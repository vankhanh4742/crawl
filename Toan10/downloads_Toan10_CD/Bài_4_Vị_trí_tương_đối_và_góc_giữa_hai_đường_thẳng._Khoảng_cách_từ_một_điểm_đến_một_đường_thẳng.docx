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Vị trí tương đối và góc giữa hai đường thẳng. Khoảng cách từ một điểm đến một đường thẳng</w:t>
      </w:r>
    </w:p>
    <w:p>
      <w:r>
        <w:rPr>
          <w:b/>
        </w:rPr>
        <w:t xml:space="preserve">Giải bài tập Toán 10 Bài 4: Vị trí tương đối và góc giữa hai đường thẳng. Khoảng cách từ một điểm đến một đường thẳng </w:t>
      </w:r>
      <w:r>
        <w:br/>
      </w:r>
      <w:r>
        <w:rPr>
          <w:b/>
        </w:rPr>
        <w:t>A. Các câu hỏi trong bài</w:t>
      </w:r>
      <w:r>
        <w:br/>
      </w:r>
      <w:r>
        <w:rPr>
          <w:b/>
        </w:rPr>
        <w:t xml:space="preserve">Giải </w:t>
      </w:r>
      <w:r>
        <w:rPr>
          <w:b/>
        </w:rPr>
        <w:t>Toán 10</w:t>
      </w:r>
      <w:r>
        <w:rPr>
          <w:b/>
        </w:rPr>
        <w:t xml:space="preserve"> </w:t>
      </w:r>
      <w:r>
        <w:rPr>
          <w:b/>
        </w:rPr>
        <w:t>trang 81</w:t>
      </w:r>
      <w:r>
        <w:rPr>
          <w:b/>
        </w:rPr>
        <w:t xml:space="preserve"> </w:t>
      </w:r>
      <w:r>
        <w:rPr>
          <w:b/>
        </w:rPr>
        <w:t>Tập 2</w:t>
      </w:r>
      <w:r>
        <w:br/>
      </w:r>
      <w:r>
        <w:rPr>
          <w:b/>
        </w:rPr>
        <w:t xml:space="preserve">Mở đầu trang 81 </w:t>
      </w:r>
      <w:r>
        <w:rPr>
          <w:b/>
        </w:rPr>
        <w:t>Toán 10 Tập 2</w:t>
      </w:r>
      <w:r>
        <w:rPr>
          <w:b/>
        </w:rPr>
        <w:t xml:space="preserve">: </w:t>
      </w:r>
      <w:r>
        <w:t xml:space="preserve">Trong thực tiễn, có những tình huống đòi hỏi chúng ta phải xác định vị trí tương đối của hai đường thẳng, giao điểm của hai đường thẳng, … Chẳng hạn: Ở môn thể thao nội dung 10 m súng trường hơi di động, mục tiêu di động trên một đường thẳng b song song với mặt đất 1,4 m; viên đạn di động trên một đường thẳng a (Hình 39). Để bắn trúng mục tiêu, vận động viên phải ước lượng được giao điểm M của a và b sao cho thời gian chuyển động đến điểm M của viên đạn và của mục tiêu là bằng nhau. </w:t>
      </w:r>
      <w:r>
        <w:br/>
      </w:r>
      <w:r>
        <w:drawing>
          <wp:inline xmlns:a="http://schemas.openxmlformats.org/drawingml/2006/main" xmlns:pic="http://schemas.openxmlformats.org/drawingml/2006/picture">
            <wp:extent cx="4229100" cy="3200400"/>
            <wp:docPr id="1" name="Picture 1"/>
            <wp:cNvGraphicFramePr>
              <a:graphicFrameLocks noChangeAspect="1"/>
            </wp:cNvGraphicFramePr>
            <a:graphic>
              <a:graphicData uri="http://schemas.openxmlformats.org/drawingml/2006/picture">
                <pic:pic>
                  <pic:nvPicPr>
                    <pic:cNvPr id="0" name="temp_inline_bbf589569dfd40f7ad57e22eccdc13a9.jpg"/>
                    <pic:cNvPicPr/>
                  </pic:nvPicPr>
                  <pic:blipFill>
                    <a:blip r:embed="rId9"/>
                    <a:stretch>
                      <a:fillRect/>
                    </a:stretch>
                  </pic:blipFill>
                  <pic:spPr>
                    <a:xfrm>
                      <a:off x="0" y="0"/>
                      <a:ext cx="4229100" cy="3200400"/>
                    </a:xfrm>
                    <a:prstGeom prst="rect"/>
                  </pic:spPr>
                </pic:pic>
              </a:graphicData>
            </a:graphic>
          </wp:inline>
        </w:drawing>
      </w:r>
      <w:r>
        <w:t xml:space="preserve"> </w:t>
      </w:r>
      <w:r>
        <w:br/>
      </w:r>
      <w:r>
        <w:t xml:space="preserve">Làm thế nào để xác định giao điểm M của hai đường thẳng a và b? </w:t>
      </w:r>
      <w:r>
        <w:br/>
      </w:r>
      <w:r>
        <w:rPr>
          <w:b/>
        </w:rPr>
        <w:t>Lời giải</w:t>
      </w:r>
      <w:r>
        <w:br/>
      </w:r>
      <w:r>
        <w:t>Sau bài học này ta sẽ biết được:</w:t>
      </w:r>
      <w:r>
        <w:br/>
      </w:r>
      <w:r>
        <w:t xml:space="preserve">Để xác định giao điểm M của hai đường thẳng a và b, ta lập phương trình tổng quát của hai đường thẳng a và b, sau đó giải hệ gồm hai phương trình trên. </w:t>
      </w:r>
      <w:r>
        <w:br/>
      </w:r>
      <w:r>
        <w:t>- Nếu hệ vô nghiệm thì a và b song song.</w:t>
      </w:r>
      <w:r>
        <w:br/>
      </w:r>
      <w:r>
        <w:t xml:space="preserve">- Nếu hệ có nghiệm duy nhất thì a và b cắt nhau và nghiệm này chính là tọa độ giao điểm của hai đường thẳng a và b. </w:t>
      </w:r>
      <w:r>
        <w:br/>
      </w:r>
      <w:r>
        <w:t>- Nếu hệ có vô số nghiệm thì a và b trùng nhau.</w:t>
      </w:r>
      <w:r>
        <w:br/>
      </w:r>
      <w:r>
        <w:rPr>
          <w:b/>
        </w:rPr>
        <w:t xml:space="preserve">Hoạt động 1 trang 81 </w:t>
      </w:r>
      <w:r>
        <w:rPr>
          <w:b/>
        </w:rPr>
        <w:t>Toán 10 Tập 2</w:t>
      </w:r>
      <w:r>
        <w:rPr>
          <w:b/>
        </w:rPr>
        <w:t xml:space="preserve">: </w:t>
      </w:r>
      <w:r>
        <w:t xml:space="preserve">Nêu vị trí tương đối của hai đường thẳng trong mặt phẳng. </w:t>
      </w:r>
      <w:r>
        <w:br/>
      </w:r>
      <w:r>
        <w:rPr>
          <w:b/>
        </w:rPr>
        <w:t>Lời giải</w:t>
      </w:r>
      <w:r>
        <w:br/>
      </w:r>
      <w:r>
        <w:t>Hai đường thẳng trong mặt phẳng thì cắt nhau, hoặc song song, hoặc trùng nhau.</w:t>
      </w:r>
      <w:r>
        <w:br/>
      </w:r>
      <w:r>
        <w:drawing>
          <wp:inline xmlns:a="http://schemas.openxmlformats.org/drawingml/2006/main" xmlns:pic="http://schemas.openxmlformats.org/drawingml/2006/picture">
            <wp:extent cx="5715000" cy="1343025"/>
            <wp:docPr id="2" name="Picture 2"/>
            <wp:cNvGraphicFramePr>
              <a:graphicFrameLocks noChangeAspect="1"/>
            </wp:cNvGraphicFramePr>
            <a:graphic>
              <a:graphicData uri="http://schemas.openxmlformats.org/drawingml/2006/picture">
                <pic:pic>
                  <pic:nvPicPr>
                    <pic:cNvPr id="0" name="temp_inline_4cbccd37e61e4319a1a39f316fb8a8fe.jpg"/>
                    <pic:cNvPicPr/>
                  </pic:nvPicPr>
                  <pic:blipFill>
                    <a:blip r:embed="rId10"/>
                    <a:stretch>
                      <a:fillRect/>
                    </a:stretch>
                  </pic:blipFill>
                  <pic:spPr>
                    <a:xfrm>
                      <a:off x="0" y="0"/>
                      <a:ext cx="5715000" cy="1343025"/>
                    </a:xfrm>
                    <a:prstGeom prst="rect"/>
                  </pic:spPr>
                </pic:pic>
              </a:graphicData>
            </a:graphic>
          </wp:inline>
        </w:drawing>
      </w:r>
      <w:r>
        <w:t xml:space="preserve"> </w:t>
      </w:r>
      <w:r>
        <w:br/>
      </w:r>
      <w:r>
        <w:t>Vậy có 3 vị trí tương đối của hai đường thẳng trong mặt phẳng.</w:t>
      </w:r>
      <w:r>
        <w:br/>
      </w:r>
      <w:r>
        <w:rPr>
          <w:b/>
        </w:rPr>
        <w:t xml:space="preserve">Hoạt động 2 trang 81 </w:t>
      </w:r>
      <w:r>
        <w:rPr>
          <w:b/>
        </w:rPr>
        <w:t>Toán 10 Tập 2</w:t>
      </w:r>
      <w:r>
        <w:rPr>
          <w:b/>
        </w:rPr>
        <w:t xml:space="preserve">: </w:t>
      </w:r>
      <w:r>
        <w:t>Trong mặt phẳng tọa độ, cho hai đường thẳng ∆</w:t>
      </w:r>
      <w:r>
        <w:rPr>
          <w:vertAlign w:val="subscript"/>
        </w:rPr>
        <w:t>1</w:t>
      </w:r>
      <w:r>
        <w:t>, ∆</w:t>
      </w:r>
      <w:r>
        <w:rPr>
          <w:vertAlign w:val="subscript"/>
        </w:rPr>
        <w:t>2</w:t>
      </w:r>
      <w:r>
        <w:t xml:space="preserve"> lần lượt có vectơ chỉ phương là </w:t>
      </w:r>
      <w:r>
        <w:t>→</w:t>
      </w:r>
      <w:r>
        <w:t>u</w:t>
      </w:r>
      <w:r>
        <w:t>1</w:t>
      </w:r>
      <w:r>
        <w:t>,</w:t>
      </w:r>
      <w:r>
        <w:t>→</w:t>
      </w:r>
      <w:r>
        <w:t>u</w:t>
      </w:r>
      <w:r>
        <w:t>2</w:t>
      </w:r>
      <w:r>
        <w:t>u_(1)→,  u_(2)→</w:t>
      </w:r>
      <w:r>
        <w:t xml:space="preserve">. Nêu điều kiện về hai vectơ </w:t>
      </w:r>
      <w:r>
        <w:t>→</w:t>
      </w:r>
      <w:r>
        <w:t>u</w:t>
      </w:r>
      <w:r>
        <w:t>1</w:t>
      </w:r>
      <w:r>
        <w:t>,</w:t>
      </w:r>
      <w:r>
        <w:t>→</w:t>
      </w:r>
      <w:r>
        <w:t>u</w:t>
      </w:r>
      <w:r>
        <w:t>2</w:t>
      </w:r>
      <w:r>
        <w:t>u_(1)→,  u_(2)→</w:t>
      </w:r>
      <w:r>
        <w:t xml:space="preserve"> trong mỗi trường hợp sau: </w:t>
      </w:r>
      <w:r>
        <w:br/>
      </w:r>
      <w:r>
        <w:t>a) ∆</w:t>
      </w:r>
      <w:r>
        <w:rPr>
          <w:vertAlign w:val="subscript"/>
        </w:rPr>
        <w:t>1</w:t>
      </w:r>
      <w:r>
        <w:t xml:space="preserve"> cắt ∆</w:t>
      </w:r>
      <w:r>
        <w:rPr>
          <w:vertAlign w:val="subscript"/>
        </w:rPr>
        <w:t>2</w:t>
      </w:r>
      <w:r>
        <w:t xml:space="preserve">; </w:t>
      </w:r>
      <w:r>
        <w:br/>
      </w:r>
      <w:r>
        <w:t>b) ∆</w:t>
      </w:r>
      <w:r>
        <w:rPr>
          <w:vertAlign w:val="subscript"/>
        </w:rPr>
        <w:t>1</w:t>
      </w:r>
      <w:r>
        <w:t xml:space="preserve"> song song với ∆</w:t>
      </w:r>
      <w:r>
        <w:rPr>
          <w:vertAlign w:val="subscript"/>
        </w:rPr>
        <w:t>2</w:t>
      </w:r>
      <w:r>
        <w:t xml:space="preserve">; </w:t>
      </w:r>
      <w:r>
        <w:br/>
      </w:r>
      <w:r>
        <w:t>c) ∆</w:t>
      </w:r>
      <w:r>
        <w:rPr>
          <w:vertAlign w:val="subscript"/>
        </w:rPr>
        <w:t>1</w:t>
      </w:r>
      <w:r>
        <w:t xml:space="preserve"> trùng với ∆</w:t>
      </w:r>
      <w:r>
        <w:rPr>
          <w:vertAlign w:val="subscript"/>
        </w:rPr>
        <w:t>2</w:t>
      </w:r>
      <w:r>
        <w:t xml:space="preserve">. </w:t>
      </w:r>
      <w:r>
        <w:br/>
      </w:r>
      <w:r>
        <w:rPr>
          <w:b/>
        </w:rPr>
        <w:t>Lời giải</w:t>
      </w:r>
      <w:r>
        <w:br/>
      </w:r>
      <w:r>
        <w:t>Ta có:</w:t>
      </w:r>
      <w:r>
        <w:br/>
      </w:r>
      <w:r>
        <w:t xml:space="preserve">- Giá của vectơ </w:t>
      </w:r>
      <w:r>
        <w:t>→</w:t>
      </w:r>
      <w:r>
        <w:t>u</w:t>
      </w:r>
      <w:r>
        <w:t>1</w:t>
      </w:r>
      <w:r>
        <w:t>u_(1)→</w:t>
      </w:r>
      <w:r>
        <w:t xml:space="preserve"> song song hoặc trùng với đường thẳng ∆</w:t>
      </w:r>
      <w:r>
        <w:rPr>
          <w:vertAlign w:val="subscript"/>
        </w:rPr>
        <w:t>1</w:t>
      </w:r>
      <w:r>
        <w:t xml:space="preserve"> (vì </w:t>
      </w:r>
      <w:r>
        <w:t>→</w:t>
      </w:r>
      <w:r>
        <w:t>u</w:t>
      </w:r>
      <w:r>
        <w:t>1</w:t>
      </w:r>
      <w:r>
        <w:t>u_(1)→</w:t>
      </w:r>
      <w:r>
        <w:t xml:space="preserve"> là vectơ chỉ phương của đường thẳng ∆</w:t>
      </w:r>
      <w:r>
        <w:rPr>
          <w:vertAlign w:val="subscript"/>
        </w:rPr>
        <w:t>1</w:t>
      </w:r>
      <w:r>
        <w:t>).</w:t>
      </w:r>
      <w:r>
        <w:br/>
      </w:r>
      <w:r>
        <w:t xml:space="preserve">- Giá của vectơ </w:t>
      </w:r>
      <w:r>
        <w:t>→</w:t>
      </w:r>
      <w:r>
        <w:t>u</w:t>
      </w:r>
      <w:r>
        <w:t>2</w:t>
      </w:r>
      <w:r>
        <w:t>u_(2)→</w:t>
      </w:r>
      <w:r>
        <w:t xml:space="preserve"> song song hoặc trùng với đường thẳng ∆</w:t>
      </w:r>
      <w:r>
        <w:rPr>
          <w:vertAlign w:val="subscript"/>
        </w:rPr>
        <w:t>2</w:t>
      </w:r>
      <w:r>
        <w:t xml:space="preserve"> (vì  </w:t>
      </w:r>
      <w:r>
        <w:t>→</w:t>
      </w:r>
      <w:r>
        <w:t>u</w:t>
      </w:r>
      <w:r>
        <w:t>2</w:t>
      </w:r>
      <w:r>
        <w:t>u_(2)→</w:t>
      </w:r>
      <w:r>
        <w:t xml:space="preserve"> là vectơ chỉ phương của đường thẳng ∆</w:t>
      </w:r>
      <w:r>
        <w:rPr>
          <w:vertAlign w:val="subscript"/>
        </w:rPr>
        <w:t>2</w:t>
      </w:r>
      <w:r>
        <w:t>).</w:t>
      </w:r>
      <w:r>
        <w:br/>
      </w:r>
      <w:r>
        <w:t>a) ∆</w:t>
      </w:r>
      <w:r>
        <w:rPr>
          <w:vertAlign w:val="subscript"/>
        </w:rPr>
        <w:t>1</w:t>
      </w:r>
      <w:r>
        <w:t xml:space="preserve"> cắt ∆</w:t>
      </w:r>
      <w:r>
        <w:rPr>
          <w:vertAlign w:val="subscript"/>
        </w:rPr>
        <w:t>2</w:t>
      </w:r>
      <w:r>
        <w:t xml:space="preserve"> nên giá của hai vectơ </w:t>
      </w:r>
      <w:r>
        <w:t>→</w:t>
      </w:r>
      <w:r>
        <w:t>u</w:t>
      </w:r>
      <w:r>
        <w:t>1</w:t>
      </w:r>
      <w:r>
        <w:t>,</w:t>
      </w:r>
      <w:r>
        <w:t>→</w:t>
      </w:r>
      <w:r>
        <w:t>u</w:t>
      </w:r>
      <w:r>
        <w:t>2</w:t>
      </w:r>
      <w:r>
        <w:t>u_(1)→,  u_(2)→</w:t>
      </w:r>
      <w:r>
        <w:t xml:space="preserve"> cắt nhau. </w:t>
      </w:r>
      <w:r>
        <w:br/>
      </w:r>
      <w:r>
        <w:t xml:space="preserve">Khi đó hai vectơ </w:t>
      </w:r>
      <w:r>
        <w:t>→</w:t>
      </w:r>
      <w:r>
        <w:t>u</w:t>
      </w:r>
      <w:r>
        <w:t>1</w:t>
      </w:r>
      <w:r>
        <w:t>,</w:t>
      </w:r>
      <w:r>
        <w:t>→</w:t>
      </w:r>
      <w:r>
        <w:t>u</w:t>
      </w:r>
      <w:r>
        <w:t>2</w:t>
      </w:r>
      <w:r>
        <w:t>u_(1)→,  u_(2)→</w:t>
      </w:r>
      <w:r>
        <w:t xml:space="preserve"> không cùng phương. </w:t>
      </w:r>
      <w:r>
        <w:br/>
      </w:r>
      <w:r>
        <w:t>b) ∆</w:t>
      </w:r>
      <w:r>
        <w:rPr>
          <w:vertAlign w:val="subscript"/>
        </w:rPr>
        <w:t>1</w:t>
      </w:r>
      <w:r>
        <w:t xml:space="preserve"> song song với ∆</w:t>
      </w:r>
      <w:r>
        <w:rPr>
          <w:vertAlign w:val="subscript"/>
        </w:rPr>
        <w:t>2</w:t>
      </w:r>
      <w:r>
        <w:t xml:space="preserve"> nên giá của hai vectơ </w:t>
      </w:r>
      <w:r>
        <w:t>→</w:t>
      </w:r>
      <w:r>
        <w:t>u</w:t>
      </w:r>
      <w:r>
        <w:t>1</w:t>
      </w:r>
      <w:r>
        <w:t>,</w:t>
      </w:r>
      <w:r>
        <w:t>→</w:t>
      </w:r>
      <w:r>
        <w:t>u</w:t>
      </w:r>
      <w:r>
        <w:t>2</w:t>
      </w:r>
      <w:r>
        <w:t>u_(1)→,  u_(2)→</w:t>
      </w:r>
      <w:r>
        <w:t xml:space="preserve"> song song hoặc trùng nhau. </w:t>
      </w:r>
      <w:r>
        <w:br/>
      </w:r>
      <w:r>
        <w:t xml:space="preserve">Khi đó hai vectơ </w:t>
      </w:r>
      <w:r>
        <w:t>→</w:t>
      </w:r>
      <w:r>
        <w:t>u</w:t>
      </w:r>
      <w:r>
        <w:t>1</w:t>
      </w:r>
      <w:r>
        <w:t>,</w:t>
      </w:r>
      <w:r>
        <w:t>→</w:t>
      </w:r>
      <w:r>
        <w:t>u</w:t>
      </w:r>
      <w:r>
        <w:t>2</w:t>
      </w:r>
      <w:r>
        <w:t>u_(1)→,  u_(2)→</w:t>
      </w:r>
      <w:r>
        <w:t xml:space="preserve"> cùng phương. </w:t>
      </w:r>
      <w:r>
        <w:br/>
      </w:r>
      <w:r>
        <w:t>c) ∆</w:t>
      </w:r>
      <w:r>
        <w:rPr>
          <w:vertAlign w:val="subscript"/>
        </w:rPr>
        <w:t>1</w:t>
      </w:r>
      <w:r>
        <w:t xml:space="preserve"> trùng với ∆</w:t>
      </w:r>
      <w:r>
        <w:rPr>
          <w:vertAlign w:val="subscript"/>
        </w:rPr>
        <w:t>2</w:t>
      </w:r>
      <w:r>
        <w:t xml:space="preserve"> nên giá của hai vectơ </w:t>
      </w:r>
      <w:r>
        <w:t>→</w:t>
      </w:r>
      <w:r>
        <w:t>u</w:t>
      </w:r>
      <w:r>
        <w:t>1</w:t>
      </w:r>
      <w:r>
        <w:t>,</w:t>
      </w:r>
      <w:r>
        <w:t>→</w:t>
      </w:r>
      <w:r>
        <w:t>u</w:t>
      </w:r>
      <w:r>
        <w:t>2</w:t>
      </w:r>
      <w:r>
        <w:t>u_(1)→,  u_(2)→</w:t>
      </w:r>
      <w:r>
        <w:t xml:space="preserve"> song song hoặc trùng nhau. </w:t>
      </w:r>
      <w:r>
        <w:br/>
      </w:r>
      <w:r>
        <w:t xml:space="preserve">Khi đó hai vectơ </w:t>
      </w:r>
      <w:r>
        <w:t>→</w:t>
      </w:r>
      <w:r>
        <w:t>u</w:t>
      </w:r>
      <w:r>
        <w:t>1</w:t>
      </w:r>
      <w:r>
        <w:t>,</w:t>
      </w:r>
      <w:r>
        <w:t>→</w:t>
      </w:r>
      <w:r>
        <w:t>u</w:t>
      </w:r>
      <w:r>
        <w:t>2</w:t>
      </w:r>
      <w:r>
        <w:t>u_(1)→,  u_(2)→</w:t>
      </w:r>
      <w:r>
        <w:t xml:space="preserve"> cùng phương.</w:t>
      </w:r>
      <w:r>
        <w:br/>
      </w:r>
      <w:r>
        <w:rPr>
          <w:b/>
        </w:rPr>
        <w:t xml:space="preserve">Giải </w:t>
      </w:r>
      <w:r>
        <w:rPr>
          <w:b/>
        </w:rPr>
        <w:t>Toán 10</w:t>
      </w:r>
      <w:r>
        <w:rPr>
          <w:b/>
        </w:rPr>
        <w:t xml:space="preserve"> </w:t>
      </w:r>
      <w:r>
        <w:rPr>
          <w:b/>
        </w:rPr>
        <w:t>trang 82</w:t>
      </w:r>
      <w:r>
        <w:rPr>
          <w:b/>
        </w:rPr>
        <w:t xml:space="preserve"> </w:t>
      </w:r>
      <w:r>
        <w:rPr>
          <w:b/>
        </w:rPr>
        <w:t>Tập 2</w:t>
      </w:r>
      <w:r>
        <w:br/>
      </w:r>
      <w:r>
        <w:rPr>
          <w:b/>
        </w:rPr>
        <w:t xml:space="preserve">Luyện tập 1 trang 82 </w:t>
      </w:r>
      <w:r>
        <w:rPr>
          <w:b/>
        </w:rPr>
        <w:t>Toán 10 Tập 2</w:t>
      </w:r>
      <w:r>
        <w:rPr>
          <w:b/>
        </w:rPr>
        <w:t xml:space="preserve">: </w:t>
      </w:r>
      <w:r>
        <w:t xml:space="preserve">Xét vị trí tương đối của hai đường thẳng </w:t>
      </w:r>
      <w:r>
        <w:t>Δ</w:t>
      </w:r>
      <w:r>
        <w:t>1</w:t>
      </w:r>
      <w:r>
        <w:t>:</w:t>
      </w:r>
      <w:r>
        <w:t>{</w:t>
      </w:r>
      <w:r>
        <w:t>x</w:t>
      </w:r>
      <w:r>
        <w:t>=</w:t>
      </w:r>
      <w:r>
        <w:t>1</w:t>
      </w:r>
      <w:r>
        <w:t>+</w:t>
      </w:r>
      <w:r>
        <w:t>t</w:t>
      </w:r>
      <w:r>
        <w:t>1</w:t>
      </w:r>
      <w:r>
        <w:t>y</w:t>
      </w:r>
      <w:r>
        <w:t>=</w:t>
      </w:r>
      <w:r>
        <w:t>−</w:t>
      </w:r>
      <w:r>
        <w:t>2</w:t>
      </w:r>
      <w:r>
        <w:t>+</w:t>
      </w:r>
      <w:r>
        <w:t>t</w:t>
      </w:r>
      <w:r>
        <w:t>1</w:t>
      </w:r>
      <w:r>
        <w:t>Δ_(1):x=1+t_(1)y=−2+t_(1)</w:t>
      </w:r>
      <w:r>
        <w:t xml:space="preserve"> và </w:t>
      </w:r>
      <w:r>
        <w:t>Δ</w:t>
      </w:r>
      <w:r>
        <w:t>2</w:t>
      </w:r>
      <w:r>
        <w:t>:</w:t>
      </w:r>
      <w:r>
        <w:t>{</w:t>
      </w:r>
      <w:r>
        <w:t>x</w:t>
      </w:r>
      <w:r>
        <w:t>=</w:t>
      </w:r>
      <w:r>
        <w:t>2</w:t>
      </w:r>
      <w:r>
        <w:t>t</w:t>
      </w:r>
      <w:r>
        <w:t>2</w:t>
      </w:r>
      <w:r>
        <w:t>y</w:t>
      </w:r>
      <w:r>
        <w:t>=</w:t>
      </w:r>
      <w:r>
        <w:t>−</w:t>
      </w:r>
      <w:r>
        <w:t>3</w:t>
      </w:r>
      <w:r>
        <w:t>+</w:t>
      </w:r>
      <w:r>
        <w:t>2</w:t>
      </w:r>
      <w:r>
        <w:t>t</w:t>
      </w:r>
      <w:r>
        <w:t>2</w:t>
      </w:r>
      <w:r>
        <w:t>Δ_(2):x=2t_(2)y=−3+2t_(2)</w:t>
      </w:r>
      <w:r>
        <w:t xml:space="preserve">. </w:t>
      </w:r>
      <w:r>
        <w:br/>
      </w:r>
      <w:r>
        <w:rPr>
          <w:b/>
        </w:rPr>
        <w:t>Lời giải</w:t>
      </w:r>
      <w:r>
        <w:br/>
      </w:r>
      <w:r>
        <w:t xml:space="preserve">Đường thẳng </w:t>
      </w:r>
      <w:r>
        <w:t>Δ</w:t>
      </w:r>
      <w:r>
        <w:t>1</w:t>
      </w:r>
      <w:r>
        <w:t>:</w:t>
      </w:r>
      <w:r>
        <w:t>{</w:t>
      </w:r>
      <w:r>
        <w:t>x</w:t>
      </w:r>
      <w:r>
        <w:t>=</w:t>
      </w:r>
      <w:r>
        <w:t>1</w:t>
      </w:r>
      <w:r>
        <w:t>+</w:t>
      </w:r>
      <w:r>
        <w:t>t</w:t>
      </w:r>
      <w:r>
        <w:t>1</w:t>
      </w:r>
      <w:r>
        <w:t>y</w:t>
      </w:r>
      <w:r>
        <w:t>=</w:t>
      </w:r>
      <w:r>
        <w:t>−</w:t>
      </w:r>
      <w:r>
        <w:t>2</w:t>
      </w:r>
      <w:r>
        <w:t>+</w:t>
      </w:r>
      <w:r>
        <w:t>t</w:t>
      </w:r>
      <w:r>
        <w:t>1</w:t>
      </w:r>
      <w:r>
        <w:t>Δ_(1):x=1+t_(1)y=−2+t_(1)</w:t>
      </w:r>
      <w:r>
        <w:t xml:space="preserve"> có vectơ chỉ phương là </w:t>
      </w:r>
      <w:r>
        <w:t>→</w:t>
      </w:r>
      <w:r>
        <w:t>u</w:t>
      </w:r>
      <w:r>
        <w:t>1</w:t>
      </w:r>
      <w:r>
        <w:t>=</w:t>
      </w:r>
      <w:r>
        <w:t>(</w:t>
      </w:r>
      <w:r>
        <w:t>1</w:t>
      </w:r>
      <w:r>
        <w:t>;</w:t>
      </w:r>
      <w:r>
        <w:t>1</w:t>
      </w:r>
      <w:r>
        <w:t>)</w:t>
      </w:r>
      <w:r>
        <w:t>u_(1)→=1;   1</w:t>
      </w:r>
      <w:r>
        <w:t xml:space="preserve">, đường thẳng </w:t>
      </w:r>
      <w:r>
        <w:t>Δ</w:t>
      </w:r>
      <w:r>
        <w:t>2</w:t>
      </w:r>
      <w:r>
        <w:t>:</w:t>
      </w:r>
      <w:r>
        <w:t>{</w:t>
      </w:r>
      <w:r>
        <w:t>x</w:t>
      </w:r>
      <w:r>
        <w:t>=</w:t>
      </w:r>
      <w:r>
        <w:t>2</w:t>
      </w:r>
      <w:r>
        <w:t>t</w:t>
      </w:r>
      <w:r>
        <w:t>2</w:t>
      </w:r>
      <w:r>
        <w:t>y</w:t>
      </w:r>
      <w:r>
        <w:t>=</w:t>
      </w:r>
      <w:r>
        <w:t>−</w:t>
      </w:r>
      <w:r>
        <w:t>3</w:t>
      </w:r>
      <w:r>
        <w:t>+</w:t>
      </w:r>
      <w:r>
        <w:t>2</w:t>
      </w:r>
      <w:r>
        <w:t>t</w:t>
      </w:r>
      <w:r>
        <w:t>2</w:t>
      </w:r>
      <w:r>
        <w:t>Δ_(2):x=2t_(2)y=−3+2t_(2)</w:t>
      </w:r>
      <w:r>
        <w:t xml:space="preserve"> có vectơ chỉ phương là </w:t>
      </w:r>
      <w:r>
        <w:t>→</w:t>
      </w:r>
      <w:r>
        <w:t>u</w:t>
      </w:r>
      <w:r>
        <w:t>2</w:t>
      </w:r>
      <w:r>
        <w:t>=</w:t>
      </w:r>
      <w:r>
        <w:t>(</w:t>
      </w:r>
      <w:r>
        <w:t>2</w:t>
      </w:r>
      <w:r>
        <w:t>;</w:t>
      </w:r>
      <w:r>
        <w:t>2</w:t>
      </w:r>
      <w:r>
        <w:t>)</w:t>
      </w:r>
      <w:r>
        <w:t>u_(2)→=2;  2</w:t>
      </w:r>
      <w:r>
        <w:t xml:space="preserve">. </w:t>
      </w:r>
      <w:r>
        <w:br/>
      </w:r>
      <w:r>
        <w:t xml:space="preserve">Suy ra </w:t>
      </w:r>
      <w:r>
        <w:t>→</w:t>
      </w:r>
      <w:r>
        <w:t>u</w:t>
      </w:r>
      <w:r>
        <w:t>2</w:t>
      </w:r>
      <w:r>
        <w:t>=</w:t>
      </w:r>
      <w:r>
        <w:t>2</w:t>
      </w:r>
      <w:r>
        <w:t>→</w:t>
      </w:r>
      <w:r>
        <w:t>u</w:t>
      </w:r>
      <w:r>
        <w:t>1</w:t>
      </w:r>
      <w:r>
        <w:t>u_(2)→=2u_(1)→</w:t>
      </w:r>
      <w:r>
        <w:t xml:space="preserve"> nên </w:t>
      </w:r>
      <w:r>
        <w:t>→</w:t>
      </w:r>
      <w:r>
        <w:t>u</w:t>
      </w:r>
      <w:r>
        <w:t>1</w:t>
      </w:r>
      <w:r>
        <w:t>,</w:t>
      </w:r>
      <w:r>
        <w:t>→</w:t>
      </w:r>
      <w:r>
        <w:t>u</w:t>
      </w:r>
      <w:r>
        <w:t>2</w:t>
      </w:r>
      <w:r>
        <w:t>u_(1)→,  u_(2)→</w:t>
      </w:r>
      <w:r>
        <w:t xml:space="preserve"> cùng phương. (1) </w:t>
      </w:r>
      <w:r>
        <w:br/>
      </w:r>
      <w:r>
        <w:t>Chọn t</w:t>
      </w:r>
      <w:r>
        <w:rPr>
          <w:vertAlign w:val="subscript"/>
        </w:rPr>
        <w:t>1</w:t>
      </w:r>
      <w:r>
        <w:t xml:space="preserve"> = 0, ta có điểm M(1; – 2) thuộc ∆</w:t>
      </w:r>
      <w:r>
        <w:rPr>
          <w:vertAlign w:val="subscript"/>
        </w:rPr>
        <w:t>1</w:t>
      </w:r>
      <w:r>
        <w:t>.  (2)</w:t>
      </w:r>
      <w:r>
        <w:br/>
      </w:r>
      <w:r>
        <w:t xml:space="preserve">Ta có </w:t>
      </w:r>
      <w:r>
        <w:t>{</w:t>
      </w:r>
      <w:r>
        <w:t>1</w:t>
      </w:r>
      <w:r>
        <w:t>=</w:t>
      </w:r>
      <w:r>
        <w:t>2</w:t>
      </w:r>
      <w:r>
        <w:t>t</w:t>
      </w:r>
      <w:r>
        <w:t>2</w:t>
      </w:r>
      <w:r>
        <w:t>−</w:t>
      </w:r>
      <w:r>
        <w:t>2</w:t>
      </w:r>
      <w:r>
        <w:t>=</w:t>
      </w:r>
      <w:r>
        <w:t>−</w:t>
      </w:r>
      <w:r>
        <w:t>3</w:t>
      </w:r>
      <w:r>
        <w:t>+</w:t>
      </w:r>
      <w:r>
        <w:t>2</w:t>
      </w:r>
      <w:r>
        <w:t>t</w:t>
      </w:r>
      <w:r>
        <w:t>2</w:t>
      </w:r>
      <w:r>
        <w:t>⇔</w:t>
      </w:r>
      <w:r>
        <w:t>{</w:t>
      </w:r>
      <w:r>
        <w:t>t</w:t>
      </w:r>
      <w:r>
        <w:t>2</w:t>
      </w:r>
      <w:r>
        <w:t>=</w:t>
      </w:r>
      <w:r>
        <w:t>1</w:t>
      </w:r>
      <w:r>
        <w:t>2</w:t>
      </w:r>
      <w:r>
        <w:t>t</w:t>
      </w:r>
      <w:r>
        <w:t>2</w:t>
      </w:r>
      <w:r>
        <w:t>=</w:t>
      </w:r>
      <w:r>
        <w:t>1</w:t>
      </w:r>
      <w:r>
        <w:t>2</w:t>
      </w:r>
      <w:r>
        <w:t>⇔</w:t>
      </w:r>
      <w:r>
        <w:t>t</w:t>
      </w:r>
      <w:r>
        <w:t>2</w:t>
      </w:r>
      <w:r>
        <w:t>=</w:t>
      </w:r>
      <w:r>
        <w:t>1</w:t>
      </w:r>
      <w:r>
        <w:t>2</w:t>
      </w:r>
      <w:r>
        <w:t>1=2t_(2)−2=−3+2t_(2)⇔t_(2)=(1)/(2)t_(2)=(1)/(2)⇔t_(2)=(1)/(2)</w:t>
      </w:r>
      <w:r>
        <w:t xml:space="preserve"> nên điểm M cũng thuộc ∆</w:t>
      </w:r>
      <w:r>
        <w:rPr>
          <w:vertAlign w:val="subscript"/>
        </w:rPr>
        <w:t>2</w:t>
      </w:r>
      <w:r>
        <w:t>. (3)</w:t>
      </w:r>
      <w:r>
        <w:br/>
      </w:r>
      <w:r>
        <w:t>Từ (1), (2) và (3) suy ra hai đường thẳng ∆</w:t>
      </w:r>
      <w:r>
        <w:rPr>
          <w:vertAlign w:val="subscript"/>
        </w:rPr>
        <w:t>1</w:t>
      </w:r>
      <w:r>
        <w:t xml:space="preserve"> và ∆</w:t>
      </w:r>
      <w:r>
        <w:rPr>
          <w:vertAlign w:val="subscript"/>
        </w:rPr>
        <w:t>2</w:t>
      </w:r>
      <w:r>
        <w:t xml:space="preserve"> trùng nhau. </w:t>
      </w:r>
      <w:r>
        <w:br/>
      </w:r>
      <w:r>
        <w:rPr>
          <w:b/>
        </w:rPr>
        <w:t xml:space="preserve">Luyện tập 2 trang 82 </w:t>
      </w:r>
      <w:r>
        <w:rPr>
          <w:b/>
        </w:rPr>
        <w:t>Toán 10 Tập 2</w:t>
      </w:r>
      <w:r>
        <w:rPr>
          <w:b/>
        </w:rPr>
        <w:t xml:space="preserve">: </w:t>
      </w:r>
      <w:r>
        <w:t>Xét vị trí tương đối của đường thẳng d: x + 2y – 2 = 0 với mỗi đường thẳng sau:</w:t>
      </w:r>
      <w:r>
        <w:br/>
      </w:r>
      <w:r>
        <w:t>Δ</w:t>
      </w:r>
      <w:r>
        <w:rPr>
          <w:vertAlign w:val="subscript"/>
        </w:rPr>
        <w:t>1</w:t>
      </w:r>
      <w:r>
        <w:t>: 3x – 2y + 6 = 0;</w:t>
      </w:r>
      <w:r>
        <w:br/>
      </w:r>
      <w:r>
        <w:t>Δ</w:t>
      </w:r>
      <w:r>
        <w:rPr>
          <w:vertAlign w:val="subscript"/>
        </w:rPr>
        <w:t>2</w:t>
      </w:r>
      <w:r>
        <w:t>: x + 2y + 2 = 0;</w:t>
      </w:r>
      <w:r>
        <w:br/>
      </w:r>
      <w:r>
        <w:t>Δ</w:t>
      </w:r>
      <w:r>
        <w:rPr>
          <w:vertAlign w:val="subscript"/>
        </w:rPr>
        <w:t>3</w:t>
      </w:r>
      <w:r>
        <w:t>: 2x + 4y – 4 = 0.</w:t>
      </w:r>
      <w:r>
        <w:br/>
      </w:r>
      <w:r>
        <w:rPr>
          <w:b/>
        </w:rPr>
        <w:t>Lời giải</w:t>
      </w:r>
      <w:r>
        <w:br/>
      </w:r>
      <w:r>
        <w:t>+) Tọa độ giao điểm của đường thẳng d và đường thẳng ∆</w:t>
      </w:r>
      <w:r>
        <w:rPr>
          <w:vertAlign w:val="subscript"/>
        </w:rPr>
        <w:t>1</w:t>
      </w:r>
      <w:r>
        <w:t xml:space="preserve"> là nghiệm của hệ phương trình:</w:t>
      </w:r>
      <w:r>
        <w:br/>
      </w:r>
      <w:r>
        <w:t xml:space="preserve"> </w:t>
      </w:r>
      <w:r>
        <w:t>{</w:t>
      </w:r>
      <w:r>
        <w:t>x</w:t>
      </w:r>
      <w:r>
        <w:t>+</w:t>
      </w:r>
      <w:r>
        <w:t>2</w:t>
      </w:r>
      <w:r>
        <w:t>y</w:t>
      </w:r>
      <w:r>
        <w:t>−</w:t>
      </w:r>
      <w:r>
        <w:t>2</w:t>
      </w:r>
      <w:r>
        <w:t>=</w:t>
      </w:r>
      <w:r>
        <w:t>0</w:t>
      </w:r>
      <w:r>
        <w:t>3</w:t>
      </w:r>
      <w:r>
        <w:t>x</w:t>
      </w:r>
      <w:r>
        <w:t>−</w:t>
      </w:r>
      <w:r>
        <w:t>2</w:t>
      </w:r>
      <w:r>
        <w:t>y</w:t>
      </w:r>
      <w:r>
        <w:t>+</w:t>
      </w:r>
      <w:r>
        <w:t>6</w:t>
      </w:r>
      <w:r>
        <w:t>=</w:t>
      </w:r>
      <w:r>
        <w:t>0</w:t>
      </w:r>
      <w:r>
        <w:t>x+2y−2=03x−2y+6=0</w:t>
      </w:r>
      <w:r>
        <w:t>.</w:t>
      </w:r>
      <w:r>
        <w:br/>
      </w:r>
      <w:r>
        <w:t xml:space="preserve">Giải hệ phương trình trên ta có: </w:t>
      </w:r>
      <w:r>
        <w:br/>
      </w:r>
      <w:r>
        <w:t>{</w:t>
      </w:r>
      <w:r>
        <w:t>x</w:t>
      </w:r>
      <w:r>
        <w:t>+</w:t>
      </w:r>
      <w:r>
        <w:t>2</w:t>
      </w:r>
      <w:r>
        <w:t>y</w:t>
      </w:r>
      <w:r>
        <w:t>−</w:t>
      </w:r>
      <w:r>
        <w:t>2</w:t>
      </w:r>
      <w:r>
        <w:t>=</w:t>
      </w:r>
      <w:r>
        <w:t>0</w:t>
      </w:r>
      <w:r>
        <w:t>3</w:t>
      </w:r>
      <w:r>
        <w:t>x</w:t>
      </w:r>
      <w:r>
        <w:t>−</w:t>
      </w:r>
      <w:r>
        <w:t>2</w:t>
      </w:r>
      <w:r>
        <w:t>y</w:t>
      </w:r>
      <w:r>
        <w:t>+</w:t>
      </w:r>
      <w:r>
        <w:t>6</w:t>
      </w:r>
      <w:r>
        <w:t>=</w:t>
      </w:r>
      <w:r>
        <w:t>0</w:t>
      </w:r>
      <w:r>
        <w:t>x+2y−2=03x−2y+6=0</w:t>
      </w:r>
      <w:r>
        <w:t>⇔</w:t>
      </w:r>
      <w:r>
        <w:t>{</w:t>
      </w:r>
      <w:r>
        <w:t>x</w:t>
      </w:r>
      <w:r>
        <w:t>+</w:t>
      </w:r>
      <w:r>
        <w:t>2</w:t>
      </w:r>
      <w:r>
        <w:t>y</w:t>
      </w:r>
      <w:r>
        <w:t>=</w:t>
      </w:r>
      <w:r>
        <w:t>2</w:t>
      </w:r>
      <w:r>
        <w:t>3</w:t>
      </w:r>
      <w:r>
        <w:t>x</w:t>
      </w:r>
      <w:r>
        <w:t>−</w:t>
      </w:r>
      <w:r>
        <w:t>2</w:t>
      </w:r>
      <w:r>
        <w:t>y</w:t>
      </w:r>
      <w:r>
        <w:t>=</w:t>
      </w:r>
      <w:r>
        <w:t>−</w:t>
      </w:r>
      <w:r>
        <w:t>6</w:t>
      </w:r>
      <w:r>
        <w:t>⇔</w:t>
      </w:r>
      <w:r>
        <w:t>{</w:t>
      </w:r>
      <w:r>
        <w:t>x</w:t>
      </w:r>
      <w:r>
        <w:t>=</w:t>
      </w:r>
      <w:r>
        <w:t>−</w:t>
      </w:r>
      <w:r>
        <w:t>1</w:t>
      </w:r>
      <w:r>
        <w:t>y</w:t>
      </w:r>
      <w:r>
        <w:t>=</w:t>
      </w:r>
      <w:r>
        <w:t>3</w:t>
      </w:r>
      <w:r>
        <w:t>2</w:t>
      </w:r>
      <w:r>
        <w:t>⇔x+2y=23x−2y=−6⇔x=−1y=(3)/(2)</w:t>
      </w:r>
      <w:r>
        <w:t xml:space="preserve">. </w:t>
      </w:r>
      <w:r>
        <w:br/>
      </w:r>
      <w:r>
        <w:t xml:space="preserve">Hệ có nghiệm duy nhất là (x; y) = </w:t>
      </w:r>
      <w:r>
        <w:t>(</w:t>
      </w:r>
      <w:r>
        <w:t>−</w:t>
      </w:r>
      <w:r>
        <w:t>1</w:t>
      </w:r>
      <w:r>
        <w:t>;</w:t>
      </w:r>
      <w:r>
        <w:t>3</w:t>
      </w:r>
      <w:r>
        <w:t>2</w:t>
      </w:r>
      <w:r>
        <w:t>)</w:t>
      </w:r>
      <w:r>
        <w:t>−1;  (3)/(2)</w:t>
      </w:r>
      <w:r>
        <w:t xml:space="preserve">. </w:t>
      </w:r>
      <w:r>
        <w:br/>
      </w:r>
      <w:r>
        <w:t>Vậy đường thẳng d cắt đường thẳng ∆</w:t>
      </w:r>
      <w:r>
        <w:rPr>
          <w:vertAlign w:val="subscript"/>
        </w:rPr>
        <w:t>1</w:t>
      </w:r>
      <w:r>
        <w:t xml:space="preserve"> tại điểm có tọa độ </w:t>
      </w:r>
      <w:r>
        <w:t>(</w:t>
      </w:r>
      <w:r>
        <w:t>−</w:t>
      </w:r>
      <w:r>
        <w:t>1</w:t>
      </w:r>
      <w:r>
        <w:t>;</w:t>
      </w:r>
      <w:r>
        <w:t>3</w:t>
      </w:r>
      <w:r>
        <w:t>2</w:t>
      </w:r>
      <w:r>
        <w:t>)</w:t>
      </w:r>
      <w:r>
        <w:t>−1;  (3)/(2)</w:t>
      </w:r>
      <w:r>
        <w:t xml:space="preserve">. </w:t>
      </w:r>
      <w:r>
        <w:br/>
      </w:r>
      <w:r>
        <w:t>+) Tọa độ giao điểm của đường thẳng d và đường thẳng ∆</w:t>
      </w:r>
      <w:r>
        <w:rPr>
          <w:vertAlign w:val="subscript"/>
        </w:rPr>
        <w:t>2</w:t>
      </w:r>
      <w:r>
        <w:t xml:space="preserve"> là nghiệm của hệ phương trình:</w:t>
      </w:r>
      <w:r>
        <w:br/>
      </w:r>
      <w:r>
        <w:t>{</w:t>
      </w:r>
      <w:r>
        <w:t>x</w:t>
      </w:r>
      <w:r>
        <w:t>+</w:t>
      </w:r>
      <w:r>
        <w:t>2</w:t>
      </w:r>
      <w:r>
        <w:t>y</w:t>
      </w:r>
      <w:r>
        <w:t>−</w:t>
      </w:r>
      <w:r>
        <w:t>2</w:t>
      </w:r>
      <w:r>
        <w:t>=</w:t>
      </w:r>
      <w:r>
        <w:t>0</w:t>
      </w:r>
      <w:r>
        <w:t>x</w:t>
      </w:r>
      <w:r>
        <w:t>+</w:t>
      </w:r>
      <w:r>
        <w:t>2</w:t>
      </w:r>
      <w:r>
        <w:t>y</w:t>
      </w:r>
      <w:r>
        <w:t>+</w:t>
      </w:r>
      <w:r>
        <w:t>2</w:t>
      </w:r>
      <w:r>
        <w:t>=</w:t>
      </w:r>
      <w:r>
        <w:t>0</w:t>
      </w:r>
      <w:r>
        <w:t>x+2y−2=0x+2y+2=0</w:t>
      </w:r>
      <w:r>
        <w:t>.</w:t>
      </w:r>
      <w:r>
        <w:br/>
      </w:r>
      <w:r>
        <w:t xml:space="preserve">Giải hệ phương trình trên ta có: </w:t>
      </w:r>
      <w:r>
        <w:br/>
      </w:r>
      <w:r>
        <w:t>{</w:t>
      </w:r>
      <w:r>
        <w:t>x</w:t>
      </w:r>
      <w:r>
        <w:t>+</w:t>
      </w:r>
      <w:r>
        <w:t>2</w:t>
      </w:r>
      <w:r>
        <w:t>y</w:t>
      </w:r>
      <w:r>
        <w:t>−</w:t>
      </w:r>
      <w:r>
        <w:t>2</w:t>
      </w:r>
      <w:r>
        <w:t>=</w:t>
      </w:r>
      <w:r>
        <w:t>0</w:t>
      </w:r>
      <w:r>
        <w:t>x</w:t>
      </w:r>
      <w:r>
        <w:t>+</w:t>
      </w:r>
      <w:r>
        <w:t>2</w:t>
      </w:r>
      <w:r>
        <w:t>y</w:t>
      </w:r>
      <w:r>
        <w:t>+</w:t>
      </w:r>
      <w:r>
        <w:t>2</w:t>
      </w:r>
      <w:r>
        <w:t>=</w:t>
      </w:r>
      <w:r>
        <w:t>0</w:t>
      </w:r>
      <w:r>
        <w:t>x+2y−2=0x+2y+2=0</w:t>
      </w:r>
      <w:r>
        <w:t>⇔</w:t>
      </w:r>
      <w:r>
        <w:t>{</w:t>
      </w:r>
      <w:r>
        <w:t>x</w:t>
      </w:r>
      <w:r>
        <w:t>+</w:t>
      </w:r>
      <w:r>
        <w:t>2</w:t>
      </w:r>
      <w:r>
        <w:t>y</w:t>
      </w:r>
      <w:r>
        <w:t>=</w:t>
      </w:r>
      <w:r>
        <w:t>2</w:t>
      </w:r>
      <w:r>
        <w:t>x</w:t>
      </w:r>
      <w:r>
        <w:t>+</w:t>
      </w:r>
      <w:r>
        <w:t>2</w:t>
      </w:r>
      <w:r>
        <w:t>y</w:t>
      </w:r>
      <w:r>
        <w:t>=</w:t>
      </w:r>
      <w:r>
        <w:t>−</w:t>
      </w:r>
      <w:r>
        <w:t>2</w:t>
      </w:r>
      <w:r>
        <w:t>⇔x+2y=2x+2y=−2</w:t>
      </w:r>
      <w:r>
        <w:t xml:space="preserve">. </w:t>
      </w:r>
      <w:r>
        <w:br/>
      </w:r>
      <w:r>
        <w:t xml:space="preserve">Hệ trên vô nghiệm. </w:t>
      </w:r>
      <w:r>
        <w:br/>
      </w:r>
      <w:r>
        <w:t>Vậy đường thẳng d và đường thẳng ∆</w:t>
      </w:r>
      <w:r>
        <w:rPr>
          <w:vertAlign w:val="subscript"/>
        </w:rPr>
        <w:t>2</w:t>
      </w:r>
      <w:r>
        <w:t xml:space="preserve"> song song với nhau.</w:t>
      </w:r>
      <w:r>
        <w:br/>
      </w:r>
      <w:r>
        <w:t>+) Tọa độ giao điểm của đường thẳng d và đường thẳng ∆</w:t>
      </w:r>
      <w:r>
        <w:rPr>
          <w:vertAlign w:val="subscript"/>
        </w:rPr>
        <w:t>3</w:t>
      </w:r>
      <w:r>
        <w:t xml:space="preserve"> là nghiệm của hệ phương trình:</w:t>
      </w:r>
      <w:r>
        <w:br/>
      </w:r>
      <w:r>
        <w:t>{</w:t>
      </w:r>
      <w:r>
        <w:t>x</w:t>
      </w:r>
      <w:r>
        <w:t>+</w:t>
      </w:r>
      <w:r>
        <w:t>2</w:t>
      </w:r>
      <w:r>
        <w:t>y</w:t>
      </w:r>
      <w:r>
        <w:t>−</w:t>
      </w:r>
      <w:r>
        <w:t>2</w:t>
      </w:r>
      <w:r>
        <w:t>=</w:t>
      </w:r>
      <w:r>
        <w:t>0</w:t>
      </w:r>
      <w:r>
        <w:t>2</w:t>
      </w:r>
      <w:r>
        <w:t>x</w:t>
      </w:r>
      <w:r>
        <w:t>+</w:t>
      </w:r>
      <w:r>
        <w:t>4</w:t>
      </w:r>
      <w:r>
        <w:t>y</w:t>
      </w:r>
      <w:r>
        <w:t>−</w:t>
      </w:r>
      <w:r>
        <w:t>4</w:t>
      </w:r>
      <w:r>
        <w:t>=</w:t>
      </w:r>
      <w:r>
        <w:t>0</w:t>
      </w:r>
      <w:r>
        <w:t>x+2y−2=02x+4y−4=0</w:t>
      </w:r>
      <w:r>
        <w:t>.</w:t>
      </w:r>
      <w:r>
        <w:br/>
      </w:r>
      <w:r>
        <w:t xml:space="preserve">Giải hệ phương trình trên ta có: </w:t>
      </w:r>
      <w:r>
        <w:br/>
      </w:r>
      <w:r>
        <w:t>{</w:t>
      </w:r>
      <w:r>
        <w:t>x</w:t>
      </w:r>
      <w:r>
        <w:t>+</w:t>
      </w:r>
      <w:r>
        <w:t>2</w:t>
      </w:r>
      <w:r>
        <w:t>y</w:t>
      </w:r>
      <w:r>
        <w:t>−</w:t>
      </w:r>
      <w:r>
        <w:t>2</w:t>
      </w:r>
      <w:r>
        <w:t>=</w:t>
      </w:r>
      <w:r>
        <w:t>0</w:t>
      </w:r>
      <w:r>
        <w:t>2</w:t>
      </w:r>
      <w:r>
        <w:t>x</w:t>
      </w:r>
      <w:r>
        <w:t>+</w:t>
      </w:r>
      <w:r>
        <w:t>4</w:t>
      </w:r>
      <w:r>
        <w:t>y</w:t>
      </w:r>
      <w:r>
        <w:t>−</w:t>
      </w:r>
      <w:r>
        <w:t>4</w:t>
      </w:r>
      <w:r>
        <w:t>=</w:t>
      </w:r>
      <w:r>
        <w:t>0</w:t>
      </w:r>
      <w:r>
        <w:t>x+2y−2=02x+4y−4=0</w:t>
      </w:r>
      <w:r>
        <w:t>⇔</w:t>
      </w:r>
      <w:r>
        <w:t>{</w:t>
      </w:r>
      <w:r>
        <w:t>x</w:t>
      </w:r>
      <w:r>
        <w:t>+</w:t>
      </w:r>
      <w:r>
        <w:t>2</w:t>
      </w:r>
      <w:r>
        <w:t>y</w:t>
      </w:r>
      <w:r>
        <w:t>=</w:t>
      </w:r>
      <w:r>
        <w:t>2</w:t>
      </w:r>
      <w:r>
        <w:t>x</w:t>
      </w:r>
      <w:r>
        <w:t>+</w:t>
      </w:r>
      <w:r>
        <w:t>2</w:t>
      </w:r>
      <w:r>
        <w:t>y</w:t>
      </w:r>
      <w:r>
        <w:t>=</w:t>
      </w:r>
      <w:r>
        <w:t>2</w:t>
      </w:r>
      <w:r>
        <w:t>⇔x+2y=2x+2y=2</w:t>
      </w:r>
      <w:r>
        <w:t xml:space="preserve">. </w:t>
      </w:r>
      <w:r>
        <w:br/>
      </w:r>
      <w:r>
        <w:t xml:space="preserve">Hệ trên có vô số nghiệm. </w:t>
      </w:r>
      <w:r>
        <w:br/>
      </w:r>
      <w:r>
        <w:t>Vậy hai đường thẳng d và ∆</w:t>
      </w:r>
      <w:r>
        <w:rPr>
          <w:vertAlign w:val="subscript"/>
        </w:rPr>
        <w:t>3</w:t>
      </w:r>
      <w:r>
        <w:t xml:space="preserve"> có vô số điểm chung nên d và ∆</w:t>
      </w:r>
      <w:r>
        <w:rPr>
          <w:vertAlign w:val="subscript"/>
        </w:rPr>
        <w:t>3</w:t>
      </w:r>
      <w:r>
        <w:t xml:space="preserve"> trùng nhau.</w:t>
      </w:r>
      <w:r>
        <w:br/>
      </w:r>
      <w:r>
        <w:rPr>
          <w:b/>
        </w:rPr>
        <w:t xml:space="preserve">Giải </w:t>
      </w:r>
      <w:r>
        <w:rPr>
          <w:b/>
        </w:rPr>
        <w:t>Toán 10</w:t>
      </w:r>
      <w:r>
        <w:rPr>
          <w:b/>
        </w:rPr>
        <w:t xml:space="preserve"> </w:t>
      </w:r>
      <w:r>
        <w:rPr>
          <w:b/>
        </w:rPr>
        <w:t>trang 83</w:t>
      </w:r>
      <w:r>
        <w:rPr>
          <w:b/>
        </w:rPr>
        <w:t xml:space="preserve"> </w:t>
      </w:r>
      <w:r>
        <w:rPr>
          <w:b/>
        </w:rPr>
        <w:t>Tập 2</w:t>
      </w:r>
      <w:r>
        <w:br/>
      </w:r>
      <w:r>
        <w:rPr>
          <w:b/>
        </w:rPr>
        <w:t xml:space="preserve">Hoạt động 3 trang 83 </w:t>
      </w:r>
      <w:r>
        <w:rPr>
          <w:b/>
        </w:rPr>
        <w:t>Toán 10 Tập 2</w:t>
      </w:r>
      <w:r>
        <w:rPr>
          <w:b/>
        </w:rPr>
        <w:t xml:space="preserve">: </w:t>
      </w:r>
      <w:r>
        <w:t>Trong mặt phẳng, cho hai đường thẳng ∆</w:t>
      </w:r>
      <w:r>
        <w:rPr>
          <w:vertAlign w:val="subscript"/>
        </w:rPr>
        <w:t>1</w:t>
      </w:r>
      <w:r>
        <w:t xml:space="preserve"> và ∆</w:t>
      </w:r>
      <w:r>
        <w:rPr>
          <w:vertAlign w:val="subscript"/>
        </w:rPr>
        <w:t>2</w:t>
      </w:r>
      <w:r>
        <w:t xml:space="preserve"> cắt nhau tại A tạo thành bốn góc đỉnh A (quy ước không kể góc bẹt và góc không). </w:t>
      </w:r>
      <w:r>
        <w:br/>
      </w:r>
      <w:r>
        <w:t xml:space="preserve">Quan sát </w:t>
      </w:r>
      <w:r>
        <w:rPr>
          <w:i/>
        </w:rPr>
        <w:t xml:space="preserve">Hình 40a </w:t>
      </w:r>
      <w:r>
        <w:t xml:space="preserve">và đọc tên một góc nhọn trong bốn góc đó. </w:t>
      </w:r>
      <w:r>
        <w:br/>
      </w:r>
      <w:r>
        <w:t xml:space="preserve">Quan sát </w:t>
      </w:r>
      <w:r>
        <w:rPr>
          <w:i/>
        </w:rPr>
        <w:t>Hình 40b</w:t>
      </w:r>
      <w:r>
        <w:t xml:space="preserve"> và nêu đặc điểm bốn góc tại đỉnh A. </w:t>
      </w:r>
      <w:r>
        <w:br/>
      </w:r>
      <w:r>
        <w:drawing>
          <wp:inline xmlns:a="http://schemas.openxmlformats.org/drawingml/2006/main" xmlns:pic="http://schemas.openxmlformats.org/drawingml/2006/picture">
            <wp:extent cx="5600700" cy="1704975"/>
            <wp:docPr id="3" name="Picture 3"/>
            <wp:cNvGraphicFramePr>
              <a:graphicFrameLocks noChangeAspect="1"/>
            </wp:cNvGraphicFramePr>
            <a:graphic>
              <a:graphicData uri="http://schemas.openxmlformats.org/drawingml/2006/picture">
                <pic:pic>
                  <pic:nvPicPr>
                    <pic:cNvPr id="0" name="temp_inline_bc21d9fb825a452d91290fae95e6d591.jpg"/>
                    <pic:cNvPicPr/>
                  </pic:nvPicPr>
                  <pic:blipFill>
                    <a:blip r:embed="rId11"/>
                    <a:stretch>
                      <a:fillRect/>
                    </a:stretch>
                  </pic:blipFill>
                  <pic:spPr>
                    <a:xfrm>
                      <a:off x="0" y="0"/>
                      <a:ext cx="5600700" cy="1704975"/>
                    </a:xfrm>
                    <a:prstGeom prst="rect"/>
                  </pic:spPr>
                </pic:pic>
              </a:graphicData>
            </a:graphic>
          </wp:inline>
        </w:drawing>
      </w:r>
      <w:r>
        <w:t xml:space="preserve"> </w:t>
      </w:r>
      <w:r>
        <w:br/>
      </w:r>
      <w:r>
        <w:rPr>
          <w:b/>
        </w:rPr>
        <w:t>Lời giải</w:t>
      </w:r>
      <w:r>
        <w:br/>
      </w:r>
      <w:r>
        <w:t xml:space="preserve">+ Từ </w:t>
      </w:r>
      <w:r>
        <w:rPr>
          <w:i/>
        </w:rPr>
        <w:t>Hình 40a</w:t>
      </w:r>
      <w:r>
        <w:t xml:space="preserve"> ta thấy một góc nhọn trong bốn góc ở hình là góc A</w:t>
      </w:r>
      <w:r>
        <w:rPr>
          <w:vertAlign w:val="subscript"/>
        </w:rPr>
        <w:t>1</w:t>
      </w:r>
      <w:r>
        <w:t xml:space="preserve"> (có thể trả lời là góc A</w:t>
      </w:r>
      <w:r>
        <w:rPr>
          <w:vertAlign w:val="subscript"/>
        </w:rPr>
        <w:t>3</w:t>
      </w:r>
      <w:r>
        <w:t xml:space="preserve">). </w:t>
      </w:r>
      <w:r>
        <w:br/>
      </w:r>
      <w:r>
        <w:t xml:space="preserve">+ Từ </w:t>
      </w:r>
      <w:r>
        <w:rPr>
          <w:i/>
        </w:rPr>
        <w:t>Hình 40b</w:t>
      </w:r>
      <w:r>
        <w:t xml:space="preserve"> ta thấy bốn góc tại đỉnh A là bốn góc vuông, nên bốn góc này bằng nhau và bằng 90°. </w:t>
      </w:r>
      <w:r>
        <w:br/>
      </w:r>
      <w:r>
        <w:rPr>
          <w:b/>
        </w:rPr>
        <w:t xml:space="preserve">Hoạt động 4 trang 83 </w:t>
      </w:r>
      <w:r>
        <w:rPr>
          <w:b/>
        </w:rPr>
        <w:t>Toán 10 Tập 2</w:t>
      </w:r>
      <w:r>
        <w:rPr>
          <w:b/>
        </w:rPr>
        <w:t xml:space="preserve">: </w:t>
      </w:r>
      <w:r>
        <w:t>Cho hai đường thẳng ∆</w:t>
      </w:r>
      <w:r>
        <w:rPr>
          <w:vertAlign w:val="subscript"/>
        </w:rPr>
        <w:t>1</w:t>
      </w:r>
      <w:r>
        <w:t>, ∆</w:t>
      </w:r>
      <w:r>
        <w:rPr>
          <w:vertAlign w:val="subscript"/>
        </w:rPr>
        <w:t>2</w:t>
      </w:r>
      <w:r>
        <w:t xml:space="preserve"> cắt nhau tại I và có vectơ chỉ phương lần lượt là </w:t>
      </w:r>
      <w:r>
        <w:t>→</w:t>
      </w:r>
      <w:r>
        <w:t>u</w:t>
      </w:r>
      <w:r>
        <w:t>1</w:t>
      </w:r>
      <w:r>
        <w:t>,</w:t>
      </w:r>
      <w:r>
        <w:t>→</w:t>
      </w:r>
      <w:r>
        <w:t>u</w:t>
      </w:r>
      <w:r>
        <w:t>2</w:t>
      </w:r>
      <w:r>
        <w:t>u_(1)→, u_(2)→</w:t>
      </w:r>
      <w:r>
        <w:t>. Gọi A và B là các điểm lần lượt thuộc hai đường thẳng ∆</w:t>
      </w:r>
      <w:r>
        <w:rPr>
          <w:vertAlign w:val="subscript"/>
        </w:rPr>
        <w:t>1</w:t>
      </w:r>
      <w:r>
        <w:t xml:space="preserve"> và ∆</w:t>
      </w:r>
      <w:r>
        <w:rPr>
          <w:vertAlign w:val="subscript"/>
        </w:rPr>
        <w:t>2</w:t>
      </w:r>
      <w:r>
        <w:t xml:space="preserve"> sao cho</w:t>
      </w:r>
      <w:r>
        <w:br/>
      </w:r>
      <w:r>
        <w:t>→</w:t>
      </w:r>
      <w:r>
        <w:t>u</w:t>
      </w:r>
      <w:r>
        <w:t>1</w:t>
      </w:r>
      <w:r>
        <w:t>=</w:t>
      </w:r>
      <w:r>
        <w:t>−</w:t>
      </w:r>
      <w:r>
        <w:t>→</w:t>
      </w:r>
      <w:r>
        <w:t>I</w:t>
      </w:r>
      <w:r>
        <w:t>A</w:t>
      </w:r>
      <w:r>
        <w:t>,</w:t>
      </w:r>
      <w:r>
        <w:t>→</w:t>
      </w:r>
      <w:r>
        <w:t>u</w:t>
      </w:r>
      <w:r>
        <w:t>2</w:t>
      </w:r>
      <w:r>
        <w:t>=</w:t>
      </w:r>
      <w:r>
        <w:t>−</w:t>
      </w:r>
      <w:r>
        <w:t>→</w:t>
      </w:r>
      <w:r>
        <w:t>I</w:t>
      </w:r>
      <w:r>
        <w:t>B</w:t>
      </w:r>
      <w:r>
        <w:t>u_(1)→=IA→,  u_(2)→=IB→</w:t>
      </w:r>
      <w:r>
        <w:t>.</w:t>
      </w:r>
      <w:r>
        <w:br/>
      </w:r>
      <w:r>
        <w:t xml:space="preserve">a) Quan sát </w:t>
      </w:r>
      <w:r>
        <w:rPr>
          <w:i/>
        </w:rPr>
        <w:t>Hình 41a,</w:t>
      </w:r>
      <w:r>
        <w:t xml:space="preserve"> </w:t>
      </w:r>
      <w:r>
        <w:rPr>
          <w:i/>
        </w:rPr>
        <w:t>Hình 41b</w:t>
      </w:r>
      <w:r>
        <w:t>, hãy nhận xét về độ lớn của góc giữa hai đường thẳng ∆</w:t>
      </w:r>
      <w:r>
        <w:rPr>
          <w:vertAlign w:val="subscript"/>
        </w:rPr>
        <w:t>1</w:t>
      </w:r>
      <w:r>
        <w:t>, ∆</w:t>
      </w:r>
      <w:r>
        <w:rPr>
          <w:vertAlign w:val="subscript"/>
        </w:rPr>
        <w:t>2</w:t>
      </w:r>
      <w:r>
        <w:t xml:space="preserve"> và độ lớn của góc giữa hai vectơ </w:t>
      </w:r>
      <w:r>
        <w:t>−</w:t>
      </w:r>
      <w:r>
        <w:t>→</w:t>
      </w:r>
      <w:r>
        <w:t>I</w:t>
      </w:r>
      <w:r>
        <w:t>A</w:t>
      </w:r>
      <w:r>
        <w:t>,</w:t>
      </w:r>
      <w:r>
        <w:t>−</w:t>
      </w:r>
      <w:r>
        <w:t>→</w:t>
      </w:r>
      <w:r>
        <w:t>I</w:t>
      </w:r>
      <w:r>
        <w:t>B</w:t>
      </w:r>
      <w:r>
        <w:t>IA→,  IB→</w:t>
      </w:r>
      <w:r>
        <w:t xml:space="preserve">. </w:t>
      </w:r>
      <w:r>
        <w:br/>
      </w:r>
      <w:r>
        <w:t>b) Chứng tỏ cos(∆</w:t>
      </w:r>
      <w:r>
        <w:rPr>
          <w:vertAlign w:val="subscript"/>
        </w:rPr>
        <w:t>1</w:t>
      </w:r>
      <w:r>
        <w:t>, ∆</w:t>
      </w:r>
      <w:r>
        <w:rPr>
          <w:vertAlign w:val="subscript"/>
        </w:rPr>
        <w:t>2</w:t>
      </w:r>
      <w:r>
        <w:t xml:space="preserve">) = </w:t>
      </w:r>
      <w:r>
        <w:t>∣</w:t>
      </w:r>
      <w:r>
        <w:t>∣</w:t>
      </w:r>
      <w:r>
        <w:t>∣</w:t>
      </w:r>
      <w:r>
        <w:t>c</w:t>
      </w:r>
      <w:r>
        <w:t>o</w:t>
      </w:r>
      <w:r>
        <w:t>s</w:t>
      </w:r>
      <w:r>
        <w:t>(</w:t>
      </w:r>
      <w:r>
        <w:t>−</w:t>
      </w:r>
      <w:r>
        <w:t>→</w:t>
      </w:r>
      <w:r>
        <w:t>I</w:t>
      </w:r>
      <w:r>
        <w:t>A</w:t>
      </w:r>
      <w:r>
        <w:t>,</w:t>
      </w:r>
      <w:r>
        <w:t>−</w:t>
      </w:r>
      <w:r>
        <w:t>→</w:t>
      </w:r>
      <w:r>
        <w:t>I</w:t>
      </w:r>
      <w:r>
        <w:t>B</w:t>
      </w:r>
      <w:r>
        <w:t>)</w:t>
      </w:r>
      <w:r>
        <w:t>∣</w:t>
      </w:r>
      <w:r>
        <w:t>∣</w:t>
      </w:r>
      <w:r>
        <w:t>∣</w:t>
      </w:r>
      <w:r>
        <w:t>cosIA→,  IB→</w:t>
      </w:r>
      <w:r>
        <w:t xml:space="preserve">. </w:t>
      </w:r>
      <w:r>
        <w:br/>
      </w:r>
      <w:r>
        <w:drawing>
          <wp:inline xmlns:a="http://schemas.openxmlformats.org/drawingml/2006/main" xmlns:pic="http://schemas.openxmlformats.org/drawingml/2006/picture">
            <wp:extent cx="5629275" cy="1619250"/>
            <wp:docPr id="4" name="Picture 4"/>
            <wp:cNvGraphicFramePr>
              <a:graphicFrameLocks noChangeAspect="1"/>
            </wp:cNvGraphicFramePr>
            <a:graphic>
              <a:graphicData uri="http://schemas.openxmlformats.org/drawingml/2006/picture">
                <pic:pic>
                  <pic:nvPicPr>
                    <pic:cNvPr id="0" name="temp_inline_20417d7b7d44409fa077791c75d65591.jpg"/>
                    <pic:cNvPicPr/>
                  </pic:nvPicPr>
                  <pic:blipFill>
                    <a:blip r:embed="rId12"/>
                    <a:stretch>
                      <a:fillRect/>
                    </a:stretch>
                  </pic:blipFill>
                  <pic:spPr>
                    <a:xfrm>
                      <a:off x="0" y="0"/>
                      <a:ext cx="5629275" cy="1619250"/>
                    </a:xfrm>
                    <a:prstGeom prst="rect"/>
                  </pic:spPr>
                </pic:pic>
              </a:graphicData>
            </a:graphic>
          </wp:inline>
        </w:drawing>
      </w:r>
      <w:r>
        <w:t xml:space="preserve"> </w:t>
      </w:r>
      <w:r>
        <w:br/>
      </w:r>
      <w:r>
        <w:rPr>
          <w:b/>
        </w:rPr>
        <w:t>Lời giải</w:t>
      </w:r>
      <w:r>
        <w:br/>
      </w:r>
      <w:r>
        <w:t xml:space="preserve">a) </w:t>
      </w:r>
      <w:r>
        <w:br/>
      </w:r>
      <w:r>
        <w:t xml:space="preserve">+ Từ </w:t>
      </w:r>
      <w:r>
        <w:rPr>
          <w:i/>
        </w:rPr>
        <w:t>Hình 41a</w:t>
      </w:r>
      <w:r>
        <w:t xml:space="preserve">, ta thấy góc giữa hai vectơ </w:t>
      </w:r>
      <w:r>
        <w:t>−</w:t>
      </w:r>
      <w:r>
        <w:t>→</w:t>
      </w:r>
      <w:r>
        <w:t>I</w:t>
      </w:r>
      <w:r>
        <w:t>A</w:t>
      </w:r>
      <w:r>
        <w:t>,</w:t>
      </w:r>
      <w:r>
        <w:t>−</w:t>
      </w:r>
      <w:r>
        <w:t>→</w:t>
      </w:r>
      <w:r>
        <w:t>I</w:t>
      </w:r>
      <w:r>
        <w:t>B</w:t>
      </w:r>
      <w:r>
        <w:t>IA→,  IB→</w:t>
      </w:r>
      <w:r>
        <w:t xml:space="preserve"> có độ lớn bằng góc giữa hai đường thẳng ∆</w:t>
      </w:r>
      <w:r>
        <w:rPr>
          <w:vertAlign w:val="subscript"/>
        </w:rPr>
        <w:t>1</w:t>
      </w:r>
      <w:r>
        <w:t>, ∆</w:t>
      </w:r>
      <w:r>
        <w:rPr>
          <w:vertAlign w:val="subscript"/>
        </w:rPr>
        <w:t>2</w:t>
      </w:r>
      <w:r>
        <w:t xml:space="preserve">. </w:t>
      </w:r>
      <w:r>
        <w:br/>
      </w:r>
      <w:r>
        <w:t xml:space="preserve">+ Từ </w:t>
      </w:r>
      <w:r>
        <w:rPr>
          <w:i/>
        </w:rPr>
        <w:t>Hình 41b</w:t>
      </w:r>
      <w:r>
        <w:t xml:space="preserve">, ta thấy góc giữa hai vectơ </w:t>
      </w:r>
      <w:r>
        <w:t>−</w:t>
      </w:r>
      <w:r>
        <w:t>→</w:t>
      </w:r>
      <w:r>
        <w:t>I</w:t>
      </w:r>
      <w:r>
        <w:t>A</w:t>
      </w:r>
      <w:r>
        <w:t>,</w:t>
      </w:r>
      <w:r>
        <w:t>−</w:t>
      </w:r>
      <w:r>
        <w:t>→</w:t>
      </w:r>
      <w:r>
        <w:t>I</w:t>
      </w:r>
      <w:r>
        <w:t>B</w:t>
      </w:r>
      <w:r>
        <w:t>IA→,  IB→</w:t>
      </w:r>
      <w:r>
        <w:t xml:space="preserve"> và góc giữa hai đường thẳng ∆</w:t>
      </w:r>
      <w:r>
        <w:rPr>
          <w:vertAlign w:val="subscript"/>
        </w:rPr>
        <w:t>1</w:t>
      </w:r>
      <w:r>
        <w:t>, ∆</w:t>
      </w:r>
      <w:r>
        <w:rPr>
          <w:vertAlign w:val="subscript"/>
        </w:rPr>
        <w:t>2</w:t>
      </w:r>
      <w:r>
        <w:t xml:space="preserve"> có tổng độ lớn bằng 180° hay hai góc này bù nhau. </w:t>
      </w:r>
      <w:r>
        <w:br/>
      </w:r>
      <w:r>
        <w:t xml:space="preserve">b) </w:t>
      </w:r>
      <w:r>
        <w:br/>
      </w:r>
      <w:r>
        <w:t xml:space="preserve">+ Nếu </w:t>
      </w:r>
      <w:r>
        <w:t>(</w:t>
      </w:r>
      <w:r>
        <w:t>−</w:t>
      </w:r>
      <w:r>
        <w:t>→</w:t>
      </w:r>
      <w:r>
        <w:t>I</w:t>
      </w:r>
      <w:r>
        <w:t>A</w:t>
      </w:r>
      <w:r>
        <w:t>,</w:t>
      </w:r>
      <w:r>
        <w:t>−</w:t>
      </w:r>
      <w:r>
        <w:t>→</w:t>
      </w:r>
      <w:r>
        <w:t>I</w:t>
      </w:r>
      <w:r>
        <w:t>B</w:t>
      </w:r>
      <w:r>
        <w:t>)</w:t>
      </w:r>
      <w:r>
        <w:t>IA→,  IB→</w:t>
      </w:r>
      <w:r>
        <w:t xml:space="preserve"> </w:t>
      </w:r>
      <w:r>
        <w:t>≤ 90° thì (∆</w:t>
      </w:r>
      <w:r>
        <w:rPr>
          <w:vertAlign w:val="subscript"/>
        </w:rPr>
        <w:t>1</w:t>
      </w:r>
      <w:r>
        <w:t>, ∆</w:t>
      </w:r>
      <w:r>
        <w:rPr>
          <w:vertAlign w:val="subscript"/>
        </w:rPr>
        <w:t>2</w:t>
      </w:r>
      <w:r>
        <w:t xml:space="preserve">) = </w:t>
      </w:r>
      <w:r>
        <w:t>(</w:t>
      </w:r>
      <w:r>
        <w:t>−</w:t>
      </w:r>
      <w:r>
        <w:t>→</w:t>
      </w:r>
      <w:r>
        <w:t>I</w:t>
      </w:r>
      <w:r>
        <w:t>A</w:t>
      </w:r>
      <w:r>
        <w:t>,</w:t>
      </w:r>
      <w:r>
        <w:t>−</w:t>
      </w:r>
      <w:r>
        <w:t>→</w:t>
      </w:r>
      <w:r>
        <w:t>I</w:t>
      </w:r>
      <w:r>
        <w:t>B</w:t>
      </w:r>
      <w:r>
        <w:t>)</w:t>
      </w:r>
      <w:r>
        <w:t>IA→,  IB→</w:t>
      </w:r>
      <w:r>
        <w:t>. Do đó, cos(∆</w:t>
      </w:r>
      <w:r>
        <w:rPr>
          <w:vertAlign w:val="subscript"/>
        </w:rPr>
        <w:t>1</w:t>
      </w:r>
      <w:r>
        <w:t>, ∆</w:t>
      </w:r>
      <w:r>
        <w:rPr>
          <w:vertAlign w:val="subscript"/>
        </w:rPr>
        <w:t>2</w:t>
      </w:r>
      <w:r>
        <w:t>) = cos</w:t>
      </w:r>
      <w:r>
        <w:t>(</w:t>
      </w:r>
      <w:r>
        <w:t>−</w:t>
      </w:r>
      <w:r>
        <w:t>→</w:t>
      </w:r>
      <w:r>
        <w:t>I</w:t>
      </w:r>
      <w:r>
        <w:t>A</w:t>
      </w:r>
      <w:r>
        <w:t>,</w:t>
      </w:r>
      <w:r>
        <w:t>−</w:t>
      </w:r>
      <w:r>
        <w:t>→</w:t>
      </w:r>
      <w:r>
        <w:t>I</w:t>
      </w:r>
      <w:r>
        <w:t>B</w:t>
      </w:r>
      <w:r>
        <w:t>)</w:t>
      </w:r>
      <w:r>
        <w:t>IA→,  IB→</w:t>
      </w:r>
      <w:r>
        <w:t xml:space="preserve"> và </w:t>
      </w:r>
      <w:r>
        <w:t>c</w:t>
      </w:r>
      <w:r>
        <w:t>o</w:t>
      </w:r>
      <w:r>
        <w:t>s</w:t>
      </w:r>
      <w:r>
        <w:t>(</w:t>
      </w:r>
      <w:r>
        <w:t>−</w:t>
      </w:r>
      <w:r>
        <w:t>→</w:t>
      </w:r>
      <w:r>
        <w:t>I</w:t>
      </w:r>
      <w:r>
        <w:t>A</w:t>
      </w:r>
      <w:r>
        <w:t>,</w:t>
      </w:r>
      <w:r>
        <w:t>−</w:t>
      </w:r>
      <w:r>
        <w:t>→</w:t>
      </w:r>
      <w:r>
        <w:t>I</w:t>
      </w:r>
      <w:r>
        <w:t>B</w:t>
      </w:r>
      <w:r>
        <w:t>)</w:t>
      </w:r>
      <w:r>
        <w:t>≥</w:t>
      </w:r>
      <w:r>
        <w:t>0</w:t>
      </w:r>
      <w:r>
        <w:t>cosIA→,  IB→≥0</w:t>
      </w:r>
      <w:r>
        <w:t xml:space="preserve">. </w:t>
      </w:r>
      <w:r>
        <w:br/>
      </w:r>
      <w:r>
        <w:t xml:space="preserve">+ Nếu </w:t>
      </w:r>
      <w:r>
        <w:t>(</w:t>
      </w:r>
      <w:r>
        <w:t>−</w:t>
      </w:r>
      <w:r>
        <w:t>→</w:t>
      </w:r>
      <w:r>
        <w:t>I</w:t>
      </w:r>
      <w:r>
        <w:t>A</w:t>
      </w:r>
      <w:r>
        <w:t>,</w:t>
      </w:r>
      <w:r>
        <w:t>−</w:t>
      </w:r>
      <w:r>
        <w:t>→</w:t>
      </w:r>
      <w:r>
        <w:t>I</w:t>
      </w:r>
      <w:r>
        <w:t>B</w:t>
      </w:r>
      <w:r>
        <w:t>)</w:t>
      </w:r>
      <w:r>
        <w:t>IA→,  IB→</w:t>
      </w:r>
      <w:r>
        <w:t xml:space="preserve"> &gt; 90° thì (∆</w:t>
      </w:r>
      <w:r>
        <w:rPr>
          <w:vertAlign w:val="subscript"/>
        </w:rPr>
        <w:t>1</w:t>
      </w:r>
      <w:r>
        <w:t>, ∆</w:t>
      </w:r>
      <w:r>
        <w:rPr>
          <w:vertAlign w:val="subscript"/>
        </w:rPr>
        <w:t>2</w:t>
      </w:r>
      <w:r>
        <w:t xml:space="preserve">) = 180° – </w:t>
      </w:r>
      <w:r>
        <w:t>(</w:t>
      </w:r>
      <w:r>
        <w:t>−</w:t>
      </w:r>
      <w:r>
        <w:t>→</w:t>
      </w:r>
      <w:r>
        <w:t>I</w:t>
      </w:r>
      <w:r>
        <w:t>A</w:t>
      </w:r>
      <w:r>
        <w:t>,</w:t>
      </w:r>
      <w:r>
        <w:t>−</w:t>
      </w:r>
      <w:r>
        <w:t>→</w:t>
      </w:r>
      <w:r>
        <w:t>I</w:t>
      </w:r>
      <w:r>
        <w:t>B</w:t>
      </w:r>
      <w:r>
        <w:t>)</w:t>
      </w:r>
      <w:r>
        <w:t>IA→,  IB→</w:t>
      </w:r>
      <w:r>
        <w:t>. Do đó, cos(∆</w:t>
      </w:r>
      <w:r>
        <w:rPr>
          <w:vertAlign w:val="subscript"/>
        </w:rPr>
        <w:t>1</w:t>
      </w:r>
      <w:r>
        <w:t>, ∆</w:t>
      </w:r>
      <w:r>
        <w:rPr>
          <w:vertAlign w:val="subscript"/>
        </w:rPr>
        <w:t>2</w:t>
      </w:r>
      <w:r>
        <w:t>) = – cos</w:t>
      </w:r>
      <w:r>
        <w:t>(</w:t>
      </w:r>
      <w:r>
        <w:t>−</w:t>
      </w:r>
      <w:r>
        <w:t>→</w:t>
      </w:r>
      <w:r>
        <w:t>I</w:t>
      </w:r>
      <w:r>
        <w:t>A</w:t>
      </w:r>
      <w:r>
        <w:t>,</w:t>
      </w:r>
      <w:r>
        <w:t>−</w:t>
      </w:r>
      <w:r>
        <w:t>→</w:t>
      </w:r>
      <w:r>
        <w:t>I</w:t>
      </w:r>
      <w:r>
        <w:t>B</w:t>
      </w:r>
      <w:r>
        <w:t>)</w:t>
      </w:r>
      <w:r>
        <w:t>IA→,  IB→</w:t>
      </w:r>
      <w:r>
        <w:t xml:space="preserve"> và </w:t>
      </w:r>
      <w:r>
        <w:t>c</w:t>
      </w:r>
      <w:r>
        <w:t>o</w:t>
      </w:r>
      <w:r>
        <w:t>s</w:t>
      </w:r>
      <w:r>
        <w:t>(</w:t>
      </w:r>
      <w:r>
        <w:t>−</w:t>
      </w:r>
      <w:r>
        <w:t>→</w:t>
      </w:r>
      <w:r>
        <w:t>I</w:t>
      </w:r>
      <w:r>
        <w:t>A</w:t>
      </w:r>
      <w:r>
        <w:t>,</w:t>
      </w:r>
      <w:r>
        <w:t>−</w:t>
      </w:r>
      <w:r>
        <w:t>→</w:t>
      </w:r>
      <w:r>
        <w:t>I</w:t>
      </w:r>
      <w:r>
        <w:t>B</w:t>
      </w:r>
      <w:r>
        <w:t>)</w:t>
      </w:r>
      <w:r>
        <w:t>&lt;</w:t>
      </w:r>
      <w:r>
        <w:t>0</w:t>
      </w:r>
      <w:r>
        <w:t>cosIA→,  IB→&lt;0</w:t>
      </w:r>
      <w:r>
        <w:t xml:space="preserve">. </w:t>
      </w:r>
      <w:r>
        <w:br/>
      </w:r>
      <w:r>
        <w:t>Từ hai trường hợp trên, ta suy ra cos(∆</w:t>
      </w:r>
      <w:r>
        <w:rPr>
          <w:vertAlign w:val="subscript"/>
        </w:rPr>
        <w:t>1</w:t>
      </w:r>
      <w:r>
        <w:t>, ∆</w:t>
      </w:r>
      <w:r>
        <w:rPr>
          <w:vertAlign w:val="subscript"/>
        </w:rPr>
        <w:t>2</w:t>
      </w:r>
      <w:r>
        <w:t xml:space="preserve">) = </w:t>
      </w:r>
      <w:r>
        <w:t>∣</w:t>
      </w:r>
      <w:r>
        <w:t>∣</w:t>
      </w:r>
      <w:r>
        <w:t>∣</w:t>
      </w:r>
      <w:r>
        <w:t>c</w:t>
      </w:r>
      <w:r>
        <w:t>o</w:t>
      </w:r>
      <w:r>
        <w:t>s</w:t>
      </w:r>
      <w:r>
        <w:t>(</w:t>
      </w:r>
      <w:r>
        <w:t>−</w:t>
      </w:r>
      <w:r>
        <w:t>→</w:t>
      </w:r>
      <w:r>
        <w:t>I</w:t>
      </w:r>
      <w:r>
        <w:t>A</w:t>
      </w:r>
      <w:r>
        <w:t>,</w:t>
      </w:r>
      <w:r>
        <w:t>−</w:t>
      </w:r>
      <w:r>
        <w:t>→</w:t>
      </w:r>
      <w:r>
        <w:t>I</w:t>
      </w:r>
      <w:r>
        <w:t>B</w:t>
      </w:r>
      <w:r>
        <w:t>)</w:t>
      </w:r>
      <w:r>
        <w:t>∣</w:t>
      </w:r>
      <w:r>
        <w:t>∣</w:t>
      </w:r>
      <w:r>
        <w:t>∣</w:t>
      </w:r>
      <w:r>
        <w:t>cosIA→,  IB→</w:t>
      </w:r>
      <w:r>
        <w:t>.</w:t>
      </w:r>
      <w:r>
        <w:br/>
      </w:r>
      <w:r>
        <w:rPr>
          <w:b/>
        </w:rPr>
        <w:t xml:space="preserve">Giải </w:t>
      </w:r>
      <w:r>
        <w:rPr>
          <w:b/>
        </w:rPr>
        <w:t>Toán 10</w:t>
      </w:r>
      <w:r>
        <w:rPr>
          <w:b/>
        </w:rPr>
        <w:t xml:space="preserve"> </w:t>
      </w:r>
      <w:r>
        <w:rPr>
          <w:b/>
        </w:rPr>
        <w:t>trang 84</w:t>
      </w:r>
      <w:r>
        <w:rPr>
          <w:b/>
        </w:rPr>
        <w:t xml:space="preserve"> </w:t>
      </w:r>
      <w:r>
        <w:rPr>
          <w:b/>
        </w:rPr>
        <w:t>Tập 2</w:t>
      </w:r>
      <w:r>
        <w:br/>
      </w:r>
      <w:r>
        <w:rPr>
          <w:b/>
        </w:rPr>
        <w:t xml:space="preserve">Hoạt động 5 trang 84 </w:t>
      </w:r>
      <w:r>
        <w:rPr>
          <w:b/>
        </w:rPr>
        <w:t>Toán 10 Tập 2</w:t>
      </w:r>
      <w:r>
        <w:rPr>
          <w:b/>
        </w:rPr>
        <w:t xml:space="preserve">: </w:t>
      </w:r>
      <w:r>
        <w:t>Trong mặt phẳng tọa độ, cho hai đường thẳng ∆</w:t>
      </w:r>
      <w:r>
        <w:rPr>
          <w:vertAlign w:val="subscript"/>
        </w:rPr>
        <w:t>1</w:t>
      </w:r>
      <w:r>
        <w:t xml:space="preserve"> và ∆</w:t>
      </w:r>
      <w:r>
        <w:rPr>
          <w:vertAlign w:val="subscript"/>
        </w:rPr>
        <w:t>2</w:t>
      </w:r>
      <w:r>
        <w:t xml:space="preserve"> có vectơ chỉ phương lần lượt là </w:t>
      </w:r>
      <w:r>
        <w:t>→</w:t>
      </w:r>
      <w:r>
        <w:t>u</w:t>
      </w:r>
      <w:r>
        <w:t>1</w:t>
      </w:r>
      <w:r>
        <w:t>=</w:t>
      </w:r>
      <w:r>
        <w:t>(</w:t>
      </w:r>
      <w:r>
        <w:t>a</w:t>
      </w:r>
      <w:r>
        <w:t>1</w:t>
      </w:r>
      <w:r>
        <w:t>;</w:t>
      </w:r>
      <w:r>
        <w:t>b</w:t>
      </w:r>
      <w:r>
        <w:t>1</w:t>
      </w:r>
      <w:r>
        <w:t>)</w:t>
      </w:r>
      <w:r>
        <w:t>,</w:t>
      </w:r>
      <w:r>
        <w:t>→</w:t>
      </w:r>
      <w:r>
        <w:t>u</w:t>
      </w:r>
      <w:r>
        <w:t>2</w:t>
      </w:r>
      <w:r>
        <w:t>=</w:t>
      </w:r>
      <w:r>
        <w:t>(</w:t>
      </w:r>
      <w:r>
        <w:t>a</w:t>
      </w:r>
      <w:r>
        <w:t>2</w:t>
      </w:r>
      <w:r>
        <w:t>;</w:t>
      </w:r>
      <w:r>
        <w:t>b</w:t>
      </w:r>
      <w:r>
        <w:t>2</w:t>
      </w:r>
      <w:r>
        <w:t>)</w:t>
      </w:r>
      <w:r>
        <w:t>u_(1)→=a_(1); b_(1),  u_(2)→=a_(2); b_(2)</w:t>
      </w:r>
      <w:r>
        <w:t>. Tính cos(∆</w:t>
      </w:r>
      <w:r>
        <w:rPr>
          <w:vertAlign w:val="subscript"/>
        </w:rPr>
        <w:t>1</w:t>
      </w:r>
      <w:r>
        <w:t>, ∆</w:t>
      </w:r>
      <w:r>
        <w:rPr>
          <w:vertAlign w:val="subscript"/>
        </w:rPr>
        <w:t>2</w:t>
      </w:r>
      <w:r>
        <w:t xml:space="preserve">). </w:t>
      </w:r>
      <w:r>
        <w:br/>
      </w:r>
      <w:r>
        <w:rPr>
          <w:b/>
        </w:rPr>
        <w:t>Lời giải</w:t>
      </w:r>
      <w:r>
        <w:br/>
      </w:r>
      <w:r>
        <w:t xml:space="preserve">Vì </w:t>
      </w:r>
      <w:r>
        <w:t>→</w:t>
      </w:r>
      <w:r>
        <w:t>u</w:t>
      </w:r>
      <w:r>
        <w:t>1</w:t>
      </w:r>
      <w:r>
        <w:t>=</w:t>
      </w:r>
      <w:r>
        <w:t>(</w:t>
      </w:r>
      <w:r>
        <w:t>a</w:t>
      </w:r>
      <w:r>
        <w:t>1</w:t>
      </w:r>
      <w:r>
        <w:t>;</w:t>
      </w:r>
      <w:r>
        <w:t>b</w:t>
      </w:r>
      <w:r>
        <w:t>1</w:t>
      </w:r>
      <w:r>
        <w:t>)</w:t>
      </w:r>
      <w:r>
        <w:t>,</w:t>
      </w:r>
      <w:r>
        <w:t>→</w:t>
      </w:r>
      <w:r>
        <w:t>u</w:t>
      </w:r>
      <w:r>
        <w:t>2</w:t>
      </w:r>
      <w:r>
        <w:t>=</w:t>
      </w:r>
      <w:r>
        <w:t>(</w:t>
      </w:r>
      <w:r>
        <w:t>a</w:t>
      </w:r>
      <w:r>
        <w:t>2</w:t>
      </w:r>
      <w:r>
        <w:t>;</w:t>
      </w:r>
      <w:r>
        <w:t>b</w:t>
      </w:r>
      <w:r>
        <w:t>2</w:t>
      </w:r>
      <w:r>
        <w:t>)</w:t>
      </w:r>
      <w:r>
        <w:t>u_(1)→=a_(1); b_(1),  u_(2)→=a_(2); b_(2)</w:t>
      </w:r>
      <w:r>
        <w:t xml:space="preserve">nên ta có: </w:t>
      </w:r>
      <w:r>
        <w:t>→</w:t>
      </w:r>
      <w:r>
        <w:t>u</w:t>
      </w:r>
      <w:r>
        <w:t>1</w:t>
      </w:r>
      <w:r>
        <w:t>.</w:t>
      </w:r>
      <w:r>
        <w:t>→</w:t>
      </w:r>
      <w:r>
        <w:t>u</w:t>
      </w:r>
      <w:r>
        <w:t>2</w:t>
      </w:r>
      <w:r>
        <w:t>=</w:t>
      </w:r>
      <w:r>
        <w:t>a</w:t>
      </w:r>
      <w:r>
        <w:t>1</w:t>
      </w:r>
      <w:r>
        <w:t>.</w:t>
      </w:r>
      <w:r>
        <w:t>a</w:t>
      </w:r>
      <w:r>
        <w:t>2</w:t>
      </w:r>
      <w:r>
        <w:t>+</w:t>
      </w:r>
      <w:r>
        <w:t>b</w:t>
      </w:r>
      <w:r>
        <w:t>1</w:t>
      </w:r>
      <w:r>
        <w:t>.</w:t>
      </w:r>
      <w:r>
        <w:t>b</w:t>
      </w:r>
      <w:r>
        <w:t>2</w:t>
      </w:r>
      <w:r>
        <w:t>u_(1)→  .  u_(2)→=a_(1).a_(2)+b_(1).b_(2)</w:t>
      </w:r>
      <w:r>
        <w:t>;</w:t>
      </w:r>
      <w:r>
        <w:br/>
      </w:r>
      <w:r>
        <w:t xml:space="preserve">Và </w:t>
      </w:r>
      <w:r>
        <w:t>∣</w:t>
      </w:r>
      <w:r>
        <w:t>∣</w:t>
      </w:r>
      <w:r>
        <w:t>→</w:t>
      </w:r>
      <w:r>
        <w:t>u</w:t>
      </w:r>
      <w:r>
        <w:t>1</w:t>
      </w:r>
      <w:r>
        <w:t>∣</w:t>
      </w:r>
      <w:r>
        <w:t>∣</w:t>
      </w:r>
      <w:r>
        <w:t>=</w:t>
      </w:r>
      <w:r>
        <w:t>√</w:t>
      </w:r>
      <w:r>
        <w:t>a</w:t>
      </w:r>
      <w:r>
        <w:t>2</w:t>
      </w:r>
      <w:r>
        <w:t>1</w:t>
      </w:r>
      <w:r>
        <w:t>+</w:t>
      </w:r>
      <w:r>
        <w:t>b</w:t>
      </w:r>
      <w:r>
        <w:t>2</w:t>
      </w:r>
      <w:r>
        <w:t>1</w:t>
      </w:r>
      <w:r>
        <w:t>,</w:t>
      </w:r>
      <w:r>
        <w:t>∣</w:t>
      </w:r>
      <w:r>
        <w:t>∣</w:t>
      </w:r>
      <w:r>
        <w:t>→</w:t>
      </w:r>
      <w:r>
        <w:t>u</w:t>
      </w:r>
      <w:r>
        <w:t>2</w:t>
      </w:r>
      <w:r>
        <w:t>∣</w:t>
      </w:r>
      <w:r>
        <w:t>∣</w:t>
      </w:r>
      <w:r>
        <w:t>=</w:t>
      </w:r>
      <w:r>
        <w:t>√</w:t>
      </w:r>
      <w:r>
        <w:t>a</w:t>
      </w:r>
      <w:r>
        <w:t>2</w:t>
      </w:r>
      <w:r>
        <w:t>2</w:t>
      </w:r>
      <w:r>
        <w:t>+</w:t>
      </w:r>
      <w:r>
        <w:t>b</w:t>
      </w:r>
      <w:r>
        <w:t>2</w:t>
      </w:r>
      <w:r>
        <w:t>2</w:t>
      </w:r>
      <w:r>
        <w:t>u_(1)→=√(a12+b12),  u_(2)→=√(a22+b22)</w:t>
      </w:r>
      <w:r>
        <w:t xml:space="preserve">. </w:t>
      </w:r>
      <w:r>
        <w:br/>
      </w:r>
      <w:r>
        <w:t>Vậy cos(∆</w:t>
      </w:r>
      <w:r>
        <w:rPr>
          <w:vertAlign w:val="subscript"/>
        </w:rPr>
        <w:t>1</w:t>
      </w:r>
      <w:r>
        <w:t>, ∆</w:t>
      </w:r>
      <w:r>
        <w:rPr>
          <w:vertAlign w:val="subscript"/>
        </w:rPr>
        <w:t>2</w:t>
      </w:r>
      <w:r>
        <w:t xml:space="preserve">) = </w:t>
      </w:r>
      <w:r>
        <w:t>∣</w:t>
      </w:r>
      <w:r>
        <w:t>∣</w:t>
      </w:r>
      <w:r>
        <w:t>c</w:t>
      </w:r>
      <w:r>
        <w:t>o</w:t>
      </w:r>
      <w:r>
        <w:t>s</w:t>
      </w:r>
      <w:r>
        <w:t>(</w:t>
      </w:r>
      <w:r>
        <w:t>→</w:t>
      </w:r>
      <w:r>
        <w:t>u</w:t>
      </w:r>
      <w:r>
        <w:t>1</w:t>
      </w:r>
      <w:r>
        <w:t>,</w:t>
      </w:r>
      <w:r>
        <w:t>→</w:t>
      </w:r>
      <w:r>
        <w:t>u</w:t>
      </w:r>
      <w:r>
        <w:t>2</w:t>
      </w:r>
      <w:r>
        <w:t>)</w:t>
      </w:r>
      <w:r>
        <w:t>∣</w:t>
      </w:r>
      <w:r>
        <w:t>∣</w:t>
      </w:r>
      <w:r>
        <w:t>=</w:t>
      </w:r>
      <w:r>
        <w:t>∣</w:t>
      </w:r>
      <w:r>
        <w:t>∣</w:t>
      </w:r>
      <w:r>
        <w:t>→</w:t>
      </w:r>
      <w:r>
        <w:t>u</w:t>
      </w:r>
      <w:r>
        <w:t>1</w:t>
      </w:r>
      <w:r>
        <w:t>.</w:t>
      </w:r>
      <w:r>
        <w:t>→</w:t>
      </w:r>
      <w:r>
        <w:t>u</w:t>
      </w:r>
      <w:r>
        <w:t>2</w:t>
      </w:r>
      <w:r>
        <w:t>∣</w:t>
      </w:r>
      <w:r>
        <w:t>∣</w:t>
      </w:r>
      <w:r>
        <w:t>∣</w:t>
      </w:r>
      <w:r>
        <w:t>∣</w:t>
      </w:r>
      <w:r>
        <w:t>→</w:t>
      </w:r>
      <w:r>
        <w:t>u</w:t>
      </w:r>
      <w:r>
        <w:t>1</w:t>
      </w:r>
      <w:r>
        <w:t>∣</w:t>
      </w:r>
      <w:r>
        <w:t>∣</w:t>
      </w:r>
      <w:r>
        <w:t>.</w:t>
      </w:r>
      <w:r>
        <w:t>∣</w:t>
      </w:r>
      <w:r>
        <w:t>∣</w:t>
      </w:r>
      <w:r>
        <w:t>→</w:t>
      </w:r>
      <w:r>
        <w:t>u</w:t>
      </w:r>
      <w:r>
        <w:t>2</w:t>
      </w:r>
      <w:r>
        <w:t>∣</w:t>
      </w:r>
      <w:r>
        <w:t>∣</w:t>
      </w:r>
      <w:r>
        <w:t>=</w:t>
      </w:r>
      <w:r>
        <w:t>|</w:t>
      </w:r>
      <w:r>
        <w:t>a</w:t>
      </w:r>
      <w:r>
        <w:t>1</w:t>
      </w:r>
      <w:r>
        <w:t>a</w:t>
      </w:r>
      <w:r>
        <w:t>2</w:t>
      </w:r>
      <w:r>
        <w:t>+</w:t>
      </w:r>
      <w:r>
        <w:t>b</w:t>
      </w:r>
      <w:r>
        <w:t>1</w:t>
      </w:r>
      <w:r>
        <w:t>b</w:t>
      </w:r>
      <w:r>
        <w:t>2</w:t>
      </w:r>
      <w:r>
        <w:t>|</w:t>
      </w:r>
      <w:r>
        <w:t>√</w:t>
      </w:r>
      <w:r>
        <w:t>a</w:t>
      </w:r>
      <w:r>
        <w:t>2</w:t>
      </w:r>
      <w:r>
        <w:t>1</w:t>
      </w:r>
      <w:r>
        <w:t>+</w:t>
      </w:r>
      <w:r>
        <w:t>b</w:t>
      </w:r>
      <w:r>
        <w:t>2</w:t>
      </w:r>
      <w:r>
        <w:t>1</w:t>
      </w:r>
      <w:r>
        <w:t>.</w:t>
      </w:r>
      <w:r>
        <w:t>√</w:t>
      </w:r>
      <w:r>
        <w:t>a</w:t>
      </w:r>
      <w:r>
        <w:t>2</w:t>
      </w:r>
      <w:r>
        <w:t>2</w:t>
      </w:r>
      <w:r>
        <w:t>+</w:t>
      </w:r>
      <w:r>
        <w:t>b</w:t>
      </w:r>
      <w:r>
        <w:t>2</w:t>
      </w:r>
      <w:r>
        <w:t>2</w:t>
      </w:r>
      <w:r>
        <w:t>cosu_(1)→, u_(2)→=(u_(1)→  . u_(2)→)/(u_(1)→.u_(2)→)=(a_(1)a_(2)+b_(1)b_(2))/(√(a12+b12)  .  √(a22+b22))</w:t>
      </w:r>
      <w:r>
        <w:t xml:space="preserve">. </w:t>
      </w:r>
      <w:r>
        <w:br/>
      </w:r>
      <w:r>
        <w:rPr>
          <w:b/>
        </w:rPr>
        <w:t xml:space="preserve">Luyện tập 3 trang 84 </w:t>
      </w:r>
      <w:r>
        <w:rPr>
          <w:b/>
        </w:rPr>
        <w:t>Toán 10 Tập 2</w:t>
      </w:r>
      <w:r>
        <w:rPr>
          <w:b/>
        </w:rPr>
        <w:t xml:space="preserve">: </w:t>
      </w:r>
      <w:r>
        <w:t>Tính số đo góc giữa hai đường thẳng ∆</w:t>
      </w:r>
      <w:r>
        <w:rPr>
          <w:vertAlign w:val="subscript"/>
        </w:rPr>
        <w:t>1</w:t>
      </w:r>
      <w:r>
        <w:t xml:space="preserve"> và ∆</w:t>
      </w:r>
      <w:r>
        <w:rPr>
          <w:vertAlign w:val="subscript"/>
        </w:rPr>
        <w:t>2</w:t>
      </w:r>
      <w:r>
        <w:t xml:space="preserve"> trong mỗi trường hợp sau: </w:t>
      </w:r>
      <w:r>
        <w:br/>
      </w:r>
      <w:r>
        <w:t>a) ∆</w:t>
      </w:r>
      <w:r>
        <w:rPr>
          <w:vertAlign w:val="subscript"/>
        </w:rPr>
        <w:t>1</w:t>
      </w:r>
      <w:r>
        <w:t xml:space="preserve">: </w:t>
      </w:r>
      <w:r>
        <w:t>{</w:t>
      </w:r>
      <w:r>
        <w:t>x</w:t>
      </w:r>
      <w:r>
        <w:t>=</w:t>
      </w:r>
      <w:r>
        <w:t>−</w:t>
      </w:r>
      <w:r>
        <w:t>3</w:t>
      </w:r>
      <w:r>
        <w:t>+</w:t>
      </w:r>
      <w:r>
        <w:t>3</w:t>
      </w:r>
      <w:r>
        <w:t>√</w:t>
      </w:r>
      <w:r>
        <w:t>3</w:t>
      </w:r>
      <w:r>
        <w:t>t</w:t>
      </w:r>
      <w:r>
        <w:t>y</w:t>
      </w:r>
      <w:r>
        <w:t>=</w:t>
      </w:r>
      <w:r>
        <w:t>2</w:t>
      </w:r>
      <w:r>
        <w:t>+</w:t>
      </w:r>
      <w:r>
        <w:t>3</w:t>
      </w:r>
      <w:r>
        <w:t>t</w:t>
      </w:r>
      <w:r>
        <w:t>x=−3+3√(3)ty=2+3t</w:t>
      </w:r>
      <w:r>
        <w:t xml:space="preserve"> và ∆</w:t>
      </w:r>
      <w:r>
        <w:rPr>
          <w:vertAlign w:val="subscript"/>
        </w:rPr>
        <w:t>2</w:t>
      </w:r>
      <w:r>
        <w:t xml:space="preserve">: y – 4 = 0; </w:t>
      </w:r>
      <w:r>
        <w:br/>
      </w:r>
      <w:r>
        <w:t>b) ∆</w:t>
      </w:r>
      <w:r>
        <w:rPr>
          <w:vertAlign w:val="subscript"/>
        </w:rPr>
        <w:t>1</w:t>
      </w:r>
      <w:r>
        <w:t>: 2x – y = 0 và ∆</w:t>
      </w:r>
      <w:r>
        <w:rPr>
          <w:vertAlign w:val="subscript"/>
        </w:rPr>
        <w:t>2</w:t>
      </w:r>
      <w:r>
        <w:t xml:space="preserve">: – x + 3y – 5 = 0. </w:t>
      </w:r>
      <w:r>
        <w:br/>
      </w:r>
      <w:r>
        <w:rPr>
          <w:b/>
        </w:rPr>
        <w:t>Lời giải</w:t>
      </w:r>
      <w:r>
        <w:br/>
      </w:r>
      <w:r>
        <w:t>a) Đường thẳng ∆</w:t>
      </w:r>
      <w:r>
        <w:rPr>
          <w:vertAlign w:val="subscript"/>
        </w:rPr>
        <w:t>1</w:t>
      </w:r>
      <w:r>
        <w:t xml:space="preserve"> có vectơ chỉ phương là </w:t>
      </w:r>
      <w:r>
        <w:t>→</w:t>
      </w:r>
      <w:r>
        <w:t>u</w:t>
      </w:r>
      <w:r>
        <w:t>1</w:t>
      </w:r>
      <w:r>
        <w:t>=</w:t>
      </w:r>
      <w:r>
        <w:t>(</w:t>
      </w:r>
      <w:r>
        <w:t>3</w:t>
      </w:r>
      <w:r>
        <w:t>√</w:t>
      </w:r>
      <w:r>
        <w:t>3</w:t>
      </w:r>
      <w:r>
        <w:t>;</w:t>
      </w:r>
      <w:r>
        <w:t>3</w:t>
      </w:r>
      <w:r>
        <w:t>)</w:t>
      </w:r>
      <w:r>
        <w:t>u_(1)→=3√(3);  3</w:t>
      </w:r>
      <w:r>
        <w:t xml:space="preserve">. </w:t>
      </w:r>
      <w:r>
        <w:br/>
      </w:r>
      <w:r>
        <w:t>Đường thẳng ∆</w:t>
      </w:r>
      <w:r>
        <w:rPr>
          <w:vertAlign w:val="subscript"/>
        </w:rPr>
        <w:t>2</w:t>
      </w:r>
      <w:r>
        <w:t xml:space="preserve"> có vectơ pháp tuyến là </w:t>
      </w:r>
      <w:r>
        <w:t>→</w:t>
      </w:r>
      <w:r>
        <w:t>n</w:t>
      </w:r>
      <w:r>
        <w:t>2</w:t>
      </w:r>
      <w:r>
        <w:t>=</w:t>
      </w:r>
      <w:r>
        <w:t>(</w:t>
      </w:r>
      <w:r>
        <w:t>0</w:t>
      </w:r>
      <w:r>
        <w:t>;</w:t>
      </w:r>
      <w:r>
        <w:t>1</w:t>
      </w:r>
      <w:r>
        <w:t>)</w:t>
      </w:r>
      <w:r>
        <w:t>n_(2)→=0;  1</w:t>
      </w:r>
      <w:r>
        <w:t xml:space="preserve">. </w:t>
      </w:r>
      <w:r>
        <w:br/>
      </w:r>
      <w:r>
        <w:t>Suy ra ∆</w:t>
      </w:r>
      <w:r>
        <w:rPr>
          <w:vertAlign w:val="subscript"/>
        </w:rPr>
        <w:t>2</w:t>
      </w:r>
      <w:r>
        <w:t xml:space="preserve"> có một vectơ chỉ phương là </w:t>
      </w:r>
      <w:r>
        <w:t>→</w:t>
      </w:r>
      <w:r>
        <w:t>u</w:t>
      </w:r>
      <w:r>
        <w:t>2</w:t>
      </w:r>
      <w:r>
        <w:t>=</w:t>
      </w:r>
      <w:r>
        <w:t>(</w:t>
      </w:r>
      <w:r>
        <w:t>1</w:t>
      </w:r>
      <w:r>
        <w:t>;</w:t>
      </w:r>
      <w:r>
        <w:t>0</w:t>
      </w:r>
      <w:r>
        <w:t>)</w:t>
      </w:r>
      <w:r>
        <w:t>u_(2)→=1;  0</w:t>
      </w:r>
      <w:r>
        <w:t xml:space="preserve">. </w:t>
      </w:r>
      <w:r>
        <w:br/>
      </w:r>
      <w:r>
        <w:t>Khi đó cos(∆</w:t>
      </w:r>
      <w:r>
        <w:rPr>
          <w:vertAlign w:val="subscript"/>
        </w:rPr>
        <w:t>1</w:t>
      </w:r>
      <w:r>
        <w:t>, ∆</w:t>
      </w:r>
      <w:r>
        <w:rPr>
          <w:vertAlign w:val="subscript"/>
        </w:rPr>
        <w:t>2</w:t>
      </w:r>
      <w:r>
        <w:t xml:space="preserve">) = </w:t>
      </w:r>
      <w:r>
        <w:t>∣</w:t>
      </w:r>
      <w:r>
        <w:t>∣</w:t>
      </w:r>
      <w:r>
        <w:t>3</w:t>
      </w:r>
      <w:r>
        <w:t>√</w:t>
      </w:r>
      <w:r>
        <w:t>3</w:t>
      </w:r>
      <w:r>
        <w:t>.1</w:t>
      </w:r>
      <w:r>
        <w:t>+</w:t>
      </w:r>
      <w:r>
        <w:t>3.0</w:t>
      </w:r>
      <w:r>
        <w:t>∣</w:t>
      </w:r>
      <w:r>
        <w:t>∣</w:t>
      </w:r>
      <w:r>
        <w:t>√</w:t>
      </w:r>
      <w:r>
        <w:t>(</w:t>
      </w:r>
      <w:r>
        <w:t>3</w:t>
      </w:r>
      <w:r>
        <w:t>√</w:t>
      </w:r>
      <w:r>
        <w:t>3</w:t>
      </w:r>
      <w:r>
        <w:t>)</w:t>
      </w:r>
      <w:r>
        <w:t>2</w:t>
      </w:r>
      <w:r>
        <w:t>+</w:t>
      </w:r>
      <w:r>
        <w:t>3</w:t>
      </w:r>
      <w:r>
        <w:t>2</w:t>
      </w:r>
      <w:r>
        <w:t>.</w:t>
      </w:r>
      <w:r>
        <w:t>√</w:t>
      </w:r>
      <w:r>
        <w:t>1</w:t>
      </w:r>
      <w:r>
        <w:t>2</w:t>
      </w:r>
      <w:r>
        <w:t>+</w:t>
      </w:r>
      <w:r>
        <w:t>0</w:t>
      </w:r>
      <w:r>
        <w:t>2</w:t>
      </w:r>
      <w:r>
        <w:t>=</w:t>
      </w:r>
      <w:r>
        <w:t>3</w:t>
      </w:r>
      <w:r>
        <w:t>√</w:t>
      </w:r>
      <w:r>
        <w:t>3</w:t>
      </w:r>
      <w:r>
        <w:t>6</w:t>
      </w:r>
      <w:r>
        <w:t>=</w:t>
      </w:r>
      <w:r>
        <w:t>√</w:t>
      </w:r>
      <w:r>
        <w:t>3</w:t>
      </w:r>
      <w:r>
        <w:t>2</w:t>
      </w:r>
      <w:r>
        <w:t>(3√(3).1+3.0)/(√(3√(3)^(2)+3^(2))  .  √(1^(2)+0^(2)))=(3√(3))/(6)=(√(3))/(2)</w:t>
      </w:r>
      <w:r>
        <w:t>.</w:t>
      </w:r>
      <w:r>
        <w:br/>
      </w:r>
      <w:r>
        <w:t>Vậy (∆</w:t>
      </w:r>
      <w:r>
        <w:rPr>
          <w:vertAlign w:val="subscript"/>
        </w:rPr>
        <w:t>1</w:t>
      </w:r>
      <w:r>
        <w:t>, ∆</w:t>
      </w:r>
      <w:r>
        <w:rPr>
          <w:vertAlign w:val="subscript"/>
        </w:rPr>
        <w:t>2</w:t>
      </w:r>
      <w:r>
        <w:t xml:space="preserve">) = 30°. </w:t>
      </w:r>
      <w:r>
        <w:br/>
      </w:r>
      <w:r>
        <w:t>b) ∆</w:t>
      </w:r>
      <w:r>
        <w:rPr>
          <w:vertAlign w:val="subscript"/>
        </w:rPr>
        <w:t>1</w:t>
      </w:r>
      <w:r>
        <w:t xml:space="preserve"> có vectơ pháp tuyến là </w:t>
      </w:r>
      <w:r>
        <w:t>→</w:t>
      </w:r>
      <w:r>
        <w:t>n</w:t>
      </w:r>
      <w:r>
        <w:t>1</w:t>
      </w:r>
      <w:r>
        <w:t>=</w:t>
      </w:r>
      <w:r>
        <w:t>(</w:t>
      </w:r>
      <w:r>
        <w:t>2</w:t>
      </w:r>
      <w:r>
        <w:t>;</w:t>
      </w:r>
      <w:r>
        <w:t>−</w:t>
      </w:r>
      <w:r>
        <w:t>1</w:t>
      </w:r>
      <w:r>
        <w:t>)</w:t>
      </w:r>
      <w:r>
        <w:t>n_(1)→=2; − 1</w:t>
      </w:r>
      <w:r>
        <w:t>, ∆</w:t>
      </w:r>
      <w:r>
        <w:rPr>
          <w:vertAlign w:val="subscript"/>
        </w:rPr>
        <w:t xml:space="preserve">2 </w:t>
      </w:r>
      <w:r>
        <w:t xml:space="preserve">có vectơ pháp tuyến là </w:t>
      </w:r>
      <w:r>
        <w:t>→</w:t>
      </w:r>
      <w:r>
        <w:t>n</w:t>
      </w:r>
      <w:r>
        <w:t>2</w:t>
      </w:r>
      <w:r>
        <w:t>=</w:t>
      </w:r>
      <w:r>
        <w:t>(</w:t>
      </w:r>
      <w:r>
        <w:t>−</w:t>
      </w:r>
      <w:r>
        <w:t>1</w:t>
      </w:r>
      <w:r>
        <w:t>;</w:t>
      </w:r>
      <w:r>
        <w:t>3</w:t>
      </w:r>
      <w:r>
        <w:t>)</w:t>
      </w:r>
      <w:r>
        <w:t>n_(2)→=−1;  3</w:t>
      </w:r>
      <w:r>
        <w:t xml:space="preserve">. Do đó, ta có: </w:t>
      </w:r>
      <w:r>
        <w:br/>
      </w:r>
      <w:r>
        <w:t>cos(∆</w:t>
      </w:r>
      <w:r>
        <w:rPr>
          <w:vertAlign w:val="subscript"/>
        </w:rPr>
        <w:t>1</w:t>
      </w:r>
      <w:r>
        <w:t>, ∆</w:t>
      </w:r>
      <w:r>
        <w:rPr>
          <w:vertAlign w:val="subscript"/>
        </w:rPr>
        <w:t>2</w:t>
      </w:r>
      <w:r>
        <w:t xml:space="preserve">) = </w:t>
      </w:r>
      <w:r>
        <w:t>∣</w:t>
      </w:r>
      <w:r>
        <w:t>∣</w:t>
      </w:r>
      <w:r>
        <w:t>c</w:t>
      </w:r>
      <w:r>
        <w:t>o</w:t>
      </w:r>
      <w:r>
        <w:t>s</w:t>
      </w:r>
      <w:r>
        <w:t>(</w:t>
      </w:r>
      <w:r>
        <w:t>→</w:t>
      </w:r>
      <w:r>
        <w:t>n</w:t>
      </w:r>
      <w:r>
        <w:t>1</w:t>
      </w:r>
      <w:r>
        <w:t>,</w:t>
      </w:r>
      <w:r>
        <w:t>→</w:t>
      </w:r>
      <w:r>
        <w:t>n</w:t>
      </w:r>
      <w:r>
        <w:t>2</w:t>
      </w:r>
      <w:r>
        <w:t>)</w:t>
      </w:r>
      <w:r>
        <w:t>∣</w:t>
      </w:r>
      <w:r>
        <w:t>∣</w:t>
      </w:r>
      <w:r>
        <w:t>=</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cosn_(1)→ , n_(2)→=(n_(1)→  .  n_(2)→)/(n_(1)→ . n_(2)→)</w:t>
      </w:r>
      <w:r>
        <w:t>=</w:t>
      </w:r>
      <w:r>
        <w:t>|</w:t>
      </w:r>
      <w:r>
        <w:t>2</w:t>
      </w:r>
      <w:r>
        <w:t>.</w:t>
      </w:r>
      <w:r>
        <w:t>(</w:t>
      </w:r>
      <w:r>
        <w:t>−</w:t>
      </w:r>
      <w:r>
        <w:t>1</w:t>
      </w:r>
      <w:r>
        <w:t>)</w:t>
      </w:r>
      <w:r>
        <w:t>+</w:t>
      </w:r>
      <w:r>
        <w:t>(</w:t>
      </w:r>
      <w:r>
        <w:t>−</w:t>
      </w:r>
      <w:r>
        <w:t>1</w:t>
      </w:r>
      <w:r>
        <w:t>)</w:t>
      </w:r>
      <w:r>
        <w:t>.</w:t>
      </w:r>
      <w:r>
        <w:t>3</w:t>
      </w:r>
      <w:r>
        <w:t>|</w:t>
      </w:r>
      <w:r>
        <w:t>√</w:t>
      </w:r>
      <w:r>
        <w:t>2</w:t>
      </w:r>
      <w:r>
        <w:t>2</w:t>
      </w:r>
      <w:r>
        <w:t>+</w:t>
      </w:r>
      <w:r>
        <w:t>(</w:t>
      </w:r>
      <w:r>
        <w:t>−</w:t>
      </w:r>
      <w:r>
        <w:t>1</w:t>
      </w:r>
      <w:r>
        <w:t>)</w:t>
      </w:r>
      <w:r>
        <w:t>2</w:t>
      </w:r>
      <w:r>
        <w:t>.</w:t>
      </w:r>
      <w:r>
        <w:t>√</w:t>
      </w:r>
      <w:r>
        <w:t>(</w:t>
      </w:r>
      <w:r>
        <w:t>−</w:t>
      </w:r>
      <w:r>
        <w:t>1</w:t>
      </w:r>
      <w:r>
        <w:t>)</w:t>
      </w:r>
      <w:r>
        <w:t>2</w:t>
      </w:r>
      <w:r>
        <w:t>+</w:t>
      </w:r>
      <w:r>
        <w:t>3</w:t>
      </w:r>
      <w:r>
        <w:t>2</w:t>
      </w:r>
      <w:r>
        <w:t>=</w:t>
      </w:r>
      <w:r>
        <w:t>√</w:t>
      </w:r>
      <w:r>
        <w:t>2</w:t>
      </w:r>
      <w:r>
        <w:t>2</w:t>
      </w:r>
      <w:r>
        <w:t>=(2 . −1+−1 . 3)/(√(2^(2)+−1^(2))  .  √(−1^(2)+3^(2)))=(√(2))/(2)</w:t>
      </w:r>
      <w:r>
        <w:t>.</w:t>
      </w:r>
      <w:r>
        <w:br/>
      </w:r>
      <w:r>
        <w:t>Vậy (∆</w:t>
      </w:r>
      <w:r>
        <w:rPr>
          <w:vertAlign w:val="subscript"/>
        </w:rPr>
        <w:t>1</w:t>
      </w:r>
      <w:r>
        <w:t>, ∆</w:t>
      </w:r>
      <w:r>
        <w:rPr>
          <w:vertAlign w:val="subscript"/>
        </w:rPr>
        <w:t>2</w:t>
      </w:r>
      <w:r>
        <w:t>) = 45°.</w:t>
      </w:r>
      <w:r>
        <w:br/>
      </w:r>
      <w:r>
        <w:rPr>
          <w:b/>
        </w:rPr>
        <w:t xml:space="preserve">Giải </w:t>
      </w:r>
      <w:r>
        <w:rPr>
          <w:b/>
        </w:rPr>
        <w:t>Toán 10</w:t>
      </w:r>
      <w:r>
        <w:rPr>
          <w:b/>
        </w:rPr>
        <w:t xml:space="preserve"> </w:t>
      </w:r>
      <w:r>
        <w:rPr>
          <w:b/>
        </w:rPr>
        <w:t>trang 85</w:t>
      </w:r>
      <w:r>
        <w:rPr>
          <w:b/>
        </w:rPr>
        <w:t xml:space="preserve"> </w:t>
      </w:r>
      <w:r>
        <w:rPr>
          <w:b/>
        </w:rPr>
        <w:t>Tập 2</w:t>
      </w:r>
      <w:r>
        <w:br/>
      </w:r>
      <w:r>
        <w:rPr>
          <w:b/>
        </w:rPr>
        <w:t xml:space="preserve">Hoạt động 6 trang 85 </w:t>
      </w:r>
      <w:r>
        <w:rPr>
          <w:b/>
        </w:rPr>
        <w:t>Toán 10 Tập 2</w:t>
      </w:r>
      <w:r>
        <w:rPr>
          <w:b/>
        </w:rPr>
        <w:t xml:space="preserve">: </w:t>
      </w:r>
      <w:r>
        <w:t xml:space="preserve">Trong mặt phẳng tọa độ, cho đường thẳng ∆: 2x + y – 4 = 0 và điểm M(– 1; 1). Gọi H là hình chiếu của M lên đường thẳng ∆. </w:t>
      </w:r>
      <w:r>
        <w:br/>
      </w:r>
      <w:r>
        <w:t xml:space="preserve">a) Tìm một vectơ chỉ phương của đường thẳng MH. </w:t>
      </w:r>
      <w:r>
        <w:br/>
      </w:r>
      <w:r>
        <w:t xml:space="preserve">b) Viết phương trình tham số của đường thẳng MH. </w:t>
      </w:r>
      <w:r>
        <w:br/>
      </w:r>
      <w:r>
        <w:t xml:space="preserve">c) Tìm tọa độ của H. Từ đó, tính độ dài đoạn thẳng MH. </w:t>
      </w:r>
      <w:r>
        <w:br/>
      </w:r>
      <w:r>
        <w:rPr>
          <w:b/>
        </w:rPr>
        <w:t>Lời giải</w:t>
      </w:r>
      <w:r>
        <w:br/>
      </w:r>
      <w:r>
        <w:t xml:space="preserve">a) Đường thẳng ∆ có một vectơ pháp tuyến là </w:t>
      </w:r>
      <w:r>
        <w:t>−</w:t>
      </w:r>
      <w:r>
        <w:t>→</w:t>
      </w:r>
      <w:r>
        <w:t>n</w:t>
      </w:r>
      <w:r>
        <w:t>Δ</w:t>
      </w:r>
      <w:r>
        <w:t>=</w:t>
      </w:r>
      <w:r>
        <w:t>(</w:t>
      </w:r>
      <w:r>
        <w:t>2</w:t>
      </w:r>
      <w:r>
        <w:t>;</w:t>
      </w:r>
      <w:r>
        <w:t>1</w:t>
      </w:r>
      <w:r>
        <w:t>)</w:t>
      </w:r>
      <w:r>
        <w:t>n_(Δ)→=2;  1</w:t>
      </w:r>
      <w:r>
        <w:t xml:space="preserve">. </w:t>
      </w:r>
      <w:r>
        <w:br/>
      </w:r>
      <w:r>
        <w:t xml:space="preserve">H là hình chiếu của M lên đường thẳng ∆ nên MH </w:t>
      </w:r>
      <w:r>
        <w:t>⊥</w:t>
      </w:r>
      <w:r>
        <w:t xml:space="preserve"> </w:t>
      </w:r>
      <w:r>
        <w:t xml:space="preserve">∆. </w:t>
      </w:r>
      <w:r>
        <w:br/>
      </w:r>
      <w:r>
        <w:t xml:space="preserve">Do đó giá của vectơ pháp tuyến </w:t>
      </w:r>
      <w:r>
        <w:t>−</w:t>
      </w:r>
      <w:r>
        <w:t>→</w:t>
      </w:r>
      <w:r>
        <w:t>n</w:t>
      </w:r>
      <w:r>
        <w:t>Δ</w:t>
      </w:r>
      <w:r>
        <w:t>=</w:t>
      </w:r>
      <w:r>
        <w:t>(</w:t>
      </w:r>
      <w:r>
        <w:t>2</w:t>
      </w:r>
      <w:r>
        <w:t>;</w:t>
      </w:r>
      <w:r>
        <w:t>1</w:t>
      </w:r>
      <w:r>
        <w:t>)</w:t>
      </w:r>
      <w:r>
        <w:t>n_(Δ)→=2;  1</w:t>
      </w:r>
      <w:r>
        <w:t xml:space="preserve">của đường thẳng ∆ song song hoặc trùng với đường thẳng MH. </w:t>
      </w:r>
      <w:r>
        <w:br/>
      </w:r>
      <w:r>
        <w:t xml:space="preserve">Vậy một vectơ chỉ phương của đường thẳng MH là </w:t>
      </w:r>
      <w:r>
        <w:t>−</w:t>
      </w:r>
      <w:r>
        <w:t>−−</w:t>
      </w:r>
      <w:r>
        <w:t>→</w:t>
      </w:r>
      <w:r>
        <w:t>u</w:t>
      </w:r>
      <w:r>
        <w:t>M</w:t>
      </w:r>
      <w:r>
        <w:t>H</w:t>
      </w:r>
      <w:r>
        <w:t>=</w:t>
      </w:r>
      <w:r>
        <w:t>−</w:t>
      </w:r>
      <w:r>
        <w:t>→</w:t>
      </w:r>
      <w:r>
        <w:t>n</w:t>
      </w:r>
      <w:r>
        <w:t>Δ</w:t>
      </w:r>
      <w:r>
        <w:t>=</w:t>
      </w:r>
      <w:r>
        <w:t>(</w:t>
      </w:r>
      <w:r>
        <w:t>2</w:t>
      </w:r>
      <w:r>
        <w:t>;</w:t>
      </w:r>
      <w:r>
        <w:t>1</w:t>
      </w:r>
      <w:r>
        <w:t>)</w:t>
      </w:r>
      <w:r>
        <w:t>u_(MH)→=n_(Δ)→=2;  1</w:t>
      </w:r>
      <w:r>
        <w:t xml:space="preserve">. </w:t>
      </w:r>
      <w:r>
        <w:br/>
      </w:r>
      <w:r>
        <w:t xml:space="preserve">b) Đường thẳng MH đi qua điểm M(– 1; 1) và có vectơ chỉ phương là </w:t>
      </w:r>
      <w:r>
        <w:t>−</w:t>
      </w:r>
      <w:r>
        <w:t>−−</w:t>
      </w:r>
      <w:r>
        <w:t>→</w:t>
      </w:r>
      <w:r>
        <w:t>u</w:t>
      </w:r>
      <w:r>
        <w:t>M</w:t>
      </w:r>
      <w:r>
        <w:t>H</w:t>
      </w:r>
      <w:r>
        <w:t>=</w:t>
      </w:r>
      <w:r>
        <w:t>(</w:t>
      </w:r>
      <w:r>
        <w:t>2</w:t>
      </w:r>
      <w:r>
        <w:t>;</w:t>
      </w:r>
      <w:r>
        <w:t>1</w:t>
      </w:r>
      <w:r>
        <w:t>)</w:t>
      </w:r>
      <w:r>
        <w:t>u_(MH)→=2;  1</w:t>
      </w:r>
      <w:r>
        <w:t xml:space="preserve"> nên phương trình tham số của đường thẳng MH là </w:t>
      </w:r>
      <w:r>
        <w:t>{</w:t>
      </w:r>
      <w:r>
        <w:t>x</w:t>
      </w:r>
      <w:r>
        <w:t>=</w:t>
      </w:r>
      <w:r>
        <w:t>−</w:t>
      </w:r>
      <w:r>
        <w:t>1</w:t>
      </w:r>
      <w:r>
        <w:t>+</w:t>
      </w:r>
      <w:r>
        <w:t>2</w:t>
      </w:r>
      <w:r>
        <w:t>t</w:t>
      </w:r>
      <w:r>
        <w:t>y</w:t>
      </w:r>
      <w:r>
        <w:t>=</w:t>
      </w:r>
      <w:r>
        <w:t>1</w:t>
      </w:r>
      <w:r>
        <w:t>+</w:t>
      </w:r>
      <w:r>
        <w:t>t</w:t>
      </w:r>
      <w:r>
        <w:t>x=−1+2ty=1+t</w:t>
      </w:r>
      <w:r>
        <w:t xml:space="preserve"> (t là tham số). </w:t>
      </w:r>
      <w:r>
        <w:br/>
      </w:r>
      <w:r>
        <w:t xml:space="preserve">c) Điểm H thuộc đường thẳng MH nên gọi tọa độ H(– 1 + 2t; 1 + t). </w:t>
      </w:r>
      <w:r>
        <w:br/>
      </w:r>
      <w:r>
        <w:t>Do H  thuộc đường thẳng ∆ nên tọa độ điểm H thỏa mãn phương trình ∆.</w:t>
      </w:r>
      <w:r>
        <w:br/>
      </w:r>
      <w:r>
        <w:t xml:space="preserve">Khi đó ta có: 2(– 1 + 2t) + (1 + t) – 4 = 0 </w:t>
      </w:r>
      <w:r>
        <w:t>⇔</w:t>
      </w:r>
      <w:r>
        <w:t xml:space="preserve"> 5t – 5 = 0 </w:t>
      </w:r>
      <w:r>
        <w:t>⇔</w:t>
      </w:r>
      <w:r>
        <w:t xml:space="preserve"> t = 1.</w:t>
      </w:r>
      <w:r>
        <w:br/>
      </w:r>
      <w:r>
        <w:t>Với t = 1 thì – 1 + 2t = – 1 + 2 . 1 = – 1 + 2 = 1 và 1 + t = 1 + 1 = 2.</w:t>
      </w:r>
      <w:r>
        <w:br/>
      </w:r>
      <w:r>
        <w:t xml:space="preserve">Do đó H(1; 2). </w:t>
      </w:r>
      <w:r>
        <w:br/>
      </w:r>
      <w:r>
        <w:t xml:space="preserve">Độ dài đoạn thẳng MH là MH = </w:t>
      </w:r>
      <w:r>
        <w:t>√</w:t>
      </w:r>
      <w:r>
        <w:t>(</w:t>
      </w:r>
      <w:r>
        <w:t>1</w:t>
      </w:r>
      <w:r>
        <w:t>−</w:t>
      </w:r>
      <w:r>
        <w:t>(</w:t>
      </w:r>
      <w:r>
        <w:t>−</w:t>
      </w:r>
      <w:r>
        <w:t>1</w:t>
      </w:r>
      <w:r>
        <w:t>)</w:t>
      </w:r>
      <w:r>
        <w:t>)</w:t>
      </w:r>
      <w:r>
        <w:t>2</w:t>
      </w:r>
      <w:r>
        <w:t>+</w:t>
      </w:r>
      <w:r>
        <w:t>(</w:t>
      </w:r>
      <w:r>
        <w:t>2</w:t>
      </w:r>
      <w:r>
        <w:t>−</w:t>
      </w:r>
      <w:r>
        <w:t>1</w:t>
      </w:r>
      <w:r>
        <w:t>)</w:t>
      </w:r>
      <w:r>
        <w:t>2</w:t>
      </w:r>
      <w:r>
        <w:t>=</w:t>
      </w:r>
      <w:r>
        <w:t>√</w:t>
      </w:r>
      <w:r>
        <w:t>5</w:t>
      </w:r>
      <w:r>
        <w:t>√(1−−1^(2)+2−1^(2))=√(5)</w:t>
      </w:r>
      <w:r>
        <w:t xml:space="preserve">. </w:t>
      </w:r>
      <w:r>
        <w:br/>
      </w:r>
      <w:r>
        <w:rPr>
          <w:b/>
        </w:rPr>
        <w:t xml:space="preserve">Luyện tập 4 trang 85 </w:t>
      </w:r>
      <w:r>
        <w:rPr>
          <w:b/>
        </w:rPr>
        <w:t>Toán 10 Tập 2</w:t>
      </w:r>
      <w:r>
        <w:rPr>
          <w:b/>
        </w:rPr>
        <w:t xml:space="preserve">: </w:t>
      </w:r>
      <w:r>
        <w:t xml:space="preserve">a) Tính khoảng cách từ điểm O(0; 0) đến đường thẳng ∆: </w:t>
      </w:r>
      <w:r>
        <w:t>x</w:t>
      </w:r>
      <w:r>
        <w:t>−</w:t>
      </w:r>
      <w:r>
        <w:t>4</w:t>
      </w:r>
      <w:r>
        <w:t>+</w:t>
      </w:r>
      <w:r>
        <w:t>y</w:t>
      </w:r>
      <w:r>
        <w:t>2</w:t>
      </w:r>
      <w:r>
        <w:t>=</w:t>
      </w:r>
      <w:r>
        <w:t>1</w:t>
      </w:r>
      <w:r>
        <w:t>(x)/(−4)+(y)/(2)=1</w:t>
      </w:r>
      <w:r>
        <w:t xml:space="preserve">. </w:t>
      </w:r>
      <w:r>
        <w:br/>
      </w:r>
      <w:r>
        <w:t>b) Tính khoảng cách giữa hai đường thẳng song song ∆</w:t>
      </w:r>
      <w:r>
        <w:rPr>
          <w:vertAlign w:val="subscript"/>
        </w:rPr>
        <w:t>1</w:t>
      </w:r>
      <w:r>
        <w:t>: x – y + 1 = 0 và ∆</w:t>
      </w:r>
      <w:r>
        <w:rPr>
          <w:vertAlign w:val="subscript"/>
        </w:rPr>
        <w:t>2</w:t>
      </w:r>
      <w:r>
        <w:t xml:space="preserve">: x – y – 1 = 0. </w:t>
      </w:r>
      <w:r>
        <w:br/>
      </w:r>
      <w:r>
        <w:rPr>
          <w:b/>
        </w:rPr>
        <w:t>Lời giải</w:t>
      </w:r>
      <w:r>
        <w:br/>
      </w:r>
      <w:r>
        <w:t xml:space="preserve">a) Ta có: </w:t>
      </w:r>
      <w:r>
        <w:t>x</w:t>
      </w:r>
      <w:r>
        <w:t>−</w:t>
      </w:r>
      <w:r>
        <w:t>4</w:t>
      </w:r>
      <w:r>
        <w:t>+</w:t>
      </w:r>
      <w:r>
        <w:t>y</w:t>
      </w:r>
      <w:r>
        <w:t>2</w:t>
      </w:r>
      <w:r>
        <w:t>=</w:t>
      </w:r>
      <w:r>
        <w:t>1</w:t>
      </w:r>
      <w:r>
        <w:t>(x)/(−4)+(y)/(2)=1</w:t>
      </w:r>
      <w:r>
        <w:br/>
      </w:r>
      <w:r>
        <w:t>⇔</w:t>
      </w:r>
      <w:r>
        <w:t>4</w:t>
      </w:r>
      <w:r>
        <w:t>(</w:t>
      </w:r>
      <w:r>
        <w:t>x</w:t>
      </w:r>
      <w:r>
        <w:t>−</w:t>
      </w:r>
      <w:r>
        <w:t>4</w:t>
      </w:r>
      <w:r>
        <w:t>+</w:t>
      </w:r>
      <w:r>
        <w:t>y</w:t>
      </w:r>
      <w:r>
        <w:t>2</w:t>
      </w:r>
      <w:r>
        <w:t>)</w:t>
      </w:r>
      <w:r>
        <w:t>=</w:t>
      </w:r>
      <w:r>
        <w:t>4</w:t>
      </w:r>
      <w:r>
        <w:t>⇔4(x)/(−4)+(y)/(2)=4</w:t>
      </w:r>
      <w:r>
        <w:br/>
      </w:r>
      <w:r>
        <w:t>⇔</w:t>
      </w:r>
      <w:r>
        <w:t>−</w:t>
      </w:r>
      <w:r>
        <w:t>x</w:t>
      </w:r>
      <w:r>
        <w:t>+</w:t>
      </w:r>
      <w:r>
        <w:t>2</w:t>
      </w:r>
      <w:r>
        <w:t>y</w:t>
      </w:r>
      <w:r>
        <w:t>−</w:t>
      </w:r>
      <w:r>
        <w:t>4</w:t>
      </w:r>
      <w:r>
        <w:t>=</w:t>
      </w:r>
      <w:r>
        <w:t>0</w:t>
      </w:r>
      <w:r>
        <w:t>⇔−x+2y−4=0</w:t>
      </w:r>
      <w:r>
        <w:t xml:space="preserve">. </w:t>
      </w:r>
      <w:r>
        <w:br/>
      </w:r>
      <w:r>
        <w:t xml:space="preserve">Phương trình tổng quát của đường thẳng ∆ là: – x + 2y – 4 = 0. </w:t>
      </w:r>
      <w:r>
        <w:br/>
      </w:r>
      <w:r>
        <w:t xml:space="preserve">Vậy khoảng cách từ O đến ∆ là </w:t>
      </w:r>
      <w:r>
        <w:t>d</w:t>
      </w:r>
      <w:r>
        <w:t>(</w:t>
      </w:r>
      <w:r>
        <w:t>O</w:t>
      </w:r>
      <w:r>
        <w:t>,</w:t>
      </w:r>
      <w:r>
        <w:t>Δ</w:t>
      </w:r>
      <w:r>
        <w:t>)</w:t>
      </w:r>
      <w:r>
        <w:t>=</w:t>
      </w:r>
      <w:r>
        <w:t>|</w:t>
      </w:r>
      <w:r>
        <w:t>−</w:t>
      </w:r>
      <w:r>
        <w:t>0</w:t>
      </w:r>
      <w:r>
        <w:t>+</w:t>
      </w:r>
      <w:r>
        <w:t>2.0</w:t>
      </w:r>
      <w:r>
        <w:t>−</w:t>
      </w:r>
      <w:r>
        <w:t>4</w:t>
      </w:r>
      <w:r>
        <w:t>|</w:t>
      </w:r>
      <w:r>
        <w:t>√</w:t>
      </w:r>
      <w:r>
        <w:t>(</w:t>
      </w:r>
      <w:r>
        <w:t>−</w:t>
      </w:r>
      <w:r>
        <w:t>1</w:t>
      </w:r>
      <w:r>
        <w:t>)</w:t>
      </w:r>
      <w:r>
        <w:t>2</w:t>
      </w:r>
      <w:r>
        <w:t>+</w:t>
      </w:r>
      <w:r>
        <w:t>2</w:t>
      </w:r>
      <w:r>
        <w:t>2</w:t>
      </w:r>
      <w:r>
        <w:t>=</w:t>
      </w:r>
      <w:r>
        <w:t>4</w:t>
      </w:r>
      <w:r>
        <w:t>√</w:t>
      </w:r>
      <w:r>
        <w:t>5</w:t>
      </w:r>
      <w:r>
        <w:t>=</w:t>
      </w:r>
      <w:r>
        <w:t>4</w:t>
      </w:r>
      <w:r>
        <w:t>√</w:t>
      </w:r>
      <w:r>
        <w:t>5</w:t>
      </w:r>
      <w:r>
        <w:t>5</w:t>
      </w:r>
      <w:r>
        <w:t>dO,  Δ=(−0+2.0−4)/(√(−1^(2)+2^(2)))=(4)/(√(5))=(4√(5))/(5)</w:t>
      </w:r>
      <w:r>
        <w:t xml:space="preserve">. </w:t>
      </w:r>
      <w:r>
        <w:br/>
      </w:r>
      <w:r>
        <w:t xml:space="preserve">b) Khoảng cách giữa hai đường thẳng song song là khoảng cách từ một điểm thuộc đường thẳng này đến đường thẳng kia. </w:t>
      </w:r>
      <w:r>
        <w:br/>
      </w:r>
      <w:r>
        <w:t>Cho x = 0, thay vào phương trình đường thẳng ∆</w:t>
      </w:r>
      <w:r>
        <w:rPr>
          <w:vertAlign w:val="subscript"/>
        </w:rPr>
        <w:t>1</w:t>
      </w:r>
      <w:r>
        <w:t xml:space="preserve">, ta được: 0 – y + 1 = 0 </w:t>
      </w:r>
      <w:r>
        <w:t>⇔</w:t>
      </w:r>
      <w:r>
        <w:t xml:space="preserve"> y = 1. </w:t>
      </w:r>
      <w:r>
        <w:br/>
      </w:r>
      <w:r>
        <w:t>Suy ra điểm A(0; 1) thuộc đường thẳng ∆</w:t>
      </w:r>
      <w:r>
        <w:rPr>
          <w:vertAlign w:val="subscript"/>
        </w:rPr>
        <w:t>1</w:t>
      </w:r>
      <w:r>
        <w:t xml:space="preserve">. </w:t>
      </w:r>
      <w:r>
        <w:br/>
      </w:r>
      <w:r>
        <w:t xml:space="preserve">Do đó, </w:t>
      </w:r>
      <w:r>
        <w:t>d</w:t>
      </w:r>
      <w:r>
        <w:t>(</w:t>
      </w:r>
      <w:r>
        <w:t>Δ</w:t>
      </w:r>
      <w:r>
        <w:t>1</w:t>
      </w:r>
      <w:r>
        <w:t>,</w:t>
      </w:r>
      <w:r>
        <w:t>Δ</w:t>
      </w:r>
      <w:r>
        <w:t>2</w:t>
      </w:r>
      <w:r>
        <w:t>)</w:t>
      </w:r>
      <w:r>
        <w:t>=</w:t>
      </w:r>
      <w:r>
        <w:t>d</w:t>
      </w:r>
      <w:r>
        <w:t>(</w:t>
      </w:r>
      <w:r>
        <w:t>A</w:t>
      </w:r>
      <w:r>
        <w:t>,</w:t>
      </w:r>
      <w:r>
        <w:t>Δ</w:t>
      </w:r>
      <w:r>
        <w:t>2</w:t>
      </w:r>
      <w:r>
        <w:t>)</w:t>
      </w:r>
      <w:r>
        <w:t>=</w:t>
      </w:r>
      <w:r>
        <w:t>|</w:t>
      </w:r>
      <w:r>
        <w:t>0</w:t>
      </w:r>
      <w:r>
        <w:t>−</w:t>
      </w:r>
      <w:r>
        <w:t>1</w:t>
      </w:r>
      <w:r>
        <w:t>−</w:t>
      </w:r>
      <w:r>
        <w:t>1</w:t>
      </w:r>
      <w:r>
        <w:t>|</w:t>
      </w:r>
      <w:r>
        <w:t>√</w:t>
      </w:r>
      <w:r>
        <w:t>1</w:t>
      </w:r>
      <w:r>
        <w:t>2</w:t>
      </w:r>
      <w:r>
        <w:t>+</w:t>
      </w:r>
      <w:r>
        <w:t>(</w:t>
      </w:r>
      <w:r>
        <w:t>−</w:t>
      </w:r>
      <w:r>
        <w:t>1</w:t>
      </w:r>
      <w:r>
        <w:t>)</w:t>
      </w:r>
      <w:r>
        <w:t>2</w:t>
      </w:r>
      <w:r>
        <w:t>=</w:t>
      </w:r>
      <w:r>
        <w:t>√</w:t>
      </w:r>
      <w:r>
        <w:t>2</w:t>
      </w:r>
      <w:r>
        <w:t>dΔ_(1), Δ_(2)=dA,  Δ_(2)=(0−1−1)/(√(1^(2)+−1^(2)))=√(2)</w:t>
      </w:r>
      <w:r>
        <w:t xml:space="preserve">. </w:t>
      </w:r>
      <w:r>
        <w:br/>
      </w:r>
      <w:r>
        <w:t>Vậy khoảng cách giữa hai đường thẳng song song ∆</w:t>
      </w:r>
      <w:r>
        <w:rPr>
          <w:vertAlign w:val="subscript"/>
        </w:rPr>
        <w:t>1</w:t>
      </w:r>
      <w:r>
        <w:t xml:space="preserve"> và ∆</w:t>
      </w:r>
      <w:r>
        <w:rPr>
          <w:vertAlign w:val="subscript"/>
        </w:rPr>
        <w:t>2</w:t>
      </w:r>
      <w:r>
        <w:t xml:space="preserve"> là </w:t>
      </w:r>
      <w:r>
        <w:t>√</w:t>
      </w:r>
      <w:r>
        <w:t>2</w:t>
      </w:r>
      <w:r>
        <w:t>√(2)</w:t>
      </w:r>
      <w:r>
        <w:t>.</w:t>
      </w:r>
      <w:r>
        <w:br/>
      </w:r>
      <w:r>
        <w:rPr>
          <w:b/>
        </w:rPr>
        <w:t>B. Bài tập</w:t>
      </w:r>
      <w:r>
        <w:br/>
      </w:r>
      <w:r>
        <w:rPr>
          <w:b/>
        </w:rPr>
        <w:t xml:space="preserve">Giải </w:t>
      </w:r>
      <w:r>
        <w:rPr>
          <w:b/>
        </w:rPr>
        <w:t>Toán 10</w:t>
      </w:r>
      <w:r>
        <w:rPr>
          <w:b/>
        </w:rPr>
        <w:t xml:space="preserve"> </w:t>
      </w:r>
      <w:r>
        <w:rPr>
          <w:b/>
        </w:rPr>
        <w:t>trang 86</w:t>
      </w:r>
      <w:r>
        <w:rPr>
          <w:b/>
        </w:rPr>
        <w:t xml:space="preserve"> </w:t>
      </w:r>
      <w:r>
        <w:rPr>
          <w:b/>
        </w:rPr>
        <w:t>Tập 2</w:t>
      </w:r>
      <w:r>
        <w:br/>
      </w:r>
      <w:r>
        <w:rPr>
          <w:b/>
        </w:rPr>
        <w:t xml:space="preserve">Bài 1 trang 86 </w:t>
      </w:r>
      <w:r>
        <w:rPr>
          <w:b/>
        </w:rPr>
        <w:t>Toán 10 Tập 2</w:t>
      </w:r>
      <w:r>
        <w:rPr>
          <w:b/>
        </w:rPr>
        <w:t xml:space="preserve">: </w:t>
      </w:r>
      <w:r>
        <w:t>Xét vị trí tương đối của mỗi cặp đường thẳng sau:</w:t>
      </w:r>
      <w:r>
        <w:br/>
      </w:r>
      <w:r>
        <w:t>a) d</w:t>
      </w:r>
      <w:r>
        <w:rPr>
          <w:vertAlign w:val="subscript"/>
        </w:rPr>
        <w:t>1</w:t>
      </w:r>
      <w:r>
        <w:t>: 3x + 2y – 5 = 0 và d</w:t>
      </w:r>
      <w:r>
        <w:rPr>
          <w:vertAlign w:val="subscript"/>
        </w:rPr>
        <w:t>2</w:t>
      </w:r>
      <w:r>
        <w:t>: x – 4y + 1 = 0;</w:t>
      </w:r>
      <w:r>
        <w:br/>
      </w:r>
      <w:r>
        <w:t>b) d</w:t>
      </w:r>
      <w:r>
        <w:rPr>
          <w:vertAlign w:val="subscript"/>
        </w:rPr>
        <w:t>3</w:t>
      </w:r>
      <w:r>
        <w:t>: x – 2y + 3 = 0 và d</w:t>
      </w:r>
      <w:r>
        <w:rPr>
          <w:vertAlign w:val="subscript"/>
        </w:rPr>
        <w:t>4</w:t>
      </w:r>
      <w:r>
        <w:t>: – 2x + 4y + 10 = 0;</w:t>
      </w:r>
      <w:r>
        <w:br/>
      </w:r>
      <w:r>
        <w:t>c) d</w:t>
      </w:r>
      <w:r>
        <w:rPr>
          <w:vertAlign w:val="subscript"/>
        </w:rPr>
        <w:t>5</w:t>
      </w:r>
      <w:r>
        <w:t>: 4x + 2y – 3 = 0 và d</w:t>
      </w:r>
      <w:r>
        <w:rPr>
          <w:vertAlign w:val="subscript"/>
        </w:rPr>
        <w:t>6</w:t>
      </w:r>
      <w:r>
        <w:t xml:space="preserve">: </w:t>
      </w:r>
      <w:r>
        <w:t>{</w:t>
      </w:r>
      <w:r>
        <w:t>x</w:t>
      </w:r>
      <w:r>
        <w:t>=</w:t>
      </w:r>
      <w:r>
        <w:t>−</w:t>
      </w:r>
      <w:r>
        <w:t>1</w:t>
      </w:r>
      <w:r>
        <w:t>2</w:t>
      </w:r>
      <w:r>
        <w:t>+</w:t>
      </w:r>
      <w:r>
        <w:t>t</w:t>
      </w:r>
      <w:r>
        <w:t>y</w:t>
      </w:r>
      <w:r>
        <w:t>=</w:t>
      </w:r>
      <w:r>
        <w:t>5</w:t>
      </w:r>
      <w:r>
        <w:t>2</w:t>
      </w:r>
      <w:r>
        <w:t>−</w:t>
      </w:r>
      <w:r>
        <w:t>2</w:t>
      </w:r>
      <w:r>
        <w:t>t</w:t>
      </w:r>
      <w:r>
        <w:t>.</w:t>
      </w:r>
      <w:r>
        <w:t>x=−(1)/(2)+ty=(5)/(2)−2t.</w:t>
      </w:r>
      <w:r>
        <w:br/>
      </w:r>
      <w:r>
        <w:rPr>
          <w:b/>
        </w:rPr>
        <w:t>Lời giải</w:t>
      </w:r>
      <w:r>
        <w:br/>
      </w:r>
      <w:r>
        <w:t>a) Tọa độ giao điểm của đường thẳng d</w:t>
      </w:r>
      <w:r>
        <w:rPr>
          <w:vertAlign w:val="subscript"/>
        </w:rPr>
        <w:t>1</w:t>
      </w:r>
      <w:r>
        <w:t xml:space="preserve"> và d</w:t>
      </w:r>
      <w:r>
        <w:rPr>
          <w:vertAlign w:val="subscript"/>
        </w:rPr>
        <w:t>2</w:t>
      </w:r>
      <w:r>
        <w:t xml:space="preserve"> là nghiệm của hệ phương trình:</w:t>
      </w:r>
      <w:r>
        <w:br/>
      </w:r>
      <w:r>
        <w:t>{</w:t>
      </w:r>
      <w:r>
        <w:t>3</w:t>
      </w:r>
      <w:r>
        <w:t>x</w:t>
      </w:r>
      <w:r>
        <w:t>+</w:t>
      </w:r>
      <w:r>
        <w:t>2</w:t>
      </w:r>
      <w:r>
        <w:t>y</w:t>
      </w:r>
      <w:r>
        <w:t>−</w:t>
      </w:r>
      <w:r>
        <w:t>5</w:t>
      </w:r>
      <w:r>
        <w:t>=</w:t>
      </w:r>
      <w:r>
        <w:t>0</w:t>
      </w:r>
      <w:r>
        <w:t>x</w:t>
      </w:r>
      <w:r>
        <w:t>−</w:t>
      </w:r>
      <w:r>
        <w:t>4</w:t>
      </w:r>
      <w:r>
        <w:t>y</w:t>
      </w:r>
      <w:r>
        <w:t>+</w:t>
      </w:r>
      <w:r>
        <w:t>1</w:t>
      </w:r>
      <w:r>
        <w:t>=</w:t>
      </w:r>
      <w:r>
        <w:t>0</w:t>
      </w:r>
      <w:r>
        <w:t>3x+2y−5=0x−4y+1=0</w:t>
      </w:r>
      <w:r>
        <w:t>.</w:t>
      </w:r>
      <w:r>
        <w:br/>
      </w:r>
      <w:r>
        <w:t xml:space="preserve">Giải hệ phương trình trên ta có: </w:t>
      </w:r>
      <w:r>
        <w:br/>
      </w:r>
      <w:r>
        <w:t>{</w:t>
      </w:r>
      <w:r>
        <w:t>3</w:t>
      </w:r>
      <w:r>
        <w:t>x</w:t>
      </w:r>
      <w:r>
        <w:t>+</w:t>
      </w:r>
      <w:r>
        <w:t>2</w:t>
      </w:r>
      <w:r>
        <w:t>y</w:t>
      </w:r>
      <w:r>
        <w:t>−</w:t>
      </w:r>
      <w:r>
        <w:t>5</w:t>
      </w:r>
      <w:r>
        <w:t>=</w:t>
      </w:r>
      <w:r>
        <w:t>0</w:t>
      </w:r>
      <w:r>
        <w:t>x</w:t>
      </w:r>
      <w:r>
        <w:t>−</w:t>
      </w:r>
      <w:r>
        <w:t>4</w:t>
      </w:r>
      <w:r>
        <w:t>y</w:t>
      </w:r>
      <w:r>
        <w:t>+</w:t>
      </w:r>
      <w:r>
        <w:t>1</w:t>
      </w:r>
      <w:r>
        <w:t>=</w:t>
      </w:r>
      <w:r>
        <w:t>0</w:t>
      </w:r>
      <w:r>
        <w:t>3x+2y−5=0x−4y+1=0</w:t>
      </w:r>
      <w:r>
        <w:t>⇔</w:t>
      </w:r>
      <w:r>
        <w:t>{</w:t>
      </w:r>
      <w:r>
        <w:t>3</w:t>
      </w:r>
      <w:r>
        <w:t>x</w:t>
      </w:r>
      <w:r>
        <w:t>+</w:t>
      </w:r>
      <w:r>
        <w:t>2</w:t>
      </w:r>
      <w:r>
        <w:t>y</w:t>
      </w:r>
      <w:r>
        <w:t>=</w:t>
      </w:r>
      <w:r>
        <w:t>5</w:t>
      </w:r>
      <w:r>
        <w:t>x</w:t>
      </w:r>
      <w:r>
        <w:t>−</w:t>
      </w:r>
      <w:r>
        <w:t>4</w:t>
      </w:r>
      <w:r>
        <w:t>y</w:t>
      </w:r>
      <w:r>
        <w:t>=</w:t>
      </w:r>
      <w:r>
        <w:t>−</w:t>
      </w:r>
      <w:r>
        <w:t>1</w:t>
      </w:r>
      <w:r>
        <w:t>⇔3x+2y=5x−4y=−1</w:t>
      </w:r>
      <w:r>
        <w:t>⇔</w:t>
      </w:r>
      <w:r>
        <w:t>{</w:t>
      </w:r>
      <w:r>
        <w:t>x</w:t>
      </w:r>
      <w:r>
        <w:t>=</w:t>
      </w:r>
      <w:r>
        <w:t>9</w:t>
      </w:r>
      <w:r>
        <w:t>7</w:t>
      </w:r>
      <w:r>
        <w:t>y</w:t>
      </w:r>
      <w:r>
        <w:t>=</w:t>
      </w:r>
      <w:r>
        <w:t>4</w:t>
      </w:r>
      <w:r>
        <w:t>7</w:t>
      </w:r>
      <w:r>
        <w:t>⇔x=(9)/(7)y=(4)/(7)</w:t>
      </w:r>
      <w:r>
        <w:br/>
      </w:r>
      <w:r>
        <w:t xml:space="preserve">Hệ có nghiệm duy nhất (x; y) = </w:t>
      </w:r>
      <w:r>
        <w:t>(</w:t>
      </w:r>
      <w:r>
        <w:t>9</w:t>
      </w:r>
      <w:r>
        <w:t>7</w:t>
      </w:r>
      <w:r>
        <w:t>;</w:t>
      </w:r>
      <w:r>
        <w:t>4</w:t>
      </w:r>
      <w:r>
        <w:t>7</w:t>
      </w:r>
      <w:r>
        <w:t>)</w:t>
      </w:r>
      <w:r>
        <w:t>(9)/(7);  (4)/(7)</w:t>
      </w:r>
      <w:r>
        <w:t xml:space="preserve">. </w:t>
      </w:r>
      <w:r>
        <w:br/>
      </w:r>
      <w:r>
        <w:t>Vậy hai đường thẳng d</w:t>
      </w:r>
      <w:r>
        <w:rPr>
          <w:vertAlign w:val="subscript"/>
        </w:rPr>
        <w:t>1</w:t>
      </w:r>
      <w:r>
        <w:t xml:space="preserve"> và d</w:t>
      </w:r>
      <w:r>
        <w:rPr>
          <w:vertAlign w:val="subscript"/>
        </w:rPr>
        <w:t>2</w:t>
      </w:r>
      <w:r>
        <w:t xml:space="preserve"> có 1 điểm chung, có nghĩa là chúng cắt nhau tại giao điểm có tọa độ </w:t>
      </w:r>
      <w:r>
        <w:t>(</w:t>
      </w:r>
      <w:r>
        <w:t>9</w:t>
      </w:r>
      <w:r>
        <w:t>7</w:t>
      </w:r>
      <w:r>
        <w:t>;</w:t>
      </w:r>
      <w:r>
        <w:t>4</w:t>
      </w:r>
      <w:r>
        <w:t>7</w:t>
      </w:r>
      <w:r>
        <w:t>)</w:t>
      </w:r>
      <w:r>
        <w:t>(9)/(7);  (4)/(7)</w:t>
      </w:r>
      <w:r>
        <w:br/>
      </w:r>
      <w:r>
        <w:t>b) Tọa độ giao điểm của đường thẳng d</w:t>
      </w:r>
      <w:r>
        <w:rPr>
          <w:vertAlign w:val="subscript"/>
        </w:rPr>
        <w:t>3</w:t>
      </w:r>
      <w:r>
        <w:rPr>
          <w:vertAlign w:val="subscript"/>
        </w:rPr>
        <w:t xml:space="preserve"> </w:t>
      </w:r>
      <w:r>
        <w:t>và d</w:t>
      </w:r>
      <w:r>
        <w:rPr>
          <w:vertAlign w:val="subscript"/>
        </w:rPr>
        <w:t>4</w:t>
      </w:r>
      <w:r>
        <w:t xml:space="preserve"> là nghiệm của hệ phương trình:</w:t>
      </w:r>
      <w:r>
        <w:br/>
      </w:r>
      <w:r>
        <w:t>{</w:t>
      </w:r>
      <w:r>
        <w:t>x</w:t>
      </w:r>
      <w:r>
        <w:t>−</w:t>
      </w:r>
      <w:r>
        <w:t>2</w:t>
      </w:r>
      <w:r>
        <w:t>y</w:t>
      </w:r>
      <w:r>
        <w:t>+</w:t>
      </w:r>
      <w:r>
        <w:t>3</w:t>
      </w:r>
      <w:r>
        <w:t>=</w:t>
      </w:r>
      <w:r>
        <w:t>0</w:t>
      </w:r>
      <w:r>
        <w:t>−</w:t>
      </w:r>
      <w:r>
        <w:t>2</w:t>
      </w:r>
      <w:r>
        <w:t>x</w:t>
      </w:r>
      <w:r>
        <w:t>+</w:t>
      </w:r>
      <w:r>
        <w:t>4</w:t>
      </w:r>
      <w:r>
        <w:t>y</w:t>
      </w:r>
      <w:r>
        <w:t>+</w:t>
      </w:r>
      <w:r>
        <w:t>10</w:t>
      </w:r>
      <w:r>
        <w:t>=</w:t>
      </w:r>
      <w:r>
        <w:t>0</w:t>
      </w:r>
      <w:r>
        <w:t>x−2y+3=0−2x+4y+10=0</w:t>
      </w:r>
      <w:r>
        <w:t>.</w:t>
      </w:r>
      <w:r>
        <w:br/>
      </w:r>
      <w:r>
        <w:t xml:space="preserve">Giải hệ phương trình trên ta có: </w:t>
      </w:r>
      <w:r>
        <w:br/>
      </w:r>
      <w:r>
        <w:t>{</w:t>
      </w:r>
      <w:r>
        <w:t>x</w:t>
      </w:r>
      <w:r>
        <w:t>−</w:t>
      </w:r>
      <w:r>
        <w:t>2</w:t>
      </w:r>
      <w:r>
        <w:t>y</w:t>
      </w:r>
      <w:r>
        <w:t>+</w:t>
      </w:r>
      <w:r>
        <w:t>3</w:t>
      </w:r>
      <w:r>
        <w:t>=</w:t>
      </w:r>
      <w:r>
        <w:t>0</w:t>
      </w:r>
      <w:r>
        <w:t>−</w:t>
      </w:r>
      <w:r>
        <w:t>2</w:t>
      </w:r>
      <w:r>
        <w:t>x</w:t>
      </w:r>
      <w:r>
        <w:t>+</w:t>
      </w:r>
      <w:r>
        <w:t>4</w:t>
      </w:r>
      <w:r>
        <w:t>y</w:t>
      </w:r>
      <w:r>
        <w:t>+</w:t>
      </w:r>
      <w:r>
        <w:t>10</w:t>
      </w:r>
      <w:r>
        <w:t>=</w:t>
      </w:r>
      <w:r>
        <w:t>0</w:t>
      </w:r>
      <w:r>
        <w:t>x−2y+3=0−2x+4y+10=0</w:t>
      </w:r>
      <w:r>
        <w:t>⇔</w:t>
      </w:r>
      <w:r>
        <w:t>{</w:t>
      </w:r>
      <w:r>
        <w:t>x</w:t>
      </w:r>
      <w:r>
        <w:t>−</w:t>
      </w:r>
      <w:r>
        <w:t>2</w:t>
      </w:r>
      <w:r>
        <w:t>y</w:t>
      </w:r>
      <w:r>
        <w:t>=</w:t>
      </w:r>
      <w:r>
        <w:t>−</w:t>
      </w:r>
      <w:r>
        <w:t>3</w:t>
      </w:r>
      <w:r>
        <w:t>x</w:t>
      </w:r>
      <w:r>
        <w:t>−</w:t>
      </w:r>
      <w:r>
        <w:t>2</w:t>
      </w:r>
      <w:r>
        <w:t>y</w:t>
      </w:r>
      <w:r>
        <w:t>=</w:t>
      </w:r>
      <w:r>
        <w:t>5</w:t>
      </w:r>
      <w:r>
        <w:t>⇔x−2y=−3x−2y=5</w:t>
      </w:r>
      <w:r>
        <w:t xml:space="preserve">. </w:t>
      </w:r>
      <w:r>
        <w:br/>
      </w:r>
      <w:r>
        <w:t xml:space="preserve">Hệ trên vô nghiệm. </w:t>
      </w:r>
      <w:r>
        <w:br/>
      </w:r>
      <w:r>
        <w:t>Vậy hai đường thẳng d</w:t>
      </w:r>
      <w:r>
        <w:rPr>
          <w:vertAlign w:val="subscript"/>
        </w:rPr>
        <w:t>3</w:t>
      </w:r>
      <w:r>
        <w:t xml:space="preserve"> và d</w:t>
      </w:r>
      <w:r>
        <w:rPr>
          <w:vertAlign w:val="subscript"/>
        </w:rPr>
        <w:t>4</w:t>
      </w:r>
      <w:r>
        <w:t xml:space="preserve"> không có điểm chung, có nghĩa là d</w:t>
      </w:r>
      <w:r>
        <w:rPr>
          <w:vertAlign w:val="subscript"/>
        </w:rPr>
        <w:t>3</w:t>
      </w:r>
      <w:r>
        <w:t xml:space="preserve"> // d</w:t>
      </w:r>
      <w:r>
        <w:rPr>
          <w:vertAlign w:val="subscript"/>
        </w:rPr>
        <w:t>4</w:t>
      </w:r>
      <w:r>
        <w:t xml:space="preserve">. </w:t>
      </w:r>
      <w:r>
        <w:br/>
      </w:r>
      <w:r>
        <w:t>c) Đường thẳng d</w:t>
      </w:r>
      <w:r>
        <w:rPr>
          <w:vertAlign w:val="subscript"/>
        </w:rPr>
        <w:t>5</w:t>
      </w:r>
      <w:r>
        <w:t xml:space="preserve"> có một vectơ pháp tuyến là </w:t>
      </w:r>
      <w:r>
        <w:t>→</w:t>
      </w:r>
      <w:r>
        <w:t>n</w:t>
      </w:r>
      <w:r>
        <w:t>5</w:t>
      </w:r>
      <w:r>
        <w:t>=</w:t>
      </w:r>
      <w:r>
        <w:t>(</w:t>
      </w:r>
      <w:r>
        <w:t>4</w:t>
      </w:r>
      <w:r>
        <w:t>;</w:t>
      </w:r>
      <w:r>
        <w:t>2</w:t>
      </w:r>
      <w:r>
        <w:t>)</w:t>
      </w:r>
      <w:r>
        <w:t>n_(5)→=4; 2</w:t>
      </w:r>
      <w:r>
        <w:t>.</w:t>
      </w:r>
      <w:r>
        <w:br/>
      </w:r>
      <w:r>
        <w:t>Suy ra d</w:t>
      </w:r>
      <w:r>
        <w:rPr>
          <w:vertAlign w:val="subscript"/>
        </w:rPr>
        <w:t>5</w:t>
      </w:r>
      <w:r>
        <w:t xml:space="preserve"> có một vectơ chỉ phương là </w:t>
      </w:r>
      <w:r>
        <w:t>→</w:t>
      </w:r>
      <w:r>
        <w:t>u</w:t>
      </w:r>
      <w:r>
        <w:t>5</w:t>
      </w:r>
      <w:r>
        <w:t>=</w:t>
      </w:r>
      <w:r>
        <w:t>(</w:t>
      </w:r>
      <w:r>
        <w:t>2</w:t>
      </w:r>
      <w:r>
        <w:t>;</w:t>
      </w:r>
      <w:r>
        <w:t>−</w:t>
      </w:r>
      <w:r>
        <w:t>4</w:t>
      </w:r>
      <w:r>
        <w:t>)</w:t>
      </w:r>
      <w:r>
        <w:t>u_(5)→=2; −4</w:t>
      </w:r>
      <w:r>
        <w:t xml:space="preserve">. </w:t>
      </w:r>
      <w:r>
        <w:br/>
      </w:r>
      <w:r>
        <w:t>Đường thẳng d</w:t>
      </w:r>
      <w:r>
        <w:rPr>
          <w:vertAlign w:val="subscript"/>
        </w:rPr>
        <w:t>6</w:t>
      </w:r>
      <w:r>
        <w:t xml:space="preserve"> có một vectơ chỉ phương là </w:t>
      </w:r>
      <w:r>
        <w:t>→</w:t>
      </w:r>
      <w:r>
        <w:t>u</w:t>
      </w:r>
      <w:r>
        <w:t>6</w:t>
      </w:r>
      <w:r>
        <w:t>=</w:t>
      </w:r>
      <w:r>
        <w:t>(</w:t>
      </w:r>
      <w:r>
        <w:t>1</w:t>
      </w:r>
      <w:r>
        <w:t>;</w:t>
      </w:r>
      <w:r>
        <w:t>−</w:t>
      </w:r>
      <w:r>
        <w:t>2</w:t>
      </w:r>
      <w:r>
        <w:t>)</w:t>
      </w:r>
      <w:r>
        <w:t>u_(6)→=1; −2</w:t>
      </w:r>
      <w:r>
        <w:t xml:space="preserve">. </w:t>
      </w:r>
      <w:r>
        <w:br/>
      </w:r>
      <w:r>
        <w:t xml:space="preserve">Ta có: </w:t>
      </w:r>
      <w:r>
        <w:t>→</w:t>
      </w:r>
      <w:r>
        <w:t>u</w:t>
      </w:r>
      <w:r>
        <w:t>5</w:t>
      </w:r>
      <w:r>
        <w:t>=</w:t>
      </w:r>
      <w:r>
        <w:t>2</w:t>
      </w:r>
      <w:r>
        <w:t>→</w:t>
      </w:r>
      <w:r>
        <w:t>u</w:t>
      </w:r>
      <w:r>
        <w:t>6</w:t>
      </w:r>
      <w:r>
        <w:t>u_(5)→=2u_(6)→</w:t>
      </w:r>
      <w:r>
        <w:t xml:space="preserve"> nên hai vectơ </w:t>
      </w:r>
      <w:r>
        <w:t>→</w:t>
      </w:r>
      <w:r>
        <w:t>u</w:t>
      </w:r>
      <w:r>
        <w:t>5</w:t>
      </w:r>
      <w:r>
        <w:t>,</w:t>
      </w:r>
      <w:r>
        <w:t>→</w:t>
      </w:r>
      <w:r>
        <w:t>u</w:t>
      </w:r>
      <w:r>
        <w:t>6</w:t>
      </w:r>
      <w:r>
        <w:t>u_(5)→, u_(6)→</w:t>
      </w:r>
      <w:r>
        <w:t xml:space="preserve"> cùng phương. (1)</w:t>
      </w:r>
      <w:r>
        <w:br/>
      </w:r>
      <w:r>
        <w:t>Ứng với t = 0, thay vào phương trình d</w:t>
      </w:r>
      <w:r>
        <w:rPr>
          <w:vertAlign w:val="subscript"/>
        </w:rPr>
        <w:t>6</w:t>
      </w:r>
      <w:r>
        <w:t xml:space="preserve">, ta được: </w:t>
      </w:r>
      <w:r>
        <w:t>{</w:t>
      </w:r>
      <w:r>
        <w:t>x</w:t>
      </w:r>
      <w:r>
        <w:t>=</w:t>
      </w:r>
      <w:r>
        <w:t>−</w:t>
      </w:r>
      <w:r>
        <w:t>1</w:t>
      </w:r>
      <w:r>
        <w:t>2</w:t>
      </w:r>
      <w:r>
        <w:t>+</w:t>
      </w:r>
      <w:r>
        <w:t>0</w:t>
      </w:r>
      <w:r>
        <w:t>=</w:t>
      </w:r>
      <w:r>
        <w:t>−</w:t>
      </w:r>
      <w:r>
        <w:t>1</w:t>
      </w:r>
      <w:r>
        <w:t>2</w:t>
      </w:r>
      <w:r>
        <w:t>y</w:t>
      </w:r>
      <w:r>
        <w:t>=</w:t>
      </w:r>
      <w:r>
        <w:t>5</w:t>
      </w:r>
      <w:r>
        <w:t>2</w:t>
      </w:r>
      <w:r>
        <w:t>−</w:t>
      </w:r>
      <w:r>
        <w:t>2.0</w:t>
      </w:r>
      <w:r>
        <w:t>=</w:t>
      </w:r>
      <w:r>
        <w:t>5</w:t>
      </w:r>
      <w:r>
        <w:t>2</w:t>
      </w:r>
      <w:r>
        <w:t>x=−(1)/(2)+0=−(1)/(2)y=(5)/(2)−2.0=(5)/(2)</w:t>
      </w:r>
      <w:r>
        <w:t xml:space="preserve">. </w:t>
      </w:r>
      <w:r>
        <w:br/>
      </w:r>
      <w:r>
        <w:t>Suy ra điểm M</w:t>
      </w:r>
      <w:r>
        <w:t>(</w:t>
      </w:r>
      <w:r>
        <w:t>−</w:t>
      </w:r>
      <w:r>
        <w:t>1</w:t>
      </w:r>
      <w:r>
        <w:t>2</w:t>
      </w:r>
      <w:r>
        <w:t>;</w:t>
      </w:r>
      <w:r>
        <w:t>5</w:t>
      </w:r>
      <w:r>
        <w:t>2</w:t>
      </w:r>
      <w:r>
        <w:t>)</w:t>
      </w:r>
      <w:r>
        <w:t>−(1)/(2); (5)/(2)</w:t>
      </w:r>
      <w:r>
        <w:t xml:space="preserve"> thuộc đường thẳng d</w:t>
      </w:r>
      <w:r>
        <w:rPr>
          <w:vertAlign w:val="subscript"/>
        </w:rPr>
        <w:t>6</w:t>
      </w:r>
      <w:r>
        <w:t>. (2)</w:t>
      </w:r>
      <w:r>
        <w:br/>
      </w:r>
      <w:r>
        <w:t xml:space="preserve">Ta có: </w:t>
      </w:r>
      <w:r>
        <w:t>4.</w:t>
      </w:r>
      <w:r>
        <w:t>(</w:t>
      </w:r>
      <w:r>
        <w:t>−</w:t>
      </w:r>
      <w:r>
        <w:t>1</w:t>
      </w:r>
      <w:r>
        <w:t>2</w:t>
      </w:r>
      <w:r>
        <w:t>)</w:t>
      </w:r>
      <w:r>
        <w:t>+</w:t>
      </w:r>
      <w:r>
        <w:t>2.</w:t>
      </w:r>
      <w:r>
        <w:t>5</w:t>
      </w:r>
      <w:r>
        <w:t>2</w:t>
      </w:r>
      <w:r>
        <w:t>−</w:t>
      </w:r>
      <w:r>
        <w:t>3</w:t>
      </w:r>
      <w:r>
        <w:t>=</w:t>
      </w:r>
      <w:r>
        <w:t>0</w:t>
      </w:r>
      <w:r>
        <w:t>4.−(1)/(2)+2.(5)/(2)−3=0</w:t>
      </w:r>
      <w:r>
        <w:t xml:space="preserve"> </w:t>
      </w:r>
      <w:r>
        <w:t>⇔</w:t>
      </w:r>
      <w:r>
        <w:t xml:space="preserve"> 0 = 0. </w:t>
      </w:r>
      <w:r>
        <w:br/>
      </w:r>
      <w:r>
        <w:t>Do đó điểm M thuộc đường thẳng d</w:t>
      </w:r>
      <w:r>
        <w:rPr>
          <w:vertAlign w:val="subscript"/>
        </w:rPr>
        <w:t>5</w:t>
      </w:r>
      <w:r>
        <w:t>. (3)</w:t>
      </w:r>
      <w:r>
        <w:br/>
      </w:r>
      <w:r>
        <w:t>Từ (1), (2) và (3) suy ra hai đường thẳng d</w:t>
      </w:r>
      <w:r>
        <w:rPr>
          <w:vertAlign w:val="subscript"/>
        </w:rPr>
        <w:t>5</w:t>
      </w:r>
      <w:r>
        <w:t xml:space="preserve"> và d</w:t>
      </w:r>
      <w:r>
        <w:rPr>
          <w:vertAlign w:val="subscript"/>
        </w:rPr>
        <w:t>6</w:t>
      </w:r>
      <w:r>
        <w:t xml:space="preserve"> trùng nhau. </w:t>
      </w:r>
      <w:r>
        <w:br/>
      </w:r>
      <w:r>
        <w:rPr>
          <w:b/>
        </w:rPr>
        <w:t xml:space="preserve">Bài 2 trang 86 </w:t>
      </w:r>
      <w:r>
        <w:rPr>
          <w:b/>
        </w:rPr>
        <w:t>Toán 10 Tập 2</w:t>
      </w:r>
      <w:r>
        <w:rPr>
          <w:b/>
        </w:rPr>
        <w:t xml:space="preserve">: </w:t>
      </w:r>
      <w:r>
        <w:t>Tính số đo góc giữa hai đường thẳng d</w:t>
      </w:r>
      <w:r>
        <w:rPr>
          <w:vertAlign w:val="subscript"/>
        </w:rPr>
        <w:t>1</w:t>
      </w:r>
      <w:r>
        <w:t>: 2x – y + 5 = 0 và d</w:t>
      </w:r>
      <w:r>
        <w:rPr>
          <w:vertAlign w:val="subscript"/>
        </w:rPr>
        <w:t>2</w:t>
      </w:r>
      <w:r>
        <w:t>: x – 3y + 3 = 0.</w:t>
      </w:r>
      <w:r>
        <w:br/>
      </w:r>
      <w:r>
        <w:rPr>
          <w:b/>
        </w:rPr>
        <w:t>Lời giải</w:t>
      </w:r>
      <w:r>
        <w:br/>
      </w:r>
      <w:r>
        <w:t>Đường thẳng d</w:t>
      </w:r>
      <w:r>
        <w:rPr>
          <w:vertAlign w:val="subscript"/>
        </w:rPr>
        <w:t>1</w:t>
      </w:r>
      <w:r>
        <w:t xml:space="preserve"> có vectơ pháp tuyến là </w:t>
      </w:r>
      <w:r>
        <w:t>→</w:t>
      </w:r>
      <w:r>
        <w:t>n</w:t>
      </w:r>
      <w:r>
        <w:t>1</w:t>
      </w:r>
      <w:r>
        <w:t>=</w:t>
      </w:r>
      <w:r>
        <w:t>(</w:t>
      </w:r>
      <w:r>
        <w:t>2</w:t>
      </w:r>
      <w:r>
        <w:t>;</w:t>
      </w:r>
      <w:r>
        <w:t>−</w:t>
      </w:r>
      <w:r>
        <w:t>1</w:t>
      </w:r>
      <w:r>
        <w:t>)</w:t>
      </w:r>
      <w:r>
        <w:t>n_(1)→=2; −1</w:t>
      </w:r>
      <w:r>
        <w:t>, đường thẳng d</w:t>
      </w:r>
      <w:r>
        <w:rPr>
          <w:vertAlign w:val="subscript"/>
        </w:rPr>
        <w:t>2</w:t>
      </w:r>
      <w:r>
        <w:t xml:space="preserve"> có vectơ pháp tuyến là </w:t>
      </w:r>
      <w:r>
        <w:t>→</w:t>
      </w:r>
      <w:r>
        <w:t>n</w:t>
      </w:r>
      <w:r>
        <w:t>2</w:t>
      </w:r>
      <w:r>
        <w:t>=</w:t>
      </w:r>
      <w:r>
        <w:t>(</w:t>
      </w:r>
      <w:r>
        <w:t>1</w:t>
      </w:r>
      <w:r>
        <w:t>;</w:t>
      </w:r>
      <w:r>
        <w:t>−</w:t>
      </w:r>
      <w:r>
        <w:t>3</w:t>
      </w:r>
      <w:r>
        <w:t>)</w:t>
      </w:r>
      <w:r>
        <w:t>n_(2)→=1; −3</w:t>
      </w:r>
      <w:r>
        <w:t xml:space="preserve">. </w:t>
      </w:r>
      <w:r>
        <w:br/>
      </w:r>
      <w:r>
        <w:t>Do đó, ta có: cos(d</w:t>
      </w:r>
      <w:r>
        <w:rPr>
          <w:vertAlign w:val="subscript"/>
        </w:rPr>
        <w:t>1</w:t>
      </w:r>
      <w:r>
        <w:t>, d</w:t>
      </w:r>
      <w:r>
        <w:rPr>
          <w:vertAlign w:val="subscript"/>
        </w:rPr>
        <w:t>2</w:t>
      </w:r>
      <w:r>
        <w:t xml:space="preserve">) = </w:t>
      </w:r>
      <w:r>
        <w:t>∣</w:t>
      </w:r>
      <w:r>
        <w:t>∣</w:t>
      </w:r>
      <w:r>
        <w:t>cos</w:t>
      </w:r>
      <w:r>
        <w:t>(</w:t>
      </w:r>
      <w:r>
        <w:t>→</w:t>
      </w:r>
      <w:r>
        <w:t>n</w:t>
      </w:r>
      <w:r>
        <w:t>1</w:t>
      </w:r>
      <w:r>
        <w:t>,</w:t>
      </w:r>
      <w:r>
        <w:t>→</w:t>
      </w:r>
      <w:r>
        <w:t>n</w:t>
      </w:r>
      <w:r>
        <w:t>2</w:t>
      </w:r>
      <w:r>
        <w:t>)</w:t>
      </w:r>
      <w:r>
        <w:t>∣</w:t>
      </w:r>
      <w:r>
        <w:t>∣</w:t>
      </w:r>
      <w:r>
        <w:t>=</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cosn_(1)→, n_(2)→ =(n_(1)→ . n_(2)→)/(n_(1)→ .n_(2)→)</w:t>
      </w:r>
      <w:r>
        <w:t>=</w:t>
      </w:r>
      <w:r>
        <w:t>|</w:t>
      </w:r>
      <w:r>
        <w:t>2.1</w:t>
      </w:r>
      <w:r>
        <w:t>+</w:t>
      </w:r>
      <w:r>
        <w:t>(</w:t>
      </w:r>
      <w:r>
        <w:t>−</w:t>
      </w:r>
      <w:r>
        <w:t>1</w:t>
      </w:r>
      <w:r>
        <w:t>)</w:t>
      </w:r>
      <w:r>
        <w:t>.</w:t>
      </w:r>
      <w:r>
        <w:t>(</w:t>
      </w:r>
      <w:r>
        <w:t>−</w:t>
      </w:r>
      <w:r>
        <w:t>3</w:t>
      </w:r>
      <w:r>
        <w:t>)</w:t>
      </w:r>
      <w:r>
        <w:t>|</w:t>
      </w:r>
      <w:r>
        <w:t>√</w:t>
      </w:r>
      <w:r>
        <w:t>2</w:t>
      </w:r>
      <w:r>
        <w:t>2</w:t>
      </w:r>
      <w:r>
        <w:t>+</w:t>
      </w:r>
      <w:r>
        <w:t>(</w:t>
      </w:r>
      <w:r>
        <w:t>−</w:t>
      </w:r>
      <w:r>
        <w:t>1</w:t>
      </w:r>
      <w:r>
        <w:t>)</w:t>
      </w:r>
      <w:r>
        <w:t>2</w:t>
      </w:r>
      <w:r>
        <w:t>.</w:t>
      </w:r>
      <w:r>
        <w:t>√</w:t>
      </w:r>
      <w:r>
        <w:t>1</w:t>
      </w:r>
      <w:r>
        <w:t>2</w:t>
      </w:r>
      <w:r>
        <w:t>+</w:t>
      </w:r>
      <w:r>
        <w:t>(</w:t>
      </w:r>
      <w:r>
        <w:t>−</w:t>
      </w:r>
      <w:r>
        <w:t>3</w:t>
      </w:r>
      <w:r>
        <w:t>)</w:t>
      </w:r>
      <w:r>
        <w:t>2</w:t>
      </w:r>
      <w:r>
        <w:t>=</w:t>
      </w:r>
      <w:r>
        <w:t>√</w:t>
      </w:r>
      <w:r>
        <w:t>2</w:t>
      </w:r>
      <w:r>
        <w:t>2</w:t>
      </w:r>
      <w:r>
        <w:t>=(2.1+−1.−3)/(√(2^(2)+−1^(2)) . √(1^(2)+−3^(2)))=(√(2))/(2)</w:t>
      </w:r>
      <w:r>
        <w:t xml:space="preserve">. </w:t>
      </w:r>
      <w:r>
        <w:br/>
      </w:r>
      <w:r>
        <w:t>Vậy (d</w:t>
      </w:r>
      <w:r>
        <w:rPr>
          <w:vertAlign w:val="subscript"/>
        </w:rPr>
        <w:t>1</w:t>
      </w:r>
      <w:r>
        <w:t>, d</w:t>
      </w:r>
      <w:r>
        <w:rPr>
          <w:vertAlign w:val="subscript"/>
        </w:rPr>
        <w:t>2</w:t>
      </w:r>
      <w:r>
        <w:t>) = 45°.</w:t>
      </w:r>
      <w:r>
        <w:br/>
      </w:r>
      <w:r>
        <w:rPr>
          <w:b/>
        </w:rPr>
        <w:t xml:space="preserve">Bài 3 trang 86 </w:t>
      </w:r>
      <w:r>
        <w:rPr>
          <w:b/>
        </w:rPr>
        <w:t>Toán 10 Tập 2</w:t>
      </w:r>
      <w:r>
        <w:rPr>
          <w:b/>
        </w:rPr>
        <w:t xml:space="preserve">: </w:t>
      </w:r>
      <w:r>
        <w:t>Tính</w:t>
      </w:r>
      <w:r>
        <w:t xml:space="preserve"> </w:t>
      </w:r>
      <w:r>
        <w:t>khoảng cách từ một điểm đến một đường thẳng trong mỗi trường hợp sau:</w:t>
      </w:r>
      <w:r>
        <w:br/>
      </w:r>
      <w:r>
        <w:t>a) A(1; – 2) và Δ</w:t>
      </w:r>
      <w:r>
        <w:rPr>
          <w:vertAlign w:val="subscript"/>
        </w:rPr>
        <w:t>1</w:t>
      </w:r>
      <w:r>
        <w:t>: 3x – y + 4 = 0;</w:t>
      </w:r>
      <w:r>
        <w:br/>
      </w:r>
      <w:r>
        <w:t>b) B(– 3; 2) và  Δ</w:t>
      </w:r>
      <w:r>
        <w:rPr>
          <w:vertAlign w:val="subscript"/>
        </w:rPr>
        <w:t>2</w:t>
      </w:r>
      <w:r>
        <w:t xml:space="preserve">: </w:t>
      </w:r>
      <w:r>
        <w:t>{</w:t>
      </w:r>
      <w:r>
        <w:t>x</w:t>
      </w:r>
      <w:r>
        <w:t>=</w:t>
      </w:r>
      <w:r>
        <w:t>−</w:t>
      </w:r>
      <w:r>
        <w:t>2</w:t>
      </w:r>
      <w:r>
        <w:t>+</w:t>
      </w:r>
      <w:r>
        <w:t>t</w:t>
      </w:r>
      <w:r>
        <w:t>y</w:t>
      </w:r>
      <w:r>
        <w:t>=</w:t>
      </w:r>
      <w:r>
        <w:t>1</w:t>
      </w:r>
      <w:r>
        <w:t>−</w:t>
      </w:r>
      <w:r>
        <w:t>2</w:t>
      </w:r>
      <w:r>
        <w:t>t</w:t>
      </w:r>
      <w:r>
        <w:t>x=−2+ty=1−2t</w:t>
      </w:r>
      <w:r>
        <w:t xml:space="preserve">. </w:t>
      </w:r>
      <w:r>
        <w:br/>
      </w:r>
      <w:r>
        <w:rPr>
          <w:b/>
        </w:rPr>
        <w:t>Lời giải</w:t>
      </w:r>
      <w:r>
        <w:br/>
      </w:r>
      <w:r>
        <w:t>a) Khoảng cách từ A đến ∆</w:t>
      </w:r>
      <w:r>
        <w:rPr>
          <w:vertAlign w:val="subscript"/>
        </w:rPr>
        <w:t>1</w:t>
      </w:r>
      <w:r>
        <w:t xml:space="preserve"> là: </w:t>
      </w:r>
      <w:r>
        <w:br/>
      </w:r>
      <w:r>
        <w:t>d</w:t>
      </w:r>
      <w:r>
        <w:t>(</w:t>
      </w:r>
      <w:r>
        <w:t>A</w:t>
      </w:r>
      <w:r>
        <w:t>,</w:t>
      </w:r>
      <w:r>
        <w:t>Δ</w:t>
      </w:r>
      <w:r>
        <w:t>1</w:t>
      </w:r>
      <w:r>
        <w:t>)</w:t>
      </w:r>
      <w:r>
        <w:t>=</w:t>
      </w:r>
      <w:r>
        <w:t>|</w:t>
      </w:r>
      <w:r>
        <w:t>3.1</w:t>
      </w:r>
      <w:r>
        <w:t>−</w:t>
      </w:r>
      <w:r>
        <w:t>(</w:t>
      </w:r>
      <w:r>
        <w:t>−</w:t>
      </w:r>
      <w:r>
        <w:t>2</w:t>
      </w:r>
      <w:r>
        <w:t>)</w:t>
      </w:r>
      <w:r>
        <w:t>+</w:t>
      </w:r>
      <w:r>
        <w:t>4</w:t>
      </w:r>
      <w:r>
        <w:t>|</w:t>
      </w:r>
      <w:r>
        <w:t>√</w:t>
      </w:r>
      <w:r>
        <w:t>3</w:t>
      </w:r>
      <w:r>
        <w:t>2</w:t>
      </w:r>
      <w:r>
        <w:t>+</w:t>
      </w:r>
      <w:r>
        <w:t>(</w:t>
      </w:r>
      <w:r>
        <w:t>−</w:t>
      </w:r>
      <w:r>
        <w:t>1</w:t>
      </w:r>
      <w:r>
        <w:t>)</w:t>
      </w:r>
      <w:r>
        <w:t>2</w:t>
      </w:r>
      <w:r>
        <w:t>=</w:t>
      </w:r>
      <w:r>
        <w:t>9</w:t>
      </w:r>
      <w:r>
        <w:t>√</w:t>
      </w:r>
      <w:r>
        <w:t>10</w:t>
      </w:r>
      <w:r>
        <w:t>=</w:t>
      </w:r>
      <w:r>
        <w:t>9</w:t>
      </w:r>
      <w:r>
        <w:t>√</w:t>
      </w:r>
      <w:r>
        <w:t>10</w:t>
      </w:r>
      <w:r>
        <w:t>10</w:t>
      </w:r>
      <w:r>
        <w:t>dA, Δ_(1)=(3.1−−2+4)/(√(3^(2)+−1^(2)))=(9)/(√(10))=(9√(10))/(10)</w:t>
      </w:r>
      <w:r>
        <w:t>.</w:t>
      </w:r>
      <w:r>
        <w:br/>
      </w:r>
      <w:r>
        <w:t>b) Đường thẳng ∆</w:t>
      </w:r>
      <w:r>
        <w:rPr>
          <w:vertAlign w:val="subscript"/>
        </w:rPr>
        <w:t>2</w:t>
      </w:r>
      <w:r>
        <w:t xml:space="preserve"> có một vectơ chỉ phương là </w:t>
      </w:r>
      <w:r>
        <w:t>→</w:t>
      </w:r>
      <w:r>
        <w:t>u</w:t>
      </w:r>
      <w:r>
        <w:t>2</w:t>
      </w:r>
      <w:r>
        <w:t>=</w:t>
      </w:r>
      <w:r>
        <w:t>(</w:t>
      </w:r>
      <w:r>
        <w:t>1</w:t>
      </w:r>
      <w:r>
        <w:t>;</w:t>
      </w:r>
      <w:r>
        <w:t>−</w:t>
      </w:r>
      <w:r>
        <w:t>2</w:t>
      </w:r>
      <w:r>
        <w:t>)</w:t>
      </w:r>
      <w:r>
        <w:t>u_(2)→=1; −2</w:t>
      </w:r>
      <w:r>
        <w:br/>
      </w:r>
      <w:r>
        <w:t>Suy ra ∆</w:t>
      </w:r>
      <w:r>
        <w:rPr>
          <w:vertAlign w:val="subscript"/>
        </w:rPr>
        <w:t>2</w:t>
      </w:r>
      <w:r>
        <w:t xml:space="preserve"> có một vectơ pháp tuyến là </w:t>
      </w:r>
      <w:r>
        <w:t>→</w:t>
      </w:r>
      <w:r>
        <w:t>n</w:t>
      </w:r>
      <w:r>
        <w:t>2</w:t>
      </w:r>
      <w:r>
        <w:t>=</w:t>
      </w:r>
      <w:r>
        <w:t>(</w:t>
      </w:r>
      <w:r>
        <w:t>2</w:t>
      </w:r>
      <w:r>
        <w:t>;</w:t>
      </w:r>
      <w:r>
        <w:t>1</w:t>
      </w:r>
      <w:r>
        <w:t>)</w:t>
      </w:r>
      <w:r>
        <w:t>n_(2)→=2;  1</w:t>
      </w:r>
      <w:r>
        <w:t xml:space="preserve">. </w:t>
      </w:r>
      <w:r>
        <w:br/>
      </w:r>
      <w:r>
        <w:t>Ứng với t = 0 thay vào phương trình ∆</w:t>
      </w:r>
      <w:r>
        <w:rPr>
          <w:vertAlign w:val="subscript"/>
        </w:rPr>
        <w:t>2</w:t>
      </w:r>
      <w:r>
        <w:t xml:space="preserve"> ta được: </w:t>
      </w:r>
      <w:r>
        <w:t>{</w:t>
      </w:r>
      <w:r>
        <w:t>x</w:t>
      </w:r>
      <w:r>
        <w:t>=</w:t>
      </w:r>
      <w:r>
        <w:t>−</w:t>
      </w:r>
      <w:r>
        <w:t>2</w:t>
      </w:r>
      <w:r>
        <w:t>+</w:t>
      </w:r>
      <w:r>
        <w:t>0</w:t>
      </w:r>
      <w:r>
        <w:t>=</w:t>
      </w:r>
      <w:r>
        <w:t>−</w:t>
      </w:r>
      <w:r>
        <w:t>2</w:t>
      </w:r>
      <w:r>
        <w:t>y</w:t>
      </w:r>
      <w:r>
        <w:t>=</w:t>
      </w:r>
      <w:r>
        <w:t>1</w:t>
      </w:r>
      <w:r>
        <w:t>−</w:t>
      </w:r>
      <w:r>
        <w:t>2.0</w:t>
      </w:r>
      <w:r>
        <w:t>=</w:t>
      </w:r>
      <w:r>
        <w:t>1</w:t>
      </w:r>
      <w:r>
        <w:t>x=−2+0=−2y=1−2.0=1</w:t>
      </w:r>
      <w:r>
        <w:t xml:space="preserve">. </w:t>
      </w:r>
      <w:r>
        <w:br/>
      </w:r>
      <w:r>
        <w:t>Suy ra điểm H(– 2; 1) thuộc ∆</w:t>
      </w:r>
      <w:r>
        <w:rPr>
          <w:vertAlign w:val="subscript"/>
        </w:rPr>
        <w:t>2</w:t>
      </w:r>
      <w:r>
        <w:t xml:space="preserve">. </w:t>
      </w:r>
      <w:r>
        <w:br/>
      </w:r>
      <w:r>
        <w:t>Đường thẳng ∆</w:t>
      </w:r>
      <w:r>
        <w:rPr>
          <w:vertAlign w:val="subscript"/>
        </w:rPr>
        <w:t>2</w:t>
      </w:r>
      <w:r>
        <w:t xml:space="preserve"> đi qua điểm H(– 2; 1) và có vectơ pháp tuyến là </w:t>
      </w:r>
      <w:r>
        <w:t>→</w:t>
      </w:r>
      <w:r>
        <w:t>n</w:t>
      </w:r>
      <w:r>
        <w:t>2</w:t>
      </w:r>
      <w:r>
        <w:t>=</w:t>
      </w:r>
      <w:r>
        <w:t>(</w:t>
      </w:r>
      <w:r>
        <w:t>2</w:t>
      </w:r>
      <w:r>
        <w:t>;</w:t>
      </w:r>
      <w:r>
        <w:t>1</w:t>
      </w:r>
      <w:r>
        <w:t>)</w:t>
      </w:r>
      <w:r>
        <w:t>n_(2)→=2;  1</w:t>
      </w:r>
      <w:r>
        <w:t>.</w:t>
      </w:r>
      <w:r>
        <w:br/>
      </w:r>
      <w:r>
        <w:t>Vậy phương trình tổng quát của đường thẳng ∆</w:t>
      </w:r>
      <w:r>
        <w:rPr>
          <w:vertAlign w:val="subscript"/>
        </w:rPr>
        <w:t>2</w:t>
      </w:r>
      <w:r>
        <w:t xml:space="preserve"> là </w:t>
      </w:r>
      <w:r>
        <w:br/>
      </w:r>
      <w:r>
        <w:t>2(x + 2) + 1(y – 1) = 0 hay 2x + y + 3 = 0.</w:t>
      </w:r>
      <w:r>
        <w:br/>
      </w:r>
      <w:r>
        <w:t>Khoảng cách từ B(– 3; 2) đến</w:t>
      </w:r>
      <w:r>
        <w:t xml:space="preserve"> ∆</w:t>
      </w:r>
      <w:r>
        <w:rPr>
          <w:vertAlign w:val="subscript"/>
        </w:rPr>
        <w:t>2</w:t>
      </w:r>
      <w:r>
        <w:t xml:space="preserve"> là: </w:t>
      </w:r>
      <w:r>
        <w:br/>
      </w:r>
      <w:r>
        <w:t>d</w:t>
      </w:r>
      <w:r>
        <w:t>(</w:t>
      </w:r>
      <w:r>
        <w:t>B</w:t>
      </w:r>
      <w:r>
        <w:t>,</w:t>
      </w:r>
      <w:r>
        <w:t>Δ</w:t>
      </w:r>
      <w:r>
        <w:t>2</w:t>
      </w:r>
      <w:r>
        <w:t>)</w:t>
      </w:r>
      <w:r>
        <w:t>=</w:t>
      </w:r>
      <w:r>
        <w:t>|</w:t>
      </w:r>
      <w:r>
        <w:t>2.</w:t>
      </w:r>
      <w:r>
        <w:t>(</w:t>
      </w:r>
      <w:r>
        <w:t>−</w:t>
      </w:r>
      <w:r>
        <w:t>3</w:t>
      </w:r>
      <w:r>
        <w:t>)</w:t>
      </w:r>
      <w:r>
        <w:t>+</w:t>
      </w:r>
      <w:r>
        <w:t>2</w:t>
      </w:r>
      <w:r>
        <w:t>+</w:t>
      </w:r>
      <w:r>
        <w:t>3</w:t>
      </w:r>
      <w:r>
        <w:t>|</w:t>
      </w:r>
      <w:r>
        <w:t>√</w:t>
      </w:r>
      <w:r>
        <w:t>2</w:t>
      </w:r>
      <w:r>
        <w:t>2</w:t>
      </w:r>
      <w:r>
        <w:t>+</w:t>
      </w:r>
      <w:r>
        <w:t>1</w:t>
      </w:r>
      <w:r>
        <w:t>2</w:t>
      </w:r>
      <w:r>
        <w:t>=</w:t>
      </w:r>
      <w:r>
        <w:t>√</w:t>
      </w:r>
      <w:r>
        <w:t>5</w:t>
      </w:r>
      <w:r>
        <w:t>5</w:t>
      </w:r>
      <w:r>
        <w:t>dB, Δ_(2)=(2.−3+2+3)/(√(2^(2)+1^(2)))=(√(5))/(5)</w:t>
      </w:r>
      <w:r>
        <w:t>.</w:t>
      </w:r>
      <w:r>
        <w:br/>
      </w:r>
      <w:r>
        <w:rPr>
          <w:b/>
        </w:rPr>
        <w:t xml:space="preserve">Bài 4 trang 86 </w:t>
      </w:r>
      <w:r>
        <w:rPr>
          <w:b/>
        </w:rPr>
        <w:t>Toán 10 Tập 2</w:t>
      </w:r>
      <w:r>
        <w:rPr>
          <w:b/>
        </w:rPr>
        <w:t xml:space="preserve">: </w:t>
      </w:r>
      <w:r>
        <w:t>Với</w:t>
      </w:r>
      <w:r>
        <w:t xml:space="preserve"> </w:t>
      </w:r>
      <w:r>
        <w:t>giá trị nào của tham số m thì hai đường thẳng sau đây vuông góc?</w:t>
      </w:r>
      <w:r>
        <w:br/>
      </w:r>
      <w:r>
        <w:t>Δ</w:t>
      </w:r>
      <w:r>
        <w:rPr>
          <w:vertAlign w:val="subscript"/>
        </w:rPr>
        <w:t>1</w:t>
      </w:r>
      <w:r>
        <w:t>: mx – y + 1 = 0 và Δ</w:t>
      </w:r>
      <w:r>
        <w:rPr>
          <w:vertAlign w:val="subscript"/>
        </w:rPr>
        <w:t>2</w:t>
      </w:r>
      <w:r>
        <w:t>: 2x – y + 3 = 0.</w:t>
      </w:r>
      <w:r>
        <w:br/>
      </w:r>
      <w:r>
        <w:rPr>
          <w:b/>
        </w:rPr>
        <w:t>Lời giải</w:t>
      </w:r>
      <w:r>
        <w:br/>
      </w:r>
      <w:r>
        <w:t>Đường thẳng ∆</w:t>
      </w:r>
      <w:r>
        <w:rPr>
          <w:vertAlign w:val="subscript"/>
        </w:rPr>
        <w:t>1</w:t>
      </w:r>
      <w:r>
        <w:t xml:space="preserve"> có một vectơ pháp tuyến là </w:t>
      </w:r>
      <w:r>
        <w:t>→</w:t>
      </w:r>
      <w:r>
        <w:t>n</w:t>
      </w:r>
      <w:r>
        <w:t>1</w:t>
      </w:r>
      <w:r>
        <w:t>=</w:t>
      </w:r>
      <w:r>
        <w:t>(</w:t>
      </w:r>
      <w:r>
        <w:t>m</w:t>
      </w:r>
      <w:r>
        <w:t>;</w:t>
      </w:r>
      <w:r>
        <w:t>−</w:t>
      </w:r>
      <w:r>
        <w:t>1</w:t>
      </w:r>
      <w:r>
        <w:t>)</w:t>
      </w:r>
      <w:r>
        <w:t>n_(1)→=m; −1</w:t>
      </w:r>
      <w:r>
        <w:t>, đường thẳng ∆</w:t>
      </w:r>
      <w:r>
        <w:rPr>
          <w:vertAlign w:val="subscript"/>
        </w:rPr>
        <w:t>2</w:t>
      </w:r>
      <w:r>
        <w:rPr>
          <w:vertAlign w:val="subscript"/>
        </w:rPr>
        <w:t xml:space="preserve"> </w:t>
      </w:r>
      <w:r>
        <w:t xml:space="preserve">có một vectơ pháp tuyến là </w:t>
      </w:r>
      <w:r>
        <w:t>→</w:t>
      </w:r>
      <w:r>
        <w:t>n</w:t>
      </w:r>
      <w:r>
        <w:t>2</w:t>
      </w:r>
      <w:r>
        <w:t>=</w:t>
      </w:r>
      <w:r>
        <w:t>(</w:t>
      </w:r>
      <w:r>
        <w:t>2</w:t>
      </w:r>
      <w:r>
        <w:t>;</w:t>
      </w:r>
      <w:r>
        <w:t>−</w:t>
      </w:r>
      <w:r>
        <w:t>1</w:t>
      </w:r>
      <w:r>
        <w:t>)</w:t>
      </w:r>
      <w:r>
        <w:t>n_(2)→=2; −1</w:t>
      </w:r>
      <w:r>
        <w:t>.</w:t>
      </w:r>
      <w:r>
        <w:br/>
      </w:r>
      <w:r>
        <w:t>∆</w:t>
      </w:r>
      <w:r>
        <w:rPr>
          <w:vertAlign w:val="subscript"/>
        </w:rPr>
        <w:t>1</w:t>
      </w:r>
      <w:r>
        <w:t xml:space="preserve"> </w:t>
      </w:r>
      <w:r>
        <w:t>⊥</w:t>
      </w:r>
      <w:r>
        <w:t xml:space="preserve"> </w:t>
      </w:r>
      <w:r>
        <w:t>∆</w:t>
      </w:r>
      <w:r>
        <w:rPr>
          <w:vertAlign w:val="subscript"/>
        </w:rPr>
        <w:t>2</w:t>
      </w:r>
      <w:r>
        <w:t xml:space="preserve"> </w:t>
      </w:r>
      <w:r>
        <w:br/>
      </w:r>
      <w:r>
        <w:t>⇔</w:t>
      </w:r>
      <w:r>
        <w:t>→</w:t>
      </w:r>
      <w:r>
        <w:t>n</w:t>
      </w:r>
      <w:r>
        <w:t>1</w:t>
      </w:r>
      <w:r>
        <w:t>⊥</w:t>
      </w:r>
      <w:r>
        <w:t>→</w:t>
      </w:r>
      <w:r>
        <w:t>n</w:t>
      </w:r>
      <w:r>
        <w:t>2</w:t>
      </w:r>
      <w:r>
        <w:t>⇔</w:t>
      </w:r>
      <w:r>
        <w:t>→</w:t>
      </w:r>
      <w:r>
        <w:t>n</w:t>
      </w:r>
      <w:r>
        <w:t>1</w:t>
      </w:r>
      <w:r>
        <w:t>.</w:t>
      </w:r>
      <w:r>
        <w:t>→</w:t>
      </w:r>
      <w:r>
        <w:t>n</w:t>
      </w:r>
      <w:r>
        <w:t>2</w:t>
      </w:r>
      <w:r>
        <w:t>=</w:t>
      </w:r>
      <w:r>
        <w:t>0</w:t>
      </w:r>
      <w:r>
        <w:t>⇔n_(1)→⊥n_(2)→⇔n_(1)→ . n_(2)→=0</w:t>
      </w:r>
      <w:r>
        <w:br/>
      </w:r>
      <w:r>
        <w:t>⇔</w:t>
      </w:r>
      <w:r>
        <w:t xml:space="preserve"> m . 2 + (– 1) . (– 1) = 0 </w:t>
      </w:r>
      <w:r>
        <w:br/>
      </w:r>
      <w:r>
        <w:t>⇔</w:t>
      </w:r>
      <w:r>
        <w:t xml:space="preserve"> m = </w:t>
      </w:r>
      <w:r>
        <w:t>−</w:t>
      </w:r>
      <w:r>
        <w:t>1</w:t>
      </w:r>
      <w:r>
        <w:t>2</w:t>
      </w:r>
      <w:r>
        <w:t>−(1)/(2)</w:t>
      </w:r>
      <w:r>
        <w:t xml:space="preserve">. </w:t>
      </w:r>
      <w:r>
        <w:br/>
      </w:r>
      <w:r>
        <w:t xml:space="preserve">Vậy m = </w:t>
      </w:r>
      <w:r>
        <w:t>−</w:t>
      </w:r>
      <w:r>
        <w:t>1</w:t>
      </w:r>
      <w:r>
        <w:t>2</w:t>
      </w:r>
      <w:r>
        <w:t>−(1)/(2)</w:t>
      </w:r>
      <w:r>
        <w:t xml:space="preserve"> thì hai đường thẳng ∆</w:t>
      </w:r>
      <w:r>
        <w:rPr>
          <w:vertAlign w:val="subscript"/>
        </w:rPr>
        <w:t>1</w:t>
      </w:r>
      <w:r>
        <w:t xml:space="preserve"> và ∆</w:t>
      </w:r>
      <w:r>
        <w:rPr>
          <w:vertAlign w:val="subscript"/>
        </w:rPr>
        <w:t>2</w:t>
      </w:r>
      <w:r>
        <w:t xml:space="preserve"> vuông góc với nhau. </w:t>
      </w:r>
      <w:r>
        <w:br/>
      </w:r>
      <w:r>
        <w:rPr>
          <w:b/>
        </w:rPr>
        <w:t xml:space="preserve">Bài 5 trang 86 </w:t>
      </w:r>
      <w:r>
        <w:rPr>
          <w:b/>
        </w:rPr>
        <w:t>Toán 10 Tập 2</w:t>
      </w:r>
      <w:r>
        <w:rPr>
          <w:b/>
        </w:rPr>
        <w:t xml:space="preserve">: </w:t>
      </w:r>
      <w:r>
        <w:t>Cho ba điểm A(2; – 1), B(1; 2) và C(4; – 2). Tính số đo góc BAC và góc giữa hai đường thẳng AB, AC.</w:t>
      </w:r>
      <w:r>
        <w:br/>
      </w:r>
      <w:r>
        <w:rPr>
          <w:b/>
        </w:rPr>
        <w:t>Lời giải</w:t>
      </w:r>
      <w:r>
        <w:br/>
      </w:r>
      <w:r>
        <w:t xml:space="preserve">+) </w:t>
      </w:r>
      <w:r>
        <w:t>−</w:t>
      </w:r>
      <w:r>
        <w:t>−</w:t>
      </w:r>
      <w:r>
        <w:t>→</w:t>
      </w:r>
      <w:r>
        <w:t>A</w:t>
      </w:r>
      <w:r>
        <w:t>B</w:t>
      </w:r>
      <w:r>
        <w:t>=</w:t>
      </w:r>
      <w:r>
        <w:t>(</w:t>
      </w:r>
      <w:r>
        <w:t>−</w:t>
      </w:r>
      <w:r>
        <w:t>1</w:t>
      </w:r>
      <w:r>
        <w:t>;</w:t>
      </w:r>
      <w:r>
        <w:t>3</w:t>
      </w:r>
      <w:r>
        <w:t>)</w:t>
      </w:r>
      <w:r>
        <w:t>,</w:t>
      </w:r>
      <w:r>
        <w:t>−</w:t>
      </w:r>
      <w:r>
        <w:t>−</w:t>
      </w:r>
      <w:r>
        <w:t>→</w:t>
      </w:r>
      <w:r>
        <w:t>A</w:t>
      </w:r>
      <w:r>
        <w:t>C</w:t>
      </w:r>
      <w:r>
        <w:t>=</w:t>
      </w:r>
      <w:r>
        <w:t>(</w:t>
      </w:r>
      <w:r>
        <w:t>2</w:t>
      </w:r>
      <w:r>
        <w:t>;</w:t>
      </w:r>
      <w:r>
        <w:t>−</w:t>
      </w:r>
      <w:r>
        <w:t>1</w:t>
      </w:r>
      <w:r>
        <w:t>)</w:t>
      </w:r>
      <w:r>
        <w:t>AB→=−1; 3,  AC→=2;  −1</w:t>
      </w:r>
      <w:r>
        <w:t xml:space="preserve">. </w:t>
      </w:r>
      <w:r>
        <w:br/>
      </w:r>
      <w:r>
        <w:t xml:space="preserve">Ta có: </w:t>
      </w:r>
      <w:r>
        <w:t>c</w:t>
      </w:r>
      <w:r>
        <w:t>o</w:t>
      </w:r>
      <w:r>
        <w:t>s</w:t>
      </w:r>
      <w:r>
        <w:t>ˆ</w:t>
      </w:r>
      <w:r>
        <w:t>B</w:t>
      </w:r>
      <w:r>
        <w:t>A</w:t>
      </w:r>
      <w:r>
        <w:t>C</w:t>
      </w:r>
      <w:r>
        <w:t>=</w:t>
      </w:r>
      <w:r>
        <w:t>c</w:t>
      </w:r>
      <w:r>
        <w:t>o</w:t>
      </w:r>
      <w:r>
        <w:t>s</w:t>
      </w:r>
      <w:r>
        <w:t>(</w:t>
      </w:r>
      <w:r>
        <w:t>−</w:t>
      </w:r>
      <w:r>
        <w:t>−</w:t>
      </w:r>
      <w:r>
        <w:t>→</w:t>
      </w:r>
      <w:r>
        <w:t>A</w:t>
      </w:r>
      <w:r>
        <w:t>B</w:t>
      </w:r>
      <w:r>
        <w:t>,</w:t>
      </w:r>
      <w:r>
        <w:t>−</w:t>
      </w:r>
      <w:r>
        <w:t>−</w:t>
      </w:r>
      <w:r>
        <w:t>→</w:t>
      </w:r>
      <w:r>
        <w:t>A</w:t>
      </w:r>
      <w:r>
        <w:t>C</w:t>
      </w:r>
      <w:r>
        <w:t>)</w:t>
      </w:r>
      <w:r>
        <w:t>=</w:t>
      </w:r>
      <w:r>
        <w:t>−</w:t>
      </w:r>
      <w:r>
        <w:t>−</w:t>
      </w:r>
      <w:r>
        <w:t>→</w:t>
      </w:r>
      <w:r>
        <w:t>A</w:t>
      </w:r>
      <w:r>
        <w:t>B</w:t>
      </w:r>
      <w:r>
        <w:t>.</w:t>
      </w:r>
      <w:r>
        <w:t>−</w:t>
      </w:r>
      <w:r>
        <w:t>−</w:t>
      </w:r>
      <w:r>
        <w:t>→</w:t>
      </w:r>
      <w:r>
        <w:t>A</w:t>
      </w:r>
      <w:r>
        <w:t>C</w:t>
      </w:r>
      <w:r>
        <w:t>∣</w:t>
      </w:r>
      <w:r>
        <w:t>∣</w:t>
      </w:r>
      <w:r>
        <w:t>∣</w:t>
      </w:r>
      <w:r>
        <w:t>−</w:t>
      </w:r>
      <w:r>
        <w:t>−</w:t>
      </w:r>
      <w:r>
        <w:t>→</w:t>
      </w:r>
      <w:r>
        <w:t>A</w:t>
      </w:r>
      <w:r>
        <w:t>B</w:t>
      </w:r>
      <w:r>
        <w:t>∣</w:t>
      </w:r>
      <w:r>
        <w:t>∣</w:t>
      </w:r>
      <w:r>
        <w:t>∣</w:t>
      </w:r>
      <w:r>
        <w:t>.</w:t>
      </w:r>
      <w:r>
        <w:t>∣</w:t>
      </w:r>
      <w:r>
        <w:t>∣</w:t>
      </w:r>
      <w:r>
        <w:t>∣</w:t>
      </w:r>
      <w:r>
        <w:t>−</w:t>
      </w:r>
      <w:r>
        <w:t>−</w:t>
      </w:r>
      <w:r>
        <w:t>→</w:t>
      </w:r>
      <w:r>
        <w:t>A</w:t>
      </w:r>
      <w:r>
        <w:t>C</w:t>
      </w:r>
      <w:r>
        <w:t>∣</w:t>
      </w:r>
      <w:r>
        <w:t>∣</w:t>
      </w:r>
      <w:r>
        <w:t>∣</w:t>
      </w:r>
      <w:r>
        <w:t>cosBAC^=cosAB→, AC→=(AB→ . AC→)/(AB→ . AC→)</w:t>
      </w:r>
      <w:r>
        <w:br/>
      </w:r>
      <w:r>
        <w:t>=</w:t>
      </w:r>
      <w:r>
        <w:t>(</w:t>
      </w:r>
      <w:r>
        <w:t>−</w:t>
      </w:r>
      <w:r>
        <w:t>1</w:t>
      </w:r>
      <w:r>
        <w:t>)</w:t>
      </w:r>
      <w:r>
        <w:t>.2</w:t>
      </w:r>
      <w:r>
        <w:t>+</w:t>
      </w:r>
      <w:r>
        <w:t>3.</w:t>
      </w:r>
      <w:r>
        <w:t>(</w:t>
      </w:r>
      <w:r>
        <w:t>−</w:t>
      </w:r>
      <w:r>
        <w:t>1</w:t>
      </w:r>
      <w:r>
        <w:t>)</w:t>
      </w:r>
      <w:r>
        <w:t>√</w:t>
      </w:r>
      <w:r>
        <w:t>(</w:t>
      </w:r>
      <w:r>
        <w:t>−</w:t>
      </w:r>
      <w:r>
        <w:t>1</w:t>
      </w:r>
      <w:r>
        <w:t>)</w:t>
      </w:r>
      <w:r>
        <w:t>2</w:t>
      </w:r>
      <w:r>
        <w:t>+</w:t>
      </w:r>
      <w:r>
        <w:t>3</w:t>
      </w:r>
      <w:r>
        <w:t>2</w:t>
      </w:r>
      <w:r>
        <w:t>.</w:t>
      </w:r>
      <w:r>
        <w:t>√</w:t>
      </w:r>
      <w:r>
        <w:t>2</w:t>
      </w:r>
      <w:r>
        <w:t>2</w:t>
      </w:r>
      <w:r>
        <w:t>+</w:t>
      </w:r>
      <w:r>
        <w:t>(</w:t>
      </w:r>
      <w:r>
        <w:t>−</w:t>
      </w:r>
      <w:r>
        <w:t>1</w:t>
      </w:r>
      <w:r>
        <w:t>)</w:t>
      </w:r>
      <w:r>
        <w:t>2</w:t>
      </w:r>
      <w:r>
        <w:t>=</w:t>
      </w:r>
      <w:r>
        <w:t>−</w:t>
      </w:r>
      <w:r>
        <w:t>5</w:t>
      </w:r>
      <w:r>
        <w:t>5</w:t>
      </w:r>
      <w:r>
        <w:t>√</w:t>
      </w:r>
      <w:r>
        <w:t>2</w:t>
      </w:r>
      <w:r>
        <w:t>=</w:t>
      </w:r>
      <w:r>
        <w:t>−</w:t>
      </w:r>
      <w:r>
        <w:t>√</w:t>
      </w:r>
      <w:r>
        <w:t>2</w:t>
      </w:r>
      <w:r>
        <w:t>2</w:t>
      </w:r>
      <w:r>
        <w:t>=(−1.2+3.−1)/(√(−1^(2)+3^(2)) . √(2^(2)+−1^(2)))=(−5)/(5√(2))=(−√(2))/(2)</w:t>
      </w:r>
      <w:r>
        <w:t xml:space="preserve">. </w:t>
      </w:r>
      <w:r>
        <w:br/>
      </w:r>
      <w:r>
        <w:t xml:space="preserve">Vậy </w:t>
      </w:r>
      <w:r>
        <w:t>ˆ</w:t>
      </w:r>
      <w:r>
        <w:t>B</w:t>
      </w:r>
      <w:r>
        <w:t>A</w:t>
      </w:r>
      <w:r>
        <w:t>C</w:t>
      </w:r>
      <w:r>
        <w:t>=</w:t>
      </w:r>
      <w:r>
        <w:t>135</w:t>
      </w:r>
      <w:r>
        <w:t>°</w:t>
      </w:r>
      <w:r>
        <w:t>BAC^=135°</w:t>
      </w:r>
      <w:r>
        <w:t xml:space="preserve">. </w:t>
      </w:r>
      <w:r>
        <w:br/>
      </w:r>
      <w:r>
        <w:t xml:space="preserve">+) Ta có: cos(AB, AC) = </w:t>
      </w:r>
      <w:r>
        <w:t>∣</w:t>
      </w:r>
      <w:r>
        <w:t>∣</w:t>
      </w:r>
      <w:r>
        <w:t>∣</w:t>
      </w:r>
      <w:r>
        <w:t>c</w:t>
      </w:r>
      <w:r>
        <w:t>o</w:t>
      </w:r>
      <w:r>
        <w:t>s</w:t>
      </w:r>
      <w:r>
        <w:t>(</w:t>
      </w:r>
      <w:r>
        <w:t>−</w:t>
      </w:r>
      <w:r>
        <w:t>−</w:t>
      </w:r>
      <w:r>
        <w:t>→</w:t>
      </w:r>
      <w:r>
        <w:t>A</w:t>
      </w:r>
      <w:r>
        <w:t>B</w:t>
      </w:r>
      <w:r>
        <w:t>,</w:t>
      </w:r>
      <w:r>
        <w:t>−</w:t>
      </w:r>
      <w:r>
        <w:t>−</w:t>
      </w:r>
      <w:r>
        <w:t>→</w:t>
      </w:r>
      <w:r>
        <w:t>A</w:t>
      </w:r>
      <w:r>
        <w:t>C</w:t>
      </w:r>
      <w:r>
        <w:t>)</w:t>
      </w:r>
      <w:r>
        <w:t>∣</w:t>
      </w:r>
      <w:r>
        <w:t>∣</w:t>
      </w:r>
      <w:r>
        <w:t>∣</w:t>
      </w:r>
      <w:r>
        <w:t>=</w:t>
      </w:r>
      <w:r>
        <w:t>∣</w:t>
      </w:r>
      <w:r>
        <w:t>∣</w:t>
      </w:r>
      <w:r>
        <w:t>∣</w:t>
      </w:r>
      <w:r>
        <w:t>−</w:t>
      </w:r>
      <w:r>
        <w:t>−</w:t>
      </w:r>
      <w:r>
        <w:t>→</w:t>
      </w:r>
      <w:r>
        <w:t>A</w:t>
      </w:r>
      <w:r>
        <w:t>B</w:t>
      </w:r>
      <w:r>
        <w:t>.</w:t>
      </w:r>
      <w:r>
        <w:t>−</w:t>
      </w:r>
      <w:r>
        <w:t>−</w:t>
      </w:r>
      <w:r>
        <w:t>→</w:t>
      </w:r>
      <w:r>
        <w:t>A</w:t>
      </w:r>
      <w:r>
        <w:t>C</w:t>
      </w:r>
      <w:r>
        <w:t>∣</w:t>
      </w:r>
      <w:r>
        <w:t>∣</w:t>
      </w:r>
      <w:r>
        <w:t>∣</w:t>
      </w:r>
      <w:r>
        <w:t>∣</w:t>
      </w:r>
      <w:r>
        <w:t>∣</w:t>
      </w:r>
      <w:r>
        <w:t>∣</w:t>
      </w:r>
      <w:r>
        <w:t>−</w:t>
      </w:r>
      <w:r>
        <w:t>−</w:t>
      </w:r>
      <w:r>
        <w:t>→</w:t>
      </w:r>
      <w:r>
        <w:t>A</w:t>
      </w:r>
      <w:r>
        <w:t>B</w:t>
      </w:r>
      <w:r>
        <w:t>∣</w:t>
      </w:r>
      <w:r>
        <w:t>∣</w:t>
      </w:r>
      <w:r>
        <w:t>∣</w:t>
      </w:r>
      <w:r>
        <w:t>.</w:t>
      </w:r>
      <w:r>
        <w:t>∣</w:t>
      </w:r>
      <w:r>
        <w:t>∣</w:t>
      </w:r>
      <w:r>
        <w:t>∣</w:t>
      </w:r>
      <w:r>
        <w:t>−</w:t>
      </w:r>
      <w:r>
        <w:t>−</w:t>
      </w:r>
      <w:r>
        <w:t>→</w:t>
      </w:r>
      <w:r>
        <w:t>A</w:t>
      </w:r>
      <w:r>
        <w:t>C</w:t>
      </w:r>
      <w:r>
        <w:t>∣</w:t>
      </w:r>
      <w:r>
        <w:t>∣</w:t>
      </w:r>
      <w:r>
        <w:t>∣</w:t>
      </w:r>
      <w:r>
        <w:t>=</w:t>
      </w:r>
      <w:r>
        <w:t>√</w:t>
      </w:r>
      <w:r>
        <w:t>2</w:t>
      </w:r>
      <w:r>
        <w:t>2</w:t>
      </w:r>
      <w:r>
        <w:t>cosAB→, AC→=(AB→ . AC→)/(AB→ . AC→)=(√(2))/(2)</w:t>
      </w:r>
      <w:r>
        <w:t xml:space="preserve">. </w:t>
      </w:r>
      <w:r>
        <w:br/>
      </w:r>
      <w:r>
        <w:t>Vậy (AB, AC) = 45°.</w:t>
      </w:r>
      <w:r>
        <w:br/>
      </w:r>
      <w:r>
        <w:rPr>
          <w:b/>
        </w:rPr>
        <w:t xml:space="preserve">Bài 6 trang 86 </w:t>
      </w:r>
      <w:r>
        <w:rPr>
          <w:b/>
        </w:rPr>
        <w:t>Toán 10 Tập 2</w:t>
      </w:r>
      <w:r>
        <w:rPr>
          <w:b/>
        </w:rPr>
        <w:t xml:space="preserve">: </w:t>
      </w:r>
      <w:r>
        <w:t>Cho</w:t>
      </w:r>
      <w:r>
        <w:t xml:space="preserve"> </w:t>
      </w:r>
      <w:r>
        <w:t>ba điểm A(2; 4), B(– 1; 2) và C(3; – 1). Viết phương trình đường thẳng đi qua B đồng thời cách đều A và C.</w:t>
      </w:r>
      <w:r>
        <w:br/>
      </w:r>
      <w:r>
        <w:rPr>
          <w:b/>
        </w:rPr>
        <w:t>Lời giải</w:t>
      </w:r>
      <w:r>
        <w:br/>
      </w:r>
      <w:r>
        <w:t xml:space="preserve">Gọi ∆ là đường thẳng đi qua B, cách đều A và C. </w:t>
      </w:r>
      <w:r>
        <w:br/>
      </w:r>
      <w:r>
        <w:t xml:space="preserve">Giả sử </w:t>
      </w:r>
      <w:r>
        <w:t>→</w:t>
      </w:r>
      <w:r>
        <w:t>n</w:t>
      </w:r>
      <w:r>
        <w:t>=</w:t>
      </w:r>
      <w:r>
        <w:t>(</w:t>
      </w:r>
      <w:r>
        <w:t>a</w:t>
      </w:r>
      <w:r>
        <w:t>;</w:t>
      </w:r>
      <w:r>
        <w:t>b</w:t>
      </w:r>
      <w:r>
        <w:t>)</w:t>
      </w:r>
      <w:r>
        <w:t>n→=a; b</w:t>
      </w:r>
      <w:r>
        <w:t xml:space="preserve"> là vectơ pháp tuyến của đường thẳng ∆.</w:t>
      </w:r>
      <w:r>
        <w:br/>
      </w:r>
      <w:r>
        <w:t xml:space="preserve">Vì ∆ đi qua B(– 1; 2) nên phương trình đường thẳng ∆ có dạng </w:t>
      </w:r>
      <w:r>
        <w:br/>
      </w:r>
      <w:r>
        <w:t>a(x + 1) + b(y – 2) = 0 hay ax + by + a – 2b = 0 (với a và b không đồng thời bằng 0).</w:t>
      </w:r>
      <w:r>
        <w:br/>
      </w:r>
      <w:r>
        <w:t xml:space="preserve">Vì ∆ cách đều A và C nên khoảng cách từ điểm A đến đường thẳng ∆ bằng khoảng cách từ điểm C đến ∆, tức là d(A, ∆) = d(C, ∆). </w:t>
      </w:r>
      <w:r>
        <w:br/>
      </w:r>
      <w:r>
        <w:t xml:space="preserve">Mà d(A, ∆) = </w:t>
      </w:r>
      <w:r>
        <w:t>|</w:t>
      </w:r>
      <w:r>
        <w:t>2</w:t>
      </w:r>
      <w:r>
        <w:t>a</w:t>
      </w:r>
      <w:r>
        <w:t>+</w:t>
      </w:r>
      <w:r>
        <w:t>4</w:t>
      </w:r>
      <w:r>
        <w:t>b</w:t>
      </w:r>
      <w:r>
        <w:t>+</w:t>
      </w:r>
      <w:r>
        <w:t>a</w:t>
      </w:r>
      <w:r>
        <w:t>−</w:t>
      </w:r>
      <w:r>
        <w:t>2</w:t>
      </w:r>
      <w:r>
        <w:t>b</w:t>
      </w:r>
      <w:r>
        <w:t>|</w:t>
      </w:r>
      <w:r>
        <w:t>√</w:t>
      </w:r>
      <w:r>
        <w:t>a</w:t>
      </w:r>
      <w:r>
        <w:t>2</w:t>
      </w:r>
      <w:r>
        <w:t>+</w:t>
      </w:r>
      <w:r>
        <w:t>b</w:t>
      </w:r>
      <w:r>
        <w:t>2</w:t>
      </w:r>
      <w:r>
        <w:t>(2a+4b+a−2b)/(√(a^(2)+b^(2)))</w:t>
      </w:r>
      <w:r>
        <w:t xml:space="preserve"> và d(C, ∆) = </w:t>
      </w:r>
      <w:r>
        <w:t>|</w:t>
      </w:r>
      <w:r>
        <w:t>3</w:t>
      </w:r>
      <w:r>
        <w:t>a</w:t>
      </w:r>
      <w:r>
        <w:t>−</w:t>
      </w:r>
      <w:r>
        <w:t>b</w:t>
      </w:r>
      <w:r>
        <w:t>+</w:t>
      </w:r>
      <w:r>
        <w:t>a</w:t>
      </w:r>
      <w:r>
        <w:t>−</w:t>
      </w:r>
      <w:r>
        <w:t>2</w:t>
      </w:r>
      <w:r>
        <w:t>b</w:t>
      </w:r>
      <w:r>
        <w:t>|</w:t>
      </w:r>
      <w:r>
        <w:t>√</w:t>
      </w:r>
      <w:r>
        <w:t>a</w:t>
      </w:r>
      <w:r>
        <w:t>2</w:t>
      </w:r>
      <w:r>
        <w:t>+</w:t>
      </w:r>
      <w:r>
        <w:t>b</w:t>
      </w:r>
      <w:r>
        <w:t>2</w:t>
      </w:r>
      <w:r>
        <w:t>(3a−b+a−2b)/(√(a^(2)+b^(2)))</w:t>
      </w:r>
      <w:r>
        <w:t xml:space="preserve">. </w:t>
      </w:r>
      <w:r>
        <w:br/>
      </w:r>
      <w:r>
        <w:t xml:space="preserve">Do đó  </w:t>
      </w:r>
      <w:r>
        <w:t>|</w:t>
      </w:r>
      <w:r>
        <w:t>2</w:t>
      </w:r>
      <w:r>
        <w:t>a</w:t>
      </w:r>
      <w:r>
        <w:t>+</w:t>
      </w:r>
      <w:r>
        <w:t>4</w:t>
      </w:r>
      <w:r>
        <w:t>b</w:t>
      </w:r>
      <w:r>
        <w:t>+</w:t>
      </w:r>
      <w:r>
        <w:t>a</w:t>
      </w:r>
      <w:r>
        <w:t>−</w:t>
      </w:r>
      <w:r>
        <w:t>2</w:t>
      </w:r>
      <w:r>
        <w:t>b</w:t>
      </w:r>
      <w:r>
        <w:t>|</w:t>
      </w:r>
      <w:r>
        <w:t>√</w:t>
      </w:r>
      <w:r>
        <w:t>a</w:t>
      </w:r>
      <w:r>
        <w:t>2</w:t>
      </w:r>
      <w:r>
        <w:t>+</w:t>
      </w:r>
      <w:r>
        <w:t>b</w:t>
      </w:r>
      <w:r>
        <w:t>2</w:t>
      </w:r>
      <w:r>
        <w:t>=</w:t>
      </w:r>
      <w:r>
        <w:t>|</w:t>
      </w:r>
      <w:r>
        <w:t>3</w:t>
      </w:r>
      <w:r>
        <w:t>a</w:t>
      </w:r>
      <w:r>
        <w:t>−</w:t>
      </w:r>
      <w:r>
        <w:t>b</w:t>
      </w:r>
      <w:r>
        <w:t>+</w:t>
      </w:r>
      <w:r>
        <w:t>a</w:t>
      </w:r>
      <w:r>
        <w:t>−</w:t>
      </w:r>
      <w:r>
        <w:t>2</w:t>
      </w:r>
      <w:r>
        <w:t>b</w:t>
      </w:r>
      <w:r>
        <w:t>|</w:t>
      </w:r>
      <w:r>
        <w:t>√</w:t>
      </w:r>
      <w:r>
        <w:t>a</w:t>
      </w:r>
      <w:r>
        <w:t>2</w:t>
      </w:r>
      <w:r>
        <w:t>+</w:t>
      </w:r>
      <w:r>
        <w:t>b</w:t>
      </w:r>
      <w:r>
        <w:t>2</w:t>
      </w:r>
      <w:r>
        <w:t>(2a+4b+a−2b)/(√(a^(2)+b^(2)))=(3a−b+a−2b)/(√(a^(2)+b^(2)))</w:t>
      </w:r>
      <w:r>
        <w:br/>
      </w:r>
      <w:r>
        <w:t>⇒</w:t>
      </w:r>
      <w:r>
        <w:t>|</w:t>
      </w:r>
      <w:r>
        <w:t>3</w:t>
      </w:r>
      <w:r>
        <w:t>a</w:t>
      </w:r>
      <w:r>
        <w:t>+</w:t>
      </w:r>
      <w:r>
        <w:t>2</w:t>
      </w:r>
      <w:r>
        <w:t>b</w:t>
      </w:r>
      <w:r>
        <w:t>|</w:t>
      </w:r>
      <w:r>
        <w:t>=</w:t>
      </w:r>
      <w:r>
        <w:t>|</w:t>
      </w:r>
      <w:r>
        <w:t>4</w:t>
      </w:r>
      <w:r>
        <w:t>a</w:t>
      </w:r>
      <w:r>
        <w:t>−</w:t>
      </w:r>
      <w:r>
        <w:t>3</w:t>
      </w:r>
      <w:r>
        <w:t>b</w:t>
      </w:r>
      <w:r>
        <w:t>|</w:t>
      </w:r>
      <w:r>
        <w:t>⇒3a+2b=4a−3b</w:t>
      </w:r>
      <w:r>
        <w:br/>
      </w:r>
      <w:r>
        <w:rPr>
          <w:i/>
        </w:rPr>
        <w:t>Trường hợp 1:</w:t>
      </w:r>
      <w:r>
        <w:t xml:space="preserve"> 3a + 2b = 4a – 3b </w:t>
      </w:r>
      <w:r>
        <w:t>⇔</w:t>
      </w:r>
      <w:r>
        <w:t xml:space="preserve"> a = 5b. </w:t>
      </w:r>
      <w:r>
        <w:br/>
      </w:r>
      <w:r>
        <w:t xml:space="preserve">Chọn b = 1 thì a = 5 . 1 = 5, ta có phương trình đường thẳng d là </w:t>
      </w:r>
      <w:r>
        <w:br/>
      </w:r>
      <w:r>
        <w:t>5x + y + 5 – 2 = 0 hay 5x + y + 3 = 0.</w:t>
      </w:r>
      <w:r>
        <w:br/>
      </w:r>
      <w:r>
        <w:rPr>
          <w:i/>
        </w:rPr>
        <w:t>Trường hợp 2:</w:t>
      </w:r>
      <w:r>
        <w:t xml:space="preserve"> 3a + 2b = – (4a – 3b) </w:t>
      </w:r>
      <w:r>
        <w:t>⇔</w:t>
      </w:r>
      <w:r>
        <w:t xml:space="preserve"> 7a = b. </w:t>
      </w:r>
      <w:r>
        <w:br/>
      </w:r>
      <w:r>
        <w:t xml:space="preserve">Chọn b = 7 thì a = 7 : 7 = 1, ta có phương trình đường thẳng d là </w:t>
      </w:r>
      <w:r>
        <w:br/>
      </w:r>
      <w:r>
        <w:t>x + 7y + 1 – 2 . 7 = 0 hay x + 7y – 13 = 0.</w:t>
      </w:r>
      <w:r>
        <w:br/>
      </w:r>
      <w:r>
        <w:t xml:space="preserve">Vậy phương trình đường thẳng thỏa mãn yêu cầu bài toán là 5x + y + 3 = 0 hoặc x + 7y – 13 = 0. </w:t>
      </w:r>
      <w:r>
        <w:br/>
      </w:r>
      <w:r>
        <w:rPr>
          <w:b/>
        </w:rPr>
        <w:t xml:space="preserve">Bài 7 trang 86 </w:t>
      </w:r>
      <w:r>
        <w:rPr>
          <w:b/>
        </w:rPr>
        <w:t>Toán 10 Tập 2</w:t>
      </w:r>
      <w:r>
        <w:rPr>
          <w:b/>
        </w:rPr>
        <w:t xml:space="preserve">: </w:t>
      </w:r>
      <w:r>
        <w:t>Có</w:t>
      </w:r>
      <w:r>
        <w:t xml:space="preserve"> </w:t>
      </w:r>
      <w:r>
        <w:t xml:space="preserve">hai con tàu A và B cùng xuất phát từ hai bến, chuyển động đều theo đường thẳng ngoài biển. Trên màn hình ra đa của trạm điều  khiển (được coi như mặt phẳng tọa độ Oxy với đơn vị trên các trục tính theo ki-lô-mét), sau khi xuất phát t (giờ) (t ≥ 0), vị trí của tàu A có tọa độ được xác định bởi công thức: </w:t>
      </w:r>
      <w:r>
        <w:t>{</w:t>
      </w:r>
      <w:r>
        <w:t>x</w:t>
      </w:r>
      <w:r>
        <w:t>=</w:t>
      </w:r>
      <w:r>
        <w:t>3</w:t>
      </w:r>
      <w:r>
        <w:t>−</w:t>
      </w:r>
      <w:r>
        <w:t>35</w:t>
      </w:r>
      <w:r>
        <w:t>t</w:t>
      </w:r>
      <w:r>
        <w:t>y</w:t>
      </w:r>
      <w:r>
        <w:t>=</w:t>
      </w:r>
      <w:r>
        <w:t>−</w:t>
      </w:r>
      <w:r>
        <w:t>4</w:t>
      </w:r>
      <w:r>
        <w:t>+</w:t>
      </w:r>
      <w:r>
        <w:t>25</w:t>
      </w:r>
      <w:r>
        <w:t>t</w:t>
      </w:r>
      <w:r>
        <w:t>x=3−35ty=− 4+25t</w:t>
      </w:r>
      <w:r>
        <w:t xml:space="preserve">, vị trí của tàu B có tọa độ là (4 – 30t; 3 – 40t). </w:t>
      </w:r>
      <w:r>
        <w:br/>
      </w:r>
      <w:r>
        <w:t>a) Tính côsin góc giữa hai đường đi của hai tàu A và B.</w:t>
      </w:r>
      <w:r>
        <w:br/>
      </w:r>
      <w:r>
        <w:t>b) Sau bao lâu kể từ thời điểm xuất phát hai tàu gần nhau nhất?</w:t>
      </w:r>
      <w:r>
        <w:br/>
      </w:r>
      <w:r>
        <w:t>c) Nếu tàu A đứng yên ở vị trí ban đầu, tàu B chạy thì khoảng cách ngắn nhất giữa hai tàu bằng bao nhiêu?</w:t>
      </w:r>
      <w:r>
        <w:br/>
      </w:r>
      <w:r>
        <w:rPr>
          <w:b/>
        </w:rPr>
        <w:t>Lời giải</w:t>
      </w:r>
      <w:r>
        <w:br/>
      </w:r>
      <w:r>
        <w:t>a) Giả sử đường đi của tàu A là đường thẳng ∆</w:t>
      </w:r>
      <w:r>
        <w:rPr>
          <w:vertAlign w:val="subscript"/>
        </w:rPr>
        <w:t>1</w:t>
      </w:r>
      <w:r>
        <w:t>, phương trình tham số của đường thẳng ∆</w:t>
      </w:r>
      <w:r>
        <w:rPr>
          <w:vertAlign w:val="subscript"/>
        </w:rPr>
        <w:t>1</w:t>
      </w:r>
      <w:r>
        <w:t xml:space="preserve"> là: </w:t>
      </w:r>
      <w:r>
        <w:t>{</w:t>
      </w:r>
      <w:r>
        <w:t>x</w:t>
      </w:r>
      <w:r>
        <w:t>=</w:t>
      </w:r>
      <w:r>
        <w:t>3</w:t>
      </w:r>
      <w:r>
        <w:t>−</w:t>
      </w:r>
      <w:r>
        <w:t>35</w:t>
      </w:r>
      <w:r>
        <w:t>t</w:t>
      </w:r>
      <w:r>
        <w:t>y</w:t>
      </w:r>
      <w:r>
        <w:t>=</w:t>
      </w:r>
      <w:r>
        <w:t>−</w:t>
      </w:r>
      <w:r>
        <w:t>4</w:t>
      </w:r>
      <w:r>
        <w:t>+</w:t>
      </w:r>
      <w:r>
        <w:t>25</w:t>
      </w:r>
      <w:r>
        <w:t>t</w:t>
      </w:r>
      <w:r>
        <w:t>x=3−35ty=− 4+25t</w:t>
      </w:r>
      <w:r>
        <w:t>. Đường thẳng ∆</w:t>
      </w:r>
      <w:r>
        <w:rPr>
          <w:vertAlign w:val="subscript"/>
        </w:rPr>
        <w:t>1</w:t>
      </w:r>
      <w:r>
        <w:t xml:space="preserve"> có vectơ chỉ phương là </w:t>
      </w:r>
      <w:r>
        <w:t>→</w:t>
      </w:r>
      <w:r>
        <w:t>u</w:t>
      </w:r>
      <w:r>
        <w:t>1</w:t>
      </w:r>
      <w:r>
        <w:t>=</w:t>
      </w:r>
      <w:r>
        <w:t>(</w:t>
      </w:r>
      <w:r>
        <w:t>−</w:t>
      </w:r>
      <w:r>
        <w:t>35</w:t>
      </w:r>
      <w:r>
        <w:t>;</w:t>
      </w:r>
      <w:r>
        <w:t>25</w:t>
      </w:r>
      <w:r>
        <w:t>)</w:t>
      </w:r>
      <w:r>
        <w:t>u_(1)→=−35; 25</w:t>
      </w:r>
      <w:r>
        <w:t>.</w:t>
      </w:r>
      <w:r>
        <w:br/>
      </w:r>
      <w:r>
        <w:t>Đường đi của tàu B là ∆</w:t>
      </w:r>
      <w:r>
        <w:rPr>
          <w:vertAlign w:val="subscript"/>
        </w:rPr>
        <w:t>2</w:t>
      </w:r>
      <w:r>
        <w:t>, vị trí của tàu B có tọa độ là (4 – 30t; 3 – 40t), do đó phương trình tham số của đường thẳng ∆</w:t>
      </w:r>
      <w:r>
        <w:rPr>
          <w:vertAlign w:val="subscript"/>
        </w:rPr>
        <w:t>2</w:t>
      </w:r>
      <w:r>
        <w:t xml:space="preserve">: </w:t>
      </w:r>
      <w:r>
        <w:t>{</w:t>
      </w:r>
      <w:r>
        <w:t>x</w:t>
      </w:r>
      <w:r>
        <w:t>=</w:t>
      </w:r>
      <w:r>
        <w:t>4</w:t>
      </w:r>
      <w:r>
        <w:t>−</w:t>
      </w:r>
      <w:r>
        <w:t>30</w:t>
      </w:r>
      <w:r>
        <w:t>t</w:t>
      </w:r>
      <w:r>
        <w:t>y</w:t>
      </w:r>
      <w:r>
        <w:t>=</w:t>
      </w:r>
      <w:r>
        <w:t>3</w:t>
      </w:r>
      <w:r>
        <w:t>−</w:t>
      </w:r>
      <w:r>
        <w:t>40</w:t>
      </w:r>
      <w:r>
        <w:t>t</w:t>
      </w:r>
      <w:r>
        <w:t>x=4−30ty=3−40t</w:t>
      </w:r>
      <w:r>
        <w:t>. Đường thẳng ∆</w:t>
      </w:r>
      <w:r>
        <w:rPr>
          <w:vertAlign w:val="subscript"/>
        </w:rPr>
        <w:t>2</w:t>
      </w:r>
      <w:r>
        <w:t xml:space="preserve"> có vectơ chỉ phương là </w:t>
      </w:r>
      <w:r>
        <w:t>→</w:t>
      </w:r>
      <w:r>
        <w:t>u</w:t>
      </w:r>
      <w:r>
        <w:t>2</w:t>
      </w:r>
      <w:r>
        <w:t>=</w:t>
      </w:r>
      <w:r>
        <w:t>(</w:t>
      </w:r>
      <w:r>
        <w:t>−</w:t>
      </w:r>
      <w:r>
        <w:t>30</w:t>
      </w:r>
      <w:r>
        <w:t>;</w:t>
      </w:r>
      <w:r>
        <w:t>−</w:t>
      </w:r>
      <w:r>
        <w:t>40</w:t>
      </w:r>
      <w:r>
        <w:t>)</w:t>
      </w:r>
      <w:r>
        <w:t>u_(2)→=−30; −40</w:t>
      </w:r>
      <w:r>
        <w:t xml:space="preserve">. </w:t>
      </w:r>
      <w:r>
        <w:br/>
      </w:r>
      <w:r>
        <w:t xml:space="preserve">Khi đó </w:t>
      </w:r>
      <w:r>
        <w:t>cos</w:t>
      </w:r>
      <w:r>
        <w:t>(</w:t>
      </w:r>
      <w:r>
        <w:t>Δ</w:t>
      </w:r>
      <w:r>
        <w:t>1</w:t>
      </w:r>
      <w:r>
        <w:t>,</w:t>
      </w:r>
      <w:r>
        <w:t>Δ</w:t>
      </w:r>
      <w:r>
        <w:t>2</w:t>
      </w:r>
      <w:r>
        <w:t>)</w:t>
      </w:r>
      <w:r>
        <w:t>=</w:t>
      </w:r>
      <w:r>
        <w:t>|</w:t>
      </w:r>
      <w:r>
        <w:t>(</w:t>
      </w:r>
      <w:r>
        <w:t>−</w:t>
      </w:r>
      <w:r>
        <w:t>35</w:t>
      </w:r>
      <w:r>
        <w:t>)</w:t>
      </w:r>
      <w:r>
        <w:t>.</w:t>
      </w:r>
      <w:r>
        <w:t>(</w:t>
      </w:r>
      <w:r>
        <w:t>−</w:t>
      </w:r>
      <w:r>
        <w:t>30</w:t>
      </w:r>
      <w:r>
        <w:t>)</w:t>
      </w:r>
      <w:r>
        <w:t>+</w:t>
      </w:r>
      <w:r>
        <w:t>25.</w:t>
      </w:r>
      <w:r>
        <w:t>(</w:t>
      </w:r>
      <w:r>
        <w:t>−</w:t>
      </w:r>
      <w:r>
        <w:t>40</w:t>
      </w:r>
      <w:r>
        <w:t>)</w:t>
      </w:r>
      <w:r>
        <w:t>|</w:t>
      </w:r>
      <w:r>
        <w:t>√</w:t>
      </w:r>
      <w:r>
        <w:t>(</w:t>
      </w:r>
      <w:r>
        <w:t>−</w:t>
      </w:r>
      <w:r>
        <w:t>35</w:t>
      </w:r>
      <w:r>
        <w:t>)</w:t>
      </w:r>
      <w:r>
        <w:t>2</w:t>
      </w:r>
      <w:r>
        <w:t>+</w:t>
      </w:r>
      <w:r>
        <w:t>25</w:t>
      </w:r>
      <w:r>
        <w:t>2</w:t>
      </w:r>
      <w:r>
        <w:t>.</w:t>
      </w:r>
      <w:r>
        <w:t>√</w:t>
      </w:r>
      <w:r>
        <w:t>(</w:t>
      </w:r>
      <w:r>
        <w:t>−</w:t>
      </w:r>
      <w:r>
        <w:t>30</w:t>
      </w:r>
      <w:r>
        <w:t>)</w:t>
      </w:r>
      <w:r>
        <w:t>2</w:t>
      </w:r>
      <w:r>
        <w:t>+</w:t>
      </w:r>
      <w:r>
        <w:t>(</w:t>
      </w:r>
      <w:r>
        <w:t>−</w:t>
      </w:r>
      <w:r>
        <w:t>40</w:t>
      </w:r>
      <w:r>
        <w:t>)</w:t>
      </w:r>
      <w:r>
        <w:t>2</w:t>
      </w:r>
      <w:r>
        <w:t>=</w:t>
      </w:r>
      <w:r>
        <w:t>50</w:t>
      </w:r>
      <w:r>
        <w:t>250</w:t>
      </w:r>
      <w:r>
        <w:t>√</w:t>
      </w:r>
      <w:r>
        <w:t>74</w:t>
      </w:r>
      <w:r>
        <w:t>=</w:t>
      </w:r>
      <w:r>
        <w:t>1</w:t>
      </w:r>
      <w:r>
        <w:t>5</w:t>
      </w:r>
      <w:r>
        <w:t>√</w:t>
      </w:r>
      <w:r>
        <w:t>74</w:t>
      </w:r>
      <w:r>
        <w:t>cosΔ_(1), Δ_(2)=(−35.−30+25.−40)/(√(−35^(2)+25^(2)) . √(−30^(2)+−40^(2)))=(50)/(250√(74))=(1)/(5√(74))</w:t>
      </w:r>
      <w:r>
        <w:t>.</w:t>
      </w:r>
      <w:r>
        <w:br/>
      </w:r>
      <w:r>
        <w:t xml:space="preserve">Vậy côsin góc giữa hai đường đi của hai tàu A và B là </w:t>
      </w:r>
      <w:r>
        <w:t>1</w:t>
      </w:r>
      <w:r>
        <w:t>5</w:t>
      </w:r>
      <w:r>
        <w:t>√</w:t>
      </w:r>
      <w:r>
        <w:t>74</w:t>
      </w:r>
      <w:r>
        <w:t>(1)/(5√(74))</w:t>
      </w:r>
      <w:r>
        <w:t xml:space="preserve">. </w:t>
      </w:r>
      <w:r>
        <w:br/>
      </w:r>
      <w:r>
        <w:t>b) +) Ứng với t = 0, thay vào phương trình tham số của ∆</w:t>
      </w:r>
      <w:r>
        <w:rPr>
          <w:vertAlign w:val="subscript"/>
        </w:rPr>
        <w:t>1</w:t>
      </w:r>
      <w:r>
        <w:t xml:space="preserve"> ta có: </w:t>
      </w:r>
      <w:r>
        <w:t>{</w:t>
      </w:r>
      <w:r>
        <w:t>x</w:t>
      </w:r>
      <w:r>
        <w:t>=</w:t>
      </w:r>
      <w:r>
        <w:t>3</w:t>
      </w:r>
      <w:r>
        <w:t>−</w:t>
      </w:r>
      <w:r>
        <w:t>35.0</w:t>
      </w:r>
      <w:r>
        <w:t>=</w:t>
      </w:r>
      <w:r>
        <w:t>3</w:t>
      </w:r>
      <w:r>
        <w:t>y</w:t>
      </w:r>
      <w:r>
        <w:t>=</w:t>
      </w:r>
      <w:r>
        <w:t>−</w:t>
      </w:r>
      <w:r>
        <w:t>4</w:t>
      </w:r>
      <w:r>
        <w:t>+</w:t>
      </w:r>
      <w:r>
        <w:t>25.0</w:t>
      </w:r>
      <w:r>
        <w:t>=</w:t>
      </w:r>
      <w:r>
        <w:t>−</w:t>
      </w:r>
      <w:r>
        <w:t>4</w:t>
      </w:r>
      <w:r>
        <w:t>x=3−35.0=3y=− 4+25.0=−4</w:t>
      </w:r>
      <w:r>
        <w:t xml:space="preserve">. </w:t>
      </w:r>
      <w:r>
        <w:br/>
      </w:r>
      <w:r>
        <w:t>Do đó điểm A(3; – 4) thuộc ∆</w:t>
      </w:r>
      <w:r>
        <w:rPr>
          <w:vertAlign w:val="subscript"/>
        </w:rPr>
        <w:t>1</w:t>
      </w:r>
      <w:r>
        <w:t xml:space="preserve">. </w:t>
      </w:r>
      <w:r>
        <w:br/>
      </w:r>
      <w:r>
        <w:t>Đường thẳng ∆</w:t>
      </w:r>
      <w:r>
        <w:rPr>
          <w:vertAlign w:val="subscript"/>
        </w:rPr>
        <w:t>1</w:t>
      </w:r>
      <w:r>
        <w:t xml:space="preserve"> đi qua điểm A(3; – 4) và có một vectơ pháp tuyến là </w:t>
      </w:r>
      <w:r>
        <w:t>→</w:t>
      </w:r>
      <w:r>
        <w:t>n</w:t>
      </w:r>
      <w:r>
        <w:t>1</w:t>
      </w:r>
      <w:r>
        <w:t>=</w:t>
      </w:r>
      <w:r>
        <w:t>(</w:t>
      </w:r>
      <w:r>
        <w:t>5</w:t>
      </w:r>
      <w:r>
        <w:t>;</w:t>
      </w:r>
      <w:r>
        <w:t>7</w:t>
      </w:r>
      <w:r>
        <w:t>)</w:t>
      </w:r>
      <w:r>
        <w:t>n_(1)→=5;  7</w:t>
      </w:r>
      <w:r>
        <w:t>.</w:t>
      </w:r>
      <w:r>
        <w:br/>
      </w:r>
      <w:r>
        <w:t>Vậy phương trình tổng quát của ∆</w:t>
      </w:r>
      <w:r>
        <w:rPr>
          <w:vertAlign w:val="subscript"/>
        </w:rPr>
        <w:t>1</w:t>
      </w:r>
      <w:r>
        <w:t xml:space="preserve"> là:</w:t>
      </w:r>
      <w:r>
        <w:br/>
      </w:r>
      <w:r>
        <w:t>5(x – 3) + 7(y + 4) = 0 hay 5x + 7y + 13 = 0.</w:t>
      </w:r>
      <w:r>
        <w:br/>
      </w:r>
      <w:r>
        <w:t>+) Ứng với t = 0, thay vào phương trình tham số của ∆</w:t>
      </w:r>
      <w:r>
        <w:rPr>
          <w:vertAlign w:val="subscript"/>
        </w:rPr>
        <w:t>2</w:t>
      </w:r>
      <w:r>
        <w:t xml:space="preserve"> ta có: </w:t>
      </w:r>
      <w:r>
        <w:t>{</w:t>
      </w:r>
      <w:r>
        <w:t>x</w:t>
      </w:r>
      <w:r>
        <w:t>=</w:t>
      </w:r>
      <w:r>
        <w:t>4</w:t>
      </w:r>
      <w:r>
        <w:t>−</w:t>
      </w:r>
      <w:r>
        <w:t>30.0</w:t>
      </w:r>
      <w:r>
        <w:t>=</w:t>
      </w:r>
      <w:r>
        <w:t>4</w:t>
      </w:r>
      <w:r>
        <w:t>y</w:t>
      </w:r>
      <w:r>
        <w:t>=</w:t>
      </w:r>
      <w:r>
        <w:t>3</w:t>
      </w:r>
      <w:r>
        <w:t>−</w:t>
      </w:r>
      <w:r>
        <w:t>40.0</w:t>
      </w:r>
      <w:r>
        <w:t>=</w:t>
      </w:r>
      <w:r>
        <w:t>3</w:t>
      </w:r>
      <w:r>
        <w:t>x=4−30.0=4y=3−40.0=3</w:t>
      </w:r>
      <w:r>
        <w:t>.</w:t>
      </w:r>
      <w:r>
        <w:br/>
      </w:r>
      <w:r>
        <w:t>Do đó điểm B(4; 3) thuộc ∆</w:t>
      </w:r>
      <w:r>
        <w:rPr>
          <w:vertAlign w:val="subscript"/>
        </w:rPr>
        <w:t>2</w:t>
      </w:r>
      <w:r>
        <w:t>.</w:t>
      </w:r>
      <w:r>
        <w:br/>
      </w:r>
      <w:r>
        <w:t>Đường thẳng ∆</w:t>
      </w:r>
      <w:r>
        <w:rPr>
          <w:vertAlign w:val="subscript"/>
        </w:rPr>
        <w:t>2</w:t>
      </w:r>
      <w:r>
        <w:t xml:space="preserve"> đi qua điểm B(4; 3) và có một vectơ pháp tuyến là </w:t>
      </w:r>
      <w:r>
        <w:t>→</w:t>
      </w:r>
      <w:r>
        <w:t>n</w:t>
      </w:r>
      <w:r>
        <w:t>2</w:t>
      </w:r>
      <w:r>
        <w:t>=</w:t>
      </w:r>
      <w:r>
        <w:t>(</w:t>
      </w:r>
      <w:r>
        <w:t>4</w:t>
      </w:r>
      <w:r>
        <w:t>;</w:t>
      </w:r>
      <w:r>
        <w:t>−</w:t>
      </w:r>
      <w:r>
        <w:t>3</w:t>
      </w:r>
      <w:r>
        <w:t>)</w:t>
      </w:r>
      <w:r>
        <w:t>n_(2)→=4;  −3</w:t>
      </w:r>
      <w:r>
        <w:t>.</w:t>
      </w:r>
      <w:r>
        <w:br/>
      </w:r>
      <w:r>
        <w:t>Vậy phương trình tổng quát của ∆</w:t>
      </w:r>
      <w:r>
        <w:rPr>
          <w:vertAlign w:val="subscript"/>
        </w:rPr>
        <w:t>2</w:t>
      </w:r>
      <w:r>
        <w:t xml:space="preserve"> là:</w:t>
      </w:r>
      <w:r>
        <w:br/>
      </w:r>
      <w:r>
        <w:t>4(x – 4) – 3(y – 3) = 0 hay 4x – 3y – 7 = 0.</w:t>
      </w:r>
      <w:r>
        <w:br/>
      </w:r>
      <w:r>
        <w:t>+) Tọa độ giao điểm của hai đường thẳng ∆</w:t>
      </w:r>
      <w:r>
        <w:rPr>
          <w:vertAlign w:val="subscript"/>
        </w:rPr>
        <w:t>1</w:t>
      </w:r>
      <w:r>
        <w:t xml:space="preserve"> và ∆</w:t>
      </w:r>
      <w:r>
        <w:rPr>
          <w:vertAlign w:val="subscript"/>
        </w:rPr>
        <w:t>2</w:t>
      </w:r>
      <w:r>
        <w:t xml:space="preserve"> là nghiệm của hệ phương trình:</w:t>
      </w:r>
      <w:r>
        <w:br/>
      </w:r>
      <w:r>
        <w:t>{</w:t>
      </w:r>
      <w:r>
        <w:t>5</w:t>
      </w:r>
      <w:r>
        <w:t>x</w:t>
      </w:r>
      <w:r>
        <w:t>+</w:t>
      </w:r>
      <w:r>
        <w:t>7</w:t>
      </w:r>
      <w:r>
        <w:t>y</w:t>
      </w:r>
      <w:r>
        <w:t>+</w:t>
      </w:r>
      <w:r>
        <w:t>13</w:t>
      </w:r>
      <w:r>
        <w:t>=</w:t>
      </w:r>
      <w:r>
        <w:t>0</w:t>
      </w:r>
      <w:r>
        <w:t>4</w:t>
      </w:r>
      <w:r>
        <w:t>x</w:t>
      </w:r>
      <w:r>
        <w:t>−</w:t>
      </w:r>
      <w:r>
        <w:t>3</w:t>
      </w:r>
      <w:r>
        <w:t>y</w:t>
      </w:r>
      <w:r>
        <w:t>−</w:t>
      </w:r>
      <w:r>
        <w:t>7</w:t>
      </w:r>
      <w:r>
        <w:t>=</w:t>
      </w:r>
      <w:r>
        <w:t>0</w:t>
      </w:r>
      <w:r>
        <w:t>5x+7y+13=04x−3y−7=0</w:t>
      </w:r>
      <w:r>
        <w:t>.</w:t>
      </w:r>
      <w:r>
        <w:br/>
      </w:r>
      <w:r>
        <w:t xml:space="preserve">Hệ trên có nghiệm duy nhất </w:t>
      </w:r>
      <w:r>
        <w:t>{</w:t>
      </w:r>
      <w:r>
        <w:t>x</w:t>
      </w:r>
      <w:r>
        <w:t>=</w:t>
      </w:r>
      <w:r>
        <w:t>10</w:t>
      </w:r>
      <w:r>
        <w:t>43</w:t>
      </w:r>
      <w:r>
        <w:t>y</w:t>
      </w:r>
      <w:r>
        <w:t>=</w:t>
      </w:r>
      <w:r>
        <w:t>−</w:t>
      </w:r>
      <w:r>
        <w:t>87</w:t>
      </w:r>
      <w:r>
        <w:t>43</w:t>
      </w:r>
      <w:r>
        <w:t>x=(10)/(43)y=−(87)/(43)</w:t>
      </w:r>
      <w:r>
        <w:t xml:space="preserve">. </w:t>
      </w:r>
      <w:r>
        <w:br/>
      </w:r>
      <w:r>
        <w:t>Suy ra hai đường thẳng ∆</w:t>
      </w:r>
      <w:r>
        <w:rPr>
          <w:vertAlign w:val="subscript"/>
        </w:rPr>
        <w:t>1</w:t>
      </w:r>
      <w:r>
        <w:t xml:space="preserve"> và ∆</w:t>
      </w:r>
      <w:r>
        <w:rPr>
          <w:vertAlign w:val="subscript"/>
        </w:rPr>
        <w:t>2</w:t>
      </w:r>
      <w:r>
        <w:t xml:space="preserve"> cắt nhau tại điểm có tọa độ </w:t>
      </w:r>
      <w:r>
        <w:t>(</w:t>
      </w:r>
      <w:r>
        <w:t>10</w:t>
      </w:r>
      <w:r>
        <w:t>43</w:t>
      </w:r>
      <w:r>
        <w:t>;</w:t>
      </w:r>
      <w:r>
        <w:t>−</w:t>
      </w:r>
      <w:r>
        <w:t>87</w:t>
      </w:r>
      <w:r>
        <w:t>43</w:t>
      </w:r>
      <w:r>
        <w:t>)</w:t>
      </w:r>
      <w:r>
        <w:t>(10)/(43); −(87)/(43)</w:t>
      </w:r>
      <w:r>
        <w:t>.</w:t>
      </w:r>
      <w:r>
        <w:br/>
      </w:r>
      <w:r>
        <w:t xml:space="preserve">Khi đó hai tàu A và tàu B gần nhau nhất khi hai tàu ở vị trí tọa độ </w:t>
      </w:r>
      <w:r>
        <w:t>(</w:t>
      </w:r>
      <w:r>
        <w:t>10</w:t>
      </w:r>
      <w:r>
        <w:t>43</w:t>
      </w:r>
      <w:r>
        <w:t>;</w:t>
      </w:r>
      <w:r>
        <w:t>−</w:t>
      </w:r>
      <w:r>
        <w:t>87</w:t>
      </w:r>
      <w:r>
        <w:t>43</w:t>
      </w:r>
      <w:r>
        <w:t>)</w:t>
      </w:r>
      <w:r>
        <w:t>(10)/(43); −(87)/(43)</w:t>
      </w:r>
      <w:r>
        <w:t xml:space="preserve">. </w:t>
      </w:r>
      <w:r>
        <w:br/>
      </w:r>
      <w:r>
        <w:t xml:space="preserve">Thay tọa độ </w:t>
      </w:r>
      <w:r>
        <w:t>(</w:t>
      </w:r>
      <w:r>
        <w:t>10</w:t>
      </w:r>
      <w:r>
        <w:t>43</w:t>
      </w:r>
      <w:r>
        <w:t>;</w:t>
      </w:r>
      <w:r>
        <w:t>−</w:t>
      </w:r>
      <w:r>
        <w:t>87</w:t>
      </w:r>
      <w:r>
        <w:t>43</w:t>
      </w:r>
      <w:r>
        <w:t>)</w:t>
      </w:r>
      <w:r>
        <w:t>(10)/(43); −(87)/(43)</w:t>
      </w:r>
      <w:r>
        <w:t xml:space="preserve"> vào phương trình tham số ∆</w:t>
      </w:r>
      <w:r>
        <w:rPr>
          <w:vertAlign w:val="subscript"/>
        </w:rPr>
        <w:t>1</w:t>
      </w:r>
      <w:r>
        <w:t xml:space="preserve"> ta được: </w:t>
      </w:r>
      <w:r>
        <w:br/>
      </w:r>
      <w:r>
        <w:t>{</w:t>
      </w:r>
      <w:r>
        <w:t>10</w:t>
      </w:r>
      <w:r>
        <w:t>43</w:t>
      </w:r>
      <w:r>
        <w:t>=</w:t>
      </w:r>
      <w:r>
        <w:t>3</w:t>
      </w:r>
      <w:r>
        <w:t>−</w:t>
      </w:r>
      <w:r>
        <w:t>35</w:t>
      </w:r>
      <w:r>
        <w:t>t</w:t>
      </w:r>
      <w:r>
        <w:t>−</w:t>
      </w:r>
      <w:r>
        <w:t>87</w:t>
      </w:r>
      <w:r>
        <w:t>43</w:t>
      </w:r>
      <w:r>
        <w:t>=</w:t>
      </w:r>
      <w:r>
        <w:t>−</w:t>
      </w:r>
      <w:r>
        <w:t>4</w:t>
      </w:r>
      <w:r>
        <w:t>+</w:t>
      </w:r>
      <w:r>
        <w:t>25</w:t>
      </w:r>
      <w:r>
        <w:t>t</w:t>
      </w:r>
      <w:r>
        <w:t>(10)/(43)=3−35t−(87)/(43)=− 4+25t</w:t>
      </w:r>
      <w:r>
        <w:t>⇔</w:t>
      </w:r>
      <w:r>
        <w:t>{</w:t>
      </w:r>
      <w:r>
        <w:t>t</w:t>
      </w:r>
      <w:r>
        <w:t>=</w:t>
      </w:r>
      <w:r>
        <w:t>17</w:t>
      </w:r>
      <w:r>
        <w:t>215</w:t>
      </w:r>
      <w:r>
        <w:t>t</w:t>
      </w:r>
      <w:r>
        <w:t>=</w:t>
      </w:r>
      <w:r>
        <w:t>17</w:t>
      </w:r>
      <w:r>
        <w:t>215</w:t>
      </w:r>
      <w:r>
        <w:t>⇔</w:t>
      </w:r>
      <w:r>
        <w:t>t</w:t>
      </w:r>
      <w:r>
        <w:t>=</w:t>
      </w:r>
      <w:r>
        <w:t>17</w:t>
      </w:r>
      <w:r>
        <w:t>215</w:t>
      </w:r>
      <w:r>
        <w:t>⇔t=(17)/(215)t=(17)/(215)⇔t=(17)/(215)</w:t>
      </w:r>
      <w:r>
        <w:t xml:space="preserve">. </w:t>
      </w:r>
      <w:r>
        <w:br/>
      </w:r>
      <w:r>
        <w:t xml:space="preserve">Vậy sau </w:t>
      </w:r>
      <w:r>
        <w:t>17</w:t>
      </w:r>
      <w:r>
        <w:t>215</w:t>
      </w:r>
      <w:r>
        <w:t>(17)/(215)</w:t>
      </w:r>
      <w:r>
        <w:t xml:space="preserve"> giờ kể từ thời điểm xuất phát thì hai tàu gần nhau nhất. </w:t>
      </w:r>
      <w:r>
        <w:br/>
      </w:r>
      <w:r>
        <w:t xml:space="preserve">c) Tàu A đứng yên ở vị trí ban đầu nên tàu A đứng ở vị trí có tọa độ A(3; – 4) (ứng với t = 0). </w:t>
      </w:r>
      <w:r>
        <w:br/>
      </w:r>
      <w:r>
        <w:t>Khoảng cách ngắn nhất giữa hai tàu là khoảng cách từ điểm A đến đường đi của tàu B (đường thẳng ∆</w:t>
      </w:r>
      <w:r>
        <w:rPr>
          <w:vertAlign w:val="subscript"/>
        </w:rPr>
        <w:t>2</w:t>
      </w:r>
      <w:r>
        <w:t xml:space="preserve">: 4x – 3y – 7 = 0). </w:t>
      </w:r>
      <w:r>
        <w:br/>
      </w:r>
      <w:r>
        <w:t>Ta có: d(A, ∆</w:t>
      </w:r>
      <w:r>
        <w:rPr>
          <w:vertAlign w:val="subscript"/>
        </w:rPr>
        <w:t>2</w:t>
      </w:r>
      <w:r>
        <w:t xml:space="preserve">) = </w:t>
      </w:r>
      <w:r>
        <w:t>|</w:t>
      </w:r>
      <w:r>
        <w:t>4.3</w:t>
      </w:r>
      <w:r>
        <w:t>−</w:t>
      </w:r>
      <w:r>
        <w:t>3.</w:t>
      </w:r>
      <w:r>
        <w:t>(</w:t>
      </w:r>
      <w:r>
        <w:t>−</w:t>
      </w:r>
      <w:r>
        <w:t>4</w:t>
      </w:r>
      <w:r>
        <w:t>)</w:t>
      </w:r>
      <w:r>
        <w:t>−</w:t>
      </w:r>
      <w:r>
        <w:t>7</w:t>
      </w:r>
      <w:r>
        <w:t>|</w:t>
      </w:r>
      <w:r>
        <w:t>√</w:t>
      </w:r>
      <w:r>
        <w:t>4</w:t>
      </w:r>
      <w:r>
        <w:t>2</w:t>
      </w:r>
      <w:r>
        <w:t>+</w:t>
      </w:r>
      <w:r>
        <w:t>(</w:t>
      </w:r>
      <w:r>
        <w:t>−</w:t>
      </w:r>
      <w:r>
        <w:t>3</w:t>
      </w:r>
      <w:r>
        <w:t>)</w:t>
      </w:r>
      <w:r>
        <w:t>2</w:t>
      </w:r>
      <w:r>
        <w:t>=</w:t>
      </w:r>
      <w:r>
        <w:t>17</w:t>
      </w:r>
      <w:r>
        <w:t>5</w:t>
      </w:r>
      <w:r>
        <w:t>=</w:t>
      </w:r>
      <w:r>
        <w:t>3,4</w:t>
      </w:r>
      <w:r>
        <w:t>(4.3−3.−4−7)/(√(4^(2)+−3^(2)))=(17)/(5)=3,4</w:t>
      </w:r>
      <w:r>
        <w:t xml:space="preserve">. </w:t>
      </w:r>
      <w:r>
        <w:br/>
      </w:r>
      <w:r>
        <w:t>Vậy nếu tàu A đứng yên ở vị trí ban đầu, tàu B chạy thì khoảng cách ngắn nhất giữa hai tàu bằng 3,4 km.</w:t>
      </w:r>
      <w:r>
        <w:br/>
      </w:r>
      <w:r>
        <w:rPr>
          <w:b/>
        </w:rPr>
        <w:t xml:space="preserve">Xem thêm lời giải bài tập Toán lớp 10 Cánh diều hay, chi tiết khác: </w:t>
      </w:r>
      <w:r>
        <w:br/>
      </w:r>
      <w:r>
        <w:t>Bài 5: Phương trình đường tròn</w:t>
      </w:r>
      <w:r>
        <w:br/>
      </w:r>
      <w:r>
        <w:t>Bài 6: Ba đường conic</w:t>
      </w:r>
      <w:r>
        <w:br/>
      </w:r>
      <w:r>
        <w:t>Bài tập cuối chương 7</w:t>
      </w:r>
      <w:r>
        <w:br/>
      </w:r>
      <w:r>
        <w:t>Chủ đề 2: Xây dựng mô hình hàm số bậc nhất, bậc hai biểu diễn số liệu dạng bảng</w:t>
      </w:r>
      <w:r>
        <w:br/>
      </w:r>
      <w:r>
        <w:t>Bài 1: Mệnh đề toán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