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Ba đường conic</w:t>
      </w:r>
    </w:p>
    <w:p>
      <w:r>
        <w:rPr>
          <w:b/>
        </w:rPr>
        <w:t xml:space="preserve">Giải bài tập Toán 10 Bài 6: Ba đường conic </w:t>
      </w:r>
      <w:r>
        <w:br/>
      </w:r>
      <w:r>
        <w:rPr>
          <w:b/>
        </w:rPr>
        <w:t>A. Các câu hỏi trong bài</w:t>
      </w:r>
      <w:r>
        <w:br/>
      </w:r>
      <w:r>
        <w:rPr>
          <w:b/>
        </w:rPr>
        <w:t xml:space="preserve">Giải </w:t>
      </w:r>
      <w:r>
        <w:rPr>
          <w:b/>
        </w:rPr>
        <w:t>Toán 10</w:t>
      </w:r>
      <w:r>
        <w:rPr>
          <w:b/>
        </w:rPr>
        <w:t xml:space="preserve"> </w:t>
      </w:r>
      <w:r>
        <w:rPr>
          <w:b/>
        </w:rPr>
        <w:t>trang 93</w:t>
      </w:r>
      <w:r>
        <w:rPr>
          <w:b/>
        </w:rPr>
        <w:t xml:space="preserve"> </w:t>
      </w:r>
      <w:r>
        <w:rPr>
          <w:b/>
        </w:rPr>
        <w:t>Tập 2</w:t>
      </w:r>
      <w:r>
        <w:br/>
      </w:r>
      <w:r>
        <w:rPr>
          <w:b/>
        </w:rPr>
        <w:t xml:space="preserve">Câu hỏi khởi động trang 93 </w:t>
      </w:r>
      <w:r>
        <w:rPr>
          <w:b/>
        </w:rPr>
        <w:t>Toán 10 Tập 2</w:t>
      </w:r>
      <w:r>
        <w:rPr>
          <w:b/>
        </w:rPr>
        <w:t xml:space="preserve">: </w:t>
      </w:r>
      <w:r>
        <w:t>Từ xa xưa, người Hy Lạp đã biết rằng giao tuyến của mặt nón tròn xoay và một mặt phẳng không đi qua đỉnh của mặt nón là đường tròn hoặc đường cong mà ta gọi là đường conic (</w:t>
      </w:r>
      <w:r>
        <w:rPr>
          <w:i/>
        </w:rPr>
        <w:t>Hình 48).</w:t>
      </w:r>
      <w:r>
        <w:t xml:space="preserve"> Từ “đường conic” xuất phát từ gốc tiếng Hy Lạp konos, nghĩa là mặt nón. </w:t>
      </w:r>
      <w:r>
        <w:br/>
      </w:r>
      <w:r>
        <w:drawing>
          <wp:inline xmlns:a="http://schemas.openxmlformats.org/drawingml/2006/main" xmlns:pic="http://schemas.openxmlformats.org/drawingml/2006/picture">
            <wp:extent cx="3752850" cy="3476625"/>
            <wp:docPr id="1" name="Picture 1"/>
            <wp:cNvGraphicFramePr>
              <a:graphicFrameLocks noChangeAspect="1"/>
            </wp:cNvGraphicFramePr>
            <a:graphic>
              <a:graphicData uri="http://schemas.openxmlformats.org/drawingml/2006/picture">
                <pic:pic>
                  <pic:nvPicPr>
                    <pic:cNvPr id="0" name="temp_inline_f70a498ff54e494dba2fe7c5e977b20e.jpg"/>
                    <pic:cNvPicPr/>
                  </pic:nvPicPr>
                  <pic:blipFill>
                    <a:blip r:embed="rId9"/>
                    <a:stretch>
                      <a:fillRect/>
                    </a:stretch>
                  </pic:blipFill>
                  <pic:spPr>
                    <a:xfrm>
                      <a:off x="0" y="0"/>
                      <a:ext cx="3752850" cy="3476625"/>
                    </a:xfrm>
                    <a:prstGeom prst="rect"/>
                  </pic:spPr>
                </pic:pic>
              </a:graphicData>
            </a:graphic>
          </wp:inline>
        </w:drawing>
      </w:r>
      <w:r>
        <w:t xml:space="preserve"> </w:t>
      </w:r>
      <w:r>
        <w:br/>
      </w:r>
      <w:r>
        <w:t xml:space="preserve">Đường conic gồm những loại đường nào và được xác định như thế nào? </w:t>
      </w:r>
      <w:r>
        <w:br/>
      </w:r>
      <w:r>
        <w:rPr>
          <w:b/>
        </w:rPr>
        <w:t>Lời giải</w:t>
      </w:r>
      <w:r>
        <w:br/>
      </w:r>
      <w:r>
        <w:t xml:space="preserve">Sau bài học này, ta sẽ biết đường conic gồm đường parabol, đường elip, đường hypebol và cách xác định phương trình của mỗi loại đường conic trên. </w:t>
      </w:r>
      <w:r>
        <w:br/>
      </w:r>
      <w:r>
        <w:rPr>
          <w:b/>
        </w:rPr>
        <w:t xml:space="preserve">Hoạt động 1 trang 93 </w:t>
      </w:r>
      <w:r>
        <w:rPr>
          <w:b/>
        </w:rPr>
        <w:t>Toán 10 Tập 2</w:t>
      </w:r>
      <w:r>
        <w:rPr>
          <w:b/>
        </w:rPr>
        <w:t xml:space="preserve">: </w:t>
      </w:r>
      <w:r>
        <w:t>Đóng hai chiếc đinh cố định tại hai điểm F</w:t>
      </w:r>
      <w:r>
        <w:rPr>
          <w:vertAlign w:val="subscript"/>
        </w:rPr>
        <w:t>1</w:t>
      </w:r>
      <w:r>
        <w:t>, F</w:t>
      </w:r>
      <w:r>
        <w:rPr>
          <w:vertAlign w:val="subscript"/>
        </w:rPr>
        <w:t>2</w:t>
      </w:r>
      <w:r>
        <w:t xml:space="preserve"> trên mặt một bảng gỗ. Lấy một vòng dây kín không đàn hồi có độ dài lớn hơn 2F</w:t>
      </w:r>
      <w:r>
        <w:rPr>
          <w:vertAlign w:val="subscript"/>
        </w:rPr>
        <w:t>1</w:t>
      </w:r>
      <w:r>
        <w:t>F</w:t>
      </w:r>
      <w:r>
        <w:rPr>
          <w:vertAlign w:val="subscript"/>
        </w:rPr>
        <w:t>2</w:t>
      </w:r>
      <w:r>
        <w:t>. Quàng vòng dây đó qua hai chiếc đinh và kéo căng tại vị trí của đầu bút chì (</w:t>
      </w:r>
      <w:r>
        <w:rPr>
          <w:i/>
        </w:rPr>
        <w:t>Hình 51</w:t>
      </w:r>
      <w:r>
        <w:t xml:space="preserve">). Di chuyển đầu bút chì sao cho dây luôn căng, đầu bút chì vạch nên một đường mà ta gọi là </w:t>
      </w:r>
      <w:r>
        <w:rPr>
          <w:i/>
        </w:rPr>
        <w:t>đường elip</w:t>
      </w:r>
      <w:r>
        <w:t xml:space="preserve">. Gọi vị trí của đầu bút chì là điểm M. </w:t>
      </w:r>
      <w:r>
        <w:br/>
      </w:r>
      <w:r>
        <w:t>Khi M thay đổi, có nhận xét gì về tổng MF</w:t>
      </w:r>
      <w:r>
        <w:rPr>
          <w:vertAlign w:val="subscript"/>
        </w:rPr>
        <w:t>1</w:t>
      </w:r>
      <w:r>
        <w:t xml:space="preserve"> + MF</w:t>
      </w:r>
      <w:r>
        <w:rPr>
          <w:vertAlign w:val="subscript"/>
        </w:rPr>
        <w:t>2</w:t>
      </w:r>
      <w:r>
        <w:t xml:space="preserve">? </w:t>
      </w:r>
      <w:r>
        <w:br/>
      </w:r>
      <w:r>
        <w:drawing>
          <wp:inline xmlns:a="http://schemas.openxmlformats.org/drawingml/2006/main" xmlns:pic="http://schemas.openxmlformats.org/drawingml/2006/picture">
            <wp:extent cx="3124200" cy="3133725"/>
            <wp:docPr id="2" name="Picture 2"/>
            <wp:cNvGraphicFramePr>
              <a:graphicFrameLocks noChangeAspect="1"/>
            </wp:cNvGraphicFramePr>
            <a:graphic>
              <a:graphicData uri="http://schemas.openxmlformats.org/drawingml/2006/picture">
                <pic:pic>
                  <pic:nvPicPr>
                    <pic:cNvPr id="0" name="temp_inline_c31c3834a675439aa2a8c12db55d954a.jpg"/>
                    <pic:cNvPicPr/>
                  </pic:nvPicPr>
                  <pic:blipFill>
                    <a:blip r:embed="rId10"/>
                    <a:stretch>
                      <a:fillRect/>
                    </a:stretch>
                  </pic:blipFill>
                  <pic:spPr>
                    <a:xfrm>
                      <a:off x="0" y="0"/>
                      <a:ext cx="3124200" cy="3133725"/>
                    </a:xfrm>
                    <a:prstGeom prst="rect"/>
                  </pic:spPr>
                </pic:pic>
              </a:graphicData>
            </a:graphic>
          </wp:inline>
        </w:drawing>
      </w:r>
      <w:r>
        <w:t xml:space="preserve"> </w:t>
      </w:r>
      <w:r>
        <w:br/>
      </w:r>
      <w:r>
        <w:rPr>
          <w:b/>
        </w:rPr>
        <w:t>Lời giải</w:t>
      </w:r>
      <w:r>
        <w:br/>
      </w:r>
      <w:r>
        <w:t>Theo bài ra ta thấy tổng MF</w:t>
      </w:r>
      <w:r>
        <w:rPr>
          <w:vertAlign w:val="subscript"/>
        </w:rPr>
        <w:t>1</w:t>
      </w:r>
      <w:r>
        <w:rPr>
          <w:vertAlign w:val="subscript"/>
        </w:rPr>
        <w:t xml:space="preserve"> </w:t>
      </w:r>
      <w:r>
        <w:t>+ MF</w:t>
      </w:r>
      <w:r>
        <w:rPr>
          <w:vertAlign w:val="subscript"/>
        </w:rPr>
        <w:t>2</w:t>
      </w:r>
      <w:r>
        <w:t xml:space="preserve"> luôn bằng độ dài vòng dây kín không đàn hồi. </w:t>
      </w:r>
      <w:r>
        <w:br/>
      </w:r>
      <w:r>
        <w:t>Vậy khi M thay đổi, tổng MF</w:t>
      </w:r>
      <w:r>
        <w:rPr>
          <w:vertAlign w:val="subscript"/>
        </w:rPr>
        <w:t>1</w:t>
      </w:r>
      <w:r>
        <w:t xml:space="preserve"> + MF</w:t>
      </w:r>
      <w:r>
        <w:rPr>
          <w:vertAlign w:val="subscript"/>
        </w:rPr>
        <w:t>2</w:t>
      </w:r>
      <w:r>
        <w:t xml:space="preserve"> là một độ dài không đổi.</w:t>
      </w:r>
      <w:r>
        <w:br/>
      </w:r>
      <w:r>
        <w:rPr>
          <w:b/>
        </w:rPr>
        <w:t xml:space="preserve">Giải </w:t>
      </w:r>
      <w:r>
        <w:rPr>
          <w:b/>
        </w:rPr>
        <w:t>Toán 10</w:t>
      </w:r>
      <w:r>
        <w:rPr>
          <w:b/>
        </w:rPr>
        <w:t xml:space="preserve"> </w:t>
      </w:r>
      <w:r>
        <w:rPr>
          <w:b/>
        </w:rPr>
        <w:t>trang 94</w:t>
      </w:r>
      <w:r>
        <w:rPr>
          <w:b/>
        </w:rPr>
        <w:t xml:space="preserve"> </w:t>
      </w:r>
      <w:r>
        <w:rPr>
          <w:b/>
        </w:rPr>
        <w:t>Tập 2</w:t>
      </w:r>
      <w:r>
        <w:br/>
      </w:r>
      <w:r>
        <w:rPr>
          <w:b/>
        </w:rPr>
        <w:t xml:space="preserve">Hoạt động 2 trang 94 </w:t>
      </w:r>
      <w:r>
        <w:rPr>
          <w:b/>
        </w:rPr>
        <w:t>Toán 10 Tập 2</w:t>
      </w:r>
      <w:r>
        <w:rPr>
          <w:b/>
        </w:rPr>
        <w:t xml:space="preserve">: </w:t>
      </w:r>
      <w:r>
        <w:t>Trong mặt phẳng, xét đường elip (E) là tập hợp các điểm M sao cho MF</w:t>
      </w:r>
      <w:r>
        <w:rPr>
          <w:vertAlign w:val="subscript"/>
        </w:rPr>
        <w:t>1</w:t>
      </w:r>
      <w:r>
        <w:t xml:space="preserve"> + MF</w:t>
      </w:r>
      <w:r>
        <w:rPr>
          <w:vertAlign w:val="subscript"/>
        </w:rPr>
        <w:t>2</w:t>
      </w:r>
      <w:r>
        <w:t xml:space="preserve"> = 2a, ở đó F</w:t>
      </w:r>
      <w:r>
        <w:rPr>
          <w:vertAlign w:val="subscript"/>
        </w:rPr>
        <w:t>1</w:t>
      </w:r>
      <w:r>
        <w:t>F</w:t>
      </w:r>
      <w:r>
        <w:rPr>
          <w:vertAlign w:val="subscript"/>
        </w:rPr>
        <w:t>2</w:t>
      </w:r>
      <w:r>
        <w:t xml:space="preserve"> = 2c (với a &gt; c &gt; 0). </w:t>
      </w:r>
      <w:r>
        <w:br/>
      </w:r>
      <w:r>
        <w:t>Ta chọn hệ trục tọa độ Oxy có gốc là trung điểm của F</w:t>
      </w:r>
      <w:r>
        <w:rPr>
          <w:vertAlign w:val="subscript"/>
        </w:rPr>
        <w:t>1</w:t>
      </w:r>
      <w:r>
        <w:t>F</w:t>
      </w:r>
      <w:r>
        <w:rPr>
          <w:vertAlign w:val="subscript"/>
        </w:rPr>
        <w:t>2</w:t>
      </w:r>
      <w:r>
        <w:t>, trục Oy là đường trung trực của F</w:t>
      </w:r>
      <w:r>
        <w:rPr>
          <w:vertAlign w:val="subscript"/>
        </w:rPr>
        <w:t>1</w:t>
      </w:r>
      <w:r>
        <w:t>F</w:t>
      </w:r>
      <w:r>
        <w:rPr>
          <w:vertAlign w:val="subscript"/>
        </w:rPr>
        <w:t>2</w:t>
      </w:r>
      <w:r>
        <w:t xml:space="preserve"> và F</w:t>
      </w:r>
      <w:r>
        <w:rPr>
          <w:vertAlign w:val="subscript"/>
        </w:rPr>
        <w:t>2</w:t>
      </w:r>
      <w:r>
        <w:t xml:space="preserve"> nằm trên tia Ox (</w:t>
      </w:r>
      <w:r>
        <w:rPr>
          <w:i/>
        </w:rPr>
        <w:t>Hình 52</w:t>
      </w:r>
      <w:r>
        <w:t>). Khi đó, F</w:t>
      </w:r>
      <w:r>
        <w:rPr>
          <w:vertAlign w:val="subscript"/>
        </w:rPr>
        <w:t>1</w:t>
      </w:r>
      <w:r>
        <w:t>(– c; 0) và F</w:t>
      </w:r>
      <w:r>
        <w:rPr>
          <w:vertAlign w:val="subscript"/>
        </w:rPr>
        <w:t>2</w:t>
      </w:r>
      <w:r>
        <w:t xml:space="preserve">(c; 0) là hai tiêu điểm của elip (E). Chứng minh rằng: </w:t>
      </w:r>
      <w:r>
        <w:br/>
      </w:r>
      <w:r>
        <w:t>a) A</w:t>
      </w:r>
      <w:r>
        <w:rPr>
          <w:vertAlign w:val="subscript"/>
        </w:rPr>
        <w:t>1</w:t>
      </w:r>
      <w:r>
        <w:t>(– a; 0) và A</w:t>
      </w:r>
      <w:r>
        <w:rPr>
          <w:vertAlign w:val="subscript"/>
        </w:rPr>
        <w:t>2</w:t>
      </w:r>
      <w:r>
        <w:t xml:space="preserve">(a; 0) đều là giao điểm của elip (E) với trục Ox. </w:t>
      </w:r>
      <w:r>
        <w:br/>
      </w:r>
      <w:r>
        <w:t>b) B</w:t>
      </w:r>
      <w:r>
        <w:rPr>
          <w:vertAlign w:val="subscript"/>
        </w:rPr>
        <w:t>1</w:t>
      </w:r>
      <w:r>
        <w:t>(0; – b) và B</w:t>
      </w:r>
      <w:r>
        <w:rPr>
          <w:vertAlign w:val="subscript"/>
        </w:rPr>
        <w:t>2</w:t>
      </w:r>
      <w:r>
        <w:t xml:space="preserve">(0; b), ở đó </w:t>
      </w:r>
      <w:r>
        <w:t>b</w:t>
      </w:r>
      <w:r>
        <w:t>=</w:t>
      </w:r>
      <w:r>
        <w:t>√</w:t>
      </w:r>
      <w:r>
        <w:t>a</w:t>
      </w:r>
      <w:r>
        <w:t>2</w:t>
      </w:r>
      <w:r>
        <w:t>−</w:t>
      </w:r>
      <w:r>
        <w:t>c</w:t>
      </w:r>
      <w:r>
        <w:t>2</w:t>
      </w:r>
      <w:r>
        <w:t>b=√(a^(2)−c^(2))</w:t>
      </w:r>
      <w:r>
        <w:t xml:space="preserve">, đều là giao điểm của elip (E) với trục Oy. </w:t>
      </w:r>
      <w:r>
        <w:br/>
      </w:r>
      <w:r>
        <w:drawing>
          <wp:inline xmlns:a="http://schemas.openxmlformats.org/drawingml/2006/main" xmlns:pic="http://schemas.openxmlformats.org/drawingml/2006/picture">
            <wp:extent cx="3581400" cy="3152775"/>
            <wp:docPr id="3" name="Picture 3"/>
            <wp:cNvGraphicFramePr>
              <a:graphicFrameLocks noChangeAspect="1"/>
            </wp:cNvGraphicFramePr>
            <a:graphic>
              <a:graphicData uri="http://schemas.openxmlformats.org/drawingml/2006/picture">
                <pic:pic>
                  <pic:nvPicPr>
                    <pic:cNvPr id="0" name="temp_inline_38893229b4a549c69ea53cc00fb407d6.jpg"/>
                    <pic:cNvPicPr/>
                  </pic:nvPicPr>
                  <pic:blipFill>
                    <a:blip r:embed="rId11"/>
                    <a:stretch>
                      <a:fillRect/>
                    </a:stretch>
                  </pic:blipFill>
                  <pic:spPr>
                    <a:xfrm>
                      <a:off x="0" y="0"/>
                      <a:ext cx="3581400" cy="3152775"/>
                    </a:xfrm>
                    <a:prstGeom prst="rect"/>
                  </pic:spPr>
                </pic:pic>
              </a:graphicData>
            </a:graphic>
          </wp:inline>
        </w:drawing>
      </w:r>
      <w:r>
        <w:t xml:space="preserve"> </w:t>
      </w:r>
      <w:r>
        <w:br/>
      </w:r>
      <w:r>
        <w:rPr>
          <w:b/>
        </w:rPr>
        <w:t>Lời giải</w:t>
      </w:r>
      <w:r>
        <w:br/>
      </w:r>
      <w:r>
        <w:t xml:space="preserve">a) </w:t>
      </w:r>
      <w:r>
        <w:t>A</w:t>
      </w:r>
      <w:r>
        <w:t>1</w:t>
      </w:r>
      <w:r>
        <w:t>F</w:t>
      </w:r>
      <w:r>
        <w:t>1</w:t>
      </w:r>
      <w:r>
        <w:t>=</w:t>
      </w:r>
      <w:r>
        <w:t>√</w:t>
      </w:r>
      <w:r>
        <w:t>(</w:t>
      </w:r>
      <w:r>
        <w:t>(</w:t>
      </w:r>
      <w:r>
        <w:t>−</w:t>
      </w:r>
      <w:r>
        <w:t>c</w:t>
      </w:r>
      <w:r>
        <w:t>)</w:t>
      </w:r>
      <w:r>
        <w:t>−</w:t>
      </w:r>
      <w:r>
        <w:t>(</w:t>
      </w:r>
      <w:r>
        <w:t>−</w:t>
      </w:r>
      <w:r>
        <w:t>a</w:t>
      </w:r>
      <w:r>
        <w:t>)</w:t>
      </w:r>
      <w:r>
        <w:t>)</w:t>
      </w:r>
      <w:r>
        <w:t>2</w:t>
      </w:r>
      <w:r>
        <w:t>+</w:t>
      </w:r>
      <w:r>
        <w:t>(</w:t>
      </w:r>
      <w:r>
        <w:t>0</w:t>
      </w:r>
      <w:r>
        <w:t>−</w:t>
      </w:r>
      <w:r>
        <w:t>0</w:t>
      </w:r>
      <w:r>
        <w:t>)</w:t>
      </w:r>
      <w:r>
        <w:t>2</w:t>
      </w:r>
      <w:r>
        <w:t>=</w:t>
      </w:r>
      <w:r>
        <w:t>|</w:t>
      </w:r>
      <w:r>
        <w:t>−</w:t>
      </w:r>
      <w:r>
        <w:t>c</w:t>
      </w:r>
      <w:r>
        <w:t>+</w:t>
      </w:r>
      <w:r>
        <w:t>a</w:t>
      </w:r>
      <w:r>
        <w:t>|</w:t>
      </w:r>
      <w:r>
        <w:t>=</w:t>
      </w:r>
      <w:r>
        <w:t>a</w:t>
      </w:r>
      <w:r>
        <w:t>−</w:t>
      </w:r>
      <w:r>
        <w:t>c</w:t>
      </w:r>
      <w:r>
        <w:t>A_(1)F_(1)=√(−c−−a^(2)+0−0^(2))=−c+a=a−c</w:t>
      </w:r>
      <w:r>
        <w:t xml:space="preserve"> (vì a &gt; c &gt; 0 nên a – c &gt; 0).</w:t>
      </w:r>
      <w:r>
        <w:br/>
      </w:r>
      <w:r>
        <w:t>A</w:t>
      </w:r>
      <w:r>
        <w:t>1</w:t>
      </w:r>
      <w:r>
        <w:t>F</w:t>
      </w:r>
      <w:r>
        <w:t>2</w:t>
      </w:r>
      <w:r>
        <w:t>=</w:t>
      </w:r>
      <w:r>
        <w:t>√</w:t>
      </w:r>
      <w:r>
        <w:t>(</w:t>
      </w:r>
      <w:r>
        <w:t>c</w:t>
      </w:r>
      <w:r>
        <w:t>−</w:t>
      </w:r>
      <w:r>
        <w:t>(</w:t>
      </w:r>
      <w:r>
        <w:t>−</w:t>
      </w:r>
      <w:r>
        <w:t>a</w:t>
      </w:r>
      <w:r>
        <w:t>)</w:t>
      </w:r>
      <w:r>
        <w:t>)</w:t>
      </w:r>
      <w:r>
        <w:t>2</w:t>
      </w:r>
      <w:r>
        <w:t>+</w:t>
      </w:r>
      <w:r>
        <w:t>(</w:t>
      </w:r>
      <w:r>
        <w:t>0</w:t>
      </w:r>
      <w:r>
        <w:t>−</w:t>
      </w:r>
      <w:r>
        <w:t>0</w:t>
      </w:r>
      <w:r>
        <w:t>)</w:t>
      </w:r>
      <w:r>
        <w:t>2</w:t>
      </w:r>
      <w:r>
        <w:t>=</w:t>
      </w:r>
      <w:r>
        <w:t>|</w:t>
      </w:r>
      <w:r>
        <w:t>a</w:t>
      </w:r>
      <w:r>
        <w:t>+</w:t>
      </w:r>
      <w:r>
        <w:t>c</w:t>
      </w:r>
      <w:r>
        <w:t>|</w:t>
      </w:r>
      <w:r>
        <w:t>=</w:t>
      </w:r>
      <w:r>
        <w:t>a</w:t>
      </w:r>
      <w:r>
        <w:t>+</w:t>
      </w:r>
      <w:r>
        <w:t>c</w:t>
      </w:r>
      <w:r>
        <w:t>A_(1)F_(2)=√(c−−a^(2)+0−0^(2))=a+c=a+c</w:t>
      </w:r>
      <w:r>
        <w:br/>
      </w:r>
      <w:r>
        <w:t>Suy ra A</w:t>
      </w:r>
      <w:r>
        <w:rPr>
          <w:vertAlign w:val="subscript"/>
        </w:rPr>
        <w:t>1</w:t>
      </w:r>
      <w:r>
        <w:t>F</w:t>
      </w:r>
      <w:r>
        <w:rPr>
          <w:vertAlign w:val="subscript"/>
        </w:rPr>
        <w:t>1</w:t>
      </w:r>
      <w:r>
        <w:t xml:space="preserve"> + A</w:t>
      </w:r>
      <w:r>
        <w:rPr>
          <w:vertAlign w:val="subscript"/>
        </w:rPr>
        <w:t>2</w:t>
      </w:r>
      <w:r>
        <w:t>F</w:t>
      </w:r>
      <w:r>
        <w:rPr>
          <w:vertAlign w:val="subscript"/>
        </w:rPr>
        <w:t>2</w:t>
      </w:r>
      <w:r>
        <w:t xml:space="preserve"> = (a – c) + (a + c) = 2a.</w:t>
      </w:r>
      <w:r>
        <w:br/>
      </w:r>
      <w:r>
        <w:t>Vậy điểm A</w:t>
      </w:r>
      <w:r>
        <w:rPr>
          <w:vertAlign w:val="subscript"/>
        </w:rPr>
        <w:t>1</w:t>
      </w:r>
      <w:r>
        <w:t xml:space="preserve">(– a; 0) thuộc elip (E). </w:t>
      </w:r>
      <w:r>
        <w:br/>
      </w:r>
      <w:r>
        <w:t>Mà A</w:t>
      </w:r>
      <w:r>
        <w:rPr>
          <w:vertAlign w:val="subscript"/>
        </w:rPr>
        <w:t>1</w:t>
      </w:r>
      <w:r>
        <w:t>(– a; 0) thuộc trục Ox nên A</w:t>
      </w:r>
      <w:r>
        <w:rPr>
          <w:vertAlign w:val="subscript"/>
        </w:rPr>
        <w:t>1</w:t>
      </w:r>
      <w:r>
        <w:t xml:space="preserve">(– a; 0) là giao điểm của elip (E) với trục Ox. </w:t>
      </w:r>
      <w:r>
        <w:br/>
      </w:r>
      <w:r>
        <w:t>Tương tự, ta chứng minh được A</w:t>
      </w:r>
      <w:r>
        <w:rPr>
          <w:vertAlign w:val="subscript"/>
        </w:rPr>
        <w:t>2</w:t>
      </w:r>
      <w:r>
        <w:t>(a; 0) là giao điểm của elip (E) với trục Ox.</w:t>
      </w:r>
      <w:r>
        <w:br/>
      </w:r>
      <w:r>
        <w:t xml:space="preserve">b) Ta có: </w:t>
      </w:r>
      <w:r>
        <w:br/>
      </w:r>
      <w:r>
        <w:t>B</w:t>
      </w:r>
      <w:r>
        <w:t>2</w:t>
      </w:r>
      <w:r>
        <w:t>F</w:t>
      </w:r>
      <w:r>
        <w:t>1</w:t>
      </w:r>
      <w:r>
        <w:t>=</w:t>
      </w:r>
      <w:r>
        <w:t>√</w:t>
      </w:r>
      <w:r>
        <w:t>(</w:t>
      </w:r>
      <w:r>
        <w:t>−</w:t>
      </w:r>
      <w:r>
        <w:t>c</w:t>
      </w:r>
      <w:r>
        <w:t>−</w:t>
      </w:r>
      <w:r>
        <w:t>0</w:t>
      </w:r>
      <w:r>
        <w:t>)</w:t>
      </w:r>
      <w:r>
        <w:t>2</w:t>
      </w:r>
      <w:r>
        <w:t>+</w:t>
      </w:r>
      <w:r>
        <w:t>(</w:t>
      </w:r>
      <w:r>
        <w:t>0</w:t>
      </w:r>
      <w:r>
        <w:t>−</w:t>
      </w:r>
      <w:r>
        <w:t>b</w:t>
      </w:r>
      <w:r>
        <w:t>)</w:t>
      </w:r>
      <w:r>
        <w:t>2</w:t>
      </w:r>
      <w:r>
        <w:t>=</w:t>
      </w:r>
      <w:r>
        <w:t>√</w:t>
      </w:r>
      <w:r>
        <w:t>c</w:t>
      </w:r>
      <w:r>
        <w:t>2</w:t>
      </w:r>
      <w:r>
        <w:t>+</w:t>
      </w:r>
      <w:r>
        <w:t>b</w:t>
      </w:r>
      <w:r>
        <w:t>2</w:t>
      </w:r>
      <w:r>
        <w:t>=</w:t>
      </w:r>
      <w:r>
        <w:t>√</w:t>
      </w:r>
      <w:r>
        <w:t>a</w:t>
      </w:r>
      <w:r>
        <w:t>2</w:t>
      </w:r>
      <w:r>
        <w:t>=</w:t>
      </w:r>
      <w:r>
        <w:t>|</w:t>
      </w:r>
      <w:r>
        <w:t>a</w:t>
      </w:r>
      <w:r>
        <w:t>|</w:t>
      </w:r>
      <w:r>
        <w:t>=</w:t>
      </w:r>
      <w:r>
        <w:t>a</w:t>
      </w:r>
      <w:r>
        <w:t>B_(2)F_(1)=√(−c−0^(2)+0−b^(2))=√(c^(2)+b^(2))=√(a^(2))=a=a</w:t>
      </w:r>
      <w:r>
        <w:br/>
      </w:r>
      <w:r>
        <w:t xml:space="preserve">(vì </w:t>
      </w:r>
      <w:r>
        <w:t>b</w:t>
      </w:r>
      <w:r>
        <w:t>=</w:t>
      </w:r>
      <w:r>
        <w:t>√</w:t>
      </w:r>
      <w:r>
        <w:t>a</w:t>
      </w:r>
      <w:r>
        <w:t>2</w:t>
      </w:r>
      <w:r>
        <w:t>−</w:t>
      </w:r>
      <w:r>
        <w:t>c</w:t>
      </w:r>
      <w:r>
        <w:t>2</w:t>
      </w:r>
      <w:r>
        <w:t>b=√(a^(2)−c^(2))</w:t>
      </w:r>
      <w:r>
        <w:t xml:space="preserve"> nên </w:t>
      </w:r>
      <w:r>
        <w:t>b</w:t>
      </w:r>
      <w:r>
        <w:t>2</w:t>
      </w:r>
      <w:r>
        <w:t>=</w:t>
      </w:r>
      <w:r>
        <w:t>a</w:t>
      </w:r>
      <w:r>
        <w:t>2</w:t>
      </w:r>
      <w:r>
        <w:t>−</w:t>
      </w:r>
      <w:r>
        <w:t>c</w:t>
      </w:r>
      <w:r>
        <w:t>2</w:t>
      </w:r>
      <w:r>
        <w:t>⇔</w:t>
      </w:r>
      <w:r>
        <w:t>a</w:t>
      </w:r>
      <w:r>
        <w:t>2</w:t>
      </w:r>
      <w:r>
        <w:t>=</w:t>
      </w:r>
      <w:r>
        <w:t>b</w:t>
      </w:r>
      <w:r>
        <w:t>2</w:t>
      </w:r>
      <w:r>
        <w:t>+</w:t>
      </w:r>
      <w:r>
        <w:t>c</w:t>
      </w:r>
      <w:r>
        <w:t>2</w:t>
      </w:r>
      <w:r>
        <w:t>b^(2)=a^(2)−c^(2)⇔a^(2)=b^(2)+c^(2)</w:t>
      </w:r>
      <w:r>
        <w:t xml:space="preserve"> và a &gt; 0 nên |a| = a).</w:t>
      </w:r>
      <w:r>
        <w:br/>
      </w:r>
      <w:r>
        <w:t xml:space="preserve">Tương tự: </w:t>
      </w:r>
      <w:r>
        <w:t>B</w:t>
      </w:r>
      <w:r>
        <w:t>2</w:t>
      </w:r>
      <w:r>
        <w:t>F</w:t>
      </w:r>
      <w:r>
        <w:t>2</w:t>
      </w:r>
      <w:r>
        <w:t>=</w:t>
      </w:r>
      <w:r>
        <w:t>√</w:t>
      </w:r>
      <w:r>
        <w:t>(</w:t>
      </w:r>
      <w:r>
        <w:t>c</w:t>
      </w:r>
      <w:r>
        <w:t>−</w:t>
      </w:r>
      <w:r>
        <w:t>0</w:t>
      </w:r>
      <w:r>
        <w:t>)</w:t>
      </w:r>
      <w:r>
        <w:t>2</w:t>
      </w:r>
      <w:r>
        <w:t>+</w:t>
      </w:r>
      <w:r>
        <w:t>(</w:t>
      </w:r>
      <w:r>
        <w:t>0</w:t>
      </w:r>
      <w:r>
        <w:t>−</w:t>
      </w:r>
      <w:r>
        <w:t>b</w:t>
      </w:r>
      <w:r>
        <w:t>)</w:t>
      </w:r>
      <w:r>
        <w:t>2</w:t>
      </w:r>
      <w:r>
        <w:t>=</w:t>
      </w:r>
      <w:r>
        <w:t>√</w:t>
      </w:r>
      <w:r>
        <w:t>c</w:t>
      </w:r>
      <w:r>
        <w:t>2</w:t>
      </w:r>
      <w:r>
        <w:t>+</w:t>
      </w:r>
      <w:r>
        <w:t>b</w:t>
      </w:r>
      <w:r>
        <w:t>2</w:t>
      </w:r>
      <w:r>
        <w:t>=</w:t>
      </w:r>
      <w:r>
        <w:t>√</w:t>
      </w:r>
      <w:r>
        <w:t>a</w:t>
      </w:r>
      <w:r>
        <w:t>2</w:t>
      </w:r>
      <w:r>
        <w:t>=</w:t>
      </w:r>
      <w:r>
        <w:t>a</w:t>
      </w:r>
      <w:r>
        <w:t>B_(2)F_(2)=√(c−0^(2)+0−b^(2))=√(c^(2)+b^(2))=√(a^(2))=a</w:t>
      </w:r>
      <w:r>
        <w:t xml:space="preserve"> (do a &gt; 0).</w:t>
      </w:r>
      <w:r>
        <w:br/>
      </w:r>
      <w:r>
        <w:t>Suy ra B</w:t>
      </w:r>
      <w:r>
        <w:rPr>
          <w:vertAlign w:val="subscript"/>
        </w:rPr>
        <w:t>2</w:t>
      </w:r>
      <w:r>
        <w:t>F</w:t>
      </w:r>
      <w:r>
        <w:rPr>
          <w:vertAlign w:val="subscript"/>
        </w:rPr>
        <w:t>1</w:t>
      </w:r>
      <w:r>
        <w:t xml:space="preserve"> = B</w:t>
      </w:r>
      <w:r>
        <w:rPr>
          <w:vertAlign w:val="subscript"/>
        </w:rPr>
        <w:t>2</w:t>
      </w:r>
      <w:r>
        <w:t>F</w:t>
      </w:r>
      <w:r>
        <w:rPr>
          <w:vertAlign w:val="subscript"/>
        </w:rPr>
        <w:t>2</w:t>
      </w:r>
      <w:r>
        <w:t xml:space="preserve"> = a nên B</w:t>
      </w:r>
      <w:r>
        <w:rPr>
          <w:vertAlign w:val="subscript"/>
        </w:rPr>
        <w:t>2</w:t>
      </w:r>
      <w:r>
        <w:t>F</w:t>
      </w:r>
      <w:r>
        <w:rPr>
          <w:vertAlign w:val="subscript"/>
        </w:rPr>
        <w:t>1</w:t>
      </w:r>
      <w:r>
        <w:t xml:space="preserve"> + B</w:t>
      </w:r>
      <w:r>
        <w:rPr>
          <w:vertAlign w:val="subscript"/>
        </w:rPr>
        <w:t>2</w:t>
      </w:r>
      <w:r>
        <w:t>F</w:t>
      </w:r>
      <w:r>
        <w:rPr>
          <w:vertAlign w:val="subscript"/>
        </w:rPr>
        <w:t>2</w:t>
      </w:r>
      <w:r>
        <w:t xml:space="preserve"> = a + a = 2a. </w:t>
      </w:r>
      <w:r>
        <w:br/>
      </w:r>
      <w:r>
        <w:t>Do đó, B</w:t>
      </w:r>
      <w:r>
        <w:rPr>
          <w:vertAlign w:val="subscript"/>
        </w:rPr>
        <w:t>2</w:t>
      </w:r>
      <w:r>
        <w:t>(0; b) thuộc elip (E).</w:t>
      </w:r>
      <w:r>
        <w:br/>
      </w:r>
      <w:r>
        <w:t>Mà B</w:t>
      </w:r>
      <w:r>
        <w:rPr>
          <w:vertAlign w:val="subscript"/>
        </w:rPr>
        <w:t>2</w:t>
      </w:r>
      <w:r>
        <w:t>(0; b) thuộc trung Oy nên B</w:t>
      </w:r>
      <w:r>
        <w:rPr>
          <w:vertAlign w:val="subscript"/>
        </w:rPr>
        <w:t>2</w:t>
      </w:r>
      <w:r>
        <w:t xml:space="preserve">(0; b) là giao điểm của elip (E) với trục Oy. </w:t>
      </w:r>
      <w:r>
        <w:br/>
      </w:r>
      <w:r>
        <w:t>Tương tự, ta chứng minh được: B</w:t>
      </w:r>
      <w:r>
        <w:rPr>
          <w:vertAlign w:val="subscript"/>
        </w:rPr>
        <w:t>1</w:t>
      </w:r>
      <w:r>
        <w:t>(0; – b) là giao điểm của elip (E) với trục Oy.</w:t>
      </w:r>
      <w:r>
        <w:br/>
      </w:r>
      <w:r>
        <w:rPr>
          <w:b/>
        </w:rPr>
        <w:t xml:space="preserve">Giải </w:t>
      </w:r>
      <w:r>
        <w:rPr>
          <w:b/>
        </w:rPr>
        <w:t>Toán 10</w:t>
      </w:r>
      <w:r>
        <w:rPr>
          <w:b/>
        </w:rPr>
        <w:t xml:space="preserve"> </w:t>
      </w:r>
      <w:r>
        <w:rPr>
          <w:b/>
        </w:rPr>
        <w:t>trang 95</w:t>
      </w:r>
      <w:r>
        <w:rPr>
          <w:b/>
        </w:rPr>
        <w:t xml:space="preserve"> </w:t>
      </w:r>
      <w:r>
        <w:rPr>
          <w:b/>
        </w:rPr>
        <w:t>Tập 2</w:t>
      </w:r>
      <w:r>
        <w:br/>
      </w:r>
      <w:r>
        <w:rPr>
          <w:b/>
        </w:rPr>
        <w:t xml:space="preserve">Luyện tập 1 trang 95 </w:t>
      </w:r>
      <w:r>
        <w:rPr>
          <w:b/>
        </w:rPr>
        <w:t>Toán 10 Tập 2</w:t>
      </w:r>
      <w:r>
        <w:rPr>
          <w:b/>
        </w:rPr>
        <w:t xml:space="preserve">: </w:t>
      </w:r>
      <w:r>
        <w:t xml:space="preserve">Lập phương trình chính tắc của elip (E) đi qua hai điểm M(0; 3) và </w:t>
      </w:r>
      <w:r>
        <w:t>N</w:t>
      </w:r>
      <w:r>
        <w:t>(</w:t>
      </w:r>
      <w:r>
        <w:t>3</w:t>
      </w:r>
      <w:r>
        <w:t>;</w:t>
      </w:r>
      <w:r>
        <w:t>−</w:t>
      </w:r>
      <w:r>
        <w:t>12</w:t>
      </w:r>
      <w:r>
        <w:t>5</w:t>
      </w:r>
      <w:r>
        <w:t>)</w:t>
      </w:r>
      <w:r>
        <w:t>N3; −(12)/(5)</w:t>
      </w:r>
      <w:r>
        <w:t>.</w:t>
      </w:r>
      <w:r>
        <w:br/>
      </w:r>
      <w:r>
        <w:rPr>
          <w:b/>
        </w:rPr>
        <w:t>Lời giải</w:t>
      </w:r>
      <w:r>
        <w:br/>
      </w:r>
      <w:r>
        <w:t xml:space="preserve">Gọi phương trình chính tắc của elip (E) là: </w:t>
      </w:r>
      <w:r>
        <w:t>x</w:t>
      </w:r>
      <w:r>
        <w:t>2</w:t>
      </w:r>
      <w:r>
        <w:t>a</w:t>
      </w:r>
      <w:r>
        <w:t>2</w:t>
      </w:r>
      <w:r>
        <w:t>+</w:t>
      </w:r>
      <w:r>
        <w:t>y</w:t>
      </w:r>
      <w:r>
        <w:t>2</w:t>
      </w:r>
      <w:r>
        <w:t>b</w:t>
      </w:r>
      <w:r>
        <w:t>2</w:t>
      </w:r>
      <w:r>
        <w:t>=</w:t>
      </w:r>
      <w:r>
        <w:t>1</w:t>
      </w:r>
      <w:r>
        <w:t>(</w:t>
      </w:r>
      <w:r>
        <w:t>a</w:t>
      </w:r>
      <w:r>
        <w:t>&gt;</w:t>
      </w:r>
      <w:r>
        <w:t>b</w:t>
      </w:r>
      <w:r>
        <w:t>&gt;</w:t>
      </w:r>
      <w:r>
        <w:t>0</w:t>
      </w:r>
      <w:r>
        <w:t>)</w:t>
      </w:r>
      <w:r>
        <w:t>(x^(2))/(a^(2))+(y^(2))/(b^(2))=1  a&gt;b&gt;0</w:t>
      </w:r>
      <w:r>
        <w:t xml:space="preserve">. </w:t>
      </w:r>
      <w:r>
        <w:br/>
      </w:r>
      <w:r>
        <w:t xml:space="preserve">Vì elip (E) đi qua điểm M(0; 3) nên </w:t>
      </w:r>
      <w:r>
        <w:t>0</w:t>
      </w:r>
      <w:r>
        <w:t>2</w:t>
      </w:r>
      <w:r>
        <w:t>a</w:t>
      </w:r>
      <w:r>
        <w:t>2</w:t>
      </w:r>
      <w:r>
        <w:t>+</w:t>
      </w:r>
      <w:r>
        <w:t>3</w:t>
      </w:r>
      <w:r>
        <w:t>2</w:t>
      </w:r>
      <w:r>
        <w:t>b</w:t>
      </w:r>
      <w:r>
        <w:t>2</w:t>
      </w:r>
      <w:r>
        <w:t>=</w:t>
      </w:r>
      <w:r>
        <w:t>1</w:t>
      </w:r>
      <w:r>
        <w:t>⇔</w:t>
      </w:r>
      <w:r>
        <w:t>b</w:t>
      </w:r>
      <w:r>
        <w:t>2</w:t>
      </w:r>
      <w:r>
        <w:t>=</w:t>
      </w:r>
      <w:r>
        <w:t>3</w:t>
      </w:r>
      <w:r>
        <w:t>2</w:t>
      </w:r>
      <w:r>
        <w:t>(0^(2))/(a^(2))+(3^(2))/(b^(2))=1⇔b^(2)=3^(2)</w:t>
      </w:r>
      <w:r>
        <w:t>.</w:t>
      </w:r>
      <w:r>
        <w:br/>
      </w:r>
      <w:r>
        <w:t xml:space="preserve">Vì elip (E) đi qua điểm </w:t>
      </w:r>
      <w:r>
        <w:t>N</w:t>
      </w:r>
      <w:r>
        <w:t>(</w:t>
      </w:r>
      <w:r>
        <w:t>3</w:t>
      </w:r>
      <w:r>
        <w:t>;</w:t>
      </w:r>
      <w:r>
        <w:t>−</w:t>
      </w:r>
      <w:r>
        <w:t>12</w:t>
      </w:r>
      <w:r>
        <w:t>5</w:t>
      </w:r>
      <w:r>
        <w:t>)</w:t>
      </w:r>
      <w:r>
        <w:t>N3;−(12)/(5)</w:t>
      </w:r>
      <w:r>
        <w:t xml:space="preserve"> nên </w:t>
      </w:r>
      <w:r>
        <w:t>3</w:t>
      </w:r>
      <w:r>
        <w:t>2</w:t>
      </w:r>
      <w:r>
        <w:t>a</w:t>
      </w:r>
      <w:r>
        <w:t>2</w:t>
      </w:r>
      <w:r>
        <w:t>+</w:t>
      </w:r>
      <w:r>
        <w:t>(</w:t>
      </w:r>
      <w:r>
        <w:t>−</w:t>
      </w:r>
      <w:r>
        <w:t>12</w:t>
      </w:r>
      <w:r>
        <w:t>5</w:t>
      </w:r>
      <w:r>
        <w:t>)</w:t>
      </w:r>
      <w:r>
        <w:t>2</w:t>
      </w:r>
      <w:r>
        <w:t>3</w:t>
      </w:r>
      <w:r>
        <w:t>2</w:t>
      </w:r>
      <w:r>
        <w:t>=</w:t>
      </w:r>
      <w:r>
        <w:t>1</w:t>
      </w:r>
      <w:r>
        <w:t>⇔</w:t>
      </w:r>
      <w:r>
        <w:t>a</w:t>
      </w:r>
      <w:r>
        <w:t>2</w:t>
      </w:r>
      <w:r>
        <w:t>=</w:t>
      </w:r>
      <w:r>
        <w:t>25</w:t>
      </w:r>
      <w:r>
        <w:t>(3^(2))/(a^(2))+(−(12)/(5)^(2))/(3^(2))=1⇔a^(2)=25</w:t>
      </w:r>
      <w:r>
        <w:t xml:space="preserve">. </w:t>
      </w:r>
      <w:r>
        <w:br/>
      </w:r>
      <w:r>
        <w:t xml:space="preserve">Vậy phương trình chính tắc của elip (E) là: </w:t>
      </w:r>
      <w:r>
        <w:t>x</w:t>
      </w:r>
      <w:r>
        <w:t>2</w:t>
      </w:r>
      <w:r>
        <w:t>25</w:t>
      </w:r>
      <w:r>
        <w:t>+</w:t>
      </w:r>
      <w:r>
        <w:t>y</w:t>
      </w:r>
      <w:r>
        <w:t>2</w:t>
      </w:r>
      <w:r>
        <w:t>9</w:t>
      </w:r>
      <w:r>
        <w:t>=</w:t>
      </w:r>
      <w:r>
        <w:t>1</w:t>
      </w:r>
      <w:r>
        <w:t>(x^(2))/(25)+(y^(2))/(9)=1</w:t>
      </w:r>
      <w:r>
        <w:t>.</w:t>
      </w:r>
      <w:r>
        <w:br/>
      </w:r>
      <w:r>
        <w:rPr>
          <w:b/>
        </w:rPr>
        <w:t xml:space="preserve">Giải </w:t>
      </w:r>
      <w:r>
        <w:rPr>
          <w:b/>
        </w:rPr>
        <w:t>Toán 10</w:t>
      </w:r>
      <w:r>
        <w:rPr>
          <w:b/>
        </w:rPr>
        <w:t xml:space="preserve"> </w:t>
      </w:r>
      <w:r>
        <w:rPr>
          <w:b/>
        </w:rPr>
        <w:t>trang 96</w:t>
      </w:r>
      <w:r>
        <w:rPr>
          <w:b/>
        </w:rPr>
        <w:t xml:space="preserve"> </w:t>
      </w:r>
      <w:r>
        <w:rPr>
          <w:b/>
        </w:rPr>
        <w:t>Tập 2</w:t>
      </w:r>
      <w:r>
        <w:br/>
      </w:r>
      <w:r>
        <w:rPr>
          <w:b/>
        </w:rPr>
        <w:t xml:space="preserve">Hoạt động 3 trang 96 </w:t>
      </w:r>
      <w:r>
        <w:rPr>
          <w:b/>
        </w:rPr>
        <w:t>Toán 10 Tập 2</w:t>
      </w:r>
      <w:r>
        <w:rPr>
          <w:b/>
        </w:rPr>
        <w:t xml:space="preserve">: </w:t>
      </w:r>
      <w:r>
        <w:t>Đóng hai chiếc đinh cố định tại hai điểm F</w:t>
      </w:r>
      <w:r>
        <w:rPr>
          <w:vertAlign w:val="subscript"/>
        </w:rPr>
        <w:t>1</w:t>
      </w:r>
      <w:r>
        <w:t>, F</w:t>
      </w:r>
      <w:r>
        <w:rPr>
          <w:vertAlign w:val="subscript"/>
        </w:rPr>
        <w:t>2</w:t>
      </w:r>
      <w:r>
        <w:t xml:space="preserve"> trên mặt một bảng gỗ. Lấy một thước thẳng có mép AB và một sợi dây không đàn hồi có chiều dài </w:t>
      </w:r>
      <w:r>
        <w:rPr>
          <w:i/>
        </w:rPr>
        <w:t>l</w:t>
      </w:r>
      <w:r>
        <w:t xml:space="preserve"> thỏa mãn AB – F</w:t>
      </w:r>
      <w:r>
        <w:rPr>
          <w:vertAlign w:val="subscript"/>
        </w:rPr>
        <w:t>1</w:t>
      </w:r>
      <w:r>
        <w:t>F</w:t>
      </w:r>
      <w:r>
        <w:rPr>
          <w:vertAlign w:val="subscript"/>
        </w:rPr>
        <w:t>2</w:t>
      </w:r>
      <w:r>
        <w:t xml:space="preserve"> &lt; </w:t>
      </w:r>
      <w:r>
        <w:rPr>
          <w:i/>
        </w:rPr>
        <w:t>l</w:t>
      </w:r>
      <w:r>
        <w:t xml:space="preserve"> &lt; AB. Đính một đầu dây vào điểm A và đầu dây kia vào F</w:t>
      </w:r>
      <w:r>
        <w:rPr>
          <w:vertAlign w:val="subscript"/>
        </w:rPr>
        <w:t>2</w:t>
      </w:r>
      <w:r>
        <w:t>. Đặt thước sao cho điểm B trùng với F</w:t>
      </w:r>
      <w:r>
        <w:rPr>
          <w:vertAlign w:val="subscript"/>
        </w:rPr>
        <w:t>1</w:t>
      </w:r>
      <w:r>
        <w:t xml:space="preserve"> và lấy đầu bút chì (kí hiệu là M) tì sát sợi dây vào thước thẳng sao cho sợi dây luôn bị căng. Sợi dây khi đó là đường gấp khúc AMF</w:t>
      </w:r>
      <w:r>
        <w:rPr>
          <w:vertAlign w:val="subscript"/>
        </w:rPr>
        <w:t>2</w:t>
      </w:r>
      <w:r>
        <w:t xml:space="preserve">. </w:t>
      </w:r>
      <w:r>
        <w:br/>
      </w:r>
      <w:r>
        <w:t>Cho thước quay quanh điểm B (trùng F</w:t>
      </w:r>
      <w:r>
        <w:rPr>
          <w:vertAlign w:val="subscript"/>
        </w:rPr>
        <w:t>1</w:t>
      </w:r>
      <w:r>
        <w:t>), tức là điểm A chuyển động trên đường tròn tâm B có bán kính bằng độ dài đoạn thẳng AB, mép thước luôn áp sát mặt gỗ (</w:t>
      </w:r>
      <w:r>
        <w:rPr>
          <w:i/>
        </w:rPr>
        <w:t>Hình 53</w:t>
      </w:r>
      <w:r>
        <w:t xml:space="preserve">). Khi đó, đầu bút chì M sẽ vạch nên một đường mà ta gọi là </w:t>
      </w:r>
      <w:r>
        <w:rPr>
          <w:i/>
        </w:rPr>
        <w:t>đường hypebol</w:t>
      </w:r>
      <w:r>
        <w:t xml:space="preserve">. </w:t>
      </w:r>
      <w:r>
        <w:br/>
      </w:r>
      <w:r>
        <w:drawing>
          <wp:inline xmlns:a="http://schemas.openxmlformats.org/drawingml/2006/main" xmlns:pic="http://schemas.openxmlformats.org/drawingml/2006/picture">
            <wp:extent cx="4667250" cy="4086225"/>
            <wp:docPr id="4" name="Picture 4"/>
            <wp:cNvGraphicFramePr>
              <a:graphicFrameLocks noChangeAspect="1"/>
            </wp:cNvGraphicFramePr>
            <a:graphic>
              <a:graphicData uri="http://schemas.openxmlformats.org/drawingml/2006/picture">
                <pic:pic>
                  <pic:nvPicPr>
                    <pic:cNvPr id="0" name="temp_inline_c56c213474bd452ebc56be71b53084c9.jpg"/>
                    <pic:cNvPicPr/>
                  </pic:nvPicPr>
                  <pic:blipFill>
                    <a:blip r:embed="rId12"/>
                    <a:stretch>
                      <a:fillRect/>
                    </a:stretch>
                  </pic:blipFill>
                  <pic:spPr>
                    <a:xfrm>
                      <a:off x="0" y="0"/>
                      <a:ext cx="4667250" cy="4086225"/>
                    </a:xfrm>
                    <a:prstGeom prst="rect"/>
                  </pic:spPr>
                </pic:pic>
              </a:graphicData>
            </a:graphic>
          </wp:inline>
        </w:drawing>
      </w:r>
      <w:r>
        <w:t xml:space="preserve"> </w:t>
      </w:r>
      <w:r>
        <w:br/>
      </w:r>
      <w:r>
        <w:t>Khi M thay đổi, có nhận xét gì về hiệu MF</w:t>
      </w:r>
      <w:r>
        <w:rPr>
          <w:vertAlign w:val="subscript"/>
        </w:rPr>
        <w:t>1</w:t>
      </w:r>
      <w:r>
        <w:t xml:space="preserve"> – MF</w:t>
      </w:r>
      <w:r>
        <w:rPr>
          <w:vertAlign w:val="subscript"/>
        </w:rPr>
        <w:t>2</w:t>
      </w:r>
      <w:r>
        <w:t>?</w:t>
      </w:r>
      <w:r>
        <w:br/>
      </w:r>
      <w:r>
        <w:rPr>
          <w:b/>
        </w:rPr>
        <w:t>Lời giải</w:t>
      </w:r>
      <w:r>
        <w:br/>
      </w:r>
      <w:r>
        <w:t xml:space="preserve">Khi M thay đổi, hiệu </w:t>
      </w:r>
      <w:r>
        <w:br/>
      </w:r>
      <w:r>
        <w:t>MF</w:t>
      </w:r>
      <w:r>
        <w:rPr>
          <w:vertAlign w:val="subscript"/>
        </w:rPr>
        <w:t>1</w:t>
      </w:r>
      <w:r>
        <w:t>– MF</w:t>
      </w:r>
      <w:r>
        <w:rPr>
          <w:vertAlign w:val="subscript"/>
        </w:rPr>
        <w:t>2</w:t>
      </w:r>
      <w:r>
        <w:t xml:space="preserve"> = (MF</w:t>
      </w:r>
      <w:r>
        <w:rPr>
          <w:vertAlign w:val="subscript"/>
        </w:rPr>
        <w:t>1</w:t>
      </w:r>
      <w:r>
        <w:t xml:space="preserve"> + MA) – (MF</w:t>
      </w:r>
      <w:r>
        <w:rPr>
          <w:vertAlign w:val="subscript"/>
        </w:rPr>
        <w:t>2</w:t>
      </w:r>
      <w:r>
        <w:t xml:space="preserve"> + MA) = AB – </w:t>
      </w:r>
      <w:r>
        <w:rPr>
          <w:i/>
        </w:rPr>
        <w:t xml:space="preserve">l </w:t>
      </w:r>
      <w:r>
        <w:t>không đổi.</w:t>
      </w:r>
      <w:r>
        <w:br/>
      </w:r>
      <w:r>
        <w:t>Vậy khi M thay đổi hiệu MF</w:t>
      </w:r>
      <w:r>
        <w:rPr>
          <w:vertAlign w:val="subscript"/>
        </w:rPr>
        <w:t>1</w:t>
      </w:r>
      <w:r>
        <w:t xml:space="preserve"> </w:t>
      </w:r>
      <w:r>
        <w:t>– MF</w:t>
      </w:r>
      <w:r>
        <w:rPr>
          <w:vertAlign w:val="subscript"/>
        </w:rPr>
        <w:t>2</w:t>
      </w:r>
      <w:r>
        <w:t xml:space="preserve"> không thay đổi.</w:t>
      </w:r>
      <w:r>
        <w:br/>
      </w:r>
      <w:r>
        <w:rPr>
          <w:b/>
        </w:rPr>
        <w:t xml:space="preserve">Giải </w:t>
      </w:r>
      <w:r>
        <w:rPr>
          <w:b/>
        </w:rPr>
        <w:t>Toán 10</w:t>
      </w:r>
      <w:r>
        <w:rPr>
          <w:b/>
        </w:rPr>
        <w:t xml:space="preserve"> </w:t>
      </w:r>
      <w:r>
        <w:rPr>
          <w:b/>
        </w:rPr>
        <w:t>trang 97</w:t>
      </w:r>
      <w:r>
        <w:rPr>
          <w:b/>
        </w:rPr>
        <w:t xml:space="preserve"> </w:t>
      </w:r>
      <w:r>
        <w:rPr>
          <w:b/>
        </w:rPr>
        <w:t>Tập 2</w:t>
      </w:r>
      <w:r>
        <w:br/>
      </w:r>
      <w:r>
        <w:rPr>
          <w:b/>
        </w:rPr>
        <w:t xml:space="preserve">Hoạt động 4 trang 97 </w:t>
      </w:r>
      <w:r>
        <w:rPr>
          <w:b/>
        </w:rPr>
        <w:t>Toán 10 Tập 2</w:t>
      </w:r>
      <w:r>
        <w:rPr>
          <w:b/>
        </w:rPr>
        <w:t xml:space="preserve">: </w:t>
      </w:r>
      <w:r>
        <w:t xml:space="preserve">Để lập phương trình của đường hypebol trong mặt phẳng, trước tiên ta sẽ chọn hệ trục tọa độ Oxy thuận tiện nhất. </w:t>
      </w:r>
      <w:r>
        <w:br/>
      </w:r>
      <w:r>
        <w:t>Tương tự elip, ta chọn trục Ox là đường thẳng F</w:t>
      </w:r>
      <w:r>
        <w:rPr>
          <w:vertAlign w:val="subscript"/>
        </w:rPr>
        <w:t>1</w:t>
      </w:r>
      <w:r>
        <w:t>F</w:t>
      </w:r>
      <w:r>
        <w:rPr>
          <w:vertAlign w:val="subscript"/>
        </w:rPr>
        <w:t>2</w:t>
      </w:r>
      <w:r>
        <w:t>, trục Oy là đường trung trực của đoạn thẳng F</w:t>
      </w:r>
      <w:r>
        <w:rPr>
          <w:vertAlign w:val="subscript"/>
        </w:rPr>
        <w:t>1</w:t>
      </w:r>
      <w:r>
        <w:t>F</w:t>
      </w:r>
      <w:r>
        <w:rPr>
          <w:vertAlign w:val="subscript"/>
        </w:rPr>
        <w:t>2</w:t>
      </w:r>
      <w:r>
        <w:t xml:space="preserve"> = 2c (c &gt; 0), gốc tọa độ O là trung điểm của đoạn thẳng F</w:t>
      </w:r>
      <w:r>
        <w:rPr>
          <w:vertAlign w:val="subscript"/>
        </w:rPr>
        <w:t>1</w:t>
      </w:r>
      <w:r>
        <w:t>F</w:t>
      </w:r>
      <w:r>
        <w:rPr>
          <w:vertAlign w:val="subscript"/>
        </w:rPr>
        <w:t>2</w:t>
      </w:r>
      <w:r>
        <w:t xml:space="preserve"> (Hình 54). </w:t>
      </w:r>
      <w:r>
        <w:br/>
      </w:r>
      <w:r>
        <w:drawing>
          <wp:inline xmlns:a="http://schemas.openxmlformats.org/drawingml/2006/main" xmlns:pic="http://schemas.openxmlformats.org/drawingml/2006/picture">
            <wp:extent cx="4419600" cy="3676649"/>
            <wp:docPr id="5" name="Picture 5"/>
            <wp:cNvGraphicFramePr>
              <a:graphicFrameLocks noChangeAspect="1"/>
            </wp:cNvGraphicFramePr>
            <a:graphic>
              <a:graphicData uri="http://schemas.openxmlformats.org/drawingml/2006/picture">
                <pic:pic>
                  <pic:nvPicPr>
                    <pic:cNvPr id="0" name="temp_inline_1b5db95397d844e983c3de6faa37b90b.jpg"/>
                    <pic:cNvPicPr/>
                  </pic:nvPicPr>
                  <pic:blipFill>
                    <a:blip r:embed="rId13"/>
                    <a:stretch>
                      <a:fillRect/>
                    </a:stretch>
                  </pic:blipFill>
                  <pic:spPr>
                    <a:xfrm>
                      <a:off x="0" y="0"/>
                      <a:ext cx="4419600" cy="3676649"/>
                    </a:xfrm>
                    <a:prstGeom prst="rect"/>
                  </pic:spPr>
                </pic:pic>
              </a:graphicData>
            </a:graphic>
          </wp:inline>
        </w:drawing>
      </w:r>
      <w:r>
        <w:t xml:space="preserve"> </w:t>
      </w:r>
      <w:r>
        <w:br/>
      </w:r>
      <w:r>
        <w:t>a) Tìm tọa độ của hai tiêu điểm F</w:t>
      </w:r>
      <w:r>
        <w:rPr>
          <w:vertAlign w:val="subscript"/>
        </w:rPr>
        <w:t>1</w:t>
      </w:r>
      <w:r>
        <w:t>, F</w:t>
      </w:r>
      <w:r>
        <w:rPr>
          <w:vertAlign w:val="subscript"/>
        </w:rPr>
        <w:t>2</w:t>
      </w:r>
      <w:r>
        <w:t xml:space="preserve">. </w:t>
      </w:r>
      <w:r>
        <w:br/>
      </w:r>
      <w:r>
        <w:t xml:space="preserve">b) Nêu dự đoán thích hợp cho ? trong bảng sau: </w:t>
      </w:r>
      <w:r>
        <w:br/>
      </w:r>
      <w:r>
        <w:drawing>
          <wp:inline xmlns:a="http://schemas.openxmlformats.org/drawingml/2006/main" xmlns:pic="http://schemas.openxmlformats.org/drawingml/2006/picture">
            <wp:extent cx="5715000" cy="3190875"/>
            <wp:docPr id="6" name="Picture 6"/>
            <wp:cNvGraphicFramePr>
              <a:graphicFrameLocks noChangeAspect="1"/>
            </wp:cNvGraphicFramePr>
            <a:graphic>
              <a:graphicData uri="http://schemas.openxmlformats.org/drawingml/2006/picture">
                <pic:pic>
                  <pic:nvPicPr>
                    <pic:cNvPr id="0" name="temp_inline_1a7603accdf14f06a0ef30e2cedd67aa.jpg"/>
                    <pic:cNvPicPr/>
                  </pic:nvPicPr>
                  <pic:blipFill>
                    <a:blip r:embed="rId14"/>
                    <a:stretch>
                      <a:fillRect/>
                    </a:stretch>
                  </pic:blipFill>
                  <pic:spPr>
                    <a:xfrm>
                      <a:off x="0" y="0"/>
                      <a:ext cx="5715000" cy="3190875"/>
                    </a:xfrm>
                    <a:prstGeom prst="rect"/>
                  </pic:spPr>
                </pic:pic>
              </a:graphicData>
            </a:graphic>
          </wp:inline>
        </w:drawing>
      </w:r>
      <w:r>
        <w:t xml:space="preserve"> </w:t>
      </w:r>
      <w:r>
        <w:br/>
      </w:r>
      <w:r>
        <w:rPr>
          <w:b/>
        </w:rPr>
        <w:t>Lời giải</w:t>
      </w:r>
      <w:r>
        <w:br/>
      </w:r>
      <w:r>
        <w:t>a) Oy là đường trung trực của F</w:t>
      </w:r>
      <w:r>
        <w:rPr>
          <w:vertAlign w:val="subscript"/>
        </w:rPr>
        <w:t>1</w:t>
      </w:r>
      <w:r>
        <w:t>F</w:t>
      </w:r>
      <w:r>
        <w:rPr>
          <w:vertAlign w:val="subscript"/>
        </w:rPr>
        <w:t>2</w:t>
      </w:r>
      <w:r>
        <w:t>, do đó O là trung điểm của F</w:t>
      </w:r>
      <w:r>
        <w:rPr>
          <w:vertAlign w:val="subscript"/>
        </w:rPr>
        <w:t>1</w:t>
      </w:r>
      <w:r>
        <w:t>F</w:t>
      </w:r>
      <w:r>
        <w:rPr>
          <w:vertAlign w:val="subscript"/>
        </w:rPr>
        <w:t>2</w:t>
      </w:r>
      <w:r>
        <w:t xml:space="preserve">. </w:t>
      </w:r>
      <w:r>
        <w:br/>
      </w:r>
      <w:r>
        <w:t>Suy ra OF</w:t>
      </w:r>
      <w:r>
        <w:rPr>
          <w:vertAlign w:val="subscript"/>
        </w:rPr>
        <w:t>1</w:t>
      </w:r>
      <w:r>
        <w:t xml:space="preserve"> = OF</w:t>
      </w:r>
      <w:r>
        <w:rPr>
          <w:vertAlign w:val="subscript"/>
        </w:rPr>
        <w:t>2</w:t>
      </w:r>
      <w:r>
        <w:t xml:space="preserve"> = </w:t>
      </w:r>
      <w:r>
        <w:t>F</w:t>
      </w:r>
      <w:r>
        <w:t>1</w:t>
      </w:r>
      <w:r>
        <w:t>F</w:t>
      </w:r>
      <w:r>
        <w:t>2</w:t>
      </w:r>
      <w:r>
        <w:t>2</w:t>
      </w:r>
      <w:r>
        <w:t>=</w:t>
      </w:r>
      <w:r>
        <w:t>2</w:t>
      </w:r>
      <w:r>
        <w:t>c</w:t>
      </w:r>
      <w:r>
        <w:t>2</w:t>
      </w:r>
      <w:r>
        <w:t>=</w:t>
      </w:r>
      <w:r>
        <w:t>c</w:t>
      </w:r>
      <w:r>
        <w:t>(F_(1)F_(2))/(2)=(2c)/(2)=c</w:t>
      </w:r>
      <w:r>
        <w:t xml:space="preserve">. </w:t>
      </w:r>
      <w:r>
        <w:br/>
      </w:r>
      <w:r>
        <w:t>Điểm F</w:t>
      </w:r>
      <w:r>
        <w:rPr>
          <w:vertAlign w:val="subscript"/>
        </w:rPr>
        <w:t>1</w:t>
      </w:r>
      <w:r>
        <w:t xml:space="preserve"> thuộc trục Ox và nằm về phía bên trái điểm O nên F</w:t>
      </w:r>
      <w:r>
        <w:rPr>
          <w:vertAlign w:val="subscript"/>
        </w:rPr>
        <w:t>1</w:t>
      </w:r>
      <w:r>
        <w:t xml:space="preserve">(– c; 0). </w:t>
      </w:r>
      <w:r>
        <w:br/>
      </w:r>
      <w:r>
        <w:t>Điểm F</w:t>
      </w:r>
      <w:r>
        <w:rPr>
          <w:vertAlign w:val="subscript"/>
        </w:rPr>
        <w:t>2</w:t>
      </w:r>
      <w:r>
        <w:t xml:space="preserve"> thuộc trục Ox và nằm về phía bên phải điểm O nên F</w:t>
      </w:r>
      <w:r>
        <w:rPr>
          <w:vertAlign w:val="subscript"/>
        </w:rPr>
        <w:t>2</w:t>
      </w:r>
      <w:r>
        <w:t xml:space="preserve">(c; 0). </w:t>
      </w:r>
      <w:r>
        <w:br/>
      </w:r>
      <w:r>
        <w:t xml:space="preserve">b) Dựa vào bảng, ta dự đoán kí hiệu thích hợp cho ? là dấu “–”. </w:t>
      </w:r>
      <w:r>
        <w:br/>
      </w:r>
      <w:r>
        <w:t xml:space="preserve">Điền vào bảng như sau: </w:t>
      </w:r>
      <w:r>
        <w:br/>
      </w:r>
      <w:r>
        <w:drawing>
          <wp:inline xmlns:a="http://schemas.openxmlformats.org/drawingml/2006/main" xmlns:pic="http://schemas.openxmlformats.org/drawingml/2006/picture">
            <wp:extent cx="5715000" cy="3171825"/>
            <wp:docPr id="7" name="Picture 7"/>
            <wp:cNvGraphicFramePr>
              <a:graphicFrameLocks noChangeAspect="1"/>
            </wp:cNvGraphicFramePr>
            <a:graphic>
              <a:graphicData uri="http://schemas.openxmlformats.org/drawingml/2006/picture">
                <pic:pic>
                  <pic:nvPicPr>
                    <pic:cNvPr id="0" name="temp_inline_9921399cf2694c51bb5b795cef0257b4.jpg"/>
                    <pic:cNvPicPr/>
                  </pic:nvPicPr>
                  <pic:blipFill>
                    <a:blip r:embed="rId15"/>
                    <a:stretch>
                      <a:fillRect/>
                    </a:stretch>
                  </pic:blipFill>
                  <pic:spPr>
                    <a:xfrm>
                      <a:off x="0" y="0"/>
                      <a:ext cx="5715000" cy="3171825"/>
                    </a:xfrm>
                    <a:prstGeom prst="rect"/>
                  </pic:spPr>
                </pic:pic>
              </a:graphicData>
            </a:graphic>
          </wp:inline>
        </w:drawing>
      </w:r>
      <w:r>
        <w:t xml:space="preserve"> </w:t>
      </w:r>
      <w:r>
        <w:br/>
      </w:r>
      <w:r>
        <w:rPr>
          <w:b/>
        </w:rPr>
        <w:t xml:space="preserve">Giải </w:t>
      </w:r>
      <w:r>
        <w:rPr>
          <w:b/>
        </w:rPr>
        <w:t>Toán 10</w:t>
      </w:r>
      <w:r>
        <w:rPr>
          <w:b/>
        </w:rPr>
        <w:t xml:space="preserve"> </w:t>
      </w:r>
      <w:r>
        <w:rPr>
          <w:b/>
        </w:rPr>
        <w:t>trang 98</w:t>
      </w:r>
      <w:r>
        <w:rPr>
          <w:b/>
        </w:rPr>
        <w:t xml:space="preserve"> </w:t>
      </w:r>
      <w:r>
        <w:rPr>
          <w:b/>
        </w:rPr>
        <w:t>Tập 2</w:t>
      </w:r>
      <w:r>
        <w:br/>
      </w:r>
      <w:r>
        <w:rPr>
          <w:b/>
        </w:rPr>
        <w:t xml:space="preserve">Luyện tập 2 trang 98 </w:t>
      </w:r>
      <w:r>
        <w:rPr>
          <w:b/>
        </w:rPr>
        <w:t>Toán 10 Tập 2</w:t>
      </w:r>
      <w:r>
        <w:rPr>
          <w:b/>
        </w:rPr>
        <w:t xml:space="preserve">: </w:t>
      </w:r>
      <w:r>
        <w:t>Viết phương trình hypebol sau đây dưới dạng chính tắc: 4x</w:t>
      </w:r>
      <w:r>
        <w:rPr>
          <w:vertAlign w:val="superscript"/>
        </w:rPr>
        <w:t>2</w:t>
      </w:r>
      <w:r>
        <w:t xml:space="preserve"> – 9y</w:t>
      </w:r>
      <w:r>
        <w:rPr>
          <w:vertAlign w:val="superscript"/>
        </w:rPr>
        <w:t>2</w:t>
      </w:r>
      <w:r>
        <w:t xml:space="preserve"> = 1. </w:t>
      </w:r>
      <w:r>
        <w:br/>
      </w:r>
      <w:r>
        <w:rPr>
          <w:b/>
        </w:rPr>
        <w:t>Lời giải</w:t>
      </w:r>
      <w:r>
        <w:br/>
      </w:r>
      <w:r>
        <w:t>Ta có: 4x</w:t>
      </w:r>
      <w:r>
        <w:rPr>
          <w:vertAlign w:val="superscript"/>
        </w:rPr>
        <w:t>2</w:t>
      </w:r>
      <w:r>
        <w:t xml:space="preserve"> </w:t>
      </w:r>
      <w:r>
        <w:t>– 9y</w:t>
      </w:r>
      <w:r>
        <w:rPr>
          <w:vertAlign w:val="superscript"/>
        </w:rPr>
        <w:t>2</w:t>
      </w:r>
      <w:r>
        <w:t xml:space="preserve"> = 1 </w:t>
      </w:r>
      <w:r>
        <w:br/>
      </w:r>
      <w:r>
        <w:t>⇔</w:t>
      </w:r>
      <w:r>
        <w:t>x</w:t>
      </w:r>
      <w:r>
        <w:t>2</w:t>
      </w:r>
      <w:r>
        <w:t>1</w:t>
      </w:r>
      <w:r>
        <w:t>4</w:t>
      </w:r>
      <w:r>
        <w:t>−</w:t>
      </w:r>
      <w:r>
        <w:t>y</w:t>
      </w:r>
      <w:r>
        <w:t>2</w:t>
      </w:r>
      <w:r>
        <w:t>1</w:t>
      </w:r>
      <w:r>
        <w:t>9</w:t>
      </w:r>
      <w:r>
        <w:t>=</w:t>
      </w:r>
      <w:r>
        <w:t>1</w:t>
      </w:r>
      <w:r>
        <w:t>⇔(x^(2))/((1)/(4))−(y^(2))/((1)/(9))=1</w:t>
      </w:r>
      <w:r>
        <w:br/>
      </w:r>
      <w:r>
        <w:t>⇔</w:t>
      </w:r>
      <w:r>
        <w:t>x</w:t>
      </w:r>
      <w:r>
        <w:t>2</w:t>
      </w:r>
      <w:r>
        <w:t>(</w:t>
      </w:r>
      <w:r>
        <w:t>1</w:t>
      </w:r>
      <w:r>
        <w:t>2</w:t>
      </w:r>
      <w:r>
        <w:t>)</w:t>
      </w:r>
      <w:r>
        <w:t>2</w:t>
      </w:r>
      <w:r>
        <w:t>−</w:t>
      </w:r>
      <w:r>
        <w:t>y</w:t>
      </w:r>
      <w:r>
        <w:t>2</w:t>
      </w:r>
      <w:r>
        <w:t>(</w:t>
      </w:r>
      <w:r>
        <w:t>1</w:t>
      </w:r>
      <w:r>
        <w:t>3</w:t>
      </w:r>
      <w:r>
        <w:t>)</w:t>
      </w:r>
      <w:r>
        <w:t>2</w:t>
      </w:r>
      <w:r>
        <w:t>=</w:t>
      </w:r>
      <w:r>
        <w:t>1</w:t>
      </w:r>
      <w:r>
        <w:t>⇔(x^(2))/((1)/(2)^(2))−(y^(2))/((1)/(3)^(2))=1</w:t>
      </w:r>
      <w:r>
        <w:t xml:space="preserve">. </w:t>
      </w:r>
      <w:r>
        <w:br/>
      </w:r>
      <w:r>
        <w:t>Vậy phương trình hypebol đã cho được viết dưới dạng phương trình chính tắc là</w:t>
      </w:r>
      <w:r>
        <w:br/>
      </w:r>
      <w:r>
        <w:t>x</w:t>
      </w:r>
      <w:r>
        <w:t>2</w:t>
      </w:r>
      <w:r>
        <w:t>(</w:t>
      </w:r>
      <w:r>
        <w:t>1</w:t>
      </w:r>
      <w:r>
        <w:t>2</w:t>
      </w:r>
      <w:r>
        <w:t>)</w:t>
      </w:r>
      <w:r>
        <w:t>2</w:t>
      </w:r>
      <w:r>
        <w:t>−</w:t>
      </w:r>
      <w:r>
        <w:t>y</w:t>
      </w:r>
      <w:r>
        <w:t>2</w:t>
      </w:r>
      <w:r>
        <w:t>(</w:t>
      </w:r>
      <w:r>
        <w:t>1</w:t>
      </w:r>
      <w:r>
        <w:t>3</w:t>
      </w:r>
      <w:r>
        <w:t>)</w:t>
      </w:r>
      <w:r>
        <w:t>2</w:t>
      </w:r>
      <w:r>
        <w:t>=</w:t>
      </w:r>
      <w:r>
        <w:t>1</w:t>
      </w:r>
      <w:r>
        <w:t>(x^(2))/((1)/(2)^(2))−(y^(2))/((1)/(3)^(2))=1</w:t>
      </w:r>
      <w:r>
        <w:t>.</w:t>
      </w:r>
      <w:r>
        <w:br/>
      </w:r>
      <w:r>
        <w:rPr>
          <w:b/>
        </w:rPr>
        <w:t xml:space="preserve">Giải </w:t>
      </w:r>
      <w:r>
        <w:rPr>
          <w:b/>
        </w:rPr>
        <w:t>Toán 10</w:t>
      </w:r>
      <w:r>
        <w:rPr>
          <w:b/>
        </w:rPr>
        <w:t xml:space="preserve"> </w:t>
      </w:r>
      <w:r>
        <w:rPr>
          <w:b/>
        </w:rPr>
        <w:t>trang 99</w:t>
      </w:r>
      <w:r>
        <w:rPr>
          <w:b/>
        </w:rPr>
        <w:t xml:space="preserve"> </w:t>
      </w:r>
      <w:r>
        <w:rPr>
          <w:b/>
        </w:rPr>
        <w:t>Tập 2</w:t>
      </w:r>
      <w:r>
        <w:br/>
      </w:r>
      <w:r>
        <w:rPr>
          <w:b/>
        </w:rPr>
        <w:t xml:space="preserve">Hoạt động 5 trang 99 </w:t>
      </w:r>
      <w:r>
        <w:rPr>
          <w:b/>
        </w:rPr>
        <w:t>Toán 10 Tập 2</w:t>
      </w:r>
      <w:r>
        <w:rPr>
          <w:b/>
        </w:rPr>
        <w:t xml:space="preserve">: </w:t>
      </w:r>
      <w:r>
        <w:t xml:space="preserve">Lấy đường thẳng ∆ và một điểm F không thuộc ∆. Lấy một ê ke ABC (vuông ở A) và một đoạn dây không đàn hồi, có độ dài bằng AB. Đính một đầu dây vào điểm F, đầu kia vào đỉnh B của ê ke. Đặt ê ke sao cho cạnh AC nằm trên ∆, lấy đầu bút chì (kí hiệu là điểm M) ép sát sợi dây vào cạnh AB và giữ căng sợi dây. Lúc này, sợi dây chính là đường gấp khúc BMF. </w:t>
      </w:r>
      <w:r>
        <w:br/>
      </w:r>
      <w:r>
        <w:t>Cho cạnh AC của ê ke trượt trên ∆ (</w:t>
      </w:r>
      <w:r>
        <w:rPr>
          <w:i/>
        </w:rPr>
        <w:t>Hình 55</w:t>
      </w:r>
      <w:r>
        <w:t xml:space="preserve">). Khi đó, đầu bút chì M sẽ vạch nên một đường mà ta gọi là </w:t>
      </w:r>
      <w:r>
        <w:rPr>
          <w:i/>
        </w:rPr>
        <w:t>đường parabol</w:t>
      </w:r>
      <w:r>
        <w:t xml:space="preserve">. </w:t>
      </w:r>
      <w:r>
        <w:br/>
      </w:r>
      <w:r>
        <w:t xml:space="preserve">Khi M thay đổi, có nhận xét gì về khoảng cách từ M đến F và khoảng cách từ M đến đường thẳng ∆? </w:t>
      </w:r>
      <w:r>
        <w:br/>
      </w:r>
      <w:r>
        <w:drawing>
          <wp:inline xmlns:a="http://schemas.openxmlformats.org/drawingml/2006/main" xmlns:pic="http://schemas.openxmlformats.org/drawingml/2006/picture">
            <wp:extent cx="3590925" cy="2933700"/>
            <wp:docPr id="8" name="Picture 8"/>
            <wp:cNvGraphicFramePr>
              <a:graphicFrameLocks noChangeAspect="1"/>
            </wp:cNvGraphicFramePr>
            <a:graphic>
              <a:graphicData uri="http://schemas.openxmlformats.org/drawingml/2006/picture">
                <pic:pic>
                  <pic:nvPicPr>
                    <pic:cNvPr id="0" name="temp_inline_59a926ae66444ff28047010dc545ed03.jpg"/>
                    <pic:cNvPicPr/>
                  </pic:nvPicPr>
                  <pic:blipFill>
                    <a:blip r:embed="rId16"/>
                    <a:stretch>
                      <a:fillRect/>
                    </a:stretch>
                  </pic:blipFill>
                  <pic:spPr>
                    <a:xfrm>
                      <a:off x="0" y="0"/>
                      <a:ext cx="3590925" cy="2933700"/>
                    </a:xfrm>
                    <a:prstGeom prst="rect"/>
                  </pic:spPr>
                </pic:pic>
              </a:graphicData>
            </a:graphic>
          </wp:inline>
        </w:drawing>
      </w:r>
      <w:r>
        <w:t xml:space="preserve"> </w:t>
      </w:r>
      <w:r>
        <w:br/>
      </w:r>
      <w:r>
        <w:rPr>
          <w:b/>
        </w:rPr>
        <w:t>Lời giải</w:t>
      </w:r>
      <w:r>
        <w:br/>
      </w:r>
      <w:r>
        <w:t xml:space="preserve">Khi M thay đổi, ta có: MA + MB = MF + MB (= AB). </w:t>
      </w:r>
      <w:r>
        <w:br/>
      </w:r>
      <w:r>
        <w:t xml:space="preserve">Do đó MA = MF. </w:t>
      </w:r>
      <w:r>
        <w:br/>
      </w:r>
      <w:r>
        <w:t xml:space="preserve">Lại có MA vuông góc với ∆ tại A, do đó MA là khoảng cách từ M đến ∆. </w:t>
      </w:r>
      <w:r>
        <w:br/>
      </w:r>
      <w:r>
        <w:t xml:space="preserve">Vậy khi M thay đổi khoảng cách từ M đến F luôn bằng khoảng cách từ M đến đường thẳng ∆. </w:t>
      </w:r>
      <w:r>
        <w:br/>
      </w:r>
      <w:r>
        <w:rPr>
          <w:b/>
        </w:rPr>
        <w:t xml:space="preserve">Hoạt động 6 trang 99, 100 </w:t>
      </w:r>
      <w:r>
        <w:rPr>
          <w:b/>
        </w:rPr>
        <w:t>Toán 10 Tập 2</w:t>
      </w:r>
      <w:r>
        <w:rPr>
          <w:b/>
        </w:rPr>
        <w:t xml:space="preserve">: </w:t>
      </w:r>
      <w:r>
        <w:t xml:space="preserve">Cho parabol (P) với tiêu điểm F và đường chuẩn ∆. Cũng như elip, để lập phương trình của (P), trước tiên ta sẽ chọn hệ trục tọa độ Oxy thuận tiện nhất. </w:t>
      </w:r>
      <w:r>
        <w:br/>
      </w:r>
      <w:r>
        <w:t xml:space="preserve">Kẻ FH vuông góc với ∆ (H </w:t>
      </w:r>
      <w:r>
        <w:t>∈</w:t>
      </w:r>
      <w:r>
        <w:t xml:space="preserve"> ∆). Đặt FH = p &gt; 0. Ta chọn hệ trục tọa độ Oxy sao cho O là trung điểm đoạn thẳng FH và F nằm trên tia Ox (</w:t>
      </w:r>
      <w:r>
        <w:rPr>
          <w:i/>
        </w:rPr>
        <w:t>Hình 56</w:t>
      </w:r>
      <w:r>
        <w:t xml:space="preserve">). </w:t>
      </w:r>
      <w:r>
        <w:br/>
      </w:r>
      <w:r>
        <w:drawing>
          <wp:inline xmlns:a="http://schemas.openxmlformats.org/drawingml/2006/main" xmlns:pic="http://schemas.openxmlformats.org/drawingml/2006/picture">
            <wp:extent cx="2743200" cy="3505200"/>
            <wp:docPr id="9" name="Picture 9"/>
            <wp:cNvGraphicFramePr>
              <a:graphicFrameLocks noChangeAspect="1"/>
            </wp:cNvGraphicFramePr>
            <a:graphic>
              <a:graphicData uri="http://schemas.openxmlformats.org/drawingml/2006/picture">
                <pic:pic>
                  <pic:nvPicPr>
                    <pic:cNvPr id="0" name="temp_inline_c6691c94819b496e8ef31f458ec4bdfa.jpg"/>
                    <pic:cNvPicPr/>
                  </pic:nvPicPr>
                  <pic:blipFill>
                    <a:blip r:embed="rId17"/>
                    <a:stretch>
                      <a:fillRect/>
                    </a:stretch>
                  </pic:blipFill>
                  <pic:spPr>
                    <a:xfrm>
                      <a:off x="0" y="0"/>
                      <a:ext cx="2743200" cy="3505200"/>
                    </a:xfrm>
                    <a:prstGeom prst="rect"/>
                  </pic:spPr>
                </pic:pic>
              </a:graphicData>
            </a:graphic>
          </wp:inline>
        </w:drawing>
      </w:r>
      <w:r>
        <w:t xml:space="preserve"> </w:t>
      </w:r>
      <w:r>
        <w:br/>
      </w:r>
      <w:r>
        <w:t xml:space="preserve">Suy ra: </w:t>
      </w:r>
      <w:r>
        <w:t>F</w:t>
      </w:r>
      <w:r>
        <w:t>(</w:t>
      </w:r>
      <w:r>
        <w:t>p</w:t>
      </w:r>
      <w:r>
        <w:t>2</w:t>
      </w:r>
      <w:r>
        <w:t>;</w:t>
      </w:r>
      <w:r>
        <w:t>0</w:t>
      </w:r>
      <w:r>
        <w:t>)</w:t>
      </w:r>
      <w:r>
        <w:t>,</w:t>
      </w:r>
      <w:r>
        <w:t>H</w:t>
      </w:r>
      <w:r>
        <w:t>(</w:t>
      </w:r>
      <w:r>
        <w:t>−</w:t>
      </w:r>
      <w:r>
        <w:t>p</w:t>
      </w:r>
      <w:r>
        <w:t>2</w:t>
      </w:r>
      <w:r>
        <w:t>;</w:t>
      </w:r>
      <w:r>
        <w:t>0</w:t>
      </w:r>
      <w:r>
        <w:t>)</w:t>
      </w:r>
      <w:r>
        <w:t>F(p)/(2);  0,  H−(p)/(2);  0</w:t>
      </w:r>
      <w:r>
        <w:t xml:space="preserve"> và phương trình đường thẳng ∆ là </w:t>
      </w:r>
      <w:r>
        <w:t>x</w:t>
      </w:r>
      <w:r>
        <w:t>+</w:t>
      </w:r>
      <w:r>
        <w:t>p</w:t>
      </w:r>
      <w:r>
        <w:t>2</w:t>
      </w:r>
      <w:r>
        <w:t>=</w:t>
      </w:r>
      <w:r>
        <w:t>0.</w:t>
      </w:r>
      <w:r>
        <w:t>x+(p)/(2)=0.</w:t>
      </w:r>
      <w:r>
        <w:br/>
      </w:r>
      <w:r>
        <w:t xml:space="preserve">Do đó khoảng cách từ M(x; y) </w:t>
      </w:r>
      <w:r>
        <w:t>∈</w:t>
      </w:r>
      <w:r>
        <w:t xml:space="preserve"> (P) đến đường thẳng ∆ là </w:t>
      </w:r>
      <w:r>
        <w:t>∣</w:t>
      </w:r>
      <w:r>
        <w:t>∣</w:t>
      </w:r>
      <w:r>
        <w:t>x</w:t>
      </w:r>
      <w:r>
        <w:t>+</w:t>
      </w:r>
      <w:r>
        <w:t>p</w:t>
      </w:r>
      <w:r>
        <w:t>2</w:t>
      </w:r>
      <w:r>
        <w:t>∣</w:t>
      </w:r>
      <w:r>
        <w:t>∣</w:t>
      </w:r>
      <w:r>
        <w:t>x+(p)/(2)</w:t>
      </w:r>
      <w:r>
        <w:t xml:space="preserve">. </w:t>
      </w:r>
      <w:r>
        <w:br/>
      </w:r>
      <w:r>
        <w:t xml:space="preserve">Ta có: M(x; y) </w:t>
      </w:r>
      <w:r>
        <w:t>∈</w:t>
      </w:r>
      <w:r>
        <w:t xml:space="preserve"> (P) khi và chỉ khi độ dài MF bằng khoảng cách từ M tới ∆, tức là:</w:t>
      </w:r>
      <w:r>
        <w:br/>
      </w:r>
      <w:r>
        <w:t>√</w:t>
      </w:r>
      <w:r>
        <w:t>(</w:t>
      </w:r>
      <w:r>
        <w:t>x</w:t>
      </w:r>
      <w:r>
        <w:t>−</w:t>
      </w:r>
      <w:r>
        <w:t>p</w:t>
      </w:r>
      <w:r>
        <w:t>2</w:t>
      </w:r>
      <w:r>
        <w:t>)</w:t>
      </w:r>
      <w:r>
        <w:t>2</w:t>
      </w:r>
      <w:r>
        <w:t>+</w:t>
      </w:r>
      <w:r>
        <w:t>y</w:t>
      </w:r>
      <w:r>
        <w:t>2</w:t>
      </w:r>
      <w:r>
        <w:t>=</w:t>
      </w:r>
      <w:r>
        <w:t>∣</w:t>
      </w:r>
      <w:r>
        <w:t>∣</w:t>
      </w:r>
      <w:r>
        <w:t>x</w:t>
      </w:r>
      <w:r>
        <w:t>+</w:t>
      </w:r>
      <w:r>
        <w:t>p</w:t>
      </w:r>
      <w:r>
        <w:t>2</w:t>
      </w:r>
      <w:r>
        <w:t>∣</w:t>
      </w:r>
      <w:r>
        <w:t>∣</w:t>
      </w:r>
      <w:r>
        <w:t>⇔</w:t>
      </w:r>
      <w:r>
        <w:t>(</w:t>
      </w:r>
      <w:r>
        <w:t>x</w:t>
      </w:r>
      <w:r>
        <w:t>−</w:t>
      </w:r>
      <w:r>
        <w:t>p</w:t>
      </w:r>
      <w:r>
        <w:t>2</w:t>
      </w:r>
      <w:r>
        <w:t>)</w:t>
      </w:r>
      <w:r>
        <w:t>2</w:t>
      </w:r>
      <w:r>
        <w:t>+</w:t>
      </w:r>
      <w:r>
        <w:t>y</w:t>
      </w:r>
      <w:r>
        <w:t>2</w:t>
      </w:r>
      <w:r>
        <w:t>=</w:t>
      </w:r>
      <w:r>
        <w:t>(</w:t>
      </w:r>
      <w:r>
        <w:t>x</w:t>
      </w:r>
      <w:r>
        <w:t>+</w:t>
      </w:r>
      <w:r>
        <w:t>p</w:t>
      </w:r>
      <w:r>
        <w:t>2</w:t>
      </w:r>
      <w:r>
        <w:t>)</w:t>
      </w:r>
      <w:r>
        <w:t>2</w:t>
      </w:r>
      <w:r>
        <w:t>√(x−(p)/(2)^(2)+y^(2))=x+(p)/(2)⇔x−(p)/(2)^(2)+y^(2)=x+(p)/(2)^(2)</w:t>
      </w:r>
      <w:r>
        <w:br/>
      </w:r>
      <w:r>
        <w:t>⇔</w:t>
      </w:r>
      <w:r>
        <w:t>y</w:t>
      </w:r>
      <w:r>
        <w:t>2</w:t>
      </w:r>
      <w:r>
        <w:t>=</w:t>
      </w:r>
      <w:r>
        <w:t>(</w:t>
      </w:r>
      <w:r>
        <w:t>x</w:t>
      </w:r>
      <w:r>
        <w:t>+</w:t>
      </w:r>
      <w:r>
        <w:t>p</w:t>
      </w:r>
      <w:r>
        <w:t>2</w:t>
      </w:r>
      <w:r>
        <w:t>)</w:t>
      </w:r>
      <w:r>
        <w:t>2</w:t>
      </w:r>
      <w:r>
        <w:t>−</w:t>
      </w:r>
      <w:r>
        <w:t>(</w:t>
      </w:r>
      <w:r>
        <w:t>x</w:t>
      </w:r>
      <w:r>
        <w:t>−</w:t>
      </w:r>
      <w:r>
        <w:t>p</w:t>
      </w:r>
      <w:r>
        <w:t>2</w:t>
      </w:r>
      <w:r>
        <w:t>)</w:t>
      </w:r>
      <w:r>
        <w:t>2</w:t>
      </w:r>
      <w:r>
        <w:t>⇔</w:t>
      </w:r>
      <w:r>
        <w:t>y</w:t>
      </w:r>
      <w:r>
        <w:t>2</w:t>
      </w:r>
      <w:r>
        <w:t>=</w:t>
      </w:r>
      <w:r>
        <w:t>2</w:t>
      </w:r>
      <w:r>
        <w:t>p</w:t>
      </w:r>
      <w:r>
        <w:t>x</w:t>
      </w:r>
      <w:r>
        <w:t>⇔y^(2)=x+(p)/(2)^(2)−x−(p)/(2)^(2)⇔y^(2)=2px</w:t>
      </w:r>
      <w:r>
        <w:t>.</w:t>
      </w:r>
      <w:r>
        <w:br/>
      </w:r>
      <w:r>
        <w:rPr>
          <w:b/>
        </w:rPr>
        <w:t>Lời giải</w:t>
      </w:r>
      <w:r>
        <w:br/>
      </w:r>
      <w:r>
        <w:t>Xem hoạt động để nhận biết được cách xây dựng phương trình chính tắc của đường parabol.</w:t>
      </w:r>
      <w:r>
        <w:br/>
      </w:r>
      <w:r>
        <w:rPr>
          <w:b/>
        </w:rPr>
        <w:t xml:space="preserve">Giải </w:t>
      </w:r>
      <w:r>
        <w:rPr>
          <w:b/>
        </w:rPr>
        <w:t>Toán 10</w:t>
      </w:r>
      <w:r>
        <w:rPr>
          <w:b/>
        </w:rPr>
        <w:t xml:space="preserve"> </w:t>
      </w:r>
      <w:r>
        <w:rPr>
          <w:b/>
        </w:rPr>
        <w:t>trang 100</w:t>
      </w:r>
      <w:r>
        <w:rPr>
          <w:b/>
        </w:rPr>
        <w:t xml:space="preserve"> </w:t>
      </w:r>
      <w:r>
        <w:rPr>
          <w:b/>
        </w:rPr>
        <w:t>Tập 2</w:t>
      </w:r>
      <w:r>
        <w:br/>
      </w:r>
      <w:r>
        <w:rPr>
          <w:b/>
        </w:rPr>
        <w:t xml:space="preserve">Luyện tập 3 trang 100 </w:t>
      </w:r>
      <w:r>
        <w:rPr>
          <w:b/>
        </w:rPr>
        <w:t>Toán 10 Tập 2</w:t>
      </w:r>
      <w:r>
        <w:rPr>
          <w:b/>
        </w:rPr>
        <w:t xml:space="preserve">: </w:t>
      </w:r>
      <w:r>
        <w:t xml:space="preserve">Viết phương trình các parabol sau đây dưới dạng chính tắc: </w:t>
      </w:r>
      <w:r>
        <w:br/>
      </w:r>
      <w:r>
        <w:t xml:space="preserve">a) </w:t>
      </w:r>
      <w:r>
        <w:t>x</w:t>
      </w:r>
      <w:r>
        <w:t>=</w:t>
      </w:r>
      <w:r>
        <w:t>y</w:t>
      </w:r>
      <w:r>
        <w:t>2</w:t>
      </w:r>
      <w:r>
        <w:t>4</w:t>
      </w:r>
      <w:r>
        <w:t>;</w:t>
      </w:r>
      <w:r>
        <w:t>x=(y^(2))/(4);</w:t>
      </w:r>
      <w:r>
        <w:br/>
      </w:r>
      <w:r>
        <w:t>b) x – y</w:t>
      </w:r>
      <w:r>
        <w:rPr>
          <w:vertAlign w:val="superscript"/>
        </w:rPr>
        <w:t>2</w:t>
      </w:r>
      <w:r>
        <w:t xml:space="preserve"> = 0. </w:t>
      </w:r>
      <w:r>
        <w:br/>
      </w:r>
      <w:r>
        <w:rPr>
          <w:b/>
        </w:rPr>
        <w:t>Lời giải</w:t>
      </w:r>
      <w:r>
        <w:br/>
      </w:r>
      <w:r>
        <w:t xml:space="preserve">a) Ta có: </w:t>
      </w:r>
      <w:r>
        <w:t>x</w:t>
      </w:r>
      <w:r>
        <w:t>=</w:t>
      </w:r>
      <w:r>
        <w:t>y</w:t>
      </w:r>
      <w:r>
        <w:t>2</w:t>
      </w:r>
      <w:r>
        <w:t>4</w:t>
      </w:r>
      <w:r>
        <w:t>⇔</w:t>
      </w:r>
      <w:r>
        <w:t>y</w:t>
      </w:r>
      <w:r>
        <w:t>2</w:t>
      </w:r>
      <w:r>
        <w:t>=</w:t>
      </w:r>
      <w:r>
        <w:t>4</w:t>
      </w:r>
      <w:r>
        <w:t>x</w:t>
      </w:r>
      <w:r>
        <w:t>⇔</w:t>
      </w:r>
      <w:r>
        <w:t>y</w:t>
      </w:r>
      <w:r>
        <w:t>2</w:t>
      </w:r>
      <w:r>
        <w:t>=</w:t>
      </w:r>
      <w:r>
        <w:t>2</w:t>
      </w:r>
      <w:r>
        <w:t>.</w:t>
      </w:r>
      <w:r>
        <w:t>2</w:t>
      </w:r>
      <w:r>
        <w:t>x</w:t>
      </w:r>
      <w:r>
        <w:t>x=(y^(2))/(4)⇔y^(2)=4x⇔y^(2)=2 . 2x</w:t>
      </w:r>
      <w:r>
        <w:t xml:space="preserve">. </w:t>
      </w:r>
      <w:r>
        <w:br/>
      </w:r>
      <w:r>
        <w:t>Vậy phương trình đã cho được đưa về dạng chính tắc là y</w:t>
      </w:r>
      <w:r>
        <w:rPr>
          <w:vertAlign w:val="superscript"/>
        </w:rPr>
        <w:t>2</w:t>
      </w:r>
      <w:r>
        <w:t xml:space="preserve"> = 2 . 2x với p = 2. </w:t>
      </w:r>
      <w:r>
        <w:br/>
      </w:r>
      <w:r>
        <w:t>b) Ta có: x – y</w:t>
      </w:r>
      <w:r>
        <w:rPr>
          <w:vertAlign w:val="superscript"/>
        </w:rPr>
        <w:t>2</w:t>
      </w:r>
      <w:r>
        <w:t xml:space="preserve"> = 0 </w:t>
      </w:r>
      <w:r>
        <w:t>⇔</w:t>
      </w:r>
      <w:r>
        <w:t xml:space="preserve"> y</w:t>
      </w:r>
      <w:r>
        <w:rPr>
          <w:vertAlign w:val="superscript"/>
        </w:rPr>
        <w:t>2</w:t>
      </w:r>
      <w:r>
        <w:t xml:space="preserve"> = x </w:t>
      </w:r>
      <w:r>
        <w:t>⇔</w:t>
      </w:r>
      <w:r>
        <w:t xml:space="preserve"> y</w:t>
      </w:r>
      <w:r>
        <w:rPr>
          <w:vertAlign w:val="superscript"/>
        </w:rPr>
        <w:t>2</w:t>
      </w:r>
      <w:r>
        <w:t xml:space="preserve"> = 2 . </w:t>
      </w:r>
      <w:r>
        <w:t>1</w:t>
      </w:r>
      <w:r>
        <w:t>2</w:t>
      </w:r>
      <w:r>
        <w:t>(1)/(2)</w:t>
      </w:r>
      <w:r>
        <w:t xml:space="preserve">x. </w:t>
      </w:r>
      <w:r>
        <w:br/>
      </w:r>
      <w:r>
        <w:t>Vậy phương trình đã cho được đưa về dạng chính tắc là y</w:t>
      </w:r>
      <w:r>
        <w:rPr>
          <w:vertAlign w:val="superscript"/>
        </w:rPr>
        <w:t>2</w:t>
      </w:r>
      <w:r>
        <w:t xml:space="preserve"> = 2 . </w:t>
      </w:r>
      <w:r>
        <w:t>1</w:t>
      </w:r>
      <w:r>
        <w:t>2</w:t>
      </w:r>
      <w:r>
        <w:t>(1)/(2)</w:t>
      </w:r>
      <w:r>
        <w:t xml:space="preserve">x với p = </w:t>
      </w:r>
      <w:r>
        <w:t>1</w:t>
      </w:r>
      <w:r>
        <w:t>2</w:t>
      </w:r>
      <w:r>
        <w:t>(1)/(2)</w:t>
      </w:r>
      <w:r>
        <w:t xml:space="preserve">. </w:t>
      </w:r>
      <w:r>
        <w:br/>
      </w:r>
      <w:r>
        <w:rPr>
          <w:b/>
        </w:rPr>
        <w:t>B. Bài tập</w:t>
      </w:r>
      <w:r>
        <w:br/>
      </w:r>
      <w:r>
        <w:rPr>
          <w:b/>
        </w:rPr>
        <w:t xml:space="preserve">Giải </w:t>
      </w:r>
      <w:r>
        <w:rPr>
          <w:b/>
        </w:rPr>
        <w:t>Toán 10</w:t>
      </w:r>
      <w:r>
        <w:rPr>
          <w:b/>
        </w:rPr>
        <w:t xml:space="preserve"> </w:t>
      </w:r>
      <w:r>
        <w:rPr>
          <w:b/>
        </w:rPr>
        <w:t>trang 102</w:t>
      </w:r>
      <w:r>
        <w:rPr>
          <w:b/>
        </w:rPr>
        <w:t xml:space="preserve"> </w:t>
      </w:r>
      <w:r>
        <w:rPr>
          <w:b/>
        </w:rPr>
        <w:t>Tập 2</w:t>
      </w:r>
      <w:r>
        <w:br/>
      </w:r>
      <w:r>
        <w:rPr>
          <w:b/>
        </w:rPr>
        <w:t xml:space="preserve">Bài 1 trang 102 </w:t>
      </w:r>
      <w:r>
        <w:rPr>
          <w:b/>
        </w:rPr>
        <w:t>Toán 10 Tập 2</w:t>
      </w:r>
      <w:r>
        <w:rPr>
          <w:b/>
        </w:rPr>
        <w:t xml:space="preserve">: </w:t>
      </w:r>
      <w:r>
        <w:t>Phương trình nào sau đây là phương trình chính tắc của elip?</w:t>
      </w:r>
      <w:r>
        <w:br/>
      </w:r>
      <w:r>
        <w:t xml:space="preserve">a) </w:t>
      </w:r>
      <w:r>
        <w:t>x</w:t>
      </w:r>
      <w:r>
        <w:t>2</w:t>
      </w:r>
      <w:r>
        <w:t>64</w:t>
      </w:r>
      <w:r>
        <w:t>+</w:t>
      </w:r>
      <w:r>
        <w:t>y</w:t>
      </w:r>
      <w:r>
        <w:t>2</w:t>
      </w:r>
      <w:r>
        <w:t>64</w:t>
      </w:r>
      <w:r>
        <w:t>=</w:t>
      </w:r>
      <w:r>
        <w:t>1</w:t>
      </w:r>
      <w:r>
        <w:t>(x^(2))/(64)+(y^(2))/(64)=1</w:t>
      </w:r>
      <w:r>
        <w:t>;</w:t>
      </w:r>
      <w:r>
        <w:br/>
      </w:r>
      <w:r>
        <w:t xml:space="preserve">b) </w:t>
      </w:r>
      <w:r>
        <w:t>x</w:t>
      </w:r>
      <w:r>
        <w:t>2</w:t>
      </w:r>
      <w:r>
        <w:t>64</w:t>
      </w:r>
      <w:r>
        <w:t>−</w:t>
      </w:r>
      <w:r>
        <w:t>y</w:t>
      </w:r>
      <w:r>
        <w:t>2</w:t>
      </w:r>
      <w:r>
        <w:t>64</w:t>
      </w:r>
      <w:r>
        <w:t>=</w:t>
      </w:r>
      <w:r>
        <w:t>1</w:t>
      </w:r>
      <w:r>
        <w:t>(x^(2))/(64)−(y^(2))/(64)=1</w:t>
      </w:r>
      <w:r>
        <w:t xml:space="preserve">; </w:t>
      </w:r>
      <w:r>
        <w:br/>
      </w:r>
      <w:r>
        <w:t xml:space="preserve">c) </w:t>
      </w:r>
      <w:r>
        <w:t>x</w:t>
      </w:r>
      <w:r>
        <w:t>2</w:t>
      </w:r>
      <w:r>
        <w:t>64</w:t>
      </w:r>
      <w:r>
        <w:t>+</w:t>
      </w:r>
      <w:r>
        <w:t>y</w:t>
      </w:r>
      <w:r>
        <w:t>2</w:t>
      </w:r>
      <w:r>
        <w:t>25</w:t>
      </w:r>
      <w:r>
        <w:t>=</w:t>
      </w:r>
      <w:r>
        <w:t>1</w:t>
      </w:r>
      <w:r>
        <w:t>(x^(2))/(64)+(y^(2))/(25)=1</w:t>
      </w:r>
      <w:r>
        <w:t xml:space="preserve">; </w:t>
      </w:r>
      <w:r>
        <w:br/>
      </w:r>
      <w:r>
        <w:t xml:space="preserve">d) </w:t>
      </w:r>
      <w:r>
        <w:t>x</w:t>
      </w:r>
      <w:r>
        <w:t>2</w:t>
      </w:r>
      <w:r>
        <w:t>25</w:t>
      </w:r>
      <w:r>
        <w:t>+</w:t>
      </w:r>
      <w:r>
        <w:t>y</w:t>
      </w:r>
      <w:r>
        <w:t>2</w:t>
      </w:r>
      <w:r>
        <w:t>64</w:t>
      </w:r>
      <w:r>
        <w:t>=</w:t>
      </w:r>
      <w:r>
        <w:t>1</w:t>
      </w:r>
      <w:r>
        <w:t>(x^(2))/(25)+(y^(2))/(64)=1</w:t>
      </w:r>
      <w:r>
        <w:t xml:space="preserve">. </w:t>
      </w:r>
      <w:r>
        <w:br/>
      </w:r>
      <w:r>
        <w:rPr>
          <w:b/>
        </w:rPr>
        <w:t>Lời giải</w:t>
      </w:r>
      <w:r>
        <w:br/>
      </w:r>
      <w:r>
        <w:t xml:space="preserve">Phương trình chính tắc của elip có dạng </w:t>
      </w:r>
      <w:r>
        <w:t>x</w:t>
      </w:r>
      <w:r>
        <w:t>2</w:t>
      </w:r>
      <w:r>
        <w:t>a</w:t>
      </w:r>
      <w:r>
        <w:t>2</w:t>
      </w:r>
      <w:r>
        <w:t>+</w:t>
      </w:r>
      <w:r>
        <w:t>y</w:t>
      </w:r>
      <w:r>
        <w:t>2</w:t>
      </w:r>
      <w:r>
        <w:t>b</w:t>
      </w:r>
      <w:r>
        <w:t>2</w:t>
      </w:r>
      <w:r>
        <w:t>=</w:t>
      </w:r>
      <w:r>
        <w:t>1</w:t>
      </w:r>
      <w:r>
        <w:t>(x^(2))/(a^(2))+(y^(2))/(b^(2))=1</w:t>
      </w:r>
      <w:r>
        <w:t xml:space="preserve"> với a &gt; b &gt; 0. </w:t>
      </w:r>
      <w:r>
        <w:br/>
      </w:r>
      <w:r>
        <w:t>+ Đáp án a, ta thấy a</w:t>
      </w:r>
      <w:r>
        <w:rPr>
          <w:vertAlign w:val="superscript"/>
        </w:rPr>
        <w:t>2</w:t>
      </w:r>
      <w:r>
        <w:t xml:space="preserve"> = b</w:t>
      </w:r>
      <w:r>
        <w:rPr>
          <w:vertAlign w:val="superscript"/>
        </w:rPr>
        <w:t>2</w:t>
      </w:r>
      <w:r>
        <w:t xml:space="preserve"> = 64, không thỏa mãn điều kiện a &gt; b &gt; 0.</w:t>
      </w:r>
      <w:r>
        <w:br/>
      </w:r>
      <w:r>
        <w:t xml:space="preserve">+ Đáp án b, không phải dạng của phương trình chính tắc của elip. </w:t>
      </w:r>
      <w:r>
        <w:br/>
      </w:r>
      <w:r>
        <w:t>+ Đáp án c, ta có a</w:t>
      </w:r>
      <w:r>
        <w:rPr>
          <w:vertAlign w:val="superscript"/>
        </w:rPr>
        <w:t>2</w:t>
      </w:r>
      <w:r>
        <w:t xml:space="preserve"> = 64, b</w:t>
      </w:r>
      <w:r>
        <w:rPr>
          <w:vertAlign w:val="superscript"/>
        </w:rPr>
        <w:t>2</w:t>
      </w:r>
      <w:r>
        <w:t xml:space="preserve"> = 25, suy ra a = 8, b = 5 nên a &gt; b &gt; 0, thỏa mãn. </w:t>
      </w:r>
      <w:r>
        <w:br/>
      </w:r>
      <w:r>
        <w:t>+ Đáp án d, ta thấy a</w:t>
      </w:r>
      <w:r>
        <w:rPr>
          <w:vertAlign w:val="superscript"/>
        </w:rPr>
        <w:t>2</w:t>
      </w:r>
      <w:r>
        <w:t xml:space="preserve"> = 25, b</w:t>
      </w:r>
      <w:r>
        <w:rPr>
          <w:vertAlign w:val="superscript"/>
        </w:rPr>
        <w:t>2</w:t>
      </w:r>
      <w:r>
        <w:t xml:space="preserve"> = 64, suy ra a = 5 và b = 8 nên a &lt; b, không thỏa mãn. </w:t>
      </w:r>
      <w:r>
        <w:br/>
      </w:r>
      <w:r>
        <w:t xml:space="preserve">Vậy trong các phương trình đã cho thì phương trình c) </w:t>
      </w:r>
      <w:r>
        <w:t>x</w:t>
      </w:r>
      <w:r>
        <w:t>2</w:t>
      </w:r>
      <w:r>
        <w:t>64</w:t>
      </w:r>
      <w:r>
        <w:t>+</w:t>
      </w:r>
      <w:r>
        <w:t>y</w:t>
      </w:r>
      <w:r>
        <w:t>2</w:t>
      </w:r>
      <w:r>
        <w:t>25</w:t>
      </w:r>
      <w:r>
        <w:t>=</w:t>
      </w:r>
      <w:r>
        <w:t>1</w:t>
      </w:r>
      <w:r>
        <w:t>(x^(2))/(64)+(y^(2))/(25)=1</w:t>
      </w:r>
      <w:r>
        <w:t xml:space="preserve"> là phương trình chính tắc của elip. </w:t>
      </w:r>
      <w:r>
        <w:br/>
      </w:r>
      <w:r>
        <w:rPr>
          <w:b/>
        </w:rPr>
        <w:t xml:space="preserve">Bài 2 trang 102 </w:t>
      </w:r>
      <w:r>
        <w:rPr>
          <w:b/>
        </w:rPr>
        <w:t>Toán 10 Tập 2</w:t>
      </w:r>
      <w:r>
        <w:rPr>
          <w:b/>
        </w:rPr>
        <w:t xml:space="preserve">: </w:t>
      </w:r>
      <w:r>
        <w:t>Cho</w:t>
      </w:r>
      <w:r>
        <w:t xml:space="preserve"> </w:t>
      </w:r>
      <w:r>
        <w:t xml:space="preserve">elip (E) có phương trình chính tắc </w:t>
      </w:r>
      <w:r>
        <w:t>x</w:t>
      </w:r>
      <w:r>
        <w:t>2</w:t>
      </w:r>
      <w:r>
        <w:t>49</w:t>
      </w:r>
      <w:r>
        <w:t>+</w:t>
      </w:r>
      <w:r>
        <w:t>y</w:t>
      </w:r>
      <w:r>
        <w:t>2</w:t>
      </w:r>
      <w:r>
        <w:t>25</w:t>
      </w:r>
      <w:r>
        <w:t>=</w:t>
      </w:r>
      <w:r>
        <w:t>1.</w:t>
      </w:r>
      <w:r>
        <w:t>(x^(2))/(49)+(y^(2))/(25)=1.</w:t>
      </w:r>
      <w:r>
        <w:t>Tìm tọa độ các giao điểm của (E) với trục Ox, Oy và tọa độ các tiêu điểm của (E).</w:t>
      </w:r>
      <w:r>
        <w:br/>
      </w:r>
      <w:r>
        <w:rPr>
          <w:b/>
        </w:rPr>
        <w:t>Lời giải</w:t>
      </w:r>
      <w:r>
        <w:br/>
      </w:r>
      <w:r>
        <w:t xml:space="preserve">Ta có: </w:t>
      </w:r>
      <w:r>
        <w:t>x</w:t>
      </w:r>
      <w:r>
        <w:t>2</w:t>
      </w:r>
      <w:r>
        <w:t>49</w:t>
      </w:r>
      <w:r>
        <w:t>+</w:t>
      </w:r>
      <w:r>
        <w:t>y</w:t>
      </w:r>
      <w:r>
        <w:t>2</w:t>
      </w:r>
      <w:r>
        <w:t>25</w:t>
      </w:r>
      <w:r>
        <w:t>=</w:t>
      </w:r>
      <w:r>
        <w:t>1</w:t>
      </w:r>
      <w:r>
        <w:t>⇔</w:t>
      </w:r>
      <w:r>
        <w:t>x</w:t>
      </w:r>
      <w:r>
        <w:t>2</w:t>
      </w:r>
      <w:r>
        <w:t>7</w:t>
      </w:r>
      <w:r>
        <w:t>2</w:t>
      </w:r>
      <w:r>
        <w:t>+</w:t>
      </w:r>
      <w:r>
        <w:t>y</w:t>
      </w:r>
      <w:r>
        <w:t>2</w:t>
      </w:r>
      <w:r>
        <w:t>5</w:t>
      </w:r>
      <w:r>
        <w:t>2</w:t>
      </w:r>
      <w:r>
        <w:t>=</w:t>
      </w:r>
      <w:r>
        <w:t>1.</w:t>
      </w:r>
      <w:r>
        <w:t>(x^(2))/(49)+(y^(2))/(25)=1⇔(x^(2))/(7^(2))+(y^(2))/(5^(2))=1.</w:t>
      </w:r>
      <w:r>
        <w:br/>
      </w:r>
      <w:r>
        <w:t xml:space="preserve">+ Trục hoành Ox: y = 0, tọa độ giao điểm của (E) với trục hoành là nghiệm của hệ </w:t>
      </w:r>
      <w:r>
        <w:br/>
      </w:r>
      <w:r>
        <w:t>{</w:t>
      </w:r>
      <w:r>
        <w:t>x</w:t>
      </w:r>
      <w:r>
        <w:t>2</w:t>
      </w:r>
      <w:r>
        <w:t>7</w:t>
      </w:r>
      <w:r>
        <w:t>2</w:t>
      </w:r>
      <w:r>
        <w:t>+</w:t>
      </w:r>
      <w:r>
        <w:t>y</w:t>
      </w:r>
      <w:r>
        <w:t>2</w:t>
      </w:r>
      <w:r>
        <w:t>5</w:t>
      </w:r>
      <w:r>
        <w:t>2</w:t>
      </w:r>
      <w:r>
        <w:t>=</w:t>
      </w:r>
      <w:r>
        <w:t>1</w:t>
      </w:r>
      <w:r>
        <w:t>y</w:t>
      </w:r>
      <w:r>
        <w:t>=</w:t>
      </w:r>
      <w:r>
        <w:t>0</w:t>
      </w:r>
      <w:r>
        <w:t>(x^(2))/(7^(2))+(y^(2))/(5^(2))=1y=0</w:t>
      </w:r>
      <w:r>
        <w:t xml:space="preserve">. </w:t>
      </w:r>
      <w:r>
        <w:br/>
      </w:r>
      <w:r>
        <w:t xml:space="preserve">Giải hệ trên ta được 2 nghiệm (7; 0) và (– 7; 0). </w:t>
      </w:r>
      <w:r>
        <w:br/>
      </w:r>
      <w:r>
        <w:t>Vậy tọa độ các giao điểm của (E) với trục Ox là A</w:t>
      </w:r>
      <w:r>
        <w:rPr>
          <w:vertAlign w:val="subscript"/>
        </w:rPr>
        <w:t>1</w:t>
      </w:r>
      <w:r>
        <w:t>(– 7; 0), A</w:t>
      </w:r>
      <w:r>
        <w:rPr>
          <w:vertAlign w:val="subscript"/>
        </w:rPr>
        <w:t>2</w:t>
      </w:r>
      <w:r>
        <w:t xml:space="preserve">(7; 0). </w:t>
      </w:r>
      <w:r>
        <w:br/>
      </w:r>
      <w:r>
        <w:t xml:space="preserve">+ Trục tung Oy: x = 0, tọa độ giao điểm của (E) với trục tung là nghiệm của hệ </w:t>
      </w:r>
      <w:r>
        <w:br/>
      </w:r>
      <w:r>
        <w:t>{</w:t>
      </w:r>
      <w:r>
        <w:t>x</w:t>
      </w:r>
      <w:r>
        <w:t>=</w:t>
      </w:r>
      <w:r>
        <w:t>0</w:t>
      </w:r>
      <w:r>
        <w:t>x</w:t>
      </w:r>
      <w:r>
        <w:t>2</w:t>
      </w:r>
      <w:r>
        <w:t>7</w:t>
      </w:r>
      <w:r>
        <w:t>2</w:t>
      </w:r>
      <w:r>
        <w:t>+</w:t>
      </w:r>
      <w:r>
        <w:t>y</w:t>
      </w:r>
      <w:r>
        <w:t>2</w:t>
      </w:r>
      <w:r>
        <w:t>5</w:t>
      </w:r>
      <w:r>
        <w:t>2</w:t>
      </w:r>
      <w:r>
        <w:t>=</w:t>
      </w:r>
      <w:r>
        <w:t>1</w:t>
      </w:r>
      <w:r>
        <w:t>x=0(x^(2))/(7^(2))+(y^(2))/(5^(2))=1</w:t>
      </w:r>
      <w:r>
        <w:t xml:space="preserve">. </w:t>
      </w:r>
      <w:r>
        <w:br/>
      </w:r>
      <w:r>
        <w:t xml:space="preserve">Giải hệ trên ta được 2 nghiệm là (0; – 5), (0; 5). </w:t>
      </w:r>
      <w:r>
        <w:br/>
      </w:r>
      <w:r>
        <w:t>Vậy tọa độ các giao điểm của (E) với trục Oy là B</w:t>
      </w:r>
      <w:r>
        <w:rPr>
          <w:vertAlign w:val="subscript"/>
        </w:rPr>
        <w:t>1</w:t>
      </w:r>
      <w:r>
        <w:t>(0; – 5), B</w:t>
      </w:r>
      <w:r>
        <w:rPr>
          <w:vertAlign w:val="subscript"/>
        </w:rPr>
        <w:t>2</w:t>
      </w:r>
      <w:r>
        <w:t>(0; 5).</w:t>
      </w:r>
      <w:r>
        <w:br/>
      </w:r>
      <w:r>
        <w:t xml:space="preserve">+ Ta có: </w:t>
      </w:r>
      <w:r>
        <w:t>x</w:t>
      </w:r>
      <w:r>
        <w:t>2</w:t>
      </w:r>
      <w:r>
        <w:t>7</w:t>
      </w:r>
      <w:r>
        <w:t>2</w:t>
      </w:r>
      <w:r>
        <w:t>+</w:t>
      </w:r>
      <w:r>
        <w:t>y</w:t>
      </w:r>
      <w:r>
        <w:t>2</w:t>
      </w:r>
      <w:r>
        <w:t>5</w:t>
      </w:r>
      <w:r>
        <w:t>2</w:t>
      </w:r>
      <w:r>
        <w:t>=</w:t>
      </w:r>
      <w:r>
        <w:t>1.</w:t>
      </w:r>
      <w:r>
        <w:t>(x^(2))/(7^(2))+(y^(2))/(5^(2))=1.</w:t>
      </w:r>
      <w:r>
        <w:br/>
      </w:r>
      <w:r>
        <w:t xml:space="preserve">Vì a &gt; b &gt; 0 nên elip (E) có a = 7, b = 5. </w:t>
      </w:r>
      <w:r>
        <w:br/>
      </w:r>
      <w:r>
        <w:t>Suy ra c</w:t>
      </w:r>
      <w:r>
        <w:rPr>
          <w:vertAlign w:val="superscript"/>
        </w:rPr>
        <w:t>2</w:t>
      </w:r>
      <w:r>
        <w:t xml:space="preserve"> = a</w:t>
      </w:r>
      <w:r>
        <w:rPr>
          <w:vertAlign w:val="superscript"/>
        </w:rPr>
        <w:t>2</w:t>
      </w:r>
      <w:r>
        <w:t xml:space="preserve"> </w:t>
      </w:r>
      <w:r>
        <w:t>– b</w:t>
      </w:r>
      <w:r>
        <w:rPr>
          <w:vertAlign w:val="superscript"/>
        </w:rPr>
        <w:t>2</w:t>
      </w:r>
      <w:r>
        <w:t xml:space="preserve"> = 7</w:t>
      </w:r>
      <w:r>
        <w:rPr>
          <w:vertAlign w:val="superscript"/>
        </w:rPr>
        <w:t>2</w:t>
      </w:r>
      <w:r>
        <w:t xml:space="preserve"> </w:t>
      </w:r>
      <w:r>
        <w:t>– 5</w:t>
      </w:r>
      <w:r>
        <w:rPr>
          <w:vertAlign w:val="superscript"/>
        </w:rPr>
        <w:t>2</w:t>
      </w:r>
      <w:r>
        <w:t xml:space="preserve"> = 24.</w:t>
      </w:r>
      <w:r>
        <w:br/>
      </w:r>
      <w:r>
        <w:t xml:space="preserve">Do đó, </w:t>
      </w:r>
      <w:r>
        <w:t>c</w:t>
      </w:r>
      <w:r>
        <w:t>=</w:t>
      </w:r>
      <w:r>
        <w:t>√</w:t>
      </w:r>
      <w:r>
        <w:t>24</w:t>
      </w:r>
      <w:r>
        <w:t>=</w:t>
      </w:r>
      <w:r>
        <w:t>2</w:t>
      </w:r>
      <w:r>
        <w:t>√</w:t>
      </w:r>
      <w:r>
        <w:t>6</w:t>
      </w:r>
      <w:r>
        <w:t>c=√(24)=2√(6)</w:t>
      </w:r>
      <w:r>
        <w:t xml:space="preserve">. </w:t>
      </w:r>
      <w:r>
        <w:br/>
      </w:r>
      <w:r>
        <w:t xml:space="preserve">Vậy tọa độ các tiêu điểm của (E) là </w:t>
      </w:r>
      <w:r>
        <w:t>F</w:t>
      </w:r>
      <w:r>
        <w:t>1</w:t>
      </w:r>
      <w:r>
        <w:t>(</w:t>
      </w:r>
      <w:r>
        <w:t>−</w:t>
      </w:r>
      <w:r>
        <w:t>2</w:t>
      </w:r>
      <w:r>
        <w:t>√</w:t>
      </w:r>
      <w:r>
        <w:t>6</w:t>
      </w:r>
      <w:r>
        <w:t>;</w:t>
      </w:r>
      <w:r>
        <w:t>0</w:t>
      </w:r>
      <w:r>
        <w:t>)</w:t>
      </w:r>
      <w:r>
        <w:t>,</w:t>
      </w:r>
      <w:r>
        <w:t>F</w:t>
      </w:r>
      <w:r>
        <w:t>2</w:t>
      </w:r>
      <w:r>
        <w:t>(</w:t>
      </w:r>
      <w:r>
        <w:t>2</w:t>
      </w:r>
      <w:r>
        <w:t>√</w:t>
      </w:r>
      <w:r>
        <w:t>6</w:t>
      </w:r>
      <w:r>
        <w:t>;</w:t>
      </w:r>
      <w:r>
        <w:t>0</w:t>
      </w:r>
      <w:r>
        <w:t>)</w:t>
      </w:r>
      <w:r>
        <w:t>F_(1)−2√(6);  0,  F_(2)2√(6);  0</w:t>
      </w:r>
      <w:r>
        <w:t>.</w:t>
      </w:r>
      <w:r>
        <w:br/>
      </w:r>
      <w:r>
        <w:rPr>
          <w:b/>
        </w:rPr>
        <w:t xml:space="preserve">Bài 3 trang 102 </w:t>
      </w:r>
      <w:r>
        <w:rPr>
          <w:b/>
        </w:rPr>
        <w:t>Toán 10 Tập 2</w:t>
      </w:r>
      <w:r>
        <w:rPr>
          <w:b/>
        </w:rPr>
        <w:t xml:space="preserve">: </w:t>
      </w:r>
      <w:r>
        <w:t>Viết</w:t>
      </w:r>
      <w:r>
        <w:t xml:space="preserve"> </w:t>
      </w:r>
      <w:r>
        <w:t>phương trình chính tắc của elip (E), biết tọa độ hai giao điểm của (E) với Ox và Oy lần lượt là A</w:t>
      </w:r>
      <w:r>
        <w:rPr>
          <w:vertAlign w:val="subscript"/>
        </w:rPr>
        <w:t>1</w:t>
      </w:r>
      <w:r>
        <w:t>(– 5; 0) và B</w:t>
      </w:r>
      <w:r>
        <w:rPr>
          <w:vertAlign w:val="subscript"/>
        </w:rPr>
        <w:t>2</w:t>
      </w:r>
      <w:r>
        <w:t xml:space="preserve">(0; </w:t>
      </w:r>
      <w:r>
        <w:t>√</w:t>
      </w:r>
      <w:r>
        <w:t>10</w:t>
      </w:r>
      <w:r>
        <w:t>√(10)</w:t>
      </w:r>
      <w:r>
        <w:t xml:space="preserve">). </w:t>
      </w:r>
      <w:r>
        <w:br/>
      </w:r>
      <w:r>
        <w:rPr>
          <w:b/>
        </w:rPr>
        <w:t>Lời giải</w:t>
      </w:r>
      <w:r>
        <w:br/>
      </w:r>
      <w:r>
        <w:t xml:space="preserve">Phương trình chính tắc của elip (E) có dạng </w:t>
      </w:r>
      <w:r>
        <w:t>x</w:t>
      </w:r>
      <w:r>
        <w:t>2</w:t>
      </w:r>
      <w:r>
        <w:t>a</w:t>
      </w:r>
      <w:r>
        <w:t>2</w:t>
      </w:r>
      <w:r>
        <w:t>+</w:t>
      </w:r>
      <w:r>
        <w:t>y</w:t>
      </w:r>
      <w:r>
        <w:t>2</w:t>
      </w:r>
      <w:r>
        <w:t>b</w:t>
      </w:r>
      <w:r>
        <w:t>2</w:t>
      </w:r>
      <w:r>
        <w:t>=</w:t>
      </w:r>
      <w:r>
        <w:t>1</w:t>
      </w:r>
      <w:r>
        <w:t>(x^(2))/(a^(2))+(y^(2))/(b^(2))=1</w:t>
      </w:r>
      <w:r>
        <w:t xml:space="preserve"> với a &gt; b &gt; 0. </w:t>
      </w:r>
      <w:r>
        <w:br/>
      </w:r>
      <w:r>
        <w:t>+ Elip (E) cắt trục Ox tại A</w:t>
      </w:r>
      <w:r>
        <w:rPr>
          <w:vertAlign w:val="subscript"/>
        </w:rPr>
        <w:t>1</w:t>
      </w:r>
      <w:r>
        <w:t xml:space="preserve">(– 5; 0) nên </w:t>
      </w:r>
      <w:r>
        <w:t>(</w:t>
      </w:r>
      <w:r>
        <w:t>−</w:t>
      </w:r>
      <w:r>
        <w:t>5</w:t>
      </w:r>
      <w:r>
        <w:t>)</w:t>
      </w:r>
      <w:r>
        <w:t>2</w:t>
      </w:r>
      <w:r>
        <w:t>a</w:t>
      </w:r>
      <w:r>
        <w:t>2</w:t>
      </w:r>
      <w:r>
        <w:t>+</w:t>
      </w:r>
      <w:r>
        <w:t>0</w:t>
      </w:r>
      <w:r>
        <w:t>2</w:t>
      </w:r>
      <w:r>
        <w:t>b</w:t>
      </w:r>
      <w:r>
        <w:t>2</w:t>
      </w:r>
      <w:r>
        <w:t>=</w:t>
      </w:r>
      <w:r>
        <w:t>1</w:t>
      </w:r>
      <w:r>
        <w:t>⇔</w:t>
      </w:r>
      <w:r>
        <w:t>a</w:t>
      </w:r>
      <w:r>
        <w:t>2</w:t>
      </w:r>
      <w:r>
        <w:t>=</w:t>
      </w:r>
      <w:r>
        <w:t>(</w:t>
      </w:r>
      <w:r>
        <w:t>−</w:t>
      </w:r>
      <w:r>
        <w:t>5</w:t>
      </w:r>
      <w:r>
        <w:t>)</w:t>
      </w:r>
      <w:r>
        <w:t>2</w:t>
      </w:r>
      <w:r>
        <w:t>⇔</w:t>
      </w:r>
      <w:r>
        <w:t>a</w:t>
      </w:r>
      <w:r>
        <w:t>2</w:t>
      </w:r>
      <w:r>
        <w:t>=</w:t>
      </w:r>
      <w:r>
        <w:t>5</w:t>
      </w:r>
      <w:r>
        <w:t>2</w:t>
      </w:r>
      <w:r>
        <w:t>(−5^(2))/(a^(2))+(0^(2))/(b^(2))=1⇔a^(2)=−5^(2)⇔a^(2)=5^(2)</w:t>
      </w:r>
      <w:r>
        <w:t>.</w:t>
      </w:r>
      <w:r>
        <w:br/>
      </w:r>
      <w:r>
        <w:t>Do a &gt; 0 nên a = 5.</w:t>
      </w:r>
      <w:r>
        <w:br/>
      </w:r>
      <w:r>
        <w:t xml:space="preserve">+ Elip (E) cắt trục Oy tại </w:t>
      </w:r>
      <w:r>
        <w:t>B</w:t>
      </w:r>
      <w:r>
        <w:t>2</w:t>
      </w:r>
      <w:r>
        <w:t>(</w:t>
      </w:r>
      <w:r>
        <w:t>0</w:t>
      </w:r>
      <w:r>
        <w:t>;</w:t>
      </w:r>
      <w:r>
        <w:t>√</w:t>
      </w:r>
      <w:r>
        <w:t>10</w:t>
      </w:r>
      <w:r>
        <w:t>)</w:t>
      </w:r>
      <w:r>
        <w:t>B_(2)0; √(10)</w:t>
      </w:r>
      <w:r>
        <w:t xml:space="preserve">nên </w:t>
      </w:r>
      <w:r>
        <w:t>0</w:t>
      </w:r>
      <w:r>
        <w:t>2</w:t>
      </w:r>
      <w:r>
        <w:t>a</w:t>
      </w:r>
      <w:r>
        <w:t>2</w:t>
      </w:r>
      <w:r>
        <w:t>+</w:t>
      </w:r>
      <w:r>
        <w:t>(</w:t>
      </w:r>
      <w:r>
        <w:t>√</w:t>
      </w:r>
      <w:r>
        <w:t>10</w:t>
      </w:r>
      <w:r>
        <w:t>)</w:t>
      </w:r>
      <w:r>
        <w:t>2</w:t>
      </w:r>
      <w:r>
        <w:t>b</w:t>
      </w:r>
      <w:r>
        <w:t>2</w:t>
      </w:r>
      <w:r>
        <w:t>=</w:t>
      </w:r>
      <w:r>
        <w:t>1</w:t>
      </w:r>
      <w:r>
        <w:t>⇔</w:t>
      </w:r>
      <w:r>
        <w:t>b</w:t>
      </w:r>
      <w:r>
        <w:t>2</w:t>
      </w:r>
      <w:r>
        <w:t>=</w:t>
      </w:r>
      <w:r>
        <w:t>(</w:t>
      </w:r>
      <w:r>
        <w:t>√</w:t>
      </w:r>
      <w:r>
        <w:t>10</w:t>
      </w:r>
      <w:r>
        <w:t>)</w:t>
      </w:r>
      <w:r>
        <w:t>2</w:t>
      </w:r>
      <w:r>
        <w:t>(0^(2))/(a^(2))+(√(10)^(2))/(b^(2))=1⇔b^(2)=√(10)^(2)</w:t>
      </w:r>
      <w:r>
        <w:t xml:space="preserve"> </w:t>
      </w:r>
      <w:r>
        <w:br/>
      </w:r>
      <w:r>
        <w:t xml:space="preserve">Do b &gt; 0 nên </w:t>
      </w:r>
      <w:r>
        <w:t>b</w:t>
      </w:r>
      <w:r>
        <w:t>=</w:t>
      </w:r>
      <w:r>
        <w:t>√</w:t>
      </w:r>
      <w:r>
        <w:t>10</w:t>
      </w:r>
      <w:r>
        <w:t>b=√(10)</w:t>
      </w:r>
      <w:r>
        <w:t>.</w:t>
      </w:r>
      <w:r>
        <w:br/>
      </w:r>
      <w:r>
        <w:t xml:space="preserve">Vì 5 &gt; </w:t>
      </w:r>
      <w:r>
        <w:t>√</w:t>
      </w:r>
      <w:r>
        <w:t>10</w:t>
      </w:r>
      <w:r>
        <w:t>√(10)</w:t>
      </w:r>
      <w:r>
        <w:t xml:space="preserve"> nên a &gt; b &gt; 0 (thỏa mãn). </w:t>
      </w:r>
      <w:r>
        <w:br/>
      </w:r>
      <w:r>
        <w:t xml:space="preserve">Vậy phương trình chính tắc của elip (E) là </w:t>
      </w:r>
      <w:r>
        <w:t>x</w:t>
      </w:r>
      <w:r>
        <w:t>2</w:t>
      </w:r>
      <w:r>
        <w:t>5</w:t>
      </w:r>
      <w:r>
        <w:t>2</w:t>
      </w:r>
      <w:r>
        <w:t>+</w:t>
      </w:r>
      <w:r>
        <w:t>y</w:t>
      </w:r>
      <w:r>
        <w:t>2</w:t>
      </w:r>
      <w:r>
        <w:t>(</w:t>
      </w:r>
      <w:r>
        <w:t>√</w:t>
      </w:r>
      <w:r>
        <w:t>10</w:t>
      </w:r>
      <w:r>
        <w:t>)</w:t>
      </w:r>
      <w:r>
        <w:t>2</w:t>
      </w:r>
      <w:r>
        <w:t>=</w:t>
      </w:r>
      <w:r>
        <w:t>1</w:t>
      </w:r>
      <w:r>
        <w:t>h</w:t>
      </w:r>
      <w:r>
        <w:t>a</w:t>
      </w:r>
      <w:r>
        <w:t>y</w:t>
      </w:r>
      <w:r>
        <w:t>x</w:t>
      </w:r>
      <w:r>
        <w:t>2</w:t>
      </w:r>
      <w:r>
        <w:t>25</w:t>
      </w:r>
      <w:r>
        <w:t>+</w:t>
      </w:r>
      <w:r>
        <w:t>y</w:t>
      </w:r>
      <w:r>
        <w:t>2</w:t>
      </w:r>
      <w:r>
        <w:t>10</w:t>
      </w:r>
      <w:r>
        <w:t>=</w:t>
      </w:r>
      <w:r>
        <w:t>1</w:t>
      </w:r>
      <w:r>
        <w:t>(x^(2))/(5^(2))+(y^(2))/(√(10)^(2))=1  hay  (x^(2))/(25)+(y^(2))/(10)=1</w:t>
      </w:r>
      <w:r>
        <w:t xml:space="preserve">. </w:t>
      </w:r>
      <w:r>
        <w:br/>
      </w:r>
      <w:r>
        <w:rPr>
          <w:b/>
        </w:rPr>
        <w:t xml:space="preserve">Bài 4 trang 102 </w:t>
      </w:r>
      <w:r>
        <w:rPr>
          <w:b/>
        </w:rPr>
        <w:t>Toán 10 Tập 2</w:t>
      </w:r>
      <w:r>
        <w:rPr>
          <w:b/>
        </w:rPr>
        <w:t xml:space="preserve">: </w:t>
      </w:r>
      <w:r>
        <w:t>Ta</w:t>
      </w:r>
      <w:r>
        <w:t xml:space="preserve"> </w:t>
      </w:r>
      <w:r>
        <w:t>biết rằng Mặt Trăng chuyển động quanh Trái Đất theo quỹ đạo là một elip mà Trái Đất là một tiêu điểm. Elip đó có A</w:t>
      </w:r>
      <w:r>
        <w:rPr>
          <w:vertAlign w:val="subscript"/>
        </w:rPr>
        <w:t>1</w:t>
      </w:r>
      <w:r>
        <w:t>A</w:t>
      </w:r>
      <w:r>
        <w:rPr>
          <w:vertAlign w:val="subscript"/>
        </w:rPr>
        <w:t>2</w:t>
      </w:r>
      <w:r>
        <w:t xml:space="preserve"> = 768 800 km và B</w:t>
      </w:r>
      <w:r>
        <w:rPr>
          <w:vertAlign w:val="subscript"/>
        </w:rPr>
        <w:t>1</w:t>
      </w:r>
      <w:r>
        <w:t>B</w:t>
      </w:r>
      <w:r>
        <w:rPr>
          <w:vertAlign w:val="subscript"/>
        </w:rPr>
        <w:t>2</w:t>
      </w:r>
      <w:r>
        <w:t xml:space="preserve"> = 767 619 km (</w:t>
      </w:r>
      <w:r>
        <w:rPr>
          <w:i/>
        </w:rPr>
        <w:t>Nguồn: Ron Larson (2014), Precalculus Real Mathematics, Real People, Cengage</w:t>
      </w:r>
      <w:r>
        <w:t xml:space="preserve">) </w:t>
      </w:r>
      <w:r>
        <w:rPr>
          <w:i/>
        </w:rPr>
        <w:t>(Hình 62</w:t>
      </w:r>
      <w:r>
        <w:t>). Viết phương trình chính tắc của elip đó.</w:t>
      </w:r>
      <w:r>
        <w:br/>
      </w:r>
      <w:r>
        <w:drawing>
          <wp:inline xmlns:a="http://schemas.openxmlformats.org/drawingml/2006/main" xmlns:pic="http://schemas.openxmlformats.org/drawingml/2006/picture">
            <wp:extent cx="3600450" cy="3086100"/>
            <wp:docPr id="10" name="Picture 10"/>
            <wp:cNvGraphicFramePr>
              <a:graphicFrameLocks noChangeAspect="1"/>
            </wp:cNvGraphicFramePr>
            <a:graphic>
              <a:graphicData uri="http://schemas.openxmlformats.org/drawingml/2006/picture">
                <pic:pic>
                  <pic:nvPicPr>
                    <pic:cNvPr id="0" name="temp_inline_d7ce2703e9fc45a9a391094d1da8504d.jpg"/>
                    <pic:cNvPicPr/>
                  </pic:nvPicPr>
                  <pic:blipFill>
                    <a:blip r:embed="rId18"/>
                    <a:stretch>
                      <a:fillRect/>
                    </a:stretch>
                  </pic:blipFill>
                  <pic:spPr>
                    <a:xfrm>
                      <a:off x="0" y="0"/>
                      <a:ext cx="3600450" cy="3086100"/>
                    </a:xfrm>
                    <a:prstGeom prst="rect"/>
                  </pic:spPr>
                </pic:pic>
              </a:graphicData>
            </a:graphic>
          </wp:inline>
        </w:drawing>
      </w:r>
      <w:r>
        <w:t xml:space="preserve"> </w:t>
      </w:r>
      <w:r>
        <w:br/>
      </w:r>
      <w:r>
        <w:rPr>
          <w:b/>
        </w:rPr>
        <w:t>Lời giải</w:t>
      </w:r>
      <w:r>
        <w:br/>
      </w:r>
      <w:r>
        <w:t xml:space="preserve">Phương trình chính tắc của elip cần lập có dạng </w:t>
      </w:r>
      <w:r>
        <w:t>x</w:t>
      </w:r>
      <w:r>
        <w:t>2</w:t>
      </w:r>
      <w:r>
        <w:t>a</w:t>
      </w:r>
      <w:r>
        <w:t>2</w:t>
      </w:r>
      <w:r>
        <w:t>+</w:t>
      </w:r>
      <w:r>
        <w:t>y</w:t>
      </w:r>
      <w:r>
        <w:t>2</w:t>
      </w:r>
      <w:r>
        <w:t>b</w:t>
      </w:r>
      <w:r>
        <w:t>2</w:t>
      </w:r>
      <w:r>
        <w:t>=</w:t>
      </w:r>
      <w:r>
        <w:t>1</w:t>
      </w:r>
      <w:r>
        <w:t>(x^(2))/(a^(2))+(y^(2))/(b^(2))=1</w:t>
      </w:r>
      <w:r>
        <w:t xml:space="preserve"> với a &gt; b &gt; 0. </w:t>
      </w:r>
      <w:r>
        <w:br/>
      </w:r>
      <w:r>
        <w:t>+ Trục Oy là đường trung trực của đoạn A</w:t>
      </w:r>
      <w:r>
        <w:rPr>
          <w:vertAlign w:val="subscript"/>
        </w:rPr>
        <w:t>1</w:t>
      </w:r>
      <w:r>
        <w:t>A</w:t>
      </w:r>
      <w:r>
        <w:rPr>
          <w:vertAlign w:val="subscript"/>
        </w:rPr>
        <w:t>2</w:t>
      </w:r>
      <w:r>
        <w:t xml:space="preserve"> nên O là trung điểm của A</w:t>
      </w:r>
      <w:r>
        <w:rPr>
          <w:vertAlign w:val="subscript"/>
        </w:rPr>
        <w:t>1</w:t>
      </w:r>
      <w:r>
        <w:t>A</w:t>
      </w:r>
      <w:r>
        <w:rPr>
          <w:vertAlign w:val="subscript"/>
        </w:rPr>
        <w:t>2</w:t>
      </w:r>
      <w:r>
        <w:rPr>
          <w:vertAlign w:val="subscript"/>
        </w:rPr>
        <w:t xml:space="preserve"> </w:t>
      </w:r>
      <w:r>
        <w:br/>
      </w:r>
      <w:r>
        <w:t>Suy ra OA</w:t>
      </w:r>
      <w:r>
        <w:rPr>
          <w:vertAlign w:val="subscript"/>
        </w:rPr>
        <w:t>2</w:t>
      </w:r>
      <w:r>
        <w:t xml:space="preserve"> = </w:t>
      </w:r>
      <w:r>
        <w:t>A</w:t>
      </w:r>
      <w:r>
        <w:t>1</w:t>
      </w:r>
      <w:r>
        <w:t>A</w:t>
      </w:r>
      <w:r>
        <w:t>2</w:t>
      </w:r>
      <w:r>
        <w:t>2</w:t>
      </w:r>
      <w:r>
        <w:t>(A_(1)A_(2))/(2)</w:t>
      </w:r>
      <w:r>
        <w:t>=</w:t>
      </w:r>
      <w:r>
        <w:t>768</w:t>
      </w:r>
      <w:r>
        <w:t>800</w:t>
      </w:r>
      <w:r>
        <w:t>2</w:t>
      </w:r>
      <w:r>
        <w:t>=</w:t>
      </w:r>
      <w:r>
        <w:t>384</w:t>
      </w:r>
      <w:r>
        <w:t>400</w:t>
      </w:r>
      <w:r>
        <w:t>=(768  800)/(2)=384  400</w:t>
      </w:r>
      <w:r>
        <w:t xml:space="preserve">. </w:t>
      </w:r>
      <w:r>
        <w:br/>
      </w:r>
      <w:r>
        <w:t>Vì điểm A</w:t>
      </w:r>
      <w:r>
        <w:rPr>
          <w:vertAlign w:val="subscript"/>
        </w:rPr>
        <w:t>2</w:t>
      </w:r>
      <w:r>
        <w:t xml:space="preserve"> nằm trên trục Ox về phía bên phải điểm O nên A</w:t>
      </w:r>
      <w:r>
        <w:rPr>
          <w:vertAlign w:val="subscript"/>
        </w:rPr>
        <w:t>2</w:t>
      </w:r>
      <w:r>
        <w:t xml:space="preserve">(384 800; 0). </w:t>
      </w:r>
      <w:r>
        <w:br/>
      </w:r>
      <w:r>
        <w:t>Điểm A</w:t>
      </w:r>
      <w:r>
        <w:rPr>
          <w:vertAlign w:val="subscript"/>
        </w:rPr>
        <w:t>2</w:t>
      </w:r>
      <w:r>
        <w:t xml:space="preserve"> thuộc elip (E) nên</w:t>
      </w:r>
      <w:r>
        <w:br/>
      </w:r>
      <w:r>
        <w:t>384</w:t>
      </w:r>
      <w:r>
        <w:t>800</w:t>
      </w:r>
      <w:r>
        <w:t>2</w:t>
      </w:r>
      <w:r>
        <w:t>a</w:t>
      </w:r>
      <w:r>
        <w:t>2</w:t>
      </w:r>
      <w:r>
        <w:t>+</w:t>
      </w:r>
      <w:r>
        <w:t>0</w:t>
      </w:r>
      <w:r>
        <w:t>2</w:t>
      </w:r>
      <w:r>
        <w:t>b</w:t>
      </w:r>
      <w:r>
        <w:t>2</w:t>
      </w:r>
      <w:r>
        <w:t>=</w:t>
      </w:r>
      <w:r>
        <w:t>1</w:t>
      </w:r>
      <w:r>
        <w:t>⇔</w:t>
      </w:r>
      <w:r>
        <w:t>a</w:t>
      </w:r>
      <w:r>
        <w:t>2</w:t>
      </w:r>
      <w:r>
        <w:t>=</w:t>
      </w:r>
      <w:r>
        <w:t>384</w:t>
      </w:r>
      <w:r>
        <w:t>800</w:t>
      </w:r>
      <w:r>
        <w:t>2</w:t>
      </w:r>
      <w:r>
        <w:t>⇒</w:t>
      </w:r>
      <w:r>
        <w:t>a</w:t>
      </w:r>
      <w:r>
        <w:t>=</w:t>
      </w:r>
      <w:r>
        <w:t>384</w:t>
      </w:r>
      <w:r>
        <w:t>800</w:t>
      </w:r>
      <w:r>
        <w:t>(384 800^(2))/(a^(2))+(0^(2))/(b^(2))=1⇔a^(2)=384 800^(2)⇒a=384 800</w:t>
      </w:r>
      <w:r>
        <w:t xml:space="preserve"> (do a &gt; 0).</w:t>
      </w:r>
      <w:r>
        <w:br/>
      </w:r>
      <w:r>
        <w:t>+ Trục Ox là đường trung trực của đoạn B</w:t>
      </w:r>
      <w:r>
        <w:rPr>
          <w:vertAlign w:val="subscript"/>
        </w:rPr>
        <w:t>1</w:t>
      </w:r>
      <w:r>
        <w:t>B</w:t>
      </w:r>
      <w:r>
        <w:rPr>
          <w:vertAlign w:val="subscript"/>
        </w:rPr>
        <w:t>2</w:t>
      </w:r>
      <w:r>
        <w:t xml:space="preserve"> nên O là trung điểm của B</w:t>
      </w:r>
      <w:r>
        <w:rPr>
          <w:vertAlign w:val="subscript"/>
        </w:rPr>
        <w:t>1</w:t>
      </w:r>
      <w:r>
        <w:t>B</w:t>
      </w:r>
      <w:r>
        <w:rPr>
          <w:vertAlign w:val="subscript"/>
        </w:rPr>
        <w:t>2</w:t>
      </w:r>
      <w:r>
        <w:t xml:space="preserve"> </w:t>
      </w:r>
      <w:r>
        <w:br/>
      </w:r>
      <w:r>
        <w:t>Suy ra OB</w:t>
      </w:r>
      <w:r>
        <w:rPr>
          <w:vertAlign w:val="subscript"/>
        </w:rPr>
        <w:t>2</w:t>
      </w:r>
      <w:r>
        <w:t xml:space="preserve"> = </w:t>
      </w:r>
      <w:r>
        <w:t>B</w:t>
      </w:r>
      <w:r>
        <w:t>1</w:t>
      </w:r>
      <w:r>
        <w:t>B</w:t>
      </w:r>
      <w:r>
        <w:t>2</w:t>
      </w:r>
      <w:r>
        <w:t>2</w:t>
      </w:r>
      <w:r>
        <w:t>(B_(1)B_(2))/(2)</w:t>
      </w:r>
      <w:r>
        <w:t>=</w:t>
      </w:r>
      <w:r>
        <w:t>767</w:t>
      </w:r>
      <w:r>
        <w:t>619</w:t>
      </w:r>
      <w:r>
        <w:t>2</w:t>
      </w:r>
      <w:r>
        <w:t>=</w:t>
      </w:r>
      <w:r>
        <w:t>383</w:t>
      </w:r>
      <w:r>
        <w:t>809,5</w:t>
      </w:r>
      <w:r>
        <w:t>=(767  619)/(2)=383 809,5</w:t>
      </w:r>
      <w:r>
        <w:t xml:space="preserve">. </w:t>
      </w:r>
      <w:r>
        <w:br/>
      </w:r>
      <w:r>
        <w:t>Vì điểm B</w:t>
      </w:r>
      <w:r>
        <w:rPr>
          <w:vertAlign w:val="subscript"/>
        </w:rPr>
        <w:t>2</w:t>
      </w:r>
      <w:r>
        <w:t xml:space="preserve"> nằm trên trục Oy về phía bên trên điểm O nên B</w:t>
      </w:r>
      <w:r>
        <w:rPr>
          <w:vertAlign w:val="subscript"/>
        </w:rPr>
        <w:t>2</w:t>
      </w:r>
      <w:r>
        <w:t xml:space="preserve">(0; 383 809,5). </w:t>
      </w:r>
      <w:r>
        <w:br/>
      </w:r>
      <w:r>
        <w:t>Elip (E) cắt trục Oy tại B</w:t>
      </w:r>
      <w:r>
        <w:rPr>
          <w:vertAlign w:val="subscript"/>
        </w:rPr>
        <w:t>2</w:t>
      </w:r>
      <w:r>
        <w:t xml:space="preserve">(0; 338309,5), thay vào phương trình elip ta được: </w:t>
      </w:r>
      <w:r>
        <w:br/>
      </w:r>
      <w:r>
        <w:t>0</w:t>
      </w:r>
      <w:r>
        <w:t>2</w:t>
      </w:r>
      <w:r>
        <w:t>a</w:t>
      </w:r>
      <w:r>
        <w:t>2</w:t>
      </w:r>
      <w:r>
        <w:t>+</w:t>
      </w:r>
      <w:r>
        <w:t>338309,5</w:t>
      </w:r>
      <w:r>
        <w:t>2</w:t>
      </w:r>
      <w:r>
        <w:t>b</w:t>
      </w:r>
      <w:r>
        <w:t>2</w:t>
      </w:r>
      <w:r>
        <w:t>=</w:t>
      </w:r>
      <w:r>
        <w:t>1</w:t>
      </w:r>
      <w:r>
        <w:t>⇔</w:t>
      </w:r>
      <w:r>
        <w:t>b</w:t>
      </w:r>
      <w:r>
        <w:t>2</w:t>
      </w:r>
      <w:r>
        <w:t>=</w:t>
      </w:r>
      <w:r>
        <w:t>338309,5</w:t>
      </w:r>
      <w:r>
        <w:t>2</w:t>
      </w:r>
      <w:r>
        <w:t>⇒</w:t>
      </w:r>
      <w:r>
        <w:t>b</w:t>
      </w:r>
      <w:r>
        <w:t>=</w:t>
      </w:r>
      <w:r>
        <w:t>338309,5</w:t>
      </w:r>
      <w:r>
        <w:t>(0^(2))/(a^(2))+(338309,5^(2))/(b^(2))=1⇔b^(2)=338309,5^(2)⇒b=338309,5</w:t>
      </w:r>
      <w:r>
        <w:t xml:space="preserve"> (do b &gt; 0). </w:t>
      </w:r>
      <w:r>
        <w:br/>
      </w:r>
      <w:r>
        <w:t xml:space="preserve">Do 384 800 &gt; 383 809,5 nên a &gt; b &gt; 0 (thỏa mãn). </w:t>
      </w:r>
      <w:r>
        <w:br/>
      </w:r>
      <w:r>
        <w:t xml:space="preserve">Vậy phương trình chính tắc của elip (E) là </w:t>
      </w:r>
      <w:r>
        <w:t>x</w:t>
      </w:r>
      <w:r>
        <w:t>2</w:t>
      </w:r>
      <w:r>
        <w:t>384</w:t>
      </w:r>
      <w:r>
        <w:t>800</w:t>
      </w:r>
      <w:r>
        <w:t>2</w:t>
      </w:r>
      <w:r>
        <w:t>+</w:t>
      </w:r>
      <w:r>
        <w:t>y</w:t>
      </w:r>
      <w:r>
        <w:t>2</w:t>
      </w:r>
      <w:r>
        <w:t>383</w:t>
      </w:r>
      <w:r>
        <w:t>809,5</w:t>
      </w:r>
      <w:r>
        <w:t>2</w:t>
      </w:r>
      <w:r>
        <w:t>=</w:t>
      </w:r>
      <w:r>
        <w:t>1</w:t>
      </w:r>
      <w:r>
        <w:t>(x^(2))/(384  800^(2))+(y^(2))/(383  809,5^(2))=1</w:t>
      </w:r>
      <w:r>
        <w:t xml:space="preserve">. </w:t>
      </w:r>
      <w:r>
        <w:br/>
      </w:r>
      <w:r>
        <w:rPr>
          <w:b/>
        </w:rPr>
        <w:t xml:space="preserve">Bài 5 trang 102 </w:t>
      </w:r>
      <w:r>
        <w:rPr>
          <w:b/>
        </w:rPr>
        <w:t>Toán 10 Tập 2</w:t>
      </w:r>
      <w:r>
        <w:rPr>
          <w:b/>
        </w:rPr>
        <w:t xml:space="preserve">: </w:t>
      </w:r>
      <w:r>
        <w:t>Những</w:t>
      </w:r>
      <w:r>
        <w:t xml:space="preserve"> </w:t>
      </w:r>
      <w:r>
        <w:t>phương trình nào sau đây là phương trình chính tắc của hypebol?</w:t>
      </w:r>
      <w:r>
        <w:br/>
      </w:r>
      <w:r>
        <w:t xml:space="preserve">a) </w:t>
      </w:r>
      <w:r>
        <w:t>x</w:t>
      </w:r>
      <w:r>
        <w:t>2</w:t>
      </w:r>
      <w:r>
        <w:t>9</w:t>
      </w:r>
      <w:r>
        <w:t>+</w:t>
      </w:r>
      <w:r>
        <w:t>y</w:t>
      </w:r>
      <w:r>
        <w:t>2</w:t>
      </w:r>
      <w:r>
        <w:t>9</w:t>
      </w:r>
      <w:r>
        <w:t>=</w:t>
      </w:r>
      <w:r>
        <w:t>1</w:t>
      </w:r>
      <w:r>
        <w:t>(x^(2))/(9)+(y^(2))/(9)=1</w:t>
      </w:r>
      <w:r>
        <w:t xml:space="preserve">; </w:t>
      </w:r>
      <w:r>
        <w:br/>
      </w:r>
      <w:r>
        <w:t xml:space="preserve">b) </w:t>
      </w:r>
      <w:r>
        <w:t>x</w:t>
      </w:r>
      <w:r>
        <w:t>2</w:t>
      </w:r>
      <w:r>
        <w:t>9</w:t>
      </w:r>
      <w:r>
        <w:t>−</w:t>
      </w:r>
      <w:r>
        <w:t>y</w:t>
      </w:r>
      <w:r>
        <w:t>2</w:t>
      </w:r>
      <w:r>
        <w:t>9</w:t>
      </w:r>
      <w:r>
        <w:t>=</w:t>
      </w:r>
      <w:r>
        <w:t>1</w:t>
      </w:r>
      <w:r>
        <w:t>(x^(2))/(9)−(y^(2))/(9)=1</w:t>
      </w:r>
      <w:r>
        <w:t xml:space="preserve">; </w:t>
      </w:r>
      <w:r>
        <w:br/>
      </w:r>
      <w:r>
        <w:t xml:space="preserve">c) </w:t>
      </w:r>
      <w:r>
        <w:t>x</w:t>
      </w:r>
      <w:r>
        <w:t>2</w:t>
      </w:r>
      <w:r>
        <w:t>9</w:t>
      </w:r>
      <w:r>
        <w:t>−</w:t>
      </w:r>
      <w:r>
        <w:t>y</w:t>
      </w:r>
      <w:r>
        <w:t>2</w:t>
      </w:r>
      <w:r>
        <w:t>64</w:t>
      </w:r>
      <w:r>
        <w:t>=</w:t>
      </w:r>
      <w:r>
        <w:t>1</w:t>
      </w:r>
      <w:r>
        <w:t>(x^(2))/(9)−(y^(2))/(64)=1</w:t>
      </w:r>
      <w:r>
        <w:t xml:space="preserve">; </w:t>
      </w:r>
      <w:r>
        <w:br/>
      </w:r>
      <w:r>
        <w:t xml:space="preserve">d) </w:t>
      </w:r>
      <w:r>
        <w:t>x</w:t>
      </w:r>
      <w:r>
        <w:t>2</w:t>
      </w:r>
      <w:r>
        <w:t>64</w:t>
      </w:r>
      <w:r>
        <w:t>−</w:t>
      </w:r>
      <w:r>
        <w:t>y</w:t>
      </w:r>
      <w:r>
        <w:t>2</w:t>
      </w:r>
      <w:r>
        <w:t>9</w:t>
      </w:r>
      <w:r>
        <w:t>=</w:t>
      </w:r>
      <w:r>
        <w:t>1</w:t>
      </w:r>
      <w:r>
        <w:t>(x^(2))/(64)−(y^(2))/(9)=1</w:t>
      </w:r>
      <w:r>
        <w:t>.</w:t>
      </w:r>
      <w:r>
        <w:br/>
      </w:r>
      <w:r>
        <w:rPr>
          <w:b/>
        </w:rPr>
        <w:t>Lời giải</w:t>
      </w:r>
      <w:r>
        <w:br/>
      </w:r>
      <w:r>
        <w:t xml:space="preserve">Phương trình chính tắc của hypebol có dạng </w:t>
      </w:r>
      <w:r>
        <w:t>x</w:t>
      </w:r>
      <w:r>
        <w:t>2</w:t>
      </w:r>
      <w:r>
        <w:t>a</w:t>
      </w:r>
      <w:r>
        <w:t>2</w:t>
      </w:r>
      <w:r>
        <w:t>−</w:t>
      </w:r>
      <w:r>
        <w:t>y</w:t>
      </w:r>
      <w:r>
        <w:t>2</w:t>
      </w:r>
      <w:r>
        <w:t>b</w:t>
      </w:r>
      <w:r>
        <w:t>2</w:t>
      </w:r>
      <w:r>
        <w:t>=</w:t>
      </w:r>
      <w:r>
        <w:t>1</w:t>
      </w:r>
      <w:r>
        <w:t>(x^(2))/(a^(2))−(y^(2))/(b^(2))=1</w:t>
      </w:r>
      <w:r>
        <w:t xml:space="preserve">với a &gt; 0, b &gt; 0. </w:t>
      </w:r>
      <w:r>
        <w:br/>
      </w:r>
      <w:r>
        <w:t>+ Phương trình ở đáp án a không có dạng trên nên đây không phải phương trình chính tắc của hypebol.</w:t>
      </w:r>
      <w:r>
        <w:br/>
      </w:r>
      <w:r>
        <w:t>+ Các phương trình ở các đáp án b, c, d đều là phương trình chính tắc của hypebol vì đều có dạng trên và thỏa mãn điều kiện a &gt; 0, b &gt; 0. Cụ thể</w:t>
      </w:r>
      <w:r>
        <w:br/>
      </w:r>
      <w:r>
        <w:t xml:space="preserve">- Đáp án b: a = b = 3 &gt; 0. </w:t>
      </w:r>
      <w:r>
        <w:br/>
      </w:r>
      <w:r>
        <w:t xml:space="preserve">- Đáp án c: a = 3 &gt; 0, b = 8 &gt; 0. </w:t>
      </w:r>
      <w:r>
        <w:br/>
      </w:r>
      <w:r>
        <w:t>- Đáp án d: a = 8 &gt; 0, b = 3 &gt; 0.</w:t>
      </w:r>
      <w:r>
        <w:br/>
      </w:r>
      <w:r>
        <w:t>Vậy các phương trình ở đáp án b, c, d là phương trình chính tắc của hypebol.</w:t>
      </w:r>
      <w:r>
        <w:br/>
      </w:r>
      <w:r>
        <w:rPr>
          <w:b/>
        </w:rPr>
        <w:t xml:space="preserve">Bài 6 trang 102 </w:t>
      </w:r>
      <w:r>
        <w:rPr>
          <w:b/>
        </w:rPr>
        <w:t>Toán 10 Tập 2</w:t>
      </w:r>
      <w:r>
        <w:rPr>
          <w:b/>
        </w:rPr>
        <w:t xml:space="preserve">: </w:t>
      </w:r>
      <w:r>
        <w:t>Tìm tọa độ các tiêu điểm của đường hypebol trong mỗi trường hợp sau:</w:t>
      </w:r>
      <w:r>
        <w:br/>
      </w:r>
      <w:r>
        <w:t xml:space="preserve">a) </w:t>
      </w:r>
      <w:r>
        <w:t>x</w:t>
      </w:r>
      <w:r>
        <w:t>2</w:t>
      </w:r>
      <w:r>
        <w:t>9</w:t>
      </w:r>
      <w:r>
        <w:t>−</w:t>
      </w:r>
      <w:r>
        <w:t>y</w:t>
      </w:r>
      <w:r>
        <w:t>2</w:t>
      </w:r>
      <w:r>
        <w:t>16</w:t>
      </w:r>
      <w:r>
        <w:t>=</w:t>
      </w:r>
      <w:r>
        <w:t>1</w:t>
      </w:r>
      <w:r>
        <w:t>(x^(2))/(9)−(y^(2))/(16)=1</w:t>
      </w:r>
      <w:r>
        <w:t xml:space="preserve">; </w:t>
      </w:r>
      <w:r>
        <w:br/>
      </w:r>
      <w:r>
        <w:t xml:space="preserve">b) </w:t>
      </w:r>
      <w:r>
        <w:t>x</w:t>
      </w:r>
      <w:r>
        <w:t>2</w:t>
      </w:r>
      <w:r>
        <w:t>36</w:t>
      </w:r>
      <w:r>
        <w:t>−</w:t>
      </w:r>
      <w:r>
        <w:t>y</w:t>
      </w:r>
      <w:r>
        <w:t>2</w:t>
      </w:r>
      <w:r>
        <w:t>25</w:t>
      </w:r>
      <w:r>
        <w:t>=</w:t>
      </w:r>
      <w:r>
        <w:t>1</w:t>
      </w:r>
      <w:r>
        <w:t>(x^(2))/(36)−(y^(2))/(25)=1</w:t>
      </w:r>
      <w:r>
        <w:t xml:space="preserve">. </w:t>
      </w:r>
      <w:r>
        <w:br/>
      </w:r>
      <w:r>
        <w:rPr>
          <w:b/>
        </w:rPr>
        <w:t>Lời giải</w:t>
      </w:r>
      <w:r>
        <w:br/>
      </w:r>
      <w:r>
        <w:t xml:space="preserve">a) Ta có: </w:t>
      </w:r>
      <w:r>
        <w:t>x</w:t>
      </w:r>
      <w:r>
        <w:t>2</w:t>
      </w:r>
      <w:r>
        <w:t>9</w:t>
      </w:r>
      <w:r>
        <w:t>−</w:t>
      </w:r>
      <w:r>
        <w:t>y</w:t>
      </w:r>
      <w:r>
        <w:t>2</w:t>
      </w:r>
      <w:r>
        <w:t>16</w:t>
      </w:r>
      <w:r>
        <w:t>=</w:t>
      </w:r>
      <w:r>
        <w:t>1</w:t>
      </w:r>
      <w:r>
        <w:t>(x^(2))/(9)−(y^(2))/(16)=1</w:t>
      </w:r>
      <w:r>
        <w:t>.</w:t>
      </w:r>
      <w:r>
        <w:br/>
      </w:r>
      <w:r>
        <w:t>Suy ra hypebol có a</w:t>
      </w:r>
      <w:r>
        <w:rPr>
          <w:vertAlign w:val="superscript"/>
        </w:rPr>
        <w:t>2</w:t>
      </w:r>
      <w:r>
        <w:t xml:space="preserve"> = 9, b</w:t>
      </w:r>
      <w:r>
        <w:rPr>
          <w:vertAlign w:val="superscript"/>
        </w:rPr>
        <w:t>2</w:t>
      </w:r>
      <w:r>
        <w:t xml:space="preserve"> = 16.</w:t>
      </w:r>
      <w:r>
        <w:br/>
      </w:r>
      <w:r>
        <w:t>Do đó, c</w:t>
      </w:r>
      <w:r>
        <w:rPr>
          <w:vertAlign w:val="superscript"/>
        </w:rPr>
        <w:t>2</w:t>
      </w:r>
      <w:r>
        <w:t xml:space="preserve"> = a</w:t>
      </w:r>
      <w:r>
        <w:rPr>
          <w:vertAlign w:val="superscript"/>
        </w:rPr>
        <w:t>2</w:t>
      </w:r>
      <w:r>
        <w:t xml:space="preserve"> + b</w:t>
      </w:r>
      <w:r>
        <w:rPr>
          <w:vertAlign w:val="superscript"/>
        </w:rPr>
        <w:t>2</w:t>
      </w:r>
      <w:r>
        <w:t xml:space="preserve"> = 9 + 16 = 25.</w:t>
      </w:r>
      <w:r>
        <w:br/>
      </w:r>
      <w:r>
        <w:t xml:space="preserve">Từ đó suy ra c = 5. </w:t>
      </w:r>
      <w:r>
        <w:br/>
      </w:r>
      <w:r>
        <w:t>Vậy tọa độ các tiêu điểm của hypebol đã cho là F</w:t>
      </w:r>
      <w:r>
        <w:rPr>
          <w:vertAlign w:val="subscript"/>
        </w:rPr>
        <w:t>1</w:t>
      </w:r>
      <w:r>
        <w:t>(– 5; 0) và F</w:t>
      </w:r>
      <w:r>
        <w:rPr>
          <w:vertAlign w:val="subscript"/>
        </w:rPr>
        <w:t>2</w:t>
      </w:r>
      <w:r>
        <w:t xml:space="preserve">(5; 0).  </w:t>
      </w:r>
      <w:r>
        <w:br/>
      </w:r>
      <w:r>
        <w:t xml:space="preserve">b) Ta có: </w:t>
      </w:r>
      <w:r>
        <w:t>x</w:t>
      </w:r>
      <w:r>
        <w:t>2</w:t>
      </w:r>
      <w:r>
        <w:t>36</w:t>
      </w:r>
      <w:r>
        <w:t>−</w:t>
      </w:r>
      <w:r>
        <w:t>y</w:t>
      </w:r>
      <w:r>
        <w:t>2</w:t>
      </w:r>
      <w:r>
        <w:t>25</w:t>
      </w:r>
      <w:r>
        <w:t>=</w:t>
      </w:r>
      <w:r>
        <w:t>1</w:t>
      </w:r>
      <w:r>
        <w:t>(x^(2))/(36)−(y^(2))/(25)=1</w:t>
      </w:r>
      <w:r>
        <w:br/>
      </w:r>
      <w:r>
        <w:t>Suy ra hypebol có a</w:t>
      </w:r>
      <w:r>
        <w:rPr>
          <w:vertAlign w:val="superscript"/>
        </w:rPr>
        <w:t>2</w:t>
      </w:r>
      <w:r>
        <w:t xml:space="preserve"> = 36, b</w:t>
      </w:r>
      <w:r>
        <w:rPr>
          <w:vertAlign w:val="superscript"/>
        </w:rPr>
        <w:t>2</w:t>
      </w:r>
      <w:r>
        <w:t xml:space="preserve"> = 25. </w:t>
      </w:r>
      <w:r>
        <w:br/>
      </w:r>
      <w:r>
        <w:t>Do đó, c</w:t>
      </w:r>
      <w:r>
        <w:rPr>
          <w:vertAlign w:val="superscript"/>
        </w:rPr>
        <w:t>2</w:t>
      </w:r>
      <w:r>
        <w:t xml:space="preserve"> = a</w:t>
      </w:r>
      <w:r>
        <w:rPr>
          <w:vertAlign w:val="superscript"/>
        </w:rPr>
        <w:t>2</w:t>
      </w:r>
      <w:r>
        <w:t xml:space="preserve"> + b</w:t>
      </w:r>
      <w:r>
        <w:rPr>
          <w:vertAlign w:val="superscript"/>
        </w:rPr>
        <w:t>2</w:t>
      </w:r>
      <w:r>
        <w:t xml:space="preserve"> = 36 + 25 = 61</w:t>
      </w:r>
      <w:r>
        <w:br/>
      </w:r>
      <w:r>
        <w:t xml:space="preserve">Từ đó suy ra </w:t>
      </w:r>
      <w:r>
        <w:t>c</w:t>
      </w:r>
      <w:r>
        <w:t>=</w:t>
      </w:r>
      <w:r>
        <w:t>√</w:t>
      </w:r>
      <w:r>
        <w:t>61</w:t>
      </w:r>
      <w:r>
        <w:t>c=√(61)</w:t>
      </w:r>
      <w:r>
        <w:t xml:space="preserve">. </w:t>
      </w:r>
      <w:r>
        <w:br/>
      </w:r>
      <w:r>
        <w:t>Vậy tọa độ các tiêu điểm của hypebol đã cho là F</w:t>
      </w:r>
      <w:r>
        <w:rPr>
          <w:vertAlign w:val="subscript"/>
        </w:rPr>
        <w:t>1</w:t>
      </w:r>
      <w:r>
        <w:t>(–</w:t>
      </w:r>
      <w:r>
        <w:t>√</w:t>
      </w:r>
      <w:r>
        <w:t>61</w:t>
      </w:r>
      <w:r>
        <w:t>√(61)</w:t>
      </w:r>
      <w:r>
        <w:t>; 0) và F</w:t>
      </w:r>
      <w:r>
        <w:rPr>
          <w:vertAlign w:val="subscript"/>
        </w:rPr>
        <w:t>2</w:t>
      </w:r>
      <w:r>
        <w:t>(</w:t>
      </w:r>
      <w:r>
        <w:t>√</w:t>
      </w:r>
      <w:r>
        <w:t>61</w:t>
      </w:r>
      <w:r>
        <w:t>√(61)</w:t>
      </w:r>
      <w:r>
        <w:t xml:space="preserve">; 0).  </w:t>
      </w:r>
      <w:r>
        <w:br/>
      </w:r>
      <w:r>
        <w:rPr>
          <w:b/>
        </w:rPr>
        <w:t xml:space="preserve">Bài 7 trang 102 </w:t>
      </w:r>
      <w:r>
        <w:rPr>
          <w:b/>
        </w:rPr>
        <w:t>Toán 10 Tập 2</w:t>
      </w:r>
      <w:r>
        <w:rPr>
          <w:b/>
        </w:rPr>
        <w:t>:</w:t>
      </w:r>
      <w:r>
        <w:t xml:space="preserve"> </w:t>
      </w:r>
      <w:r>
        <w:t>Viết p</w:t>
      </w:r>
      <w:r>
        <w:t xml:space="preserve">hương trình chính tắc của hypebol (H), biết </w:t>
      </w:r>
      <w:r>
        <w:t>N</w:t>
      </w:r>
      <w:r>
        <w:t>(</w:t>
      </w:r>
      <w:r>
        <w:t>√</w:t>
      </w:r>
      <w:r>
        <w:t>10</w:t>
      </w:r>
      <w:r>
        <w:t>;</w:t>
      </w:r>
      <w:r>
        <w:t>2</w:t>
      </w:r>
      <w:r>
        <w:t>)</w:t>
      </w:r>
      <w:r>
        <w:t>N√(10);  2</w:t>
      </w:r>
      <w:r>
        <w:t xml:space="preserve"> nằm trên (H) và hoành độ một giao điểm của (H) đối với trục Ox bằng 3.</w:t>
      </w:r>
      <w:r>
        <w:br/>
      </w:r>
      <w:r>
        <w:t xml:space="preserve"> </w:t>
      </w:r>
      <w:r>
        <w:br/>
      </w:r>
      <w:r>
        <w:rPr>
          <w:b/>
        </w:rPr>
        <w:t>Lời giải</w:t>
      </w:r>
      <w:r>
        <w:br/>
      </w:r>
      <w:r>
        <w:t xml:space="preserve">Gọi dạng của phương trình chính tắc của hypebol (H) là </w:t>
      </w:r>
      <w:r>
        <w:t>x</w:t>
      </w:r>
      <w:r>
        <w:t>2</w:t>
      </w:r>
      <w:r>
        <w:t>a</w:t>
      </w:r>
      <w:r>
        <w:t>2</w:t>
      </w:r>
      <w:r>
        <w:t>−</w:t>
      </w:r>
      <w:r>
        <w:t>y</w:t>
      </w:r>
      <w:r>
        <w:t>2</w:t>
      </w:r>
      <w:r>
        <w:t>b</w:t>
      </w:r>
      <w:r>
        <w:t>2</w:t>
      </w:r>
      <w:r>
        <w:t>=</w:t>
      </w:r>
      <w:r>
        <w:t>1</w:t>
      </w:r>
      <w:r>
        <w:t>(x^(2))/(a^(2))−(y^(2))/(b^(2))=1</w:t>
      </w:r>
      <w:r>
        <w:t xml:space="preserve"> với a &gt; 0, b &gt; 0. </w:t>
      </w:r>
      <w:r>
        <w:br/>
      </w:r>
      <w:r>
        <w:t>+ Hoành độ một giao điểm của (H) với trục Ox là 3 nên tọa độ giao điểm của (H) với trục Ox là điểm (3; 0). Khi đó ta có:</w:t>
      </w:r>
      <w:r>
        <w:br/>
      </w:r>
      <w:r>
        <w:t>3</w:t>
      </w:r>
      <w:r>
        <w:t>2</w:t>
      </w:r>
      <w:r>
        <w:t>a</w:t>
      </w:r>
      <w:r>
        <w:t>2</w:t>
      </w:r>
      <w:r>
        <w:t>−</w:t>
      </w:r>
      <w:r>
        <w:t>0</w:t>
      </w:r>
      <w:r>
        <w:t>2</w:t>
      </w:r>
      <w:r>
        <w:t>b</w:t>
      </w:r>
      <w:r>
        <w:t>2</w:t>
      </w:r>
      <w:r>
        <w:t>=</w:t>
      </w:r>
      <w:r>
        <w:t>1</w:t>
      </w:r>
      <w:r>
        <w:t>⇔</w:t>
      </w:r>
      <w:r>
        <w:t>a</w:t>
      </w:r>
      <w:r>
        <w:t>2</w:t>
      </w:r>
      <w:r>
        <w:t>=</w:t>
      </w:r>
      <w:r>
        <w:t>3</w:t>
      </w:r>
      <w:r>
        <w:t>2</w:t>
      </w:r>
      <w:r>
        <w:t>⇒</w:t>
      </w:r>
      <w:r>
        <w:t>a</w:t>
      </w:r>
      <w:r>
        <w:t>=</w:t>
      </w:r>
      <w:r>
        <w:t>3</w:t>
      </w:r>
      <w:r>
        <w:t>(3^(2))/(a^(2))−(0^(2))/(b^(2))=1⇔a^(2)=3^(2)⇒a=3</w:t>
      </w:r>
      <w:r>
        <w:t xml:space="preserve"> (do a &gt; 0).</w:t>
      </w:r>
      <w:r>
        <w:br/>
      </w:r>
      <w:r>
        <w:t xml:space="preserve">+ Điểm </w:t>
      </w:r>
      <w:r>
        <w:t>N</w:t>
      </w:r>
      <w:r>
        <w:t>(</w:t>
      </w:r>
      <w:r>
        <w:t>√</w:t>
      </w:r>
      <w:r>
        <w:t>10</w:t>
      </w:r>
      <w:r>
        <w:t>;</w:t>
      </w:r>
      <w:r>
        <w:t>2</w:t>
      </w:r>
      <w:r>
        <w:t>)</w:t>
      </w:r>
      <w:r>
        <w:t>N√(10);  2</w:t>
      </w:r>
      <w:r>
        <w:t xml:space="preserve"> nên </w:t>
      </w:r>
      <w:r>
        <w:t>(</w:t>
      </w:r>
      <w:r>
        <w:t>√</w:t>
      </w:r>
      <w:r>
        <w:t>10</w:t>
      </w:r>
      <w:r>
        <w:t>)</w:t>
      </w:r>
      <w:r>
        <w:t>2</w:t>
      </w:r>
      <w:r>
        <w:t>3</w:t>
      </w:r>
      <w:r>
        <w:t>2</w:t>
      </w:r>
      <w:r>
        <w:t>−</w:t>
      </w:r>
      <w:r>
        <w:t>2</w:t>
      </w:r>
      <w:r>
        <w:t>2</w:t>
      </w:r>
      <w:r>
        <w:t>b</w:t>
      </w:r>
      <w:r>
        <w:t>2</w:t>
      </w:r>
      <w:r>
        <w:t>=</w:t>
      </w:r>
      <w:r>
        <w:t>1</w:t>
      </w:r>
      <w:r>
        <w:t>⇔</w:t>
      </w:r>
      <w:r>
        <w:t>b</w:t>
      </w:r>
      <w:r>
        <w:t>2</w:t>
      </w:r>
      <w:r>
        <w:t>=</w:t>
      </w:r>
      <w:r>
        <w:t>36</w:t>
      </w:r>
      <w:r>
        <w:t>⇔</w:t>
      </w:r>
      <w:r>
        <w:t>b</w:t>
      </w:r>
      <w:r>
        <w:t>2</w:t>
      </w:r>
      <w:r>
        <w:t>=</w:t>
      </w:r>
      <w:r>
        <w:t>6</w:t>
      </w:r>
      <w:r>
        <w:t>2</w:t>
      </w:r>
      <w:r>
        <w:t>⇒</w:t>
      </w:r>
      <w:r>
        <w:t>b</w:t>
      </w:r>
      <w:r>
        <w:t>=</w:t>
      </w:r>
      <w:r>
        <w:t>6</w:t>
      </w:r>
      <w:r>
        <w:t>(√(10)^(2))/(3^(2))−(2^(2))/(b^(2))=1⇔b^(2)=36⇔b^(2)=6^(2)⇒b=6</w:t>
      </w:r>
      <w:r>
        <w:t xml:space="preserve">(do b &gt; 0). </w:t>
      </w:r>
      <w:r>
        <w:br/>
      </w:r>
      <w:r>
        <w:t xml:space="preserve">Vậy phương trình chính tắc của hypebol (H) là </w:t>
      </w:r>
      <w:r>
        <w:t>x</w:t>
      </w:r>
      <w:r>
        <w:t>2</w:t>
      </w:r>
      <w:r>
        <w:t>3</w:t>
      </w:r>
      <w:r>
        <w:t>2</w:t>
      </w:r>
      <w:r>
        <w:t>−</w:t>
      </w:r>
      <w:r>
        <w:t>y</w:t>
      </w:r>
      <w:r>
        <w:t>2</w:t>
      </w:r>
      <w:r>
        <w:t>6</w:t>
      </w:r>
      <w:r>
        <w:t>2</w:t>
      </w:r>
      <w:r>
        <w:t>=</w:t>
      </w:r>
      <w:r>
        <w:t>1</w:t>
      </w:r>
      <w:r>
        <w:t>h</w:t>
      </w:r>
      <w:r>
        <w:t>a</w:t>
      </w:r>
      <w:r>
        <w:t>y</w:t>
      </w:r>
      <w:r>
        <w:t>x</w:t>
      </w:r>
      <w:r>
        <w:t>2</w:t>
      </w:r>
      <w:r>
        <w:t>9</w:t>
      </w:r>
      <w:r>
        <w:t>−</w:t>
      </w:r>
      <w:r>
        <w:t>y</w:t>
      </w:r>
      <w:r>
        <w:t>2</w:t>
      </w:r>
      <w:r>
        <w:t>36</w:t>
      </w:r>
      <w:r>
        <w:t>=</w:t>
      </w:r>
      <w:r>
        <w:t>1</w:t>
      </w:r>
      <w:r>
        <w:t>(x^(2))/(3^(2))−(y^(2))/(6^(2))=1   hay  (x^(2))/(9)−(y^(2))/(36)=1</w:t>
      </w:r>
      <w:r>
        <w:t>.</w:t>
      </w:r>
      <w:r>
        <w:br/>
      </w:r>
      <w:r>
        <w:rPr>
          <w:b/>
        </w:rPr>
        <w:t xml:space="preserve">Bài 8 trang 102 </w:t>
      </w:r>
      <w:r>
        <w:rPr>
          <w:b/>
        </w:rPr>
        <w:t>Toán 10 Tập 2</w:t>
      </w:r>
      <w:r>
        <w:rPr>
          <w:b/>
        </w:rPr>
        <w:t xml:space="preserve">: </w:t>
      </w:r>
      <w:r>
        <w:t>Những</w:t>
      </w:r>
      <w:r>
        <w:t xml:space="preserve"> p</w:t>
      </w:r>
      <w:r>
        <w:t>hương trình nào sau đây là phương trình chính tắc của parabol?</w:t>
      </w:r>
      <w:r>
        <w:br/>
      </w:r>
      <w:r>
        <w:t>a) y</w:t>
      </w:r>
      <w:r>
        <w:rPr>
          <w:vertAlign w:val="superscript"/>
        </w:rPr>
        <w:t>2</w:t>
      </w:r>
      <w:r>
        <w:t xml:space="preserve"> = – 2x; </w:t>
      </w:r>
      <w:r>
        <w:br/>
      </w:r>
      <w:r>
        <w:t>b) y</w:t>
      </w:r>
      <w:r>
        <w:rPr>
          <w:vertAlign w:val="superscript"/>
        </w:rPr>
        <w:t>2</w:t>
      </w:r>
      <w:r>
        <w:t xml:space="preserve"> = 2x;</w:t>
      </w:r>
      <w:r>
        <w:br/>
      </w:r>
      <w:r>
        <w:t>c) x</w:t>
      </w:r>
      <w:r>
        <w:rPr>
          <w:vertAlign w:val="superscript"/>
        </w:rPr>
        <w:t xml:space="preserve">2 </w:t>
      </w:r>
      <w:r>
        <w:t>= – 2y;</w:t>
      </w:r>
      <w:r>
        <w:br/>
      </w:r>
      <w:r>
        <w:t xml:space="preserve">d) </w:t>
      </w:r>
      <w:r>
        <w:t>y</w:t>
      </w:r>
      <w:r>
        <w:t>2</w:t>
      </w:r>
      <w:r>
        <w:t>=</w:t>
      </w:r>
      <w:r>
        <w:t>√</w:t>
      </w:r>
      <w:r>
        <w:t>5</w:t>
      </w:r>
      <w:r>
        <w:t>x</w:t>
      </w:r>
      <w:r>
        <w:t>y^(2)=√(5)x</w:t>
      </w:r>
      <w:r>
        <w:t xml:space="preserve">. </w:t>
      </w:r>
      <w:r>
        <w:br/>
      </w:r>
      <w:r>
        <w:rPr>
          <w:b/>
        </w:rPr>
        <w:t>Lời giải</w:t>
      </w:r>
      <w:r>
        <w:br/>
      </w:r>
      <w:r>
        <w:t>Phương trình chính tắc của parabol có dạng y</w:t>
      </w:r>
      <w:r>
        <w:rPr>
          <w:vertAlign w:val="superscript"/>
        </w:rPr>
        <w:t>2</w:t>
      </w:r>
      <w:r>
        <w:t xml:space="preserve"> = 2px (với p &gt; 0). </w:t>
      </w:r>
      <w:r>
        <w:br/>
      </w:r>
      <w:r>
        <w:t>a) y</w:t>
      </w:r>
      <w:r>
        <w:rPr>
          <w:vertAlign w:val="superscript"/>
        </w:rPr>
        <w:t>2</w:t>
      </w:r>
      <w:r>
        <w:t xml:space="preserve"> = – 2x = 2 . (– 1)x, vì (– 1) &lt; 0 nên đây không phải phương trình chính tắc của parabol. </w:t>
      </w:r>
      <w:r>
        <w:br/>
      </w:r>
      <w:r>
        <w:t>b) y</w:t>
      </w:r>
      <w:r>
        <w:rPr>
          <w:vertAlign w:val="superscript"/>
        </w:rPr>
        <w:t>2</w:t>
      </w:r>
      <w:r>
        <w:t xml:space="preserve"> = 2x = 2 . 1 . x, vì 1 &gt; 0 nên đây là phương trình chính tắc của parabol với p = 1. </w:t>
      </w:r>
      <w:r>
        <w:br/>
      </w:r>
      <w:r>
        <w:t>c) Phương trình x</w:t>
      </w:r>
      <w:r>
        <w:rPr>
          <w:vertAlign w:val="superscript"/>
        </w:rPr>
        <w:t>2</w:t>
      </w:r>
      <w:r>
        <w:t xml:space="preserve"> = – 2y không có dạng phương trình chính tắc của parabol nên đây không phải là phương trình chính tắc của parabol. </w:t>
      </w:r>
      <w:r>
        <w:br/>
      </w:r>
      <w:r>
        <w:t xml:space="preserve">d) Ta có: </w:t>
      </w:r>
      <w:r>
        <w:t>y</w:t>
      </w:r>
      <w:r>
        <w:t>2</w:t>
      </w:r>
      <w:r>
        <w:t>=</w:t>
      </w:r>
      <w:r>
        <w:t>√</w:t>
      </w:r>
      <w:r>
        <w:t>5</w:t>
      </w:r>
      <w:r>
        <w:t>x</w:t>
      </w:r>
      <w:r>
        <w:t>=</w:t>
      </w:r>
      <w:r>
        <w:t>2.</w:t>
      </w:r>
      <w:r>
        <w:t>√</w:t>
      </w:r>
      <w:r>
        <w:t>5</w:t>
      </w:r>
      <w:r>
        <w:t>2</w:t>
      </w:r>
      <w:r>
        <w:t>x</w:t>
      </w:r>
      <w:r>
        <w:t>y^(2)=√(5)x=2.(√(5))/(2)x</w:t>
      </w:r>
      <w:r>
        <w:t xml:space="preserve">, vì </w:t>
      </w:r>
      <w:r>
        <w:t>√</w:t>
      </w:r>
      <w:r>
        <w:t>5</w:t>
      </w:r>
      <w:r>
        <w:t>2</w:t>
      </w:r>
      <w:r>
        <w:t>&gt;</w:t>
      </w:r>
      <w:r>
        <w:t>0</w:t>
      </w:r>
      <w:r>
        <w:t>(√(5))/(2)&gt;0</w:t>
      </w:r>
      <w:r>
        <w:t xml:space="preserve"> nên đây là phương trình chính tắc của parabol với </w:t>
      </w:r>
      <w:r>
        <w:t>p</w:t>
      </w:r>
      <w:r>
        <w:t>=</w:t>
      </w:r>
      <w:r>
        <w:t>√</w:t>
      </w:r>
      <w:r>
        <w:t>5</w:t>
      </w:r>
      <w:r>
        <w:t>2</w:t>
      </w:r>
      <w:r>
        <w:t>p=(√(5))/(2)</w:t>
      </w:r>
      <w:r>
        <w:t xml:space="preserve">. </w:t>
      </w:r>
      <w:r>
        <w:br/>
      </w:r>
      <w:r>
        <w:t xml:space="preserve">Vậy trong các đáp án đã cho thì phương trình ở đáp án b và d là phương trình chính tắc của parabol. </w:t>
      </w:r>
      <w:r>
        <w:br/>
      </w:r>
      <w:r>
        <w:rPr>
          <w:b/>
        </w:rPr>
        <w:t xml:space="preserve">Bài 9 trang 102 </w:t>
      </w:r>
      <w:r>
        <w:rPr>
          <w:b/>
        </w:rPr>
        <w:t>Toán 10 Tập 2</w:t>
      </w:r>
      <w:r>
        <w:rPr>
          <w:b/>
        </w:rPr>
        <w:t xml:space="preserve">: </w:t>
      </w:r>
      <w:r>
        <w:t>Tìm tọa độ tiêu điểm và viết phương trình đường chuẩn của đường parabol trong mỗi trường hợp sau:</w:t>
      </w:r>
      <w:r>
        <w:br/>
      </w:r>
      <w:r>
        <w:t xml:space="preserve">a) </w:t>
      </w:r>
      <w:r>
        <w:t>y</w:t>
      </w:r>
      <w:r>
        <w:t>2</w:t>
      </w:r>
      <w:r>
        <w:t>=</w:t>
      </w:r>
      <w:r>
        <w:t>5</w:t>
      </w:r>
      <w:r>
        <w:t>2</w:t>
      </w:r>
      <w:r>
        <w:t>x</w:t>
      </w:r>
      <w:r>
        <w:t>y^(2)=(5)/(2)x</w:t>
      </w:r>
      <w:r>
        <w:t xml:space="preserve">; </w:t>
      </w:r>
      <w:r>
        <w:br/>
      </w:r>
      <w:r>
        <w:t xml:space="preserve">b) </w:t>
      </w:r>
      <w:r>
        <w:t>y</w:t>
      </w:r>
      <w:r>
        <w:t>2</w:t>
      </w:r>
      <w:r>
        <w:t>=</w:t>
      </w:r>
      <w:r>
        <w:t>2</w:t>
      </w:r>
      <w:r>
        <w:t>√</w:t>
      </w:r>
      <w:r>
        <w:t>2</w:t>
      </w:r>
      <w:r>
        <w:t>x</w:t>
      </w:r>
      <w:r>
        <w:t>y^(2)=2√(2)x</w:t>
      </w:r>
      <w:r>
        <w:t xml:space="preserve">. </w:t>
      </w:r>
      <w:r>
        <w:br/>
      </w:r>
      <w:r>
        <w:rPr>
          <w:b/>
        </w:rPr>
        <w:t>Lời giải</w:t>
      </w:r>
      <w:r>
        <w:br/>
      </w:r>
      <w:r>
        <w:t xml:space="preserve">a) Ta có: </w:t>
      </w:r>
      <w:r>
        <w:t>y</w:t>
      </w:r>
      <w:r>
        <w:t>2</w:t>
      </w:r>
      <w:r>
        <w:t>=</w:t>
      </w:r>
      <w:r>
        <w:t>5</w:t>
      </w:r>
      <w:r>
        <w:t>2</w:t>
      </w:r>
      <w:r>
        <w:t>x</w:t>
      </w:r>
      <w:r>
        <w:t>=</w:t>
      </w:r>
      <w:r>
        <w:t>2.</w:t>
      </w:r>
      <w:r>
        <w:t>5</w:t>
      </w:r>
      <w:r>
        <w:t>4</w:t>
      </w:r>
      <w:r>
        <w:t>x</w:t>
      </w:r>
      <w:r>
        <w:t>y^(2)=(5)/(2)x=2.(5)/(4)x</w:t>
      </w:r>
      <w:r>
        <w:t xml:space="preserve">. </w:t>
      </w:r>
      <w:r>
        <w:br/>
      </w:r>
      <w:r>
        <w:t xml:space="preserve">Suy ra parabol có p = </w:t>
      </w:r>
      <w:r>
        <w:t>5</w:t>
      </w:r>
      <w:r>
        <w:t>4</w:t>
      </w:r>
      <w:r>
        <w:t>(5)/(4)</w:t>
      </w:r>
      <w:r>
        <w:t xml:space="preserve"> (thỏa mãn p &gt; 0). </w:t>
      </w:r>
      <w:r>
        <w:br/>
      </w:r>
      <w:r>
        <w:t xml:space="preserve">Ta có: </w:t>
      </w:r>
      <w:r>
        <w:t>p</w:t>
      </w:r>
      <w:r>
        <w:t>2</w:t>
      </w:r>
      <w:r>
        <w:t>=</w:t>
      </w:r>
      <w:r>
        <w:t>5</w:t>
      </w:r>
      <w:r>
        <w:t>4</w:t>
      </w:r>
      <w:r>
        <w:t>2</w:t>
      </w:r>
      <w:r>
        <w:t>=</w:t>
      </w:r>
      <w:r>
        <w:t>5</w:t>
      </w:r>
      <w:r>
        <w:t>8</w:t>
      </w:r>
      <w:r>
        <w:t>(p)/(2)=((5)/(4))/(2)=(5)/(8)</w:t>
      </w:r>
      <w:r>
        <w:t xml:space="preserve">. </w:t>
      </w:r>
      <w:r>
        <w:br/>
      </w:r>
      <w:r>
        <w:t xml:space="preserve">Vậy tọa độ tiêu điểm của parabol này là </w:t>
      </w:r>
      <w:r>
        <w:t>F</w:t>
      </w:r>
      <w:r>
        <w:t>(</w:t>
      </w:r>
      <w:r>
        <w:t>5</w:t>
      </w:r>
      <w:r>
        <w:t>8</w:t>
      </w:r>
      <w:r>
        <w:t>;</w:t>
      </w:r>
      <w:r>
        <w:t>0</w:t>
      </w:r>
      <w:r>
        <w:t>)</w:t>
      </w:r>
      <w:r>
        <w:t>F(5)/(8);0</w:t>
      </w:r>
      <w:r>
        <w:t xml:space="preserve"> và phương trình đường chuẩn là </w:t>
      </w:r>
      <w:r>
        <w:t>x</w:t>
      </w:r>
      <w:r>
        <w:t>+</w:t>
      </w:r>
      <w:r>
        <w:t>5</w:t>
      </w:r>
      <w:r>
        <w:t>8</w:t>
      </w:r>
      <w:r>
        <w:t>=</w:t>
      </w:r>
      <w:r>
        <w:t>0</w:t>
      </w:r>
      <w:r>
        <w:t>x+(5)/(8)=0</w:t>
      </w:r>
      <w:r>
        <w:t xml:space="preserve">. </w:t>
      </w:r>
      <w:r>
        <w:br/>
      </w:r>
      <w:r>
        <w:t xml:space="preserve">b) Ta có: </w:t>
      </w:r>
      <w:r>
        <w:t>y</w:t>
      </w:r>
      <w:r>
        <w:t>2</w:t>
      </w:r>
      <w:r>
        <w:t>=</w:t>
      </w:r>
      <w:r>
        <w:t>2</w:t>
      </w:r>
      <w:r>
        <w:t>√</w:t>
      </w:r>
      <w:r>
        <w:t>2</w:t>
      </w:r>
      <w:r>
        <w:t>x</w:t>
      </w:r>
      <w:r>
        <w:t>=</w:t>
      </w:r>
      <w:r>
        <w:t>2.</w:t>
      </w:r>
      <w:r>
        <w:t>√</w:t>
      </w:r>
      <w:r>
        <w:t>2</w:t>
      </w:r>
      <w:r>
        <w:t>.</w:t>
      </w:r>
      <w:r>
        <w:t>x</w:t>
      </w:r>
      <w:r>
        <w:t>y^(2)=2√(2)x=2. √(2).x</w:t>
      </w:r>
      <w:r>
        <w:t xml:space="preserve">. </w:t>
      </w:r>
      <w:r>
        <w:br/>
      </w:r>
      <w:r>
        <w:t xml:space="preserve">Suy ra parabol có p = </w:t>
      </w:r>
      <w:r>
        <w:t>√</w:t>
      </w:r>
      <w:r>
        <w:t>2</w:t>
      </w:r>
      <w:r>
        <w:t>√(2)</w:t>
      </w:r>
      <w:r>
        <w:t xml:space="preserve"> (thỏa mãn p &gt; 0). </w:t>
      </w:r>
      <w:r>
        <w:br/>
      </w:r>
      <w:r>
        <w:t xml:space="preserve">Ta có: </w:t>
      </w:r>
      <w:r>
        <w:t>p</w:t>
      </w:r>
      <w:r>
        <w:t>2</w:t>
      </w:r>
      <w:r>
        <w:t>=</w:t>
      </w:r>
      <w:r>
        <w:t>√</w:t>
      </w:r>
      <w:r>
        <w:t>2</w:t>
      </w:r>
      <w:r>
        <w:t>2</w:t>
      </w:r>
      <w:r>
        <w:t>(p)/(2)=(√(2))/(2)</w:t>
      </w:r>
      <w:r>
        <w:t xml:space="preserve">. </w:t>
      </w:r>
      <w:r>
        <w:br/>
      </w:r>
      <w:r>
        <w:t xml:space="preserve">Vậy tọa độ tiêu điểm của parabol này là </w:t>
      </w:r>
      <w:r>
        <w:t>F</w:t>
      </w:r>
      <w:r>
        <w:t>(</w:t>
      </w:r>
      <w:r>
        <w:t>√</w:t>
      </w:r>
      <w:r>
        <w:t>2</w:t>
      </w:r>
      <w:r>
        <w:t>2</w:t>
      </w:r>
      <w:r>
        <w:t>;</w:t>
      </w:r>
      <w:r>
        <w:t>0</w:t>
      </w:r>
      <w:r>
        <w:t>)</w:t>
      </w:r>
      <w:r>
        <w:t>F(√(2))/(2);0</w:t>
      </w:r>
      <w:r>
        <w:t xml:space="preserve"> và phương trình đường chuẩn là </w:t>
      </w:r>
      <w:r>
        <w:t>x</w:t>
      </w:r>
      <w:r>
        <w:t>+</w:t>
      </w:r>
      <w:r>
        <w:t>√</w:t>
      </w:r>
      <w:r>
        <w:t>2</w:t>
      </w:r>
      <w:r>
        <w:t>2</w:t>
      </w:r>
      <w:r>
        <w:t>=</w:t>
      </w:r>
      <w:r>
        <w:t>0</w:t>
      </w:r>
      <w:r>
        <w:t>x+(√(2))/(2)=0</w:t>
      </w:r>
      <w:r>
        <w:t xml:space="preserve">. </w:t>
      </w:r>
      <w:r>
        <w:br/>
      </w:r>
      <w:r>
        <w:rPr>
          <w:b/>
        </w:rPr>
        <w:t xml:space="preserve">Bài 10 trang 102 </w:t>
      </w:r>
      <w:r>
        <w:rPr>
          <w:b/>
        </w:rPr>
        <w:t>Toán 10 Tập 2</w:t>
      </w:r>
      <w:r>
        <w:rPr>
          <w:b/>
        </w:rPr>
        <w:t xml:space="preserve">: </w:t>
      </w:r>
      <w:r>
        <w:t>Viết</w:t>
      </w:r>
      <w:r>
        <w:t xml:space="preserve"> </w:t>
      </w:r>
      <w:r>
        <w:t>phương trình chính tắc của đường parabol, biết tiêu điểm là F(6; 0).</w:t>
      </w:r>
      <w:r>
        <w:br/>
      </w:r>
      <w:r>
        <w:rPr>
          <w:b/>
        </w:rPr>
        <w:t>Lời giải</w:t>
      </w:r>
      <w:r>
        <w:br/>
      </w:r>
      <w:r>
        <w:t>Gọi dạng của phương trình chính tắc của parabol là y</w:t>
      </w:r>
      <w:r>
        <w:rPr>
          <w:vertAlign w:val="superscript"/>
        </w:rPr>
        <w:t>2</w:t>
      </w:r>
      <w:r>
        <w:t xml:space="preserve"> = 2px (với p &gt; 0). </w:t>
      </w:r>
      <w:r>
        <w:br/>
      </w:r>
      <w:r>
        <w:t xml:space="preserve">Vì tiêu điểm của parabol là F(6; 0). Suy ra </w:t>
      </w:r>
      <w:r>
        <w:t>p</w:t>
      </w:r>
      <w:r>
        <w:t>2</w:t>
      </w:r>
      <w:r>
        <w:t>=</w:t>
      </w:r>
      <w:r>
        <w:t>6</w:t>
      </w:r>
      <w:r>
        <w:t>⇔</w:t>
      </w:r>
      <w:r>
        <w:t>p</w:t>
      </w:r>
      <w:r>
        <w:t>=</w:t>
      </w:r>
      <w:r>
        <w:t>12</w:t>
      </w:r>
      <w:r>
        <w:t>(p)/(2)=6⇔p=12</w:t>
      </w:r>
      <w:r>
        <w:t xml:space="preserve">. </w:t>
      </w:r>
      <w:r>
        <w:br/>
      </w:r>
      <w:r>
        <w:t>Vậy phương trình chính tắc của parabol là y</w:t>
      </w:r>
      <w:r>
        <w:rPr>
          <w:vertAlign w:val="superscript"/>
        </w:rPr>
        <w:t>2</w:t>
      </w:r>
      <w:r>
        <w:t xml:space="preserve"> = 2 . 12 x hay y</w:t>
      </w:r>
      <w:r>
        <w:rPr>
          <w:vertAlign w:val="superscript"/>
        </w:rPr>
        <w:t>2</w:t>
      </w:r>
      <w:r>
        <w:t xml:space="preserve"> = 24x. </w:t>
      </w:r>
      <w:r>
        <w:br/>
      </w:r>
      <w:r>
        <w:rPr>
          <w:b/>
        </w:rPr>
        <w:t xml:space="preserve">Bài 11 trang 102 </w:t>
      </w:r>
      <w:r>
        <w:rPr>
          <w:b/>
        </w:rPr>
        <w:t>Toán 10 Tập 2</w:t>
      </w:r>
      <w:r>
        <w:rPr>
          <w:b/>
        </w:rPr>
        <w:t xml:space="preserve">: </w:t>
      </w:r>
      <w:r>
        <w:t>Một</w:t>
      </w:r>
      <w:r>
        <w:t xml:space="preserve"> </w:t>
      </w:r>
      <w:r>
        <w:t>chiếc đèn có mặt cắt ngang là hình parabol (</w:t>
      </w:r>
      <w:r>
        <w:rPr>
          <w:i/>
        </w:rPr>
        <w:t>Hình 63</w:t>
      </w:r>
      <w:r>
        <w:t>). Hình parabol có chiều rộng giữa hai mép vành là AB = 40 cm và chiều sâu h = 30 cm (h bằng khoảng cách từ O đến AB). Bóng đèn nằm ở tiêu điểm S. Viết phương trình chính tắc của parabol đó.</w:t>
      </w:r>
      <w:r>
        <w:br/>
      </w:r>
      <w:r>
        <w:drawing>
          <wp:inline xmlns:a="http://schemas.openxmlformats.org/drawingml/2006/main" xmlns:pic="http://schemas.openxmlformats.org/drawingml/2006/picture">
            <wp:extent cx="3333750" cy="3105150"/>
            <wp:docPr id="11" name="Picture 11"/>
            <wp:cNvGraphicFramePr>
              <a:graphicFrameLocks noChangeAspect="1"/>
            </wp:cNvGraphicFramePr>
            <a:graphic>
              <a:graphicData uri="http://schemas.openxmlformats.org/drawingml/2006/picture">
                <pic:pic>
                  <pic:nvPicPr>
                    <pic:cNvPr id="0" name="temp_inline_b26bac895e684814bd8f73ac01194b91.jpg"/>
                    <pic:cNvPicPr/>
                  </pic:nvPicPr>
                  <pic:blipFill>
                    <a:blip r:embed="rId19"/>
                    <a:stretch>
                      <a:fillRect/>
                    </a:stretch>
                  </pic:blipFill>
                  <pic:spPr>
                    <a:xfrm>
                      <a:off x="0" y="0"/>
                      <a:ext cx="3333750" cy="3105150"/>
                    </a:xfrm>
                    <a:prstGeom prst="rect"/>
                  </pic:spPr>
                </pic:pic>
              </a:graphicData>
            </a:graphic>
          </wp:inline>
        </w:drawing>
      </w:r>
      <w:r>
        <w:t xml:space="preserve"> </w:t>
      </w:r>
      <w:r>
        <w:br/>
      </w:r>
      <w:r>
        <w:rPr>
          <w:b/>
        </w:rPr>
        <w:t>Lời giải</w:t>
      </w:r>
      <w:r>
        <w:br/>
      </w:r>
      <w:r>
        <w:drawing>
          <wp:inline xmlns:a="http://schemas.openxmlformats.org/drawingml/2006/main" xmlns:pic="http://schemas.openxmlformats.org/drawingml/2006/picture">
            <wp:extent cx="3448050" cy="3257550"/>
            <wp:docPr id="12" name="Picture 12"/>
            <wp:cNvGraphicFramePr>
              <a:graphicFrameLocks noChangeAspect="1"/>
            </wp:cNvGraphicFramePr>
            <a:graphic>
              <a:graphicData uri="http://schemas.openxmlformats.org/drawingml/2006/picture">
                <pic:pic>
                  <pic:nvPicPr>
                    <pic:cNvPr id="0" name="temp_inline_843c0d591d474ff9a1f0743f153e87c9.jpg"/>
                    <pic:cNvPicPr/>
                  </pic:nvPicPr>
                  <pic:blipFill>
                    <a:blip r:embed="rId20"/>
                    <a:stretch>
                      <a:fillRect/>
                    </a:stretch>
                  </pic:blipFill>
                  <pic:spPr>
                    <a:xfrm>
                      <a:off x="0" y="0"/>
                      <a:ext cx="3448050" cy="3257550"/>
                    </a:xfrm>
                    <a:prstGeom prst="rect"/>
                  </pic:spPr>
                </pic:pic>
              </a:graphicData>
            </a:graphic>
          </wp:inline>
        </w:drawing>
      </w:r>
      <w:r>
        <w:t xml:space="preserve"> </w:t>
      </w:r>
      <w:r>
        <w:br/>
      </w:r>
      <w:r>
        <w:t>Do AB = 40 và Ox là đường trung trực của đoạn AB.</w:t>
      </w:r>
      <w:r>
        <w:br/>
      </w:r>
      <w:r>
        <w:t xml:space="preserve">Suy ra khoảng cách từ điểm A đến trục Ox là </w:t>
      </w:r>
      <w:r>
        <w:t>40</w:t>
      </w:r>
      <w:r>
        <w:t>2</w:t>
      </w:r>
      <w:r>
        <w:t>=</w:t>
      </w:r>
      <w:r>
        <w:t>20</w:t>
      </w:r>
      <w:r>
        <w:t>(40)/(2)=20</w:t>
      </w:r>
      <w:r>
        <w:t xml:space="preserve">. </w:t>
      </w:r>
      <w:r>
        <w:t xml:space="preserve"> </w:t>
      </w:r>
      <w:r>
        <w:t xml:space="preserve">(1) </w:t>
      </w:r>
      <w:r>
        <w:br/>
      </w:r>
      <w:r>
        <w:t>Chiều sâu h bằng khoảng cách từ O đến AB và h = 30.</w:t>
      </w:r>
      <w:r>
        <w:br/>
      </w:r>
      <w:r>
        <w:t>Suy ra khoảng cách từ điểm A đến trục Oy là 30.</w:t>
      </w:r>
      <w:r>
        <w:t xml:space="preserve"> </w:t>
      </w:r>
      <w:r>
        <w:t xml:space="preserve">(2) </w:t>
      </w:r>
      <w:r>
        <w:br/>
      </w:r>
      <w:r>
        <w:t xml:space="preserve">Từ (1) và (2) suy ra, parabol đi qua điểm A(30; 20). </w:t>
      </w:r>
      <w:r>
        <w:br/>
      </w:r>
      <w:r>
        <w:t>Phương trình chính tắc của parabol có dạng y</w:t>
      </w:r>
      <w:r>
        <w:rPr>
          <w:vertAlign w:val="superscript"/>
        </w:rPr>
        <w:t>2</w:t>
      </w:r>
      <w:r>
        <w:t xml:space="preserve"> = 2px (với p &gt; 0). </w:t>
      </w:r>
      <w:r>
        <w:br/>
      </w:r>
      <w:r>
        <w:t>Khi đó ta có: 20</w:t>
      </w:r>
      <w:r>
        <w:rPr>
          <w:vertAlign w:val="superscript"/>
        </w:rPr>
        <w:t>2</w:t>
      </w:r>
      <w:r>
        <w:t xml:space="preserve"> = 2p . 30 </w:t>
      </w:r>
      <w:r>
        <w:t>⇔</w:t>
      </w:r>
      <w:r>
        <w:t xml:space="preserve"> 60p = 400 </w:t>
      </w:r>
      <w:r>
        <w:t>⇔</w:t>
      </w:r>
      <w:r>
        <w:t xml:space="preserve"> p = </w:t>
      </w:r>
      <w:r>
        <w:t>20</w:t>
      </w:r>
      <w:r>
        <w:t>3</w:t>
      </w:r>
      <w:r>
        <w:t>(20)/(3)</w:t>
      </w:r>
      <w:r>
        <w:t xml:space="preserve"> (thỏa mãn p &gt; 0). </w:t>
      </w:r>
      <w:r>
        <w:br/>
      </w:r>
      <w:r>
        <w:t xml:space="preserve">Vậy phương trình chính tắc của parabol thỏa mãn bài toán là </w:t>
      </w:r>
      <w:r>
        <w:t>y</w:t>
      </w:r>
      <w:r>
        <w:t>2</w:t>
      </w:r>
      <w:r>
        <w:t>=</w:t>
      </w:r>
      <w:r>
        <w:t>2.</w:t>
      </w:r>
      <w:r>
        <w:t>20</w:t>
      </w:r>
      <w:r>
        <w:t>3</w:t>
      </w:r>
      <w:r>
        <w:t>.</w:t>
      </w:r>
      <w:r>
        <w:t>x</w:t>
      </w:r>
      <w:r>
        <w:t>h</w:t>
      </w:r>
      <w:r>
        <w:t>a</w:t>
      </w:r>
      <w:r>
        <w:t>y</w:t>
      </w:r>
      <w:r>
        <w:t>y</w:t>
      </w:r>
      <w:r>
        <w:t>2</w:t>
      </w:r>
      <w:r>
        <w:t>=</w:t>
      </w:r>
      <w:r>
        <w:t>40</w:t>
      </w:r>
      <w:r>
        <w:t>3</w:t>
      </w:r>
      <w:r>
        <w:t>x</w:t>
      </w:r>
      <w:r>
        <w:t>y^(2)=2.(20)/(3).x  hay  y^(2)=(40)/(3)x</w:t>
      </w:r>
      <w:r>
        <w:t>.</w:t>
      </w:r>
      <w:r>
        <w:br/>
      </w:r>
      <w:r>
        <w:rPr>
          <w:b/>
        </w:rPr>
        <w:t xml:space="preserve">Xem thêm lời giải bài tập Toán lớp 10 Cánh diều hay, chi tiết khác: </w:t>
      </w:r>
      <w:r>
        <w:br/>
      </w:r>
      <w:r>
        <w:t>Bài tập cuối chương 7</w:t>
      </w:r>
      <w:r>
        <w:br/>
      </w:r>
      <w:r>
        <w:t>Chủ đề 2: Xây dựng mô hình hàm số bậc nhất, bậc hai biểu diễn số liệu dạng bảng</w:t>
      </w:r>
      <w:r>
        <w:br/>
      </w:r>
      <w:r>
        <w:t>Bài 1: Mệnh đề toán học</w:t>
      </w:r>
      <w:r>
        <w:br/>
      </w:r>
      <w:r>
        <w:t>Bài 2: Tập hợp. Các phép toán trên tập hợp</w:t>
      </w:r>
      <w:r>
        <w:br/>
      </w:r>
      <w:r>
        <w:t>Bài tập cuối chương 1 trang 19</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