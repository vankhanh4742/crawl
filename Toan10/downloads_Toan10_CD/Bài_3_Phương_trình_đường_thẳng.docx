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Phương trình đường thẳng</w:t>
      </w:r>
    </w:p>
    <w:p>
      <w:r>
        <w:rPr>
          <w:b/>
        </w:rPr>
        <w:t xml:space="preserve">Giải bài tập Toán 10 Bài 3: Phương trình đường thẳng </w:t>
      </w:r>
      <w:r>
        <w:br/>
      </w:r>
      <w:r>
        <w:rPr>
          <w:b/>
        </w:rPr>
        <w:t>A. Các câu hỏi trong bài</w:t>
      </w:r>
      <w:r>
        <w:br/>
      </w:r>
      <w:r>
        <w:rPr>
          <w:b/>
        </w:rPr>
        <w:t xml:space="preserve">Giải </w:t>
      </w:r>
      <w:r>
        <w:rPr>
          <w:b/>
        </w:rPr>
        <w:t>Toán 10</w:t>
      </w:r>
      <w:r>
        <w:rPr>
          <w:b/>
        </w:rPr>
        <w:t xml:space="preserve"> </w:t>
      </w:r>
      <w:r>
        <w:rPr>
          <w:b/>
        </w:rPr>
        <w:t>trang 73</w:t>
      </w:r>
      <w:r>
        <w:rPr>
          <w:b/>
        </w:rPr>
        <w:t xml:space="preserve"> </w:t>
      </w:r>
      <w:r>
        <w:rPr>
          <w:b/>
        </w:rPr>
        <w:t>Tập 2</w:t>
      </w:r>
      <w:r>
        <w:br/>
      </w:r>
      <w:r>
        <w:rPr>
          <w:b/>
        </w:rPr>
        <w:t xml:space="preserve">Câu hỏi khởi động trang 73 </w:t>
      </w:r>
      <w:r>
        <w:rPr>
          <w:b/>
        </w:rPr>
        <w:t>Toán 10 Tập 2</w:t>
      </w:r>
      <w:r>
        <w:rPr>
          <w:b/>
        </w:rPr>
        <w:t xml:space="preserve">: </w:t>
      </w:r>
      <w:r>
        <w:t xml:space="preserve">Một máy bay cất cánh từ sân bay theo một đường thẳng nghiêng với phương nằm ngang một góc 20°, vận tốc cất cánh là 200 km/h. Hình 24 minh họa hình ảnh đường bay của máy bay trên ra màn hình ra đa của bộ phận không lưu. Để xác định vị trí của máy bay tại những thời điểm quan trọng (chẳng hạn: 30 s, 60 s, 90 s, 120 s), người ta phải lập phương trình đường thẳng mô tả đường bay. </w:t>
      </w:r>
      <w:r>
        <w:br/>
      </w:r>
      <w:r>
        <w:drawing>
          <wp:inline xmlns:a="http://schemas.openxmlformats.org/drawingml/2006/main" xmlns:pic="http://schemas.openxmlformats.org/drawingml/2006/picture">
            <wp:extent cx="5715000" cy="2295525"/>
            <wp:docPr id="1" name="Picture 1"/>
            <wp:cNvGraphicFramePr>
              <a:graphicFrameLocks noChangeAspect="1"/>
            </wp:cNvGraphicFramePr>
            <a:graphic>
              <a:graphicData uri="http://schemas.openxmlformats.org/drawingml/2006/picture">
                <pic:pic>
                  <pic:nvPicPr>
                    <pic:cNvPr id="0" name="temp_inline_1a4a8f3182614e3d8633799b0da9d10e.jpg"/>
                    <pic:cNvPicPr/>
                  </pic:nvPicPr>
                  <pic:blipFill>
                    <a:blip r:embed="rId9"/>
                    <a:stretch>
                      <a:fillRect/>
                    </a:stretch>
                  </pic:blipFill>
                  <pic:spPr>
                    <a:xfrm>
                      <a:off x="0" y="0"/>
                      <a:ext cx="5715000" cy="2295525"/>
                    </a:xfrm>
                    <a:prstGeom prst="rect"/>
                  </pic:spPr>
                </pic:pic>
              </a:graphicData>
            </a:graphic>
          </wp:inline>
        </w:drawing>
      </w:r>
      <w:r>
        <w:t xml:space="preserve"> </w:t>
      </w:r>
      <w:r>
        <w:br/>
      </w:r>
      <w:r>
        <w:t>Làm thế nào để lập phương trình đường thẳng trong mặt phẳng tọa độ?</w:t>
      </w:r>
      <w:r>
        <w:br/>
      </w:r>
      <w:r>
        <w:rPr>
          <w:b/>
        </w:rPr>
        <w:t>Lời giải</w:t>
      </w:r>
      <w:r>
        <w:br/>
      </w:r>
      <w:r>
        <w:t xml:space="preserve">Sau bài học ta sẽ biết cách để lập phương trình đường thẳng trong mặt phẳng tọa độ, ta cần biết 1 điểm đi qua và 1 vectơ chỉ phương hoặc vectơ pháp tuyến của đường thẳng đó. </w:t>
      </w:r>
      <w:r>
        <w:br/>
      </w:r>
      <w:r>
        <w:rPr>
          <w:b/>
        </w:rPr>
        <w:t xml:space="preserve">Hoạt động 1 trang 73 </w:t>
      </w:r>
      <w:r>
        <w:rPr>
          <w:b/>
        </w:rPr>
        <w:t>Toán 10 Tập 2</w:t>
      </w:r>
      <w:r>
        <w:rPr>
          <w:b/>
        </w:rPr>
        <w:t xml:space="preserve">: </w:t>
      </w:r>
      <w:r>
        <w:t xml:space="preserve">Trong mặt phẳng tọa độ Oxy, cho đường thẳng ∆. Vẽ vectơ </w:t>
      </w:r>
      <w:r>
        <w:t>→</w:t>
      </w:r>
      <w:r>
        <w:t>u</w:t>
      </w:r>
      <w:r>
        <w:t>(</w:t>
      </w:r>
      <w:r>
        <w:t>→</w:t>
      </w:r>
      <w:r>
        <w:t>u</w:t>
      </w:r>
      <w:r>
        <w:t>≠</w:t>
      </w:r>
      <w:r>
        <w:t>→</w:t>
      </w:r>
      <w:r>
        <w:t>0</w:t>
      </w:r>
      <w:r>
        <w:t>)</w:t>
      </w:r>
      <w:r>
        <w:t>u→   u→ ≠0→</w:t>
      </w:r>
      <w:r>
        <w:t xml:space="preserve"> có giá song song (hoặc trùng) với đường thẳng ∆ (</w:t>
      </w:r>
      <w:r>
        <w:rPr>
          <w:i/>
        </w:rPr>
        <w:t>Hình 25</w:t>
      </w:r>
      <w:r>
        <w:t xml:space="preserve">). </w:t>
      </w:r>
      <w:r>
        <w:br/>
      </w:r>
      <w:r>
        <w:drawing>
          <wp:inline xmlns:a="http://schemas.openxmlformats.org/drawingml/2006/main" xmlns:pic="http://schemas.openxmlformats.org/drawingml/2006/picture">
            <wp:extent cx="2333625" cy="2038349"/>
            <wp:docPr id="2" name="Picture 2"/>
            <wp:cNvGraphicFramePr>
              <a:graphicFrameLocks noChangeAspect="1"/>
            </wp:cNvGraphicFramePr>
            <a:graphic>
              <a:graphicData uri="http://schemas.openxmlformats.org/drawingml/2006/picture">
                <pic:pic>
                  <pic:nvPicPr>
                    <pic:cNvPr id="0" name="temp_inline_d4f4650943de448abd1678b2fb5003e6.jpg"/>
                    <pic:cNvPicPr/>
                  </pic:nvPicPr>
                  <pic:blipFill>
                    <a:blip r:embed="rId10"/>
                    <a:stretch>
                      <a:fillRect/>
                    </a:stretch>
                  </pic:blipFill>
                  <pic:spPr>
                    <a:xfrm>
                      <a:off x="0" y="0"/>
                      <a:ext cx="2333625" cy="2038349"/>
                    </a:xfrm>
                    <a:prstGeom prst="rect"/>
                  </pic:spPr>
                </pic:pic>
              </a:graphicData>
            </a:graphic>
          </wp:inline>
        </w:drawing>
      </w:r>
      <w:r>
        <w:t xml:space="preserve"> </w:t>
      </w:r>
      <w:r>
        <w:br/>
      </w:r>
      <w:r>
        <w:rPr>
          <w:b/>
        </w:rPr>
        <w:t>Lời giải</w:t>
      </w:r>
      <w:r>
        <w:br/>
      </w:r>
      <w:r>
        <w:t>Giá của vectơ là đường thẳng đi qua 2 đầu mút của vectơ. Vậy ta vẽ như sau:</w:t>
      </w:r>
      <w:r>
        <w:br/>
      </w:r>
      <w:r>
        <w:t xml:space="preserve">+ Vẽ một đoạn thẳng bất kì song song hoặc trùng với đường thẳng ∆. </w:t>
      </w:r>
      <w:r>
        <w:br/>
      </w:r>
      <w:r>
        <w:t>+ Đánh dấu mũi tên chiều trên đoạn thẳng đó, ta được một vectơ thỏa mãn yêu cầu bài toán.</w:t>
      </w:r>
      <w:r>
        <w:br/>
      </w:r>
      <w:r>
        <w:rPr>
          <w:b/>
        </w:rPr>
        <w:t xml:space="preserve">Giải </w:t>
      </w:r>
      <w:r>
        <w:rPr>
          <w:b/>
        </w:rPr>
        <w:t>Toán 10</w:t>
      </w:r>
      <w:r>
        <w:rPr>
          <w:b/>
        </w:rPr>
        <w:t xml:space="preserve"> </w:t>
      </w:r>
      <w:r>
        <w:rPr>
          <w:b/>
        </w:rPr>
        <w:t>trang 74</w:t>
      </w:r>
      <w:r>
        <w:rPr>
          <w:b/>
        </w:rPr>
        <w:t xml:space="preserve"> </w:t>
      </w:r>
      <w:r>
        <w:rPr>
          <w:b/>
        </w:rPr>
        <w:t>Tập 2</w:t>
      </w:r>
      <w:r>
        <w:br/>
      </w:r>
      <w:r>
        <w:rPr>
          <w:b/>
        </w:rPr>
        <w:t xml:space="preserve">Hoạt động 2 trang 74 </w:t>
      </w:r>
      <w:r>
        <w:rPr>
          <w:b/>
        </w:rPr>
        <w:t>Toán 10 Tập 2</w:t>
      </w:r>
      <w:r>
        <w:rPr>
          <w:b/>
        </w:rPr>
        <w:t xml:space="preserve">: </w:t>
      </w:r>
      <w:r>
        <w:t>Trong mặt phẳng tọa độ Oxy, cho đường thẳng ∆ đi qua điểm M</w:t>
      </w:r>
      <w:r>
        <w:rPr>
          <w:vertAlign w:val="subscript"/>
        </w:rPr>
        <w:t>0</w:t>
      </w:r>
      <w:r>
        <w:t>(x</w:t>
      </w:r>
      <w:r>
        <w:rPr>
          <w:vertAlign w:val="subscript"/>
        </w:rPr>
        <w:t>0</w:t>
      </w:r>
      <w:r>
        <w:t>; y</w:t>
      </w:r>
      <w:r>
        <w:rPr>
          <w:vertAlign w:val="subscript"/>
        </w:rPr>
        <w:t>0</w:t>
      </w:r>
      <w:r>
        <w:t xml:space="preserve">) và có vectơ chỉ phương </w:t>
      </w:r>
      <w:r>
        <w:t>→</w:t>
      </w:r>
      <w:r>
        <w:t>u</w:t>
      </w:r>
      <w:r>
        <w:t>=</w:t>
      </w:r>
      <w:r>
        <w:t>(</w:t>
      </w:r>
      <w:r>
        <w:t>a</w:t>
      </w:r>
      <w:r>
        <w:t>;</w:t>
      </w:r>
      <w:r>
        <w:t>b</w:t>
      </w:r>
      <w:r>
        <w:t>)</w:t>
      </w:r>
      <w:r>
        <w:t>u→=a;  b</w:t>
      </w:r>
      <w:r>
        <w:t>. Xét điểm M(x; y) nằm trên ∆ (</w:t>
      </w:r>
      <w:r>
        <w:rPr>
          <w:i/>
        </w:rPr>
        <w:t>Hình 26</w:t>
      </w:r>
      <w:r>
        <w:t xml:space="preserve">). </w:t>
      </w:r>
      <w:r>
        <w:br/>
      </w:r>
      <w:r>
        <w:drawing>
          <wp:inline xmlns:a="http://schemas.openxmlformats.org/drawingml/2006/main" xmlns:pic="http://schemas.openxmlformats.org/drawingml/2006/picture">
            <wp:extent cx="3590925" cy="2943225"/>
            <wp:docPr id="3" name="Picture 3"/>
            <wp:cNvGraphicFramePr>
              <a:graphicFrameLocks noChangeAspect="1"/>
            </wp:cNvGraphicFramePr>
            <a:graphic>
              <a:graphicData uri="http://schemas.openxmlformats.org/drawingml/2006/picture">
                <pic:pic>
                  <pic:nvPicPr>
                    <pic:cNvPr id="0" name="temp_inline_87a23f1f8d4248ffb047d444c9970791.jpg"/>
                    <pic:cNvPicPr/>
                  </pic:nvPicPr>
                  <pic:blipFill>
                    <a:blip r:embed="rId11"/>
                    <a:stretch>
                      <a:fillRect/>
                    </a:stretch>
                  </pic:blipFill>
                  <pic:spPr>
                    <a:xfrm>
                      <a:off x="0" y="0"/>
                      <a:ext cx="3590925" cy="2943225"/>
                    </a:xfrm>
                    <a:prstGeom prst="rect"/>
                  </pic:spPr>
                </pic:pic>
              </a:graphicData>
            </a:graphic>
          </wp:inline>
        </w:drawing>
      </w:r>
      <w:r>
        <w:t xml:space="preserve"> </w:t>
      </w:r>
      <w:r>
        <w:br/>
      </w:r>
      <w:r>
        <w:t xml:space="preserve">a) Nhận xét về phương của hai vectơ </w:t>
      </w:r>
      <w:r>
        <w:t>→</w:t>
      </w:r>
      <w:r>
        <w:t>u</w:t>
      </w:r>
      <w:r>
        <w:t>u→</w:t>
      </w:r>
      <w:r>
        <w:t xml:space="preserve"> và </w:t>
      </w:r>
      <w:r>
        <w:t>−</w:t>
      </w:r>
      <w:r>
        <w:t>−−</w:t>
      </w:r>
      <w:r>
        <w:t>→</w:t>
      </w:r>
      <w:r>
        <w:t>M</w:t>
      </w:r>
      <w:r>
        <w:t>0</w:t>
      </w:r>
      <w:r>
        <w:t>M</w:t>
      </w:r>
      <w:r>
        <w:t>M_(0)M→</w:t>
      </w:r>
      <w:r>
        <w:t xml:space="preserve">. </w:t>
      </w:r>
      <w:r>
        <w:br/>
      </w:r>
      <w:r>
        <w:t xml:space="preserve">b) Chứng minh có số thực t sao cho </w:t>
      </w:r>
      <w:r>
        <w:t>−</w:t>
      </w:r>
      <w:r>
        <w:t>−−</w:t>
      </w:r>
      <w:r>
        <w:t>→</w:t>
      </w:r>
      <w:r>
        <w:t>M</w:t>
      </w:r>
      <w:r>
        <w:t>0</w:t>
      </w:r>
      <w:r>
        <w:t>M</w:t>
      </w:r>
      <w:r>
        <w:t>=</w:t>
      </w:r>
      <w:r>
        <w:t>t</w:t>
      </w:r>
      <w:r>
        <w:t>→</w:t>
      </w:r>
      <w:r>
        <w:t>u</w:t>
      </w:r>
      <w:r>
        <w:t>M_(0)M→=tu→</w:t>
      </w:r>
      <w:r>
        <w:t xml:space="preserve">. </w:t>
      </w:r>
      <w:r>
        <w:br/>
      </w:r>
      <w:r>
        <w:t>c) Biểu diễn tọa độ của điểm M qua tọa độ của điểm M</w:t>
      </w:r>
      <w:r>
        <w:rPr>
          <w:vertAlign w:val="subscript"/>
        </w:rPr>
        <w:t>0</w:t>
      </w:r>
      <w:r>
        <w:t xml:space="preserve"> và tọa độ của vectơ chỉ phương </w:t>
      </w:r>
      <w:r>
        <w:t>→</w:t>
      </w:r>
      <w:r>
        <w:t>u</w:t>
      </w:r>
      <w:r>
        <w:t>u→</w:t>
      </w:r>
      <w:r>
        <w:t xml:space="preserve">. </w:t>
      </w:r>
      <w:r>
        <w:br/>
      </w:r>
      <w:r>
        <w:rPr>
          <w:b/>
        </w:rPr>
        <w:t>Lời giải</w:t>
      </w:r>
      <w:r>
        <w:br/>
      </w:r>
      <w:r>
        <w:t>a) Đường thẳng ∆ đi qua hai điểm M</w:t>
      </w:r>
      <w:r>
        <w:rPr>
          <w:vertAlign w:val="subscript"/>
        </w:rPr>
        <w:t>0</w:t>
      </w:r>
      <w:r>
        <w:t xml:space="preserve"> và M hay đường thẳng ∆ chính là đường thẳng MM</w:t>
      </w:r>
      <w:r>
        <w:rPr>
          <w:vertAlign w:val="subscript"/>
        </w:rPr>
        <w:t>0</w:t>
      </w:r>
      <w:r>
        <w:t xml:space="preserve">. Khi đó giá của vectơ </w:t>
      </w:r>
      <w:r>
        <w:t>−</w:t>
      </w:r>
      <w:r>
        <w:t>−−</w:t>
      </w:r>
      <w:r>
        <w:t>→</w:t>
      </w:r>
      <w:r>
        <w:t>M</w:t>
      </w:r>
      <w:r>
        <w:t>0</w:t>
      </w:r>
      <w:r>
        <w:t>M</w:t>
      </w:r>
      <w:r>
        <w:t>M_(0)M→</w:t>
      </w:r>
      <w:r>
        <w:t xml:space="preserve"> là đường thẳng ∆.  (1)</w:t>
      </w:r>
      <w:r>
        <w:br/>
      </w:r>
      <w:r>
        <w:t xml:space="preserve">Vectơ </w:t>
      </w:r>
      <w:r>
        <w:t>→</w:t>
      </w:r>
      <w:r>
        <w:t>u</w:t>
      </w:r>
      <w:r>
        <w:t>u→</w:t>
      </w:r>
      <w:r>
        <w:t xml:space="preserve"> là vectơ chỉ phương của đường thẳng ∆ nên giá của vectơ </w:t>
      </w:r>
      <w:r>
        <w:t>→</w:t>
      </w:r>
      <w:r>
        <w:t>u</w:t>
      </w:r>
      <w:r>
        <w:t>u→</w:t>
      </w:r>
      <w:r>
        <w:t xml:space="preserve">song song hoặc trùng với đường thẳng ∆. </w:t>
      </w:r>
      <w:r>
        <w:t xml:space="preserve"> </w:t>
      </w:r>
      <w:r>
        <w:t>(2)</w:t>
      </w:r>
      <w:r>
        <w:br/>
      </w:r>
      <w:r>
        <w:t xml:space="preserve">Từ (1) và (2) suy ra hai vectơ </w:t>
      </w:r>
      <w:r>
        <w:t>→</w:t>
      </w:r>
      <w:r>
        <w:t>u</w:t>
      </w:r>
      <w:r>
        <w:t>u→</w:t>
      </w:r>
      <w:r>
        <w:t xml:space="preserve"> và </w:t>
      </w:r>
      <w:r>
        <w:t>−</w:t>
      </w:r>
      <w:r>
        <w:t>−−</w:t>
      </w:r>
      <w:r>
        <w:t>→</w:t>
      </w:r>
      <w:r>
        <w:t>M</w:t>
      </w:r>
      <w:r>
        <w:t>0</w:t>
      </w:r>
      <w:r>
        <w:t>M</w:t>
      </w:r>
      <w:r>
        <w:t>M_(0)M→</w:t>
      </w:r>
      <w:r>
        <w:t xml:space="preserve"> có giá song song hoặc trùng nhau. </w:t>
      </w:r>
      <w:r>
        <w:br/>
      </w:r>
      <w:r>
        <w:t xml:space="preserve">Vậy </w:t>
      </w:r>
      <w:r>
        <w:t xml:space="preserve">hai vectơ </w:t>
      </w:r>
      <w:r>
        <w:t>→</w:t>
      </w:r>
      <w:r>
        <w:t>u</w:t>
      </w:r>
      <w:r>
        <w:t>u→</w:t>
      </w:r>
      <w:r>
        <w:t xml:space="preserve"> và </w:t>
      </w:r>
      <w:r>
        <w:t>−</w:t>
      </w:r>
      <w:r>
        <w:t>−−</w:t>
      </w:r>
      <w:r>
        <w:t>→</w:t>
      </w:r>
      <w:r>
        <w:t>M</w:t>
      </w:r>
      <w:r>
        <w:t>0</w:t>
      </w:r>
      <w:r>
        <w:t>M</w:t>
      </w:r>
      <w:r>
        <w:t>M_(0)M→</w:t>
      </w:r>
      <w:r>
        <w:t xml:space="preserve"> cùng phương. </w:t>
      </w:r>
      <w:r>
        <w:br/>
      </w:r>
      <w:r>
        <w:t xml:space="preserve">b) Hai vectơ </w:t>
      </w:r>
      <w:r>
        <w:t>→</w:t>
      </w:r>
      <w:r>
        <w:t>u</w:t>
      </w:r>
      <w:r>
        <w:t>u→</w:t>
      </w:r>
      <w:r>
        <w:t xml:space="preserve"> và </w:t>
      </w:r>
      <w:r>
        <w:t>−</w:t>
      </w:r>
      <w:r>
        <w:t>−−</w:t>
      </w:r>
      <w:r>
        <w:t>→</w:t>
      </w:r>
      <w:r>
        <w:t>M</w:t>
      </w:r>
      <w:r>
        <w:t>0</w:t>
      </w:r>
      <w:r>
        <w:t>M</w:t>
      </w:r>
      <w:r>
        <w:t>M_(0)M→</w:t>
      </w:r>
      <w:r>
        <w:t xml:space="preserve"> cùng phương nên có số thực t sao cho </w:t>
      </w:r>
      <w:r>
        <w:t>−</w:t>
      </w:r>
      <w:r>
        <w:t>−−</w:t>
      </w:r>
      <w:r>
        <w:t>→</w:t>
      </w:r>
      <w:r>
        <w:t>M</w:t>
      </w:r>
      <w:r>
        <w:t>0</w:t>
      </w:r>
      <w:r>
        <w:t>M</w:t>
      </w:r>
      <w:r>
        <w:t>=</w:t>
      </w:r>
      <w:r>
        <w:t>t</w:t>
      </w:r>
      <w:r>
        <w:t>→</w:t>
      </w:r>
      <w:r>
        <w:t>u</w:t>
      </w:r>
      <w:r>
        <w:t>M_(0)M→=tu→</w:t>
      </w:r>
      <w:r>
        <w:t xml:space="preserve">. </w:t>
      </w:r>
      <w:r>
        <w:br/>
      </w:r>
      <w:r>
        <w:t xml:space="preserve">c) Ta có: </w:t>
      </w:r>
      <w:r>
        <w:t>−</w:t>
      </w:r>
      <w:r>
        <w:t>−−</w:t>
      </w:r>
      <w:r>
        <w:t>→</w:t>
      </w:r>
      <w:r>
        <w:t>M</w:t>
      </w:r>
      <w:r>
        <w:t>0</w:t>
      </w:r>
      <w:r>
        <w:t>M</w:t>
      </w:r>
      <w:r>
        <w:t>=</w:t>
      </w:r>
      <w:r>
        <w:t>(</w:t>
      </w:r>
      <w:r>
        <w:t>x</w:t>
      </w:r>
      <w:r>
        <w:t>−</w:t>
      </w:r>
      <w:r>
        <w:t>x</w:t>
      </w:r>
      <w:r>
        <w:t>0</w:t>
      </w:r>
      <w:r>
        <w:t>;</w:t>
      </w:r>
      <w:r>
        <w:t>y</w:t>
      </w:r>
      <w:r>
        <w:t>−</w:t>
      </w:r>
      <w:r>
        <w:t>y</w:t>
      </w:r>
      <w:r>
        <w:t>0</w:t>
      </w:r>
      <w:r>
        <w:t>)</w:t>
      </w:r>
      <w:r>
        <w:t>,</w:t>
      </w:r>
      <w:r>
        <w:t>→</w:t>
      </w:r>
      <w:r>
        <w:t>u</w:t>
      </w:r>
      <w:r>
        <w:t>=</w:t>
      </w:r>
      <w:r>
        <w:t>(</w:t>
      </w:r>
      <w:r>
        <w:t>a</w:t>
      </w:r>
      <w:r>
        <w:t>;</w:t>
      </w:r>
      <w:r>
        <w:t>b</w:t>
      </w:r>
      <w:r>
        <w:t>)</w:t>
      </w:r>
      <w:r>
        <w:t>M_(0)M→=x−x_(0);  y−y_(0),  u→=a;  b</w:t>
      </w:r>
      <w:r>
        <w:t xml:space="preserve">. </w:t>
      </w:r>
      <w:r>
        <w:br/>
      </w:r>
      <w:r>
        <w:t xml:space="preserve">Vậy </w:t>
      </w:r>
      <w:r>
        <w:t>−</w:t>
      </w:r>
      <w:r>
        <w:t>−−</w:t>
      </w:r>
      <w:r>
        <w:t>→</w:t>
      </w:r>
      <w:r>
        <w:t>M</w:t>
      </w:r>
      <w:r>
        <w:t>0</w:t>
      </w:r>
      <w:r>
        <w:t>M</w:t>
      </w:r>
      <w:r>
        <w:t>=</w:t>
      </w:r>
      <w:r>
        <w:t>t</w:t>
      </w:r>
      <w:r>
        <w:t>→</w:t>
      </w:r>
      <w:r>
        <w:t>u</w:t>
      </w:r>
      <w:r>
        <w:t>M_(0)M→=tu→</w:t>
      </w:r>
      <w:r>
        <w:t xml:space="preserve"> </w:t>
      </w:r>
      <w:r>
        <w:t>⇔</w:t>
      </w:r>
      <w:r>
        <w:t>{</w:t>
      </w:r>
      <w:r>
        <w:t>x</w:t>
      </w:r>
      <w:r>
        <w:t>−</w:t>
      </w:r>
      <w:r>
        <w:t>x</w:t>
      </w:r>
      <w:r>
        <w:t>0</w:t>
      </w:r>
      <w:r>
        <w:t>=</w:t>
      </w:r>
      <w:r>
        <w:t>t</w:t>
      </w:r>
      <w:r>
        <w:t>a</w:t>
      </w:r>
      <w:r>
        <w:t>y</w:t>
      </w:r>
      <w:r>
        <w:t>−</w:t>
      </w:r>
      <w:r>
        <w:t>y</w:t>
      </w:r>
      <w:r>
        <w:t>0</w:t>
      </w:r>
      <w:r>
        <w:t>=</w:t>
      </w:r>
      <w:r>
        <w:t>t</w:t>
      </w:r>
      <w:r>
        <w:t>b</w:t>
      </w:r>
      <w:r>
        <w:t>⇔</w:t>
      </w:r>
      <w:r>
        <w:t>{</w:t>
      </w:r>
      <w:r>
        <w:t>x</w:t>
      </w:r>
      <w:r>
        <w:t>=</w:t>
      </w:r>
      <w:r>
        <w:t>x</w:t>
      </w:r>
      <w:r>
        <w:t>0</w:t>
      </w:r>
      <w:r>
        <w:t>+</w:t>
      </w:r>
      <w:r>
        <w:t>a</w:t>
      </w:r>
      <w:r>
        <w:t>t</w:t>
      </w:r>
      <w:r>
        <w:t>y</w:t>
      </w:r>
      <w:r>
        <w:t>=</w:t>
      </w:r>
      <w:r>
        <w:t>y</w:t>
      </w:r>
      <w:r>
        <w:t>0</w:t>
      </w:r>
      <w:r>
        <w:t>+</w:t>
      </w:r>
      <w:r>
        <w:t>b</w:t>
      </w:r>
      <w:r>
        <w:t>t</w:t>
      </w:r>
      <w:r>
        <w:t>⇔x−x_(0)=tay−y_(0)=tb⇔x=x_(0)+aty=y_(0)+bt</w:t>
      </w:r>
      <w:r>
        <w:t>.</w:t>
      </w:r>
      <w:r>
        <w:br/>
      </w:r>
      <w:r>
        <w:rPr>
          <w:b/>
        </w:rPr>
        <w:t xml:space="preserve">Giải </w:t>
      </w:r>
      <w:r>
        <w:rPr>
          <w:b/>
        </w:rPr>
        <w:t>Toán 10</w:t>
      </w:r>
      <w:r>
        <w:rPr>
          <w:b/>
        </w:rPr>
        <w:t xml:space="preserve"> </w:t>
      </w:r>
      <w:r>
        <w:rPr>
          <w:b/>
        </w:rPr>
        <w:t>trang 75</w:t>
      </w:r>
      <w:r>
        <w:rPr>
          <w:b/>
        </w:rPr>
        <w:t xml:space="preserve"> </w:t>
      </w:r>
      <w:r>
        <w:rPr>
          <w:b/>
        </w:rPr>
        <w:t>Tập 2</w:t>
      </w:r>
      <w:r>
        <w:br/>
      </w:r>
      <w:r>
        <w:rPr>
          <w:b/>
        </w:rPr>
        <w:t xml:space="preserve">Luyện tập 1 trang 75 </w:t>
      </w:r>
      <w:r>
        <w:rPr>
          <w:b/>
        </w:rPr>
        <w:t>Toán 10 Tập 2</w:t>
      </w:r>
      <w:r>
        <w:rPr>
          <w:b/>
        </w:rPr>
        <w:t xml:space="preserve">: </w:t>
      </w:r>
      <w:r>
        <w:t>Cho đường thẳng Δ có phương trình tham số</w:t>
      </w:r>
      <w:r>
        <w:br/>
      </w:r>
      <w:r>
        <w:t>{</w:t>
      </w:r>
      <w:r>
        <w:t>x</w:t>
      </w:r>
      <w:r>
        <w:t>=</w:t>
      </w:r>
      <w:r>
        <w:t>1</w:t>
      </w:r>
      <w:r>
        <w:t>−</w:t>
      </w:r>
      <w:r>
        <w:t>2</w:t>
      </w:r>
      <w:r>
        <w:t>t</w:t>
      </w:r>
      <w:r>
        <w:t>y</w:t>
      </w:r>
      <w:r>
        <w:t>=</w:t>
      </w:r>
      <w:r>
        <w:t>−</w:t>
      </w:r>
      <w:r>
        <w:t>2</w:t>
      </w:r>
      <w:r>
        <w:t>+</w:t>
      </w:r>
      <w:r>
        <w:t>t</w:t>
      </w:r>
      <w:r>
        <w:t>.</w:t>
      </w:r>
      <w:r>
        <w:t>x=1−2ty=−2+t.</w:t>
      </w:r>
      <w:r>
        <w:br/>
      </w:r>
      <w:r>
        <w:t>a) Chỉ ra tọa độ của hai điểm thuộc đường thẳng Δ.</w:t>
      </w:r>
      <w:r>
        <w:br/>
      </w:r>
      <w:r>
        <w:t>b) Điểm nào trong các điểm C(– 1; – 1), D(1; 3) thuộc đường thẳng Δ.</w:t>
      </w:r>
      <w:r>
        <w:br/>
      </w:r>
      <w:r>
        <w:rPr>
          <w:b/>
        </w:rPr>
        <w:t>Lời giải</w:t>
      </w:r>
      <w:r>
        <w:br/>
      </w:r>
      <w:r>
        <w:t xml:space="preserve">a) Đường thẳng ∆ có phương trình tham số là </w:t>
      </w:r>
      <w:r>
        <w:t>{</w:t>
      </w:r>
      <w:r>
        <w:t>x</w:t>
      </w:r>
      <w:r>
        <w:t>=</w:t>
      </w:r>
      <w:r>
        <w:t>1</w:t>
      </w:r>
      <w:r>
        <w:t>−</w:t>
      </w:r>
      <w:r>
        <w:t>2</w:t>
      </w:r>
      <w:r>
        <w:t>t</w:t>
      </w:r>
      <w:r>
        <w:t>y</w:t>
      </w:r>
      <w:r>
        <w:t>=</w:t>
      </w:r>
      <w:r>
        <w:t>−</w:t>
      </w:r>
      <w:r>
        <w:t>2</w:t>
      </w:r>
      <w:r>
        <w:t>+</w:t>
      </w:r>
      <w:r>
        <w:t>t</w:t>
      </w:r>
      <w:r>
        <w:t>x=1−2ty=−2+t</w:t>
      </w:r>
      <w:r>
        <w:t xml:space="preserve">. </w:t>
      </w:r>
      <w:r>
        <w:br/>
      </w:r>
      <w:r>
        <w:t xml:space="preserve">- Thay t = 1 vào phương trình tham số của ∆ ta có: </w:t>
      </w:r>
      <w:r>
        <w:t>{</w:t>
      </w:r>
      <w:r>
        <w:t>x</w:t>
      </w:r>
      <w:r>
        <w:t>=</w:t>
      </w:r>
      <w:r>
        <w:t>1</w:t>
      </w:r>
      <w:r>
        <w:t>−</w:t>
      </w:r>
      <w:r>
        <w:t>2.1</w:t>
      </w:r>
      <w:r>
        <w:t>=</w:t>
      </w:r>
      <w:r>
        <w:t>−</w:t>
      </w:r>
      <w:r>
        <w:t>1</w:t>
      </w:r>
      <w:r>
        <w:t>y</w:t>
      </w:r>
      <w:r>
        <w:t>=</w:t>
      </w:r>
      <w:r>
        <w:t>−</w:t>
      </w:r>
      <w:r>
        <w:t>2</w:t>
      </w:r>
      <w:r>
        <w:t>+</w:t>
      </w:r>
      <w:r>
        <w:t>1</w:t>
      </w:r>
      <w:r>
        <w:t>=</w:t>
      </w:r>
      <w:r>
        <w:t>−</w:t>
      </w:r>
      <w:r>
        <w:t>1</w:t>
      </w:r>
      <w:r>
        <w:t>x=1−2.1=−1y=−2+1=−1</w:t>
      </w:r>
      <w:r>
        <w:t xml:space="preserve">. </w:t>
      </w:r>
      <w:r>
        <w:br/>
      </w:r>
      <w:r>
        <w:t xml:space="preserve">Vậy điểm A(–1; – 1) thuộc đường thẳng ∆. </w:t>
      </w:r>
      <w:r>
        <w:br/>
      </w:r>
      <w:r>
        <w:t xml:space="preserve">- Thay t = 2 vào phương trình tham số của ∆ ta có </w:t>
      </w:r>
      <w:r>
        <w:t>{</w:t>
      </w:r>
      <w:r>
        <w:t>x</w:t>
      </w:r>
      <w:r>
        <w:t>=</w:t>
      </w:r>
      <w:r>
        <w:t>1</w:t>
      </w:r>
      <w:r>
        <w:t>−</w:t>
      </w:r>
      <w:r>
        <w:t>2.2</w:t>
      </w:r>
      <w:r>
        <w:t>=</w:t>
      </w:r>
      <w:r>
        <w:t>−</w:t>
      </w:r>
      <w:r>
        <w:t>3</w:t>
      </w:r>
      <w:r>
        <w:t>y</w:t>
      </w:r>
      <w:r>
        <w:t>=</w:t>
      </w:r>
      <w:r>
        <w:t>−</w:t>
      </w:r>
      <w:r>
        <w:t>2</w:t>
      </w:r>
      <w:r>
        <w:t>+</w:t>
      </w:r>
      <w:r>
        <w:t>2</w:t>
      </w:r>
      <w:r>
        <w:t>=</w:t>
      </w:r>
      <w:r>
        <w:t>0</w:t>
      </w:r>
      <w:r>
        <w:t>x=1−2.2=−3y=−2+2=0</w:t>
      </w:r>
      <w:r>
        <w:t>.</w:t>
      </w:r>
      <w:r>
        <w:br/>
      </w:r>
      <w:r>
        <w:t xml:space="preserve">Điểm B(– 3; 0) thuộc đường thẳng ∆. </w:t>
      </w:r>
      <w:r>
        <w:br/>
      </w:r>
      <w:r>
        <w:t xml:space="preserve">b) - Từ câu a) ta thấy điểm A(– 1; – 1) thuộc đường thẳng Δ ứng với t = 1. </w:t>
      </w:r>
      <w:r>
        <w:br/>
      </w:r>
      <w:r>
        <w:t xml:space="preserve">Mà C ≡ A. </w:t>
      </w:r>
      <w:r>
        <w:br/>
      </w:r>
      <w:r>
        <w:t xml:space="preserve">Vậy điểm C(– 1; – 1) thuộc đường thẳng ∆. </w:t>
      </w:r>
      <w:r>
        <w:br/>
      </w:r>
      <w:r>
        <w:t xml:space="preserve">- Thay tọa độ điểm D(1; 3) vào phương trình tham số của đường thẳng Δ ta được: </w:t>
      </w:r>
      <w:r>
        <w:br/>
      </w:r>
      <w:r>
        <w:t>{</w:t>
      </w:r>
      <w:r>
        <w:t>1</w:t>
      </w:r>
      <w:r>
        <w:t>=</w:t>
      </w:r>
      <w:r>
        <w:t>1</w:t>
      </w:r>
      <w:r>
        <w:t>−</w:t>
      </w:r>
      <w:r>
        <w:t>2</w:t>
      </w:r>
      <w:r>
        <w:t>t</w:t>
      </w:r>
      <w:r>
        <w:t>3</w:t>
      </w:r>
      <w:r>
        <w:t>=</w:t>
      </w:r>
      <w:r>
        <w:t>−</w:t>
      </w:r>
      <w:r>
        <w:t>2</w:t>
      </w:r>
      <w:r>
        <w:t>+</w:t>
      </w:r>
      <w:r>
        <w:t>t</w:t>
      </w:r>
      <w:r>
        <w:t>⇔</w:t>
      </w:r>
      <w:r>
        <w:t>{</w:t>
      </w:r>
      <w:r>
        <w:t>t</w:t>
      </w:r>
      <w:r>
        <w:t>=</w:t>
      </w:r>
      <w:r>
        <w:t>0</w:t>
      </w:r>
      <w:r>
        <w:t>t</w:t>
      </w:r>
      <w:r>
        <w:t>=</w:t>
      </w:r>
      <w:r>
        <w:t>5</w:t>
      </w:r>
      <w:r>
        <w:t>1=1−2t3=−2+t⇔t=0t=5</w:t>
      </w:r>
      <w:r>
        <w:t xml:space="preserve"> (vô nghiệm) </w:t>
      </w:r>
      <w:r>
        <w:br/>
      </w:r>
      <w:r>
        <w:t xml:space="preserve">Vậy điểm D(1; 3) không thuộc đường thẳng ∆. </w:t>
      </w:r>
      <w:r>
        <w:br/>
      </w:r>
      <w:r>
        <w:rPr>
          <w:b/>
        </w:rPr>
        <w:t xml:space="preserve">Hoạt động 3 trang 75 </w:t>
      </w:r>
      <w:r>
        <w:rPr>
          <w:b/>
        </w:rPr>
        <w:t>Toán 10 Tập 2</w:t>
      </w:r>
      <w:r>
        <w:rPr>
          <w:b/>
        </w:rPr>
        <w:t xml:space="preserve">: </w:t>
      </w:r>
      <w:r>
        <w:t xml:space="preserve">Trong mặt phẳng tọa độ Oxy, cho đường thẳng ∆. Vẽ vectơ </w:t>
      </w:r>
      <w:r>
        <w:t>→</w:t>
      </w:r>
      <w:r>
        <w:t>n</w:t>
      </w:r>
      <w:r>
        <w:t>(</w:t>
      </w:r>
      <w:r>
        <w:t>→</w:t>
      </w:r>
      <w:r>
        <w:t>n</w:t>
      </w:r>
      <w:r>
        <w:t>≠</w:t>
      </w:r>
      <w:r>
        <w:t>→</w:t>
      </w:r>
      <w:r>
        <w:t>0</w:t>
      </w:r>
      <w:r>
        <w:t>)</w:t>
      </w:r>
      <w:r>
        <w:t>n→  n→≠0→</w:t>
      </w:r>
      <w:r>
        <w:t xml:space="preserve"> có giá vuông góc với đường thẳng ∆ (</w:t>
      </w:r>
      <w:r>
        <w:rPr>
          <w:i/>
        </w:rPr>
        <w:t>Hình 27</w:t>
      </w:r>
      <w:r>
        <w:t>).</w:t>
      </w:r>
      <w:r>
        <w:br/>
      </w:r>
      <w:r>
        <w:drawing>
          <wp:inline xmlns:a="http://schemas.openxmlformats.org/drawingml/2006/main" xmlns:pic="http://schemas.openxmlformats.org/drawingml/2006/picture">
            <wp:extent cx="3419475" cy="2867025"/>
            <wp:docPr id="4" name="Picture 4"/>
            <wp:cNvGraphicFramePr>
              <a:graphicFrameLocks noChangeAspect="1"/>
            </wp:cNvGraphicFramePr>
            <a:graphic>
              <a:graphicData uri="http://schemas.openxmlformats.org/drawingml/2006/picture">
                <pic:pic>
                  <pic:nvPicPr>
                    <pic:cNvPr id="0" name="temp_inline_b89443aaa71e42c19ce4e71b5ec617d9.jpg"/>
                    <pic:cNvPicPr/>
                  </pic:nvPicPr>
                  <pic:blipFill>
                    <a:blip r:embed="rId12"/>
                    <a:stretch>
                      <a:fillRect/>
                    </a:stretch>
                  </pic:blipFill>
                  <pic:spPr>
                    <a:xfrm>
                      <a:off x="0" y="0"/>
                      <a:ext cx="3419475" cy="2867025"/>
                    </a:xfrm>
                    <a:prstGeom prst="rect"/>
                  </pic:spPr>
                </pic:pic>
              </a:graphicData>
            </a:graphic>
          </wp:inline>
        </w:drawing>
      </w:r>
      <w:r>
        <w:t xml:space="preserve"> </w:t>
      </w:r>
      <w:r>
        <w:br/>
      </w:r>
      <w:r>
        <w:rPr>
          <w:b/>
        </w:rPr>
        <w:t>Lời giải</w:t>
      </w:r>
      <w:r>
        <w:br/>
      </w:r>
      <w:r>
        <w:t>Giá của vectơ là đường thẳng đi qua 2 đầu mút của vectơ. Vậy ta vẽ như sau:</w:t>
      </w:r>
      <w:r>
        <w:br/>
      </w:r>
      <w:r>
        <w:t xml:space="preserve">+ Vẽ một đoạn thẳng bất kì vuông góc với đường thẳng ∆. </w:t>
      </w:r>
      <w:r>
        <w:br/>
      </w:r>
      <w:r>
        <w:t xml:space="preserve">+ Đánh dấu hướng mũi tên trên đoạn thẳng đó, ta được vectơ thỏa mãn yêu cầu bài toán. </w:t>
      </w:r>
      <w:r>
        <w:br/>
      </w:r>
      <w:r>
        <w:rPr>
          <w:b/>
        </w:rPr>
        <w:t xml:space="preserve">Hoạt động 4 trang 75 </w:t>
      </w:r>
      <w:r>
        <w:rPr>
          <w:b/>
        </w:rPr>
        <w:t>Toán 10 Tập 2</w:t>
      </w:r>
      <w:r>
        <w:rPr>
          <w:b/>
        </w:rPr>
        <w:t xml:space="preserve">: </w:t>
      </w:r>
      <w:r>
        <w:t>Trong mặt phẳng tọa độ Oxy, cho đường thẳng ∆ đi qua điểm M</w:t>
      </w:r>
      <w:r>
        <w:rPr>
          <w:vertAlign w:val="subscript"/>
        </w:rPr>
        <w:t>0</w:t>
      </w:r>
      <w:r>
        <w:t>(x</w:t>
      </w:r>
      <w:r>
        <w:rPr>
          <w:vertAlign w:val="subscript"/>
        </w:rPr>
        <w:t>0</w:t>
      </w:r>
      <w:r>
        <w:t>; y</w:t>
      </w:r>
      <w:r>
        <w:rPr>
          <w:vertAlign w:val="subscript"/>
        </w:rPr>
        <w:t>0</w:t>
      </w:r>
      <w:r>
        <w:t xml:space="preserve">) và có vectơ pháp tuyến </w:t>
      </w:r>
      <w:r>
        <w:t>→</w:t>
      </w:r>
      <w:r>
        <w:t>n</w:t>
      </w:r>
      <w:r>
        <w:t>=</w:t>
      </w:r>
      <w:r>
        <w:t>(</w:t>
      </w:r>
      <w:r>
        <w:t>a</w:t>
      </w:r>
      <w:r>
        <w:t>;</w:t>
      </w:r>
      <w:r>
        <w:t>b</w:t>
      </w:r>
      <w:r>
        <w:t>)</w:t>
      </w:r>
      <w:r>
        <w:t>n→=a;  b</w:t>
      </w:r>
      <w:r>
        <w:t>. Xét điểm M(x; y) nằm trên ∆ (</w:t>
      </w:r>
      <w:r>
        <w:rPr>
          <w:i/>
        </w:rPr>
        <w:t>Hình 28</w:t>
      </w:r>
      <w:r>
        <w:t xml:space="preserve">). </w:t>
      </w:r>
      <w:r>
        <w:br/>
      </w:r>
      <w:r>
        <w:drawing>
          <wp:inline xmlns:a="http://schemas.openxmlformats.org/drawingml/2006/main" xmlns:pic="http://schemas.openxmlformats.org/drawingml/2006/picture">
            <wp:extent cx="2047875" cy="1771650"/>
            <wp:docPr id="5" name="Picture 5"/>
            <wp:cNvGraphicFramePr>
              <a:graphicFrameLocks noChangeAspect="1"/>
            </wp:cNvGraphicFramePr>
            <a:graphic>
              <a:graphicData uri="http://schemas.openxmlformats.org/drawingml/2006/picture">
                <pic:pic>
                  <pic:nvPicPr>
                    <pic:cNvPr id="0" name="temp_inline_77246d2303d340ee99d7fa40c87a93f5.jpg"/>
                    <pic:cNvPicPr/>
                  </pic:nvPicPr>
                  <pic:blipFill>
                    <a:blip r:embed="rId13"/>
                    <a:stretch>
                      <a:fillRect/>
                    </a:stretch>
                  </pic:blipFill>
                  <pic:spPr>
                    <a:xfrm>
                      <a:off x="0" y="0"/>
                      <a:ext cx="2047875" cy="1771650"/>
                    </a:xfrm>
                    <a:prstGeom prst="rect"/>
                  </pic:spPr>
                </pic:pic>
              </a:graphicData>
            </a:graphic>
          </wp:inline>
        </w:drawing>
      </w:r>
      <w:r>
        <w:t xml:space="preserve"> </w:t>
      </w:r>
      <w:r>
        <w:br/>
      </w:r>
      <w:r>
        <w:t xml:space="preserve">a) Nhận xét về phương của hai vectơ </w:t>
      </w:r>
      <w:r>
        <w:t>→</w:t>
      </w:r>
      <w:r>
        <w:t>n</w:t>
      </w:r>
      <w:r>
        <w:t>n→</w:t>
      </w:r>
      <w:r>
        <w:t xml:space="preserve"> và </w:t>
      </w:r>
      <w:r>
        <w:t>−</w:t>
      </w:r>
      <w:r>
        <w:t>−−</w:t>
      </w:r>
      <w:r>
        <w:t>→</w:t>
      </w:r>
      <w:r>
        <w:t>M</w:t>
      </w:r>
      <w:r>
        <w:t>0</w:t>
      </w:r>
      <w:r>
        <w:t>M</w:t>
      </w:r>
      <w:r>
        <w:t>M_(0)M→</w:t>
      </w:r>
      <w:r>
        <w:t xml:space="preserve">. </w:t>
      </w:r>
      <w:r>
        <w:br/>
      </w:r>
      <w:r>
        <w:t>b) Tìm mối liên hệ giữa tọa độ của điểm M với tọa độ của điểm M</w:t>
      </w:r>
      <w:r>
        <w:rPr>
          <w:vertAlign w:val="subscript"/>
        </w:rPr>
        <w:t>0</w:t>
      </w:r>
      <w:r>
        <w:t xml:space="preserve"> và tọa độ của vectơ pháp tuyến </w:t>
      </w:r>
      <w:r>
        <w:t>→</w:t>
      </w:r>
      <w:r>
        <w:t>n</w:t>
      </w:r>
      <w:r>
        <w:t>n→</w:t>
      </w:r>
      <w:r>
        <w:t xml:space="preserve">. </w:t>
      </w:r>
      <w:r>
        <w:br/>
      </w:r>
      <w:r>
        <w:rPr>
          <w:b/>
        </w:rPr>
        <w:t>Lời giải</w:t>
      </w:r>
      <w:r>
        <w:br/>
      </w:r>
      <w:r>
        <w:t>a) Đường thẳng ∆ đi qua hai điểm M</w:t>
      </w:r>
      <w:r>
        <w:rPr>
          <w:vertAlign w:val="subscript"/>
        </w:rPr>
        <w:t>0</w:t>
      </w:r>
      <w:r>
        <w:t xml:space="preserve"> và M hay đường thẳng ∆ chính là đường thẳng MM</w:t>
      </w:r>
      <w:r>
        <w:rPr>
          <w:vertAlign w:val="subscript"/>
        </w:rPr>
        <w:t>0</w:t>
      </w:r>
      <w:r>
        <w:t xml:space="preserve">. Khi đó giá của vectơ </w:t>
      </w:r>
      <w:r>
        <w:t>−</w:t>
      </w:r>
      <w:r>
        <w:t>−−</w:t>
      </w:r>
      <w:r>
        <w:t>→</w:t>
      </w:r>
      <w:r>
        <w:t>M</w:t>
      </w:r>
      <w:r>
        <w:t>0</w:t>
      </w:r>
      <w:r>
        <w:t>M</w:t>
      </w:r>
      <w:r>
        <w:t>M_(0)M→</w:t>
      </w:r>
      <w:r>
        <w:t xml:space="preserve"> là đường thẳng ∆.  (1)</w:t>
      </w:r>
      <w:r>
        <w:br/>
      </w:r>
      <w:r>
        <w:t xml:space="preserve">Vectơ </w:t>
      </w:r>
      <w:r>
        <w:t>→</w:t>
      </w:r>
      <w:r>
        <w:t>n</w:t>
      </w:r>
      <w:r>
        <w:t>n→</w:t>
      </w:r>
      <w:r>
        <w:t xml:space="preserve"> là vectơ pháp tuyến của đường thẳng ∆ nên giá của vectơ </w:t>
      </w:r>
      <w:r>
        <w:t>→</w:t>
      </w:r>
      <w:r>
        <w:t>n</w:t>
      </w:r>
      <w:r>
        <w:t>n→</w:t>
      </w:r>
      <w:r>
        <w:t xml:space="preserve"> vuông góc với đường thẳng ∆. (2)</w:t>
      </w:r>
      <w:r>
        <w:br/>
      </w:r>
      <w:r>
        <w:t xml:space="preserve">Từ (1) và (2) suy ra giá của vectơ </w:t>
      </w:r>
      <w:r>
        <w:t>→</w:t>
      </w:r>
      <w:r>
        <w:t>n</w:t>
      </w:r>
      <w:r>
        <w:t>n→</w:t>
      </w:r>
      <w:r>
        <w:t xml:space="preserve"> và giá của vectơ </w:t>
      </w:r>
      <w:r>
        <w:t>−</w:t>
      </w:r>
      <w:r>
        <w:t>−−</w:t>
      </w:r>
      <w:r>
        <w:t>→</w:t>
      </w:r>
      <w:r>
        <w:t>M</w:t>
      </w:r>
      <w:r>
        <w:t>0</w:t>
      </w:r>
      <w:r>
        <w:t>M</w:t>
      </w:r>
      <w:r>
        <w:t>M_(0)M→</w:t>
      </w:r>
      <w:r>
        <w:t xml:space="preserve"> vuông góc với nhau. </w:t>
      </w:r>
      <w:r>
        <w:br/>
      </w:r>
      <w:r>
        <w:t xml:space="preserve">Vậy hai vectơ hai vectơ </w:t>
      </w:r>
      <w:r>
        <w:t>→</w:t>
      </w:r>
      <w:r>
        <w:t>n</w:t>
      </w:r>
      <w:r>
        <w:t>n→</w:t>
      </w:r>
      <w:r>
        <w:t xml:space="preserve"> và </w:t>
      </w:r>
      <w:r>
        <w:t>−</w:t>
      </w:r>
      <w:r>
        <w:t>−−</w:t>
      </w:r>
      <w:r>
        <w:t>→</w:t>
      </w:r>
      <w:r>
        <w:t>M</w:t>
      </w:r>
      <w:r>
        <w:t>0</w:t>
      </w:r>
      <w:r>
        <w:t>M</w:t>
      </w:r>
      <w:r>
        <w:t>M_(0)M→</w:t>
      </w:r>
      <w:r>
        <w:t xml:space="preserve"> không cùng phương. </w:t>
      </w:r>
      <w:r>
        <w:br/>
      </w:r>
      <w:r>
        <w:t xml:space="preserve">b) Ta có: </w:t>
      </w:r>
      <w:r>
        <w:t>−</w:t>
      </w:r>
      <w:r>
        <w:t>−−</w:t>
      </w:r>
      <w:r>
        <w:t>→</w:t>
      </w:r>
      <w:r>
        <w:t>M</w:t>
      </w:r>
      <w:r>
        <w:t>0</w:t>
      </w:r>
      <w:r>
        <w:t>M</w:t>
      </w:r>
      <w:r>
        <w:t>=</w:t>
      </w:r>
      <w:r>
        <w:t>(</w:t>
      </w:r>
      <w:r>
        <w:t>x</w:t>
      </w:r>
      <w:r>
        <w:t>−</w:t>
      </w:r>
      <w:r>
        <w:t>x</w:t>
      </w:r>
      <w:r>
        <w:t>0</w:t>
      </w:r>
      <w:r>
        <w:t>;</w:t>
      </w:r>
      <w:r>
        <w:t>y</w:t>
      </w:r>
      <w:r>
        <w:t>−</w:t>
      </w:r>
      <w:r>
        <w:t>y</w:t>
      </w:r>
      <w:r>
        <w:t>0</w:t>
      </w:r>
      <w:r>
        <w:t>)</w:t>
      </w:r>
      <w:r>
        <w:t>,</w:t>
      </w:r>
      <w:r>
        <w:t>→</w:t>
      </w:r>
      <w:r>
        <w:t>n</w:t>
      </w:r>
      <w:r>
        <w:t>=</w:t>
      </w:r>
      <w:r>
        <w:t>(</w:t>
      </w:r>
      <w:r>
        <w:t>a</w:t>
      </w:r>
      <w:r>
        <w:t>;</w:t>
      </w:r>
      <w:r>
        <w:t>b</w:t>
      </w:r>
      <w:r>
        <w:t>)</w:t>
      </w:r>
      <w:r>
        <w:t>M_(0)M→=x−x_(0); y−y_(0),  n→=a;  b</w:t>
      </w:r>
      <w:r>
        <w:t xml:space="preserve">. </w:t>
      </w:r>
      <w:r>
        <w:br/>
      </w:r>
      <w:r>
        <w:t xml:space="preserve">Vì </w:t>
      </w:r>
      <w:r>
        <w:t>−</w:t>
      </w:r>
      <w:r>
        <w:t>−−</w:t>
      </w:r>
      <w:r>
        <w:t>→</w:t>
      </w:r>
      <w:r>
        <w:t>M</w:t>
      </w:r>
      <w:r>
        <w:t>0</w:t>
      </w:r>
      <w:r>
        <w:t>M</w:t>
      </w:r>
      <w:r>
        <w:t>⊥</w:t>
      </w:r>
      <w:r>
        <w:t>→</w:t>
      </w:r>
      <w:r>
        <w:t>n</w:t>
      </w:r>
      <w:r>
        <w:t>M_(0)M→⊥n→</w:t>
      </w:r>
      <w:r>
        <w:t xml:space="preserve"> nên </w:t>
      </w:r>
      <w:r>
        <w:t>−</w:t>
      </w:r>
      <w:r>
        <w:t>−−</w:t>
      </w:r>
      <w:r>
        <w:t>→</w:t>
      </w:r>
      <w:r>
        <w:t>M</w:t>
      </w:r>
      <w:r>
        <w:t>0</w:t>
      </w:r>
      <w:r>
        <w:t>M</w:t>
      </w:r>
      <w:r>
        <w:t>.</w:t>
      </w:r>
      <w:r>
        <w:t>→</w:t>
      </w:r>
      <w:r>
        <w:t>n</w:t>
      </w:r>
      <w:r>
        <w:t>=</w:t>
      </w:r>
      <w:r>
        <w:t>0</w:t>
      </w:r>
      <w:r>
        <w:t>M_(0)M→  .  n→=0</w:t>
      </w:r>
      <w:r>
        <w:br/>
      </w:r>
      <w:r>
        <w:t xml:space="preserve">⇔ </w:t>
      </w:r>
      <w:r>
        <w:t>a(x – x</w:t>
      </w:r>
      <w:r>
        <w:rPr>
          <w:vertAlign w:val="subscript"/>
        </w:rPr>
        <w:t>0</w:t>
      </w:r>
      <w:r>
        <w:t>) + b(y – y</w:t>
      </w:r>
      <w:r>
        <w:rPr>
          <w:vertAlign w:val="subscript"/>
        </w:rPr>
        <w:t>0</w:t>
      </w:r>
      <w:r>
        <w:t xml:space="preserve">) = 0 </w:t>
      </w:r>
      <w:r>
        <w:br/>
      </w:r>
      <w:r>
        <w:t>⇔</w:t>
      </w:r>
      <w:r>
        <w:t xml:space="preserve"> ax + by – ax</w:t>
      </w:r>
      <w:r>
        <w:rPr>
          <w:vertAlign w:val="subscript"/>
        </w:rPr>
        <w:t>0</w:t>
      </w:r>
      <w:r>
        <w:t xml:space="preserve"> – by</w:t>
      </w:r>
      <w:r>
        <w:rPr>
          <w:vertAlign w:val="subscript"/>
        </w:rPr>
        <w:t>0</w:t>
      </w:r>
      <w:r>
        <w:t xml:space="preserve"> = 0.</w:t>
      </w:r>
      <w:r>
        <w:br/>
      </w:r>
      <w:r>
        <w:rPr>
          <w:b/>
        </w:rPr>
        <w:t xml:space="preserve">Giải </w:t>
      </w:r>
      <w:r>
        <w:rPr>
          <w:b/>
        </w:rPr>
        <w:t>Toán 10</w:t>
      </w:r>
      <w:r>
        <w:rPr>
          <w:b/>
        </w:rPr>
        <w:t xml:space="preserve"> </w:t>
      </w:r>
      <w:r>
        <w:rPr>
          <w:b/>
        </w:rPr>
        <w:t>trang 76</w:t>
      </w:r>
      <w:r>
        <w:rPr>
          <w:b/>
        </w:rPr>
        <w:t xml:space="preserve"> </w:t>
      </w:r>
      <w:r>
        <w:rPr>
          <w:b/>
        </w:rPr>
        <w:t>Tập 2</w:t>
      </w:r>
      <w:r>
        <w:br/>
      </w:r>
      <w:r>
        <w:rPr>
          <w:b/>
        </w:rPr>
        <w:t xml:space="preserve">Luyện tập 2 trang 76 </w:t>
      </w:r>
      <w:r>
        <w:rPr>
          <w:b/>
        </w:rPr>
        <w:t>Toán 10 Tập 2</w:t>
      </w:r>
      <w:r>
        <w:rPr>
          <w:b/>
        </w:rPr>
        <w:t xml:space="preserve">: </w:t>
      </w:r>
      <w:r>
        <w:t>Cho đường thẳng Δ có phương trình tổng quát là x – y + 1 = 0.</w:t>
      </w:r>
      <w:r>
        <w:br/>
      </w:r>
      <w:r>
        <w:t>a) Chỉ ra tọa độ của một vectơ pháp tuyến và một vectơ chỉ phương của Δ.</w:t>
      </w:r>
      <w:r>
        <w:br/>
      </w:r>
      <w:r>
        <w:t xml:space="preserve"> b) Chỉ ra tọa độ của hai điểm thuộc Δ.</w:t>
      </w:r>
      <w:r>
        <w:br/>
      </w:r>
      <w:r>
        <w:rPr>
          <w:b/>
        </w:rPr>
        <w:t>Lời giải</w:t>
      </w:r>
      <w:r>
        <w:br/>
      </w:r>
      <w:r>
        <w:t xml:space="preserve">a) Đường thẳng ∆ có phương trình tổng quát là x – y + 1 = 0. </w:t>
      </w:r>
      <w:r>
        <w:br/>
      </w:r>
      <w:r>
        <w:t xml:space="preserve">Suy ra đường thẳng ∆ có một vectơ pháp tuyến là </w:t>
      </w:r>
      <w:r>
        <w:t>→</w:t>
      </w:r>
      <w:r>
        <w:t>n</w:t>
      </w:r>
      <w:r>
        <w:t>=</w:t>
      </w:r>
      <w:r>
        <w:t>(</w:t>
      </w:r>
      <w:r>
        <w:t>1</w:t>
      </w:r>
      <w:r>
        <w:t>;</w:t>
      </w:r>
      <w:r>
        <w:t>−</w:t>
      </w:r>
      <w:r>
        <w:t>1</w:t>
      </w:r>
      <w:r>
        <w:t>)</w:t>
      </w:r>
      <w:r>
        <w:t>n→=1; −1</w:t>
      </w:r>
      <w:r>
        <w:t xml:space="preserve">. </w:t>
      </w:r>
      <w:r>
        <w:br/>
      </w:r>
      <w:r>
        <w:t xml:space="preserve">Do đó đường thẳng ∆ có một vectơ chỉ phương là </w:t>
      </w:r>
      <w:r>
        <w:t>→</w:t>
      </w:r>
      <w:r>
        <w:t>u</w:t>
      </w:r>
      <w:r>
        <w:t>=</w:t>
      </w:r>
      <w:r>
        <w:t>(</w:t>
      </w:r>
      <w:r>
        <w:t>1</w:t>
      </w:r>
      <w:r>
        <w:t>;</w:t>
      </w:r>
      <w:r>
        <w:t>1</w:t>
      </w:r>
      <w:r>
        <w:t>)</w:t>
      </w:r>
      <w:r>
        <w:t>u→=1;  1</w:t>
      </w:r>
      <w:r>
        <w:t xml:space="preserve">. </w:t>
      </w:r>
      <w:r>
        <w:br/>
      </w:r>
      <w:r>
        <w:t xml:space="preserve">b) Cho x = 0 thay vào phương trình đường thẳng ∆ ta được: 0 – y + 1 = 0 </w:t>
      </w:r>
      <w:r>
        <w:t>⇔</w:t>
      </w:r>
      <w:r>
        <w:t xml:space="preserve"> y = 1. </w:t>
      </w:r>
      <w:r>
        <w:br/>
      </w:r>
      <w:r>
        <w:t xml:space="preserve">Suy ra điểm A(0; 1) thuộc đường thẳng ∆. </w:t>
      </w:r>
      <w:r>
        <w:br/>
      </w:r>
      <w:r>
        <w:t xml:space="preserve">Cho x = 1 thay vào phương trình đường thẳng ∆ ta được: 1 – y + 1 = 0 </w:t>
      </w:r>
      <w:r>
        <w:t>⇔</w:t>
      </w:r>
      <w:r>
        <w:t xml:space="preserve"> y = 2. </w:t>
      </w:r>
      <w:r>
        <w:br/>
      </w:r>
      <w:r>
        <w:t xml:space="preserve">Suy ra điểm B(1; 2) thuộc đường thẳng ∆. </w:t>
      </w:r>
      <w:r>
        <w:br/>
      </w:r>
      <w:r>
        <w:t>Vậy hai điểm thuộc đường thẳng ∆ là A(0; 1) và B(1; 2).</w:t>
      </w:r>
      <w:r>
        <w:br/>
      </w:r>
      <w:r>
        <w:rPr>
          <w:b/>
        </w:rPr>
        <w:t xml:space="preserve">Hoạt động 5 trang 76 </w:t>
      </w:r>
      <w:r>
        <w:rPr>
          <w:b/>
        </w:rPr>
        <w:t>Toán 10 Tập 2</w:t>
      </w:r>
      <w:r>
        <w:rPr>
          <w:b/>
        </w:rPr>
        <w:t xml:space="preserve">: </w:t>
      </w:r>
      <w:r>
        <w:t xml:space="preserve">Cho đường thẳng ∆ có phương trình tổng quát ax + by + c = 0 (a hoặc b khác 0). Nêu nhận xét về vị trí tương đối của đường thẳng ∆ với các trục tọa độ trong mỗi trường hợp sau: </w:t>
      </w:r>
      <w:r>
        <w:br/>
      </w:r>
      <w:r>
        <w:t xml:space="preserve">a) b = 0 và a ≠ 0. </w:t>
      </w:r>
      <w:r>
        <w:br/>
      </w:r>
      <w:r>
        <w:t xml:space="preserve">b) b ≠ 0 và a = 0. </w:t>
      </w:r>
      <w:r>
        <w:br/>
      </w:r>
      <w:r>
        <w:t xml:space="preserve">c) b ≠ 0 và a ≠ 0. </w:t>
      </w:r>
      <w:r>
        <w:br/>
      </w:r>
      <w:r>
        <w:rPr>
          <w:b/>
        </w:rPr>
        <w:t>Lời giải</w:t>
      </w:r>
      <w:r>
        <w:br/>
      </w:r>
      <w:r>
        <w:t xml:space="preserve">a) Nếu b = 0 và a ≠ 0 thì phương trình đường thẳng ∆ trở thành ax + c = 0. Khi đó đường thẳng ∆ song song hoặc trùng với trục Oy và cắt trục Ox tại điểm </w:t>
      </w:r>
      <w:r>
        <w:t>(</w:t>
      </w:r>
      <w:r>
        <w:t>−</w:t>
      </w:r>
      <w:r>
        <w:t>c</w:t>
      </w:r>
      <w:r>
        <w:t>a</w:t>
      </w:r>
      <w:r>
        <w:t>;</w:t>
      </w:r>
      <w:r>
        <w:t>0</w:t>
      </w:r>
      <w:r>
        <w:t>)</w:t>
      </w:r>
      <w:r>
        <w:t>−(c)/(a); 0</w:t>
      </w:r>
      <w:r>
        <w:t xml:space="preserve">. </w:t>
      </w:r>
      <w:r>
        <w:br/>
      </w:r>
      <w:r>
        <w:drawing>
          <wp:inline xmlns:a="http://schemas.openxmlformats.org/drawingml/2006/main" xmlns:pic="http://schemas.openxmlformats.org/drawingml/2006/picture">
            <wp:extent cx="2667000" cy="2133600"/>
            <wp:docPr id="6" name="Picture 6"/>
            <wp:cNvGraphicFramePr>
              <a:graphicFrameLocks noChangeAspect="1"/>
            </wp:cNvGraphicFramePr>
            <a:graphic>
              <a:graphicData uri="http://schemas.openxmlformats.org/drawingml/2006/picture">
                <pic:pic>
                  <pic:nvPicPr>
                    <pic:cNvPr id="0" name="temp_inline_fbdde4290d5f43eda35dd3407aedcdd7.jpg"/>
                    <pic:cNvPicPr/>
                  </pic:nvPicPr>
                  <pic:blipFill>
                    <a:blip r:embed="rId14"/>
                    <a:stretch>
                      <a:fillRect/>
                    </a:stretch>
                  </pic:blipFill>
                  <pic:spPr>
                    <a:xfrm>
                      <a:off x="0" y="0"/>
                      <a:ext cx="2667000" cy="2133600"/>
                    </a:xfrm>
                    <a:prstGeom prst="rect"/>
                  </pic:spPr>
                </pic:pic>
              </a:graphicData>
            </a:graphic>
          </wp:inline>
        </w:drawing>
      </w:r>
      <w:r>
        <w:t xml:space="preserve"> </w:t>
      </w:r>
      <w:r>
        <w:br/>
      </w:r>
      <w:r>
        <w:t xml:space="preserve">b) Nếu b ≠ 0 và a = 0 thì phương trình đường thẳng ∆ trở thành by + c = 0. Khi đó đường thẳng ∆ song song hoặc trùng với trục Ox và cắt trục Oy tại điểm </w:t>
      </w:r>
      <w:r>
        <w:t>(</w:t>
      </w:r>
      <w:r>
        <w:t>0</w:t>
      </w:r>
      <w:r>
        <w:t>;</w:t>
      </w:r>
      <w:r>
        <w:t>−</w:t>
      </w:r>
      <w:r>
        <w:t>c</w:t>
      </w:r>
      <w:r>
        <w:t>b</w:t>
      </w:r>
      <w:r>
        <w:t>)</w:t>
      </w:r>
      <w:r>
        <w:t>0; −(c)/(b)</w:t>
      </w:r>
      <w:r>
        <w:t xml:space="preserve">. </w:t>
      </w:r>
      <w:r>
        <w:br/>
      </w:r>
      <w:r>
        <w:drawing>
          <wp:inline xmlns:a="http://schemas.openxmlformats.org/drawingml/2006/main" xmlns:pic="http://schemas.openxmlformats.org/drawingml/2006/picture">
            <wp:extent cx="1905000" cy="1514475"/>
            <wp:docPr id="7" name="Picture 7"/>
            <wp:cNvGraphicFramePr>
              <a:graphicFrameLocks noChangeAspect="1"/>
            </wp:cNvGraphicFramePr>
            <a:graphic>
              <a:graphicData uri="http://schemas.openxmlformats.org/drawingml/2006/picture">
                <pic:pic>
                  <pic:nvPicPr>
                    <pic:cNvPr id="0" name="temp_inline_d391884e6c8a4e7ea84197cfbeed8edb.jpg"/>
                    <pic:cNvPicPr/>
                  </pic:nvPicPr>
                  <pic:blipFill>
                    <a:blip r:embed="rId15"/>
                    <a:stretch>
                      <a:fillRect/>
                    </a:stretch>
                  </pic:blipFill>
                  <pic:spPr>
                    <a:xfrm>
                      <a:off x="0" y="0"/>
                      <a:ext cx="1905000" cy="1514475"/>
                    </a:xfrm>
                    <a:prstGeom prst="rect"/>
                  </pic:spPr>
                </pic:pic>
              </a:graphicData>
            </a:graphic>
          </wp:inline>
        </w:drawing>
      </w:r>
      <w:r>
        <w:t xml:space="preserve"> </w:t>
      </w:r>
      <w:r>
        <w:br/>
      </w:r>
      <w:r>
        <w:t xml:space="preserve">c) Nếu b ≠ 0 và a ≠ 0 thì phương trình đường thẳng ∆ có thể viết thành </w:t>
      </w:r>
      <w:r>
        <w:br/>
      </w:r>
      <w:r>
        <w:t>y</w:t>
      </w:r>
      <w:r>
        <w:t>=</w:t>
      </w:r>
      <w:r>
        <w:t>−</w:t>
      </w:r>
      <w:r>
        <w:t>a</w:t>
      </w:r>
      <w:r>
        <w:t>b</w:t>
      </w:r>
      <w:r>
        <w:t>x</w:t>
      </w:r>
      <w:r>
        <w:t>−</w:t>
      </w:r>
      <w:r>
        <w:t>c</w:t>
      </w:r>
      <w:r>
        <w:t>b</w:t>
      </w:r>
      <w:r>
        <w:t>y=−(a)/(b)x−(c)/(b)</w:t>
      </w:r>
      <w:r>
        <w:t>.</w:t>
      </w:r>
      <w:r>
        <w:br/>
      </w:r>
      <w:r>
        <w:t xml:space="preserve">Khi đó, đường thẳng ∆ là đồ thị hàm số bậc nhất </w:t>
      </w:r>
      <w:r>
        <w:t>y</w:t>
      </w:r>
      <w:r>
        <w:t>=</w:t>
      </w:r>
      <w:r>
        <w:t>−</w:t>
      </w:r>
      <w:r>
        <w:t>a</w:t>
      </w:r>
      <w:r>
        <w:t>b</w:t>
      </w:r>
      <w:r>
        <w:t>x</w:t>
      </w:r>
      <w:r>
        <w:t>−</w:t>
      </w:r>
      <w:r>
        <w:t>c</w:t>
      </w:r>
      <w:r>
        <w:t>b</w:t>
      </w:r>
      <w:r>
        <w:t>y=−(a)/(b)x−(c)/(b)</w:t>
      </w:r>
      <w:r>
        <w:t xml:space="preserve"> với hệ số góc là </w:t>
      </w:r>
      <w:r>
        <w:t>k</w:t>
      </w:r>
      <w:r>
        <w:t>=</w:t>
      </w:r>
      <w:r>
        <w:t>−</w:t>
      </w:r>
      <w:r>
        <w:t>a</w:t>
      </w:r>
      <w:r>
        <w:t>b</w:t>
      </w:r>
      <w:r>
        <w:t>k=−(a)/(b)</w:t>
      </w:r>
      <w:r>
        <w:t xml:space="preserve">. </w:t>
      </w:r>
      <w:r>
        <w:br/>
      </w:r>
      <w:r>
        <w:drawing>
          <wp:inline xmlns:a="http://schemas.openxmlformats.org/drawingml/2006/main" xmlns:pic="http://schemas.openxmlformats.org/drawingml/2006/picture">
            <wp:extent cx="2228850" cy="1381125"/>
            <wp:docPr id="8" name="Picture 8"/>
            <wp:cNvGraphicFramePr>
              <a:graphicFrameLocks noChangeAspect="1"/>
            </wp:cNvGraphicFramePr>
            <a:graphic>
              <a:graphicData uri="http://schemas.openxmlformats.org/drawingml/2006/picture">
                <pic:pic>
                  <pic:nvPicPr>
                    <pic:cNvPr id="0" name="temp_inline_d4269830589749ccba8f0ed1097fb141.jpg"/>
                    <pic:cNvPicPr/>
                  </pic:nvPicPr>
                  <pic:blipFill>
                    <a:blip r:embed="rId16"/>
                    <a:stretch>
                      <a:fillRect/>
                    </a:stretch>
                  </pic:blipFill>
                  <pic:spPr>
                    <a:xfrm>
                      <a:off x="0" y="0"/>
                      <a:ext cx="2228850" cy="1381125"/>
                    </a:xfrm>
                    <a:prstGeom prst="rect"/>
                  </pic:spPr>
                </pic:pic>
              </a:graphicData>
            </a:graphic>
          </wp:inline>
        </w:drawing>
      </w:r>
      <w:r>
        <w:t xml:space="preserve"> </w:t>
      </w:r>
      <w:r>
        <w:br/>
      </w:r>
      <w:r>
        <w:rPr>
          <w:b/>
        </w:rPr>
        <w:t>B. Bài tập</w:t>
      </w:r>
      <w:r>
        <w:br/>
      </w:r>
      <w:r>
        <w:rPr>
          <w:b/>
        </w:rPr>
        <w:t xml:space="preserve">Giải </w:t>
      </w:r>
      <w:r>
        <w:rPr>
          <w:b/>
        </w:rPr>
        <w:t>Toán 10</w:t>
      </w:r>
      <w:r>
        <w:rPr>
          <w:b/>
        </w:rPr>
        <w:t xml:space="preserve"> </w:t>
      </w:r>
      <w:r>
        <w:rPr>
          <w:b/>
        </w:rPr>
        <w:t>trang 79</w:t>
      </w:r>
      <w:r>
        <w:rPr>
          <w:b/>
        </w:rPr>
        <w:t xml:space="preserve"> </w:t>
      </w:r>
      <w:r>
        <w:rPr>
          <w:b/>
        </w:rPr>
        <w:t>Tập 2</w:t>
      </w:r>
      <w:r>
        <w:br/>
      </w:r>
      <w:r>
        <w:rPr>
          <w:b/>
        </w:rPr>
        <w:t xml:space="preserve">Bài 1 trang 79 </w:t>
      </w:r>
      <w:r>
        <w:rPr>
          <w:b/>
        </w:rPr>
        <w:t>Toán 10 Tập 2</w:t>
      </w:r>
      <w:r>
        <w:rPr>
          <w:b/>
        </w:rPr>
        <w:t xml:space="preserve">: </w:t>
      </w:r>
      <w:r>
        <w:t xml:space="preserve">Lập phương trình tổng quát của đường thẳng Δ đi qua điểm A(– 1; 2) và </w:t>
      </w:r>
      <w:r>
        <w:br/>
      </w:r>
      <w:r>
        <w:t xml:space="preserve">a) Có vectơ pháp tuyến là </w:t>
      </w:r>
      <w:r>
        <w:t>→</w:t>
      </w:r>
      <w:r>
        <w:t>n</w:t>
      </w:r>
      <w:r>
        <w:t>=</w:t>
      </w:r>
      <w:r>
        <w:t>(</w:t>
      </w:r>
      <w:r>
        <w:t>3</w:t>
      </w:r>
      <w:r>
        <w:t>;</w:t>
      </w:r>
      <w:r>
        <w:t>2</w:t>
      </w:r>
      <w:r>
        <w:t>)</w:t>
      </w:r>
      <w:r>
        <w:t>n→=3; 2</w:t>
      </w:r>
      <w:r>
        <w:t>.</w:t>
      </w:r>
      <w:r>
        <w:br/>
      </w:r>
      <w:r>
        <w:t xml:space="preserve">b) Có vectơ chỉ phương là </w:t>
      </w:r>
      <w:r>
        <w:t>→</w:t>
      </w:r>
      <w:r>
        <w:t>u</w:t>
      </w:r>
      <w:r>
        <w:t>=</w:t>
      </w:r>
      <w:r>
        <w:t>(</w:t>
      </w:r>
      <w:r>
        <w:t>−</w:t>
      </w:r>
      <w:r>
        <w:t>2</w:t>
      </w:r>
      <w:r>
        <w:t>;</w:t>
      </w:r>
      <w:r>
        <w:t>3</w:t>
      </w:r>
      <w:r>
        <w:t>)</w:t>
      </w:r>
      <w:r>
        <w:t>u→=−2; 3</w:t>
      </w:r>
      <w:r>
        <w:t>.</w:t>
      </w:r>
      <w:r>
        <w:br/>
      </w:r>
      <w:r>
        <w:rPr>
          <w:b/>
        </w:rPr>
        <w:t>Lời giải</w:t>
      </w:r>
      <w:r>
        <w:br/>
      </w:r>
      <w:r>
        <w:t xml:space="preserve">a) Đường thẳng ∆ đi qua điểm A(– 1; 2)  và có vectơ pháp tuyến là </w:t>
      </w:r>
      <w:r>
        <w:t>→</w:t>
      </w:r>
      <w:r>
        <w:t>n</w:t>
      </w:r>
      <w:r>
        <w:t>=</w:t>
      </w:r>
      <w:r>
        <w:t>(</w:t>
      </w:r>
      <w:r>
        <w:t>3</w:t>
      </w:r>
      <w:r>
        <w:t>;</w:t>
      </w:r>
      <w:r>
        <w:t>2</w:t>
      </w:r>
      <w:r>
        <w:t>)</w:t>
      </w:r>
      <w:r>
        <w:t>n→=3; 2</w:t>
      </w:r>
      <w:r>
        <w:t xml:space="preserve">. </w:t>
      </w:r>
      <w:r>
        <w:br/>
      </w:r>
      <w:r>
        <w:t xml:space="preserve">Do đó phương trình tổng quát của đường thẳng ∆ là: </w:t>
      </w:r>
      <w:r>
        <w:br/>
      </w:r>
      <w:r>
        <w:t>3(x – (– 1)) + 2(y – 2) = 0 hay 3x + 2y – 1 = 0.</w:t>
      </w:r>
      <w:r>
        <w:br/>
      </w:r>
      <w:r>
        <w:t xml:space="preserve">b) Đường thẳng ∆ có vectơ chỉ phương là </w:t>
      </w:r>
      <w:r>
        <w:t>→</w:t>
      </w:r>
      <w:r>
        <w:t>u</w:t>
      </w:r>
      <w:r>
        <w:t>=</w:t>
      </w:r>
      <w:r>
        <w:t>(</w:t>
      </w:r>
      <w:r>
        <w:t>−</w:t>
      </w:r>
      <w:r>
        <w:t>2</w:t>
      </w:r>
      <w:r>
        <w:t>;</w:t>
      </w:r>
      <w:r>
        <w:t>3</w:t>
      </w:r>
      <w:r>
        <w:t>)</w:t>
      </w:r>
      <w:r>
        <w:t>u→=−2; 3</w:t>
      </w:r>
      <w:r>
        <w:t xml:space="preserve">, suy ra ∆ có một vectơ pháp tuyến là </w:t>
      </w:r>
      <w:r>
        <w:t>→</w:t>
      </w:r>
      <w:r>
        <w:t>n</w:t>
      </w:r>
      <w:r>
        <w:t>=</w:t>
      </w:r>
      <w:r>
        <w:t>(</w:t>
      </w:r>
      <w:r>
        <w:t>3</w:t>
      </w:r>
      <w:r>
        <w:t>;</w:t>
      </w:r>
      <w:r>
        <w:t>2</w:t>
      </w:r>
      <w:r>
        <w:t>)</w:t>
      </w:r>
      <w:r>
        <w:t>n→=3; 2</w:t>
      </w:r>
      <w:r>
        <w:t xml:space="preserve">. </w:t>
      </w:r>
      <w:r>
        <w:br/>
      </w:r>
      <w:r>
        <w:t xml:space="preserve">Đường thẳng ∆ đi qua điểm A(– 1; 2)  và có vectơ pháp tuyến là </w:t>
      </w:r>
      <w:r>
        <w:t>→</w:t>
      </w:r>
      <w:r>
        <w:t>n</w:t>
      </w:r>
      <w:r>
        <w:t>=</w:t>
      </w:r>
      <w:r>
        <w:t>(</w:t>
      </w:r>
      <w:r>
        <w:t>3</w:t>
      </w:r>
      <w:r>
        <w:t>;</w:t>
      </w:r>
      <w:r>
        <w:t>2</w:t>
      </w:r>
      <w:r>
        <w:t>)</w:t>
      </w:r>
      <w:r>
        <w:t>n→=3; 2</w:t>
      </w:r>
      <w:r>
        <w:t xml:space="preserve">. </w:t>
      </w:r>
      <w:r>
        <w:br/>
      </w:r>
      <w:r>
        <w:t xml:space="preserve">Do đó phương trình tổng quát của đường thẳng ∆ là: </w:t>
      </w:r>
      <w:r>
        <w:br/>
      </w:r>
      <w:r>
        <w:t>3(x – (– 1)) + 2(y – 2) = 0 hay 3x + 2y – 1 = 0.</w:t>
      </w:r>
      <w:r>
        <w:br/>
      </w:r>
      <w:r>
        <w:rPr>
          <w:b/>
        </w:rPr>
        <w:t xml:space="preserve">Bài 2 trang 79, 80 </w:t>
      </w:r>
      <w:r>
        <w:rPr>
          <w:b/>
        </w:rPr>
        <w:t>Toán 10 Tập 2</w:t>
      </w:r>
      <w:r>
        <w:rPr>
          <w:b/>
        </w:rPr>
        <w:t xml:space="preserve">: </w:t>
      </w:r>
      <w:r>
        <w:t xml:space="preserve">Lập phương trình mỗi đường thẳng trong các </w:t>
      </w:r>
      <w:r>
        <w:rPr>
          <w:i/>
        </w:rPr>
        <w:t>Hình 34, 35, 36, 37</w:t>
      </w:r>
      <w:r>
        <w:t xml:space="preserve"> sau đây:</w:t>
      </w:r>
      <w:r>
        <w:br/>
      </w:r>
      <w:r>
        <w:drawing>
          <wp:inline xmlns:a="http://schemas.openxmlformats.org/drawingml/2006/main" xmlns:pic="http://schemas.openxmlformats.org/drawingml/2006/picture">
            <wp:extent cx="4991100" cy="2371725"/>
            <wp:docPr id="9" name="Picture 9"/>
            <wp:cNvGraphicFramePr>
              <a:graphicFrameLocks noChangeAspect="1"/>
            </wp:cNvGraphicFramePr>
            <a:graphic>
              <a:graphicData uri="http://schemas.openxmlformats.org/drawingml/2006/picture">
                <pic:pic>
                  <pic:nvPicPr>
                    <pic:cNvPr id="0" name="temp_inline_05ea5019c061458490aceab45c3d01c2.jpg"/>
                    <pic:cNvPicPr/>
                  </pic:nvPicPr>
                  <pic:blipFill>
                    <a:blip r:embed="rId17"/>
                    <a:stretch>
                      <a:fillRect/>
                    </a:stretch>
                  </pic:blipFill>
                  <pic:spPr>
                    <a:xfrm>
                      <a:off x="0" y="0"/>
                      <a:ext cx="4991100" cy="2371725"/>
                    </a:xfrm>
                    <a:prstGeom prst="rect"/>
                  </pic:spPr>
                </pic:pic>
              </a:graphicData>
            </a:graphic>
          </wp:inline>
        </w:drawing>
      </w:r>
      <w:r>
        <w:t xml:space="preserve"> </w:t>
      </w:r>
      <w:r>
        <w:br/>
      </w:r>
      <w:r>
        <w:drawing>
          <wp:inline xmlns:a="http://schemas.openxmlformats.org/drawingml/2006/main" xmlns:pic="http://schemas.openxmlformats.org/drawingml/2006/picture">
            <wp:extent cx="4410075" cy="2000250"/>
            <wp:docPr id="10" name="Picture 10"/>
            <wp:cNvGraphicFramePr>
              <a:graphicFrameLocks noChangeAspect="1"/>
            </wp:cNvGraphicFramePr>
            <a:graphic>
              <a:graphicData uri="http://schemas.openxmlformats.org/drawingml/2006/picture">
                <pic:pic>
                  <pic:nvPicPr>
                    <pic:cNvPr id="0" name="temp_inline_8323bf7647874208990801f2f53f2575.jpg"/>
                    <pic:cNvPicPr/>
                  </pic:nvPicPr>
                  <pic:blipFill>
                    <a:blip r:embed="rId18"/>
                    <a:stretch>
                      <a:fillRect/>
                    </a:stretch>
                  </pic:blipFill>
                  <pic:spPr>
                    <a:xfrm>
                      <a:off x="0" y="0"/>
                      <a:ext cx="4410075" cy="2000250"/>
                    </a:xfrm>
                    <a:prstGeom prst="rect"/>
                  </pic:spPr>
                </pic:pic>
              </a:graphicData>
            </a:graphic>
          </wp:inline>
        </w:drawing>
      </w:r>
      <w:r>
        <w:t xml:space="preserve"> </w:t>
      </w:r>
      <w:r>
        <w:br/>
      </w:r>
      <w:r>
        <w:rPr>
          <w:b/>
        </w:rPr>
        <w:t>Lời giải</w:t>
      </w:r>
      <w:r>
        <w:br/>
      </w:r>
      <w:r>
        <w:t xml:space="preserve">+) Từ </w:t>
      </w:r>
      <w:r>
        <w:rPr>
          <w:i/>
        </w:rPr>
        <w:t>Hình 34</w:t>
      </w:r>
      <w:r>
        <w:t xml:space="preserve"> ta thấy đường thẳng ∆</w:t>
      </w:r>
      <w:r>
        <w:rPr>
          <w:vertAlign w:val="subscript"/>
        </w:rPr>
        <w:t>1</w:t>
      </w:r>
      <w:r>
        <w:t xml:space="preserve"> đi qua hai điểm A(3; 0) và B(0; 4). </w:t>
      </w:r>
      <w:r>
        <w:br/>
      </w:r>
      <w:r>
        <w:t xml:space="preserve">Ta có </w:t>
      </w:r>
      <w:r>
        <w:t>−</w:t>
      </w:r>
      <w:r>
        <w:t>−</w:t>
      </w:r>
      <w:r>
        <w:t>→</w:t>
      </w:r>
      <w:r>
        <w:t>A</w:t>
      </w:r>
      <w:r>
        <w:t>B</w:t>
      </w:r>
      <w:r>
        <w:t>=</w:t>
      </w:r>
      <w:r>
        <w:t>(</w:t>
      </w:r>
      <w:r>
        <w:t>−</w:t>
      </w:r>
      <w:r>
        <w:t>3</w:t>
      </w:r>
      <w:r>
        <w:t>;</w:t>
      </w:r>
      <w:r>
        <w:t>4</w:t>
      </w:r>
      <w:r>
        <w:t>)</w:t>
      </w:r>
      <w:r>
        <w:t>AB→=−3;4</w:t>
      </w:r>
      <w:r>
        <w:t xml:space="preserve">. </w:t>
      </w:r>
      <w:r>
        <w:br/>
      </w:r>
      <w:r>
        <w:t>Đường thẳng ∆</w:t>
      </w:r>
      <w:r>
        <w:rPr>
          <w:vertAlign w:val="subscript"/>
        </w:rPr>
        <w:t>1</w:t>
      </w:r>
      <w:r>
        <w:t xml:space="preserve"> đi qua điểm A và nhận </w:t>
      </w:r>
      <w:r>
        <w:t>−</w:t>
      </w:r>
      <w:r>
        <w:t>−</w:t>
      </w:r>
      <w:r>
        <w:t>→</w:t>
      </w:r>
      <w:r>
        <w:t>A</w:t>
      </w:r>
      <w:r>
        <w:t>B</w:t>
      </w:r>
      <w:r>
        <w:t>AB→</w:t>
      </w:r>
      <w:r>
        <w:t xml:space="preserve"> làm vectơ chỉ phương, do đó phương trình tham số của đường thẳng ∆</w:t>
      </w:r>
      <w:r>
        <w:rPr>
          <w:vertAlign w:val="subscript"/>
        </w:rPr>
        <w:t>1</w:t>
      </w:r>
      <w:r>
        <w:t xml:space="preserve"> là </w:t>
      </w:r>
      <w:r>
        <w:t>{</w:t>
      </w:r>
      <w:r>
        <w:t>x</w:t>
      </w:r>
      <w:r>
        <w:t>=</w:t>
      </w:r>
      <w:r>
        <w:t>3</w:t>
      </w:r>
      <w:r>
        <w:t>−</w:t>
      </w:r>
      <w:r>
        <w:t>3</w:t>
      </w:r>
      <w:r>
        <w:t>t</w:t>
      </w:r>
      <w:r>
        <w:t>y</w:t>
      </w:r>
      <w:r>
        <w:t>=</w:t>
      </w:r>
      <w:r>
        <w:t>4</w:t>
      </w:r>
      <w:r>
        <w:t>t</w:t>
      </w:r>
      <w:r>
        <w:t>x=3−3ty=4t</w:t>
      </w:r>
      <w:r>
        <w:t xml:space="preserve"> (t là tham số). </w:t>
      </w:r>
      <w:r>
        <w:br/>
      </w:r>
      <w:r>
        <w:t xml:space="preserve">+) Từ </w:t>
      </w:r>
      <w:r>
        <w:rPr>
          <w:i/>
        </w:rPr>
        <w:t>Hình 35</w:t>
      </w:r>
      <w:r>
        <w:t xml:space="preserve"> ta thấy đường thẳng ∆</w:t>
      </w:r>
      <w:r>
        <w:rPr>
          <w:vertAlign w:val="subscript"/>
        </w:rPr>
        <w:t>2</w:t>
      </w:r>
      <w:r>
        <w:t xml:space="preserve"> đi qua hai điểm C(2; 4) và D(– 2; – 2). </w:t>
      </w:r>
      <w:r>
        <w:br/>
      </w:r>
      <w:r>
        <w:t xml:space="preserve">Ta có: </w:t>
      </w:r>
      <w:r>
        <w:t>−</w:t>
      </w:r>
      <w:r>
        <w:t>−</w:t>
      </w:r>
      <w:r>
        <w:t>→</w:t>
      </w:r>
      <w:r>
        <w:t>D</w:t>
      </w:r>
      <w:r>
        <w:t>C</w:t>
      </w:r>
      <w:r>
        <w:t>=</w:t>
      </w:r>
      <w:r>
        <w:t>(</w:t>
      </w:r>
      <w:r>
        <w:t>4</w:t>
      </w:r>
      <w:r>
        <w:t>;</w:t>
      </w:r>
      <w:r>
        <w:t>6</w:t>
      </w:r>
      <w:r>
        <w:t>)</w:t>
      </w:r>
      <w:r>
        <w:t>DC→=4;   6</w:t>
      </w:r>
      <w:r>
        <w:t xml:space="preserve">. </w:t>
      </w:r>
      <w:r>
        <w:br/>
      </w:r>
      <w:r>
        <w:t xml:space="preserve">Suy ra </w:t>
      </w:r>
      <w:r>
        <w:t>→</w:t>
      </w:r>
      <w:r>
        <w:t>u</w:t>
      </w:r>
      <w:r>
        <w:t>=</w:t>
      </w:r>
      <w:r>
        <w:t>1</w:t>
      </w:r>
      <w:r>
        <w:t>2</w:t>
      </w:r>
      <w:r>
        <w:t>−</w:t>
      </w:r>
      <w:r>
        <w:t>−</w:t>
      </w:r>
      <w:r>
        <w:t>→</w:t>
      </w:r>
      <w:r>
        <w:t>D</w:t>
      </w:r>
      <w:r>
        <w:t>C</w:t>
      </w:r>
      <w:r>
        <w:t>=</w:t>
      </w:r>
      <w:r>
        <w:t>1</w:t>
      </w:r>
      <w:r>
        <w:t>2</w:t>
      </w:r>
      <w:r>
        <w:t>(</w:t>
      </w:r>
      <w:r>
        <w:t>4</w:t>
      </w:r>
      <w:r>
        <w:t>;</w:t>
      </w:r>
      <w:r>
        <w:t>6</w:t>
      </w:r>
      <w:r>
        <w:t>)</w:t>
      </w:r>
      <w:r>
        <w:t>=</w:t>
      </w:r>
      <w:r>
        <w:t>(</w:t>
      </w:r>
      <w:r>
        <w:t>2</w:t>
      </w:r>
      <w:r>
        <w:t>;</w:t>
      </w:r>
      <w:r>
        <w:t>3</w:t>
      </w:r>
      <w:r>
        <w:t>)</w:t>
      </w:r>
      <w:r>
        <w:t>u→=(1)/(2)DC→=(1)/(2)4; 6=2;  3</w:t>
      </w:r>
      <w:r>
        <w:t>.</w:t>
      </w:r>
      <w:r>
        <w:br/>
      </w:r>
      <w:r>
        <w:t>Đường thẳng ∆</w:t>
      </w:r>
      <w:r>
        <w:rPr>
          <w:vertAlign w:val="subscript"/>
        </w:rPr>
        <w:t>2</w:t>
      </w:r>
      <w:r>
        <w:t xml:space="preserve"> đi qua điểm C và nhận </w:t>
      </w:r>
      <w:r>
        <w:t>→</w:t>
      </w:r>
      <w:r>
        <w:t>u</w:t>
      </w:r>
      <w:r>
        <w:t>u→</w:t>
      </w:r>
      <w:r>
        <w:t xml:space="preserve"> làm vectơ chỉ phương, do đó phương trình tham số của đường thẳng ∆</w:t>
      </w:r>
      <w:r>
        <w:rPr>
          <w:vertAlign w:val="subscript"/>
        </w:rPr>
        <w:t>2</w:t>
      </w:r>
      <w:r>
        <w:t xml:space="preserve"> là </w:t>
      </w:r>
      <w:r>
        <w:t>{</w:t>
      </w:r>
      <w:r>
        <w:t>x</w:t>
      </w:r>
      <w:r>
        <w:t>=</w:t>
      </w:r>
      <w:r>
        <w:t>2</w:t>
      </w:r>
      <w:r>
        <w:t>+</w:t>
      </w:r>
      <w:r>
        <w:t>2</w:t>
      </w:r>
      <w:r>
        <w:t>t</w:t>
      </w:r>
      <w:r>
        <w:t>y</w:t>
      </w:r>
      <w:r>
        <w:t>=</w:t>
      </w:r>
      <w:r>
        <w:t>4</w:t>
      </w:r>
      <w:r>
        <w:t>+</w:t>
      </w:r>
      <w:r>
        <w:t>3</w:t>
      </w:r>
      <w:r>
        <w:t>t</w:t>
      </w:r>
      <w:r>
        <w:t>x=2+2ty=4+3t</w:t>
      </w:r>
      <w:r>
        <w:t xml:space="preserve"> (t là tham số). </w:t>
      </w:r>
      <w:r>
        <w:br/>
      </w:r>
      <w:r>
        <w:t xml:space="preserve">+) Từ </w:t>
      </w:r>
      <w:r>
        <w:rPr>
          <w:i/>
        </w:rPr>
        <w:t>Hình 36</w:t>
      </w:r>
      <w:r>
        <w:t xml:space="preserve"> ta thấy đường thẳng ∆</w:t>
      </w:r>
      <w:r>
        <w:rPr>
          <w:vertAlign w:val="subscript"/>
        </w:rPr>
        <w:t>3</w:t>
      </w:r>
      <w:r>
        <w:t xml:space="preserve"> song song với trục Oy và cắt trục Ox tại điểm </w:t>
      </w:r>
      <w:r>
        <w:t>M</w:t>
      </w:r>
      <w:r>
        <w:t>(</w:t>
      </w:r>
      <w:r>
        <w:t>−</w:t>
      </w:r>
      <w:r>
        <w:t>5</w:t>
      </w:r>
      <w:r>
        <w:t>2</w:t>
      </w:r>
      <w:r>
        <w:t>;</w:t>
      </w:r>
      <w:r>
        <w:t>0</w:t>
      </w:r>
      <w:r>
        <w:t>)</w:t>
      </w:r>
      <w:r>
        <w:t>M−(5)/(2); 0</w:t>
      </w:r>
      <w:r>
        <w:t xml:space="preserve">. </w:t>
      </w:r>
      <w:r>
        <w:br/>
      </w:r>
      <w:r>
        <w:t>Do đó phương trình đường thẳng ∆</w:t>
      </w:r>
      <w:r>
        <w:rPr>
          <w:vertAlign w:val="subscript"/>
        </w:rPr>
        <w:t>3</w:t>
      </w:r>
      <w:r>
        <w:t xml:space="preserve"> là </w:t>
      </w:r>
      <w:r>
        <w:t>x</w:t>
      </w:r>
      <w:r>
        <w:t>=</w:t>
      </w:r>
      <w:r>
        <w:t>−</w:t>
      </w:r>
      <w:r>
        <w:t>5</w:t>
      </w:r>
      <w:r>
        <w:t>2</w:t>
      </w:r>
      <w:r>
        <w:t>x=−(5)/(2)</w:t>
      </w:r>
      <w:r>
        <w:t xml:space="preserve"> hay 2x + 5 = 0. </w:t>
      </w:r>
      <w:r>
        <w:br/>
      </w:r>
      <w:r>
        <w:t xml:space="preserve">+) Từ </w:t>
      </w:r>
      <w:r>
        <w:rPr>
          <w:i/>
        </w:rPr>
        <w:t>Hình 37</w:t>
      </w:r>
      <w:r>
        <w:t xml:space="preserve"> ta thấy đường thẳng ∆</w:t>
      </w:r>
      <w:r>
        <w:rPr>
          <w:vertAlign w:val="subscript"/>
        </w:rPr>
        <w:t>4</w:t>
      </w:r>
      <w:r>
        <w:t xml:space="preserve"> song song với trục Ox và cắt trục Oy tại điểm N(0; 3). </w:t>
      </w:r>
      <w:r>
        <w:br/>
      </w:r>
      <w:r>
        <w:t>Do đó phương trình đường thẳng ∆</w:t>
      </w:r>
      <w:r>
        <w:rPr>
          <w:vertAlign w:val="subscript"/>
        </w:rPr>
        <w:t>4</w:t>
      </w:r>
      <w:r>
        <w:t xml:space="preserve"> là y = 3 hay y – 3 = 0.</w:t>
      </w:r>
      <w:r>
        <w:br/>
      </w:r>
      <w:r>
        <w:rPr>
          <w:b/>
        </w:rPr>
        <w:t xml:space="preserve">Giải </w:t>
      </w:r>
      <w:r>
        <w:rPr>
          <w:b/>
        </w:rPr>
        <w:t>Toán 10</w:t>
      </w:r>
      <w:r>
        <w:rPr>
          <w:b/>
        </w:rPr>
        <w:t xml:space="preserve"> </w:t>
      </w:r>
      <w:r>
        <w:rPr>
          <w:b/>
        </w:rPr>
        <w:t>trang 80</w:t>
      </w:r>
      <w:r>
        <w:rPr>
          <w:b/>
        </w:rPr>
        <w:t xml:space="preserve"> </w:t>
      </w:r>
      <w:r>
        <w:rPr>
          <w:b/>
        </w:rPr>
        <w:t>Tập 2</w:t>
      </w:r>
      <w:r>
        <w:br/>
      </w:r>
      <w:r>
        <w:rPr>
          <w:b/>
        </w:rPr>
        <w:t xml:space="preserve">Bài 3 trang 80 </w:t>
      </w:r>
      <w:r>
        <w:rPr>
          <w:b/>
        </w:rPr>
        <w:t>Toán 10 Tập 2</w:t>
      </w:r>
      <w:r>
        <w:rPr>
          <w:b/>
        </w:rPr>
        <w:t xml:space="preserve">: </w:t>
      </w:r>
      <w:r>
        <w:t xml:space="preserve">Cho đường thẳng d có phương trình tham số là: </w:t>
      </w:r>
      <w:r>
        <w:t>{</w:t>
      </w:r>
      <w:r>
        <w:t>x</w:t>
      </w:r>
      <w:r>
        <w:t>=</w:t>
      </w:r>
      <w:r>
        <w:t>−</w:t>
      </w:r>
      <w:r>
        <w:t>1</w:t>
      </w:r>
      <w:r>
        <w:t>−</w:t>
      </w:r>
      <w:r>
        <w:t>3</w:t>
      </w:r>
      <w:r>
        <w:t>t</w:t>
      </w:r>
      <w:r>
        <w:t>y</w:t>
      </w:r>
      <w:r>
        <w:t>=</w:t>
      </w:r>
      <w:r>
        <w:t>2</w:t>
      </w:r>
      <w:r>
        <w:t>+</w:t>
      </w:r>
      <w:r>
        <w:t>2</w:t>
      </w:r>
      <w:r>
        <w:t>t</w:t>
      </w:r>
      <w:r>
        <w:t>x=−1−3ty=2+2t</w:t>
      </w:r>
      <w:r>
        <w:t xml:space="preserve">. </w:t>
      </w:r>
      <w:r>
        <w:br/>
      </w:r>
      <w:r>
        <w:t>a) Lập phương trình tổng quát của đường thẳng d.</w:t>
      </w:r>
      <w:r>
        <w:br/>
      </w:r>
      <w:r>
        <w:t>b) Tìm tọa độ giao điểm của đường thẳng d lần lượt với các trục Ox, Oy.</w:t>
      </w:r>
      <w:r>
        <w:br/>
      </w:r>
      <w:r>
        <w:t>c) Đường thẳng d có đi qua điểm M(– 7; 5) hay không?</w:t>
      </w:r>
      <w:r>
        <w:br/>
      </w:r>
      <w:r>
        <w:rPr>
          <w:b/>
        </w:rPr>
        <w:t>Lời giải</w:t>
      </w:r>
      <w:r>
        <w:br/>
      </w:r>
      <w:r>
        <w:t xml:space="preserve">a) Đường thẳng d có phương trình tham số là: </w:t>
      </w:r>
      <w:r>
        <w:t>{</w:t>
      </w:r>
      <w:r>
        <w:t>x</w:t>
      </w:r>
      <w:r>
        <w:t>=</w:t>
      </w:r>
      <w:r>
        <w:t>−</w:t>
      </w:r>
      <w:r>
        <w:t>1</w:t>
      </w:r>
      <w:r>
        <w:t>−</w:t>
      </w:r>
      <w:r>
        <w:t>3</w:t>
      </w:r>
      <w:r>
        <w:t>t</w:t>
      </w:r>
      <w:r>
        <w:t>y</w:t>
      </w:r>
      <w:r>
        <w:t>=</w:t>
      </w:r>
      <w:r>
        <w:t>2</w:t>
      </w:r>
      <w:r>
        <w:t>+</w:t>
      </w:r>
      <w:r>
        <w:t>2</w:t>
      </w:r>
      <w:r>
        <w:t>t</w:t>
      </w:r>
      <w:r>
        <w:t>x=−1−3ty=2+2t</w:t>
      </w:r>
      <w:r>
        <w:t xml:space="preserve">. </w:t>
      </w:r>
      <w:r>
        <w:br/>
      </w:r>
      <w:r>
        <w:t xml:space="preserve">Do đó, d có một vectơ chỉ phương là </w:t>
      </w:r>
      <w:r>
        <w:t>→</w:t>
      </w:r>
      <w:r>
        <w:t>u</w:t>
      </w:r>
      <w:r>
        <w:t>=</w:t>
      </w:r>
      <w:r>
        <w:t>(</w:t>
      </w:r>
      <w:r>
        <w:t>−</w:t>
      </w:r>
      <w:r>
        <w:t>3</w:t>
      </w:r>
      <w:r>
        <w:t>;</w:t>
      </w:r>
      <w:r>
        <w:t>2</w:t>
      </w:r>
      <w:r>
        <w:t>)</w:t>
      </w:r>
      <w:r>
        <w:t>u→=−3;  2</w:t>
      </w:r>
      <w:r>
        <w:t>.</w:t>
      </w:r>
      <w:r>
        <w:br/>
      </w:r>
      <w:r>
        <w:t xml:space="preserve">Suy ra d có một vectơ pháp tuyến là </w:t>
      </w:r>
      <w:r>
        <w:t>→</w:t>
      </w:r>
      <w:r>
        <w:t>n</w:t>
      </w:r>
      <w:r>
        <w:t>=</w:t>
      </w:r>
      <w:r>
        <w:t>(</w:t>
      </w:r>
      <w:r>
        <w:t>2</w:t>
      </w:r>
      <w:r>
        <w:t>;</w:t>
      </w:r>
      <w:r>
        <w:t>3</w:t>
      </w:r>
      <w:r>
        <w:t>)</w:t>
      </w:r>
      <w:r>
        <w:t>n→=2;  3</w:t>
      </w:r>
      <w:r>
        <w:t>.</w:t>
      </w:r>
      <w:r>
        <w:br/>
      </w:r>
      <w:r>
        <w:t xml:space="preserve">Ứng với t = 0, thay vào phương trình tham số của d ta có: </w:t>
      </w:r>
      <w:r>
        <w:t>{</w:t>
      </w:r>
      <w:r>
        <w:t>x</w:t>
      </w:r>
      <w:r>
        <w:t>=</w:t>
      </w:r>
      <w:r>
        <w:t>−</w:t>
      </w:r>
      <w:r>
        <w:t>1</w:t>
      </w:r>
      <w:r>
        <w:t>−</w:t>
      </w:r>
      <w:r>
        <w:t>3.0</w:t>
      </w:r>
      <w:r>
        <w:t>=</w:t>
      </w:r>
      <w:r>
        <w:t>−</w:t>
      </w:r>
      <w:r>
        <w:t>1</w:t>
      </w:r>
      <w:r>
        <w:t>y</w:t>
      </w:r>
      <w:r>
        <w:t>=</w:t>
      </w:r>
      <w:r>
        <w:t>2</w:t>
      </w:r>
      <w:r>
        <w:t>+</w:t>
      </w:r>
      <w:r>
        <w:t>2.0</w:t>
      </w:r>
      <w:r>
        <w:t>=</w:t>
      </w:r>
      <w:r>
        <w:t>2</w:t>
      </w:r>
      <w:r>
        <w:t>x=−1−3.0=−1y=2+2.0=2</w:t>
      </w:r>
      <w:r>
        <w:t>.</w:t>
      </w:r>
      <w:r>
        <w:br/>
      </w:r>
      <w:r>
        <w:t xml:space="preserve">Do đó điểm A(– 1; 2) thuộc đường thẳng d. </w:t>
      </w:r>
      <w:r>
        <w:br/>
      </w:r>
      <w:r>
        <w:t xml:space="preserve">Đường thẳng d đi qua điểm A(– 1; 2) và có một vectơ pháp tuyến là </w:t>
      </w:r>
      <w:r>
        <w:t>→</w:t>
      </w:r>
      <w:r>
        <w:t>n</w:t>
      </w:r>
      <w:r>
        <w:t>=</w:t>
      </w:r>
      <w:r>
        <w:t>(</w:t>
      </w:r>
      <w:r>
        <w:t>2</w:t>
      </w:r>
      <w:r>
        <w:t>;</w:t>
      </w:r>
      <w:r>
        <w:t>3</w:t>
      </w:r>
      <w:r>
        <w:t>)</w:t>
      </w:r>
      <w:r>
        <w:t>n→=2;  3</w:t>
      </w:r>
      <w:r>
        <w:t xml:space="preserve">. </w:t>
      </w:r>
      <w:r>
        <w:br/>
      </w:r>
      <w:r>
        <w:t xml:space="preserve">Vậy đường thẳng d có phương trình tổng quát là </w:t>
      </w:r>
      <w:r>
        <w:br/>
      </w:r>
      <w:r>
        <w:t>2(x + 1) + 3(y – 2) = 0 hay 2x + 3y – 4 = 0.</w:t>
      </w:r>
      <w:r>
        <w:br/>
      </w:r>
      <w:r>
        <w:t xml:space="preserve">b) Gọi E, F lần lượt là giao điểm của đường thẳng d với các trục Ox và Oy. </w:t>
      </w:r>
      <w:r>
        <w:br/>
      </w:r>
      <w:r>
        <w:t xml:space="preserve">Vì E thuộc Ox nên tọa độ điểm E là E(a; 0). </w:t>
      </w:r>
      <w:r>
        <w:br/>
      </w:r>
      <w:r>
        <w:t xml:space="preserve">Mà điểm E cũng thuộc d nên tọa độ điểm E thỏa mãn phương trình tổng quát của đường thẳng d nên thay (a; 0) vào phương trình đường thẳng d ta được: </w:t>
      </w:r>
      <w:r>
        <w:br/>
      </w:r>
      <w:r>
        <w:t xml:space="preserve">2 . a + 3 . 0 – 4 = 0 </w:t>
      </w:r>
      <w:r>
        <w:t>⇔</w:t>
      </w:r>
      <w:r>
        <w:t xml:space="preserve"> a = 2.</w:t>
      </w:r>
      <w:r>
        <w:br/>
      </w:r>
      <w:r>
        <w:t xml:space="preserve">Do đó, E(2; 0). </w:t>
      </w:r>
      <w:r>
        <w:br/>
      </w:r>
      <w:r>
        <w:t xml:space="preserve">Vì điểm F thuộc Oy nên tọa độ điểm F là F(0; b). </w:t>
      </w:r>
      <w:r>
        <w:br/>
      </w:r>
      <w:r>
        <w:t xml:space="preserve">Mà điểm F thuộc d nên tọa độ điểm F thỏa mãn phương trình tổng quát của đường thẳng d nên thay (0; b) vào phương trình đường thẳng d ta được: </w:t>
      </w:r>
      <w:r>
        <w:br/>
      </w:r>
      <w:r>
        <w:t xml:space="preserve">2 . 0 + 3 . b – 4 = 0 </w:t>
      </w:r>
      <w:r>
        <w:t>⇔</w:t>
      </w:r>
      <w:r>
        <w:t xml:space="preserve"> b = </w:t>
      </w:r>
      <w:r>
        <w:t>4</w:t>
      </w:r>
      <w:r>
        <w:t>3</w:t>
      </w:r>
      <w:r>
        <w:t>(4)/(3)</w:t>
      </w:r>
      <w:r>
        <w:t>.</w:t>
      </w:r>
      <w:r>
        <w:br/>
      </w:r>
      <w:r>
        <w:t xml:space="preserve">Do đó, </w:t>
      </w:r>
      <w:r>
        <w:t>F</w:t>
      </w:r>
      <w:r>
        <w:t>(</w:t>
      </w:r>
      <w:r>
        <w:t>0</w:t>
      </w:r>
      <w:r>
        <w:t>;</w:t>
      </w:r>
      <w:r>
        <w:t>4</w:t>
      </w:r>
      <w:r>
        <w:t>3</w:t>
      </w:r>
      <w:r>
        <w:t>)</w:t>
      </w:r>
      <w:r>
        <w:t>F0;   (4)/(3)</w:t>
      </w:r>
      <w:r>
        <w:t xml:space="preserve">. </w:t>
      </w:r>
      <w:r>
        <w:br/>
      </w:r>
      <w:r>
        <w:t xml:space="preserve">Vậy tọa độ giao điểm của đường thẳng d lần lượt với các trục Ox, Oy lần lượt là các điểm E(2; 0) và </w:t>
      </w:r>
      <w:r>
        <w:t>F</w:t>
      </w:r>
      <w:r>
        <w:t>(</w:t>
      </w:r>
      <w:r>
        <w:t>0</w:t>
      </w:r>
      <w:r>
        <w:t>;</w:t>
      </w:r>
      <w:r>
        <w:t>4</w:t>
      </w:r>
      <w:r>
        <w:t>3</w:t>
      </w:r>
      <w:r>
        <w:t>)</w:t>
      </w:r>
      <w:r>
        <w:t>F0;   (4)/(3)</w:t>
      </w:r>
      <w:r>
        <w:t xml:space="preserve">. </w:t>
      </w:r>
      <w:r>
        <w:br/>
      </w:r>
      <w:r>
        <w:t xml:space="preserve">c) Thay tọa độ điểm M(– 7; 5) vào phương trình tổng quát của đường thẳng d ta được: </w:t>
      </w:r>
      <w:r>
        <w:br/>
      </w:r>
      <w:r>
        <w:t xml:space="preserve">2 . (– 7) + 3 . 5 – 4 = 0 </w:t>
      </w:r>
      <w:r>
        <w:t>⇔</w:t>
      </w:r>
      <w:r>
        <w:t xml:space="preserve"> – 3 = 0 (vô lý).</w:t>
      </w:r>
      <w:r>
        <w:br/>
      </w:r>
      <w:r>
        <w:t xml:space="preserve">Vậy đường thẳng d không đi qua điểm M(– 7; 5). </w:t>
      </w:r>
      <w:r>
        <w:br/>
      </w:r>
      <w:r>
        <w:rPr>
          <w:b/>
        </w:rPr>
        <w:t xml:space="preserve">Bài 4 trang 80 </w:t>
      </w:r>
      <w:r>
        <w:rPr>
          <w:b/>
        </w:rPr>
        <w:t>Toán 10 Tập 2</w:t>
      </w:r>
      <w:r>
        <w:rPr>
          <w:b/>
        </w:rPr>
        <w:t xml:space="preserve">: </w:t>
      </w:r>
      <w:r>
        <w:t>Cho đường thẳng d có phương trình tổng quát là: x – 2y – 5 = 0.</w:t>
      </w:r>
      <w:r>
        <w:br/>
      </w:r>
      <w:r>
        <w:t>a) Lập phương trình tham số của đường thẳng d.</w:t>
      </w:r>
      <w:r>
        <w:br/>
      </w:r>
      <w:r>
        <w:t>b) Tìm tọa độ điểm M thuộc d sao cho OM = 5 với O là gốc tọa độ.</w:t>
      </w:r>
      <w:r>
        <w:br/>
      </w:r>
      <w:r>
        <w:t>c) Tìm tọa độ điểm N thuộc d sao cho khoảng cách từ N đến trục hoành Ox là 3.</w:t>
      </w:r>
      <w:r>
        <w:br/>
      </w:r>
      <w:r>
        <w:rPr>
          <w:b/>
        </w:rPr>
        <w:t>Lời giải</w:t>
      </w:r>
      <w:r>
        <w:br/>
      </w:r>
      <w:r>
        <w:t>a) Đường thẳng d có phương trình tổng quát là: x – 2y – 5 = 0.</w:t>
      </w:r>
      <w:r>
        <w:br/>
      </w:r>
      <w:r>
        <w:t xml:space="preserve">Suy ra d có một vectơ pháp tuyến là </w:t>
      </w:r>
      <w:r>
        <w:t>→</w:t>
      </w:r>
      <w:r>
        <w:t>n</w:t>
      </w:r>
      <w:r>
        <w:t>=</w:t>
      </w:r>
      <w:r>
        <w:t>(</w:t>
      </w:r>
      <w:r>
        <w:t>1</w:t>
      </w:r>
      <w:r>
        <w:t>;</w:t>
      </w:r>
      <w:r>
        <w:t>−</w:t>
      </w:r>
      <w:r>
        <w:t>2</w:t>
      </w:r>
      <w:r>
        <w:t>)</w:t>
      </w:r>
      <w:r>
        <w:t>n→=1; −2</w:t>
      </w:r>
      <w:r>
        <w:t>.</w:t>
      </w:r>
      <w:r>
        <w:br/>
      </w:r>
      <w:r>
        <w:t xml:space="preserve">Do đó d có một vectơ chỉ phương là </w:t>
      </w:r>
      <w:r>
        <w:t>→</w:t>
      </w:r>
      <w:r>
        <w:t>u</w:t>
      </w:r>
      <w:r>
        <w:t>=</w:t>
      </w:r>
      <w:r>
        <w:t>(</w:t>
      </w:r>
      <w:r>
        <w:t>2</w:t>
      </w:r>
      <w:r>
        <w:t>;</w:t>
      </w:r>
      <w:r>
        <w:t>1</w:t>
      </w:r>
      <w:r>
        <w:t>)</w:t>
      </w:r>
      <w:r>
        <w:t>u→=2;  1</w:t>
      </w:r>
      <w:r>
        <w:t>.</w:t>
      </w:r>
      <w:r>
        <w:br/>
      </w:r>
      <w:r>
        <w:t xml:space="preserve">Với y = 0 thay vào phương trình tổng quát của d ta được: x – 2 . 0 – 5 = 0 </w:t>
      </w:r>
      <w:r>
        <w:t>⇔</w:t>
      </w:r>
      <w:r>
        <w:t xml:space="preserve"> x = 5. </w:t>
      </w:r>
      <w:r>
        <w:br/>
      </w:r>
      <w:r>
        <w:t xml:space="preserve">Suy ra điểm A(5; 0) thuộc đường thẳng d. </w:t>
      </w:r>
      <w:r>
        <w:br/>
      </w:r>
      <w:r>
        <w:t xml:space="preserve">Đường thẳng d đi qua điểm A(5; 0) và có một vectơ chỉ phương là </w:t>
      </w:r>
      <w:r>
        <w:t>→</w:t>
      </w:r>
      <w:r>
        <w:t>u</w:t>
      </w:r>
      <w:r>
        <w:t>=</w:t>
      </w:r>
      <w:r>
        <w:t>(</w:t>
      </w:r>
      <w:r>
        <w:t>2</w:t>
      </w:r>
      <w:r>
        <w:t>;</w:t>
      </w:r>
      <w:r>
        <w:t>1</w:t>
      </w:r>
      <w:r>
        <w:t>)</w:t>
      </w:r>
      <w:r>
        <w:t>u→=2;  1</w:t>
      </w:r>
      <w:r>
        <w:t>.</w:t>
      </w:r>
      <w:r>
        <w:br/>
      </w:r>
      <w:r>
        <w:t xml:space="preserve">Vậy phương trình tham số của đường thẳng d là </w:t>
      </w:r>
      <w:r>
        <w:t>{</w:t>
      </w:r>
      <w:r>
        <w:t>x</w:t>
      </w:r>
      <w:r>
        <w:t>=</w:t>
      </w:r>
      <w:r>
        <w:t>5</w:t>
      </w:r>
      <w:r>
        <w:t>+</w:t>
      </w:r>
      <w:r>
        <w:t>2</w:t>
      </w:r>
      <w:r>
        <w:t>t</w:t>
      </w:r>
      <w:r>
        <w:t>y</w:t>
      </w:r>
      <w:r>
        <w:t>=</w:t>
      </w:r>
      <w:r>
        <w:t>t</w:t>
      </w:r>
      <w:r>
        <w:t>x=5+2ty=t</w:t>
      </w:r>
      <w:r>
        <w:t xml:space="preserve"> (t là tham số). </w:t>
      </w:r>
      <w:r>
        <w:br/>
      </w:r>
      <w:r>
        <w:t xml:space="preserve">b) Vì điểm M thuộc đường thẳng d nên ta gọi tọa độ điểm M(5 + 2t; t). </w:t>
      </w:r>
      <w:r>
        <w:br/>
      </w:r>
      <w:r>
        <w:t xml:space="preserve">Với O là gốc tọa độ, ta có: </w:t>
      </w:r>
      <w:r>
        <w:t>−</w:t>
      </w:r>
      <w:r>
        <w:t>−</w:t>
      </w:r>
      <w:r>
        <w:t>→</w:t>
      </w:r>
      <w:r>
        <w:t>O</w:t>
      </w:r>
      <w:r>
        <w:t>M</w:t>
      </w:r>
      <w:r>
        <w:t>=</w:t>
      </w:r>
      <w:r>
        <w:t>(</w:t>
      </w:r>
      <w:r>
        <w:t>5</w:t>
      </w:r>
      <w:r>
        <w:t>+</w:t>
      </w:r>
      <w:r>
        <w:t>2</w:t>
      </w:r>
      <w:r>
        <w:t>t</w:t>
      </w:r>
      <w:r>
        <w:t>;</w:t>
      </w:r>
      <w:r>
        <w:t>t</w:t>
      </w:r>
      <w:r>
        <w:t>)</w:t>
      </w:r>
      <w:r>
        <w:t>OM→=5+2t;  t</w:t>
      </w:r>
      <w:r>
        <w:t xml:space="preserve">, suy ra </w:t>
      </w:r>
      <w:r>
        <w:t>O</w:t>
      </w:r>
      <w:r>
        <w:t>M</w:t>
      </w:r>
      <w:r>
        <w:t>=</w:t>
      </w:r>
      <w:r>
        <w:t>∣</w:t>
      </w:r>
      <w:r>
        <w:t>∣</w:t>
      </w:r>
      <w:r>
        <w:t>∣</w:t>
      </w:r>
      <w:r>
        <w:t>−</w:t>
      </w:r>
      <w:r>
        <w:t>−</w:t>
      </w:r>
      <w:r>
        <w:t>→</w:t>
      </w:r>
      <w:r>
        <w:t>O</w:t>
      </w:r>
      <w:r>
        <w:t>M</w:t>
      </w:r>
      <w:r>
        <w:t>∣</w:t>
      </w:r>
      <w:r>
        <w:t>∣</w:t>
      </w:r>
      <w:r>
        <w:t>∣</w:t>
      </w:r>
      <w:r>
        <w:t>=</w:t>
      </w:r>
      <w:r>
        <w:t>√</w:t>
      </w:r>
      <w:r>
        <w:t>(</w:t>
      </w:r>
      <w:r>
        <w:t>5</w:t>
      </w:r>
      <w:r>
        <w:t>+</w:t>
      </w:r>
      <w:r>
        <w:t>2</w:t>
      </w:r>
      <w:r>
        <w:t>t</w:t>
      </w:r>
      <w:r>
        <w:t>)</w:t>
      </w:r>
      <w:r>
        <w:t>2</w:t>
      </w:r>
      <w:r>
        <w:t>+</w:t>
      </w:r>
      <w:r>
        <w:t>t</w:t>
      </w:r>
      <w:r>
        <w:t>2</w:t>
      </w:r>
      <w:r>
        <w:t>OM=OM→=√(5+2t^(2)+t^(2))</w:t>
      </w:r>
      <w:r>
        <w:t xml:space="preserve">. </w:t>
      </w:r>
      <w:r>
        <w:br/>
      </w:r>
      <w:r>
        <w:t xml:space="preserve">Theo bài ra ta có OM = 5. </w:t>
      </w:r>
      <w:r>
        <w:br/>
      </w:r>
      <w:r>
        <w:t xml:space="preserve">Do đó: </w:t>
      </w:r>
      <w:r>
        <w:t>√</w:t>
      </w:r>
      <w:r>
        <w:t>(</w:t>
      </w:r>
      <w:r>
        <w:t>5</w:t>
      </w:r>
      <w:r>
        <w:t>+</w:t>
      </w:r>
      <w:r>
        <w:t>2</w:t>
      </w:r>
      <w:r>
        <w:t>t</w:t>
      </w:r>
      <w:r>
        <w:t>)</w:t>
      </w:r>
      <w:r>
        <w:t>2</w:t>
      </w:r>
      <w:r>
        <w:t>+</w:t>
      </w:r>
      <w:r>
        <w:t>t</w:t>
      </w:r>
      <w:r>
        <w:t>2</w:t>
      </w:r>
      <w:r>
        <w:t>=</w:t>
      </w:r>
      <w:r>
        <w:t>5</w:t>
      </w:r>
      <w:r>
        <w:t>√(5+2t^(2)+t^(2))=5</w:t>
      </w:r>
      <w:r>
        <w:br/>
      </w:r>
      <w:r>
        <w:t>⇒</w:t>
      </w:r>
      <w:r>
        <w:t xml:space="preserve"> (5 + 2t)</w:t>
      </w:r>
      <w:r>
        <w:rPr>
          <w:vertAlign w:val="superscript"/>
        </w:rPr>
        <w:t>2</w:t>
      </w:r>
      <w:r>
        <w:rPr>
          <w:vertAlign w:val="subscript"/>
        </w:rPr>
        <w:t xml:space="preserve"> </w:t>
      </w:r>
      <w:r>
        <w:t>+ t</w:t>
      </w:r>
      <w:r>
        <w:rPr>
          <w:vertAlign w:val="superscript"/>
        </w:rPr>
        <w:t>2</w:t>
      </w:r>
      <w:r>
        <w:t xml:space="preserve"> = 25 </w:t>
      </w:r>
      <w:r>
        <w:t xml:space="preserve"> </w:t>
      </w:r>
      <w:r>
        <w:t>(bình phương cả hai vế)</w:t>
      </w:r>
      <w:r>
        <w:br/>
      </w:r>
      <w:r>
        <w:t>⇔</w:t>
      </w:r>
      <w:r>
        <w:t xml:space="preserve"> 25 + 20t + 4t</w:t>
      </w:r>
      <w:r>
        <w:rPr>
          <w:vertAlign w:val="superscript"/>
        </w:rPr>
        <w:t>2</w:t>
      </w:r>
      <w:r>
        <w:t xml:space="preserve"> + t</w:t>
      </w:r>
      <w:r>
        <w:rPr>
          <w:vertAlign w:val="superscript"/>
        </w:rPr>
        <w:t>2</w:t>
      </w:r>
      <w:r>
        <w:t xml:space="preserve"> = 25</w:t>
      </w:r>
      <w:r>
        <w:br/>
      </w:r>
      <w:r>
        <w:t>⇔</w:t>
      </w:r>
      <w:r>
        <w:t xml:space="preserve"> 5t</w:t>
      </w:r>
      <w:r>
        <w:rPr>
          <w:vertAlign w:val="superscript"/>
        </w:rPr>
        <w:t>2</w:t>
      </w:r>
      <w:r>
        <w:t xml:space="preserve"> + 20t = 0 </w:t>
      </w:r>
      <w:r>
        <w:br/>
      </w:r>
      <w:r>
        <w:t>⇔</w:t>
      </w:r>
      <w:r>
        <w:t xml:space="preserve"> t</w:t>
      </w:r>
      <w:r>
        <w:rPr>
          <w:vertAlign w:val="superscript"/>
        </w:rPr>
        <w:t>2</w:t>
      </w:r>
      <w:r>
        <w:t xml:space="preserve"> + 4t = 0</w:t>
      </w:r>
      <w:r>
        <w:br/>
      </w:r>
      <w:r>
        <w:t>⇔</w:t>
      </w:r>
      <w:r>
        <w:t xml:space="preserve"> t(t + 4) = 0 </w:t>
      </w:r>
      <w:r>
        <w:br/>
      </w:r>
      <w:r>
        <w:t>⇔</w:t>
      </w:r>
      <w:r>
        <w:t xml:space="preserve"> t = 0 hoặc t = – 4.</w:t>
      </w:r>
      <w:r>
        <w:br/>
      </w:r>
      <w:r>
        <w:t xml:space="preserve">+ Với t = 0 thì tọa độ M(5; 0). </w:t>
      </w:r>
      <w:r>
        <w:br/>
      </w:r>
      <w:r>
        <w:t xml:space="preserve">+ Với t = – 4 thì tọa độ M(– 3; – 4). </w:t>
      </w:r>
      <w:r>
        <w:br/>
      </w:r>
      <w:r>
        <w:t xml:space="preserve">Vậy M(5; 0) hoặc M(– 3; – 4) thì thỏa mãn yêu cầu bài toán. </w:t>
      </w:r>
      <w:r>
        <w:br/>
      </w:r>
      <w:r>
        <w:t xml:space="preserve">c) Vì điểm N thuộc đường thẳng d nên gọi tọa độ điểm N(5 + 2t; t). </w:t>
      </w:r>
      <w:r>
        <w:br/>
      </w:r>
      <w:r>
        <w:t xml:space="preserve">Gọi hình chiếu của N lên trục hoành Ox là E. </w:t>
      </w:r>
      <w:r>
        <w:br/>
      </w:r>
      <w:r>
        <w:t xml:space="preserve">E thuộc trục hoành nên E có tung độ bằng 0 và E là hình chiếu của N lên Ox nên hoành độ của điểm E bằng hoành độ của điểm N. </w:t>
      </w:r>
      <w:r>
        <w:br/>
      </w:r>
      <w:r>
        <w:t xml:space="preserve">Suy ra tọa độ của điểm E là E(5 + 2t; 0). </w:t>
      </w:r>
      <w:r>
        <w:br/>
      </w:r>
      <w:r>
        <w:t>Khoảng cách từ N đến trục hoành Ox chính bằng đoạn thẳng NE.</w:t>
      </w:r>
      <w:r>
        <w:br/>
      </w:r>
      <w:r>
        <w:t xml:space="preserve">Do đó NE = 3. </w:t>
      </w:r>
      <w:r>
        <w:br/>
      </w:r>
      <w:r>
        <w:t xml:space="preserve">Ta có: </w:t>
      </w:r>
      <w:r>
        <w:t>−</w:t>
      </w:r>
      <w:r>
        <w:t>−</w:t>
      </w:r>
      <w:r>
        <w:t>→</w:t>
      </w:r>
      <w:r>
        <w:t>N</w:t>
      </w:r>
      <w:r>
        <w:t>E</w:t>
      </w:r>
      <w:r>
        <w:t>=</w:t>
      </w:r>
      <w:r>
        <w:t>(</w:t>
      </w:r>
      <w:r>
        <w:t>0</w:t>
      </w:r>
      <w:r>
        <w:t>;</w:t>
      </w:r>
      <w:r>
        <w:t>−</w:t>
      </w:r>
      <w:r>
        <w:t>t</w:t>
      </w:r>
      <w:r>
        <w:t>)</w:t>
      </w:r>
      <w:r>
        <w:t>NE→=0;  −t</w:t>
      </w:r>
      <w:r>
        <w:br/>
      </w:r>
      <w:r>
        <w:t xml:space="preserve">Suy ra </w:t>
      </w:r>
      <w:r>
        <w:t>N</w:t>
      </w:r>
      <w:r>
        <w:t>E</w:t>
      </w:r>
      <w:r>
        <w:t>=</w:t>
      </w:r>
      <w:r>
        <w:t>∣</w:t>
      </w:r>
      <w:r>
        <w:t>∣</w:t>
      </w:r>
      <w:r>
        <w:t>∣</w:t>
      </w:r>
      <w:r>
        <w:t>−</w:t>
      </w:r>
      <w:r>
        <w:t>−</w:t>
      </w:r>
      <w:r>
        <w:t>→</w:t>
      </w:r>
      <w:r>
        <w:t>N</w:t>
      </w:r>
      <w:r>
        <w:t>E</w:t>
      </w:r>
      <w:r>
        <w:t>∣</w:t>
      </w:r>
      <w:r>
        <w:t>∣</w:t>
      </w:r>
      <w:r>
        <w:t>∣</w:t>
      </w:r>
      <w:r>
        <w:t>=</w:t>
      </w:r>
      <w:r>
        <w:t>√</w:t>
      </w:r>
      <w:r>
        <w:t>0</w:t>
      </w:r>
      <w:r>
        <w:t>2</w:t>
      </w:r>
      <w:r>
        <w:t>+</w:t>
      </w:r>
      <w:r>
        <w:t>(</w:t>
      </w:r>
      <w:r>
        <w:t>−</w:t>
      </w:r>
      <w:r>
        <w:t>t</w:t>
      </w:r>
      <w:r>
        <w:t>)</w:t>
      </w:r>
      <w:r>
        <w:t>2</w:t>
      </w:r>
      <w:r>
        <w:t>=</w:t>
      </w:r>
      <w:r>
        <w:t>√</w:t>
      </w:r>
      <w:r>
        <w:t>t</w:t>
      </w:r>
      <w:r>
        <w:t>2</w:t>
      </w:r>
      <w:r>
        <w:t>=</w:t>
      </w:r>
      <w:r>
        <w:t>|</w:t>
      </w:r>
      <w:r>
        <w:t>t</w:t>
      </w:r>
      <w:r>
        <w:t>|</w:t>
      </w:r>
      <w:r>
        <w:t>NE=NE→=√(0^(2)+−t^(2))=√(t^(2))=t</w:t>
      </w:r>
      <w:r>
        <w:t xml:space="preserve">. </w:t>
      </w:r>
      <w:r>
        <w:br/>
      </w:r>
      <w:r>
        <w:t xml:space="preserve">Do đó: |t| = 3, suy ra t = 3 hoặc t = – 3. </w:t>
      </w:r>
      <w:r>
        <w:br/>
      </w:r>
      <w:r>
        <w:t xml:space="preserve">+ Với t = 3 thì N(11; 3). </w:t>
      </w:r>
      <w:r>
        <w:br/>
      </w:r>
      <w:r>
        <w:t xml:space="preserve">+ Với t = – 3 thì N(– 1; – 3). </w:t>
      </w:r>
      <w:r>
        <w:br/>
      </w:r>
      <w:r>
        <w:t xml:space="preserve">Vậy N(11; 3) hoặc N(– 1; – 3) thì thỏa mãn yêu cầu bài toán. </w:t>
      </w:r>
      <w:r>
        <w:br/>
      </w:r>
      <w:r>
        <w:rPr>
          <w:b/>
        </w:rPr>
        <w:t xml:space="preserve">Bài 5 trang 80 </w:t>
      </w:r>
      <w:r>
        <w:rPr>
          <w:b/>
        </w:rPr>
        <w:t>Toán 10 Tập 2</w:t>
      </w:r>
      <w:r>
        <w:rPr>
          <w:b/>
        </w:rPr>
        <w:t xml:space="preserve">: </w:t>
      </w:r>
      <w:r>
        <w:t>Cho tam giác ABC, biết A(1; 3), B(– 1; – 1), C(5; – 3). Lập phương trình tổng quát của:</w:t>
      </w:r>
      <w:r>
        <w:br/>
      </w:r>
      <w:r>
        <w:t>a) Ba đường thẳng AB, BC, AC;</w:t>
      </w:r>
      <w:r>
        <w:br/>
      </w:r>
      <w:r>
        <w:t>b) Đường trung trực cạnh AB;</w:t>
      </w:r>
      <w:r>
        <w:br/>
      </w:r>
      <w:r>
        <w:t>c) Đường cao AH và đường trung tuyến AM của tam giác ABC.</w:t>
      </w:r>
      <w:r>
        <w:br/>
      </w:r>
      <w:r>
        <w:rPr>
          <w:b/>
        </w:rPr>
        <w:t>Lời giải</w:t>
      </w:r>
      <w:r>
        <w:br/>
      </w:r>
      <w:r>
        <w:t xml:space="preserve">a) Ta có: </w:t>
      </w:r>
      <w:r>
        <w:t>−</w:t>
      </w:r>
      <w:r>
        <w:t>−</w:t>
      </w:r>
      <w:r>
        <w:t>→</w:t>
      </w:r>
      <w:r>
        <w:t>A</w:t>
      </w:r>
      <w:r>
        <w:t>B</w:t>
      </w:r>
      <w:r>
        <w:t>=</w:t>
      </w:r>
      <w:r>
        <w:t>(</w:t>
      </w:r>
      <w:r>
        <w:t>(</w:t>
      </w:r>
      <w:r>
        <w:t>−</w:t>
      </w:r>
      <w:r>
        <w:t>1</w:t>
      </w:r>
      <w:r>
        <w:t>)</w:t>
      </w:r>
      <w:r>
        <w:t>−</w:t>
      </w:r>
      <w:r>
        <w:t>1</w:t>
      </w:r>
      <w:r>
        <w:t>;</w:t>
      </w:r>
      <w:r>
        <w:t>(</w:t>
      </w:r>
      <w:r>
        <w:t>−</w:t>
      </w:r>
      <w:r>
        <w:t>1</w:t>
      </w:r>
      <w:r>
        <w:t>)</w:t>
      </w:r>
      <w:r>
        <w:t>−</w:t>
      </w:r>
      <w:r>
        <w:t>3</w:t>
      </w:r>
      <w:r>
        <w:t>)</w:t>
      </w:r>
      <w:r>
        <w:t>AB→=−1−1; −1−3</w:t>
      </w:r>
      <w:r>
        <w:t xml:space="preserve"> nên </w:t>
      </w:r>
      <w:r>
        <w:t>−</w:t>
      </w:r>
      <w:r>
        <w:t>−</w:t>
      </w:r>
      <w:r>
        <w:t>→</w:t>
      </w:r>
      <w:r>
        <w:t>A</w:t>
      </w:r>
      <w:r>
        <w:t>B</w:t>
      </w:r>
      <w:r>
        <w:t>=</w:t>
      </w:r>
      <w:r>
        <w:t>(</w:t>
      </w:r>
      <w:r>
        <w:t>−</w:t>
      </w:r>
      <w:r>
        <w:t>2</w:t>
      </w:r>
      <w:r>
        <w:t>;</w:t>
      </w:r>
      <w:r>
        <w:t>−</w:t>
      </w:r>
      <w:r>
        <w:t>4</w:t>
      </w:r>
      <w:r>
        <w:t>)</w:t>
      </w:r>
      <w:r>
        <w:t>AB→=−2; −4</w:t>
      </w:r>
      <w:r>
        <w:t xml:space="preserve">. </w:t>
      </w:r>
      <w:r>
        <w:br/>
      </w:r>
      <w:r>
        <w:t xml:space="preserve">Đường thẳng AB nhận </w:t>
      </w:r>
      <w:r>
        <w:t>−</w:t>
      </w:r>
      <w:r>
        <w:t>−</w:t>
      </w:r>
      <w:r>
        <w:t>→</w:t>
      </w:r>
      <w:r>
        <w:t>u</w:t>
      </w:r>
      <w:r>
        <w:t>A</w:t>
      </w:r>
      <w:r>
        <w:t>B</w:t>
      </w:r>
      <w:r>
        <w:t>=</w:t>
      </w:r>
      <w:r>
        <w:t>−</w:t>
      </w:r>
      <w:r>
        <w:t>1</w:t>
      </w:r>
      <w:r>
        <w:t>2</w:t>
      </w:r>
      <w:r>
        <w:t>−</w:t>
      </w:r>
      <w:r>
        <w:t>−</w:t>
      </w:r>
      <w:r>
        <w:t>→</w:t>
      </w:r>
      <w:r>
        <w:t>A</w:t>
      </w:r>
      <w:r>
        <w:t>B</w:t>
      </w:r>
      <w:r>
        <w:t>=</w:t>
      </w:r>
      <w:r>
        <w:t>−</w:t>
      </w:r>
      <w:r>
        <w:t>1</w:t>
      </w:r>
      <w:r>
        <w:t>2</w:t>
      </w:r>
      <w:r>
        <w:t>(</w:t>
      </w:r>
      <w:r>
        <w:t>−</w:t>
      </w:r>
      <w:r>
        <w:t>2</w:t>
      </w:r>
      <w:r>
        <w:t>;</w:t>
      </w:r>
      <w:r>
        <w:t>–</w:t>
      </w:r>
      <w:r>
        <w:t>4</w:t>
      </w:r>
      <w:r>
        <w:t>)</w:t>
      </w:r>
      <w:r>
        <w:t>=</w:t>
      </w:r>
      <w:r>
        <w:t>(</w:t>
      </w:r>
      <w:r>
        <w:t>1</w:t>
      </w:r>
      <w:r>
        <w:t>;</w:t>
      </w:r>
      <w:r>
        <w:t>2</w:t>
      </w:r>
      <w:r>
        <w:t>)</w:t>
      </w:r>
      <w:r>
        <w:t>u_(AB)→=−(1)/(2)AB→=−(1)/(2)−2;– 4=1;  2</w:t>
      </w:r>
      <w:r>
        <w:t xml:space="preserve"> làm một vectơ chỉ phương. </w:t>
      </w:r>
      <w:r>
        <w:br/>
      </w:r>
      <w:r>
        <w:t xml:space="preserve">Suy ra đường thẳng AB có một vectơ pháp tuyến là </w:t>
      </w:r>
      <w:r>
        <w:t>−</w:t>
      </w:r>
      <w:r>
        <w:t>−</w:t>
      </w:r>
      <w:r>
        <w:t>→</w:t>
      </w:r>
      <w:r>
        <w:t>n</w:t>
      </w:r>
      <w:r>
        <w:t>A</w:t>
      </w:r>
      <w:r>
        <w:t>B</w:t>
      </w:r>
      <w:r>
        <w:t>=</w:t>
      </w:r>
      <w:r>
        <w:t>(</w:t>
      </w:r>
      <w:r>
        <w:t>2</w:t>
      </w:r>
      <w:r>
        <w:t>;</w:t>
      </w:r>
      <w:r>
        <w:t>−</w:t>
      </w:r>
      <w:r>
        <w:t>1</w:t>
      </w:r>
      <w:r>
        <w:t>)</w:t>
      </w:r>
      <w:r>
        <w:t>n_(AB)→=2; −1</w:t>
      </w:r>
      <w:r>
        <w:t>.</w:t>
      </w:r>
      <w:r>
        <w:br/>
      </w:r>
      <w:r>
        <w:t xml:space="preserve">Vậy phương trình tổng quát của đường thẳng AB là </w:t>
      </w:r>
      <w:r>
        <w:br/>
      </w:r>
      <w:r>
        <w:t>2(x – 1) – 1(y – 3) = 0 hay 2x – y + 1 = 0.</w:t>
      </w:r>
      <w:r>
        <w:br/>
      </w:r>
      <w:r>
        <w:t xml:space="preserve">Ta có: </w:t>
      </w:r>
      <w:r>
        <w:t>−</w:t>
      </w:r>
      <w:r>
        <w:t>−</w:t>
      </w:r>
      <w:r>
        <w:t>→</w:t>
      </w:r>
      <w:r>
        <w:t>B</w:t>
      </w:r>
      <w:r>
        <w:t>C</w:t>
      </w:r>
      <w:r>
        <w:t>=</w:t>
      </w:r>
      <w:r>
        <w:t>(</w:t>
      </w:r>
      <w:r>
        <w:t>5</w:t>
      </w:r>
      <w:r>
        <w:t>−</w:t>
      </w:r>
      <w:r>
        <w:t>(</w:t>
      </w:r>
      <w:r>
        <w:t>−</w:t>
      </w:r>
      <w:r>
        <w:t>1</w:t>
      </w:r>
      <w:r>
        <w:t>)</w:t>
      </w:r>
      <w:r>
        <w:t>;</w:t>
      </w:r>
      <w:r>
        <w:t>(</w:t>
      </w:r>
      <w:r>
        <w:t>−</w:t>
      </w:r>
      <w:r>
        <w:t>3</w:t>
      </w:r>
      <w:r>
        <w:t>)</w:t>
      </w:r>
      <w:r>
        <w:t>−</w:t>
      </w:r>
      <w:r>
        <w:t>(</w:t>
      </w:r>
      <w:r>
        <w:t>−</w:t>
      </w:r>
      <w:r>
        <w:t>1</w:t>
      </w:r>
      <w:r>
        <w:t>)</w:t>
      </w:r>
      <w:r>
        <w:t>)</w:t>
      </w:r>
      <w:r>
        <w:t>BC→=5−−1; −3−−1</w:t>
      </w:r>
      <w:r>
        <w:t xml:space="preserve"> nên </w:t>
      </w:r>
      <w:r>
        <w:t>−</w:t>
      </w:r>
      <w:r>
        <w:t>−</w:t>
      </w:r>
      <w:r>
        <w:t>→</w:t>
      </w:r>
      <w:r>
        <w:t>B</w:t>
      </w:r>
      <w:r>
        <w:t>C</w:t>
      </w:r>
      <w:r>
        <w:t>=</w:t>
      </w:r>
      <w:r>
        <w:t>(</w:t>
      </w:r>
      <w:r>
        <w:t>6</w:t>
      </w:r>
      <w:r>
        <w:t>;</w:t>
      </w:r>
      <w:r>
        <w:t>−</w:t>
      </w:r>
      <w:r>
        <w:t>2</w:t>
      </w:r>
      <w:r>
        <w:t>)</w:t>
      </w:r>
      <w:r>
        <w:t>BC→=6; −2</w:t>
      </w:r>
      <w:r>
        <w:t xml:space="preserve">. </w:t>
      </w:r>
      <w:r>
        <w:br/>
      </w:r>
      <w:r>
        <w:t xml:space="preserve">Đường thẳng BC nhận </w:t>
      </w:r>
      <w:r>
        <w:t>−</w:t>
      </w:r>
      <w:r>
        <w:t>−</w:t>
      </w:r>
      <w:r>
        <w:t>→</w:t>
      </w:r>
      <w:r>
        <w:t>u</w:t>
      </w:r>
      <w:r>
        <w:t>B</w:t>
      </w:r>
      <w:r>
        <w:t>C</w:t>
      </w:r>
      <w:r>
        <w:t>=</w:t>
      </w:r>
      <w:r>
        <w:t>1</w:t>
      </w:r>
      <w:r>
        <w:t>2</w:t>
      </w:r>
      <w:r>
        <w:t>−</w:t>
      </w:r>
      <w:r>
        <w:t>−</w:t>
      </w:r>
      <w:r>
        <w:t>→</w:t>
      </w:r>
      <w:r>
        <w:t>B</w:t>
      </w:r>
      <w:r>
        <w:t>C</w:t>
      </w:r>
      <w:r>
        <w:t>=</w:t>
      </w:r>
      <w:r>
        <w:t>1</w:t>
      </w:r>
      <w:r>
        <w:t>2</w:t>
      </w:r>
      <w:r>
        <w:t>(</w:t>
      </w:r>
      <w:r>
        <w:t>6</w:t>
      </w:r>
      <w:r>
        <w:t>;</w:t>
      </w:r>
      <w:r>
        <w:t>–</w:t>
      </w:r>
      <w:r>
        <w:t>2</w:t>
      </w:r>
      <w:r>
        <w:t>)</w:t>
      </w:r>
      <w:r>
        <w:t>=</w:t>
      </w:r>
      <w:r>
        <w:t>(</w:t>
      </w:r>
      <w:r>
        <w:t>3</w:t>
      </w:r>
      <w:r>
        <w:t>;</w:t>
      </w:r>
      <w:r>
        <w:t>−</w:t>
      </w:r>
      <w:r>
        <w:t>1</w:t>
      </w:r>
      <w:r>
        <w:t>)</w:t>
      </w:r>
      <w:r>
        <w:t>u_(BC)→=(1)/(2)BC→=(1)/(2)6;– 2=3; −1</w:t>
      </w:r>
      <w:r>
        <w:t xml:space="preserve"> làm một vectơ chỉ phương. </w:t>
      </w:r>
      <w:r>
        <w:br/>
      </w:r>
      <w:r>
        <w:t xml:space="preserve">Suy ra đường thẳng BC có một vectơ pháp tuyến là </w:t>
      </w:r>
      <w:r>
        <w:t>−</w:t>
      </w:r>
      <w:r>
        <w:t>−</w:t>
      </w:r>
      <w:r>
        <w:t>→</w:t>
      </w:r>
      <w:r>
        <w:t>n</w:t>
      </w:r>
      <w:r>
        <w:t>B</w:t>
      </w:r>
      <w:r>
        <w:t>C</w:t>
      </w:r>
      <w:r>
        <w:t>=</w:t>
      </w:r>
      <w:r>
        <w:t>(</w:t>
      </w:r>
      <w:r>
        <w:t>1</w:t>
      </w:r>
      <w:r>
        <w:t>;</w:t>
      </w:r>
      <w:r>
        <w:t>3</w:t>
      </w:r>
      <w:r>
        <w:t>)</w:t>
      </w:r>
      <w:r>
        <w:t>n_(BC)→=1;   3</w:t>
      </w:r>
      <w:r>
        <w:t>.</w:t>
      </w:r>
      <w:r>
        <w:br/>
      </w:r>
      <w:r>
        <w:t xml:space="preserve">Vậy phương trình tổng quát của đường thẳng BC là </w:t>
      </w:r>
      <w:r>
        <w:br/>
      </w:r>
      <w:r>
        <w:t>1(x + 1) + 3(y + 1) = 0 hay x + 3y + 4 = 0.</w:t>
      </w:r>
      <w:r>
        <w:br/>
      </w:r>
      <w:r>
        <w:t xml:space="preserve">Ta có: </w:t>
      </w:r>
      <w:r>
        <w:t>−</w:t>
      </w:r>
      <w:r>
        <w:t>−</w:t>
      </w:r>
      <w:r>
        <w:t>→</w:t>
      </w:r>
      <w:r>
        <w:t>A</w:t>
      </w:r>
      <w:r>
        <w:t>C</w:t>
      </w:r>
      <w:r>
        <w:t>=</w:t>
      </w:r>
      <w:r>
        <w:t>(</w:t>
      </w:r>
      <w:r>
        <w:t>5</w:t>
      </w:r>
      <w:r>
        <w:t>−</w:t>
      </w:r>
      <w:r>
        <w:t>1</w:t>
      </w:r>
      <w:r>
        <w:t>;</w:t>
      </w:r>
      <w:r>
        <w:t>(</w:t>
      </w:r>
      <w:r>
        <w:t>−</w:t>
      </w:r>
      <w:r>
        <w:t>3</w:t>
      </w:r>
      <w:r>
        <w:t>)</w:t>
      </w:r>
      <w:r>
        <w:t>−</w:t>
      </w:r>
      <w:r>
        <w:t>3</w:t>
      </w:r>
      <w:r>
        <w:t>)</w:t>
      </w:r>
      <w:r>
        <w:t>AC→=5−1; −3−3</w:t>
      </w:r>
      <w:r>
        <w:t xml:space="preserve"> nên </w:t>
      </w:r>
      <w:r>
        <w:t>−</w:t>
      </w:r>
      <w:r>
        <w:t>−</w:t>
      </w:r>
      <w:r>
        <w:t>→</w:t>
      </w:r>
      <w:r>
        <w:t>A</w:t>
      </w:r>
      <w:r>
        <w:t>C</w:t>
      </w:r>
      <w:r>
        <w:t>=</w:t>
      </w:r>
      <w:r>
        <w:t>(</w:t>
      </w:r>
      <w:r>
        <w:t>4</w:t>
      </w:r>
      <w:r>
        <w:t>;</w:t>
      </w:r>
      <w:r>
        <w:t>−</w:t>
      </w:r>
      <w:r>
        <w:t>6</w:t>
      </w:r>
      <w:r>
        <w:t>)</w:t>
      </w:r>
      <w:r>
        <w:t>AC→=4; −6</w:t>
      </w:r>
      <w:r>
        <w:t xml:space="preserve">. </w:t>
      </w:r>
      <w:r>
        <w:br/>
      </w:r>
      <w:r>
        <w:t xml:space="preserve">Đường thẳng AC nhận </w:t>
      </w:r>
      <w:r>
        <w:t>−</w:t>
      </w:r>
      <w:r>
        <w:t>−</w:t>
      </w:r>
      <w:r>
        <w:t>→</w:t>
      </w:r>
      <w:r>
        <w:t>u</w:t>
      </w:r>
      <w:r>
        <w:t>A</w:t>
      </w:r>
      <w:r>
        <w:t>C</w:t>
      </w:r>
      <w:r>
        <w:t>=</w:t>
      </w:r>
      <w:r>
        <w:t>1</w:t>
      </w:r>
      <w:r>
        <w:t>2</w:t>
      </w:r>
      <w:r>
        <w:t>−</w:t>
      </w:r>
      <w:r>
        <w:t>−</w:t>
      </w:r>
      <w:r>
        <w:t>→</w:t>
      </w:r>
      <w:r>
        <w:t>A</w:t>
      </w:r>
      <w:r>
        <w:t>B</w:t>
      </w:r>
      <w:r>
        <w:t>=</w:t>
      </w:r>
      <w:r>
        <w:t>1</w:t>
      </w:r>
      <w:r>
        <w:t>2</w:t>
      </w:r>
      <w:r>
        <w:t>(</w:t>
      </w:r>
      <w:r>
        <w:t>4</w:t>
      </w:r>
      <w:r>
        <w:t>;</w:t>
      </w:r>
      <w:r>
        <w:t>–</w:t>
      </w:r>
      <w:r>
        <w:t>6</w:t>
      </w:r>
      <w:r>
        <w:t>)</w:t>
      </w:r>
      <w:r>
        <w:t>=</w:t>
      </w:r>
      <w:r>
        <w:t>(</w:t>
      </w:r>
      <w:r>
        <w:t>2</w:t>
      </w:r>
      <w:r>
        <w:t>;</w:t>
      </w:r>
      <w:r>
        <w:t>−</w:t>
      </w:r>
      <w:r>
        <w:t>3</w:t>
      </w:r>
      <w:r>
        <w:t>)</w:t>
      </w:r>
      <w:r>
        <w:t>u_(AC)→=(1)/(2)AB→=(1)/(2)4;– 6=2; −3</w:t>
      </w:r>
      <w:r>
        <w:t xml:space="preserve"> làm một vectơ chỉ phương. </w:t>
      </w:r>
      <w:r>
        <w:br/>
      </w:r>
      <w:r>
        <w:t xml:space="preserve">Suy ra đường thẳng AC có một vectơ pháp tuyến là </w:t>
      </w:r>
      <w:r>
        <w:t>−</w:t>
      </w:r>
      <w:r>
        <w:t>−</w:t>
      </w:r>
      <w:r>
        <w:t>→</w:t>
      </w:r>
      <w:r>
        <w:t>n</w:t>
      </w:r>
      <w:r>
        <w:t>A</w:t>
      </w:r>
      <w:r>
        <w:t>C</w:t>
      </w:r>
      <w:r>
        <w:t>=</w:t>
      </w:r>
      <w:r>
        <w:t>(</w:t>
      </w:r>
      <w:r>
        <w:t>3</w:t>
      </w:r>
      <w:r>
        <w:t>;</w:t>
      </w:r>
      <w:r>
        <w:t>2</w:t>
      </w:r>
      <w:r>
        <w:t>)</w:t>
      </w:r>
      <w:r>
        <w:t>n_(AC)→=3;  2</w:t>
      </w:r>
      <w:r>
        <w:t>.</w:t>
      </w:r>
      <w:r>
        <w:br/>
      </w:r>
      <w:r>
        <w:t xml:space="preserve">Vậy phương trình tổng quát của đường thẳng AC là </w:t>
      </w:r>
      <w:r>
        <w:br/>
      </w:r>
      <w:r>
        <w:t>3(x – 1) + 2(y – 3) = 0 hay 3x + 2y – 9 = 0.</w:t>
      </w:r>
      <w:r>
        <w:br/>
      </w:r>
      <w:r>
        <w:t>b) Gọi E là trung điểm của AB.</w:t>
      </w:r>
      <w:r>
        <w:br/>
      </w:r>
      <w:r>
        <w:t xml:space="preserve">Khi đó tọa độ của điểm E là </w:t>
      </w:r>
      <w:r>
        <w:t>⎧</w:t>
      </w:r>
      <w:r>
        <w:t>⎨</w:t>
      </w:r>
      <w:r>
        <w:t>⎩</w:t>
      </w:r>
      <w:r>
        <w:t>x</w:t>
      </w:r>
      <w:r>
        <w:t>E</w:t>
      </w:r>
      <w:r>
        <w:t>=</w:t>
      </w:r>
      <w:r>
        <w:t>x</w:t>
      </w:r>
      <w:r>
        <w:t>A</w:t>
      </w:r>
      <w:r>
        <w:t>+</w:t>
      </w:r>
      <w:r>
        <w:t>x</w:t>
      </w:r>
      <w:r>
        <w:t>B</w:t>
      </w:r>
      <w:r>
        <w:t>2</w:t>
      </w:r>
      <w:r>
        <w:t>=</w:t>
      </w:r>
      <w:r>
        <w:t>1</w:t>
      </w:r>
      <w:r>
        <w:t>+</w:t>
      </w:r>
      <w:r>
        <w:t>(</w:t>
      </w:r>
      <w:r>
        <w:t>−</w:t>
      </w:r>
      <w:r>
        <w:t>1</w:t>
      </w:r>
      <w:r>
        <w:t>)</w:t>
      </w:r>
      <w:r>
        <w:t>2</w:t>
      </w:r>
      <w:r>
        <w:t>=</w:t>
      </w:r>
      <w:r>
        <w:t>0</w:t>
      </w:r>
      <w:r>
        <w:t>y</w:t>
      </w:r>
      <w:r>
        <w:t>E</w:t>
      </w:r>
      <w:r>
        <w:t>=</w:t>
      </w:r>
      <w:r>
        <w:t>y</w:t>
      </w:r>
      <w:r>
        <w:t>A</w:t>
      </w:r>
      <w:r>
        <w:t>+</w:t>
      </w:r>
      <w:r>
        <w:t>y</w:t>
      </w:r>
      <w:r>
        <w:t>B</w:t>
      </w:r>
      <w:r>
        <w:t>2</w:t>
      </w:r>
      <w:r>
        <w:t>=</w:t>
      </w:r>
      <w:r>
        <w:t>3</w:t>
      </w:r>
      <w:r>
        <w:t>+</w:t>
      </w:r>
      <w:r>
        <w:t>(</w:t>
      </w:r>
      <w:r>
        <w:t>−</w:t>
      </w:r>
      <w:r>
        <w:t>1</w:t>
      </w:r>
      <w:r>
        <w:t>)</w:t>
      </w:r>
      <w:r>
        <w:t>2</w:t>
      </w:r>
      <w:r>
        <w:t>=</w:t>
      </w:r>
      <w:r>
        <w:t>1</w:t>
      </w:r>
      <w:r>
        <w:t>x_(E)=(x_(A)+x_(B))/(2)=(1+−1)/(2)=0y_(E)=(y_(A)+y_(B))/(2)=(3+−1)/(2)=1</w:t>
      </w:r>
      <w:r>
        <w:t xml:space="preserve"> hay E(0; 1). </w:t>
      </w:r>
      <w:r>
        <w:br/>
      </w:r>
      <w:r>
        <w:t xml:space="preserve">Đường trung trực cạnh AB vuông góc với AB nên nhận </w:t>
      </w:r>
      <w:r>
        <w:t>−</w:t>
      </w:r>
      <w:r>
        <w:t>−</w:t>
      </w:r>
      <w:r>
        <w:t>→</w:t>
      </w:r>
      <w:r>
        <w:t>u</w:t>
      </w:r>
      <w:r>
        <w:t>A</w:t>
      </w:r>
      <w:r>
        <w:t>B</w:t>
      </w:r>
      <w:r>
        <w:t>=</w:t>
      </w:r>
      <w:r>
        <w:t>(</w:t>
      </w:r>
      <w:r>
        <w:t>1</w:t>
      </w:r>
      <w:r>
        <w:t>;</w:t>
      </w:r>
      <w:r>
        <w:t>2</w:t>
      </w:r>
      <w:r>
        <w:t>)</w:t>
      </w:r>
      <w:r>
        <w:t>u_(AB)→=1;  2</w:t>
      </w:r>
      <w:r>
        <w:t xml:space="preserve"> làm vectơ pháp tuyến. </w:t>
      </w:r>
      <w:r>
        <w:br/>
      </w:r>
      <w:r>
        <w:t xml:space="preserve">Do đó đường trung trực cạnh AB đi qua điểm E(0; 1) và có vectơ pháp tuyến là </w:t>
      </w:r>
      <w:r>
        <w:t>→</w:t>
      </w:r>
      <w:r>
        <w:t>n</w:t>
      </w:r>
      <w:r>
        <w:t>=</w:t>
      </w:r>
      <w:r>
        <w:t>(</w:t>
      </w:r>
      <w:r>
        <w:t>1</w:t>
      </w:r>
      <w:r>
        <w:t>;</w:t>
      </w:r>
      <w:r>
        <w:t>2</w:t>
      </w:r>
      <w:r>
        <w:t>)</w:t>
      </w:r>
      <w:r>
        <w:t>.</w:t>
      </w:r>
      <w:r>
        <w:t>n→=1;  2.</w:t>
      </w:r>
      <w:r>
        <w:br/>
      </w:r>
      <w:r>
        <w:t xml:space="preserve">Vậy phương trình tổng quát của đường trung trực cạnh AB là </w:t>
      </w:r>
      <w:r>
        <w:br/>
      </w:r>
      <w:r>
        <w:t>1(x – 0) + 2(y – 1) = 0 hay x + 2y – 2 = 0.</w:t>
      </w:r>
      <w:r>
        <w:br/>
      </w:r>
      <w:r>
        <w:t xml:space="preserve">c) Đường cao AH của tam giác ABC vuông góc với cạnh BC. </w:t>
      </w:r>
      <w:r>
        <w:br/>
      </w:r>
      <w:r>
        <w:t xml:space="preserve">Do đó đường cao AH đi qua điểm A(1; 3) và nhận </w:t>
      </w:r>
      <w:r>
        <w:t>−</w:t>
      </w:r>
      <w:r>
        <w:t>−</w:t>
      </w:r>
      <w:r>
        <w:t>→</w:t>
      </w:r>
      <w:r>
        <w:t>u</w:t>
      </w:r>
      <w:r>
        <w:t>B</w:t>
      </w:r>
      <w:r>
        <w:t>C</w:t>
      </w:r>
      <w:r>
        <w:t>=</w:t>
      </w:r>
      <w:r>
        <w:t>(</w:t>
      </w:r>
      <w:r>
        <w:t>3</w:t>
      </w:r>
      <w:r>
        <w:t>;</w:t>
      </w:r>
      <w:r>
        <w:t>−</w:t>
      </w:r>
      <w:r>
        <w:t>1</w:t>
      </w:r>
      <w:r>
        <w:t>)</w:t>
      </w:r>
      <w:r>
        <w:t>u_(BC)→=3; −1</w:t>
      </w:r>
      <w:r>
        <w:t xml:space="preserve"> làm vectơ pháp tuyến. </w:t>
      </w:r>
      <w:r>
        <w:br/>
      </w:r>
      <w:r>
        <w:t xml:space="preserve">Vậy phương trình tổng quát của đường cao AH là </w:t>
      </w:r>
      <w:r>
        <w:br/>
      </w:r>
      <w:r>
        <w:t>3(x – 1) – 1(y – 3) = 0 hay 3x – y = 0.</w:t>
      </w:r>
      <w:r>
        <w:br/>
      </w:r>
      <w:r>
        <w:t>Vì AM là trung tuyến của tam giác ABC nên M là trung điểm của BC.</w:t>
      </w:r>
      <w:r>
        <w:br/>
      </w:r>
      <w:r>
        <w:t xml:space="preserve">Suy ra tọa độ của điểm M là </w:t>
      </w:r>
      <w:r>
        <w:t>⎧</w:t>
      </w:r>
      <w:r>
        <w:t>⎨</w:t>
      </w:r>
      <w:r>
        <w:t>⎩</w:t>
      </w:r>
      <w:r>
        <w:t>x</w:t>
      </w:r>
      <w:r>
        <w:t>M</w:t>
      </w:r>
      <w:r>
        <w:t>=</w:t>
      </w:r>
      <w:r>
        <w:t>x</w:t>
      </w:r>
      <w:r>
        <w:t>B</w:t>
      </w:r>
      <w:r>
        <w:t>+</w:t>
      </w:r>
      <w:r>
        <w:t>x</w:t>
      </w:r>
      <w:r>
        <w:t>C</w:t>
      </w:r>
      <w:r>
        <w:t>2</w:t>
      </w:r>
      <w:r>
        <w:t>=</w:t>
      </w:r>
      <w:r>
        <w:t>(</w:t>
      </w:r>
      <w:r>
        <w:t>−</w:t>
      </w:r>
      <w:r>
        <w:t>1</w:t>
      </w:r>
      <w:r>
        <w:t>)</w:t>
      </w:r>
      <w:r>
        <w:t>+</w:t>
      </w:r>
      <w:r>
        <w:t>5</w:t>
      </w:r>
      <w:r>
        <w:t>2</w:t>
      </w:r>
      <w:r>
        <w:t>=</w:t>
      </w:r>
      <w:r>
        <w:t>2</w:t>
      </w:r>
      <w:r>
        <w:t>y</w:t>
      </w:r>
      <w:r>
        <w:t>M</w:t>
      </w:r>
      <w:r>
        <w:t>=</w:t>
      </w:r>
      <w:r>
        <w:t>y</w:t>
      </w:r>
      <w:r>
        <w:t>B</w:t>
      </w:r>
      <w:r>
        <w:t>+</w:t>
      </w:r>
      <w:r>
        <w:t>y</w:t>
      </w:r>
      <w:r>
        <w:t>C</w:t>
      </w:r>
      <w:r>
        <w:t>2</w:t>
      </w:r>
      <w:r>
        <w:t>=</w:t>
      </w:r>
      <w:r>
        <w:t>(</w:t>
      </w:r>
      <w:r>
        <w:t>−</w:t>
      </w:r>
      <w:r>
        <w:t>1</w:t>
      </w:r>
      <w:r>
        <w:t>)</w:t>
      </w:r>
      <w:r>
        <w:t>+</w:t>
      </w:r>
      <w:r>
        <w:t>(</w:t>
      </w:r>
      <w:r>
        <w:t>−</w:t>
      </w:r>
      <w:r>
        <w:t>3</w:t>
      </w:r>
      <w:r>
        <w:t>)</w:t>
      </w:r>
      <w:r>
        <w:t>2</w:t>
      </w:r>
      <w:r>
        <w:t>=</w:t>
      </w:r>
      <w:r>
        <w:t>−</w:t>
      </w:r>
      <w:r>
        <w:t>2</w:t>
      </w:r>
      <w:r>
        <w:t>x_(M)=(x_(B)+x_(C))/(2)=(−1+5)/(2)=2y_(M)=(y_(B)+y_(C))/(2)=(−1+−3)/(2)=−2</w:t>
      </w:r>
      <w:r>
        <w:t xml:space="preserve"> hay M(2; – 2). </w:t>
      </w:r>
      <w:r>
        <w:br/>
      </w:r>
      <w:r>
        <w:t xml:space="preserve">Ta có: </w:t>
      </w:r>
      <w:r>
        <w:t>−</w:t>
      </w:r>
      <w:r>
        <w:t>−</w:t>
      </w:r>
      <w:r>
        <w:t>→</w:t>
      </w:r>
      <w:r>
        <w:t>A</w:t>
      </w:r>
      <w:r>
        <w:t>M</w:t>
      </w:r>
      <w:r>
        <w:t>=</w:t>
      </w:r>
      <w:r>
        <w:t>(</w:t>
      </w:r>
      <w:r>
        <w:t>1</w:t>
      </w:r>
      <w:r>
        <w:t>;</w:t>
      </w:r>
      <w:r>
        <w:t>−</w:t>
      </w:r>
      <w:r>
        <w:t>5</w:t>
      </w:r>
      <w:r>
        <w:t>)</w:t>
      </w:r>
      <w:r>
        <w:t>AM→=1; −5</w:t>
      </w:r>
      <w:r>
        <w:t xml:space="preserve"> là vectơ chỉ phương của đường trung tuyến AM.</w:t>
      </w:r>
      <w:r>
        <w:br/>
      </w:r>
      <w:r>
        <w:t xml:space="preserve">Suy ra AM có một vectơ pháp tuyến là </w:t>
      </w:r>
      <w:r>
        <w:t>−</w:t>
      </w:r>
      <w:r>
        <w:t>−−</w:t>
      </w:r>
      <w:r>
        <w:t>→</w:t>
      </w:r>
      <w:r>
        <w:t>n</w:t>
      </w:r>
      <w:r>
        <w:t>A</w:t>
      </w:r>
      <w:r>
        <w:t>M</w:t>
      </w:r>
      <w:r>
        <w:t>=</w:t>
      </w:r>
      <w:r>
        <w:t>(</w:t>
      </w:r>
      <w:r>
        <w:t>5</w:t>
      </w:r>
      <w:r>
        <w:t>;</w:t>
      </w:r>
      <w:r>
        <w:t>1</w:t>
      </w:r>
      <w:r>
        <w:t>)</w:t>
      </w:r>
      <w:r>
        <w:t>n_(AM)→=5;  1</w:t>
      </w:r>
      <w:r>
        <w:t xml:space="preserve">. </w:t>
      </w:r>
      <w:r>
        <w:br/>
      </w:r>
      <w:r>
        <w:t xml:space="preserve">Đường trung tuyến AM đi qua A(1; 3) và nhận </w:t>
      </w:r>
      <w:r>
        <w:t>−</w:t>
      </w:r>
      <w:r>
        <w:t>−−</w:t>
      </w:r>
      <w:r>
        <w:t>→</w:t>
      </w:r>
      <w:r>
        <w:t>n</w:t>
      </w:r>
      <w:r>
        <w:t>A</w:t>
      </w:r>
      <w:r>
        <w:t>M</w:t>
      </w:r>
      <w:r>
        <w:t>=</w:t>
      </w:r>
      <w:r>
        <w:t>(</w:t>
      </w:r>
      <w:r>
        <w:t>5</w:t>
      </w:r>
      <w:r>
        <w:t>;</w:t>
      </w:r>
      <w:r>
        <w:t>1</w:t>
      </w:r>
      <w:r>
        <w:t>)</w:t>
      </w:r>
      <w:r>
        <w:t>n_(AM)→=5;  1</w:t>
      </w:r>
      <w:r>
        <w:t xml:space="preserve"> làm vectơ pháp tuyến. </w:t>
      </w:r>
      <w:r>
        <w:br/>
      </w:r>
      <w:r>
        <w:t xml:space="preserve">Vậy phương trình tổng quát của đường trung tuyến AM là </w:t>
      </w:r>
      <w:r>
        <w:br/>
      </w:r>
      <w:r>
        <w:t>5(x – 1) + 1(y – 3) = 0 hay 5x + y – 8 = 0.</w:t>
      </w:r>
      <w:r>
        <w:br/>
      </w:r>
      <w:r>
        <w:rPr>
          <w:b/>
        </w:rPr>
        <w:t xml:space="preserve">Bài 6 trang 80 </w:t>
      </w:r>
      <w:r>
        <w:rPr>
          <w:b/>
        </w:rPr>
        <w:t>Toán 10 Tập 2</w:t>
      </w:r>
      <w:r>
        <w:rPr>
          <w:b/>
        </w:rPr>
        <w:t xml:space="preserve">: </w:t>
      </w:r>
      <w:r>
        <w:t xml:space="preserve">Để tham gia một phòng tập thể dục, người tập phải trả một khoản phí tham gia ban đầu và phí sử dụng phòng tập. Đường thẳng Δ ở </w:t>
      </w:r>
      <w:r>
        <w:rPr>
          <w:i/>
        </w:rPr>
        <w:t>Hình 38</w:t>
      </w:r>
      <w:r>
        <w:t xml:space="preserve"> biểu thị tổng chi phí (đơn vị: triệu đồng) để tham gia một phòng tập thể dục theo thời gian tập của một người (đơn vị: tháng).</w:t>
      </w:r>
      <w:r>
        <w:br/>
      </w:r>
      <w:r>
        <w:drawing>
          <wp:inline xmlns:a="http://schemas.openxmlformats.org/drawingml/2006/main" xmlns:pic="http://schemas.openxmlformats.org/drawingml/2006/picture">
            <wp:extent cx="3324225" cy="3829050"/>
            <wp:docPr id="11" name="Picture 11"/>
            <wp:cNvGraphicFramePr>
              <a:graphicFrameLocks noChangeAspect="1"/>
            </wp:cNvGraphicFramePr>
            <a:graphic>
              <a:graphicData uri="http://schemas.openxmlformats.org/drawingml/2006/picture">
                <pic:pic>
                  <pic:nvPicPr>
                    <pic:cNvPr id="0" name="temp_inline_085cca3dc8ff4c93ab6af251acb58e31.jpg"/>
                    <pic:cNvPicPr/>
                  </pic:nvPicPr>
                  <pic:blipFill>
                    <a:blip r:embed="rId19"/>
                    <a:stretch>
                      <a:fillRect/>
                    </a:stretch>
                  </pic:blipFill>
                  <pic:spPr>
                    <a:xfrm>
                      <a:off x="0" y="0"/>
                      <a:ext cx="3324225" cy="3829050"/>
                    </a:xfrm>
                    <a:prstGeom prst="rect"/>
                  </pic:spPr>
                </pic:pic>
              </a:graphicData>
            </a:graphic>
          </wp:inline>
        </w:drawing>
      </w:r>
      <w:r>
        <w:t xml:space="preserve"> </w:t>
      </w:r>
      <w:r>
        <w:br/>
      </w:r>
      <w:r>
        <w:t>a) Viết phương trình của đường thẳng Δ.</w:t>
      </w:r>
      <w:r>
        <w:br/>
      </w:r>
      <w:r>
        <w:t>b) Giao điểm của đường thẳng Δ với trục tung trong tình huống này có ý nghĩa gì?</w:t>
      </w:r>
      <w:r>
        <w:br/>
      </w:r>
      <w:r>
        <w:t>c) Tính tổng chi phí mà người đó phải trả khi tham gia phòng tập thể dục với thời gian 12 tháng.</w:t>
      </w:r>
      <w:r>
        <w:br/>
      </w:r>
      <w:r>
        <w:rPr>
          <w:b/>
        </w:rPr>
        <w:t>Lời giải</w:t>
      </w:r>
      <w:r>
        <w:br/>
      </w:r>
      <w:r>
        <w:t xml:space="preserve">a) Từ </w:t>
      </w:r>
      <w:r>
        <w:rPr>
          <w:i/>
        </w:rPr>
        <w:t>Hình 38</w:t>
      </w:r>
      <w:r>
        <w:t xml:space="preserve"> ta thấy đường thẳng ∆ đi qua 2 điểm A(0; 1,5) và B(7; 5). </w:t>
      </w:r>
      <w:r>
        <w:br/>
      </w:r>
      <w:r>
        <w:t xml:space="preserve">Ta có: </w:t>
      </w:r>
      <w:r>
        <w:t>−</w:t>
      </w:r>
      <w:r>
        <w:t>−</w:t>
      </w:r>
      <w:r>
        <w:t>→</w:t>
      </w:r>
      <w:r>
        <w:t>A</w:t>
      </w:r>
      <w:r>
        <w:t>B</w:t>
      </w:r>
      <w:r>
        <w:t>=</w:t>
      </w:r>
      <w:r>
        <w:t>(</w:t>
      </w:r>
      <w:r>
        <w:t>7</w:t>
      </w:r>
      <w:r>
        <w:t>;</w:t>
      </w:r>
      <w:r>
        <w:t>3,5</w:t>
      </w:r>
      <w:r>
        <w:t>)</w:t>
      </w:r>
      <w:r>
        <w:t>AB→=7;  3,5</w:t>
      </w:r>
      <w:r>
        <w:t xml:space="preserve">. </w:t>
      </w:r>
      <w:r>
        <w:br/>
      </w:r>
      <w:r>
        <w:t xml:space="preserve">Suy ra đường thẳng ∆ có một vectơ chỉ phương là </w:t>
      </w:r>
      <w:r>
        <w:t>→</w:t>
      </w:r>
      <w:r>
        <w:t>u</w:t>
      </w:r>
      <w:r>
        <w:t>=</w:t>
      </w:r>
      <w:r>
        <w:t>2</w:t>
      </w:r>
      <w:r>
        <w:t>7</w:t>
      </w:r>
      <w:r>
        <w:t>−</w:t>
      </w:r>
      <w:r>
        <w:t>−</w:t>
      </w:r>
      <w:r>
        <w:t>→</w:t>
      </w:r>
      <w:r>
        <w:t>A</w:t>
      </w:r>
      <w:r>
        <w:t>B</w:t>
      </w:r>
      <w:r>
        <w:t>=</w:t>
      </w:r>
      <w:r>
        <w:t>2</w:t>
      </w:r>
      <w:r>
        <w:t>7</w:t>
      </w:r>
      <w:r>
        <w:t>(</w:t>
      </w:r>
      <w:r>
        <w:t>7</w:t>
      </w:r>
      <w:r>
        <w:t>;</w:t>
      </w:r>
      <w:r>
        <w:t>3,5</w:t>
      </w:r>
      <w:r>
        <w:t>)</w:t>
      </w:r>
      <w:r>
        <w:t>=</w:t>
      </w:r>
      <w:r>
        <w:t>(</w:t>
      </w:r>
      <w:r>
        <w:t>2</w:t>
      </w:r>
      <w:r>
        <w:t>;</w:t>
      </w:r>
      <w:r>
        <w:t>1</w:t>
      </w:r>
      <w:r>
        <w:t>)</w:t>
      </w:r>
      <w:r>
        <w:t>u→=(2)/(7)AB→=(2)/(7)7; 3,5=2;   1</w:t>
      </w:r>
      <w:r>
        <w:t xml:space="preserve">. </w:t>
      </w:r>
      <w:r>
        <w:br/>
      </w:r>
      <w:r>
        <w:t xml:space="preserve">Vậy phương trình tham số của đường thẳng ∆ là </w:t>
      </w:r>
      <w:r>
        <w:t>{</w:t>
      </w:r>
      <w:r>
        <w:t>x</w:t>
      </w:r>
      <w:r>
        <w:t>=</w:t>
      </w:r>
      <w:r>
        <w:t>2</w:t>
      </w:r>
      <w:r>
        <w:t>t</w:t>
      </w:r>
      <w:r>
        <w:t>y</w:t>
      </w:r>
      <w:r>
        <w:t>=</w:t>
      </w:r>
      <w:r>
        <w:t>1,5</w:t>
      </w:r>
      <w:r>
        <w:t>+</w:t>
      </w:r>
      <w:r>
        <w:t>t</w:t>
      </w:r>
      <w:r>
        <w:t>x=2ty=1,5+t</w:t>
      </w:r>
      <w:r>
        <w:t xml:space="preserve"> (t là tham số).</w:t>
      </w:r>
      <w:r>
        <w:br/>
      </w:r>
      <w:r>
        <w:t>b) Giao điểm của đường thẳng ∆ với trục tung là điểm A(0; 1,5).</w:t>
      </w:r>
      <w:r>
        <w:br/>
      </w:r>
      <w:r>
        <w:t xml:space="preserve">Giao điểm của đường thẳng Δ với trục tung trong tình huống này có ý nghĩa là khoản phí tham gia ban đầu mà người tập phải trả là 1,5 triệu đồng. </w:t>
      </w:r>
      <w:r>
        <w:br/>
      </w:r>
      <w:r>
        <w:t xml:space="preserve">c) Người đó tham gia phòng tập thể dục với thời gian là 12 tháng hay x = 12. </w:t>
      </w:r>
      <w:r>
        <w:br/>
      </w:r>
      <w:r>
        <w:t xml:space="preserve">Thay x = 12 vào phương trình tham số của đường thẳng ∆ ta được: </w:t>
      </w:r>
      <w:r>
        <w:t>{</w:t>
      </w:r>
      <w:r>
        <w:t>12</w:t>
      </w:r>
      <w:r>
        <w:t>=</w:t>
      </w:r>
      <w:r>
        <w:t>2</w:t>
      </w:r>
      <w:r>
        <w:t>t</w:t>
      </w:r>
      <w:r>
        <w:t>y</w:t>
      </w:r>
      <w:r>
        <w:t>=</w:t>
      </w:r>
      <w:r>
        <w:t>1,5</w:t>
      </w:r>
      <w:r>
        <w:t>+</w:t>
      </w:r>
      <w:r>
        <w:t>t</w:t>
      </w:r>
      <w:r>
        <w:t>12=2ty=1,5+t</w:t>
      </w:r>
      <w:r>
        <w:br/>
      </w:r>
      <w:r>
        <w:t>⇔</w:t>
      </w:r>
      <w:r>
        <w:t>{</w:t>
      </w:r>
      <w:r>
        <w:t>t</w:t>
      </w:r>
      <w:r>
        <w:t>=</w:t>
      </w:r>
      <w:r>
        <w:t>6</w:t>
      </w:r>
      <w:r>
        <w:t>y</w:t>
      </w:r>
      <w:r>
        <w:t>=</w:t>
      </w:r>
      <w:r>
        <w:t>1,5</w:t>
      </w:r>
      <w:r>
        <w:t>+</w:t>
      </w:r>
      <w:r>
        <w:t>t</w:t>
      </w:r>
      <w:r>
        <w:t>⇔</w:t>
      </w:r>
      <w:r>
        <w:t>{</w:t>
      </w:r>
      <w:r>
        <w:t>t</w:t>
      </w:r>
      <w:r>
        <w:t>=</w:t>
      </w:r>
      <w:r>
        <w:t>6</w:t>
      </w:r>
      <w:r>
        <w:t>y</w:t>
      </w:r>
      <w:r>
        <w:t>=</w:t>
      </w:r>
      <w:r>
        <w:t>1,5</w:t>
      </w:r>
      <w:r>
        <w:t>+</w:t>
      </w:r>
      <w:r>
        <w:t>6</w:t>
      </w:r>
      <w:r>
        <w:t>⇔</w:t>
      </w:r>
      <w:r>
        <w:t>{</w:t>
      </w:r>
      <w:r>
        <w:t>t</w:t>
      </w:r>
      <w:r>
        <w:t>=</w:t>
      </w:r>
      <w:r>
        <w:t>6</w:t>
      </w:r>
      <w:r>
        <w:t>y</w:t>
      </w:r>
      <w:r>
        <w:t>=</w:t>
      </w:r>
      <w:r>
        <w:t>7,5</w:t>
      </w:r>
      <w:r>
        <w:t>⇔t=6y=1,5+t⇔t=6y=1,5+6⇔t=6y=7,5</w:t>
      </w:r>
      <w:r>
        <w:t xml:space="preserve">. </w:t>
      </w:r>
      <w:r>
        <w:br/>
      </w:r>
      <w:r>
        <w:t xml:space="preserve">Do đó với x = 12 (tháng) thì y = 7,5 (triệu đồng). </w:t>
      </w:r>
      <w:r>
        <w:br/>
      </w:r>
      <w:r>
        <w:t>Vậy tổng chi phí mà người đo phải trả khi tham gia phòng tập thể dục với thời gian 12 tháng là 7,5 triệu đồng.</w:t>
      </w:r>
      <w:r>
        <w:br/>
      </w:r>
      <w:r>
        <w:rPr>
          <w:b/>
        </w:rPr>
        <w:t>Lý thuyết Toán 10 Bài 3: Phương trình đường thẳng - Cánh diều</w:t>
      </w:r>
      <w:r>
        <w:br/>
      </w:r>
      <w:r>
        <w:rPr>
          <w:b/>
        </w:rPr>
        <w:t>I. Phương trình tham số của đường thẳng</w:t>
      </w:r>
      <w:r>
        <w:br/>
      </w:r>
      <w:r>
        <w:rPr>
          <w:b/>
        </w:rPr>
        <w:t>1. Vectơ chỉ phương của đường thẳng</w:t>
      </w:r>
      <w:r>
        <w:br/>
      </w:r>
      <w:r>
        <w:t xml:space="preserve">Vectơ </w:t>
      </w:r>
      <w:r>
        <w:t>→</w:t>
      </w:r>
      <w:r>
        <w:t>u</w:t>
      </w:r>
      <w:r>
        <w:t>u→</w:t>
      </w:r>
      <w:r>
        <w:t xml:space="preserve"> </w:t>
      </w:r>
      <w:r>
        <w:t xml:space="preserve">được gọi là vectơ chỉ phương của đường thẳng ∆ nếu </w:t>
      </w:r>
      <w:r>
        <w:t>→</w:t>
      </w:r>
      <w:r>
        <w:t>u</w:t>
      </w:r>
      <w:r>
        <w:t>u→</w:t>
      </w:r>
      <w:r>
        <w:t xml:space="preserve"> </w:t>
      </w:r>
      <w:r>
        <w:t xml:space="preserve">≠ </w:t>
      </w:r>
      <w:r>
        <w:t>→</w:t>
      </w:r>
      <w:r>
        <w:t>0</w:t>
      </w:r>
      <w:r>
        <w:t>0→</w:t>
      </w:r>
      <w:r>
        <w:t xml:space="preserve"> </w:t>
      </w:r>
      <w:r>
        <w:t xml:space="preserve">và giá của </w:t>
      </w:r>
      <w:r>
        <w:t>→</w:t>
      </w:r>
      <w:r>
        <w:t>u</w:t>
      </w:r>
      <w:r>
        <w:t>u→</w:t>
      </w:r>
      <w:r>
        <w:t xml:space="preserve"> </w:t>
      </w:r>
      <w:r>
        <w:t>song song hoặc trùng với ∆.</w:t>
      </w:r>
      <w:r>
        <w:br/>
      </w:r>
      <w:r>
        <w:drawing>
          <wp:inline xmlns:a="http://schemas.openxmlformats.org/drawingml/2006/main" xmlns:pic="http://schemas.openxmlformats.org/drawingml/2006/picture">
            <wp:extent cx="2181225" cy="1447800"/>
            <wp:docPr id="12" name="Picture 12"/>
            <wp:cNvGraphicFramePr>
              <a:graphicFrameLocks noChangeAspect="1"/>
            </wp:cNvGraphicFramePr>
            <a:graphic>
              <a:graphicData uri="http://schemas.openxmlformats.org/drawingml/2006/picture">
                <pic:pic>
                  <pic:nvPicPr>
                    <pic:cNvPr id="0" name="temp_inline_6129a5d9d86145058d67680c096afbe5.jpg"/>
                    <pic:cNvPicPr/>
                  </pic:nvPicPr>
                  <pic:blipFill>
                    <a:blip r:embed="rId20"/>
                    <a:stretch>
                      <a:fillRect/>
                    </a:stretch>
                  </pic:blipFill>
                  <pic:spPr>
                    <a:xfrm>
                      <a:off x="0" y="0"/>
                      <a:ext cx="2181225" cy="1447800"/>
                    </a:xfrm>
                    <a:prstGeom prst="rect"/>
                  </pic:spPr>
                </pic:pic>
              </a:graphicData>
            </a:graphic>
          </wp:inline>
        </w:drawing>
      </w:r>
      <w:r>
        <w:br/>
      </w:r>
      <w:r>
        <w:rPr>
          <w:b/>
        </w:rPr>
        <w:t>Nhận xét:</w:t>
      </w:r>
      <w:r>
        <w:br/>
      </w:r>
      <w:r>
        <w:t xml:space="preserve">– Nếu </w:t>
      </w:r>
      <w:r>
        <w:t>→</w:t>
      </w:r>
      <w:r>
        <w:t>u</w:t>
      </w:r>
      <w:r>
        <w:t>u→</w:t>
      </w:r>
      <w:r>
        <w:t xml:space="preserve"> </w:t>
      </w:r>
      <w:r>
        <w:t>là một vectơ chỉ phương của ∆ thì k</w:t>
      </w:r>
      <w:r>
        <w:t>→</w:t>
      </w:r>
      <w:r>
        <w:t>u</w:t>
      </w:r>
      <w:r>
        <w:t>u→</w:t>
      </w:r>
      <w:r>
        <w:t xml:space="preserve"> </w:t>
      </w:r>
      <w:r>
        <w:t>(k ≠ 0) cũng là một vectơ chỉ phương của ∆.</w:t>
      </w:r>
      <w:r>
        <w:br/>
      </w:r>
      <w:r>
        <w:t>– Một đường thẳng hoàn toàn được xác định khi biết một điểm và một vectơ chỉ phương của đường thẳng đó.</w:t>
      </w:r>
      <w:r>
        <w:br/>
      </w:r>
      <w:r>
        <w:rPr>
          <w:b/>
        </w:rPr>
        <w:t xml:space="preserve">Ví dụ: </w:t>
      </w:r>
      <w:r>
        <w:t xml:space="preserve">Đường thẳng ∆ đi qua điểm (2 ; 0) và (0 ; –1) có vectơ chỉ phương </w:t>
      </w:r>
      <w:r>
        <w:t>→</w:t>
      </w:r>
      <w:r>
        <w:t>u</w:t>
      </w:r>
      <w:r>
        <w:t>u→</w:t>
      </w:r>
      <w:r>
        <w:t xml:space="preserve"> </w:t>
      </w:r>
      <w:r>
        <w:t>như hình vẽ sau:</w:t>
      </w:r>
      <w:r>
        <w:br/>
      </w:r>
      <w:r>
        <w:drawing>
          <wp:inline xmlns:a="http://schemas.openxmlformats.org/drawingml/2006/main" xmlns:pic="http://schemas.openxmlformats.org/drawingml/2006/picture">
            <wp:extent cx="4171950" cy="3219450"/>
            <wp:docPr id="13" name="Picture 13"/>
            <wp:cNvGraphicFramePr>
              <a:graphicFrameLocks noChangeAspect="1"/>
            </wp:cNvGraphicFramePr>
            <a:graphic>
              <a:graphicData uri="http://schemas.openxmlformats.org/drawingml/2006/picture">
                <pic:pic>
                  <pic:nvPicPr>
                    <pic:cNvPr id="0" name="temp_inline_46252f3108d549ebb3437ebfe8714d88.jpg"/>
                    <pic:cNvPicPr/>
                  </pic:nvPicPr>
                  <pic:blipFill>
                    <a:blip r:embed="rId21"/>
                    <a:stretch>
                      <a:fillRect/>
                    </a:stretch>
                  </pic:blipFill>
                  <pic:spPr>
                    <a:xfrm>
                      <a:off x="0" y="0"/>
                      <a:ext cx="4171950" cy="3219450"/>
                    </a:xfrm>
                    <a:prstGeom prst="rect"/>
                  </pic:spPr>
                </pic:pic>
              </a:graphicData>
            </a:graphic>
          </wp:inline>
        </w:drawing>
      </w:r>
      <w:r>
        <w:br/>
      </w:r>
      <w:r>
        <w:rPr>
          <w:b/>
        </w:rPr>
        <w:t>2. Phương trình tham số của đường thẳng</w:t>
      </w:r>
      <w:r>
        <w:br/>
      </w:r>
      <w:r>
        <w:t xml:space="preserve">Hệ </w:t>
      </w:r>
      <w:r>
        <w:t>{</w:t>
      </w:r>
      <w:r>
        <w:t>x</w:t>
      </w:r>
      <w:r>
        <w:t>=</w:t>
      </w:r>
      <w:r>
        <w:t>x</w:t>
      </w:r>
      <w:r>
        <w:t>0</w:t>
      </w:r>
      <w:r>
        <w:t>+</w:t>
      </w:r>
      <w:r>
        <w:t>a</w:t>
      </w:r>
      <w:r>
        <w:t>t</w:t>
      </w:r>
      <w:r>
        <w:t>y</w:t>
      </w:r>
      <w:r>
        <w:t>=</w:t>
      </w:r>
      <w:r>
        <w:t>y</w:t>
      </w:r>
      <w:r>
        <w:t>0</w:t>
      </w:r>
      <w:r>
        <w:t>+</w:t>
      </w:r>
      <w:r>
        <w:t>b</w:t>
      </w:r>
      <w:r>
        <w:t>t</w:t>
      </w:r>
      <w:r>
        <w:t>x=x_(0)+aty=y_(0)+bt</w:t>
      </w:r>
      <w:r>
        <w:t xml:space="preserve"> </w:t>
      </w:r>
      <w:r>
        <w:t>(a</w:t>
      </w:r>
      <w:r>
        <w:rPr>
          <w:vertAlign w:val="superscript"/>
        </w:rPr>
        <w:t>2</w:t>
      </w:r>
      <w:r>
        <w:t xml:space="preserve"> + b</w:t>
      </w:r>
      <w:r>
        <w:rPr>
          <w:vertAlign w:val="superscript"/>
        </w:rPr>
        <w:t>2</w:t>
      </w:r>
      <w:r>
        <w:t xml:space="preserve"> &gt; 0 và t là tham số) được gọi là phương trình tham số của đường thẳng</w:t>
      </w:r>
      <w:r>
        <w:t xml:space="preserve"> </w:t>
      </w:r>
      <w:r>
        <w:t>∆ đi qua M</w:t>
      </w:r>
      <w:r>
        <w:rPr>
          <w:vertAlign w:val="subscript"/>
        </w:rPr>
        <w:t>0</w:t>
      </w:r>
      <w:r>
        <w:t>(x</w:t>
      </w:r>
      <w:r>
        <w:rPr>
          <w:vertAlign w:val="subscript"/>
        </w:rPr>
        <w:t>0</w:t>
      </w:r>
      <w:r>
        <w:t xml:space="preserve"> ; y</w:t>
      </w:r>
      <w:r>
        <w:rPr>
          <w:vertAlign w:val="subscript"/>
        </w:rPr>
        <w:t xml:space="preserve">0) </w:t>
      </w:r>
      <w:r>
        <w:t xml:space="preserve">và nhận </w:t>
      </w:r>
      <w:r>
        <w:t>→</w:t>
      </w:r>
      <w:r>
        <w:t>u</w:t>
      </w:r>
      <w:r>
        <w:t>u→</w:t>
      </w:r>
      <w:r>
        <w:t xml:space="preserve"> </w:t>
      </w:r>
      <w:r>
        <w:t>= (a ; b) làm vectơ chỉ phương.</w:t>
      </w:r>
      <w:r>
        <w:br/>
      </w:r>
      <w:r>
        <w:rPr>
          <w:b/>
        </w:rPr>
        <w:t>Nhận xét:</w:t>
      </w:r>
      <w:r>
        <w:t xml:space="preserve"> Cho đường thẳng ∆ có phương trình tham số là: </w:t>
      </w:r>
      <w:r>
        <w:t>{</w:t>
      </w:r>
      <w:r>
        <w:t>x</w:t>
      </w:r>
      <w:r>
        <w:t>=</w:t>
      </w:r>
      <w:r>
        <w:t>x</w:t>
      </w:r>
      <w:r>
        <w:t>0</w:t>
      </w:r>
      <w:r>
        <w:t>+</w:t>
      </w:r>
      <w:r>
        <w:t>a</w:t>
      </w:r>
      <w:r>
        <w:t>t</w:t>
      </w:r>
      <w:r>
        <w:t>y</w:t>
      </w:r>
      <w:r>
        <w:t>=</w:t>
      </w:r>
      <w:r>
        <w:t>y</w:t>
      </w:r>
      <w:r>
        <w:t>0</w:t>
      </w:r>
      <w:r>
        <w:t>+</w:t>
      </w:r>
      <w:r>
        <w:t>b</w:t>
      </w:r>
      <w:r>
        <w:t>t</w:t>
      </w:r>
      <w:r>
        <w:t>x=x_(0)+aty=y_(0)+bt</w:t>
      </w:r>
      <w:r>
        <w:t xml:space="preserve"> </w:t>
      </w:r>
      <w:r>
        <w:t>(a</w:t>
      </w:r>
      <w:r>
        <w:rPr>
          <w:vertAlign w:val="superscript"/>
        </w:rPr>
        <w:t>2</w:t>
      </w:r>
      <w:r>
        <w:t xml:space="preserve"> + b</w:t>
      </w:r>
      <w:r>
        <w:rPr>
          <w:vertAlign w:val="superscript"/>
        </w:rPr>
        <w:t>2</w:t>
      </w:r>
      <w:r>
        <w:t xml:space="preserve"> &gt; 0 và t là tham số).</w:t>
      </w:r>
      <w:r>
        <w:br/>
      </w:r>
      <w:r>
        <w:t>+ Với mỗi giá trị cụ thể của t, ta xác định được một điểm trên đường thẳng ∆. Ngược lại, với mỗi điểm trên đường thẳng ∆, ta xác định được một giá trị cụ thể của t.</w:t>
      </w:r>
      <w:r>
        <w:br/>
      </w:r>
      <w:r>
        <w:t xml:space="preserve">+ Vectơ </w:t>
      </w:r>
      <w:r>
        <w:t>→</w:t>
      </w:r>
      <w:r>
        <w:t>u</w:t>
      </w:r>
      <w:r>
        <w:t>u→</w:t>
      </w:r>
      <w:r>
        <w:t xml:space="preserve"> </w:t>
      </w:r>
      <w:r>
        <w:t>= (a ; b) là một vectơ chỉ phương của ∆.</w:t>
      </w:r>
      <w:r>
        <w:br/>
      </w:r>
      <w:r>
        <w:rPr>
          <w:b/>
        </w:rPr>
        <w:t>Ví dụ:</w:t>
      </w:r>
      <w:r>
        <w:br/>
      </w:r>
      <w:r>
        <w:t xml:space="preserve">a) Viết phương trình tham số của đường thẳng ∆ đi qua điểm A(1; 2) và có vectơ chỉ phương </w:t>
      </w:r>
      <w:r>
        <w:t>→</w:t>
      </w:r>
      <w:r>
        <w:t>u</w:t>
      </w:r>
      <w:r>
        <w:t>u→</w:t>
      </w:r>
      <w:r>
        <w:t xml:space="preserve"> </w:t>
      </w:r>
      <w:r>
        <w:t>= (–1 ; 3).</w:t>
      </w:r>
      <w:r>
        <w:br/>
      </w:r>
      <w:r>
        <w:t>b) Cho đường thẳng ∆ có phương trình tham số là</w:t>
      </w:r>
      <w:r>
        <w:t xml:space="preserve"> </w:t>
      </w:r>
      <w:r>
        <w:t>{</w:t>
      </w:r>
      <w:r>
        <w:t>x</w:t>
      </w:r>
      <w:r>
        <w:t>=</w:t>
      </w:r>
      <w:r>
        <w:t>4</w:t>
      </w:r>
      <w:r>
        <w:t>+</w:t>
      </w:r>
      <w:r>
        <w:t>2</w:t>
      </w:r>
      <w:r>
        <w:t>t</w:t>
      </w:r>
      <w:r>
        <w:t>y</w:t>
      </w:r>
      <w:r>
        <w:t>=</w:t>
      </w:r>
      <w:r>
        <w:t>−</w:t>
      </w:r>
      <w:r>
        <w:t>3</w:t>
      </w:r>
      <w:r>
        <w:t>−</w:t>
      </w:r>
      <w:r>
        <w:t>t</w:t>
      </w:r>
      <w:r>
        <w:t>x=4+2ty=−3−t</w:t>
      </w:r>
      <w:r>
        <w:t>. Chỉ ra tọa độ một vectơ chỉ phương của ∆ và một điểm thuộc đường thẳng ∆.</w:t>
      </w:r>
      <w:r>
        <w:br/>
      </w:r>
      <w:r>
        <w:rPr>
          <w:b/>
        </w:rPr>
        <w:t>Hướng dẫn giải</w:t>
      </w:r>
      <w:r>
        <w:br/>
      </w:r>
      <w:r>
        <w:t xml:space="preserve">a) Phương trình đường thẳng ∆ đi qua điểm A(1; 2) và có vectơ chỉ phương </w:t>
      </w:r>
      <w:r>
        <w:t>→</w:t>
      </w:r>
      <w:r>
        <w:t>u</w:t>
      </w:r>
      <w:r>
        <w:t>u→</w:t>
      </w:r>
      <w:r>
        <w:t xml:space="preserve"> </w:t>
      </w:r>
      <w:r>
        <w:t xml:space="preserve">= (–1 ; 3) nên có phương trình tham số là </w:t>
      </w:r>
      <w:r>
        <w:t>{</w:t>
      </w:r>
      <w:r>
        <w:t>x</w:t>
      </w:r>
      <w:r>
        <w:t>=</w:t>
      </w:r>
      <w:r>
        <w:t>1</w:t>
      </w:r>
      <w:r>
        <w:t>−</w:t>
      </w:r>
      <w:r>
        <w:t>t</w:t>
      </w:r>
      <w:r>
        <w:t>y</w:t>
      </w:r>
      <w:r>
        <w:t>=</w:t>
      </w:r>
      <w:r>
        <w:t>2</w:t>
      </w:r>
      <w:r>
        <w:t>+</w:t>
      </w:r>
      <w:r>
        <w:t>3</w:t>
      </w:r>
      <w:r>
        <w:t>t</w:t>
      </w:r>
      <w:r>
        <w:t>x=1−ty=2+3t</w:t>
      </w:r>
      <w:r>
        <w:t>.</w:t>
      </w:r>
      <w:r>
        <w:br/>
      </w:r>
      <w:r>
        <w:t xml:space="preserve">Vậy phương trình tham số của đường thẳng ∆ là </w:t>
      </w:r>
      <w:r>
        <w:t>{</w:t>
      </w:r>
      <w:r>
        <w:t>x</w:t>
      </w:r>
      <w:r>
        <w:t>=</w:t>
      </w:r>
      <w:r>
        <w:t>1</w:t>
      </w:r>
      <w:r>
        <w:t>−</w:t>
      </w:r>
      <w:r>
        <w:t>t</w:t>
      </w:r>
      <w:r>
        <w:t>y</w:t>
      </w:r>
      <w:r>
        <w:t>=</w:t>
      </w:r>
      <w:r>
        <w:t>2</w:t>
      </w:r>
      <w:r>
        <w:t>+</w:t>
      </w:r>
      <w:r>
        <w:t>3</w:t>
      </w:r>
      <w:r>
        <w:t>t</w:t>
      </w:r>
      <w:r>
        <w:t>x=1−ty=2+3t</w:t>
      </w:r>
      <w:r>
        <w:t>.</w:t>
      </w:r>
      <w:r>
        <w:br/>
      </w:r>
      <w:r>
        <w:t>b) Đường thẳng ∆ có phương trình tham số là</w:t>
      </w:r>
      <w:r>
        <w:t xml:space="preserve"> </w:t>
      </w:r>
      <w:r>
        <w:t>{</w:t>
      </w:r>
      <w:r>
        <w:t>x</w:t>
      </w:r>
      <w:r>
        <w:t>=</w:t>
      </w:r>
      <w:r>
        <w:t>4</w:t>
      </w:r>
      <w:r>
        <w:t>+</w:t>
      </w:r>
      <w:r>
        <w:t>2</w:t>
      </w:r>
      <w:r>
        <w:t>t</w:t>
      </w:r>
      <w:r>
        <w:t>y</w:t>
      </w:r>
      <w:r>
        <w:t>=</w:t>
      </w:r>
      <w:r>
        <w:t>−</w:t>
      </w:r>
      <w:r>
        <w:t>3</w:t>
      </w:r>
      <w:r>
        <w:t>−</w:t>
      </w:r>
      <w:r>
        <w:t>t</w:t>
      </w:r>
      <w:r>
        <w:t>x=4+2ty=−3−t</w:t>
      </w:r>
      <w:r>
        <w:t>.</w:t>
      </w:r>
      <w:r>
        <w:br/>
      </w:r>
      <w:r>
        <w:t>Khi đó ∆ có một vectơ chỉ phương là (2 ; –1) và điểm (4 ; –3) thuộc ∆.</w:t>
      </w:r>
      <w:r>
        <w:br/>
      </w:r>
      <w:r>
        <w:t>Vậy ∆ có một vectơ chỉ phương là (2 ; –1) và điểm (4 ; –3) thuộc ∆.</w:t>
      </w:r>
      <w:r>
        <w:br/>
      </w:r>
      <w:r>
        <w:rPr>
          <w:b/>
        </w:rPr>
        <w:t>II. Phương trình tổng quát của đường thẳng</w:t>
      </w:r>
      <w:r>
        <w:br/>
      </w:r>
      <w:r>
        <w:rPr>
          <w:b/>
        </w:rPr>
        <w:t>1. Vectơ pháp tuyến của đường thẳng</w:t>
      </w:r>
      <w:r>
        <w:br/>
      </w:r>
      <w:r>
        <w:t xml:space="preserve">Vectơ </w:t>
      </w:r>
      <w:r>
        <w:t>→</w:t>
      </w:r>
      <w:r>
        <w:t>n</w:t>
      </w:r>
      <w:r>
        <w:t>n→</w:t>
      </w:r>
      <w:r>
        <w:t xml:space="preserve"> </w:t>
      </w:r>
      <w:r>
        <w:t>được gọi là vectơ pháp tuyến của đường thẳng</w:t>
      </w:r>
      <w:r>
        <w:t xml:space="preserve"> </w:t>
      </w:r>
      <w:r>
        <w:t xml:space="preserve">∆ nếu </w:t>
      </w:r>
      <w:r>
        <w:t>→</w:t>
      </w:r>
      <w:r>
        <w:t>n</w:t>
      </w:r>
      <w:r>
        <w:t>n→</w:t>
      </w:r>
      <w:r>
        <w:t xml:space="preserve"> </w:t>
      </w:r>
      <w:r>
        <w:t xml:space="preserve">≠ </w:t>
      </w:r>
      <w:r>
        <w:t>→</w:t>
      </w:r>
      <w:r>
        <w:t>0</w:t>
      </w:r>
      <w:r>
        <w:t>0→</w:t>
      </w:r>
      <w:r>
        <w:t xml:space="preserve"> </w:t>
      </w:r>
      <w:r>
        <w:t xml:space="preserve">và giá của vectơ </w:t>
      </w:r>
      <w:r>
        <w:t>→</w:t>
      </w:r>
      <w:r>
        <w:t>n</w:t>
      </w:r>
      <w:r>
        <w:t>n→</w:t>
      </w:r>
      <w:r>
        <w:t xml:space="preserve"> </w:t>
      </w:r>
      <w:r>
        <w:t>vuông góc với</w:t>
      </w:r>
      <w:r>
        <w:t xml:space="preserve"> </w:t>
      </w:r>
      <w:r>
        <w:t>∆.</w:t>
      </w:r>
      <w:r>
        <w:br/>
      </w:r>
      <w:r>
        <w:drawing>
          <wp:inline xmlns:a="http://schemas.openxmlformats.org/drawingml/2006/main" xmlns:pic="http://schemas.openxmlformats.org/drawingml/2006/picture">
            <wp:extent cx="1724025" cy="1724025"/>
            <wp:docPr id="14" name="Picture 14"/>
            <wp:cNvGraphicFramePr>
              <a:graphicFrameLocks noChangeAspect="1"/>
            </wp:cNvGraphicFramePr>
            <a:graphic>
              <a:graphicData uri="http://schemas.openxmlformats.org/drawingml/2006/picture">
                <pic:pic>
                  <pic:nvPicPr>
                    <pic:cNvPr id="0" name="temp_inline_b10f377340174fcba4872c8230cea5c4.jpg"/>
                    <pic:cNvPicPr/>
                  </pic:nvPicPr>
                  <pic:blipFill>
                    <a:blip r:embed="rId22"/>
                    <a:stretch>
                      <a:fillRect/>
                    </a:stretch>
                  </pic:blipFill>
                  <pic:spPr>
                    <a:xfrm>
                      <a:off x="0" y="0"/>
                      <a:ext cx="1724025" cy="1724025"/>
                    </a:xfrm>
                    <a:prstGeom prst="rect"/>
                  </pic:spPr>
                </pic:pic>
              </a:graphicData>
            </a:graphic>
          </wp:inline>
        </w:drawing>
      </w:r>
      <w:r>
        <w:br/>
      </w:r>
      <w:r>
        <w:rPr>
          <w:b/>
        </w:rPr>
        <w:t>Nhận xét:</w:t>
      </w:r>
      <w:r>
        <w:br/>
      </w:r>
      <w:r>
        <w:t xml:space="preserve">– Nếu </w:t>
      </w:r>
      <w:r>
        <w:t>→</w:t>
      </w:r>
      <w:r>
        <w:t>n</w:t>
      </w:r>
      <w:r>
        <w:t>n→</w:t>
      </w:r>
      <w:r>
        <w:t xml:space="preserve"> </w:t>
      </w:r>
      <w:r>
        <w:t>là một vectơ pháp tuyến của ∆ thì k</w:t>
      </w:r>
      <w:r>
        <w:t>→</w:t>
      </w:r>
      <w:r>
        <w:t>n</w:t>
      </w:r>
      <w:r>
        <w:t>n→</w:t>
      </w:r>
      <w:r>
        <w:t xml:space="preserve"> </w:t>
      </w:r>
      <w:r>
        <w:t>(k ≠ 0) cũng là một vectơ pháp tuyến của ∆.</w:t>
      </w:r>
      <w:r>
        <w:br/>
      </w:r>
      <w:r>
        <w:t>– Một đường thẳng hoàn toàn được xác định khi biết một điểm và một vectơ pháp tuyến của đường thẳng đó.</w:t>
      </w:r>
      <w:r>
        <w:br/>
      </w:r>
      <w:r>
        <w:t xml:space="preserve">– Nếu một đường thẳng ∆ có vectơ chỉ phương là </w:t>
      </w:r>
      <w:r>
        <w:t>→</w:t>
      </w:r>
      <w:r>
        <w:t>u</w:t>
      </w:r>
      <w:r>
        <w:t>u→</w:t>
      </w:r>
      <w:r>
        <w:t xml:space="preserve"> </w:t>
      </w:r>
      <w:r>
        <w:t xml:space="preserve">= (a ; b) thì vectơ </w:t>
      </w:r>
      <w:r>
        <w:t>→</w:t>
      </w:r>
      <w:r>
        <w:t>n</w:t>
      </w:r>
      <w:r>
        <w:t>n→</w:t>
      </w:r>
      <w:r>
        <w:t xml:space="preserve"> </w:t>
      </w:r>
      <w:r>
        <w:t>= (–b ; a) là một vectơ pháp tuyến của ∆.</w:t>
      </w:r>
      <w:r>
        <w:br/>
      </w:r>
      <w:r>
        <w:rPr>
          <w:b/>
        </w:rPr>
        <w:t>2. Phương trình tổng quát của đường thẳng</w:t>
      </w:r>
      <w:r>
        <w:br/>
      </w:r>
      <w:r>
        <w:t>Phương trình ax + by + c = 0 (a và b không đồng thời bằng 0) được gọi là phương trình tổng quát của đường thẳng.</w:t>
      </w:r>
      <w:r>
        <w:br/>
      </w:r>
      <w:r>
        <w:rPr>
          <w:b/>
        </w:rPr>
        <w:t>Nhận xét:</w:t>
      </w:r>
      <w:r>
        <w:br/>
      </w:r>
      <w:r>
        <w:t>– Đường thẳng ∆ đi qua điểm M</w:t>
      </w:r>
      <w:r>
        <w:rPr>
          <w:vertAlign w:val="subscript"/>
        </w:rPr>
        <w:t>0­</w:t>
      </w:r>
      <w:r>
        <w:t xml:space="preserve"> (x</w:t>
      </w:r>
      <w:r>
        <w:rPr>
          <w:vertAlign w:val="subscript"/>
        </w:rPr>
        <w:t>0</w:t>
      </w:r>
      <w:r>
        <w:t xml:space="preserve"> ; y</w:t>
      </w:r>
      <w:r>
        <w:rPr>
          <w:vertAlign w:val="subscript"/>
        </w:rPr>
        <w:t>0</w:t>
      </w:r>
      <w:r>
        <w:t xml:space="preserve">) và nhận </w:t>
      </w:r>
      <w:r>
        <w:t>→</w:t>
      </w:r>
      <w:r>
        <w:t>n</w:t>
      </w:r>
      <w:r>
        <w:t>n→</w:t>
      </w:r>
      <w:r>
        <w:t xml:space="preserve"> </w:t>
      </w:r>
      <w:r>
        <w:t>= (a ; b) làm vectơ pháp tuyến có phương trình là: a(x – x</w:t>
      </w:r>
      <w:r>
        <w:rPr>
          <w:vertAlign w:val="subscript"/>
        </w:rPr>
        <w:t>0</w:t>
      </w:r>
      <w:r>
        <w:t>) + b(y – y</w:t>
      </w:r>
      <w:r>
        <w:rPr>
          <w:vertAlign w:val="subscript"/>
        </w:rPr>
        <w:t>0</w:t>
      </w:r>
      <w:r>
        <w:t xml:space="preserve">) = 0 </w:t>
      </w:r>
      <w:r>
        <w:t>⇔</w:t>
      </w:r>
      <w:r>
        <w:t xml:space="preserve"> ax + by + (–ax</w:t>
      </w:r>
      <w:r>
        <w:rPr>
          <w:vertAlign w:val="subscript"/>
        </w:rPr>
        <w:t>0</w:t>
      </w:r>
      <w:r>
        <w:t xml:space="preserve"> – by</w:t>
      </w:r>
      <w:r>
        <w:rPr>
          <w:vertAlign w:val="subscript"/>
        </w:rPr>
        <w:t>0</w:t>
      </w:r>
      <w:r>
        <w:t>) = 0.</w:t>
      </w:r>
      <w:r>
        <w:br/>
      </w:r>
      <w:r>
        <w:t xml:space="preserve">– Mỗi phương trình ax + by + c = 0 (a và b không đồng thời bằng 0) đều xác định một đường thẳng ∆ trong mặt phẳng tọa độ nhận một vectơ pháp tuyến là </w:t>
      </w:r>
      <w:r>
        <w:t>→</w:t>
      </w:r>
      <w:r>
        <w:t>n</w:t>
      </w:r>
      <w:r>
        <w:t>n→</w:t>
      </w:r>
      <w:r>
        <w:t xml:space="preserve"> </w:t>
      </w:r>
      <w:r>
        <w:t>= (a ; b).</w:t>
      </w:r>
      <w:r>
        <w:br/>
      </w:r>
      <w:r>
        <w:rPr>
          <w:b/>
        </w:rPr>
        <w:t xml:space="preserve">Ví dụ: </w:t>
      </w:r>
      <w:r>
        <w:t xml:space="preserve">Viết phương trình tổng quát của đường thẳng d đi qua điểm A(1; –2) và có vectơ pháp tuyến </w:t>
      </w:r>
      <w:r>
        <w:t>→</w:t>
      </w:r>
      <w:r>
        <w:t>n</w:t>
      </w:r>
      <w:r>
        <w:t>n→</w:t>
      </w:r>
      <w:r>
        <w:t xml:space="preserve"> </w:t>
      </w:r>
      <w:r>
        <w:t>= (–2 ; –3).</w:t>
      </w:r>
      <w:r>
        <w:br/>
      </w:r>
      <w:r>
        <w:rPr>
          <w:b/>
        </w:rPr>
        <w:t>Hướng dẫn giải</w:t>
      </w:r>
      <w:r>
        <w:br/>
      </w:r>
      <w:r>
        <w:t>Theo giả thiết, phương trình của đường thẳng d là : –2(x – 1) + (–3).(y + 2) = 0.</w:t>
      </w:r>
      <w:r>
        <w:br/>
      </w:r>
      <w:r>
        <w:t>Từ đó, ta nhận được phương trình tổng quát của đường thẳng d là –2x – 3y – 4 = 0.</w:t>
      </w:r>
      <w:r>
        <w:br/>
      </w:r>
      <w:r>
        <w:t>Vậy phương trình tổng quát của d là –2x – 3y – 4 = 0.</w:t>
      </w:r>
      <w:r>
        <w:br/>
      </w:r>
      <w:r>
        <w:rPr>
          <w:b/>
        </w:rPr>
        <w:t>3. Những dạng đặc biệt của phương trình tổng quát</w:t>
      </w:r>
      <w:r>
        <w:br/>
      </w:r>
      <w:r>
        <w:t>Cho đường thẳng ∆ có phương trình tổng quát ax + by + c = 0 (a hoặc b khác 0).</w:t>
      </w:r>
      <w:r>
        <w:br/>
      </w:r>
      <w:r>
        <w:t xml:space="preserve">a) Nếu b = 0 và a ≠ 0 thì phương trình đường thẳng ∆ trở thành ax + c = 0. Khi đó đường thẳng ∆ song song hoặc trùng với trục Oy và cắt trục Ox tại điểm </w:t>
      </w:r>
      <w:r>
        <w:t>(</w:t>
      </w:r>
      <w:r>
        <w:t>−</w:t>
      </w:r>
      <w:r>
        <w:t>c</w:t>
      </w:r>
      <w:r>
        <w:t>a</w:t>
      </w:r>
      <w:r>
        <w:t>;</w:t>
      </w:r>
      <w:r>
        <w:t>0</w:t>
      </w:r>
      <w:r>
        <w:t>)</w:t>
      </w:r>
      <w:r>
        <w:t>−(c)/(a);0</w:t>
      </w:r>
      <w:r>
        <w:t>.</w:t>
      </w:r>
      <w:r>
        <w:br/>
      </w:r>
      <w:r>
        <w:drawing>
          <wp:inline xmlns:a="http://schemas.openxmlformats.org/drawingml/2006/main" xmlns:pic="http://schemas.openxmlformats.org/drawingml/2006/picture">
            <wp:extent cx="2219325" cy="2143125"/>
            <wp:docPr id="15" name="Picture 15"/>
            <wp:cNvGraphicFramePr>
              <a:graphicFrameLocks noChangeAspect="1"/>
            </wp:cNvGraphicFramePr>
            <a:graphic>
              <a:graphicData uri="http://schemas.openxmlformats.org/drawingml/2006/picture">
                <pic:pic>
                  <pic:nvPicPr>
                    <pic:cNvPr id="0" name="temp_inline_2c579cfaa5d148e49ec37f8da4f6469d.jpg"/>
                    <pic:cNvPicPr/>
                  </pic:nvPicPr>
                  <pic:blipFill>
                    <a:blip r:embed="rId23"/>
                    <a:stretch>
                      <a:fillRect/>
                    </a:stretch>
                  </pic:blipFill>
                  <pic:spPr>
                    <a:xfrm>
                      <a:off x="0" y="0"/>
                      <a:ext cx="2219325" cy="2143125"/>
                    </a:xfrm>
                    <a:prstGeom prst="rect"/>
                  </pic:spPr>
                </pic:pic>
              </a:graphicData>
            </a:graphic>
          </wp:inline>
        </w:drawing>
      </w:r>
      <w:r>
        <w:br/>
      </w:r>
      <w:r>
        <w:t xml:space="preserve">b) Nếu b ≠ 0 và a = 0 thì phương trình đường thẳng ∆ trở thành by + c = 0. Khi đó đường thẳng ∆ song song hoặc trùng với trục Ox và cắt trục Oy tại điểm </w:t>
      </w:r>
      <w:r>
        <w:t>(</w:t>
      </w:r>
      <w:r>
        <w:t>0</w:t>
      </w:r>
      <w:r>
        <w:t>;</w:t>
      </w:r>
      <w:r>
        <w:t>−</w:t>
      </w:r>
      <w:r>
        <w:t>c</w:t>
      </w:r>
      <w:r>
        <w:t>b</w:t>
      </w:r>
      <w:r>
        <w:t>)</w:t>
      </w:r>
      <w:r>
        <w:t>0;−(c)/(b)</w:t>
      </w:r>
      <w:r>
        <w:t xml:space="preserve"> </w:t>
      </w:r>
      <w:r>
        <w:t>(Hình 30).</w:t>
      </w:r>
      <w:r>
        <w:br/>
      </w:r>
      <w:r>
        <w:drawing>
          <wp:inline xmlns:a="http://schemas.openxmlformats.org/drawingml/2006/main" xmlns:pic="http://schemas.openxmlformats.org/drawingml/2006/picture">
            <wp:extent cx="1704975" cy="1504950"/>
            <wp:docPr id="16" name="Picture 16"/>
            <wp:cNvGraphicFramePr>
              <a:graphicFrameLocks noChangeAspect="1"/>
            </wp:cNvGraphicFramePr>
            <a:graphic>
              <a:graphicData uri="http://schemas.openxmlformats.org/drawingml/2006/picture">
                <pic:pic>
                  <pic:nvPicPr>
                    <pic:cNvPr id="0" name="temp_inline_cc1df734e95245799bff37aca5ff3f45.jpg"/>
                    <pic:cNvPicPr/>
                  </pic:nvPicPr>
                  <pic:blipFill>
                    <a:blip r:embed="rId24"/>
                    <a:stretch>
                      <a:fillRect/>
                    </a:stretch>
                  </pic:blipFill>
                  <pic:spPr>
                    <a:xfrm>
                      <a:off x="0" y="0"/>
                      <a:ext cx="1704975" cy="1504950"/>
                    </a:xfrm>
                    <a:prstGeom prst="rect"/>
                  </pic:spPr>
                </pic:pic>
              </a:graphicData>
            </a:graphic>
          </wp:inline>
        </w:drawing>
      </w:r>
      <w:r>
        <w:br/>
      </w:r>
      <w:r>
        <w:t>c) Nếu b ≠ 0 và a ≠ 0 thì phương trình đường thẳng ∆ có thể viết thành</w:t>
      </w:r>
      <w:r>
        <w:br/>
      </w:r>
      <w:r>
        <w:t xml:space="preserve"> </w:t>
      </w:r>
      <w:r>
        <w:t xml:space="preserve">y = </w:t>
      </w:r>
      <w:r>
        <w:t>−</w:t>
      </w:r>
      <w:r>
        <w:t>a</w:t>
      </w:r>
      <w:r>
        <w:t>b</w:t>
      </w:r>
      <w:r>
        <w:t>−(a)/(b)</w:t>
      </w:r>
      <w:r>
        <w:t xml:space="preserve">x – </w:t>
      </w:r>
      <w:r>
        <w:t>c</w:t>
      </w:r>
      <w:r>
        <w:t>b</w:t>
      </w:r>
      <w:r>
        <w:t>(c)/(b)</w:t>
      </w:r>
      <w:r>
        <w:t>.</w:t>
      </w:r>
      <w:r>
        <w:br/>
      </w:r>
      <w:r>
        <w:t xml:space="preserve">Khi đó, đường thẳng ∆ là đồ thị hàm số bậc nhất y = </w:t>
      </w:r>
      <w:r>
        <w:t>−</w:t>
      </w:r>
      <w:r>
        <w:t>a</w:t>
      </w:r>
      <w:r>
        <w:t>b</w:t>
      </w:r>
      <w:r>
        <w:t>-(a)/(b)</w:t>
      </w:r>
      <w:r>
        <w:t xml:space="preserve">x – </w:t>
      </w:r>
      <w:r>
        <w:t>c</w:t>
      </w:r>
      <w:r>
        <w:t>b</w:t>
      </w:r>
      <w:r>
        <w:t>(c)/(b)</w:t>
      </w:r>
      <w:r>
        <w:t xml:space="preserve"> </w:t>
      </w:r>
      <w:r>
        <w:t>với hệ số góc là</w:t>
      </w:r>
      <w:r>
        <w:t xml:space="preserve"> </w:t>
      </w:r>
      <w:r>
        <w:t xml:space="preserve">k = </w:t>
      </w:r>
      <w:r>
        <w:t>−</w:t>
      </w:r>
      <w:r>
        <w:t>a</w:t>
      </w:r>
      <w:r>
        <w:t>b</w:t>
      </w:r>
      <w:r>
        <w:t>-(a)/(b)</w:t>
      </w:r>
      <w:r>
        <w:t>(Hình 31).</w:t>
      </w:r>
      <w:r>
        <w:br/>
      </w:r>
      <w:r>
        <w:drawing>
          <wp:inline xmlns:a="http://schemas.openxmlformats.org/drawingml/2006/main" xmlns:pic="http://schemas.openxmlformats.org/drawingml/2006/picture">
            <wp:extent cx="1771650" cy="1457325"/>
            <wp:docPr id="17" name="Picture 17"/>
            <wp:cNvGraphicFramePr>
              <a:graphicFrameLocks noChangeAspect="1"/>
            </wp:cNvGraphicFramePr>
            <a:graphic>
              <a:graphicData uri="http://schemas.openxmlformats.org/drawingml/2006/picture">
                <pic:pic>
                  <pic:nvPicPr>
                    <pic:cNvPr id="0" name="temp_inline_537683c740564a6d9b8fdc3305d2d059.jpg"/>
                    <pic:cNvPicPr/>
                  </pic:nvPicPr>
                  <pic:blipFill>
                    <a:blip r:embed="rId25"/>
                    <a:stretch>
                      <a:fillRect/>
                    </a:stretch>
                  </pic:blipFill>
                  <pic:spPr>
                    <a:xfrm>
                      <a:off x="0" y="0"/>
                      <a:ext cx="1771650" cy="1457325"/>
                    </a:xfrm>
                    <a:prstGeom prst="rect"/>
                  </pic:spPr>
                </pic:pic>
              </a:graphicData>
            </a:graphic>
          </wp:inline>
        </w:drawing>
      </w:r>
      <w:r>
        <w:br/>
      </w:r>
      <w:r>
        <w:rPr>
          <w:b/>
        </w:rPr>
        <w:t>Nhận xét:</w:t>
      </w:r>
      <w:r>
        <w:br/>
      </w:r>
      <w:r>
        <w:t>– Đường thẳng ∆ có phương trình tổng quát ax + by + c = 0 (a hoặc b khác 0) là đồ thị của hàm số bậc nhất khi và chỉ khi a ≠ 0 và b ≠ 0.</w:t>
      </w:r>
      <w:r>
        <w:br/>
      </w:r>
      <w:r>
        <w:t>– Phương trình trục hoành là y = 0, phương trình trục tung là x = 0.</w:t>
      </w:r>
      <w:r>
        <w:br/>
      </w:r>
      <w:r>
        <w:rPr>
          <w:b/>
        </w:rPr>
        <w:t>Ví dụ:</w:t>
      </w:r>
      <w:r>
        <w:br/>
      </w:r>
      <w:r>
        <w:t>a) Cho phương trình đường thẳng ∆ là 2x + 4 = 0. Khi đó đường thẳng ∆ song song với trục Oy và cắt trục Ox tại điểm (–2 ; 0)</w:t>
      </w:r>
      <w:r>
        <w:br/>
      </w:r>
      <w:r>
        <w:drawing>
          <wp:inline xmlns:a="http://schemas.openxmlformats.org/drawingml/2006/main" xmlns:pic="http://schemas.openxmlformats.org/drawingml/2006/picture">
            <wp:extent cx="4152900" cy="3276600"/>
            <wp:docPr id="18" name="Picture 18"/>
            <wp:cNvGraphicFramePr>
              <a:graphicFrameLocks noChangeAspect="1"/>
            </wp:cNvGraphicFramePr>
            <a:graphic>
              <a:graphicData uri="http://schemas.openxmlformats.org/drawingml/2006/picture">
                <pic:pic>
                  <pic:nvPicPr>
                    <pic:cNvPr id="0" name="temp_inline_4a1dc35338734c259c2f0d51688f5a19.jpg"/>
                    <pic:cNvPicPr/>
                  </pic:nvPicPr>
                  <pic:blipFill>
                    <a:blip r:embed="rId26"/>
                    <a:stretch>
                      <a:fillRect/>
                    </a:stretch>
                  </pic:blipFill>
                  <pic:spPr>
                    <a:xfrm>
                      <a:off x="0" y="0"/>
                      <a:ext cx="4152900" cy="3276600"/>
                    </a:xfrm>
                    <a:prstGeom prst="rect"/>
                  </pic:spPr>
                </pic:pic>
              </a:graphicData>
            </a:graphic>
          </wp:inline>
        </w:drawing>
      </w:r>
      <w:r>
        <w:br/>
      </w:r>
      <w:r>
        <w:t>b) Cho phương trình đường thẳng ∆ là 3x – 9 = 0. Khi đó đường thẳng ∆ song song với trục Ox và cắt trục Oy tại điểm (0 ; 3)</w:t>
      </w:r>
      <w:r>
        <w:br/>
      </w:r>
      <w:r>
        <w:drawing>
          <wp:inline xmlns:a="http://schemas.openxmlformats.org/drawingml/2006/main" xmlns:pic="http://schemas.openxmlformats.org/drawingml/2006/picture">
            <wp:extent cx="4181475" cy="3276600"/>
            <wp:docPr id="19" name="Picture 19"/>
            <wp:cNvGraphicFramePr>
              <a:graphicFrameLocks noChangeAspect="1"/>
            </wp:cNvGraphicFramePr>
            <a:graphic>
              <a:graphicData uri="http://schemas.openxmlformats.org/drawingml/2006/picture">
                <pic:pic>
                  <pic:nvPicPr>
                    <pic:cNvPr id="0" name="temp_inline_cec34d3f73c349749720a13ecd270097.jpg"/>
                    <pic:cNvPicPr/>
                  </pic:nvPicPr>
                  <pic:blipFill>
                    <a:blip r:embed="rId27"/>
                    <a:stretch>
                      <a:fillRect/>
                    </a:stretch>
                  </pic:blipFill>
                  <pic:spPr>
                    <a:xfrm>
                      <a:off x="0" y="0"/>
                      <a:ext cx="4181475" cy="3276600"/>
                    </a:xfrm>
                    <a:prstGeom prst="rect"/>
                  </pic:spPr>
                </pic:pic>
              </a:graphicData>
            </a:graphic>
          </wp:inline>
        </w:drawing>
      </w:r>
      <w:r>
        <w:br/>
      </w:r>
      <w:r>
        <w:t xml:space="preserve">c) Cho phương trình đường thẳng ∆ là x + 2y – 2 = 0. Khi đó, đường thẳng ∆ là đồ thị của hàm số bậc nhất y = </w:t>
      </w:r>
      <w:r>
        <w:t>−</w:t>
      </w:r>
      <w:r>
        <w:t>1</w:t>
      </w:r>
      <w:r>
        <w:t>2</w:t>
      </w:r>
      <w:r>
        <w:t>−(1)/(2)</w:t>
      </w:r>
      <w:r>
        <w:t xml:space="preserve">x + 1 với hệ số góc k = </w:t>
      </w:r>
      <w:r>
        <w:t>−</w:t>
      </w:r>
      <w:r>
        <w:t>1</w:t>
      </w:r>
      <w:r>
        <w:t>2</w:t>
      </w:r>
      <w:r>
        <w:t>−(1)/(2)</w:t>
      </w:r>
      <w:r>
        <w:br/>
      </w:r>
      <w:r>
        <w:drawing>
          <wp:inline xmlns:a="http://schemas.openxmlformats.org/drawingml/2006/main" xmlns:pic="http://schemas.openxmlformats.org/drawingml/2006/picture">
            <wp:extent cx="4190999" cy="3267075"/>
            <wp:docPr id="20" name="Picture 20"/>
            <wp:cNvGraphicFramePr>
              <a:graphicFrameLocks noChangeAspect="1"/>
            </wp:cNvGraphicFramePr>
            <a:graphic>
              <a:graphicData uri="http://schemas.openxmlformats.org/drawingml/2006/picture">
                <pic:pic>
                  <pic:nvPicPr>
                    <pic:cNvPr id="0" name="temp_inline_6cab0dcf1ff04f3e829d9be7f3720f6a.jpg"/>
                    <pic:cNvPicPr/>
                  </pic:nvPicPr>
                  <pic:blipFill>
                    <a:blip r:embed="rId28"/>
                    <a:stretch>
                      <a:fillRect/>
                    </a:stretch>
                  </pic:blipFill>
                  <pic:spPr>
                    <a:xfrm>
                      <a:off x="0" y="0"/>
                      <a:ext cx="4190999" cy="3267075"/>
                    </a:xfrm>
                    <a:prstGeom prst="rect"/>
                  </pic:spPr>
                </pic:pic>
              </a:graphicData>
            </a:graphic>
          </wp:inline>
        </w:drawing>
      </w:r>
      <w:r>
        <w:br/>
      </w:r>
      <w:r>
        <w:rPr>
          <w:b/>
        </w:rPr>
        <w:t>III. Lập phương trình đường thẳng</w:t>
      </w:r>
      <w:r>
        <w:br/>
      </w:r>
      <w:r>
        <w:rPr>
          <w:b/>
        </w:rPr>
        <w:t>1. Lập phương trình đường thẳng đi qua một điểm và biết vectơ pháp tuyến</w:t>
      </w:r>
      <w:r>
        <w:br/>
      </w:r>
      <w:r>
        <w:t>Phương trình đường thẳng ∆ đi qua điểm M</w:t>
      </w:r>
      <w:r>
        <w:rPr>
          <w:vertAlign w:val="subscript"/>
        </w:rPr>
        <w:t>0</w:t>
      </w:r>
      <w:r>
        <w:t>(x</w:t>
      </w:r>
      <w:r>
        <w:rPr>
          <w:vertAlign w:val="subscript"/>
        </w:rPr>
        <w:t>0</w:t>
      </w:r>
      <w:r>
        <w:t xml:space="preserve"> ; y</w:t>
      </w:r>
      <w:r>
        <w:rPr>
          <w:vertAlign w:val="subscript"/>
        </w:rPr>
        <w:t>0</w:t>
      </w:r>
      <w:r>
        <w:t xml:space="preserve">) và nhận </w:t>
      </w:r>
      <w:r>
        <w:t>→</w:t>
      </w:r>
      <w:r>
        <w:t>n</w:t>
      </w:r>
      <w:r>
        <w:t>n→</w:t>
      </w:r>
      <w:r>
        <w:t xml:space="preserve"> </w:t>
      </w:r>
      <w:r>
        <w:t>= (a ; b) (</w:t>
      </w:r>
      <w:r>
        <w:t>→</w:t>
      </w:r>
      <w:r>
        <w:t>n</w:t>
      </w:r>
      <w:r>
        <w:t>n→</w:t>
      </w:r>
      <w:r>
        <w:t xml:space="preserve"> </w:t>
      </w:r>
      <w:r>
        <w:t xml:space="preserve">≠ </w:t>
      </w:r>
      <w:r>
        <w:t>→</w:t>
      </w:r>
      <w:r>
        <w:t>0</w:t>
      </w:r>
      <w:r>
        <w:t>0→</w:t>
      </w:r>
      <w:r>
        <w:t>) làm vectơ pháp tuyến là a(x – x</w:t>
      </w:r>
      <w:r>
        <w:rPr>
          <w:vertAlign w:val="subscript"/>
        </w:rPr>
        <w:t>0</w:t>
      </w:r>
      <w:r>
        <w:t>) + b(y – y</w:t>
      </w:r>
      <w:r>
        <w:rPr>
          <w:vertAlign w:val="subscript"/>
        </w:rPr>
        <w:t>0</w:t>
      </w:r>
      <w:r>
        <w:t>) = 0.</w:t>
      </w:r>
      <w:r>
        <w:br/>
      </w:r>
      <w:r>
        <w:rPr>
          <w:b/>
        </w:rPr>
        <w:t>Ví dụ:</w:t>
      </w:r>
      <w:r>
        <w:t xml:space="preserve"> Lập phương trình của đường thẳng ∆ đi qua điểm M(2; –2) và có vectơ pháp tuyến </w:t>
      </w:r>
      <w:r>
        <w:t>→</w:t>
      </w:r>
      <w:r>
        <w:t>n</w:t>
      </w:r>
      <w:r>
        <w:t>n→</w:t>
      </w:r>
      <w:r>
        <w:t xml:space="preserve"> </w:t>
      </w:r>
      <w:r>
        <w:t>= (2 ; 3).</w:t>
      </w:r>
      <w:r>
        <w:br/>
      </w:r>
      <w:r>
        <w:rPr>
          <w:b/>
        </w:rPr>
        <w:t>Hướng dẫn giải</w:t>
      </w:r>
      <w:r>
        <w:br/>
      </w:r>
      <w:r>
        <w:t>Theo giả thiết, phương trình của đường thẳng ∆ là: 2(x – 2) + 3.(y + 2) = 0.</w:t>
      </w:r>
      <w:r>
        <w:br/>
      </w:r>
      <w:r>
        <w:t>Từ đó, ta nhận được phương trình của đường thẳng ∆ là 2x + 3y + 2 = 0.</w:t>
      </w:r>
      <w:r>
        <w:br/>
      </w:r>
      <w:r>
        <w:t>Vậy phương trình của ∆ là 2x + 3y + 2 = 0.</w:t>
      </w:r>
      <w:r>
        <w:br/>
      </w:r>
      <w:r>
        <w:rPr>
          <w:b/>
        </w:rPr>
        <w:t>2. Lập phương trình đường thẳng đi qua một điểm và biết vectơ chỉ phương</w:t>
      </w:r>
      <w:r>
        <w:br/>
      </w:r>
      <w:r>
        <w:t>Phương trình tham số của đường thẳng ∆ đi qua điểm M</w:t>
      </w:r>
      <w:r>
        <w:rPr>
          <w:vertAlign w:val="subscript"/>
        </w:rPr>
        <w:t>0</w:t>
      </w:r>
      <w:r>
        <w:t>(x</w:t>
      </w:r>
      <w:r>
        <w:rPr>
          <w:vertAlign w:val="subscript"/>
        </w:rPr>
        <w:t>0</w:t>
      </w:r>
      <w:r>
        <w:t xml:space="preserve"> ; y</w:t>
      </w:r>
      <w:r>
        <w:rPr>
          <w:vertAlign w:val="subscript"/>
        </w:rPr>
        <w:t>0</w:t>
      </w:r>
      <w:r>
        <w:t xml:space="preserve">) và nhận </w:t>
      </w:r>
      <w:r>
        <w:t>→</w:t>
      </w:r>
      <w:r>
        <w:t>u</w:t>
      </w:r>
      <w:r>
        <w:t>u→</w:t>
      </w:r>
      <w:r>
        <w:t xml:space="preserve"> </w:t>
      </w:r>
      <w:r>
        <w:t>= (a ; b) (</w:t>
      </w:r>
      <w:r>
        <w:t>→</w:t>
      </w:r>
      <w:r>
        <w:t>u</w:t>
      </w:r>
      <w:r>
        <w:t>u→</w:t>
      </w:r>
      <w:r>
        <w:t xml:space="preserve">≠ </w:t>
      </w:r>
      <w:r>
        <w:t>→</w:t>
      </w:r>
      <w:r>
        <w:t>0</w:t>
      </w:r>
      <w:r>
        <w:t>0→</w:t>
      </w:r>
      <w:r>
        <w:t xml:space="preserve">) làm vectơ chỉ phương là </w:t>
      </w:r>
      <w:r>
        <w:t>{</w:t>
      </w:r>
      <w:r>
        <w:t>x</w:t>
      </w:r>
      <w:r>
        <w:t>=</w:t>
      </w:r>
      <w:r>
        <w:t>x</w:t>
      </w:r>
      <w:r>
        <w:t>0</w:t>
      </w:r>
      <w:r>
        <w:t>+</w:t>
      </w:r>
      <w:r>
        <w:t>a</w:t>
      </w:r>
      <w:r>
        <w:t>t</w:t>
      </w:r>
      <w:r>
        <w:t>y</w:t>
      </w:r>
      <w:r>
        <w:t>=</w:t>
      </w:r>
      <w:r>
        <w:t>y</w:t>
      </w:r>
      <w:r>
        <w:t>0</w:t>
      </w:r>
      <w:r>
        <w:t>+</w:t>
      </w:r>
      <w:r>
        <w:t>b</w:t>
      </w:r>
      <w:r>
        <w:t>t</w:t>
      </w:r>
      <w:r>
        <w:t>x=x_(0)+aty=y_(0)+bt</w:t>
      </w:r>
      <w:r>
        <w:t xml:space="preserve"> </w:t>
      </w:r>
      <w:r>
        <w:t>(t là tham số).</w:t>
      </w:r>
      <w:r>
        <w:br/>
      </w:r>
      <w:r>
        <w:t>Nếu a ≠ 0 và b</w:t>
      </w:r>
      <w:r>
        <w:t xml:space="preserve"> </w:t>
      </w:r>
      <w:r>
        <w:t xml:space="preserve">≠ 0 thì ta còn có thể viết phương trình của đường thẳng ∆ ở dạng: </w:t>
      </w:r>
      <w:r>
        <w:t>x</w:t>
      </w:r>
      <w:r>
        <w:t>−</w:t>
      </w:r>
      <w:r>
        <w:t>x</w:t>
      </w:r>
      <w:r>
        <w:t>0</w:t>
      </w:r>
      <w:r>
        <w:t>a</w:t>
      </w:r>
      <w:r>
        <w:t>=</w:t>
      </w:r>
      <w:r>
        <w:t>y</w:t>
      </w:r>
      <w:r>
        <w:t>−</w:t>
      </w:r>
      <w:r>
        <w:t>y</w:t>
      </w:r>
      <w:r>
        <w:t>0</w:t>
      </w:r>
      <w:r>
        <w:t>b</w:t>
      </w:r>
      <w:r>
        <w:t>(x−x_(0))/(a)=(y−y_(0))/(b)</w:t>
      </w:r>
      <w:r>
        <w:t>.</w:t>
      </w:r>
      <w:r>
        <w:br/>
      </w:r>
      <w:r>
        <w:rPr>
          <w:b/>
        </w:rPr>
        <w:t>Ví dụ:</w:t>
      </w:r>
      <w:r>
        <w:t xml:space="preserve"> Viết phương trình tham số của đường thẳng ∆ đi qua điểm M(–1; 2) và có vectơ chỉ phương </w:t>
      </w:r>
      <w:r>
        <w:t>→</w:t>
      </w:r>
      <w:r>
        <w:t>u</w:t>
      </w:r>
      <w:r>
        <w:t>u→</w:t>
      </w:r>
      <w:r>
        <w:t xml:space="preserve"> </w:t>
      </w:r>
      <w:r>
        <w:t>= (1 ; –3).</w:t>
      </w:r>
      <w:r>
        <w:br/>
      </w:r>
      <w:r>
        <w:rPr>
          <w:b/>
        </w:rPr>
        <w:t>Hướng dẫn giải</w:t>
      </w:r>
      <w:r>
        <w:br/>
      </w:r>
      <w:r>
        <w:t xml:space="preserve">Cách 1: Phương trình tham số của đường thẳng ∆ đi qua điểm M(–1; 2) và có vectơ chỉ phương </w:t>
      </w:r>
      <w:r>
        <w:t>→</w:t>
      </w:r>
      <w:r>
        <w:t>u</w:t>
      </w:r>
      <w:r>
        <w:t>u→</w:t>
      </w:r>
      <w:r>
        <w:t xml:space="preserve"> </w:t>
      </w:r>
      <w:r>
        <w:t xml:space="preserve">= (1 ; –3) là </w:t>
      </w:r>
      <w:r>
        <w:t>{</w:t>
      </w:r>
      <w:r>
        <w:t>x</w:t>
      </w:r>
      <w:r>
        <w:t>=</w:t>
      </w:r>
      <w:r>
        <w:t>−</w:t>
      </w:r>
      <w:r>
        <w:t>1</w:t>
      </w:r>
      <w:r>
        <w:t>+</w:t>
      </w:r>
      <w:r>
        <w:t>t</w:t>
      </w:r>
      <w:r>
        <w:t>y</w:t>
      </w:r>
      <w:r>
        <w:t>=</w:t>
      </w:r>
      <w:r>
        <w:t>2</w:t>
      </w:r>
      <w:r>
        <w:t>−</w:t>
      </w:r>
      <w:r>
        <w:t>3</w:t>
      </w:r>
      <w:r>
        <w:t>t</w:t>
      </w:r>
      <w:r>
        <w:t>x=−1+ty=2−3t</w:t>
      </w:r>
      <w:r>
        <w:t>.</w:t>
      </w:r>
      <w:r>
        <w:br/>
      </w:r>
      <w:r>
        <w:t xml:space="preserve">Vậy phương trình tham số của đường thẳng ∆ là </w:t>
      </w:r>
      <w:r>
        <w:t>{</w:t>
      </w:r>
      <w:r>
        <w:t>x</w:t>
      </w:r>
      <w:r>
        <w:t>=</w:t>
      </w:r>
      <w:r>
        <w:t>−</w:t>
      </w:r>
      <w:r>
        <w:t>1</w:t>
      </w:r>
      <w:r>
        <w:t>+</w:t>
      </w:r>
      <w:r>
        <w:t>t</w:t>
      </w:r>
      <w:r>
        <w:t>y</w:t>
      </w:r>
      <w:r>
        <w:t>=</w:t>
      </w:r>
      <w:r>
        <w:t>2</w:t>
      </w:r>
      <w:r>
        <w:t>−</w:t>
      </w:r>
      <w:r>
        <w:t>3</w:t>
      </w:r>
      <w:r>
        <w:t>t</w:t>
      </w:r>
      <w:r>
        <w:t>x=−1+ty=2−3t</w:t>
      </w:r>
      <w:r>
        <w:t>.</w:t>
      </w:r>
      <w:r>
        <w:br/>
      </w:r>
      <w:r>
        <w:t xml:space="preserve">Cách 2: Phương trình đường thẳng ∆ đi qua điểm M(–1; 2) và có vectơ chỉ phương </w:t>
      </w:r>
      <w:r>
        <w:t>→</w:t>
      </w:r>
      <w:r>
        <w:t>u</w:t>
      </w:r>
      <w:r>
        <w:t>u→</w:t>
      </w:r>
      <w:r>
        <w:t xml:space="preserve"> </w:t>
      </w:r>
      <w:r>
        <w:t xml:space="preserve">= (1 ; –3) nên có phương trình là </w:t>
      </w:r>
      <w:r>
        <w:t>x</w:t>
      </w:r>
      <w:r>
        <w:t>+</w:t>
      </w:r>
      <w:r>
        <w:t>1</w:t>
      </w:r>
      <w:r>
        <w:t>1</w:t>
      </w:r>
      <w:r>
        <w:t>=</w:t>
      </w:r>
      <w:r>
        <w:t>y</w:t>
      </w:r>
      <w:r>
        <w:t>−</w:t>
      </w:r>
      <w:r>
        <w:t>2</w:t>
      </w:r>
      <w:r>
        <w:t>−</w:t>
      </w:r>
      <w:r>
        <w:t>3</w:t>
      </w:r>
      <w:r>
        <w:t>(x+1)/(1)=(y−2)/(−3)</w:t>
      </w:r>
      <w:r>
        <w:t xml:space="preserve"> </w:t>
      </w:r>
      <w:r>
        <w:t>⇔</w:t>
      </w:r>
      <w:r>
        <w:t xml:space="preserve"> –3x – y – 1= 0.</w:t>
      </w:r>
      <w:r>
        <w:br/>
      </w:r>
      <w:r>
        <w:t>Vậy phương trình của đường thẳng ∆ là –3x – y – 1= 0.</w:t>
      </w:r>
      <w:r>
        <w:br/>
      </w:r>
      <w:r>
        <w:rPr>
          <w:b/>
        </w:rPr>
        <w:t>3. Lập phương trình đi qua hai điểm</w:t>
      </w:r>
      <w:r>
        <w:br/>
      </w:r>
      <w:r>
        <w:t>Đường thẳng ∆ đi qua hai điểm A(x</w:t>
      </w:r>
      <w:r>
        <w:rPr>
          <w:vertAlign w:val="subscript"/>
        </w:rPr>
        <w:t>0</w:t>
      </w:r>
      <w:r>
        <w:t xml:space="preserve"> ; y</w:t>
      </w:r>
      <w:r>
        <w:rPr>
          <w:vertAlign w:val="subscript"/>
        </w:rPr>
        <w:t>0</w:t>
      </w:r>
      <w:r>
        <w:t>), B(x</w:t>
      </w:r>
      <w:r>
        <w:rPr>
          <w:vertAlign w:val="subscript"/>
        </w:rPr>
        <w:t>1</w:t>
      </w:r>
      <w:r>
        <w:t xml:space="preserve"> ; y</w:t>
      </w:r>
      <w:r>
        <w:rPr>
          <w:vertAlign w:val="subscript"/>
        </w:rPr>
        <w:t>1</w:t>
      </w:r>
      <w:r>
        <w:t xml:space="preserve">) nên nhận vectơ </w:t>
      </w:r>
      <w:r>
        <w:t>−</w:t>
      </w:r>
      <w:r>
        <w:t>−</w:t>
      </w:r>
      <w:r>
        <w:t>→</w:t>
      </w:r>
      <w:r>
        <w:t>A</w:t>
      </w:r>
      <w:r>
        <w:t>B</w:t>
      </w:r>
      <w:r>
        <w:t>AB→</w:t>
      </w:r>
      <w:r>
        <w:t xml:space="preserve"> </w:t>
      </w:r>
      <w:r>
        <w:t>= (x</w:t>
      </w:r>
      <w:r>
        <w:rPr>
          <w:vertAlign w:val="subscript"/>
        </w:rPr>
        <w:t>1</w:t>
      </w:r>
      <w:r>
        <w:t xml:space="preserve"> – x</w:t>
      </w:r>
      <w:r>
        <w:rPr>
          <w:vertAlign w:val="subscript"/>
        </w:rPr>
        <w:t>0</w:t>
      </w:r>
      <w:r>
        <w:t xml:space="preserve"> ; y</w:t>
      </w:r>
      <w:r>
        <w:rPr>
          <w:vertAlign w:val="subscript"/>
        </w:rPr>
        <w:t>1</w:t>
      </w:r>
      <w:r>
        <w:t xml:space="preserve"> – y</w:t>
      </w:r>
      <w:r>
        <w:rPr>
          <w:vertAlign w:val="subscript"/>
        </w:rPr>
        <w:t>0</w:t>
      </w:r>
      <w:r>
        <w:t>) làm vectơ chỉ phương. Do đó, phương trình tham số của đường thẳng ∆ là:</w:t>
      </w:r>
      <w:r>
        <w:t xml:space="preserve"> </w:t>
      </w:r>
      <w:r>
        <w:t>{</w:t>
      </w:r>
      <w:r>
        <w:t>x</w:t>
      </w:r>
      <w:r>
        <w:t>=</w:t>
      </w:r>
      <w:r>
        <w:t>x</w:t>
      </w:r>
      <w:r>
        <w:t>0</w:t>
      </w:r>
      <w:r>
        <w:t>+</w:t>
      </w:r>
      <w:r>
        <w:t>(</w:t>
      </w:r>
      <w:r>
        <w:t>x</w:t>
      </w:r>
      <w:r>
        <w:t>1</w:t>
      </w:r>
      <w:r>
        <w:t>−</w:t>
      </w:r>
      <w:r>
        <w:t>x</w:t>
      </w:r>
      <w:r>
        <w:t>0</w:t>
      </w:r>
      <w:r>
        <w:t>)</w:t>
      </w:r>
      <w:r>
        <w:t>t</w:t>
      </w:r>
      <w:r>
        <w:t>y</w:t>
      </w:r>
      <w:r>
        <w:t>=</w:t>
      </w:r>
      <w:r>
        <w:t>y</w:t>
      </w:r>
      <w:r>
        <w:t>0</w:t>
      </w:r>
      <w:r>
        <w:t>+</w:t>
      </w:r>
      <w:r>
        <w:t>(</w:t>
      </w:r>
      <w:r>
        <w:t>y</w:t>
      </w:r>
      <w:r>
        <w:t>1</w:t>
      </w:r>
      <w:r>
        <w:t>−</w:t>
      </w:r>
      <w:r>
        <w:t>y</w:t>
      </w:r>
      <w:r>
        <w:t>0</w:t>
      </w:r>
      <w:r>
        <w:t>)</w:t>
      </w:r>
      <w:r>
        <w:t>t</w:t>
      </w:r>
      <w:r>
        <w:t>x=x_(0)+(x_(1)−x_(0))ty=y_(0)+(y_(1)−y_(0))t</w:t>
      </w:r>
      <w:r>
        <w:t xml:space="preserve"> </w:t>
      </w:r>
      <w:r>
        <w:t>(t là tham số).</w:t>
      </w:r>
      <w:r>
        <w:br/>
      </w:r>
      <w:r>
        <w:t>Nếu x</w:t>
      </w:r>
      <w:r>
        <w:rPr>
          <w:vertAlign w:val="subscript"/>
        </w:rPr>
        <w:t>1</w:t>
      </w:r>
      <w:r>
        <w:t xml:space="preserve"> – x</w:t>
      </w:r>
      <w:r>
        <w:rPr>
          <w:vertAlign w:val="subscript"/>
        </w:rPr>
        <w:t>0</w:t>
      </w:r>
      <w:r>
        <w:t xml:space="preserve"> ≠ 0 và y</w:t>
      </w:r>
      <w:r>
        <w:rPr>
          <w:vertAlign w:val="subscript"/>
        </w:rPr>
        <w:t>1</w:t>
      </w:r>
      <w:r>
        <w:t xml:space="preserve"> – y</w:t>
      </w:r>
      <w:r>
        <w:rPr>
          <w:vertAlign w:val="subscript"/>
        </w:rPr>
        <w:t>0</w:t>
      </w:r>
      <w:r>
        <w:t xml:space="preserve"> ≠ 0 thì ta còn có thể viết phương trình của đường thẳng ∆ ở dạng: </w:t>
      </w:r>
      <w:r>
        <w:t>x</w:t>
      </w:r>
      <w:r>
        <w:t>−</w:t>
      </w:r>
      <w:r>
        <w:t>x</w:t>
      </w:r>
      <w:r>
        <w:t>0</w:t>
      </w:r>
      <w:r>
        <w:t>x</w:t>
      </w:r>
      <w:r>
        <w:t>1</w:t>
      </w:r>
      <w:r>
        <w:t>−</w:t>
      </w:r>
      <w:r>
        <w:t>x</w:t>
      </w:r>
      <w:r>
        <w:t>0</w:t>
      </w:r>
      <w:r>
        <w:t>=</w:t>
      </w:r>
      <w:r>
        <w:t>y</w:t>
      </w:r>
      <w:r>
        <w:t>−</w:t>
      </w:r>
      <w:r>
        <w:t>y</w:t>
      </w:r>
      <w:r>
        <w:t>0</w:t>
      </w:r>
      <w:r>
        <w:t>y</w:t>
      </w:r>
      <w:r>
        <w:t>1</w:t>
      </w:r>
      <w:r>
        <w:t>−</w:t>
      </w:r>
      <w:r>
        <w:t>y</w:t>
      </w:r>
      <w:r>
        <w:t>0</w:t>
      </w:r>
      <w:r>
        <w:t>(x−x_(0))/(x_(1)−x_(0))=(y−y_(0))/(y_(1)−y_(0))</w:t>
      </w:r>
      <w:r>
        <w:t>.</w:t>
      </w:r>
      <w:r>
        <w:br/>
      </w:r>
      <w:r>
        <w:rPr>
          <w:b/>
        </w:rPr>
        <w:t>Ví dụ:</w:t>
      </w:r>
      <w:r>
        <w:t xml:space="preserve"> Lập phương trình ∆ đi qua hai điểm A(2 ; 2) và B(–1 ; 3).</w:t>
      </w:r>
      <w:r>
        <w:br/>
      </w:r>
      <w:r>
        <w:rPr>
          <w:b/>
        </w:rPr>
        <w:t>Hướng dẫn giải</w:t>
      </w:r>
      <w:r>
        <w:br/>
      </w:r>
      <w:r>
        <w:t>Phương trình ∆ đi qua hai điểm A(2 ; 2) và B(–1 ; 3) là</w:t>
      </w:r>
      <w:r>
        <w:br/>
      </w:r>
      <w:r>
        <w:t>x</w:t>
      </w:r>
      <w:r>
        <w:t>−</w:t>
      </w:r>
      <w:r>
        <w:t>2</w:t>
      </w:r>
      <w:r>
        <w:t>−</w:t>
      </w:r>
      <w:r>
        <w:t>1</w:t>
      </w:r>
      <w:r>
        <w:t>−</w:t>
      </w:r>
      <w:r>
        <w:t>2</w:t>
      </w:r>
      <w:r>
        <w:t>=</w:t>
      </w:r>
      <w:r>
        <w:t>y</w:t>
      </w:r>
      <w:r>
        <w:t>−</w:t>
      </w:r>
      <w:r>
        <w:t>2</w:t>
      </w:r>
      <w:r>
        <w:t>3</w:t>
      </w:r>
      <w:r>
        <w:t>−</w:t>
      </w:r>
      <w:r>
        <w:t>2</w:t>
      </w:r>
      <w:r>
        <w:t>(x−2)/(−1−2)=(y−2)/(3−2)</w:t>
      </w:r>
      <w:r>
        <w:t xml:space="preserve"> </w:t>
      </w:r>
      <w:r>
        <w:t>⇔</w:t>
      </w:r>
      <w:r>
        <w:t xml:space="preserve"> </w:t>
      </w:r>
      <w:r>
        <w:t>x</w:t>
      </w:r>
      <w:r>
        <w:t>−</w:t>
      </w:r>
      <w:r>
        <w:t>2</w:t>
      </w:r>
      <w:r>
        <w:t>−</w:t>
      </w:r>
      <w:r>
        <w:t>3</w:t>
      </w:r>
      <w:r>
        <w:t>=</w:t>
      </w:r>
      <w:r>
        <w:t>y</w:t>
      </w:r>
      <w:r>
        <w:t>−</w:t>
      </w:r>
      <w:r>
        <w:t>2</w:t>
      </w:r>
      <w:r>
        <w:t>1</w:t>
      </w:r>
      <w:r>
        <w:t>(x−2)/(−3)=(y−2)/(1)</w:t>
      </w:r>
      <w:r>
        <w:t xml:space="preserve"> </w:t>
      </w:r>
      <w:r>
        <w:t>⇔</w:t>
      </w:r>
      <w:r>
        <w:t xml:space="preserve"> x + 3y – 8 = 0.</w:t>
      </w:r>
      <w:r>
        <w:br/>
      </w:r>
      <w:r>
        <w:t>Vậy phương trình đường thẳng ∆ đi qua hai điểm A(2 ; 2) và B(–1 ; 3) là x + 3y – 8 = 0.</w:t>
      </w:r>
      <w:r>
        <w:br/>
      </w:r>
      <w:r>
        <w:rPr>
          <w:b/>
        </w:rPr>
        <w:t xml:space="preserve">Xem thêm lời giải bài tập Toán lớp 10 Cánh diều hay, chi tiết khác: </w:t>
      </w:r>
      <w:r>
        <w:br/>
      </w:r>
      <w:r>
        <w:t>Bài 4: Vị trí tương đối và góc giữa hai đường thẳng. Khoảng cách từ một điểm đến một đường thẳng</w:t>
      </w:r>
      <w:r>
        <w:br/>
      </w:r>
      <w:r>
        <w:t>Bài 5: Phương trình đường tròn</w:t>
      </w:r>
      <w:r>
        <w:br/>
      </w:r>
      <w:r>
        <w:t>Bài 6: Ba đường conic</w:t>
      </w:r>
      <w:r>
        <w:br/>
      </w:r>
      <w:r>
        <w:t>Bài tập cuối chương 7</w:t>
      </w:r>
      <w:r>
        <w:br/>
      </w:r>
      <w:r>
        <w:t>Chủ đề 2: Xây dựng mô hình hàm số bậc nhất, bậc hai biểu diễn số liệu dạng bảng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