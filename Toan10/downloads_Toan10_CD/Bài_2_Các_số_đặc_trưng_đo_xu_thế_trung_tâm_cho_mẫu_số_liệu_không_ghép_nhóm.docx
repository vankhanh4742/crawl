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Các số đặc trưng đo xu thế trung tâm cho mẫu số liệu không ghép nhóm</w:t>
      </w:r>
    </w:p>
    <w:p>
      <w:r>
        <w:rPr>
          <w:b/>
        </w:rPr>
        <w:t xml:space="preserve">Giải bài tập Toán 10 Bài 2: Các số đặc trưng đo xu thế trung tâm cho mẫu số liệu không ghép nhóm </w:t>
      </w:r>
      <w:r>
        <w:br/>
      </w:r>
      <w:r>
        <w:rPr>
          <w:b/>
        </w:rPr>
        <w:t>A. Các câu hỏi trong bài</w:t>
      </w:r>
      <w:r>
        <w:br/>
      </w:r>
      <w:r>
        <w:rPr>
          <w:b/>
        </w:rPr>
        <w:t xml:space="preserve">Giải </w:t>
      </w:r>
      <w:r>
        <w:rPr>
          <w:b/>
        </w:rPr>
        <w:t>Toán 10</w:t>
      </w:r>
      <w:r>
        <w:rPr>
          <w:b/>
        </w:rPr>
        <w:t xml:space="preserve"> </w:t>
      </w:r>
      <w:r>
        <w:rPr>
          <w:b/>
        </w:rPr>
        <w:t>trang 27</w:t>
      </w:r>
      <w:r>
        <w:rPr>
          <w:b/>
        </w:rPr>
        <w:t xml:space="preserve"> </w:t>
      </w:r>
      <w:r>
        <w:rPr>
          <w:b/>
        </w:rPr>
        <w:t>Tập 2</w:t>
      </w:r>
      <w:r>
        <w:br/>
      </w:r>
      <w:r>
        <w:rPr>
          <w:b/>
        </w:rPr>
        <w:t xml:space="preserve">Câu hỏi khởi động trang 27 </w:t>
      </w:r>
      <w:r>
        <w:rPr>
          <w:b/>
        </w:rPr>
        <w:t>Toán 10 Tập 2</w:t>
      </w:r>
      <w:r>
        <w:rPr>
          <w:b/>
        </w:rPr>
        <w:t xml:space="preserve">: </w:t>
      </w:r>
      <w:r>
        <w:t xml:space="preserve">SEA Games 30 đã đi vào lịch sử của Thể thao Việt Nam. Lần đầu tiên, Việt Nam cùng được huy chương Vàng cả bóng đá nam và bóng đá nữ. Đặc biệt, số bàn thắng trung bình của đội tuyển bóng đã nam U22 Việt Nam trong mỗi trận đấu là 3,43. </w:t>
      </w:r>
      <w:r>
        <w:br/>
      </w:r>
      <w:r>
        <w:drawing>
          <wp:inline xmlns:a="http://schemas.openxmlformats.org/drawingml/2006/main" xmlns:pic="http://schemas.openxmlformats.org/drawingml/2006/picture">
            <wp:extent cx="4381500" cy="3857625"/>
            <wp:docPr id="1" name="Picture 1"/>
            <wp:cNvGraphicFramePr>
              <a:graphicFrameLocks noChangeAspect="1"/>
            </wp:cNvGraphicFramePr>
            <a:graphic>
              <a:graphicData uri="http://schemas.openxmlformats.org/drawingml/2006/picture">
                <pic:pic>
                  <pic:nvPicPr>
                    <pic:cNvPr id="0" name="temp_inline_5e8f59af5b424c1a872200509d9399b6.jpg"/>
                    <pic:cNvPicPr/>
                  </pic:nvPicPr>
                  <pic:blipFill>
                    <a:blip r:embed="rId9"/>
                    <a:stretch>
                      <a:fillRect/>
                    </a:stretch>
                  </pic:blipFill>
                  <pic:spPr>
                    <a:xfrm>
                      <a:off x="0" y="0"/>
                      <a:ext cx="4381500" cy="3857625"/>
                    </a:xfrm>
                    <a:prstGeom prst="rect"/>
                  </pic:spPr>
                </pic:pic>
              </a:graphicData>
            </a:graphic>
          </wp:inline>
        </w:drawing>
      </w:r>
      <w:r>
        <w:t xml:space="preserve"> </w:t>
      </w:r>
      <w:r>
        <w:br/>
      </w:r>
      <w:r>
        <w:t>Số bàn thắng trung bình trong mỗi trận đấu được tính như thế nào?</w:t>
      </w:r>
      <w:r>
        <w:br/>
      </w:r>
      <w:r>
        <w:rPr>
          <w:b/>
        </w:rPr>
        <w:t>Lời giải</w:t>
      </w:r>
      <w:r>
        <w:br/>
      </w:r>
      <w:r>
        <w:t xml:space="preserve">Sau bài học này, ta biết được cách tính số bàn thắng trung bình của mỗi trận đấu bằng tổng số bàn thắng của các trận đấu chia cho số trận đấu. </w:t>
      </w:r>
      <w:r>
        <w:br/>
      </w:r>
      <w:r>
        <w:t xml:space="preserve">Từ bảng kết quả trên, ta thấy đội tuyển U22 Việt Nam có 7 trận đấu với các Quốc gia khác và tổng số bàn thắng của đội tuyển Việt Nam là: 6 + 6 + 2 + 1 + 2 + 4 + 3 = 24 (bàn thắng). </w:t>
      </w:r>
      <w:r>
        <w:br/>
      </w:r>
      <w:r>
        <w:t xml:space="preserve">Vậy số bàn thắng trung bình trong mỗi trận đấu là: </w:t>
      </w:r>
      <w:r>
        <w:t>24</w:t>
      </w:r>
      <w:r>
        <w:t>7</w:t>
      </w:r>
      <w:r>
        <w:t>≈</w:t>
      </w:r>
      <w:r>
        <w:t>3,43</w:t>
      </w:r>
      <w:r>
        <w:t>(24)/(7)≈3,43</w:t>
      </w:r>
      <w:r>
        <w:t xml:space="preserve">. </w:t>
      </w:r>
      <w:r>
        <w:br/>
      </w:r>
      <w:r>
        <w:rPr>
          <w:b/>
        </w:rPr>
        <w:t xml:space="preserve">Hoạt động 1 trang 27 </w:t>
      </w:r>
      <w:r>
        <w:rPr>
          <w:b/>
        </w:rPr>
        <w:t>Toán 10 Tập 2</w:t>
      </w:r>
      <w:r>
        <w:rPr>
          <w:b/>
        </w:rPr>
        <w:t xml:space="preserve">: </w:t>
      </w:r>
      <w:r>
        <w:t xml:space="preserve">Kết quả đo chiều cao (đơn vị: xăng-ti-mét) của 5 bạn nam tổ I là: </w:t>
      </w:r>
      <w:r>
        <w:br/>
      </w:r>
      <w:r>
        <w:t xml:space="preserve">165 </w:t>
      </w:r>
      <w:r>
        <w:t xml:space="preserve"> </w:t>
      </w:r>
      <w:r>
        <w:t xml:space="preserve">172 </w:t>
      </w:r>
      <w:r>
        <w:t xml:space="preserve"> </w:t>
      </w:r>
      <w:r>
        <w:t>172</w:t>
      </w:r>
      <w:r>
        <w:t xml:space="preserve"> </w:t>
      </w:r>
      <w:r>
        <w:t>171</w:t>
      </w:r>
      <w:r>
        <w:t xml:space="preserve"> </w:t>
      </w:r>
      <w:r>
        <w:t>170</w:t>
      </w:r>
      <w:r>
        <w:br/>
      </w:r>
      <w:r>
        <w:t xml:space="preserve">Tính trung bình cộng của 5 số trên. </w:t>
      </w:r>
      <w:r>
        <w:br/>
      </w:r>
      <w:r>
        <w:rPr>
          <w:b/>
        </w:rPr>
        <w:t>Lời giải</w:t>
      </w:r>
      <w:r>
        <w:br/>
      </w:r>
      <w:r>
        <w:t xml:space="preserve">Trung bình cộng của 5 số trên là: </w:t>
      </w:r>
      <w:r>
        <w:br/>
      </w:r>
      <w:r>
        <w:t>165</w:t>
      </w:r>
      <w:r>
        <w:t>+</w:t>
      </w:r>
      <w:r>
        <w:t>172</w:t>
      </w:r>
      <w:r>
        <w:t>+</w:t>
      </w:r>
      <w:r>
        <w:t>172</w:t>
      </w:r>
      <w:r>
        <w:t>+</w:t>
      </w:r>
      <w:r>
        <w:t>171</w:t>
      </w:r>
      <w:r>
        <w:t>+</w:t>
      </w:r>
      <w:r>
        <w:t>170</w:t>
      </w:r>
      <w:r>
        <w:t>5</w:t>
      </w:r>
      <w:r>
        <w:t>=</w:t>
      </w:r>
      <w:r>
        <w:t>170</w:t>
      </w:r>
      <w:r>
        <w:t>(165+172+172+171+170)/(5)=170</w:t>
      </w:r>
      <w:r>
        <w:t xml:space="preserve"> (cm).</w:t>
      </w:r>
      <w:r>
        <w:br/>
      </w:r>
      <w:r>
        <w:t>Vậy trung bình cộng của 5 số trên là 170 cm.</w:t>
      </w:r>
      <w:r>
        <w:br/>
      </w:r>
      <w:r>
        <w:rPr>
          <w:b/>
        </w:rPr>
        <w:t xml:space="preserve">Luyện tập 1 trang 27 </w:t>
      </w:r>
      <w:r>
        <w:rPr>
          <w:b/>
        </w:rPr>
        <w:t>Toán 10 Tập 2</w:t>
      </w:r>
      <w:r>
        <w:rPr>
          <w:b/>
        </w:rPr>
        <w:t xml:space="preserve">: </w:t>
      </w:r>
      <w:r>
        <w:t>Quan sát Bảng 1 và giải thích tại sao số bàn thắng trung bình của đội tuyển bóng đá nam U22 Việt Nam trong mỗi trận đấu là 3,43.</w:t>
      </w:r>
      <w:r>
        <w:br/>
      </w:r>
      <w:r>
        <w:rPr>
          <w:b/>
        </w:rPr>
        <w:t>Lời giải</w:t>
      </w:r>
      <w:r>
        <w:br/>
      </w:r>
      <w:r>
        <w:t>Số bàn thắng trung bình của đội tuyển bóng đá nam U22 Việt Nam trong mỗi trận đấu   chính là số trung bình cộng của mẫu số liệu về số bàn thắng của đội tuyển Việt Nam và  là:</w:t>
      </w:r>
      <w:r>
        <w:br/>
      </w:r>
      <w:r>
        <w:t>¯</w:t>
      </w:r>
      <w:r>
        <w:t>x</w:t>
      </w:r>
      <w:r>
        <w:t>=</w:t>
      </w:r>
      <w:r>
        <w:t>6</w:t>
      </w:r>
      <w:r>
        <w:t>+</w:t>
      </w:r>
      <w:r>
        <w:t>6</w:t>
      </w:r>
      <w:r>
        <w:t>+</w:t>
      </w:r>
      <w:r>
        <w:t>2</w:t>
      </w:r>
      <w:r>
        <w:t>+</w:t>
      </w:r>
      <w:r>
        <w:t>1</w:t>
      </w:r>
      <w:r>
        <w:t>+</w:t>
      </w:r>
      <w:r>
        <w:t>2</w:t>
      </w:r>
      <w:r>
        <w:t>+</w:t>
      </w:r>
      <w:r>
        <w:t>4</w:t>
      </w:r>
      <w:r>
        <w:t>+</w:t>
      </w:r>
      <w:r>
        <w:t>3</w:t>
      </w:r>
      <w:r>
        <w:t>7</w:t>
      </w:r>
      <w:r>
        <w:t>≈</w:t>
      </w:r>
      <w:r>
        <w:t>3,43</w:t>
      </w:r>
      <w:r>
        <w:t>x¯=(6+6+2+1+2+4+3)/(7)≈3,43</w:t>
      </w:r>
      <w:r>
        <w:t>.</w:t>
      </w:r>
      <w:r>
        <w:br/>
      </w:r>
      <w:r>
        <w:t>Vậy số bàn thắng trung bình của đội tuyển bóng đá nam U22 Việt Nam trong mỗi trận đấu là 3,43.</w:t>
      </w:r>
      <w:r>
        <w:br/>
      </w:r>
      <w:r>
        <w:rPr>
          <w:b/>
        </w:rPr>
        <w:t xml:space="preserve">Giải </w:t>
      </w:r>
      <w:r>
        <w:rPr>
          <w:b/>
        </w:rPr>
        <w:t>Toán 10</w:t>
      </w:r>
      <w:r>
        <w:rPr>
          <w:b/>
        </w:rPr>
        <w:t xml:space="preserve"> </w:t>
      </w:r>
      <w:r>
        <w:rPr>
          <w:b/>
        </w:rPr>
        <w:t>trang 28</w:t>
      </w:r>
      <w:r>
        <w:rPr>
          <w:b/>
        </w:rPr>
        <w:t xml:space="preserve"> </w:t>
      </w:r>
      <w:r>
        <w:rPr>
          <w:b/>
        </w:rPr>
        <w:t>Tập 2</w:t>
      </w:r>
      <w:r>
        <w:br/>
      </w:r>
      <w:r>
        <w:rPr>
          <w:b/>
        </w:rPr>
        <w:t xml:space="preserve">Hoạt động 2 trang 28 </w:t>
      </w:r>
      <w:r>
        <w:rPr>
          <w:b/>
        </w:rPr>
        <w:t>Toán 10 Tập 2</w:t>
      </w:r>
      <w:r>
        <w:rPr>
          <w:b/>
        </w:rPr>
        <w:t xml:space="preserve">: </w:t>
      </w:r>
      <w:r>
        <w:t xml:space="preserve">Điểm kiểm tra môn Toán của một nhóm gồm 9 học sinh như sau: </w:t>
      </w:r>
      <w:r>
        <w:br/>
      </w:r>
      <w:r>
        <w:t>1</w:t>
      </w:r>
      <w:r>
        <w:t xml:space="preserve"> </w:t>
      </w:r>
      <w:r>
        <w:t>1</w:t>
      </w:r>
      <w:r>
        <w:t xml:space="preserve"> </w:t>
      </w:r>
      <w:r>
        <w:t>3</w:t>
      </w:r>
      <w:r>
        <w:t xml:space="preserve"> </w:t>
      </w:r>
      <w:r>
        <w:t>6</w:t>
      </w:r>
      <w:r>
        <w:t xml:space="preserve"> </w:t>
      </w:r>
      <w:r>
        <w:t>7</w:t>
      </w:r>
      <w:r>
        <w:t xml:space="preserve"> </w:t>
      </w:r>
      <w:r>
        <w:t>8</w:t>
      </w:r>
      <w:r>
        <w:t xml:space="preserve"> </w:t>
      </w:r>
      <w:r>
        <w:t>8</w:t>
      </w:r>
      <w:r>
        <w:t xml:space="preserve"> </w:t>
      </w:r>
      <w:r>
        <w:t>9</w:t>
      </w:r>
      <w:r>
        <w:t xml:space="preserve"> </w:t>
      </w:r>
      <w:r>
        <w:t>10</w:t>
      </w:r>
      <w:r>
        <w:br/>
      </w:r>
      <w:r>
        <w:t>Tính số trung bình cộng của mẫu số liệu trên và nêu nhận xét.</w:t>
      </w:r>
      <w:r>
        <w:br/>
      </w:r>
      <w:r>
        <w:rPr>
          <w:b/>
        </w:rPr>
        <w:t>Lời giải</w:t>
      </w:r>
      <w:r>
        <w:br/>
      </w:r>
      <w:r>
        <w:t xml:space="preserve">Số trung bình cộng của mẫu số liệu là: </w:t>
      </w:r>
      <w:r>
        <w:br/>
      </w:r>
      <w:r>
        <w:t>¯</w:t>
      </w:r>
      <w:r>
        <w:t>x</w:t>
      </w:r>
      <w:r>
        <w:t>=</w:t>
      </w:r>
      <w:r>
        <w:t>1</w:t>
      </w:r>
      <w:r>
        <w:t>+</w:t>
      </w:r>
      <w:r>
        <w:t>1</w:t>
      </w:r>
      <w:r>
        <w:t>+</w:t>
      </w:r>
      <w:r>
        <w:t>3</w:t>
      </w:r>
      <w:r>
        <w:t>+</w:t>
      </w:r>
      <w:r>
        <w:t>6</w:t>
      </w:r>
      <w:r>
        <w:t>+</w:t>
      </w:r>
      <w:r>
        <w:t>7</w:t>
      </w:r>
      <w:r>
        <w:t>+</w:t>
      </w:r>
      <w:r>
        <w:t>8</w:t>
      </w:r>
      <w:r>
        <w:t>+</w:t>
      </w:r>
      <w:r>
        <w:t>8</w:t>
      </w:r>
      <w:r>
        <w:t>+</w:t>
      </w:r>
      <w:r>
        <w:t>9</w:t>
      </w:r>
      <w:r>
        <w:t>+</w:t>
      </w:r>
      <w:r>
        <w:t>10</w:t>
      </w:r>
      <w:r>
        <w:t>9</w:t>
      </w:r>
      <w:r>
        <w:t>≈</w:t>
      </w:r>
      <w:r>
        <w:t>5,9</w:t>
      </w:r>
      <w:r>
        <w:t>x¯=(1+1+3+6+7+8+8+9+10)/(9)≈5,9</w:t>
      </w:r>
      <w:r>
        <w:t>.</w:t>
      </w:r>
      <w:r>
        <w:br/>
      </w:r>
      <w:r>
        <w:t>Quan sát mẫu số liệu trên, ta thấy nhiều số liệu có sự chênh lệch lớn so với số trung bình cộng. Vì vậy, ta không thể lấy số trung bình cộng làm đại diện cho mẫu số liệu mà ta phải chọn số đặc trưng khác thích hợp hơn. Cụ thể, ta chọn số đứng chính giữa mẫu số liệu trên, tức là số 7, làm đại diện cho mẫu số liệu đó.</w:t>
      </w:r>
      <w:r>
        <w:br/>
      </w:r>
      <w:r>
        <w:rPr>
          <w:b/>
        </w:rPr>
        <w:t xml:space="preserve">Giải </w:t>
      </w:r>
      <w:r>
        <w:rPr>
          <w:b/>
        </w:rPr>
        <w:t>Toán 10</w:t>
      </w:r>
      <w:r>
        <w:rPr>
          <w:b/>
        </w:rPr>
        <w:t xml:space="preserve"> </w:t>
      </w:r>
      <w:r>
        <w:rPr>
          <w:b/>
        </w:rPr>
        <w:t>trang 29</w:t>
      </w:r>
      <w:r>
        <w:rPr>
          <w:b/>
        </w:rPr>
        <w:t xml:space="preserve"> </w:t>
      </w:r>
      <w:r>
        <w:rPr>
          <w:b/>
        </w:rPr>
        <w:t>Tập 2</w:t>
      </w:r>
      <w:r>
        <w:br/>
      </w:r>
      <w:r>
        <w:rPr>
          <w:b/>
        </w:rPr>
        <w:t xml:space="preserve">Luyện tập 2 trang 29 </w:t>
      </w:r>
      <w:r>
        <w:rPr>
          <w:b/>
        </w:rPr>
        <w:t>Toán 10 Tập 2</w:t>
      </w:r>
      <w:r>
        <w:rPr>
          <w:b/>
        </w:rPr>
        <w:t xml:space="preserve">: </w:t>
      </w:r>
      <w:r>
        <w:t xml:space="preserve">Nhiệt độ buổi tối ở Hà Nội ngày 21/11/2021 lúc 20 giờ, 21 giờ, 22 giờ, 23 giờ lần lượt là 26, 25, 23, 23 (đơn vị: °C). </w:t>
      </w:r>
      <w:r>
        <w:rPr>
          <w:i/>
        </w:rPr>
        <w:t>(Nguồn: https://accuweather.com)</w:t>
      </w:r>
      <w:r>
        <w:br/>
      </w:r>
      <w:r>
        <w:t>Tìm trung vị của mẫu số liệu trên.</w:t>
      </w:r>
      <w:r>
        <w:br/>
      </w:r>
      <w:r>
        <w:rPr>
          <w:b/>
        </w:rPr>
        <w:t>Lời giải</w:t>
      </w:r>
      <w:r>
        <w:br/>
      </w:r>
      <w:r>
        <w:t xml:space="preserve">Sắp xếp các số liệu của mẫu trên theo thứ tự không giảm ta được: </w:t>
      </w:r>
      <w:r>
        <w:br/>
      </w:r>
      <w:r>
        <w:t xml:space="preserve">23   </w:t>
      </w:r>
      <w:r>
        <w:t xml:space="preserve"> </w:t>
      </w:r>
      <w:r>
        <w:t xml:space="preserve"> </w:t>
      </w:r>
      <w:r>
        <w:t xml:space="preserve">23   </w:t>
      </w:r>
      <w:r>
        <w:t xml:space="preserve"> </w:t>
      </w:r>
      <w:r>
        <w:t xml:space="preserve"> </w:t>
      </w:r>
      <w:r>
        <w:t xml:space="preserve">25  </w:t>
      </w:r>
      <w:r>
        <w:t xml:space="preserve"> </w:t>
      </w:r>
      <w:r>
        <w:t xml:space="preserve"> </w:t>
      </w:r>
      <w:r>
        <w:t xml:space="preserve"> 26.</w:t>
      </w:r>
      <w:r>
        <w:br/>
      </w:r>
      <w:r>
        <w:t xml:space="preserve">Mẫu số liệu trên có 4 số. Số thứ hai và số thứ ba lần lượt là 23 và 25. </w:t>
      </w:r>
      <w:r>
        <w:br/>
      </w:r>
      <w:r>
        <w:t>Vậy M</w:t>
      </w:r>
      <w:r>
        <w:rPr>
          <w:vertAlign w:val="subscript"/>
        </w:rPr>
        <w:t>e</w:t>
      </w:r>
      <w:r>
        <w:t xml:space="preserve"> = </w:t>
      </w:r>
      <w:r>
        <w:t>23</w:t>
      </w:r>
      <w:r>
        <w:t>+</w:t>
      </w:r>
      <w:r>
        <w:t>25</w:t>
      </w:r>
      <w:r>
        <w:t>2</w:t>
      </w:r>
      <w:r>
        <w:t>=</w:t>
      </w:r>
      <w:r>
        <w:t>48</w:t>
      </w:r>
      <w:r>
        <w:t>2</w:t>
      </w:r>
      <w:r>
        <w:t>=</w:t>
      </w:r>
      <w:r>
        <w:t>24</w:t>
      </w:r>
      <w:r>
        <w:t>(23+25)/(2)=(48)/(2)=24</w:t>
      </w:r>
      <w:r>
        <w:t xml:space="preserve"> (°C).</w:t>
      </w:r>
      <w:r>
        <w:br/>
      </w:r>
      <w:r>
        <w:rPr>
          <w:b/>
        </w:rPr>
        <w:t xml:space="preserve">Giải </w:t>
      </w:r>
      <w:r>
        <w:rPr>
          <w:b/>
        </w:rPr>
        <w:t>Toán 10</w:t>
      </w:r>
      <w:r>
        <w:rPr>
          <w:b/>
        </w:rPr>
        <w:t xml:space="preserve"> </w:t>
      </w:r>
      <w:r>
        <w:rPr>
          <w:b/>
        </w:rPr>
        <w:t>trang 30</w:t>
      </w:r>
      <w:r>
        <w:rPr>
          <w:b/>
        </w:rPr>
        <w:t xml:space="preserve"> </w:t>
      </w:r>
      <w:r>
        <w:rPr>
          <w:b/>
        </w:rPr>
        <w:t>Tập 2</w:t>
      </w:r>
      <w:r>
        <w:br/>
      </w:r>
      <w:r>
        <w:rPr>
          <w:b/>
        </w:rPr>
        <w:t xml:space="preserve">Hoạt động 3 trang 30 </w:t>
      </w:r>
      <w:r>
        <w:rPr>
          <w:b/>
        </w:rPr>
        <w:t>Toán 10 Tập 2</w:t>
      </w:r>
      <w:r>
        <w:rPr>
          <w:b/>
        </w:rPr>
        <w:t xml:space="preserve">: </w:t>
      </w:r>
      <w:r>
        <w:t>Xét mẫu số liệu được xếp theo thứ tự tăng dần:</w:t>
      </w:r>
      <w:r>
        <w:br/>
      </w:r>
      <w:r>
        <w:t>1</w:t>
      </w:r>
      <w:r>
        <w:t xml:space="preserve"> </w:t>
      </w:r>
      <w:r>
        <w:t>2</w:t>
      </w:r>
      <w:r>
        <w:t xml:space="preserve"> </w:t>
      </w:r>
      <w:r>
        <w:t>3</w:t>
      </w:r>
      <w:r>
        <w:t xml:space="preserve"> </w:t>
      </w:r>
      <w:r>
        <w:t>4</w:t>
      </w:r>
      <w:r>
        <w:t xml:space="preserve"> </w:t>
      </w:r>
      <w:r>
        <w:t>5</w:t>
      </w:r>
      <w:r>
        <w:t xml:space="preserve"> </w:t>
      </w:r>
      <w:r>
        <w:t>6</w:t>
      </w:r>
      <w:r>
        <w:t xml:space="preserve"> </w:t>
      </w:r>
      <w:r>
        <w:t>7</w:t>
      </w:r>
      <w:r>
        <w:t xml:space="preserve"> </w:t>
      </w:r>
      <w:r>
        <w:t>8</w:t>
      </w:r>
      <w:r>
        <w:t xml:space="preserve"> </w:t>
      </w:r>
      <w:r>
        <w:t>9</w:t>
      </w:r>
      <w:r>
        <w:t xml:space="preserve"> </w:t>
      </w:r>
      <w:r>
        <w:t>10</w:t>
      </w:r>
      <w:r>
        <w:t xml:space="preserve"> </w:t>
      </w:r>
      <w:r>
        <w:t>11</w:t>
      </w:r>
      <w:r>
        <w:br/>
      </w:r>
      <w:r>
        <w:t>Tìm trung vị của mẫu số liệu trên.</w:t>
      </w:r>
      <w:r>
        <w:br/>
      </w:r>
      <w:r>
        <w:rPr>
          <w:b/>
        </w:rPr>
        <w:t>Lời giải</w:t>
      </w:r>
      <w:r>
        <w:br/>
      </w:r>
      <w:r>
        <w:t>Mẫu số liệu trên gồm 11 số và được sắp xếp theo thứ tự không giảm nên trung vị là số thứ sáu và là 6.</w:t>
      </w:r>
      <w:r>
        <w:br/>
      </w:r>
      <w:r>
        <w:t>Vậy M</w:t>
      </w:r>
      <w:r>
        <w:rPr>
          <w:vertAlign w:val="subscript"/>
        </w:rPr>
        <w:t>e</w:t>
      </w:r>
      <w:r>
        <w:t xml:space="preserve"> = 6.</w:t>
      </w:r>
      <w:r>
        <w:br/>
      </w:r>
      <w:r>
        <w:rPr>
          <w:b/>
        </w:rPr>
        <w:t xml:space="preserve">Giải </w:t>
      </w:r>
      <w:r>
        <w:rPr>
          <w:b/>
        </w:rPr>
        <w:t>Toán 10</w:t>
      </w:r>
      <w:r>
        <w:rPr>
          <w:b/>
        </w:rPr>
        <w:t xml:space="preserve"> </w:t>
      </w:r>
      <w:r>
        <w:rPr>
          <w:b/>
        </w:rPr>
        <w:t>trang 31</w:t>
      </w:r>
      <w:r>
        <w:rPr>
          <w:b/>
        </w:rPr>
        <w:t xml:space="preserve"> </w:t>
      </w:r>
      <w:r>
        <w:rPr>
          <w:b/>
        </w:rPr>
        <w:t>Tập 2</w:t>
      </w:r>
      <w:r>
        <w:br/>
      </w:r>
      <w:r>
        <w:rPr>
          <w:b/>
        </w:rPr>
        <w:t xml:space="preserve">Luyện tập 3 trang 31 </w:t>
      </w:r>
      <w:r>
        <w:rPr>
          <w:b/>
        </w:rPr>
        <w:t>Toán 10 Tập 2</w:t>
      </w:r>
      <w:r>
        <w:rPr>
          <w:b/>
        </w:rPr>
        <w:t xml:space="preserve">: </w:t>
      </w:r>
      <w:r>
        <w:t>Tìm tứ phân vị của mẫu số liệu:</w:t>
      </w:r>
      <w:r>
        <w:br/>
      </w:r>
      <w:r>
        <w:t xml:space="preserve">11 </w:t>
      </w:r>
      <w:r>
        <w:t xml:space="preserve"> </w:t>
      </w:r>
      <w:r>
        <w:t>48</w:t>
      </w:r>
      <w:r>
        <w:t xml:space="preserve"> </w:t>
      </w:r>
      <w:r>
        <w:t xml:space="preserve"> 62</w:t>
      </w:r>
      <w:r>
        <w:t xml:space="preserve"> </w:t>
      </w:r>
      <w:r>
        <w:t xml:space="preserve"> 81</w:t>
      </w:r>
      <w:r>
        <w:t xml:space="preserve"> </w:t>
      </w:r>
      <w:r>
        <w:t xml:space="preserve"> 93</w:t>
      </w:r>
      <w:r>
        <w:t xml:space="preserve"> </w:t>
      </w:r>
      <w:r>
        <w:t xml:space="preserve"> 99</w:t>
      </w:r>
      <w:r>
        <w:t xml:space="preserve"> </w:t>
      </w:r>
      <w:r>
        <w:t xml:space="preserve"> 127</w:t>
      </w:r>
      <w:r>
        <w:br/>
      </w:r>
      <w:r>
        <w:t>Biểu diễn tứ phân vị trên trục số.</w:t>
      </w:r>
      <w:r>
        <w:br/>
      </w:r>
      <w:r>
        <w:rPr>
          <w:b/>
        </w:rPr>
        <w:t>Lời giải</w:t>
      </w:r>
      <w:r>
        <w:br/>
      </w:r>
      <w:r>
        <w:t xml:space="preserve">Mẫu số liệu được sắp xếp theo thứ tự không giảm như sau: </w:t>
      </w:r>
      <w:r>
        <w:br/>
      </w:r>
      <w:r>
        <w:t>11</w:t>
      </w:r>
      <w:r>
        <w:t xml:space="preserve"> </w:t>
      </w:r>
      <w:r>
        <w:t xml:space="preserve"> 48</w:t>
      </w:r>
      <w:r>
        <w:t xml:space="preserve"> </w:t>
      </w:r>
      <w:r>
        <w:t xml:space="preserve"> 62</w:t>
      </w:r>
      <w:r>
        <w:t xml:space="preserve"> </w:t>
      </w:r>
      <w:r>
        <w:t xml:space="preserve"> 81</w:t>
      </w:r>
      <w:r>
        <w:t xml:space="preserve"> </w:t>
      </w:r>
      <w:r>
        <w:t xml:space="preserve"> 93</w:t>
      </w:r>
      <w:r>
        <w:t xml:space="preserve"> </w:t>
      </w:r>
      <w:r>
        <w:t xml:space="preserve"> 99</w:t>
      </w:r>
      <w:r>
        <w:t xml:space="preserve"> </w:t>
      </w:r>
      <w:r>
        <w:t xml:space="preserve"> 127</w:t>
      </w:r>
      <w:r>
        <w:br/>
      </w:r>
      <w:r>
        <w:t>Trung vị của mẫu số liệu là: Q</w:t>
      </w:r>
      <w:r>
        <w:rPr>
          <w:vertAlign w:val="subscript"/>
        </w:rPr>
        <w:t>2</w:t>
      </w:r>
      <w:r>
        <w:t xml:space="preserve"> = 81. </w:t>
      </w:r>
      <w:r>
        <w:br/>
      </w:r>
      <w:r>
        <w:t>Trung vị của dãy 11, 48, 62 là: Q</w:t>
      </w:r>
      <w:r>
        <w:rPr>
          <w:vertAlign w:val="subscript"/>
        </w:rPr>
        <w:t>1</w:t>
      </w:r>
      <w:r>
        <w:t xml:space="preserve"> = 48.</w:t>
      </w:r>
      <w:r>
        <w:br/>
      </w:r>
      <w:r>
        <w:t>Trung vị của dãy 93, 99, 127 là: Q</w:t>
      </w:r>
      <w:r>
        <w:rPr>
          <w:vertAlign w:val="subscript"/>
        </w:rPr>
        <w:t>3</w:t>
      </w:r>
      <w:r>
        <w:t xml:space="preserve"> = 99.</w:t>
      </w:r>
      <w:r>
        <w:br/>
      </w:r>
      <w:r>
        <w:t>Vậy Q</w:t>
      </w:r>
      <w:r>
        <w:rPr>
          <w:vertAlign w:val="subscript"/>
        </w:rPr>
        <w:t>1</w:t>
      </w:r>
      <w:r>
        <w:t xml:space="preserve"> = 48, Q</w:t>
      </w:r>
      <w:r>
        <w:rPr>
          <w:vertAlign w:val="subscript"/>
        </w:rPr>
        <w:t>2</w:t>
      </w:r>
      <w:r>
        <w:t xml:space="preserve"> = 81, Q</w:t>
      </w:r>
      <w:r>
        <w:rPr>
          <w:vertAlign w:val="subscript"/>
        </w:rPr>
        <w:t>3</w:t>
      </w:r>
      <w:r>
        <w:t xml:space="preserve"> = 99. </w:t>
      </w:r>
      <w:r>
        <w:br/>
      </w:r>
      <w:r>
        <w:t xml:space="preserve">Tứ phân vị đó được biểu diễn trên trục số như sau: </w:t>
      </w:r>
      <w:r>
        <w:br/>
      </w:r>
      <w:r>
        <w:drawing>
          <wp:inline xmlns:a="http://schemas.openxmlformats.org/drawingml/2006/main" xmlns:pic="http://schemas.openxmlformats.org/drawingml/2006/picture">
            <wp:extent cx="5715000" cy="1552575"/>
            <wp:docPr id="2" name="Picture 2"/>
            <wp:cNvGraphicFramePr>
              <a:graphicFrameLocks noChangeAspect="1"/>
            </wp:cNvGraphicFramePr>
            <a:graphic>
              <a:graphicData uri="http://schemas.openxmlformats.org/drawingml/2006/picture">
                <pic:pic>
                  <pic:nvPicPr>
                    <pic:cNvPr id="0" name="temp_inline_af6bf82a86f94e189cec2324497013b0.jpg"/>
                    <pic:cNvPicPr/>
                  </pic:nvPicPr>
                  <pic:blipFill>
                    <a:blip r:embed="rId10"/>
                    <a:stretch>
                      <a:fillRect/>
                    </a:stretch>
                  </pic:blipFill>
                  <pic:spPr>
                    <a:xfrm>
                      <a:off x="0" y="0"/>
                      <a:ext cx="5715000" cy="1552575"/>
                    </a:xfrm>
                    <a:prstGeom prst="rect"/>
                  </pic:spPr>
                </pic:pic>
              </a:graphicData>
            </a:graphic>
          </wp:inline>
        </w:drawing>
      </w:r>
      <w:r>
        <w:t xml:space="preserve"> </w:t>
      </w:r>
      <w:r>
        <w:br/>
      </w:r>
      <w:r>
        <w:rPr>
          <w:b/>
        </w:rPr>
        <w:t xml:space="preserve">Giải </w:t>
      </w:r>
      <w:r>
        <w:rPr>
          <w:b/>
        </w:rPr>
        <w:t>Toán 10</w:t>
      </w:r>
      <w:r>
        <w:rPr>
          <w:b/>
        </w:rPr>
        <w:t xml:space="preserve"> </w:t>
      </w:r>
      <w:r>
        <w:rPr>
          <w:b/>
        </w:rPr>
        <w:t>trang 32</w:t>
      </w:r>
      <w:r>
        <w:rPr>
          <w:b/>
        </w:rPr>
        <w:t xml:space="preserve"> </w:t>
      </w:r>
      <w:r>
        <w:rPr>
          <w:b/>
        </w:rPr>
        <w:t>Tập 2</w:t>
      </w:r>
      <w:r>
        <w:br/>
      </w:r>
      <w:r>
        <w:rPr>
          <w:b/>
        </w:rPr>
        <w:t xml:space="preserve">Hoạt động 4 trang 32 </w:t>
      </w:r>
      <w:r>
        <w:rPr>
          <w:b/>
        </w:rPr>
        <w:t>Toán 10 Tập 2</w:t>
      </w:r>
      <w:r>
        <w:rPr>
          <w:b/>
        </w:rPr>
        <w:t xml:space="preserve">: </w:t>
      </w:r>
      <w:r>
        <w:t xml:space="preserve">Bác Tâm khai trương cửa hàng bán áo sơ mi nam. Số áo cửa hàng đã bán ra trong tháng đầu tiên được thống kê trong bảng tần số sau: </w:t>
      </w:r>
      <w:r>
        <w:br/>
      </w:r>
      <w:r>
        <w:br/>
      </w:r>
      <w:r>
        <w:br/>
      </w:r>
      <w:r>
        <w:br/>
      </w:r>
      <w:r>
        <w:br/>
      </w:r>
      <w:r>
        <w:br/>
      </w:r>
      <w:r>
        <w:t>Cỡ áo</w:t>
      </w:r>
      <w:r>
        <w:br/>
      </w:r>
      <w:r>
        <w:br/>
      </w:r>
      <w:r>
        <w:br/>
      </w:r>
      <w:r>
        <w:t>37</w:t>
      </w:r>
      <w:r>
        <w:br/>
      </w:r>
      <w:r>
        <w:br/>
      </w:r>
      <w:r>
        <w:br/>
      </w:r>
      <w:r>
        <w:t>38</w:t>
      </w:r>
      <w:r>
        <w:br/>
      </w:r>
      <w:r>
        <w:br/>
      </w:r>
      <w:r>
        <w:br/>
      </w:r>
      <w:r>
        <w:t>39</w:t>
      </w:r>
      <w:r>
        <w:br/>
      </w:r>
      <w:r>
        <w:br/>
      </w:r>
      <w:r>
        <w:br/>
      </w:r>
      <w:r>
        <w:t>40</w:t>
      </w:r>
      <w:r>
        <w:br/>
      </w:r>
      <w:r>
        <w:br/>
      </w:r>
      <w:r>
        <w:br/>
      </w:r>
      <w:r>
        <w:t>41</w:t>
      </w:r>
      <w:r>
        <w:br/>
      </w:r>
      <w:r>
        <w:br/>
      </w:r>
      <w:r>
        <w:br/>
      </w:r>
      <w:r>
        <w:t>42</w:t>
      </w:r>
      <w:r>
        <w:br/>
      </w:r>
      <w:r>
        <w:br/>
      </w:r>
      <w:r>
        <w:br/>
      </w:r>
      <w:r>
        <w:t>43</w:t>
      </w:r>
      <w:r>
        <w:br/>
      </w:r>
      <w:r>
        <w:br/>
      </w:r>
      <w:r>
        <w:br/>
      </w:r>
      <w:r>
        <w:br/>
      </w:r>
      <w:r>
        <w:br/>
      </w:r>
      <w:r>
        <w:t>Tần số</w:t>
      </w:r>
      <w:r>
        <w:br/>
      </w:r>
      <w:r>
        <w:t>(Số áo bán được)</w:t>
      </w:r>
      <w:r>
        <w:br/>
      </w:r>
      <w:r>
        <w:br/>
      </w:r>
      <w:r>
        <w:br/>
      </w:r>
      <w:r>
        <w:t>15</w:t>
      </w:r>
      <w:r>
        <w:br/>
      </w:r>
      <w:r>
        <w:br/>
      </w:r>
      <w:r>
        <w:br/>
      </w:r>
      <w:r>
        <w:t>46</w:t>
      </w:r>
      <w:r>
        <w:br/>
      </w:r>
      <w:r>
        <w:br/>
      </w:r>
      <w:r>
        <w:br/>
      </w:r>
      <w:r>
        <w:t>62</w:t>
      </w:r>
      <w:r>
        <w:br/>
      </w:r>
      <w:r>
        <w:br/>
      </w:r>
      <w:r>
        <w:br/>
      </w:r>
      <w:r>
        <w:t>81</w:t>
      </w:r>
      <w:r>
        <w:br/>
      </w:r>
      <w:r>
        <w:br/>
      </w:r>
      <w:r>
        <w:br/>
      </w:r>
      <w:r>
        <w:t>51</w:t>
      </w:r>
      <w:r>
        <w:br/>
      </w:r>
      <w:r>
        <w:br/>
      </w:r>
      <w:r>
        <w:br/>
      </w:r>
      <w:r>
        <w:t>20</w:t>
      </w:r>
      <w:r>
        <w:br/>
      </w:r>
      <w:r>
        <w:br/>
      </w:r>
      <w:r>
        <w:br/>
      </w:r>
      <w:r>
        <w:t>3</w:t>
      </w:r>
      <w:r>
        <w:br/>
      </w:r>
      <w:r>
        <w:br/>
      </w:r>
      <w:r>
        <w:br/>
      </w:r>
      <w:r>
        <w:br/>
      </w:r>
      <w:r>
        <w:br/>
      </w:r>
      <w:r>
        <w:br/>
      </w:r>
      <w:r>
        <w:t xml:space="preserve"> </w:t>
      </w:r>
      <w:r>
        <w:br/>
      </w:r>
      <w:r>
        <w:t xml:space="preserve">Cỡ áo nào cửa hàng bác Tâm bán được nhiều nhất trong tháng đầu tiên? </w:t>
      </w:r>
      <w:r>
        <w:br/>
      </w:r>
      <w:r>
        <w:rPr>
          <w:b/>
        </w:rPr>
        <w:t>Lời giải</w:t>
      </w:r>
      <w:r>
        <w:br/>
      </w:r>
      <w:r>
        <w:t xml:space="preserve">Quan sát bảng tần số đã cho, ta thấy cỡ áo 40 bán được 81 cái áo, đây là cỡ áo bán được nhiều nhất trong tháng đầu tiên tại cửa hàng của bác Tâm. </w:t>
      </w:r>
      <w:r>
        <w:br/>
      </w:r>
      <w:r>
        <w:t xml:space="preserve">Vậy cỡ áo 40 bán được nhiều nhất. </w:t>
      </w:r>
      <w:r>
        <w:br/>
      </w:r>
      <w:r>
        <w:rPr>
          <w:b/>
        </w:rPr>
        <w:t xml:space="preserve">Luyện tập 4 trang 32 </w:t>
      </w:r>
      <w:r>
        <w:rPr>
          <w:b/>
        </w:rPr>
        <w:t>Toán 10 Tập 2</w:t>
      </w:r>
      <w:r>
        <w:rPr>
          <w:b/>
        </w:rPr>
        <w:t xml:space="preserve">: </w:t>
      </w:r>
      <w:r>
        <w:t>Kết quả thi thử môn Toán của lớp 10A như sau:</w:t>
      </w:r>
      <w:r>
        <w:br/>
      </w:r>
      <w:r>
        <w:t>5    6    7    5    6    9    10    8    5    5    4    5    4    5    7    4    5    8    9    10</w:t>
      </w:r>
      <w:r>
        <w:br/>
      </w:r>
      <w:r>
        <w:t>5    4    5    6    5    7     5     8    4    9    5    6    5    6    8    8    7    9    7     9</w:t>
      </w:r>
      <w:r>
        <w:br/>
      </w:r>
      <w:r>
        <w:t>a) Mốt của mẫu số liệu trên là bao nhiêu?</w:t>
      </w:r>
      <w:r>
        <w:br/>
      </w:r>
      <w:r>
        <w:t>b) Tính tỉ lệ số học sinh lớp 10A đạt điểm từ 8 trở lên. Tỉ lệ đó phản ánh điều gì?</w:t>
      </w:r>
      <w:r>
        <w:br/>
      </w:r>
      <w:r>
        <w:rPr>
          <w:b/>
        </w:rPr>
        <w:t>Lời giải</w:t>
      </w:r>
      <w:r>
        <w:br/>
      </w:r>
      <w:r>
        <w:t>Từ mẫu số liệu đã cho ta lập được bảng tần số như sau:</w:t>
      </w:r>
      <w:r>
        <w:br/>
      </w:r>
      <w:r>
        <w:br/>
      </w:r>
      <w:r>
        <w:br/>
      </w:r>
      <w:r>
        <w:br/>
      </w:r>
      <w:r>
        <w:br/>
      </w:r>
      <w:r>
        <w:br/>
      </w:r>
      <w:r>
        <w:rPr>
          <w:b/>
        </w:rPr>
        <w:t>Điểm</w:t>
      </w:r>
      <w:r>
        <w:br/>
      </w:r>
      <w:r>
        <w:br/>
      </w:r>
      <w:r>
        <w:br/>
      </w:r>
      <w:r>
        <w:t>4</w:t>
      </w:r>
      <w:r>
        <w:br/>
      </w:r>
      <w:r>
        <w:br/>
      </w:r>
      <w:r>
        <w:br/>
      </w:r>
      <w:r>
        <w:t>5</w:t>
      </w:r>
      <w:r>
        <w:br/>
      </w:r>
      <w:r>
        <w:br/>
      </w:r>
      <w:r>
        <w:br/>
      </w:r>
      <w:r>
        <w:t>6</w:t>
      </w:r>
      <w:r>
        <w:br/>
      </w:r>
      <w:r>
        <w:br/>
      </w:r>
      <w:r>
        <w:br/>
      </w:r>
      <w:r>
        <w:t>7</w:t>
      </w:r>
      <w:r>
        <w:br/>
      </w:r>
      <w:r>
        <w:br/>
      </w:r>
      <w:r>
        <w:br/>
      </w:r>
      <w:r>
        <w:t>8</w:t>
      </w:r>
      <w:r>
        <w:br/>
      </w:r>
      <w:r>
        <w:br/>
      </w:r>
      <w:r>
        <w:br/>
      </w:r>
      <w:r>
        <w:t>9</w:t>
      </w:r>
      <w:r>
        <w:br/>
      </w:r>
      <w:r>
        <w:br/>
      </w:r>
      <w:r>
        <w:br/>
      </w:r>
      <w:r>
        <w:t>10</w:t>
      </w:r>
      <w:r>
        <w:br/>
      </w:r>
      <w:r>
        <w:br/>
      </w:r>
      <w:r>
        <w:br/>
      </w:r>
      <w:r>
        <w:br/>
      </w:r>
      <w:r>
        <w:br/>
      </w:r>
      <w:r>
        <w:rPr>
          <w:b/>
        </w:rPr>
        <w:t>Tần số</w:t>
      </w:r>
      <w:r>
        <w:br/>
      </w:r>
      <w:r>
        <w:br/>
      </w:r>
      <w:r>
        <w:br/>
      </w:r>
      <w:r>
        <w:t>5</w:t>
      </w:r>
      <w:r>
        <w:br/>
      </w:r>
      <w:r>
        <w:br/>
      </w:r>
      <w:r>
        <w:br/>
      </w:r>
      <w:r>
        <w:t>13</w:t>
      </w:r>
      <w:r>
        <w:br/>
      </w:r>
      <w:r>
        <w:br/>
      </w:r>
      <w:r>
        <w:br/>
      </w:r>
      <w:r>
        <w:t>5</w:t>
      </w:r>
      <w:r>
        <w:br/>
      </w:r>
      <w:r>
        <w:br/>
      </w:r>
      <w:r>
        <w:br/>
      </w:r>
      <w:r>
        <w:t>5</w:t>
      </w:r>
      <w:r>
        <w:br/>
      </w:r>
      <w:r>
        <w:br/>
      </w:r>
      <w:r>
        <w:br/>
      </w:r>
      <w:r>
        <w:t>5</w:t>
      </w:r>
      <w:r>
        <w:br/>
      </w:r>
      <w:r>
        <w:br/>
      </w:r>
      <w:r>
        <w:br/>
      </w:r>
      <w:r>
        <w:t>5</w:t>
      </w:r>
      <w:r>
        <w:br/>
      </w:r>
      <w:r>
        <w:br/>
      </w:r>
      <w:r>
        <w:br/>
      </w:r>
      <w:r>
        <w:t>2</w:t>
      </w:r>
      <w:r>
        <w:br/>
      </w:r>
      <w:r>
        <w:br/>
      </w:r>
      <w:r>
        <w:br/>
      </w:r>
      <w:r>
        <w:br/>
      </w:r>
      <w:r>
        <w:br/>
      </w:r>
      <w:r>
        <w:br/>
      </w:r>
      <w:r>
        <w:t xml:space="preserve"> </w:t>
      </w:r>
      <w:r>
        <w:br/>
      </w:r>
      <w:r>
        <w:t>a) Từ bảng tần số trên ta thấy điểm 5 có tần số lớn nhất (là 13), do đó mốt của mẫu số liệu trên là M</w:t>
      </w:r>
      <w:r>
        <w:rPr>
          <w:vertAlign w:val="subscript"/>
        </w:rPr>
        <w:t>0</w:t>
      </w:r>
      <w:r>
        <w:t xml:space="preserve"> = 5. </w:t>
      </w:r>
      <w:r>
        <w:br/>
      </w:r>
      <w:r>
        <w:t>b) Tỉ lệ số học sinh lớp 10A đạt điểm từ 8 trở lên là:</w:t>
      </w:r>
      <w:r>
        <w:br/>
      </w:r>
      <w:r>
        <w:t>5</w:t>
      </w:r>
      <w:r>
        <w:t>+</w:t>
      </w:r>
      <w:r>
        <w:t>5</w:t>
      </w:r>
      <w:r>
        <w:t>+</w:t>
      </w:r>
      <w:r>
        <w:t>2</w:t>
      </w:r>
      <w:r>
        <w:t>5</w:t>
      </w:r>
      <w:r>
        <w:t>+</w:t>
      </w:r>
      <w:r>
        <w:t>13</w:t>
      </w:r>
      <w:r>
        <w:t>+</w:t>
      </w:r>
      <w:r>
        <w:t>5</w:t>
      </w:r>
      <w:r>
        <w:t>+</w:t>
      </w:r>
      <w:r>
        <w:t>5</w:t>
      </w:r>
      <w:r>
        <w:t>+</w:t>
      </w:r>
      <w:r>
        <w:t>5</w:t>
      </w:r>
      <w:r>
        <w:t>+</w:t>
      </w:r>
      <w:r>
        <w:t>5</w:t>
      </w:r>
      <w:r>
        <w:t>+</w:t>
      </w:r>
      <w:r>
        <w:t>2</w:t>
      </w:r>
      <w:r>
        <w:t>=</w:t>
      </w:r>
      <w:r>
        <w:t>12</w:t>
      </w:r>
      <w:r>
        <w:t>40</w:t>
      </w:r>
      <w:r>
        <w:t>=</w:t>
      </w:r>
      <w:r>
        <w:t>0,3</w:t>
      </w:r>
      <w:r>
        <w:t>(5+5+2)/(5+13+5+5+5+5+2)=(12)/(40)=0,3</w:t>
      </w:r>
      <w:r>
        <w:t>.</w:t>
      </w:r>
      <w:r>
        <w:br/>
      </w:r>
      <w:r>
        <w:t xml:space="preserve">Tỉ lệ trên phản ánh số học sinh đạt điểm từ 8 trở lên, tức là số học sinh đạt điểm giỏi của lớp 10A chiếm 0,3 lần số học sinh cả lớp. </w:t>
      </w:r>
      <w:r>
        <w:br/>
      </w:r>
      <w:r>
        <w:t xml:space="preserve">Vậy số học sinh đạt điểm giỏi của lớp 10A là chiếm 30% số học sinh cả lớp. </w:t>
      </w:r>
      <w:r>
        <w:br/>
      </w:r>
      <w:r>
        <w:rPr>
          <w:b/>
        </w:rPr>
        <w:t xml:space="preserve">Hoạt động 5 trang 32, 33 </w:t>
      </w:r>
      <w:r>
        <w:rPr>
          <w:b/>
        </w:rPr>
        <w:t>Toán 10 Tập 2</w:t>
      </w:r>
      <w:r>
        <w:rPr>
          <w:b/>
        </w:rPr>
        <w:t xml:space="preserve">: </w:t>
      </w:r>
      <w:r>
        <w:t xml:space="preserve">Đọc kĩ các nội dung sau: </w:t>
      </w:r>
      <w:r>
        <w:br/>
      </w:r>
      <w:r>
        <w:t xml:space="preserve">Sau khi thu thập, tổ chức, phân loại và biểu diễn số liệu bằng bảng hoặc biểu đồ, ta cần phân tích và xử lí các số liệu đó để xem xét tính hợp lí của số liệu thống kê, đặc biệt chỉ ra được những số liệu bất thường (hay còn gọi là dị biệt, trong tiếng Anh là Outliers). Ta có thể sử dụng các số liệu đặc trưng đo xu thế trung tâm cho mẫu số liệu không ghép nhóm để thực hiện điều đó. </w:t>
      </w:r>
      <w:r>
        <w:br/>
      </w:r>
      <w:r>
        <w:rPr>
          <w:b/>
        </w:rPr>
        <w:t>Lời giải</w:t>
      </w:r>
      <w:r>
        <w:br/>
      </w:r>
      <w:r>
        <w:t xml:space="preserve">Ta có thể sử dụng các số liệu đặc trưng đo xu thế trung tâm cho mẫu số liệu không ghép nhóm để kiểm tra tính hợp lí của số liệu thống kê, từ đó chỉ ra được những số liệu bất thường. </w:t>
      </w:r>
      <w:r>
        <w:br/>
      </w:r>
      <w:r>
        <w:rPr>
          <w:b/>
        </w:rPr>
        <w:t>B. Bài tập</w:t>
      </w:r>
      <w:r>
        <w:br/>
      </w:r>
      <w:r>
        <w:rPr>
          <w:b/>
        </w:rPr>
        <w:t xml:space="preserve">Giải </w:t>
      </w:r>
      <w:r>
        <w:rPr>
          <w:b/>
        </w:rPr>
        <w:t>Toán 10</w:t>
      </w:r>
      <w:r>
        <w:rPr>
          <w:b/>
        </w:rPr>
        <w:t xml:space="preserve"> </w:t>
      </w:r>
      <w:r>
        <w:rPr>
          <w:b/>
        </w:rPr>
        <w:t>trang 33</w:t>
      </w:r>
      <w:r>
        <w:rPr>
          <w:b/>
        </w:rPr>
        <w:t xml:space="preserve"> </w:t>
      </w:r>
      <w:r>
        <w:rPr>
          <w:b/>
        </w:rPr>
        <w:t>Tập 2</w:t>
      </w:r>
      <w:r>
        <w:br/>
      </w:r>
      <w:r>
        <w:rPr>
          <w:b/>
        </w:rPr>
        <w:t xml:space="preserve">Bài 1 trang 33 </w:t>
      </w:r>
      <w:r>
        <w:rPr>
          <w:b/>
        </w:rPr>
        <w:t>Toán 10 Tập 2</w:t>
      </w:r>
      <w:r>
        <w:rPr>
          <w:b/>
        </w:rPr>
        <w:t xml:space="preserve">: </w:t>
      </w:r>
      <w:r>
        <w:t>Chiều cao (đơn vị: xăng-ti-mét) của các bạn tổ I ở lớp 10A lần lượt là:</w:t>
      </w:r>
      <w:r>
        <w:br/>
      </w:r>
      <w:r>
        <w:t>165</w:t>
      </w:r>
      <w:r>
        <w:t xml:space="preserve"> </w:t>
      </w:r>
      <w:r>
        <w:t xml:space="preserve"> 155</w:t>
      </w:r>
      <w:r>
        <w:t xml:space="preserve"> </w:t>
      </w:r>
      <w:r>
        <w:t xml:space="preserve"> 171</w:t>
      </w:r>
      <w:r>
        <w:t xml:space="preserve"> </w:t>
      </w:r>
      <w:r>
        <w:t xml:space="preserve"> 167</w:t>
      </w:r>
      <w:r>
        <w:t xml:space="preserve"> </w:t>
      </w:r>
      <w:r>
        <w:t xml:space="preserve"> 159</w:t>
      </w:r>
      <w:r>
        <w:t xml:space="preserve"> </w:t>
      </w:r>
      <w:r>
        <w:t xml:space="preserve"> 175</w:t>
      </w:r>
      <w:r>
        <w:t xml:space="preserve"> </w:t>
      </w:r>
      <w:r>
        <w:t xml:space="preserve"> 165 </w:t>
      </w:r>
      <w:r>
        <w:t xml:space="preserve"> </w:t>
      </w:r>
      <w:r>
        <w:t xml:space="preserve"> 160 </w:t>
      </w:r>
      <w:r>
        <w:t xml:space="preserve"> </w:t>
      </w:r>
      <w:r>
        <w:t>158</w:t>
      </w:r>
      <w:r>
        <w:br/>
      </w:r>
      <w:r>
        <w:t xml:space="preserve">Đối với mẫu số liệu trên, hãy tìm: </w:t>
      </w:r>
      <w:r>
        <w:br/>
      </w:r>
      <w:r>
        <w:t xml:space="preserve">a) Số trung bình cộng; </w:t>
      </w:r>
      <w:r>
        <w:br/>
      </w:r>
      <w:r>
        <w:t xml:space="preserve">b) Trung vị; </w:t>
      </w:r>
      <w:r>
        <w:br/>
      </w:r>
      <w:r>
        <w:t xml:space="preserve">c) Mốt; </w:t>
      </w:r>
      <w:r>
        <w:br/>
      </w:r>
      <w:r>
        <w:t>d) Tứ phân vị.</w:t>
      </w:r>
      <w:r>
        <w:br/>
      </w:r>
      <w:r>
        <w:rPr>
          <w:b/>
        </w:rPr>
        <w:t>Lời giải</w:t>
      </w:r>
      <w:r>
        <w:br/>
      </w:r>
      <w:r>
        <w:t>a) Số trung bình cộng của mẫu số liệu trên là:</w:t>
      </w:r>
      <w:r>
        <w:br/>
      </w:r>
      <w:r>
        <w:t>¯</w:t>
      </w:r>
      <w:r>
        <w:t>x</w:t>
      </w:r>
      <w:r>
        <w:t>=</w:t>
      </w:r>
      <w:r>
        <w:t>165</w:t>
      </w:r>
      <w:r>
        <w:t xml:space="preserve"> </w:t>
      </w:r>
      <w:r>
        <w:t>+</w:t>
      </w:r>
      <w:r>
        <w:t>155</w:t>
      </w:r>
      <w:r>
        <w:t xml:space="preserve"> </w:t>
      </w:r>
      <w:r>
        <w:t>+</w:t>
      </w:r>
      <w:r>
        <w:t>171</w:t>
      </w:r>
      <w:r>
        <w:t xml:space="preserve"> </w:t>
      </w:r>
      <w:r>
        <w:t>+</w:t>
      </w:r>
      <w:r>
        <w:t>167</w:t>
      </w:r>
      <w:r>
        <w:t xml:space="preserve"> </w:t>
      </w:r>
      <w:r>
        <w:t>+</w:t>
      </w:r>
      <w:r>
        <w:t>159</w:t>
      </w:r>
      <w:r>
        <w:t xml:space="preserve"> </w:t>
      </w:r>
      <w:r>
        <w:t>+</w:t>
      </w:r>
      <w:r>
        <w:t>175</w:t>
      </w:r>
      <w:r>
        <w:t xml:space="preserve"> </w:t>
      </w:r>
      <w:r>
        <w:t>+</w:t>
      </w:r>
      <w:r>
        <w:t>165</w:t>
      </w:r>
      <w:r>
        <w:t xml:space="preserve"> </w:t>
      </w:r>
      <w:r>
        <w:t>+</w:t>
      </w:r>
      <w:r>
        <w:t>160</w:t>
      </w:r>
      <w:r>
        <w:t xml:space="preserve"> </w:t>
      </w:r>
      <w:r>
        <w:t>+</w:t>
      </w:r>
      <w:r>
        <w:t>158</w:t>
      </w:r>
      <w:r>
        <w:t>9</w:t>
      </w:r>
      <w:r>
        <w:t>≈</w:t>
      </w:r>
      <w:r>
        <w:t>163,9</w:t>
      </w:r>
      <w:r>
        <w:t>x¯=(165 +155 +171 +167 +159 +175 +165 +160 +158)/(9)≈163,9</w:t>
      </w:r>
      <w:r>
        <w:t>.</w:t>
      </w:r>
      <w:r>
        <w:br/>
      </w:r>
      <w:r>
        <w:t xml:space="preserve">b) Sắp xếp mẫu số liệu đã cho theo thứ tự không giảm ta được: </w:t>
      </w:r>
      <w:r>
        <w:br/>
      </w:r>
      <w:r>
        <w:t>155</w:t>
      </w:r>
      <w:r>
        <w:t xml:space="preserve"> </w:t>
      </w:r>
      <w:r>
        <w:t xml:space="preserve"> 158 </w:t>
      </w:r>
      <w:r>
        <w:t xml:space="preserve"> </w:t>
      </w:r>
      <w:r>
        <w:t>159</w:t>
      </w:r>
      <w:r>
        <w:t xml:space="preserve"> </w:t>
      </w:r>
      <w:r>
        <w:t xml:space="preserve"> 160</w:t>
      </w:r>
      <w:r>
        <w:t xml:space="preserve"> </w:t>
      </w:r>
      <w:r>
        <w:t xml:space="preserve"> 165</w:t>
      </w:r>
      <w:r>
        <w:t xml:space="preserve"> </w:t>
      </w:r>
      <w:r>
        <w:t xml:space="preserve"> 165 </w:t>
      </w:r>
      <w:r>
        <w:t xml:space="preserve"> </w:t>
      </w:r>
      <w:r>
        <w:t>167</w:t>
      </w:r>
      <w:r>
        <w:t xml:space="preserve"> </w:t>
      </w:r>
      <w:r>
        <w:t xml:space="preserve"> 171</w:t>
      </w:r>
      <w:r>
        <w:t xml:space="preserve"> </w:t>
      </w:r>
      <w:r>
        <w:t>175</w:t>
      </w:r>
      <w:r>
        <w:br/>
      </w:r>
      <w:r>
        <w:t>Mẫu có 9 số liệu nên trung vị là số thứ năm, do đó M</w:t>
      </w:r>
      <w:r>
        <w:rPr>
          <w:vertAlign w:val="subscript"/>
        </w:rPr>
        <w:t>e</w:t>
      </w:r>
      <w:r>
        <w:t xml:space="preserve"> = 165. </w:t>
      </w:r>
      <w:r>
        <w:br/>
      </w:r>
      <w:r>
        <w:t>c) Số liệu 165 có tần số lớn nhất, do đó mốt của mẫu số liệu là M</w:t>
      </w:r>
      <w:r>
        <w:rPr>
          <w:vertAlign w:val="subscript"/>
        </w:rPr>
        <w:t>0</w:t>
      </w:r>
      <w:r>
        <w:t xml:space="preserve"> = 165. </w:t>
      </w:r>
      <w:r>
        <w:br/>
      </w:r>
      <w:r>
        <w:t>d) Trung vị của mẫu số liệu là M</w:t>
      </w:r>
      <w:r>
        <w:rPr>
          <w:vertAlign w:val="subscript"/>
        </w:rPr>
        <w:t>e</w:t>
      </w:r>
      <w:r>
        <w:t xml:space="preserve"> = 165 nên Q</w:t>
      </w:r>
      <w:r>
        <w:rPr>
          <w:vertAlign w:val="subscript"/>
        </w:rPr>
        <w:t>2</w:t>
      </w:r>
      <w:r>
        <w:t xml:space="preserve"> = 165. </w:t>
      </w:r>
      <w:r>
        <w:br/>
      </w:r>
      <w:r>
        <w:t>Trung vị của dãy 155, 158, 159, 160 là: Q</w:t>
      </w:r>
      <w:r>
        <w:rPr>
          <w:vertAlign w:val="subscript"/>
        </w:rPr>
        <w:t>1</w:t>
      </w:r>
      <w:r>
        <w:t xml:space="preserve"> = </w:t>
      </w:r>
      <w:r>
        <w:t>158</w:t>
      </w:r>
      <w:r>
        <w:t>+</w:t>
      </w:r>
      <w:r>
        <w:t>159</w:t>
      </w:r>
      <w:r>
        <w:t>2</w:t>
      </w:r>
      <w:r>
        <w:t>=</w:t>
      </w:r>
      <w:r>
        <w:t>158,5</w:t>
      </w:r>
      <w:r>
        <w:t>(158+159)/(2)=158,5</w:t>
      </w:r>
      <w:r>
        <w:t xml:space="preserve">. </w:t>
      </w:r>
      <w:r>
        <w:br/>
      </w:r>
      <w:r>
        <w:t>Trung vị của dãy 165, 167, 171, 175 là: Q</w:t>
      </w:r>
      <w:r>
        <w:rPr>
          <w:vertAlign w:val="subscript"/>
        </w:rPr>
        <w:t>3</w:t>
      </w:r>
      <w:r>
        <w:t xml:space="preserve"> = </w:t>
      </w:r>
      <w:r>
        <w:t>167</w:t>
      </w:r>
      <w:r>
        <w:t>+</w:t>
      </w:r>
      <w:r>
        <w:t>171</w:t>
      </w:r>
      <w:r>
        <w:t>2</w:t>
      </w:r>
      <w:r>
        <w:t>=</w:t>
      </w:r>
      <w:r>
        <w:t>169</w:t>
      </w:r>
      <w:r>
        <w:t>(167+171)/(2)=169</w:t>
      </w:r>
      <w:r>
        <w:t xml:space="preserve">. </w:t>
      </w:r>
      <w:r>
        <w:br/>
      </w:r>
      <w:r>
        <w:t>Vậy Q</w:t>
      </w:r>
      <w:r>
        <w:rPr>
          <w:vertAlign w:val="subscript"/>
        </w:rPr>
        <w:t>1</w:t>
      </w:r>
      <w:r>
        <w:t xml:space="preserve"> = 158,5; Q</w:t>
      </w:r>
      <w:r>
        <w:rPr>
          <w:vertAlign w:val="subscript"/>
        </w:rPr>
        <w:t>2</w:t>
      </w:r>
      <w:r>
        <w:t xml:space="preserve"> = 165; Q</w:t>
      </w:r>
      <w:r>
        <w:rPr>
          <w:vertAlign w:val="subscript"/>
        </w:rPr>
        <w:t>3</w:t>
      </w:r>
      <w:r>
        <w:t xml:space="preserve"> = 169.</w:t>
      </w:r>
      <w:r>
        <w:br/>
      </w:r>
      <w:r>
        <w:rPr>
          <w:b/>
        </w:rPr>
        <w:t xml:space="preserve">Giải </w:t>
      </w:r>
      <w:r>
        <w:rPr>
          <w:b/>
        </w:rPr>
        <w:t>Toán 10</w:t>
      </w:r>
      <w:r>
        <w:rPr>
          <w:b/>
        </w:rPr>
        <w:t xml:space="preserve"> </w:t>
      </w:r>
      <w:r>
        <w:rPr>
          <w:b/>
        </w:rPr>
        <w:t>trang 34</w:t>
      </w:r>
      <w:r>
        <w:rPr>
          <w:b/>
        </w:rPr>
        <w:t xml:space="preserve"> </w:t>
      </w:r>
      <w:r>
        <w:rPr>
          <w:b/>
        </w:rPr>
        <w:t>Tập 2</w:t>
      </w:r>
      <w:r>
        <w:br/>
      </w:r>
      <w:r>
        <w:rPr>
          <w:b/>
        </w:rPr>
        <w:t xml:space="preserve">Bài 2 trang 34 </w:t>
      </w:r>
      <w:r>
        <w:rPr>
          <w:b/>
        </w:rPr>
        <w:t>Toán 10 Tập 2</w:t>
      </w:r>
      <w:r>
        <w:rPr>
          <w:b/>
        </w:rPr>
        <w:t xml:space="preserve">: </w:t>
      </w:r>
      <w:r>
        <w:t>Số đôi giày bán ra trong Quý IV năm 2020 của một cửa hàng được thống kê trong bảng tần số sau:</w:t>
      </w:r>
      <w:r>
        <w:br/>
      </w:r>
      <w:r>
        <w:br/>
      </w:r>
      <w:r>
        <w:br/>
      </w:r>
      <w:r>
        <w:br/>
      </w:r>
      <w:r>
        <w:br/>
      </w:r>
      <w:r>
        <w:br/>
      </w:r>
      <w:r>
        <w:rPr>
          <w:b/>
        </w:rPr>
        <w:t>Cỡ giày</w:t>
      </w:r>
      <w:r>
        <w:br/>
      </w:r>
      <w:r>
        <w:br/>
      </w:r>
      <w:r>
        <w:br/>
      </w:r>
      <w:r>
        <w:rPr>
          <w:b/>
        </w:rPr>
        <w:t>37</w:t>
      </w:r>
      <w:r>
        <w:br/>
      </w:r>
      <w:r>
        <w:br/>
      </w:r>
      <w:r>
        <w:br/>
      </w:r>
      <w:r>
        <w:rPr>
          <w:b/>
        </w:rPr>
        <w:t>38</w:t>
      </w:r>
      <w:r>
        <w:br/>
      </w:r>
      <w:r>
        <w:br/>
      </w:r>
      <w:r>
        <w:br/>
      </w:r>
      <w:r>
        <w:rPr>
          <w:b/>
        </w:rPr>
        <w:t>39</w:t>
      </w:r>
      <w:r>
        <w:br/>
      </w:r>
      <w:r>
        <w:br/>
      </w:r>
      <w:r>
        <w:br/>
      </w:r>
      <w:r>
        <w:rPr>
          <w:b/>
        </w:rPr>
        <w:t>40</w:t>
      </w:r>
      <w:r>
        <w:br/>
      </w:r>
      <w:r>
        <w:br/>
      </w:r>
      <w:r>
        <w:br/>
      </w:r>
      <w:r>
        <w:rPr>
          <w:b/>
        </w:rPr>
        <w:t>41</w:t>
      </w:r>
      <w:r>
        <w:br/>
      </w:r>
      <w:r>
        <w:br/>
      </w:r>
      <w:r>
        <w:br/>
      </w:r>
      <w:r>
        <w:rPr>
          <w:b/>
        </w:rPr>
        <w:t>42</w:t>
      </w:r>
      <w:r>
        <w:br/>
      </w:r>
      <w:r>
        <w:br/>
      </w:r>
      <w:r>
        <w:br/>
      </w:r>
      <w:r>
        <w:rPr>
          <w:b/>
        </w:rPr>
        <w:t>43</w:t>
      </w:r>
      <w:r>
        <w:br/>
      </w:r>
      <w:r>
        <w:br/>
      </w:r>
      <w:r>
        <w:br/>
      </w:r>
      <w:r>
        <w:rPr>
          <w:b/>
        </w:rPr>
        <w:t>44</w:t>
      </w:r>
      <w:r>
        <w:br/>
      </w:r>
      <w:r>
        <w:br/>
      </w:r>
      <w:r>
        <w:br/>
      </w:r>
      <w:r>
        <w:br/>
      </w:r>
      <w:r>
        <w:br/>
      </w:r>
      <w:r>
        <w:t>Tần số (Số đôi giày bán được)</w:t>
      </w:r>
      <w:r>
        <w:br/>
      </w:r>
      <w:r>
        <w:br/>
      </w:r>
      <w:r>
        <w:br/>
      </w:r>
      <w:r>
        <w:t>40</w:t>
      </w:r>
      <w:r>
        <w:br/>
      </w:r>
      <w:r>
        <w:br/>
      </w:r>
      <w:r>
        <w:br/>
      </w:r>
      <w:r>
        <w:t>48</w:t>
      </w:r>
      <w:r>
        <w:br/>
      </w:r>
      <w:r>
        <w:br/>
      </w:r>
      <w:r>
        <w:br/>
      </w:r>
      <w:r>
        <w:t>52</w:t>
      </w:r>
      <w:r>
        <w:br/>
      </w:r>
      <w:r>
        <w:br/>
      </w:r>
      <w:r>
        <w:br/>
      </w:r>
      <w:r>
        <w:t>70</w:t>
      </w:r>
      <w:r>
        <w:br/>
      </w:r>
      <w:r>
        <w:br/>
      </w:r>
      <w:r>
        <w:br/>
      </w:r>
      <w:r>
        <w:t>54</w:t>
      </w:r>
      <w:r>
        <w:br/>
      </w:r>
      <w:r>
        <w:br/>
      </w:r>
      <w:r>
        <w:br/>
      </w:r>
      <w:r>
        <w:t>47</w:t>
      </w:r>
      <w:r>
        <w:br/>
      </w:r>
      <w:r>
        <w:br/>
      </w:r>
      <w:r>
        <w:br/>
      </w:r>
      <w:r>
        <w:t>28</w:t>
      </w:r>
      <w:r>
        <w:br/>
      </w:r>
      <w:r>
        <w:br/>
      </w:r>
      <w:r>
        <w:br/>
      </w:r>
      <w:r>
        <w:t>3</w:t>
      </w:r>
      <w:r>
        <w:br/>
      </w:r>
      <w:r>
        <w:br/>
      </w:r>
      <w:r>
        <w:br/>
      </w:r>
      <w:r>
        <w:br/>
      </w:r>
      <w:r>
        <w:br/>
      </w:r>
      <w:r>
        <w:br/>
      </w:r>
      <w:r>
        <w:t xml:space="preserve"> </w:t>
      </w:r>
      <w:r>
        <w:br/>
      </w:r>
      <w:r>
        <w:t>a) Mốt của mẫu số liệu trên là bao nhiêu?</w:t>
      </w:r>
      <w:r>
        <w:br/>
      </w:r>
      <w:r>
        <w:t>b) Cửa hàng đó nên nhập về nhiều hơn cỡ giày nào để bán trong tháng tiếp theo?</w:t>
      </w:r>
      <w:r>
        <w:br/>
      </w:r>
      <w:r>
        <w:rPr>
          <w:b/>
        </w:rPr>
        <w:t>Lời giải</w:t>
      </w:r>
      <w:r>
        <w:br/>
      </w:r>
      <w:r>
        <w:t>a) Từ bảng tần số đã cho, ta thấy cỡ giày 40 bán được nhiều nhất trong quý IV năm 2020 (70 đôi), do đó mốt của mẫu số liệu trên là M</w:t>
      </w:r>
      <w:r>
        <w:rPr>
          <w:vertAlign w:val="subscript"/>
        </w:rPr>
        <w:t>0</w:t>
      </w:r>
      <w:r>
        <w:t xml:space="preserve"> = 40. </w:t>
      </w:r>
      <w:r>
        <w:br/>
      </w:r>
      <w:r>
        <w:t>b) Cửa hàng đó nên nhập về nhiều hơn cỡ giày 40 để bán trong tháng tiếp theo.</w:t>
      </w:r>
      <w:r>
        <w:br/>
      </w:r>
      <w:r>
        <w:rPr>
          <w:b/>
        </w:rPr>
        <w:t xml:space="preserve">Bài 3 trang 34 </w:t>
      </w:r>
      <w:r>
        <w:rPr>
          <w:b/>
        </w:rPr>
        <w:t>Toán 10 Tập 2</w:t>
      </w:r>
      <w:r>
        <w:rPr>
          <w:b/>
        </w:rPr>
        <w:t xml:space="preserve">: </w:t>
      </w:r>
      <w:r>
        <w:t>Bảng 2</w:t>
      </w:r>
      <w:r>
        <w:t xml:space="preserve"> </w:t>
      </w:r>
      <w:r>
        <w:t xml:space="preserve">cho biết nhiệt độ trung bình các tháng trong năm ở Hà Nội. </w:t>
      </w:r>
      <w:r>
        <w:br/>
      </w:r>
      <w:r>
        <w:br/>
      </w:r>
      <w:r>
        <w:br/>
      </w:r>
      <w:r>
        <w:br/>
      </w:r>
      <w:r>
        <w:br/>
      </w:r>
      <w:r>
        <w:br/>
      </w:r>
      <w:r>
        <w:rPr>
          <w:b/>
        </w:rPr>
        <w:t>Tháng</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rPr>
          <w:b/>
        </w:rPr>
        <w:t>11</w:t>
      </w:r>
      <w:r>
        <w:br/>
      </w:r>
      <w:r>
        <w:br/>
      </w:r>
      <w:r>
        <w:br/>
      </w:r>
      <w:r>
        <w:rPr>
          <w:b/>
        </w:rPr>
        <w:t>12</w:t>
      </w:r>
      <w:r>
        <w:br/>
      </w:r>
      <w:r>
        <w:br/>
      </w:r>
      <w:r>
        <w:br/>
      </w:r>
      <w:r>
        <w:br/>
      </w:r>
      <w:r>
        <w:br/>
      </w:r>
      <w:r>
        <w:t>Nhiệt độ (°C)</w:t>
      </w:r>
      <w:r>
        <w:br/>
      </w:r>
      <w:r>
        <w:br/>
      </w:r>
      <w:r>
        <w:br/>
      </w:r>
      <w:r>
        <w:t>16,4</w:t>
      </w:r>
      <w:r>
        <w:br/>
      </w:r>
      <w:r>
        <w:br/>
      </w:r>
      <w:r>
        <w:br/>
      </w:r>
      <w:r>
        <w:t>17,0</w:t>
      </w:r>
      <w:r>
        <w:br/>
      </w:r>
      <w:r>
        <w:br/>
      </w:r>
      <w:r>
        <w:br/>
      </w:r>
      <w:r>
        <w:t>20,2</w:t>
      </w:r>
      <w:r>
        <w:br/>
      </w:r>
      <w:r>
        <w:br/>
      </w:r>
      <w:r>
        <w:br/>
      </w:r>
      <w:r>
        <w:t>23,7</w:t>
      </w:r>
      <w:r>
        <w:br/>
      </w:r>
      <w:r>
        <w:br/>
      </w:r>
      <w:r>
        <w:br/>
      </w:r>
      <w:r>
        <w:t>27,3</w:t>
      </w:r>
      <w:r>
        <w:br/>
      </w:r>
      <w:r>
        <w:br/>
      </w:r>
      <w:r>
        <w:br/>
      </w:r>
      <w:r>
        <w:t>28,8</w:t>
      </w:r>
      <w:r>
        <w:br/>
      </w:r>
      <w:r>
        <w:br/>
      </w:r>
      <w:r>
        <w:br/>
      </w:r>
      <w:r>
        <w:t>28,9</w:t>
      </w:r>
      <w:r>
        <w:br/>
      </w:r>
      <w:r>
        <w:br/>
      </w:r>
      <w:r>
        <w:br/>
      </w:r>
      <w:r>
        <w:t>28,2</w:t>
      </w:r>
      <w:r>
        <w:br/>
      </w:r>
      <w:r>
        <w:br/>
      </w:r>
      <w:r>
        <w:br/>
      </w:r>
      <w:r>
        <w:t>27,2</w:t>
      </w:r>
      <w:r>
        <w:br/>
      </w:r>
      <w:r>
        <w:br/>
      </w:r>
      <w:r>
        <w:br/>
      </w:r>
      <w:r>
        <w:t>24,6</w:t>
      </w:r>
      <w:r>
        <w:br/>
      </w:r>
      <w:r>
        <w:br/>
      </w:r>
      <w:r>
        <w:br/>
      </w:r>
      <w:r>
        <w:t>21,4</w:t>
      </w:r>
      <w:r>
        <w:br/>
      </w:r>
      <w:r>
        <w:br/>
      </w:r>
      <w:r>
        <w:br/>
      </w:r>
      <w:r>
        <w:t>18,2</w:t>
      </w:r>
      <w:r>
        <w:br/>
      </w:r>
      <w:r>
        <w:br/>
      </w:r>
      <w:r>
        <w:br/>
      </w:r>
      <w:r>
        <w:br/>
      </w:r>
      <w:r>
        <w:br/>
      </w:r>
      <w:r>
        <w:br/>
      </w:r>
      <w:r>
        <w:rPr>
          <w:i/>
        </w:rPr>
        <w:t>(Nguồn: Tập bản đồ Địa lí 6, NXB Giáo dục Việt Nam, 2020)</w:t>
      </w:r>
      <w:r>
        <w:br/>
      </w:r>
      <w:r>
        <w:t>Bảng 2</w:t>
      </w:r>
      <w:r>
        <w:br/>
      </w:r>
      <w:r>
        <w:t xml:space="preserve">a) Nhiệt độ trung bình trong năm ở Hà Nội là bao nhiêu? </w:t>
      </w:r>
      <w:r>
        <w:br/>
      </w:r>
      <w:r>
        <w:t>b) Nhiệt độ trung bình của tháng có giá trị thấp nhất là bao nhiêu độ C? Cao nhất là bao nhiêu độ C?</w:t>
      </w:r>
      <w:r>
        <w:br/>
      </w:r>
      <w:r>
        <w:rPr>
          <w:b/>
        </w:rPr>
        <w:t>Lời giải</w:t>
      </w:r>
      <w:r>
        <w:br/>
      </w:r>
      <w:r>
        <w:t>a) Nhiệt độ trung bình trong năm ở Hà Nội là:</w:t>
      </w:r>
      <w:r>
        <w:br/>
      </w:r>
      <w:r>
        <w:t>¯</w:t>
      </w:r>
      <w:r>
        <w:t>x</w:t>
      </w:r>
      <w:r>
        <w:t>=</w:t>
      </w:r>
      <w:r>
        <w:t>16,4</w:t>
      </w:r>
      <w:r>
        <w:t>+</w:t>
      </w:r>
      <w:r>
        <w:t>17,0</w:t>
      </w:r>
      <w:r>
        <w:t>+</w:t>
      </w:r>
      <w:r>
        <w:t>20,2</w:t>
      </w:r>
      <w:r>
        <w:t>+</w:t>
      </w:r>
      <w:r>
        <w:t>23,7</w:t>
      </w:r>
      <w:r>
        <w:t>+</w:t>
      </w:r>
      <w:r>
        <w:t>27,3</w:t>
      </w:r>
      <w:r>
        <w:t>+</w:t>
      </w:r>
      <w:r>
        <w:t>28,8</w:t>
      </w:r>
      <w:r>
        <w:t>+</w:t>
      </w:r>
      <w:r>
        <w:t>28,9</w:t>
      </w:r>
      <w:r>
        <w:t>+</w:t>
      </w:r>
      <w:r>
        <w:t>28,2</w:t>
      </w:r>
      <w:r>
        <w:t>+</w:t>
      </w:r>
      <w:r>
        <w:t>27,2</w:t>
      </w:r>
      <w:r>
        <w:t>+</w:t>
      </w:r>
      <w:r>
        <w:t>24,6</w:t>
      </w:r>
      <w:r>
        <w:t>+</w:t>
      </w:r>
      <w:r>
        <w:t>21,4</w:t>
      </w:r>
      <w:r>
        <w:t>+</w:t>
      </w:r>
      <w:r>
        <w:t>18,2</w:t>
      </w:r>
      <w:r>
        <w:t>12</w:t>
      </w:r>
      <w:r>
        <w:t>≈</w:t>
      </w:r>
      <w:r>
        <w:t>23,5</w:t>
      </w:r>
      <w:r>
        <w:t>x¯=(16,4+17,0+20,2+23,7+27,3+28,8+28,9+28,2+27,2+24,6+21,4+18,2)/(12)≈23,5</w:t>
      </w:r>
      <w:r>
        <w:br/>
      </w:r>
      <w:r>
        <w:t xml:space="preserve">b) Quan sát bảng 2, ta thấy: </w:t>
      </w:r>
      <w:r>
        <w:br/>
      </w:r>
      <w:r>
        <w:t xml:space="preserve">Nhiệt độ trung bình của tháng có giá trị thấp nhất là 16,4 độ C (tháng 1). </w:t>
      </w:r>
      <w:r>
        <w:br/>
      </w:r>
      <w:r>
        <w:t>Nhiệt độ trung bình của tháng có giá trị cao nhất là 28,9 độ C (tháng 7).</w:t>
      </w:r>
      <w:r>
        <w:br/>
      </w:r>
      <w:r>
        <w:rPr>
          <w:b/>
        </w:rPr>
        <w:t xml:space="preserve">Bài 4 trang 34 </w:t>
      </w:r>
      <w:r>
        <w:rPr>
          <w:b/>
        </w:rPr>
        <w:t>Toán 10 Tập 2</w:t>
      </w:r>
      <w:r>
        <w:rPr>
          <w:b/>
        </w:rPr>
        <w:t xml:space="preserve">: </w:t>
      </w:r>
      <w:r>
        <w:t>Bảng 3</w:t>
      </w:r>
      <w:r>
        <w:t xml:space="preserve"> </w:t>
      </w:r>
      <w:r>
        <w:t>cho biết tổng diện tích rừng từ năm 2008 đến năm 2019 ở nước ta.</w:t>
      </w:r>
      <w:r>
        <w:br/>
      </w:r>
      <w:r>
        <w:br/>
      </w:r>
      <w:r>
        <w:br/>
      </w:r>
      <w:r>
        <w:br/>
      </w:r>
      <w:r>
        <w:br/>
      </w:r>
      <w:r>
        <w:br/>
      </w:r>
      <w:r>
        <w:rPr>
          <w:b/>
        </w:rPr>
        <w:t>Năm</w:t>
      </w:r>
      <w:r>
        <w:br/>
      </w:r>
      <w:r>
        <w:br/>
      </w:r>
      <w:r>
        <w:br/>
      </w:r>
      <w:r>
        <w:rPr>
          <w:b/>
        </w:rPr>
        <w:t>2008</w:t>
      </w:r>
      <w:r>
        <w:br/>
      </w:r>
      <w:r>
        <w:br/>
      </w:r>
      <w:r>
        <w:br/>
      </w:r>
      <w:r>
        <w:rPr>
          <w:b/>
        </w:rPr>
        <w:t>2009</w:t>
      </w:r>
      <w:r>
        <w:br/>
      </w:r>
      <w:r>
        <w:br/>
      </w:r>
      <w:r>
        <w:br/>
      </w:r>
      <w:r>
        <w:rPr>
          <w:b/>
        </w:rPr>
        <w:t>2010</w:t>
      </w:r>
      <w:r>
        <w:br/>
      </w:r>
      <w:r>
        <w:br/>
      </w:r>
      <w:r>
        <w:br/>
      </w:r>
      <w:r>
        <w:rPr>
          <w:b/>
        </w:rPr>
        <w:t>2011</w:t>
      </w:r>
      <w:r>
        <w:br/>
      </w:r>
      <w:r>
        <w:br/>
      </w:r>
      <w:r>
        <w:br/>
      </w:r>
      <w:r>
        <w:rPr>
          <w:b/>
        </w:rPr>
        <w:t>2012</w:t>
      </w:r>
      <w:r>
        <w:br/>
      </w:r>
      <w:r>
        <w:br/>
      </w:r>
      <w:r>
        <w:br/>
      </w:r>
      <w:r>
        <w:rPr>
          <w:b/>
        </w:rPr>
        <w:t>2013</w:t>
      </w:r>
      <w:r>
        <w:br/>
      </w:r>
      <w:r>
        <w:br/>
      </w:r>
      <w:r>
        <w:br/>
      </w:r>
      <w:r>
        <w:rPr>
          <w:b/>
        </w:rPr>
        <w:t>2014</w:t>
      </w:r>
      <w:r>
        <w:br/>
      </w:r>
      <w:r>
        <w:br/>
      </w:r>
      <w:r>
        <w:br/>
      </w:r>
      <w:r>
        <w:rPr>
          <w:b/>
        </w:rPr>
        <w:t>2015</w:t>
      </w:r>
      <w:r>
        <w:br/>
      </w:r>
      <w:r>
        <w:br/>
      </w:r>
      <w:r>
        <w:br/>
      </w:r>
      <w:r>
        <w:rPr>
          <w:b/>
        </w:rPr>
        <w:t>2016</w:t>
      </w:r>
      <w:r>
        <w:br/>
      </w:r>
      <w:r>
        <w:br/>
      </w:r>
      <w:r>
        <w:br/>
      </w:r>
      <w:r>
        <w:rPr>
          <w:b/>
        </w:rPr>
        <w:t>2017</w:t>
      </w:r>
      <w:r>
        <w:br/>
      </w:r>
      <w:r>
        <w:br/>
      </w:r>
      <w:r>
        <w:br/>
      </w:r>
      <w:r>
        <w:rPr>
          <w:b/>
        </w:rPr>
        <w:t>2018</w:t>
      </w:r>
      <w:r>
        <w:br/>
      </w:r>
      <w:r>
        <w:br/>
      </w:r>
      <w:r>
        <w:br/>
      </w:r>
      <w:r>
        <w:rPr>
          <w:b/>
        </w:rPr>
        <w:t>2019</w:t>
      </w:r>
      <w:r>
        <w:br/>
      </w:r>
      <w:r>
        <w:br/>
      </w:r>
      <w:r>
        <w:br/>
      </w:r>
      <w:r>
        <w:br/>
      </w:r>
      <w:r>
        <w:br/>
      </w:r>
      <w:r>
        <w:t>Tổng diện tích rừng (triệu ha)</w:t>
      </w:r>
      <w:r>
        <w:br/>
      </w:r>
      <w:r>
        <w:br/>
      </w:r>
      <w:r>
        <w:br/>
      </w:r>
      <w:r>
        <w:t>13,1</w:t>
      </w:r>
      <w:r>
        <w:br/>
      </w:r>
      <w:r>
        <w:br/>
      </w:r>
      <w:r>
        <w:br/>
      </w:r>
      <w:r>
        <w:t>13,2</w:t>
      </w:r>
      <w:r>
        <w:br/>
      </w:r>
      <w:r>
        <w:br/>
      </w:r>
      <w:r>
        <w:br/>
      </w:r>
      <w:r>
        <w:t>13,4</w:t>
      </w:r>
      <w:r>
        <w:br/>
      </w:r>
      <w:r>
        <w:br/>
      </w:r>
      <w:r>
        <w:br/>
      </w:r>
      <w:r>
        <w:t>13,5</w:t>
      </w:r>
      <w:r>
        <w:br/>
      </w:r>
      <w:r>
        <w:br/>
      </w:r>
      <w:r>
        <w:br/>
      </w:r>
      <w:r>
        <w:t>13,9</w:t>
      </w:r>
      <w:r>
        <w:br/>
      </w:r>
      <w:r>
        <w:br/>
      </w:r>
      <w:r>
        <w:br/>
      </w:r>
      <w:r>
        <w:t>14,0</w:t>
      </w:r>
      <w:r>
        <w:br/>
      </w:r>
      <w:r>
        <w:br/>
      </w:r>
      <w:r>
        <w:br/>
      </w:r>
      <w:r>
        <w:t>13,8</w:t>
      </w:r>
      <w:r>
        <w:br/>
      </w:r>
      <w:r>
        <w:br/>
      </w:r>
      <w:r>
        <w:br/>
      </w:r>
      <w:r>
        <w:t>14,1</w:t>
      </w:r>
      <w:r>
        <w:br/>
      </w:r>
      <w:r>
        <w:br/>
      </w:r>
      <w:r>
        <w:br/>
      </w:r>
      <w:r>
        <w:t>14,4</w:t>
      </w:r>
      <w:r>
        <w:br/>
      </w:r>
      <w:r>
        <w:br/>
      </w:r>
      <w:r>
        <w:br/>
      </w:r>
      <w:r>
        <w:t>14,4</w:t>
      </w:r>
      <w:r>
        <w:br/>
      </w:r>
      <w:r>
        <w:br/>
      </w:r>
      <w:r>
        <w:br/>
      </w:r>
      <w:r>
        <w:t>14,5</w:t>
      </w:r>
      <w:r>
        <w:br/>
      </w:r>
      <w:r>
        <w:br/>
      </w:r>
      <w:r>
        <w:br/>
      </w:r>
      <w:r>
        <w:t>14,6</w:t>
      </w:r>
      <w:r>
        <w:br/>
      </w:r>
      <w:r>
        <w:br/>
      </w:r>
      <w:r>
        <w:br/>
      </w:r>
      <w:r>
        <w:br/>
      </w:r>
      <w:r>
        <w:br/>
      </w:r>
      <w:r>
        <w:br/>
      </w:r>
      <w:r>
        <w:rPr>
          <w:i/>
        </w:rPr>
        <w:t>(Nguồn: https://baodantoc.vn)</w:t>
      </w:r>
      <w:r>
        <w:br/>
      </w:r>
      <w:r>
        <w:t>Bảng 3</w:t>
      </w:r>
      <w:r>
        <w:br/>
      </w:r>
      <w:r>
        <w:t xml:space="preserve">a) Diện tích rừng trung bình của nước ta từ năm 2008 đến năm 2019 là bao nhiêu? </w:t>
      </w:r>
      <w:r>
        <w:br/>
      </w:r>
      <w:r>
        <w:t>b) Từ năm 2008 đến năm 2019, diện tích rừng của năm có giá trị thấp nhất là bao nhiêu triệu héc-ta? Cao nhất là bao nhiêu triệu héc-ta?</w:t>
      </w:r>
      <w:r>
        <w:br/>
      </w:r>
      <w:r>
        <w:t xml:space="preserve">c) So với năm 2008, tỉ lệ tổng diện tích rừng của nước ta năm 2019 tăng lên được bao nhiêu phần trăm? Theo em, tỉ lệ tăng đó là cao hay thấp? </w:t>
      </w:r>
      <w:r>
        <w:br/>
      </w:r>
      <w:r>
        <w:t>d) Hãy tìm hiểu số liệu về tổng diện tích rừng của tỉnh em đang sống trong một số năm gần đây.</w:t>
      </w:r>
      <w:r>
        <w:br/>
      </w:r>
      <w:r>
        <w:rPr>
          <w:b/>
        </w:rPr>
        <w:t>Lời giải</w:t>
      </w:r>
      <w:r>
        <w:br/>
      </w:r>
      <w:r>
        <w:t>a) Diện tích rừng trung bình của nước ta từ năm 2008 đến năm 2019 là:</w:t>
      </w:r>
      <w:r>
        <w:br/>
      </w:r>
      <w:r>
        <w:t>¯</w:t>
      </w:r>
      <w:r>
        <w:t>x</w:t>
      </w:r>
      <w:r>
        <w:t>=</w:t>
      </w:r>
      <w:r>
        <w:t>13,1</w:t>
      </w:r>
      <w:r>
        <w:t>+</w:t>
      </w:r>
      <w:r>
        <w:t>13,2</w:t>
      </w:r>
      <w:r>
        <w:t>+</w:t>
      </w:r>
      <w:r>
        <w:t>13,4</w:t>
      </w:r>
      <w:r>
        <w:t>+</w:t>
      </w:r>
      <w:r>
        <w:t>13,5</w:t>
      </w:r>
      <w:r>
        <w:t>+</w:t>
      </w:r>
      <w:r>
        <w:t>13,9</w:t>
      </w:r>
      <w:r>
        <w:t>+</w:t>
      </w:r>
      <w:r>
        <w:t>14,0</w:t>
      </w:r>
      <w:r>
        <w:t>+</w:t>
      </w:r>
      <w:r>
        <w:t>13,8</w:t>
      </w:r>
      <w:r>
        <w:t>+</w:t>
      </w:r>
      <w:r>
        <w:t>14,1</w:t>
      </w:r>
      <w:r>
        <w:t>+</w:t>
      </w:r>
      <w:r>
        <w:t>14,4</w:t>
      </w:r>
      <w:r>
        <w:t>+</w:t>
      </w:r>
      <w:r>
        <w:t>14,4</w:t>
      </w:r>
      <w:r>
        <w:t>+</w:t>
      </w:r>
      <w:r>
        <w:t>14,5</w:t>
      </w:r>
      <w:r>
        <w:t>+</w:t>
      </w:r>
      <w:r>
        <w:t>14,6</w:t>
      </w:r>
      <w:r>
        <w:t>12</w:t>
      </w:r>
      <w:r>
        <w:t>≈</w:t>
      </w:r>
      <w:r>
        <w:t>13,91</w:t>
      </w:r>
      <w:r>
        <w:t>x¯=(13,1+13,2+13,4+13,5+13,9+14,0+13,8+14,1+14,4+14,4+14,5+14,6)/(12)≈13,91</w:t>
      </w:r>
      <w:r>
        <w:t>.</w:t>
      </w:r>
      <w:r>
        <w:br/>
      </w:r>
      <w:r>
        <w:t>b) Từ năm 2008 đến năm 2019:</w:t>
      </w:r>
      <w:r>
        <w:br/>
      </w:r>
      <w:r>
        <w:t>- Diện tích rừng của năm có giá trị thấp nhất là 13,1 triệu héc-ta (năm 2008).</w:t>
      </w:r>
      <w:r>
        <w:br/>
      </w:r>
      <w:r>
        <w:t>- Diện tích rừng của năm có giá trị cao nhất là 14,6 triệu héc-ta (năm 2019).</w:t>
      </w:r>
      <w:r>
        <w:br/>
      </w:r>
      <w:r>
        <w:t>c) So với năm 2008, tỉ lệ tổng diện tích rừng của nước ta năm 2019 tăng lên:</w:t>
      </w:r>
      <w:r>
        <w:br/>
      </w:r>
      <w:r>
        <w:t>14,6</w:t>
      </w:r>
      <w:r>
        <w:t>−</w:t>
      </w:r>
      <w:r>
        <w:t>13,1</w:t>
      </w:r>
      <w:r>
        <w:t>13,1</w:t>
      </w:r>
      <w:r>
        <w:t>.100</w:t>
      </w:r>
      <w:r>
        <w:t>%</w:t>
      </w:r>
      <w:r>
        <w:t>≈</w:t>
      </w:r>
      <w:r>
        <w:t>11,45</w:t>
      </w:r>
      <w:r>
        <w:t>%</w:t>
      </w:r>
      <w:r>
        <w:t>(14,6−13,1)/(13,1).100%≈11,45%</w:t>
      </w:r>
      <w:r>
        <w:t>.</w:t>
      </w:r>
      <w:r>
        <w:br/>
      </w:r>
      <w:r>
        <w:t xml:space="preserve">Vậy tỉ lệ tăng là 11,45% và tỉ lệ tăng này là thấp. </w:t>
      </w:r>
      <w:r>
        <w:br/>
      </w:r>
      <w:r>
        <w:t xml:space="preserve">d) Tìm hiểu số liệu về tổng diện tích rừng của tỉnh em đang sống trong một số năm gần đây. </w:t>
      </w:r>
      <w:r>
        <w:br/>
      </w:r>
      <w:r>
        <w:t xml:space="preserve">Chẳng hạn, tại tỉnh Bắc Giang. </w:t>
      </w:r>
      <w:r>
        <w:br/>
      </w:r>
      <w:r>
        <w:t>Tổng diện tích rừng từ năm 2018 đến năm 2020 ở Bắc Giang:</w:t>
      </w:r>
      <w:r>
        <w:br/>
      </w:r>
      <w:r>
        <w:br/>
      </w:r>
      <w:r>
        <w:br/>
      </w:r>
      <w:r>
        <w:br/>
      </w:r>
      <w:r>
        <w:br/>
      </w:r>
      <w:r>
        <w:br/>
      </w:r>
      <w:r>
        <w:rPr>
          <w:b/>
        </w:rPr>
        <w:t>Năm</w:t>
      </w:r>
      <w:r>
        <w:br/>
      </w:r>
      <w:r>
        <w:br/>
      </w:r>
      <w:r>
        <w:br/>
      </w:r>
      <w:r>
        <w:rPr>
          <w:b/>
        </w:rPr>
        <w:t>2018</w:t>
      </w:r>
      <w:r>
        <w:br/>
      </w:r>
      <w:r>
        <w:br/>
      </w:r>
      <w:r>
        <w:br/>
      </w:r>
      <w:r>
        <w:rPr>
          <w:b/>
        </w:rPr>
        <w:t>2019</w:t>
      </w:r>
      <w:r>
        <w:br/>
      </w:r>
      <w:r>
        <w:br/>
      </w:r>
      <w:r>
        <w:br/>
      </w:r>
      <w:r>
        <w:rPr>
          <w:b/>
        </w:rPr>
        <w:t>2020</w:t>
      </w:r>
      <w:r>
        <w:br/>
      </w:r>
      <w:r>
        <w:br/>
      </w:r>
      <w:r>
        <w:br/>
      </w:r>
      <w:r>
        <w:br/>
      </w:r>
      <w:r>
        <w:br/>
      </w:r>
      <w:r>
        <w:t>Tổng diện tích rừng (ha)</w:t>
      </w:r>
      <w:r>
        <w:br/>
      </w:r>
      <w:r>
        <w:br/>
      </w:r>
      <w:r>
        <w:br/>
      </w:r>
      <w:r>
        <w:t>160,348</w:t>
      </w:r>
      <w:r>
        <w:br/>
      </w:r>
      <w:r>
        <w:br/>
      </w:r>
      <w:r>
        <w:br/>
      </w:r>
      <w:r>
        <w:t>160,508</w:t>
      </w:r>
      <w:r>
        <w:br/>
      </w:r>
      <w:r>
        <w:br/>
      </w:r>
      <w:r>
        <w:br/>
      </w:r>
      <w:r>
        <w:t>160,696</w:t>
      </w:r>
      <w:r>
        <w:br/>
      </w:r>
      <w:r>
        <w:br/>
      </w:r>
      <w:r>
        <w:br/>
      </w:r>
      <w:r>
        <w:br/>
      </w:r>
      <w:r>
        <w:br/>
      </w:r>
      <w:r>
        <w:rPr>
          <w:b/>
        </w:rPr>
        <w:t>Lý thuyết Toán 10 Bài 2: Các số đặc trưng đo xu thế trung tâm cho mẫu số liệu không ghép nhóm - Cánh diều</w:t>
      </w:r>
      <w:r>
        <w:br/>
      </w:r>
      <w:r>
        <w:rPr>
          <w:b/>
        </w:rPr>
        <w:t>I. Số trung bình cộng (Số trung bình)</w:t>
      </w:r>
      <w:r>
        <w:br/>
      </w:r>
      <w:r>
        <w:rPr>
          <w:b/>
        </w:rPr>
        <w:t>1. Định nghĩa</w:t>
      </w:r>
      <w:r>
        <w:br/>
      </w:r>
      <w:r>
        <w:t xml:space="preserve">Số trung bình cộng của một mẫu n số liệu thống kê bằng tổng của các số liệu chia cho số các số liệu đó. Số trung bình cộng </w:t>
      </w:r>
      <w:r>
        <w:t>¯</w:t>
      </w:r>
      <w:r>
        <w:t>x</w:t>
      </w:r>
      <w:r>
        <w:t>x¯</w:t>
      </w:r>
      <w:r>
        <w:t xml:space="preserve"> </w:t>
      </w:r>
      <w:r>
        <w:t>của mẫu số liệu x</w:t>
      </w:r>
      <w:r>
        <w:rPr>
          <w:vertAlign w:val="subscript"/>
        </w:rPr>
        <w:t>1</w:t>
      </w:r>
      <w:r>
        <w:t>, x</w:t>
      </w:r>
      <w:r>
        <w:rPr>
          <w:vertAlign w:val="subscript"/>
        </w:rPr>
        <w:t>2</w:t>
      </w:r>
      <w:r>
        <w:t>, …, x</w:t>
      </w:r>
      <w:r>
        <w:rPr>
          <w:vertAlign w:val="subscript"/>
        </w:rPr>
        <w:t>n</w:t>
      </w:r>
      <w:r>
        <w:t xml:space="preserve"> là:</w:t>
      </w:r>
      <w:r>
        <w:br/>
      </w:r>
      <w:r>
        <w:t>¯</w:t>
      </w:r>
      <w:r>
        <w:t>x</w:t>
      </w:r>
      <w:r>
        <w:t>=</w:t>
      </w:r>
      <w:r>
        <w:t>x</w:t>
      </w:r>
      <w:r>
        <w:t>1</w:t>
      </w:r>
      <w:r>
        <w:t>+</w:t>
      </w:r>
      <w:r>
        <w:t>x</w:t>
      </w:r>
      <w:r>
        <w:t>2</w:t>
      </w:r>
      <w:r>
        <w:t>+</w:t>
      </w:r>
      <w:r>
        <w:t>...</w:t>
      </w:r>
      <w:r>
        <w:t>+</w:t>
      </w:r>
      <w:r>
        <w:t>x</w:t>
      </w:r>
      <w:r>
        <w:t>n</w:t>
      </w:r>
      <w:r>
        <w:t>n</w:t>
      </w:r>
      <w:r>
        <w:t>x¯=(x_(1)+x_(2)+...+x_(n))/(n)</w:t>
      </w:r>
      <w:r>
        <w:t xml:space="preserve"> .</w:t>
      </w:r>
      <w:r>
        <w:br/>
      </w:r>
      <w:r>
        <w:rPr>
          <w:b/>
        </w:rPr>
        <w:t xml:space="preserve">Ví dụ: </w:t>
      </w:r>
      <w:r>
        <w:t>Tìm số trung bình cộng của các số 13, 15, 17, 20.</w:t>
      </w:r>
      <w:r>
        <w:br/>
      </w:r>
      <w:r>
        <w:rPr>
          <w:b/>
        </w:rPr>
        <w:t>Hướng dẫn giải</w:t>
      </w:r>
      <w:r>
        <w:br/>
      </w:r>
      <w:r>
        <w:t>Mẫu trên có 4 số liệu.</w:t>
      </w:r>
      <w:r>
        <w:br/>
      </w:r>
      <w:r>
        <w:t xml:space="preserve">Khi đó, số trung bình cộng là </w:t>
      </w:r>
      <w:r>
        <w:t>¯</w:t>
      </w:r>
      <w:r>
        <w:t>x</w:t>
      </w:r>
      <w:r>
        <w:t>=</w:t>
      </w:r>
      <w:r>
        <w:t>13</w:t>
      </w:r>
      <w:r>
        <w:t>+</w:t>
      </w:r>
      <w:r>
        <w:t>15</w:t>
      </w:r>
      <w:r>
        <w:t>+</w:t>
      </w:r>
      <w:r>
        <w:t>17</w:t>
      </w:r>
      <w:r>
        <w:t>+</w:t>
      </w:r>
      <w:r>
        <w:t>20</w:t>
      </w:r>
      <w:r>
        <w:t>4</w:t>
      </w:r>
      <w:r>
        <w:t>=</w:t>
      </w:r>
      <w:r>
        <w:t>16</w:t>
      </w:r>
      <w:r>
        <w:t>,</w:t>
      </w:r>
      <w:r>
        <w:t>25</w:t>
      </w:r>
      <w:r>
        <w:t>x¯=(13+15+17+20)/(4)=16,25</w:t>
      </w:r>
      <w:r>
        <w:t>.</w:t>
      </w:r>
      <w:r>
        <w:br/>
      </w:r>
      <w:r>
        <w:t>Vậy trung bình cộng của các số đã cho là 16,25.</w:t>
      </w:r>
      <w:r>
        <w:br/>
      </w:r>
      <w:r>
        <w:rPr>
          <w:b/>
        </w:rPr>
        <w:t>Nhận xét:</w:t>
      </w:r>
      <w:r>
        <w:br/>
      </w:r>
      <w:r>
        <w:t>- Đối với bảng tần số:</w:t>
      </w:r>
      <w:r>
        <w:br/>
      </w:r>
      <w:r>
        <w:drawing>
          <wp:inline xmlns:a="http://schemas.openxmlformats.org/drawingml/2006/main" xmlns:pic="http://schemas.openxmlformats.org/drawingml/2006/picture">
            <wp:extent cx="2333625" cy="723900"/>
            <wp:docPr id="3" name="Picture 3"/>
            <wp:cNvGraphicFramePr>
              <a:graphicFrameLocks noChangeAspect="1"/>
            </wp:cNvGraphicFramePr>
            <a:graphic>
              <a:graphicData uri="http://schemas.openxmlformats.org/drawingml/2006/picture">
                <pic:pic>
                  <pic:nvPicPr>
                    <pic:cNvPr id="0" name="temp_inline_cf454c2b30ec4e4db035c2a8cfc65459.jpg"/>
                    <pic:cNvPicPr/>
                  </pic:nvPicPr>
                  <pic:blipFill>
                    <a:blip r:embed="rId11"/>
                    <a:stretch>
                      <a:fillRect/>
                    </a:stretch>
                  </pic:blipFill>
                  <pic:spPr>
                    <a:xfrm>
                      <a:off x="0" y="0"/>
                      <a:ext cx="2333625" cy="723900"/>
                    </a:xfrm>
                    <a:prstGeom prst="rect"/>
                  </pic:spPr>
                </pic:pic>
              </a:graphicData>
            </a:graphic>
          </wp:inline>
        </w:drawing>
      </w:r>
      <w:r>
        <w:br/>
      </w:r>
      <w:r>
        <w:t xml:space="preserve">Số trung bình cộng </w:t>
      </w:r>
      <w:r>
        <w:t>¯</w:t>
      </w:r>
      <w:r>
        <w:t>x</w:t>
      </w:r>
      <w:r>
        <w:t>x¯</w:t>
      </w:r>
      <w:r>
        <w:t xml:space="preserve"> của mẫu số liệu thống kê trong bảng phân bố tần số là:</w:t>
      </w:r>
      <w:r>
        <w:br/>
      </w:r>
      <w:r>
        <w:t xml:space="preserve"> </w:t>
      </w:r>
      <w:r>
        <w:t>¯</w:t>
      </w:r>
      <w:r>
        <w:t>x</w:t>
      </w:r>
      <w:r>
        <w:t>=</w:t>
      </w:r>
      <w:r>
        <w:t>n</w:t>
      </w:r>
      <w:r>
        <w:t>1</w:t>
      </w:r>
      <w:r>
        <w:t>x</w:t>
      </w:r>
      <w:r>
        <w:t>1</w:t>
      </w:r>
      <w:r>
        <w:t>+</w:t>
      </w:r>
      <w:r>
        <w:t>n</w:t>
      </w:r>
      <w:r>
        <w:t>2</w:t>
      </w:r>
      <w:r>
        <w:t>x</w:t>
      </w:r>
      <w:r>
        <w:t>2</w:t>
      </w:r>
      <w:r>
        <w:t>+</w:t>
      </w:r>
      <w:r>
        <w:t>...</w:t>
      </w:r>
      <w:r>
        <w:t>+</w:t>
      </w:r>
      <w:r>
        <w:t>n</w:t>
      </w:r>
      <w:r>
        <w:t>k</w:t>
      </w:r>
      <w:r>
        <w:t>x</w:t>
      </w:r>
      <w:r>
        <w:t>k</w:t>
      </w:r>
      <w:r>
        <w:t>n</w:t>
      </w:r>
      <w:r>
        <w:t>1</w:t>
      </w:r>
      <w:r>
        <w:t>+</w:t>
      </w:r>
      <w:r>
        <w:t>n</w:t>
      </w:r>
      <w:r>
        <w:t>2</w:t>
      </w:r>
      <w:r>
        <w:t>+</w:t>
      </w:r>
      <w:r>
        <w:t>...</w:t>
      </w:r>
      <w:r>
        <w:t>+</w:t>
      </w:r>
      <w:r>
        <w:t>n</w:t>
      </w:r>
      <w:r>
        <w:t>k</w:t>
      </w:r>
      <w:r>
        <w:t>x¯=(n_(1)x_(1)+n_(2)x_(2)+...+n_(k)x_(k))/(n_(1)+n_(2)+...+n_(k))</w:t>
      </w:r>
      <w:r>
        <w:t>.</w:t>
      </w:r>
      <w:r>
        <w:br/>
      </w:r>
      <w:r>
        <w:t>- Đối với bảng tần số tương đối:</w:t>
      </w:r>
      <w:r>
        <w:br/>
      </w:r>
      <w:r>
        <w:drawing>
          <wp:inline xmlns:a="http://schemas.openxmlformats.org/drawingml/2006/main" xmlns:pic="http://schemas.openxmlformats.org/drawingml/2006/picture">
            <wp:extent cx="2352675" cy="838200"/>
            <wp:docPr id="4" name="Picture 4"/>
            <wp:cNvGraphicFramePr>
              <a:graphicFrameLocks noChangeAspect="1"/>
            </wp:cNvGraphicFramePr>
            <a:graphic>
              <a:graphicData uri="http://schemas.openxmlformats.org/drawingml/2006/picture">
                <pic:pic>
                  <pic:nvPicPr>
                    <pic:cNvPr id="0" name="temp_inline_02617bf817434f718f68bcbacde0b26d.jpg"/>
                    <pic:cNvPicPr/>
                  </pic:nvPicPr>
                  <pic:blipFill>
                    <a:blip r:embed="rId12"/>
                    <a:stretch>
                      <a:fillRect/>
                    </a:stretch>
                  </pic:blipFill>
                  <pic:spPr>
                    <a:xfrm>
                      <a:off x="0" y="0"/>
                      <a:ext cx="2352675" cy="838200"/>
                    </a:xfrm>
                    <a:prstGeom prst="rect"/>
                  </pic:spPr>
                </pic:pic>
              </a:graphicData>
            </a:graphic>
          </wp:inline>
        </w:drawing>
      </w:r>
      <w:r>
        <w:br/>
      </w:r>
      <w:r>
        <w:t xml:space="preserve">Số trung bình cộng </w:t>
      </w:r>
      <w:r>
        <w:t>¯</w:t>
      </w:r>
      <w:r>
        <w:t>x</w:t>
      </w:r>
      <w:r>
        <w:t>x¯</w:t>
      </w:r>
      <w:r>
        <w:t xml:space="preserve"> của mẫu số liệu thống kê trong bảng phân bố tần số tương đối </w:t>
      </w:r>
      <w:r>
        <w:t>là:</w:t>
      </w:r>
      <w:r>
        <w:br/>
      </w:r>
      <w:r>
        <w:t>¯</w:t>
      </w:r>
      <w:r>
        <w:t>x</w:t>
      </w:r>
      <w:r>
        <w:t>=</w:t>
      </w:r>
      <w:r>
        <w:t>f</w:t>
      </w:r>
      <w:r>
        <w:t>1</w:t>
      </w:r>
      <w:r>
        <w:t>x</w:t>
      </w:r>
      <w:r>
        <w:t>1</w:t>
      </w:r>
      <w:r>
        <w:t>+</w:t>
      </w:r>
      <w:r>
        <w:t>f</w:t>
      </w:r>
      <w:r>
        <w:t>2</w:t>
      </w:r>
      <w:r>
        <w:t>x</w:t>
      </w:r>
      <w:r>
        <w:t>2</w:t>
      </w:r>
      <w:r>
        <w:t>+</w:t>
      </w:r>
      <w:r>
        <w:t>...</w:t>
      </w:r>
      <w:r>
        <w:t>+</w:t>
      </w:r>
      <w:r>
        <w:t>f</w:t>
      </w:r>
      <w:r>
        <w:t>k</w:t>
      </w:r>
      <w:r>
        <w:t>x</w:t>
      </w:r>
      <w:r>
        <w:t>k</w:t>
      </w:r>
      <w:r>
        <w:t>,</w:t>
      </w:r>
      <w:r>
        <w:t>x¯=f_(1)x_(1)+f_(2)x_(2)+...+f_(k)x_(k),</w:t>
      </w:r>
      <w:r>
        <w:br/>
      </w:r>
      <w:r>
        <w:t xml:space="preserve">trong đó </w:t>
      </w:r>
      <w:r>
        <w:t>f</w:t>
      </w:r>
      <w:r>
        <w:t>1</w:t>
      </w:r>
      <w:r>
        <w:t>=</w:t>
      </w:r>
      <w:r>
        <w:t>n</w:t>
      </w:r>
      <w:r>
        <w:t>1</w:t>
      </w:r>
      <w:r>
        <w:t>n</w:t>
      </w:r>
      <w:r>
        <w:t>f_(1)=(n_(1))/(n)</w:t>
      </w:r>
      <w:r>
        <w:t xml:space="preserve"> , </w:t>
      </w:r>
      <w:r>
        <w:t>f</w:t>
      </w:r>
      <w:r>
        <w:t>2</w:t>
      </w:r>
      <w:r>
        <w:t>=</w:t>
      </w:r>
      <w:r>
        <w:t>n</w:t>
      </w:r>
      <w:r>
        <w:t>2</w:t>
      </w:r>
      <w:r>
        <w:t>n</w:t>
      </w:r>
      <w:r>
        <w:t>f_(2)=(n_(2))/(n)</w:t>
      </w:r>
      <w:r>
        <w:t xml:space="preserve">, …, </w:t>
      </w:r>
      <w:r>
        <w:t>f</w:t>
      </w:r>
      <w:r>
        <w:t>k</w:t>
      </w:r>
      <w:r>
        <w:t>=</w:t>
      </w:r>
      <w:r>
        <w:t>n</w:t>
      </w:r>
      <w:r>
        <w:t>k</w:t>
      </w:r>
      <w:r>
        <w:t>n</w:t>
      </w:r>
      <w:r>
        <w:t>f_(k)=(n_(k))/(n)</w:t>
      </w:r>
      <w:r>
        <w:t>, với n = n</w:t>
      </w:r>
      <w:r>
        <w:rPr>
          <w:vertAlign w:val="subscript"/>
        </w:rPr>
        <w:t>1</w:t>
      </w:r>
      <w:r>
        <w:t xml:space="preserve"> + n</w:t>
      </w:r>
      <w:r>
        <w:rPr>
          <w:vertAlign w:val="subscript"/>
        </w:rPr>
        <w:t>2</w:t>
      </w:r>
      <w:r>
        <w:t xml:space="preserve"> + …+ n</w:t>
      </w:r>
      <w:r>
        <w:rPr>
          <w:vertAlign w:val="subscript"/>
        </w:rPr>
        <w:t>k</w:t>
      </w:r>
      <w:r>
        <w:t>.</w:t>
      </w:r>
      <w:r>
        <w:br/>
      </w:r>
      <w:r>
        <w:rPr>
          <w:b/>
        </w:rPr>
        <w:t>Ví dụ:</w:t>
      </w:r>
      <w:r>
        <w:br/>
      </w:r>
      <w:r>
        <w:t>a) Thời gian giải một bài toán (đơn vị: phút) của 30 học sinh được ghi lại trong bảng tần số sau:</w:t>
      </w:r>
      <w:r>
        <w:br/>
      </w:r>
      <w:r>
        <w:br/>
      </w:r>
      <w:r>
        <w:br/>
      </w:r>
      <w:r>
        <w:br/>
      </w:r>
      <w:r>
        <w:br/>
      </w:r>
      <w:r>
        <w:br/>
      </w:r>
      <w:r>
        <w:t>Thời gian (phút)</w:t>
      </w:r>
      <w:r>
        <w:br/>
      </w:r>
      <w:r>
        <w:br/>
      </w:r>
      <w:r>
        <w:br/>
      </w:r>
      <w:r>
        <w:t>5</w:t>
      </w:r>
      <w:r>
        <w:br/>
      </w:r>
      <w:r>
        <w:br/>
      </w:r>
      <w:r>
        <w:br/>
      </w:r>
      <w:r>
        <w:t>6</w:t>
      </w:r>
      <w:r>
        <w:br/>
      </w:r>
      <w:r>
        <w:br/>
      </w:r>
      <w:r>
        <w:br/>
      </w:r>
      <w:r>
        <w:t>7</w:t>
      </w:r>
      <w:r>
        <w:br/>
      </w:r>
      <w:r>
        <w:br/>
      </w:r>
      <w:r>
        <w:br/>
      </w:r>
      <w:r>
        <w:t>8</w:t>
      </w:r>
      <w:r>
        <w:br/>
      </w:r>
      <w:r>
        <w:br/>
      </w:r>
      <w:r>
        <w:br/>
      </w:r>
      <w:r>
        <w:t>9</w:t>
      </w:r>
      <w:r>
        <w:br/>
      </w:r>
      <w:r>
        <w:br/>
      </w:r>
      <w:r>
        <w:br/>
      </w:r>
      <w:r>
        <w:t>10</w:t>
      </w:r>
      <w:r>
        <w:br/>
      </w:r>
      <w:r>
        <w:br/>
      </w:r>
      <w:r>
        <w:br/>
      </w:r>
      <w:r>
        <w:t>12</w:t>
      </w:r>
      <w:r>
        <w:br/>
      </w:r>
      <w:r>
        <w:br/>
      </w:r>
      <w:r>
        <w:br/>
      </w:r>
      <w:r>
        <w:t>13</w:t>
      </w:r>
      <w:r>
        <w:br/>
      </w:r>
      <w:r>
        <w:br/>
      </w:r>
      <w:r>
        <w:br/>
      </w:r>
      <w:r>
        <w:t>15</w:t>
      </w:r>
      <w:r>
        <w:br/>
      </w:r>
      <w:r>
        <w:br/>
      </w:r>
      <w:r>
        <w:br/>
      </w:r>
      <w:r>
        <w:br/>
      </w:r>
      <w:r>
        <w:br/>
      </w:r>
      <w:r>
        <w:t>Số học sinh</w:t>
      </w:r>
      <w:r>
        <w:br/>
      </w:r>
      <w:r>
        <w:br/>
      </w:r>
      <w:r>
        <w:br/>
      </w:r>
      <w:r>
        <w:t>5</w:t>
      </w:r>
      <w:r>
        <w:br/>
      </w:r>
      <w:r>
        <w:br/>
      </w:r>
      <w:r>
        <w:br/>
      </w:r>
      <w:r>
        <w:t>4</w:t>
      </w:r>
      <w:r>
        <w:br/>
      </w:r>
      <w:r>
        <w:br/>
      </w:r>
      <w:r>
        <w:br/>
      </w:r>
      <w:r>
        <w:t>2</w:t>
      </w:r>
      <w:r>
        <w:br/>
      </w:r>
      <w:r>
        <w:br/>
      </w:r>
      <w:r>
        <w:br/>
      </w:r>
      <w:r>
        <w:t>3</w:t>
      </w:r>
      <w:r>
        <w:br/>
      </w:r>
      <w:r>
        <w:br/>
      </w:r>
      <w:r>
        <w:br/>
      </w:r>
      <w:r>
        <w:t>4</w:t>
      </w:r>
      <w:r>
        <w:br/>
      </w:r>
      <w:r>
        <w:br/>
      </w:r>
      <w:r>
        <w:br/>
      </w:r>
      <w:r>
        <w:t>1</w:t>
      </w:r>
      <w:r>
        <w:br/>
      </w:r>
      <w:r>
        <w:br/>
      </w:r>
      <w:r>
        <w:br/>
      </w:r>
      <w:r>
        <w:t>3</w:t>
      </w:r>
      <w:r>
        <w:br/>
      </w:r>
      <w:r>
        <w:br/>
      </w:r>
      <w:r>
        <w:br/>
      </w:r>
      <w:r>
        <w:t>5</w:t>
      </w:r>
      <w:r>
        <w:br/>
      </w:r>
      <w:r>
        <w:br/>
      </w:r>
      <w:r>
        <w:br/>
      </w:r>
      <w:r>
        <w:t>3</w:t>
      </w:r>
      <w:r>
        <w:br/>
      </w:r>
      <w:r>
        <w:br/>
      </w:r>
      <w:r>
        <w:br/>
      </w:r>
      <w:r>
        <w:br/>
      </w:r>
      <w:r>
        <w:br/>
      </w:r>
      <w:r>
        <w:br/>
      </w:r>
      <w:r>
        <w:t>Tính thời gian trung bình để giải bài toán trên.</w:t>
      </w:r>
      <w:r>
        <w:br/>
      </w:r>
      <w:r>
        <w:t>b) Số cân nặng (đơn vị: kg) của 20 học sinh được ghi lại trong bảng tần số tương đối sau:</w:t>
      </w:r>
      <w:r>
        <w:br/>
      </w:r>
      <w:r>
        <w:br/>
      </w:r>
      <w:r>
        <w:br/>
      </w:r>
      <w:r>
        <w:br/>
      </w:r>
      <w:r>
        <w:br/>
      </w:r>
      <w:r>
        <w:br/>
      </w:r>
      <w:r>
        <w:t>Cân nặng (kg)</w:t>
      </w:r>
      <w:r>
        <w:br/>
      </w:r>
      <w:r>
        <w:br/>
      </w:r>
      <w:r>
        <w:br/>
      </w:r>
      <w:r>
        <w:t>28</w:t>
      </w:r>
      <w:r>
        <w:br/>
      </w:r>
      <w:r>
        <w:br/>
      </w:r>
      <w:r>
        <w:br/>
      </w:r>
      <w:r>
        <w:t>29</w:t>
      </w:r>
      <w:r>
        <w:br/>
      </w:r>
      <w:r>
        <w:br/>
      </w:r>
      <w:r>
        <w:br/>
      </w:r>
      <w:r>
        <w:t>30</w:t>
      </w:r>
      <w:r>
        <w:br/>
      </w:r>
      <w:r>
        <w:br/>
      </w:r>
      <w:r>
        <w:br/>
      </w:r>
      <w:r>
        <w:t>35</w:t>
      </w:r>
      <w:r>
        <w:br/>
      </w:r>
      <w:r>
        <w:br/>
      </w:r>
      <w:r>
        <w:br/>
      </w:r>
      <w:r>
        <w:t>37</w:t>
      </w:r>
      <w:r>
        <w:br/>
      </w:r>
      <w:r>
        <w:br/>
      </w:r>
      <w:r>
        <w:br/>
      </w:r>
      <w:r>
        <w:t>42</w:t>
      </w:r>
      <w:r>
        <w:br/>
      </w:r>
      <w:r>
        <w:br/>
      </w:r>
      <w:r>
        <w:br/>
      </w:r>
      <w:r>
        <w:br/>
      </w:r>
      <w:r>
        <w:br/>
      </w:r>
      <w:r>
        <w:t>Tần số tương đối</w:t>
      </w:r>
      <w:r>
        <w:br/>
      </w:r>
      <w:r>
        <w:br/>
      </w:r>
      <w:r>
        <w:t>1</w:t>
      </w:r>
      <w:r>
        <w:t>10</w:t>
      </w:r>
      <w:r>
        <w:t>(1)/(10)</w:t>
      </w:r>
      <w:r>
        <w:br/>
      </w:r>
      <w:r>
        <w:t>3</w:t>
      </w:r>
      <w:r>
        <w:t>20</w:t>
      </w:r>
      <w:r>
        <w:t>(3)/(20)</w:t>
      </w:r>
      <w:r>
        <w:br/>
      </w:r>
      <w:r>
        <w:t>1</w:t>
      </w:r>
      <w:r>
        <w:t>5</w:t>
      </w:r>
      <w:r>
        <w:t>(1)/(5)</w:t>
      </w:r>
      <w:r>
        <w:br/>
      </w:r>
      <w:r>
        <w:t>3</w:t>
      </w:r>
      <w:r>
        <w:t>10</w:t>
      </w:r>
      <w:r>
        <w:t>(3)/(10)</w:t>
      </w:r>
      <w:r>
        <w:br/>
      </w:r>
      <w:r>
        <w:t>1</w:t>
      </w:r>
      <w:r>
        <w:t>5</w:t>
      </w:r>
      <w:r>
        <w:t>(1)/(5)</w:t>
      </w:r>
      <w:r>
        <w:br/>
      </w:r>
      <w:r>
        <w:t>1</w:t>
      </w:r>
      <w:r>
        <w:t>20</w:t>
      </w:r>
      <w:r>
        <w:t>(1)/(20)</w:t>
      </w:r>
      <w:r>
        <w:br/>
      </w:r>
      <w:r>
        <w:br/>
      </w:r>
      <w:r>
        <w:br/>
      </w:r>
      <w:r>
        <w:br/>
      </w:r>
      <w:r>
        <w:br/>
      </w:r>
      <w:r>
        <w:t>Hãy tính cân nặng trung bình của 20 học sinh.</w:t>
      </w:r>
      <w:r>
        <w:br/>
      </w:r>
      <w:r>
        <w:rPr>
          <w:b/>
        </w:rPr>
        <w:t>Hướng dẫn giải</w:t>
      </w:r>
      <w:r>
        <w:br/>
      </w:r>
      <w:r>
        <w:t>a) Thời gian trung bình để giải bài toán trên là</w:t>
      </w:r>
      <w:r>
        <w:br/>
      </w:r>
      <w:r>
        <w:t>¯</w:t>
      </w:r>
      <w:r>
        <w:t>x</w:t>
      </w:r>
      <w:r>
        <w:t>=</w:t>
      </w:r>
      <w:r>
        <w:t>5.5</w:t>
      </w:r>
      <w:r>
        <w:t>+</w:t>
      </w:r>
      <w:r>
        <w:t>4.6</w:t>
      </w:r>
      <w:r>
        <w:t>+</w:t>
      </w:r>
      <w:r>
        <w:t>2.7</w:t>
      </w:r>
      <w:r>
        <w:t>+</w:t>
      </w:r>
      <w:r>
        <w:t>3.8</w:t>
      </w:r>
      <w:r>
        <w:t>+</w:t>
      </w:r>
      <w:r>
        <w:t>4.9</w:t>
      </w:r>
      <w:r>
        <w:t>+</w:t>
      </w:r>
      <w:r>
        <w:t>1.10</w:t>
      </w:r>
      <w:r>
        <w:t>+</w:t>
      </w:r>
      <w:r>
        <w:t>3.12</w:t>
      </w:r>
      <w:r>
        <w:t>+</w:t>
      </w:r>
      <w:r>
        <w:t>5.13</w:t>
      </w:r>
      <w:r>
        <w:t>+</w:t>
      </w:r>
      <w:r>
        <w:t>3.15</w:t>
      </w:r>
      <w:r>
        <w:t>5</w:t>
      </w:r>
      <w:r>
        <w:t>+</w:t>
      </w:r>
      <w:r>
        <w:t>4</w:t>
      </w:r>
      <w:r>
        <w:t>+</w:t>
      </w:r>
      <w:r>
        <w:t>2</w:t>
      </w:r>
      <w:r>
        <w:t>+</w:t>
      </w:r>
      <w:r>
        <w:t>3</w:t>
      </w:r>
      <w:r>
        <w:t>+</w:t>
      </w:r>
      <w:r>
        <w:t>4</w:t>
      </w:r>
      <w:r>
        <w:t>+</w:t>
      </w:r>
      <w:r>
        <w:t>1</w:t>
      </w:r>
      <w:r>
        <w:t>+</w:t>
      </w:r>
      <w:r>
        <w:t>3</w:t>
      </w:r>
      <w:r>
        <w:t>+</w:t>
      </w:r>
      <w:r>
        <w:t>5</w:t>
      </w:r>
      <w:r>
        <w:t>+</w:t>
      </w:r>
      <w:r>
        <w:t>3</w:t>
      </w:r>
      <w:r>
        <w:t>=</w:t>
      </w:r>
      <w:r>
        <w:t>9</w:t>
      </w:r>
      <w:r>
        <w:t>,</w:t>
      </w:r>
      <w:r>
        <w:t>3</w:t>
      </w:r>
      <w:r>
        <w:t>x¯=(5.5+4.6+2.7+3.8+4.9+1.10+3.12+5.13+3.15)/(5+4+2+3+4+1+3+5+3)=9,3</w:t>
      </w:r>
      <w:r>
        <w:t>.</w:t>
      </w:r>
      <w:r>
        <w:br/>
      </w:r>
      <w:r>
        <w:t>Vậy thời gian trung bình để giải bài toán trên là 9,3 phút.</w:t>
      </w:r>
      <w:r>
        <w:br/>
      </w:r>
      <w:r>
        <w:t>b) Ta có cân nặng trung bình của 20 học sinh là:</w:t>
      </w:r>
      <w:r>
        <w:br/>
      </w:r>
      <w:r>
        <w:t>¯</w:t>
      </w:r>
      <w:r>
        <w:t>x</w:t>
      </w:r>
      <w:r>
        <w:t>=</w:t>
      </w:r>
      <w:r>
        <w:t>1</w:t>
      </w:r>
      <w:r>
        <w:t>10</w:t>
      </w:r>
      <w:r>
        <w:t>.28</w:t>
      </w:r>
      <w:r>
        <w:t>+</w:t>
      </w:r>
      <w:r>
        <w:t>3</w:t>
      </w:r>
      <w:r>
        <w:t>20</w:t>
      </w:r>
      <w:r>
        <w:t>.29</w:t>
      </w:r>
      <w:r>
        <w:t>+</w:t>
      </w:r>
      <w:r>
        <w:t>1</w:t>
      </w:r>
      <w:r>
        <w:t>5</w:t>
      </w:r>
      <w:r>
        <w:t>.30</w:t>
      </w:r>
      <w:r>
        <w:t>+</w:t>
      </w:r>
      <w:r>
        <w:t>3</w:t>
      </w:r>
      <w:r>
        <w:t>10</w:t>
      </w:r>
      <w:r>
        <w:t>.35</w:t>
      </w:r>
      <w:r>
        <w:t>+</w:t>
      </w:r>
      <w:r>
        <w:t>1</w:t>
      </w:r>
      <w:r>
        <w:t>5</w:t>
      </w:r>
      <w:r>
        <w:t>.37</w:t>
      </w:r>
      <w:r>
        <w:t>+</w:t>
      </w:r>
      <w:r>
        <w:t>1</w:t>
      </w:r>
      <w:r>
        <w:t>20</w:t>
      </w:r>
      <w:r>
        <w:t>.42</w:t>
      </w:r>
      <w:r>
        <w:t>=</w:t>
      </w:r>
      <w:r>
        <w:t>33</w:t>
      </w:r>
      <w:r>
        <w:t>,</w:t>
      </w:r>
      <w:r>
        <w:t>15</w:t>
      </w:r>
      <w:r>
        <w:t>x¯=(1)/(10).28+(3)/(20).29+(1)/(5).30+(3)/(10).35+(1)/(5).37+(1)/(20).42=33,15</w:t>
      </w:r>
      <w:r>
        <w:t>.</w:t>
      </w:r>
      <w:r>
        <w:br/>
      </w:r>
      <w:r>
        <w:t>Vậy cân nặng trung bình của 20 học sinh là 33,15 kg.</w:t>
      </w:r>
      <w:r>
        <w:br/>
      </w:r>
      <w:r>
        <w:rPr>
          <w:b/>
        </w:rPr>
        <w:t>2. Ý nghĩa</w:t>
      </w:r>
      <w:r>
        <w:br/>
      </w:r>
      <w:r>
        <w:t>Khi các số liệu trong mẫu ít sai lệch với số trung bình cộng, ta có thể giải quyết được vấn đề trên bằng cách lấy số trung bình cộng làm đại diện cho mẫu số liệu.</w:t>
      </w:r>
      <w:r>
        <w:br/>
      </w:r>
      <w:r>
        <w:rPr>
          <w:b/>
        </w:rPr>
        <w:t>Ví dụ:</w:t>
      </w:r>
      <w:r>
        <w:t xml:space="preserve"> Để dự báo lượng mưa trong tháng 8 tại Hà Nội người ta tiến hành đo lượng mưa của từng ngày của tháng 8 gồm 31 số liệu. Số trung bình cộng của mẫu số liệu đó được xem như lượng mưa trung bình tháng 8 tại Hà Nội. Thống kê lượng mưa trung bình tháng 8 tại Hà Nội trong nhiều năm liên tiếp sẽ cho ta những dự báo lượng mưa trung bình tháng 8 tại Hà Nội trong những năm sắp tới.</w:t>
      </w:r>
      <w:r>
        <w:br/>
      </w:r>
      <w:r>
        <w:rPr>
          <w:b/>
        </w:rPr>
        <w:t>II. Trung vị</w:t>
      </w:r>
      <w:r>
        <w:br/>
      </w:r>
      <w:r>
        <w:rPr>
          <w:b/>
        </w:rPr>
        <w:t>1. Định nghĩa</w:t>
      </w:r>
      <w:r>
        <w:br/>
      </w:r>
      <w:r>
        <w:t>Sắp thứ tự mẫu số liệu gồm n số liệu thành một dãy không giảm (hoặc không tăng).</w:t>
      </w:r>
      <w:r>
        <w:br/>
      </w:r>
      <w:r>
        <w:t xml:space="preserve">- Nếu n là số lẻ thì số liệu đứng ở vị trí thứ </w:t>
      </w:r>
      <w:r>
        <w:t>n</w:t>
      </w:r>
      <w:r>
        <w:t>+</w:t>
      </w:r>
      <w:r>
        <w:t>1</w:t>
      </w:r>
      <w:r>
        <w:t>2</w:t>
      </w:r>
      <w:r>
        <w:t>(n+1)/(2)</w:t>
      </w:r>
      <w:r>
        <w:t xml:space="preserve"> </w:t>
      </w:r>
      <w:r>
        <w:t xml:space="preserve">(số đứng chính giữa) gọi là </w:t>
      </w:r>
      <w:r>
        <w:rPr>
          <w:i/>
        </w:rPr>
        <w:t>trung vị.</w:t>
      </w:r>
      <w:r>
        <w:br/>
      </w:r>
      <w:r>
        <w:t xml:space="preserve">- Nếu n là số chẵn thì số trung bình cộng của hai số liệu đứng ở vị trí thứ </w:t>
      </w:r>
      <w:r>
        <w:t>n</w:t>
      </w:r>
      <w:r>
        <w:t>2</w:t>
      </w:r>
      <w:r>
        <w:t>(n)/(2)</w:t>
      </w:r>
      <w:r>
        <w:t xml:space="preserve"> và  </w:t>
      </w:r>
      <w:r>
        <w:t>n</w:t>
      </w:r>
      <w:r>
        <w:t>2</w:t>
      </w:r>
      <w:r>
        <w:t>+</w:t>
      </w:r>
      <w:r>
        <w:t>1</w:t>
      </w:r>
      <w:r>
        <w:t>(n)/(2)+1</w:t>
      </w:r>
      <w:r>
        <w:t xml:space="preserve"> gọi là </w:t>
      </w:r>
      <w:r>
        <w:rPr>
          <w:i/>
        </w:rPr>
        <w:t>trung vị.</w:t>
      </w:r>
      <w:r>
        <w:br/>
      </w:r>
      <w:r>
        <w:t>Trung vị kí hiệu là M</w:t>
      </w:r>
      <w:r>
        <w:rPr>
          <w:vertAlign w:val="subscript"/>
        </w:rPr>
        <w:t>e</w:t>
      </w:r>
      <w:r>
        <w:t>.</w:t>
      </w:r>
      <w:r>
        <w:br/>
      </w:r>
      <w:r>
        <w:rPr>
          <w:b/>
        </w:rPr>
        <w:t>Nhận xét:</w:t>
      </w:r>
      <w:r>
        <w:br/>
      </w:r>
      <w:r>
        <w:t>- Trung vị không nhất thiết là một số trong mẫu số liệu và dễ tính toán.</w:t>
      </w:r>
      <w:r>
        <w:br/>
      </w:r>
      <w:r>
        <w:t>- Khi các số liệu trong mẫu không có sự chênh lệch lớn thì số trung bình cộng và trung vị xấp xỉ nhau.</w:t>
      </w:r>
      <w:r>
        <w:br/>
      </w:r>
      <w:r>
        <w:rPr>
          <w:b/>
        </w:rPr>
        <w:t>Ví dụ</w:t>
      </w:r>
      <w:r>
        <w:t>: Điểm kiểm tra Toán của 7 bạn học sinh tổ 1 lớp 10B như sau: 9; 5; 4; 5; 8; 7; 9. Tìm trung vị M</w:t>
      </w:r>
      <w:r>
        <w:rPr>
          <w:vertAlign w:val="subscript"/>
        </w:rPr>
        <w:t>e</w:t>
      </w:r>
      <w:r>
        <w:t xml:space="preserve"> của mẫu số liệu trên.</w:t>
      </w:r>
      <w:r>
        <w:br/>
      </w:r>
      <w:r>
        <w:rPr>
          <w:b/>
        </w:rPr>
        <w:t>Hướng dẫn giải</w:t>
      </w:r>
      <w:r>
        <w:br/>
      </w:r>
      <w:r>
        <w:t xml:space="preserve"> - Sắp xếp số liệu của mẫu theo thứ tự không giảm:</w:t>
      </w:r>
      <w:r>
        <w:br/>
      </w:r>
      <w:r>
        <w:t>4        5        5        7        8        9        9</w:t>
      </w:r>
      <w:r>
        <w:br/>
      </w:r>
      <w:r>
        <w:t>- Xác định xem số các số liệu là chẵn hay lẻ để tìm số trung vị:</w:t>
      </w:r>
      <w:r>
        <w:br/>
      </w:r>
      <w:r>
        <w:t>Mẫu có 7 số liệu. Giá trị chính giữa là 7. Vì thế, trung vị của mẫu là 7.</w:t>
      </w:r>
      <w:r>
        <w:br/>
      </w:r>
      <w:r>
        <w:t>Vậy M</w:t>
      </w:r>
      <w:r>
        <w:rPr>
          <w:vertAlign w:val="subscript"/>
        </w:rPr>
        <w:t>e</w:t>
      </w:r>
      <w:r>
        <w:t xml:space="preserve"> = 7.</w:t>
      </w:r>
      <w:r>
        <w:br/>
      </w:r>
      <w:r>
        <w:rPr>
          <w:b/>
        </w:rPr>
        <w:t>2. Ý nghĩa</w:t>
      </w:r>
      <w:r>
        <w:br/>
      </w:r>
      <w:r>
        <w:t>Nếu những số liệu trong mẫu có sự chênh lệch lớn thì ta nên chọn thêm trung vị làm đại diện cho mẫu số liệu đó nhằm điều chỉnh một số hạn chế khi sử dụng số trung bình cộng. Những kết luận về đối tượng thống kê rút ra khi đó sẽ tin cậy hơn.</w:t>
      </w:r>
      <w:r>
        <w:br/>
      </w:r>
      <w:r>
        <w:rPr>
          <w:b/>
        </w:rPr>
        <w:t xml:space="preserve">Ví dụ: </w:t>
      </w:r>
      <w:r>
        <w:t>Thời gian giải một bài tập (đơn vị: phút) của nhóm học sinh như sau:</w:t>
      </w:r>
      <w:r>
        <w:br/>
      </w:r>
      <w:r>
        <w:t>20      3        2        5        6        1</w:t>
      </w:r>
      <w:r>
        <w:br/>
      </w:r>
      <w:r>
        <w:t>Tính trung vị của mẫu và số trung bình cộng của mẫu.</w:t>
      </w:r>
      <w:r>
        <w:br/>
      </w:r>
      <w:r>
        <w:t>Ta nên chọn trung vị hay số trung bình cộng để đại diện cho mẫu thì kết luận về thời gian giải một bài tập của nhóm học sinh sẽ đáng tin cậy hơn?</w:t>
      </w:r>
      <w:r>
        <w:br/>
      </w:r>
      <w:r>
        <w:rPr>
          <w:b/>
        </w:rPr>
        <w:t>Hướng dẫn giải</w:t>
      </w:r>
      <w:r>
        <w:br/>
      </w:r>
      <w:r>
        <w:t>Sắp xếp các số liệu theo thứ tự không giảm:</w:t>
      </w:r>
      <w:r>
        <w:br/>
      </w:r>
      <w:r>
        <w:t>1        2        3        5        6        20</w:t>
      </w:r>
      <w:r>
        <w:br/>
      </w:r>
      <w:r>
        <w:t>Mẫu có 6 số liệu, khi đó trung vị của mẫu là trung bình cộng của 3 và 5.</w:t>
      </w:r>
      <w:r>
        <w:br/>
      </w:r>
      <w:r>
        <w:t>Ta có M</w:t>
      </w:r>
      <w:r>
        <w:rPr>
          <w:vertAlign w:val="subscript"/>
        </w:rPr>
        <w:t>e</w:t>
      </w:r>
      <w:r>
        <w:t xml:space="preserve"> = </w:t>
      </w:r>
      <w:r>
        <w:t>3</w:t>
      </w:r>
      <w:r>
        <w:t>+</w:t>
      </w:r>
      <w:r>
        <w:t>5</w:t>
      </w:r>
      <w:r>
        <w:t>2</w:t>
      </w:r>
      <w:r>
        <w:t>=</w:t>
      </w:r>
      <w:r>
        <w:t>4</w:t>
      </w:r>
      <w:r>
        <w:t>(3+5)/(2)=4</w:t>
      </w:r>
      <w:r>
        <w:t>.</w:t>
      </w:r>
      <w:r>
        <w:br/>
      </w:r>
      <w:r>
        <w:t xml:space="preserve">Trung bình cộng của mẫu số liệu: </w:t>
      </w:r>
      <w:r>
        <w:t>¯</w:t>
      </w:r>
      <w:r>
        <w:t>x</w:t>
      </w:r>
      <w:r>
        <w:t>=</w:t>
      </w:r>
      <w:r>
        <w:t>1</w:t>
      </w:r>
      <w:r>
        <w:t>+</w:t>
      </w:r>
      <w:r>
        <w:t>2</w:t>
      </w:r>
      <w:r>
        <w:t>+</w:t>
      </w:r>
      <w:r>
        <w:t>3</w:t>
      </w:r>
      <w:r>
        <w:t>+</w:t>
      </w:r>
      <w:r>
        <w:t>5</w:t>
      </w:r>
      <w:r>
        <w:t>+</w:t>
      </w:r>
      <w:r>
        <w:t>6</w:t>
      </w:r>
      <w:r>
        <w:t>+</w:t>
      </w:r>
      <w:r>
        <w:t>20</w:t>
      </w:r>
      <w:r>
        <w:t>6</w:t>
      </w:r>
      <w:r>
        <w:t>≈</w:t>
      </w:r>
      <w:r>
        <w:t>6</w:t>
      </w:r>
      <w:r>
        <w:t>,</w:t>
      </w:r>
      <w:r>
        <w:t>2</w:t>
      </w:r>
      <w:r>
        <w:t>x¯=(1+2+3+5+6+20)/(6)≈6,2</w:t>
      </w:r>
      <w:r>
        <w:t>.</w:t>
      </w:r>
      <w:r>
        <w:br/>
      </w:r>
      <w:r>
        <w:t>Ta thấy nên lựa chọn trung vị M</w:t>
      </w:r>
      <w:r>
        <w:rPr>
          <w:vertAlign w:val="subscript"/>
        </w:rPr>
        <w:t>e</w:t>
      </w:r>
      <w:r>
        <w:t xml:space="preserve"> = 4 đại diện cho mẫu thì kết luận thời gian giải một bài tập của nhóm học sinh sẽ đáng tin cậy hơn.</w:t>
      </w:r>
      <w:r>
        <w:br/>
      </w:r>
      <w:r>
        <w:t>Vậy trung vị của mẫu là M</w:t>
      </w:r>
      <w:r>
        <w:rPr>
          <w:vertAlign w:val="subscript"/>
        </w:rPr>
        <w:t>e</w:t>
      </w:r>
      <w:r>
        <w:t xml:space="preserve"> = 4; số trung bình cộng là 6,2 và nên lựa chọn trung vị M</w:t>
      </w:r>
      <w:r>
        <w:rPr>
          <w:vertAlign w:val="subscript"/>
        </w:rPr>
        <w:t>e</w:t>
      </w:r>
      <w:r>
        <w:t xml:space="preserve"> = 4 đại diện cho mẫu thì kết luận thời gian giải một bài tập của nhóm học sinh sẽ đáng tin cậy hơn.</w:t>
      </w:r>
      <w:r>
        <w:br/>
      </w:r>
      <w:r>
        <w:rPr>
          <w:b/>
        </w:rPr>
        <w:t>III. Tứ phân vị</w:t>
      </w:r>
      <w:r>
        <w:br/>
      </w:r>
      <w:r>
        <w:rPr>
          <w:b/>
        </w:rPr>
        <w:t>1. Định nghĩa</w:t>
      </w:r>
      <w:r>
        <w:br/>
      </w:r>
      <w:r>
        <w:t>Sắp thứ tự mẫu số liệu gồm n số liệu thành một dãy không giảm.</w:t>
      </w:r>
      <w:r>
        <w:br/>
      </w:r>
      <w:r>
        <w:rPr>
          <w:i/>
        </w:rPr>
        <w:t>Tứ phân vị</w:t>
      </w:r>
      <w:r>
        <w:t xml:space="preserve"> của mẫu số liệu trên là bộ ba giá trị: tứ phân vị thứ nhất, tứ phân vị thứ hai và tứ phân vị thứ ba; ba giá trị này chia mẫu số liệu thành bốn phần có số lượng phần tử bằng nhau.</w:t>
      </w:r>
      <w:r>
        <w:br/>
      </w:r>
      <w:r>
        <w:t>- Tứ phân vị thứ hai Q</w:t>
      </w:r>
      <w:r>
        <w:rPr>
          <w:vertAlign w:val="subscript"/>
        </w:rPr>
        <w:t>2</w:t>
      </w:r>
      <w:r>
        <w:t xml:space="preserve"> bằng trung vị.</w:t>
      </w:r>
      <w:r>
        <w:br/>
      </w:r>
      <w:r>
        <w:t>- Nếu n là số chẵn thì tứ phân vị thứ nhất Q</w:t>
      </w:r>
      <w:r>
        <w:rPr>
          <w:vertAlign w:val="subscript"/>
        </w:rPr>
        <w:t>1</w:t>
      </w:r>
      <w:r>
        <w:t xml:space="preserve"> bằng trung vị của nửa dãy phía dưới và tứ phân vị thứ ba Q</w:t>
      </w:r>
      <w:r>
        <w:rPr>
          <w:vertAlign w:val="subscript"/>
        </w:rPr>
        <w:t>3</w:t>
      </w:r>
      <w:r>
        <w:t xml:space="preserve"> bằng trung vị của nửa dãy phía trên.</w:t>
      </w:r>
      <w:r>
        <w:br/>
      </w:r>
      <w:r>
        <w:t>- Nếu n là số lẻ thì tứ phân vị thứ nhất Q</w:t>
      </w:r>
      <w:r>
        <w:rPr>
          <w:vertAlign w:val="subscript"/>
        </w:rPr>
        <w:t>1</w:t>
      </w:r>
      <w:r>
        <w:t xml:space="preserve"> bằng trung vị của nửa dãy phía dưới (không bao gồm Q</w:t>
      </w:r>
      <w:r>
        <w:rPr>
          <w:vertAlign w:val="subscript"/>
        </w:rPr>
        <w:t>2</w:t>
      </w:r>
      <w:r>
        <w:t>) và tứ phân vị thứ ba Q</w:t>
      </w:r>
      <w:r>
        <w:rPr>
          <w:vertAlign w:val="subscript"/>
        </w:rPr>
        <w:t xml:space="preserve">3 </w:t>
      </w:r>
      <w:r>
        <w:t>bằng trung vị của nửa dãy phía trên (không bao gồm Q</w:t>
      </w:r>
      <w:r>
        <w:rPr>
          <w:vertAlign w:val="subscript"/>
        </w:rPr>
        <w:t>2</w:t>
      </w:r>
      <w:r>
        <w:t>).</w:t>
      </w:r>
      <w:r>
        <w:br/>
      </w:r>
      <w:r>
        <w:t>Ta minh họa tứ phân vị của mẫu số liệu gồm 11 số liệu trên trục số như sau:</w:t>
      </w:r>
      <w:r>
        <w:br/>
      </w:r>
      <w:r>
        <w:drawing>
          <wp:inline xmlns:a="http://schemas.openxmlformats.org/drawingml/2006/main" xmlns:pic="http://schemas.openxmlformats.org/drawingml/2006/picture">
            <wp:extent cx="5019675" cy="857250"/>
            <wp:docPr id="5" name="Picture 5"/>
            <wp:cNvGraphicFramePr>
              <a:graphicFrameLocks noChangeAspect="1"/>
            </wp:cNvGraphicFramePr>
            <a:graphic>
              <a:graphicData uri="http://schemas.openxmlformats.org/drawingml/2006/picture">
                <pic:pic>
                  <pic:nvPicPr>
                    <pic:cNvPr id="0" name="temp_inline_f9de2cc9cde54d0ca14aa3bd97a92f54.jpg"/>
                    <pic:cNvPicPr/>
                  </pic:nvPicPr>
                  <pic:blipFill>
                    <a:blip r:embed="rId13"/>
                    <a:stretch>
                      <a:fillRect/>
                    </a:stretch>
                  </pic:blipFill>
                  <pic:spPr>
                    <a:xfrm>
                      <a:off x="0" y="0"/>
                      <a:ext cx="5019675" cy="857250"/>
                    </a:xfrm>
                    <a:prstGeom prst="rect"/>
                  </pic:spPr>
                </pic:pic>
              </a:graphicData>
            </a:graphic>
          </wp:inline>
        </w:drawing>
      </w:r>
      <w:r>
        <w:br/>
      </w:r>
      <w:r>
        <w:rPr>
          <w:b/>
        </w:rPr>
        <w:t>Ví dụ:</w:t>
      </w:r>
      <w:r>
        <w:t xml:space="preserve"> Tìm tứ phân vị của mẫu số liệu sau:</w:t>
      </w:r>
      <w:r>
        <w:br/>
      </w:r>
      <w:r>
        <w:t>21      32      10      45      11      35      24      8</w:t>
      </w:r>
      <w:r>
        <w:br/>
      </w:r>
      <w:r>
        <w:rPr>
          <w:b/>
        </w:rPr>
        <w:t>Hướng dẫn giải</w:t>
      </w:r>
      <w:r>
        <w:br/>
      </w:r>
      <w:r>
        <w:t>Mẫu số liệu trên được sắp xếp theo thứ tự tăng dần như sau:</w:t>
      </w:r>
      <w:r>
        <w:br/>
      </w:r>
      <w:r>
        <w:t>8        10      11      21      24      32      35      45</w:t>
      </w:r>
      <w:r>
        <w:br/>
      </w:r>
      <w:r>
        <w:t>Dãy số liệu trên gồm 8 số liệu, là số chẵn.</w:t>
      </w:r>
      <w:r>
        <w:br/>
      </w:r>
      <w:r>
        <w:t>Do đó ta có:</w:t>
      </w:r>
      <w:r>
        <w:br/>
      </w:r>
      <w:r>
        <w:t>• Trung vị của mẫu số liệu trên là: Q</w:t>
      </w:r>
      <w:r>
        <w:rPr>
          <w:vertAlign w:val="subscript"/>
        </w:rPr>
        <w:t>2</w:t>
      </w:r>
      <w:r>
        <w:t xml:space="preserve"> = </w:t>
      </w:r>
      <w:r>
        <w:t>21</w:t>
      </w:r>
      <w:r>
        <w:t>+</w:t>
      </w:r>
      <w:r>
        <w:t>24</w:t>
      </w:r>
      <w:r>
        <w:t>2</w:t>
      </w:r>
      <w:r>
        <w:t>=</w:t>
      </w:r>
      <w:r>
        <w:t>22</w:t>
      </w:r>
      <w:r>
        <w:t>,</w:t>
      </w:r>
      <w:r>
        <w:t>5</w:t>
      </w:r>
      <w:r>
        <w:t>(21+24)/(2)=22,5</w:t>
      </w:r>
      <w:r>
        <w:t>.</w:t>
      </w:r>
      <w:r>
        <w:br/>
      </w:r>
      <w:r>
        <w:t>• Trung vị của dãy 8, 10, 11, 21 là  Q</w:t>
      </w:r>
      <w:r>
        <w:rPr>
          <w:vertAlign w:val="subscript"/>
        </w:rPr>
        <w:t>1</w:t>
      </w:r>
      <w:r>
        <w:t xml:space="preserve"> = </w:t>
      </w:r>
      <w:r>
        <w:t>10</w:t>
      </w:r>
      <w:r>
        <w:t>+</w:t>
      </w:r>
      <w:r>
        <w:t>11</w:t>
      </w:r>
      <w:r>
        <w:t>2</w:t>
      </w:r>
      <w:r>
        <w:t>=</w:t>
      </w:r>
      <w:r>
        <w:t>10</w:t>
      </w:r>
      <w:r>
        <w:t>,</w:t>
      </w:r>
      <w:r>
        <w:t>5</w:t>
      </w:r>
      <w:r>
        <w:t>(10+11)/(2)=10,5</w:t>
      </w:r>
      <w:r>
        <w:t>.</w:t>
      </w:r>
      <w:r>
        <w:br/>
      </w:r>
      <w:r>
        <w:t>• Trung vị của dãy 24, 32, 35, 45 là  Q</w:t>
      </w:r>
      <w:r>
        <w:rPr>
          <w:vertAlign w:val="subscript"/>
        </w:rPr>
        <w:t>3</w:t>
      </w:r>
      <w:r>
        <w:t xml:space="preserve"> = </w:t>
      </w:r>
      <w:r>
        <w:t>32</w:t>
      </w:r>
      <w:r>
        <w:t>+</w:t>
      </w:r>
      <w:r>
        <w:t>35</w:t>
      </w:r>
      <w:r>
        <w:t>2</w:t>
      </w:r>
      <w:r>
        <w:t>=</w:t>
      </w:r>
      <w:r>
        <w:t>33</w:t>
      </w:r>
      <w:r>
        <w:t>,</w:t>
      </w:r>
      <w:r>
        <w:t>5</w:t>
      </w:r>
      <w:r>
        <w:t>(32+35)/(2)=33,5</w:t>
      </w:r>
      <w:r>
        <w:t>.</w:t>
      </w:r>
      <w:r>
        <w:br/>
      </w:r>
      <w:r>
        <w:t>Vậy Q</w:t>
      </w:r>
      <w:r>
        <w:rPr>
          <w:vertAlign w:val="subscript"/>
        </w:rPr>
        <w:t>1</w:t>
      </w:r>
      <w:r>
        <w:t xml:space="preserve"> = 10,5, Q</w:t>
      </w:r>
      <w:r>
        <w:rPr>
          <w:vertAlign w:val="subscript"/>
        </w:rPr>
        <w:t>2</w:t>
      </w:r>
      <w:r>
        <w:t xml:space="preserve"> = 22,5, Q</w:t>
      </w:r>
      <w:r>
        <w:rPr>
          <w:vertAlign w:val="subscript"/>
        </w:rPr>
        <w:t>3</w:t>
      </w:r>
      <w:r>
        <w:t xml:space="preserve"> = 33,5.</w:t>
      </w:r>
      <w:r>
        <w:br/>
      </w:r>
      <w:r>
        <w:t>Tứ phân vị đó được biểu diễn trên trục số như sau:</w:t>
      </w:r>
      <w:r>
        <w:br/>
      </w:r>
      <w:r>
        <w:drawing>
          <wp:inline xmlns:a="http://schemas.openxmlformats.org/drawingml/2006/main" xmlns:pic="http://schemas.openxmlformats.org/drawingml/2006/picture">
            <wp:extent cx="5067300" cy="942975"/>
            <wp:docPr id="6" name="Picture 6"/>
            <wp:cNvGraphicFramePr>
              <a:graphicFrameLocks noChangeAspect="1"/>
            </wp:cNvGraphicFramePr>
            <a:graphic>
              <a:graphicData uri="http://schemas.openxmlformats.org/drawingml/2006/picture">
                <pic:pic>
                  <pic:nvPicPr>
                    <pic:cNvPr id="0" name="temp_inline_7a7b4854f58b4af8a3eba9537e79a01d.jpg"/>
                    <pic:cNvPicPr/>
                  </pic:nvPicPr>
                  <pic:blipFill>
                    <a:blip r:embed="rId14"/>
                    <a:stretch>
                      <a:fillRect/>
                    </a:stretch>
                  </pic:blipFill>
                  <pic:spPr>
                    <a:xfrm>
                      <a:off x="0" y="0"/>
                      <a:ext cx="5067300" cy="942975"/>
                    </a:xfrm>
                    <a:prstGeom prst="rect"/>
                  </pic:spPr>
                </pic:pic>
              </a:graphicData>
            </a:graphic>
          </wp:inline>
        </w:drawing>
      </w:r>
      <w:r>
        <w:br/>
      </w:r>
      <w:r>
        <w:rPr>
          <w:b/>
        </w:rPr>
        <w:t>2. Ý nghĩa</w:t>
      </w:r>
      <w:r>
        <w:br/>
      </w:r>
      <w:r>
        <w:t>- Trong thực tiễn, có những mẫu số liệu mà nhiều số liệu trong mẫu đó vẫn còn sự chênh lệch lớn so với trung vị. Ta nên chọn thêm những số khác cùng làm đại diện cho mẫu đó. Bằng cách lấy thêm trung vị của từng dãy số liệu tách ra bởi trung vị của mẫu nói trên, ta nhận được tứ phân vị đại diện cho mẫu số liệu đó.</w:t>
      </w:r>
      <w:r>
        <w:br/>
      </w:r>
      <w:r>
        <w:t>- Bộ ba giá trị Q</w:t>
      </w:r>
      <w:r>
        <w:rPr>
          <w:vertAlign w:val="subscript"/>
        </w:rPr>
        <w:t>1</w:t>
      </w:r>
      <w:r>
        <w:t>, Q</w:t>
      </w:r>
      <w:r>
        <w:rPr>
          <w:vertAlign w:val="subscript"/>
        </w:rPr>
        <w:t>2</w:t>
      </w:r>
      <w:r>
        <w:t>, Q</w:t>
      </w:r>
      <w:r>
        <w:rPr>
          <w:vertAlign w:val="subscript"/>
        </w:rPr>
        <w:t>3</w:t>
      </w:r>
      <w:r>
        <w:t xml:space="preserve"> trong tứ phân vị phản ánh độ phân tán của mẫu số liệu. Nhưng mỗi giá trị Q</w:t>
      </w:r>
      <w:r>
        <w:rPr>
          <w:vertAlign w:val="subscript"/>
        </w:rPr>
        <w:t>1</w:t>
      </w:r>
      <w:r>
        <w:t>, Q</w:t>
      </w:r>
      <w:r>
        <w:rPr>
          <w:vertAlign w:val="subscript"/>
        </w:rPr>
        <w:t>2</w:t>
      </w:r>
      <w:r>
        <w:t>, Q</w:t>
      </w:r>
      <w:r>
        <w:rPr>
          <w:vertAlign w:val="subscript"/>
        </w:rPr>
        <w:t>3</w:t>
      </w:r>
      <w:r>
        <w:t xml:space="preserve"> lại đo xu thế trung tâm của phần số liệu tương ứng của mẫu đó.</w:t>
      </w:r>
      <w:r>
        <w:br/>
      </w:r>
      <w:r>
        <w:rPr>
          <w:b/>
        </w:rPr>
        <w:t>IV. Mốt</w:t>
      </w:r>
      <w:r>
        <w:br/>
      </w:r>
      <w:r>
        <w:rPr>
          <w:b/>
        </w:rPr>
        <w:t>1. Định nghĩa</w:t>
      </w:r>
      <w:r>
        <w:br/>
      </w:r>
      <w:r>
        <w:t>Mốt của mẫu số liệu là giá trị có tần số lớn nhất trong bảng phân bố tần số và kí hiệu là M</w:t>
      </w:r>
      <w:r>
        <w:rPr>
          <w:vertAlign w:val="subscript"/>
        </w:rPr>
        <w:t>o</w:t>
      </w:r>
      <w:r>
        <w:t>.</w:t>
      </w:r>
      <w:r>
        <w:br/>
      </w:r>
      <w:r>
        <w:rPr>
          <w:b/>
        </w:rPr>
        <w:t>Chú ý:</w:t>
      </w:r>
      <w:r>
        <w:t xml:space="preserve"> Một mẫu số liệu có thể có nhiều mốt.</w:t>
      </w:r>
      <w:r>
        <w:br/>
      </w:r>
      <w:r>
        <w:rPr>
          <w:b/>
        </w:rPr>
        <w:t xml:space="preserve">Ví dụ: </w:t>
      </w:r>
      <w:r>
        <w:t>Cho bảng tần số sau:</w:t>
      </w:r>
      <w:r>
        <w:br/>
      </w:r>
      <w:r>
        <w:br/>
      </w:r>
      <w:r>
        <w:br/>
      </w:r>
      <w:r>
        <w:br/>
      </w:r>
      <w:r>
        <w:br/>
      </w:r>
      <w:r>
        <w:br/>
      </w:r>
      <w:r>
        <w:t>Giá trị</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t>7</w:t>
      </w:r>
      <w:r>
        <w:br/>
      </w:r>
      <w:r>
        <w:br/>
      </w:r>
      <w:r>
        <w:br/>
      </w:r>
      <w:r>
        <w:br/>
      </w:r>
      <w:r>
        <w:br/>
      </w:r>
      <w:r>
        <w:t>Tần số</w:t>
      </w:r>
      <w:r>
        <w:br/>
      </w:r>
      <w:r>
        <w:br/>
      </w:r>
      <w:r>
        <w:br/>
      </w:r>
      <w:r>
        <w:t>12</w:t>
      </w:r>
      <w:r>
        <w:br/>
      </w:r>
      <w:r>
        <w:br/>
      </w:r>
      <w:r>
        <w:br/>
      </w:r>
      <w:r>
        <w:t>14</w:t>
      </w:r>
      <w:r>
        <w:br/>
      </w:r>
      <w:r>
        <w:br/>
      </w:r>
      <w:r>
        <w:br/>
      </w:r>
      <w:r>
        <w:t>6</w:t>
      </w:r>
      <w:r>
        <w:br/>
      </w:r>
      <w:r>
        <w:br/>
      </w:r>
      <w:r>
        <w:br/>
      </w:r>
      <w:r>
        <w:t>25</w:t>
      </w:r>
      <w:r>
        <w:br/>
      </w:r>
      <w:r>
        <w:br/>
      </w:r>
      <w:r>
        <w:br/>
      </w:r>
      <w:r>
        <w:t>25</w:t>
      </w:r>
      <w:r>
        <w:br/>
      </w:r>
      <w:r>
        <w:br/>
      </w:r>
      <w:r>
        <w:br/>
      </w:r>
      <w:r>
        <w:t>7</w:t>
      </w:r>
      <w:r>
        <w:br/>
      </w:r>
      <w:r>
        <w:br/>
      </w:r>
      <w:r>
        <w:br/>
      </w:r>
      <w:r>
        <w:t>6</w:t>
      </w:r>
      <w:r>
        <w:br/>
      </w:r>
      <w:r>
        <w:br/>
      </w:r>
      <w:r>
        <w:br/>
      </w:r>
      <w:r>
        <w:br/>
      </w:r>
      <w:r>
        <w:br/>
      </w:r>
      <w:r>
        <w:br/>
      </w:r>
      <w:r>
        <w:t>Tìm mốt của mẫu số liệu trên.</w:t>
      </w:r>
      <w:r>
        <w:br/>
      </w:r>
      <w:r>
        <w:rPr>
          <w:b/>
        </w:rPr>
        <w:t>Hướng dẫn giải</w:t>
      </w:r>
      <w:r>
        <w:br/>
      </w:r>
      <w:r>
        <w:t>Quan sát bảng tần số ta thấy giá trị 4 và 5 có tần số lớn nhất bằng 25.</w:t>
      </w:r>
      <w:r>
        <w:br/>
      </w:r>
      <w:r>
        <w:t>Suy ra mốt của dấu hiệu là M</w:t>
      </w:r>
      <w:r>
        <w:rPr>
          <w:vertAlign w:val="subscript"/>
        </w:rPr>
        <w:t>o</w:t>
      </w:r>
      <w:r>
        <w:t xml:space="preserve"> = 4 và M</w:t>
      </w:r>
      <w:r>
        <w:rPr>
          <w:vertAlign w:val="subscript"/>
        </w:rPr>
        <w:t>o</w:t>
      </w:r>
      <w:r>
        <w:t xml:space="preserve"> = 5.</w:t>
      </w:r>
      <w:r>
        <w:br/>
      </w:r>
      <w:r>
        <w:t>Vậy mốt của dấu hiệu là M</w:t>
      </w:r>
      <w:r>
        <w:rPr>
          <w:vertAlign w:val="subscript"/>
        </w:rPr>
        <w:t>o</w:t>
      </w:r>
      <w:r>
        <w:t xml:space="preserve"> = 4 và M</w:t>
      </w:r>
      <w:r>
        <w:rPr>
          <w:vertAlign w:val="subscript"/>
        </w:rPr>
        <w:t>o</w:t>
      </w:r>
      <w:r>
        <w:t xml:space="preserve"> = 5.</w:t>
      </w:r>
      <w:r>
        <w:br/>
      </w:r>
      <w:r>
        <w:rPr>
          <w:b/>
        </w:rPr>
        <w:t>2. Ý nghĩa</w:t>
      </w:r>
      <w:r>
        <w:br/>
      </w:r>
      <w:r>
        <w:t>Mốt của một mẫu số liệu đặc trưng cho số lần lặp đi lặp lạ nhiều nhất tại một vị trí của mẫu số liệu đó. Dựa vào mốt, ta có thể đưa ra những kết luận (có ích) về đối tượng thống kê.</w:t>
      </w:r>
      <w:r>
        <w:br/>
      </w:r>
      <w:r>
        <w:rPr>
          <w:b/>
        </w:rPr>
        <w:t>Ví dụ:</w:t>
      </w:r>
      <w:r>
        <w:t xml:space="preserve"> Một cửa hàng bán 5 loại quạt với giá tiền là 150; 200; 350; 400; 500 (nghìn đồng). Số quạt bán ra trong mùa hè vừa qua được thống kê trong bảng sau:</w:t>
      </w:r>
      <w:r>
        <w:br/>
      </w:r>
      <w:r>
        <w:br/>
      </w:r>
      <w:r>
        <w:br/>
      </w:r>
      <w:r>
        <w:br/>
      </w:r>
      <w:r>
        <w:br/>
      </w:r>
      <w:r>
        <w:br/>
      </w:r>
      <w:r>
        <w:t>Giá tiền</w:t>
      </w:r>
      <w:r>
        <w:br/>
      </w:r>
      <w:r>
        <w:br/>
      </w:r>
      <w:r>
        <w:br/>
      </w:r>
      <w:r>
        <w:t>150</w:t>
      </w:r>
      <w:r>
        <w:br/>
      </w:r>
      <w:r>
        <w:br/>
      </w:r>
      <w:r>
        <w:br/>
      </w:r>
      <w:r>
        <w:t>200</w:t>
      </w:r>
      <w:r>
        <w:br/>
      </w:r>
      <w:r>
        <w:br/>
      </w:r>
      <w:r>
        <w:br/>
      </w:r>
      <w:r>
        <w:t>350</w:t>
      </w:r>
      <w:r>
        <w:br/>
      </w:r>
      <w:r>
        <w:br/>
      </w:r>
      <w:r>
        <w:br/>
      </w:r>
      <w:r>
        <w:t>400</w:t>
      </w:r>
      <w:r>
        <w:br/>
      </w:r>
      <w:r>
        <w:br/>
      </w:r>
      <w:r>
        <w:br/>
      </w:r>
      <w:r>
        <w:t>500</w:t>
      </w:r>
      <w:r>
        <w:br/>
      </w:r>
      <w:r>
        <w:br/>
      </w:r>
      <w:r>
        <w:br/>
      </w:r>
      <w:r>
        <w:br/>
      </w:r>
      <w:r>
        <w:br/>
      </w:r>
      <w:r>
        <w:t>Số quạt bán được</w:t>
      </w:r>
      <w:r>
        <w:br/>
      </w:r>
      <w:r>
        <w:br/>
      </w:r>
      <w:r>
        <w:br/>
      </w:r>
      <w:r>
        <w:t>25</w:t>
      </w:r>
      <w:r>
        <w:br/>
      </w:r>
      <w:r>
        <w:br/>
      </w:r>
      <w:r>
        <w:br/>
      </w:r>
      <w:r>
        <w:t>80</w:t>
      </w:r>
      <w:r>
        <w:br/>
      </w:r>
      <w:r>
        <w:br/>
      </w:r>
      <w:r>
        <w:br/>
      </w:r>
      <w:r>
        <w:t>100</w:t>
      </w:r>
      <w:r>
        <w:br/>
      </w:r>
      <w:r>
        <w:br/>
      </w:r>
      <w:r>
        <w:br/>
      </w:r>
      <w:r>
        <w:t>123</w:t>
      </w:r>
      <w:r>
        <w:br/>
      </w:r>
      <w:r>
        <w:br/>
      </w:r>
      <w:r>
        <w:br/>
      </w:r>
      <w:r>
        <w:t>75</w:t>
      </w:r>
      <w:r>
        <w:br/>
      </w:r>
      <w:r>
        <w:br/>
      </w:r>
      <w:r>
        <w:br/>
      </w:r>
      <w:r>
        <w:br/>
      </w:r>
      <w:r>
        <w:br/>
      </w:r>
      <w:r>
        <w:br/>
      </w:r>
      <w:r>
        <w:t>Năm nay cửa hàng nên nhập nhiều số lượng loại quạt có giá tiền bao nhiêu để bán?</w:t>
      </w:r>
      <w:r>
        <w:br/>
      </w:r>
      <w:r>
        <w:rPr>
          <w:b/>
        </w:rPr>
        <w:t>Hướng dẫn giải</w:t>
      </w:r>
      <w:r>
        <w:br/>
      </w:r>
      <w:r>
        <w:t>Quan sát bảng thống kê trên ta thấy quạt có giá 400 nghìn đồng có số lượng bán được nhiều nhất, nghĩa là quạt giá 400 nghìn có tần số lớn nhất.</w:t>
      </w:r>
      <w:r>
        <w:br/>
      </w:r>
      <w:r>
        <w:t>Suy ra M</w:t>
      </w:r>
      <w:r>
        <w:rPr>
          <w:vertAlign w:val="subscript"/>
        </w:rPr>
        <w:t>o</w:t>
      </w:r>
      <w:r>
        <w:t xml:space="preserve"> = 400.</w:t>
      </w:r>
      <w:r>
        <w:br/>
      </w:r>
      <w:r>
        <w:t>Vậy năm nay của hàng nên nhập nhiều quạt có giá tiền 400 nghìn đồng về để bán.</w:t>
      </w:r>
      <w:r>
        <w:br/>
      </w:r>
      <w:r>
        <w:rPr>
          <w:b/>
        </w:rPr>
        <w:t>V. Tính hợp lí của số liệu thống kê</w:t>
      </w:r>
      <w:r>
        <w:br/>
      </w:r>
      <w:r>
        <w:t>Sau khi thu thập, tổ chức, phân loại và biểu diễn số liệu bằng bảng hoặc biểu đồ, ta cần phân tích và xử lí các số liệu đó để xem xét tính hợp lí của số liệu thống kê, đặc biệt chỉ ra được những số liệu bất thường (hay còn gọi là dị biệt, trong tiếng Anh là Outliers). Ta có thể sử dụng các số liệu đặc trưng đo xu thế trung tâm cho mẫu số liệu không ghép nhóm để thực hiện điều đó.</w:t>
      </w:r>
      <w:r>
        <w:br/>
      </w:r>
      <w:r>
        <w:rPr>
          <w:b/>
        </w:rPr>
        <w:t xml:space="preserve">Ví dụ: </w:t>
      </w:r>
      <w:r>
        <w:t>Chiều cao của một nhóm học sinh nữ 6 tuổi (đơn vị cm) được ghi lại như sau:</w:t>
      </w:r>
      <w:r>
        <w:br/>
      </w:r>
      <w:r>
        <w:br/>
      </w:r>
      <w:r>
        <w:br/>
      </w:r>
      <w:r>
        <w:br/>
      </w:r>
      <w:r>
        <w:br/>
      </w:r>
      <w:r>
        <w:br/>
      </w:r>
      <w:r>
        <w:t>100</w:t>
      </w:r>
      <w:r>
        <w:br/>
      </w:r>
      <w:r>
        <w:br/>
      </w:r>
      <w:r>
        <w:br/>
      </w:r>
      <w:r>
        <w:t>112</w:t>
      </w:r>
      <w:r>
        <w:br/>
      </w:r>
      <w:r>
        <w:br/>
      </w:r>
      <w:r>
        <w:br/>
      </w:r>
      <w:r>
        <w:t>113</w:t>
      </w:r>
      <w:r>
        <w:br/>
      </w:r>
      <w:r>
        <w:br/>
      </w:r>
      <w:r>
        <w:br/>
      </w:r>
      <w:r>
        <w:t>115</w:t>
      </w:r>
      <w:r>
        <w:br/>
      </w:r>
      <w:r>
        <w:br/>
      </w:r>
      <w:r>
        <w:br/>
      </w:r>
      <w:r>
        <w:t>115</w:t>
      </w:r>
      <w:r>
        <w:br/>
      </w:r>
      <w:r>
        <w:br/>
      </w:r>
      <w:r>
        <w:br/>
      </w:r>
      <w:r>
        <w:br/>
      </w:r>
      <w:r>
        <w:br/>
      </w:r>
      <w:r>
        <w:t>116</w:t>
      </w:r>
      <w:r>
        <w:br/>
      </w:r>
      <w:r>
        <w:br/>
      </w:r>
      <w:r>
        <w:br/>
      </w:r>
      <w:r>
        <w:t>118</w:t>
      </w:r>
      <w:r>
        <w:br/>
      </w:r>
      <w:r>
        <w:br/>
      </w:r>
      <w:r>
        <w:br/>
      </w:r>
      <w:r>
        <w:t>117</w:t>
      </w:r>
      <w:r>
        <w:br/>
      </w:r>
      <w:r>
        <w:br/>
      </w:r>
      <w:r>
        <w:br/>
      </w:r>
      <w:r>
        <w:t>120</w:t>
      </w:r>
      <w:r>
        <w:br/>
      </w:r>
      <w:r>
        <w:br/>
      </w:r>
      <w:r>
        <w:br/>
      </w:r>
      <w:r>
        <w:t>122</w:t>
      </w:r>
      <w:r>
        <w:br/>
      </w:r>
      <w:r>
        <w:br/>
      </w:r>
      <w:r>
        <w:br/>
      </w:r>
      <w:r>
        <w:br/>
      </w:r>
      <w:r>
        <w:br/>
      </w:r>
      <w:r>
        <w:t>122</w:t>
      </w:r>
      <w:r>
        <w:br/>
      </w:r>
      <w:r>
        <w:br/>
      </w:r>
      <w:r>
        <w:br/>
      </w:r>
      <w:r>
        <w:t>125</w:t>
      </w:r>
      <w:r>
        <w:br/>
      </w:r>
      <w:r>
        <w:br/>
      </w:r>
      <w:r>
        <w:br/>
      </w:r>
      <w:r>
        <w:t>123</w:t>
      </w:r>
      <w:r>
        <w:br/>
      </w:r>
      <w:r>
        <w:br/>
      </w:r>
      <w:r>
        <w:br/>
      </w:r>
      <w:r>
        <w:t>162</w:t>
      </w:r>
      <w:r>
        <w:br/>
      </w:r>
      <w:r>
        <w:br/>
      </w:r>
      <w:r>
        <w:br/>
      </w:r>
      <w:r>
        <w:t>97</w:t>
      </w:r>
      <w:r>
        <w:br/>
      </w:r>
      <w:r>
        <w:br/>
      </w:r>
      <w:r>
        <w:br/>
      </w:r>
      <w:r>
        <w:br/>
      </w:r>
      <w:r>
        <w:br/>
      </w:r>
      <w:r>
        <w:br/>
      </w:r>
      <w:r>
        <w:t>a) Tìm tứ phân vị của mẫu trên.</w:t>
      </w:r>
      <w:r>
        <w:br/>
      </w:r>
      <w:r>
        <w:t>b) Từ kết quả câu a) bước đầu xác định những giá trị bất thường của mẫu số liệu trên.</w:t>
      </w:r>
      <w:r>
        <w:br/>
      </w:r>
      <w:r>
        <w:rPr>
          <w:b/>
        </w:rPr>
        <w:t>Hướng dẫn giải</w:t>
      </w:r>
      <w:r>
        <w:br/>
      </w:r>
      <w:r>
        <w:t>a) Ta sắp xếp các số liệu theo thứ tự tăng dần như sau:</w:t>
      </w:r>
      <w:r>
        <w:br/>
      </w:r>
      <w:r>
        <w:br/>
      </w:r>
      <w:r>
        <w:br/>
      </w:r>
      <w:r>
        <w:br/>
      </w:r>
      <w:r>
        <w:br/>
      </w:r>
      <w:r>
        <w:br/>
      </w:r>
      <w:r>
        <w:t>97</w:t>
      </w:r>
      <w:r>
        <w:br/>
      </w:r>
      <w:r>
        <w:br/>
      </w:r>
      <w:r>
        <w:br/>
      </w:r>
      <w:r>
        <w:t>100</w:t>
      </w:r>
      <w:r>
        <w:br/>
      </w:r>
      <w:r>
        <w:br/>
      </w:r>
      <w:r>
        <w:br/>
      </w:r>
      <w:r>
        <w:t>112</w:t>
      </w:r>
      <w:r>
        <w:br/>
      </w:r>
      <w:r>
        <w:br/>
      </w:r>
      <w:r>
        <w:br/>
      </w:r>
      <w:r>
        <w:t>113</w:t>
      </w:r>
      <w:r>
        <w:br/>
      </w:r>
      <w:r>
        <w:br/>
      </w:r>
      <w:r>
        <w:br/>
      </w:r>
      <w:r>
        <w:t>115</w:t>
      </w:r>
      <w:r>
        <w:br/>
      </w:r>
      <w:r>
        <w:br/>
      </w:r>
      <w:r>
        <w:br/>
      </w:r>
      <w:r>
        <w:br/>
      </w:r>
      <w:r>
        <w:br/>
      </w:r>
      <w:r>
        <w:t>115</w:t>
      </w:r>
      <w:r>
        <w:br/>
      </w:r>
      <w:r>
        <w:br/>
      </w:r>
      <w:r>
        <w:br/>
      </w:r>
      <w:r>
        <w:t>116</w:t>
      </w:r>
      <w:r>
        <w:br/>
      </w:r>
      <w:r>
        <w:br/>
      </w:r>
      <w:r>
        <w:br/>
      </w:r>
      <w:r>
        <w:t>117</w:t>
      </w:r>
      <w:r>
        <w:br/>
      </w:r>
      <w:r>
        <w:br/>
      </w:r>
      <w:r>
        <w:br/>
      </w:r>
      <w:r>
        <w:t>118</w:t>
      </w:r>
      <w:r>
        <w:br/>
      </w:r>
      <w:r>
        <w:br/>
      </w:r>
      <w:r>
        <w:br/>
      </w:r>
      <w:r>
        <w:t>120</w:t>
      </w:r>
      <w:r>
        <w:br/>
      </w:r>
      <w:r>
        <w:br/>
      </w:r>
      <w:r>
        <w:br/>
      </w:r>
      <w:r>
        <w:br/>
      </w:r>
      <w:r>
        <w:br/>
      </w:r>
      <w:r>
        <w:t>122</w:t>
      </w:r>
      <w:r>
        <w:br/>
      </w:r>
      <w:r>
        <w:br/>
      </w:r>
      <w:r>
        <w:br/>
      </w:r>
      <w:r>
        <w:t>122</w:t>
      </w:r>
      <w:r>
        <w:br/>
      </w:r>
      <w:r>
        <w:br/>
      </w:r>
      <w:r>
        <w:br/>
      </w:r>
      <w:r>
        <w:t>123</w:t>
      </w:r>
      <w:r>
        <w:br/>
      </w:r>
      <w:r>
        <w:br/>
      </w:r>
      <w:r>
        <w:br/>
      </w:r>
      <w:r>
        <w:t>125</w:t>
      </w:r>
      <w:r>
        <w:br/>
      </w:r>
      <w:r>
        <w:br/>
      </w:r>
      <w:r>
        <w:br/>
      </w:r>
      <w:r>
        <w:t>145</w:t>
      </w:r>
      <w:r>
        <w:br/>
      </w:r>
      <w:r>
        <w:br/>
      </w:r>
      <w:r>
        <w:br/>
      </w:r>
      <w:r>
        <w:br/>
      </w:r>
      <w:r>
        <w:br/>
      </w:r>
      <w:r>
        <w:br/>
      </w:r>
      <w:r>
        <w:t>Mẫu trên có 15 số liệu.</w:t>
      </w:r>
      <w:r>
        <w:br/>
      </w:r>
      <w:r>
        <w:t>Trung vị của mẫu số liệu trên là Q</w:t>
      </w:r>
      <w:r>
        <w:rPr>
          <w:vertAlign w:val="subscript"/>
        </w:rPr>
        <w:t>2</w:t>
      </w:r>
      <w:r>
        <w:t xml:space="preserve"> = 117.</w:t>
      </w:r>
      <w:r>
        <w:br/>
      </w:r>
      <w:r>
        <w:t>Trung vị nửa phía dưới 97, 100, 112, 113, 115, 115, 116 là Q</w:t>
      </w:r>
      <w:r>
        <w:rPr>
          <w:vertAlign w:val="subscript"/>
        </w:rPr>
        <w:t>1</w:t>
      </w:r>
      <w:r>
        <w:t xml:space="preserve"> = 113.</w:t>
      </w:r>
      <w:r>
        <w:br/>
      </w:r>
      <w:r>
        <w:t>Trung vị nửa phía trên 118, 120, 122, 122, 123, 125, 145 là Q</w:t>
      </w:r>
      <w:r>
        <w:rPr>
          <w:vertAlign w:val="subscript"/>
        </w:rPr>
        <w:t>3</w:t>
      </w:r>
      <w:r>
        <w:t xml:space="preserve"> = 122.</w:t>
      </w:r>
      <w:r>
        <w:br/>
      </w:r>
      <w:r>
        <w:t>Vậy tứ phân vị của mẫu là Q</w:t>
      </w:r>
      <w:r>
        <w:rPr>
          <w:vertAlign w:val="subscript"/>
        </w:rPr>
        <w:t>1</w:t>
      </w:r>
      <w:r>
        <w:t xml:space="preserve"> = 113; Q</w:t>
      </w:r>
      <w:r>
        <w:rPr>
          <w:vertAlign w:val="subscript"/>
        </w:rPr>
        <w:t>2</w:t>
      </w:r>
      <w:r>
        <w:t xml:space="preserve"> = 117; Q</w:t>
      </w:r>
      <w:r>
        <w:rPr>
          <w:vertAlign w:val="subscript"/>
        </w:rPr>
        <w:t>3</w:t>
      </w:r>
      <w:r>
        <w:t xml:space="preserve"> = 122.</w:t>
      </w:r>
      <w:r>
        <w:br/>
      </w:r>
      <w:r>
        <w:t>b) Dựa vào trung vị và tứ phân vị của mẫu số liệu, bước đầu ta thấy những số liệu bất thường trong mẫu là 97 và 145.</w:t>
      </w:r>
      <w:r>
        <w:br/>
      </w:r>
      <w:r>
        <w:rPr>
          <w:b/>
        </w:rPr>
        <w:t xml:space="preserve">Xem thêm lời giải bài tập Toán lớp 10 Cánh diều hay, chi tiết khác: </w:t>
      </w:r>
      <w:r>
        <w:br/>
      </w:r>
      <w:r>
        <w:t>Bài 3: Các số liệu đặc trưng đo mức độ phân tán cho mẫu số liệu không ghép nhóm</w:t>
      </w:r>
      <w:r>
        <w:br/>
      </w:r>
      <w:r>
        <w:t>Bài 4: Xác suất của biến cố trong một số trò chơi đơn giản</w:t>
      </w:r>
      <w:r>
        <w:br/>
      </w:r>
      <w:r>
        <w:t>Bài 5: Xác suất của biến cố</w:t>
      </w:r>
      <w:r>
        <w:br/>
      </w:r>
      <w:r>
        <w:t>Bài tập cuối chương 6</w:t>
      </w:r>
      <w:r>
        <w:br/>
      </w:r>
      <w:r>
        <w:t>Bài 1: Tọa độ của vectơ</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