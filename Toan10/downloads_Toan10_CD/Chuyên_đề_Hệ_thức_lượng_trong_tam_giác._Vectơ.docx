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11.jpg" ContentType="image/png"/>
  <Override PartName="/word/media/image12.jpg" ContentType="image/png"/>
  <Override PartName="/word/media/image13.jpg" ContentType="image/png"/>
  <Override PartName="/word/media/image14.jpg" ContentType="image/png"/>
  <Override PartName="/word/media/image15.jpg" ContentType="image/png"/>
  <Override PartName="/word/media/image16.jpg" ContentType="image/png"/>
  <Override PartName="/word/media/image17.jpg" ContentType="image/png"/>
  <Override PartName="/word/media/image18.jpg" ContentType="image/png"/>
  <Override PartName="/word/media/image19.jpg" ContentType="image/png"/>
  <Override PartName="/word/media/image2.jpg" ContentType="image/png"/>
  <Override PartName="/word/media/image20.jpg" ContentType="image/png"/>
  <Override PartName="/word/media/image21.jpg" ContentType="image/png"/>
  <Override PartName="/word/media/image2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Hệ thức lượng trong tam giác. Vectơ</w:t>
      </w:r>
    </w:p>
    <w:p>
      <w:r>
        <w:rPr>
          <w:i/>
        </w:rPr>
        <w:t>Chỉ từ 450k mua trọn</w:t>
      </w:r>
      <w:r>
        <w:rPr>
          <w:i/>
        </w:rPr>
        <w:t xml:space="preserve"> bộ Chuyên đề dạy thêm Toán 10 Chân trời sáng tạo bản word có lời giải chi tiết:</w:t>
      </w:r>
      <w:r>
        <w:br/>
      </w:r>
      <w:r>
        <w:t xml:space="preserve">B1: Gửi phí vào tài khoản </w:t>
      </w:r>
      <w:r>
        <w:rPr>
          <w:b/>
        </w:rPr>
        <w:t>0711000255837 - NGUYEN THANH TUYEN</w:t>
      </w:r>
      <w:r>
        <w:t xml:space="preserve"> - 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tài liệu.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BÀI 1. GIÁ TRỊ LƯỢNG GIÁC CỦA MỘT GÓC TỪ 0 ĐỘ ĐẾN 180 ĐỘ .</w:t>
      </w:r>
      <w:r>
        <w:br/>
      </w:r>
      <w:r>
        <w:drawing>
          <wp:inline xmlns:a="http://schemas.openxmlformats.org/drawingml/2006/main" xmlns:pic="http://schemas.openxmlformats.org/drawingml/2006/picture">
            <wp:extent cx="7305675" cy="5429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9e9df42fac54542ad47a92be70d609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5429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I. GIÁ TRỊ LƯỢNG GIÁC CỦA MỘT GÓC TỪ ĐẾN .</w:t>
      </w:r>
      <w:r>
        <w:br/>
      </w:r>
      <w:r>
        <w:rPr>
          <w:b/>
        </w:rPr>
        <w:t>1. Định nghĩa.</w:t>
      </w:r>
      <w:r>
        <w:br/>
      </w:r>
      <w:r>
        <w:t xml:space="preserve">Trong mặt phẳng tọa độ </w:t>
      </w:r>
      <w:r>
        <w:t>O</w:t>
      </w:r>
      <w:r>
        <w:t>x</w:t>
      </w:r>
      <w:r>
        <w:t>y</w:t>
      </w:r>
      <w:r>
        <w:t>Oxy</w:t>
      </w:r>
      <w:r>
        <w:t xml:space="preserve">. Với góc </w:t>
      </w:r>
      <w:r>
        <w:t>α</w:t>
      </w:r>
      <w:r>
        <w:t>(</w:t>
      </w:r>
      <w:r>
        <w:t>0</w:t>
      </w:r>
      <w:r>
        <w:t>o</w:t>
      </w:r>
      <w:r>
        <w:t>≤</w:t>
      </w:r>
      <w:r>
        <w:t>α</w:t>
      </w:r>
      <w:r>
        <w:t>≤</w:t>
      </w:r>
      <w:r>
        <w:t>180</w:t>
      </w:r>
      <w:r>
        <w:t>o</w:t>
      </w:r>
      <w:r>
        <w:t>)</w:t>
      </w:r>
      <w:r>
        <w:t>α0^(o)≤α≤180^(o)</w:t>
      </w:r>
      <w:r>
        <w:t xml:space="preserve"> , ta xác định được duy nhất điểm </w:t>
      </w:r>
      <w:r>
        <w:t>M</w:t>
      </w:r>
      <w:r>
        <w:t>M</w:t>
      </w:r>
      <w:r>
        <w:t xml:space="preserve"> trên trên đường nửa đường tròn đơn vị tâm </w:t>
      </w:r>
      <w:r>
        <w:t>O</w:t>
      </w:r>
      <w:r>
        <w:t>O</w:t>
      </w:r>
      <w:r>
        <w:t xml:space="preserve">, sao cho </w:t>
      </w:r>
      <w:r>
        <w:t>α</w:t>
      </w:r>
      <w:r>
        <w:t>=</w:t>
      </w:r>
      <w:r>
        <w:t>ˆ</w:t>
      </w:r>
      <w:r>
        <w:t>x</w:t>
      </w:r>
      <w:r>
        <w:t>O</w:t>
      </w:r>
      <w:r>
        <w:t>M</w:t>
      </w:r>
      <w:r>
        <w:t>α=xOM^</w:t>
      </w:r>
      <w:r>
        <w:t xml:space="preserve">, biết </w:t>
      </w:r>
      <w:r>
        <w:t>M</w:t>
      </w:r>
      <w:r>
        <w:t>(</w:t>
      </w:r>
      <w:r>
        <w:t>x</w:t>
      </w:r>
      <w:r>
        <w:t>;</w:t>
      </w:r>
      <w:r>
        <w:t>y</w:t>
      </w:r>
      <w:r>
        <w:t>)</w:t>
      </w:r>
      <w:r>
        <w:t>Mx;y</w:t>
      </w:r>
      <w:r>
        <w:t xml:space="preserve"> .</w:t>
      </w:r>
      <w:r>
        <w:br/>
      </w:r>
      <w:r>
        <w:t>Khi đó:</w:t>
      </w:r>
      <w:r>
        <w:br/>
      </w:r>
      <w:r>
        <w:t>sin</w:t>
      </w:r>
      <w:r>
        <w:t>α</w:t>
      </w:r>
      <w:r>
        <w:t>=</w:t>
      </w:r>
      <w:r>
        <w:t>y</w:t>
      </w:r>
      <w:r>
        <w:t>;</w:t>
      </w:r>
      <w:r>
        <w:t>cos</w:t>
      </w:r>
      <w:r>
        <w:t>α</w:t>
      </w:r>
      <w:r>
        <w:t>=</w:t>
      </w:r>
      <w:r>
        <w:t>x</w:t>
      </w:r>
      <w:r>
        <w:t>;</w:t>
      </w:r>
      <w:r>
        <w:t>sinα=y;cosα=x;</w:t>
      </w:r>
      <w:r>
        <w:br/>
      </w:r>
      <w:r>
        <w:t>tan</w:t>
      </w:r>
      <w:r>
        <w:t>α</w:t>
      </w:r>
      <w:r>
        <w:t>=</w:t>
      </w:r>
      <w:r>
        <w:t>y</w:t>
      </w:r>
      <w:r>
        <w:t>x</w:t>
      </w:r>
      <w:r>
        <w:t>(</w:t>
      </w:r>
      <w:r>
        <w:t>α</w:t>
      </w:r>
      <w:r>
        <w:t>≠</w:t>
      </w:r>
      <w:r>
        <w:t>90</w:t>
      </w:r>
      <w:r>
        <w:t>o</w:t>
      </w:r>
      <w:r>
        <w:t>)</w:t>
      </w:r>
      <w:r>
        <w:t>;</w:t>
      </w:r>
      <w:r>
        <w:t>tanα=(y)/(x)(α≠90^(o));</w:t>
      </w:r>
      <w:r>
        <w:br/>
      </w:r>
      <w:r>
        <w:t>cot</w:t>
      </w:r>
      <w:r>
        <w:t>α</w:t>
      </w:r>
      <w:r>
        <w:t>=</w:t>
      </w:r>
      <w:r>
        <w:t>x</w:t>
      </w:r>
      <w:r>
        <w:t>y</w:t>
      </w:r>
      <w:r>
        <w:t>(</w:t>
      </w:r>
      <w:r>
        <w:t>α</w:t>
      </w:r>
      <w:r>
        <w:t>≠</w:t>
      </w:r>
      <w:r>
        <w:t>0</w:t>
      </w:r>
      <w:r>
        <w:t>o</w:t>
      </w:r>
      <w:r>
        <w:t>,</w:t>
      </w:r>
      <w:r>
        <w:t>180</w:t>
      </w:r>
      <w:r>
        <w:t>o</w:t>
      </w:r>
      <w:r>
        <w:t>)</w:t>
      </w:r>
      <w:r>
        <w:t>cotα=(x)/(y)(α≠0^(o),180^(o))</w:t>
      </w:r>
      <w:r>
        <w:br/>
      </w:r>
      <w:r>
        <w:t xml:space="preserve">Các số </w:t>
      </w:r>
      <w:r>
        <w:t>sin</w:t>
      </w:r>
      <w:r>
        <w:t>α</w:t>
      </w:r>
      <w:r>
        <w:t>,</w:t>
      </w:r>
      <w:r>
        <w:t>cos</w:t>
      </w:r>
      <w:r>
        <w:t>α</w:t>
      </w:r>
      <w:r>
        <w:t>,</w:t>
      </w:r>
      <w:r>
        <w:t>tan</w:t>
      </w:r>
      <w:r>
        <w:t>α</w:t>
      </w:r>
      <w:r>
        <w:t>,</w:t>
      </w:r>
      <w:r>
        <w:t>cot</w:t>
      </w:r>
      <w:r>
        <w:t>β</w:t>
      </w:r>
      <w:r>
        <w:t>sinα,cosα,tanα,cotβ</w:t>
      </w:r>
      <w:r>
        <w:t xml:space="preserve"> được gọi là </w:t>
      </w:r>
      <w:r>
        <w:rPr>
          <w:i/>
        </w:rPr>
        <w:t>giá trị lượng giác</w:t>
      </w:r>
      <w:r>
        <w:t xml:space="preserve"> của góc 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a8e59a388bd44d38cbc6e798fabdcd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Chú ý: </w:t>
      </w:r>
      <w:r>
        <w:t xml:space="preserve">Với </w:t>
      </w:r>
      <w:r>
        <w:t>0</w:t>
      </w:r>
      <w:r>
        <w:t>o</w:t>
      </w:r>
      <w:r>
        <w:t>≤</w:t>
      </w:r>
      <w:r>
        <w:t>α</w:t>
      </w:r>
      <w:r>
        <w:t>≤</w:t>
      </w:r>
      <w:r>
        <w:t>180</w:t>
      </w:r>
      <w:r>
        <w:t>o</w:t>
      </w:r>
      <w:r>
        <w:t>0^(o)≤α≤180^(o)</w:t>
      </w:r>
      <w:r>
        <w:t>. ta có:</w:t>
      </w:r>
      <w:r>
        <w:br/>
      </w:r>
      <w:r>
        <w:t>0</w:t>
      </w:r>
      <w:r>
        <w:t>≤</w:t>
      </w:r>
      <w:r>
        <w:t>sin</w:t>
      </w:r>
      <w:r>
        <w:t>α</w:t>
      </w:r>
      <w:r>
        <w:t>≤</w:t>
      </w:r>
      <w:r>
        <w:t>1</w:t>
      </w:r>
      <w:r>
        <w:t>;</w:t>
      </w:r>
      <w:r>
        <w:t>−</w:t>
      </w:r>
      <w:r>
        <w:t>1</w:t>
      </w:r>
      <w:r>
        <w:t>≤</w:t>
      </w:r>
      <w:r>
        <w:t>cos</w:t>
      </w:r>
      <w:r>
        <w:t>α</w:t>
      </w:r>
      <w:r>
        <w:t>≤</w:t>
      </w:r>
      <w:r>
        <w:t>1</w:t>
      </w:r>
      <w:r>
        <w:t>0≤sinα≤1;−1≤cosα≤1</w:t>
      </w:r>
      <w:r>
        <w:br/>
      </w:r>
      <w:r>
        <w:rPr>
          <w:b/>
        </w:rPr>
        <w:t>2. Dấu của giá trị lượng giác.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19ec7d01ca74b88b279f6b05bd5613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3. Mối quan hệ giữa các giá trị lượng giác của hai góc bù nhau</w:t>
      </w:r>
      <w:r>
        <w:br/>
      </w:r>
      <w:r>
        <w:t>sin</w:t>
      </w:r>
      <w:r>
        <w:t>(</w:t>
      </w:r>
      <w:r>
        <w:t>180</w:t>
      </w:r>
      <w:r>
        <w:t>o</w:t>
      </w:r>
      <w:r>
        <w:t>−</w:t>
      </w:r>
      <w:r>
        <w:t>α</w:t>
      </w:r>
      <w:r>
        <w:t>)</w:t>
      </w:r>
      <w:r>
        <w:t>=</w:t>
      </w:r>
      <w:r>
        <w:t>sin</w:t>
      </w:r>
      <w:r>
        <w:t>α</w:t>
      </w:r>
      <w:r>
        <w:t>cos</w:t>
      </w:r>
      <w:r>
        <w:t>(</w:t>
      </w:r>
      <w:r>
        <w:t>180</w:t>
      </w:r>
      <w:r>
        <w:t>o</w:t>
      </w:r>
      <w:r>
        <w:t>−</w:t>
      </w:r>
      <w:r>
        <w:t>α</w:t>
      </w:r>
      <w:r>
        <w:t>)</w:t>
      </w:r>
      <w:r>
        <w:t>=</w:t>
      </w:r>
      <w:r>
        <w:t>−</w:t>
      </w:r>
      <w:r>
        <w:t>cos</w:t>
      </w:r>
      <w:r>
        <w:t>α</w:t>
      </w:r>
      <w:r>
        <w:t>tan</w:t>
      </w:r>
      <w:r>
        <w:t>(</w:t>
      </w:r>
      <w:r>
        <w:t>180</w:t>
      </w:r>
      <w:r>
        <w:t>o</w:t>
      </w:r>
      <w:r>
        <w:t>−</w:t>
      </w:r>
      <w:r>
        <w:t>α</w:t>
      </w:r>
      <w:r>
        <w:t>)</w:t>
      </w:r>
      <w:r>
        <w:t>=</w:t>
      </w:r>
      <w:r>
        <w:t>−</w:t>
      </w:r>
      <w:r>
        <w:t>tan</w:t>
      </w:r>
      <w:r>
        <w:t>α</w:t>
      </w:r>
      <w:r>
        <w:t>cot</w:t>
      </w:r>
      <w:r>
        <w:t>(</w:t>
      </w:r>
      <w:r>
        <w:t>180</w:t>
      </w:r>
      <w:r>
        <w:t>o</w:t>
      </w:r>
      <w:r>
        <w:t>−</w:t>
      </w:r>
      <w:r>
        <w:t>α</w:t>
      </w:r>
      <w:r>
        <w:t>)</w:t>
      </w:r>
      <w:r>
        <w:t>=</w:t>
      </w:r>
      <w:r>
        <w:t>−</w:t>
      </w:r>
      <w:r>
        <w:t>cot</w:t>
      </w:r>
      <w:r>
        <w:t>α</w:t>
      </w:r>
      <w:r>
        <w:t>sin(180^(o)−α)=sinαcos(180^(o)−α)=−cosαtan(180^(o)−α)=−tanαcot(180^(o)−α)=−cotα</w:t>
      </w:r>
      <w:r>
        <w:br/>
      </w:r>
      <w:r>
        <w:rPr>
          <w:b/>
        </w:rPr>
        <w:t>4. Mối quan hệ giữa các giá trị lượng giác của hai góc phụ nhau (bổ sung)</w:t>
      </w:r>
      <w:r>
        <w:br/>
      </w:r>
      <w:r>
        <w:t>sin</w:t>
      </w:r>
      <w:r>
        <w:t>(</w:t>
      </w:r>
      <w:r>
        <w:t>90</w:t>
      </w:r>
      <w:r>
        <w:t>o</w:t>
      </w:r>
      <w:r>
        <w:t>−</w:t>
      </w:r>
      <w:r>
        <w:t>α</w:t>
      </w:r>
      <w:r>
        <w:t>)</w:t>
      </w:r>
      <w:r>
        <w:t>=</w:t>
      </w:r>
      <w:r>
        <w:t>cos</w:t>
      </w:r>
      <w:r>
        <w:t>α</w:t>
      </w:r>
      <w:r>
        <w:t>cos</w:t>
      </w:r>
      <w:r>
        <w:t>(</w:t>
      </w:r>
      <w:r>
        <w:t>90</w:t>
      </w:r>
      <w:r>
        <w:t>o</w:t>
      </w:r>
      <w:r>
        <w:t>−</w:t>
      </w:r>
      <w:r>
        <w:t>α</w:t>
      </w:r>
      <w:r>
        <w:t>)</w:t>
      </w:r>
      <w:r>
        <w:t>=</w:t>
      </w:r>
      <w:r>
        <w:t>sin</w:t>
      </w:r>
      <w:r>
        <w:t>α</w:t>
      </w:r>
      <w:r>
        <w:t>tan</w:t>
      </w:r>
      <w:r>
        <w:t>(</w:t>
      </w:r>
      <w:r>
        <w:t>90</w:t>
      </w:r>
      <w:r>
        <w:t>o</w:t>
      </w:r>
      <w:r>
        <w:t>−</w:t>
      </w:r>
      <w:r>
        <w:t>α</w:t>
      </w:r>
      <w:r>
        <w:t>)</w:t>
      </w:r>
      <w:r>
        <w:t>=</w:t>
      </w:r>
      <w:r>
        <w:t>cot</w:t>
      </w:r>
      <w:r>
        <w:t>α</w:t>
      </w:r>
      <w:r>
        <w:t>cot</w:t>
      </w:r>
      <w:r>
        <w:t>(</w:t>
      </w:r>
      <w:r>
        <w:t>90</w:t>
      </w:r>
      <w:r>
        <w:t>o</w:t>
      </w:r>
      <w:r>
        <w:t>−</w:t>
      </w:r>
      <w:r>
        <w:t>α</w:t>
      </w:r>
      <w:r>
        <w:t>)</w:t>
      </w:r>
      <w:r>
        <w:t>=</w:t>
      </w:r>
      <w:r>
        <w:t>tan</w:t>
      </w:r>
      <w:r>
        <w:t>α</w:t>
      </w:r>
      <w:r>
        <w:t>sin(90^(o)−α)=cosαcos(90^(o)−α)=sinαtan(90^(o)−α)=cotαcot(90^(o)−α)=tanα</w:t>
      </w:r>
      <w:r>
        <w:br/>
      </w:r>
      <w:r>
        <w:rPr>
          <w:b/>
        </w:rPr>
        <w:t>5. Giá trị lượng giác của các góc đặc biệt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34b763d960e480a925352c0974929bc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6. Các hệ thức lượng giác cơ bản (bổ sung – kết quả của bài tập)</w:t>
      </w:r>
      <w:r>
        <w:br/>
      </w:r>
      <w:r>
        <w:t>tan</w:t>
      </w:r>
      <w:r>
        <w:t>α</w:t>
      </w:r>
      <w:r>
        <w:t>=</w:t>
      </w:r>
      <w:r>
        <w:t>sin</w:t>
      </w:r>
      <w:r>
        <w:t>α</w:t>
      </w:r>
      <w:r>
        <w:t>cos</w:t>
      </w:r>
      <w:r>
        <w:t>α</w:t>
      </w:r>
      <w:r>
        <w:t>(</w:t>
      </w:r>
      <w:r>
        <w:t>α</w:t>
      </w:r>
      <w:r>
        <w:t>≠</w:t>
      </w:r>
      <w:r>
        <w:t>90</w:t>
      </w:r>
      <w:r>
        <w:t>o</w:t>
      </w:r>
      <w:r>
        <w:t>)</w:t>
      </w:r>
      <w:r>
        <w:t>tanα=(sinα)/(cosα)(α≠90^(o))</w:t>
      </w:r>
      <w:r>
        <w:br/>
      </w:r>
      <w:r>
        <w:t>cot</w:t>
      </w:r>
      <w:r>
        <w:t>α</w:t>
      </w:r>
      <w:r>
        <w:t>=</w:t>
      </w:r>
      <w:r>
        <w:t>cos</w:t>
      </w:r>
      <w:r>
        <w:t>α</w:t>
      </w:r>
      <w:r>
        <w:t>sin</w:t>
      </w:r>
      <w:r>
        <w:t>α</w:t>
      </w:r>
      <w:r>
        <w:t>(</w:t>
      </w:r>
      <w:r>
        <w:t>α</w:t>
      </w:r>
      <w:r>
        <w:t>≠</w:t>
      </w:r>
      <w:r>
        <w:t>0</w:t>
      </w:r>
      <w:r>
        <w:t>o</w:t>
      </w:r>
      <w:r>
        <w:t>;</w:t>
      </w:r>
      <w:r>
        <w:t>180</w:t>
      </w:r>
      <w:r>
        <w:t>o</w:t>
      </w:r>
      <w:r>
        <w:t>)</w:t>
      </w:r>
      <w:r>
        <w:t>cotα=(cosα)/(sinα)(α≠0^(o);180^(o))</w:t>
      </w:r>
      <w:r>
        <w:br/>
      </w:r>
      <w:r>
        <w:t>tan</w:t>
      </w:r>
      <w:r>
        <w:t>α</w:t>
      </w:r>
      <w:r>
        <w:t>.</w:t>
      </w:r>
      <w:r>
        <w:t>cot</w:t>
      </w:r>
      <w:r>
        <w:t>α</w:t>
      </w:r>
      <w:r>
        <w:t>=</w:t>
      </w:r>
      <w:r>
        <w:t>1</w:t>
      </w:r>
      <w:r>
        <w:t>(</w:t>
      </w:r>
      <w:r>
        <w:t>α</w:t>
      </w:r>
      <w:r>
        <w:t>≠</w:t>
      </w:r>
      <w:r>
        <w:t>0</w:t>
      </w:r>
      <w:r>
        <w:t>o</w:t>
      </w:r>
      <w:r>
        <w:t>;</w:t>
      </w:r>
      <w:r>
        <w:t>90</w:t>
      </w:r>
      <w:r>
        <w:t>o</w:t>
      </w:r>
      <w:r>
        <w:t>;</w:t>
      </w:r>
      <w:r>
        <w:t>180</w:t>
      </w:r>
      <w:r>
        <w:t>o</w:t>
      </w:r>
      <w:r>
        <w:t>)</w:t>
      </w:r>
      <w:r>
        <w:t>tanα.cotα=1(α≠0^(o);90^(o);180^(o))</w:t>
      </w:r>
      <w:r>
        <w:br/>
      </w:r>
      <w:r>
        <w:t>sin</w:t>
      </w:r>
      <w:r>
        <w:t>2</w:t>
      </w:r>
      <w:r>
        <w:t>α</w:t>
      </w:r>
      <w:r>
        <w:t>+</w:t>
      </w:r>
      <w:r>
        <w:t>cos</w:t>
      </w:r>
      <w:r>
        <w:t>2</w:t>
      </w:r>
      <w:r>
        <w:t>α</w:t>
      </w:r>
      <w:r>
        <w:t>=</w:t>
      </w:r>
      <w:r>
        <w:t>1</w:t>
      </w:r>
      <w:r>
        <w:t>sin^(2)α+cos^(2)α=1</w:t>
      </w:r>
      <w:r>
        <w:br/>
      </w:r>
      <w:r>
        <w:t>1</w:t>
      </w:r>
      <w:r>
        <w:t>+</w:t>
      </w:r>
      <w:r>
        <w:t>tan</w:t>
      </w:r>
      <w:r>
        <w:t>2</w:t>
      </w:r>
      <w:r>
        <w:t>α</w:t>
      </w:r>
      <w:r>
        <w:t>=</w:t>
      </w:r>
      <w:r>
        <w:t>1</w:t>
      </w:r>
      <w:r>
        <w:t>cos</w:t>
      </w:r>
      <w:r>
        <w:t>2</w:t>
      </w:r>
      <w:r>
        <w:t>α</w:t>
      </w:r>
      <w:r>
        <w:t>(</w:t>
      </w:r>
      <w:r>
        <w:t>α</w:t>
      </w:r>
      <w:r>
        <w:t>≠</w:t>
      </w:r>
      <w:r>
        <w:t>90</w:t>
      </w:r>
      <w:r>
        <w:t>o</w:t>
      </w:r>
      <w:r>
        <w:t>)</w:t>
      </w:r>
      <w:r>
        <w:t>1+tan^(2)α=(1)/(cos^(2)α)(α≠90^(o))</w:t>
      </w:r>
      <w:r>
        <w:br/>
      </w:r>
      <w:r>
        <w:t>c</w:t>
      </w:r>
      <w:r>
        <w:t>ot</w:t>
      </w:r>
      <w:r>
        <w:t>2</w:t>
      </w:r>
      <w:r>
        <w:t>α</w:t>
      </w:r>
      <w:r>
        <w:t>=</w:t>
      </w:r>
      <w:r>
        <w:t>1</w:t>
      </w:r>
      <w:r>
        <w:t>sin</w:t>
      </w:r>
      <w:r>
        <w:t>2</w:t>
      </w:r>
      <w:r>
        <w:t>α</w:t>
      </w:r>
      <w:r>
        <w:t>(</w:t>
      </w:r>
      <w:r>
        <w:t>α</w:t>
      </w:r>
      <w:r>
        <w:t>≠</w:t>
      </w:r>
      <w:r>
        <w:t>0</w:t>
      </w:r>
      <w:r>
        <w:t>o</w:t>
      </w:r>
      <w:r>
        <w:t>;</w:t>
      </w:r>
      <w:r>
        <w:t>180</w:t>
      </w:r>
      <w:r>
        <w:t>o</w:t>
      </w:r>
      <w:r>
        <w:t>)</w:t>
      </w:r>
      <w:r>
        <w:t>cot^(2)α=(1)/(sin^(2)α)(α≠0^(o);180^(o))</w:t>
      </w:r>
      <w:r>
        <w:br/>
      </w:r>
      <w:r>
        <w:drawing>
          <wp:inline xmlns:a="http://schemas.openxmlformats.org/drawingml/2006/main" xmlns:pic="http://schemas.openxmlformats.org/drawingml/2006/picture">
            <wp:extent cx="7305675" cy="54292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2cb00688ab04acdbf8a1f5ad662b86f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5429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1. </w:t>
      </w:r>
      <w:r>
        <w:t>Không dùng bảng số hay máy tính cầm tay, tính giá trị của các biểu thức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7381874" cy="128587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747dc602e984060bf8c9779d3bf633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81874" cy="12858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Câu 2.</w:t>
      </w:r>
      <w:r>
        <w:t xml:space="preserve"> Đơn giản biểu thức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7724774" cy="762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982e76666e844e19816b8dc5cfaaa5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24774" cy="762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Câu 3.</w:t>
      </w:r>
      <w:r>
        <w:t xml:space="preserve"> Chứng minh các hệ thức sau:</w:t>
      </w:r>
      <w:r>
        <w:br/>
      </w:r>
      <w:r>
        <w:t xml:space="preserve">a) </w:t>
      </w:r>
      <w:r>
        <w:t>sin</w:t>
      </w:r>
      <w:r>
        <w:t>2</w:t>
      </w:r>
      <w:r>
        <w:t>α</w:t>
      </w:r>
      <w:r>
        <w:t>+</w:t>
      </w:r>
      <w:r>
        <w:t>cos</w:t>
      </w:r>
      <w:r>
        <w:t>2</w:t>
      </w:r>
      <w:r>
        <w:t>α</w:t>
      </w:r>
      <w:r>
        <w:t>=</w:t>
      </w:r>
      <w:r>
        <w:t>1</w:t>
      </w:r>
      <w:r>
        <w:t>sin^(2)α+cos^(2)α=1</w:t>
      </w:r>
      <w:r>
        <w:t>;</w:t>
      </w:r>
      <w:r>
        <w:br/>
      </w:r>
      <w:r>
        <w:t xml:space="preserve">b) </w:t>
      </w:r>
      <w:r>
        <w:t>1</w:t>
      </w:r>
      <w:r>
        <w:t>+</w:t>
      </w:r>
      <w:r>
        <w:t>tan</w:t>
      </w:r>
      <w:r>
        <w:t>2</w:t>
      </w:r>
      <w:r>
        <w:t>α</w:t>
      </w:r>
      <w:r>
        <w:t>=</w:t>
      </w:r>
      <w:r>
        <w:t>1</w:t>
      </w:r>
      <w:r>
        <w:t>cos</w:t>
      </w:r>
      <w:r>
        <w:t>2</w:t>
      </w:r>
      <w:r>
        <w:t>α</w:t>
      </w:r>
      <w:r>
        <w:t>(</w:t>
      </w:r>
      <w:r>
        <w:t>α</w:t>
      </w:r>
      <w:r>
        <w:t>≠</w:t>
      </w:r>
      <w:r>
        <w:t>90</w:t>
      </w:r>
      <w:r>
        <w:t>°</w:t>
      </w:r>
      <w:r>
        <w:t>)</w:t>
      </w:r>
      <w:r>
        <w:t>;</w:t>
      </w:r>
      <w:r>
        <w:t>1+tan^(2)α=(1)/(cos^(2)α)α≠90°;</w:t>
      </w:r>
      <w:r>
        <w:br/>
      </w:r>
      <w:r>
        <w:t xml:space="preserve">c) </w:t>
      </w:r>
      <w:r>
        <w:t>1</w:t>
      </w:r>
      <w:r>
        <w:t>+</w:t>
      </w:r>
      <w:r>
        <w:t>cot</w:t>
      </w:r>
      <w:r>
        <w:t>2</w:t>
      </w:r>
      <w:r>
        <w:t>α</w:t>
      </w:r>
      <w:r>
        <w:t>=</w:t>
      </w:r>
      <w:r>
        <w:t>1</w:t>
      </w:r>
      <w:r>
        <w:t>sin</w:t>
      </w:r>
      <w:r>
        <w:t>2</w:t>
      </w:r>
      <w:r>
        <w:t>α</w:t>
      </w:r>
      <w:r>
        <w:t>(</w:t>
      </w:r>
      <w:r>
        <w:t>0</w:t>
      </w:r>
      <w:r>
        <w:t>°</w:t>
      </w:r>
      <w:r>
        <w:t>&lt;</w:t>
      </w:r>
      <w:r>
        <w:t>α</w:t>
      </w:r>
      <w:r>
        <w:t>&lt;</w:t>
      </w:r>
      <w:r>
        <w:t>180</w:t>
      </w:r>
      <w:r>
        <w:t>°</w:t>
      </w:r>
      <w:r>
        <w:t>)</w:t>
      </w:r>
      <w:r>
        <w:t>;</w:t>
      </w:r>
      <w:r>
        <w:t>1+cot^(2)α=(1)/(sin^(2)α)0°&lt;α&lt;180°;</w:t>
      </w:r>
      <w:r>
        <w:br/>
      </w:r>
      <w:r>
        <w:rPr>
          <w:b/>
        </w:rPr>
        <w:t xml:space="preserve">Câu 4. </w:t>
      </w:r>
      <w:r>
        <w:t xml:space="preserve">Cho góc </w:t>
      </w:r>
      <w:r>
        <w:t>α</w:t>
      </w:r>
      <w:r>
        <w:t>(</w:t>
      </w:r>
      <w:r>
        <w:t>0</w:t>
      </w:r>
      <w:r>
        <w:t>°</w:t>
      </w:r>
      <w:r>
        <w:t>&lt;</w:t>
      </w:r>
      <w:r>
        <w:t>α</w:t>
      </w:r>
      <w:r>
        <w:t>&lt;</w:t>
      </w:r>
      <w:r>
        <w:t>180</w:t>
      </w:r>
      <w:r>
        <w:t>°</w:t>
      </w:r>
      <w:r>
        <w:t>)</w:t>
      </w:r>
      <w:r>
        <w:t>α0°&lt;α&lt;180°</w:t>
      </w:r>
      <w:r>
        <w:t xml:space="preserve"> thỏa mãn </w:t>
      </w:r>
      <w:r>
        <w:t>tan</w:t>
      </w:r>
      <w:r>
        <w:t>α</w:t>
      </w:r>
      <w:r>
        <w:t>=</w:t>
      </w:r>
      <w:r>
        <w:t>3</w:t>
      </w:r>
      <w:r>
        <w:t>tanα=3</w:t>
      </w:r>
      <w:r>
        <w:t>.</w:t>
      </w:r>
      <w:r>
        <w:br/>
      </w:r>
      <w:r>
        <w:t xml:space="preserve">Tính giá trị của biểu thức </w:t>
      </w:r>
      <w:r>
        <w:t>P</w:t>
      </w:r>
      <w:r>
        <w:t>=</w:t>
      </w:r>
      <w:r>
        <w:t>2</w:t>
      </w:r>
      <w:r>
        <w:t>sin</w:t>
      </w:r>
      <w:r>
        <w:t>α</w:t>
      </w:r>
      <w:r>
        <w:t>−</w:t>
      </w:r>
      <w:r>
        <w:t>3</w:t>
      </w:r>
      <w:r>
        <w:t>cos</w:t>
      </w:r>
      <w:r>
        <w:t>α</w:t>
      </w:r>
      <w:r>
        <w:t>3</w:t>
      </w:r>
      <w:r>
        <w:t>sin</w:t>
      </w:r>
      <w:r>
        <w:t>α</w:t>
      </w:r>
      <w:r>
        <w:t>+</w:t>
      </w:r>
      <w:r>
        <w:t>2</w:t>
      </w:r>
      <w:r>
        <w:t>cos</w:t>
      </w:r>
      <w:r>
        <w:t>α</w:t>
      </w:r>
      <w:r>
        <w:t>P=(2sinα−3cosα)/(3sinα+2cosα)</w:t>
      </w:r>
      <w:r>
        <w:t xml:space="preserve"> .</w:t>
      </w:r>
      <w:r>
        <w:br/>
      </w:r>
      <w:r>
        <w:drawing>
          <wp:inline xmlns:a="http://schemas.openxmlformats.org/drawingml/2006/main" xmlns:pic="http://schemas.openxmlformats.org/drawingml/2006/picture">
            <wp:extent cx="7086600" cy="54292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4938131f38b4e829a495ea76adf2b9c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5429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DẠNG 1: TÍNH CÁC GIÁ TRỊ BIỂU THỨC LƯỢNG GIÁC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5715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0946a23204d41169920b26abefaefed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715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- Sử dụng định nghĩa giá trị lượng giác của một góc</w:t>
      </w:r>
      <w:r>
        <w:br/>
      </w:r>
      <w:r>
        <w:t>- Sử dụng tính chất và bảng giá trị lượng giác đặc biệt</w:t>
      </w:r>
      <w:r>
        <w:br/>
      </w:r>
      <w:r>
        <w:t>- Sử dụng các hệ thức lượng giác cơ bản</w:t>
      </w:r>
      <w:r>
        <w:br/>
      </w:r>
      <w:r>
        <w:drawing>
          <wp:inline xmlns:a="http://schemas.openxmlformats.org/drawingml/2006/main" xmlns:pic="http://schemas.openxmlformats.org/drawingml/2006/picture">
            <wp:extent cx="7543800" cy="5715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8c263520eec44cdb3582549cbd9e947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715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1. </w:t>
      </w:r>
      <w:r>
        <w:t>Tính giá trị các biểu thức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9020175" cy="109537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2c796dca71d4d1fa6904ad4499ec5d8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20175" cy="10953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2. </w:t>
      </w:r>
      <w:r>
        <w:t>Tính giá trị các biểu thức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8001000" cy="85725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fcbe0cbbc0d454e9c5602f7cc4131cd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8572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543800" cy="5715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941e347287b452ebff2aaf818847783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715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1: </w:t>
      </w:r>
      <w:r>
        <w:t xml:space="preserve">Giá trị của </w:t>
      </w:r>
      <w:r>
        <w:t>cos</w:t>
      </w:r>
      <w:r>
        <w:t>60</w:t>
      </w:r>
      <w:r>
        <w:t>o</w:t>
      </w:r>
      <w:r>
        <w:t>+</w:t>
      </w:r>
      <w:r>
        <w:t>sin</w:t>
      </w:r>
      <w:r>
        <w:t>30</w:t>
      </w:r>
      <w:r>
        <w:t>o</w:t>
      </w:r>
      <w:r>
        <w:t>cos60^(o)+sin30^(o)</w:t>
      </w:r>
      <w:r>
        <w:t xml:space="preserve"> bằng bao nhiêu?</w:t>
      </w:r>
      <w:r>
        <w:br/>
      </w:r>
      <w:r>
        <w:rPr>
          <w:b/>
        </w:rPr>
        <w:t xml:space="preserve">A. </w:t>
      </w:r>
      <w:r>
        <w:t>√</w:t>
      </w:r>
      <w:r>
        <w:t>3</w:t>
      </w:r>
      <w:r>
        <w:t>2</w:t>
      </w:r>
      <w:r>
        <w:t>(√(3))/(2)</w:t>
      </w:r>
      <w:r>
        <w:br/>
      </w:r>
      <w:r>
        <w:rPr>
          <w:b/>
        </w:rPr>
        <w:t xml:space="preserve">B. </w:t>
      </w:r>
      <w:r>
        <w:t>√</w:t>
      </w:r>
      <w:r>
        <w:t>3</w:t>
      </w:r>
      <w:r>
        <w:t>√(3)</w:t>
      </w:r>
      <w:r>
        <w:br/>
      </w:r>
      <w:r>
        <w:rPr>
          <w:b/>
        </w:rPr>
        <w:t xml:space="preserve">C. </w:t>
      </w:r>
      <w:r>
        <w:t>√</w:t>
      </w:r>
      <w:r>
        <w:t>3</w:t>
      </w:r>
      <w:r>
        <w:t>3</w:t>
      </w:r>
      <w:r>
        <w:t>(√(3))/(3)</w:t>
      </w:r>
      <w:r>
        <w:br/>
      </w:r>
      <w:r>
        <w:rPr>
          <w:b/>
        </w:rPr>
        <w:t xml:space="preserve">D. </w:t>
      </w:r>
      <w:r>
        <w:t>1</w:t>
      </w:r>
      <w:r>
        <w:t>1</w:t>
      </w:r>
      <w:r>
        <w:br/>
      </w:r>
      <w:r>
        <w:rPr>
          <w:b/>
        </w:rPr>
        <w:t xml:space="preserve">Câu 2: </w:t>
      </w:r>
      <w:r>
        <w:t xml:space="preserve">Giá trị của </w:t>
      </w:r>
      <w:r>
        <w:t>tan</w:t>
      </w:r>
      <w:r>
        <w:t>30</w:t>
      </w:r>
      <w:r>
        <w:t>o</w:t>
      </w:r>
      <w:r>
        <w:t>+</w:t>
      </w:r>
      <w:r>
        <w:t>cot</w:t>
      </w:r>
      <w:r>
        <w:t>30</w:t>
      </w:r>
      <w:r>
        <w:t>o</w:t>
      </w:r>
      <w:r>
        <w:t>tan30^(o)+cot30^(o)</w:t>
      </w:r>
      <w:r>
        <w:t xml:space="preserve"> bằng bao nhiêu?</w:t>
      </w:r>
      <w:r>
        <w:br/>
      </w:r>
      <w:r>
        <w:rPr>
          <w:b/>
        </w:rPr>
        <w:t xml:space="preserve">A. </w:t>
      </w:r>
      <w:r>
        <w:t>4</w:t>
      </w:r>
      <w:r>
        <w:t>√</w:t>
      </w:r>
      <w:r>
        <w:t>3</w:t>
      </w:r>
      <w:r>
        <w:t>(4)/(√(3))</w:t>
      </w:r>
      <w:r>
        <w:br/>
      </w:r>
      <w:r>
        <w:rPr>
          <w:b/>
        </w:rPr>
        <w:t xml:space="preserve">B. </w:t>
      </w:r>
      <w:r>
        <w:t>1</w:t>
      </w:r>
      <w:r>
        <w:t>+</w:t>
      </w:r>
      <w:r>
        <w:t>√</w:t>
      </w:r>
      <w:r>
        <w:t>3</w:t>
      </w:r>
      <w:r>
        <w:t>3</w:t>
      </w:r>
      <w:r>
        <w:t>(1+√(3))/(3)</w:t>
      </w:r>
      <w:r>
        <w:br/>
      </w:r>
      <w:r>
        <w:rPr>
          <w:b/>
        </w:rPr>
        <w:t xml:space="preserve">C. </w:t>
      </w:r>
      <w:r>
        <w:t>2</w:t>
      </w:r>
      <w:r>
        <w:t>√</w:t>
      </w:r>
      <w:r>
        <w:t>3</w:t>
      </w:r>
      <w:r>
        <w:t>(2)/(√(3))</w:t>
      </w:r>
      <w:r>
        <w:br/>
      </w:r>
      <w:r>
        <w:rPr>
          <w:b/>
        </w:rPr>
        <w:t xml:space="preserve">D. </w:t>
      </w:r>
      <w:r>
        <w:t>2</w:t>
      </w:r>
      <w:r>
        <w:t>2</w:t>
      </w:r>
      <w:r>
        <w:br/>
      </w:r>
      <w:r>
        <w:rPr>
          <w:b/>
        </w:rPr>
        <w:t xml:space="preserve">Câu 3: </w:t>
      </w:r>
      <w:r>
        <w:t xml:space="preserve">Trong các đẳng thức sau đây, đẳng thức nào </w:t>
      </w:r>
      <w:r>
        <w:rPr>
          <w:b/>
        </w:rPr>
        <w:t>sai</w:t>
      </w:r>
      <w:r>
        <w:t>?</w:t>
      </w:r>
      <w:r>
        <w:br/>
      </w:r>
      <w:r>
        <w:rPr>
          <w:b/>
        </w:rPr>
        <w:t xml:space="preserve">A. </w:t>
      </w:r>
      <w:r>
        <w:t>sin</w:t>
      </w:r>
      <w:r>
        <w:t>0</w:t>
      </w:r>
      <w:r>
        <w:t>o</w:t>
      </w:r>
      <w:r>
        <w:t>+</w:t>
      </w:r>
      <w:r>
        <w:t>cos</w:t>
      </w:r>
      <w:r>
        <w:t>0</w:t>
      </w:r>
      <w:r>
        <w:t>o</w:t>
      </w:r>
      <w:r>
        <w:t>=</w:t>
      </w:r>
      <w:r>
        <w:t>1</w:t>
      </w:r>
      <w:r>
        <w:t>sin0^(o)+cos0^(o)=1</w:t>
      </w:r>
      <w:r>
        <w:br/>
      </w:r>
      <w:r>
        <w:rPr>
          <w:b/>
        </w:rPr>
        <w:t xml:space="preserve">B. </w:t>
      </w:r>
      <w:r>
        <w:t>sin</w:t>
      </w:r>
      <w:r>
        <w:t>90</w:t>
      </w:r>
      <w:r>
        <w:t>o</w:t>
      </w:r>
      <w:r>
        <w:t>+</w:t>
      </w:r>
      <w:r>
        <w:t>cos</w:t>
      </w:r>
      <w:r>
        <w:t>90</w:t>
      </w:r>
      <w:r>
        <w:t>o</w:t>
      </w:r>
      <w:r>
        <w:t>=</w:t>
      </w:r>
      <w:r>
        <w:t>1</w:t>
      </w:r>
      <w:r>
        <w:t>sin90^(o)+cos90^(o)=1</w:t>
      </w:r>
      <w:r>
        <w:br/>
      </w:r>
      <w:r>
        <w:rPr>
          <w:b/>
        </w:rPr>
        <w:t xml:space="preserve">C. </w:t>
      </w:r>
      <w:r>
        <w:t>sin</w:t>
      </w:r>
      <w:r>
        <w:t>180</w:t>
      </w:r>
      <w:r>
        <w:t>o</w:t>
      </w:r>
      <w:r>
        <w:t>+</w:t>
      </w:r>
      <w:r>
        <w:t>cos</w:t>
      </w:r>
      <w:r>
        <w:t>180</w:t>
      </w:r>
      <w:r>
        <w:t>o</w:t>
      </w:r>
      <w:r>
        <w:t>=</w:t>
      </w:r>
      <w:r>
        <w:t>−</w:t>
      </w:r>
      <w:r>
        <w:t>1</w:t>
      </w:r>
      <w:r>
        <w:t>sin180^(o)+cos180^(o)=−1</w:t>
      </w:r>
      <w:r>
        <w:br/>
      </w:r>
      <w:r>
        <w:rPr>
          <w:b/>
        </w:rPr>
        <w:t xml:space="preserve">D. </w:t>
      </w:r>
      <w:r>
        <w:t>sin</w:t>
      </w:r>
      <w:r>
        <w:t>60</w:t>
      </w:r>
      <w:r>
        <w:t>o</w:t>
      </w:r>
      <w:r>
        <w:t>+</w:t>
      </w:r>
      <w:r>
        <w:t>cos</w:t>
      </w:r>
      <w:r>
        <w:t>60</w:t>
      </w:r>
      <w:r>
        <w:t>o</w:t>
      </w:r>
      <w:r>
        <w:t>=</w:t>
      </w:r>
      <w:r>
        <w:t>1</w:t>
      </w:r>
      <w:r>
        <w:t>sin60^(o)+cos60^(o)=1</w:t>
      </w:r>
      <w:r>
        <w:br/>
      </w:r>
      <w:r>
        <w:rPr>
          <w:b/>
        </w:rPr>
        <w:t xml:space="preserve">Câu 4: </w:t>
      </w:r>
      <w:r>
        <w:t xml:space="preserve">Trong các khẳng định sau, khẳng định nào </w:t>
      </w:r>
      <w:r>
        <w:rPr>
          <w:b/>
        </w:rPr>
        <w:t>sai</w:t>
      </w:r>
      <w:r>
        <w:t>?</w:t>
      </w:r>
      <w:r>
        <w:br/>
      </w:r>
      <w:r>
        <w:rPr>
          <w:b/>
        </w:rPr>
        <w:t xml:space="preserve">A. </w:t>
      </w:r>
      <w:r>
        <w:t>cos</w:t>
      </w:r>
      <w:r>
        <w:t>60</w:t>
      </w:r>
      <w:r>
        <w:t>o</w:t>
      </w:r>
      <w:r>
        <w:t>=</w:t>
      </w:r>
      <w:r>
        <w:t>sin</w:t>
      </w:r>
      <w:r>
        <w:t>30</w:t>
      </w:r>
      <w:r>
        <w:t>o</w:t>
      </w:r>
      <w:r>
        <w:t>cos60^(o)=sin30^(o)</w:t>
      </w:r>
      <w:r>
        <w:br/>
      </w:r>
      <w:r>
        <w:rPr>
          <w:b/>
        </w:rPr>
        <w:t xml:space="preserve">B. </w:t>
      </w:r>
      <w:r>
        <w:t>cos</w:t>
      </w:r>
      <w:r>
        <w:t>60</w:t>
      </w:r>
      <w:r>
        <w:t>o</w:t>
      </w:r>
      <w:r>
        <w:t>=</w:t>
      </w:r>
      <w:r>
        <w:t>sin</w:t>
      </w:r>
      <w:r>
        <w:t>120</w:t>
      </w:r>
      <w:r>
        <w:t>o</w:t>
      </w:r>
      <w:r>
        <w:t>cos60^(o)=sin120^(o)</w:t>
      </w:r>
      <w:r>
        <w:br/>
      </w:r>
      <w:r>
        <w:rPr>
          <w:b/>
        </w:rPr>
        <w:t xml:space="preserve">C. </w:t>
      </w:r>
      <w:r>
        <w:t>cos</w:t>
      </w:r>
      <w:r>
        <w:t>30</w:t>
      </w:r>
      <w:r>
        <w:t>o</w:t>
      </w:r>
      <w:r>
        <w:t>=</w:t>
      </w:r>
      <w:r>
        <w:t>sin</w:t>
      </w:r>
      <w:r>
        <w:t>120</w:t>
      </w:r>
      <w:r>
        <w:t>o</w:t>
      </w:r>
      <w:r>
        <w:t>cos30^(o)=sin120^(o)</w:t>
      </w:r>
      <w:r>
        <w:br/>
      </w:r>
      <w:r>
        <w:rPr>
          <w:b/>
        </w:rPr>
        <w:t xml:space="preserve">D. </w:t>
      </w:r>
      <w:r>
        <w:t>sin</w:t>
      </w:r>
      <w:r>
        <w:t>60</w:t>
      </w:r>
      <w:r>
        <w:t>o</w:t>
      </w:r>
      <w:r>
        <w:t>=</w:t>
      </w:r>
      <w:r>
        <w:t>−</w:t>
      </w:r>
      <w:r>
        <w:t>cos</w:t>
      </w:r>
      <w:r>
        <w:t>120</w:t>
      </w:r>
      <w:r>
        <w:t>o</w:t>
      </w:r>
      <w:r>
        <w:t>sin60^(o)=−cos120^(o)</w:t>
      </w:r>
      <w:r>
        <w:br/>
      </w:r>
      <w:r>
        <w:rPr>
          <w:b/>
        </w:rPr>
        <w:t xml:space="preserve">Câu 5: </w:t>
      </w:r>
      <w:r>
        <w:t xml:space="preserve">Đẳng thức nào sau đây </w:t>
      </w:r>
      <w:r>
        <w:rPr>
          <w:b/>
        </w:rPr>
        <w:t>sai</w:t>
      </w:r>
      <w:r>
        <w:t>?</w:t>
      </w:r>
      <w:r>
        <w:br/>
      </w:r>
      <w:r>
        <w:rPr>
          <w:b/>
        </w:rPr>
        <w:t xml:space="preserve">A. </w:t>
      </w:r>
      <w:r>
        <w:t>sin</w:t>
      </w:r>
      <w:r>
        <w:t>45</w:t>
      </w:r>
      <w:r>
        <w:t>o</w:t>
      </w:r>
      <w:r>
        <w:t>+</w:t>
      </w:r>
      <w:r>
        <w:t>sin</w:t>
      </w:r>
      <w:r>
        <w:t>45</w:t>
      </w:r>
      <w:r>
        <w:t>o</w:t>
      </w:r>
      <w:r>
        <w:t>=</w:t>
      </w:r>
      <w:r>
        <w:t>√</w:t>
      </w:r>
      <w:r>
        <w:t>2</w:t>
      </w:r>
      <w:r>
        <w:t>sin45^(o)+sin45^(o)=√(2)</w:t>
      </w:r>
      <w:r>
        <w:br/>
      </w:r>
      <w:r>
        <w:rPr>
          <w:b/>
        </w:rPr>
        <w:t xml:space="preserve">B. </w:t>
      </w:r>
      <w:r>
        <w:t>sin</w:t>
      </w:r>
      <w:r>
        <w:t>30</w:t>
      </w:r>
      <w:r>
        <w:t>o</w:t>
      </w:r>
      <w:r>
        <w:t>+</w:t>
      </w:r>
      <w:r>
        <w:t>cos</w:t>
      </w:r>
      <w:r>
        <w:t>60</w:t>
      </w:r>
      <w:r>
        <w:t>o</w:t>
      </w:r>
      <w:r>
        <w:t>=</w:t>
      </w:r>
      <w:r>
        <w:t>1</w:t>
      </w:r>
      <w:r>
        <w:t>sin30^(o)+cos60^(o)=1</w:t>
      </w:r>
      <w:r>
        <w:br/>
      </w:r>
      <w:r>
        <w:rPr>
          <w:b/>
        </w:rPr>
        <w:t xml:space="preserve">C. </w:t>
      </w:r>
      <w:r>
        <w:t>sin</w:t>
      </w:r>
      <w:r>
        <w:t>60</w:t>
      </w:r>
      <w:r>
        <w:t>o</w:t>
      </w:r>
      <w:r>
        <w:t>+</w:t>
      </w:r>
      <w:r>
        <w:t>cos</w:t>
      </w:r>
      <w:r>
        <w:t>150</w:t>
      </w:r>
      <w:r>
        <w:t>o</w:t>
      </w:r>
      <w:r>
        <w:t>=</w:t>
      </w:r>
      <w:r>
        <w:t>0</w:t>
      </w:r>
      <w:r>
        <w:t>sin60^(o)+cos150^(o)=0</w:t>
      </w:r>
      <w:r>
        <w:br/>
      </w:r>
      <w:r>
        <w:rPr>
          <w:b/>
        </w:rPr>
        <w:t xml:space="preserve">D. </w:t>
      </w:r>
      <w:r>
        <w:t>sin</w:t>
      </w:r>
      <w:r>
        <w:t>120</w:t>
      </w:r>
      <w:r>
        <w:t>o</w:t>
      </w:r>
      <w:r>
        <w:t>+</w:t>
      </w:r>
      <w:r>
        <w:t>cos</w:t>
      </w:r>
      <w:r>
        <w:t>30</w:t>
      </w:r>
      <w:r>
        <w:t>o</w:t>
      </w:r>
      <w:r>
        <w:t>=</w:t>
      </w:r>
      <w:r>
        <w:t>0</w:t>
      </w:r>
      <w:r>
        <w:t>sin120^(o)+cos30^(o)=0</w:t>
      </w:r>
      <w:r>
        <w:br/>
      </w:r>
      <w:r>
        <w:rPr>
          <w:b/>
        </w:rPr>
        <w:t xml:space="preserve">Câu 6: </w:t>
      </w:r>
      <w:r>
        <w:t xml:space="preserve">Giá trị </w:t>
      </w:r>
      <w:r>
        <w:t>cos</w:t>
      </w:r>
      <w:r>
        <w:t>45</w:t>
      </w:r>
      <w:r>
        <w:t>o</w:t>
      </w:r>
      <w:r>
        <w:t>+</w:t>
      </w:r>
      <w:r>
        <w:t>sin</w:t>
      </w:r>
      <w:r>
        <w:t>45</w:t>
      </w:r>
      <w:r>
        <w:t>o</w:t>
      </w:r>
      <w:r>
        <w:t>cos45^(o)+sin45^(o)</w:t>
      </w:r>
      <w:r>
        <w:t xml:space="preserve"> bằng bao nhiêu?</w:t>
      </w:r>
      <w:r>
        <w:br/>
      </w:r>
      <w:r>
        <w:rPr>
          <w:b/>
        </w:rPr>
        <w:t xml:space="preserve">A. </w:t>
      </w:r>
      <w:r>
        <w:t>1</w:t>
      </w:r>
      <w:r>
        <w:t>1</w:t>
      </w:r>
      <w:r>
        <w:br/>
      </w:r>
      <w:r>
        <w:rPr>
          <w:b/>
        </w:rPr>
        <w:t xml:space="preserve">B. </w:t>
      </w:r>
      <w:r>
        <w:t>√</w:t>
      </w:r>
      <w:r>
        <w:t>2</w:t>
      </w:r>
      <w:r>
        <w:t>√(2)</w:t>
      </w:r>
      <w:r>
        <w:br/>
      </w:r>
      <w:r>
        <w:rPr>
          <w:b/>
        </w:rPr>
        <w:t xml:space="preserve">C. </w:t>
      </w:r>
      <w:r>
        <w:t>√</w:t>
      </w:r>
      <w:r>
        <w:t>3</w:t>
      </w:r>
      <w:r>
        <w:t>√(3)</w:t>
      </w:r>
      <w:r>
        <w:br/>
      </w:r>
      <w:r>
        <w:rPr>
          <w:b/>
        </w:rPr>
        <w:t xml:space="preserve">D. </w:t>
      </w:r>
      <w:r>
        <w:t>0</w:t>
      </w:r>
      <w:r>
        <w:t>0</w:t>
      </w:r>
      <w:r>
        <w:br/>
      </w:r>
      <w:r>
        <w:rPr>
          <w:b/>
        </w:rPr>
        <w:t xml:space="preserve">Câu 7: </w:t>
      </w:r>
      <w:r>
        <w:t>Trong các đẳng thức sau, đẳng thức nào đúng?</w:t>
      </w:r>
      <w:r>
        <w:br/>
      </w:r>
      <w:r>
        <w:rPr>
          <w:b/>
        </w:rPr>
        <w:t xml:space="preserve">A. </w:t>
      </w:r>
      <w:r>
        <w:t>sin</w:t>
      </w:r>
      <w:r>
        <w:t>(</w:t>
      </w:r>
      <w:r>
        <w:t>180</w:t>
      </w:r>
      <w:r>
        <w:t>o</w:t>
      </w:r>
      <w:r>
        <w:t>−</w:t>
      </w:r>
      <w:r>
        <w:t>α</w:t>
      </w:r>
      <w:r>
        <w:t>)</w:t>
      </w:r>
      <w:r>
        <w:t>=</w:t>
      </w:r>
      <w:r>
        <w:t>−</w:t>
      </w:r>
      <w:r>
        <w:t>cos</w:t>
      </w:r>
      <w:r>
        <w:t>α</w:t>
      </w:r>
      <w:r>
        <w:t>sin180^(o)−α=−cosα</w:t>
      </w:r>
      <w:r>
        <w:br/>
      </w:r>
      <w:r>
        <w:rPr>
          <w:b/>
        </w:rPr>
        <w:t xml:space="preserve">B. </w:t>
      </w:r>
      <w:r>
        <w:t>sin</w:t>
      </w:r>
      <w:r>
        <w:t>(</w:t>
      </w:r>
      <w:r>
        <w:t>180</w:t>
      </w:r>
      <w:r>
        <w:t>o</w:t>
      </w:r>
      <w:r>
        <w:t>−</w:t>
      </w:r>
      <w:r>
        <w:t>α</w:t>
      </w:r>
      <w:r>
        <w:t>)</w:t>
      </w:r>
      <w:r>
        <w:t>=</w:t>
      </w:r>
      <w:r>
        <w:t>−</w:t>
      </w:r>
      <w:r>
        <w:t>sin</w:t>
      </w:r>
      <w:r>
        <w:t>α</w:t>
      </w:r>
      <w:r>
        <w:t>sin180^(o)−α=−sinα</w:t>
      </w:r>
      <w:r>
        <w:br/>
      </w:r>
      <w:r>
        <w:rPr>
          <w:b/>
        </w:rPr>
        <w:t xml:space="preserve">C. </w:t>
      </w:r>
      <w:r>
        <w:t>sin</w:t>
      </w:r>
      <w:r>
        <w:t>(</w:t>
      </w:r>
      <w:r>
        <w:t>180</w:t>
      </w:r>
      <w:r>
        <w:t>o</w:t>
      </w:r>
      <w:r>
        <w:t>−</w:t>
      </w:r>
      <w:r>
        <w:t>α</w:t>
      </w:r>
      <w:r>
        <w:t>)</w:t>
      </w:r>
      <w:r>
        <w:t>=</w:t>
      </w:r>
      <w:r>
        <w:t>sin</w:t>
      </w:r>
      <w:r>
        <w:t>α</w:t>
      </w:r>
      <w:r>
        <w:t>sin180^(o)−α=sinα</w:t>
      </w:r>
      <w:r>
        <w:br/>
      </w:r>
      <w:r>
        <w:rPr>
          <w:b/>
        </w:rPr>
        <w:t xml:space="preserve">D. </w:t>
      </w:r>
      <w:r>
        <w:t>sin</w:t>
      </w:r>
      <w:r>
        <w:t>(</w:t>
      </w:r>
      <w:r>
        <w:t>180</w:t>
      </w:r>
      <w:r>
        <w:t>o</w:t>
      </w:r>
      <w:r>
        <w:t>−</w:t>
      </w:r>
      <w:r>
        <w:t>α</w:t>
      </w:r>
      <w:r>
        <w:t>)</w:t>
      </w:r>
      <w:r>
        <w:t>=</w:t>
      </w:r>
      <w:r>
        <w:t>cos</w:t>
      </w:r>
      <w:r>
        <w:t>α</w:t>
      </w:r>
      <w:r>
        <w:t>sin180^(o)−α=cosα</w:t>
      </w:r>
      <w:r>
        <w:br/>
      </w:r>
      <w:r>
        <w:rPr>
          <w:b/>
        </w:rPr>
        <w:t xml:space="preserve">Câu 8: </w:t>
      </w:r>
      <w:r>
        <w:t xml:space="preserve">Trong các đẳng thức sau, đẳng thức nào </w:t>
      </w:r>
      <w:r>
        <w:rPr>
          <w:b/>
        </w:rPr>
        <w:t>sai</w:t>
      </w:r>
      <w:r>
        <w:t>?</w:t>
      </w:r>
      <w:r>
        <w:br/>
      </w:r>
      <w:r>
        <w:rPr>
          <w:b/>
        </w:rPr>
        <w:t xml:space="preserve">A. </w:t>
      </w:r>
      <w:r>
        <w:t>sin</w:t>
      </w:r>
      <w:r>
        <w:t>0</w:t>
      </w:r>
      <w:r>
        <w:t>o</w:t>
      </w:r>
      <w:r>
        <w:t>+</w:t>
      </w:r>
      <w:r>
        <w:t>cos</w:t>
      </w:r>
      <w:r>
        <w:t>0</w:t>
      </w:r>
      <w:r>
        <w:t>o</w:t>
      </w:r>
      <w:r>
        <w:t>=</w:t>
      </w:r>
      <w:r>
        <w:t>0</w:t>
      </w:r>
      <w:r>
        <w:t>sin0^(o)+cos0^(o)=0</w:t>
      </w:r>
      <w:r>
        <w:br/>
      </w:r>
      <w:r>
        <w:rPr>
          <w:b/>
        </w:rPr>
        <w:t xml:space="preserve">B. </w:t>
      </w:r>
      <w:r>
        <w:t>sin</w:t>
      </w:r>
      <w:r>
        <w:t>90</w:t>
      </w:r>
      <w:r>
        <w:t>o</w:t>
      </w:r>
      <w:r>
        <w:t>+</w:t>
      </w:r>
      <w:r>
        <w:t>cos</w:t>
      </w:r>
      <w:r>
        <w:t>90</w:t>
      </w:r>
      <w:r>
        <w:t>o</w:t>
      </w:r>
      <w:r>
        <w:t>=</w:t>
      </w:r>
      <w:r>
        <w:t>1</w:t>
      </w:r>
      <w:r>
        <w:t>sin90^(o)+cos90^(o)=1</w:t>
      </w:r>
      <w:r>
        <w:br/>
      </w:r>
      <w:r>
        <w:rPr>
          <w:b/>
        </w:rPr>
        <w:t xml:space="preserve">C. </w:t>
      </w:r>
      <w:r>
        <w:t>sin</w:t>
      </w:r>
      <w:r>
        <w:t>180</w:t>
      </w:r>
      <w:r>
        <w:t>o</w:t>
      </w:r>
      <w:r>
        <w:t>+</w:t>
      </w:r>
      <w:r>
        <w:t>cos</w:t>
      </w:r>
      <w:r>
        <w:t>180</w:t>
      </w:r>
      <w:r>
        <w:t>o</w:t>
      </w:r>
      <w:r>
        <w:t>=</w:t>
      </w:r>
      <w:r>
        <w:t>−</w:t>
      </w:r>
      <w:r>
        <w:t>1</w:t>
      </w:r>
      <w:r>
        <w:t>sin180^(o)+cos180^(o)=−1</w:t>
      </w:r>
      <w:r>
        <w:br/>
      </w:r>
      <w:r>
        <w:rPr>
          <w:b/>
        </w:rPr>
        <w:t xml:space="preserve">D. </w:t>
      </w:r>
      <w:r>
        <w:t>sin</w:t>
      </w:r>
      <w:r>
        <w:t>60</w:t>
      </w:r>
      <w:r>
        <w:t>o</w:t>
      </w:r>
      <w:r>
        <w:t>+</w:t>
      </w:r>
      <w:r>
        <w:t>cos</w:t>
      </w:r>
      <w:r>
        <w:t>60</w:t>
      </w:r>
      <w:r>
        <w:t>o</w:t>
      </w:r>
      <w:r>
        <w:t>=</w:t>
      </w:r>
      <w:r>
        <w:t>√</w:t>
      </w:r>
      <w:r>
        <w:t>3</w:t>
      </w:r>
      <w:r>
        <w:t>+</w:t>
      </w:r>
      <w:r>
        <w:t>1</w:t>
      </w:r>
      <w:r>
        <w:t>2</w:t>
      </w:r>
      <w:r>
        <w:t>sin60^(o)+cos60^(o)=(√(3)+1)/(2)</w:t>
      </w:r>
      <w:r>
        <w:br/>
      </w:r>
      <w:r>
        <w:rPr>
          <w:b/>
        </w:rPr>
        <w:t xml:space="preserve">Câu 9: </w:t>
      </w:r>
      <w:r>
        <w:t xml:space="preserve">Cho </w:t>
      </w:r>
      <w:r>
        <w:t>x</w:t>
      </w:r>
      <w:r>
        <w:t>x</w:t>
      </w:r>
      <w:r>
        <w:t xml:space="preserve"> là góc tù. Điều khẳng định nào sau đây là đúng?</w:t>
      </w:r>
      <w:r>
        <w:br/>
      </w:r>
      <w:r>
        <w:rPr>
          <w:b/>
        </w:rPr>
        <w:t xml:space="preserve">A. </w:t>
      </w:r>
      <w:r>
        <w:t>sin</w:t>
      </w:r>
      <w:r>
        <w:t>α</w:t>
      </w:r>
      <w:r>
        <w:t>&lt;</w:t>
      </w:r>
      <w:r>
        <w:t>0</w:t>
      </w:r>
      <w:r>
        <w:t>sinα&lt;0</w:t>
      </w:r>
      <w:r>
        <w:br/>
      </w:r>
      <w:r>
        <w:rPr>
          <w:b/>
        </w:rPr>
        <w:t xml:space="preserve">B. </w:t>
      </w:r>
      <w:r>
        <w:t>cos</w:t>
      </w:r>
      <w:r>
        <w:t>α</w:t>
      </w:r>
      <w:r>
        <w:t>&gt;</w:t>
      </w:r>
      <w:r>
        <w:t>0</w:t>
      </w:r>
      <w:r>
        <w:t>cosα&gt;0</w:t>
      </w:r>
      <w:r>
        <w:br/>
      </w:r>
      <w:r>
        <w:rPr>
          <w:b/>
        </w:rPr>
        <w:t xml:space="preserve">C. </w:t>
      </w:r>
      <w:r>
        <w:t>tan</w:t>
      </w:r>
      <w:r>
        <w:t>α</w:t>
      </w:r>
      <w:r>
        <w:t>&lt;</w:t>
      </w:r>
      <w:r>
        <w:t>0</w:t>
      </w:r>
      <w:r>
        <w:t>tanα&lt;0</w:t>
      </w:r>
      <w:r>
        <w:br/>
      </w:r>
      <w:r>
        <w:rPr>
          <w:b/>
        </w:rPr>
        <w:t xml:space="preserve">D. </w:t>
      </w:r>
      <w:r>
        <w:t>cot</w:t>
      </w:r>
      <w:r>
        <w:t>α</w:t>
      </w:r>
      <w:r>
        <w:t>&gt;</w:t>
      </w:r>
      <w:r>
        <w:t>0</w:t>
      </w:r>
      <w:r>
        <w:t>cotα&gt;0</w:t>
      </w:r>
      <w:r>
        <w:br/>
      </w:r>
      <w:r>
        <w:rPr>
          <w:b/>
        </w:rPr>
        <w:t xml:space="preserve">Câu 10: </w:t>
      </w:r>
      <w:r>
        <w:t>Giá trị của</w:t>
      </w:r>
      <w:r>
        <w:br/>
      </w:r>
      <w:r>
        <w:t>E</w:t>
      </w:r>
      <w:r>
        <w:t>=</w:t>
      </w:r>
      <w:r>
        <w:t>sin</w:t>
      </w:r>
      <w:r>
        <w:t>36</w:t>
      </w:r>
      <w:r>
        <w:t>o</w:t>
      </w:r>
      <w:r>
        <w:t>cos</w:t>
      </w:r>
      <w:r>
        <w:t>6</w:t>
      </w:r>
      <w:r>
        <w:t>o</w:t>
      </w:r>
      <w:r>
        <w:t>sin</w:t>
      </w:r>
      <w:r>
        <w:t>126</w:t>
      </w:r>
      <w:r>
        <w:t>o</w:t>
      </w:r>
      <w:r>
        <w:t>cos</w:t>
      </w:r>
      <w:r>
        <w:t>84</w:t>
      </w:r>
      <w:r>
        <w:t>o</w:t>
      </w:r>
      <w:r>
        <w:t>E=sin36^(o)cos6^(o)sin126^(o)cos84^(o)</w:t>
      </w:r>
      <w:r>
        <w:t xml:space="preserve"> là</w:t>
      </w:r>
      <w:r>
        <w:br/>
      </w:r>
      <w:r>
        <w:rPr>
          <w:b/>
        </w:rPr>
        <w:t xml:space="preserve">A. </w:t>
      </w:r>
      <w:r>
        <w:t>1</w:t>
      </w:r>
      <w:r>
        <w:t>2</w:t>
      </w:r>
      <w:r>
        <w:t>(1)/(2)</w:t>
      </w:r>
      <w:r>
        <w:br/>
      </w:r>
      <w:r>
        <w:rPr>
          <w:b/>
        </w:rPr>
        <w:t xml:space="preserve">B. </w:t>
      </w:r>
      <w:r>
        <w:t>√</w:t>
      </w:r>
      <w:r>
        <w:t>3</w:t>
      </w:r>
      <w:r>
        <w:t>2</w:t>
      </w:r>
      <w:r>
        <w:t>(√(3))/(2)</w:t>
      </w:r>
      <w:r>
        <w:br/>
      </w:r>
      <w:r>
        <w:rPr>
          <w:b/>
        </w:rPr>
        <w:t xml:space="preserve">C. </w:t>
      </w:r>
      <w:r>
        <w:t>1</w:t>
      </w:r>
      <w:r>
        <w:t>1</w:t>
      </w:r>
      <w:r>
        <w:br/>
      </w:r>
      <w:r>
        <w:rPr>
          <w:b/>
        </w:rPr>
        <w:t xml:space="preserve">D. </w:t>
      </w:r>
      <w:r>
        <w:t>−</w:t>
      </w:r>
      <w:r>
        <w:t>1</w:t>
      </w:r>
      <w:r>
        <w:t>-1</w:t>
      </w:r>
      <w:r>
        <w:br/>
      </w:r>
      <w:r>
        <w:rPr>
          <w:b/>
        </w:rPr>
        <w:t xml:space="preserve">Câu 11: </w:t>
      </w:r>
      <w:r>
        <w:t>Giá trị của biểu thức:</w:t>
      </w:r>
      <w:r>
        <w:br/>
      </w:r>
      <w:r>
        <w:t>A</w:t>
      </w:r>
      <w:r>
        <w:t>=</w:t>
      </w:r>
      <w:r>
        <w:t>sin</w:t>
      </w:r>
      <w:r>
        <w:t>2</w:t>
      </w:r>
      <w:r>
        <w:t>51</w:t>
      </w:r>
      <w:r>
        <w:t>o</w:t>
      </w:r>
      <w:r>
        <w:t>+</w:t>
      </w:r>
      <w:r>
        <w:t>sin</w:t>
      </w:r>
      <w:r>
        <w:t>2</w:t>
      </w:r>
      <w:r>
        <w:t>55</w:t>
      </w:r>
      <w:r>
        <w:t>o</w:t>
      </w:r>
      <w:r>
        <w:t>+</w:t>
      </w:r>
      <w:r>
        <w:t>sin</w:t>
      </w:r>
      <w:r>
        <w:t>2</w:t>
      </w:r>
      <w:r>
        <w:t>39</w:t>
      </w:r>
      <w:r>
        <w:t>o</w:t>
      </w:r>
      <w:r>
        <w:t>+</w:t>
      </w:r>
      <w:r>
        <w:t>sin</w:t>
      </w:r>
      <w:r>
        <w:t>2</w:t>
      </w:r>
      <w:r>
        <w:t>35</w:t>
      </w:r>
      <w:r>
        <w:t>o</w:t>
      </w:r>
      <w:r>
        <w:t>A=sin^(2)51^(o)+sin^(2)55^(o)+sin^(2)39^(o)+sin^(2)35^(o)</w:t>
      </w:r>
      <w:r>
        <w:t xml:space="preserve"> là:</w:t>
      </w:r>
      <w:r>
        <w:br/>
      </w:r>
      <w:r>
        <w:rPr>
          <w:b/>
        </w:rPr>
        <w:t xml:space="preserve">A. </w:t>
      </w:r>
      <w:r>
        <w:t>3</w:t>
      </w:r>
      <w:r>
        <w:br/>
      </w:r>
      <w:r>
        <w:rPr>
          <w:b/>
        </w:rPr>
        <w:t xml:space="preserve">B. </w:t>
      </w:r>
      <w:r>
        <w:t>4</w:t>
      </w:r>
      <w:r>
        <w:br/>
      </w:r>
      <w:r>
        <w:rPr>
          <w:b/>
        </w:rPr>
        <w:t xml:space="preserve">C. </w:t>
      </w:r>
      <w:r>
        <w:t>1</w:t>
      </w:r>
      <w:r>
        <w:br/>
      </w:r>
      <w:r>
        <w:rPr>
          <w:b/>
        </w:rPr>
        <w:t xml:space="preserve">D. </w:t>
      </w:r>
      <w:r>
        <w:t>2</w:t>
      </w:r>
      <w:r>
        <w:br/>
      </w:r>
      <w:r>
        <w:rPr>
          <w:b/>
        </w:rPr>
        <w:t xml:space="preserve">Câu 12: </w:t>
      </w:r>
      <w:r>
        <w:t>Giá trị của biểu thức:</w:t>
      </w:r>
      <w:r>
        <w:br/>
      </w:r>
      <w:r>
        <w:t>A</w:t>
      </w:r>
      <w:r>
        <w:t>=</w:t>
      </w:r>
      <w:r>
        <w:t>tan</w:t>
      </w:r>
      <w:r>
        <w:t>1</w:t>
      </w:r>
      <w:r>
        <w:t>o</w:t>
      </w:r>
      <w:r>
        <w:t>tan</w:t>
      </w:r>
      <w:r>
        <w:t>2</w:t>
      </w:r>
      <w:r>
        <w:t>o</w:t>
      </w:r>
      <w:r>
        <w:t>tan</w:t>
      </w:r>
      <w:r>
        <w:t>3</w:t>
      </w:r>
      <w:r>
        <w:t>o</w:t>
      </w:r>
      <w:r>
        <w:t>...</w:t>
      </w:r>
      <w:r>
        <w:t>tan</w:t>
      </w:r>
      <w:r>
        <w:t>88</w:t>
      </w:r>
      <w:r>
        <w:t>o</w:t>
      </w:r>
      <w:r>
        <w:t>tan</w:t>
      </w:r>
      <w:r>
        <w:t>89</w:t>
      </w:r>
      <w:r>
        <w:t>o</w:t>
      </w:r>
      <w:r>
        <w:t>A=tan1^(o)tan2^(o)tan3^(o)...tan88^(o)tan89^(o)</w:t>
      </w:r>
      <w:r>
        <w:t xml:space="preserve"> là:</w:t>
      </w:r>
      <w:r>
        <w:br/>
      </w:r>
      <w:r>
        <w:rPr>
          <w:b/>
        </w:rPr>
        <w:t xml:space="preserve">A. </w:t>
      </w:r>
      <w:r>
        <w:t>0</w:t>
      </w:r>
      <w:r>
        <w:br/>
      </w:r>
      <w:r>
        <w:rPr>
          <w:b/>
        </w:rPr>
        <w:t xml:space="preserve">B. </w:t>
      </w:r>
      <w:r>
        <w:t>2</w:t>
      </w:r>
      <w:r>
        <w:br/>
      </w:r>
      <w:r>
        <w:rPr>
          <w:b/>
        </w:rPr>
        <w:t xml:space="preserve">C. </w:t>
      </w:r>
      <w:r>
        <w:t>3</w:t>
      </w:r>
      <w:r>
        <w:br/>
      </w:r>
      <w:r>
        <w:rPr>
          <w:b/>
        </w:rPr>
        <w:t xml:space="preserve">D. </w:t>
      </w:r>
      <w:r>
        <w:t>1</w:t>
      </w:r>
      <w:r>
        <w:br/>
      </w:r>
      <w:r>
        <w:drawing>
          <wp:inline xmlns:a="http://schemas.openxmlformats.org/drawingml/2006/main" xmlns:pic="http://schemas.openxmlformats.org/drawingml/2006/picture">
            <wp:extent cx="6962775" cy="47625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d7cf3f576f5470b881d90125962b5d4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4762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A. </w:t>
      </w:r>
      <w:r>
        <w:t>21</w:t>
      </w:r>
      <w:r>
        <w:br/>
      </w:r>
      <w:r>
        <w:rPr>
          <w:b/>
        </w:rPr>
        <w:t xml:space="preserve">B. </w:t>
      </w:r>
      <w:r>
        <w:t>23</w:t>
      </w:r>
      <w:r>
        <w:br/>
      </w:r>
      <w:r>
        <w:rPr>
          <w:b/>
        </w:rPr>
        <w:t xml:space="preserve">C. </w:t>
      </w:r>
      <w:r>
        <w:t>22</w:t>
      </w:r>
      <w:r>
        <w:br/>
      </w:r>
      <w:r>
        <w:rPr>
          <w:b/>
        </w:rPr>
        <w:t xml:space="preserve">D. </w:t>
      </w:r>
      <w:r>
        <w:t>24</w:t>
      </w:r>
      <w:r>
        <w:br/>
      </w:r>
      <w:r>
        <w:rPr>
          <w:b/>
        </w:rPr>
        <w:t xml:space="preserve">Câu 14: </w:t>
      </w:r>
      <w:r>
        <w:t>Giá trị của</w:t>
      </w:r>
      <w:r>
        <w:br/>
      </w:r>
      <w:r>
        <w:t>A</w:t>
      </w:r>
      <w:r>
        <w:t>=</w:t>
      </w:r>
      <w:r>
        <w:t>tan</w:t>
      </w:r>
      <w:r>
        <w:t>5</w:t>
      </w:r>
      <w:r>
        <w:t>o</w:t>
      </w:r>
      <w:r>
        <w:t>.</w:t>
      </w:r>
      <w:r>
        <w:t>tan</w:t>
      </w:r>
      <w:r>
        <w:t>10</w:t>
      </w:r>
      <w:r>
        <w:t>o</w:t>
      </w:r>
      <w:r>
        <w:t>.</w:t>
      </w:r>
      <w:r>
        <w:t>tan</w:t>
      </w:r>
      <w:r>
        <w:t>15</w:t>
      </w:r>
      <w:r>
        <w:t>o</w:t>
      </w:r>
      <w:r>
        <w:t>...</w:t>
      </w:r>
      <w:r>
        <w:t>tan</w:t>
      </w:r>
      <w:r>
        <w:t>80</w:t>
      </w:r>
      <w:r>
        <w:t>o</w:t>
      </w:r>
      <w:r>
        <w:t>.</w:t>
      </w:r>
      <w:r>
        <w:t>tan</w:t>
      </w:r>
      <w:r>
        <w:t>85</w:t>
      </w:r>
      <w:r>
        <w:t>o</w:t>
      </w:r>
      <w:r>
        <w:t>A=tan5^(o).tan10^(o).tan15^(o)...tan80^(o).tan85^(o)</w:t>
      </w:r>
      <w:r>
        <w:t xml:space="preserve"> là:</w:t>
      </w:r>
      <w:r>
        <w:br/>
      </w:r>
      <w:r>
        <w:rPr>
          <w:b/>
        </w:rPr>
        <w:t xml:space="preserve">A. </w:t>
      </w:r>
      <w:r>
        <w:t>2</w:t>
      </w:r>
      <w:r>
        <w:br/>
      </w:r>
      <w:r>
        <w:rPr>
          <w:b/>
        </w:rPr>
        <w:t xml:space="preserve">B. </w:t>
      </w:r>
      <w:r>
        <w:t>1</w:t>
      </w:r>
      <w:r>
        <w:br/>
      </w:r>
      <w:r>
        <w:rPr>
          <w:b/>
        </w:rPr>
        <w:t xml:space="preserve">C. </w:t>
      </w:r>
      <w:r>
        <w:t>0</w:t>
      </w:r>
      <w:r>
        <w:br/>
      </w:r>
      <w:r>
        <w:rPr>
          <w:b/>
        </w:rPr>
        <w:t xml:space="preserve">D. </w:t>
      </w:r>
      <w:r>
        <w:t>-1</w:t>
      </w:r>
      <w:r>
        <w:br/>
      </w:r>
      <w:r>
        <w:rPr>
          <w:b/>
        </w:rPr>
        <w:t xml:space="preserve">Câu 15: </w:t>
      </w:r>
      <w:r>
        <w:t>Giá trị của</w:t>
      </w:r>
      <w:r>
        <w:br/>
      </w:r>
      <w:r>
        <w:t>B</w:t>
      </w:r>
      <w:r>
        <w:t>=</w:t>
      </w:r>
      <w:r>
        <w:t>cos</w:t>
      </w:r>
      <w:r>
        <w:t>2</w:t>
      </w:r>
      <w:r>
        <w:t>73</w:t>
      </w:r>
      <w:r>
        <w:t>∘</w:t>
      </w:r>
      <w:r>
        <w:t>+</w:t>
      </w:r>
      <w:r>
        <w:t>cos</w:t>
      </w:r>
      <w:r>
        <w:t>2</w:t>
      </w:r>
      <w:r>
        <w:t>87</w:t>
      </w:r>
      <w:r>
        <w:t>∘</w:t>
      </w:r>
      <w:r>
        <w:t>+</w:t>
      </w:r>
      <w:r>
        <w:t>cos</w:t>
      </w:r>
      <w:r>
        <w:t>2</w:t>
      </w:r>
      <w:r>
        <w:t>3</w:t>
      </w:r>
      <w:r>
        <w:t>∘</w:t>
      </w:r>
      <w:r>
        <w:t>+</w:t>
      </w:r>
      <w:r>
        <w:t>cos</w:t>
      </w:r>
      <w:r>
        <w:t>2</w:t>
      </w:r>
      <w:r>
        <w:t>17</w:t>
      </w:r>
      <w:r>
        <w:t>∘</w:t>
      </w:r>
      <w:r>
        <w:t>B=cos^(2)73^(°)+cos^(2)87^(°)+cos^(2)3^(°)+cos^(2)17^(°)</w:t>
      </w:r>
      <w:r>
        <w:t xml:space="preserve"> là</w:t>
      </w:r>
      <w:r>
        <w:br/>
      </w:r>
      <w:r>
        <w:rPr>
          <w:b/>
        </w:rPr>
        <w:t xml:space="preserve">A. </w:t>
      </w:r>
      <w:r>
        <w:t>√</w:t>
      </w:r>
      <w:r>
        <w:t>2</w:t>
      </w:r>
      <w:r>
        <w:t>√(2)</w:t>
      </w:r>
      <w:r>
        <w:br/>
      </w:r>
      <w:r>
        <w:rPr>
          <w:b/>
        </w:rPr>
        <w:t xml:space="preserve">B. </w:t>
      </w:r>
      <w:r>
        <w:t>2</w:t>
      </w:r>
      <w:r>
        <w:t>2</w:t>
      </w:r>
      <w:r>
        <w:br/>
      </w:r>
      <w:r>
        <w:rPr>
          <w:b/>
        </w:rPr>
        <w:t xml:space="preserve">C. </w:t>
      </w:r>
      <w:r>
        <w:t>−</w:t>
      </w:r>
      <w:r>
        <w:t>2</w:t>
      </w:r>
      <w:r>
        <w:t>-2</w:t>
      </w:r>
      <w:r>
        <w:br/>
      </w:r>
      <w:r>
        <w:rPr>
          <w:b/>
        </w:rPr>
        <w:t xml:space="preserve">D. </w:t>
      </w:r>
      <w:r>
        <w:t>1</w:t>
      </w:r>
      <w:r>
        <w:t>1</w:t>
      </w:r>
      <w:r>
        <w:br/>
      </w:r>
      <w:r>
        <w:rPr>
          <w:b/>
        </w:rPr>
        <w:t>DẠNG 2: TÍNH GIÁ TRỊ CỦA MỘT BIỂU THỨC LƯỢNG GIÁC, KHI BIẾT TRƯỚC MỘT GIÁ TRỊ LƯỢNG GIÁC.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5715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5b7370ea2da412d9f631c2d51fb6b68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715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- Dựa vào các hệ thức lượng giác cơ bản</w:t>
      </w:r>
      <w:r>
        <w:br/>
      </w:r>
      <w:r>
        <w:t>- Dựa vào dấu của giá trị lượng giác</w:t>
      </w:r>
      <w:r>
        <w:br/>
      </w:r>
      <w:r>
        <w:t>- Sử dụng các hằng đẳng thức đáng nhớ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5715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849eb4079cc406c98afd099b3612cba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715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1. </w:t>
      </w:r>
      <w:r>
        <w:t xml:space="preserve">Cho </w:t>
      </w:r>
      <w:r>
        <w:t>sin</w:t>
      </w:r>
      <w:r>
        <w:t>α</w:t>
      </w:r>
      <w:r>
        <w:t>=</w:t>
      </w:r>
      <w:r>
        <w:t>1</w:t>
      </w:r>
      <w:r>
        <w:t>3</w:t>
      </w:r>
      <w:r>
        <w:t>sinα=(1)/(3)</w:t>
      </w:r>
      <w:r>
        <w:t xml:space="preserve"> với </w:t>
      </w:r>
      <w:r>
        <w:t>90</w:t>
      </w:r>
      <w:r>
        <w:t>0</w:t>
      </w:r>
      <w:r>
        <w:t>&lt;</w:t>
      </w:r>
      <w:r>
        <w:t>α</w:t>
      </w:r>
      <w:r>
        <w:t>&lt;</w:t>
      </w:r>
      <w:r>
        <w:t>180</w:t>
      </w:r>
      <w:r>
        <w:t>0</w:t>
      </w:r>
      <w:r>
        <w:t>90^(0)&lt;α&lt;180^(0)</w:t>
      </w:r>
      <w:r>
        <w:t xml:space="preserve">. Tính </w:t>
      </w:r>
      <w:r>
        <w:t>cos</w:t>
      </w:r>
      <w:r>
        <w:t>α</w:t>
      </w:r>
      <w:r>
        <w:t>cosα</w:t>
      </w:r>
      <w:r>
        <w:t xml:space="preserve"> và </w:t>
      </w:r>
      <w:r>
        <w:t>tan</w:t>
      </w:r>
      <w:r>
        <w:t>α</w:t>
      </w:r>
      <w:r>
        <w:t>tanα</w:t>
      </w:r>
      <w:r>
        <w:br/>
      </w:r>
      <w:r>
        <w:rPr>
          <w:b/>
        </w:rPr>
        <w:t xml:space="preserve">Câu 2. </w:t>
      </w:r>
      <w:r>
        <w:t xml:space="preserve">Cho </w:t>
      </w:r>
      <w:r>
        <w:t>cos</w:t>
      </w:r>
      <w:r>
        <w:t>α</w:t>
      </w:r>
      <w:r>
        <w:t>=</w:t>
      </w:r>
      <w:r>
        <w:t>−</w:t>
      </w:r>
      <w:r>
        <w:t>2</w:t>
      </w:r>
      <w:r>
        <w:t>3</w:t>
      </w:r>
      <w:r>
        <w:t>cosα=−(2)/(3)</w:t>
      </w:r>
      <w:r>
        <w:t xml:space="preserve"> và </w:t>
      </w:r>
      <w:r>
        <w:t>sin</w:t>
      </w:r>
      <w:r>
        <w:t>α</w:t>
      </w:r>
      <w:r>
        <w:t>&gt;</w:t>
      </w:r>
      <w:r>
        <w:t>0</w:t>
      </w:r>
      <w:r>
        <w:t>sinα&gt;0</w:t>
      </w:r>
      <w:r>
        <w:t xml:space="preserve">. Tính </w:t>
      </w:r>
      <w:r>
        <w:t>sin</w:t>
      </w:r>
      <w:r>
        <w:t>α</w:t>
      </w:r>
      <w:r>
        <w:t>sinα</w:t>
      </w:r>
      <w:r>
        <w:t xml:space="preserve"> và </w:t>
      </w:r>
      <w:r>
        <w:t>cot</w:t>
      </w:r>
      <w:r>
        <w:t>α</w:t>
      </w:r>
      <w:r>
        <w:t>cotα</w:t>
      </w:r>
      <w:r>
        <w:br/>
      </w:r>
      <w:r>
        <w:rPr>
          <w:b/>
        </w:rPr>
        <w:t xml:space="preserve">Câu 3. </w:t>
      </w:r>
      <w:r>
        <w:t xml:space="preserve">Cho </w:t>
      </w:r>
      <w:r>
        <w:t>tan</w:t>
      </w:r>
      <w:r>
        <w:t>γ</w:t>
      </w:r>
      <w:r>
        <w:t>=</w:t>
      </w:r>
      <w:r>
        <w:t>−</w:t>
      </w:r>
      <w:r>
        <w:t>2</w:t>
      </w:r>
      <w:r>
        <w:t>√</w:t>
      </w:r>
      <w:r>
        <w:t>2</w:t>
      </w:r>
      <w:r>
        <w:t>tanγ=−2√(2)</w:t>
      </w:r>
      <w:r>
        <w:t xml:space="preserve"> tính giá trị lượng giác còn lại.</w:t>
      </w:r>
      <w:r>
        <w:br/>
      </w:r>
      <w:r>
        <w:rPr>
          <w:b/>
        </w:rPr>
        <w:t xml:space="preserve">Câu 4. </w:t>
      </w:r>
      <w:r>
        <w:t xml:space="preserve">Cho </w:t>
      </w:r>
      <w:r>
        <w:t>cos</w:t>
      </w:r>
      <w:r>
        <w:t>α</w:t>
      </w:r>
      <w:r>
        <w:t>=</w:t>
      </w:r>
      <w:r>
        <w:t>3</w:t>
      </w:r>
      <w:r>
        <w:t>4</w:t>
      </w:r>
      <w:r>
        <w:t>cosα=(3)/(4)</w:t>
      </w:r>
      <w:r>
        <w:t xml:space="preserve"> với </w:t>
      </w:r>
      <w:r>
        <w:t>0</w:t>
      </w:r>
      <w:r>
        <w:t>0</w:t>
      </w:r>
      <w:r>
        <w:t>&lt;</w:t>
      </w:r>
      <w:r>
        <w:t>α</w:t>
      </w:r>
      <w:r>
        <w:t>&lt;</w:t>
      </w:r>
      <w:r>
        <w:t>90</w:t>
      </w:r>
      <w:r>
        <w:t>0</w:t>
      </w:r>
      <w:r>
        <w:t>0^(0)&lt;α&lt;90^(0)</w:t>
      </w:r>
      <w:r>
        <w:t>.</w:t>
      </w:r>
      <w:r>
        <w:br/>
      </w:r>
      <w:r>
        <w:t xml:space="preserve">Tính </w:t>
      </w:r>
      <w:r>
        <w:t>A</w:t>
      </w:r>
      <w:r>
        <w:t>=</w:t>
      </w:r>
      <w:r>
        <w:t>tan</w:t>
      </w:r>
      <w:r>
        <w:t>α</w:t>
      </w:r>
      <w:r>
        <w:t>+</w:t>
      </w:r>
      <w:r>
        <w:t>3</w:t>
      </w:r>
      <w:r>
        <w:t>cot</w:t>
      </w:r>
      <w:r>
        <w:t>α</w:t>
      </w:r>
      <w:r>
        <w:t>tan</w:t>
      </w:r>
      <w:r>
        <w:t>α</w:t>
      </w:r>
      <w:r>
        <w:t>+</w:t>
      </w:r>
      <w:r>
        <w:t>cot</w:t>
      </w:r>
      <w:r>
        <w:t>α</w:t>
      </w:r>
      <w:r>
        <w:t>A=(tanα+3cotα)/(tanα+cotα)</w:t>
      </w:r>
      <w:r>
        <w:t>.</w:t>
      </w:r>
      <w:r>
        <w:br/>
      </w:r>
      <w:r>
        <w:rPr>
          <w:b/>
        </w:rPr>
        <w:t xml:space="preserve">Câu 5. </w:t>
      </w:r>
      <w:r>
        <w:t xml:space="preserve">Cho </w:t>
      </w:r>
      <w:r>
        <w:t>tan</w:t>
      </w:r>
      <w:r>
        <w:t>α</w:t>
      </w:r>
      <w:r>
        <w:t>=</w:t>
      </w:r>
      <w:r>
        <w:t>√</w:t>
      </w:r>
      <w:r>
        <w:t>2</w:t>
      </w:r>
      <w:r>
        <w:t>tanα=√(2)</w:t>
      </w:r>
      <w:r>
        <w:t>.</w:t>
      </w:r>
      <w:r>
        <w:br/>
      </w:r>
      <w:r>
        <w:t xml:space="preserve">Tính </w:t>
      </w:r>
      <w:r>
        <w:t>B</w:t>
      </w:r>
      <w:r>
        <w:t>=</w:t>
      </w:r>
      <w:r>
        <w:t>sin</w:t>
      </w:r>
      <w:r>
        <w:t>α</w:t>
      </w:r>
      <w:r>
        <w:t>−</w:t>
      </w:r>
      <w:r>
        <w:t>cos</w:t>
      </w:r>
      <w:r>
        <w:t>α</w:t>
      </w:r>
      <w:r>
        <w:t>sin</w:t>
      </w:r>
      <w:r>
        <w:t>3</w:t>
      </w:r>
      <w:r>
        <w:t>α</w:t>
      </w:r>
      <w:r>
        <w:t>+</w:t>
      </w:r>
      <w:r>
        <w:t>3</w:t>
      </w:r>
      <w:r>
        <w:t>cos</w:t>
      </w:r>
      <w:r>
        <w:t>3</w:t>
      </w:r>
      <w:r>
        <w:t>α</w:t>
      </w:r>
      <w:r>
        <w:t>+</w:t>
      </w:r>
      <w:r>
        <w:t>2</w:t>
      </w:r>
      <w:r>
        <w:t>sin</w:t>
      </w:r>
      <w:r>
        <w:t>α</w:t>
      </w:r>
      <w:r>
        <w:t>B=(sinα−cosα)/(sin^(3)α+3cos^(3)α+2sinα)</w:t>
      </w:r>
      <w:r>
        <w:br/>
      </w:r>
      <w:r>
        <w:rPr>
          <w:b/>
        </w:rPr>
        <w:t xml:space="preserve">Câu 6. </w:t>
      </w:r>
      <w:r>
        <w:t xml:space="preserve">Biết </w:t>
      </w:r>
      <w:r>
        <w:t>sin</w:t>
      </w:r>
      <w:r>
        <w:t>x</w:t>
      </w:r>
      <w:r>
        <w:t>+</w:t>
      </w:r>
      <w:r>
        <w:t>cos</w:t>
      </w:r>
      <w:r>
        <w:t>x</w:t>
      </w:r>
      <w:r>
        <w:t>=</w:t>
      </w:r>
      <w:r>
        <w:t>m</w:t>
      </w:r>
      <w:r>
        <w:t>sinx+cosx=m</w:t>
      </w:r>
      <w:r>
        <w:br/>
      </w:r>
      <w:r>
        <w:rPr>
          <w:b/>
        </w:rPr>
        <w:t>a)</w:t>
      </w:r>
      <w:r>
        <w:t xml:space="preserve"> Tìm </w:t>
      </w:r>
      <w:r>
        <w:t>∣</w:t>
      </w:r>
      <w:r>
        <w:t>∣</w:t>
      </w:r>
      <w:r>
        <w:t>sin</w:t>
      </w:r>
      <w:r>
        <w:t>4</w:t>
      </w:r>
      <w:r>
        <w:t>x</w:t>
      </w:r>
      <w:r>
        <w:t>−</w:t>
      </w:r>
      <w:r>
        <w:t>cos</w:t>
      </w:r>
      <w:r>
        <w:t>4</w:t>
      </w:r>
      <w:r>
        <w:t>x</w:t>
      </w:r>
      <w:r>
        <w:t>∣</w:t>
      </w:r>
      <w:r>
        <w:t>∣</w:t>
      </w:r>
      <w:r>
        <w:t>|sin^(4)x−cos^(4)x|</w:t>
      </w:r>
      <w:r>
        <w:t>.</w:t>
      </w:r>
      <w:r>
        <w:br/>
      </w:r>
      <w:r>
        <w:rPr>
          <w:b/>
        </w:rPr>
        <w:t>b)</w:t>
      </w:r>
      <w:r>
        <w:t xml:space="preserve"> Chứng minh rằng </w:t>
      </w:r>
      <w:r>
        <w:t>∣</w:t>
      </w:r>
      <w:r>
        <w:t>∣</w:t>
      </w:r>
      <w:r>
        <w:t>m</w:t>
      </w:r>
      <w:r>
        <w:t>∣</w:t>
      </w:r>
      <w:r>
        <w:t>∣</w:t>
      </w:r>
      <w:r>
        <w:t>≤</w:t>
      </w:r>
      <w:r>
        <w:t>√</w:t>
      </w:r>
      <w:r>
        <w:t>2</w:t>
      </w:r>
      <w:r>
        <w:t>|m|≤√(2)</w:t>
      </w:r>
      <w:r>
        <w:t>.</w:t>
      </w:r>
      <w:r>
        <w:br/>
      </w:r>
      <w:r>
        <w:drawing>
          <wp:inline xmlns:a="http://schemas.openxmlformats.org/drawingml/2006/main" xmlns:pic="http://schemas.openxmlformats.org/drawingml/2006/picture">
            <wp:extent cx="8096249" cy="5715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8b52c4497134826af79846bfdd9b1bd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096249" cy="5715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1: </w:t>
      </w:r>
      <w:r>
        <w:t xml:space="preserve">Cho </w:t>
      </w:r>
      <w:r>
        <w:t>cos</w:t>
      </w:r>
      <w:r>
        <w:t>x</w:t>
      </w:r>
      <w:r>
        <w:t>=</w:t>
      </w:r>
      <w:r>
        <w:t>1</w:t>
      </w:r>
      <w:r>
        <w:t>2</w:t>
      </w:r>
      <w:r>
        <w:t>cosx=(1)/(2)</w:t>
      </w:r>
      <w:r>
        <w:t>.</w:t>
      </w:r>
      <w:r>
        <w:br/>
      </w:r>
      <w:r>
        <w:t xml:space="preserve">Tính biểu thức </w:t>
      </w:r>
      <w:r>
        <w:t>P</w:t>
      </w:r>
      <w:r>
        <w:t>=</w:t>
      </w:r>
      <w:r>
        <w:t>3</w:t>
      </w:r>
      <w:r>
        <w:t>sin</w:t>
      </w:r>
      <w:r>
        <w:t>2</w:t>
      </w:r>
      <w:r>
        <w:t>x</w:t>
      </w:r>
      <w:r>
        <w:t>+</w:t>
      </w:r>
      <w:r>
        <w:t>4</w:t>
      </w:r>
      <w:r>
        <w:t>cos</w:t>
      </w:r>
      <w:r>
        <w:t>2</w:t>
      </w:r>
      <w:r>
        <w:t>x</w:t>
      </w:r>
      <w:r>
        <w:t>P=3sin^(2)x+4cos^(2)x</w:t>
      </w:r>
      <w:r>
        <w:br/>
      </w:r>
      <w:r>
        <w:rPr>
          <w:b/>
        </w:rPr>
        <w:t xml:space="preserve">A. </w:t>
      </w:r>
      <w:r>
        <w:t>13</w:t>
      </w:r>
      <w:r>
        <w:t>4</w:t>
      </w:r>
      <w:r>
        <w:t>(13)/(4)</w:t>
      </w:r>
      <w:r>
        <w:br/>
      </w:r>
      <w:r>
        <w:rPr>
          <w:b/>
        </w:rPr>
        <w:t xml:space="preserve">B. </w:t>
      </w:r>
      <w:r>
        <w:t>7</w:t>
      </w:r>
      <w:r>
        <w:t>4</w:t>
      </w:r>
      <w:r>
        <w:t>(7)/(4)</w:t>
      </w:r>
      <w:r>
        <w:br/>
      </w:r>
      <w:r>
        <w:rPr>
          <w:b/>
        </w:rPr>
        <w:t xml:space="preserve">C. </w:t>
      </w:r>
      <w:r>
        <w:t>11</w:t>
      </w:r>
      <w:r>
        <w:t>4</w:t>
      </w:r>
      <w:r>
        <w:t>(11)/(4)</w:t>
      </w:r>
      <w:r>
        <w:br/>
      </w:r>
      <w:r>
        <w:rPr>
          <w:b/>
        </w:rPr>
        <w:t xml:space="preserve">D. </w:t>
      </w:r>
      <w:r>
        <w:t>15</w:t>
      </w:r>
      <w:r>
        <w:t>4</w:t>
      </w:r>
      <w:r>
        <w:t>(15)/(4)</w:t>
      </w:r>
      <w:r>
        <w:br/>
      </w:r>
      <w:r>
        <w:rPr>
          <w:b/>
        </w:rPr>
        <w:t xml:space="preserve">Câu 2: </w:t>
      </w:r>
      <w:r>
        <w:t>Biết .</w:t>
      </w:r>
      <w:r>
        <w:t>cos</w:t>
      </w:r>
      <w:r>
        <w:t>α</w:t>
      </w:r>
      <w:r>
        <w:t>=</w:t>
      </w:r>
      <w:r>
        <w:t>1</w:t>
      </w:r>
      <w:r>
        <w:t>3</w:t>
      </w:r>
      <w:r>
        <w:t>cosα=(1)/(3)</w:t>
      </w:r>
      <w:r>
        <w:t xml:space="preserve"> Giá trị đúng của biểu thức </w:t>
      </w:r>
      <w:r>
        <w:t>P</w:t>
      </w:r>
      <w:r>
        <w:t>=</w:t>
      </w:r>
      <w:r>
        <w:t>sin</w:t>
      </w:r>
      <w:r>
        <w:t>2</w:t>
      </w:r>
      <w:r>
        <w:t>α</w:t>
      </w:r>
      <w:r>
        <w:t>+</w:t>
      </w:r>
      <w:r>
        <w:t>3</w:t>
      </w:r>
      <w:r>
        <w:t>cos</w:t>
      </w:r>
      <w:r>
        <w:t>2</w:t>
      </w:r>
      <w:r>
        <w:t>α</w:t>
      </w:r>
      <w:r>
        <w:t>P=sin^(2)α+3cos^(2)α</w:t>
      </w:r>
      <w:r>
        <w:t xml:space="preserve"> là:</w:t>
      </w:r>
      <w:r>
        <w:br/>
      </w:r>
      <w:r>
        <w:rPr>
          <w:b/>
        </w:rPr>
        <w:t xml:space="preserve">A. </w:t>
      </w:r>
      <w:r>
        <w:t>1</w:t>
      </w:r>
      <w:r>
        <w:t>3</w:t>
      </w:r>
      <w:r>
        <w:t>(1)/(3)</w:t>
      </w:r>
      <w:r>
        <w:br/>
      </w:r>
      <w:r>
        <w:rPr>
          <w:b/>
        </w:rPr>
        <w:t xml:space="preserve">B. </w:t>
      </w:r>
      <w:r>
        <w:t>10</w:t>
      </w:r>
      <w:r>
        <w:t>9</w:t>
      </w:r>
      <w:r>
        <w:t>(10)/(9)</w:t>
      </w:r>
      <w:r>
        <w:br/>
      </w:r>
      <w:r>
        <w:rPr>
          <w:b/>
        </w:rPr>
        <w:t xml:space="preserve">C. </w:t>
      </w:r>
      <w:r>
        <w:t>11</w:t>
      </w:r>
      <w:r>
        <w:t>9</w:t>
      </w:r>
      <w:r>
        <w:t>(11)/(9)</w:t>
      </w:r>
      <w:r>
        <w:br/>
      </w:r>
      <w:r>
        <w:rPr>
          <w:b/>
        </w:rPr>
        <w:t xml:space="preserve">D. </w:t>
      </w:r>
      <w:r>
        <w:t>4</w:t>
      </w:r>
      <w:r>
        <w:t>3</w:t>
      </w:r>
      <w:r>
        <w:t>(4)/(3)</w:t>
      </w:r>
      <w:r>
        <w:br/>
      </w:r>
      <w:r>
        <w:rPr>
          <w:b/>
        </w:rPr>
        <w:t xml:space="preserve">Câu 3: </w:t>
      </w:r>
      <w:r>
        <w:t xml:space="preserve">Cho biết </w:t>
      </w:r>
      <w:r>
        <w:t>tan</w:t>
      </w:r>
      <w:r>
        <w:t>α</w:t>
      </w:r>
      <w:r>
        <w:t>=</w:t>
      </w:r>
      <w:r>
        <w:t>1</w:t>
      </w:r>
      <w:r>
        <w:t>2</w:t>
      </w:r>
      <w:r>
        <w:t>tanα=(1)/(2)</w:t>
      </w:r>
      <w:r>
        <w:t xml:space="preserve">. Tính </w:t>
      </w:r>
      <w:r>
        <w:t>cot</w:t>
      </w:r>
      <w:r>
        <w:t>α</w:t>
      </w:r>
      <w:r>
        <w:t>cotα</w:t>
      </w:r>
      <w:r>
        <w:t>.</w:t>
      </w:r>
      <w:r>
        <w:br/>
      </w:r>
      <w:r>
        <w:rPr>
          <w:b/>
        </w:rPr>
        <w:t xml:space="preserve">A. </w:t>
      </w:r>
      <w:r>
        <w:t>cot</w:t>
      </w:r>
      <w:r>
        <w:t>α</w:t>
      </w:r>
      <w:r>
        <w:t>=</w:t>
      </w:r>
      <w:r>
        <w:t>2</w:t>
      </w:r>
      <w:r>
        <w:t>cotα=2</w:t>
      </w:r>
      <w:r>
        <w:t>.</w:t>
      </w:r>
      <w:r>
        <w:br/>
      </w:r>
      <w:r>
        <w:rPr>
          <w:b/>
        </w:rPr>
        <w:t xml:space="preserve">B. </w:t>
      </w:r>
      <w:r>
        <w:t>cot</w:t>
      </w:r>
      <w:r>
        <w:t>α</w:t>
      </w:r>
      <w:r>
        <w:t>=</w:t>
      </w:r>
      <w:r>
        <w:t>√</w:t>
      </w:r>
      <w:r>
        <w:t>2</w:t>
      </w:r>
      <w:r>
        <w:t>cotα=√(2)</w:t>
      </w:r>
      <w:r>
        <w:t>.</w:t>
      </w:r>
      <w:r>
        <w:br/>
      </w:r>
      <w:r>
        <w:rPr>
          <w:b/>
        </w:rPr>
        <w:t xml:space="preserve">C. </w:t>
      </w:r>
      <w:r>
        <w:t>cot</w:t>
      </w:r>
      <w:r>
        <w:t>α</w:t>
      </w:r>
      <w:r>
        <w:t>=</w:t>
      </w:r>
      <w:r>
        <w:t>1</w:t>
      </w:r>
      <w:r>
        <w:t>4</w:t>
      </w:r>
      <w:r>
        <w:t>cotα=(1)/(4)</w:t>
      </w:r>
      <w:r>
        <w:t>.</w:t>
      </w:r>
      <w:r>
        <w:br/>
      </w:r>
      <w:r>
        <w:rPr>
          <w:b/>
        </w:rPr>
        <w:t xml:space="preserve">D. </w:t>
      </w:r>
      <w:r>
        <w:rPr>
          <w:b/>
        </w:rPr>
        <w:t>cotα=12cotα=12</w:t>
      </w:r>
      <w:r>
        <w:br/>
      </w:r>
      <w:r>
        <w:rPr>
          <w:b/>
        </w:rPr>
        <w:t xml:space="preserve">Câu 4: </w:t>
      </w:r>
      <w:r>
        <w:t xml:space="preserve">Cho biết </w:t>
      </w:r>
      <w:r>
        <w:t>cos</w:t>
      </w:r>
      <w:r>
        <w:t>α</w:t>
      </w:r>
      <w:r>
        <w:t>=</w:t>
      </w:r>
      <w:r>
        <w:t>−</w:t>
      </w:r>
      <w:r>
        <w:t>2</w:t>
      </w:r>
      <w:r>
        <w:t>3</w:t>
      </w:r>
      <w:r>
        <w:t>cosα=−(2)/(3)</w:t>
      </w:r>
      <w:r>
        <w:t xml:space="preserve"> và </w:t>
      </w:r>
      <w:r>
        <w:t>0</w:t>
      </w:r>
      <w:r>
        <w:t>&lt;</w:t>
      </w:r>
      <w:r>
        <w:t>α</w:t>
      </w:r>
      <w:r>
        <w:t>&lt;</w:t>
      </w:r>
      <w:r>
        <w:t>π</w:t>
      </w:r>
      <w:r>
        <w:t>2</w:t>
      </w:r>
      <w:r>
        <w:t>0&lt;α&lt;(π)/(2)</w:t>
      </w:r>
      <w:r>
        <w:t xml:space="preserve">. Tính </w:t>
      </w:r>
      <w:r>
        <w:t>tan</w:t>
      </w:r>
      <w:r>
        <w:t>α</w:t>
      </w:r>
      <w:r>
        <w:t>tanα</w:t>
      </w:r>
      <w:r>
        <w:t>?</w:t>
      </w:r>
      <w:r>
        <w:br/>
      </w:r>
      <w:r>
        <w:rPr>
          <w:b/>
        </w:rPr>
        <w:t>A. 5454</w:t>
      </w:r>
      <w:r>
        <w:t xml:space="preserve"> .</w:t>
      </w:r>
      <w:r>
        <w:br/>
      </w:r>
      <w:r>
        <w:rPr>
          <w:b/>
        </w:rPr>
        <w:t>B. −52−52</w:t>
      </w:r>
      <w:r>
        <w:t xml:space="preserve"> .</w:t>
      </w:r>
      <w:r>
        <w:br/>
      </w:r>
      <w:r>
        <w:rPr>
          <w:b/>
        </w:rPr>
        <w:t>C. √5252</w:t>
      </w:r>
      <w:r>
        <w:t xml:space="preserve"> .</w:t>
      </w:r>
      <w:r>
        <w:br/>
      </w:r>
      <w:r>
        <w:rPr>
          <w:b/>
        </w:rPr>
        <w:t>D. −√52−52</w:t>
      </w:r>
      <w:r>
        <w:t xml:space="preserve"> .</w:t>
      </w:r>
      <w:r>
        <w:br/>
      </w:r>
      <w:r>
        <w:rPr>
          <w:b/>
        </w:rPr>
        <w:t xml:space="preserve">Câu 5: </w:t>
      </w:r>
      <w:r>
        <w:t xml:space="preserve">Cho </w:t>
      </w:r>
      <w:r>
        <w:t>α</w:t>
      </w:r>
      <w:r>
        <w:t>α</w:t>
      </w:r>
      <w:r>
        <w:t xml:space="preserve"> là góc tù và </w:t>
      </w:r>
      <w:r>
        <w:t>sin</w:t>
      </w:r>
      <w:r>
        <w:t>α</w:t>
      </w:r>
      <w:r>
        <w:t>=</w:t>
      </w:r>
      <w:r>
        <w:t>5</w:t>
      </w:r>
      <w:r>
        <w:t>13</w:t>
      </w:r>
      <w:r>
        <w:t>sinα=(5)/(13)</w:t>
      </w:r>
      <w:r>
        <w:t xml:space="preserve">. Giá trị của biểu thức </w:t>
      </w:r>
      <w:r>
        <w:t>3</w:t>
      </w:r>
      <w:r>
        <w:t>sin</w:t>
      </w:r>
      <w:r>
        <w:t>α</w:t>
      </w:r>
      <w:r>
        <w:t>+</w:t>
      </w:r>
      <w:r>
        <w:t>2</w:t>
      </w:r>
      <w:r>
        <w:t>cos</w:t>
      </w:r>
      <w:r>
        <w:t>α</w:t>
      </w:r>
      <w:r>
        <w:t>3sinα+2cosα</w:t>
      </w:r>
      <w:r>
        <w:t xml:space="preserve"> là</w:t>
      </w:r>
      <w:r>
        <w:br/>
      </w:r>
      <w:r>
        <w:rPr>
          <w:b/>
        </w:rPr>
        <w:t xml:space="preserve">A. </w:t>
      </w:r>
      <w:r>
        <w:t>3</w:t>
      </w:r>
      <w:r>
        <w:t>3</w:t>
      </w:r>
      <w:r>
        <w:br/>
      </w:r>
      <w:r>
        <w:rPr>
          <w:b/>
        </w:rPr>
        <w:t xml:space="preserve">B. </w:t>
      </w:r>
      <w:r>
        <w:t>−</w:t>
      </w:r>
      <w:r>
        <w:t>9</w:t>
      </w:r>
      <w:r>
        <w:t>13</w:t>
      </w:r>
      <w:r>
        <w:t>−(9)/(13)</w:t>
      </w:r>
      <w:r>
        <w:br/>
      </w:r>
      <w:r>
        <w:rPr>
          <w:b/>
        </w:rPr>
        <w:t xml:space="preserve">C. </w:t>
      </w:r>
      <w:r>
        <w:t>−</w:t>
      </w:r>
      <w:r>
        <w:t>3</w:t>
      </w:r>
      <w:r>
        <w:t>−3</w:t>
      </w:r>
      <w:r>
        <w:br/>
      </w:r>
      <w:r>
        <w:rPr>
          <w:b/>
        </w:rPr>
        <w:t>D.</w:t>
      </w:r>
      <w:r>
        <w:t xml:space="preserve"> </w:t>
      </w:r>
      <w:r>
        <w:t>9</w:t>
      </w:r>
      <w:r>
        <w:t>13</w:t>
      </w:r>
      <w:r>
        <w:t>(9)/(13)</w:t>
      </w:r>
      <w:r>
        <w:br/>
      </w:r>
      <w:r>
        <w:rPr>
          <w:b/>
        </w:rPr>
        <w:t xml:space="preserve">Câu 6: </w:t>
      </w:r>
      <w:r>
        <w:t xml:space="preserve">Cho biết </w:t>
      </w:r>
      <w:r>
        <w:t>sin</w:t>
      </w:r>
      <w:r>
        <w:t>α</w:t>
      </w:r>
      <w:r>
        <w:t>+</w:t>
      </w:r>
      <w:r>
        <w:t>cos</w:t>
      </w:r>
      <w:r>
        <w:t>α</w:t>
      </w:r>
      <w:r>
        <w:t>=</w:t>
      </w:r>
      <w:r>
        <w:t>a</w:t>
      </w:r>
      <w:r>
        <w:t>sinα+cosα=a</w:t>
      </w:r>
      <w:r>
        <w:t xml:space="preserve">. Giá trị của </w:t>
      </w:r>
      <w:r>
        <w:t>sin</w:t>
      </w:r>
      <w:r>
        <w:t>α</w:t>
      </w:r>
      <w:r>
        <w:t>.</w:t>
      </w:r>
      <w:r>
        <w:t>cos</w:t>
      </w:r>
      <w:r>
        <w:t>α</w:t>
      </w:r>
      <w:r>
        <w:t>sinα.cosα</w:t>
      </w:r>
      <w:r>
        <w:t xml:space="preserve"> bằng bao nhiêu?</w:t>
      </w:r>
      <w:r>
        <w:br/>
      </w:r>
      <w:r>
        <w:rPr>
          <w:b/>
        </w:rPr>
        <w:t xml:space="preserve">A. </w:t>
      </w:r>
      <w:r>
        <w:t>sin</w:t>
      </w:r>
      <w:r>
        <w:t>α</w:t>
      </w:r>
      <w:r>
        <w:t>.</w:t>
      </w:r>
      <w:r>
        <w:t>cos</w:t>
      </w:r>
      <w:r>
        <w:t>α</w:t>
      </w:r>
      <w:r>
        <w:t>=</w:t>
      </w:r>
      <w:r>
        <w:t>a</w:t>
      </w:r>
      <w:r>
        <w:t>2</w:t>
      </w:r>
      <w:r>
        <w:t>sinα.cosα=a^(2)</w:t>
      </w:r>
      <w:r>
        <w:br/>
      </w:r>
      <w:r>
        <w:rPr>
          <w:b/>
        </w:rPr>
        <w:t xml:space="preserve">B. </w:t>
      </w:r>
      <w:r>
        <w:t>sin</w:t>
      </w:r>
      <w:r>
        <w:t>α</w:t>
      </w:r>
      <w:r>
        <w:t>.</w:t>
      </w:r>
      <w:r>
        <w:t>cos</w:t>
      </w:r>
      <w:r>
        <w:t>α</w:t>
      </w:r>
      <w:r>
        <w:t>=</w:t>
      </w:r>
      <w:r>
        <w:t>2</w:t>
      </w:r>
      <w:r>
        <w:t>a</w:t>
      </w:r>
      <w:r>
        <w:t>sinα.cosα=2a</w:t>
      </w:r>
      <w:r>
        <w:br/>
      </w:r>
      <w:r>
        <w:rPr>
          <w:b/>
        </w:rPr>
        <w:t xml:space="preserve">C. </w:t>
      </w:r>
      <w:r>
        <w:t>sin</w:t>
      </w:r>
      <w:r>
        <w:t>α</w:t>
      </w:r>
      <w:r>
        <w:t>.</w:t>
      </w:r>
      <w:r>
        <w:t>cos</w:t>
      </w:r>
      <w:r>
        <w:t>α</w:t>
      </w:r>
      <w:r>
        <w:t>=</w:t>
      </w:r>
      <w:r>
        <w:t>1</w:t>
      </w:r>
      <w:r>
        <w:t>−</w:t>
      </w:r>
      <w:r>
        <w:t>a</w:t>
      </w:r>
      <w:r>
        <w:t>2</w:t>
      </w:r>
      <w:r>
        <w:t>2</w:t>
      </w:r>
      <w:r>
        <w:t>sinα.cosα=(1−a^(2))/(2)</w:t>
      </w:r>
      <w:r>
        <w:br/>
      </w:r>
      <w:r>
        <w:rPr>
          <w:b/>
        </w:rPr>
        <w:t xml:space="preserve">D. </w:t>
      </w:r>
      <w:r>
        <w:t>sin</w:t>
      </w:r>
      <w:r>
        <w:t>α</w:t>
      </w:r>
      <w:r>
        <w:t>.</w:t>
      </w:r>
      <w:r>
        <w:t>cos</w:t>
      </w:r>
      <w:r>
        <w:t>α</w:t>
      </w:r>
      <w:r>
        <w:t>=</w:t>
      </w:r>
      <w:r>
        <w:t>a</w:t>
      </w:r>
      <w:r>
        <w:t>2</w:t>
      </w:r>
      <w:r>
        <w:t>−</w:t>
      </w:r>
      <w:r>
        <w:t>1</w:t>
      </w:r>
      <w:r>
        <w:t>2</w:t>
      </w:r>
      <w:r>
        <w:t>sinα.cosα=(a^(2)−1)/(2)</w:t>
      </w:r>
      <w:r>
        <w:br/>
      </w:r>
      <w:r>
        <w:rPr>
          <w:b/>
        </w:rPr>
        <w:t xml:space="preserve">Câu 7: </w:t>
      </w:r>
      <w:r>
        <w:t xml:space="preserve">Cho biết </w:t>
      </w:r>
      <w:r>
        <w:t>cos</w:t>
      </w:r>
      <w:r>
        <w:t>α</w:t>
      </w:r>
      <w:r>
        <w:t>=</w:t>
      </w:r>
      <w:r>
        <w:t>−</w:t>
      </w:r>
      <w:r>
        <w:t>2</w:t>
      </w:r>
      <w:r>
        <w:t>3</w:t>
      </w:r>
      <w:r>
        <w:t>cosα=−(2)/(3)</w:t>
      </w:r>
      <w:r>
        <w:t xml:space="preserve">. Tính giá trị của biểu thức </w:t>
      </w:r>
      <w:r>
        <w:t>E</w:t>
      </w:r>
      <w:r>
        <w:t>=</w:t>
      </w:r>
      <w:r>
        <w:t>cot</w:t>
      </w:r>
      <w:r>
        <w:t>α</w:t>
      </w:r>
      <w:r>
        <w:t>+</w:t>
      </w:r>
      <w:r>
        <w:t>3</w:t>
      </w:r>
      <w:r>
        <w:t>tan</w:t>
      </w:r>
      <w:r>
        <w:t>α</w:t>
      </w:r>
      <w:r>
        <w:t>2</w:t>
      </w:r>
      <w:r>
        <w:t>cot</w:t>
      </w:r>
      <w:r>
        <w:t>α</w:t>
      </w:r>
      <w:r>
        <w:t>+</w:t>
      </w:r>
      <w:r>
        <w:t>tan</w:t>
      </w:r>
      <w:r>
        <w:t>α</w:t>
      </w:r>
      <w:r>
        <w:t>E=(cotα+3tanα)/(2cotα+tanα)</w:t>
      </w:r>
      <w:r>
        <w:t xml:space="preserve"> ?</w:t>
      </w:r>
      <w:r>
        <w:br/>
      </w:r>
      <w:r>
        <w:rPr>
          <w:b/>
        </w:rPr>
        <w:t xml:space="preserve">A. </w:t>
      </w:r>
      <w:r>
        <w:t>−</w:t>
      </w:r>
      <w:r>
        <w:t>19</w:t>
      </w:r>
      <w:r>
        <w:t>13</w:t>
      </w:r>
      <w:r>
        <w:t>−(19)/(13)</w:t>
      </w:r>
      <w:r>
        <w:br/>
      </w:r>
      <w:r>
        <w:rPr>
          <w:b/>
        </w:rPr>
        <w:t xml:space="preserve">B. </w:t>
      </w:r>
      <w:r>
        <w:t>19</w:t>
      </w:r>
      <w:r>
        <w:t>13</w:t>
      </w:r>
      <w:r>
        <w:t>(19)/(13)</w:t>
      </w:r>
      <w:r>
        <w:br/>
      </w:r>
      <w:r>
        <w:rPr>
          <w:b/>
        </w:rPr>
        <w:t xml:space="preserve">C. </w:t>
      </w:r>
      <w:r>
        <w:t>25</w:t>
      </w:r>
      <w:r>
        <w:t>13</w:t>
      </w:r>
      <w:r>
        <w:t>(25)/(13)</w:t>
      </w:r>
      <w:r>
        <w:br/>
      </w:r>
      <w:r>
        <w:rPr>
          <w:b/>
        </w:rPr>
        <w:t xml:space="preserve">D. </w:t>
      </w:r>
      <w:r>
        <w:t>−</w:t>
      </w:r>
      <w:r>
        <w:t>25</w:t>
      </w:r>
      <w:r>
        <w:t>13</w:t>
      </w:r>
      <w:r>
        <w:t>−(25)/(13)</w:t>
      </w:r>
      <w:r>
        <w:br/>
      </w:r>
      <w:r>
        <w:rPr>
          <w:b/>
        </w:rPr>
        <w:t xml:space="preserve">Câu 8: </w:t>
      </w:r>
      <w:r>
        <w:t xml:space="preserve">Cho biết </w:t>
      </w:r>
      <w:r>
        <w:t>cot</w:t>
      </w:r>
      <w:r>
        <w:t>α</w:t>
      </w:r>
      <w:r>
        <w:t>=</w:t>
      </w:r>
      <w:r>
        <w:t>5</w:t>
      </w:r>
      <w:r>
        <w:t>cotα=5</w:t>
      </w:r>
      <w:r>
        <w:t xml:space="preserve">. Tính giá trị của </w:t>
      </w:r>
      <w:r>
        <w:t>E</w:t>
      </w:r>
      <w:r>
        <w:t>=</w:t>
      </w:r>
      <w:r>
        <w:t>2</w:t>
      </w:r>
      <w:r>
        <w:t>cos</w:t>
      </w:r>
      <w:r>
        <w:t>2</w:t>
      </w:r>
      <w:r>
        <w:t>α</w:t>
      </w:r>
      <w:r>
        <w:t>+</w:t>
      </w:r>
      <w:r>
        <w:t>5</w:t>
      </w:r>
      <w:r>
        <w:t>sin</w:t>
      </w:r>
      <w:r>
        <w:t>α</w:t>
      </w:r>
      <w:r>
        <w:t>cos</w:t>
      </w:r>
      <w:r>
        <w:t>α</w:t>
      </w:r>
      <w:r>
        <w:t>+</w:t>
      </w:r>
      <w:r>
        <w:t>1</w:t>
      </w:r>
      <w:r>
        <w:t>E=2cos^(2)α+5sinαcosα+1</w:t>
      </w:r>
      <w:r>
        <w:t xml:space="preserve"> ?</w:t>
      </w:r>
      <w:r>
        <w:br/>
      </w:r>
      <w:r>
        <w:rPr>
          <w:b/>
        </w:rPr>
        <w:t xml:space="preserve">A. </w:t>
      </w:r>
      <w:r>
        <w:t>10</w:t>
      </w:r>
      <w:r>
        <w:t>26</w:t>
      </w:r>
      <w:r>
        <w:t>(10)/(26)</w:t>
      </w:r>
      <w:r>
        <w:t xml:space="preserve"> .</w:t>
      </w:r>
      <w:r>
        <w:br/>
      </w:r>
      <w:r>
        <w:rPr>
          <w:b/>
        </w:rPr>
        <w:t xml:space="preserve">B. </w:t>
      </w:r>
      <w:r>
        <w:t>100</w:t>
      </w:r>
      <w:r>
        <w:t>26</w:t>
      </w:r>
      <w:r>
        <w:t>(100)/(26)</w:t>
      </w:r>
      <w:r>
        <w:t xml:space="preserve"> .</w:t>
      </w:r>
      <w:r>
        <w:br/>
      </w:r>
      <w:r>
        <w:rPr>
          <w:b/>
        </w:rPr>
        <w:t xml:space="preserve">C. </w:t>
      </w:r>
      <w:r>
        <w:t>50</w:t>
      </w:r>
      <w:r>
        <w:t>26</w:t>
      </w:r>
      <w:r>
        <w:t>(50)/(26)</w:t>
      </w:r>
      <w:r>
        <w:t xml:space="preserve"> .</w:t>
      </w:r>
      <w:r>
        <w:br/>
      </w:r>
      <w:r>
        <w:rPr>
          <w:b/>
        </w:rPr>
        <w:t xml:space="preserve">D. </w:t>
      </w:r>
      <w:r>
        <w:t>101</w:t>
      </w:r>
      <w:r>
        <w:t>26</w:t>
      </w:r>
      <w:r>
        <w:t>(101)/(26)</w:t>
      </w:r>
      <w:r>
        <w:t xml:space="preserve"> </w:t>
      </w:r>
      <w:r>
        <w:rPr>
          <w:b/>
        </w:rPr>
        <w:t>.</w:t>
      </w:r>
      <w:r>
        <w:br/>
      </w:r>
      <w:r>
        <w:rPr>
          <w:b/>
        </w:rPr>
        <w:t xml:space="preserve">Câu 9: </w:t>
      </w:r>
      <w:r>
        <w:t xml:space="preserve">Cho </w:t>
      </w:r>
      <w:r>
        <w:t>cot</w:t>
      </w:r>
      <w:r>
        <w:t>α</w:t>
      </w:r>
      <w:r>
        <w:t>=</w:t>
      </w:r>
      <w:r>
        <w:t>1</w:t>
      </w:r>
      <w:r>
        <w:t>3</w:t>
      </w:r>
      <w:r>
        <w:t>cotα=(1)/(3)</w:t>
      </w:r>
      <w:r>
        <w:t xml:space="preserve">. Giá trị của biểu thức </w:t>
      </w:r>
      <w:r>
        <w:t>A</w:t>
      </w:r>
      <w:r>
        <w:t>=</w:t>
      </w:r>
      <w:r>
        <w:t>3</w:t>
      </w:r>
      <w:r>
        <w:t>sin</w:t>
      </w:r>
      <w:r>
        <w:t>α</w:t>
      </w:r>
      <w:r>
        <w:t>+</w:t>
      </w:r>
      <w:r>
        <w:t>4</w:t>
      </w:r>
      <w:r>
        <w:t>cos</w:t>
      </w:r>
      <w:r>
        <w:t>α</w:t>
      </w:r>
      <w:r>
        <w:t>2</w:t>
      </w:r>
      <w:r>
        <w:t>sin</w:t>
      </w:r>
      <w:r>
        <w:t>α</w:t>
      </w:r>
      <w:r>
        <w:t>−</w:t>
      </w:r>
      <w:r>
        <w:t>5</w:t>
      </w:r>
      <w:r>
        <w:t>cos</w:t>
      </w:r>
      <w:r>
        <w:t>α</w:t>
      </w:r>
      <w:r>
        <w:t>A=(3sinα+4cosα)/(2sinα−5cosα)</w:t>
      </w:r>
      <w:r>
        <w:t xml:space="preserve"> là:</w:t>
      </w:r>
      <w:r>
        <w:br/>
      </w:r>
      <w:r>
        <w:rPr>
          <w:b/>
        </w:rPr>
        <w:t xml:space="preserve">A. </w:t>
      </w:r>
      <w:r>
        <w:t>−</w:t>
      </w:r>
      <w:r>
        <w:t>15</w:t>
      </w:r>
      <w:r>
        <w:t>13</w:t>
      </w:r>
      <w:r>
        <w:t>−(15)/(13)</w:t>
      </w:r>
      <w:r>
        <w:br/>
      </w:r>
      <w:r>
        <w:rPr>
          <w:b/>
        </w:rPr>
        <w:t xml:space="preserve">B. </w:t>
      </w:r>
      <w:r>
        <w:t>−</w:t>
      </w:r>
      <w:r>
        <w:t>13</w:t>
      </w:r>
      <w:r>
        <w:t>−13</w:t>
      </w:r>
      <w:r>
        <w:br/>
      </w:r>
      <w:r>
        <w:rPr>
          <w:b/>
        </w:rPr>
        <w:t xml:space="preserve">C. </w:t>
      </w:r>
      <w:r>
        <w:t>15</w:t>
      </w:r>
      <w:r>
        <w:t>13</w:t>
      </w:r>
      <w:r>
        <w:t>(15)/(13)</w:t>
      </w:r>
      <w:r>
        <w:br/>
      </w:r>
      <w:r>
        <w:rPr>
          <w:b/>
        </w:rPr>
        <w:t xml:space="preserve">D. </w:t>
      </w:r>
      <w:r>
        <w:t>13</w:t>
      </w:r>
      <w:r>
        <w:t>13</w:t>
      </w:r>
      <w:r>
        <w:br/>
      </w:r>
      <w:r>
        <w:rPr>
          <w:b/>
        </w:rPr>
        <w:t xml:space="preserve">Câu 10: </w:t>
      </w:r>
      <w:r>
        <w:t xml:space="preserve">Cho biết </w:t>
      </w:r>
      <w:r>
        <w:t>cos</w:t>
      </w:r>
      <w:r>
        <w:t>α</w:t>
      </w:r>
      <w:r>
        <w:t>=</w:t>
      </w:r>
      <w:r>
        <w:t>−</w:t>
      </w:r>
      <w:r>
        <w:t>2</w:t>
      </w:r>
      <w:r>
        <w:t>3</w:t>
      </w:r>
      <w:r>
        <w:t>cosα=−(2)/(3)</w:t>
      </w:r>
      <w:r>
        <w:t xml:space="preserve">. Giá trị của biểu thức </w:t>
      </w:r>
      <w:r>
        <w:t>E</w:t>
      </w:r>
      <w:r>
        <w:t>=</w:t>
      </w:r>
      <w:r>
        <w:t>cot</w:t>
      </w:r>
      <w:r>
        <w:t>α</w:t>
      </w:r>
      <w:r>
        <w:t>−</w:t>
      </w:r>
      <w:r>
        <w:t>3</w:t>
      </w:r>
      <w:r>
        <w:t>tan</w:t>
      </w:r>
      <w:r>
        <w:t>α</w:t>
      </w:r>
      <w:r>
        <w:t>2</w:t>
      </w:r>
      <w:r>
        <w:t>cot</w:t>
      </w:r>
      <w:r>
        <w:t>α</w:t>
      </w:r>
      <w:r>
        <w:t>−</w:t>
      </w:r>
      <w:r>
        <w:t>tan</w:t>
      </w:r>
      <w:r>
        <w:t>α</w:t>
      </w:r>
      <w:r>
        <w:t>E=(cotα−3tanα)/(2cotα−tanα)</w:t>
      </w:r>
      <w:r>
        <w:t xml:space="preserve"> bằng bao nhiêu?</w:t>
      </w:r>
      <w:r>
        <w:br/>
      </w:r>
      <w:r>
        <w:rPr>
          <w:b/>
        </w:rPr>
        <w:t xml:space="preserve">A. </w:t>
      </w:r>
      <w:r>
        <w:t>−</w:t>
      </w:r>
      <w:r>
        <w:t>25</w:t>
      </w:r>
      <w:r>
        <w:t>3</w:t>
      </w:r>
      <w:r>
        <w:t>−(25)/(3)</w:t>
      </w:r>
      <w:r>
        <w:br/>
      </w:r>
      <w:r>
        <w:rPr>
          <w:b/>
        </w:rPr>
        <w:t xml:space="preserve">B. </w:t>
      </w:r>
      <w:r>
        <w:t>−</w:t>
      </w:r>
      <w:r>
        <w:t>11</w:t>
      </w:r>
      <w:r>
        <w:t>13</w:t>
      </w:r>
      <w:r>
        <w:t>−(11)/(13)</w:t>
      </w:r>
      <w:r>
        <w:br/>
      </w:r>
      <w:r>
        <w:rPr>
          <w:b/>
        </w:rPr>
        <w:t xml:space="preserve">C. </w:t>
      </w:r>
      <w:r>
        <w:t>−</w:t>
      </w:r>
      <w:r>
        <w:t>11</w:t>
      </w:r>
      <w:r>
        <w:t>3</w:t>
      </w:r>
      <w:r>
        <w:t>−(11)/(3)</w:t>
      </w:r>
      <w:r>
        <w:br/>
      </w:r>
      <w:r>
        <w:rPr>
          <w:b/>
        </w:rPr>
        <w:t xml:space="preserve">D. </w:t>
      </w:r>
      <w:r>
        <w:rPr>
          <w:b/>
        </w:rPr>
        <w:t>−2513−2513</w:t>
      </w:r>
      <w:r>
        <w:br/>
      </w:r>
      <w:r>
        <w:rPr>
          <w:b/>
        </w:rPr>
        <w:t xml:space="preserve">Câu 11: </w:t>
      </w:r>
      <w:r>
        <w:t xml:space="preserve">Biết </w:t>
      </w:r>
      <w:r>
        <w:t>sin</w:t>
      </w:r>
      <w:r>
        <w:t>a</w:t>
      </w:r>
      <w:r>
        <w:t>+</w:t>
      </w:r>
      <w:r>
        <w:t>cos</w:t>
      </w:r>
      <w:r>
        <w:t>a</w:t>
      </w:r>
      <w:r>
        <w:t>=</w:t>
      </w:r>
      <w:r>
        <w:t>√</w:t>
      </w:r>
      <w:r>
        <w:t>2</w:t>
      </w:r>
      <w:r>
        <w:t>sina+cosa=√(2)</w:t>
      </w:r>
      <w:r>
        <w:t xml:space="preserve">. Hỏi giá trị của </w:t>
      </w:r>
      <w:r>
        <w:t>sin</w:t>
      </w:r>
      <w:r>
        <w:t>4</w:t>
      </w:r>
      <w:r>
        <w:t>a</w:t>
      </w:r>
      <w:r>
        <w:t>+</w:t>
      </w:r>
      <w:r>
        <w:t>cos</w:t>
      </w:r>
      <w:r>
        <w:t>4</w:t>
      </w:r>
      <w:r>
        <w:t>a</w:t>
      </w:r>
      <w:r>
        <w:t>sin^(4)a+cos^(4)a</w:t>
      </w:r>
      <w:r>
        <w:t xml:space="preserve"> bằng bao nhiêu?</w:t>
      </w:r>
      <w:r>
        <w:br/>
      </w:r>
      <w:r>
        <w:rPr>
          <w:b/>
        </w:rPr>
        <w:t xml:space="preserve">A. </w:t>
      </w:r>
      <w:r>
        <w:rPr>
          <w:b/>
        </w:rPr>
        <w:t>3232</w:t>
      </w:r>
      <w:r>
        <w:br/>
      </w:r>
      <w:r>
        <w:rPr>
          <w:b/>
        </w:rPr>
        <w:t xml:space="preserve">B. </w:t>
      </w:r>
      <w:r>
        <w:rPr>
          <w:b/>
        </w:rPr>
        <w:t>1212</w:t>
      </w:r>
      <w:r>
        <w:br/>
      </w:r>
      <w:r>
        <w:rPr>
          <w:b/>
        </w:rPr>
        <w:t xml:space="preserve">C. </w:t>
      </w:r>
      <w:r>
        <w:rPr>
          <w:b/>
        </w:rPr>
        <w:t>−1−1</w:t>
      </w:r>
      <w:r>
        <w:br/>
      </w:r>
      <w:r>
        <w:rPr>
          <w:b/>
        </w:rPr>
        <w:t xml:space="preserve">D. </w:t>
      </w:r>
      <w:r>
        <w:rPr>
          <w:b/>
        </w:rPr>
        <w:t>00</w:t>
      </w:r>
      <w:r>
        <w:br/>
      </w:r>
      <w:r>
        <w:rPr>
          <w:b/>
        </w:rPr>
        <w:t xml:space="preserve">Câu 12: </w:t>
      </w:r>
      <w:r>
        <w:t xml:space="preserve">Cho </w:t>
      </w:r>
      <w:r>
        <w:t>tan</w:t>
      </w:r>
      <w:r>
        <w:t>α</w:t>
      </w:r>
      <w:r>
        <w:t>+</w:t>
      </w:r>
      <w:r>
        <w:t>cot</w:t>
      </w:r>
      <w:r>
        <w:t>α</w:t>
      </w:r>
      <w:r>
        <w:t>=</w:t>
      </w:r>
      <w:r>
        <w:t>m</w:t>
      </w:r>
      <w:r>
        <w:t>tanα+cotα=m</w:t>
      </w:r>
      <w:r>
        <w:t xml:space="preserve">. Tìm </w:t>
      </w:r>
      <w:r>
        <w:t>m</w:t>
      </w:r>
      <w:r>
        <w:t>m</w:t>
      </w:r>
      <w:r>
        <w:t xml:space="preserve"> để </w:t>
      </w:r>
      <w:r>
        <w:t>tan</w:t>
      </w:r>
      <w:r>
        <w:t>2</w:t>
      </w:r>
      <w:r>
        <w:t>α</w:t>
      </w:r>
      <w:r>
        <w:t>+</w:t>
      </w:r>
      <w:r>
        <w:t>cot</w:t>
      </w:r>
      <w:r>
        <w:t>2</w:t>
      </w:r>
      <w:r>
        <w:t>α</w:t>
      </w:r>
      <w:r>
        <w:t>=</w:t>
      </w:r>
      <w:r>
        <w:t>7</w:t>
      </w:r>
      <w:r>
        <w:t>tan^(2)α+cot^(2)α=7</w:t>
      </w:r>
      <w:r>
        <w:t>.</w:t>
      </w:r>
      <w:r>
        <w:br/>
      </w:r>
      <w:r>
        <w:rPr>
          <w:b/>
        </w:rPr>
        <w:t xml:space="preserve">A. </w:t>
      </w:r>
      <w:r>
        <w:t>m</w:t>
      </w:r>
      <w:r>
        <w:t>=</w:t>
      </w:r>
      <w:r>
        <w:t>9</w:t>
      </w:r>
      <w:r>
        <w:t>m=9</w:t>
      </w:r>
      <w:r>
        <w:br/>
      </w:r>
      <w:r>
        <w:rPr>
          <w:b/>
        </w:rPr>
        <w:t xml:space="preserve">B. </w:t>
      </w:r>
      <w:r>
        <w:t>m</w:t>
      </w:r>
      <w:r>
        <w:t>=</w:t>
      </w:r>
      <w:r>
        <w:t>3</w:t>
      </w:r>
      <w:r>
        <w:t>m=3</w:t>
      </w:r>
      <w:r>
        <w:br/>
      </w:r>
      <w:r>
        <w:rPr>
          <w:b/>
        </w:rPr>
        <w:t xml:space="preserve">C. </w:t>
      </w:r>
      <w:r>
        <w:t>m</w:t>
      </w:r>
      <w:r>
        <w:t>=</w:t>
      </w:r>
      <w:r>
        <w:t>−</w:t>
      </w:r>
      <w:r>
        <w:t>3</w:t>
      </w:r>
      <w:r>
        <w:t>m=−3</w:t>
      </w:r>
      <w:r>
        <w:br/>
      </w:r>
      <w:r>
        <w:rPr>
          <w:b/>
        </w:rPr>
        <w:t xml:space="preserve">D. </w:t>
      </w:r>
      <w:r>
        <w:t>m</w:t>
      </w:r>
      <w:r>
        <w:t>=</w:t>
      </w:r>
      <w:r>
        <w:t>±</w:t>
      </w:r>
      <w:r>
        <w:t>3</w:t>
      </w:r>
      <w:r>
        <w:t>m=±3</w:t>
      </w:r>
      <w:r>
        <w:br/>
      </w:r>
      <w:r>
        <w:rPr>
          <w:b/>
        </w:rPr>
        <w:t xml:space="preserve">Câu 13: </w:t>
      </w:r>
      <w:r>
        <w:t xml:space="preserve">Cho biết </w:t>
      </w:r>
      <w:r>
        <w:t>3</w:t>
      </w:r>
      <w:r>
        <w:t>cos</w:t>
      </w:r>
      <w:r>
        <w:t>α</w:t>
      </w:r>
      <w:r>
        <w:t>−</w:t>
      </w:r>
      <w:r>
        <w:t>sin</w:t>
      </w:r>
      <w:r>
        <w:t>α</w:t>
      </w:r>
      <w:r>
        <w:t>=</w:t>
      </w:r>
      <w:r>
        <w:t>1</w:t>
      </w:r>
      <w:r>
        <w:t>3cosα−sinα=1</w:t>
      </w:r>
      <w:r>
        <w:t xml:space="preserve">, </w:t>
      </w:r>
      <w:r>
        <w:t>0</w:t>
      </w:r>
      <w:r>
        <w:t>o</w:t>
      </w:r>
      <w:r>
        <w:t>&lt;</w:t>
      </w:r>
      <w:r>
        <w:t>α</w:t>
      </w:r>
      <w:r>
        <w:t>&lt;</w:t>
      </w:r>
      <w:r>
        <w:t>90</w:t>
      </w:r>
      <w:r>
        <w:t>o</w:t>
      </w:r>
      <w:r>
        <w:t>0^(o)&lt;α&lt;90^(o)</w:t>
      </w:r>
      <w:r>
        <w:t xml:space="preserve">. Giá trị của </w:t>
      </w:r>
      <w:r>
        <w:t>tan</w:t>
      </w:r>
      <w:r>
        <w:t>α</w:t>
      </w:r>
      <w:r>
        <w:t>tanα</w:t>
      </w:r>
      <w:r>
        <w:t xml:space="preserve"> bằng</w:t>
      </w:r>
      <w:r>
        <w:br/>
      </w:r>
      <w:r>
        <w:rPr>
          <w:b/>
        </w:rPr>
        <w:t xml:space="preserve">A. </w:t>
      </w:r>
      <w:r>
        <w:t>tan</w:t>
      </w:r>
      <w:r>
        <w:t>α</w:t>
      </w:r>
      <w:r>
        <w:t>=</w:t>
      </w:r>
      <w:r>
        <w:t>4</w:t>
      </w:r>
      <w:r>
        <w:t>3</w:t>
      </w:r>
      <w:r>
        <w:t>tanα=(4)/(3)</w:t>
      </w:r>
      <w:r>
        <w:br/>
      </w:r>
      <w:r>
        <w:rPr>
          <w:b/>
        </w:rPr>
        <w:t xml:space="preserve">B. </w:t>
      </w:r>
      <w:r>
        <w:t>tan</w:t>
      </w:r>
      <w:r>
        <w:t>α</w:t>
      </w:r>
      <w:r>
        <w:t>=</w:t>
      </w:r>
      <w:r>
        <w:t>3</w:t>
      </w:r>
      <w:r>
        <w:t>4</w:t>
      </w:r>
      <w:r>
        <w:t>tanα=(3)/(4)</w:t>
      </w:r>
      <w:r>
        <w:br/>
      </w:r>
      <w:r>
        <w:rPr>
          <w:b/>
        </w:rPr>
        <w:t xml:space="preserve">C. </w:t>
      </w:r>
      <w:r>
        <w:t>tan</w:t>
      </w:r>
      <w:r>
        <w:t>α</w:t>
      </w:r>
      <w:r>
        <w:t>=</w:t>
      </w:r>
      <w:r>
        <w:t>4</w:t>
      </w:r>
      <w:r>
        <w:t>5</w:t>
      </w:r>
      <w:r>
        <w:t>tanα=(4)/(5)</w:t>
      </w:r>
      <w:r>
        <w:br/>
      </w:r>
      <w:r>
        <w:rPr>
          <w:b/>
        </w:rPr>
        <w:t xml:space="preserve">D. </w:t>
      </w:r>
      <w:r>
        <w:t>tan</w:t>
      </w:r>
      <w:r>
        <w:t>α</w:t>
      </w:r>
      <w:r>
        <w:t>=</w:t>
      </w:r>
      <w:r>
        <w:t>5</w:t>
      </w:r>
      <w:r>
        <w:t>4</w:t>
      </w:r>
      <w:r>
        <w:t>tanα=(5)/(4)</w:t>
      </w:r>
      <w:r>
        <w:br/>
      </w:r>
      <w:r>
        <w:rPr>
          <w:b/>
        </w:rPr>
        <w:t xml:space="preserve">Câu 14: </w:t>
      </w:r>
      <w:r>
        <w:t xml:space="preserve">Cho biết </w:t>
      </w:r>
      <w:r>
        <w:t>2</w:t>
      </w:r>
      <w:r>
        <w:t>cos</w:t>
      </w:r>
      <w:r>
        <w:t>α</w:t>
      </w:r>
      <w:r>
        <w:t>+</w:t>
      </w:r>
      <w:r>
        <w:t>√</w:t>
      </w:r>
      <w:r>
        <w:t>2</w:t>
      </w:r>
      <w:r>
        <w:t>sin</w:t>
      </w:r>
      <w:r>
        <w:t>α</w:t>
      </w:r>
      <w:r>
        <w:t>=</w:t>
      </w:r>
      <w:r>
        <w:t>2</w:t>
      </w:r>
      <w:r>
        <w:t>2cosα+√(2)sinα=2</w:t>
      </w:r>
      <w:r>
        <w:t xml:space="preserve">, </w:t>
      </w:r>
      <w:r>
        <w:t>0</w:t>
      </w:r>
      <w:r>
        <w:t>0</w:t>
      </w:r>
      <w:r>
        <w:t>&lt;</w:t>
      </w:r>
      <w:r>
        <w:t>α</w:t>
      </w:r>
      <w:r>
        <w:t>&lt;</w:t>
      </w:r>
      <w:r>
        <w:t>90</w:t>
      </w:r>
      <w:r>
        <w:t>0</w:t>
      </w:r>
      <w:r>
        <w:t>.</w:t>
      </w:r>
      <w:r>
        <w:t>0^(0)&lt;α&lt;90^(0).</w:t>
      </w:r>
      <w:r>
        <w:t xml:space="preserve"> Tính giá trị của </w:t>
      </w:r>
      <w:r>
        <w:t>cot</w:t>
      </w:r>
      <w:r>
        <w:t>α</w:t>
      </w:r>
      <w:r>
        <w:t>.</w:t>
      </w:r>
      <w:r>
        <w:t>cotα.</w:t>
      </w:r>
      <w:r>
        <w:br/>
      </w:r>
      <w:r>
        <w:rPr>
          <w:b/>
        </w:rPr>
        <w:t xml:space="preserve">A. </w:t>
      </w:r>
      <w:r>
        <w:t>cot</w:t>
      </w:r>
      <w:r>
        <w:t>α</w:t>
      </w:r>
      <w:r>
        <w:t>=</w:t>
      </w:r>
      <w:r>
        <w:t>√</w:t>
      </w:r>
      <w:r>
        <w:t>5</w:t>
      </w:r>
      <w:r>
        <w:t>4</w:t>
      </w:r>
      <w:r>
        <w:t>cotα=(√(5))/(4)</w:t>
      </w:r>
      <w:r>
        <w:br/>
      </w:r>
      <w:r>
        <w:rPr>
          <w:b/>
        </w:rPr>
        <w:t xml:space="preserve">B. </w:t>
      </w:r>
      <w:r>
        <w:t>cot</w:t>
      </w:r>
      <w:r>
        <w:t>α</w:t>
      </w:r>
      <w:r>
        <w:t>=</w:t>
      </w:r>
      <w:r>
        <w:t>√</w:t>
      </w:r>
      <w:r>
        <w:t>3</w:t>
      </w:r>
      <w:r>
        <w:t>4</w:t>
      </w:r>
      <w:r>
        <w:t>cotα=(√(3))/(4)</w:t>
      </w:r>
      <w:r>
        <w:br/>
      </w:r>
      <w:r>
        <w:rPr>
          <w:b/>
        </w:rPr>
        <w:t xml:space="preserve">C. </w:t>
      </w:r>
      <w:r>
        <w:t>cot</w:t>
      </w:r>
      <w:r>
        <w:t>α</w:t>
      </w:r>
      <w:r>
        <w:t>=</w:t>
      </w:r>
      <w:r>
        <w:t>√</w:t>
      </w:r>
      <w:r>
        <w:t>2</w:t>
      </w:r>
      <w:r>
        <w:t>4</w:t>
      </w:r>
      <w:r>
        <w:t>cotα=(√(2))/(4)</w:t>
      </w:r>
      <w:r>
        <w:br/>
      </w:r>
      <w:r>
        <w:rPr>
          <w:b/>
        </w:rPr>
        <w:t xml:space="preserve">D. </w:t>
      </w:r>
      <w:r>
        <w:t>cot</w:t>
      </w:r>
      <w:r>
        <w:t>α</w:t>
      </w:r>
      <w:r>
        <w:t>=</w:t>
      </w:r>
      <w:r>
        <w:t>√</w:t>
      </w:r>
      <w:r>
        <w:t>2</w:t>
      </w:r>
      <w:r>
        <w:t>2</w:t>
      </w:r>
      <w:r>
        <w:t>cotα=(√(2))/(2)</w:t>
      </w:r>
      <w:r>
        <w:br/>
      </w:r>
      <w:r>
        <w:rPr>
          <w:b/>
        </w:rPr>
        <w:t xml:space="preserve">Câu 15: </w:t>
      </w:r>
      <w:r>
        <w:t xml:space="preserve">Cho biết </w:t>
      </w:r>
      <w:r>
        <w:t>cos</w:t>
      </w:r>
      <w:r>
        <w:t>α</w:t>
      </w:r>
      <w:r>
        <w:t>+</w:t>
      </w:r>
      <w:r>
        <w:t>sin</w:t>
      </w:r>
      <w:r>
        <w:t>α</w:t>
      </w:r>
      <w:r>
        <w:t>=</w:t>
      </w:r>
      <w:r>
        <w:t>1</w:t>
      </w:r>
      <w:r>
        <w:t>3</w:t>
      </w:r>
      <w:r>
        <w:t>.</w:t>
      </w:r>
      <w:r>
        <w:t>cosα+sinα=(1)/(3).</w:t>
      </w:r>
      <w:r>
        <w:t xml:space="preserve"> Giá trị của </w:t>
      </w:r>
      <w:r>
        <w:t>P</w:t>
      </w:r>
      <w:r>
        <w:t>=</w:t>
      </w:r>
      <w:r>
        <w:t>√</w:t>
      </w:r>
      <w:r>
        <w:t>tan</w:t>
      </w:r>
      <w:r>
        <w:t>2</w:t>
      </w:r>
      <w:r>
        <w:t>α</w:t>
      </w:r>
      <w:r>
        <w:t>+</w:t>
      </w:r>
      <w:r>
        <w:t>cot</w:t>
      </w:r>
      <w:r>
        <w:t>2</w:t>
      </w:r>
      <w:r>
        <w:t>α</w:t>
      </w:r>
      <w:r>
        <w:t>P=√(tan^(2)α+cot^(2)α)</w:t>
      </w:r>
      <w:r>
        <w:t xml:space="preserve"> bằng bao nhiêu?</w:t>
      </w:r>
      <w:r>
        <w:br/>
      </w:r>
      <w:r>
        <w:rPr>
          <w:b/>
        </w:rPr>
        <w:t xml:space="preserve">A. </w:t>
      </w:r>
      <w:r>
        <w:t>P</w:t>
      </w:r>
      <w:r>
        <w:t>=</w:t>
      </w:r>
      <w:r>
        <w:t>5</w:t>
      </w:r>
      <w:r>
        <w:t>4</w:t>
      </w:r>
      <w:r>
        <w:t>P=(5)/(4)</w:t>
      </w:r>
      <w:r>
        <w:br/>
      </w:r>
      <w:r>
        <w:rPr>
          <w:b/>
        </w:rPr>
        <w:t xml:space="preserve">B. </w:t>
      </w:r>
      <w:r>
        <w:t>P</w:t>
      </w:r>
      <w:r>
        <w:t>=</w:t>
      </w:r>
      <w:r>
        <w:t>7</w:t>
      </w:r>
      <w:r>
        <w:t>4</w:t>
      </w:r>
      <w:r>
        <w:t>P=(7)/(4)</w:t>
      </w:r>
      <w:r>
        <w:br/>
      </w:r>
      <w:r>
        <w:rPr>
          <w:b/>
        </w:rPr>
        <w:t xml:space="preserve">C. </w:t>
      </w:r>
      <w:r>
        <w:t>P</w:t>
      </w:r>
      <w:r>
        <w:t>=</w:t>
      </w:r>
      <w:r>
        <w:t>9</w:t>
      </w:r>
      <w:r>
        <w:t>4</w:t>
      </w:r>
      <w:r>
        <w:t>P=(9)/(4)</w:t>
      </w:r>
      <w:r>
        <w:br/>
      </w:r>
      <w:r>
        <w:rPr>
          <w:b/>
        </w:rPr>
        <w:t xml:space="preserve">D. </w:t>
      </w:r>
      <w:r>
        <w:t>P</w:t>
      </w:r>
      <w:r>
        <w:t>=</w:t>
      </w:r>
      <w:r>
        <w:t>11</w:t>
      </w:r>
      <w:r>
        <w:t>4</w:t>
      </w:r>
      <w:r>
        <w:t>P=(11)/(4)</w:t>
      </w:r>
      <w:r>
        <w:br/>
      </w:r>
      <w:r>
        <w:rPr>
          <w:b/>
        </w:rPr>
        <w:t xml:space="preserve">Câu 16: </w:t>
      </w:r>
      <w:r>
        <w:t xml:space="preserve">Cho biết </w:t>
      </w:r>
      <w:r>
        <w:t>sin</w:t>
      </w:r>
      <w:r>
        <w:t>α</w:t>
      </w:r>
      <w:r>
        <w:t>−</w:t>
      </w:r>
      <w:r>
        <w:t>cos</w:t>
      </w:r>
      <w:r>
        <w:t>α</w:t>
      </w:r>
      <w:r>
        <w:t>=</w:t>
      </w:r>
      <w:r>
        <w:t>1</w:t>
      </w:r>
      <w:r>
        <w:t>√</w:t>
      </w:r>
      <w:r>
        <w:t>5</w:t>
      </w:r>
      <w:r>
        <w:t>.</w:t>
      </w:r>
      <w:r>
        <w:t>sinα−cosα=(1)/(√(5)).</w:t>
      </w:r>
      <w:r>
        <w:t xml:space="preserve"> Giá trị của </w:t>
      </w:r>
      <w:r>
        <w:t>P</w:t>
      </w:r>
      <w:r>
        <w:t>=</w:t>
      </w:r>
      <w:r>
        <w:t>√</w:t>
      </w:r>
      <w:r>
        <w:t>sin</w:t>
      </w:r>
      <w:r>
        <w:t>4</w:t>
      </w:r>
      <w:r>
        <w:t>α</w:t>
      </w:r>
      <w:r>
        <w:t>+</w:t>
      </w:r>
      <w:r>
        <w:t>cos</w:t>
      </w:r>
      <w:r>
        <w:t>4</w:t>
      </w:r>
      <w:r>
        <w:t>α</w:t>
      </w:r>
      <w:r>
        <w:t>P=√(sin^(4)α+cos^(4)α)</w:t>
      </w:r>
      <w:r>
        <w:t xml:space="preserve"> bằng bao nhiêu?</w:t>
      </w:r>
      <w:r>
        <w:br/>
      </w:r>
      <w:r>
        <w:rPr>
          <w:b/>
        </w:rPr>
        <w:t xml:space="preserve">A. </w:t>
      </w:r>
      <w:r>
        <w:t>P</w:t>
      </w:r>
      <w:r>
        <w:t>=</w:t>
      </w:r>
      <w:r>
        <w:t>√</w:t>
      </w:r>
      <w:r>
        <w:t>15</w:t>
      </w:r>
      <w:r>
        <w:t>5</w:t>
      </w:r>
      <w:r>
        <w:t>P=(√(15))/(5)</w:t>
      </w:r>
      <w:r>
        <w:br/>
      </w:r>
      <w:r>
        <w:rPr>
          <w:b/>
        </w:rPr>
        <w:t xml:space="preserve">B. </w:t>
      </w:r>
      <w:r>
        <w:t>P</w:t>
      </w:r>
      <w:r>
        <w:t>=</w:t>
      </w:r>
      <w:r>
        <w:t>√</w:t>
      </w:r>
      <w:r>
        <w:t>17</w:t>
      </w:r>
      <w:r>
        <w:t>5</w:t>
      </w:r>
      <w:r>
        <w:t>P=(√(17))/(5)</w:t>
      </w:r>
      <w:r>
        <w:br/>
      </w:r>
      <w:r>
        <w:rPr>
          <w:b/>
        </w:rPr>
        <w:t xml:space="preserve">C. </w:t>
      </w:r>
      <w:r>
        <w:t>P</w:t>
      </w:r>
      <w:r>
        <w:t>=</w:t>
      </w:r>
      <w:r>
        <w:t>√</w:t>
      </w:r>
      <w:r>
        <w:t>19</w:t>
      </w:r>
      <w:r>
        <w:t>5</w:t>
      </w:r>
      <w:r>
        <w:t>P=(√(19))/(5)</w:t>
      </w:r>
      <w:r>
        <w:br/>
      </w:r>
      <w:r>
        <w:rPr>
          <w:b/>
        </w:rPr>
        <w:t xml:space="preserve">D. </w:t>
      </w:r>
      <w:r>
        <w:t>P</w:t>
      </w:r>
      <w:r>
        <w:t>=</w:t>
      </w:r>
      <w:r>
        <w:t>√</w:t>
      </w:r>
      <w:r>
        <w:t>21</w:t>
      </w:r>
      <w:r>
        <w:t>5</w:t>
      </w:r>
      <w:r>
        <w:t>P=(√(21))/(5)</w:t>
      </w:r>
      <w:r>
        <w:br/>
      </w:r>
      <w:r>
        <w:rPr>
          <w:b/>
        </w:rPr>
        <w:t>DẠNG 3: CHỨNG MINH CÁC ĐẲNG THỨC, RÚT GỌN CÁC BIỂU THỨC LƯỢNG GIÁC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5715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9b37bbd76e24f4784a030163eab797d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715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- Sử dụng các hệ thức lượng giác cơ bản</w:t>
      </w:r>
      <w:r>
        <w:br/>
      </w:r>
      <w:r>
        <w:t>- Sử dụng tính chất của giá trị lượng giác</w:t>
      </w:r>
      <w:r>
        <w:br/>
      </w:r>
      <w:r>
        <w:t>- Sử dụng các hằng đẳng thức đáng nhớ 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5715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9576380c4a9436fa17ec2d6d54671fb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715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1. </w:t>
      </w:r>
      <w:r>
        <w:t>Chứng minh các đẳng thức sau (giả sử các biểu thức sau đều có nghĩa)</w:t>
      </w:r>
      <w:r>
        <w:br/>
      </w:r>
      <w:r>
        <w:t xml:space="preserve">a) </w:t>
      </w:r>
      <w:r>
        <w:t>sin</w:t>
      </w:r>
      <w:r>
        <w:t>4</w:t>
      </w:r>
      <w:r>
        <w:t>x</w:t>
      </w:r>
      <w:r>
        <w:t>+</w:t>
      </w:r>
      <w:r>
        <w:t>cos</w:t>
      </w:r>
      <w:r>
        <w:t>4</w:t>
      </w:r>
      <w:r>
        <w:t>x</w:t>
      </w:r>
      <w:r>
        <w:t>=</w:t>
      </w:r>
      <w:r>
        <w:t>1</w:t>
      </w:r>
      <w:r>
        <w:t>−</w:t>
      </w:r>
      <w:r>
        <w:t>2</w:t>
      </w:r>
      <w:r>
        <w:t>sin</w:t>
      </w:r>
      <w:r>
        <w:t>2</w:t>
      </w:r>
      <w:r>
        <w:t>x</w:t>
      </w:r>
      <w:r>
        <w:t>.</w:t>
      </w:r>
      <w:r>
        <w:t>cos</w:t>
      </w:r>
      <w:r>
        <w:t>2</w:t>
      </w:r>
      <w:r>
        <w:t>x</w:t>
      </w:r>
      <w:r>
        <w:t>sin^(4)x+cos^(4)x=1−2sin^(2)x.cos^(2)x</w:t>
      </w:r>
      <w:r>
        <w:br/>
      </w:r>
      <w:r>
        <w:t xml:space="preserve">b) </w:t>
      </w:r>
      <w:r>
        <w:t>1</w:t>
      </w:r>
      <w:r>
        <w:t>+</w:t>
      </w:r>
      <w:r>
        <w:t>cot</w:t>
      </w:r>
      <w:r>
        <w:t>x</w:t>
      </w:r>
      <w:r>
        <w:t>1</w:t>
      </w:r>
      <w:r>
        <w:t>−</w:t>
      </w:r>
      <w:r>
        <w:t>cot</w:t>
      </w:r>
      <w:r>
        <w:t>x</w:t>
      </w:r>
      <w:r>
        <w:t>=</w:t>
      </w:r>
      <w:r>
        <w:t>tan</w:t>
      </w:r>
      <w:r>
        <w:t>x</w:t>
      </w:r>
      <w:r>
        <w:t>+</w:t>
      </w:r>
      <w:r>
        <w:t>1</w:t>
      </w:r>
      <w:r>
        <w:t>tan</w:t>
      </w:r>
      <w:r>
        <w:t>x</w:t>
      </w:r>
      <w:r>
        <w:t>−</w:t>
      </w:r>
      <w:r>
        <w:t>1</w:t>
      </w:r>
      <w:r>
        <w:t>(1+cotx)/(1−cotx)=(tanx+1)/(tanx−1)</w:t>
      </w:r>
      <w:r>
        <w:br/>
      </w:r>
      <w:r>
        <w:t xml:space="preserve">c) </w:t>
      </w:r>
      <w:r>
        <w:t>cos</w:t>
      </w:r>
      <w:r>
        <w:t>x</w:t>
      </w:r>
      <w:r>
        <w:t>+</w:t>
      </w:r>
      <w:r>
        <w:t>sin</w:t>
      </w:r>
      <w:r>
        <w:t>x</w:t>
      </w:r>
      <w:r>
        <w:t>cos</w:t>
      </w:r>
      <w:r>
        <w:t>3</w:t>
      </w:r>
      <w:r>
        <w:t>x</w:t>
      </w:r>
      <w:r>
        <w:t>=</w:t>
      </w:r>
      <w:r>
        <w:t>tan</w:t>
      </w:r>
      <w:r>
        <w:t>3</w:t>
      </w:r>
      <w:r>
        <w:t>x</w:t>
      </w:r>
      <w:r>
        <w:t>+</w:t>
      </w:r>
      <w:r>
        <w:t>tan</w:t>
      </w:r>
      <w:r>
        <w:t>2</w:t>
      </w:r>
      <w:r>
        <w:t>x</w:t>
      </w:r>
      <w:r>
        <w:t>+</w:t>
      </w:r>
      <w:r>
        <w:t>tan</w:t>
      </w:r>
      <w:r>
        <w:t>x</w:t>
      </w:r>
      <w:r>
        <w:t>+</w:t>
      </w:r>
      <w:r>
        <w:t>1</w:t>
      </w:r>
      <w:r>
        <w:t>(cosx+sinx)/(cos^(3)x)=tan^(3)x+tan^(2)x+tanx+1</w:t>
      </w:r>
      <w:r>
        <w:br/>
      </w:r>
      <w:r>
        <w:rPr>
          <w:b/>
        </w:rPr>
        <w:t xml:space="preserve">Câu 2. </w:t>
      </w:r>
      <w:r>
        <w:t xml:space="preserve">Cho tam giác </w:t>
      </w:r>
      <w:r>
        <w:t>A</w:t>
      </w:r>
      <w:r>
        <w:t>B</w:t>
      </w:r>
      <w:r>
        <w:t>C</w:t>
      </w:r>
      <w:r>
        <w:t>ABC</w:t>
      </w:r>
      <w:r>
        <w:t>. Chứng minh:</w:t>
      </w:r>
      <w:r>
        <w:br/>
      </w:r>
      <w:r>
        <w:t>sin</w:t>
      </w:r>
      <w:r>
        <w:t>3</w:t>
      </w:r>
      <w:r>
        <w:t>B</w:t>
      </w:r>
      <w:r>
        <w:t>2</w:t>
      </w:r>
      <w:r>
        <w:t>cos</w:t>
      </w:r>
      <w:r>
        <w:t>(</w:t>
      </w:r>
      <w:r>
        <w:t>A</w:t>
      </w:r>
      <w:r>
        <w:t>+</w:t>
      </w:r>
      <w:r>
        <w:t>C</w:t>
      </w:r>
      <w:r>
        <w:t>2</w:t>
      </w:r>
      <w:r>
        <w:t>)</w:t>
      </w:r>
      <w:r>
        <w:t>+</w:t>
      </w:r>
      <w:r>
        <w:t>cos</w:t>
      </w:r>
      <w:r>
        <w:t>3</w:t>
      </w:r>
      <w:r>
        <w:t>B</w:t>
      </w:r>
      <w:r>
        <w:t>2</w:t>
      </w:r>
      <w:r>
        <w:t>sin</w:t>
      </w:r>
      <w:r>
        <w:t>(</w:t>
      </w:r>
      <w:r>
        <w:t>A</w:t>
      </w:r>
      <w:r>
        <w:t>+</w:t>
      </w:r>
      <w:r>
        <w:t>C</w:t>
      </w:r>
      <w:r>
        <w:t>2</w:t>
      </w:r>
      <w:r>
        <w:t>)</w:t>
      </w:r>
      <w:r>
        <w:t>−</w:t>
      </w:r>
      <w:r>
        <w:t>cos</w:t>
      </w:r>
      <w:r>
        <w:t>(</w:t>
      </w:r>
      <w:r>
        <w:t>A</w:t>
      </w:r>
      <w:r>
        <w:t>+</w:t>
      </w:r>
      <w:r>
        <w:t>C</w:t>
      </w:r>
      <w:r>
        <w:t>)</w:t>
      </w:r>
      <w:r>
        <w:t>sin</w:t>
      </w:r>
      <w:r>
        <w:t>B</w:t>
      </w:r>
      <w:r>
        <w:t>.</w:t>
      </w:r>
      <w:r>
        <w:t>tan</w:t>
      </w:r>
      <w:r>
        <w:t>B</w:t>
      </w:r>
      <w:r>
        <w:t>=</w:t>
      </w:r>
      <w:r>
        <w:t>2</w:t>
      </w:r>
      <w:r>
        <w:t>(sin^(3)(B)/(2))/(cos(A+C)/(2))+(cos^(3)(B)/(2))/(sin(A+C)/(2))−(cosA+C)/(sinB).tanB=2</w:t>
      </w:r>
      <w:r>
        <w:br/>
      </w:r>
      <w:r>
        <w:rPr>
          <w:b/>
        </w:rPr>
        <w:t xml:space="preserve">Câu 3. </w:t>
      </w:r>
      <w:r>
        <w:t>Đơn giản các biểu thức sau (giả sử các biểu thức sau đều có nghĩa)</w:t>
      </w:r>
      <w:r>
        <w:br/>
      </w:r>
      <w:r>
        <w:drawing>
          <wp:inline xmlns:a="http://schemas.openxmlformats.org/drawingml/2006/main" xmlns:pic="http://schemas.openxmlformats.org/drawingml/2006/picture">
            <wp:extent cx="7972425" cy="904875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00db16f0a6847f1b3c0625ce3905b20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972425" cy="9048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4. </w:t>
      </w:r>
      <w:r>
        <w:t xml:space="preserve">Chứng minh biểu thức sau không phụ thuộc vào </w:t>
      </w:r>
      <w:r>
        <w:t>x</w:t>
      </w:r>
      <w:r>
        <w:t>x</w:t>
      </w:r>
      <w:r>
        <w:t>.</w:t>
      </w:r>
      <w:r>
        <w:br/>
      </w:r>
      <w:r>
        <w:drawing>
          <wp:inline xmlns:a="http://schemas.openxmlformats.org/drawingml/2006/main" xmlns:pic="http://schemas.openxmlformats.org/drawingml/2006/picture">
            <wp:extent cx="5191125" cy="381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4da693e28d2464c80257b411463566f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81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124700" cy="59055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5178a69815844a98a859eff15cc14fa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5905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1: </w:t>
      </w:r>
      <w:r>
        <w:t xml:space="preserve">Trong các hệ thức sau hệ thức nào </w:t>
      </w:r>
      <w:r>
        <w:rPr>
          <w:b/>
        </w:rPr>
        <w:t>đúng</w:t>
      </w:r>
      <w:r>
        <w:t>?</w:t>
      </w:r>
      <w:r>
        <w:br/>
      </w:r>
      <w:r>
        <w:rPr>
          <w:b/>
        </w:rPr>
        <w:t xml:space="preserve">A. </w:t>
      </w:r>
      <w:r>
        <w:t>sin</w:t>
      </w:r>
      <w:r>
        <w:t>2</w:t>
      </w:r>
      <w:r>
        <w:t>α</w:t>
      </w:r>
      <w:r>
        <w:t>+</w:t>
      </w:r>
      <w:r>
        <w:t>cos</w:t>
      </w:r>
      <w:r>
        <w:t>α</w:t>
      </w:r>
      <w:r>
        <w:t>2</w:t>
      </w:r>
      <w:r>
        <w:t>=</w:t>
      </w:r>
      <w:r>
        <w:t>1</w:t>
      </w:r>
      <w:r>
        <w:t>sin^(2)α+cosα^(2)=1</w:t>
      </w:r>
      <w:r>
        <w:br/>
      </w:r>
      <w:r>
        <w:rPr>
          <w:b/>
        </w:rPr>
        <w:t xml:space="preserve">B. </w:t>
      </w:r>
      <w:r>
        <w:t>sin</w:t>
      </w:r>
      <w:r>
        <w:t>2</w:t>
      </w:r>
      <w:r>
        <w:t>α</w:t>
      </w:r>
      <w:r>
        <w:t>+</w:t>
      </w:r>
      <w:r>
        <w:t>cos</w:t>
      </w:r>
      <w:r>
        <w:t>2</w:t>
      </w:r>
      <w:r>
        <w:t>α</w:t>
      </w:r>
      <w:r>
        <w:t>2</w:t>
      </w:r>
      <w:r>
        <w:t>=</w:t>
      </w:r>
      <w:r>
        <w:t>1</w:t>
      </w:r>
      <w:r>
        <w:t>sin^(2)α+cos^(2)(α)/(2)=1</w:t>
      </w:r>
      <w:r>
        <w:br/>
      </w:r>
      <w:r>
        <w:rPr>
          <w:b/>
        </w:rPr>
        <w:t xml:space="preserve">C. </w:t>
      </w:r>
      <w:r>
        <w:t>sin</w:t>
      </w:r>
      <w:r>
        <w:t>α</w:t>
      </w:r>
      <w:r>
        <w:t>2</w:t>
      </w:r>
      <w:r>
        <w:t>+</w:t>
      </w:r>
      <w:r>
        <w:t>cos</w:t>
      </w:r>
      <w:r>
        <w:t>α</w:t>
      </w:r>
      <w:r>
        <w:t>2</w:t>
      </w:r>
      <w:r>
        <w:t>=</w:t>
      </w:r>
      <w:r>
        <w:t>1</w:t>
      </w:r>
      <w:r>
        <w:t>sinα^(2)+cosα^(2)=1</w:t>
      </w:r>
      <w:r>
        <w:br/>
      </w:r>
      <w:r>
        <w:rPr>
          <w:b/>
        </w:rPr>
        <w:t xml:space="preserve">D. </w:t>
      </w:r>
      <w:r>
        <w:t>sin</w:t>
      </w:r>
      <w:r>
        <w:t>2</w:t>
      </w:r>
      <w:r>
        <w:t>2</w:t>
      </w:r>
      <w:r>
        <w:t>α</w:t>
      </w:r>
      <w:r>
        <w:t>+</w:t>
      </w:r>
      <w:r>
        <w:t>cos</w:t>
      </w:r>
      <w:r>
        <w:t>2</w:t>
      </w:r>
      <w:r>
        <w:t>2</w:t>
      </w:r>
      <w:r>
        <w:t>α</w:t>
      </w:r>
      <w:r>
        <w:t>=</w:t>
      </w:r>
      <w:r>
        <w:t>1</w:t>
      </w:r>
      <w:r>
        <w:t>sin^(2)2α+cos^(2)2α=1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>Xem thêm chuyên đề dạy thêm Toán 10 hay, chi tiết khác:</w:t>
      </w:r>
      <w:r>
        <w:br/>
      </w:r>
      <w:r>
        <w:t>Chuyên đề Bất phương trình và hệ bất phương trình bậc nhất hai ẩn</w:t>
      </w:r>
      <w:r>
        <w:br/>
      </w:r>
      <w:r>
        <w:t>Chuyên đề Hàm số và đồ thị</w:t>
      </w:r>
      <w:r>
        <w:br/>
      </w:r>
      <w:r>
        <w:t>Chuyên đề Đại số tổ hợp</w:t>
      </w:r>
      <w:r>
        <w:br/>
      </w:r>
      <w:r>
        <w:t>Chuyên đề Một số yếu tố thống kê và xác suất</w:t>
      </w:r>
      <w:r>
        <w:br/>
      </w:r>
      <w:r>
        <w:t>Chuyên đề Phương pháp tọa độ trong mặt phẳng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