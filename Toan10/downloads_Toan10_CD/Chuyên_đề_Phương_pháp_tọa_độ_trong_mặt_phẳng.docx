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Phương pháp tọa độ trong mặt phẳng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Cánh diều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1: TỌA ĐỘ CỦA VECTƠBÀI 2: BIỂU THỨC TỌA ĐỘ CỦA CÁC PHÉP TOÁN VECTƠ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1447818dea4a9581c805a3b2117b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Nhắc lại hệ tọa độ:</w:t>
      </w:r>
      <w:r>
        <w:br/>
      </w:r>
      <w:r>
        <w:t xml:space="preserve">Hệ trục tọa độ </w:t>
      </w:r>
      <w:r>
        <w:t>(</w:t>
      </w:r>
      <w:r>
        <w:t>O</w:t>
      </w:r>
      <w:r>
        <w:t>;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O;i→,j→</w:t>
      </w:r>
      <w:r>
        <w:t xml:space="preserve"> </w:t>
      </w:r>
      <w:r>
        <w:t xml:space="preserve">gồm hai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</w:t>
      </w:r>
      <w:r>
        <w:t xml:space="preserve">và </w:t>
      </w:r>
      <w:r>
        <w:t>(</w:t>
      </w:r>
      <w:r>
        <w:t>O</w:t>
      </w:r>
      <w:r>
        <w:t>;</w:t>
      </w:r>
      <w:r>
        <w:t>→</w:t>
      </w:r>
      <w:r>
        <w:t>j</w:t>
      </w:r>
      <w:r>
        <w:t>)</w:t>
      </w:r>
      <w:r>
        <w:t>O;j→</w:t>
      </w:r>
      <w:r>
        <w:t xml:space="preserve"> </w:t>
      </w:r>
      <w:r>
        <w:t>vuông góc với nhau.</w:t>
      </w:r>
      <w:r>
        <w:br/>
      </w:r>
      <w:r>
        <w:t xml:space="preserve">Điểm gốc </w:t>
      </w:r>
      <w:r>
        <w:t>O</w:t>
      </w:r>
      <w:r>
        <w:t>O</w:t>
      </w:r>
      <w:r>
        <w:t xml:space="preserve"> </w:t>
      </w:r>
      <w:r>
        <w:t xml:space="preserve">chung của hai trục gọi là gốc tọa độ.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</w:t>
      </w:r>
      <w:r>
        <w:t xml:space="preserve">được gọi là trục hoành và kí hiệu là </w:t>
      </w:r>
      <w:r>
        <w:t>O</w:t>
      </w:r>
      <w:r>
        <w:t>x</w:t>
      </w:r>
      <w:r>
        <w:t>,</w:t>
      </w:r>
      <w:r>
        <w:t>Ox,</w:t>
      </w:r>
      <w:r>
        <w:t xml:space="preserve"> </w:t>
      </w:r>
      <w:r>
        <w:t xml:space="preserve">trục </w:t>
      </w:r>
      <w:r>
        <w:t>(</w:t>
      </w:r>
      <w:r>
        <w:t>O</w:t>
      </w:r>
      <w:r>
        <w:t>;</w:t>
      </w:r>
      <w:r>
        <w:t>→</w:t>
      </w:r>
      <w:r>
        <w:t>j</w:t>
      </w:r>
      <w:r>
        <w:t>)</w:t>
      </w:r>
      <w:r>
        <w:t>O;j→</w:t>
      </w:r>
      <w:r>
        <w:t xml:space="preserve"> </w:t>
      </w:r>
      <w:r>
        <w:t xml:space="preserve">được gọi là trục tung và kí hiệu là </w:t>
      </w:r>
      <w:r>
        <w:t>O</w:t>
      </w:r>
      <w:r>
        <w:t>y</w:t>
      </w:r>
      <w:r>
        <w:t>Oy</w:t>
      </w:r>
      <w:r>
        <w:t xml:space="preserve">. </w:t>
      </w:r>
      <w:r>
        <w:t xml:space="preserve">Các vectơ </w:t>
      </w:r>
      <w:r>
        <w:t>→</w:t>
      </w:r>
      <w:r>
        <w:t>i</w:t>
      </w:r>
      <w:r>
        <w:t>i→</w:t>
      </w:r>
      <w:r>
        <w:t xml:space="preserve"> </w:t>
      </w:r>
      <w:r>
        <w:t xml:space="preserve">và </w:t>
      </w:r>
      <w:r>
        <w:t>→</w:t>
      </w:r>
      <w:r>
        <w:t>j</w:t>
      </w:r>
      <w:r>
        <w:t>j→</w:t>
      </w:r>
      <w:r>
        <w:t xml:space="preserve"> </w:t>
      </w:r>
      <w:r>
        <w:t xml:space="preserve">là các vectơ đơn vị trên </w:t>
      </w:r>
      <w:r>
        <w:t>O</w:t>
      </w:r>
      <w:r>
        <w:t>x</w:t>
      </w:r>
      <w:r>
        <w:t>Ox</w:t>
      </w:r>
      <w:r>
        <w:t xml:space="preserve"> </w:t>
      </w:r>
      <w:r>
        <w:t xml:space="preserve">và </w:t>
      </w:r>
      <w:r>
        <w:t>O</w:t>
      </w:r>
      <w:r>
        <w:t>y</w:t>
      </w:r>
      <w:r>
        <w:t>Oy</w:t>
      </w:r>
      <w:r>
        <w:t xml:space="preserve"> </w:t>
      </w:r>
      <w:r>
        <w:t xml:space="preserve">và 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j</w:t>
      </w:r>
      <w:r>
        <w:t>∣</w:t>
      </w:r>
      <w:r>
        <w:t>∣</w:t>
      </w:r>
      <w:r>
        <w:t>∣</w:t>
      </w:r>
      <w:r>
        <w:t>=</w:t>
      </w:r>
      <w:r>
        <w:t>1.</w:t>
      </w:r>
      <w:r>
        <w:t>|i→|=|j→|=1.</w:t>
      </w:r>
      <w:r>
        <w:t xml:space="preserve">Hệ trục tọa độ </w:t>
      </w:r>
      <w:r>
        <w:t>(</w:t>
      </w:r>
      <w:r>
        <w:t>O</w:t>
      </w:r>
      <w:r>
        <w:t>;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O;i→,j→</w:t>
      </w:r>
      <w:r>
        <w:t xml:space="preserve"> </w:t>
      </w:r>
      <w:r>
        <w:t xml:space="preserve">còn được kí hiệu là </w:t>
      </w:r>
      <w:r>
        <w:t>O</w:t>
      </w:r>
      <w:r>
        <w:t>x</w:t>
      </w:r>
      <w:r>
        <w:t>y</w:t>
      </w:r>
      <w:r>
        <w:t>Oxy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296b0d8393644a3a4f2edd9f0b58b6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Mặt phẳng mà trên đó đã cho một hệ trục tọa độ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còn được gọi là mặt phẳng tọa độ </w:t>
      </w:r>
      <w:r>
        <w:t>O</w:t>
      </w:r>
      <w:r>
        <w:t>x</w:t>
      </w:r>
      <w:r>
        <w:t>y</w:t>
      </w:r>
      <w:r>
        <w:t>Oxy</w:t>
      </w:r>
      <w:r>
        <w:br/>
      </w:r>
      <w:r>
        <w:t xml:space="preserve">Hay gọi tắt là mặt phẳng </w:t>
      </w:r>
      <w:r>
        <w:t>O</w:t>
      </w:r>
      <w:r>
        <w:t>x</w:t>
      </w:r>
      <w:r>
        <w:t>y</w:t>
      </w:r>
      <w:r>
        <w:t>Oxy</w:t>
      </w:r>
      <w:r>
        <w:br/>
      </w:r>
      <w:r>
        <w:rPr>
          <w:b/>
        </w:rPr>
        <w:t>I. TỌA ĐỘ CỦA MỘT ĐIỂM</w:t>
      </w:r>
      <w:r>
        <w:br/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cho một điểm </w:t>
      </w:r>
      <w:r>
        <w:t>M</w:t>
      </w:r>
      <w:r>
        <w:t>M</w:t>
      </w:r>
      <w:r>
        <w:t xml:space="preserve"> </w:t>
      </w:r>
      <w:r>
        <w:t>tùy ý.</w:t>
      </w:r>
      <w:r>
        <w:br/>
      </w:r>
      <w:r>
        <w:drawing>
          <wp:inline xmlns:a="http://schemas.openxmlformats.org/drawingml/2006/main" xmlns:pic="http://schemas.openxmlformats.org/drawingml/2006/picture">
            <wp:extent cx="1362075" cy="14001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abc61a8e9e84737a8add4b451b8943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Từ </w:t>
      </w:r>
      <w:r>
        <w:t>M</w:t>
      </w:r>
      <w:r>
        <w:t>M</w:t>
      </w:r>
      <w:r>
        <w:t xml:space="preserve"> </w:t>
      </w:r>
      <w:r>
        <w:t xml:space="preserve">kẻ đường thẳng vuông góc với trục hoành và cắt trục hoành tại điểm </w:t>
      </w:r>
      <w:r>
        <w:t>H</w:t>
      </w:r>
      <w:r>
        <w:t>H</w:t>
      </w:r>
      <w:r>
        <w:t xml:space="preserve"> </w:t>
      </w:r>
      <w:r>
        <w:t xml:space="preserve">ứng với số </w:t>
      </w:r>
      <w:r>
        <w:t>a</w:t>
      </w:r>
      <w:r>
        <w:t>a</w:t>
      </w:r>
      <w:r>
        <w:t xml:space="preserve">. Số </w:t>
      </w:r>
      <w:r>
        <w:t>a</w:t>
      </w:r>
      <w:r>
        <w:t>a</w:t>
      </w:r>
      <w:r>
        <w:t xml:space="preserve"> </w:t>
      </w:r>
      <w:r>
        <w:t xml:space="preserve">là hoành độ của điểm </w:t>
      </w:r>
      <w:r>
        <w:t>M</w:t>
      </w:r>
      <w:r>
        <w:t>M</w:t>
      </w:r>
      <w:r>
        <w:t>.</w:t>
      </w:r>
      <w:r>
        <w:br/>
      </w:r>
      <w:r>
        <w:t xml:space="preserve">Từ </w:t>
      </w:r>
      <w:r>
        <w:t>M</w:t>
      </w:r>
      <w:r>
        <w:t>M</w:t>
      </w:r>
      <w:r>
        <w:t xml:space="preserve"> </w:t>
      </w:r>
      <w:r>
        <w:t xml:space="preserve">kẻ đường thẳng vuông góc với trục tung và cắt trục tung tại điểm </w:t>
      </w:r>
      <w:r>
        <w:t>K</w:t>
      </w:r>
      <w:r>
        <w:t>K</w:t>
      </w:r>
      <w:r>
        <w:t xml:space="preserve"> </w:t>
      </w:r>
      <w:r>
        <w:t xml:space="preserve">ứng với số </w:t>
      </w:r>
      <w:r>
        <w:t>b</w:t>
      </w:r>
      <w:r>
        <w:t>b</w:t>
      </w:r>
      <w:r>
        <w:t xml:space="preserve">. Số </w:t>
      </w:r>
      <w:r>
        <w:t>b</w:t>
      </w:r>
      <w:r>
        <w:t>b</w:t>
      </w:r>
      <w:r>
        <w:t xml:space="preserve"> </w:t>
      </w:r>
      <w:r>
        <w:t xml:space="preserve">là tung độ của điểm </w:t>
      </w:r>
      <w:r>
        <w:t>M</w:t>
      </w:r>
      <w:r>
        <w:t>M</w:t>
      </w:r>
      <w:r>
        <w:t>.</w:t>
      </w:r>
      <w:r>
        <w:br/>
      </w:r>
      <w:r>
        <w:t xml:space="preserve">Cặp số </w:t>
      </w:r>
      <w:r>
        <w:t>(</w:t>
      </w:r>
      <w:r>
        <w:t>a</w:t>
      </w:r>
      <w:r>
        <w:t>;</w:t>
      </w:r>
      <w:r>
        <w:t>b</w:t>
      </w:r>
      <w:r>
        <w:t>)</w:t>
      </w:r>
      <w:r>
        <w:t>a;b</w:t>
      </w:r>
      <w:r>
        <w:t xml:space="preserve"> </w:t>
      </w:r>
      <w:r>
        <w:t xml:space="preserve">là tọa độ của điểm </w:t>
      </w:r>
      <w:r>
        <w:t>M</w:t>
      </w:r>
      <w:r>
        <w:t>M</w:t>
      </w:r>
      <w:r>
        <w:t xml:space="preserve">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>.</w:t>
      </w:r>
      <w:r>
        <w:br/>
      </w:r>
      <w:r>
        <w:t xml:space="preserve">Ta kí hiệu là </w:t>
      </w:r>
      <w:r>
        <w:t>M</w:t>
      </w:r>
      <w:r>
        <w:t>(</w:t>
      </w:r>
      <w:r>
        <w:t>a</w:t>
      </w:r>
      <w:r>
        <w:t>;</w:t>
      </w:r>
      <w:r>
        <w:t>b</w:t>
      </w:r>
      <w:r>
        <w:t>)</w:t>
      </w:r>
      <w:r>
        <w:t>Ma;b</w:t>
      </w:r>
      <w:r>
        <w:br/>
      </w:r>
      <w:r>
        <w:rPr>
          <w:b/>
        </w:rPr>
        <w:t>I. TỌA ĐỘ VECTƠ</w:t>
      </w:r>
      <w:r>
        <w:br/>
      </w:r>
      <w:r>
        <w:t xml:space="preserve">Tọa độ của điểm </w:t>
      </w:r>
      <w:r>
        <w:t>M</w:t>
      </w:r>
      <w:r>
        <w:t>M</w:t>
      </w:r>
      <w:r>
        <w:t xml:space="preserve"> </w:t>
      </w:r>
      <w:r>
        <w:t xml:space="preserve">là tọa độ của vectơ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OM→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533525" cy="1352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543dc5ce7964471b40d2f997dd9037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cho một vectơ </w:t>
      </w:r>
      <w:r>
        <w:t>→</w:t>
      </w:r>
      <w:r>
        <w:t>u</w:t>
      </w:r>
      <w:r>
        <w:t>u→</w:t>
      </w:r>
      <w:r>
        <w:t xml:space="preserve"> </w:t>
      </w:r>
      <w:r>
        <w:t xml:space="preserve">tùy ý. Vẽ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→</w:t>
      </w:r>
      <w:r>
        <w:t>u</w:t>
      </w:r>
      <w:r>
        <w:t>OA→=u→</w:t>
      </w:r>
      <w:r>
        <w:t xml:space="preserve">. Với mỗi vectơ </w:t>
      </w:r>
      <w:r>
        <w:t>→</w:t>
      </w:r>
      <w:r>
        <w:t>u</w:t>
      </w:r>
      <w:r>
        <w:t>u→</w:t>
      </w:r>
      <w:r>
        <w:t xml:space="preserve"> </w:t>
      </w:r>
      <w:r>
        <w:t xml:space="preserve">ta xác định được duy nhất một điểm </w:t>
      </w:r>
      <w:r>
        <w:t>A</w:t>
      </w:r>
      <w:r>
        <w:t>A</w:t>
      </w:r>
      <w:r>
        <w:t xml:space="preserve"> </w:t>
      </w:r>
      <w:r>
        <w:t xml:space="preserve">sao cho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→</w:t>
      </w:r>
      <w:r>
        <w:t>u</w:t>
      </w:r>
      <w:r>
        <w:t>OA→=u→</w:t>
      </w:r>
      <w:r>
        <w:br/>
      </w:r>
      <w:r>
        <w:t xml:space="preserve">Với mỗi vectơ </w:t>
      </w:r>
      <w:r>
        <w:t>→</w:t>
      </w:r>
      <w:r>
        <w:t>u</w:t>
      </w:r>
      <w:r>
        <w:t>u→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 tọa độ của </w:t>
      </w:r>
      <w:r>
        <w:t>→</w:t>
      </w:r>
      <w:r>
        <w:t>u</w:t>
      </w:r>
      <w:r>
        <w:t>u→</w:t>
      </w:r>
      <w:r>
        <w:t xml:space="preserve"> </w:t>
      </w:r>
      <w:r>
        <w:t xml:space="preserve">là tọa độ của điểm </w:t>
      </w:r>
      <w:r>
        <w:t>A</w:t>
      </w:r>
      <w:r>
        <w:t>A</w:t>
      </w:r>
      <w:r>
        <w:t xml:space="preserve"> </w:t>
      </w:r>
      <w:r>
        <w:t xml:space="preserve">sao cho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→</w:t>
      </w:r>
      <w:r>
        <w:t>u</w:t>
      </w:r>
      <w:r>
        <w:t>OA→=u→</w:t>
      </w:r>
      <w:r>
        <w:br/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nếu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u→=x;y</w:t>
      </w:r>
      <w:r>
        <w:t xml:space="preserve"> </w:t>
      </w:r>
      <w:r>
        <w:t xml:space="preserve">thì </w:t>
      </w:r>
      <w:r>
        <w:t>→</w:t>
      </w:r>
      <w:r>
        <w:t>u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u→=xi→+yj→</w:t>
      </w:r>
      <w:r>
        <w:t>.</w:t>
      </w:r>
      <w:r>
        <w:br/>
      </w:r>
      <w:r>
        <w:t xml:space="preserve">Ngược lại nếu </w:t>
      </w:r>
      <w:r>
        <w:t>→</w:t>
      </w:r>
      <w:r>
        <w:t>u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u→=xi→+yj→</w:t>
      </w:r>
      <w:r>
        <w:t xml:space="preserve"> </w:t>
      </w:r>
      <w:r>
        <w:t xml:space="preserve">thì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u→=x;y</w:t>
      </w:r>
      <w:r>
        <w:br/>
      </w:r>
      <w:r>
        <w:t>Do đó:</w:t>
      </w:r>
      <w:r>
        <w:br/>
      </w:r>
      <w:r>
        <w:drawing>
          <wp:inline xmlns:a="http://schemas.openxmlformats.org/drawingml/2006/main" xmlns:pic="http://schemas.openxmlformats.org/drawingml/2006/picture">
            <wp:extent cx="3038475" cy="4857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7289c492de47d88a46b97322932b7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Nhận xét.</w:t>
      </w:r>
      <w:r>
        <w:t xml:space="preserve"> Từ định nghĩa tọa độ của vectơ, ta thấy hai vectơ bằng nhau khi và chỉ khi chúng có hoành độ bằng nhau và tung độ bằng nhau.</w:t>
      </w:r>
      <w:r>
        <w:br/>
      </w:r>
      <w:r>
        <w:t xml:space="preserve">Nếu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u→=x;y</w:t>
      </w:r>
      <w:r>
        <w:t xml:space="preserve"> </w:t>
      </w:r>
      <w:r>
        <w:t xml:space="preserve">và </w:t>
      </w:r>
      <w:r>
        <w:t>→</w:t>
      </w:r>
      <w:r>
        <w:t>u</w:t>
      </w:r>
      <w:r>
        <w:t>′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)</w:t>
      </w:r>
      <w:r>
        <w:t>u^(')→=x^(');y^(')</w:t>
      </w:r>
      <w:r>
        <w:t xml:space="preserve"> </w:t>
      </w:r>
      <w:r>
        <w:t>thì</w:t>
      </w:r>
      <w:r>
        <w:br/>
      </w:r>
      <w:r>
        <w:drawing>
          <wp:inline xmlns:a="http://schemas.openxmlformats.org/drawingml/2006/main" xmlns:pic="http://schemas.openxmlformats.org/drawingml/2006/picture">
            <wp:extent cx="1800225" cy="7429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83da2c123a04f3b87bf3c409cabd6b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42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Như vậy, mỗi vectơ được hoàn toàn xác định khi biết tọa độ của nó.</w:t>
      </w:r>
      <w:r>
        <w:br/>
      </w:r>
      <w:r>
        <w:rPr>
          <w:b/>
        </w:rPr>
        <w:t>III. LIÊN HỆ GIỮA TOẠ ĐỘ CỦA ĐIỂM VÀ TOẠ ĐỘ CỦA VECTƠ</w:t>
      </w:r>
      <w:r>
        <w:br/>
      </w:r>
      <w:r>
        <w:t xml:space="preserve">Cho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A(x_(A);y_(A)),B(x_(B);y_(B))</w:t>
      </w:r>
      <w:r>
        <w:br/>
      </w:r>
      <w:r>
        <w:t xml:space="preserve">thì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;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AB→=x_(B)−x_(A);y_(B)−y_(A)</w:t>
      </w:r>
      <w:r>
        <w:br/>
      </w:r>
      <w:r>
        <w:rPr>
          <w:b/>
        </w:rPr>
        <w:t>IV. BIỂU THỨC TỌA ĐỘ CỦA PHÉP TOÁN VECTƠ</w:t>
      </w:r>
      <w:r>
        <w:br/>
      </w:r>
      <w:r>
        <w:t xml:space="preserve">Cho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u→=(x;y)</w:t>
      </w:r>
      <w:r>
        <w:t xml:space="preserve">; </w:t>
      </w:r>
      <w:r>
        <w:t>→</w:t>
      </w:r>
      <w:r>
        <w:t>v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)</w:t>
      </w:r>
      <w:r>
        <w:t>v→=x^(');y^(')</w:t>
      </w:r>
      <w:r>
        <w:t xml:space="preserve"> và số thực </w:t>
      </w:r>
      <w:r>
        <w:t>k</w:t>
      </w:r>
      <w:r>
        <w:t>k</w:t>
      </w:r>
      <w:r>
        <w:t>.</w:t>
      </w:r>
      <w:r>
        <w:br/>
      </w:r>
      <w:r>
        <w:t>Khi đó ta có :</w:t>
      </w:r>
      <w:r>
        <w:br/>
      </w:r>
      <w:r>
        <w:t xml:space="preserve">1) </w:t>
      </w:r>
      <w:r>
        <w:t>→</w:t>
      </w:r>
      <w:r>
        <w:t>u</w:t>
      </w:r>
      <w:r>
        <w:t>±</w:t>
      </w:r>
      <w:r>
        <w:t>→</w:t>
      </w:r>
      <w:r>
        <w:t>v</w:t>
      </w:r>
      <w:r>
        <w:t>=</w:t>
      </w:r>
      <w:r>
        <w:t>(</w:t>
      </w:r>
      <w:r>
        <w:t>x</w:t>
      </w:r>
      <w:r>
        <w:t>±</w:t>
      </w:r>
      <w:r>
        <w:t>x</w:t>
      </w:r>
      <w:r>
        <w:t>′</w:t>
      </w:r>
      <w:r>
        <w:t>;</w:t>
      </w:r>
      <w:r>
        <w:t>y</w:t>
      </w:r>
      <w:r>
        <w:t>±</w:t>
      </w:r>
      <w:r>
        <w:t>y</w:t>
      </w:r>
      <w:r>
        <w:t>′</w:t>
      </w:r>
      <w:r>
        <w:t>)</w:t>
      </w:r>
      <w:r>
        <w:t>u→±v→=x±x^(');y±y^(')</w:t>
      </w:r>
      <w:r>
        <w:br/>
      </w:r>
      <w:r>
        <w:t xml:space="preserve">2) </w:t>
      </w:r>
      <w:r>
        <w:t>k</w:t>
      </w:r>
      <w:r>
        <w:t>.</w:t>
      </w:r>
      <w:r>
        <w:t>→</w:t>
      </w:r>
      <w:r>
        <w:t>u</w:t>
      </w:r>
      <w:r>
        <w:t>=</w:t>
      </w:r>
      <w:r>
        <w:t>(</w:t>
      </w:r>
      <w:r>
        <w:t>k</w:t>
      </w:r>
      <w:r>
        <w:t>x</w:t>
      </w:r>
      <w:r>
        <w:t>;</w:t>
      </w:r>
      <w:r>
        <w:t>k</w:t>
      </w:r>
      <w:r>
        <w:t>y</w:t>
      </w:r>
      <w:r>
        <w:t>)</w:t>
      </w:r>
      <w:r>
        <w:t>k.u→=(kx;ky)</w:t>
      </w:r>
      <w:r>
        <w:br/>
      </w:r>
      <w:r>
        <w:t xml:space="preserve">3)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=</w:t>
      </w:r>
      <w:r>
        <w:t>x</w:t>
      </w:r>
      <w:r>
        <w:t>.</w:t>
      </w:r>
      <w:r>
        <w:t>x</w:t>
      </w:r>
      <w:r>
        <w:t>′</w:t>
      </w:r>
      <w:r>
        <w:t>+</w:t>
      </w:r>
      <w:r>
        <w:t>y</w:t>
      </w:r>
      <w:r>
        <w:t>.</w:t>
      </w:r>
      <w:r>
        <w:t>y</w:t>
      </w:r>
      <w:r>
        <w:t>′</w:t>
      </w:r>
      <w:r>
        <w:t>u→.v→=x.x^(')+y.y^(')</w:t>
      </w:r>
      <w:r>
        <w:br/>
      </w:r>
      <w:r>
        <w:drawing>
          <wp:inline xmlns:a="http://schemas.openxmlformats.org/drawingml/2006/main" xmlns:pic="http://schemas.openxmlformats.org/drawingml/2006/picture">
            <wp:extent cx="8191500" cy="13525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0b9587f9fac45c8a3ff6cfba4e2754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V. TỌA ĐỘ TRUNG ĐIỂM CỦA ĐOẠN THẲNG. TỌA ĐỘ TRỌNG TÂM CỦA TAM GIÁC</w:t>
      </w:r>
      <w:r>
        <w:br/>
      </w:r>
      <w:r>
        <w:t xml:space="preserve">Cho đoạn thẳng </w:t>
      </w:r>
      <w:r>
        <w:t>A</w:t>
      </w:r>
      <w:r>
        <w:t>B</w:t>
      </w:r>
      <w:r>
        <w:t>AB</w:t>
      </w:r>
      <w:r>
        <w:t xml:space="preserve"> có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.</w:t>
      </w:r>
      <w:r>
        <w:t>Ax_(A);y_(A),Bx_(B);y_(B).</w:t>
      </w:r>
      <w:r>
        <w:t xml:space="preserve"> Ta dễ dàng chứng minh được tọa độ trung điểm </w:t>
      </w:r>
      <w:r>
        <w:t>I</w:t>
      </w:r>
      <w:r>
        <w:t>(</w:t>
      </w:r>
      <w:r>
        <w:t>x</w:t>
      </w:r>
      <w:r>
        <w:t>I</w:t>
      </w:r>
      <w:r>
        <w:t>;</w:t>
      </w:r>
      <w:r>
        <w:t>y</w:t>
      </w:r>
      <w:r>
        <w:t>I</w:t>
      </w:r>
      <w:r>
        <w:t>)</w:t>
      </w:r>
      <w:r>
        <w:t>Ix_(I);y_(I)</w:t>
      </w:r>
      <w:r>
        <w:t xml:space="preserve"> của đoạn thẳng </w:t>
      </w:r>
      <w:r>
        <w:t>A</w:t>
      </w:r>
      <w:r>
        <w:t>B</w:t>
      </w:r>
      <w:r>
        <w:t>AB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2447925" cy="552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32e646fa6b43b5ac8dddb28e19fec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Cho tam giác </w:t>
      </w:r>
      <w:r>
        <w:t>A</w:t>
      </w:r>
      <w:r>
        <w:t>B</w:t>
      </w:r>
      <w:r>
        <w:t>C</w:t>
      </w:r>
      <w:r>
        <w:t>ABC</w:t>
      </w:r>
      <w:r>
        <w:t xml:space="preserve"> có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Ax_(A);y_(A),Bx_(B);y_(B)</w:t>
      </w:r>
      <w:r>
        <w:t>,</w:t>
      </w:r>
      <w:r>
        <w:t>C</w:t>
      </w:r>
      <w:r>
        <w:t>(</w:t>
      </w:r>
      <w:r>
        <w:t>x</w:t>
      </w:r>
      <w:r>
        <w:t>C</w:t>
      </w:r>
      <w:r>
        <w:t>;</w:t>
      </w:r>
      <w:r>
        <w:t>y</w:t>
      </w:r>
      <w:r>
        <w:t>C</w:t>
      </w:r>
      <w:r>
        <w:t>)</w:t>
      </w:r>
      <w:r>
        <w:t>.</w:t>
      </w:r>
      <w:r>
        <w:t>Cx_(C);y_(C).</w:t>
      </w:r>
      <w:r>
        <w:br/>
      </w:r>
      <w:r>
        <w:t xml:space="preserve">Khi đó tọa độ của trọng tâm </w:t>
      </w:r>
      <w:r>
        <w:t>G</w:t>
      </w:r>
      <w:r>
        <w:t>(</w:t>
      </w:r>
      <w:r>
        <w:t>x</w:t>
      </w:r>
      <w:r>
        <w:t>G</w:t>
      </w:r>
      <w:r>
        <w:t>;</w:t>
      </w:r>
      <w:r>
        <w:t>y</w:t>
      </w:r>
      <w:r>
        <w:t>G</w:t>
      </w:r>
      <w:r>
        <w:t>)</w:t>
      </w:r>
      <w:r>
        <w:t>Gx_(G);y_(G)</w:t>
      </w:r>
      <w:r>
        <w:t xml:space="preserve"> của tam giác </w:t>
      </w:r>
      <w:r>
        <w:t>A</w:t>
      </w:r>
      <w:r>
        <w:t>B</w:t>
      </w:r>
      <w:r>
        <w:t>C</w:t>
      </w:r>
      <w:r>
        <w:t>ABC</w:t>
      </w:r>
      <w:r>
        <w:t xml:space="preserve"> được tính theo công thức:</w:t>
      </w:r>
      <w:r>
        <w:br/>
      </w:r>
      <w:r>
        <w:drawing>
          <wp:inline xmlns:a="http://schemas.openxmlformats.org/drawingml/2006/main" xmlns:pic="http://schemas.openxmlformats.org/drawingml/2006/picture">
            <wp:extent cx="3124200" cy="552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fb043e42c1431896c87cb4c8d4cb9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52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VI. BIỂU THỨC TỌA ĐỘ CỦA TÍCH VÔ HƯỚNG</w:t>
      </w:r>
      <w:r>
        <w:br/>
      </w:r>
      <w:r>
        <w:t xml:space="preserve">Trên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hai vectơ </w:t>
      </w:r>
      <w:r>
        <w:t>→</w:t>
      </w:r>
      <w:r>
        <w:t>a</w:t>
      </w:r>
      <w:r>
        <w:t>=</w:t>
      </w:r>
      <w:r>
        <w:t>(</w:t>
      </w:r>
      <w:r>
        <w:t>a</w:t>
      </w:r>
      <w:r>
        <w:t>1</w:t>
      </w:r>
      <w:r>
        <w:t>;</w:t>
      </w:r>
      <w:r>
        <w:t>a</w:t>
      </w:r>
      <w:r>
        <w:t>2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b</w:t>
      </w:r>
      <w:r>
        <w:t>1</w:t>
      </w:r>
      <w:r>
        <w:t>;</w:t>
      </w:r>
      <w:r>
        <w:t>b</w:t>
      </w:r>
      <w:r>
        <w:t>2</w:t>
      </w:r>
      <w:r>
        <w:t>)</w:t>
      </w:r>
      <w:r>
        <w:t>a→=a_(1);a_(2),b→=b_(1);b_(2)</w:t>
      </w:r>
      <w:r>
        <w:t>.</w:t>
      </w:r>
      <w:r>
        <w:br/>
      </w:r>
      <w:r>
        <w:t xml:space="preserve">Khi đó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a</w:t>
      </w:r>
      <w:r>
        <w:t>1</w:t>
      </w:r>
      <w:r>
        <w:t>.</w:t>
      </w:r>
      <w:r>
        <w:t>b</w:t>
      </w:r>
      <w:r>
        <w:t>1</w:t>
      </w:r>
      <w:r>
        <w:t>+</w:t>
      </w:r>
      <w:r>
        <w:t>a</w:t>
      </w:r>
      <w:r>
        <w:t>2</w:t>
      </w:r>
      <w:r>
        <w:t>.</w:t>
      </w:r>
      <w:r>
        <w:t>b</w:t>
      </w:r>
      <w:r>
        <w:t>2</w:t>
      </w:r>
      <w:r>
        <w:t>a→.b→=a_(1).b_(1)+a_(2).b_(2)</w:t>
      </w:r>
      <w:r>
        <w:br/>
      </w:r>
      <w:r>
        <w:rPr>
          <w:b/>
        </w:rPr>
        <w:t>Ứng dụng biểu thức tọa độ của các phép toán vecto</w:t>
      </w:r>
      <w:r>
        <w:br/>
      </w:r>
      <w:r>
        <w:t xml:space="preserve">Trên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hai vectơ </w:t>
      </w:r>
      <w:r>
        <w:t>→</w:t>
      </w:r>
      <w:r>
        <w:t>a</w:t>
      </w:r>
      <w:r>
        <w:t>=</w:t>
      </w:r>
      <w:r>
        <w:t>(</w:t>
      </w:r>
      <w:r>
        <w:t>a</w:t>
      </w:r>
      <w:r>
        <w:t>1</w:t>
      </w:r>
      <w:r>
        <w:t>;</w:t>
      </w:r>
      <w:r>
        <w:t>a</w:t>
      </w:r>
      <w:r>
        <w:t>2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b</w:t>
      </w:r>
      <w:r>
        <w:t>1</w:t>
      </w:r>
      <w:r>
        <w:t>;</w:t>
      </w:r>
      <w:r>
        <w:t>b</w:t>
      </w:r>
      <w:r>
        <w:t>2</w:t>
      </w:r>
      <w:r>
        <w:t>)</w:t>
      </w:r>
      <w:r>
        <w:t>a→=a_(1);a_(2),b→=b_(1);b_(2)</w:t>
      </w:r>
      <w:r>
        <w:t xml:space="preserve"> và hai điểm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.</w:t>
      </w:r>
      <w:r>
        <w:t>Ax_(A);y_(A),Bx_(B);y_(B).</w:t>
      </w:r>
      <w:r>
        <w:br/>
      </w:r>
      <w:r>
        <w:t>Ta có:</w:t>
      </w:r>
      <w:r>
        <w:br/>
      </w:r>
      <w:r>
        <w:t xml:space="preserve">1) </w:t>
      </w:r>
      <w:r>
        <w:t>→</w:t>
      </w:r>
      <w:r>
        <w:t>a</w:t>
      </w:r>
      <w:r>
        <w:t>⊥</w:t>
      </w:r>
      <w:r>
        <w:t>→</w:t>
      </w:r>
      <w:r>
        <w:t>b</w:t>
      </w:r>
      <w:r>
        <w:t>⇔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0</w:t>
      </w:r>
      <w:r>
        <w:t>⇔</w:t>
      </w:r>
      <w:r>
        <w:t>a</w:t>
      </w:r>
      <w:r>
        <w:t>1</w:t>
      </w:r>
      <w:r>
        <w:t>b</w:t>
      </w:r>
      <w:r>
        <w:t>1</w:t>
      </w:r>
      <w:r>
        <w:t>+</w:t>
      </w:r>
      <w:r>
        <w:t>a</w:t>
      </w:r>
      <w:r>
        <w:t>2</w:t>
      </w:r>
      <w:r>
        <w:t>b</w:t>
      </w:r>
      <w:r>
        <w:t>2</w:t>
      </w:r>
      <w:r>
        <w:t>=</w:t>
      </w:r>
      <w:r>
        <w:t>0</w:t>
      </w:r>
      <w:r>
        <w:t>a→⊥b→⇔a→.b→=0⇔a_(1)b_(1)+a_(2)b_(2)=0</w:t>
      </w:r>
      <w:r>
        <w:br/>
      </w:r>
      <w:r>
        <w:t xml:space="preserve">2)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cùng phương </w:t>
      </w:r>
      <w:r>
        <w:t>⇔</w:t>
      </w:r>
      <w:r>
        <w:t>a</w:t>
      </w:r>
      <w:r>
        <w:t>1</w:t>
      </w:r>
      <w:r>
        <w:t>b</w:t>
      </w:r>
      <w:r>
        <w:t>1</w:t>
      </w:r>
      <w:r>
        <w:t>−</w:t>
      </w:r>
      <w:r>
        <w:t>a</w:t>
      </w:r>
      <w:r>
        <w:t>2</w:t>
      </w:r>
      <w:r>
        <w:t>b</w:t>
      </w:r>
      <w:r>
        <w:t>2</w:t>
      </w:r>
      <w:r>
        <w:t>=</w:t>
      </w:r>
      <w:r>
        <w:t>0</w:t>
      </w:r>
      <w:r>
        <w:t>⇔a_(1)b_(1)−a_(2)b_(2)=0</w:t>
      </w:r>
      <w:r>
        <w:br/>
      </w:r>
      <w:r>
        <w:t xml:space="preserve">3) 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2</w:t>
      </w:r>
      <w:r>
        <w:t>|a→|=√(a12+a22)</w:t>
      </w:r>
      <w:r>
        <w:br/>
      </w:r>
      <w:r>
        <w:t xml:space="preserve">4) </w:t>
      </w:r>
      <w:r>
        <w:t>A</w:t>
      </w:r>
      <w:r>
        <w:t>B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2</w:t>
      </w:r>
      <w:r>
        <w:t>AB=|AB→|=√(x_(B)−x_(A)^(2)+y_(B)−y_(A)^(2))</w:t>
      </w:r>
      <w:r>
        <w:br/>
      </w:r>
      <w:r>
        <w:t xml:space="preserve">5) </w:t>
      </w:r>
      <w:r>
        <w:t>cos</w:t>
      </w:r>
      <w:r>
        <w:t>(</w:t>
      </w:r>
      <w:r>
        <w:t>→</w:t>
      </w:r>
      <w:r>
        <w:t>a</w:t>
      </w:r>
      <w:r>
        <w:t>;</w:t>
      </w:r>
      <w:r>
        <w:t>→</w:t>
      </w:r>
      <w:r>
        <w:t>b</w:t>
      </w:r>
      <w:r>
        <w:t>)</w:t>
      </w:r>
      <w:r>
        <w:t>=</w:t>
      </w:r>
      <w:r>
        <w:t>→</w:t>
      </w:r>
      <w:r>
        <w:t>a</w:t>
      </w:r>
      <w:r>
        <w:t>.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1</w:t>
      </w:r>
      <w:r>
        <w:t>b</w:t>
      </w:r>
      <w:r>
        <w:t>1</w:t>
      </w:r>
      <w:r>
        <w:t>+</w:t>
      </w:r>
      <w:r>
        <w:t>a</w:t>
      </w:r>
      <w:r>
        <w:t>2</w:t>
      </w:r>
      <w:r>
        <w:t>b</w:t>
      </w:r>
      <w:r>
        <w:t>2</w:t>
      </w:r>
      <w:r>
        <w:t>√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2</w:t>
      </w:r>
      <w:r>
        <w:t>.</w:t>
      </w:r>
      <w:r>
        <w:t>√</w:t>
      </w:r>
      <w:r>
        <w:t>b</w:t>
      </w:r>
      <w:r>
        <w:t>2</w:t>
      </w:r>
      <w:r>
        <w:t>1</w:t>
      </w:r>
      <w:r>
        <w:t>+</w:t>
      </w:r>
      <w:r>
        <w:t>b</w:t>
      </w:r>
      <w:r>
        <w:t>2</w:t>
      </w:r>
      <w:r>
        <w:t>2</w:t>
      </w:r>
      <w:r>
        <w:t>cosa→;b→=(a→.b→)/(|a→|.|b→|)=(a_(1)b_(1)+a_(2)b_(2))/(√(a12+a22).√(b12+b22))</w:t>
      </w:r>
      <w:r>
        <w:br/>
      </w:r>
      <w:r>
        <w:t>(</w:t>
      </w:r>
      <w:r>
        <w:t>→</w:t>
      </w:r>
      <w:r>
        <w:t>a</w:t>
      </w:r>
      <w:r>
        <w:t>=</w:t>
      </w:r>
      <w:r>
        <w:t>(</w:t>
      </w:r>
      <w:r>
        <w:t>a</w:t>
      </w:r>
      <w:r>
        <w:t>1</w:t>
      </w:r>
      <w:r>
        <w:t>;</w:t>
      </w:r>
      <w:r>
        <w:t>a</w:t>
      </w:r>
      <w:r>
        <w:t>2</w:t>
      </w:r>
      <w:r>
        <w:t>)</w:t>
      </w:r>
      <w:r>
        <w:t>a→=a_(1);a_(2)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b</w:t>
      </w:r>
      <w:r>
        <w:t>1</w:t>
      </w:r>
      <w:r>
        <w:t>;</w:t>
      </w:r>
      <w:r>
        <w:t>b</w:t>
      </w:r>
      <w:r>
        <w:t>2</w:t>
      </w:r>
      <w:r>
        <w:t>)</w:t>
      </w:r>
      <w:r>
        <w:t>b→=b_(1);b_(2)</w:t>
      </w:r>
      <w:r>
        <w:t xml:space="preserve"> đều khác </w:t>
      </w:r>
      <w:r>
        <w:t>→</w:t>
      </w:r>
      <w:r>
        <w:t>0</w:t>
      </w:r>
      <w:r>
        <w:t>0→</w:t>
      </w:r>
      <w:r>
        <w:t>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03787b730de4a2cad78cbc4246d8b3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 xml:space="preserve">Trên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cho các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lần lượt có tọa độ </w:t>
      </w:r>
      <w:r>
        <w:t>1</w:t>
      </w:r>
      <w:r>
        <w:t>;</w:t>
      </w:r>
      <w:r>
        <w:t>−</w:t>
      </w:r>
      <w:r>
        <w:t>2</w:t>
      </w:r>
      <w:r>
        <w:t>;</w:t>
      </w:r>
      <w:r>
        <w:t>3</w:t>
      </w:r>
      <w:r>
        <w:t>1;-2;3</w:t>
      </w:r>
      <w:r>
        <w:t>.</w:t>
      </w:r>
      <w:r>
        <w:br/>
      </w:r>
      <w:r>
        <w:t xml:space="preserve">Tính độ dài đại số của các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AB→,BC→</w:t>
      </w:r>
      <w:r>
        <w:t xml:space="preserve">. Từ đó suy ra hai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AB→,BC→</w:t>
      </w:r>
      <w:r>
        <w:t xml:space="preserve"> ngược hướng?</w:t>
      </w:r>
      <w:r>
        <w:br/>
      </w:r>
      <w:r>
        <w:rPr>
          <w:b/>
        </w:rPr>
        <w:t>Lời giải</w:t>
      </w:r>
      <w:r>
        <w:br/>
      </w:r>
      <w:r>
        <w:t>Ta có:</w:t>
      </w:r>
      <w:r>
        <w:br/>
      </w:r>
      <w:r>
        <w:t>¯</w:t>
      </w:r>
      <w:r>
        <w:t>¯¯¯¯</w:t>
      </w:r>
      <w:r>
        <w:t>¯</w:t>
      </w:r>
      <w:r>
        <w:t>A</w:t>
      </w:r>
      <w:r>
        <w:t>B</w:t>
      </w:r>
      <w:r>
        <w:t>=</w:t>
      </w:r>
      <w:r>
        <w:t>−</w:t>
      </w:r>
      <w:r>
        <w:t>2</w:t>
      </w:r>
      <w:r>
        <w:t>−</w:t>
      </w:r>
      <w:r>
        <w:t>1</w:t>
      </w:r>
      <w:r>
        <w:t>=</w:t>
      </w:r>
      <w:r>
        <w:t>−</w:t>
      </w:r>
      <w:r>
        <w:t>3</w:t>
      </w:r>
      <w:r>
        <w:t>AB¯=−2−1=−3</w:t>
      </w:r>
      <w:r>
        <w:t xml:space="preserve">, </w:t>
      </w:r>
      <w:r>
        <w:t>¯</w:t>
      </w:r>
      <w:r>
        <w:t>¯¯¯¯</w:t>
      </w:r>
      <w:r>
        <w:t>¯</w:t>
      </w:r>
      <w:r>
        <w:t>B</w:t>
      </w:r>
      <w:r>
        <w:t>C</w:t>
      </w:r>
      <w:r>
        <w:t>=</w:t>
      </w:r>
      <w:r>
        <w:t>3</w:t>
      </w:r>
      <w:r>
        <w:t>−</w:t>
      </w:r>
      <w:r>
        <w:t>(</w:t>
      </w:r>
      <w:r>
        <w:t>−</w:t>
      </w:r>
      <w:r>
        <w:t>2</w:t>
      </w:r>
      <w:r>
        <w:t>)</w:t>
      </w:r>
      <w:r>
        <w:t>=</w:t>
      </w:r>
      <w:r>
        <w:t>5</w:t>
      </w:r>
      <w:r>
        <w:t>BC¯=3−−2=5</w:t>
      </w:r>
      <w:r>
        <w:t>.</w:t>
      </w:r>
      <w:r>
        <w:br/>
      </w:r>
      <w:r>
        <w:t xml:space="preserve">Do đó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ngược hướng với vectơ </w:t>
      </w:r>
      <w:r>
        <w:t>→</w:t>
      </w:r>
      <w:r>
        <w:t>i</w:t>
      </w:r>
      <w:r>
        <w:t>i→</w:t>
      </w:r>
      <w:r>
        <w:t xml:space="preserve"> và vectơ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hướng với vectơ </w:t>
      </w:r>
      <w:r>
        <w:t>→</w:t>
      </w:r>
      <w:r>
        <w:t>i</w:t>
      </w:r>
      <w:r>
        <w:t>i→</w:t>
      </w:r>
      <w:r>
        <w:t>.</w:t>
      </w:r>
      <w:r>
        <w:br/>
      </w:r>
      <w:r>
        <w:rPr>
          <w:b/>
        </w:rPr>
        <w:t xml:space="preserve">Câu 2.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→</w:t>
      </w:r>
      <w:r>
        <w:t>a</w:t>
      </w:r>
      <w:r>
        <w:t>=</w:t>
      </w:r>
      <w:r>
        <w:t>2</w:t>
      </w:r>
      <w:r>
        <w:t>→</w:t>
      </w:r>
      <w:r>
        <w:t>i</w:t>
      </w:r>
      <w:r>
        <w:t>a→=2i→</w:t>
      </w:r>
      <w:r>
        <w:t xml:space="preserve">, </w:t>
      </w:r>
      <w:r>
        <w:t>→</w:t>
      </w:r>
      <w:r>
        <w:t>b</w:t>
      </w:r>
      <w:r>
        <w:t>=</w:t>
      </w:r>
      <w:r>
        <w:t>−</w:t>
      </w:r>
      <w:r>
        <w:t>3</w:t>
      </w:r>
      <w:r>
        <w:t>→</w:t>
      </w:r>
      <w:r>
        <w:t>j</w:t>
      </w:r>
      <w:r>
        <w:t>b→=−3j→</w:t>
      </w:r>
      <w:r>
        <w:t xml:space="preserve">, </w:t>
      </w:r>
      <w:r>
        <w:t>→</w:t>
      </w:r>
      <w:r>
        <w:t>c</w:t>
      </w:r>
      <w:r>
        <w:t>=</w:t>
      </w:r>
      <w:r>
        <w:t>3</w:t>
      </w:r>
      <w:r>
        <w:t>→</w:t>
      </w:r>
      <w:r>
        <w:t>i</w:t>
      </w:r>
      <w:r>
        <w:t>−</w:t>
      </w:r>
      <w:r>
        <w:t>4</w:t>
      </w:r>
      <w:r>
        <w:t>→</w:t>
      </w:r>
      <w:r>
        <w:t>j</w:t>
      </w:r>
      <w:r>
        <w:t>c→=3i→−4j→</w:t>
      </w:r>
      <w:r>
        <w:t>.</w:t>
      </w:r>
      <w:r>
        <w:br/>
      </w:r>
      <w:r>
        <w:t xml:space="preserve">a) Tìm tọa độ của các vectơ </w:t>
      </w:r>
      <w:r>
        <w:t>→</w:t>
      </w:r>
      <w:r>
        <w:t>a</w:t>
      </w:r>
      <w:r>
        <w:t>a→</w:t>
      </w:r>
      <w:r>
        <w:t xml:space="preserve">, </w:t>
      </w:r>
      <w:r>
        <w:t>→</w:t>
      </w:r>
      <w:r>
        <w:t>b</w:t>
      </w:r>
      <w:r>
        <w:t>b→</w:t>
      </w:r>
      <w:r>
        <w:t xml:space="preserve">, </w:t>
      </w:r>
      <w:r>
        <w:t>→</w:t>
      </w:r>
      <w:r>
        <w:t>c</w:t>
      </w:r>
      <w:r>
        <w:t>c→</w:t>
      </w:r>
      <w:r>
        <w:t xml:space="preserve">, 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m→=3a→−2b→</w:t>
      </w:r>
      <w:r>
        <w:t>.</w:t>
      </w:r>
      <w:r>
        <w:br/>
      </w:r>
      <w:r>
        <w:t xml:space="preserve">b) Phân tích vectơ </w:t>
      </w:r>
      <w:r>
        <w:t>→</w:t>
      </w:r>
      <w:r>
        <w:t>c</w:t>
      </w:r>
      <w:r>
        <w:t>c→</w:t>
      </w:r>
      <w:r>
        <w:t xml:space="preserve"> theo hai vectơ </w:t>
      </w:r>
      <w:r>
        <w:t>→</w:t>
      </w:r>
      <w:r>
        <w:t>a</w:t>
      </w:r>
      <w:r>
        <w:t>a→</w:t>
      </w:r>
      <w:r>
        <w:t xml:space="preserve">, </w:t>
      </w:r>
      <w:r>
        <w:t>→</w:t>
      </w:r>
      <w:r>
        <w:t>b</w:t>
      </w:r>
      <w:r>
        <w:t>b→</w:t>
      </w:r>
      <w:r>
        <w:t>.</w:t>
      </w:r>
      <w:r>
        <w:br/>
      </w:r>
      <w:r>
        <w:rPr>
          <w:b/>
        </w:rPr>
        <w:t>Lời giải</w:t>
      </w:r>
      <w:r>
        <w:br/>
      </w:r>
      <w:r>
        <w:t>a) Ta có:</w:t>
      </w:r>
      <w:r>
        <w:br/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0</w:t>
      </w:r>
      <w:r>
        <w:t>)</w:t>
      </w:r>
      <w:r>
        <w:t>a→=2;0</w:t>
      </w:r>
      <w:r>
        <w:t xml:space="preserve">, </w:t>
      </w:r>
      <w:r>
        <w:t>→</w:t>
      </w:r>
      <w:r>
        <w:t>b</w:t>
      </w:r>
      <w:r>
        <w:t>=</w:t>
      </w:r>
      <w:r>
        <w:t>(</w:t>
      </w:r>
      <w:r>
        <w:t>0</w:t>
      </w:r>
      <w:r>
        <w:t>;</w:t>
      </w:r>
      <w:r>
        <w:t>−</w:t>
      </w:r>
      <w:r>
        <w:t>3</w:t>
      </w:r>
      <w:r>
        <w:t>)</w:t>
      </w:r>
      <w:r>
        <w:t>b→=0;−3</w:t>
      </w:r>
      <w:r>
        <w:t xml:space="preserve">, </w:t>
      </w:r>
      <w:r>
        <w:t>→</w:t>
      </w:r>
      <w:r>
        <w:t>c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c→=3;−4</w:t>
      </w:r>
      <w:r>
        <w:t>.</w:t>
      </w:r>
      <w:r>
        <w:br/>
      </w:r>
      <w:r>
        <w:t xml:space="preserve">Khi đó </w:t>
      </w:r>
      <w:r>
        <w:t>3</w:t>
      </w:r>
      <w:r>
        <w:t>→</w:t>
      </w:r>
      <w:r>
        <w:t>a</w:t>
      </w:r>
      <w:r>
        <w:t>=</w:t>
      </w:r>
      <w:r>
        <w:t>(</w:t>
      </w:r>
      <w:r>
        <w:t>6</w:t>
      </w:r>
      <w:r>
        <w:t>;</w:t>
      </w:r>
      <w:r>
        <w:t>0</w:t>
      </w:r>
      <w:r>
        <w:t>)</w:t>
      </w:r>
      <w:r>
        <w:t>3a→=6;0</w:t>
      </w:r>
      <w:r>
        <w:t xml:space="preserve">, </w:t>
      </w:r>
      <w:r>
        <w:t>−</w:t>
      </w:r>
      <w:r>
        <w:t>2</w:t>
      </w:r>
      <w:r>
        <w:t>→</w:t>
      </w:r>
      <w:r>
        <w:t>b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−2b→=0;6</w:t>
      </w:r>
      <w:r>
        <w:t xml:space="preserve"> nên 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=</w:t>
      </w:r>
      <w:r>
        <w:t>(</w:t>
      </w:r>
      <w:r>
        <w:t>6</w:t>
      </w:r>
      <w:r>
        <w:t>+</w:t>
      </w:r>
      <w:r>
        <w:t>0</w:t>
      </w:r>
      <w:r>
        <w:t>;</w:t>
      </w:r>
      <w:r>
        <w:t>0</w:t>
      </w:r>
      <w:r>
        <w:t>+</w:t>
      </w:r>
      <w:r>
        <w:t>6</w:t>
      </w:r>
      <w:r>
        <w:t>)</w:t>
      </w:r>
      <w:r>
        <w:t>=</w:t>
      </w:r>
      <w:r>
        <w:t>(</w:t>
      </w:r>
      <w:r>
        <w:t>6</w:t>
      </w:r>
      <w:r>
        <w:t>;</w:t>
      </w:r>
      <w:r>
        <w:t>6</w:t>
      </w:r>
      <w:r>
        <w:t>)</w:t>
      </w:r>
      <w:r>
        <w:t>m→=3a→−2b→=6+0;0+6=6;6</w:t>
      </w:r>
      <w:r>
        <w:br/>
      </w:r>
      <w:r>
        <w:t xml:space="preserve">b) Ta có hai vectơ </w:t>
      </w:r>
      <w:r>
        <w:t>→</w:t>
      </w:r>
      <w:r>
        <w:t>a</w:t>
      </w:r>
      <w:r>
        <w:t>a→</w:t>
      </w:r>
      <w:r>
        <w:t xml:space="preserve">, </w:t>
      </w:r>
      <w:r>
        <w:t>→</w:t>
      </w:r>
      <w:r>
        <w:t>b</w:t>
      </w:r>
      <w:r>
        <w:t>b→</w:t>
      </w:r>
      <w:r>
        <w:t xml:space="preserve"> không cùng phương.</w:t>
      </w:r>
      <w:r>
        <w:br/>
      </w:r>
      <w:r>
        <w:t xml:space="preserve">Theo yêu cầu của đề bài ta cần tìm bộ số </w:t>
      </w:r>
      <w:r>
        <w:t>x</w:t>
      </w:r>
      <w:r>
        <w:t>x</w:t>
      </w:r>
      <w:r>
        <w:t xml:space="preserve">, </w:t>
      </w:r>
      <w:r>
        <w:t>y</w:t>
      </w:r>
      <w:r>
        <w:t>y</w:t>
      </w:r>
      <w:r>
        <w:t xml:space="preserve"> thỏa mãn </w:t>
      </w:r>
      <w:r>
        <w:t>→</w:t>
      </w:r>
      <w:r>
        <w:t>c</w:t>
      </w:r>
      <w:r>
        <w:t>=</w:t>
      </w:r>
      <w:r>
        <w:t>x</w:t>
      </w:r>
      <w:r>
        <w:t>→</w:t>
      </w:r>
      <w:r>
        <w:t>a</w:t>
      </w:r>
      <w:r>
        <w:t>+</w:t>
      </w:r>
      <w:r>
        <w:t>y</w:t>
      </w:r>
      <w:r>
        <w:t>→</w:t>
      </w:r>
      <w:r>
        <w:t>b</w:t>
      </w:r>
      <w:r>
        <w:t>c→=xa→+yb→</w:t>
      </w:r>
      <w:r>
        <w:br/>
      </w:r>
      <w:r>
        <w:drawing>
          <wp:inline xmlns:a="http://schemas.openxmlformats.org/drawingml/2006/main" xmlns:pic="http://schemas.openxmlformats.org/drawingml/2006/picture">
            <wp:extent cx="8286750" cy="1104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a1860d6b524f37b32177bdd6c0be8c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ta viết được </w:t>
      </w:r>
      <w:r>
        <w:t>→</w:t>
      </w:r>
      <w:r>
        <w:t>c</w:t>
      </w:r>
      <w:r>
        <w:t>=</w:t>
      </w:r>
      <w:r>
        <w:t>3</w:t>
      </w:r>
      <w:r>
        <w:t>2</w:t>
      </w:r>
      <w:r>
        <w:t>→</w:t>
      </w:r>
      <w:r>
        <w:t>a</w:t>
      </w:r>
      <w:r>
        <w:t>+</w:t>
      </w:r>
      <w:r>
        <w:t>4</w:t>
      </w:r>
      <w:r>
        <w:t>3</w:t>
      </w:r>
      <w:r>
        <w:t>→</w:t>
      </w:r>
      <w:r>
        <w:t>b</w:t>
      </w:r>
      <w:r>
        <w:t>c→=(3)/(2)a→+(4)/(3)b→</w:t>
      </w:r>
      <w:r>
        <w:t>.</w:t>
      </w:r>
      <w:r>
        <w:br/>
      </w:r>
      <w:r>
        <w:rPr>
          <w:b/>
        </w:rPr>
        <w:t xml:space="preserve">Câu 3.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A</w:t>
      </w:r>
      <w:r>
        <w:t>(</w:t>
      </w:r>
      <w:r>
        <w:t>2</w:t>
      </w:r>
      <w:r>
        <w:t>;</w:t>
      </w:r>
      <w:r>
        <w:t>1</w:t>
      </w:r>
      <w:r>
        <w:t>)</w:t>
      </w:r>
      <w:r>
        <w:t>A2;1</w:t>
      </w:r>
      <w:r>
        <w:t xml:space="preserve">,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B−1;−2</w:t>
      </w:r>
      <w:r>
        <w:t xml:space="preserve">, 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C−3;2</w:t>
      </w:r>
      <w:r>
        <w:t>.</w:t>
      </w:r>
      <w:r>
        <w:br/>
      </w:r>
      <w:r>
        <w:t xml:space="preserve">a) Tìm tọa độ trung điểm của đoạn thẳng </w:t>
      </w:r>
      <w:r>
        <w:t>A</w:t>
      </w:r>
      <w:r>
        <w:t>C</w:t>
      </w:r>
      <w:r>
        <w:t>AC</w:t>
      </w:r>
      <w:r>
        <w:br/>
      </w:r>
      <w:r>
        <w:t xml:space="preserve">b) Chứng minh ba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tạo thành một tam giác.</w:t>
      </w:r>
      <w:r>
        <w:br/>
      </w:r>
      <w:r>
        <w:t xml:space="preserve">c) Tìm tọa độ trọng tâm tam giác </w:t>
      </w:r>
      <w:r>
        <w:t>A</w:t>
      </w:r>
      <w:r>
        <w:t>B</w:t>
      </w:r>
      <w:r>
        <w:t>C</w:t>
      </w:r>
      <w:r>
        <w:t>ABC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a) Gọi </w:t>
      </w:r>
      <w:r>
        <w:t>M</w:t>
      </w:r>
      <w:r>
        <w:t>M</w:t>
      </w:r>
      <w:r>
        <w:t xml:space="preserve"> là trung điểm </w:t>
      </w:r>
      <w:r>
        <w:t>A</w:t>
      </w:r>
      <w:r>
        <w:t>C</w:t>
      </w:r>
      <w:r>
        <w:t>AC</w:t>
      </w:r>
      <w:r>
        <w:t xml:space="preserve"> thì </w:t>
      </w:r>
      <w:r>
        <w:t>M</w:t>
      </w:r>
      <w:r>
        <w:t>(</w:t>
      </w:r>
      <w:r>
        <w:t>2</w:t>
      </w:r>
      <w:r>
        <w:t>−</w:t>
      </w:r>
      <w:r>
        <w:t>3</w:t>
      </w:r>
      <w:r>
        <w:t>2</w:t>
      </w:r>
      <w:r>
        <w:t>;</w:t>
      </w:r>
      <w:r>
        <w:t>1</w:t>
      </w:r>
      <w:r>
        <w:t>+</w:t>
      </w:r>
      <w:r>
        <w:t>2</w:t>
      </w:r>
      <w:r>
        <w:t>2</w:t>
      </w:r>
      <w:r>
        <w:t>)</w:t>
      </w:r>
      <w:r>
        <w:t>M(2−3)/(2);(1+2)/(2)</w:t>
      </w:r>
      <w:r>
        <w:t xml:space="preserve"> hay </w:t>
      </w:r>
      <w:r>
        <w:t>M</w:t>
      </w:r>
      <w:r>
        <w:t>(</w:t>
      </w:r>
      <w:r>
        <w:t>−</w:t>
      </w:r>
      <w:r>
        <w:t>1</w:t>
      </w:r>
      <w:r>
        <w:t>2</w:t>
      </w:r>
      <w:r>
        <w:t>;</w:t>
      </w:r>
      <w:r>
        <w:t>3</w:t>
      </w:r>
      <w:r>
        <w:t>2</w:t>
      </w:r>
      <w:r>
        <w:t>)</w:t>
      </w:r>
      <w:r>
        <w:t>M(−1)/(2);(3)/(2)</w:t>
      </w:r>
      <w:r>
        <w:t>.</w:t>
      </w:r>
      <w:r>
        <w:br/>
      </w:r>
      <w:r>
        <w:t xml:space="preserve">b) Tính được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</w:t>
      </w:r>
      <w:r>
        <w:t>;</w:t>
      </w:r>
      <w:r>
        <w:t>−</w:t>
      </w:r>
      <w:r>
        <w:t>3</w:t>
      </w:r>
      <w:r>
        <w:t>)</w:t>
      </w:r>
      <w:r>
        <w:t>AB→=−3;−3</w:t>
      </w:r>
      <w:r>
        <w:t xml:space="preserve">,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5</w:t>
      </w:r>
      <w:r>
        <w:t>;</w:t>
      </w:r>
      <w:r>
        <w:t>1</w:t>
      </w:r>
      <w:r>
        <w:t>)</w:t>
      </w:r>
      <w:r>
        <w:t>AC→=−5;1</w:t>
      </w:r>
      <w:r>
        <w:t xml:space="preserve"> dẫn đến hai vectơ đó không cùng phương. Nói cách khác ba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tạo thành một tam giác.</w:t>
      </w:r>
      <w:r>
        <w:br/>
      </w:r>
      <w:r>
        <w:t xml:space="preserve">c) Gọi </w:t>
      </w:r>
      <w:r>
        <w:t>G</w:t>
      </w:r>
      <w:r>
        <w:t>G</w:t>
      </w:r>
      <w:r>
        <w:t xml:space="preserve"> là trọng tâm tam giác ABC thì </w:t>
      </w:r>
      <w:r>
        <w:t>G</w:t>
      </w:r>
      <w:r>
        <w:t>(</w:t>
      </w:r>
      <w:r>
        <w:t>2</w:t>
      </w:r>
      <w:r>
        <w:t>−</w:t>
      </w:r>
      <w:r>
        <w:t>1</w:t>
      </w:r>
      <w:r>
        <w:t>−</w:t>
      </w:r>
      <w:r>
        <w:t>3</w:t>
      </w:r>
      <w:r>
        <w:t>3</w:t>
      </w:r>
      <w:r>
        <w:t>;</w:t>
      </w:r>
      <w:r>
        <w:t>1</w:t>
      </w:r>
      <w:r>
        <w:t>−</w:t>
      </w:r>
      <w:r>
        <w:t>2</w:t>
      </w:r>
      <w:r>
        <w:t>+</w:t>
      </w:r>
      <w:r>
        <w:t>2</w:t>
      </w:r>
      <w:r>
        <w:t>3</w:t>
      </w:r>
      <w:r>
        <w:t>)</w:t>
      </w:r>
      <w:r>
        <w:t>G(2−1−3)/(3);(1−2+2)/(3)</w:t>
      </w:r>
      <w:r>
        <w:t xml:space="preserve"> hay </w:t>
      </w:r>
      <w:r>
        <w:t>G</w:t>
      </w:r>
      <w:r>
        <w:t>(</w:t>
      </w:r>
      <w:r>
        <w:t>−</w:t>
      </w:r>
      <w:r>
        <w:t>2</w:t>
      </w:r>
      <w:r>
        <w:t>3</w:t>
      </w:r>
      <w:r>
        <w:t>;</w:t>
      </w:r>
      <w:r>
        <w:t>1</w:t>
      </w:r>
      <w:r>
        <w:t>3</w:t>
      </w:r>
      <w:r>
        <w:t>)</w:t>
      </w:r>
      <w:r>
        <w:t>G−(2)/(3);(1)/(3)</w:t>
      </w:r>
      <w:r>
        <w:br/>
      </w:r>
      <w:r>
        <w:rPr>
          <w:b/>
        </w:rPr>
        <w:t xml:space="preserve">Câu 4.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A</w:t>
      </w:r>
      <w:r>
        <w:t>(</w:t>
      </w:r>
      <w:r>
        <w:t>2</w:t>
      </w:r>
      <w:r>
        <w:t>;</w:t>
      </w:r>
      <w:r>
        <w:t>1</w:t>
      </w:r>
      <w:r>
        <w:t>)</w:t>
      </w:r>
      <w:r>
        <w:t>A2;1</w:t>
      </w:r>
      <w:r>
        <w:t xml:space="preserve">&gt;,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B−1;−2</w:t>
      </w:r>
      <w:r>
        <w:t xml:space="preserve">, 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C−3;2</w:t>
      </w:r>
      <w:r>
        <w:br/>
      </w:r>
      <w:r>
        <w:t xml:space="preserve">a) Tìm tọa độ điểm </w:t>
      </w:r>
      <w:r>
        <w:t>E</w:t>
      </w:r>
      <w:r>
        <w:t>E</w:t>
      </w:r>
      <w:r>
        <w:t xml:space="preserve"> sao cho </w:t>
      </w:r>
      <w:r>
        <w:t>C</w:t>
      </w:r>
      <w:r>
        <w:t>C</w:t>
      </w:r>
      <w:r>
        <w:t xml:space="preserve"> là trung điểm của đoạn thẳng </w:t>
      </w:r>
      <w:r>
        <w:t>E</w:t>
      </w:r>
      <w:r>
        <w:t>B</w:t>
      </w:r>
      <w:r>
        <w:t>EB</w:t>
      </w:r>
      <w:r>
        <w:br/>
      </w:r>
      <w:r>
        <w:t xml:space="preserve">b) Xác định tọa độ điểm </w:t>
      </w:r>
      <w:r>
        <w:t>D</w:t>
      </w:r>
      <w:r>
        <w:t>D</w:t>
      </w:r>
      <w:r>
        <w:t xml:space="preserve"> sao cho tứ giác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là hình bình hành.</w:t>
      </w:r>
      <w:r>
        <w:br/>
      </w:r>
      <w:r>
        <w:rPr>
          <w:b/>
        </w:rPr>
        <w:t>Lời giải</w:t>
      </w:r>
      <w:r>
        <w:br/>
      </w:r>
      <w:r>
        <w:t xml:space="preserve">a) Do </w:t>
      </w:r>
      <w:r>
        <w:t>C</w:t>
      </w:r>
      <w:r>
        <w:t>C</w:t>
      </w:r>
      <w:r>
        <w:t xml:space="preserve"> là trung điểm của đoạn thẳng </w:t>
      </w:r>
      <w:r>
        <w:t>E</w:t>
      </w:r>
      <w:r>
        <w:t>B</w:t>
      </w:r>
      <w:r>
        <w:t>EB</w:t>
      </w:r>
      <w:r>
        <w:t xml:space="preserve"> nên:</w:t>
      </w:r>
      <w:r>
        <w:br/>
      </w:r>
      <w:r>
        <w:drawing>
          <wp:inline xmlns:a="http://schemas.openxmlformats.org/drawingml/2006/main" xmlns:pic="http://schemas.openxmlformats.org/drawingml/2006/picture">
            <wp:extent cx="8572500" cy="7143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506de96a884e9a8a5ec002df92ec3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714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E</w:t>
      </w:r>
      <w:r>
        <w:t>(</w:t>
      </w:r>
      <w:r>
        <w:t>−</w:t>
      </w:r>
      <w:r>
        <w:t>5</w:t>
      </w:r>
      <w:r>
        <w:t>;</w:t>
      </w:r>
      <w:r>
        <w:t>6</w:t>
      </w:r>
      <w:r>
        <w:t>)</w:t>
      </w:r>
      <w:r>
        <w:t>E−5;6</w:t>
      </w:r>
      <w:r>
        <w:br/>
      </w:r>
      <w:r>
        <w:t>b) Gọi</w:t>
      </w:r>
      <w:r>
        <w:br/>
      </w:r>
      <w:r>
        <w:t>D</w:t>
      </w:r>
      <w:r>
        <w:t>(</w:t>
      </w:r>
      <w:r>
        <w:t>x</w:t>
      </w:r>
      <w:r>
        <w:t>D</w:t>
      </w:r>
      <w:r>
        <w:t>;</w:t>
      </w:r>
      <w:r>
        <w:t>y</w:t>
      </w:r>
      <w:r>
        <w:t>D</w:t>
      </w:r>
      <w:r>
        <w:t>)</w:t>
      </w:r>
      <w:r>
        <w:t>⇒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(</w:t>
      </w:r>
      <w:r>
        <w:t>−</w:t>
      </w:r>
      <w:r>
        <w:t>3</w:t>
      </w:r>
      <w:r>
        <w:t>−</w:t>
      </w:r>
      <w:r>
        <w:t>x</w:t>
      </w:r>
      <w:r>
        <w:t>D</w:t>
      </w:r>
      <w:r>
        <w:t>;</w:t>
      </w:r>
      <w:r>
        <w:t>2</w:t>
      </w:r>
      <w:r>
        <w:t>−</w:t>
      </w:r>
      <w:r>
        <w:t>y</w:t>
      </w:r>
      <w:r>
        <w:t>D</w:t>
      </w:r>
      <w:r>
        <w:t>)</w:t>
      </w:r>
      <w:r>
        <w:t>Dx_(D);y_(D)⇒DC→=−3−x_(D);2−y_(D)</w:t>
      </w:r>
      <w:r>
        <w:br/>
      </w:r>
      <w:r>
        <w:t xml:space="preserve">Do tứ giác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là hình bình hành nên:</w:t>
      </w:r>
      <w:r>
        <w:br/>
      </w:r>
      <w:r>
        <w:drawing>
          <wp:inline xmlns:a="http://schemas.openxmlformats.org/drawingml/2006/main" xmlns:pic="http://schemas.openxmlformats.org/drawingml/2006/picture">
            <wp:extent cx="9334500" cy="6953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cc21ac8f8a463c948870f7bd93d53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thấy </w:t>
      </w:r>
      <w:r>
        <w:t>A</w:t>
      </w:r>
      <w:r>
        <w:t>,</w:t>
      </w:r>
      <w:r>
        <w:t>B</w:t>
      </w:r>
      <w:r>
        <w:t>,</w:t>
      </w:r>
      <w:r>
        <w:t>C</w:t>
      </w:r>
      <w:r>
        <w:t>,</w:t>
      </w:r>
      <w:r>
        <w:t>D</w:t>
      </w:r>
      <w:r>
        <w:t>A,B,C,D</w:t>
      </w:r>
      <w:r>
        <w:t xml:space="preserve"> không thẳng hàng.</w:t>
      </w:r>
      <w:r>
        <w:br/>
      </w:r>
      <w:r>
        <w:t xml:space="preserve">Vậy </w:t>
      </w:r>
      <w:r>
        <w:t>D</w:t>
      </w:r>
      <w:r>
        <w:t>(</w:t>
      </w:r>
      <w:r>
        <w:t>0</w:t>
      </w:r>
      <w:r>
        <w:t>;</w:t>
      </w:r>
      <w:r>
        <w:t>5</w:t>
      </w:r>
      <w:r>
        <w:t>)</w:t>
      </w:r>
      <w:r>
        <w:t>D0;5</w:t>
      </w:r>
      <w:r>
        <w:t xml:space="preserve"> là đáp án bài toán.</w:t>
      </w:r>
      <w:r>
        <w:br/>
      </w:r>
      <w:r>
        <w:rPr>
          <w:b/>
        </w:rPr>
        <w:t xml:space="preserve">Câu 5.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rPr>
          <w:i/>
        </w:rPr>
        <w:t>,</w:t>
      </w:r>
      <w:r>
        <w:t xml:space="preserve"> cho các điểm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A1;3</w:t>
      </w:r>
      <w:r>
        <w:t xml:space="preserve">, </w:t>
      </w:r>
      <w:r>
        <w:t>B</w:t>
      </w:r>
      <w:r>
        <w:t>(</w:t>
      </w:r>
      <w:r>
        <w:t>4</w:t>
      </w:r>
      <w:r>
        <w:t>;</w:t>
      </w:r>
      <w:r>
        <w:t>0</w:t>
      </w:r>
      <w:r>
        <w:t>)</w:t>
      </w:r>
      <w:r>
        <w:t>B4;0</w:t>
      </w:r>
      <w:r>
        <w:t xml:space="preserve">. Tìm tọa độ điểm </w:t>
      </w:r>
      <w:r>
        <w:t>M</w:t>
      </w:r>
      <w:r>
        <w:t>M</w:t>
      </w:r>
      <w:r>
        <w:t xml:space="preserve"> thỏa 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→</w:t>
      </w:r>
      <w:r>
        <w:t>0</w:t>
      </w:r>
      <w:r>
        <w:t>3AM→+AB→=0→</w:t>
      </w:r>
      <w:r>
        <w:t>?</w:t>
      </w:r>
      <w:r>
        <w:br/>
      </w:r>
      <w:r>
        <w:rPr>
          <w:b/>
        </w:rPr>
        <w:t>Lời giải</w:t>
      </w:r>
      <w:r>
        <w:br/>
      </w:r>
      <w:r>
        <w:t xml:space="preserve">Giả sử </w:t>
      </w:r>
      <w:r>
        <w:t>M</w:t>
      </w:r>
      <w:r>
        <w:t>(</w:t>
      </w:r>
      <w:r>
        <w:t>x</w:t>
      </w:r>
      <w:r>
        <w:t>M</w:t>
      </w:r>
      <w:r>
        <w:t>;</w:t>
      </w:r>
      <w:r>
        <w:t>y</w:t>
      </w:r>
      <w:r>
        <w:t>M</w:t>
      </w:r>
      <w:r>
        <w:t>)</w:t>
      </w:r>
      <w:r>
        <w:t>Mx_(M);y_(M)</w:t>
      </w:r>
      <w:r>
        <w:br/>
      </w:r>
      <w:r>
        <w:t xml:space="preserve">suy ra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(</w:t>
      </w:r>
      <w:r>
        <w:t>x</w:t>
      </w:r>
      <w:r>
        <w:t>M</w:t>
      </w:r>
      <w:r>
        <w:t>−</w:t>
      </w:r>
      <w:r>
        <w:t>1</w:t>
      </w:r>
      <w:r>
        <w:t>;</w:t>
      </w:r>
      <w:r>
        <w:t>y</w:t>
      </w:r>
      <w:r>
        <w:t>M</w:t>
      </w:r>
      <w:r>
        <w:t>−</w:t>
      </w:r>
      <w:r>
        <w:t>3</w:t>
      </w:r>
      <w:r>
        <w:t>)</w:t>
      </w:r>
      <w:r>
        <w:t>AM→=x_(M)−1;y_(M)−3</w:t>
      </w:r>
      <w:r>
        <w:t xml:space="preserve"> và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3</w:t>
      </w:r>
      <w:r>
        <w:t>;</w:t>
      </w:r>
      <w:r>
        <w:t>−</w:t>
      </w:r>
      <w:r>
        <w:t>3</w:t>
      </w:r>
      <w:r>
        <w:t>)</w:t>
      </w:r>
      <w:r>
        <w:t>AB→=3;−3</w:t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8763000" cy="838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d3431502dc4c2fb234569d710b4c6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6.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có </w:t>
      </w:r>
      <w:r>
        <w:t>A</w:t>
      </w:r>
      <w:r>
        <w:t>(</w:t>
      </w:r>
      <w:r>
        <w:t>3</w:t>
      </w:r>
      <w:r>
        <w:t>;</w:t>
      </w:r>
      <w:r>
        <w:t>4</w:t>
      </w:r>
      <w:r>
        <w:t>)</w:t>
      </w:r>
      <w:r>
        <w:t>A3;4</w:t>
      </w:r>
      <w:r>
        <w:t xml:space="preserve">, </w:t>
      </w:r>
      <w:r>
        <w:t>C</w:t>
      </w:r>
      <w:r>
        <w:t>(</w:t>
      </w:r>
      <w:r>
        <w:t>8</w:t>
      </w:r>
      <w:r>
        <w:t>;</w:t>
      </w:r>
      <w:r>
        <w:t>1</w:t>
      </w:r>
      <w:r>
        <w:t>)</w:t>
      </w:r>
      <w:r>
        <w:t>C8;1</w:t>
      </w:r>
      <w:r>
        <w:t xml:space="preserve">. Gọi </w:t>
      </w:r>
      <w:r>
        <w:t>M</w:t>
      </w:r>
      <w:r>
        <w:t>M</w:t>
      </w:r>
      <w:r>
        <w:t xml:space="preserve"> là trung điểm của cạnh </w:t>
      </w:r>
      <w:r>
        <w:t>B</w:t>
      </w:r>
      <w:r>
        <w:t>C</w:t>
      </w:r>
      <w:r>
        <w:t>BC</w:t>
      </w:r>
      <w:r>
        <w:t xml:space="preserve">, </w:t>
      </w:r>
      <w:r>
        <w:t>N</w:t>
      </w:r>
      <w:r>
        <w:t>N</w:t>
      </w:r>
      <w:r>
        <w:t xml:space="preserve"> là giao điểm của </w:t>
      </w:r>
      <w:r>
        <w:t>B</w:t>
      </w:r>
      <w:r>
        <w:t>D</w:t>
      </w:r>
      <w:r>
        <w:t>BD</w:t>
      </w:r>
      <w:r>
        <w:t xml:space="preserve"> và </w:t>
      </w:r>
      <w:r>
        <w:t>A</w:t>
      </w:r>
      <w:r>
        <w:t>M</w:t>
      </w:r>
      <w:r>
        <w:t>AM</w:t>
      </w:r>
      <w:r>
        <w:t xml:space="preserve">. Xác định các đỉnh còn lại của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, biết </w:t>
      </w:r>
      <w:r>
        <w:t>N</w:t>
      </w:r>
      <w:r>
        <w:t>(</w:t>
      </w:r>
      <w:r>
        <w:t>13</w:t>
      </w:r>
      <w:r>
        <w:t>3</w:t>
      </w:r>
      <w:r>
        <w:t>;</w:t>
      </w:r>
      <w:r>
        <w:t>2</w:t>
      </w:r>
      <w:r>
        <w:t>)</w:t>
      </w:r>
      <w:r>
        <w:t>N(13)/(3);2</w:t>
      </w:r>
      <w:r>
        <w:t>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838324" cy="82867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3caff8d6064c94b3659b7391a15b6c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4" cy="828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</w:t>
      </w:r>
      <w:r>
        <w:t>I</w:t>
      </w:r>
      <w:r>
        <w:t>I</w:t>
      </w:r>
      <w:r>
        <w:t xml:space="preserve"> là tâm của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, ta có </w:t>
      </w:r>
      <w:r>
        <w:t>I</w:t>
      </w:r>
      <w:r>
        <w:t>I</w:t>
      </w:r>
      <w:r>
        <w:t xml:space="preserve"> là trung điểm của đoạn thẳng </w:t>
      </w:r>
      <w:r>
        <w:t>A</w:t>
      </w:r>
      <w:r>
        <w:t>C</w:t>
      </w:r>
      <w:r>
        <w:t>AC</w:t>
      </w:r>
      <w:r>
        <w:t xml:space="preserve">nên </w:t>
      </w:r>
      <w:r>
        <w:t>I</w:t>
      </w:r>
      <w:r>
        <w:t>(</w:t>
      </w:r>
      <w:r>
        <w:t>11</w:t>
      </w:r>
      <w:r>
        <w:t>2</w:t>
      </w:r>
      <w:r>
        <w:t>;</w:t>
      </w:r>
      <w:r>
        <w:t>5</w:t>
      </w:r>
      <w:r>
        <w:t>2</w:t>
      </w:r>
      <w:r>
        <w:t>)</w:t>
      </w:r>
      <w:r>
        <w:t>I(11)/(2);(5)/(2)</w:t>
      </w:r>
      <w:r>
        <w:br/>
      </w:r>
      <w:r>
        <w:t xml:space="preserve">Xét tam giác </w:t>
      </w:r>
      <w:r>
        <w:t>A</w:t>
      </w:r>
      <w:r>
        <w:t>B</w:t>
      </w:r>
      <w:r>
        <w:t>C</w:t>
      </w:r>
      <w:r>
        <w:t>ABC</w:t>
      </w:r>
      <w:r>
        <w:t xml:space="preserve"> thì </w:t>
      </w:r>
      <w:r>
        <w:t>B</w:t>
      </w:r>
      <w:r>
        <w:t>I</w:t>
      </w:r>
      <w:r>
        <w:t>BI</w:t>
      </w:r>
      <w:r>
        <w:t xml:space="preserve">, </w:t>
      </w:r>
      <w:r>
        <w:t>A</w:t>
      </w:r>
      <w:r>
        <w:t>M</w:t>
      </w:r>
      <w:r>
        <w:t>AM</w:t>
      </w:r>
      <w:r>
        <w:t xml:space="preserve"> là hai đường trung tuyến nên </w:t>
      </w:r>
      <w:r>
        <w:t>N</w:t>
      </w:r>
      <w:r>
        <w:t>N</w:t>
      </w:r>
      <w:r>
        <w:t xml:space="preserve">là trọng tâm tam giác </w:t>
      </w:r>
      <w:r>
        <w:t>A</w:t>
      </w:r>
      <w:r>
        <w:t>B</w:t>
      </w:r>
      <w:r>
        <w:t>C</w:t>
      </w:r>
      <w:r>
        <w:t>ABC</w:t>
      </w:r>
      <w:r>
        <w:br/>
      </w:r>
      <w:r>
        <w:t>Do đó: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206692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5d76c0ca7742a599347c76f5daebd6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066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B</w:t>
      </w:r>
      <w:r>
        <w:t>(</w:t>
      </w:r>
      <w:r>
        <w:t>2</w:t>
      </w:r>
      <w:r>
        <w:t>;</w:t>
      </w:r>
      <w:r>
        <w:t>1</w:t>
      </w:r>
      <w:r>
        <w:t>)</w:t>
      </w:r>
      <w:r>
        <w:t>,</w:t>
      </w:r>
      <w:r>
        <w:t>D</w:t>
      </w:r>
      <w:r>
        <w:t>(</w:t>
      </w:r>
      <w:r>
        <w:t>9</w:t>
      </w:r>
      <w:r>
        <w:t>;</w:t>
      </w:r>
      <w:r>
        <w:t>4</w:t>
      </w:r>
      <w:r>
        <w:t>)</w:t>
      </w:r>
      <w:r>
        <w:t>B2;1,D9;4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80fc600a08a4eaabddaf5d0a941c39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điểm </w:t>
      </w:r>
      <w:r>
        <w:t>M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N</w:t>
      </w:r>
      <w:r>
        <w:t>(</w:t>
      </w:r>
      <w:r>
        <w:t>4</w:t>
      </w:r>
      <w:r>
        <w:t>;</w:t>
      </w:r>
      <w:r>
        <w:t>2</w:t>
      </w:r>
      <w:r>
        <w:t>)</w:t>
      </w:r>
      <w:r>
        <w:t>M1;3,N4;2</w:t>
      </w:r>
      <w:r>
        <w:t>.</w:t>
      </w:r>
      <w:r>
        <w:br/>
      </w:r>
      <w:r>
        <w:t xml:space="preserve">a) Tính độ dài của các đoạn thẳng </w:t>
      </w:r>
      <w:r>
        <w:t>O</w:t>
      </w:r>
      <w:r>
        <w:t>M</w:t>
      </w:r>
      <w:r>
        <w:t>OM</w:t>
      </w:r>
      <w:r>
        <w:t xml:space="preserve">, </w:t>
      </w:r>
      <w:r>
        <w:t>O</w:t>
      </w:r>
      <w:r>
        <w:t>N</w:t>
      </w:r>
      <w:r>
        <w:t>ON</w:t>
      </w:r>
      <w:r>
        <w:t xml:space="preserve">, </w:t>
      </w:r>
      <w:r>
        <w:t>M</w:t>
      </w:r>
      <w:r>
        <w:t>N</w:t>
      </w:r>
      <w:r>
        <w:t>MN</w:t>
      </w:r>
      <w:r>
        <w:t>.</w:t>
      </w:r>
      <w:r>
        <w:br/>
      </w:r>
      <w:r>
        <w:t xml:space="preserve">b) Chứng minh rằng tam giác </w:t>
      </w:r>
      <w:r>
        <w:t>O</w:t>
      </w:r>
      <w:r>
        <w:t>M</w:t>
      </w:r>
      <w:r>
        <w:t>N</w:t>
      </w:r>
      <w:r>
        <w:t>OMN</w:t>
      </w:r>
      <w:r>
        <w:t xml:space="preserve"> </w:t>
      </w:r>
      <w:r>
        <w:t>vuông cân.</w:t>
      </w:r>
      <w:r>
        <w:br/>
      </w:r>
      <w:r>
        <w:rPr>
          <w:b/>
        </w:rPr>
        <w:t xml:space="preserve">Câu 2.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vectơ </w:t>
      </w:r>
      <w:r>
        <w:t>→</w:t>
      </w:r>
      <w:r>
        <w:t>a</w:t>
      </w:r>
      <w:r>
        <w:t>=</w:t>
      </w:r>
      <w:r>
        <w:t>3</w:t>
      </w:r>
      <w:r>
        <w:t>→</w:t>
      </w:r>
      <w:r>
        <w:t>i</w:t>
      </w:r>
      <w:r>
        <w:t>−</w:t>
      </w:r>
      <w:r>
        <w:t>2</w:t>
      </w:r>
      <w:r>
        <w:t>→</w:t>
      </w:r>
      <w:r>
        <w:t>j</w:t>
      </w:r>
      <w:r>
        <w:t>,</w:t>
      </w:r>
      <w:r>
        <w:t>→</w:t>
      </w:r>
      <w:r>
        <w:t>b</w:t>
      </w:r>
      <w:r>
        <w:t>=</w:t>
      </w:r>
      <w:r>
        <w:t>(</w:t>
      </w:r>
      <w:r>
        <w:t>4</w:t>
      </w:r>
      <w:r>
        <w:t>;</w:t>
      </w:r>
      <w:r>
        <w:t>−</w:t>
      </w:r>
      <w:r>
        <w:t>1</w:t>
      </w:r>
      <w:r>
        <w:t>)</w:t>
      </w:r>
      <w:r>
        <w:t>a→=3i→−2j→,b→=4;−1</w:t>
      </w:r>
      <w:r>
        <w:t xml:space="preserve"> </w:t>
      </w:r>
      <w:r>
        <w:t xml:space="preserve">và các điềm </w:t>
      </w:r>
      <w:r>
        <w:t>M</w:t>
      </w:r>
      <w:r>
        <w:t>(</w:t>
      </w:r>
      <w:r>
        <w:t>−</w:t>
      </w:r>
      <w:r>
        <w:t>3</w:t>
      </w:r>
      <w:r>
        <w:t>;</w:t>
      </w:r>
      <w:r>
        <w:t>6</w:t>
      </w:r>
      <w:r>
        <w:t>)</w:t>
      </w:r>
      <w:r>
        <w:t>,</w:t>
      </w:r>
      <w:r>
        <w:t>N</w:t>
      </w:r>
      <w:r>
        <w:t>(</w:t>
      </w:r>
      <w:r>
        <w:t>3</w:t>
      </w:r>
      <w:r>
        <w:t>;</w:t>
      </w:r>
      <w:r>
        <w:t>−</w:t>
      </w:r>
      <w:r>
        <w:t>3</w:t>
      </w:r>
      <w:r>
        <w:t>)</w:t>
      </w:r>
      <w:r>
        <w:t>M−3;6,N3;−3</w:t>
      </w:r>
      <w:r>
        <w:br/>
      </w:r>
      <w:r>
        <w:t xml:space="preserve">a) Tìm mối liên hệ giữa các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 xml:space="preserve"> </w:t>
      </w:r>
      <w:r>
        <w:t xml:space="preserve">và </w:t>
      </w:r>
      <w:r>
        <w:t>2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2a→−b→</w:t>
      </w:r>
      <w:r>
        <w:br/>
      </w:r>
      <w:r>
        <w:t xml:space="preserve">b) Các điểm </w:t>
      </w:r>
      <w:r>
        <w:t>O</w:t>
      </w:r>
      <w:r>
        <w:t>,</w:t>
      </w:r>
      <w:r>
        <w:t>M</w:t>
      </w:r>
      <w:r>
        <w:t>,</w:t>
      </w:r>
      <w:r>
        <w:t>N</w:t>
      </w:r>
      <w:r>
        <w:t>O,M,N</w:t>
      </w:r>
      <w:r>
        <w:t xml:space="preserve"> </w:t>
      </w:r>
      <w:r>
        <w:t>có thẳng hàng hay không?</w:t>
      </w:r>
      <w:r>
        <w:br/>
      </w:r>
      <w:r>
        <w:t xml:space="preserve">c) Tìm điềm </w:t>
      </w:r>
      <w:r>
        <w:t>P</w:t>
      </w:r>
      <w:r>
        <w:t>(</w:t>
      </w:r>
      <w:r>
        <w:t>x</w:t>
      </w:r>
      <w:r>
        <w:t>;</w:t>
      </w:r>
      <w:r>
        <w:t>y</w:t>
      </w:r>
      <w:r>
        <w:t>)</w:t>
      </w:r>
      <w:r>
        <w:t>Px;y</w:t>
      </w:r>
      <w:r>
        <w:t xml:space="preserve"> </w:t>
      </w:r>
      <w:r>
        <w:t xml:space="preserve">để </w:t>
      </w:r>
      <w:r>
        <w:t>O</w:t>
      </w:r>
      <w:r>
        <w:t>M</w:t>
      </w:r>
      <w:r>
        <w:t>N</w:t>
      </w:r>
      <w:r>
        <w:t>P</w:t>
      </w:r>
      <w:r>
        <w:t>OMNP</w:t>
      </w:r>
      <w:r>
        <w:t xml:space="preserve"> </w:t>
      </w:r>
      <w:r>
        <w:t>là một hình bình hành.</w:t>
      </w:r>
      <w:r>
        <w:br/>
      </w:r>
      <w:r>
        <w:rPr>
          <w:b/>
        </w:rPr>
        <w:t xml:space="preserve">Câu 3.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điềm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B</w:t>
      </w:r>
      <w:r>
        <w:t>(</w:t>
      </w:r>
      <w:r>
        <w:t>2</w:t>
      </w:r>
      <w:r>
        <w:t>;</w:t>
      </w:r>
      <w:r>
        <w:t>4</w:t>
      </w:r>
      <w:r>
        <w:t>)</w:t>
      </w:r>
      <w:r>
        <w:t>,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A1;3,B2;4,C−3;2</w:t>
      </w:r>
      <w:r>
        <w:t>.</w:t>
      </w:r>
      <w:r>
        <w:br/>
      </w:r>
      <w:r>
        <w:t xml:space="preserve">a) Hãy chứng minh rằng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</w:t>
      </w:r>
      <w:r>
        <w:t>là ba đỉnh của một tam giác.</w:t>
      </w:r>
      <w:r>
        <w:br/>
      </w:r>
      <w:r>
        <w:t xml:space="preserve">b) Tìm toạ độ trung điểm </w:t>
      </w:r>
      <w:r>
        <w:t>M</w:t>
      </w:r>
      <w:r>
        <w:t>M</w:t>
      </w:r>
      <w:r>
        <w:t xml:space="preserve"> </w:t>
      </w:r>
      <w:r>
        <w:t xml:space="preserve">của đoạn thẳng </w:t>
      </w:r>
      <w:r>
        <w:t>A</w:t>
      </w:r>
      <w:r>
        <w:t>B</w:t>
      </w:r>
      <w:r>
        <w:t>AB</w:t>
      </w:r>
      <w:r>
        <w:br/>
      </w:r>
      <w:r>
        <w:t xml:space="preserve">c) Tìm toạ độ trọng tâm </w:t>
      </w:r>
      <w:r>
        <w:t>G</w:t>
      </w:r>
      <w:r>
        <w:t>G</w:t>
      </w:r>
      <w:r>
        <w:t xml:space="preserve"> </w:t>
      </w:r>
      <w:r>
        <w:t xml:space="preserve">của tam giác </w:t>
      </w:r>
      <w:r>
        <w:t>A</w:t>
      </w:r>
      <w:r>
        <w:t>B</w:t>
      </w:r>
      <w:r>
        <w:t>C</w:t>
      </w:r>
      <w:r>
        <w:t>ABC</w:t>
      </w:r>
      <w:r>
        <w:br/>
      </w:r>
      <w:r>
        <w:t xml:space="preserve">d) Tìm điểm </w:t>
      </w:r>
      <w:r>
        <w:t>D</w:t>
      </w:r>
      <w:r>
        <w:t>(</w:t>
      </w:r>
      <w:r>
        <w:t>x</w:t>
      </w:r>
      <w:r>
        <w:t>;</w:t>
      </w:r>
      <w:r>
        <w:t>y</w:t>
      </w:r>
      <w:r>
        <w:t>)</w:t>
      </w:r>
      <w:r>
        <w:t>Dx;y</w:t>
      </w:r>
      <w:r>
        <w:t xml:space="preserve"> </w:t>
      </w:r>
      <w:r>
        <w:t xml:space="preserve">để </w:t>
      </w:r>
      <w:r>
        <w:t>O</w:t>
      </w:r>
      <w:r>
        <w:t>(</w:t>
      </w:r>
      <w:r>
        <w:t>0</w:t>
      </w:r>
      <w:r>
        <w:t>;</w:t>
      </w:r>
      <w:r>
        <w:t>0</w:t>
      </w:r>
      <w:r>
        <w:t>)</w:t>
      </w:r>
      <w:r>
        <w:t>O0;0</w:t>
      </w:r>
      <w:r>
        <w:t xml:space="preserve"> </w:t>
      </w:r>
      <w:r>
        <w:t xml:space="preserve">là trọng tâm của tam giác </w:t>
      </w:r>
      <w:r>
        <w:t>A</w:t>
      </w:r>
      <w:r>
        <w:t>B</w:t>
      </w:r>
      <w:r>
        <w:t>D</w:t>
      </w:r>
      <w:r>
        <w:t>ABD</w:t>
      </w:r>
      <w:r>
        <w:br/>
      </w:r>
      <w:r>
        <w:rPr>
          <w:b/>
        </w:rPr>
        <w:t xml:space="preserve">Câu 4. </w:t>
      </w:r>
      <w:r>
        <w:t xml:space="preserve">Sự chuyển động của một tàu thủy được thề hiện trên một mặt phẳng toạ độ như sau: Tàu khời hành từ vị trí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A1;2</w:t>
      </w:r>
      <w:r>
        <w:t xml:space="preserve"> chuyền động thẳng đều với vận tốc (tính theo giờ) được biểu thị bời vectơ </w:t>
      </w:r>
      <w:r>
        <w:t>→</w:t>
      </w:r>
      <w:r>
        <w:t>v</w:t>
      </w:r>
      <w:r>
        <w:t>=</w:t>
      </w:r>
      <w:r>
        <w:t>(</w:t>
      </w:r>
      <w:r>
        <w:t>3</w:t>
      </w:r>
      <w:r>
        <w:t>;</w:t>
      </w:r>
      <w:r>
        <w:t>4</w:t>
      </w:r>
      <w:r>
        <w:t>)</w:t>
      </w:r>
      <w:r>
        <w:t>v→=3;4</w:t>
      </w:r>
      <w:r>
        <w:t xml:space="preserve">. Xác định vị trí của tàu (trên mặt phẳng toạ độ) tại thời điểm sau khi khởi hành </w:t>
      </w:r>
      <w:r>
        <w:t>1</w:t>
      </w:r>
      <w:r>
        <w:t>,</w:t>
      </w:r>
      <w:r>
        <w:t>5</w:t>
      </w:r>
      <w:r>
        <w:t>1,5</w:t>
      </w:r>
      <w:r>
        <w:t xml:space="preserve"> giờ.</w:t>
      </w:r>
      <w:r>
        <w:br/>
      </w:r>
      <w:r>
        <w:rPr>
          <w:b/>
        </w:rPr>
        <w:t xml:space="preserve">Câu 5. </w:t>
      </w:r>
      <w:r>
        <w:t xml:space="preserve">Trong Hình 4.38, quân mã đang ở vị trí có toạ độ </w:t>
      </w:r>
      <w:r>
        <w:t>(</w:t>
      </w:r>
      <w:r>
        <w:t>1</w:t>
      </w:r>
      <w:r>
        <w:t>;</w:t>
      </w:r>
      <w:r>
        <w:t>2</w:t>
      </w:r>
      <w:r>
        <w:t>)</w:t>
      </w:r>
      <w:r>
        <w:t>1;2</w:t>
      </w:r>
      <w:r>
        <w:t>. Hỏi sau một nước đi, quân mã có thể đến những vị trí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4772025" cy="254317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2388919edf4d19902600e11f4987e8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3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1881acfa814ecf92b68c7dc57397cc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DẠNG 1: TÌM TỌA ĐỘ ĐIỂM, TỌA ĐỘ VECTƠ TRÊN MẶT PHẲNG OxyOxy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0cb048379d4e84bc5af1c95aed897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. Cho điểm </w:t>
      </w:r>
      <w:r>
        <w:t>M</w:t>
      </w:r>
      <w:r>
        <w:t>(</w:t>
      </w:r>
      <w:r>
        <w:t>x</w:t>
      </w:r>
      <w:r>
        <w:t>;</w:t>
      </w:r>
      <w:r>
        <w:t>y</w:t>
      </w:r>
      <w:r>
        <w:t>)</w:t>
      </w:r>
      <w:r>
        <w:t>Mx;y</w:t>
      </w:r>
      <w:r>
        <w:t xml:space="preserve">. Tìm tọa độ của các điểm </w:t>
      </w:r>
      <w:r>
        <w:t>M</w:t>
      </w:r>
      <w:r>
        <w:t>1</w:t>
      </w:r>
      <w:r>
        <w:t>M_(1)</w:t>
      </w:r>
      <w:r>
        <w:t xml:space="preserve"> đối xứng với </w:t>
      </w:r>
      <w:r>
        <w:t>M</w:t>
      </w:r>
      <w:r>
        <w:t>M</w:t>
      </w:r>
      <w:r>
        <w:t xml:space="preserve"> qua trục hoành?</w:t>
      </w:r>
      <w:r>
        <w:br/>
      </w:r>
      <w:r>
        <w:rPr>
          <w:b/>
        </w:rPr>
        <w:t xml:space="preserve">Câu 2: </w:t>
      </w:r>
      <w:r>
        <w:t xml:space="preserve">Trong không gian </w:t>
      </w:r>
      <w:r>
        <w:t>O</w:t>
      </w:r>
      <w:r>
        <w:t>x</w:t>
      </w:r>
      <w:r>
        <w:t>y</w:t>
      </w:r>
      <w:r>
        <w:t>Oxy</w:t>
      </w:r>
      <w:r>
        <w:t xml:space="preserve">, cho hai điểm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A1;2</w:t>
      </w:r>
      <w:r>
        <w:t xml:space="preserve">, </w:t>
      </w:r>
      <w:r>
        <w:t>B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B−2;3</w:t>
      </w:r>
      <w:r>
        <w:t xml:space="preserve">. Tìm tọa độ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?</w:t>
      </w:r>
      <w:r>
        <w:br/>
      </w:r>
      <w:r>
        <w:rPr>
          <w:b/>
        </w:rPr>
        <w:t xml:space="preserve">Câu 3: </w:t>
      </w:r>
      <w:r>
        <w:t xml:space="preserve">Vectơ </w:t>
      </w:r>
      <w:r>
        <w:t>→</w:t>
      </w:r>
      <w:r>
        <w:t>a</w:t>
      </w:r>
      <w:r>
        <w:t>=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a→=−4;0</w:t>
      </w:r>
      <w:r>
        <w:t xml:space="preserve"> được phân tích theo hai vectơ đơn vị </w:t>
      </w:r>
      <w:r>
        <w:t>(</w:t>
      </w:r>
      <w:r>
        <w:t>→</w:t>
      </w:r>
      <w:r>
        <w:t>i</w:t>
      </w:r>
      <w:r>
        <w:t>;</w:t>
      </w:r>
      <w:r>
        <w:t>→</w:t>
      </w:r>
      <w:r>
        <w:t>j</w:t>
      </w:r>
      <w:r>
        <w:t>)</w:t>
      </w:r>
      <w:r>
        <w:t>i→;j→</w:t>
      </w:r>
      <w:r>
        <w:t xml:space="preserve"> như thế nào?</w:t>
      </w:r>
      <w:r>
        <w:br/>
      </w:r>
      <w:r>
        <w:rPr>
          <w:b/>
        </w:rPr>
        <w:t xml:space="preserve">Câu 4: </w:t>
      </w:r>
      <w:r>
        <w:t xml:space="preserve">Trong hệ trục tọa độ </w:t>
      </w:r>
      <w:r>
        <w:t>O</w:t>
      </w:r>
      <w:r>
        <w:t>x</w:t>
      </w:r>
      <w:r>
        <w:t>y</w:t>
      </w:r>
      <w:r>
        <w:t>Oxy</w:t>
      </w:r>
      <w:r>
        <w:t xml:space="preserve">, cho hình vuông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tâm I và có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A(1;3)</w:t>
      </w:r>
      <w:r>
        <w:t xml:space="preserve">. Biết điểm </w:t>
      </w:r>
      <w:r>
        <w:t>B</w:t>
      </w:r>
      <w:r>
        <w:t>B</w:t>
      </w:r>
      <w:r>
        <w:t xml:space="preserve"> thuộc trục </w:t>
      </w:r>
      <w:r>
        <w:t>O</w:t>
      </w:r>
      <w:r>
        <w:t>x</w:t>
      </w:r>
      <w:r>
        <w:t>Ox</w:t>
      </w:r>
      <w:r>
        <w:t xml:space="preserve"> và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hướng với </w:t>
      </w:r>
      <w:r>
        <w:t>→</w:t>
      </w:r>
      <w:r>
        <w:t>i</w:t>
      </w:r>
      <w:r>
        <w:t>i→</w:t>
      </w:r>
      <w:r>
        <w:t xml:space="preserve">. Tìm tọa độ các vectơ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>?</w:t>
      </w:r>
      <w:r>
        <w:br/>
      </w:r>
      <w:r>
        <w:rPr>
          <w:b/>
        </w:rPr>
        <w:t xml:space="preserve">Câu 5: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. </w:t>
      </w:r>
      <w:r>
        <w:t xml:space="preserve">Cho hình thoi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</w:t>
      </w:r>
      <w:r>
        <w:t xml:space="preserve">cạnh a và </w:t>
      </w:r>
      <w:r>
        <w:t>ˆ</w:t>
      </w:r>
      <w:r>
        <w:t>B</w:t>
      </w:r>
      <w:r>
        <w:t>A</w:t>
      </w:r>
      <w:r>
        <w:t>D</w:t>
      </w:r>
      <w:r>
        <w:t>=</w:t>
      </w:r>
      <w:r>
        <w:t>60</w:t>
      </w:r>
      <w:r>
        <w:t>0</w:t>
      </w:r>
      <w:r>
        <w:t>BAD^=60^(0)</w:t>
      </w:r>
      <w:r>
        <w:t xml:space="preserve">. Biết </w:t>
      </w:r>
      <w:r>
        <w:t>A</w:t>
      </w:r>
      <w:r>
        <w:t>A</w:t>
      </w:r>
      <w:r>
        <w:t xml:space="preserve"> </w:t>
      </w:r>
      <w:r>
        <w:t xml:space="preserve">trùng với gốc tọa độ </w:t>
      </w:r>
      <w:r>
        <w:t>O</w:t>
      </w:r>
      <w:r>
        <w:t>O</w:t>
      </w:r>
      <w:r>
        <w:t xml:space="preserve">; </w:t>
      </w:r>
      <w:r>
        <w:t>C</w:t>
      </w:r>
      <w:r>
        <w:t>C</w:t>
      </w:r>
      <w:r>
        <w:t xml:space="preserve"> </w:t>
      </w:r>
      <w:r>
        <w:t xml:space="preserve">thuộc trục </w:t>
      </w:r>
      <w:r>
        <w:t>O</w:t>
      </w:r>
      <w:r>
        <w:t>x</w:t>
      </w:r>
      <w:r>
        <w:t>Ox</w:t>
      </w:r>
      <w:r>
        <w:t xml:space="preserve"> </w:t>
      </w:r>
      <w:r>
        <w:t xml:space="preserve">và </w:t>
      </w:r>
      <w:r>
        <w:t>x</w:t>
      </w:r>
      <w:r>
        <w:t>B</w:t>
      </w:r>
      <w:r>
        <w:t>≥</w:t>
      </w:r>
      <w:r>
        <w:t>0</w:t>
      </w:r>
      <w:r>
        <w:t>,</w:t>
      </w:r>
      <w:r>
        <w:t>y</w:t>
      </w:r>
      <w:r>
        <w:t>B</w:t>
      </w:r>
      <w:r>
        <w:t>≥</w:t>
      </w:r>
      <w:r>
        <w:t>0</w:t>
      </w:r>
      <w:r>
        <w:t>x_(B)≥0,y_(B)≥0</w:t>
      </w:r>
      <w:r>
        <w:t xml:space="preserve">. Tìm tọa độ các đỉnh </w:t>
      </w:r>
      <w:r>
        <w:t>B</w:t>
      </w:r>
      <w:r>
        <w:t>B</w:t>
      </w:r>
      <w:r>
        <w:t xml:space="preserve"> và </w:t>
      </w:r>
      <w:r>
        <w:t>C</w:t>
      </w:r>
      <w:r>
        <w:t>C</w:t>
      </w:r>
      <w:r>
        <w:t xml:space="preserve"> của hình thoi </w:t>
      </w:r>
      <w:r>
        <w:t>A</w:t>
      </w:r>
      <w:r>
        <w:t>B</w:t>
      </w:r>
      <w:r>
        <w:t>C</w:t>
      </w:r>
      <w:r>
        <w:t>D</w:t>
      </w:r>
      <w:r>
        <w:t>ABCD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13e111bfe3468b9e561a01eb282697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tọa độ </w:t>
      </w:r>
      <w:r>
        <w:t>→</w:t>
      </w:r>
      <w:r>
        <w:t>i</w:t>
      </w:r>
      <w:r>
        <w:t>i→</w:t>
      </w:r>
      <w:r>
        <w:t xml:space="preserve"> là</w:t>
      </w:r>
      <w:r>
        <w:br/>
      </w:r>
      <w:r>
        <w:rPr>
          <w:b/>
        </w:rPr>
        <w:t xml:space="preserve">A. </w:t>
      </w:r>
      <w:r>
        <w:t>→</w:t>
      </w:r>
      <w:r>
        <w:t>i</w:t>
      </w:r>
      <w:r>
        <w:t>=</w:t>
      </w:r>
      <w:r>
        <w:t>(</w:t>
      </w:r>
      <w:r>
        <w:t>0</w:t>
      </w:r>
      <w:r>
        <w:t>;</w:t>
      </w:r>
      <w:r>
        <w:t>0</w:t>
      </w:r>
      <w:r>
        <w:t>)</w:t>
      </w:r>
      <w:r>
        <w:t>i→=0;0</w:t>
      </w:r>
      <w:r>
        <w:br/>
      </w:r>
      <w:r>
        <w:rPr>
          <w:b/>
        </w:rPr>
        <w:t xml:space="preserve">B. </w:t>
      </w:r>
      <w:r>
        <w:t>→</w:t>
      </w:r>
      <w:r>
        <w:t>i</w:t>
      </w:r>
      <w:r>
        <w:t>=</w:t>
      </w:r>
      <w:r>
        <w:t>(</w:t>
      </w:r>
      <w:r>
        <w:t>0</w:t>
      </w:r>
      <w:r>
        <w:t>;</w:t>
      </w:r>
      <w:r>
        <w:t>1</w:t>
      </w:r>
      <w:r>
        <w:t>)</w:t>
      </w:r>
      <w:r>
        <w:t>i→=0;1</w:t>
      </w:r>
      <w:r>
        <w:br/>
      </w:r>
      <w:r>
        <w:rPr>
          <w:b/>
        </w:rPr>
        <w:t xml:space="preserve">C. 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0</w:t>
      </w:r>
      <w:r>
        <w:t>)</w:t>
      </w:r>
      <w:r>
        <w:t>i→=1;0</w:t>
      </w:r>
      <w:r>
        <w:br/>
      </w:r>
      <w:r>
        <w:rPr>
          <w:b/>
        </w:rPr>
        <w:t xml:space="preserve">D. 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i→=1;1</w:t>
      </w:r>
      <w:r>
        <w:br/>
      </w:r>
      <w:r>
        <w:rPr>
          <w:b/>
        </w:rPr>
        <w:t xml:space="preserve">Câu 2: </w:t>
      </w:r>
      <w:r>
        <w:t xml:space="preserve">Trong hệ tọa độ </w:t>
      </w:r>
      <w:r>
        <w:t>O</w:t>
      </w:r>
      <w:r>
        <w:t>x</w:t>
      </w:r>
      <w:r>
        <w:t>y</w:t>
      </w:r>
      <w:r>
        <w:t>Oxy</w:t>
      </w:r>
      <w:r>
        <w:t xml:space="preserve"> cho </w:t>
      </w:r>
      <w:r>
        <w:t>A</w:t>
      </w:r>
      <w:r>
        <w:t>(</w:t>
      </w:r>
      <w:r>
        <w:t>5</w:t>
      </w:r>
      <w:r>
        <w:t>;</w:t>
      </w:r>
      <w:r>
        <w:t>2</w:t>
      </w:r>
      <w:r>
        <w:t>)</w:t>
      </w:r>
      <w:r>
        <w:t>A5;2</w:t>
      </w:r>
      <w:r>
        <w:t xml:space="preserve">, </w:t>
      </w:r>
      <w:r>
        <w:t>B</w:t>
      </w:r>
      <w:r>
        <w:t>(</w:t>
      </w:r>
      <w:r>
        <w:t>10</w:t>
      </w:r>
      <w:r>
        <w:t>;</w:t>
      </w:r>
      <w:r>
        <w:t>8</w:t>
      </w:r>
      <w:r>
        <w:t>)</w:t>
      </w:r>
      <w:r>
        <w:t>B10;8</w:t>
      </w:r>
      <w:r>
        <w:t xml:space="preserve">. Tìm tọa độ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?</w:t>
      </w:r>
      <w:r>
        <w:t>AB→?</w:t>
      </w:r>
      <w:r>
        <w:br/>
      </w:r>
      <w:r>
        <w:rPr>
          <w:b/>
        </w:rPr>
        <w:t xml:space="preserve">A. </w:t>
      </w:r>
      <w:r>
        <w:t>(</w:t>
      </w:r>
      <w:r>
        <w:t>15</w:t>
      </w:r>
      <w:r>
        <w:t>;</w:t>
      </w:r>
      <w:r>
        <w:t>10</w:t>
      </w:r>
      <w:r>
        <w:t>)</w:t>
      </w:r>
      <w:r>
        <w:t>15;10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4</w:t>
      </w:r>
      <w:r>
        <w:t>)</w:t>
      </w:r>
      <w:r>
        <w:t>2;4</w:t>
      </w:r>
      <w:r>
        <w:br/>
      </w:r>
      <w:r>
        <w:rPr>
          <w:b/>
        </w:rPr>
        <w:t xml:space="preserve">C. </w:t>
      </w:r>
      <w:r>
        <w:t>(</w:t>
      </w:r>
      <w:r>
        <w:t>5</w:t>
      </w:r>
      <w:r>
        <w:t>;</w:t>
      </w:r>
      <w:r>
        <w:t>6</w:t>
      </w:r>
      <w:r>
        <w:t>)</w:t>
      </w:r>
      <w:r>
        <w:t>5;6</w:t>
      </w:r>
      <w:r>
        <w:br/>
      </w:r>
      <w:r>
        <w:rPr>
          <w:b/>
        </w:rPr>
        <w:t xml:space="preserve">D. </w:t>
      </w:r>
      <w:r>
        <w:t>(</w:t>
      </w:r>
      <w:r>
        <w:t>50</w:t>
      </w:r>
      <w:r>
        <w:t>;</w:t>
      </w:r>
      <w:r>
        <w:t>16</w:t>
      </w:r>
      <w:r>
        <w:t>)</w:t>
      </w:r>
      <w:r>
        <w:t>50;16</w:t>
      </w:r>
      <w:r>
        <w:br/>
      </w:r>
      <w:r>
        <w:rPr>
          <w:b/>
        </w:rPr>
        <w:t xml:space="preserve">Câu 3: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 cho </w:t>
      </w:r>
      <w:r>
        <w:t>A</w:t>
      </w:r>
      <w:r>
        <w:t>=</w:t>
      </w:r>
      <w:r>
        <w:t>(</w:t>
      </w:r>
      <w:r>
        <w:t>5</w:t>
      </w:r>
      <w:r>
        <w:t>;</w:t>
      </w:r>
      <w:r>
        <w:t>−</w:t>
      </w:r>
      <w:r>
        <w:t>2</w:t>
      </w:r>
      <w:r>
        <w:t>)</w:t>
      </w:r>
      <w:r>
        <w:t>,</w:t>
      </w:r>
      <w:r>
        <w:t>B</w:t>
      </w:r>
      <w:r>
        <w:t>=</w:t>
      </w:r>
      <w:r>
        <w:t>(</w:t>
      </w:r>
      <w:r>
        <w:t>10</w:t>
      </w:r>
      <w:r>
        <w:t>;</w:t>
      </w:r>
      <w:r>
        <w:t>8</w:t>
      </w:r>
      <w:r>
        <w:t>)</w:t>
      </w:r>
      <w:r>
        <w:t>A=5;−2,B=10;8</w:t>
      </w:r>
      <w:r>
        <w:t xml:space="preserve">. Tọa độ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là: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15</w:t>
      </w:r>
      <w:r>
        <w:t>;</w:t>
      </w:r>
      <w:r>
        <w:t>10</w:t>
      </w:r>
      <w:r>
        <w:t>)</w:t>
      </w:r>
      <w:r>
        <w:t>AB→15;10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2</w:t>
      </w:r>
      <w:r>
        <w:t>;</w:t>
      </w:r>
      <w:r>
        <w:t>4</w:t>
      </w:r>
      <w:r>
        <w:t>)</w:t>
      </w:r>
      <w:r>
        <w:t>AB→2;4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5</w:t>
      </w:r>
      <w:r>
        <w:t>;</w:t>
      </w:r>
      <w:r>
        <w:t>10</w:t>
      </w:r>
      <w:r>
        <w:t>)</w:t>
      </w:r>
      <w:r>
        <w:t>AB→5;10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50</w:t>
      </w:r>
      <w:r>
        <w:t>;</w:t>
      </w:r>
      <w:r>
        <w:t>16</w:t>
      </w:r>
      <w:r>
        <w:t>)</w:t>
      </w:r>
      <w:r>
        <w:t>AB→50;16</w:t>
      </w:r>
      <w:r>
        <w:br/>
      </w:r>
      <w:r>
        <w:rPr>
          <w:b/>
        </w:rPr>
        <w:t xml:space="preserve">Câu 4: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 cho hai điểm </w:t>
      </w:r>
      <w:r>
        <w:t>A</w:t>
      </w:r>
      <w:r>
        <w:t>(</w:t>
      </w:r>
      <w:r>
        <w:t>1</w:t>
      </w:r>
      <w:r>
        <w:t>;</w:t>
      </w:r>
      <w:r>
        <w:t>4</w:t>
      </w:r>
      <w:r>
        <w:t>)</w:t>
      </w:r>
      <w:r>
        <w:t>A1;4</w:t>
      </w:r>
      <w:r>
        <w:t xml:space="preserve"> và </w:t>
      </w:r>
      <w:r>
        <w:t>B</w:t>
      </w:r>
      <w:r>
        <w:t>(</w:t>
      </w:r>
      <w:r>
        <w:t>3</w:t>
      </w:r>
      <w:r>
        <w:t>;</w:t>
      </w:r>
      <w:r>
        <w:t>5</w:t>
      </w:r>
      <w:r>
        <w:t>)</w:t>
      </w:r>
      <w:r>
        <w:t>B3;5</w:t>
      </w:r>
      <w:r>
        <w:t>. Khi đó: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AB→=−2;−1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BA→=1;2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AB→=2;1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4</w:t>
      </w:r>
      <w:r>
        <w:t>;</w:t>
      </w:r>
      <w:r>
        <w:t>9</w:t>
      </w:r>
      <w:r>
        <w:t>)</w:t>
      </w:r>
      <w:r>
        <w:t>AB→=4;9</w:t>
      </w:r>
      <w:r>
        <w:br/>
      </w:r>
      <w:r>
        <w:rPr>
          <w:b/>
        </w:rPr>
        <w:t xml:space="preserve">Câu 5: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 cho </w:t>
      </w:r>
      <w:r>
        <w:t>A</w:t>
      </w:r>
      <w:r>
        <w:t>(</w:t>
      </w:r>
      <w:r>
        <w:t>5</w:t>
      </w:r>
      <w:r>
        <w:t>;</w:t>
      </w:r>
      <w:r>
        <w:t>3</w:t>
      </w:r>
      <w:r>
        <w:t>)</w:t>
      </w:r>
      <w:r>
        <w:t>A5;3</w:t>
      </w:r>
      <w:r>
        <w:t xml:space="preserve">, </w:t>
      </w:r>
      <w:r>
        <w:t>B</w:t>
      </w:r>
      <w:r>
        <w:t>(</w:t>
      </w:r>
      <w:r>
        <w:t>7</w:t>
      </w:r>
      <w:r>
        <w:t>;</w:t>
      </w:r>
      <w:r>
        <w:t>8</w:t>
      </w:r>
      <w:r>
        <w:t>)</w:t>
      </w:r>
      <w:r>
        <w:t>B7;8</w:t>
      </w:r>
      <w:r>
        <w:t xml:space="preserve">. Tìm tọa độ của véctơ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br/>
      </w:r>
      <w:r>
        <w:rPr>
          <w:b/>
        </w:rPr>
        <w:t xml:space="preserve">A. </w:t>
      </w:r>
      <w:r>
        <w:t>(</w:t>
      </w:r>
      <w:r>
        <w:t>15</w:t>
      </w:r>
      <w:r>
        <w:t>;</w:t>
      </w:r>
      <w:r>
        <w:t>10</w:t>
      </w:r>
      <w:r>
        <w:t>)</w:t>
      </w:r>
      <w:r>
        <w:t>15;10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5</w:t>
      </w:r>
      <w:r>
        <w:t>)</w:t>
      </w:r>
      <w:r>
        <w:t>2;5</w:t>
      </w:r>
      <w:r>
        <w:br/>
      </w:r>
      <w:r>
        <w:rPr>
          <w:b/>
        </w:rPr>
        <w:t xml:space="preserve">C. </w:t>
      </w:r>
      <w:r>
        <w:t>(</w:t>
      </w:r>
      <w:r>
        <w:t>2</w:t>
      </w:r>
      <w:r>
        <w:t>;</w:t>
      </w:r>
      <w:r>
        <w:t>6</w:t>
      </w:r>
      <w:r>
        <w:t>)</w:t>
      </w:r>
      <w:r>
        <w:t>2;6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2</w:t>
      </w:r>
      <w:r>
        <w:t>;</w:t>
      </w:r>
      <w:r>
        <w:t>−</w:t>
      </w:r>
      <w:r>
        <w:t>5</w:t>
      </w:r>
      <w:r>
        <w:t>)</w:t>
      </w:r>
      <w:r>
        <w:t>−2;−5</w:t>
      </w:r>
      <w:r>
        <w:br/>
      </w:r>
      <w:r>
        <w:rPr>
          <w:b/>
        </w:rPr>
        <w:t xml:space="preserve">Câu 6: </w:t>
      </w:r>
      <w:r>
        <w:t xml:space="preserve">Trong hệ tọa độ </w:t>
      </w:r>
      <w:r>
        <w:t>O</w:t>
      </w:r>
      <w:r>
        <w:t>x</w:t>
      </w:r>
      <w:r>
        <w:t>y</w:t>
      </w:r>
      <w:r>
        <w:t>Oxy</w:t>
      </w:r>
      <w:r>
        <w:t xml:space="preserve">cho tam giác </w:t>
      </w:r>
      <w:r>
        <w:t>A</w:t>
      </w:r>
      <w:r>
        <w:t>B</w:t>
      </w:r>
      <w:r>
        <w:t>C</w:t>
      </w:r>
      <w:r>
        <w:t>ABC</w:t>
      </w:r>
      <w:r>
        <w:t xml:space="preserve"> có </w:t>
      </w:r>
      <w:r>
        <w:t>B</w:t>
      </w:r>
      <w:r>
        <w:t>(</w:t>
      </w:r>
      <w:r>
        <w:t>9</w:t>
      </w:r>
      <w:r>
        <w:t>;</w:t>
      </w:r>
      <w:r>
        <w:t>7</w:t>
      </w:r>
      <w:r>
        <w:t>)</w:t>
      </w:r>
      <w:r>
        <w:t>,</w:t>
      </w:r>
      <w:r>
        <w:t>C</w:t>
      </w:r>
      <w:r>
        <w:t>(</w:t>
      </w:r>
      <w:r>
        <w:t>11</w:t>
      </w:r>
      <w:r>
        <w:t>;</w:t>
      </w:r>
      <w:r>
        <w:t>−</w:t>
      </w:r>
      <w:r>
        <w:t>1</w:t>
      </w:r>
      <w:r>
        <w:t>)</w:t>
      </w:r>
      <w:r>
        <w:t>B9;7,C11;−1</w:t>
      </w:r>
      <w:r>
        <w:t xml:space="preserve">. Gọi </w:t>
      </w:r>
      <w:r>
        <w:t>M</w:t>
      </w:r>
      <w:r>
        <w:t>,</w:t>
      </w:r>
      <w:r>
        <w:t>N</w:t>
      </w:r>
      <w:r>
        <w:t>M,N</w:t>
      </w:r>
      <w:r>
        <w:t xml:space="preserve"> lần lượt là trung điểm của </w:t>
      </w:r>
      <w:r>
        <w:t>A</w:t>
      </w:r>
      <w:r>
        <w:t>B</w:t>
      </w:r>
      <w:r>
        <w:t>,</w:t>
      </w:r>
      <w:r>
        <w:t>A</w:t>
      </w:r>
      <w:r>
        <w:t>C</w:t>
      </w:r>
      <w:r>
        <w:t>.</w:t>
      </w:r>
      <w:r>
        <w:t>AB,AC.</w:t>
      </w:r>
      <w:r>
        <w:t xml:space="preserve"> Tìm tọa độ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2</w:t>
      </w:r>
      <w:r>
        <w:t>;</w:t>
      </w:r>
      <w:r>
        <w:t>−</w:t>
      </w:r>
      <w:r>
        <w:t>8</w:t>
      </w:r>
      <w:r>
        <w:t>)</w:t>
      </w:r>
      <w:r>
        <w:t>2;−8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−</w:t>
      </w:r>
      <w:r>
        <w:t>4</w:t>
      </w:r>
      <w:r>
        <w:t>)</w:t>
      </w:r>
      <w:r>
        <w:t>1;−4</w:t>
      </w:r>
      <w:r>
        <w:br/>
      </w:r>
      <w:r>
        <w:rPr>
          <w:b/>
        </w:rPr>
        <w:t xml:space="preserve">C. </w:t>
      </w:r>
      <w:r>
        <w:t>(</w:t>
      </w:r>
      <w:r>
        <w:t>10</w:t>
      </w:r>
      <w:r>
        <w:t>;</w:t>
      </w:r>
      <w:r>
        <w:t>6</w:t>
      </w:r>
      <w:r>
        <w:t>)</w:t>
      </w:r>
      <w:r>
        <w:t>10;6</w:t>
      </w:r>
      <w:r>
        <w:br/>
      </w:r>
      <w:r>
        <w:rPr>
          <w:b/>
        </w:rPr>
        <w:t xml:space="preserve">D. </w:t>
      </w:r>
      <w:r>
        <w:t>(</w:t>
      </w:r>
      <w:r>
        <w:t>5</w:t>
      </w:r>
      <w:r>
        <w:t>;</w:t>
      </w:r>
      <w:r>
        <w:t>3</w:t>
      </w:r>
      <w:r>
        <w:t>)</w:t>
      </w:r>
      <w:r>
        <w:t>5;3</w:t>
      </w:r>
      <w:r>
        <w:br/>
      </w:r>
      <w:r>
        <w:rPr>
          <w:b/>
        </w:rPr>
        <w:t xml:space="preserve">Câu 7: </w:t>
      </w:r>
      <w:r>
        <w:t xml:space="preserve">Trong hệ tọa độ </w:t>
      </w:r>
      <w:r>
        <w:t>O</w:t>
      </w:r>
      <w:r>
        <w:t>x</w:t>
      </w:r>
      <w:r>
        <w:t>y</w:t>
      </w:r>
      <w:r>
        <w:t>,</w:t>
      </w:r>
      <w:r>
        <w:t>Oxy,</w:t>
      </w:r>
      <w:r>
        <w:t xml:space="preserve"> cho hình vuông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có gốc </w:t>
      </w:r>
      <w:r>
        <w:t>O</w:t>
      </w:r>
      <w:r>
        <w:t>O</w:t>
      </w:r>
      <w:r>
        <w:t xml:space="preserve"> làm tâm hình vuông và các cạnh của nó song song với các trục tọa độ. Khẳng định nào đúng?</w:t>
      </w:r>
      <w:r>
        <w:br/>
      </w:r>
      <w:r>
        <w:rPr>
          <w:b/>
        </w:rPr>
        <w:t xml:space="preserve">A.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B</w:t>
      </w:r>
      <w:r>
        <w:t>.</w:t>
      </w:r>
      <w:r>
        <w:t>|OA→+OB→|=AB.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−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OA→−OB→,DC→</w:t>
      </w:r>
      <w:r>
        <w:t xml:space="preserve"> </w:t>
      </w:r>
      <w:r>
        <w:t>cùng hướng.</w:t>
      </w:r>
      <w:r>
        <w:br/>
      </w:r>
      <w:r>
        <w:rPr>
          <w:b/>
        </w:rPr>
        <w:t xml:space="preserve">C. </w:t>
      </w:r>
      <w:r>
        <w:t>x</w:t>
      </w:r>
      <w:r>
        <w:t>A</w:t>
      </w:r>
      <w:r>
        <w:t>=</w:t>
      </w:r>
      <w:r>
        <w:t>−</w:t>
      </w:r>
      <w:r>
        <w:t>x</w:t>
      </w:r>
      <w:r>
        <w:t>C</w:t>
      </w:r>
      <w:r>
        <w:t>,</w:t>
      </w:r>
      <w:r>
        <w:t>y</w:t>
      </w:r>
      <w:r>
        <w:t>A</w:t>
      </w:r>
      <w:r>
        <w:t>=</w:t>
      </w:r>
      <w:r>
        <w:t>y</w:t>
      </w:r>
      <w:r>
        <w:t>C</w:t>
      </w:r>
      <w:r>
        <w:t>.</w:t>
      </w:r>
      <w:r>
        <w:t>x_(A)=−x_(C),y_(A)=y_(C).</w:t>
      </w:r>
      <w:r>
        <w:br/>
      </w:r>
      <w:r>
        <w:rPr>
          <w:b/>
        </w:rPr>
        <w:t xml:space="preserve">D. </w:t>
      </w:r>
      <w:r>
        <w:t>x</w:t>
      </w:r>
      <w:r>
        <w:t>B</w:t>
      </w:r>
      <w:r>
        <w:t>=</w:t>
      </w:r>
      <w:r>
        <w:t>−</w:t>
      </w:r>
      <w:r>
        <w:t>x</w:t>
      </w:r>
      <w:r>
        <w:t>C</w:t>
      </w:r>
      <w:r>
        <w:t>,</w:t>
      </w:r>
      <w:r>
        <w:t>y</w:t>
      </w:r>
      <w:r>
        <w:t>B</w:t>
      </w:r>
      <w:r>
        <w:t>=</w:t>
      </w:r>
      <w:r>
        <w:t>−</w:t>
      </w:r>
      <w:r>
        <w:t>y</w:t>
      </w:r>
      <w:r>
        <w:t>C</w:t>
      </w:r>
      <w:r>
        <w:t>.</w:t>
      </w:r>
      <w:r>
        <w:t>x_(B)=−x_(C),y_(B)=−y_(C).</w:t>
      </w:r>
      <w:r>
        <w:br/>
      </w:r>
      <w:r>
        <w:rPr>
          <w:b/>
        </w:rPr>
        <w:t xml:space="preserve">Câu 8: </w:t>
      </w:r>
      <w:r>
        <w:t xml:space="preserve">Trong hệ tọa độ </w:t>
      </w:r>
      <w:r>
        <w:t>O</w:t>
      </w:r>
      <w:r>
        <w:t>x</w:t>
      </w:r>
      <w:r>
        <w:t>y</w:t>
      </w:r>
      <w:r>
        <w:t>,</w:t>
      </w:r>
      <w:r>
        <w:t>Oxy,</w:t>
      </w:r>
      <w:r>
        <w:t xml:space="preserve"> cho </w:t>
      </w:r>
      <w:r>
        <w:t>M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M3;−4</w:t>
      </w:r>
      <w:r>
        <w:t xml:space="preserve">. Gọi </w:t>
      </w:r>
      <w:r>
        <w:t>M</w:t>
      </w:r>
      <w:r>
        <w:t>1</w:t>
      </w:r>
      <w:r>
        <w:t>,</w:t>
      </w:r>
      <w:r>
        <w:t>M</w:t>
      </w:r>
      <w:r>
        <w:t>2</w:t>
      </w:r>
      <w:r>
        <w:t>M_(1),M_(2)</w:t>
      </w:r>
      <w:r>
        <w:t xml:space="preserve"> lần lượt là hình chiếu vuông góc của </w:t>
      </w:r>
      <w:r>
        <w:t>M</w:t>
      </w:r>
      <w:r>
        <w:t>M</w:t>
      </w:r>
      <w:r>
        <w:t xml:space="preserve"> trên </w:t>
      </w:r>
      <w:r>
        <w:t>O</w:t>
      </w:r>
      <w:r>
        <w:t>x</w:t>
      </w:r>
      <w:r>
        <w:t>,</w:t>
      </w:r>
      <w:r>
        <w:t>O</w:t>
      </w:r>
      <w:r>
        <w:t>y</w:t>
      </w:r>
      <w:r>
        <w:t>.</w:t>
      </w:r>
      <w:r>
        <w:t>Ox,Oy.</w:t>
      </w:r>
      <w:r>
        <w:t xml:space="preserve"> Khẳng định nào đúng?</w:t>
      </w:r>
      <w:r>
        <w:br/>
      </w:r>
      <w:r>
        <w:rPr>
          <w:b/>
        </w:rPr>
        <w:t xml:space="preserve">A. </w:t>
      </w:r>
      <w:r>
        <w:t>¯</w:t>
      </w:r>
      <w:r>
        <w:t>¯¯¯¯¯¯</w:t>
      </w:r>
      <w:r>
        <w:t>¯</w:t>
      </w:r>
      <w:r>
        <w:t>O</w:t>
      </w:r>
      <w:r>
        <w:t>M</w:t>
      </w:r>
      <w:r>
        <w:t>1</w:t>
      </w:r>
      <w:r>
        <w:t>=</w:t>
      </w:r>
      <w:r>
        <w:t>−</w:t>
      </w:r>
      <w:r>
        <w:t>3.</w:t>
      </w:r>
      <w:r>
        <w:t>OM_(1)¯=−3.</w:t>
      </w:r>
      <w:r>
        <w:br/>
      </w:r>
      <w:r>
        <w:rPr>
          <w:b/>
        </w:rPr>
        <w:t xml:space="preserve">B. </w:t>
      </w:r>
      <w:r>
        <w:t>¯</w:t>
      </w:r>
      <w:r>
        <w:t>¯¯¯¯¯¯</w:t>
      </w:r>
      <w:r>
        <w:t>¯</w:t>
      </w:r>
      <w:r>
        <w:t>O</w:t>
      </w:r>
      <w:r>
        <w:t>M</w:t>
      </w:r>
      <w:r>
        <w:t>2</w:t>
      </w:r>
      <w:r>
        <w:t>=</w:t>
      </w:r>
      <w:r>
        <w:t>4.</w:t>
      </w:r>
      <w:r>
        <w:t>OM_(2)¯=4.</w:t>
      </w:r>
      <w:r>
        <w:br/>
      </w:r>
      <w:r>
        <w:rPr>
          <w:b/>
        </w:rPr>
        <w:t xml:space="preserve">C. </w:t>
      </w:r>
      <w:r>
        <w:t>−</w:t>
      </w:r>
      <w:r>
        <w:t>−−</w:t>
      </w:r>
      <w:r>
        <w:t>→</w:t>
      </w:r>
      <w:r>
        <w:t>O</w:t>
      </w:r>
      <w:r>
        <w:t>M</w:t>
      </w:r>
      <w:r>
        <w:t>1</w:t>
      </w:r>
      <w:r>
        <w:t>−</w:t>
      </w:r>
      <w:r>
        <w:t>−</w:t>
      </w:r>
      <w:r>
        <w:t>−−</w:t>
      </w:r>
      <w:r>
        <w:t>→</w:t>
      </w:r>
      <w:r>
        <w:t>O</w:t>
      </w:r>
      <w:r>
        <w:t>M</w:t>
      </w:r>
      <w:r>
        <w:t>2</w:t>
      </w:r>
      <w:r>
        <w:t>=</w:t>
      </w:r>
      <w:r>
        <w:t>(</w:t>
      </w:r>
      <w:r>
        <w:t>−</w:t>
      </w:r>
      <w:r>
        <w:t>3</w:t>
      </w:r>
      <w:r>
        <w:t>;</w:t>
      </w:r>
      <w:r>
        <w:t>−</w:t>
      </w:r>
      <w:r>
        <w:t>4</w:t>
      </w:r>
      <w:r>
        <w:t>)</w:t>
      </w:r>
      <w:r>
        <w:t>OM_(1)→−OM_(2)→=−3;−4</w:t>
      </w:r>
      <w:r>
        <w:br/>
      </w:r>
      <w:r>
        <w:rPr>
          <w:b/>
        </w:rPr>
        <w:t xml:space="preserve">D. </w:t>
      </w:r>
      <w:r>
        <w:t>−</w:t>
      </w:r>
      <w:r>
        <w:t>−−</w:t>
      </w:r>
      <w:r>
        <w:t>→</w:t>
      </w:r>
      <w:r>
        <w:t>O</w:t>
      </w:r>
      <w:r>
        <w:t>M</w:t>
      </w:r>
      <w:r>
        <w:t>1</w:t>
      </w:r>
      <w:r>
        <w:t>+</w:t>
      </w:r>
      <w:r>
        <w:t>−</w:t>
      </w:r>
      <w:r>
        <w:t>−−</w:t>
      </w:r>
      <w:r>
        <w:t>→</w:t>
      </w:r>
      <w:r>
        <w:t>O</w:t>
      </w:r>
      <w:r>
        <w:t>M</w:t>
      </w:r>
      <w:r>
        <w:t>2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OM_(1)→+OM_(2)→=3;−4</w:t>
      </w:r>
      <w:r>
        <w:br/>
      </w:r>
      <w:r>
        <w:rPr>
          <w:b/>
        </w:rPr>
        <w:t xml:space="preserve">Câu 9: </w:t>
      </w:r>
      <w:r>
        <w:t xml:space="preserve">Trong hệ tọa độ </w:t>
      </w:r>
      <w:r>
        <w:t>O</w:t>
      </w:r>
      <w:r>
        <w:t>x</w:t>
      </w:r>
      <w:r>
        <w:t>y</w:t>
      </w:r>
      <w:r>
        <w:t>Oxy</w:t>
      </w:r>
      <w:r>
        <w:t xml:space="preserve"> cho hình bình hành </w:t>
      </w:r>
      <w:r>
        <w:t>O</w:t>
      </w:r>
      <w:r>
        <w:t>A</w:t>
      </w:r>
      <w:r>
        <w:t>B</w:t>
      </w:r>
      <w:r>
        <w:t>C</w:t>
      </w:r>
      <w:r>
        <w:t>,</w:t>
      </w:r>
      <w:r>
        <w:t>C</w:t>
      </w:r>
      <w:r>
        <w:t>∈</w:t>
      </w:r>
      <w:r>
        <w:t>O</w:t>
      </w:r>
      <w:r>
        <w:t>x</w:t>
      </w:r>
      <w:r>
        <w:t>.</w:t>
      </w:r>
      <w:r>
        <w:t>OABC,C∈Ox.</w:t>
      </w:r>
      <w:r>
        <w:t xml:space="preserve"> Khẳng định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có tung độ khác 0</w:t>
      </w:r>
      <w:r>
        <w:br/>
      </w:r>
      <w:r>
        <w:rPr>
          <w:b/>
        </w:rPr>
        <w:t xml:space="preserve">B. </w:t>
      </w:r>
      <w:r>
        <w:t>A</w:t>
      </w:r>
      <w:r>
        <w:t>,</w:t>
      </w:r>
      <w:r>
        <w:t>B</w:t>
      </w:r>
      <w:r>
        <w:t>A,B</w:t>
      </w:r>
      <w:r>
        <w:t xml:space="preserve"> </w:t>
      </w:r>
      <w:r>
        <w:t>có tung độ khác nhau.</w:t>
      </w:r>
      <w:r>
        <w:br/>
      </w:r>
      <w:r>
        <w:rPr>
          <w:b/>
        </w:rPr>
        <w:t xml:space="preserve">C. </w:t>
      </w:r>
      <w:r>
        <w:t>C</w:t>
      </w:r>
      <w:r>
        <w:t>C</w:t>
      </w:r>
      <w:r>
        <w:t xml:space="preserve"> có hoành độ khác 0</w:t>
      </w:r>
      <w:r>
        <w:br/>
      </w:r>
      <w:r>
        <w:rPr>
          <w:b/>
        </w:rPr>
        <w:t xml:space="preserve">D. </w:t>
      </w:r>
      <w:r>
        <w:t>x</w:t>
      </w:r>
      <w:r>
        <w:t>A</w:t>
      </w:r>
      <w:r>
        <w:t>+</w:t>
      </w:r>
      <w:r>
        <w:t>x</w:t>
      </w:r>
      <w:r>
        <w:t>C</w:t>
      </w:r>
      <w:r>
        <w:t>−</w:t>
      </w:r>
      <w:r>
        <w:t>x</w:t>
      </w:r>
      <w:r>
        <w:t>B</w:t>
      </w:r>
      <w:r>
        <w:t>=</w:t>
      </w:r>
      <w:r>
        <w:t>0.</w:t>
      </w:r>
      <w:r>
        <w:t>x_(A)+x_(C)−x_(B)=0.</w:t>
      </w:r>
      <w:r>
        <w:br/>
      </w:r>
      <w:r>
        <w:rPr>
          <w:b/>
        </w:rPr>
        <w:t xml:space="preserve">Câu 10: </w:t>
      </w:r>
      <w:r>
        <w:t xml:space="preserve">Trong hệ trục tọa độ </w:t>
      </w:r>
      <w:r>
        <w:t>(</w:t>
      </w:r>
      <w:r>
        <w:t>O</w:t>
      </w:r>
      <w:r>
        <w:t>,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O,i→,j→</w:t>
      </w:r>
      <w:r>
        <w:t xml:space="preserve">, cho tam giác đều </w:t>
      </w:r>
      <w:r>
        <w:t>A</w:t>
      </w:r>
      <w:r>
        <w:t>B</w:t>
      </w:r>
      <w:r>
        <w:t>C</w:t>
      </w:r>
      <w:r>
        <w:t>ABC</w:t>
      </w:r>
      <w:r>
        <w:t xml:space="preserve"> cạnh </w:t>
      </w:r>
      <w:r>
        <w:t>G</w:t>
      </w:r>
      <w:r>
        <w:t>G</w:t>
      </w:r>
      <w:r>
        <w:t xml:space="preserve">, biết </w:t>
      </w:r>
      <w:r>
        <w:t>O</w:t>
      </w:r>
      <w:r>
        <w:t>O</w:t>
      </w:r>
      <w:r>
        <w:t xml:space="preserve"> là trung điểm </w:t>
      </w:r>
      <w:r>
        <w:t>B</w:t>
      </w:r>
      <w:r>
        <w:t>C</w:t>
      </w:r>
      <w:r>
        <w:t>BC</w:t>
      </w:r>
      <w:r>
        <w:t xml:space="preserve">, </w:t>
      </w:r>
      <w:r>
        <w:t>→</w:t>
      </w:r>
      <w:r>
        <w:t>i</w:t>
      </w:r>
      <w:r>
        <w:t>i→</w:t>
      </w:r>
      <w:r>
        <w:t xml:space="preserve"> cùng hướng với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, </w:t>
      </w:r>
      <w:r>
        <w:t>→</w:t>
      </w:r>
      <w:r>
        <w:t>j</w:t>
      </w:r>
      <w:r>
        <w:t>j→</w:t>
      </w:r>
      <w:r>
        <w:t xml:space="preserve"> cùng hướng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. Tìm tọa độ của các đỉnh của tam giác </w:t>
      </w:r>
      <w:r>
        <w:t>A</w:t>
      </w:r>
      <w:r>
        <w:t>B</w:t>
      </w:r>
      <w:r>
        <w:t>C</w:t>
      </w:r>
      <w:r>
        <w:t>ABC</w:t>
      </w:r>
      <w:r>
        <w:t xml:space="preserve">.Gọi </w:t>
      </w:r>
      <w:r>
        <w:t>x</w:t>
      </w:r>
      <w:r>
        <w:t>A</w:t>
      </w:r>
      <w:r>
        <w:t>,</w:t>
      </w:r>
      <w:r>
        <w:t>x</w:t>
      </w:r>
      <w:r>
        <w:t>B</w:t>
      </w:r>
      <w:r>
        <w:t>,</w:t>
      </w:r>
      <w:r>
        <w:t>x</w:t>
      </w:r>
      <w:r>
        <w:t>C</w:t>
      </w:r>
      <w:r>
        <w:t>x_(A),x_(B),x_(C)</w:t>
      </w:r>
      <w:r>
        <w:t xml:space="preserve"> lần lượt là hoành độ các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. Giá trị của biểu thức 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x_(A)+x_(B)+x_(C)</w:t>
      </w:r>
      <w:r>
        <w:t xml:space="preserve"> bằng:</w:t>
      </w:r>
      <w:r>
        <w:br/>
      </w:r>
      <w:r>
        <w:rPr>
          <w:b/>
        </w:rPr>
        <w:t xml:space="preserve">A. </w:t>
      </w:r>
      <w:r>
        <w:t>0</w:t>
      </w:r>
      <w:r>
        <w:t>0</w:t>
      </w:r>
      <w:r>
        <w:br/>
      </w:r>
      <w:r>
        <w:rPr>
          <w:b/>
        </w:rPr>
        <w:t xml:space="preserve">B. </w:t>
      </w:r>
      <w:r>
        <w:t>a</w:t>
      </w:r>
      <w:r>
        <w:t>2</w:t>
      </w:r>
      <w:r>
        <w:t>(a)/(2)</w:t>
      </w:r>
      <w:r>
        <w:br/>
      </w:r>
      <w:r>
        <w:rPr>
          <w:b/>
        </w:rPr>
        <w:t xml:space="preserve">C. </w:t>
      </w:r>
      <w:r>
        <w:t>a</w:t>
      </w:r>
      <w:r>
        <w:t>√</w:t>
      </w:r>
      <w:r>
        <w:t>3</w:t>
      </w:r>
      <w:r>
        <w:t>2</w:t>
      </w:r>
      <w:r>
        <w:t>(a√(3))/(2)</w:t>
      </w:r>
      <w:r>
        <w:br/>
      </w:r>
      <w:r>
        <w:rPr>
          <w:b/>
        </w:rPr>
        <w:t xml:space="preserve">D. </w:t>
      </w:r>
      <w:r>
        <w:t>−</w:t>
      </w:r>
      <w:r>
        <w:t>a</w:t>
      </w:r>
      <w:r>
        <w:t>2</w:t>
      </w:r>
      <w:r>
        <w:t>−(a)/(2)</w:t>
      </w:r>
      <w:r>
        <w:br/>
      </w:r>
      <w:r>
        <w:rPr>
          <w:b/>
        </w:rPr>
        <w:t xml:space="preserve">Câu 11: </w:t>
      </w:r>
      <w:r>
        <w:t xml:space="preserve">Trong hệ trục tọa độ </w:t>
      </w:r>
      <w:r>
        <w:t>(</w:t>
      </w:r>
      <w:r>
        <w:t>O</w:t>
      </w:r>
      <w:r>
        <w:t>,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O,i→,j→</w:t>
      </w:r>
      <w:r>
        <w:t xml:space="preserve">, cho tam giác đều </w:t>
      </w:r>
      <w:r>
        <w:t>A</w:t>
      </w:r>
      <w:r>
        <w:t>B</w:t>
      </w:r>
      <w:r>
        <w:t>C</w:t>
      </w:r>
      <w:r>
        <w:t>ABC</w:t>
      </w:r>
      <w:r>
        <w:t xml:space="preserve"> cạnh </w:t>
      </w:r>
      <w:r>
        <w:t>a</w:t>
      </w:r>
      <w:r>
        <w:t>a</w:t>
      </w:r>
      <w:r>
        <w:t xml:space="preserve">, biết </w:t>
      </w:r>
      <w:r>
        <w:t>O</w:t>
      </w:r>
      <w:r>
        <w:t>O</w:t>
      </w:r>
      <w:r>
        <w:t xml:space="preserve"> là trung điểm </w:t>
      </w:r>
      <w:r>
        <w:t>B</w:t>
      </w:r>
      <w:r>
        <w:t>B</w:t>
      </w:r>
      <w:r>
        <w:t xml:space="preserve">, </w:t>
      </w:r>
      <w:r>
        <w:t>→</w:t>
      </w:r>
      <w:r>
        <w:t>i</w:t>
      </w:r>
      <w:r>
        <w:t>i→</w:t>
      </w:r>
      <w:r>
        <w:t xml:space="preserve"> cùng hướng với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, </w:t>
      </w:r>
      <w:r>
        <w:t>→</w:t>
      </w:r>
      <w:r>
        <w:t>j</w:t>
      </w:r>
      <w:r>
        <w:t>j→</w:t>
      </w:r>
      <w:r>
        <w:t xml:space="preserve"> cùng hướng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. Tìm tọa độ tâm đường tròn ngoại tiếp tam giác </w:t>
      </w:r>
      <w:r>
        <w:t>A</w:t>
      </w:r>
      <w:r>
        <w:t>B</w:t>
      </w:r>
      <w:r>
        <w:t>C</w:t>
      </w:r>
      <w:r>
        <w:t>ABC</w:t>
      </w:r>
      <w:r>
        <w:br/>
      </w:r>
      <w:r>
        <w:rPr>
          <w:b/>
        </w:rPr>
        <w:t xml:space="preserve">A. </w:t>
      </w:r>
      <w:r>
        <w:t>G</w:t>
      </w:r>
      <w:r>
        <w:t>(</w:t>
      </w:r>
      <w:r>
        <w:t>0</w:t>
      </w:r>
      <w:r>
        <w:t>;</w:t>
      </w:r>
      <w:r>
        <w:t>a</w:t>
      </w:r>
      <w:r>
        <w:t>√</w:t>
      </w:r>
      <w:r>
        <w:t>3</w:t>
      </w:r>
      <w:r>
        <w:t>6</w:t>
      </w:r>
      <w:r>
        <w:t>)</w:t>
      </w:r>
      <w:r>
        <w:t>G0;(a√(3))/(6)</w:t>
      </w:r>
      <w:r>
        <w:br/>
      </w:r>
      <w:r>
        <w:rPr>
          <w:b/>
        </w:rPr>
        <w:t xml:space="preserve">B. </w:t>
      </w:r>
      <w:r>
        <w:t>G</w:t>
      </w:r>
      <w:r>
        <w:t>(</w:t>
      </w:r>
      <w:r>
        <w:t>0</w:t>
      </w:r>
      <w:r>
        <w:t>;</w:t>
      </w:r>
      <w:r>
        <w:t>a</w:t>
      </w:r>
      <w:r>
        <w:t>√</w:t>
      </w:r>
      <w:r>
        <w:t>3</w:t>
      </w:r>
      <w:r>
        <w:t>4</w:t>
      </w:r>
      <w:r>
        <w:t>)</w:t>
      </w:r>
      <w:r>
        <w:t>G0;(a√(3))/(4)</w:t>
      </w:r>
      <w:r>
        <w:br/>
      </w:r>
      <w:r>
        <w:rPr>
          <w:b/>
        </w:rPr>
        <w:t xml:space="preserve">C. </w:t>
      </w:r>
      <w:r>
        <w:t>G</w:t>
      </w:r>
      <w:r>
        <w:t>(</w:t>
      </w:r>
      <w:r>
        <w:t>a</w:t>
      </w:r>
      <w:r>
        <w:t>√</w:t>
      </w:r>
      <w:r>
        <w:t>3</w:t>
      </w:r>
      <w:r>
        <w:t>6</w:t>
      </w:r>
      <w:r>
        <w:t>;</w:t>
      </w:r>
      <w:r>
        <w:t>0</w:t>
      </w:r>
      <w:r>
        <w:t>)</w:t>
      </w:r>
      <w:r>
        <w:t>G(a√(3))/(6);0</w:t>
      </w:r>
      <w:r>
        <w:br/>
      </w:r>
      <w:r>
        <w:rPr>
          <w:b/>
        </w:rPr>
        <w:t xml:space="preserve">D. </w:t>
      </w:r>
      <w:r>
        <w:t>G</w:t>
      </w:r>
      <w:r>
        <w:t>(</w:t>
      </w:r>
      <w:r>
        <w:t>a</w:t>
      </w:r>
      <w:r>
        <w:t>√</w:t>
      </w:r>
      <w:r>
        <w:t>3</w:t>
      </w:r>
      <w:r>
        <w:t>4</w:t>
      </w:r>
      <w:r>
        <w:t>;</w:t>
      </w:r>
      <w:r>
        <w:t>0</w:t>
      </w:r>
      <w:r>
        <w:t>)</w:t>
      </w:r>
      <w:r>
        <w:t>G(a√(3))/(4);0</w:t>
      </w:r>
      <w:r>
        <w:br/>
      </w:r>
      <w:r>
        <w:rPr>
          <w:b/>
        </w:rPr>
        <w:t xml:space="preserve">Câu 12: </w:t>
      </w:r>
      <w:r>
        <w:t xml:space="preserve">Trong hệ trục tọa độ </w:t>
      </w:r>
      <w:r>
        <w:t>(</w:t>
      </w:r>
      <w:r>
        <w:t>O</w:t>
      </w:r>
      <w:r>
        <w:t>,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O,i→,j→</w:t>
      </w:r>
      <w:r>
        <w:t xml:space="preserve">, cho hình thoi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tâm O có</w:t>
      </w:r>
      <w:r>
        <w:br/>
      </w:r>
      <w:r>
        <w:t>A</w:t>
      </w:r>
      <w:r>
        <w:t>C</w:t>
      </w:r>
      <w:r>
        <w:t>=</w:t>
      </w:r>
      <w:r>
        <w:t>8</w:t>
      </w:r>
      <w:r>
        <w:t>,</w:t>
      </w:r>
      <w:r>
        <w:t>B</w:t>
      </w:r>
      <w:r>
        <w:t>D</w:t>
      </w:r>
      <w:r>
        <w:t>=</w:t>
      </w:r>
      <w:r>
        <w:t>6</w:t>
      </w:r>
      <w:r>
        <w:t>AC=8,BD=6</w:t>
      </w:r>
      <w:r>
        <w:t xml:space="preserve">. Biết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 và </w:t>
      </w:r>
      <w:r>
        <w:t>→</w:t>
      </w:r>
      <w:r>
        <w:t>i</w:t>
      </w:r>
      <w:r>
        <w:t>i→</w:t>
      </w:r>
      <w:r>
        <w:t xml:space="preserve"> cùng hướng,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và </w:t>
      </w:r>
      <w:r>
        <w:t>→</w:t>
      </w:r>
      <w:r>
        <w:t>j</w:t>
      </w:r>
      <w:r>
        <w:t>j→</w:t>
      </w:r>
      <w:r>
        <w:t xml:space="preserve"> cùng hướng. Tính tọa độ trọng tâm tam giác </w:t>
      </w:r>
      <w:r>
        <w:t>A</w:t>
      </w:r>
      <w:r>
        <w:t>B</w:t>
      </w:r>
      <w:r>
        <w:t>C</w:t>
      </w:r>
      <w:r>
        <w:t>ABC</w:t>
      </w:r>
      <w:r>
        <w:br/>
      </w:r>
      <w:r>
        <w:rPr>
          <w:b/>
        </w:rPr>
        <w:t xml:space="preserve">A. </w:t>
      </w:r>
      <w:r>
        <w:t>G</w:t>
      </w:r>
      <w:r>
        <w:t>(</w:t>
      </w:r>
      <w:r>
        <w:t>0</w:t>
      </w:r>
      <w:r>
        <w:t>;</w:t>
      </w:r>
      <w:r>
        <w:t>1</w:t>
      </w:r>
      <w:r>
        <w:t>)</w:t>
      </w:r>
      <w:r>
        <w:t>G0;1</w:t>
      </w:r>
      <w:r>
        <w:br/>
      </w:r>
      <w:r>
        <w:rPr>
          <w:b/>
        </w:rPr>
        <w:t xml:space="preserve">B. </w:t>
      </w:r>
      <w:r>
        <w:t>G</w:t>
      </w:r>
      <w:r>
        <w:t>(</w:t>
      </w:r>
      <w:r>
        <w:t>−</w:t>
      </w:r>
      <w:r>
        <w:t>1</w:t>
      </w:r>
      <w:r>
        <w:t>;</w:t>
      </w:r>
      <w:r>
        <w:t>0</w:t>
      </w:r>
      <w:r>
        <w:t>)</w:t>
      </w:r>
      <w:r>
        <w:t>G−1;0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2</w:t>
      </w:r>
      <w:r>
        <w:t>;</w:t>
      </w:r>
      <w:r>
        <w:t>0</w:t>
      </w:r>
      <w:r>
        <w:t>)</w:t>
      </w:r>
      <w:r>
        <w:t>(1)/(2);0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3</w:t>
      </w:r>
      <w:r>
        <w:t>2</w:t>
      </w:r>
      <w:r>
        <w:t>)</w:t>
      </w:r>
      <w:r>
        <w:t>0;(3)/(2)</w:t>
      </w:r>
      <w:r>
        <w:br/>
      </w:r>
      <w:r>
        <w:rPr>
          <w:b/>
        </w:rPr>
        <w:t>DẠNG 2: XÁC ĐỊNH TỌA ĐỘ ĐIỂM, VECTƠ LIÊN QUAN ĐẾN BIỂU THỨC DẠNG →u+→v,→u−→v,k→uu→+v→,u→-v→,ku→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95783d1c899441db47984138adf384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Trong không gian </w:t>
      </w:r>
      <w:r>
        <w:t>O</w:t>
      </w:r>
      <w:r>
        <w:t>x</w:t>
      </w:r>
      <w:r>
        <w:t>y</w:t>
      </w:r>
      <w:r>
        <w:t>Oxy</w:t>
      </w:r>
      <w:r>
        <w:t xml:space="preserve">, cho hai vectơ </w:t>
      </w:r>
      <w:r>
        <w:t>→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a→1;3</w:t>
      </w:r>
      <w:r>
        <w:t xml:space="preserve">, </w:t>
      </w:r>
      <w:r>
        <w:t>→</w:t>
      </w:r>
      <w:r>
        <w:t>b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b→3;−4</w:t>
      </w:r>
      <w:r>
        <w:t>.</w:t>
      </w:r>
      <w:r>
        <w:br/>
      </w:r>
      <w:r>
        <w:t xml:space="preserve">Tìm tọa độ vectơ 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a→−b→</w:t>
      </w:r>
      <w:r>
        <w:t>?</w:t>
      </w:r>
      <w:r>
        <w:br/>
      </w:r>
      <w:r>
        <w:rPr>
          <w:b/>
        </w:rPr>
        <w:t xml:space="preserve">Câu 2: </w:t>
      </w:r>
      <w:r>
        <w:t xml:space="preserve">Cho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2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−</w:t>
      </w:r>
      <w:r>
        <w:t>5</w:t>
      </w:r>
      <w:r>
        <w:t>;</w:t>
      </w:r>
      <w:r>
        <w:t>1</w:t>
      </w:r>
      <w:r>
        <w:t>)</w:t>
      </w:r>
      <w:r>
        <w:t>,</w:t>
      </w:r>
      <w:r>
        <w:t>→</w:t>
      </w:r>
      <w:r>
        <w:t>c</w:t>
      </w:r>
      <w:r>
        <w:t>=</w:t>
      </w:r>
      <w:r>
        <w:t>(</w:t>
      </w:r>
      <w:r>
        <w:t>x</w:t>
      </w:r>
      <w:r>
        <w:t>;</w:t>
      </w:r>
      <w:r>
        <w:t>7</w:t>
      </w:r>
      <w:r>
        <w:t>)</w:t>
      </w:r>
      <w:r>
        <w:t>a→=x;2,b→=−5;1,c→=x;7</w:t>
      </w:r>
      <w:r>
        <w:t>.</w:t>
      </w:r>
      <w:r>
        <w:br/>
      </w:r>
      <w:r>
        <w:t xml:space="preserve">Tìm </w:t>
      </w:r>
      <w:r>
        <w:t>x</w:t>
      </w:r>
      <w:r>
        <w:t>x</w:t>
      </w:r>
      <w:r>
        <w:t xml:space="preserve"> để Vec tơ </w:t>
      </w:r>
      <w:r>
        <w:t>→</w:t>
      </w:r>
      <w:r>
        <w:t>c</w:t>
      </w:r>
      <w:r>
        <w:t>=</w:t>
      </w:r>
      <w:r>
        <w:t>2</w:t>
      </w:r>
      <w:r>
        <w:t>→</w:t>
      </w:r>
      <w:r>
        <w:t>a</w:t>
      </w:r>
      <w:r>
        <w:t>+</w:t>
      </w:r>
      <w:r>
        <w:t>3</w:t>
      </w:r>
      <w:r>
        <w:t>→</w:t>
      </w:r>
      <w:r>
        <w:t>b</w:t>
      </w:r>
      <w:r>
        <w:t>c→=2a→+3b→</w:t>
      </w:r>
      <w:r>
        <w:t>.</w:t>
      </w:r>
      <w:r>
        <w:br/>
      </w:r>
      <w:r>
        <w:rPr>
          <w:b/>
        </w:rPr>
        <w:t xml:space="preserve">Câu 3: </w:t>
      </w:r>
      <w:r>
        <w:t xml:space="preserve">Cho hai điểm </w:t>
      </w:r>
      <w:r>
        <w:t>A</w:t>
      </w:r>
      <w:r>
        <w:t>(</w:t>
      </w:r>
      <w:r>
        <w:t>1</w:t>
      </w:r>
      <w:r>
        <w:t>;</w:t>
      </w:r>
      <w:r>
        <w:t>0</w:t>
      </w:r>
      <w:r>
        <w:t>)</w:t>
      </w:r>
      <w:r>
        <w:t>A1;0</w:t>
      </w:r>
      <w:r>
        <w:t xml:space="preserve"> và </w:t>
      </w:r>
      <w:r>
        <w:t>B</w:t>
      </w:r>
      <w:r>
        <w:t>(</w:t>
      </w:r>
      <w:r>
        <w:t>0</w:t>
      </w:r>
      <w:r>
        <w:t>;</w:t>
      </w:r>
      <w:r>
        <w:t>−</w:t>
      </w:r>
      <w:r>
        <w:t>2</w:t>
      </w:r>
      <w:r>
        <w:t>)</w:t>
      </w:r>
      <w:r>
        <w:t>B0;−2</w:t>
      </w:r>
      <w:r>
        <w:t xml:space="preserve">. Tọa độ điểm </w:t>
      </w:r>
      <w:r>
        <w:t>D</w:t>
      </w:r>
      <w:r>
        <w:t>D</w:t>
      </w:r>
      <w:r>
        <w:t xml:space="preserve"> sao cho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AD→=−3AB→</w:t>
      </w:r>
      <w:r>
        <w:t xml:space="preserve"> là:</w:t>
      </w:r>
      <w:r>
        <w:br/>
      </w:r>
      <w:r>
        <w:rPr>
          <w:b/>
        </w:rPr>
        <w:t xml:space="preserve">Câu 4: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rPr>
          <w:i/>
        </w:rPr>
        <w:t>,</w:t>
      </w:r>
      <w:r>
        <w:t xml:space="preserve"> cho các điểm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B</w:t>
      </w:r>
      <w:r>
        <w:t>(</w:t>
      </w:r>
      <w:r>
        <w:t>4</w:t>
      </w:r>
      <w:r>
        <w:t>;</w:t>
      </w:r>
      <w:r>
        <w:t>0</w:t>
      </w:r>
      <w:r>
        <w:t>)</w:t>
      </w:r>
      <w:r>
        <w:t>A1;3,B4;0</w:t>
      </w:r>
      <w:r>
        <w:t xml:space="preserve">. Tọa độ điểm </w:t>
      </w:r>
      <w:r>
        <w:t>M</w:t>
      </w:r>
      <w:r>
        <w:t>M</w:t>
      </w:r>
      <w:r>
        <w:t xml:space="preserve"> </w:t>
      </w:r>
      <w:r>
        <w:t xml:space="preserve">thỏa 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→</w:t>
      </w:r>
      <w:r>
        <w:t>0</w:t>
      </w:r>
      <w:r>
        <w:t>3AM→+AB→=0→</w:t>
      </w:r>
      <w:r>
        <w:t xml:space="preserve"> </w:t>
      </w:r>
      <w:r>
        <w:t>là</w:t>
      </w:r>
      <w:r>
        <w:br/>
      </w:r>
      <w:r>
        <w:rPr>
          <w:b/>
        </w:rPr>
        <w:t xml:space="preserve">Câu 5: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rPr>
          <w:i/>
        </w:rPr>
        <w:t>,</w:t>
      </w:r>
      <w:r>
        <w:t xml:space="preserve"> cho các điểm </w:t>
      </w:r>
      <w:r>
        <w:t>A</w:t>
      </w:r>
      <w:r>
        <w:t>(</w:t>
      </w:r>
      <w:r>
        <w:t>−</w:t>
      </w:r>
      <w:r>
        <w:t>3</w:t>
      </w:r>
      <w:r>
        <w:t>;</w:t>
      </w:r>
      <w:r>
        <w:t>3</w:t>
      </w:r>
      <w:r>
        <w:t>)</w:t>
      </w:r>
      <w:r>
        <w:t>,</w:t>
      </w:r>
      <w:r>
        <w:t>B</w:t>
      </w:r>
      <w:r>
        <w:t>(</w:t>
      </w:r>
      <w:r>
        <w:t>1</w:t>
      </w:r>
      <w:r>
        <w:t>;</w:t>
      </w:r>
      <w:r>
        <w:t>4</w:t>
      </w:r>
      <w:r>
        <w:t>)</w:t>
      </w:r>
      <w:r>
        <w:t>,</w:t>
      </w:r>
      <w:r>
        <w:t>C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A−3;3,B1;4,C2;−5</w:t>
      </w:r>
      <w:r>
        <w:t xml:space="preserve">. Tọa độ điểm </w:t>
      </w:r>
      <w:r>
        <w:t>M</w:t>
      </w:r>
      <w:r>
        <w:t>M</w:t>
      </w:r>
      <w:r>
        <w:t xml:space="preserve"> </w:t>
      </w:r>
      <w:r>
        <w:t xml:space="preserve">thỏa mãn </w:t>
      </w:r>
      <w:r>
        <w:t>2</w:t>
      </w:r>
      <w:r>
        <w:t>−</w:t>
      </w:r>
      <w:r>
        <w:t>−</w:t>
      </w:r>
      <w:r>
        <w:t>→</w:t>
      </w:r>
      <w:r>
        <w:t>M</w:t>
      </w:r>
      <w:r>
        <w:t>A</w:t>
      </w:r>
      <w:r>
        <w:t>−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4</w:t>
      </w:r>
      <w:r>
        <w:t>−</w:t>
      </w:r>
      <w:r>
        <w:t>−</w:t>
      </w:r>
      <w:r>
        <w:t>→</w:t>
      </w:r>
      <w:r>
        <w:t>C</w:t>
      </w:r>
      <w:r>
        <w:t>M</w:t>
      </w:r>
      <w:r>
        <w:t>2MA→−BC→=4CM→</w:t>
      </w:r>
      <w:r>
        <w:t xml:space="preserve"> là: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Bất phương trình và hệ bất phương trình bậc nhất hai ẩn</w:t>
      </w:r>
      <w:r>
        <w:br/>
      </w:r>
      <w:r>
        <w:t>Chuyên đề Hàm số và đồ thị</w:t>
      </w:r>
      <w:r>
        <w:br/>
      </w:r>
      <w:r>
        <w:t>Chuyên đề Hệ thức lượng trong tam giác. Vectơ</w:t>
      </w:r>
      <w:r>
        <w:br/>
      </w:r>
      <w:r>
        <w:t>Chuyên đề Đại số tổ hợp</w:t>
      </w:r>
      <w:r>
        <w:br/>
      </w:r>
      <w:r>
        <w:t>Chuyên đề Một số yếu tố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