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Biểu thức tọa độ của các phép toán vectơ</w:t>
      </w:r>
    </w:p>
    <w:p>
      <w:r>
        <w:rPr>
          <w:b/>
        </w:rPr>
        <w:t>Giải bài tập Toán 10 Bài 2: Biểu thức tọa độ của các phép toán vectơ</w:t>
      </w:r>
      <w:r>
        <w:br/>
      </w:r>
      <w:r>
        <w:rPr>
          <w:b/>
        </w:rPr>
        <w:t>A. Các câu hỏi trong bài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67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 xml:space="preserve">Câu hỏi khởi động trang 67 </w:t>
      </w:r>
      <w:r>
        <w:rPr>
          <w:b/>
        </w:rPr>
        <w:t>Toán 10 Tập 2</w:t>
      </w:r>
      <w:r>
        <w:rPr>
          <w:b/>
        </w:rPr>
        <w:t xml:space="preserve">: </w:t>
      </w:r>
      <w:r>
        <w:t>Trên màn hình ra đa của đài kiểm soát không lưu (được coi như mặt phẳng tọa độ Oxy với đơn vị trên các trục tính theo ki-lô-mét), một máy bay trực thăng chuyển động thẳng đều từ thành phố A có tọa độ (400; 50) đến thành phố B có tọa độ (100; 450) (</w:t>
      </w:r>
      <w:r>
        <w:rPr>
          <w:i/>
        </w:rPr>
        <w:t>Hình 17</w:t>
      </w:r>
      <w:r>
        <w:t xml:space="preserve">) và thời gian bay quãng đường AB là 3 giờ. Người ta muốn biết vị trí (tọa độ) của máy bay trực thăng tại thời điểm sau khi xuất phát t giờ (0 ≤ t ≤ 3). 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762250" cy="289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d941e1c5f7b40c7910171c65e5043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95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Làm thế nào để xác định được tọa độ của máy bay trực thăng tại thời điểm trên? </w:t>
      </w:r>
      <w:r>
        <w:br/>
      </w:r>
      <w:r>
        <w:rPr>
          <w:b/>
        </w:rPr>
        <w:t>Lời giải</w:t>
      </w:r>
      <w:r>
        <w:br/>
      </w:r>
      <w:r>
        <w:t xml:space="preserve">Sau khi học bài này, ta giải bài toán trên như sau: </w:t>
      </w:r>
      <w:r>
        <w:br/>
      </w:r>
      <w:r>
        <w:t>Gọi M(x</w:t>
      </w:r>
      <w:r>
        <w:rPr>
          <w:vertAlign w:val="subscript"/>
        </w:rPr>
        <w:t>M</w:t>
      </w:r>
      <w:r>
        <w:t>; y</w:t>
      </w:r>
      <w:r>
        <w:rPr>
          <w:vertAlign w:val="subscript"/>
        </w:rPr>
        <w:t>M</w:t>
      </w:r>
      <w:r>
        <w:t>) là vị trí máy bay trực thăng tại thời điểm sau khi xuất phát t giờ (điều kiện 0 ≤ t ≤ 3).</w:t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(</w:t>
      </w:r>
      <w:r>
        <w:t>x</w:t>
      </w:r>
      <w:r>
        <w:t>M</w:t>
      </w:r>
      <w:r>
        <w:t>−</w:t>
      </w:r>
      <w:r>
        <w:t>400</w:t>
      </w:r>
      <w:r>
        <w:t>;</w:t>
      </w:r>
      <w:r>
        <w:t>y</w:t>
      </w:r>
      <w:r>
        <w:t>M</w:t>
      </w:r>
      <w:r>
        <w:t>−</w:t>
      </w:r>
      <w:r>
        <w:t>50</w:t>
      </w:r>
      <w:r>
        <w:t>)</w:t>
      </w:r>
      <w:r>
        <w:t>AM→=x_(M)−400; y_(M)−50</w:t>
      </w:r>
      <w:r>
        <w:t xml:space="preserve">; </w:t>
      </w:r>
      <w:r>
        <w:br/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100</w:t>
      </w:r>
      <w:r>
        <w:t>−</w:t>
      </w:r>
      <w:r>
        <w:t>400</w:t>
      </w:r>
      <w:r>
        <w:t>;</w:t>
      </w:r>
      <w:r>
        <w:t>450</w:t>
      </w:r>
      <w:r>
        <w:t>−</w:t>
      </w:r>
      <w:r>
        <w:t>50</w:t>
      </w:r>
      <w:r>
        <w:t>)</w:t>
      </w:r>
      <w:r>
        <w:t>AB→=100−400; 450−50</w:t>
      </w:r>
      <w:r>
        <w:t xml:space="preserve">, do đó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300</w:t>
      </w:r>
      <w:r>
        <w:t>;</w:t>
      </w:r>
      <w:r>
        <w:t>400</w:t>
      </w:r>
      <w:r>
        <w:t>)</w:t>
      </w:r>
      <w:r>
        <w:t>AB→=−300;400</w:t>
      </w:r>
      <w:r>
        <w:t>.</w:t>
      </w:r>
      <w:r>
        <w:br/>
      </w:r>
      <w:r>
        <w:t xml:space="preserve">Thời gian bay quãng đường AB là 3 giờ nên tọa độ máy bay trực thăng tại thời điểm sau khi xuất phát t giờ chính là tại vị trí M thỏa mãn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t</w:t>
      </w:r>
      <w:r>
        <w:t>3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AM→=(t)/(3)AB→</w:t>
      </w:r>
      <w:r>
        <w:t xml:space="preserve">. </w:t>
      </w:r>
      <w:r>
        <w:br/>
      </w:r>
      <w:r>
        <w:t xml:space="preserve">Ta có: </w:t>
      </w:r>
      <w:r>
        <w:t>t</w:t>
      </w:r>
      <w:r>
        <w:t>3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t</w:t>
      </w:r>
      <w:r>
        <w:t>3</w:t>
      </w:r>
      <w:r>
        <w:t>(</w:t>
      </w:r>
      <w:r>
        <w:t>−</w:t>
      </w:r>
      <w:r>
        <w:t>300</w:t>
      </w:r>
      <w:r>
        <w:t>;</w:t>
      </w:r>
      <w:r>
        <w:t>400</w:t>
      </w:r>
      <w:r>
        <w:t>)</w:t>
      </w:r>
      <w:r>
        <w:t>=</w:t>
      </w:r>
      <w:r>
        <w:t>(</w:t>
      </w:r>
      <w:r>
        <w:t>t</w:t>
      </w:r>
      <w:r>
        <w:t>3</w:t>
      </w:r>
      <w:r>
        <w:t>.</w:t>
      </w:r>
      <w:r>
        <w:t>(</w:t>
      </w:r>
      <w:r>
        <w:t>−</w:t>
      </w:r>
      <w:r>
        <w:t>300</w:t>
      </w:r>
      <w:r>
        <w:t>)</w:t>
      </w:r>
      <w:r>
        <w:t>;</w:t>
      </w:r>
      <w:r>
        <w:t>t</w:t>
      </w:r>
      <w:r>
        <w:t>3</w:t>
      </w:r>
      <w:r>
        <w:t>.400</w:t>
      </w:r>
      <w:r>
        <w:t>)</w:t>
      </w:r>
      <w:r>
        <w:t>=</w:t>
      </w:r>
      <w:r>
        <w:t>(</w:t>
      </w:r>
      <w:r>
        <w:t>−</w:t>
      </w:r>
      <w:r>
        <w:t>100</w:t>
      </w:r>
      <w:r>
        <w:t>t</w:t>
      </w:r>
      <w:r>
        <w:t>;</w:t>
      </w:r>
      <w:r>
        <w:t>400</w:t>
      </w:r>
      <w:r>
        <w:t>t</w:t>
      </w:r>
      <w:r>
        <w:t>3</w:t>
      </w:r>
      <w:r>
        <w:t>)</w:t>
      </w:r>
      <w:r>
        <w:t>(t)/(3)AB→=(t)/(3)−300;  400=(t)/(3).−300;(t)/(3).400=−100t; (400t)/(3)</w:t>
      </w:r>
      <w:r>
        <w:t>.</w:t>
      </w:r>
      <w:r>
        <w:br/>
      </w:r>
      <w:r>
        <w:t xml:space="preserve">Khi đó: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t</w:t>
      </w:r>
      <w:r>
        <w:t>3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AM→=(t)/(3)AB→</w:t>
      </w:r>
      <w:r>
        <w:t>⇔</w:t>
      </w:r>
      <w:r>
        <w:t>(</w:t>
      </w:r>
      <w:r>
        <w:t>x</w:t>
      </w:r>
      <w:r>
        <w:t>M</w:t>
      </w:r>
      <w:r>
        <w:t>−</w:t>
      </w:r>
      <w:r>
        <w:t>400</w:t>
      </w:r>
      <w:r>
        <w:t>;</w:t>
      </w:r>
      <w:r>
        <w:t>y</w:t>
      </w:r>
      <w:r>
        <w:t>M</w:t>
      </w:r>
      <w:r>
        <w:t>−</w:t>
      </w:r>
      <w:r>
        <w:t>50</w:t>
      </w:r>
      <w:r>
        <w:t>)</w:t>
      </w:r>
      <w:r>
        <w:t>=</w:t>
      </w:r>
      <w:r>
        <w:t>(</w:t>
      </w:r>
      <w:r>
        <w:t>−</w:t>
      </w:r>
      <w:r>
        <w:t>100</w:t>
      </w:r>
      <w:r>
        <w:t>t</w:t>
      </w:r>
      <w:r>
        <w:t>;</w:t>
      </w:r>
      <w:r>
        <w:t>400</w:t>
      </w:r>
      <w:r>
        <w:t>t</w:t>
      </w:r>
      <w:r>
        <w:t>3</w:t>
      </w:r>
      <w:r>
        <w:t>)</w:t>
      </w:r>
      <w:r>
        <w:t>⇔x_(M)−400;  y_(M)−50=−100t;  (400t)/(3)</w:t>
      </w:r>
      <w:r>
        <w:br/>
      </w:r>
      <w:r>
        <w:t>⇔</w:t>
      </w:r>
      <w:r>
        <w:t>{</w:t>
      </w:r>
      <w:r>
        <w:t>x</w:t>
      </w:r>
      <w:r>
        <w:t>M</w:t>
      </w:r>
      <w:r>
        <w:t>−</w:t>
      </w:r>
      <w:r>
        <w:t>400</w:t>
      </w:r>
      <w:r>
        <w:t>=</w:t>
      </w:r>
      <w:r>
        <w:t>−</w:t>
      </w:r>
      <w:r>
        <w:t>100</w:t>
      </w:r>
      <w:r>
        <w:t>t</w:t>
      </w:r>
      <w:r>
        <w:t>y</w:t>
      </w:r>
      <w:r>
        <w:t>M</w:t>
      </w:r>
      <w:r>
        <w:t>−</w:t>
      </w:r>
      <w:r>
        <w:t>50</w:t>
      </w:r>
      <w:r>
        <w:t>=</w:t>
      </w:r>
      <w:r>
        <w:t>400</w:t>
      </w:r>
      <w:r>
        <w:t>t</w:t>
      </w:r>
      <w:r>
        <w:t>3</w:t>
      </w:r>
      <w:r>
        <w:t>⇔</w:t>
      </w:r>
      <w:r>
        <w:t>{</w:t>
      </w:r>
      <w:r>
        <w:t>x</w:t>
      </w:r>
      <w:r>
        <w:t>M</w:t>
      </w:r>
      <w:r>
        <w:t>=</w:t>
      </w:r>
      <w:r>
        <w:t>400</w:t>
      </w:r>
      <w:r>
        <w:t>−</w:t>
      </w:r>
      <w:r>
        <w:t>100</w:t>
      </w:r>
      <w:r>
        <w:t>t</w:t>
      </w:r>
      <w:r>
        <w:t>y</w:t>
      </w:r>
      <w:r>
        <w:t>M</w:t>
      </w:r>
      <w:r>
        <w:t>=</w:t>
      </w:r>
      <w:r>
        <w:t>50</w:t>
      </w:r>
      <w:r>
        <w:t>+</w:t>
      </w:r>
      <w:r>
        <w:t>400</w:t>
      </w:r>
      <w:r>
        <w:t>t</w:t>
      </w:r>
      <w:r>
        <w:t>3</w:t>
      </w:r>
      <w:r>
        <w:t>⇔x_(M)−400=−100ty_(M)−50=(400t)/(3)⇔x_(M)=400−100ty_(M)=50+(400t)/(3)</w:t>
      </w:r>
      <w:r>
        <w:t xml:space="preserve">. </w:t>
      </w:r>
      <w:r>
        <w:br/>
      </w:r>
      <w:r>
        <w:t>Vậy tọa độ của máy bay trực thăng tại thời điểm sau khi xuất phát t giờ là</w:t>
      </w:r>
      <w:r>
        <w:t>M</w:t>
      </w:r>
      <w:r>
        <w:t>(</w:t>
      </w:r>
      <w:r>
        <w:t>400</w:t>
      </w:r>
      <w:r>
        <w:t>−</w:t>
      </w:r>
      <w:r>
        <w:t>100</w:t>
      </w:r>
      <w:r>
        <w:t>t</w:t>
      </w:r>
      <w:r>
        <w:t>;</w:t>
      </w:r>
      <w:r>
        <w:t>50</w:t>
      </w:r>
      <w:r>
        <w:t>+</w:t>
      </w:r>
      <w:r>
        <w:t>400</w:t>
      </w:r>
      <w:r>
        <w:t>t</w:t>
      </w:r>
      <w:r>
        <w:t>3</w:t>
      </w:r>
      <w:r>
        <w:t>)</w:t>
      </w:r>
      <w:r>
        <w:t>M400−100t;  50+(400t)/(3)</w:t>
      </w:r>
      <w:r>
        <w:t xml:space="preserve"> với 0 ≤ t ≤ 3.</w:t>
      </w:r>
      <w:r>
        <w:br/>
      </w:r>
      <w:r>
        <w:rPr>
          <w:b/>
        </w:rPr>
        <w:t xml:space="preserve">Hoạt động 1 trang 67 </w:t>
      </w:r>
      <w:r>
        <w:rPr>
          <w:b/>
        </w:rPr>
        <w:t>Toán 10 Tập 2</w:t>
      </w:r>
      <w:r>
        <w:rPr>
          <w:b/>
        </w:rPr>
        <w:t xml:space="preserve">: </w:t>
      </w:r>
      <w:r>
        <w:t>Trong mặt phẳng tọa độ Oxy (</w:t>
      </w:r>
      <w:r>
        <w:rPr>
          <w:i/>
        </w:rPr>
        <w:t>Hình 18</w:t>
      </w:r>
      <w:r>
        <w:t xml:space="preserve">), cho hai vectơ </w:t>
      </w:r>
      <w:r>
        <w:t>→</w:t>
      </w:r>
      <w:r>
        <w:t>u</w:t>
      </w:r>
      <w:r>
        <w:t>=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)</w:t>
      </w:r>
      <w:r>
        <w:t>u→=x_(1); y_(1)</w:t>
      </w:r>
      <w:r>
        <w:t xml:space="preserve"> và </w:t>
      </w:r>
      <w:r>
        <w:t>→</w:t>
      </w:r>
      <w:r>
        <w:t>v</w:t>
      </w:r>
      <w:r>
        <w:t>=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)</w:t>
      </w:r>
      <w:r>
        <w:t>v→=x_(2);  y_(2)</w:t>
      </w:r>
      <w:r>
        <w:t xml:space="preserve">. </w:t>
      </w:r>
      <w:r>
        <w:br/>
      </w:r>
      <w:r>
        <w:drawing>
          <wp:inline xmlns:a="http://schemas.openxmlformats.org/drawingml/2006/main" xmlns:pic="http://schemas.openxmlformats.org/drawingml/2006/picture">
            <wp:extent cx="2847975" cy="33432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dc179986da84289b9d314866857f8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432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a) Biểu diễn các vectơ </w:t>
      </w:r>
      <w:r>
        <w:t>→</w:t>
      </w:r>
      <w:r>
        <w:t>u</w:t>
      </w:r>
      <w:r>
        <w:t>,</w:t>
      </w:r>
      <w:r>
        <w:t>→</w:t>
      </w:r>
      <w:r>
        <w:t>v</w:t>
      </w:r>
      <w:r>
        <w:t>u→,  v→</w:t>
      </w:r>
      <w:r>
        <w:t xml:space="preserve"> theo hai vectơ </w:t>
      </w:r>
      <w:r>
        <w:t>→</w:t>
      </w:r>
      <w:r>
        <w:t>i</w:t>
      </w:r>
      <w:r>
        <w:t>i→</w:t>
      </w:r>
      <w:r>
        <w:t xml:space="preserve"> và </w:t>
      </w:r>
      <w:r>
        <w:t>→</w:t>
      </w:r>
      <w:r>
        <w:t>j</w:t>
      </w:r>
      <w:r>
        <w:t>j→</w:t>
      </w:r>
      <w:r>
        <w:t xml:space="preserve">. </w:t>
      </w:r>
      <w:r>
        <w:br/>
      </w:r>
      <w:r>
        <w:t xml:space="preserve">b) Biểu diễn các vectơ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,</w:t>
      </w:r>
      <w:r>
        <w:t>→</w:t>
      </w:r>
      <w:r>
        <w:t>u</w:t>
      </w:r>
      <w:r>
        <w:t>−</w:t>
      </w:r>
      <w:r>
        <w:t>→</w:t>
      </w:r>
      <w:r>
        <w:t>v</w:t>
      </w:r>
      <w:r>
        <w:t>u→+v→,  u→−v→</w:t>
      </w:r>
      <w:r>
        <w:t xml:space="preserve">, </w:t>
      </w:r>
      <w:r>
        <w:t>k</w:t>
      </w:r>
      <w:r>
        <w:t>→</w:t>
      </w:r>
      <w:r>
        <w:t>u</w:t>
      </w:r>
      <w:r>
        <w:t>ku→</w:t>
      </w:r>
      <w:r>
        <w:t xml:space="preserve"> (k </w:t>
      </w:r>
      <w:r>
        <w:t>∈</w:t>
      </w:r>
      <w:r>
        <w:t xml:space="preserve"> ℝ) theo hai vectơ </w:t>
      </w:r>
      <w:r>
        <w:t>→</w:t>
      </w:r>
      <w:r>
        <w:t>i</w:t>
      </w:r>
      <w:r>
        <w:t>i→</w:t>
      </w:r>
      <w:r>
        <w:t xml:space="preserve"> và </w:t>
      </w:r>
      <w:r>
        <w:t>→</w:t>
      </w:r>
      <w:r>
        <w:t>j</w:t>
      </w:r>
      <w:r>
        <w:t>j→</w:t>
      </w:r>
      <w:r>
        <w:t xml:space="preserve">. </w:t>
      </w:r>
      <w:r>
        <w:br/>
      </w:r>
      <w:r>
        <w:t xml:space="preserve">c) Tìm tọa độ các vectơ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,</w:t>
      </w:r>
      <w:r>
        <w:t>→</w:t>
      </w:r>
      <w:r>
        <w:t>u</w:t>
      </w:r>
      <w:r>
        <w:t>−</w:t>
      </w:r>
      <w:r>
        <w:t>→</w:t>
      </w:r>
      <w:r>
        <w:t>v</w:t>
      </w:r>
      <w:r>
        <w:t>u→+v→,  u→−v→</w:t>
      </w:r>
      <w:r>
        <w:t xml:space="preserve">, </w:t>
      </w:r>
      <w:r>
        <w:t>k</w:t>
      </w:r>
      <w:r>
        <w:t>→</w:t>
      </w:r>
      <w:r>
        <w:t>u</w:t>
      </w:r>
      <w:r>
        <w:t>ku→</w:t>
      </w:r>
      <w:r>
        <w:t xml:space="preserve"> (k </w:t>
      </w:r>
      <w:r>
        <w:t>∈</w:t>
      </w:r>
      <w:r>
        <w:t xml:space="preserve"> ℝ). </w:t>
      </w:r>
      <w:r>
        <w:br/>
      </w:r>
      <w:r>
        <w:rPr>
          <w:b/>
        </w:rPr>
        <w:t>Lời giải</w:t>
      </w:r>
      <w:r>
        <w:br/>
      </w:r>
      <w:r>
        <w:t xml:space="preserve">a) Vì </w:t>
      </w:r>
      <w:r>
        <w:t>→</w:t>
      </w:r>
      <w:r>
        <w:t>u</w:t>
      </w:r>
      <w:r>
        <w:t>=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)</w:t>
      </w:r>
      <w:r>
        <w:t>u→=x_(1); y_(1)</w:t>
      </w:r>
      <w:r>
        <w:t xml:space="preserve"> nên </w:t>
      </w:r>
      <w:r>
        <w:t>→</w:t>
      </w:r>
      <w:r>
        <w:t>u</w:t>
      </w:r>
      <w:r>
        <w:t>=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u→=x_(1)i→+y_(1)j→</w:t>
      </w:r>
      <w:r>
        <w:t>.</w:t>
      </w:r>
      <w:r>
        <w:br/>
      </w:r>
      <w:r>
        <w:t xml:space="preserve"> Và </w:t>
      </w:r>
      <w:r>
        <w:t>→</w:t>
      </w:r>
      <w:r>
        <w:t>v</w:t>
      </w:r>
      <w:r>
        <w:t>=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)</w:t>
      </w:r>
      <w:r>
        <w:t>v→=x_(2);  y_(2)</w:t>
      </w:r>
      <w:r>
        <w:t xml:space="preserve"> nên</w:t>
      </w:r>
      <w:r>
        <w:t>→</w:t>
      </w:r>
      <w:r>
        <w:t>v</w:t>
      </w:r>
      <w:r>
        <w:t>=</w:t>
      </w:r>
      <w:r>
        <w:t>x</w:t>
      </w:r>
      <w:r>
        <w:t>2</w:t>
      </w:r>
      <w:r>
        <w:t>→</w:t>
      </w:r>
      <w:r>
        <w:t>i</w:t>
      </w:r>
      <w:r>
        <w:t>+</w:t>
      </w:r>
      <w:r>
        <w:t>y</w:t>
      </w:r>
      <w:r>
        <w:t>2</w:t>
      </w:r>
      <w:r>
        <w:t>→</w:t>
      </w:r>
      <w:r>
        <w:t>j</w:t>
      </w:r>
      <w:r>
        <w:t xml:space="preserve"> v→=x_(2)i→+y_(2)j→</w:t>
      </w:r>
      <w:r>
        <w:t>.</w:t>
      </w:r>
      <w:r>
        <w:br/>
      </w:r>
      <w:r>
        <w:t xml:space="preserve">b) Để biểu diễn vectơ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u→+v→</w:t>
      </w:r>
      <w:r>
        <w:t xml:space="preserve"> theo hai vectơ </w:t>
      </w:r>
      <w:r>
        <w:t>→</w:t>
      </w:r>
      <w:r>
        <w:t>i</w:t>
      </w:r>
      <w:r>
        <w:t>i→</w:t>
      </w:r>
      <w:r>
        <w:t xml:space="preserve"> và </w:t>
      </w:r>
      <w:r>
        <w:t>→</w:t>
      </w:r>
      <w:r>
        <w:t>j</w:t>
      </w:r>
      <w:r>
        <w:t>j→</w:t>
      </w:r>
      <w:r>
        <w:t>, ta làm như sau:</w:t>
      </w:r>
      <w:r>
        <w:br/>
      </w:r>
      <w:r>
        <w:t xml:space="preserve">Do </w:t>
      </w:r>
      <w:r>
        <w:t>→</w:t>
      </w:r>
      <w:r>
        <w:t>u</w:t>
      </w:r>
      <w:r>
        <w:t>=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,</w:t>
      </w:r>
      <w:r>
        <w:t>→</w:t>
      </w:r>
      <w:r>
        <w:t>v</w:t>
      </w:r>
      <w:r>
        <w:t>=</w:t>
      </w:r>
      <w:r>
        <w:t>x</w:t>
      </w:r>
      <w:r>
        <w:t>2</w:t>
      </w:r>
      <w:r>
        <w:t>→</w:t>
      </w:r>
      <w:r>
        <w:t>i</w:t>
      </w:r>
      <w:r>
        <w:t>+</w:t>
      </w:r>
      <w:r>
        <w:t>y</w:t>
      </w:r>
      <w:r>
        <w:t>2</w:t>
      </w:r>
      <w:r>
        <w:t>→</w:t>
      </w:r>
      <w:r>
        <w:t>j</w:t>
      </w:r>
      <w:r>
        <w:t>u→=x_(1)i→+y_(1)j→  ,  v→=x_(2)i→+y_(2)j→</w:t>
      </w:r>
      <w:r>
        <w:t xml:space="preserve">, vì vậy </w:t>
      </w:r>
      <w:r>
        <w:br/>
      </w:r>
      <w:r>
        <w:t>→</w:t>
      </w:r>
      <w:r>
        <w:t>u</w:t>
      </w:r>
      <w:r>
        <w:t>+</w:t>
      </w:r>
      <w:r>
        <w:t>→</w:t>
      </w:r>
      <w:r>
        <w:t>v</w:t>
      </w:r>
      <w:r>
        <w:t>u→+v→</w:t>
      </w:r>
      <w:r>
        <w:t>=</w:t>
      </w:r>
      <w:r>
        <w:t>(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)</w:t>
      </w:r>
      <w:r>
        <w:t>+</w:t>
      </w:r>
      <w:r>
        <w:t>(</w:t>
      </w:r>
      <w:r>
        <w:t>x</w:t>
      </w:r>
      <w:r>
        <w:t>2</w:t>
      </w:r>
      <w:r>
        <w:t>→</w:t>
      </w:r>
      <w:r>
        <w:t>i</w:t>
      </w:r>
      <w:r>
        <w:t>+</w:t>
      </w:r>
      <w:r>
        <w:t>y</w:t>
      </w:r>
      <w:r>
        <w:t>2</w:t>
      </w:r>
      <w:r>
        <w:t>→</w:t>
      </w:r>
      <w:r>
        <w:t>j</w:t>
      </w:r>
      <w:r>
        <w:t>)</w:t>
      </w:r>
      <w:r>
        <w:t>=x_(1)i→+y_(1)j→  +x_(2)i→+y_(2)j→</w:t>
      </w:r>
      <w:r>
        <w:br/>
      </w:r>
      <w:r>
        <w:t>=</w:t>
      </w:r>
      <w:r>
        <w:t>(</w:t>
      </w:r>
      <w:r>
        <w:t>x</w:t>
      </w:r>
      <w:r>
        <w:t>1</w:t>
      </w:r>
      <w:r>
        <w:t>→</w:t>
      </w:r>
      <w:r>
        <w:t>i</w:t>
      </w:r>
      <w:r>
        <w:t>+</w:t>
      </w:r>
      <w:r>
        <w:t>x</w:t>
      </w:r>
      <w:r>
        <w:t>2</w:t>
      </w:r>
      <w:r>
        <w:t>→</w:t>
      </w:r>
      <w:r>
        <w:t>i</w:t>
      </w:r>
      <w:r>
        <w:t>)</w:t>
      </w:r>
      <w:r>
        <w:t>+</w:t>
      </w:r>
      <w:r>
        <w:t>(</w:t>
      </w:r>
      <w:r>
        <w:t>y</w:t>
      </w:r>
      <w:r>
        <w:t>1</w:t>
      </w:r>
      <w:r>
        <w:t>→</w:t>
      </w:r>
      <w:r>
        <w:t>j</w:t>
      </w:r>
      <w:r>
        <w:t>+</w:t>
      </w:r>
      <w:r>
        <w:t>y</w:t>
      </w:r>
      <w:r>
        <w:t>2</w:t>
      </w:r>
      <w:r>
        <w:t>→</w:t>
      </w:r>
      <w:r>
        <w:t>j</w:t>
      </w:r>
      <w:r>
        <w:t>)</w:t>
      </w:r>
      <w:r>
        <w:t>=x_(1)i→+x_(2)i→ +y_(1)j→ +y_(2)j→</w:t>
      </w:r>
      <w:r>
        <w:br/>
      </w:r>
      <w:r>
        <w:t>=</w:t>
      </w:r>
      <w:r>
        <w:t>(</w:t>
      </w:r>
      <w:r>
        <w:t>x</w:t>
      </w:r>
      <w:r>
        <w:t>1</w:t>
      </w:r>
      <w:r>
        <w:t>+</w:t>
      </w:r>
      <w:r>
        <w:t>x</w:t>
      </w:r>
      <w:r>
        <w:t>2</w:t>
      </w:r>
      <w:r>
        <w:t>)</w:t>
      </w:r>
      <w:r>
        <w:t>→</w:t>
      </w:r>
      <w:r>
        <w:t>i</w:t>
      </w:r>
      <w:r>
        <w:t>+</w:t>
      </w:r>
      <w:r>
        <w:t>(</w:t>
      </w:r>
      <w:r>
        <w:t>y</w:t>
      </w:r>
      <w:r>
        <w:t>1</w:t>
      </w:r>
      <w:r>
        <w:t>+</w:t>
      </w:r>
      <w:r>
        <w:t>y</w:t>
      </w:r>
      <w:r>
        <w:t>2</w:t>
      </w:r>
      <w:r>
        <w:t>)</w:t>
      </w:r>
      <w:r>
        <w:t>→</w:t>
      </w:r>
      <w:r>
        <w:t>j</w:t>
      </w:r>
      <w:r>
        <w:t>=x_(1)+x_(2)i→+y_(1)+y_(2)j→</w:t>
      </w:r>
      <w:r>
        <w:t xml:space="preserve">. </w:t>
      </w:r>
      <w:r>
        <w:br/>
      </w:r>
      <w:r>
        <w:t xml:space="preserve">Tương tự, ta có các biểu diễn sau: </w:t>
      </w:r>
      <w:r>
        <w:br/>
      </w:r>
      <w:r>
        <w:t>→</w:t>
      </w:r>
      <w:r>
        <w:t>u</w:t>
      </w:r>
      <w:r>
        <w:t>−</w:t>
      </w:r>
      <w:r>
        <w:t>→</w:t>
      </w:r>
      <w:r>
        <w:t>v</w:t>
      </w:r>
      <w:r>
        <w:t>u→−v→</w:t>
      </w:r>
      <w:r>
        <w:t>=</w:t>
      </w:r>
      <w:r>
        <w:t>(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)</w:t>
      </w:r>
      <w:r>
        <w:t>−</w:t>
      </w:r>
      <w:r>
        <w:t>(</w:t>
      </w:r>
      <w:r>
        <w:t>x</w:t>
      </w:r>
      <w:r>
        <w:t>2</w:t>
      </w:r>
      <w:r>
        <w:t>→</w:t>
      </w:r>
      <w:r>
        <w:t>i</w:t>
      </w:r>
      <w:r>
        <w:t>+</w:t>
      </w:r>
      <w:r>
        <w:t>y</w:t>
      </w:r>
      <w:r>
        <w:t>2</w:t>
      </w:r>
      <w:r>
        <w:t>→</w:t>
      </w:r>
      <w:r>
        <w:t>j</w:t>
      </w:r>
      <w:r>
        <w:t>)</w:t>
      </w:r>
      <w:r>
        <w:t>=x_(1)i→+y_(1)j→  −x_(2)i→+y_(2)j→</w:t>
      </w:r>
      <w:r>
        <w:br/>
      </w:r>
      <w:r>
        <w:t>=</w:t>
      </w:r>
      <w:r>
        <w:t>(</w:t>
      </w:r>
      <w:r>
        <w:t>x</w:t>
      </w:r>
      <w:r>
        <w:t>1</w:t>
      </w:r>
      <w:r>
        <w:t>→</w:t>
      </w:r>
      <w:r>
        <w:t>i</w:t>
      </w:r>
      <w:r>
        <w:t>−</w:t>
      </w:r>
      <w:r>
        <w:t>x</w:t>
      </w:r>
      <w:r>
        <w:t>2</w:t>
      </w:r>
      <w:r>
        <w:t>→</w:t>
      </w:r>
      <w:r>
        <w:t>i</w:t>
      </w:r>
      <w:r>
        <w:t>)</w:t>
      </w:r>
      <w:r>
        <w:t>+</w:t>
      </w:r>
      <w:r>
        <w:t>(</w:t>
      </w:r>
      <w:r>
        <w:t>y</w:t>
      </w:r>
      <w:r>
        <w:t>1</w:t>
      </w:r>
      <w:r>
        <w:t>→</w:t>
      </w:r>
      <w:r>
        <w:t>j</w:t>
      </w:r>
      <w:r>
        <w:t>−</w:t>
      </w:r>
      <w:r>
        <w:t>y</w:t>
      </w:r>
      <w:r>
        <w:t>2</w:t>
      </w:r>
      <w:r>
        <w:t>→</w:t>
      </w:r>
      <w:r>
        <w:t>j</w:t>
      </w:r>
      <w:r>
        <w:t>)</w:t>
      </w:r>
      <w:r>
        <w:t>=x_(1)i→−x_(2)i→ +y_(1)j→ −y_(2)j→</w:t>
      </w:r>
      <w:r>
        <w:br/>
      </w:r>
      <w:r>
        <w:t>=</w:t>
      </w:r>
      <w:r>
        <w:t>(</w:t>
      </w:r>
      <w:r>
        <w:t>x</w:t>
      </w:r>
      <w:r>
        <w:t>1</w:t>
      </w:r>
      <w:r>
        <w:t>−</w:t>
      </w:r>
      <w:r>
        <w:t>x</w:t>
      </w:r>
      <w:r>
        <w:t>2</w:t>
      </w:r>
      <w:r>
        <w:t>)</w:t>
      </w:r>
      <w:r>
        <w:t>→</w:t>
      </w:r>
      <w:r>
        <w:t>i</w:t>
      </w:r>
      <w:r>
        <w:t>+</w:t>
      </w:r>
      <w:r>
        <w:t>(</w:t>
      </w:r>
      <w:r>
        <w:t>y</w:t>
      </w:r>
      <w:r>
        <w:t>1</w:t>
      </w:r>
      <w:r>
        <w:t>−</w:t>
      </w:r>
      <w:r>
        <w:t>y</w:t>
      </w:r>
      <w:r>
        <w:t>2</w:t>
      </w:r>
      <w:r>
        <w:t>)</w:t>
      </w:r>
      <w:r>
        <w:t>→</w:t>
      </w:r>
      <w:r>
        <w:t>j</w:t>
      </w:r>
      <w:r>
        <w:t>=x_(1)−x_(2)i→+y_(1)−y_(2)j→</w:t>
      </w:r>
      <w:r>
        <w:t xml:space="preserve">. </w:t>
      </w:r>
      <w:r>
        <w:br/>
      </w:r>
      <w:r>
        <w:t>k</w:t>
      </w:r>
      <w:r>
        <w:t>→</w:t>
      </w:r>
      <w:r>
        <w:t>u</w:t>
      </w:r>
      <w:r>
        <w:t>=</w:t>
      </w:r>
      <w:r>
        <w:t>k</w:t>
      </w:r>
      <w:r>
        <w:t>(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)</w:t>
      </w:r>
      <w:r>
        <w:t>=</w:t>
      </w:r>
      <w:r>
        <w:t>k</w:t>
      </w:r>
      <w:r>
        <w:t>x</w:t>
      </w:r>
      <w:r>
        <w:t>1</w:t>
      </w:r>
      <w:r>
        <w:t>→</w:t>
      </w:r>
      <w:r>
        <w:t>i</w:t>
      </w:r>
      <w:r>
        <w:t>+</w:t>
      </w:r>
      <w:r>
        <w:t>k</w:t>
      </w:r>
      <w:r>
        <w:t>y</w:t>
      </w:r>
      <w:r>
        <w:t>1</w:t>
      </w:r>
      <w:r>
        <w:t>→</w:t>
      </w:r>
      <w:r>
        <w:t>j</w:t>
      </w:r>
      <w:r>
        <w:t>=</w:t>
      </w:r>
      <w:r>
        <w:t>(</w:t>
      </w:r>
      <w:r>
        <w:t>k</w:t>
      </w:r>
      <w:r>
        <w:t>x</w:t>
      </w:r>
      <w:r>
        <w:t>1</w:t>
      </w:r>
      <w:r>
        <w:t>)</w:t>
      </w:r>
      <w:r>
        <w:t>→</w:t>
      </w:r>
      <w:r>
        <w:t>i</w:t>
      </w:r>
      <w:r>
        <w:t>+</w:t>
      </w:r>
      <w:r>
        <w:t>(</w:t>
      </w:r>
      <w:r>
        <w:t>k</w:t>
      </w:r>
      <w:r>
        <w:t>y</w:t>
      </w:r>
      <w:r>
        <w:t>1</w:t>
      </w:r>
      <w:r>
        <w:t>)</w:t>
      </w:r>
      <w:r>
        <w:t>→</w:t>
      </w:r>
      <w:r>
        <w:t>j</w:t>
      </w:r>
      <w:r>
        <w:t>ku→=kx_(1)i→+y_(1)j→=kx_(1)i→+ky_(1)j→=kx_(1)i→+ky_(1)j→</w:t>
      </w:r>
      <w:r>
        <w:t xml:space="preserve">  (k </w:t>
      </w:r>
      <w:r>
        <w:t>∈</w:t>
      </w:r>
      <w:r>
        <w:t xml:space="preserve"> ℝ).</w:t>
      </w:r>
      <w:r>
        <w:br/>
      </w:r>
      <w:r>
        <w:t xml:space="preserve">c) Vì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u→+v→</w:t>
      </w:r>
      <w:r>
        <w:t>=</w:t>
      </w:r>
      <w:r>
        <w:t>(</w:t>
      </w:r>
      <w:r>
        <w:t>x</w:t>
      </w:r>
      <w:r>
        <w:t>1</w:t>
      </w:r>
      <w:r>
        <w:t>+</w:t>
      </w:r>
      <w:r>
        <w:t>x</w:t>
      </w:r>
      <w:r>
        <w:t>2</w:t>
      </w:r>
      <w:r>
        <w:t>)</w:t>
      </w:r>
      <w:r>
        <w:t>→</w:t>
      </w:r>
      <w:r>
        <w:t>i</w:t>
      </w:r>
      <w:r>
        <w:t>+</w:t>
      </w:r>
      <w:r>
        <w:t>(</w:t>
      </w:r>
      <w:r>
        <w:t>y</w:t>
      </w:r>
      <w:r>
        <w:t>1</w:t>
      </w:r>
      <w:r>
        <w:t>+</w:t>
      </w:r>
      <w:r>
        <w:t>y</w:t>
      </w:r>
      <w:r>
        <w:t>2</w:t>
      </w:r>
      <w:r>
        <w:t>)</w:t>
      </w:r>
      <w:r>
        <w:t>→</w:t>
      </w:r>
      <w:r>
        <w:t>j</w:t>
      </w:r>
      <w:r>
        <w:t>=x_(1)+x_(2)i→+y_(1)+y_(2)j→</w:t>
      </w:r>
      <w:r>
        <w:t xml:space="preserve"> nên tọa độ vectơ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u→+v→</w:t>
      </w:r>
      <w:r>
        <w:t xml:space="preserve"> là (x</w:t>
      </w:r>
      <w:r>
        <w:rPr>
          <w:vertAlign w:val="subscript"/>
        </w:rPr>
        <w:t xml:space="preserve">1 </w:t>
      </w:r>
      <w:r>
        <w:t>+ 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1</w:t>
      </w:r>
      <w:r>
        <w:t xml:space="preserve"> + y</w:t>
      </w:r>
      <w:r>
        <w:rPr>
          <w:vertAlign w:val="subscript"/>
        </w:rPr>
        <w:t>2</w:t>
      </w:r>
      <w:r>
        <w:t xml:space="preserve">). </w:t>
      </w:r>
      <w:r>
        <w:br/>
      </w:r>
      <w:r>
        <w:t xml:space="preserve">Vì </w:t>
      </w:r>
      <w:r>
        <w:t>→</w:t>
      </w:r>
      <w:r>
        <w:t>u</w:t>
      </w:r>
      <w:r>
        <w:t>−</w:t>
      </w:r>
      <w:r>
        <w:t>→</w:t>
      </w:r>
      <w:r>
        <w:t>v</w:t>
      </w:r>
      <w:r>
        <w:t>u→−v→</w:t>
      </w:r>
      <w:r>
        <w:t>=</w:t>
      </w:r>
      <w:r>
        <w:t>(</w:t>
      </w:r>
      <w:r>
        <w:t>x</w:t>
      </w:r>
      <w:r>
        <w:t>1</w:t>
      </w:r>
      <w:r>
        <w:t>−</w:t>
      </w:r>
      <w:r>
        <w:t>x</w:t>
      </w:r>
      <w:r>
        <w:t>2</w:t>
      </w:r>
      <w:r>
        <w:t>)</w:t>
      </w:r>
      <w:r>
        <w:t>→</w:t>
      </w:r>
      <w:r>
        <w:t>i</w:t>
      </w:r>
      <w:r>
        <w:t>+</w:t>
      </w:r>
      <w:r>
        <w:t>(</w:t>
      </w:r>
      <w:r>
        <w:t>y</w:t>
      </w:r>
      <w:r>
        <w:t>1</w:t>
      </w:r>
      <w:r>
        <w:t>−</w:t>
      </w:r>
      <w:r>
        <w:t>y</w:t>
      </w:r>
      <w:r>
        <w:t>2</w:t>
      </w:r>
      <w:r>
        <w:t>)</w:t>
      </w:r>
      <w:r>
        <w:t>→</w:t>
      </w:r>
      <w:r>
        <w:t>j</w:t>
      </w:r>
      <w:r>
        <w:t>=x_(1)−x_(2)i→+y_(1)−y_(2)j→</w:t>
      </w:r>
      <w:r>
        <w:t xml:space="preserve"> nên tọa độ vectơ </w:t>
      </w:r>
      <w:r>
        <w:t>→</w:t>
      </w:r>
      <w:r>
        <w:t>u</w:t>
      </w:r>
      <w:r>
        <w:t>−</w:t>
      </w:r>
      <w:r>
        <w:t>→</w:t>
      </w:r>
      <w:r>
        <w:t>v</w:t>
      </w:r>
      <w:r>
        <w:t>u→−v→</w:t>
      </w:r>
      <w:r>
        <w:t xml:space="preserve"> là (x</w:t>
      </w:r>
      <w:r>
        <w:rPr>
          <w:vertAlign w:val="subscript"/>
        </w:rPr>
        <w:t>1</w:t>
      </w:r>
      <w:r>
        <w:t xml:space="preserve"> – 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1</w:t>
      </w:r>
      <w:r>
        <w:t xml:space="preserve"> – y</w:t>
      </w:r>
      <w:r>
        <w:rPr>
          <w:vertAlign w:val="subscript"/>
        </w:rPr>
        <w:t>2</w:t>
      </w:r>
      <w:r>
        <w:t xml:space="preserve">). </w:t>
      </w:r>
      <w:r>
        <w:br/>
      </w:r>
      <w:r>
        <w:t xml:space="preserve">Vì </w:t>
      </w:r>
      <w:r>
        <w:t>k</w:t>
      </w:r>
      <w:r>
        <w:t>→</w:t>
      </w:r>
      <w:r>
        <w:t>u</w:t>
      </w:r>
      <w:r>
        <w:t>=</w:t>
      </w:r>
      <w:r>
        <w:t>(</w:t>
      </w:r>
      <w:r>
        <w:t>k</w:t>
      </w:r>
      <w:r>
        <w:t>x</w:t>
      </w:r>
      <w:r>
        <w:t>1</w:t>
      </w:r>
      <w:r>
        <w:t>)</w:t>
      </w:r>
      <w:r>
        <w:t>→</w:t>
      </w:r>
      <w:r>
        <w:t>i</w:t>
      </w:r>
      <w:r>
        <w:t>+</w:t>
      </w:r>
      <w:r>
        <w:t>(</w:t>
      </w:r>
      <w:r>
        <w:t>k</w:t>
      </w:r>
      <w:r>
        <w:t>y</w:t>
      </w:r>
      <w:r>
        <w:t>1</w:t>
      </w:r>
      <w:r>
        <w:t>)</w:t>
      </w:r>
      <w:r>
        <w:t>→</w:t>
      </w:r>
      <w:r>
        <w:t>j</w:t>
      </w:r>
      <w:r>
        <w:t>ku→=kx_(1)i→+ky_(1)j→</w:t>
      </w:r>
      <w:r>
        <w:t xml:space="preserve"> nên tọa độ vectơ </w:t>
      </w:r>
      <w:r>
        <w:t>k</w:t>
      </w:r>
      <w:r>
        <w:t>→</w:t>
      </w:r>
      <w:r>
        <w:t>u</w:t>
      </w:r>
      <w:r>
        <w:t>ku→</w:t>
      </w:r>
      <w:r>
        <w:t xml:space="preserve"> là (kx</w:t>
      </w:r>
      <w:r>
        <w:rPr>
          <w:vertAlign w:val="subscript"/>
        </w:rPr>
        <w:t>1</w:t>
      </w:r>
      <w:r>
        <w:t>; ky</w:t>
      </w:r>
      <w:r>
        <w:rPr>
          <w:vertAlign w:val="subscript"/>
        </w:rPr>
        <w:t>1</w:t>
      </w:r>
      <w:r>
        <w:t xml:space="preserve">) với (k </w:t>
      </w:r>
      <w:r>
        <w:t>∈</w:t>
      </w:r>
      <w:r>
        <w:t xml:space="preserve"> ℝ).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68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 xml:space="preserve">Luyện tập 1 trang 68 </w:t>
      </w:r>
      <w:r>
        <w:rPr>
          <w:b/>
        </w:rPr>
        <w:t>Toán 10 Tập 2</w:t>
      </w:r>
      <w:r>
        <w:rPr>
          <w:b/>
        </w:rPr>
        <w:t xml:space="preserve">: </w:t>
      </w:r>
      <w:r>
        <w:t>a)</w:t>
      </w:r>
      <w:r>
        <w:rPr>
          <w:b/>
        </w:rPr>
        <w:t xml:space="preserve"> </w:t>
      </w:r>
      <w:r>
        <w:t xml:space="preserve">Cho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2</w:t>
      </w:r>
      <w:r>
        <w:t>;</w:t>
      </w:r>
      <w:r>
        <w:t>0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0</w:t>
      </w:r>
      <w:r>
        <w:t>;</w:t>
      </w:r>
      <w:r>
        <w:t>6</w:t>
      </w:r>
      <w:r>
        <w:t>)</w:t>
      </w:r>
      <w:r>
        <w:t>,</w:t>
      </w:r>
      <w:r>
        <w:t>→</w:t>
      </w:r>
      <w:r>
        <w:t>w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u→=−2;  0,  v→=0;  6,  w→=−2;  3</w:t>
      </w:r>
      <w:r>
        <w:t xml:space="preserve">. Tìm tọa độ của vectơ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+</w:t>
      </w:r>
      <w:r>
        <w:t>→</w:t>
      </w:r>
      <w:r>
        <w:t>w</w:t>
      </w:r>
      <w:r>
        <w:t>u→+v→+w→</w:t>
      </w:r>
      <w:r>
        <w:t xml:space="preserve">. </w:t>
      </w:r>
      <w:r>
        <w:br/>
      </w:r>
      <w:r>
        <w:t xml:space="preserve">b) Cho </w:t>
      </w:r>
      <w:r>
        <w:t>→</w:t>
      </w:r>
      <w:r>
        <w:t>u</w:t>
      </w:r>
      <w:r>
        <w:t>=</w:t>
      </w:r>
      <w:r>
        <w:t>(</w:t>
      </w:r>
      <w:r>
        <w:t>√</w:t>
      </w:r>
      <w:r>
        <w:t>3</w:t>
      </w:r>
      <w:r>
        <w:t>;</w:t>
      </w:r>
      <w:r>
        <w:t>0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0</w:t>
      </w:r>
      <w:r>
        <w:t>;</w:t>
      </w:r>
      <w:r>
        <w:t>−</w:t>
      </w:r>
      <w:r>
        <w:t>√</w:t>
      </w:r>
      <w:r>
        <w:t>7</w:t>
      </w:r>
      <w:r>
        <w:t>)</w:t>
      </w:r>
      <w:r>
        <w:t>u→=√(3);  0,  v→=0;  −√(7)</w:t>
      </w:r>
      <w:r>
        <w:t xml:space="preserve">. Tìm tọa độ của vectơ </w:t>
      </w:r>
      <w:r>
        <w:t>→</w:t>
      </w:r>
      <w:r>
        <w:t>w</w:t>
      </w:r>
      <w:r>
        <w:t>w→</w:t>
      </w:r>
      <w:r>
        <w:t xml:space="preserve"> sao cho </w:t>
      </w:r>
      <w:r>
        <w:t>→</w:t>
      </w:r>
      <w:r>
        <w:t>w</w:t>
      </w:r>
      <w:r>
        <w:t>+</w:t>
      </w:r>
      <w:r>
        <w:t>→</w:t>
      </w:r>
      <w:r>
        <w:t>u</w:t>
      </w:r>
      <w:r>
        <w:t>=</w:t>
      </w:r>
      <w:r>
        <w:t>→</w:t>
      </w:r>
      <w:r>
        <w:t>v</w:t>
      </w:r>
      <w:r>
        <w:t>w→+u→=v→</w:t>
      </w:r>
      <w:r>
        <w:t xml:space="preserve">. </w:t>
      </w:r>
      <w:r>
        <w:br/>
      </w:r>
      <w:r>
        <w:rPr>
          <w:b/>
        </w:rPr>
        <w:t>Lời giải</w:t>
      </w:r>
      <w:r>
        <w:br/>
      </w:r>
      <w:r>
        <w:t xml:space="preserve">a) Do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2</w:t>
      </w:r>
      <w:r>
        <w:t>;</w:t>
      </w:r>
      <w:r>
        <w:t>0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0</w:t>
      </w:r>
      <w:r>
        <w:t>;</w:t>
      </w:r>
      <w:r>
        <w:t>6</w:t>
      </w:r>
      <w:r>
        <w:t>)</w:t>
      </w:r>
      <w:r>
        <w:t>,</w:t>
      </w:r>
      <w:r>
        <w:t>→</w:t>
      </w:r>
      <w:r>
        <w:t>w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u→=−2;  0,  v→=0;  6,  w→=−2;  3</w:t>
      </w:r>
      <w:r>
        <w:t xml:space="preserve"> nên ta có:</w:t>
      </w:r>
      <w:r>
        <w:br/>
      </w:r>
      <w:r>
        <w:t>→</w:t>
      </w:r>
      <w:r>
        <w:t>u</w:t>
      </w:r>
      <w:r>
        <w:t>+</w:t>
      </w:r>
      <w:r>
        <w:t>→</w:t>
      </w:r>
      <w:r>
        <w:t>v</w:t>
      </w:r>
      <w:r>
        <w:t>+</w:t>
      </w:r>
      <w:r>
        <w:t>→</w:t>
      </w:r>
      <w:r>
        <w:t>w</w:t>
      </w:r>
      <w:r>
        <w:t>u→+v→+w→</w:t>
      </w:r>
      <w:r>
        <w:t xml:space="preserve"> = ((– 2) + 0 + (– 2); 0 + 6 + 3).</w:t>
      </w:r>
      <w:r>
        <w:br/>
      </w:r>
      <w:r>
        <w:t xml:space="preserve"> Vậy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+</w:t>
      </w:r>
      <w:r>
        <w:t>→</w:t>
      </w:r>
      <w:r>
        <w:t>w</w:t>
      </w:r>
      <w:r>
        <w:t>u→+v→+w→</w:t>
      </w:r>
      <w:r>
        <w:t xml:space="preserve"> = (– 4; 9).</w:t>
      </w:r>
      <w:r>
        <w:br/>
      </w:r>
      <w:r>
        <w:t xml:space="preserve">b) Ta có:  </w:t>
      </w:r>
      <w:r>
        <w:t>→</w:t>
      </w:r>
      <w:r>
        <w:t>w</w:t>
      </w:r>
      <w:r>
        <w:t>+</w:t>
      </w:r>
      <w:r>
        <w:t>→</w:t>
      </w:r>
      <w:r>
        <w:t>u</w:t>
      </w:r>
      <w:r>
        <w:t>=</w:t>
      </w:r>
      <w:r>
        <w:t>→</w:t>
      </w:r>
      <w:r>
        <w:t>v</w:t>
      </w:r>
      <w:r>
        <w:t>w→+u→=v→</w:t>
      </w:r>
      <w:r>
        <w:t xml:space="preserve"> </w:t>
      </w:r>
      <w:r>
        <w:t>⇔</w:t>
      </w:r>
      <w:r>
        <w:t>→</w:t>
      </w:r>
      <w:r>
        <w:t>w</w:t>
      </w:r>
      <w:r>
        <w:t>=</w:t>
      </w:r>
      <w:r>
        <w:t>→</w:t>
      </w:r>
      <w:r>
        <w:t>v</w:t>
      </w:r>
      <w:r>
        <w:t>−</w:t>
      </w:r>
      <w:r>
        <w:t>→</w:t>
      </w:r>
      <w:r>
        <w:t>u</w:t>
      </w:r>
      <w:r>
        <w:t>⇔w→=v→−u→</w:t>
      </w:r>
      <w:r>
        <w:t xml:space="preserve"> (1).</w:t>
      </w:r>
      <w:r>
        <w:br/>
      </w:r>
      <w:r>
        <w:t xml:space="preserve">Do </w:t>
      </w:r>
      <w:r>
        <w:t>→</w:t>
      </w:r>
      <w:r>
        <w:t>u</w:t>
      </w:r>
      <w:r>
        <w:t>=</w:t>
      </w:r>
      <w:r>
        <w:t>(</w:t>
      </w:r>
      <w:r>
        <w:t>√</w:t>
      </w:r>
      <w:r>
        <w:t>3</w:t>
      </w:r>
      <w:r>
        <w:t>;</w:t>
      </w:r>
      <w:r>
        <w:t>0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0</w:t>
      </w:r>
      <w:r>
        <w:t>;</w:t>
      </w:r>
      <w:r>
        <w:t>−</w:t>
      </w:r>
      <w:r>
        <w:t>√</w:t>
      </w:r>
      <w:r>
        <w:t>7</w:t>
      </w:r>
      <w:r>
        <w:t>)</w:t>
      </w:r>
      <w:r>
        <w:t>u→=√(3);  0,  v→=0;  −√(7)</w:t>
      </w:r>
      <w:r>
        <w:t xml:space="preserve"> nên ta có:</w:t>
      </w:r>
      <w:r>
        <w:br/>
      </w:r>
      <w:r>
        <w:t>→</w:t>
      </w:r>
      <w:r>
        <w:t>v</w:t>
      </w:r>
      <w:r>
        <w:t>−</w:t>
      </w:r>
      <w:r>
        <w:t>→</w:t>
      </w:r>
      <w:r>
        <w:t>u</w:t>
      </w:r>
      <w:r>
        <w:t>=</w:t>
      </w:r>
      <w:r>
        <w:t>(</w:t>
      </w:r>
      <w:r>
        <w:t>0</w:t>
      </w:r>
      <w:r>
        <w:t>−</w:t>
      </w:r>
      <w:r>
        <w:t>√</w:t>
      </w:r>
      <w:r>
        <w:t>3</w:t>
      </w:r>
      <w:r>
        <w:t>;</w:t>
      </w:r>
      <w:r>
        <w:t>(</w:t>
      </w:r>
      <w:r>
        <w:t>−</w:t>
      </w:r>
      <w:r>
        <w:t>√</w:t>
      </w:r>
      <w:r>
        <w:t>7</w:t>
      </w:r>
      <w:r>
        <w:t>)</w:t>
      </w:r>
      <w:r>
        <w:t>−</w:t>
      </w:r>
      <w:r>
        <w:t>0</w:t>
      </w:r>
      <w:r>
        <w:t>)</w:t>
      </w:r>
      <w:r>
        <w:t>v→−u→=0−√(3); −√(7)−0</w:t>
      </w:r>
      <w:r>
        <w:t xml:space="preserve"> (2). </w:t>
      </w:r>
      <w:r>
        <w:br/>
      </w:r>
      <w:r>
        <w:t xml:space="preserve">Từ (1) và (2), vậy </w:t>
      </w:r>
      <w:r>
        <w:t>→</w:t>
      </w:r>
      <w:r>
        <w:t>w</w:t>
      </w:r>
      <w:r>
        <w:t>=</w:t>
      </w:r>
      <w:r>
        <w:t>(</w:t>
      </w:r>
      <w:r>
        <w:t>−</w:t>
      </w:r>
      <w:r>
        <w:t>√</w:t>
      </w:r>
      <w:r>
        <w:t>3</w:t>
      </w:r>
      <w:r>
        <w:t>;</w:t>
      </w:r>
      <w:r>
        <w:t>−</w:t>
      </w:r>
      <w:r>
        <w:t>√</w:t>
      </w:r>
      <w:r>
        <w:t>7</w:t>
      </w:r>
      <w:r>
        <w:t>)</w:t>
      </w:r>
      <w:r>
        <w:t>w→=−√(3);  −√(7)</w:t>
      </w:r>
      <w:r>
        <w:t>.</w:t>
      </w:r>
      <w:r>
        <w:br/>
      </w:r>
      <w:r>
        <w:rPr>
          <w:b/>
        </w:rPr>
        <w:t xml:space="preserve">Luyện tập 2 trang 68 </w:t>
      </w:r>
      <w:r>
        <w:rPr>
          <w:b/>
        </w:rPr>
        <w:t>Toán 10 Tập 2</w:t>
      </w:r>
      <w:r>
        <w:rPr>
          <w:b/>
        </w:rPr>
        <w:t xml:space="preserve">: </w:t>
      </w:r>
      <w:r>
        <w:t>Trong bài toán mở đầu, hãy tìm tọa độ của máy bay trực thăng tại thời điểm sau khi xuất phát 2 giờ.</w:t>
      </w:r>
      <w:r>
        <w:br/>
      </w:r>
      <w:r>
        <w:rPr>
          <w:b/>
        </w:rPr>
        <w:t>Lời giải</w:t>
      </w:r>
      <w:r>
        <w:br/>
      </w:r>
      <w:r>
        <w:t>Gọi C(x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C</w:t>
      </w:r>
      <w:r>
        <w:t xml:space="preserve">) là vị trí máy bay trực thăng tại thời điểm sau khi xuất phát 2 giờ. </w:t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x</w:t>
      </w:r>
      <w:r>
        <w:t>C</w:t>
      </w:r>
      <w:r>
        <w:t>−</w:t>
      </w:r>
      <w:r>
        <w:t>400</w:t>
      </w:r>
      <w:r>
        <w:t>;</w:t>
      </w:r>
      <w:r>
        <w:t>y</w:t>
      </w:r>
      <w:r>
        <w:t>C</w:t>
      </w:r>
      <w:r>
        <w:t>−</w:t>
      </w:r>
      <w:r>
        <w:t>50</w:t>
      </w:r>
      <w:r>
        <w:t>)</w:t>
      </w:r>
      <w:r>
        <w:t>AC→=x_(C)−400; y_(C)−50</w:t>
      </w:r>
      <w:r>
        <w:t>;</w:t>
      </w:r>
      <w:r>
        <w:br/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100</w:t>
      </w:r>
      <w:r>
        <w:t>−</w:t>
      </w:r>
      <w:r>
        <w:t>400</w:t>
      </w:r>
      <w:r>
        <w:t>;</w:t>
      </w:r>
      <w:r>
        <w:t>450</w:t>
      </w:r>
      <w:r>
        <w:t>−</w:t>
      </w:r>
      <w:r>
        <w:t>50</w:t>
      </w:r>
      <w:r>
        <w:t>)</w:t>
      </w:r>
      <w:r>
        <w:t>AB→=100−400; 450−50</w:t>
      </w:r>
      <w:r>
        <w:t xml:space="preserve">, do đó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300</w:t>
      </w:r>
      <w:r>
        <w:t>;</w:t>
      </w:r>
      <w:r>
        <w:t>400</w:t>
      </w:r>
      <w:r>
        <w:t>)</w:t>
      </w:r>
      <w:r>
        <w:t>AB→=−300;400</w:t>
      </w:r>
      <w:r>
        <w:t xml:space="preserve">. </w:t>
      </w:r>
      <w:r>
        <w:br/>
      </w:r>
      <w:r>
        <w:t xml:space="preserve">Thời gian bay quãng đường AB là 3 giờ nên tọa độ máy bay trực thăng tại thời điểm sau khi xuất phát 2 giờ chính là tại vị trí C thỏa mãn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2</w:t>
      </w:r>
      <w:r>
        <w:t>3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AC→=(2)/(3)AB→</w:t>
      </w:r>
      <w:r>
        <w:t xml:space="preserve">. </w:t>
      </w:r>
      <w:r>
        <w:br/>
      </w:r>
      <w:r>
        <w:t xml:space="preserve">Ta có: </w:t>
      </w:r>
      <w:r>
        <w:t>2</w:t>
      </w:r>
      <w:r>
        <w:t>3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2</w:t>
      </w:r>
      <w:r>
        <w:t>3</w:t>
      </w:r>
      <w:r>
        <w:t>(</w:t>
      </w:r>
      <w:r>
        <w:t>−</w:t>
      </w:r>
      <w:r>
        <w:t>300</w:t>
      </w:r>
      <w:r>
        <w:t>;</w:t>
      </w:r>
      <w:r>
        <w:t>400</w:t>
      </w:r>
      <w:r>
        <w:t>)</w:t>
      </w:r>
      <w:r>
        <w:t>=</w:t>
      </w:r>
      <w:r>
        <w:t>(</w:t>
      </w:r>
      <w:r>
        <w:t>2</w:t>
      </w:r>
      <w:r>
        <w:t>3</w:t>
      </w:r>
      <w:r>
        <w:t>.</w:t>
      </w:r>
      <w:r>
        <w:t>(</w:t>
      </w:r>
      <w:r>
        <w:t>−</w:t>
      </w:r>
      <w:r>
        <w:t>300</w:t>
      </w:r>
      <w:r>
        <w:t>)</w:t>
      </w:r>
      <w:r>
        <w:t>;</w:t>
      </w:r>
      <w:r>
        <w:t>2</w:t>
      </w:r>
      <w:r>
        <w:t>3</w:t>
      </w:r>
      <w:r>
        <w:t>.400</w:t>
      </w:r>
      <w:r>
        <w:t>)</w:t>
      </w:r>
      <w:r>
        <w:t>=</w:t>
      </w:r>
      <w:r>
        <w:t>(</w:t>
      </w:r>
      <w:r>
        <w:t>−</w:t>
      </w:r>
      <w:r>
        <w:t>200</w:t>
      </w:r>
      <w:r>
        <w:t>;</w:t>
      </w:r>
      <w:r>
        <w:t>800</w:t>
      </w:r>
      <w:r>
        <w:t>3</w:t>
      </w:r>
      <w:r>
        <w:t>)</w:t>
      </w:r>
      <w:r>
        <w:t>(2)/(3)AB→=(2)/(3)−300;  400=(2)/(3).−300;(2)/(3).400=−200; (800)/(3)</w:t>
      </w:r>
      <w:r>
        <w:br/>
      </w:r>
      <w:r>
        <w:t xml:space="preserve">Khi đó: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2</w:t>
      </w:r>
      <w:r>
        <w:t>3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⇔</w:t>
      </w:r>
      <w:r>
        <w:t>AC→=(2)/(3)AB→⇔</w:t>
      </w:r>
      <w:r>
        <w:t>(</w:t>
      </w:r>
      <w:r>
        <w:t>x</w:t>
      </w:r>
      <w:r>
        <w:t>C</w:t>
      </w:r>
      <w:r>
        <w:t>−</w:t>
      </w:r>
      <w:r>
        <w:t>400</w:t>
      </w:r>
      <w:r>
        <w:t>;</w:t>
      </w:r>
      <w:r>
        <w:t>y</w:t>
      </w:r>
      <w:r>
        <w:t>C</w:t>
      </w:r>
      <w:r>
        <w:t>−</w:t>
      </w:r>
      <w:r>
        <w:t>50</w:t>
      </w:r>
      <w:r>
        <w:t>)</w:t>
      </w:r>
      <w:r>
        <w:t>=</w:t>
      </w:r>
      <w:r>
        <w:t>(</w:t>
      </w:r>
      <w:r>
        <w:t>−</w:t>
      </w:r>
      <w:r>
        <w:t>200</w:t>
      </w:r>
      <w:r>
        <w:t>;</w:t>
      </w:r>
      <w:r>
        <w:t>800</w:t>
      </w:r>
      <w:r>
        <w:t>3</w:t>
      </w:r>
      <w:r>
        <w:t>)</w:t>
      </w:r>
      <w:r>
        <w:t>x_(C)−400;  y_(C)−50=−200;  (800)/(3)</w:t>
      </w:r>
      <w:r>
        <w:br/>
      </w:r>
      <w:r>
        <w:t>⇔</w:t>
      </w:r>
      <w:r>
        <w:t>{</w:t>
      </w:r>
      <w:r>
        <w:t>x</w:t>
      </w:r>
      <w:r>
        <w:t>C</w:t>
      </w:r>
      <w:r>
        <w:t>−</w:t>
      </w:r>
      <w:r>
        <w:t>400</w:t>
      </w:r>
      <w:r>
        <w:t>=</w:t>
      </w:r>
      <w:r>
        <w:t>−</w:t>
      </w:r>
      <w:r>
        <w:t>200</w:t>
      </w:r>
      <w:r>
        <w:t>y</w:t>
      </w:r>
      <w:r>
        <w:t>C</w:t>
      </w:r>
      <w:r>
        <w:t>−</w:t>
      </w:r>
      <w:r>
        <w:t>50</w:t>
      </w:r>
      <w:r>
        <w:t>=</w:t>
      </w:r>
      <w:r>
        <w:t>800</w:t>
      </w:r>
      <w:r>
        <w:t>3</w:t>
      </w:r>
      <w:r>
        <w:t>⇔</w:t>
      </w:r>
      <w:r>
        <w:t>{</w:t>
      </w:r>
      <w:r>
        <w:t>x</w:t>
      </w:r>
      <w:r>
        <w:t>C</w:t>
      </w:r>
      <w:r>
        <w:t>=</w:t>
      </w:r>
      <w:r>
        <w:t>200</w:t>
      </w:r>
      <w:r>
        <w:t>y</w:t>
      </w:r>
      <w:r>
        <w:t>C</w:t>
      </w:r>
      <w:r>
        <w:t>=</w:t>
      </w:r>
      <w:r>
        <w:t>950</w:t>
      </w:r>
      <w:r>
        <w:t>3</w:t>
      </w:r>
      <w:r>
        <w:t>⇔x_(C)−400=−200y_(C)−50=(800)/(3)⇔x_(C)=200y_(C)=(950)/(3)</w:t>
      </w:r>
      <w:r>
        <w:t xml:space="preserve">. </w:t>
      </w:r>
      <w:r>
        <w:br/>
      </w:r>
      <w:r>
        <w:t>Vậy tọa độ của máy bay trực thăng tại thời điểm sau khi xuất phát 2 giờ là</w:t>
      </w:r>
      <w:r>
        <w:t>C</w:t>
      </w:r>
      <w:r>
        <w:t>(</w:t>
      </w:r>
      <w:r>
        <w:t>200</w:t>
      </w:r>
      <w:r>
        <w:t>;</w:t>
      </w:r>
      <w:r>
        <w:t>950</w:t>
      </w:r>
      <w:r>
        <w:t>3</w:t>
      </w:r>
      <w:r>
        <w:t>)</w:t>
      </w:r>
      <w:r>
        <w:t>C200;  (950)/(3)</w:t>
      </w:r>
      <w:r>
        <w:t>.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69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 xml:space="preserve">Hoạt động 2 trang 69 </w:t>
      </w:r>
      <w:r>
        <w:rPr>
          <w:b/>
        </w:rPr>
        <w:t>Toán 10 Tập 2</w:t>
      </w:r>
      <w:r>
        <w:rPr>
          <w:b/>
        </w:rPr>
        <w:t xml:space="preserve">: </w:t>
      </w:r>
      <w:r>
        <w:t>Trong mặt phẳng tọa độ Oxy, cho hai điểm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) và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). Gọi M(x</w:t>
      </w:r>
      <w:r>
        <w:rPr>
          <w:vertAlign w:val="subscript"/>
        </w:rPr>
        <w:t>M</w:t>
      </w:r>
      <w:r>
        <w:t>; y</w:t>
      </w:r>
      <w:r>
        <w:rPr>
          <w:vertAlign w:val="subscript"/>
        </w:rPr>
        <w:t>M</w:t>
      </w:r>
      <w:r>
        <w:t xml:space="preserve">) là trung điểm của đoạn thẳng AB (minh họa ở </w:t>
      </w:r>
      <w:r>
        <w:rPr>
          <w:i/>
        </w:rPr>
        <w:t>Hình 19</w:t>
      </w:r>
      <w:r>
        <w:t xml:space="preserve">). </w:t>
      </w:r>
      <w:r>
        <w:br/>
      </w:r>
      <w:r>
        <w:drawing>
          <wp:inline xmlns:a="http://schemas.openxmlformats.org/drawingml/2006/main" xmlns:pic="http://schemas.openxmlformats.org/drawingml/2006/picture">
            <wp:extent cx="3028950" cy="320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8aa6b5434c1454c84d38d9bba87bc9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00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a) Biểu diễn vectơ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OM→</w:t>
      </w:r>
      <w:r>
        <w:t xml:space="preserve"> theo hai vectơ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OA→</w:t>
      </w:r>
      <w:r>
        <w:t xml:space="preserve"> và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OB→</w:t>
      </w:r>
      <w:r>
        <w:t xml:space="preserve">. </w:t>
      </w:r>
      <w:r>
        <w:br/>
      </w:r>
      <w:r>
        <w:t xml:space="preserve">b) Tìm tọa độ của M theo tọa độ của A và B. </w:t>
      </w:r>
      <w:r>
        <w:br/>
      </w:r>
      <w:r>
        <w:rPr>
          <w:b/>
        </w:rPr>
        <w:t>Lời giải</w:t>
      </w:r>
      <w:r>
        <w:br/>
      </w:r>
      <w:r>
        <w:t xml:space="preserve">a) Do M là trung điểm của AB nên ta có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2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OA→+OB→=2OM→</w:t>
      </w:r>
      <w:r>
        <w:t xml:space="preserve">. </w:t>
      </w:r>
      <w:r>
        <w:br/>
      </w:r>
      <w:r>
        <w:t xml:space="preserve">Suy ra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1</w:t>
      </w:r>
      <w:r>
        <w:t>2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)</w:t>
      </w:r>
      <w:r>
        <w:t>=</w:t>
      </w:r>
      <w:r>
        <w:t>1</w:t>
      </w:r>
      <w:r>
        <w:t>2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1</w:t>
      </w:r>
      <w:r>
        <w:t>2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OM→=(1)/(2)OA→+OB→=(1)/(2)OA→+(1)/(2)OB→</w:t>
      </w:r>
      <w:r>
        <w:t xml:space="preserve">. </w:t>
      </w:r>
      <w:r>
        <w:br/>
      </w:r>
      <w:r>
        <w:t xml:space="preserve">b) Tọa độ của vectơ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OA→</w:t>
      </w:r>
      <w:r>
        <w:t xml:space="preserve"> chính là tọa độ của điểm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 xml:space="preserve">) nên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=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)</w:t>
      </w:r>
      <w:r>
        <w:t>OA→=x_(A); y_(A)</w:t>
      </w:r>
      <w:r>
        <w:t xml:space="preserve">. </w:t>
      </w:r>
      <w:r>
        <w:br/>
      </w:r>
      <w:r>
        <w:t xml:space="preserve">Tọa độ của vectơ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OB→</w:t>
      </w:r>
      <w:r>
        <w:t xml:space="preserve"> chính là tọa độ của điểm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 xml:space="preserve">) nên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)</w:t>
      </w:r>
      <w:r>
        <w:t>OB→=x_(B); y_(B)</w:t>
      </w:r>
      <w:r>
        <w:t>.</w:t>
      </w:r>
      <w:r>
        <w:br/>
      </w:r>
      <w:r>
        <w:t xml:space="preserve">Ta có: </w:t>
      </w:r>
      <w:r>
        <w:t>1</w:t>
      </w:r>
      <w:r>
        <w:t>2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=</w:t>
      </w:r>
      <w:r>
        <w:t>(</w:t>
      </w:r>
      <w:r>
        <w:t>1</w:t>
      </w:r>
      <w:r>
        <w:t>2</w:t>
      </w:r>
      <w:r>
        <w:t>x</w:t>
      </w:r>
      <w:r>
        <w:t>A</w:t>
      </w:r>
      <w:r>
        <w:t>;</w:t>
      </w:r>
      <w:r>
        <w:t>1</w:t>
      </w:r>
      <w:r>
        <w:t>2</w:t>
      </w:r>
      <w:r>
        <w:t>y</w:t>
      </w:r>
      <w:r>
        <w:t>A</w:t>
      </w:r>
      <w:r>
        <w:t>)</w:t>
      </w:r>
      <w:r>
        <w:t>(1)/(2)OA→=(1)/(2)x_(A); (1)/(2)y_(A)</w:t>
      </w:r>
      <w:r>
        <w:t xml:space="preserve">; </w:t>
      </w:r>
      <w:r>
        <w:t>1</w:t>
      </w:r>
      <w:r>
        <w:t>2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(</w:t>
      </w:r>
      <w:r>
        <w:t>1</w:t>
      </w:r>
      <w:r>
        <w:t>2</w:t>
      </w:r>
      <w:r>
        <w:t>x</w:t>
      </w:r>
      <w:r>
        <w:t>B</w:t>
      </w:r>
      <w:r>
        <w:t>;</w:t>
      </w:r>
      <w:r>
        <w:t>1</w:t>
      </w:r>
      <w:r>
        <w:t>2</w:t>
      </w:r>
      <w:r>
        <w:t>y</w:t>
      </w:r>
      <w:r>
        <w:t>B</w:t>
      </w:r>
      <w:r>
        <w:t>)</w:t>
      </w:r>
      <w:r>
        <w:t>(1)/(2)OB→=(1)/(2)x_(B); (1)/(2)y_(B)</w:t>
      </w:r>
      <w:r>
        <w:t xml:space="preserve">. </w:t>
      </w:r>
      <w:r>
        <w:br/>
      </w:r>
      <w:r>
        <w:t xml:space="preserve">Do đó: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1</w:t>
      </w:r>
      <w:r>
        <w:t>2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1</w:t>
      </w:r>
      <w:r>
        <w:t>2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(</w:t>
      </w:r>
      <w:r>
        <w:t>1</w:t>
      </w:r>
      <w:r>
        <w:t>2</w:t>
      </w:r>
      <w:r>
        <w:t>x</w:t>
      </w:r>
      <w:r>
        <w:t>A</w:t>
      </w:r>
      <w:r>
        <w:t>+</w:t>
      </w:r>
      <w:r>
        <w:t>1</w:t>
      </w:r>
      <w:r>
        <w:t>2</w:t>
      </w:r>
      <w:r>
        <w:t>x</w:t>
      </w:r>
      <w:r>
        <w:t>B</w:t>
      </w:r>
      <w:r>
        <w:t>;</w:t>
      </w:r>
      <w:r>
        <w:t>1</w:t>
      </w:r>
      <w:r>
        <w:t>2</w:t>
      </w:r>
      <w:r>
        <w:t>y</w:t>
      </w:r>
      <w:r>
        <w:t>A</w:t>
      </w:r>
      <w:r>
        <w:t>+</w:t>
      </w:r>
      <w:r>
        <w:t>1</w:t>
      </w:r>
      <w:r>
        <w:t>2</w:t>
      </w:r>
      <w:r>
        <w:t>y</w:t>
      </w:r>
      <w:r>
        <w:t>B</w:t>
      </w:r>
      <w:r>
        <w:t>)</w:t>
      </w:r>
      <w:r>
        <w:t>OM→=(1)/(2)OA→+(1)/(2)OB→=(1)/(2)x_(A)+(1)/(2)x_(B);(1)/(2)y_(A)+(1)/(2)y_(B)</w:t>
      </w:r>
      <w:r>
        <w:t>=</w:t>
      </w:r>
      <w:r>
        <w:t>(</w:t>
      </w:r>
      <w:r>
        <w:t>x</w:t>
      </w:r>
      <w:r>
        <w:t>A</w:t>
      </w:r>
      <w:r>
        <w:t>+</w:t>
      </w:r>
      <w:r>
        <w:t>x</w:t>
      </w:r>
      <w:r>
        <w:t>B</w:t>
      </w:r>
      <w:r>
        <w:t>2</w:t>
      </w:r>
      <w:r>
        <w:t>;</w:t>
      </w:r>
      <w:r>
        <w:t>y</w:t>
      </w:r>
      <w:r>
        <w:t>A</w:t>
      </w:r>
      <w:r>
        <w:t>+</w:t>
      </w:r>
      <w:r>
        <w:t>y</w:t>
      </w:r>
      <w:r>
        <w:t>B</w:t>
      </w:r>
      <w:r>
        <w:t>2</w:t>
      </w:r>
      <w:r>
        <w:t>)</w:t>
      </w:r>
      <w:r>
        <w:t>=(x_(A)+x_(B))/(2);  (y_(A)+y_(B))/(2)</w:t>
      </w:r>
      <w:r>
        <w:t xml:space="preserve">. </w:t>
      </w:r>
      <w:r>
        <w:br/>
      </w:r>
      <w:r>
        <w:t xml:space="preserve">Tọa độ của vectơ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OM→</w:t>
      </w:r>
      <w:r>
        <w:t xml:space="preserve"> chính là tọa độ của điểm M. </w:t>
      </w:r>
      <w:r>
        <w:br/>
      </w:r>
      <w:r>
        <w:t xml:space="preserve">Vậy tọa độ của điểm M là </w:t>
      </w:r>
      <w:r>
        <w:t>(</w:t>
      </w:r>
      <w:r>
        <w:t>x</w:t>
      </w:r>
      <w:r>
        <w:t>A</w:t>
      </w:r>
      <w:r>
        <w:t>+</w:t>
      </w:r>
      <w:r>
        <w:t>x</w:t>
      </w:r>
      <w:r>
        <w:t>B</w:t>
      </w:r>
      <w:r>
        <w:t>2</w:t>
      </w:r>
      <w:r>
        <w:t>;</w:t>
      </w:r>
      <w:r>
        <w:t>y</w:t>
      </w:r>
      <w:r>
        <w:t>A</w:t>
      </w:r>
      <w:r>
        <w:t>+</w:t>
      </w:r>
      <w:r>
        <w:t>y</w:t>
      </w:r>
      <w:r>
        <w:t>B</w:t>
      </w:r>
      <w:r>
        <w:t>2</w:t>
      </w:r>
      <w:r>
        <w:t>)</w:t>
      </w:r>
      <w:r>
        <w:t>(x_(A)+x_(B))/(2);  (y_(A)+y_(B))/(2)</w:t>
      </w:r>
      <w:r>
        <w:t xml:space="preserve">. </w:t>
      </w:r>
      <w:r>
        <w:br/>
      </w:r>
      <w:r>
        <w:rPr>
          <w:b/>
        </w:rPr>
        <w:t xml:space="preserve">Luyện tập 3 trang 69 </w:t>
      </w:r>
      <w:r>
        <w:rPr>
          <w:b/>
        </w:rPr>
        <w:t>Toán 10 Tập 2</w:t>
      </w:r>
      <w:r>
        <w:rPr>
          <w:b/>
        </w:rPr>
        <w:t xml:space="preserve">: </w:t>
      </w:r>
      <w:r>
        <w:t>Cho hai điểm A(2; 4)  và M(5; 7).Tìm tọa độ điểm B sao cho M là trung điểm đoạn thẳng AB.</w:t>
      </w:r>
      <w:r>
        <w:br/>
      </w:r>
      <w:r>
        <w:rPr>
          <w:b/>
        </w:rPr>
        <w:t>Lời giải</w:t>
      </w:r>
      <w:r>
        <w:br/>
      </w:r>
      <w:r>
        <w:t>Gọi tọa độ điểm B là 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 xml:space="preserve">). </w:t>
      </w:r>
      <w:r>
        <w:br/>
      </w:r>
      <w:r>
        <w:t xml:space="preserve">M là trung điểm của AB nên </w:t>
      </w:r>
      <w:r>
        <w:t>x</w:t>
      </w:r>
      <w:r>
        <w:t>M</w:t>
      </w:r>
      <w:r>
        <w:t>=</w:t>
      </w:r>
      <w:r>
        <w:t>x</w:t>
      </w:r>
      <w:r>
        <w:t>A</w:t>
      </w:r>
      <w:r>
        <w:t>+</w:t>
      </w:r>
      <w:r>
        <w:t>x</w:t>
      </w:r>
      <w:r>
        <w:t>B</w:t>
      </w:r>
      <w:r>
        <w:t>2</w:t>
      </w:r>
      <w:r>
        <w:t>;</w:t>
      </w:r>
      <w:r>
        <w:t>y</w:t>
      </w:r>
      <w:r>
        <w:t>M</w:t>
      </w:r>
      <w:r>
        <w:t>=</w:t>
      </w:r>
      <w:r>
        <w:t>y</w:t>
      </w:r>
      <w:r>
        <w:t>A</w:t>
      </w:r>
      <w:r>
        <w:t>+</w:t>
      </w:r>
      <w:r>
        <w:t>y</w:t>
      </w:r>
      <w:r>
        <w:t>B</w:t>
      </w:r>
      <w:r>
        <w:t>2</w:t>
      </w:r>
      <w:r>
        <w:t>x_(M)=(x_(A)+x_(B))/(2);  y_(M)=(y_(A)+y_(B))/(2)</w:t>
      </w:r>
      <w:r>
        <w:t xml:space="preserve">. </w:t>
      </w:r>
      <w:r>
        <w:br/>
      </w:r>
      <w:r>
        <w:t xml:space="preserve">Suy ra </w:t>
      </w:r>
      <w:r>
        <w:t>{</w:t>
      </w:r>
      <w:r>
        <w:t>x</w:t>
      </w:r>
      <w:r>
        <w:t>B</w:t>
      </w:r>
      <w:r>
        <w:t>=</w:t>
      </w:r>
      <w:r>
        <w:t>2</w:t>
      </w:r>
      <w:r>
        <w:t>x</w:t>
      </w:r>
      <w:r>
        <w:t>M</w:t>
      </w:r>
      <w:r>
        <w:t>−</w:t>
      </w:r>
      <w:r>
        <w:t>x</w:t>
      </w:r>
      <w:r>
        <w:t>A</w:t>
      </w:r>
      <w:r>
        <w:t>=</w:t>
      </w:r>
      <w:r>
        <w:t>2.5</w:t>
      </w:r>
      <w:r>
        <w:t>−</w:t>
      </w:r>
      <w:r>
        <w:t>2</w:t>
      </w:r>
      <w:r>
        <w:t>=</w:t>
      </w:r>
      <w:r>
        <w:t>8</w:t>
      </w:r>
      <w:r>
        <w:t>y</w:t>
      </w:r>
      <w:r>
        <w:t>B</w:t>
      </w:r>
      <w:r>
        <w:t>=</w:t>
      </w:r>
      <w:r>
        <w:t>2</w:t>
      </w:r>
      <w:r>
        <w:t>y</w:t>
      </w:r>
      <w:r>
        <w:t>M</w:t>
      </w:r>
      <w:r>
        <w:t>−</w:t>
      </w:r>
      <w:r>
        <w:t>y</w:t>
      </w:r>
      <w:r>
        <w:t>A</w:t>
      </w:r>
      <w:r>
        <w:t>=</w:t>
      </w:r>
      <w:r>
        <w:t>2.7</w:t>
      </w:r>
      <w:r>
        <w:t>−</w:t>
      </w:r>
      <w:r>
        <w:t>4</w:t>
      </w:r>
      <w:r>
        <w:t>=</w:t>
      </w:r>
      <w:r>
        <w:t>10</w:t>
      </w:r>
      <w:r>
        <w:t>x_(B)=2x_(M)−x_(A)=2.5−2=8y_(B)=2y_(M)−y_(A)=2.7−4=10</w:t>
      </w:r>
      <w:r>
        <w:t>.</w:t>
      </w:r>
      <w:r>
        <w:br/>
      </w:r>
      <w:r>
        <w:t xml:space="preserve">Vậy tọa độ điểm B là (8; 10). </w:t>
      </w:r>
      <w:r>
        <w:br/>
      </w:r>
      <w:r>
        <w:rPr>
          <w:b/>
        </w:rPr>
        <w:t xml:space="preserve">Hoạt động 3 trang 69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Trong mặt phẳng tọa độ Oxy, cho tam giác ABC có trọng tâm G (minh họa ở </w:t>
      </w:r>
      <w:r>
        <w:rPr>
          <w:i/>
        </w:rPr>
        <w:t>Hình 20</w:t>
      </w:r>
      <w:r>
        <w:t xml:space="preserve">). </w:t>
      </w:r>
      <w:r>
        <w:br/>
      </w:r>
      <w:r>
        <w:drawing>
          <wp:inline xmlns:a="http://schemas.openxmlformats.org/drawingml/2006/main" xmlns:pic="http://schemas.openxmlformats.org/drawingml/2006/picture">
            <wp:extent cx="32385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02820e1a2104085b95cb3c7f8d583e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00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a) Biểu diễn vectơ 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OG→</w:t>
      </w:r>
      <w:r>
        <w:t xml:space="preserve"> theo ba vectơ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OA→, OB→</w:t>
      </w:r>
      <w:r>
        <w:t xml:space="preserve"> và 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OC→</w:t>
      </w:r>
      <w:r>
        <w:t xml:space="preserve">. </w:t>
      </w:r>
      <w:r>
        <w:br/>
      </w:r>
      <w:r>
        <w:t xml:space="preserve">b) Tìm tọa độ của G theo tọa độ của A, B, C. </w:t>
      </w:r>
      <w:r>
        <w:br/>
      </w:r>
      <w:r>
        <w:rPr>
          <w:b/>
        </w:rPr>
        <w:t>Lời giải</w:t>
      </w:r>
      <w:r>
        <w:br/>
      </w:r>
      <w:r>
        <w:t xml:space="preserve">a) Vì G là trọng tâm của tam giác ABC nên ta có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=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OA→+OB→+OC→=3OG→</w:t>
      </w:r>
      <w:r>
        <w:t>.</w:t>
      </w:r>
      <w:r>
        <w:br/>
      </w:r>
      <w:r>
        <w:t xml:space="preserve">Suy ra 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=</w:t>
      </w:r>
      <w:r>
        <w:t>1</w:t>
      </w:r>
      <w:r>
        <w:t>3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)</w:t>
      </w:r>
      <w:r>
        <w:t>=</w:t>
      </w:r>
      <w:r>
        <w:t>1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1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+</w:t>
      </w:r>
      <w:r>
        <w:t>1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OG→=(1)/(3)OA→+OB→+OC→=(1)/(3)OA→+(1)/(3)OB→+(1)/(3)OC→</w:t>
      </w:r>
      <w:r>
        <w:t xml:space="preserve">. </w:t>
      </w:r>
      <w:r>
        <w:br/>
      </w:r>
      <w:r>
        <w:t xml:space="preserve">b) Tọa độ của vectơ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OA→</w:t>
      </w:r>
      <w:r>
        <w:t xml:space="preserve"> chính là tọa độ của điểm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 xml:space="preserve">) nên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=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)</w:t>
      </w:r>
      <w:r>
        <w:t>OA→=x_(A); y_(A)</w:t>
      </w:r>
      <w:r>
        <w:t xml:space="preserve">. </w:t>
      </w:r>
      <w:r>
        <w:br/>
      </w:r>
      <w:r>
        <w:t xml:space="preserve">Tọa độ của vectơ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OB→</w:t>
      </w:r>
      <w:r>
        <w:t xml:space="preserve"> chính là tọa độ của điểm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 xml:space="preserve">) nên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)</w:t>
      </w:r>
      <w:r>
        <w:t>OB→=x_(B); y_(B)</w:t>
      </w:r>
      <w:r>
        <w:t>.</w:t>
      </w:r>
      <w:r>
        <w:br/>
      </w:r>
      <w:r>
        <w:t xml:space="preserve">Tọa độ của vectơ 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OC→</w:t>
      </w:r>
      <w:r>
        <w:t xml:space="preserve"> chính là tọa độ của điểm C(x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C</w:t>
      </w:r>
      <w:r>
        <w:t xml:space="preserve">) nên 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=</w:t>
      </w:r>
      <w:r>
        <w:t>(</w:t>
      </w:r>
      <w:r>
        <w:t>x</w:t>
      </w:r>
      <w:r>
        <w:t>C</w:t>
      </w:r>
      <w:r>
        <w:t>;</w:t>
      </w:r>
      <w:r>
        <w:t>y</w:t>
      </w:r>
      <w:r>
        <w:t>C</w:t>
      </w:r>
      <w:r>
        <w:t>)</w:t>
      </w:r>
      <w:r>
        <w:t>OC→=x_(C); y_(C)</w:t>
      </w:r>
      <w:r>
        <w:t>.</w:t>
      </w:r>
      <w:r>
        <w:br/>
      </w:r>
      <w:r>
        <w:t xml:space="preserve">Ta có: </w:t>
      </w:r>
      <w:r>
        <w:t>1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=</w:t>
      </w:r>
      <w:r>
        <w:t>(</w:t>
      </w:r>
      <w:r>
        <w:t>1</w:t>
      </w:r>
      <w:r>
        <w:t>3</w:t>
      </w:r>
      <w:r>
        <w:t>x</w:t>
      </w:r>
      <w:r>
        <w:t>A</w:t>
      </w:r>
      <w:r>
        <w:t>;</w:t>
      </w:r>
      <w:r>
        <w:t>1</w:t>
      </w:r>
      <w:r>
        <w:t>3</w:t>
      </w:r>
      <w:r>
        <w:t>y</w:t>
      </w:r>
      <w:r>
        <w:t>A</w:t>
      </w:r>
      <w:r>
        <w:t>)</w:t>
      </w:r>
      <w:r>
        <w:t>(1)/(3)OA→=(1)/(3)x_(A); (1)/(3)y_(A)</w:t>
      </w:r>
      <w:r>
        <w:t xml:space="preserve">; </w:t>
      </w:r>
      <w:r>
        <w:t>1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(</w:t>
      </w:r>
      <w:r>
        <w:t>1</w:t>
      </w:r>
      <w:r>
        <w:t>3</w:t>
      </w:r>
      <w:r>
        <w:t>x</w:t>
      </w:r>
      <w:r>
        <w:t>B</w:t>
      </w:r>
      <w:r>
        <w:t>;</w:t>
      </w:r>
      <w:r>
        <w:t>1</w:t>
      </w:r>
      <w:r>
        <w:t>3</w:t>
      </w:r>
      <w:r>
        <w:t>y</w:t>
      </w:r>
      <w:r>
        <w:t>B</w:t>
      </w:r>
      <w:r>
        <w:t>)</w:t>
      </w:r>
      <w:r>
        <w:t>(1)/(3)OB→=(1)/(3)x_(B); (1)/(3)y_(B)</w:t>
      </w:r>
      <w:r>
        <w:t xml:space="preserve">; </w:t>
      </w:r>
      <w:r>
        <w:t>1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=</w:t>
      </w:r>
      <w:r>
        <w:t>(</w:t>
      </w:r>
      <w:r>
        <w:t>1</w:t>
      </w:r>
      <w:r>
        <w:t>3</w:t>
      </w:r>
      <w:r>
        <w:t>x</w:t>
      </w:r>
      <w:r>
        <w:t>C</w:t>
      </w:r>
      <w:r>
        <w:t>;</w:t>
      </w:r>
      <w:r>
        <w:t>1</w:t>
      </w:r>
      <w:r>
        <w:t>3</w:t>
      </w:r>
      <w:r>
        <w:t>y</w:t>
      </w:r>
      <w:r>
        <w:t>C</w:t>
      </w:r>
      <w:r>
        <w:t>)</w:t>
      </w:r>
      <w:r>
        <w:t>(1)/(3)OC→=(1)/(3)x_(C); (1)/(3)y_(C)</w:t>
      </w:r>
      <w:r>
        <w:t xml:space="preserve">. </w:t>
      </w:r>
      <w:r>
        <w:br/>
      </w:r>
      <w:r>
        <w:t xml:space="preserve">Do đó: </w:t>
      </w:r>
      <w:r>
        <w:br/>
      </w:r>
      <w:r>
        <w:t>−</w:t>
      </w:r>
      <w:r>
        <w:t>−</w:t>
      </w:r>
      <w:r>
        <w:t>→</w:t>
      </w:r>
      <w:r>
        <w:t>O</w:t>
      </w:r>
      <w:r>
        <w:t>G</w:t>
      </w:r>
      <w:r>
        <w:t>=</w:t>
      </w:r>
      <w:r>
        <w:t>1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1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+</w:t>
      </w:r>
      <w:r>
        <w:t>1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=</w:t>
      </w:r>
      <w:r>
        <w:t>(</w:t>
      </w:r>
      <w:r>
        <w:t>1</w:t>
      </w:r>
      <w:r>
        <w:t>3</w:t>
      </w:r>
      <w:r>
        <w:t>x</w:t>
      </w:r>
      <w:r>
        <w:t>A</w:t>
      </w:r>
      <w:r>
        <w:t>+</w:t>
      </w:r>
      <w:r>
        <w:t>1</w:t>
      </w:r>
      <w:r>
        <w:t>3</w:t>
      </w:r>
      <w:r>
        <w:t>x</w:t>
      </w:r>
      <w:r>
        <w:t>B</w:t>
      </w:r>
      <w:r>
        <w:t>+</w:t>
      </w:r>
      <w:r>
        <w:t>1</w:t>
      </w:r>
      <w:r>
        <w:t>3</w:t>
      </w:r>
      <w:r>
        <w:t>x</w:t>
      </w:r>
      <w:r>
        <w:t>C</w:t>
      </w:r>
      <w:r>
        <w:t>;</w:t>
      </w:r>
      <w:r>
        <w:t>1</w:t>
      </w:r>
      <w:r>
        <w:t>3</w:t>
      </w:r>
      <w:r>
        <w:t>y</w:t>
      </w:r>
      <w:r>
        <w:t>A</w:t>
      </w:r>
      <w:r>
        <w:t>+</w:t>
      </w:r>
      <w:r>
        <w:t>1</w:t>
      </w:r>
      <w:r>
        <w:t>3</w:t>
      </w:r>
      <w:r>
        <w:t>y</w:t>
      </w:r>
      <w:r>
        <w:t>B</w:t>
      </w:r>
      <w:r>
        <w:t>+</w:t>
      </w:r>
      <w:r>
        <w:t>1</w:t>
      </w:r>
      <w:r>
        <w:t>3</w:t>
      </w:r>
      <w:r>
        <w:t>y</w:t>
      </w:r>
      <w:r>
        <w:t>C</w:t>
      </w:r>
      <w:r>
        <w:t>)</w:t>
      </w:r>
      <w:r>
        <w:t>OG→=(1)/(3)OA→+(1)/(3)OB→+(1)/(3)OC→=(1)/(3)x_(A)+(1)/(3)x_(B)+(1)/(3)x_(C);(1)/(3)y_(A)+(1)/(3)y_(B)+(1)/(3)y_(C)</w:t>
      </w:r>
      <w:r>
        <w:t>=</w:t>
      </w:r>
      <w:r>
        <w:t>(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3</w:t>
      </w:r>
      <w:r>
        <w:t>;</w:t>
      </w:r>
      <w:r>
        <w:t>y</w:t>
      </w:r>
      <w:r>
        <w:t>A</w:t>
      </w:r>
      <w:r>
        <w:t>+</w:t>
      </w:r>
      <w:r>
        <w:t>y</w:t>
      </w:r>
      <w:r>
        <w:t>B</w:t>
      </w:r>
      <w:r>
        <w:t>+</w:t>
      </w:r>
      <w:r>
        <w:t>y</w:t>
      </w:r>
      <w:r>
        <w:t>C</w:t>
      </w:r>
      <w:r>
        <w:t>3</w:t>
      </w:r>
      <w:r>
        <w:t>)</w:t>
      </w:r>
      <w:r>
        <w:t>=(x_(A)+x_(B)+x_(C))/(3);  (y_(A)+y_(B)+y_(C))/(3)</w:t>
      </w:r>
      <w:r>
        <w:t xml:space="preserve">. </w:t>
      </w:r>
      <w:r>
        <w:br/>
      </w:r>
      <w:r>
        <w:t xml:space="preserve">Tọa độ của vectơ 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OG→</w:t>
      </w:r>
      <w:r>
        <w:t xml:space="preserve"> chính là tọa độ của điểm G. </w:t>
      </w:r>
      <w:r>
        <w:br/>
      </w:r>
      <w:r>
        <w:t xml:space="preserve">Vậy tọa độ của điểm G là </w:t>
      </w:r>
      <w:r>
        <w:t>(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3</w:t>
      </w:r>
      <w:r>
        <w:t>;</w:t>
      </w:r>
      <w:r>
        <w:t>y</w:t>
      </w:r>
      <w:r>
        <w:t>A</w:t>
      </w:r>
      <w:r>
        <w:t>+</w:t>
      </w:r>
      <w:r>
        <w:t>y</w:t>
      </w:r>
      <w:r>
        <w:t>B</w:t>
      </w:r>
      <w:r>
        <w:t>+</w:t>
      </w:r>
      <w:r>
        <w:t>y</w:t>
      </w:r>
      <w:r>
        <w:t>C</w:t>
      </w:r>
      <w:r>
        <w:t>3</w:t>
      </w:r>
      <w:r>
        <w:t>)</w:t>
      </w:r>
      <w:r>
        <w:t>(x_(A)+x_(B)+x_(C))/(3);  (y_(A)+y_(B)+y_(C))/(3)</w:t>
      </w:r>
      <w:r>
        <w:t xml:space="preserve">. </w:t>
      </w:r>
      <w:r>
        <w:br/>
      </w:r>
      <w:r>
        <w:rPr>
          <w:b/>
        </w:rPr>
        <w:t xml:space="preserve">Luyện tập 4 trang 69 </w:t>
      </w:r>
      <w:r>
        <w:rPr>
          <w:b/>
        </w:rPr>
        <w:t>Toán 10 Tập 2</w:t>
      </w:r>
      <w:r>
        <w:rPr>
          <w:b/>
        </w:rPr>
        <w:t xml:space="preserve">: </w:t>
      </w:r>
      <w:r>
        <w:t>Cho ba điểm A(– 1; 1); B(1; 5); G(1; 2).</w:t>
      </w:r>
      <w:r>
        <w:br/>
      </w:r>
      <w:r>
        <w:t>a) Chứng minh ba điểm A, B, G không thẳng hàng.</w:t>
      </w:r>
      <w:r>
        <w:br/>
      </w:r>
      <w:r>
        <w:t>b) Tìm tọa độ điểm C sao cho G là trọng tâm của tam giác ABC.</w:t>
      </w:r>
      <w:r>
        <w:br/>
      </w:r>
      <w:r>
        <w:rPr>
          <w:b/>
        </w:rPr>
        <w:t>Lời giải</w:t>
      </w:r>
      <w:r>
        <w:br/>
      </w:r>
      <w:r>
        <w:t xml:space="preserve">a) 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1</w:t>
      </w:r>
      <w:r>
        <w:t>−</w:t>
      </w:r>
      <w:r>
        <w:t>(</w:t>
      </w:r>
      <w:r>
        <w:t>−</w:t>
      </w:r>
      <w:r>
        <w:t>1</w:t>
      </w:r>
      <w:r>
        <w:t>)</w:t>
      </w:r>
      <w:r>
        <w:t>;</w:t>
      </w:r>
      <w:r>
        <w:t>5</w:t>
      </w:r>
      <w:r>
        <w:t>−</w:t>
      </w:r>
      <w:r>
        <w:t>1</w:t>
      </w:r>
      <w:r>
        <w:t>)</w:t>
      </w:r>
      <w:r>
        <w:t>AB→=1−−1;  5−1</w:t>
      </w:r>
      <w:r>
        <w:t xml:space="preserve">, do đó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AB→=2;  4</w:t>
      </w:r>
      <w:r>
        <w:br/>
      </w:r>
      <w:r>
        <w:t>−</w:t>
      </w:r>
      <w:r>
        <w:t>−</w:t>
      </w:r>
      <w:r>
        <w:t>→</w:t>
      </w:r>
      <w:r>
        <w:t>A</w:t>
      </w:r>
      <w:r>
        <w:t>G</w:t>
      </w:r>
      <w:r>
        <w:t>=</w:t>
      </w:r>
      <w:r>
        <w:t>(</w:t>
      </w:r>
      <w:r>
        <w:t>1</w:t>
      </w:r>
      <w:r>
        <w:t>−</w:t>
      </w:r>
      <w:r>
        <w:t>(</w:t>
      </w:r>
      <w:r>
        <w:t>−</w:t>
      </w:r>
      <w:r>
        <w:t>1</w:t>
      </w:r>
      <w:r>
        <w:t>)</w:t>
      </w:r>
      <w:r>
        <w:t>;</w:t>
      </w:r>
      <w:r>
        <w:t>2</w:t>
      </w:r>
      <w:r>
        <w:t>−</w:t>
      </w:r>
      <w:r>
        <w:t>1</w:t>
      </w:r>
      <w:r>
        <w:t>)</w:t>
      </w:r>
      <w:r>
        <w:t>AG→=1−−1; 2−1</w:t>
      </w:r>
      <w:r>
        <w:t xml:space="preserve">, do đó </w:t>
      </w:r>
      <w:r>
        <w:t>−</w:t>
      </w:r>
      <w:r>
        <w:t>−</w:t>
      </w:r>
      <w:r>
        <w:t>→</w:t>
      </w:r>
      <w:r>
        <w:t>A</w:t>
      </w:r>
      <w:r>
        <w:t>G</w:t>
      </w:r>
      <w:r>
        <w:t>=</w:t>
      </w:r>
      <w:r>
        <w:t>(</w:t>
      </w:r>
      <w:r>
        <w:t>2</w:t>
      </w:r>
      <w:r>
        <w:t>;</w:t>
      </w:r>
      <w:r>
        <w:t>1</w:t>
      </w:r>
      <w:r>
        <w:t>)</w:t>
      </w:r>
      <w:r>
        <w:t>AG→=2;  1</w:t>
      </w:r>
      <w:r>
        <w:t xml:space="preserve">. </w:t>
      </w:r>
      <w:r>
        <w:br/>
      </w:r>
      <w:r>
        <w:t xml:space="preserve">Vì </w:t>
      </w:r>
      <w:r>
        <w:t>2</w:t>
      </w:r>
      <w:r>
        <w:t>2</w:t>
      </w:r>
      <w:r>
        <w:t>≠</w:t>
      </w:r>
      <w:r>
        <w:t>4</w:t>
      </w:r>
      <w:r>
        <w:t>1</w:t>
      </w:r>
      <w:r>
        <w:t>(2)/(2)≠(4)/(1)</w:t>
      </w:r>
      <w:r>
        <w:t xml:space="preserve"> nên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≠</w:t>
      </w:r>
      <w:r>
        <w:t>k</w:t>
      </w:r>
      <w:r>
        <w:t>−</w:t>
      </w:r>
      <w:r>
        <w:t>−</w:t>
      </w:r>
      <w:r>
        <w:t>→</w:t>
      </w:r>
      <w:r>
        <w:t>A</w:t>
      </w:r>
      <w:r>
        <w:t>G</w:t>
      </w:r>
      <w:r>
        <w:t>AB→≠kAG→</w:t>
      </w:r>
      <w:r>
        <w:t xml:space="preserve">. </w:t>
      </w:r>
      <w:r>
        <w:br/>
      </w:r>
      <w:r>
        <w:t xml:space="preserve">Vậy ba điểm A, B, G không thẳng hàng. </w:t>
      </w:r>
      <w:r>
        <w:br/>
      </w:r>
      <w:r>
        <w:t>b) Gọi tọa độ điểm C(x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C</w:t>
      </w:r>
      <w:r>
        <w:t xml:space="preserve">). </w:t>
      </w:r>
      <w:r>
        <w:br/>
      </w:r>
      <w:r>
        <w:t xml:space="preserve">G là trọng tâm của tam giác ABC </w:t>
      </w:r>
      <w:r>
        <w:t>⇔</w:t>
      </w:r>
      <w:r>
        <w:t>{</w:t>
      </w:r>
      <w:r>
        <w:t>x</w:t>
      </w:r>
      <w:r>
        <w:t>G</w:t>
      </w:r>
      <w:r>
        <w:t>=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3</w:t>
      </w:r>
      <w:r>
        <w:t>y</w:t>
      </w:r>
      <w:r>
        <w:t>G</w:t>
      </w:r>
      <w:r>
        <w:t>=</w:t>
      </w:r>
      <w:r>
        <w:t>y</w:t>
      </w:r>
      <w:r>
        <w:t>A</w:t>
      </w:r>
      <w:r>
        <w:t>+</w:t>
      </w:r>
      <w:r>
        <w:t>y</w:t>
      </w:r>
      <w:r>
        <w:t>B</w:t>
      </w:r>
      <w:r>
        <w:t>+</w:t>
      </w:r>
      <w:r>
        <w:t>y</w:t>
      </w:r>
      <w:r>
        <w:t>C</w:t>
      </w:r>
      <w:r>
        <w:t>3</w:t>
      </w:r>
      <w:r>
        <w:t>⇔x_(G)=(x_(A)+x_(B)+x_(C))/(3)y_(G)=(y_(A)+y_(B)+y_(C))/(3)</w:t>
      </w:r>
      <w:r>
        <w:br/>
      </w:r>
      <w:r>
        <w:t>⇔</w:t>
      </w:r>
      <w:r>
        <w:t>{</w:t>
      </w:r>
      <w:r>
        <w:t>x</w:t>
      </w:r>
      <w:r>
        <w:t>C</w:t>
      </w:r>
      <w:r>
        <w:t>=</w:t>
      </w:r>
      <w:r>
        <w:t>3</w:t>
      </w:r>
      <w:r>
        <w:t>x</w:t>
      </w:r>
      <w:r>
        <w:t>G</w:t>
      </w:r>
      <w:r>
        <w:t>−</w:t>
      </w:r>
      <w:r>
        <w:t>x</w:t>
      </w:r>
      <w:r>
        <w:t>A</w:t>
      </w:r>
      <w:r>
        <w:t>−</w:t>
      </w:r>
      <w:r>
        <w:t>x</w:t>
      </w:r>
      <w:r>
        <w:t>B</w:t>
      </w:r>
      <w:r>
        <w:t>=</w:t>
      </w:r>
      <w:r>
        <w:t>3.1</w:t>
      </w:r>
      <w:r>
        <w:t>−</w:t>
      </w:r>
      <w:r>
        <w:t>(</w:t>
      </w:r>
      <w:r>
        <w:t>−</w:t>
      </w:r>
      <w:r>
        <w:t>1</w:t>
      </w:r>
      <w:r>
        <w:t>)</w:t>
      </w:r>
      <w:r>
        <w:t>−</w:t>
      </w:r>
      <w:r>
        <w:t>1</w:t>
      </w:r>
      <w:r>
        <w:t>=</w:t>
      </w:r>
      <w:r>
        <w:t>3</w:t>
      </w:r>
      <w:r>
        <w:t>y</w:t>
      </w:r>
      <w:r>
        <w:t>C</w:t>
      </w:r>
      <w:r>
        <w:t>=</w:t>
      </w:r>
      <w:r>
        <w:t>3</w:t>
      </w:r>
      <w:r>
        <w:t>y</w:t>
      </w:r>
      <w:r>
        <w:t>G</w:t>
      </w:r>
      <w:r>
        <w:t>−</w:t>
      </w:r>
      <w:r>
        <w:t>y</w:t>
      </w:r>
      <w:r>
        <w:t>A</w:t>
      </w:r>
      <w:r>
        <w:t>−</w:t>
      </w:r>
      <w:r>
        <w:t>y</w:t>
      </w:r>
      <w:r>
        <w:t>B</w:t>
      </w:r>
      <w:r>
        <w:t>=</w:t>
      </w:r>
      <w:r>
        <w:t>3.2</w:t>
      </w:r>
      <w:r>
        <w:t>−</w:t>
      </w:r>
      <w:r>
        <w:t>1</w:t>
      </w:r>
      <w:r>
        <w:t>−</w:t>
      </w:r>
      <w:r>
        <w:t>5</w:t>
      </w:r>
      <w:r>
        <w:t>=</w:t>
      </w:r>
      <w:r>
        <w:t>0</w:t>
      </w:r>
      <w:r>
        <w:t>⇔x_(C)=3x_(G)−x_(A)−x_(B)=3.1−−1−1=3y_(C)=3y_(G)−y_(A)−y_(B)=3.2−1−5=0</w:t>
      </w:r>
      <w:r>
        <w:t>.</w:t>
      </w:r>
      <w:r>
        <w:br/>
      </w:r>
      <w:r>
        <w:t>Vậy tọa độ điểm C là (3; 0).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70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 xml:space="preserve">Hoạt động 4 trang 70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Trong mặt phẳng tọa độ Oxy, cho </w:t>
      </w:r>
      <w:r>
        <w:t>→</w:t>
      </w:r>
      <w:r>
        <w:t>i</w:t>
      </w:r>
      <w:r>
        <w:t>i→</w:t>
      </w:r>
      <w:r>
        <w:t xml:space="preserve"> và </w:t>
      </w:r>
      <w:r>
        <w:t>→</w:t>
      </w:r>
      <w:r>
        <w:t>j</w:t>
      </w:r>
      <w:r>
        <w:t>j→</w:t>
      </w:r>
      <w:r>
        <w:t xml:space="preserve"> là các vectơ đơn vị trên Ox và Oy. </w:t>
      </w:r>
      <w:r>
        <w:br/>
      </w:r>
      <w:r>
        <w:t xml:space="preserve">a) Tính </w:t>
      </w:r>
      <w:r>
        <w:t>→</w:t>
      </w:r>
      <w:r>
        <w:t>i</w:t>
      </w:r>
      <w:r>
        <w:t>2</w:t>
      </w:r>
      <w:r>
        <w:t>i→^(2)</w:t>
      </w:r>
      <w:r>
        <w:t>;</w:t>
      </w:r>
      <w:r>
        <w:t>→</w:t>
      </w:r>
      <w:r>
        <w:t>j</w:t>
      </w:r>
      <w:r>
        <w:t>2</w:t>
      </w:r>
      <w:r>
        <w:t xml:space="preserve">  j→^(2)</w:t>
      </w:r>
      <w:r>
        <w:t xml:space="preserve">; </w:t>
      </w:r>
      <w:r>
        <w:t>→</w:t>
      </w:r>
      <w:r>
        <w:t>i</w:t>
      </w:r>
      <w:r>
        <w:t>.</w:t>
      </w:r>
      <w:r>
        <w:t>→</w:t>
      </w:r>
      <w:r>
        <w:t>j</w:t>
      </w:r>
      <w:r>
        <w:t xml:space="preserve"> i→  .  j→</w:t>
      </w:r>
      <w:r>
        <w:t xml:space="preserve">. </w:t>
      </w:r>
      <w:r>
        <w:br/>
      </w:r>
      <w:r>
        <w:t xml:space="preserve">b) Cho </w:t>
      </w:r>
      <w:r>
        <w:t>→</w:t>
      </w:r>
      <w:r>
        <w:t>u</w:t>
      </w:r>
      <w:r>
        <w:t>=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)</w:t>
      </w:r>
      <w:r>
        <w:t>u→=x_(1);  y_(1),  v→=x_(2);  y_(2)</w:t>
      </w:r>
      <w:r>
        <w:t xml:space="preserve">. Tính tích vô hướng của </w:t>
      </w:r>
      <w:r>
        <w:t>→</w:t>
      </w:r>
      <w:r>
        <w:t>u</w:t>
      </w:r>
      <w:r>
        <w:t>.</w:t>
      </w:r>
      <w:r>
        <w:t>→</w:t>
      </w:r>
      <w:r>
        <w:t>v</w:t>
      </w:r>
      <w:r>
        <w:t>u→  .  v→</w:t>
      </w:r>
      <w:r>
        <w:t xml:space="preserve">. </w:t>
      </w:r>
      <w:r>
        <w:br/>
      </w:r>
      <w:r>
        <w:rPr>
          <w:b/>
        </w:rPr>
        <w:t>Lời giải</w:t>
      </w:r>
      <w:r>
        <w:br/>
      </w:r>
      <w:r>
        <w:t xml:space="preserve">a) Ta có: </w:t>
      </w:r>
      <w:r>
        <w:t>→</w:t>
      </w:r>
      <w:r>
        <w:t>i</w:t>
      </w:r>
      <w:r>
        <w:t>2</w:t>
      </w:r>
      <w:r>
        <w:t>=</w:t>
      </w:r>
      <w:r>
        <w:t>∣</w:t>
      </w:r>
      <w:r>
        <w:t>∣</w:t>
      </w:r>
      <w:r>
        <w:t>∣</w:t>
      </w:r>
      <w:r>
        <w:t>→</w:t>
      </w:r>
      <w:r>
        <w:t>i</w:t>
      </w:r>
      <w:r>
        <w:t>∣</w:t>
      </w:r>
      <w:r>
        <w:t>∣</w:t>
      </w:r>
      <w:r>
        <w:t>∣</w:t>
      </w:r>
      <w:r>
        <w:t>2</w:t>
      </w:r>
      <w:r>
        <w:t>=</w:t>
      </w:r>
      <w:r>
        <w:t>1</w:t>
      </w:r>
      <w:r>
        <w:t>i→^(2)=i→^(2)=1</w:t>
      </w:r>
      <w:r>
        <w:t>;</w:t>
      </w:r>
      <w:r>
        <w:t>→</w:t>
      </w:r>
      <w:r>
        <w:t>j</w:t>
      </w:r>
      <w:r>
        <w:t>2</w:t>
      </w:r>
      <w:r>
        <w:t>=</w:t>
      </w:r>
      <w:r>
        <w:t>∣</w:t>
      </w:r>
      <w:r>
        <w:t>∣</w:t>
      </w:r>
      <w:r>
        <w:t>∣</w:t>
      </w:r>
      <w:r>
        <w:t>→</w:t>
      </w:r>
      <w:r>
        <w:t>j</w:t>
      </w:r>
      <w:r>
        <w:t>∣</w:t>
      </w:r>
      <w:r>
        <w:t>∣</w:t>
      </w:r>
      <w:r>
        <w:t>∣</w:t>
      </w:r>
      <w:r>
        <w:t>2</w:t>
      </w:r>
      <w:r>
        <w:t>=</w:t>
      </w:r>
      <w:r>
        <w:t>1</w:t>
      </w:r>
      <w:r>
        <w:t>j→^(2)=j→^(2)=1</w:t>
      </w:r>
      <w:r>
        <w:br/>
      </w:r>
      <w:r>
        <w:t xml:space="preserve">Vì hai trục tọa độ vuông góc với nhau nên </w:t>
      </w:r>
      <w:r>
        <w:t>→</w:t>
      </w:r>
      <w:r>
        <w:t>i</w:t>
      </w:r>
      <w:r>
        <w:t>⊥</w:t>
      </w:r>
      <w:r>
        <w:t>→</w:t>
      </w:r>
      <w:r>
        <w:t>j</w:t>
      </w:r>
      <w:r>
        <w:t>i→  ⊥j→</w:t>
      </w:r>
      <w:r>
        <w:t xml:space="preserve">, do đó </w:t>
      </w:r>
      <w:r>
        <w:t>→</w:t>
      </w:r>
      <w:r>
        <w:t>i</w:t>
      </w:r>
      <w:r>
        <w:t>.</w:t>
      </w:r>
      <w:r>
        <w:t>→</w:t>
      </w:r>
      <w:r>
        <w:t>j</w:t>
      </w:r>
      <w:r>
        <w:t>=</w:t>
      </w:r>
      <w:r>
        <w:t>0</w:t>
      </w:r>
      <w:r>
        <w:t>i→  .  j→=0</w:t>
      </w:r>
      <w:r>
        <w:t xml:space="preserve">. </w:t>
      </w:r>
      <w:r>
        <w:br/>
      </w:r>
      <w:r>
        <w:t xml:space="preserve">b) Vì </w:t>
      </w:r>
      <w:r>
        <w:t>→</w:t>
      </w:r>
      <w:r>
        <w:t>u</w:t>
      </w:r>
      <w:r>
        <w:t>=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)</w:t>
      </w:r>
      <w:r>
        <w:t>u→=x_(1);  y_(1),  v→=x_(2);  y_(2)</w:t>
      </w:r>
      <w:r>
        <w:t xml:space="preserve"> nên </w:t>
      </w:r>
      <w:r>
        <w:t>→</w:t>
      </w:r>
      <w:r>
        <w:t>u</w:t>
      </w:r>
      <w:r>
        <w:t>=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,</w:t>
      </w:r>
      <w:r>
        <w:t>→</w:t>
      </w:r>
      <w:r>
        <w:t>v</w:t>
      </w:r>
      <w:r>
        <w:t>=</w:t>
      </w:r>
      <w:r>
        <w:t>x</w:t>
      </w:r>
      <w:r>
        <w:t>2</w:t>
      </w:r>
      <w:r>
        <w:t>→</w:t>
      </w:r>
      <w:r>
        <w:t>i</w:t>
      </w:r>
      <w:r>
        <w:t>+</w:t>
      </w:r>
      <w:r>
        <w:t>y</w:t>
      </w:r>
      <w:r>
        <w:t>2</w:t>
      </w:r>
      <w:r>
        <w:t>→</w:t>
      </w:r>
      <w:r>
        <w:t>j</w:t>
      </w:r>
      <w:r>
        <w:t xml:space="preserve">u→=x_(1)i→+y_(1)j→ ,    v→=x_(2)i→+y_(2)j→ </w:t>
      </w:r>
      <w:r>
        <w:t xml:space="preserve">. </w:t>
      </w:r>
      <w:r>
        <w:br/>
      </w:r>
      <w:r>
        <w:t xml:space="preserve">Do đó ta có: </w:t>
      </w:r>
      <w:r>
        <w:t>→</w:t>
      </w:r>
      <w:r>
        <w:t>u</w:t>
      </w:r>
      <w:r>
        <w:t>.</w:t>
      </w:r>
      <w:r>
        <w:t>→</w:t>
      </w:r>
      <w:r>
        <w:t>v</w:t>
      </w:r>
      <w:r>
        <w:t>=</w:t>
      </w:r>
      <w:r>
        <w:t>(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)</w:t>
      </w:r>
      <w:r>
        <w:t>.</w:t>
      </w:r>
      <w:r>
        <w:t>(</w:t>
      </w:r>
      <w:r>
        <w:t>x</w:t>
      </w:r>
      <w:r>
        <w:t>2</w:t>
      </w:r>
      <w:r>
        <w:t>→</w:t>
      </w:r>
      <w:r>
        <w:t>i</w:t>
      </w:r>
      <w:r>
        <w:t>+</w:t>
      </w:r>
      <w:r>
        <w:t>y</w:t>
      </w:r>
      <w:r>
        <w:t>2</w:t>
      </w:r>
      <w:r>
        <w:t>→</w:t>
      </w:r>
      <w:r>
        <w:t>j</w:t>
      </w:r>
      <w:r>
        <w:t>)</w:t>
      </w:r>
      <w:r>
        <w:t>u→ . v→=x_(1)i→+y_(1)j→.x_(2)i→+y_(2)j→</w:t>
      </w:r>
      <w:r>
        <w:br/>
      </w:r>
      <w:r>
        <w:t>=</w:t>
      </w:r>
      <w:r>
        <w:t>x</w:t>
      </w:r>
      <w:r>
        <w:t>1</w:t>
      </w:r>
      <w:r>
        <w:t>x</w:t>
      </w:r>
      <w:r>
        <w:t>2</w:t>
      </w:r>
      <w:r>
        <w:t>.</w:t>
      </w:r>
      <w:r>
        <w:t>→</w:t>
      </w:r>
      <w:r>
        <w:t>i</w:t>
      </w:r>
      <w:r>
        <w:t>2</w:t>
      </w:r>
      <w:r>
        <w:t>+</w:t>
      </w:r>
      <w:r>
        <w:t>x</w:t>
      </w:r>
      <w:r>
        <w:t>1</w:t>
      </w:r>
      <w:r>
        <w:t>y</w:t>
      </w:r>
      <w:r>
        <w:t>2</w:t>
      </w:r>
      <w:r>
        <w:t>.</w:t>
      </w:r>
      <w:r>
        <w:t>(</w:t>
      </w:r>
      <w:r>
        <w:t>→</w:t>
      </w:r>
      <w:r>
        <w:t>i</w:t>
      </w:r>
      <w:r>
        <w:t>.</w:t>
      </w:r>
      <w:r>
        <w:t>→</w:t>
      </w:r>
      <w:r>
        <w:t>j</w:t>
      </w:r>
      <w:r>
        <w:t>)</w:t>
      </w:r>
      <w:r>
        <w:t>+</w:t>
      </w:r>
      <w:r>
        <w:t>y</w:t>
      </w:r>
      <w:r>
        <w:t>1</w:t>
      </w:r>
      <w:r>
        <w:t>x</w:t>
      </w:r>
      <w:r>
        <w:t>2</w:t>
      </w:r>
      <w:r>
        <w:t>.</w:t>
      </w:r>
      <w:r>
        <w:t>(</w:t>
      </w:r>
      <w:r>
        <w:t>→</w:t>
      </w:r>
      <w:r>
        <w:t>j</w:t>
      </w:r>
      <w:r>
        <w:t>.</w:t>
      </w:r>
      <w:r>
        <w:t>→</w:t>
      </w:r>
      <w:r>
        <w:t>i</w:t>
      </w:r>
      <w:r>
        <w:t>)</w:t>
      </w:r>
      <w:r>
        <w:t>+</w:t>
      </w:r>
      <w:r>
        <w:t>y</w:t>
      </w:r>
      <w:r>
        <w:t>1</w:t>
      </w:r>
      <w:r>
        <w:t>y</w:t>
      </w:r>
      <w:r>
        <w:t>2</w:t>
      </w:r>
      <w:r>
        <w:t>.</w:t>
      </w:r>
      <w:r>
        <w:t>→</w:t>
      </w:r>
      <w:r>
        <w:t>j</w:t>
      </w:r>
      <w:r>
        <w:t>2</w:t>
      </w:r>
      <w:r>
        <w:t>=x_(1)x_(2).i→^(2)+x_(1)y_(2).i→  . j→+y_(1)x_(2). j→  . i→+y_(1)y_(2). j→^(2)</w:t>
      </w:r>
      <w:r>
        <w:br/>
      </w:r>
      <w:r>
        <w:t>=</w:t>
      </w:r>
      <w:r>
        <w:t>x</w:t>
      </w:r>
      <w:r>
        <w:t>1</w:t>
      </w:r>
      <w:r>
        <w:t>x</w:t>
      </w:r>
      <w:r>
        <w:t>2</w:t>
      </w:r>
      <w:r>
        <w:t>+</w:t>
      </w:r>
      <w:r>
        <w:t>y</w:t>
      </w:r>
      <w:r>
        <w:t>1</w:t>
      </w:r>
      <w:r>
        <w:t>y</w:t>
      </w:r>
      <w:r>
        <w:t>2</w:t>
      </w:r>
      <w:r>
        <w:t>=x_(1)x_(2)+y_(1)y_(2)</w:t>
      </w:r>
      <w:r>
        <w:t xml:space="preserve"> </w:t>
      </w:r>
      <w:r>
        <w:t xml:space="preserve"> </w:t>
      </w:r>
      <w:r>
        <w:t xml:space="preserve">(do </w:t>
      </w:r>
      <w:r>
        <w:t>→</w:t>
      </w:r>
      <w:r>
        <w:t>i</w:t>
      </w:r>
      <w:r>
        <w:t>2</w:t>
      </w:r>
      <w:r>
        <w:t>=</w:t>
      </w:r>
      <w:r>
        <w:t>∣</w:t>
      </w:r>
      <w:r>
        <w:t>∣</w:t>
      </w:r>
      <w:r>
        <w:t>∣</w:t>
      </w:r>
      <w:r>
        <w:t>→</w:t>
      </w:r>
      <w:r>
        <w:t>i</w:t>
      </w:r>
      <w:r>
        <w:t>∣</w:t>
      </w:r>
      <w:r>
        <w:t>∣</w:t>
      </w:r>
      <w:r>
        <w:t>∣</w:t>
      </w:r>
      <w:r>
        <w:t>2</w:t>
      </w:r>
      <w:r>
        <w:t>=</w:t>
      </w:r>
      <w:r>
        <w:t>1</w:t>
      </w:r>
      <w:r>
        <w:t>;</w:t>
      </w:r>
      <w:r>
        <w:t>→</w:t>
      </w:r>
      <w:r>
        <w:t>j</w:t>
      </w:r>
      <w:r>
        <w:t>2</w:t>
      </w:r>
      <w:r>
        <w:t>=</w:t>
      </w:r>
      <w:r>
        <w:t>∣</w:t>
      </w:r>
      <w:r>
        <w:t>∣</w:t>
      </w:r>
      <w:r>
        <w:t>∣</w:t>
      </w:r>
      <w:r>
        <w:t>→</w:t>
      </w:r>
      <w:r>
        <w:t>j</w:t>
      </w:r>
      <w:r>
        <w:t>∣</w:t>
      </w:r>
      <w:r>
        <w:t>∣</w:t>
      </w:r>
      <w:r>
        <w:t>∣</w:t>
      </w:r>
      <w:r>
        <w:t>2</w:t>
      </w:r>
      <w:r>
        <w:t>=</w:t>
      </w:r>
      <w:r>
        <w:t>1</w:t>
      </w:r>
      <w:r>
        <w:t>i→^(2)=i→^(2)=1;  j→^(2)=j→^(2)=1</w:t>
      </w:r>
      <w:r>
        <w:t xml:space="preserve">; </w:t>
      </w:r>
      <w:r>
        <w:t>→</w:t>
      </w:r>
      <w:r>
        <w:t>i</w:t>
      </w:r>
      <w:r>
        <w:t>.</w:t>
      </w:r>
      <w:r>
        <w:t>→</w:t>
      </w:r>
      <w:r>
        <w:t>j</w:t>
      </w:r>
      <w:r>
        <w:t>=</w:t>
      </w:r>
      <w:r>
        <w:t>→</w:t>
      </w:r>
      <w:r>
        <w:t>j</w:t>
      </w:r>
      <w:r>
        <w:t>.</w:t>
      </w:r>
      <w:r>
        <w:t>→</w:t>
      </w:r>
      <w:r>
        <w:t>i</w:t>
      </w:r>
      <w:r>
        <w:t>=</w:t>
      </w:r>
      <w:r>
        <w:t>0</w:t>
      </w:r>
      <w:r>
        <w:t>i→  .  j→=j→  .  i→=0</w:t>
      </w:r>
      <w:r>
        <w:t>)</w:t>
      </w:r>
      <w:r>
        <w:br/>
      </w:r>
      <w:r>
        <w:t xml:space="preserve">Vậy </w:t>
      </w:r>
      <w:r>
        <w:t>→</w:t>
      </w:r>
      <w:r>
        <w:t>u</w:t>
      </w:r>
      <w:r>
        <w:t>.</w:t>
      </w:r>
      <w:r>
        <w:t>→</w:t>
      </w:r>
      <w:r>
        <w:t>v</w:t>
      </w:r>
      <w:r>
        <w:t>=</w:t>
      </w:r>
      <w:r>
        <w:t>x</w:t>
      </w:r>
      <w:r>
        <w:t>1</w:t>
      </w:r>
      <w:r>
        <w:t>x</w:t>
      </w:r>
      <w:r>
        <w:t>2</w:t>
      </w:r>
      <w:r>
        <w:t>+</w:t>
      </w:r>
      <w:r>
        <w:t>y</w:t>
      </w:r>
      <w:r>
        <w:t>1</w:t>
      </w:r>
      <w:r>
        <w:t>y</w:t>
      </w:r>
      <w:r>
        <w:t>2</w:t>
      </w:r>
      <w:r>
        <w:t>u→  .  v→=x_(1)x_(2)+y_(1)y_(2)</w:t>
      </w:r>
      <w:r>
        <w:t>.</w:t>
      </w:r>
      <w:r>
        <w:br/>
      </w:r>
      <w:r>
        <w:rPr>
          <w:b/>
        </w:rPr>
        <w:t>B. Bài tập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72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 xml:space="preserve">Bài 1 trang 72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Trong mặt phẳng tọa độ Oxy, cho </w:t>
      </w:r>
      <w:r>
        <w:t>→</w:t>
      </w:r>
      <w:r>
        <w:t>a</w:t>
      </w:r>
      <w:r>
        <w:t>=</w:t>
      </w:r>
      <w:r>
        <w:t>(</w:t>
      </w:r>
      <w:r>
        <w:t>−</w:t>
      </w:r>
      <w:r>
        <w:t>1</w:t>
      </w:r>
      <w:r>
        <w:t>;</w:t>
      </w:r>
      <w:r>
        <w:t>2</w:t>
      </w:r>
      <w:r>
        <w:t>)</w:t>
      </w:r>
      <w:r>
        <w:t>a→=−1;  2</w:t>
      </w:r>
      <w:r>
        <w:t xml:space="preserve">, </w:t>
      </w:r>
      <w:r>
        <w:t>→</w:t>
      </w:r>
      <w:r>
        <w:t>b</w:t>
      </w:r>
      <w:r>
        <w:t>=</w:t>
      </w:r>
      <w:r>
        <w:t>(</w:t>
      </w:r>
      <w:r>
        <w:t>3</w:t>
      </w:r>
      <w:r>
        <w:t>;</w:t>
      </w:r>
      <w:r>
        <w:t>1</w:t>
      </w:r>
      <w:r>
        <w:t>)</w:t>
      </w:r>
      <w:r>
        <w:t>b→=3;  1</w:t>
      </w:r>
      <w:r>
        <w:t xml:space="preserve">, </w:t>
      </w:r>
      <w:r>
        <w:t>→</w:t>
      </w:r>
      <w:r>
        <w:t>c</w:t>
      </w:r>
      <w:r>
        <w:t>=</w:t>
      </w:r>
      <w:r>
        <w:t>(</w:t>
      </w:r>
      <w:r>
        <w:t>2</w:t>
      </w:r>
      <w:r>
        <w:t>;</w:t>
      </w:r>
      <w:r>
        <w:t>−</w:t>
      </w:r>
      <w:r>
        <w:t>3</w:t>
      </w:r>
      <w:r>
        <w:t>)</w:t>
      </w:r>
      <w:r>
        <w:t>c→=2; −3</w:t>
      </w:r>
      <w:r>
        <w:t xml:space="preserve">. </w:t>
      </w:r>
      <w:r>
        <w:br/>
      </w:r>
      <w:r>
        <w:t xml:space="preserve">a) Tìm tọa độ vectơ </w:t>
      </w:r>
      <w:r>
        <w:t>→</w:t>
      </w:r>
      <w:r>
        <w:t>u</w:t>
      </w:r>
      <w:r>
        <w:t>=</w:t>
      </w:r>
      <w:r>
        <w:t>2</w:t>
      </w:r>
      <w:r>
        <w:t>→</w:t>
      </w:r>
      <w:r>
        <w:t>a</w:t>
      </w:r>
      <w:r>
        <w:t>+</w:t>
      </w:r>
      <w:r>
        <w:t>→</w:t>
      </w:r>
      <w:r>
        <w:t>b</w:t>
      </w:r>
      <w:r>
        <w:t>−</w:t>
      </w:r>
      <w:r>
        <w:t>3</w:t>
      </w:r>
      <w:r>
        <w:t>→</w:t>
      </w:r>
      <w:r>
        <w:t>c</w:t>
      </w:r>
      <w:r>
        <w:t>u→=2a→+b→−3c→</w:t>
      </w:r>
      <w:r>
        <w:t xml:space="preserve">. </w:t>
      </w:r>
      <w:r>
        <w:br/>
      </w:r>
      <w:r>
        <w:t xml:space="preserve">b) Tìm tọa độ của vectơ </w:t>
      </w:r>
      <w:r>
        <w:t>→</w:t>
      </w:r>
      <w:r>
        <w:t>x</w:t>
      </w:r>
      <w:r>
        <w:t>x→</w:t>
      </w:r>
      <w:r>
        <w:t xml:space="preserve"> sao cho </w:t>
      </w:r>
      <w:r>
        <w:t>→</w:t>
      </w:r>
      <w:r>
        <w:t>x</w:t>
      </w:r>
      <w:r>
        <w:t>+</w:t>
      </w:r>
      <w:r>
        <w:t>2</w:t>
      </w:r>
      <w:r>
        <w:t>→</w:t>
      </w:r>
      <w:r>
        <w:t>b</w:t>
      </w:r>
      <w:r>
        <w:t>=</w:t>
      </w:r>
      <w:r>
        <w:t>→</w:t>
      </w:r>
      <w:r>
        <w:t>a</w:t>
      </w:r>
      <w:r>
        <w:t>+</w:t>
      </w:r>
      <w:r>
        <w:t>→</w:t>
      </w:r>
      <w:r>
        <w:t>c</w:t>
      </w:r>
      <w:r>
        <w:t>x→+2b→=a→+c→</w:t>
      </w:r>
      <w:r>
        <w:t xml:space="preserve">. </w:t>
      </w:r>
      <w:r>
        <w:br/>
      </w:r>
      <w:r>
        <w:rPr>
          <w:b/>
        </w:rPr>
        <w:t>Lời giải</w:t>
      </w:r>
      <w:r>
        <w:br/>
      </w:r>
      <w:r>
        <w:t xml:space="preserve">a) Ta có: </w:t>
      </w:r>
      <w:r>
        <w:t>2</w:t>
      </w:r>
      <w:r>
        <w:t>→</w:t>
      </w:r>
      <w:r>
        <w:t>a</w:t>
      </w:r>
      <w:r>
        <w:t>=</w:t>
      </w:r>
      <w:r>
        <w:t>2</w:t>
      </w:r>
      <w:r>
        <w:t>(</w:t>
      </w:r>
      <w:r>
        <w:t>−</w:t>
      </w:r>
      <w:r>
        <w:t>1</w:t>
      </w:r>
      <w:r>
        <w:t>;</w:t>
      </w:r>
      <w:r>
        <w:t>2</w:t>
      </w:r>
      <w:r>
        <w:t>)</w:t>
      </w:r>
      <w:r>
        <w:t>=</w:t>
      </w:r>
      <w:r>
        <w:t>(</w:t>
      </w:r>
      <w:r>
        <w:t>−</w:t>
      </w:r>
      <w:r>
        <w:t>2</w:t>
      </w:r>
      <w:r>
        <w:t>;</w:t>
      </w:r>
      <w:r>
        <w:t>4</w:t>
      </w:r>
      <w:r>
        <w:t>)</w:t>
      </w:r>
      <w:r>
        <w:t>2a→=2−1;   2=−2;   4</w:t>
      </w:r>
      <w:r>
        <w:t xml:space="preserve">, </w:t>
      </w:r>
      <w:r>
        <w:t>−</w:t>
      </w:r>
      <w:r>
        <w:t>3</w:t>
      </w:r>
      <w:r>
        <w:t>→</w:t>
      </w:r>
      <w:r>
        <w:t>c</w:t>
      </w:r>
      <w:r>
        <w:t>=</w:t>
      </w:r>
      <w:r>
        <w:t>−</w:t>
      </w:r>
      <w:r>
        <w:t>3</w:t>
      </w:r>
      <w:r>
        <w:t>(</w:t>
      </w:r>
      <w:r>
        <w:t>2</w:t>
      </w:r>
      <w:r>
        <w:t>;</w:t>
      </w:r>
      <w:r>
        <w:t>−</w:t>
      </w:r>
      <w:r>
        <w:t>3</w:t>
      </w:r>
      <w:r>
        <w:t>)</w:t>
      </w:r>
      <w:r>
        <w:t>=</w:t>
      </w:r>
      <w:r>
        <w:t>(</w:t>
      </w:r>
      <w:r>
        <w:t>−</w:t>
      </w:r>
      <w:r>
        <w:t>6</w:t>
      </w:r>
      <w:r>
        <w:t>;</w:t>
      </w:r>
      <w:r>
        <w:t>9</w:t>
      </w:r>
      <w:r>
        <w:t>)</w:t>
      </w:r>
      <w:r>
        <w:t>−3c→=−32; −3=−6;   9</w:t>
      </w:r>
      <w:r>
        <w:t xml:space="preserve">. </w:t>
      </w:r>
      <w:r>
        <w:br/>
      </w:r>
      <w:r>
        <w:t xml:space="preserve">Khi đó </w:t>
      </w:r>
      <w:r>
        <w:t>→</w:t>
      </w:r>
      <w:r>
        <w:t>u</w:t>
      </w:r>
      <w:r>
        <w:t>=</w:t>
      </w:r>
      <w:r>
        <w:t>2</w:t>
      </w:r>
      <w:r>
        <w:t>→</w:t>
      </w:r>
      <w:r>
        <w:t>a</w:t>
      </w:r>
      <w:r>
        <w:t>+</w:t>
      </w:r>
      <w:r>
        <w:t>→</w:t>
      </w:r>
      <w:r>
        <w:t>b</w:t>
      </w:r>
      <w:r>
        <w:t>−</w:t>
      </w:r>
      <w:r>
        <w:t>3</w:t>
      </w:r>
      <w:r>
        <w:t>→</w:t>
      </w:r>
      <w:r>
        <w:t>c</w:t>
      </w:r>
      <w:r>
        <w:t>u→=2a→+b→−3c→</w:t>
      </w:r>
      <w:r>
        <w:t>=</w:t>
      </w:r>
      <w:r>
        <w:t>2</w:t>
      </w:r>
      <w:r>
        <w:t>→</w:t>
      </w:r>
      <w:r>
        <w:t>a</w:t>
      </w:r>
      <w:r>
        <w:t>+</w:t>
      </w:r>
      <w:r>
        <w:t>→</w:t>
      </w:r>
      <w:r>
        <w:t>b</w:t>
      </w:r>
      <w:r>
        <w:t>+</w:t>
      </w:r>
      <w:r>
        <w:t>(</w:t>
      </w:r>
      <w:r>
        <w:t>−</w:t>
      </w:r>
      <w:r>
        <w:t>3</w:t>
      </w:r>
      <w:r>
        <w:t>→</w:t>
      </w:r>
      <w:r>
        <w:t>c</w:t>
      </w:r>
      <w:r>
        <w:t>)</w:t>
      </w:r>
      <w:r>
        <w:t>=2a→+b→+−3c→</w:t>
      </w:r>
      <w:r>
        <w:br/>
      </w:r>
      <w:r>
        <w:t>=</w:t>
      </w:r>
      <w:r>
        <w:t>(</w:t>
      </w:r>
      <w:r>
        <w:t>(</w:t>
      </w:r>
      <w:r>
        <w:t>−</w:t>
      </w:r>
      <w:r>
        <w:t>2</w:t>
      </w:r>
      <w:r>
        <w:t>)</w:t>
      </w:r>
      <w:r>
        <w:t>+</w:t>
      </w:r>
      <w:r>
        <w:t>3</w:t>
      </w:r>
      <w:r>
        <w:t>+</w:t>
      </w:r>
      <w:r>
        <w:t>(</w:t>
      </w:r>
      <w:r>
        <w:t>−</w:t>
      </w:r>
      <w:r>
        <w:t>6</w:t>
      </w:r>
      <w:r>
        <w:t>)</w:t>
      </w:r>
      <w:r>
        <w:t>;</w:t>
      </w:r>
      <w:r>
        <w:t>4</w:t>
      </w:r>
      <w:r>
        <w:t>+</w:t>
      </w:r>
      <w:r>
        <w:t>1</w:t>
      </w:r>
      <w:r>
        <w:t>+</w:t>
      </w:r>
      <w:r>
        <w:t>9</w:t>
      </w:r>
      <w:r>
        <w:t>)</w:t>
      </w:r>
      <w:r>
        <w:t>=</w:t>
      </w:r>
      <w:r>
        <w:t>(</w:t>
      </w:r>
      <w:r>
        <w:t>−</w:t>
      </w:r>
      <w:r>
        <w:t>5</w:t>
      </w:r>
      <w:r>
        <w:t>;</w:t>
      </w:r>
      <w:r>
        <w:t>14</w:t>
      </w:r>
      <w:r>
        <w:t>)</w:t>
      </w:r>
      <w:r>
        <w:t>=−2+3+−6;4+1+9=−5;   14</w:t>
      </w:r>
      <w:r>
        <w:t xml:space="preserve">. </w:t>
      </w:r>
      <w:r>
        <w:br/>
      </w:r>
      <w:r>
        <w:t xml:space="preserve">Vậy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5</w:t>
      </w:r>
      <w:r>
        <w:t>;</w:t>
      </w:r>
      <w:r>
        <w:t>14</w:t>
      </w:r>
      <w:r>
        <w:t>)</w:t>
      </w:r>
      <w:r>
        <w:t>u→=−5;  14</w:t>
      </w:r>
      <w:r>
        <w:t xml:space="preserve">.  </w:t>
      </w:r>
      <w:r>
        <w:br/>
      </w:r>
      <w:r>
        <w:t xml:space="preserve">b) Ta có: </w:t>
      </w:r>
      <w:r>
        <w:t>→</w:t>
      </w:r>
      <w:r>
        <w:t>x</w:t>
      </w:r>
      <w:r>
        <w:t>+</w:t>
      </w:r>
      <w:r>
        <w:t>2</w:t>
      </w:r>
      <w:r>
        <w:t>→</w:t>
      </w:r>
      <w:r>
        <w:t>b</w:t>
      </w:r>
      <w:r>
        <w:t>=</w:t>
      </w:r>
      <w:r>
        <w:t>→</w:t>
      </w:r>
      <w:r>
        <w:t>a</w:t>
      </w:r>
      <w:r>
        <w:t>+</w:t>
      </w:r>
      <w:r>
        <w:t>→</w:t>
      </w:r>
      <w:r>
        <w:t>c</w:t>
      </w:r>
      <w:r>
        <w:t>x→+2b→=a→+c→</w:t>
      </w:r>
      <w:r>
        <w:t>⇔</w:t>
      </w:r>
      <w:r>
        <w:t>→</w:t>
      </w:r>
      <w:r>
        <w:t>x</w:t>
      </w:r>
      <w:r>
        <w:t>=</w:t>
      </w:r>
      <w:r>
        <w:t>→</w:t>
      </w:r>
      <w:r>
        <w:t>a</w:t>
      </w:r>
      <w:r>
        <w:t>+</w:t>
      </w:r>
      <w:r>
        <w:t>→</w:t>
      </w:r>
      <w:r>
        <w:t>c</w:t>
      </w:r>
      <w:r>
        <w:t>−</w:t>
      </w:r>
      <w:r>
        <w:t>2</w:t>
      </w:r>
      <w:r>
        <w:t>→</w:t>
      </w:r>
      <w:r>
        <w:t>b</w:t>
      </w:r>
      <w:r>
        <w:t>⇔x→=a→+c→−2b→</w:t>
      </w:r>
      <w:r>
        <w:br/>
      </w:r>
      <w:r>
        <w:t xml:space="preserve">Có </w:t>
      </w:r>
      <w:r>
        <w:t>−</w:t>
      </w:r>
      <w:r>
        <w:t>2</w:t>
      </w:r>
      <w:r>
        <w:t>→</w:t>
      </w:r>
      <w:r>
        <w:t>b</w:t>
      </w:r>
      <w:r>
        <w:t>=</w:t>
      </w:r>
      <w:r>
        <w:t>−</w:t>
      </w:r>
      <w:r>
        <w:t>2</w:t>
      </w:r>
      <w:r>
        <w:t>(</w:t>
      </w:r>
      <w:r>
        <w:t>3</w:t>
      </w:r>
      <w:r>
        <w:t>;</w:t>
      </w:r>
      <w:r>
        <w:t>1</w:t>
      </w:r>
      <w:r>
        <w:t>)</w:t>
      </w:r>
      <w:r>
        <w:t>=</w:t>
      </w:r>
      <w:r>
        <w:t>(</w:t>
      </w:r>
      <w:r>
        <w:t>−</w:t>
      </w:r>
      <w:r>
        <w:t>6</w:t>
      </w:r>
      <w:r>
        <w:t>;</w:t>
      </w:r>
      <w:r>
        <w:t>−</w:t>
      </w:r>
      <w:r>
        <w:t>2</w:t>
      </w:r>
      <w:r>
        <w:t>)</w:t>
      </w:r>
      <w:r>
        <w:t>−2b→=−23;   1= −6; −2</w:t>
      </w:r>
      <w:r>
        <w:t xml:space="preserve">. </w:t>
      </w:r>
      <w:r>
        <w:br/>
      </w:r>
      <w:r>
        <w:t xml:space="preserve">Do đó: </w:t>
      </w:r>
      <w:r>
        <w:t>→</w:t>
      </w:r>
      <w:r>
        <w:t>x</w:t>
      </w:r>
      <w:r>
        <w:t>=</w:t>
      </w:r>
      <w:r>
        <w:t>→</w:t>
      </w:r>
      <w:r>
        <w:t>a</w:t>
      </w:r>
      <w:r>
        <w:t>+</w:t>
      </w:r>
      <w:r>
        <w:t>→</w:t>
      </w:r>
      <w:r>
        <w:t>c</w:t>
      </w:r>
      <w:r>
        <w:t>−</w:t>
      </w:r>
      <w:r>
        <w:t>2</w:t>
      </w:r>
      <w:r>
        <w:t>→</w:t>
      </w:r>
      <w:r>
        <w:t>b</w:t>
      </w:r>
      <w:r>
        <w:t>x→=a→+c→−2b→</w:t>
      </w:r>
      <w:r>
        <w:t>=</w:t>
      </w:r>
      <w:r>
        <w:t>→</w:t>
      </w:r>
      <w:r>
        <w:t>a</w:t>
      </w:r>
      <w:r>
        <w:t>+</w:t>
      </w:r>
      <w:r>
        <w:t>→</w:t>
      </w:r>
      <w:r>
        <w:t>c</w:t>
      </w:r>
      <w:r>
        <w:t>+</w:t>
      </w:r>
      <w:r>
        <w:t>(</w:t>
      </w:r>
      <w:r>
        <w:t>−</w:t>
      </w:r>
      <w:r>
        <w:t>2</w:t>
      </w:r>
      <w:r>
        <w:t>→</w:t>
      </w:r>
      <w:r>
        <w:t>b</w:t>
      </w:r>
      <w:r>
        <w:t>)</w:t>
      </w:r>
      <w:r>
        <w:t>=a→+c→+−2b→</w:t>
      </w:r>
      <w:r>
        <w:br/>
      </w:r>
      <w:r>
        <w:t>=</w:t>
      </w:r>
      <w:r>
        <w:t>(</w:t>
      </w:r>
      <w:r>
        <w:t>(</w:t>
      </w:r>
      <w:r>
        <w:t>−</w:t>
      </w:r>
      <w:r>
        <w:t>1</w:t>
      </w:r>
      <w:r>
        <w:t>)</w:t>
      </w:r>
      <w:r>
        <w:t>+</w:t>
      </w:r>
      <w:r>
        <w:t>2</w:t>
      </w:r>
      <w:r>
        <w:t>+</w:t>
      </w:r>
      <w:r>
        <w:t>(</w:t>
      </w:r>
      <w:r>
        <w:t>−</w:t>
      </w:r>
      <w:r>
        <w:t>6</w:t>
      </w:r>
      <w:r>
        <w:t>)</w:t>
      </w:r>
      <w:r>
        <w:t>;</w:t>
      </w:r>
      <w:r>
        <w:t>2</w:t>
      </w:r>
      <w:r>
        <w:t>+</w:t>
      </w:r>
      <w:r>
        <w:t>(</w:t>
      </w:r>
      <w:r>
        <w:t>−</w:t>
      </w:r>
      <w:r>
        <w:t>3</w:t>
      </w:r>
      <w:r>
        <w:t>)</w:t>
      </w:r>
      <w:r>
        <w:t>+</w:t>
      </w:r>
      <w:r>
        <w:t>(</w:t>
      </w:r>
      <w:r>
        <w:t>−</w:t>
      </w:r>
      <w:r>
        <w:t>2</w:t>
      </w:r>
      <w:r>
        <w:t>)</w:t>
      </w:r>
      <w:r>
        <w:t>)</w:t>
      </w:r>
      <w:r>
        <w:t>=</w:t>
      </w:r>
      <w:r>
        <w:t>(</w:t>
      </w:r>
      <w:r>
        <w:t>−</w:t>
      </w:r>
      <w:r>
        <w:t>5</w:t>
      </w:r>
      <w:r>
        <w:t>;</w:t>
      </w:r>
      <w:r>
        <w:t>−</w:t>
      </w:r>
      <w:r>
        <w:t>3</w:t>
      </w:r>
      <w:r>
        <w:t>)</w:t>
      </w:r>
      <w:r>
        <w:t>=−1+2+−6; 2+−3+−2=−5; −3</w:t>
      </w:r>
      <w:r>
        <w:t xml:space="preserve">. </w:t>
      </w:r>
      <w:r>
        <w:br/>
      </w:r>
      <w:r>
        <w:t xml:space="preserve">Vậy </w:t>
      </w:r>
      <w:r>
        <w:t>→</w:t>
      </w:r>
      <w:r>
        <w:t>x</w:t>
      </w:r>
      <w:r>
        <w:t>=</w:t>
      </w:r>
      <w:r>
        <w:t>(</w:t>
      </w:r>
      <w:r>
        <w:t>−</w:t>
      </w:r>
      <w:r>
        <w:t>5</w:t>
      </w:r>
      <w:r>
        <w:t>;</w:t>
      </w:r>
      <w:r>
        <w:t>−</w:t>
      </w:r>
      <w:r>
        <w:t>3</w:t>
      </w:r>
      <w:r>
        <w:t>)</w:t>
      </w:r>
      <w:r>
        <w:t>x→=−5; −3</w:t>
      </w:r>
      <w:r>
        <w:t xml:space="preserve">. </w:t>
      </w:r>
      <w:r>
        <w:br/>
      </w:r>
      <w:r>
        <w:rPr>
          <w:b/>
        </w:rPr>
        <w:t xml:space="preserve">Bài 2 trang 72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Trong mặt phẳng tọa độ Oxy, cho A(– 2; 3) ; B(4; 5); C(2; – 3). </w:t>
      </w:r>
      <w:r>
        <w:br/>
      </w:r>
      <w:r>
        <w:t>a) Chứng minh ba điểm A, B, C không thẳng hàng.</w:t>
      </w:r>
      <w:r>
        <w:br/>
      </w:r>
      <w:r>
        <w:t>b) Tìm tọa độ trọng tâm G của tam giác ABC.</w:t>
      </w:r>
      <w:r>
        <w:br/>
      </w:r>
      <w:r>
        <w:t>c) Giải tam giác ABC (làm tròn các kết quả đến hàng đơn vị).</w:t>
      </w:r>
      <w:r>
        <w:br/>
      </w:r>
      <w:r>
        <w:rPr>
          <w:b/>
        </w:rPr>
        <w:t>Lời giải</w:t>
      </w:r>
      <w:r>
        <w:br/>
      </w:r>
      <w:r>
        <w:t xml:space="preserve">a) 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4</w:t>
      </w:r>
      <w:r>
        <w:t>−</w:t>
      </w:r>
      <w:r>
        <w:t>(</w:t>
      </w:r>
      <w:r>
        <w:t>−</w:t>
      </w:r>
      <w:r>
        <w:t>2</w:t>
      </w:r>
      <w:r>
        <w:t>)</w:t>
      </w:r>
      <w:r>
        <w:t>;</w:t>
      </w:r>
      <w:r>
        <w:t>5</w:t>
      </w:r>
      <w:r>
        <w:t>−</w:t>
      </w:r>
      <w:r>
        <w:t>3</w:t>
      </w:r>
      <w:r>
        <w:t>)</w:t>
      </w:r>
      <w:r>
        <w:t>AB→=4−−2; 5−3</w:t>
      </w:r>
      <w:r>
        <w:t xml:space="preserve">, do đó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6</w:t>
      </w:r>
      <w:r>
        <w:t>;</w:t>
      </w:r>
      <w:r>
        <w:t>2</w:t>
      </w:r>
      <w:r>
        <w:t>)</w:t>
      </w:r>
      <w:r>
        <w:t>AB→=6;  2</w:t>
      </w:r>
      <w:r>
        <w:t>.</w:t>
      </w:r>
      <w:r>
        <w:br/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2</w:t>
      </w:r>
      <w:r>
        <w:t>−</w:t>
      </w:r>
      <w:r>
        <w:t>(</w:t>
      </w:r>
      <w:r>
        <w:t>−</w:t>
      </w:r>
      <w:r>
        <w:t>2</w:t>
      </w:r>
      <w:r>
        <w:t>)</w:t>
      </w:r>
      <w:r>
        <w:t>;</w:t>
      </w:r>
      <w:r>
        <w:t>(</w:t>
      </w:r>
      <w:r>
        <w:t>−</w:t>
      </w:r>
      <w:r>
        <w:t>3</w:t>
      </w:r>
      <w:r>
        <w:t>)</w:t>
      </w:r>
      <w:r>
        <w:t>−</w:t>
      </w:r>
      <w:r>
        <w:t>3</w:t>
      </w:r>
      <w:r>
        <w:t>)</w:t>
      </w:r>
      <w:r>
        <w:t>AC→=2−−2; −3−3</w:t>
      </w:r>
      <w:r>
        <w:t xml:space="preserve">, do đó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4</w:t>
      </w:r>
      <w:r>
        <w:t>;</w:t>
      </w:r>
      <w:r>
        <w:t>−</w:t>
      </w:r>
      <w:r>
        <w:t>6</w:t>
      </w:r>
      <w:r>
        <w:t>)</w:t>
      </w:r>
      <w:r>
        <w:t>AC→=4;  −6</w:t>
      </w:r>
      <w:r>
        <w:t xml:space="preserve">. </w:t>
      </w:r>
      <w:r>
        <w:br/>
      </w:r>
      <w:r>
        <w:t xml:space="preserve">Vì </w:t>
      </w:r>
      <w:r>
        <w:t>6</w:t>
      </w:r>
      <w:r>
        <w:t>4</w:t>
      </w:r>
      <w:r>
        <w:t>≠</w:t>
      </w:r>
      <w:r>
        <w:t>−</w:t>
      </w:r>
      <w:r>
        <w:t>3</w:t>
      </w:r>
      <w:r>
        <w:t>−</w:t>
      </w:r>
      <w:r>
        <w:t>6</w:t>
      </w:r>
      <w:r>
        <w:t>(6)/(4)≠(−3)/(−6)</w:t>
      </w:r>
      <w:r>
        <w:t xml:space="preserve"> nên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≠</w:t>
      </w:r>
      <w:r>
        <w:t>k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AB→≠kAC→</w:t>
      </w:r>
      <w:r>
        <w:t xml:space="preserve">. </w:t>
      </w:r>
      <w:r>
        <w:br/>
      </w:r>
      <w:r>
        <w:t xml:space="preserve">Do đó, ba điểm A, B, C không thẳng hàng. </w:t>
      </w:r>
      <w:r>
        <w:br/>
      </w:r>
      <w:r>
        <w:t xml:space="preserve">b) G là trọng tâm tam giác ABC nên tọa độ điểm G là </w:t>
      </w:r>
      <w:r>
        <w:br/>
      </w:r>
      <w:r>
        <w:t>x</w:t>
      </w:r>
      <w:r>
        <w:t>G</w:t>
      </w:r>
      <w:r>
        <w:t>=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3</w:t>
      </w:r>
      <w:r>
        <w:t>=</w:t>
      </w:r>
      <w:r>
        <w:t>(</w:t>
      </w:r>
      <w:r>
        <w:t>−</w:t>
      </w:r>
      <w:r>
        <w:t>2</w:t>
      </w:r>
      <w:r>
        <w:t>)</w:t>
      </w:r>
      <w:r>
        <w:t>+</w:t>
      </w:r>
      <w:r>
        <w:t>4</w:t>
      </w:r>
      <w:r>
        <w:t>+</w:t>
      </w:r>
      <w:r>
        <w:t>2</w:t>
      </w:r>
      <w:r>
        <w:t>3</w:t>
      </w:r>
      <w:r>
        <w:t>=</w:t>
      </w:r>
      <w:r>
        <w:t>4</w:t>
      </w:r>
      <w:r>
        <w:t>3</w:t>
      </w:r>
      <w:r>
        <w:t>x_(G)=(x_(A)+x_(B)+x_(C))/(3)=(−2+4+2)/(3)=(4)/(3)</w:t>
      </w:r>
      <w:r>
        <w:t>,</w:t>
      </w:r>
      <w:r>
        <w:br/>
      </w:r>
      <w:r>
        <w:t xml:space="preserve"> </w:t>
      </w:r>
      <w:r>
        <w:t>y</w:t>
      </w:r>
      <w:r>
        <w:t>G</w:t>
      </w:r>
      <w:r>
        <w:t>=</w:t>
      </w:r>
      <w:r>
        <w:t>y</w:t>
      </w:r>
      <w:r>
        <w:t>A</w:t>
      </w:r>
      <w:r>
        <w:t>+</w:t>
      </w:r>
      <w:r>
        <w:t>y</w:t>
      </w:r>
      <w:r>
        <w:t>B</w:t>
      </w:r>
      <w:r>
        <w:t>+</w:t>
      </w:r>
      <w:r>
        <w:t>y</w:t>
      </w:r>
      <w:r>
        <w:t>C</w:t>
      </w:r>
      <w:r>
        <w:t>3</w:t>
      </w:r>
      <w:r>
        <w:t>=</w:t>
      </w:r>
      <w:r>
        <w:t>3</w:t>
      </w:r>
      <w:r>
        <w:t>+</w:t>
      </w:r>
      <w:r>
        <w:t>5</w:t>
      </w:r>
      <w:r>
        <w:t>+</w:t>
      </w:r>
      <w:r>
        <w:t>(</w:t>
      </w:r>
      <w:r>
        <w:t>−</w:t>
      </w:r>
      <w:r>
        <w:t>3</w:t>
      </w:r>
      <w:r>
        <w:t>)</w:t>
      </w:r>
      <w:r>
        <w:t>3</w:t>
      </w:r>
      <w:r>
        <w:t>=</w:t>
      </w:r>
      <w:r>
        <w:t>5</w:t>
      </w:r>
      <w:r>
        <w:t>3</w:t>
      </w:r>
      <w:r>
        <w:t>y_(G)=(y_(A)+y_(B)+y_(C))/(3)=(3+5+−3)/(3)=(5)/(3)</w:t>
      </w:r>
      <w:r>
        <w:t xml:space="preserve">. </w:t>
      </w:r>
      <w:r>
        <w:br/>
      </w:r>
      <w:r>
        <w:t xml:space="preserve">Vậy trọng tâm G có tọa độ là </w:t>
      </w:r>
      <w:r>
        <w:t>(</w:t>
      </w:r>
      <w:r>
        <w:t>4</w:t>
      </w:r>
      <w:r>
        <w:t>3</w:t>
      </w:r>
      <w:r>
        <w:t>;</w:t>
      </w:r>
      <w:r>
        <w:t>5</w:t>
      </w:r>
      <w:r>
        <w:t>3</w:t>
      </w:r>
      <w:r>
        <w:t>)</w:t>
      </w:r>
      <w:r>
        <w:t>(4)/(3); (5)/(3)</w:t>
      </w:r>
      <w:r>
        <w:t xml:space="preserve">. </w:t>
      </w:r>
      <w:r>
        <w:br/>
      </w:r>
      <w:r>
        <w:t xml:space="preserve">c) Ta có: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=</w:t>
      </w:r>
      <w:r>
        <w:t>(</w:t>
      </w:r>
      <w:r>
        <w:t>2</w:t>
      </w:r>
      <w:r>
        <w:t>−</w:t>
      </w:r>
      <w:r>
        <w:t>4</w:t>
      </w:r>
      <w:r>
        <w:t>;</w:t>
      </w:r>
      <w:r>
        <w:t>(</w:t>
      </w:r>
      <w:r>
        <w:t>−</w:t>
      </w:r>
      <w:r>
        <w:t>3</w:t>
      </w:r>
      <w:r>
        <w:t>)</w:t>
      </w:r>
      <w:r>
        <w:t>−</w:t>
      </w:r>
      <w:r>
        <w:t>5</w:t>
      </w:r>
      <w:r>
        <w:t>)</w:t>
      </w:r>
      <w:r>
        <w:t>BC→=2−4; −3−5</w:t>
      </w:r>
      <w:r>
        <w:t xml:space="preserve">, do đó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=</w:t>
      </w:r>
      <w:r>
        <w:t>(</w:t>
      </w:r>
      <w:r>
        <w:t>−</w:t>
      </w:r>
      <w:r>
        <w:t>2</w:t>
      </w:r>
      <w:r>
        <w:t>;</w:t>
      </w:r>
      <w:r>
        <w:t>−</w:t>
      </w:r>
      <w:r>
        <w:t>8</w:t>
      </w:r>
      <w:r>
        <w:t>)</w:t>
      </w:r>
      <w:r>
        <w:t>BC→=−2; −8</w:t>
      </w:r>
      <w:r>
        <w:t xml:space="preserve">. </w:t>
      </w:r>
      <w:r>
        <w:br/>
      </w:r>
      <w:r>
        <w:t>B</w:t>
      </w:r>
      <w:r>
        <w:t>C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(</w:t>
      </w:r>
      <w:r>
        <w:t>−</w:t>
      </w:r>
      <w:r>
        <w:t>2</w:t>
      </w:r>
      <w:r>
        <w:t>)</w:t>
      </w:r>
      <w:r>
        <w:t>2</w:t>
      </w:r>
      <w:r>
        <w:t>+</w:t>
      </w:r>
      <w:r>
        <w:t>(</w:t>
      </w:r>
      <w:r>
        <w:t>−</w:t>
      </w:r>
      <w:r>
        <w:t>8</w:t>
      </w:r>
      <w:r>
        <w:t>)</w:t>
      </w:r>
      <w:r>
        <w:t>2</w:t>
      </w:r>
      <w:r>
        <w:t>=</w:t>
      </w:r>
      <w:r>
        <w:t>2</w:t>
      </w:r>
      <w:r>
        <w:t>√</w:t>
      </w:r>
      <w:r>
        <w:t>17</w:t>
      </w:r>
      <w:r>
        <w:t>≈</w:t>
      </w:r>
      <w:r>
        <w:t>8</w:t>
      </w:r>
      <w:r>
        <w:t>BC=BC→=√(−2^(2)+−8^(2))=2√(17)≈8</w:t>
      </w:r>
      <w:r>
        <w:t xml:space="preserve">. </w:t>
      </w:r>
      <w:r>
        <w:br/>
      </w:r>
      <w:r>
        <w:t>A</w:t>
      </w:r>
      <w:r>
        <w:t>B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6</w:t>
      </w:r>
      <w:r>
        <w:t>2</w:t>
      </w:r>
      <w:r>
        <w:t>+</w:t>
      </w:r>
      <w:r>
        <w:t>2</w:t>
      </w:r>
      <w:r>
        <w:t>2</w:t>
      </w:r>
      <w:r>
        <w:t>=</w:t>
      </w:r>
      <w:r>
        <w:t>2</w:t>
      </w:r>
      <w:r>
        <w:t>√</w:t>
      </w:r>
      <w:r>
        <w:t>10</w:t>
      </w:r>
      <w:r>
        <w:t>≈</w:t>
      </w:r>
      <w:r>
        <w:t>6</w:t>
      </w:r>
      <w:r>
        <w:t>AB=AB→=√(6^(2)+2^(2))=2√(10)≈6</w:t>
      </w:r>
      <w:r>
        <w:t xml:space="preserve">. </w:t>
      </w:r>
      <w:r>
        <w:br/>
      </w:r>
      <w:r>
        <w:t>A</w:t>
      </w:r>
      <w:r>
        <w:t>C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4</w:t>
      </w:r>
      <w:r>
        <w:t>2</w:t>
      </w:r>
      <w:r>
        <w:t>+</w:t>
      </w:r>
      <w:r>
        <w:t>(</w:t>
      </w:r>
      <w:r>
        <w:t>−</w:t>
      </w:r>
      <w:r>
        <w:t>6</w:t>
      </w:r>
      <w:r>
        <w:t>)</w:t>
      </w:r>
      <w:r>
        <w:t>2</w:t>
      </w:r>
      <w:r>
        <w:t>=</w:t>
      </w:r>
      <w:r>
        <w:t>2</w:t>
      </w:r>
      <w:r>
        <w:t>√</w:t>
      </w:r>
      <w:r>
        <w:t>13</w:t>
      </w:r>
      <w:r>
        <w:t>≈</w:t>
      </w:r>
      <w:r>
        <w:t>7</w:t>
      </w:r>
      <w:r>
        <w:t>AC=AC→=√(4^(2)+−6^(2))=2√(13)≈7</w:t>
      </w:r>
      <w:r>
        <w:t xml:space="preserve">. </w:t>
      </w:r>
      <w:r>
        <w:br/>
      </w:r>
      <w:r>
        <w:t xml:space="preserve">Ta có: </w:t>
      </w:r>
      <w:r>
        <w:t>cos</w:t>
      </w:r>
      <w:r>
        <w:t>ˆ</w:t>
      </w:r>
      <w:r>
        <w:t>B</w:t>
      </w:r>
      <w:r>
        <w:t>A</w:t>
      </w:r>
      <w:r>
        <w:t>C</w:t>
      </w:r>
      <w:r>
        <w:t>=</w:t>
      </w:r>
      <w:r>
        <w:t>cos</w:t>
      </w:r>
      <w:r>
        <w:t>(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)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.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cosBAC^=cosAB→, AC→=(AB→.AC→)/(AB→. AC→)</w:t>
      </w:r>
      <w:r>
        <w:t>=</w:t>
      </w:r>
      <w:r>
        <w:t>6.4</w:t>
      </w:r>
      <w:r>
        <w:t>+</w:t>
      </w:r>
      <w:r>
        <w:t>2.</w:t>
      </w:r>
      <w:r>
        <w:t>(</w:t>
      </w:r>
      <w:r>
        <w:t>−</w:t>
      </w:r>
      <w:r>
        <w:t>6</w:t>
      </w:r>
      <w:r>
        <w:t>)</w:t>
      </w:r>
      <w:r>
        <w:t>2</w:t>
      </w:r>
      <w:r>
        <w:t>√</w:t>
      </w:r>
      <w:r>
        <w:t>10</w:t>
      </w:r>
      <w:r>
        <w:t>.2</w:t>
      </w:r>
      <w:r>
        <w:t>√</w:t>
      </w:r>
      <w:r>
        <w:t>13</w:t>
      </w:r>
      <w:r>
        <w:t>≈</w:t>
      </w:r>
      <w:r>
        <w:t>0,26</w:t>
      </w:r>
      <w:r>
        <w:t>=(6.4+2.−6)/(2√(10).2√(13))≈0,26</w:t>
      </w:r>
      <w:r>
        <w:t xml:space="preserve">. </w:t>
      </w:r>
      <w:r>
        <w:br/>
      </w:r>
      <w:r>
        <w:t xml:space="preserve">Suy ra </w:t>
      </w:r>
      <w:r>
        <w:t>ˆ</w:t>
      </w:r>
      <w:r>
        <w:t>B</w:t>
      </w:r>
      <w:r>
        <w:t>A</w:t>
      </w:r>
      <w:r>
        <w:t>C</w:t>
      </w:r>
      <w:r>
        <w:t>=</w:t>
      </w:r>
      <w:r>
        <w:t>75</w:t>
      </w:r>
      <w:r>
        <w:t>°</w:t>
      </w:r>
      <w:r>
        <w:t>BAC^=75°</w:t>
      </w:r>
      <w:r>
        <w:t xml:space="preserve">. </w:t>
      </w:r>
      <w:r>
        <w:br/>
      </w:r>
      <w:r>
        <w:t xml:space="preserve">Áp dụng hệ quả của định lí côsin trong tam giác ABC, ta có: </w:t>
      </w:r>
      <w:r>
        <w:br/>
      </w:r>
      <w:r>
        <w:t xml:space="preserve">cosB = </w:t>
      </w:r>
      <w:r>
        <w:t>B</w:t>
      </w:r>
      <w:r>
        <w:t>A</w:t>
      </w:r>
      <w:r>
        <w:t>2</w:t>
      </w:r>
      <w:r>
        <w:t>+</w:t>
      </w:r>
      <w:r>
        <w:t>B</w:t>
      </w:r>
      <w:r>
        <w:t>C</w:t>
      </w:r>
      <w:r>
        <w:t>2</w:t>
      </w:r>
      <w:r>
        <w:t>−</w:t>
      </w:r>
      <w:r>
        <w:t>A</w:t>
      </w:r>
      <w:r>
        <w:t>C</w:t>
      </w:r>
      <w:r>
        <w:t>2</w:t>
      </w:r>
      <w:r>
        <w:t>2</w:t>
      </w:r>
      <w:r>
        <w:t>B</w:t>
      </w:r>
      <w:r>
        <w:t>A</w:t>
      </w:r>
      <w:r>
        <w:t>.</w:t>
      </w:r>
      <w:r>
        <w:t>B</w:t>
      </w:r>
      <w:r>
        <w:t>C</w:t>
      </w:r>
      <w:r>
        <w:t>=</w:t>
      </w:r>
      <w:r>
        <w:t>(</w:t>
      </w:r>
      <w:r>
        <w:t>2</w:t>
      </w:r>
      <w:r>
        <w:t>√</w:t>
      </w:r>
      <w:r>
        <w:t>10</w:t>
      </w:r>
      <w:r>
        <w:t>)</w:t>
      </w:r>
      <w:r>
        <w:t>2</w:t>
      </w:r>
      <w:r>
        <w:t>+</w:t>
      </w:r>
      <w:r>
        <w:t>(</w:t>
      </w:r>
      <w:r>
        <w:t>2</w:t>
      </w:r>
      <w:r>
        <w:t>√</w:t>
      </w:r>
      <w:r>
        <w:t>17</w:t>
      </w:r>
      <w:r>
        <w:t>)</w:t>
      </w:r>
      <w:r>
        <w:t>2</w:t>
      </w:r>
      <w:r>
        <w:t>−</w:t>
      </w:r>
      <w:r>
        <w:t>(</w:t>
      </w:r>
      <w:r>
        <w:t>2</w:t>
      </w:r>
      <w:r>
        <w:t>√</w:t>
      </w:r>
      <w:r>
        <w:t>13</w:t>
      </w:r>
      <w:r>
        <w:t>)</w:t>
      </w:r>
      <w:r>
        <w:t>2</w:t>
      </w:r>
      <w:r>
        <w:t>2.2</w:t>
      </w:r>
      <w:r>
        <w:t>√</w:t>
      </w:r>
      <w:r>
        <w:t>10</w:t>
      </w:r>
      <w:r>
        <w:t>.2</w:t>
      </w:r>
      <w:r>
        <w:t>√</w:t>
      </w:r>
      <w:r>
        <w:t>17</w:t>
      </w:r>
      <w:r>
        <w:t>≈</w:t>
      </w:r>
      <w:r>
        <w:t>0,54</w:t>
      </w:r>
      <w:r>
        <w:t>(BA^(2)+BC^(2)−AC^(2))/(2BA.BC)=(2√(10)^(2)+2√(17)^(2)−2√(13)^(2))/(2.2√(10).2√(17))≈0,54</w:t>
      </w:r>
      <w:r>
        <w:t xml:space="preserve">. </w:t>
      </w:r>
      <w:r>
        <w:br/>
      </w:r>
      <w:r>
        <w:t xml:space="preserve">Suy ra </w:t>
      </w:r>
      <w:r>
        <w:t>ˆ</w:t>
      </w:r>
      <w:r>
        <w:t>A</w:t>
      </w:r>
      <w:r>
        <w:t>B</w:t>
      </w:r>
      <w:r>
        <w:t>C</w:t>
      </w:r>
      <w:r>
        <w:t>=</w:t>
      </w:r>
      <w:r>
        <w:t>ˆ</w:t>
      </w:r>
      <w:r>
        <w:t>B</w:t>
      </w:r>
      <w:r>
        <w:t>=</w:t>
      </w:r>
      <w:r>
        <w:t>57</w:t>
      </w:r>
      <w:r>
        <w:t>°</w:t>
      </w:r>
      <w:r>
        <w:t>ABC^=B^=57°</w:t>
      </w:r>
      <w:r>
        <w:t xml:space="preserve">. </w:t>
      </w:r>
      <w:r>
        <w:br/>
      </w:r>
      <w:r>
        <w:t xml:space="preserve">Theo định lí tổng ba góc trong tam giác ABC, ta có: </w:t>
      </w:r>
      <w:r>
        <w:t>ˆ</w:t>
      </w:r>
      <w:r>
        <w:t>B</w:t>
      </w:r>
      <w:r>
        <w:t>A</w:t>
      </w:r>
      <w:r>
        <w:t>C</w:t>
      </w:r>
      <w:r>
        <w:t>+</w:t>
      </w:r>
      <w:r>
        <w:t>ˆ</w:t>
      </w:r>
      <w:r>
        <w:t>A</w:t>
      </w:r>
      <w:r>
        <w:t>B</w:t>
      </w:r>
      <w:r>
        <w:t>C</w:t>
      </w:r>
      <w:r>
        <w:t>+</w:t>
      </w:r>
      <w:r>
        <w:t>ˆ</w:t>
      </w:r>
      <w:r>
        <w:t>A</w:t>
      </w:r>
      <w:r>
        <w:t>C</w:t>
      </w:r>
      <w:r>
        <w:t>B</w:t>
      </w:r>
      <w:r>
        <w:t>=</w:t>
      </w:r>
      <w:r>
        <w:t>180</w:t>
      </w:r>
      <w:r>
        <w:t>°</w:t>
      </w:r>
      <w:r>
        <w:t>BAC^+ABC^+ACB^=180°</w:t>
      </w:r>
      <w:r>
        <w:br/>
      </w:r>
      <w:r>
        <w:t xml:space="preserve">Suy ra </w:t>
      </w:r>
      <w:r>
        <w:t>ˆ</w:t>
      </w:r>
      <w:r>
        <w:t>A</w:t>
      </w:r>
      <w:r>
        <w:t>C</w:t>
      </w:r>
      <w:r>
        <w:t>B</w:t>
      </w:r>
      <w:r>
        <w:t>=</w:t>
      </w:r>
      <w:r>
        <w:t>180</w:t>
      </w:r>
      <w:r>
        <w:t>°</w:t>
      </w:r>
      <w:r>
        <w:t>−</w:t>
      </w:r>
      <w:r>
        <w:t>ˆ</w:t>
      </w:r>
      <w:r>
        <w:t>B</w:t>
      </w:r>
      <w:r>
        <w:t>A</w:t>
      </w:r>
      <w:r>
        <w:t>C</w:t>
      </w:r>
      <w:r>
        <w:t>−</w:t>
      </w:r>
      <w:r>
        <w:t>ˆ</w:t>
      </w:r>
      <w:r>
        <w:t>A</w:t>
      </w:r>
      <w:r>
        <w:t>B</w:t>
      </w:r>
      <w:r>
        <w:t>C</w:t>
      </w:r>
      <w:r>
        <w:t>=</w:t>
      </w:r>
      <w:r>
        <w:t>180</w:t>
      </w:r>
      <w:r>
        <w:t>°</w:t>
      </w:r>
      <w:r>
        <w:t>−</w:t>
      </w:r>
      <w:r>
        <w:t>75</w:t>
      </w:r>
      <w:r>
        <w:t>°</w:t>
      </w:r>
      <w:r>
        <w:t>−</w:t>
      </w:r>
      <w:r>
        <w:t>57</w:t>
      </w:r>
      <w:r>
        <w:t>°</w:t>
      </w:r>
      <w:r>
        <w:t>=</w:t>
      </w:r>
      <w:r>
        <w:t>48</w:t>
      </w:r>
      <w:r>
        <w:t>°</w:t>
      </w:r>
      <w:r>
        <w:t>ACB^=180°−BAC^−ABC^=180°−75°−57°=48°</w:t>
      </w:r>
      <w:r>
        <w:t xml:space="preserve">. </w:t>
      </w:r>
      <w:r>
        <w:br/>
      </w:r>
      <w:r>
        <w:rPr>
          <w:b/>
        </w:rPr>
        <w:t xml:space="preserve">Bài 3 trang 72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Trong mặt phẳng tọa độ Oxy, cho tam giác ABC có trung điểm các cạnh BC, CA, AB tương ứng là M(2; 0); N(4; 2); P(1; 3). </w:t>
      </w:r>
      <w:r>
        <w:br/>
      </w:r>
      <w:r>
        <w:t>a) Tìm tọa độ các điểm A, B, C.</w:t>
      </w:r>
      <w:r>
        <w:br/>
      </w:r>
      <w:r>
        <w:t>b) Trọng tâm hai tam giác ABC và MNP có trùng nhau không? Vì sao?</w:t>
      </w:r>
      <w:r>
        <w:br/>
      </w:r>
      <w:r>
        <w:rPr>
          <w:b/>
        </w:rPr>
        <w:t>Lời giải</w:t>
      </w:r>
      <w:r>
        <w:br/>
      </w:r>
      <w:r>
        <w:t>a) Gọi tọa độ các điểm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),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), C(x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C</w:t>
      </w:r>
      <w:r>
        <w:t xml:space="preserve">). </w:t>
      </w:r>
      <w:r>
        <w:br/>
      </w:r>
      <w:r>
        <w:t xml:space="preserve">M(2; 0) là trung điểm của BC nên </w:t>
      </w:r>
      <w:r>
        <w:t>{</w:t>
      </w:r>
      <w:r>
        <w:t>x</w:t>
      </w:r>
      <w:r>
        <w:t>B</w:t>
      </w:r>
      <w:r>
        <w:t>+</w:t>
      </w:r>
      <w:r>
        <w:t>x</w:t>
      </w:r>
      <w:r>
        <w:t>C</w:t>
      </w:r>
      <w:r>
        <w:t>2</w:t>
      </w:r>
      <w:r>
        <w:t>=</w:t>
      </w:r>
      <w:r>
        <w:t>2</w:t>
      </w:r>
      <w:r>
        <w:t>y</w:t>
      </w:r>
      <w:r>
        <w:t>B</w:t>
      </w:r>
      <w:r>
        <w:t>+</w:t>
      </w:r>
      <w:r>
        <w:t>y</w:t>
      </w:r>
      <w:r>
        <w:t>C</w:t>
      </w:r>
      <w:r>
        <w:t>2</w:t>
      </w:r>
      <w:r>
        <w:t>=</w:t>
      </w:r>
      <w:r>
        <w:t>0</w:t>
      </w:r>
      <w:r>
        <w:t>⇔</w:t>
      </w:r>
      <w:r>
        <w:t>{</w:t>
      </w:r>
      <w:r>
        <w:t>x</w:t>
      </w:r>
      <w:r>
        <w:t>B</w:t>
      </w:r>
      <w:r>
        <w:t>=</w:t>
      </w:r>
      <w:r>
        <w:t>4</w:t>
      </w:r>
      <w:r>
        <w:t>−</w:t>
      </w:r>
      <w:r>
        <w:t>x</w:t>
      </w:r>
      <w:r>
        <w:t>C</w:t>
      </w:r>
      <w:r>
        <w:t>y</w:t>
      </w:r>
      <w:r>
        <w:t>B</w:t>
      </w:r>
      <w:r>
        <w:t>=</w:t>
      </w:r>
      <w:r>
        <w:t>−</w:t>
      </w:r>
      <w:r>
        <w:t>y</w:t>
      </w:r>
      <w:r>
        <w:t>C</w:t>
      </w:r>
      <w:r>
        <w:t>(x_(B)+x_(C))/(2)=2(y_(B)+y_(C))/(2)=0⇔x_(B)=4−x_(C)y_(B)=−y_(C)</w:t>
      </w:r>
      <w:r>
        <w:t xml:space="preserve">  (1)</w:t>
      </w:r>
      <w:r>
        <w:br/>
      </w:r>
      <w:r>
        <w:t xml:space="preserve">N(4; 2) là trung điểm của cạnh AC nên </w:t>
      </w:r>
      <w:r>
        <w:t>{</w:t>
      </w:r>
      <w:r>
        <w:t>x</w:t>
      </w:r>
      <w:r>
        <w:t>A</w:t>
      </w:r>
      <w:r>
        <w:t>+</w:t>
      </w:r>
      <w:r>
        <w:t>x</w:t>
      </w:r>
      <w:r>
        <w:t>C</w:t>
      </w:r>
      <w:r>
        <w:t>2</w:t>
      </w:r>
      <w:r>
        <w:t>=</w:t>
      </w:r>
      <w:r>
        <w:t>4</w:t>
      </w:r>
      <w:r>
        <w:t>y</w:t>
      </w:r>
      <w:r>
        <w:t>A</w:t>
      </w:r>
      <w:r>
        <w:t>+</w:t>
      </w:r>
      <w:r>
        <w:t>y</w:t>
      </w:r>
      <w:r>
        <w:t>C</w:t>
      </w:r>
      <w:r>
        <w:t>2</w:t>
      </w:r>
      <w:r>
        <w:t>=</w:t>
      </w:r>
      <w:r>
        <w:t>2</w:t>
      </w:r>
      <w:r>
        <w:t>⇔</w:t>
      </w:r>
      <w:r>
        <w:t>{</w:t>
      </w:r>
      <w:r>
        <w:t>x</w:t>
      </w:r>
      <w:r>
        <w:t>A</w:t>
      </w:r>
      <w:r>
        <w:t>=</w:t>
      </w:r>
      <w:r>
        <w:t>8</w:t>
      </w:r>
      <w:r>
        <w:t>−</w:t>
      </w:r>
      <w:r>
        <w:t>x</w:t>
      </w:r>
      <w:r>
        <w:t>C</w:t>
      </w:r>
      <w:r>
        <w:t>y</w:t>
      </w:r>
      <w:r>
        <w:t>A</w:t>
      </w:r>
      <w:r>
        <w:t>=</w:t>
      </w:r>
      <w:r>
        <w:t>4</w:t>
      </w:r>
      <w:r>
        <w:t>−</w:t>
      </w:r>
      <w:r>
        <w:t>y</w:t>
      </w:r>
      <w:r>
        <w:t>C</w:t>
      </w:r>
      <w:r>
        <w:t>(x_(A)+x_(C))/(2)=4(y_(A)+y_(C))/(2)=2⇔x_(A)=8−x_(C)y_(A)=4−y_(C)</w:t>
      </w:r>
      <w:r>
        <w:t xml:space="preserve">   (2)</w:t>
      </w:r>
      <w:r>
        <w:br/>
      </w:r>
      <w:r>
        <w:t xml:space="preserve">P(1; 3) là trung điểm của cạnh AB nên </w:t>
      </w:r>
      <w:r>
        <w:t>{</w:t>
      </w:r>
      <w:r>
        <w:t>x</w:t>
      </w:r>
      <w:r>
        <w:t>A</w:t>
      </w:r>
      <w:r>
        <w:t>+</w:t>
      </w:r>
      <w:r>
        <w:t>x</w:t>
      </w:r>
      <w:r>
        <w:t>B</w:t>
      </w:r>
      <w:r>
        <w:t>2</w:t>
      </w:r>
      <w:r>
        <w:t>=</w:t>
      </w:r>
      <w:r>
        <w:t>1</w:t>
      </w:r>
      <w:r>
        <w:t>y</w:t>
      </w:r>
      <w:r>
        <w:t>A</w:t>
      </w:r>
      <w:r>
        <w:t>+</w:t>
      </w:r>
      <w:r>
        <w:t>y</w:t>
      </w:r>
      <w:r>
        <w:t>B</w:t>
      </w:r>
      <w:r>
        <w:t>2</w:t>
      </w:r>
      <w:r>
        <w:t>=</w:t>
      </w:r>
      <w:r>
        <w:t>3</w:t>
      </w:r>
      <w:r>
        <w:t>⇔</w:t>
      </w:r>
      <w:r>
        <w:t>{</w:t>
      </w:r>
      <w:r>
        <w:t>x</w:t>
      </w:r>
      <w:r>
        <w:t>A</w:t>
      </w:r>
      <w:r>
        <w:t>=</w:t>
      </w:r>
      <w:r>
        <w:t>2</w:t>
      </w:r>
      <w:r>
        <w:t>−</w:t>
      </w:r>
      <w:r>
        <w:t>x</w:t>
      </w:r>
      <w:r>
        <w:t>B</w:t>
      </w:r>
      <w:r>
        <w:t>y</w:t>
      </w:r>
      <w:r>
        <w:t>A</w:t>
      </w:r>
      <w:r>
        <w:t>=</w:t>
      </w:r>
      <w:r>
        <w:t>6</w:t>
      </w:r>
      <w:r>
        <w:t>−</w:t>
      </w:r>
      <w:r>
        <w:t>y</w:t>
      </w:r>
      <w:r>
        <w:t>B</w:t>
      </w:r>
      <w:r>
        <w:t>(x_(A)+x_(B))/(2)=1(y_(A)+y_(B))/(2)=3⇔x_(A)=2−x_(B)y_(A)=6−y_(B)</w:t>
      </w:r>
      <w:r>
        <w:t xml:space="preserve">   (3)</w:t>
      </w:r>
      <w:r>
        <w:br/>
      </w:r>
      <w:r>
        <w:t xml:space="preserve">Từ (2) và (3) suy ra: </w:t>
      </w:r>
      <w:r>
        <w:t>{</w:t>
      </w:r>
      <w:r>
        <w:t>8</w:t>
      </w:r>
      <w:r>
        <w:t>−</w:t>
      </w:r>
      <w:r>
        <w:t>x</w:t>
      </w:r>
      <w:r>
        <w:t>C</w:t>
      </w:r>
      <w:r>
        <w:t>=</w:t>
      </w:r>
      <w:r>
        <w:t>2</w:t>
      </w:r>
      <w:r>
        <w:t>−</w:t>
      </w:r>
      <w:r>
        <w:t>x</w:t>
      </w:r>
      <w:r>
        <w:t>B</w:t>
      </w:r>
      <w:r>
        <w:t>4</w:t>
      </w:r>
      <w:r>
        <w:t>−</w:t>
      </w:r>
      <w:r>
        <w:t>y</w:t>
      </w:r>
      <w:r>
        <w:t>C</w:t>
      </w:r>
      <w:r>
        <w:t>=</w:t>
      </w:r>
      <w:r>
        <w:t>6</w:t>
      </w:r>
      <w:r>
        <w:t>−</w:t>
      </w:r>
      <w:r>
        <w:t>y</w:t>
      </w:r>
      <w:r>
        <w:t>B</w:t>
      </w:r>
      <w:r>
        <w:t>⇔</w:t>
      </w:r>
      <w:r>
        <w:t>{</w:t>
      </w:r>
      <w:r>
        <w:t>x</w:t>
      </w:r>
      <w:r>
        <w:t>B</w:t>
      </w:r>
      <w:r>
        <w:t>=</w:t>
      </w:r>
      <w:r>
        <w:t>−</w:t>
      </w:r>
      <w:r>
        <w:t>6</w:t>
      </w:r>
      <w:r>
        <w:t>+</w:t>
      </w:r>
      <w:r>
        <w:t>x</w:t>
      </w:r>
      <w:r>
        <w:t>C</w:t>
      </w:r>
      <w:r>
        <w:t>y</w:t>
      </w:r>
      <w:r>
        <w:t>B</w:t>
      </w:r>
      <w:r>
        <w:t>=</w:t>
      </w:r>
      <w:r>
        <w:t>2</w:t>
      </w:r>
      <w:r>
        <w:t>+</w:t>
      </w:r>
      <w:r>
        <w:t>y</w:t>
      </w:r>
      <w:r>
        <w:t>C</w:t>
      </w:r>
      <w:r>
        <w:t>8−x_(C)=2−x_(B)4−y_(C)=6−y_(B)⇔x_(B)=−6+x_(C)y_(B)=2+y_(C)</w:t>
      </w:r>
      <w:r>
        <w:t xml:space="preserve">   (4)</w:t>
      </w:r>
      <w:r>
        <w:br/>
      </w:r>
      <w:r>
        <w:t xml:space="preserve">Từ (1) và (4) suy ra: </w:t>
      </w:r>
      <w:r>
        <w:t>{</w:t>
      </w:r>
      <w:r>
        <w:t>−</w:t>
      </w:r>
      <w:r>
        <w:t>6</w:t>
      </w:r>
      <w:r>
        <w:t>+</w:t>
      </w:r>
      <w:r>
        <w:t>x</w:t>
      </w:r>
      <w:r>
        <w:t>C</w:t>
      </w:r>
      <w:r>
        <w:t>=</w:t>
      </w:r>
      <w:r>
        <w:t>4</w:t>
      </w:r>
      <w:r>
        <w:t>−</w:t>
      </w:r>
      <w:r>
        <w:t>x</w:t>
      </w:r>
      <w:r>
        <w:t>C</w:t>
      </w:r>
      <w:r>
        <w:t>2</w:t>
      </w:r>
      <w:r>
        <w:t>+</w:t>
      </w:r>
      <w:r>
        <w:t>y</w:t>
      </w:r>
      <w:r>
        <w:t>C</w:t>
      </w:r>
      <w:r>
        <w:t>=</w:t>
      </w:r>
      <w:r>
        <w:t>−</w:t>
      </w:r>
      <w:r>
        <w:t>y</w:t>
      </w:r>
      <w:r>
        <w:t>C</w:t>
      </w:r>
      <w:r>
        <w:t>⇔</w:t>
      </w:r>
      <w:r>
        <w:t>{</w:t>
      </w:r>
      <w:r>
        <w:t>2</w:t>
      </w:r>
      <w:r>
        <w:t>x</w:t>
      </w:r>
      <w:r>
        <w:t>C</w:t>
      </w:r>
      <w:r>
        <w:t>=</w:t>
      </w:r>
      <w:r>
        <w:t>10</w:t>
      </w:r>
      <w:r>
        <w:t>2</w:t>
      </w:r>
      <w:r>
        <w:t>y</w:t>
      </w:r>
      <w:r>
        <w:t>C</w:t>
      </w:r>
      <w:r>
        <w:t>=</w:t>
      </w:r>
      <w:r>
        <w:t>−</w:t>
      </w:r>
      <w:r>
        <w:t>2</w:t>
      </w:r>
      <w:r>
        <w:t>⇔</w:t>
      </w:r>
      <w:r>
        <w:t>{</w:t>
      </w:r>
      <w:r>
        <w:t>x</w:t>
      </w:r>
      <w:r>
        <w:t>C</w:t>
      </w:r>
      <w:r>
        <w:t>=</w:t>
      </w:r>
      <w:r>
        <w:t>5</w:t>
      </w:r>
      <w:r>
        <w:t>y</w:t>
      </w:r>
      <w:r>
        <w:t>C</w:t>
      </w:r>
      <w:r>
        <w:t>=</w:t>
      </w:r>
      <w:r>
        <w:t>−</w:t>
      </w:r>
      <w:r>
        <w:t>1</w:t>
      </w:r>
      <w:r>
        <w:t>−6+x_(C)=4−x_(C)2+y_(C)=−y_(C)⇔2x_(C)=102y_(C)=−2⇔x_(C)=5y_(C)=−1</w:t>
      </w:r>
      <w:r>
        <w:t xml:space="preserve">. </w:t>
      </w:r>
      <w:r>
        <w:br/>
      </w:r>
      <w:r>
        <w:t xml:space="preserve">Do đó tọa độ điểm C là (5; – 1). </w:t>
      </w:r>
      <w:r>
        <w:br/>
      </w:r>
      <w:r>
        <w:t xml:space="preserve">Thay tọa độ điểm C vào (2) ta được: </w:t>
      </w:r>
      <w:r>
        <w:t>{</w:t>
      </w:r>
      <w:r>
        <w:t>x</w:t>
      </w:r>
      <w:r>
        <w:t>A</w:t>
      </w:r>
      <w:r>
        <w:t>=</w:t>
      </w:r>
      <w:r>
        <w:t>8</w:t>
      </w:r>
      <w:r>
        <w:t>−</w:t>
      </w:r>
      <w:r>
        <w:t>5</w:t>
      </w:r>
      <w:r>
        <w:t>=</w:t>
      </w:r>
      <w:r>
        <w:t>3</w:t>
      </w:r>
      <w:r>
        <w:t>y</w:t>
      </w:r>
      <w:r>
        <w:t>A</w:t>
      </w:r>
      <w:r>
        <w:t>=</w:t>
      </w:r>
      <w:r>
        <w:t>4</w:t>
      </w:r>
      <w:r>
        <w:t>−</w:t>
      </w:r>
      <w:r>
        <w:t>(</w:t>
      </w:r>
      <w:r>
        <w:t>−</w:t>
      </w:r>
      <w:r>
        <w:t>1</w:t>
      </w:r>
      <w:r>
        <w:t>)</w:t>
      </w:r>
      <w:r>
        <w:t>=</w:t>
      </w:r>
      <w:r>
        <w:t>5</w:t>
      </w:r>
      <w:r>
        <w:t>x_(A)=8−5=3y_(A)=4−−1=5</w:t>
      </w:r>
      <w:r>
        <w:t xml:space="preserve">. </w:t>
      </w:r>
      <w:r>
        <w:br/>
      </w:r>
      <w:r>
        <w:t>Do đó A(3; 5).</w:t>
      </w:r>
      <w:r>
        <w:br/>
      </w:r>
      <w:r>
        <w:t xml:space="preserve">Thay tọa độ điểm C vào (1) ta được: </w:t>
      </w:r>
      <w:r>
        <w:t>{</w:t>
      </w:r>
      <w:r>
        <w:t>x</w:t>
      </w:r>
      <w:r>
        <w:t>B</w:t>
      </w:r>
      <w:r>
        <w:t>=</w:t>
      </w:r>
      <w:r>
        <w:t>4</w:t>
      </w:r>
      <w:r>
        <w:t>−</w:t>
      </w:r>
      <w:r>
        <w:t>5</w:t>
      </w:r>
      <w:r>
        <w:t>=</w:t>
      </w:r>
      <w:r>
        <w:t>−</w:t>
      </w:r>
      <w:r>
        <w:t>1</w:t>
      </w:r>
      <w:r>
        <w:t>y</w:t>
      </w:r>
      <w:r>
        <w:t>B</w:t>
      </w:r>
      <w:r>
        <w:t>=</w:t>
      </w:r>
      <w:r>
        <w:t>−</w:t>
      </w:r>
      <w:r>
        <w:t>(</w:t>
      </w:r>
      <w:r>
        <w:t>−</w:t>
      </w:r>
      <w:r>
        <w:t>1</w:t>
      </w:r>
      <w:r>
        <w:t>)</w:t>
      </w:r>
      <w:r>
        <w:t>=</w:t>
      </w:r>
      <w:r>
        <w:t>1</w:t>
      </w:r>
      <w:r>
        <w:t>x_(B)=4−5=−1y_(B)=−−1=1</w:t>
      </w:r>
      <w:r>
        <w:t xml:space="preserve">. </w:t>
      </w:r>
      <w:r>
        <w:br/>
      </w:r>
      <w:r>
        <w:t>Do đó B(– 1; 1).</w:t>
      </w:r>
      <w:r>
        <w:br/>
      </w:r>
      <w:r>
        <w:t xml:space="preserve">Vậy tọa độ các điểm A, B, C là A(3; 5), B(– 1; 1), C(5; – 1). </w:t>
      </w:r>
      <w:r>
        <w:br/>
      </w:r>
      <w:r>
        <w:t>b) Gọi G là trọng tâm của tam giác ABC, ta có tọa độ của G là</w:t>
      </w:r>
      <w:r>
        <w:br/>
      </w:r>
      <w:r>
        <w:t xml:space="preserve"> </w:t>
      </w:r>
      <w:r>
        <w:t>⎧</w:t>
      </w:r>
      <w:r>
        <w:t>⎨</w:t>
      </w:r>
      <w:r>
        <w:t>⎩</w:t>
      </w:r>
      <w:r>
        <w:t>x</w:t>
      </w:r>
      <w:r>
        <w:t>G</w:t>
      </w:r>
      <w:r>
        <w:t>=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3</w:t>
      </w:r>
      <w:r>
        <w:t>=</w:t>
      </w:r>
      <w:r>
        <w:t>3</w:t>
      </w:r>
      <w:r>
        <w:t>+</w:t>
      </w:r>
      <w:r>
        <w:t>(</w:t>
      </w:r>
      <w:r>
        <w:t>−</w:t>
      </w:r>
      <w:r>
        <w:t>1</w:t>
      </w:r>
      <w:r>
        <w:t>)</w:t>
      </w:r>
      <w:r>
        <w:t>+</w:t>
      </w:r>
      <w:r>
        <w:t>5</w:t>
      </w:r>
      <w:r>
        <w:t>3</w:t>
      </w:r>
      <w:r>
        <w:t>=</w:t>
      </w:r>
      <w:r>
        <w:t>7</w:t>
      </w:r>
      <w:r>
        <w:t>3</w:t>
      </w:r>
      <w:r>
        <w:t>y</w:t>
      </w:r>
      <w:r>
        <w:t>G</w:t>
      </w:r>
      <w:r>
        <w:t>=</w:t>
      </w:r>
      <w:r>
        <w:t>y</w:t>
      </w:r>
      <w:r>
        <w:t>A</w:t>
      </w:r>
      <w:r>
        <w:t>+</w:t>
      </w:r>
      <w:r>
        <w:t>y</w:t>
      </w:r>
      <w:r>
        <w:t>B</w:t>
      </w:r>
      <w:r>
        <w:t>+</w:t>
      </w:r>
      <w:r>
        <w:t>y</w:t>
      </w:r>
      <w:r>
        <w:t>C</w:t>
      </w:r>
      <w:r>
        <w:t>3</w:t>
      </w:r>
      <w:r>
        <w:t>=</w:t>
      </w:r>
      <w:r>
        <w:t>5</w:t>
      </w:r>
      <w:r>
        <w:t>+</w:t>
      </w:r>
      <w:r>
        <w:t>1</w:t>
      </w:r>
      <w:r>
        <w:t>+</w:t>
      </w:r>
      <w:r>
        <w:t>(</w:t>
      </w:r>
      <w:r>
        <w:t>−</w:t>
      </w:r>
      <w:r>
        <w:t>1</w:t>
      </w:r>
      <w:r>
        <w:t>)</w:t>
      </w:r>
      <w:r>
        <w:t>3</w:t>
      </w:r>
      <w:r>
        <w:t>=</w:t>
      </w:r>
      <w:r>
        <w:t>5</w:t>
      </w:r>
      <w:r>
        <w:t>3</w:t>
      </w:r>
      <w:r>
        <w:t>x_(G)=(x_(A)+x_(B)+x_(C))/(3)=(3+−1+5)/(3)=(7)/(3)y_(G)=(y_(A)+y_(B)+y_(C))/(3)=(5+1+−1)/(3)=(5)/(3)</w:t>
      </w:r>
      <w:r>
        <w:t xml:space="preserve"> </w:t>
      </w:r>
      <w:r>
        <w:br/>
      </w:r>
      <w:r>
        <w:t xml:space="preserve">Do đó </w:t>
      </w:r>
      <w:r>
        <w:t>G</w:t>
      </w:r>
      <w:r>
        <w:t>(</w:t>
      </w:r>
      <w:r>
        <w:t>7</w:t>
      </w:r>
      <w:r>
        <w:t>3</w:t>
      </w:r>
      <w:r>
        <w:t>;</w:t>
      </w:r>
      <w:r>
        <w:t>5</w:t>
      </w:r>
      <w:r>
        <w:t>3</w:t>
      </w:r>
      <w:r>
        <w:t>)</w:t>
      </w:r>
      <w:r>
        <w:t>G(7)/(3);  (5)/(3)</w:t>
      </w:r>
      <w:r>
        <w:t xml:space="preserve"> (1). </w:t>
      </w:r>
      <w:r>
        <w:br/>
      </w:r>
      <w:r>
        <w:t>Gọi G</w:t>
      </w:r>
      <w:r>
        <w:rPr>
          <w:i/>
        </w:rPr>
        <w:t xml:space="preserve">' </w:t>
      </w:r>
      <w:r>
        <w:t>là trọng tâm của tam giác MNP, ta có tọa độ của G</w:t>
      </w:r>
      <w:r>
        <w:rPr>
          <w:i/>
        </w:rPr>
        <w:t xml:space="preserve">' </w:t>
      </w:r>
      <w:r>
        <w:t>là</w:t>
      </w:r>
      <w:r>
        <w:br/>
      </w:r>
      <w:r>
        <w:t xml:space="preserve"> </w:t>
      </w:r>
      <w:r>
        <w:t>{</w:t>
      </w:r>
      <w:r>
        <w:t>x</w:t>
      </w:r>
      <w:r>
        <w:t>G</w:t>
      </w:r>
      <w:r>
        <w:t>′</w:t>
      </w:r>
      <w:r>
        <w:t>=</w:t>
      </w:r>
      <w:r>
        <w:t>x</w:t>
      </w:r>
      <w:r>
        <w:t>M</w:t>
      </w:r>
      <w:r>
        <w:t>+</w:t>
      </w:r>
      <w:r>
        <w:t>x</w:t>
      </w:r>
      <w:r>
        <w:t>N</w:t>
      </w:r>
      <w:r>
        <w:t>+</w:t>
      </w:r>
      <w:r>
        <w:t>x</w:t>
      </w:r>
      <w:r>
        <w:t>P</w:t>
      </w:r>
      <w:r>
        <w:t>3</w:t>
      </w:r>
      <w:r>
        <w:t>=</w:t>
      </w:r>
      <w:r>
        <w:t>2</w:t>
      </w:r>
      <w:r>
        <w:t>+</w:t>
      </w:r>
      <w:r>
        <w:t>4</w:t>
      </w:r>
      <w:r>
        <w:t>+</w:t>
      </w:r>
      <w:r>
        <w:t>1</w:t>
      </w:r>
      <w:r>
        <w:t>3</w:t>
      </w:r>
      <w:r>
        <w:t>=</w:t>
      </w:r>
      <w:r>
        <w:t>7</w:t>
      </w:r>
      <w:r>
        <w:t>3</w:t>
      </w:r>
      <w:r>
        <w:t>y</w:t>
      </w:r>
      <w:r>
        <w:t>G</w:t>
      </w:r>
      <w:r>
        <w:t>′</w:t>
      </w:r>
      <w:r>
        <w:t>=</w:t>
      </w:r>
      <w:r>
        <w:t>y</w:t>
      </w:r>
      <w:r>
        <w:t>M</w:t>
      </w:r>
      <w:r>
        <w:t>+</w:t>
      </w:r>
      <w:r>
        <w:t>y</w:t>
      </w:r>
      <w:r>
        <w:t>N</w:t>
      </w:r>
      <w:r>
        <w:t>+</w:t>
      </w:r>
      <w:r>
        <w:t>y</w:t>
      </w:r>
      <w:r>
        <w:t>P</w:t>
      </w:r>
      <w:r>
        <w:t>3</w:t>
      </w:r>
      <w:r>
        <w:t>=</w:t>
      </w:r>
      <w:r>
        <w:t>0</w:t>
      </w:r>
      <w:r>
        <w:t>+</w:t>
      </w:r>
      <w:r>
        <w:t>2</w:t>
      </w:r>
      <w:r>
        <w:t>+</w:t>
      </w:r>
      <w:r>
        <w:t>3</w:t>
      </w:r>
      <w:r>
        <w:t>3</w:t>
      </w:r>
      <w:r>
        <w:t>=</w:t>
      </w:r>
      <w:r>
        <w:t>5</w:t>
      </w:r>
      <w:r>
        <w:t>3</w:t>
      </w:r>
      <w:r>
        <w:t>x_(G^('))=(x_(M)+x_(N)+x_(P))/(3)=(2+4+1)/(3)=(7)/(3)y_(G^('))=(y_(M)+y_(N)+y_(P))/(3)=(0+2+3)/(3)=(5)/(3)</w:t>
      </w:r>
      <w:r>
        <w:br/>
      </w:r>
      <w:r>
        <w:t xml:space="preserve">Do đó </w:t>
      </w:r>
      <w:r>
        <w:t>G</w:t>
      </w:r>
      <w:r>
        <w:t>′</w:t>
      </w:r>
      <w:r>
        <w:t>(</w:t>
      </w:r>
      <w:r>
        <w:t>7</w:t>
      </w:r>
      <w:r>
        <w:t>3</w:t>
      </w:r>
      <w:r>
        <w:t>;</w:t>
      </w:r>
      <w:r>
        <w:t>5</w:t>
      </w:r>
      <w:r>
        <w:t>3</w:t>
      </w:r>
      <w:r>
        <w:t>)</w:t>
      </w:r>
      <w:r>
        <w:t>G^(')(7)/(3);  (5)/(3)</w:t>
      </w:r>
      <w:r>
        <w:t xml:space="preserve"> (2). </w:t>
      </w:r>
      <w:r>
        <w:br/>
      </w:r>
      <w:r>
        <w:t>Từ (1) và (2) suy ra G ≡ G</w:t>
      </w:r>
      <w:r>
        <w:rPr>
          <w:i/>
        </w:rPr>
        <w:t>'</w:t>
      </w:r>
      <w:r>
        <w:t xml:space="preserve">. </w:t>
      </w:r>
      <w:r>
        <w:br/>
      </w:r>
      <w:r>
        <w:t xml:space="preserve">Vậy trọng tâm hai tam giác ABC và MNP trùng nhau. </w:t>
      </w:r>
      <w:r>
        <w:br/>
      </w:r>
      <w:r>
        <w:rPr>
          <w:b/>
        </w:rPr>
        <w:t xml:space="preserve">Bài 4 trang 72 </w:t>
      </w:r>
      <w:r>
        <w:rPr>
          <w:b/>
        </w:rPr>
        <w:t>Toán 10 Tập 2</w:t>
      </w:r>
      <w:r>
        <w:rPr>
          <w:b/>
        </w:rPr>
        <w:t xml:space="preserve">: </w:t>
      </w:r>
      <w:r>
        <w:t>Trong mặt phẳng tọa độ Oxy, cho tam giác ABC có A(2; 4); B(– 1; 1); C(– 8; 2).</w:t>
      </w:r>
      <w:r>
        <w:br/>
      </w:r>
      <w:r>
        <w:t>a) Tính số đo góc ABC (làm tròn kết quả đến hàng đơn vị theo đơn vị độ).</w:t>
      </w:r>
      <w:r>
        <w:br/>
      </w:r>
      <w:r>
        <w:t>b) Tính chu vi của tam giác ABC.</w:t>
      </w:r>
      <w:r>
        <w:br/>
      </w:r>
      <w:r>
        <w:t>c) Tìm tọa độ điểm M trên đường thẳng BC sao cho diện tích của tam giác ABC bằng hai lần diện tích của tam giác ABM.</w:t>
      </w:r>
      <w:r>
        <w:br/>
      </w:r>
      <w:r>
        <w:rPr>
          <w:b/>
        </w:rPr>
        <w:t>Lời giải</w:t>
      </w:r>
      <w:r>
        <w:br/>
      </w:r>
      <w:r>
        <w:t xml:space="preserve">a) Ta có: 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=</w:t>
      </w:r>
      <w:r>
        <w:t>(</w:t>
      </w:r>
      <w:r>
        <w:t>2</w:t>
      </w:r>
      <w:r>
        <w:t>−</w:t>
      </w:r>
      <w:r>
        <w:t>(</w:t>
      </w:r>
      <w:r>
        <w:t>−</w:t>
      </w:r>
      <w:r>
        <w:t>1</w:t>
      </w:r>
      <w:r>
        <w:t>)</w:t>
      </w:r>
      <w:r>
        <w:t>;</w:t>
      </w:r>
      <w:r>
        <w:t>4</w:t>
      </w:r>
      <w:r>
        <w:t>−</w:t>
      </w:r>
      <w:r>
        <w:t>1</w:t>
      </w:r>
      <w:r>
        <w:t>)</w:t>
      </w:r>
      <w:r>
        <w:t>BA→=2−−1; 4−1</w:t>
      </w:r>
      <w:r>
        <w:t xml:space="preserve">, do đó 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=</w:t>
      </w:r>
      <w:r>
        <w:t>(</w:t>
      </w:r>
      <w:r>
        <w:t>3</w:t>
      </w:r>
      <w:r>
        <w:t>;</w:t>
      </w:r>
      <w:r>
        <w:t>3</w:t>
      </w:r>
      <w:r>
        <w:t>)</w:t>
      </w:r>
      <w:r>
        <w:t>BA→=3;   3</w:t>
      </w:r>
      <w:r>
        <w:t>.</w:t>
      </w:r>
      <w:r>
        <w:br/>
      </w:r>
      <w:r>
        <w:t xml:space="preserve">Suy ra </w:t>
      </w:r>
      <w:r>
        <w:t>B</w:t>
      </w:r>
      <w:r>
        <w:t>A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3</w:t>
      </w:r>
      <w:r>
        <w:t>2</w:t>
      </w:r>
      <w:r>
        <w:t>+</w:t>
      </w:r>
      <w:r>
        <w:t>3</w:t>
      </w:r>
      <w:r>
        <w:t>2</w:t>
      </w:r>
      <w:r>
        <w:t>=</w:t>
      </w:r>
      <w:r>
        <w:t>3</w:t>
      </w:r>
      <w:r>
        <w:t>√</w:t>
      </w:r>
      <w:r>
        <w:t>2</w:t>
      </w:r>
      <w:r>
        <w:t>BA=BA→=√(3^(2)+3^(2))=3√(2)</w:t>
      </w:r>
      <w:r>
        <w:t xml:space="preserve">. </w:t>
      </w:r>
      <w:r>
        <w:br/>
      </w:r>
      <w:r>
        <w:t>−</w:t>
      </w:r>
      <w:r>
        <w:t>−</w:t>
      </w:r>
      <w:r>
        <w:t>→</w:t>
      </w:r>
      <w:r>
        <w:t>B</w:t>
      </w:r>
      <w:r>
        <w:t>C</w:t>
      </w:r>
      <w:r>
        <w:t>=</w:t>
      </w:r>
      <w:r>
        <w:t>(</w:t>
      </w:r>
      <w:r>
        <w:t>(</w:t>
      </w:r>
      <w:r>
        <w:t>−</w:t>
      </w:r>
      <w:r>
        <w:t>8</w:t>
      </w:r>
      <w:r>
        <w:t>)</w:t>
      </w:r>
      <w:r>
        <w:t>−</w:t>
      </w:r>
      <w:r>
        <w:t>(</w:t>
      </w:r>
      <w:r>
        <w:t>−</w:t>
      </w:r>
      <w:r>
        <w:t>1</w:t>
      </w:r>
      <w:r>
        <w:t>)</w:t>
      </w:r>
      <w:r>
        <w:t>;</w:t>
      </w:r>
      <w:r>
        <w:t>2</w:t>
      </w:r>
      <w:r>
        <w:t>−</w:t>
      </w:r>
      <w:r>
        <w:t>1</w:t>
      </w:r>
      <w:r>
        <w:t>)</w:t>
      </w:r>
      <w:r>
        <w:t>BC→=−8−−1;  2−1</w:t>
      </w:r>
      <w:r>
        <w:t xml:space="preserve">,  do đó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=</w:t>
      </w:r>
      <w:r>
        <w:t>(</w:t>
      </w:r>
      <w:r>
        <w:t>−</w:t>
      </w:r>
      <w:r>
        <w:t>7</w:t>
      </w:r>
      <w:r>
        <w:t>;</w:t>
      </w:r>
      <w:r>
        <w:t>1</w:t>
      </w:r>
      <w:r>
        <w:t>)</w:t>
      </w:r>
      <w:r>
        <w:t>BC→=−7;  1</w:t>
      </w:r>
      <w:r>
        <w:t>.</w:t>
      </w:r>
      <w:r>
        <w:br/>
      </w:r>
      <w:r>
        <w:t xml:space="preserve">Suy ra </w:t>
      </w:r>
      <w:r>
        <w:t>B</w:t>
      </w:r>
      <w:r>
        <w:t>C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(</w:t>
      </w:r>
      <w:r>
        <w:t>−</w:t>
      </w:r>
      <w:r>
        <w:t>7</w:t>
      </w:r>
      <w:r>
        <w:t>)</w:t>
      </w:r>
      <w:r>
        <w:t>2</w:t>
      </w:r>
      <w:r>
        <w:t>+</w:t>
      </w:r>
      <w:r>
        <w:t>1</w:t>
      </w:r>
      <w:r>
        <w:t>2</w:t>
      </w:r>
      <w:r>
        <w:t>=</w:t>
      </w:r>
      <w:r>
        <w:t>5</w:t>
      </w:r>
      <w:r>
        <w:t>√</w:t>
      </w:r>
      <w:r>
        <w:t>2</w:t>
      </w:r>
      <w:r>
        <w:t>BC=BC→=√(−7^(2)+1^(2))=5√(2)</w:t>
      </w:r>
      <w:r>
        <w:t xml:space="preserve">. </w:t>
      </w:r>
      <w:r>
        <w:br/>
      </w:r>
      <w:r>
        <w:t xml:space="preserve">Ta có: </w:t>
      </w:r>
      <w:r>
        <w:t>cos</w:t>
      </w:r>
      <w:r>
        <w:t>ˆ</w:t>
      </w:r>
      <w:r>
        <w:t>A</w:t>
      </w:r>
      <w:r>
        <w:t>B</w:t>
      </w:r>
      <w:r>
        <w:t>C</w:t>
      </w:r>
      <w:r>
        <w:t>=</w:t>
      </w:r>
      <w:r>
        <w:t>cos</w:t>
      </w:r>
      <w:r>
        <w:t>(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)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.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∣</w:t>
      </w:r>
      <w:r>
        <w:t>∣</w:t>
      </w:r>
      <w:r>
        <w:t>∣</w:t>
      </w:r>
      <w:r>
        <w:t>cosABC^=cosBA→, BC→=(BA→.BC→)/(BA→.BC→)</w:t>
      </w:r>
      <w:r>
        <w:t>=</w:t>
      </w:r>
      <w:r>
        <w:t>3.</w:t>
      </w:r>
      <w:r>
        <w:t>(</w:t>
      </w:r>
      <w:r>
        <w:t>−</w:t>
      </w:r>
      <w:r>
        <w:t>7</w:t>
      </w:r>
      <w:r>
        <w:t>)</w:t>
      </w:r>
      <w:r>
        <w:t>+</w:t>
      </w:r>
      <w:r>
        <w:t>3.1</w:t>
      </w:r>
      <w:r>
        <w:t>3</w:t>
      </w:r>
      <w:r>
        <w:t>√</w:t>
      </w:r>
      <w:r>
        <w:t>2</w:t>
      </w:r>
      <w:r>
        <w:t>.5</w:t>
      </w:r>
      <w:r>
        <w:t>√</w:t>
      </w:r>
      <w:r>
        <w:t>2</w:t>
      </w:r>
      <w:r>
        <w:t>=</w:t>
      </w:r>
      <w:r>
        <w:t>−</w:t>
      </w:r>
      <w:r>
        <w:t>3</w:t>
      </w:r>
      <w:r>
        <w:t>5</w:t>
      </w:r>
      <w:r>
        <w:t>=(3.−7+3.1)/(3√(2).5√(2))=−(3)/(5)</w:t>
      </w:r>
      <w:r>
        <w:t>.</w:t>
      </w:r>
      <w:r>
        <w:br/>
      </w:r>
      <w:r>
        <w:t xml:space="preserve">Do đó, </w:t>
      </w:r>
      <w:r>
        <w:t>ˆ</w:t>
      </w:r>
      <w:r>
        <w:t>A</w:t>
      </w:r>
      <w:r>
        <w:t>B</w:t>
      </w:r>
      <w:r>
        <w:t>C</w:t>
      </w:r>
      <w:r>
        <w:t>=</w:t>
      </w:r>
      <w:r>
        <w:t>127</w:t>
      </w:r>
      <w:r>
        <w:t>°</w:t>
      </w:r>
      <w:r>
        <w:t>ABC^=127°</w:t>
      </w:r>
      <w:r>
        <w:t xml:space="preserve">. </w:t>
      </w:r>
      <w:r>
        <w:br/>
      </w:r>
      <w:r>
        <w:t xml:space="preserve">b) Ta có: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(</w:t>
      </w:r>
      <w:r>
        <w:t>−</w:t>
      </w:r>
      <w:r>
        <w:t>8</w:t>
      </w:r>
      <w:r>
        <w:t>)</w:t>
      </w:r>
      <w:r>
        <w:t>−</w:t>
      </w:r>
      <w:r>
        <w:t>2</w:t>
      </w:r>
      <w:r>
        <w:t>;</w:t>
      </w:r>
      <w:r>
        <w:t>2</w:t>
      </w:r>
      <w:r>
        <w:t>−</w:t>
      </w:r>
      <w:r>
        <w:t>4</w:t>
      </w:r>
      <w:r>
        <w:t>)</w:t>
      </w:r>
      <w:r>
        <w:t>AC→=−8−2;2−4</w:t>
      </w:r>
      <w:r>
        <w:t xml:space="preserve">, do đó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−</w:t>
      </w:r>
      <w:r>
        <w:t>10</w:t>
      </w:r>
      <w:r>
        <w:t>;</w:t>
      </w:r>
      <w:r>
        <w:t>−</w:t>
      </w:r>
      <w:r>
        <w:t>2</w:t>
      </w:r>
      <w:r>
        <w:t>)</w:t>
      </w:r>
      <w:r>
        <w:t>AC→=−10; −2</w:t>
      </w:r>
      <w:r>
        <w:t>.</w:t>
      </w:r>
      <w:r>
        <w:br/>
      </w:r>
      <w:r>
        <w:t xml:space="preserve">Suy ra </w:t>
      </w:r>
      <w:r>
        <w:t>A</w:t>
      </w:r>
      <w:r>
        <w:t>C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(</w:t>
      </w:r>
      <w:r>
        <w:t>−</w:t>
      </w:r>
      <w:r>
        <w:t>10</w:t>
      </w:r>
      <w:r>
        <w:t>)</w:t>
      </w:r>
      <w:r>
        <w:t>2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=</w:t>
      </w:r>
      <w:r>
        <w:t>2</w:t>
      </w:r>
      <w:r>
        <w:t>√</w:t>
      </w:r>
      <w:r>
        <w:t>26</w:t>
      </w:r>
      <w:r>
        <w:t>AC=AC→=√(−10^(2)+−2^(2))=2√(26)</w:t>
      </w:r>
      <w:r>
        <w:t xml:space="preserve">. </w:t>
      </w:r>
      <w:r>
        <w:br/>
      </w:r>
      <w:r>
        <w:t>Chu vi của tam giác ABC là:</w:t>
      </w:r>
      <w:r>
        <w:br/>
      </w:r>
      <w:r>
        <w:t xml:space="preserve">BA + BC + AC = </w:t>
      </w:r>
      <w:r>
        <w:t>3</w:t>
      </w:r>
      <w:r>
        <w:t>√</w:t>
      </w:r>
      <w:r>
        <w:t>2</w:t>
      </w:r>
      <w:r>
        <w:t>+</w:t>
      </w:r>
      <w:r>
        <w:t>5</w:t>
      </w:r>
      <w:r>
        <w:t>√</w:t>
      </w:r>
      <w:r>
        <w:t>2</w:t>
      </w:r>
      <w:r>
        <w:t>+</w:t>
      </w:r>
      <w:r>
        <w:t>2</w:t>
      </w:r>
      <w:r>
        <w:t>√</w:t>
      </w:r>
      <w:r>
        <w:t>26</w:t>
      </w:r>
      <w:r>
        <w:t>3√(2)+5√(2)+2√(26)</w:t>
      </w:r>
      <w:r>
        <w:t xml:space="preserve">= </w:t>
      </w:r>
      <w:r>
        <w:t>8</w:t>
      </w:r>
      <w:r>
        <w:t>√</w:t>
      </w:r>
      <w:r>
        <w:t>2</w:t>
      </w:r>
      <w:r>
        <w:t>+</w:t>
      </w:r>
      <w:r>
        <w:t>2</w:t>
      </w:r>
      <w:r>
        <w:t>√</w:t>
      </w:r>
      <w:r>
        <w:t>26</w:t>
      </w:r>
      <w:r>
        <w:t>8√(2)+2√(26)</w:t>
      </w:r>
      <w:r>
        <w:t>.</w:t>
      </w:r>
      <w:r>
        <w:br/>
      </w:r>
      <w:r>
        <w:t xml:space="preserve">c) Theo câu a ta có </w:t>
      </w:r>
      <w:r>
        <w:t>ˆ</w:t>
      </w:r>
      <w:r>
        <w:t>A</w:t>
      </w:r>
      <w:r>
        <w:t>B</w:t>
      </w:r>
      <w:r>
        <w:t>C</w:t>
      </w:r>
      <w:r>
        <w:t>=</w:t>
      </w:r>
      <w:r>
        <w:t>127</w:t>
      </w:r>
      <w:r>
        <w:t>°</w:t>
      </w:r>
      <w:r>
        <w:t>ABC^=127°</w:t>
      </w:r>
      <w:r>
        <w:t xml:space="preserve">, do đó tam giác ABC là tam giác tù. </w:t>
      </w:r>
      <w:r>
        <w:br/>
      </w:r>
      <w:r>
        <w:drawing>
          <wp:inline xmlns:a="http://schemas.openxmlformats.org/drawingml/2006/main" xmlns:pic="http://schemas.openxmlformats.org/drawingml/2006/picture">
            <wp:extent cx="4419600" cy="2209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dc8b7a7bf8d462584d5ad1df76e48e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9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Dựng đường cao AH của tam giác ABC. </w:t>
      </w:r>
      <w:r>
        <w:br/>
      </w:r>
      <w:r>
        <w:t>Do đó diện tích tam giác ABC là S</w:t>
      </w:r>
      <w:r>
        <w:rPr>
          <w:vertAlign w:val="subscript"/>
        </w:rPr>
        <w:t>ABC</w:t>
      </w:r>
      <w:r>
        <w:t xml:space="preserve"> = </w:t>
      </w:r>
      <w:r>
        <w:t>1</w:t>
      </w:r>
      <w:r>
        <w:t>2</w:t>
      </w:r>
      <w:r>
        <w:t>(1)/(2)</w:t>
      </w:r>
      <w:r>
        <w:t>AH . BC.</w:t>
      </w:r>
      <w:r>
        <w:t xml:space="preserve"> </w:t>
      </w:r>
      <w:r>
        <w:t>(1)</w:t>
      </w:r>
      <w:r>
        <w:br/>
      </w:r>
      <w:r>
        <w:t xml:space="preserve">Vì M thuộc đường thẳng BC nên AH cũng là đường cao của tam giác ABM. </w:t>
      </w:r>
      <w:r>
        <w:br/>
      </w:r>
      <w:r>
        <w:t>Do đó diện tích tam giác ABM là S</w:t>
      </w:r>
      <w:r>
        <w:rPr>
          <w:vertAlign w:val="subscript"/>
        </w:rPr>
        <w:t>ABM</w:t>
      </w:r>
      <w:r>
        <w:t xml:space="preserve"> = </w:t>
      </w:r>
      <w:r>
        <w:t>1</w:t>
      </w:r>
      <w:r>
        <w:t>2</w:t>
      </w:r>
      <w:r>
        <w:t>(1)/(2)</w:t>
      </w:r>
      <w:r>
        <w:t xml:space="preserve"> AH . BM.</w:t>
      </w:r>
      <w:r>
        <w:t xml:space="preserve"> </w:t>
      </w:r>
      <w:r>
        <w:t xml:space="preserve">(2) </w:t>
      </w:r>
      <w:r>
        <w:br/>
      </w:r>
      <w:r>
        <w:t>Vì diện tích của tam giác ABC bằng hai lần diện tích của tam giác ABM nên S</w:t>
      </w:r>
      <w:r>
        <w:rPr>
          <w:vertAlign w:val="subscript"/>
        </w:rPr>
        <w:t>ABC</w:t>
      </w:r>
      <w:r>
        <w:t xml:space="preserve"> = 2S</w:t>
      </w:r>
      <w:r>
        <w:rPr>
          <w:vertAlign w:val="subscript"/>
        </w:rPr>
        <w:t>ABM</w:t>
      </w:r>
      <w:r>
        <w:t>.</w:t>
      </w:r>
      <w:r>
        <w:t xml:space="preserve"> </w:t>
      </w:r>
      <w:r>
        <w:t xml:space="preserve">(3) </w:t>
      </w:r>
      <w:r>
        <w:br/>
      </w:r>
      <w:r>
        <w:t xml:space="preserve">Từ (1), (2) và (3) suy ra </w:t>
      </w:r>
      <w:r>
        <w:t>1</w:t>
      </w:r>
      <w:r>
        <w:t>2</w:t>
      </w:r>
      <w:r>
        <w:t>(1)/(2)</w:t>
      </w:r>
      <w:r>
        <w:t xml:space="preserve">AH . BC = 2 . </w:t>
      </w:r>
      <w:r>
        <w:t>1</w:t>
      </w:r>
      <w:r>
        <w:t>2</w:t>
      </w:r>
      <w:r>
        <w:t>(1)/(2)</w:t>
      </w:r>
      <w:r>
        <w:t xml:space="preserve">AH . BM </w:t>
      </w:r>
      <w:r>
        <w:br/>
      </w:r>
      <w:r>
        <w:t>⇔</w:t>
      </w:r>
      <w:r>
        <w:t xml:space="preserve"> BC = 2BM hay BM = </w:t>
      </w:r>
      <w:r>
        <w:t>1</w:t>
      </w:r>
      <w:r>
        <w:t>2</w:t>
      </w:r>
      <w:r>
        <w:t>(1)/(2)</w:t>
      </w:r>
      <w:r>
        <w:t xml:space="preserve">BC. </w:t>
      </w:r>
      <w:r>
        <w:br/>
      </w:r>
      <w:r>
        <w:t>Mà M thuộc đường thẳng BC.</w:t>
      </w:r>
      <w:r>
        <w:br/>
      </w:r>
      <w:r>
        <w:t>Do đó M là trung điểm của BC hoặc M là điểm đối xứng với trung điểm của BC qua B.</w:t>
      </w:r>
      <w:r>
        <w:br/>
      </w:r>
      <w:r>
        <w:rPr>
          <w:i/>
        </w:rPr>
        <w:t>Trường hợp 1:</w:t>
      </w:r>
      <w:r>
        <w:t xml:space="preserve"> M là trung điểm của BC nên tọa độ của M là</w:t>
      </w:r>
      <w:r>
        <w:br/>
      </w:r>
      <w:r>
        <w:t xml:space="preserve"> </w:t>
      </w:r>
      <w:r>
        <w:t>⎧</w:t>
      </w:r>
      <w:r>
        <w:t>⎨</w:t>
      </w:r>
      <w:r>
        <w:t>⎩</w:t>
      </w:r>
      <w:r>
        <w:t>x</w:t>
      </w:r>
      <w:r>
        <w:t>M</w:t>
      </w:r>
      <w:r>
        <w:t>=</w:t>
      </w:r>
      <w:r>
        <w:t>x</w:t>
      </w:r>
      <w:r>
        <w:t>B</w:t>
      </w:r>
      <w:r>
        <w:t>+</w:t>
      </w:r>
      <w:r>
        <w:t>x</w:t>
      </w:r>
      <w:r>
        <w:t>C</w:t>
      </w:r>
      <w:r>
        <w:t>2</w:t>
      </w:r>
      <w:r>
        <w:t>=</w:t>
      </w:r>
      <w:r>
        <w:t>(</w:t>
      </w:r>
      <w:r>
        <w:t>−</w:t>
      </w:r>
      <w:r>
        <w:t>1</w:t>
      </w:r>
      <w:r>
        <w:t>)</w:t>
      </w:r>
      <w:r>
        <w:t>+</w:t>
      </w:r>
      <w:r>
        <w:t>(</w:t>
      </w:r>
      <w:r>
        <w:t>−</w:t>
      </w:r>
      <w:r>
        <w:t>8</w:t>
      </w:r>
      <w:r>
        <w:t>)</w:t>
      </w:r>
      <w:r>
        <w:t>2</w:t>
      </w:r>
      <w:r>
        <w:t>=</w:t>
      </w:r>
      <w:r>
        <w:t>−</w:t>
      </w:r>
      <w:r>
        <w:t>9</w:t>
      </w:r>
      <w:r>
        <w:t>2</w:t>
      </w:r>
      <w:r>
        <w:t>y</w:t>
      </w:r>
      <w:r>
        <w:t>M</w:t>
      </w:r>
      <w:r>
        <w:t>=</w:t>
      </w:r>
      <w:r>
        <w:t>y</w:t>
      </w:r>
      <w:r>
        <w:t>B</w:t>
      </w:r>
      <w:r>
        <w:t>+</w:t>
      </w:r>
      <w:r>
        <w:t>y</w:t>
      </w:r>
      <w:r>
        <w:t>C</w:t>
      </w:r>
      <w:r>
        <w:t>2</w:t>
      </w:r>
      <w:r>
        <w:t>=</w:t>
      </w:r>
      <w:r>
        <w:t>1</w:t>
      </w:r>
      <w:r>
        <w:t>+</w:t>
      </w:r>
      <w:r>
        <w:t>2</w:t>
      </w:r>
      <w:r>
        <w:t>2</w:t>
      </w:r>
      <w:r>
        <w:t>=</w:t>
      </w:r>
      <w:r>
        <w:t>3</w:t>
      </w:r>
      <w:r>
        <w:t>2</w:t>
      </w:r>
      <w:r>
        <w:t>x_(M)=(x_(B)+x_(C))/(2)=(−1+−8)/(2)=(−9)/(2)y_(M)=(y_(B)+y_(C))/(2)=(1+2)/(2)=(3)/(2)</w:t>
      </w:r>
      <w:r>
        <w:br/>
      </w:r>
      <w:r>
        <w:t xml:space="preserve">Vậy </w:t>
      </w:r>
      <w:r>
        <w:t>M</w:t>
      </w:r>
      <w:r>
        <w:t>(</w:t>
      </w:r>
      <w:r>
        <w:t>−</w:t>
      </w:r>
      <w:r>
        <w:t>9</w:t>
      </w:r>
      <w:r>
        <w:t>2</w:t>
      </w:r>
      <w:r>
        <w:t>;</w:t>
      </w:r>
      <w:r>
        <w:t>3</w:t>
      </w:r>
      <w:r>
        <w:t>2</w:t>
      </w:r>
      <w:r>
        <w:t>)</w:t>
      </w:r>
      <w:r>
        <w:t>M(−9)/(2);  (3)/(2)</w:t>
      </w:r>
      <w:r>
        <w:t xml:space="preserve">. </w:t>
      </w:r>
      <w:r>
        <w:br/>
      </w:r>
      <w:r>
        <w:rPr>
          <w:i/>
        </w:rPr>
        <w:t>Trường hợp 2:</w:t>
      </w:r>
      <w:r>
        <w:t xml:space="preserve"> M là điểm đối xứng với trung điểm của BC qua B. </w:t>
      </w:r>
      <w:r>
        <w:br/>
      </w:r>
      <w:r>
        <w:t xml:space="preserve">Suy ra điểm cần tìm là M', với B là trung điểm của MM' (M ở trường hợp 1). </w:t>
      </w:r>
      <w:r>
        <w:br/>
      </w:r>
      <w:r>
        <w:t>Gọi tọa độ M'(x</w:t>
      </w:r>
      <w:r>
        <w:rPr>
          <w:vertAlign w:val="subscript"/>
        </w:rPr>
        <w:t>M'</w:t>
      </w:r>
      <w:r>
        <w:t>; y</w:t>
      </w:r>
      <w:r>
        <w:rPr>
          <w:vertAlign w:val="subscript"/>
        </w:rPr>
        <w:t>M'</w:t>
      </w:r>
      <w:r>
        <w:t xml:space="preserve">). </w:t>
      </w:r>
      <w:r>
        <w:br/>
      </w:r>
      <w:r>
        <w:t xml:space="preserve">Vì B là trung điểm của MM' nên </w:t>
      </w:r>
      <w:r>
        <w:t>{</w:t>
      </w:r>
      <w:r>
        <w:t>x</w:t>
      </w:r>
      <w:r>
        <w:t>B</w:t>
      </w:r>
      <w:r>
        <w:t>=</w:t>
      </w:r>
      <w:r>
        <w:t>x</w:t>
      </w:r>
      <w:r>
        <w:t>M</w:t>
      </w:r>
      <w:r>
        <w:t>+</w:t>
      </w:r>
      <w:r>
        <w:t>x</w:t>
      </w:r>
      <w:r>
        <w:t>M</w:t>
      </w:r>
      <w:r>
        <w:t>'</w:t>
      </w:r>
      <w:r>
        <w:t>2</w:t>
      </w:r>
      <w:r>
        <w:t>y</w:t>
      </w:r>
      <w:r>
        <w:t>B</w:t>
      </w:r>
      <w:r>
        <w:t>=</w:t>
      </w:r>
      <w:r>
        <w:t>y</w:t>
      </w:r>
      <w:r>
        <w:t>M</w:t>
      </w:r>
      <w:r>
        <w:t>+</w:t>
      </w:r>
      <w:r>
        <w:t>y</w:t>
      </w:r>
      <w:r>
        <w:t>M</w:t>
      </w:r>
      <w:r>
        <w:t>'</w:t>
      </w:r>
      <w:r>
        <w:t>2</w:t>
      </w:r>
      <w:r>
        <w:t>x_(B)=(x_(M)+x_(M'))/(2)y_(B)=(y_(M)+y_(M'))/(2)</w:t>
      </w:r>
      <w:r>
        <w:br/>
      </w:r>
      <w:r>
        <w:t xml:space="preserve">Suy ra </w:t>
      </w:r>
      <w:r>
        <w:t>{</w:t>
      </w:r>
      <w:r>
        <w:t>x</w:t>
      </w:r>
      <w:r>
        <w:t>M</w:t>
      </w:r>
      <w:r>
        <w:t>'</w:t>
      </w:r>
      <w:r>
        <w:t>=</w:t>
      </w:r>
      <w:r>
        <w:t>2</w:t>
      </w:r>
      <w:r>
        <w:t>x</w:t>
      </w:r>
      <w:r>
        <w:t>B</w:t>
      </w:r>
      <w:r>
        <w:t>−</w:t>
      </w:r>
      <w:r>
        <w:t>x</w:t>
      </w:r>
      <w:r>
        <w:t>M</w:t>
      </w:r>
      <w:r>
        <w:t>=</w:t>
      </w:r>
      <w:r>
        <w:t>2.</w:t>
      </w:r>
      <w:r>
        <w:t>(</w:t>
      </w:r>
      <w:r>
        <w:t>−</w:t>
      </w:r>
      <w:r>
        <w:t>1</w:t>
      </w:r>
      <w:r>
        <w:t>)</w:t>
      </w:r>
      <w:r>
        <w:t>−</w:t>
      </w:r>
      <w:r>
        <w:t>−</w:t>
      </w:r>
      <w:r>
        <w:t>9</w:t>
      </w:r>
      <w:r>
        <w:t>2</w:t>
      </w:r>
      <w:r>
        <w:t>=</w:t>
      </w:r>
      <w:r>
        <w:t>5</w:t>
      </w:r>
      <w:r>
        <w:t>2</w:t>
      </w:r>
      <w:r>
        <w:t>x</w:t>
      </w:r>
      <w:r>
        <w:t>M</w:t>
      </w:r>
      <w:r>
        <w:t>'</w:t>
      </w:r>
      <w:r>
        <w:t>=</w:t>
      </w:r>
      <w:r>
        <w:t>2</w:t>
      </w:r>
      <w:r>
        <w:t>x</w:t>
      </w:r>
      <w:r>
        <w:t>B</w:t>
      </w:r>
      <w:r>
        <w:t>−</w:t>
      </w:r>
      <w:r>
        <w:t>x</w:t>
      </w:r>
      <w:r>
        <w:t>M</w:t>
      </w:r>
      <w:r>
        <w:t>=</w:t>
      </w:r>
      <w:r>
        <w:t>2.1</w:t>
      </w:r>
      <w:r>
        <w:t>−</w:t>
      </w:r>
      <w:r>
        <w:t>3</w:t>
      </w:r>
      <w:r>
        <w:t>2</w:t>
      </w:r>
      <w:r>
        <w:t>=</w:t>
      </w:r>
      <w:r>
        <w:t>1</w:t>
      </w:r>
      <w:r>
        <w:t>2</w:t>
      </w:r>
      <w:r>
        <w:t>x_(M')=2x_(B)−x_(M)=2.−1−(−9)/(2)=(5)/(2)x_(M')=2x_(B)−x_(M)=2.1−(3)/(2)=(1)/(2)</w:t>
      </w:r>
      <w:r>
        <w:t>.</w:t>
      </w:r>
      <w:r>
        <w:br/>
      </w:r>
      <w:r>
        <w:t xml:space="preserve">Vậy </w:t>
      </w:r>
      <w:r>
        <w:t>M</w:t>
      </w:r>
      <w:r>
        <w:t>'</w:t>
      </w:r>
      <w:r>
        <w:t>(</w:t>
      </w:r>
      <w:r>
        <w:t>5</w:t>
      </w:r>
      <w:r>
        <w:t>2</w:t>
      </w:r>
      <w:r>
        <w:t>;</w:t>
      </w:r>
      <w:r>
        <w:t>1</w:t>
      </w:r>
      <w:r>
        <w:t>2</w:t>
      </w:r>
      <w:r>
        <w:t>)</w:t>
      </w:r>
      <w:r>
        <w:t>M'(5)/(2);  (1)/(2)</w:t>
      </w:r>
      <w:r>
        <w:t xml:space="preserve">. </w:t>
      </w:r>
      <w:r>
        <w:br/>
      </w:r>
      <w:r>
        <w:t xml:space="preserve">Do đó có hai điểm M thỏa mãn yêu cầu bài toán. </w:t>
      </w:r>
      <w:r>
        <w:br/>
      </w:r>
      <w:r>
        <w:rPr>
          <w:b/>
        </w:rPr>
        <w:t xml:space="preserve">Bài 5 trang 72 </w:t>
      </w:r>
      <w:r>
        <w:rPr>
          <w:b/>
        </w:rPr>
        <w:t>Toán 10 Tập 2</w:t>
      </w:r>
      <w:r>
        <w:rPr>
          <w:b/>
        </w:rPr>
        <w:t xml:space="preserve">: </w:t>
      </w:r>
      <w:r>
        <w:t>Cho ba điểm A(1; 1) ; B(4; 3) và C(6; – 2).</w:t>
      </w:r>
      <w:r>
        <w:br/>
      </w:r>
      <w:r>
        <w:t>a) Chứng minh ba điểm A, B, C không thẳng hàng.</w:t>
      </w:r>
      <w:r>
        <w:br/>
      </w:r>
      <w:r>
        <w:t>b) Tìm tọa độ điểm D sao cho tứ giác ABCD là hình thang có AB // CD và CD = 2AB.</w:t>
      </w:r>
      <w:r>
        <w:br/>
      </w:r>
      <w:r>
        <w:rPr>
          <w:b/>
        </w:rPr>
        <w:t>Lời giải</w:t>
      </w:r>
      <w:r>
        <w:br/>
      </w:r>
      <w:r>
        <w:t xml:space="preserve">a) 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4</w:t>
      </w:r>
      <w:r>
        <w:t>−</w:t>
      </w:r>
      <w:r>
        <w:t>1</w:t>
      </w:r>
      <w:r>
        <w:t>;</w:t>
      </w:r>
      <w:r>
        <w:t>3</w:t>
      </w:r>
      <w:r>
        <w:t>−</w:t>
      </w:r>
      <w:r>
        <w:t>1</w:t>
      </w:r>
      <w:r>
        <w:t>)</w:t>
      </w:r>
      <w:r>
        <w:t>AB→=4−1; 3−1</w:t>
      </w:r>
      <w:r>
        <w:t xml:space="preserve">, do đó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3</w:t>
      </w:r>
      <w:r>
        <w:t>;</w:t>
      </w:r>
      <w:r>
        <w:t>2</w:t>
      </w:r>
      <w:r>
        <w:t>)</w:t>
      </w:r>
      <w:r>
        <w:t>AB→=3;  2</w:t>
      </w:r>
      <w:r>
        <w:t>.</w:t>
      </w:r>
      <w:r>
        <w:br/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6</w:t>
      </w:r>
      <w:r>
        <w:t>−</w:t>
      </w:r>
      <w:r>
        <w:t>1</w:t>
      </w:r>
      <w:r>
        <w:t>;</w:t>
      </w:r>
      <w:r>
        <w:t>(</w:t>
      </w:r>
      <w:r>
        <w:t>−</w:t>
      </w:r>
      <w:r>
        <w:t>2</w:t>
      </w:r>
      <w:r>
        <w:t>)</w:t>
      </w:r>
      <w:r>
        <w:t>−</w:t>
      </w:r>
      <w:r>
        <w:t>1</w:t>
      </w:r>
      <w:r>
        <w:t>)</w:t>
      </w:r>
      <w:r>
        <w:t>AC→=6−1; −2−1</w:t>
      </w:r>
      <w:r>
        <w:t xml:space="preserve">, do đó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5</w:t>
      </w:r>
      <w:r>
        <w:t>;</w:t>
      </w:r>
      <w:r>
        <w:t>−</w:t>
      </w:r>
      <w:r>
        <w:t>3</w:t>
      </w:r>
      <w:r>
        <w:t>)</w:t>
      </w:r>
      <w:r>
        <w:t>AC→=5; −3</w:t>
      </w:r>
      <w:r>
        <w:t xml:space="preserve">. </w:t>
      </w:r>
      <w:r>
        <w:br/>
      </w:r>
      <w:r>
        <w:t xml:space="preserve">Vì </w:t>
      </w:r>
      <w:r>
        <w:t>3</w:t>
      </w:r>
      <w:r>
        <w:t>5</w:t>
      </w:r>
      <w:r>
        <w:t>≠</w:t>
      </w:r>
      <w:r>
        <w:t>2</w:t>
      </w:r>
      <w:r>
        <w:t>−</w:t>
      </w:r>
      <w:r>
        <w:t>3</w:t>
      </w:r>
      <w:r>
        <w:t>(3)/(5)≠(2)/(−3)</w:t>
      </w:r>
      <w:r>
        <w:t xml:space="preserve"> nên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≠</w:t>
      </w:r>
      <w:r>
        <w:t>k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AB→≠kAC→</w:t>
      </w:r>
      <w:r>
        <w:t xml:space="preserve">. </w:t>
      </w:r>
      <w:r>
        <w:br/>
      </w:r>
      <w:r>
        <w:t xml:space="preserve">Vậy ba điểm A, B, C không thẳng hàng. </w:t>
      </w:r>
      <w:r>
        <w:br/>
      </w:r>
      <w:r>
        <w:t>b) Gọi tọa độ điểm D là (x</w:t>
      </w:r>
      <w:r>
        <w:rPr>
          <w:vertAlign w:val="subscript"/>
        </w:rPr>
        <w:t>D</w:t>
      </w:r>
      <w:r>
        <w:t>; y</w:t>
      </w:r>
      <w:r>
        <w:rPr>
          <w:vertAlign w:val="subscript"/>
        </w:rPr>
        <w:t>D</w:t>
      </w:r>
      <w:r>
        <w:t xml:space="preserve">). </w:t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=</w:t>
      </w:r>
      <w:r>
        <w:t>(</w:t>
      </w:r>
      <w:r>
        <w:t>6</w:t>
      </w:r>
      <w:r>
        <w:t>−</w:t>
      </w:r>
      <w:r>
        <w:t>x</w:t>
      </w:r>
      <w:r>
        <w:t>D</w:t>
      </w:r>
      <w:r>
        <w:t>;</w:t>
      </w:r>
      <w:r>
        <w:t>(</w:t>
      </w:r>
      <w:r>
        <w:t>−</w:t>
      </w:r>
      <w:r>
        <w:t>2</w:t>
      </w:r>
      <w:r>
        <w:t>)</w:t>
      </w:r>
      <w:r>
        <w:t>−</w:t>
      </w:r>
      <w:r>
        <w:t>y</w:t>
      </w:r>
      <w:r>
        <w:t>D</w:t>
      </w:r>
      <w:r>
        <w:t>)</w:t>
      </w:r>
      <w:r>
        <w:t>DC→=6−x_(D);−2−y_(D)</w:t>
      </w:r>
      <w:r>
        <w:t xml:space="preserve">. </w:t>
      </w:r>
      <w:r>
        <w:br/>
      </w:r>
      <w:r>
        <w:t xml:space="preserve">Do ABCD là hình thang có AB // CD nên hai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AB→,  DC→</w:t>
      </w:r>
      <w:r>
        <w:t xml:space="preserve"> cùng hướng và CD = 2AB nên suy ra 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=</w:t>
      </w:r>
      <w:r>
        <w:t>2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DC→=2AB→</w:t>
      </w:r>
      <w:r>
        <w:t xml:space="preserve">. </w:t>
      </w:r>
      <w:r>
        <w:br/>
      </w:r>
      <w:r>
        <w:t xml:space="preserve">Mà </w:t>
      </w:r>
      <w:r>
        <w:t>2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2</w:t>
      </w:r>
      <w:r>
        <w:t>(</w:t>
      </w:r>
      <w:r>
        <w:t>3</w:t>
      </w:r>
      <w:r>
        <w:t>;</w:t>
      </w:r>
      <w:r>
        <w:t>2</w:t>
      </w:r>
      <w:r>
        <w:t>)</w:t>
      </w:r>
      <w:r>
        <w:t>=</w:t>
      </w:r>
      <w:r>
        <w:t>(</w:t>
      </w:r>
      <w:r>
        <w:t>6</w:t>
      </w:r>
      <w:r>
        <w:t>;</w:t>
      </w:r>
      <w:r>
        <w:t>4</w:t>
      </w:r>
      <w:r>
        <w:t>)</w:t>
      </w:r>
      <w:r>
        <w:t>2AB→=23;  2=6; 4</w:t>
      </w:r>
      <w:r>
        <w:t xml:space="preserve">. </w:t>
      </w:r>
      <w:r>
        <w:br/>
      </w:r>
      <w:r>
        <w:t xml:space="preserve">Khi đó 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=</w:t>
      </w:r>
      <w:r>
        <w:t>2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DC→=2AB→</w:t>
      </w:r>
      <w:r>
        <w:t>⇔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=</w:t>
      </w:r>
      <w:r>
        <w:t>(</w:t>
      </w:r>
      <w:r>
        <w:t>6</w:t>
      </w:r>
      <w:r>
        <w:t>;</w:t>
      </w:r>
      <w:r>
        <w:t>4</w:t>
      </w:r>
      <w:r>
        <w:t>)</w:t>
      </w:r>
      <w:r>
        <w:t>⇔</w:t>
      </w:r>
      <w:r>
        <w:t>{</w:t>
      </w:r>
      <w:r>
        <w:t>6</w:t>
      </w:r>
      <w:r>
        <w:t>−</w:t>
      </w:r>
      <w:r>
        <w:t>x</w:t>
      </w:r>
      <w:r>
        <w:t>D</w:t>
      </w:r>
      <w:r>
        <w:t>=</w:t>
      </w:r>
      <w:r>
        <w:t>6</w:t>
      </w:r>
      <w:r>
        <w:t>(</w:t>
      </w:r>
      <w:r>
        <w:t>−</w:t>
      </w:r>
      <w:r>
        <w:t>2</w:t>
      </w:r>
      <w:r>
        <w:t>)</w:t>
      </w:r>
      <w:r>
        <w:t>−</w:t>
      </w:r>
      <w:r>
        <w:t>y</w:t>
      </w:r>
      <w:r>
        <w:t>D</w:t>
      </w:r>
      <w:r>
        <w:t>=</w:t>
      </w:r>
      <w:r>
        <w:t>4</w:t>
      </w:r>
      <w:r>
        <w:t>⇔</w:t>
      </w:r>
      <w:r>
        <w:t>{</w:t>
      </w:r>
      <w:r>
        <w:t>x</w:t>
      </w:r>
      <w:r>
        <w:t>D</w:t>
      </w:r>
      <w:r>
        <w:t>=</w:t>
      </w:r>
      <w:r>
        <w:t>0</w:t>
      </w:r>
      <w:r>
        <w:t>y</w:t>
      </w:r>
      <w:r>
        <w:t>D</w:t>
      </w:r>
      <w:r>
        <w:t>=</w:t>
      </w:r>
      <w:r>
        <w:t>−</w:t>
      </w:r>
      <w:r>
        <w:t>6</w:t>
      </w:r>
      <w:r>
        <w:t>⇔DC→=6;4⇔6−x_(D)=6−2−y_(D)=4⇔x_(D)=0y_(D)=−6</w:t>
      </w:r>
      <w:r>
        <w:t xml:space="preserve">. </w:t>
      </w:r>
      <w:r>
        <w:br/>
      </w:r>
      <w:r>
        <w:t>Vậy tọa độ điểm D là (0; – 6).</w:t>
      </w:r>
      <w:r>
        <w:br/>
      </w:r>
      <w:r>
        <w:rPr>
          <w:b/>
        </w:rPr>
        <w:t xml:space="preserve">Bài 6 trang 72 Toán 10 Tập 2: </w:t>
      </w:r>
      <w:r>
        <w:t>Chứng minh khẳng định sau:</w:t>
      </w:r>
      <w:r>
        <w:br/>
      </w:r>
      <w:r>
        <w:t xml:space="preserve">Hai vectơ </w:t>
      </w:r>
      <w:r>
        <w:t>→</w:t>
      </w:r>
      <w:r>
        <w:t>u</w:t>
      </w:r>
      <w:r>
        <w:t>=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)</w:t>
      </w:r>
      <w:r>
        <w:t>(</w:t>
      </w:r>
      <w:r>
        <w:t>→</w:t>
      </w:r>
      <w:r>
        <w:t>v</w:t>
      </w:r>
      <w:r>
        <w:t>≠</w:t>
      </w:r>
      <w:r>
        <w:t>→</w:t>
      </w:r>
      <w:r>
        <w:t>0</w:t>
      </w:r>
      <w:r>
        <w:t>)</w:t>
      </w:r>
      <w:r>
        <w:t>u→=x_(1); y_(1),  v→=x_(2); y_(2)  v→≠0→</w:t>
      </w:r>
      <w:r>
        <w:t xml:space="preserve"> cùng phương khi và chỉ khi có một số thực k sao cho x</w:t>
      </w:r>
      <w:r>
        <w:rPr>
          <w:vertAlign w:val="subscript"/>
        </w:rPr>
        <w:t>1</w:t>
      </w:r>
      <w:r>
        <w:t xml:space="preserve"> = kx</w:t>
      </w:r>
      <w:r>
        <w:rPr>
          <w:vertAlign w:val="subscript"/>
        </w:rPr>
        <w:t>2</w:t>
      </w:r>
      <w:r>
        <w:t xml:space="preserve"> và y</w:t>
      </w:r>
      <w:r>
        <w:rPr>
          <w:vertAlign w:val="subscript"/>
        </w:rPr>
        <w:t>1</w:t>
      </w:r>
      <w:r>
        <w:t xml:space="preserve"> = ky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>Lời giải</w:t>
      </w:r>
      <w:r>
        <w:br/>
      </w:r>
      <w:r>
        <w:t xml:space="preserve">Hai vectơ </w:t>
      </w:r>
      <w:r>
        <w:t>→</w:t>
      </w:r>
      <w:r>
        <w:t>u</w:t>
      </w:r>
      <w:r>
        <w:t>u→</w:t>
      </w:r>
      <w:r>
        <w:t xml:space="preserve"> và </w:t>
      </w:r>
      <w:r>
        <w:t>→</w:t>
      </w:r>
      <w:r>
        <w:t>v</w:t>
      </w:r>
      <w:r>
        <w:t>v→</w:t>
      </w:r>
      <w:r>
        <w:t xml:space="preserve"> </w:t>
      </w:r>
      <w:r>
        <w:t>(</w:t>
      </w:r>
      <w:r>
        <w:t>→</w:t>
      </w:r>
      <w:r>
        <w:t>v</w:t>
      </w:r>
      <w:r>
        <w:t>≠</w:t>
      </w:r>
      <w:r>
        <w:t>0</w:t>
      </w:r>
      <w:r>
        <w:t>)</w:t>
      </w:r>
      <w:r>
        <w:t>v→≠0</w:t>
      </w:r>
      <w:r>
        <w:t xml:space="preserve">cùng phương khi và chỉ khi có số thực k sao cho </w:t>
      </w:r>
      <w:r>
        <w:t>→</w:t>
      </w:r>
      <w:r>
        <w:t>u</w:t>
      </w:r>
      <w:r>
        <w:t>=</w:t>
      </w:r>
      <w:r>
        <w:t>k</w:t>
      </w:r>
      <w:r>
        <w:t>→</w:t>
      </w:r>
      <w:r>
        <w:t>v</w:t>
      </w:r>
      <w:r>
        <w:t>u→=kv→</w:t>
      </w:r>
      <w:r>
        <w:t xml:space="preserve">. </w:t>
      </w:r>
      <w:r>
        <w:br/>
      </w:r>
      <w:r>
        <w:t xml:space="preserve">Mà </w:t>
      </w:r>
      <w:r>
        <w:t>→</w:t>
      </w:r>
      <w:r>
        <w:t>u</w:t>
      </w:r>
      <w:r>
        <w:t>=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)</w:t>
      </w:r>
      <w:r>
        <w:t>u→=x_(1); y_(1),  v→=x_(2); y_(2)</w:t>
      </w:r>
      <w:r>
        <w:t xml:space="preserve">, suy ra  </w:t>
      </w:r>
      <w:r>
        <w:t>k</w:t>
      </w:r>
      <w:r>
        <w:t>→</w:t>
      </w:r>
      <w:r>
        <w:t>v</w:t>
      </w:r>
      <w:r>
        <w:t>=</w:t>
      </w:r>
      <w:r>
        <w:t>k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)</w:t>
      </w:r>
      <w:r>
        <w:t>=</w:t>
      </w:r>
      <w:r>
        <w:t>(</w:t>
      </w:r>
      <w:r>
        <w:t>k</w:t>
      </w:r>
      <w:r>
        <w:t>x</w:t>
      </w:r>
      <w:r>
        <w:t>2</w:t>
      </w:r>
      <w:r>
        <w:t>;</w:t>
      </w:r>
      <w:r>
        <w:t>k</w:t>
      </w:r>
      <w:r>
        <w:t>y</w:t>
      </w:r>
      <w:r>
        <w:t>2</w:t>
      </w:r>
      <w:r>
        <w:t>)</w:t>
      </w:r>
      <w:r>
        <w:t>kv→=kx_(2); y_(2)=kx_(2); ky_(2)</w:t>
      </w:r>
      <w:r>
        <w:t xml:space="preserve">. </w:t>
      </w:r>
      <w:r>
        <w:br/>
      </w:r>
      <w:r>
        <w:t xml:space="preserve">Do đó </w:t>
      </w:r>
      <w:r>
        <w:t>→</w:t>
      </w:r>
      <w:r>
        <w:t>u</w:t>
      </w:r>
      <w:r>
        <w:t>=</w:t>
      </w:r>
      <w:r>
        <w:t>k</w:t>
      </w:r>
      <w:r>
        <w:t>→</w:t>
      </w:r>
      <w:r>
        <w:t>v</w:t>
      </w:r>
      <w:r>
        <w:t>u→=kv→</w:t>
      </w:r>
      <w:r>
        <w:t xml:space="preserve"> </w:t>
      </w:r>
      <w:r>
        <w:t>⇔</w:t>
      </w:r>
      <w:r>
        <w:t>{</w:t>
      </w:r>
      <w:r>
        <w:t>x</w:t>
      </w:r>
      <w:r>
        <w:t>1</w:t>
      </w:r>
      <w:r>
        <w:t>=</w:t>
      </w:r>
      <w:r>
        <w:t>k</w:t>
      </w:r>
      <w:r>
        <w:t>x</w:t>
      </w:r>
      <w:r>
        <w:t>2</w:t>
      </w:r>
      <w:r>
        <w:t>y</w:t>
      </w:r>
      <w:r>
        <w:t>1</w:t>
      </w:r>
      <w:r>
        <w:t>=</w:t>
      </w:r>
      <w:r>
        <w:t>k</w:t>
      </w:r>
      <w:r>
        <w:t>y</w:t>
      </w:r>
      <w:r>
        <w:t>2</w:t>
      </w:r>
      <w:r>
        <w:t>⇔x_(1)=kx_(2)y_(1)=ky_(2)</w:t>
      </w:r>
      <w:r>
        <w:t xml:space="preserve">. </w:t>
      </w:r>
      <w:r>
        <w:br/>
      </w:r>
      <w:r>
        <w:t xml:space="preserve">Vậy hai vectơ </w:t>
      </w:r>
      <w:r>
        <w:t>→</w:t>
      </w:r>
      <w:r>
        <w:t>u</w:t>
      </w:r>
      <w:r>
        <w:t>=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)</w:t>
      </w:r>
      <w:r>
        <w:t>(</w:t>
      </w:r>
      <w:r>
        <w:t>→</w:t>
      </w:r>
      <w:r>
        <w:t>v</w:t>
      </w:r>
      <w:r>
        <w:t>≠</w:t>
      </w:r>
      <w:r>
        <w:t>→</w:t>
      </w:r>
      <w:r>
        <w:t>0</w:t>
      </w:r>
      <w:r>
        <w:t>)</w:t>
      </w:r>
      <w:r>
        <w:t>u→=x_(1); y_(1),  v→=x_(2); y_(2)  v→≠0→</w:t>
      </w:r>
      <w:r>
        <w:t xml:space="preserve"> cùng phương khi và chỉ khi có một số thực k sao cho x</w:t>
      </w:r>
      <w:r>
        <w:rPr>
          <w:vertAlign w:val="subscript"/>
        </w:rPr>
        <w:t>1</w:t>
      </w:r>
      <w:r>
        <w:t xml:space="preserve"> = kx</w:t>
      </w:r>
      <w:r>
        <w:rPr>
          <w:vertAlign w:val="subscript"/>
        </w:rPr>
        <w:t>2</w:t>
      </w:r>
      <w:r>
        <w:t xml:space="preserve"> và y</w:t>
      </w:r>
      <w:r>
        <w:rPr>
          <w:vertAlign w:val="subscript"/>
        </w:rPr>
        <w:t>1</w:t>
      </w:r>
      <w:r>
        <w:t xml:space="preserve"> = ky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 xml:space="preserve">Bài 7 trang 72 </w:t>
      </w:r>
      <w:r>
        <w:rPr>
          <w:b/>
        </w:rPr>
        <w:t>Toán 10 Tập 2</w:t>
      </w:r>
      <w:r>
        <w:rPr>
          <w:b/>
        </w:rPr>
        <w:t xml:space="preserve">: </w:t>
      </w:r>
      <w:r>
        <w:t>Một</w:t>
      </w:r>
      <w:r>
        <w:t xml:space="preserve"> </w:t>
      </w:r>
      <w:r>
        <w:t xml:space="preserve">vật đồng thời bị ba lực tác động: lực tác động thứ nhất </w:t>
      </w:r>
      <w:r>
        <w:t>−</w:t>
      </w:r>
      <w:r>
        <w:t>→</w:t>
      </w:r>
      <w:r>
        <w:t>F</w:t>
      </w:r>
      <w:r>
        <w:t>1</w:t>
      </w:r>
      <w:r>
        <w:t>F_(1)→</w:t>
      </w:r>
      <w:r>
        <w:t xml:space="preserve"> có độ lớn là 1 500 N, lực tác động thứ hai </w:t>
      </w:r>
      <w:r>
        <w:t>−</w:t>
      </w:r>
      <w:r>
        <w:t>→</w:t>
      </w:r>
      <w:r>
        <w:t>F</w:t>
      </w:r>
      <w:r>
        <w:t>2</w:t>
      </w:r>
      <w:r>
        <w:t>F_(2)→</w:t>
      </w:r>
      <w:r>
        <w:t xml:space="preserve"> có độ lớn là 600 N, lực tác động thứ ba </w:t>
      </w:r>
      <w:r>
        <w:t>−</w:t>
      </w:r>
      <w:r>
        <w:t>→</w:t>
      </w:r>
      <w:r>
        <w:t>F</w:t>
      </w:r>
      <w:r>
        <w:t>3</w:t>
      </w:r>
      <w:r>
        <w:t>F_(3)→</w:t>
      </w:r>
      <w:r>
        <w:t xml:space="preserve"> có độ lớn là 800 N. Các lực này được biểu diễn bằng những vectơ như Hình 23, với </w:t>
      </w:r>
      <w:r>
        <w:t>(</w:t>
      </w:r>
      <w:r>
        <w:t>−</w:t>
      </w:r>
      <w:r>
        <w:t>→</w:t>
      </w:r>
      <w:r>
        <w:t>F</w:t>
      </w:r>
      <w:r>
        <w:t>1</w:t>
      </w:r>
      <w:r>
        <w:t>,</w:t>
      </w:r>
      <w:r>
        <w:t>−</w:t>
      </w:r>
      <w:r>
        <w:t>→</w:t>
      </w:r>
      <w:r>
        <w:t>F</w:t>
      </w:r>
      <w:r>
        <w:t>2</w:t>
      </w:r>
      <w:r>
        <w:t>)</w:t>
      </w:r>
      <w:r>
        <w:t>=</w:t>
      </w:r>
      <w:r>
        <w:t>30</w:t>
      </w:r>
      <w:r>
        <w:t>°</w:t>
      </w:r>
      <w:r>
        <w:t>,</w:t>
      </w:r>
      <w:r>
        <w:t>(</w:t>
      </w:r>
      <w:r>
        <w:t>−</w:t>
      </w:r>
      <w:r>
        <w:t>→</w:t>
      </w:r>
      <w:r>
        <w:t>F</w:t>
      </w:r>
      <w:r>
        <w:t>1</w:t>
      </w:r>
      <w:r>
        <w:t>,</w:t>
      </w:r>
      <w:r>
        <w:t>−</w:t>
      </w:r>
      <w:r>
        <w:t>→</w:t>
      </w:r>
      <w:r>
        <w:t>F</w:t>
      </w:r>
      <w:r>
        <w:t>3</w:t>
      </w:r>
      <w:r>
        <w:t>)</w:t>
      </w:r>
      <w:r>
        <w:t>=</w:t>
      </w:r>
      <w:r>
        <w:t>45</w:t>
      </w:r>
      <w:r>
        <w:t>°</w:t>
      </w:r>
      <w:r>
        <w:t>F_(1)→,  F_(2)→=30°, F_(1)→, F_(3)→=45°</w:t>
      </w:r>
      <w:r>
        <w:t xml:space="preserve">và </w:t>
      </w:r>
      <w:r>
        <w:t>(</w:t>
      </w:r>
      <w:r>
        <w:t>−</w:t>
      </w:r>
      <w:r>
        <w:t>→</w:t>
      </w:r>
      <w:r>
        <w:t>F</w:t>
      </w:r>
      <w:r>
        <w:t>2</w:t>
      </w:r>
      <w:r>
        <w:t>,</w:t>
      </w:r>
      <w:r>
        <w:t>−</w:t>
      </w:r>
      <w:r>
        <w:t>→</w:t>
      </w:r>
      <w:r>
        <w:t>F</w:t>
      </w:r>
      <w:r>
        <w:t>3</w:t>
      </w:r>
      <w:r>
        <w:t>)</w:t>
      </w:r>
      <w:r>
        <w:t>=</w:t>
      </w:r>
      <w:r>
        <w:t>75</w:t>
      </w:r>
      <w:r>
        <w:t>°</w:t>
      </w:r>
      <w:r>
        <w:t>F_(2)→, F_(3)→=75°</w:t>
      </w:r>
      <w:r>
        <w:t>. Tính độ lớn lực tổng hợp tác động lên vật (làm tròn kết quả đến hàng đơn vị).</w:t>
      </w:r>
      <w:r>
        <w:br/>
      </w:r>
      <w:r>
        <w:drawing>
          <wp:inline xmlns:a="http://schemas.openxmlformats.org/drawingml/2006/main" xmlns:pic="http://schemas.openxmlformats.org/drawingml/2006/picture">
            <wp:extent cx="3800475" cy="32194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5790f926ae5421097c8c411c6ad8b0f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19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b/>
        </w:rPr>
        <w:t>Lời giải</w:t>
      </w:r>
      <w:r>
        <w:br/>
      </w:r>
      <w:r>
        <w:t>Dựng các hình bình hành như hình vẽ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210050" cy="19145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0ff271fafec4a41aa6d18b0ec9724bb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45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Theo quy tắc hình bình hành ta có: 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=</w:t>
      </w:r>
      <w:r>
        <w:t>−</w:t>
      </w:r>
      <w:r>
        <w:t>→</w:t>
      </w:r>
      <w:r>
        <w:t>F</w:t>
      </w:r>
      <w:r>
        <w:t>23</w:t>
      </w:r>
      <w:r>
        <w:t>F_(2)→+F_(3)→=F_(23)→</w:t>
      </w:r>
      <w:r>
        <w:t xml:space="preserve">. </w:t>
      </w:r>
      <w:r>
        <w:br/>
      </w:r>
      <w:r>
        <w:t xml:space="preserve">Lực tổng hợp tác động lên vật là </w:t>
      </w:r>
      <w:r>
        <w:t>→</w:t>
      </w:r>
      <w:r>
        <w:t>F</w:t>
      </w:r>
      <w:r>
        <w:t>F→</w:t>
      </w:r>
      <w:r>
        <w:t xml:space="preserve"> với </w:t>
      </w:r>
      <w:r>
        <w:t>→</w:t>
      </w:r>
      <w:r>
        <w:t>F</w:t>
      </w:r>
      <w:r>
        <w:t>=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=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23</w:t>
      </w:r>
      <w:r>
        <w:t>F→=F_(1)→+F_(2)→+F_(3)→=F_(1)→+F_(23)→</w:t>
      </w:r>
      <w:r>
        <w:t xml:space="preserve">. </w:t>
      </w:r>
      <w:r>
        <w:br/>
      </w:r>
      <w:r>
        <w:t xml:space="preserve">Ta có: </w:t>
      </w:r>
      <w:r>
        <w:t>−</w:t>
      </w:r>
      <w:r>
        <w:t>→</w:t>
      </w:r>
      <w:r>
        <w:t>F</w:t>
      </w:r>
      <w:r>
        <w:t>23</w:t>
      </w:r>
      <w:r>
        <w:t>=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F_(23)→=F_(2)→+F_(3)→</w:t>
      </w:r>
      <w:r>
        <w:br/>
      </w:r>
      <w:r>
        <w:t>⇔</w:t>
      </w:r>
      <w:r>
        <w:t>−</w:t>
      </w:r>
      <w:r>
        <w:t>→</w:t>
      </w:r>
      <w:r>
        <w:t>F</w:t>
      </w:r>
      <w:r>
        <w:t>23</w:t>
      </w:r>
      <w:r>
        <w:t>2</w:t>
      </w:r>
      <w:r>
        <w:t>=</w:t>
      </w:r>
      <w:r>
        <w:t>(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)</w:t>
      </w:r>
      <w:r>
        <w:t>2</w:t>
      </w:r>
      <w:r>
        <w:t>⇔F_(23)→^(2)=F_(2)→+F_(3)→^(2)</w:t>
      </w:r>
      <w:r>
        <w:br/>
      </w:r>
      <w:r>
        <w:t>⇔</w:t>
      </w:r>
      <w:r>
        <w:t>−</w:t>
      </w:r>
      <w:r>
        <w:t>→</w:t>
      </w:r>
      <w:r>
        <w:t>F</w:t>
      </w:r>
      <w:r>
        <w:t>23</w:t>
      </w:r>
      <w:r>
        <w:t>2</w:t>
      </w:r>
      <w:r>
        <w:t>=</w:t>
      </w:r>
      <w:r>
        <w:t>−</w:t>
      </w:r>
      <w:r>
        <w:t>→</w:t>
      </w:r>
      <w:r>
        <w:t>F</w:t>
      </w:r>
      <w:r>
        <w:t>2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2</w:t>
      </w:r>
      <w:r>
        <w:t>+</w:t>
      </w:r>
      <w:r>
        <w:t>2</w:t>
      </w:r>
      <w:r>
        <w:t>−</w:t>
      </w:r>
      <w:r>
        <w:t>→</w:t>
      </w:r>
      <w:r>
        <w:t>F</w:t>
      </w:r>
      <w:r>
        <w:t>2</w:t>
      </w:r>
      <w:r>
        <w:t>.</w:t>
      </w:r>
      <w:r>
        <w:t>−</w:t>
      </w:r>
      <w:r>
        <w:t>→</w:t>
      </w:r>
      <w:r>
        <w:t>F</w:t>
      </w:r>
      <w:r>
        <w:t>3</w:t>
      </w:r>
      <w:r>
        <w:t>⇔F_(23)→^(2)=F_(2)→^(2)+F_(3)→^(2)+2F_(2)→.F_(3)→</w:t>
      </w:r>
      <w:r>
        <w:br/>
      </w:r>
      <w:r>
        <w:t>⇔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23</w:t>
      </w:r>
      <w:r>
        <w:t>∣</w:t>
      </w:r>
      <w:r>
        <w:t>∣</w:t>
      </w:r>
      <w:r>
        <w:t>∣</w:t>
      </w:r>
      <w:r>
        <w:t>2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</w:t>
      </w:r>
      <w:r>
        <w:t>∣</w:t>
      </w:r>
      <w:r>
        <w:t>∣</w:t>
      </w:r>
      <w:r>
        <w:t>∣</w:t>
      </w:r>
      <w:r>
        <w:t>2</w:t>
      </w:r>
      <w:r>
        <w:t>+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3</w:t>
      </w:r>
      <w:r>
        <w:t>∣</w:t>
      </w:r>
      <w:r>
        <w:t>∣</w:t>
      </w:r>
      <w:r>
        <w:t>∣</w:t>
      </w:r>
      <w:r>
        <w:t>2</w:t>
      </w:r>
      <w:r>
        <w:t>+</w:t>
      </w:r>
      <w:r>
        <w:t>2.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3</w:t>
      </w:r>
      <w:r>
        <w:t>∣</w:t>
      </w:r>
      <w:r>
        <w:t>∣</w:t>
      </w:r>
      <w:r>
        <w:t>∣</w:t>
      </w:r>
      <w:r>
        <w:t>.</w:t>
      </w:r>
      <w:r>
        <w:t>cos</w:t>
      </w:r>
      <w:r>
        <w:t>(</w:t>
      </w:r>
      <w:r>
        <w:t>−</w:t>
      </w:r>
      <w:r>
        <w:t>→</w:t>
      </w:r>
      <w:r>
        <w:t>F</w:t>
      </w:r>
      <w:r>
        <w:t>2</w:t>
      </w:r>
      <w:r>
        <w:t>,</w:t>
      </w:r>
      <w:r>
        <w:t>−</w:t>
      </w:r>
      <w:r>
        <w:t>→</w:t>
      </w:r>
      <w:r>
        <w:t>F</w:t>
      </w:r>
      <w:r>
        <w:t>3</w:t>
      </w:r>
      <w:r>
        <w:t>)</w:t>
      </w:r>
      <w:r>
        <w:t>⇔F_(23)→^(2)=F_(2)→^(2)+F_(3)→^(2)+2.F_(2)→.F_(3)→.cosF_(2)→,  F_(3)→</w:t>
      </w:r>
      <w:r>
        <w:br/>
      </w:r>
      <w:r>
        <w:t>⇔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23</w:t>
      </w:r>
      <w:r>
        <w:t>∣</w:t>
      </w:r>
      <w:r>
        <w:t>∣</w:t>
      </w:r>
      <w:r>
        <w:t>∣</w:t>
      </w:r>
      <w:r>
        <w:t>2</w:t>
      </w:r>
      <w:r>
        <w:t>=</w:t>
      </w:r>
      <w:r>
        <w:t>600</w:t>
      </w:r>
      <w:r>
        <w:t>2</w:t>
      </w:r>
      <w:r>
        <w:t>+</w:t>
      </w:r>
      <w:r>
        <w:t>800</w:t>
      </w:r>
      <w:r>
        <w:t>2</w:t>
      </w:r>
      <w:r>
        <w:t>+</w:t>
      </w:r>
      <w:r>
        <w:t>2.600.800.</w:t>
      </w:r>
      <w:r>
        <w:t>cos</w:t>
      </w:r>
      <w:r>
        <w:t>75</w:t>
      </w:r>
      <w:r>
        <w:t>°</w:t>
      </w:r>
      <w:r>
        <w:t>⇔F_(23)→^(2)=600^(2)+800^(2)+2.600.800.cos75°</w:t>
      </w:r>
      <w:r>
        <w:br/>
      </w:r>
      <w:r>
        <w:t>⇔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23</w:t>
      </w:r>
      <w:r>
        <w:t>∣</w:t>
      </w:r>
      <w:r>
        <w:t>∣</w:t>
      </w:r>
      <w:r>
        <w:t>∣</w:t>
      </w:r>
      <w:r>
        <w:t>2</w:t>
      </w:r>
      <w:r>
        <w:t>≈</w:t>
      </w:r>
      <w:r>
        <w:t>1</w:t>
      </w:r>
      <w:r>
        <w:t>248</w:t>
      </w:r>
      <w:r>
        <w:t>466,28</w:t>
      </w:r>
      <w:r>
        <w:t>⇔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23</w:t>
      </w:r>
      <w:r>
        <w:t>∣</w:t>
      </w:r>
      <w:r>
        <w:t>∣</w:t>
      </w:r>
      <w:r>
        <w:t>∣</w:t>
      </w:r>
      <w:r>
        <w:t>≈</w:t>
      </w:r>
      <w:r>
        <w:t>1117,35</w:t>
      </w:r>
      <w:r>
        <w:t>⇔F_(23)→^(2)≈1 248 466,28⇔F_(23)→≈1117,35</w:t>
      </w:r>
      <w:r>
        <w:t xml:space="preserve">. </w:t>
      </w:r>
      <w:r>
        <w:br/>
      </w:r>
      <w:r>
        <w:t xml:space="preserve">Áp dụng hệ quả của định lí côsin ta có: </w:t>
      </w:r>
      <w:r>
        <w:br/>
      </w:r>
      <w:r>
        <w:t>cos</w:t>
      </w:r>
      <w:r>
        <w:t>(</w:t>
      </w:r>
      <w:r>
        <w:t>−</w:t>
      </w:r>
      <w:r>
        <w:t>→</w:t>
      </w:r>
      <w:r>
        <w:t>F</w:t>
      </w:r>
      <w:r>
        <w:t>23</w:t>
      </w:r>
      <w:r>
        <w:t>,</w:t>
      </w:r>
      <w:r>
        <w:t>−</w:t>
      </w:r>
      <w:r>
        <w:t>→</w:t>
      </w:r>
      <w:r>
        <w:t>F</w:t>
      </w:r>
      <w:r>
        <w:t>3</w:t>
      </w:r>
      <w:r>
        <w:t>)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23</w:t>
      </w:r>
      <w:r>
        <w:t>∣</w:t>
      </w:r>
      <w:r>
        <w:t>∣</w:t>
      </w:r>
      <w:r>
        <w:t>∣</w:t>
      </w:r>
      <w:r>
        <w:t>2</w:t>
      </w:r>
      <w:r>
        <w:t>+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3</w:t>
      </w:r>
      <w:r>
        <w:t>∣</w:t>
      </w:r>
      <w:r>
        <w:t>∣</w:t>
      </w:r>
      <w:r>
        <w:t>∣</w:t>
      </w:r>
      <w:r>
        <w:t>2</w:t>
      </w:r>
      <w:r>
        <w:t>−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</w:t>
      </w:r>
      <w:r>
        <w:t>∣</w:t>
      </w:r>
      <w:r>
        <w:t>∣</w:t>
      </w:r>
      <w:r>
        <w:t>∣</w:t>
      </w:r>
      <w:r>
        <w:t>2.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23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3</w:t>
      </w:r>
      <w:r>
        <w:t>∣</w:t>
      </w:r>
      <w:r>
        <w:t>∣</w:t>
      </w:r>
      <w:r>
        <w:t>∣</w:t>
      </w:r>
      <w:r>
        <w:t>=</w:t>
      </w:r>
      <w:r>
        <w:t>1248466,28</w:t>
      </w:r>
      <w:r>
        <w:t>+</w:t>
      </w:r>
      <w:r>
        <w:t>800</w:t>
      </w:r>
      <w:r>
        <w:t>2</w:t>
      </w:r>
      <w:r>
        <w:t>−</w:t>
      </w:r>
      <w:r>
        <w:t>600</w:t>
      </w:r>
      <w:r>
        <w:t>2</w:t>
      </w:r>
      <w:r>
        <w:t>2.1117,35.800</w:t>
      </w:r>
      <w:r>
        <w:t>≈</w:t>
      </w:r>
      <w:r>
        <w:t>0,855</w:t>
      </w:r>
      <w:r>
        <w:t>cosF_(23)→, F_(3)→=(F_(23)→^(2)+F_(3)→^(2)−F_(2)→)/(2.F_(23)→.F_(3)→)=(1248466,28+800^(2)−600^(2))/(2.1117,35.800)≈0,855</w:t>
      </w:r>
      <w:r>
        <w:br/>
      </w:r>
      <w:r>
        <w:t xml:space="preserve">Suy ra </w:t>
      </w:r>
      <w:r>
        <w:t>(</w:t>
      </w:r>
      <w:r>
        <w:t>−</w:t>
      </w:r>
      <w:r>
        <w:t>→</w:t>
      </w:r>
      <w:r>
        <w:t>F</w:t>
      </w:r>
      <w:r>
        <w:t>23</w:t>
      </w:r>
      <w:r>
        <w:t>,</w:t>
      </w:r>
      <w:r>
        <w:t>−</w:t>
      </w:r>
      <w:r>
        <w:t>→</w:t>
      </w:r>
      <w:r>
        <w:t>F</w:t>
      </w:r>
      <w:r>
        <w:t>3</w:t>
      </w:r>
      <w:r>
        <w:t>)</w:t>
      </w:r>
      <w:r>
        <w:t>=</w:t>
      </w:r>
      <w:r>
        <w:t>31</w:t>
      </w:r>
      <w:r>
        <w:t>°</w:t>
      </w:r>
      <w:r>
        <w:t>F_(23)→, F_(3)→=31°</w:t>
      </w:r>
      <w:r>
        <w:t xml:space="preserve">. </w:t>
      </w:r>
      <w:r>
        <w:br/>
      </w:r>
      <w:r>
        <w:t xml:space="preserve">Mặt khác </w:t>
      </w:r>
      <w:r>
        <w:t>(</w:t>
      </w:r>
      <w:r>
        <w:t>−</w:t>
      </w:r>
      <w:r>
        <w:t>→</w:t>
      </w:r>
      <w:r>
        <w:t>F</w:t>
      </w:r>
      <w:r>
        <w:t>23</w:t>
      </w:r>
      <w:r>
        <w:t>,</w:t>
      </w:r>
      <w:r>
        <w:t>−</w:t>
      </w:r>
      <w:r>
        <w:t>→</w:t>
      </w:r>
      <w:r>
        <w:t>F</w:t>
      </w:r>
      <w:r>
        <w:t>3</w:t>
      </w:r>
      <w:r>
        <w:t>)</w:t>
      </w:r>
      <w:r>
        <w:t>+</w:t>
      </w:r>
      <w:r>
        <w:t>(</w:t>
      </w:r>
      <w:r>
        <w:t>−</w:t>
      </w:r>
      <w:r>
        <w:t>→</w:t>
      </w:r>
      <w:r>
        <w:t>F</w:t>
      </w:r>
      <w:r>
        <w:t>23</w:t>
      </w:r>
      <w:r>
        <w:t>,</w:t>
      </w:r>
      <w:r>
        <w:t>−</w:t>
      </w:r>
      <w:r>
        <w:t>→</w:t>
      </w:r>
      <w:r>
        <w:t>F</w:t>
      </w:r>
      <w:r>
        <w:t>1</w:t>
      </w:r>
      <w:r>
        <w:t>)</w:t>
      </w:r>
      <w:r>
        <w:t>=</w:t>
      </w:r>
      <w:r>
        <w:t>(</w:t>
      </w:r>
      <w:r>
        <w:t>−</w:t>
      </w:r>
      <w:r>
        <w:t>→</w:t>
      </w:r>
      <w:r>
        <w:t>F</w:t>
      </w:r>
      <w:r>
        <w:t>1</w:t>
      </w:r>
      <w:r>
        <w:t>,</w:t>
      </w:r>
      <w:r>
        <w:t>−</w:t>
      </w:r>
      <w:r>
        <w:t>→</w:t>
      </w:r>
      <w:r>
        <w:t>F</w:t>
      </w:r>
      <w:r>
        <w:t>3</w:t>
      </w:r>
      <w:r>
        <w:t>)</w:t>
      </w:r>
      <w:r>
        <w:t>F_(23)→, F_(3)→+F_(23)→, F_(1)→=F_(1)→, F_(3)→</w:t>
      </w:r>
      <w:r>
        <w:br/>
      </w:r>
      <w:r>
        <w:t xml:space="preserve">Suy ra </w:t>
      </w:r>
      <w:r>
        <w:t>(</w:t>
      </w:r>
      <w:r>
        <w:t>−</w:t>
      </w:r>
      <w:r>
        <w:t>→</w:t>
      </w:r>
      <w:r>
        <w:t>F</w:t>
      </w:r>
      <w:r>
        <w:t>23</w:t>
      </w:r>
      <w:r>
        <w:t>,</w:t>
      </w:r>
      <w:r>
        <w:t>−</w:t>
      </w:r>
      <w:r>
        <w:t>→</w:t>
      </w:r>
      <w:r>
        <w:t>F</w:t>
      </w:r>
      <w:r>
        <w:t>1</w:t>
      </w:r>
      <w:r>
        <w:t>)</w:t>
      </w:r>
      <w:r>
        <w:t>=</w:t>
      </w:r>
      <w:r>
        <w:t>(</w:t>
      </w:r>
      <w:r>
        <w:t>−</w:t>
      </w:r>
      <w:r>
        <w:t>→</w:t>
      </w:r>
      <w:r>
        <w:t>F</w:t>
      </w:r>
      <w:r>
        <w:t>1</w:t>
      </w:r>
      <w:r>
        <w:t>,</w:t>
      </w:r>
      <w:r>
        <w:t>−</w:t>
      </w:r>
      <w:r>
        <w:t>→</w:t>
      </w:r>
      <w:r>
        <w:t>F</w:t>
      </w:r>
      <w:r>
        <w:t>3</w:t>
      </w:r>
      <w:r>
        <w:t>)</w:t>
      </w:r>
      <w:r>
        <w:t>−</w:t>
      </w:r>
      <w:r>
        <w:t>(</w:t>
      </w:r>
      <w:r>
        <w:t>−</w:t>
      </w:r>
      <w:r>
        <w:t>→</w:t>
      </w:r>
      <w:r>
        <w:t>F</w:t>
      </w:r>
      <w:r>
        <w:t>23</w:t>
      </w:r>
      <w:r>
        <w:t>,</w:t>
      </w:r>
      <w:r>
        <w:t>−</w:t>
      </w:r>
      <w:r>
        <w:t>→</w:t>
      </w:r>
      <w:r>
        <w:t>F</w:t>
      </w:r>
      <w:r>
        <w:t>3</w:t>
      </w:r>
      <w:r>
        <w:t>)</w:t>
      </w:r>
      <w:r>
        <w:t>=</w:t>
      </w:r>
      <w:r>
        <w:t>45</w:t>
      </w:r>
      <w:r>
        <w:t>°</w:t>
      </w:r>
      <w:r>
        <w:t>−</w:t>
      </w:r>
      <w:r>
        <w:t>31</w:t>
      </w:r>
      <w:r>
        <w:t>°</w:t>
      </w:r>
      <w:r>
        <w:t>=</w:t>
      </w:r>
      <w:r>
        <w:t>14</w:t>
      </w:r>
      <w:r>
        <w:t>°</w:t>
      </w:r>
      <w:r>
        <w:t>F_(23)→, F_(1)→=F_(1)→, F_(3)→−F_(23)→, F_(3)→=45°−31°=14°</w:t>
      </w:r>
      <w:r>
        <w:t xml:space="preserve">. </w:t>
      </w:r>
      <w:r>
        <w:br/>
      </w:r>
      <w:r>
        <w:t xml:space="preserve">Ta lại có: </w:t>
      </w:r>
      <w:r>
        <w:t>→</w:t>
      </w:r>
      <w:r>
        <w:t>F</w:t>
      </w:r>
      <w:r>
        <w:t>=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23</w:t>
      </w:r>
      <w:r>
        <w:t>F→=F_(1)→+F_(23)→</w:t>
      </w:r>
      <w:r>
        <w:br/>
      </w:r>
      <w:r>
        <w:t>⇔</w:t>
      </w:r>
      <w:r>
        <w:t>→</w:t>
      </w:r>
      <w:r>
        <w:t>F</w:t>
      </w:r>
      <w:r>
        <w:t>2</w:t>
      </w:r>
      <w:r>
        <w:t>=</w:t>
      </w:r>
      <w:r>
        <w:t>(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23</w:t>
      </w:r>
      <w:r>
        <w:t>)</w:t>
      </w:r>
      <w:r>
        <w:t>2</w:t>
      </w:r>
      <w:r>
        <w:t>⇔F→^(2)=F_(1)→+F_(23)→^(2)</w:t>
      </w:r>
      <w:r>
        <w:br/>
      </w:r>
      <w:r>
        <w:t>⇔</w:t>
      </w:r>
      <w:r>
        <w:t>→</w:t>
      </w:r>
      <w:r>
        <w:t>F</w:t>
      </w:r>
      <w:r>
        <w:t>2</w:t>
      </w:r>
      <w:r>
        <w:t>=</w:t>
      </w:r>
      <w:r>
        <w:t>−</w:t>
      </w:r>
      <w:r>
        <w:t>→</w:t>
      </w:r>
      <w:r>
        <w:t>F</w:t>
      </w:r>
      <w:r>
        <w:t>1</w:t>
      </w:r>
      <w:r>
        <w:t>2</w:t>
      </w:r>
      <w:r>
        <w:t>+</w:t>
      </w:r>
      <w:r>
        <w:t>−</w:t>
      </w:r>
      <w:r>
        <w:t>→</w:t>
      </w:r>
      <w:r>
        <w:t>F</w:t>
      </w:r>
      <w:r>
        <w:t>23</w:t>
      </w:r>
      <w:r>
        <w:t>2</w:t>
      </w:r>
      <w:r>
        <w:t>+</w:t>
      </w:r>
      <w:r>
        <w:t>2.</w:t>
      </w:r>
      <w:r>
        <w:t>−</w:t>
      </w:r>
      <w:r>
        <w:t>→</w:t>
      </w:r>
      <w:r>
        <w:t>F</w:t>
      </w:r>
      <w:r>
        <w:t>1</w:t>
      </w:r>
      <w:r>
        <w:t>.</w:t>
      </w:r>
      <w:r>
        <w:t>−</w:t>
      </w:r>
      <w:r>
        <w:t>→</w:t>
      </w:r>
      <w:r>
        <w:t>F</w:t>
      </w:r>
      <w:r>
        <w:t>23</w:t>
      </w:r>
      <w:r>
        <w:t>⇔F→^(2)=F_(1)→^(2)+F_(23)→^(2)+2.F_(1)→.F_(23)→</w:t>
      </w:r>
      <w:r>
        <w:br/>
      </w:r>
      <w:r>
        <w:t>⇔</w:t>
      </w:r>
      <w:r>
        <w:t>∣</w:t>
      </w:r>
      <w:r>
        <w:t>∣</w:t>
      </w:r>
      <w:r>
        <w:t>∣</w:t>
      </w:r>
      <w:r>
        <w:t>→</w:t>
      </w:r>
      <w:r>
        <w:t>F</w:t>
      </w:r>
      <w:r>
        <w:t>∣</w:t>
      </w:r>
      <w:r>
        <w:t>∣</w:t>
      </w:r>
      <w:r>
        <w:t>∣</w:t>
      </w:r>
      <w:r>
        <w:t>2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1</w:t>
      </w:r>
      <w:r>
        <w:t>∣</w:t>
      </w:r>
      <w:r>
        <w:t>∣</w:t>
      </w:r>
      <w:r>
        <w:t>∣</w:t>
      </w:r>
      <w:r>
        <w:t>2</w:t>
      </w:r>
      <w:r>
        <w:t>+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23</w:t>
      </w:r>
      <w:r>
        <w:t>∣</w:t>
      </w:r>
      <w:r>
        <w:t>∣</w:t>
      </w:r>
      <w:r>
        <w:t>∣</w:t>
      </w:r>
      <w:r>
        <w:t>2</w:t>
      </w:r>
      <w:r>
        <w:t>+</w:t>
      </w:r>
      <w:r>
        <w:t>2.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1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23</w:t>
      </w:r>
      <w:r>
        <w:t>∣</w:t>
      </w:r>
      <w:r>
        <w:t>∣</w:t>
      </w:r>
      <w:r>
        <w:t>∣</w:t>
      </w:r>
      <w:r>
        <w:t>.</w:t>
      </w:r>
      <w:r>
        <w:t>cos</w:t>
      </w:r>
      <w:r>
        <w:t>(</w:t>
      </w:r>
      <w:r>
        <w:t>−</w:t>
      </w:r>
      <w:r>
        <w:t>→</w:t>
      </w:r>
      <w:r>
        <w:t>F</w:t>
      </w:r>
      <w:r>
        <w:t>1</w:t>
      </w:r>
      <w:r>
        <w:t>,</w:t>
      </w:r>
      <w:r>
        <w:t>−</w:t>
      </w:r>
      <w:r>
        <w:t>→</w:t>
      </w:r>
      <w:r>
        <w:t>F</w:t>
      </w:r>
      <w:r>
        <w:t>23</w:t>
      </w:r>
      <w:r>
        <w:t>)</w:t>
      </w:r>
      <w:r>
        <w:t>⇔F→^(2)=F_(1)→^(2)+F_(23)→^(2)+2.F_(1)→.F_(23)→.cosF_(1)→,  F_(23)→</w:t>
      </w:r>
      <w:r>
        <w:br/>
      </w:r>
      <w:r>
        <w:t>⇔</w:t>
      </w:r>
      <w:r>
        <w:t>∣</w:t>
      </w:r>
      <w:r>
        <w:t>∣</w:t>
      </w:r>
      <w:r>
        <w:t>∣</w:t>
      </w:r>
      <w:r>
        <w:t>→</w:t>
      </w:r>
      <w:r>
        <w:t>F</w:t>
      </w:r>
      <w:r>
        <w:t>∣</w:t>
      </w:r>
      <w:r>
        <w:t>∣</w:t>
      </w:r>
      <w:r>
        <w:t>∣</w:t>
      </w:r>
      <w:r>
        <w:t>2</w:t>
      </w:r>
      <w:r>
        <w:t>=</w:t>
      </w:r>
      <w:r>
        <w:t>1500</w:t>
      </w:r>
      <w:r>
        <w:t>2</w:t>
      </w:r>
      <w:r>
        <w:t>+</w:t>
      </w:r>
      <w:r>
        <w:t>1248466,28</w:t>
      </w:r>
      <w:r>
        <w:t>+</w:t>
      </w:r>
      <w:r>
        <w:t>2.1500.1117,35.</w:t>
      </w:r>
      <w:r>
        <w:t>cos</w:t>
      </w:r>
      <w:r>
        <w:t>14</w:t>
      </w:r>
      <w:r>
        <w:t>°</w:t>
      </w:r>
      <w:r>
        <w:t>⇔F→^(2)=1500^(2)+1248466,28+2.1500.1117,35.cos14°</w:t>
      </w:r>
      <w:r>
        <w:br/>
      </w:r>
      <w:r>
        <w:t>⇔</w:t>
      </w:r>
      <w:r>
        <w:t>∣</w:t>
      </w:r>
      <w:r>
        <w:t>∣</w:t>
      </w:r>
      <w:r>
        <w:t>∣</w:t>
      </w:r>
      <w:r>
        <w:t>→</w:t>
      </w:r>
      <w:r>
        <w:t>F</w:t>
      </w:r>
      <w:r>
        <w:t>∣</w:t>
      </w:r>
      <w:r>
        <w:t>∣</w:t>
      </w:r>
      <w:r>
        <w:t>∣</w:t>
      </w:r>
      <w:r>
        <w:t>2</w:t>
      </w:r>
      <w:r>
        <w:t>≈</w:t>
      </w:r>
      <w:r>
        <w:t>6750946,069</w:t>
      </w:r>
      <w:r>
        <w:t>⇔</w:t>
      </w:r>
      <w:r>
        <w:t>∣</w:t>
      </w:r>
      <w:r>
        <w:t>∣</w:t>
      </w:r>
      <w:r>
        <w:t>∣</w:t>
      </w:r>
      <w:r>
        <w:t>→</w:t>
      </w:r>
      <w:r>
        <w:t>F</w:t>
      </w:r>
      <w:r>
        <w:t>∣</w:t>
      </w:r>
      <w:r>
        <w:t>∣</w:t>
      </w:r>
      <w:r>
        <w:t>∣</w:t>
      </w:r>
      <w:r>
        <w:t>≈</w:t>
      </w:r>
      <w:r>
        <w:t>2598</w:t>
      </w:r>
      <w:r>
        <w:t>⇔F→^(2)≈6750946,069⇔F→≈2598</w:t>
      </w:r>
      <w:r>
        <w:t xml:space="preserve">. </w:t>
      </w:r>
      <w:r>
        <w:br/>
      </w:r>
      <w:r>
        <w:t>Vậy lực tổng hợp tác động lên vật có độ lớn là 2 598 N.</w:t>
      </w:r>
      <w:r>
        <w:br/>
      </w:r>
      <w:r>
        <w:rPr>
          <w:b/>
        </w:rPr>
        <w:t>Lý thuyết Toán 10 Bài 2: Biểu thức tọa độ của các phép toán vectơ - Cánh diều</w:t>
      </w:r>
      <w:r>
        <w:br/>
      </w:r>
      <w:r>
        <w:rPr>
          <w:b/>
        </w:rPr>
        <w:t>I. Biểu thức tọa độ của phép cộng hai vectơ, phép trừ hai vectơ, phép nhân một số với một vectơ</w:t>
      </w:r>
      <w:r>
        <w:br/>
      </w:r>
      <w:r>
        <w:t xml:space="preserve">Nếu </w:t>
      </w:r>
      <w:r>
        <w:t>→</w:t>
      </w:r>
      <w:r>
        <w:t>u</w:t>
      </w:r>
      <w:r>
        <w:t>u→</w:t>
      </w:r>
      <w:r>
        <w:t xml:space="preserve"> = (x</w:t>
      </w:r>
      <w:r>
        <w:rPr>
          <w:vertAlign w:val="subscript"/>
        </w:rPr>
        <w:t>1</w:t>
      </w:r>
      <w:r>
        <w:t xml:space="preserve"> ; y</w:t>
      </w:r>
      <w:r>
        <w:rPr>
          <w:vertAlign w:val="subscript"/>
        </w:rPr>
        <w:t>1</w:t>
      </w:r>
      <w:r>
        <w:t xml:space="preserve">) và </w:t>
      </w:r>
      <w:r>
        <w:t>→</w:t>
      </w:r>
      <w:r>
        <w:t>v</w:t>
      </w:r>
      <w:r>
        <w:t>v→</w:t>
      </w:r>
      <w:r>
        <w:t xml:space="preserve"> = (x</w:t>
      </w:r>
      <w:r>
        <w:rPr>
          <w:vertAlign w:val="subscript"/>
        </w:rPr>
        <w:t>2</w:t>
      </w:r>
      <w:r>
        <w:t xml:space="preserve"> ; y</w:t>
      </w:r>
      <w:r>
        <w:rPr>
          <w:vertAlign w:val="subscript"/>
        </w:rPr>
        <w:t>2</w:t>
      </w:r>
      <w:r>
        <w:t>) thì</w:t>
      </w:r>
      <w:r>
        <w:br/>
      </w:r>
      <w:r>
        <w:t>→</w:t>
      </w:r>
      <w:r>
        <w:t>u</w:t>
      </w:r>
      <w:r>
        <w:t>u→</w:t>
      </w:r>
      <w:r>
        <w:t xml:space="preserve"> + </w:t>
      </w:r>
      <w:r>
        <w:t>→</w:t>
      </w:r>
      <w:r>
        <w:t>v</w:t>
      </w:r>
      <w:r>
        <w:t>v→</w:t>
      </w:r>
      <w:r>
        <w:t xml:space="preserve"> = ( 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; y</w:t>
      </w:r>
      <w:r>
        <w:rPr>
          <w:vertAlign w:val="subscript"/>
        </w:rPr>
        <w:t>1</w:t>
      </w:r>
      <w:r>
        <w:t xml:space="preserve"> + y</w:t>
      </w:r>
      <w:r>
        <w:rPr>
          <w:vertAlign w:val="subscript"/>
        </w:rPr>
        <w:t>2</w:t>
      </w:r>
      <w:r>
        <w:t>);</w:t>
      </w:r>
      <w:r>
        <w:br/>
      </w:r>
      <w:r>
        <w:t>→</w:t>
      </w:r>
      <w:r>
        <w:t>u</w:t>
      </w:r>
      <w:r>
        <w:t>u→</w:t>
      </w:r>
      <w:r>
        <w:t xml:space="preserve"> – </w:t>
      </w:r>
      <w:r>
        <w:t>→</w:t>
      </w:r>
      <w:r>
        <w:t>v</w:t>
      </w:r>
      <w:r>
        <w:t>v→</w:t>
      </w:r>
      <w:r>
        <w:t xml:space="preserve"> = ( x</w:t>
      </w:r>
      <w:r>
        <w:rPr>
          <w:vertAlign w:val="subscript"/>
        </w:rPr>
        <w:t>1</w:t>
      </w:r>
      <w:r>
        <w:t xml:space="preserve"> – x</w:t>
      </w:r>
      <w:r>
        <w:rPr>
          <w:vertAlign w:val="subscript"/>
        </w:rPr>
        <w:t>2</w:t>
      </w:r>
      <w:r>
        <w:t xml:space="preserve"> ; y</w:t>
      </w:r>
      <w:r>
        <w:rPr>
          <w:vertAlign w:val="subscript"/>
        </w:rPr>
        <w:t>1</w:t>
      </w:r>
      <w:r>
        <w:t xml:space="preserve"> – y</w:t>
      </w:r>
      <w:r>
        <w:rPr>
          <w:vertAlign w:val="subscript"/>
        </w:rPr>
        <w:t>2</w:t>
      </w:r>
      <w:r>
        <w:t>);</w:t>
      </w:r>
      <w:r>
        <w:br/>
      </w:r>
      <w:r>
        <w:t>k</w:t>
      </w:r>
      <w:r>
        <w:t>→</w:t>
      </w:r>
      <w:r>
        <w:t>u</w:t>
      </w:r>
      <w:r>
        <w:t>u→</w:t>
      </w:r>
      <w:r>
        <w:t xml:space="preserve"> = (kx</w:t>
      </w:r>
      <w:r>
        <w:rPr>
          <w:vertAlign w:val="subscript"/>
        </w:rPr>
        <w:t>1</w:t>
      </w:r>
      <w:r>
        <w:t>; ky</w:t>
      </w:r>
      <w:r>
        <w:rPr>
          <w:vertAlign w:val="subscript"/>
        </w:rPr>
        <w:t>1</w:t>
      </w:r>
      <w:r>
        <w:t xml:space="preserve">) với k </w:t>
      </w:r>
      <w:r>
        <w:t>∈</w:t>
      </w:r>
      <w:r>
        <w:t xml:space="preserve"> ℝ.</w:t>
      </w:r>
      <w:r>
        <w:br/>
      </w:r>
      <w:r>
        <w:rPr>
          <w:b/>
        </w:rPr>
        <w:t>Ví dụ:</w:t>
      </w:r>
      <w:r>
        <w:t xml:space="preserve"> Cho hai vectơ </w:t>
      </w:r>
      <w:r>
        <w:t>→</w:t>
      </w:r>
      <w:r>
        <w:t>u</w:t>
      </w:r>
      <w:r>
        <w:t>u→</w:t>
      </w:r>
      <w:r>
        <w:t xml:space="preserve"> = (– 5 ; 1) và </w:t>
      </w:r>
      <w:r>
        <w:t>→</w:t>
      </w:r>
      <w:r>
        <w:t>v</w:t>
      </w:r>
      <w:r>
        <w:t>v→</w:t>
      </w:r>
      <w:r>
        <w:t xml:space="preserve"> = (2 ; –3). Tìm tọa độ của mỗi vectơ sau:</w:t>
      </w:r>
      <w:r>
        <w:br/>
      </w:r>
      <w:r>
        <w:t xml:space="preserve">a) </w:t>
      </w:r>
      <w:r>
        <w:t>→</w:t>
      </w:r>
      <w:r>
        <w:t>u</w:t>
      </w:r>
      <w:r>
        <w:t>u→</w:t>
      </w:r>
      <w:r>
        <w:t xml:space="preserve"> + </w:t>
      </w:r>
      <w:r>
        <w:t>→</w:t>
      </w:r>
      <w:r>
        <w:t>v</w:t>
      </w:r>
      <w:r>
        <w:t>v→</w:t>
      </w:r>
      <w:r>
        <w:t>;</w:t>
      </w:r>
      <w:r>
        <w:br/>
      </w:r>
      <w:r>
        <w:t xml:space="preserve">b) </w:t>
      </w:r>
      <w:r>
        <w:t>→</w:t>
      </w:r>
      <w:r>
        <w:t>u</w:t>
      </w:r>
      <w:r>
        <w:t>u→</w:t>
      </w:r>
      <w:r>
        <w:t xml:space="preserve"> – </w:t>
      </w:r>
      <w:r>
        <w:t>→</w:t>
      </w:r>
      <w:r>
        <w:t>v</w:t>
      </w:r>
      <w:r>
        <w:t>v→</w:t>
      </w:r>
      <w:r>
        <w:t>;</w:t>
      </w:r>
      <w:r>
        <w:br/>
      </w:r>
      <w:r>
        <w:t>c) –2</w:t>
      </w:r>
      <w:r>
        <w:t>→</w:t>
      </w:r>
      <w:r>
        <w:t>v</w:t>
      </w:r>
      <w:r>
        <w:t>v→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 xml:space="preserve">a) Ta có: </w:t>
      </w:r>
      <w:r>
        <w:t>→</w:t>
      </w:r>
      <w:r>
        <w:t>u</w:t>
      </w:r>
      <w:r>
        <w:t>u→</w:t>
      </w:r>
      <w:r>
        <w:t xml:space="preserve"> + </w:t>
      </w:r>
      <w:r>
        <w:t>→</w:t>
      </w:r>
      <w:r>
        <w:t>v</w:t>
      </w:r>
      <w:r>
        <w:t>v→</w:t>
      </w:r>
      <w:r>
        <w:t xml:space="preserve"> = (–5 + 2 ; 1 + (–3)) = (–3 ; –2).</w:t>
      </w:r>
      <w:r>
        <w:br/>
      </w:r>
      <w:r>
        <w:t xml:space="preserve">Vậy </w:t>
      </w:r>
      <w:r>
        <w:t>→</w:t>
      </w:r>
      <w:r>
        <w:t>u</w:t>
      </w:r>
      <w:r>
        <w:t>u→</w:t>
      </w:r>
      <w:r>
        <w:t xml:space="preserve"> + </w:t>
      </w:r>
      <w:r>
        <w:t>→</w:t>
      </w:r>
      <w:r>
        <w:t>v</w:t>
      </w:r>
      <w:r>
        <w:t>v→</w:t>
      </w:r>
      <w:r>
        <w:t xml:space="preserve"> = (–3 ; –2).</w:t>
      </w:r>
      <w:r>
        <w:br/>
      </w:r>
      <w:r>
        <w:t xml:space="preserve">b) Ta có </w:t>
      </w:r>
      <w:r>
        <w:t>→</w:t>
      </w:r>
      <w:r>
        <w:t>u</w:t>
      </w:r>
      <w:r>
        <w:t>u→</w:t>
      </w:r>
      <w:r>
        <w:t xml:space="preserve"> – </w:t>
      </w:r>
      <w:r>
        <w:t>→</w:t>
      </w:r>
      <w:r>
        <w:t>v</w:t>
      </w:r>
      <w:r>
        <w:t>v→</w:t>
      </w:r>
      <w:r>
        <w:t xml:space="preserve"> = (–5 – 2 ; 1 – (–3)) = (–7 ; 4).</w:t>
      </w:r>
      <w:r>
        <w:br/>
      </w:r>
      <w:r>
        <w:t xml:space="preserve">Vậy </w:t>
      </w:r>
      <w:r>
        <w:t>→</w:t>
      </w:r>
      <w:r>
        <w:t>u</w:t>
      </w:r>
      <w:r>
        <w:t>u→</w:t>
      </w:r>
      <w:r>
        <w:t xml:space="preserve"> – </w:t>
      </w:r>
      <w:r>
        <w:t>→</w:t>
      </w:r>
      <w:r>
        <w:t>v</w:t>
      </w:r>
      <w:r>
        <w:t>v→</w:t>
      </w:r>
      <w:r>
        <w:t xml:space="preserve"> = (–7 ; 4).</w:t>
      </w:r>
      <w:r>
        <w:br/>
      </w:r>
      <w:r>
        <w:t>c) Ta có –2</w:t>
      </w:r>
      <w:r>
        <w:t>→</w:t>
      </w:r>
      <w:r>
        <w:t>v</w:t>
      </w:r>
      <w:r>
        <w:t>v→</w:t>
      </w:r>
      <w:r>
        <w:t>= (–2.2 ; –2.(–3)) = (–4 ; 6).</w:t>
      </w:r>
      <w:r>
        <w:br/>
      </w:r>
      <w:r>
        <w:t>Vậy –2</w:t>
      </w:r>
      <w:r>
        <w:t>→</w:t>
      </w:r>
      <w:r>
        <w:t>v</w:t>
      </w:r>
      <w:r>
        <w:t>v→</w:t>
      </w:r>
      <w:r>
        <w:t>= (–4 ; 6).</w:t>
      </w:r>
      <w:r>
        <w:br/>
      </w:r>
      <w:r>
        <w:rPr>
          <w:b/>
        </w:rPr>
        <w:t>Nhận xét:</w:t>
      </w:r>
      <w:r>
        <w:t xml:space="preserve"> Hai vectơ </w:t>
      </w:r>
      <w:r>
        <w:t>→</w:t>
      </w:r>
      <w:r>
        <w:t>u</w:t>
      </w:r>
      <w:r>
        <w:t>u→</w:t>
      </w:r>
      <w:r>
        <w:t xml:space="preserve"> = (x</w:t>
      </w:r>
      <w:r>
        <w:rPr>
          <w:vertAlign w:val="subscript"/>
        </w:rPr>
        <w:t>1</w:t>
      </w:r>
      <w:r>
        <w:t xml:space="preserve"> ; y</w:t>
      </w:r>
      <w:r>
        <w:rPr>
          <w:vertAlign w:val="subscript"/>
        </w:rPr>
        <w:t>1</w:t>
      </w:r>
      <w:r>
        <w:t xml:space="preserve">), </w:t>
      </w:r>
      <w:r>
        <w:t>→</w:t>
      </w:r>
      <w:r>
        <w:t>v</w:t>
      </w:r>
      <w:r>
        <w:t>v→</w:t>
      </w:r>
      <w:r>
        <w:t xml:space="preserve"> = (x</w:t>
      </w:r>
      <w:r>
        <w:rPr>
          <w:vertAlign w:val="subscript"/>
        </w:rPr>
        <w:t>2</w:t>
      </w:r>
      <w:r>
        <w:t xml:space="preserve"> ; y</w:t>
      </w:r>
      <w:r>
        <w:rPr>
          <w:vertAlign w:val="subscript"/>
        </w:rPr>
        <w:t>2</w:t>
      </w:r>
      <w:r>
        <w:t>) (</w:t>
      </w:r>
      <w:r>
        <w:t>→</w:t>
      </w:r>
      <w:r>
        <w:t>u</w:t>
      </w:r>
      <w:r>
        <w:t>u→</w:t>
      </w:r>
      <w:r>
        <w:t xml:space="preserve"> ≠ </w:t>
      </w:r>
      <w:r>
        <w:t>→</w:t>
      </w:r>
      <w:r>
        <w:t>v</w:t>
      </w:r>
      <w:r>
        <w:t>v→</w:t>
      </w:r>
      <w:r>
        <w:t>) cùng phương khi và chỉ khi có một số thực k sao cho x</w:t>
      </w:r>
      <w:r>
        <w:rPr>
          <w:vertAlign w:val="subscript"/>
        </w:rPr>
        <w:t>1</w:t>
      </w:r>
      <w:r>
        <w:t xml:space="preserve"> = kx</w:t>
      </w:r>
      <w:r>
        <w:rPr>
          <w:vertAlign w:val="subscript"/>
        </w:rPr>
        <w:t>2</w:t>
      </w:r>
      <w:r>
        <w:t xml:space="preserve"> và y</w:t>
      </w:r>
      <w:r>
        <w:rPr>
          <w:vertAlign w:val="subscript"/>
        </w:rPr>
        <w:t>1</w:t>
      </w:r>
      <w:r>
        <w:t xml:space="preserve"> = ky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>Ví dụ:</w:t>
      </w:r>
      <w:r>
        <w:t xml:space="preserve"> Hai vectơ </w:t>
      </w:r>
      <w:r>
        <w:t>→</w:t>
      </w:r>
      <w:r>
        <w:t>u</w:t>
      </w:r>
      <w:r>
        <w:t>u→</w:t>
      </w:r>
      <w:r>
        <w:t xml:space="preserve">= (–1 ; 2) và </w:t>
      </w:r>
      <w:r>
        <w:t>→</w:t>
      </w:r>
      <w:r>
        <w:t>v</w:t>
      </w:r>
      <w:r>
        <w:t>v→</w:t>
      </w:r>
      <w:r>
        <w:t xml:space="preserve"> = (4 ; –8) có cùng phương hay không?</w:t>
      </w:r>
      <w:r>
        <w:br/>
      </w:r>
      <w:r>
        <w:rPr>
          <w:b/>
        </w:rPr>
        <w:t>Hướng dẫn giải</w:t>
      </w:r>
      <w:r>
        <w:br/>
      </w:r>
      <w:r>
        <w:t>Ta thấy 4 = –4.(–1) và –8 = –4.2</w:t>
      </w:r>
      <w:r>
        <w:br/>
      </w:r>
      <w:r>
        <w:t xml:space="preserve">Do đó hai vectơ </w:t>
      </w:r>
      <w:r>
        <w:t>→</w:t>
      </w:r>
      <w:r>
        <w:t>u</w:t>
      </w:r>
      <w:r>
        <w:t>u→</w:t>
      </w:r>
      <w:r>
        <w:t xml:space="preserve"> = (–1 ; 2) và </w:t>
      </w:r>
      <w:r>
        <w:t>→</w:t>
      </w:r>
      <w:r>
        <w:t>v</w:t>
      </w:r>
      <w:r>
        <w:t>v→</w:t>
      </w:r>
      <w:r>
        <w:t xml:space="preserve"> = (4 ; –8) cùng phương với nhau.</w:t>
      </w:r>
      <w:r>
        <w:br/>
      </w:r>
      <w:r>
        <w:t xml:space="preserve">Vậy hai vectơ </w:t>
      </w:r>
      <w:r>
        <w:t>→</w:t>
      </w:r>
      <w:r>
        <w:t>u</w:t>
      </w:r>
      <w:r>
        <w:t>u→</w:t>
      </w:r>
      <w:r>
        <w:t xml:space="preserve"> = (–1 ; 2) và </w:t>
      </w:r>
      <w:r>
        <w:t>→</w:t>
      </w:r>
      <w:r>
        <w:t>v</w:t>
      </w:r>
      <w:r>
        <w:t>v→</w:t>
      </w:r>
      <w:r>
        <w:t xml:space="preserve"> = (4 ; –8) cùng phương.</w:t>
      </w:r>
      <w:r>
        <w:br/>
      </w:r>
      <w:r>
        <w:rPr>
          <w:b/>
        </w:rPr>
        <w:t>II. Tọa độ trung điểm đoạn thẳng và tọa độ trọng tâm tam giác</w:t>
      </w:r>
      <w:r>
        <w:br/>
      </w:r>
      <w:r>
        <w:t>– Cho hai điểm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) và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). Nếu M(x</w:t>
      </w:r>
      <w:r>
        <w:rPr>
          <w:vertAlign w:val="subscript"/>
        </w:rPr>
        <w:t>M</w:t>
      </w:r>
      <w:r>
        <w:t>; y</w:t>
      </w:r>
      <w:r>
        <w:rPr>
          <w:vertAlign w:val="subscript"/>
        </w:rPr>
        <w:t>M</w:t>
      </w:r>
      <w:r>
        <w:t>) là trung điểm của đoạn thẳng AB thì</w:t>
      </w:r>
      <w:r>
        <w:br/>
      </w:r>
      <w:r>
        <w:t>x</w:t>
      </w:r>
      <w:r>
        <w:t>M</w:t>
      </w:r>
      <w:r>
        <w:t>=</w:t>
      </w:r>
      <w:r>
        <w:t>x</w:t>
      </w:r>
      <w:r>
        <w:t>A</w:t>
      </w:r>
      <w:r>
        <w:t>+</w:t>
      </w:r>
      <w:r>
        <w:t>x</w:t>
      </w:r>
      <w:r>
        <w:t>B</w:t>
      </w:r>
      <w:r>
        <w:t>2</w:t>
      </w:r>
      <w:r>
        <w:t>x_(M)=(x_(A)+x_(B))/(2)</w:t>
      </w:r>
      <w:r>
        <w:t xml:space="preserve"> ; </w:t>
      </w:r>
      <w:r>
        <w:t>y</w:t>
      </w:r>
      <w:r>
        <w:t>M</w:t>
      </w:r>
      <w:r>
        <w:t>=</w:t>
      </w:r>
      <w:r>
        <w:t>y</w:t>
      </w:r>
      <w:r>
        <w:t>A</w:t>
      </w:r>
      <w:r>
        <w:t>+</w:t>
      </w:r>
      <w:r>
        <w:t>y</w:t>
      </w:r>
      <w:r>
        <w:t>B</w:t>
      </w:r>
      <w:r>
        <w:t>2</w:t>
      </w:r>
      <w:r>
        <w:t>y_(M)=(y_(A)+y_(B))/(2)</w:t>
      </w:r>
      <w:r>
        <w:t>.</w:t>
      </w:r>
      <w:r>
        <w:br/>
      </w:r>
      <w:r>
        <w:t>– Cho tam giác ABC có A(x</w:t>
      </w:r>
      <w:r>
        <w:rPr>
          <w:vertAlign w:val="subscript"/>
        </w:rPr>
        <w:t>A</w:t>
      </w:r>
      <w:r>
        <w:t xml:space="preserve"> ; y</w:t>
      </w:r>
      <w:r>
        <w:rPr>
          <w:vertAlign w:val="subscript"/>
        </w:rPr>
        <w:t>A</w:t>
      </w:r>
      <w:r>
        <w:t>), B(x</w:t>
      </w:r>
      <w:r>
        <w:rPr>
          <w:vertAlign w:val="subscript"/>
        </w:rPr>
        <w:t>B</w:t>
      </w:r>
      <w:r>
        <w:t xml:space="preserve"> ; y</w:t>
      </w:r>
      <w:r>
        <w:rPr>
          <w:vertAlign w:val="subscript"/>
        </w:rPr>
        <w:t>B</w:t>
      </w:r>
      <w:r>
        <w:t>), C(x</w:t>
      </w:r>
      <w:r>
        <w:rPr>
          <w:vertAlign w:val="subscript"/>
        </w:rPr>
        <w:t>C</w:t>
      </w:r>
      <w:r>
        <w:t xml:space="preserve"> ; y</w:t>
      </w:r>
      <w:r>
        <w:rPr>
          <w:vertAlign w:val="subscript"/>
        </w:rPr>
        <w:t>C</w:t>
      </w:r>
      <w:r>
        <w:t>). Nếu G(x</w:t>
      </w:r>
      <w:r>
        <w:rPr>
          <w:vertAlign w:val="subscript"/>
        </w:rPr>
        <w:t>G</w:t>
      </w:r>
      <w:r>
        <w:t xml:space="preserve"> ; y</w:t>
      </w:r>
      <w:r>
        <w:rPr>
          <w:vertAlign w:val="subscript"/>
        </w:rPr>
        <w:t>G</w:t>
      </w:r>
      <w:r>
        <w:t>) là trọng tâm của tam giác ABC thì</w:t>
      </w:r>
      <w:r>
        <w:br/>
      </w:r>
      <w:r>
        <w:t>x</w:t>
      </w:r>
      <w:r>
        <w:t>G</w:t>
      </w:r>
      <w:r>
        <w:t>=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3</w:t>
      </w:r>
      <w:r>
        <w:t>x_(G)=(x_(A)+x_(B)+x_(C))/(3)</w:t>
      </w:r>
      <w:r>
        <w:t xml:space="preserve">; </w:t>
      </w:r>
      <w:r>
        <w:t>y</w:t>
      </w:r>
      <w:r>
        <w:t>G</w:t>
      </w:r>
      <w:r>
        <w:t>=</w:t>
      </w:r>
      <w:r>
        <w:t>y</w:t>
      </w:r>
      <w:r>
        <w:t>A</w:t>
      </w:r>
      <w:r>
        <w:t>+</w:t>
      </w:r>
      <w:r>
        <w:t>y</w:t>
      </w:r>
      <w:r>
        <w:t>B</w:t>
      </w:r>
      <w:r>
        <w:t>+</w:t>
      </w:r>
      <w:r>
        <w:t>y</w:t>
      </w:r>
      <w:r>
        <w:t>C</w:t>
      </w:r>
      <w:r>
        <w:t>3</w:t>
      </w:r>
      <w:r>
        <w:t>y_(G)=(y_(A)+y_(B)+y_(C))/(3)</w:t>
      </w:r>
      <w:r>
        <w:t>.</w:t>
      </w:r>
      <w:r>
        <w:br/>
      </w:r>
      <w:r>
        <w:rPr>
          <w:b/>
        </w:rPr>
        <w:t>Ví dụ:</w:t>
      </w:r>
      <w:r>
        <w:t xml:space="preserve"> Cho tam giác ABC có A(0 ; 3), B(–1 ; –4), C(4 ; –2). Hãy tìm tọa độ trung điểm I của cạnh BC và trọng tâm G của tam giác ABC.</w:t>
      </w:r>
      <w:r>
        <w:br/>
      </w:r>
      <w:r>
        <w:rPr>
          <w:b/>
        </w:rPr>
        <w:t>Hướng dẫn giải</w:t>
      </w:r>
      <w:r>
        <w:br/>
      </w:r>
      <w:r>
        <w:t>Gọi tọa độ trung điểm I của cạnh BC và trọng tâm G của tam giác ABC lần lượt là  (x</w:t>
      </w:r>
      <w:r>
        <w:rPr>
          <w:vertAlign w:val="subscript"/>
        </w:rPr>
        <w:t>I</w:t>
      </w:r>
      <w:r>
        <w:t xml:space="preserve"> ; y</w:t>
      </w:r>
      <w:r>
        <w:rPr>
          <w:vertAlign w:val="subscript"/>
        </w:rPr>
        <w:t>I</w:t>
      </w:r>
      <w:r>
        <w:t>) và (x</w:t>
      </w:r>
      <w:r>
        <w:rPr>
          <w:vertAlign w:val="subscript"/>
        </w:rPr>
        <w:t>G</w:t>
      </w:r>
      <w:r>
        <w:t xml:space="preserve"> ; y</w:t>
      </w:r>
      <w:r>
        <w:rPr>
          <w:vertAlign w:val="subscript"/>
        </w:rPr>
        <w:t>G</w:t>
      </w:r>
      <w:r>
        <w:t>).</w:t>
      </w:r>
      <w:r>
        <w:br/>
      </w:r>
      <w:r>
        <w:t>Khi đó, vì I là trung điểm của BC nên ta có:</w:t>
      </w:r>
      <w:r>
        <w:br/>
      </w:r>
      <w:r>
        <w:t>x</w:t>
      </w:r>
      <w:r>
        <w:t>I</w:t>
      </w:r>
      <w:r>
        <w:t>=</w:t>
      </w:r>
      <w:r>
        <w:t>x</w:t>
      </w:r>
      <w:r>
        <w:t>B</w:t>
      </w:r>
      <w:r>
        <w:t>+</w:t>
      </w:r>
      <w:r>
        <w:t>x</w:t>
      </w:r>
      <w:r>
        <w:t>C</w:t>
      </w:r>
      <w:r>
        <w:t>2</w:t>
      </w:r>
      <w:r>
        <w:t>=</w:t>
      </w:r>
      <w:r>
        <w:t>−</w:t>
      </w:r>
      <w:r>
        <w:t>1</w:t>
      </w:r>
      <w:r>
        <w:t>+</w:t>
      </w:r>
      <w:r>
        <w:t>4</w:t>
      </w:r>
      <w:r>
        <w:t>2</w:t>
      </w:r>
      <w:r>
        <w:t>=</w:t>
      </w:r>
      <w:r>
        <w:t>3</w:t>
      </w:r>
      <w:r>
        <w:t>2</w:t>
      </w:r>
      <w:r>
        <w:t>x_(I)=(x_(B)+x_(C))/(2)=(−1+4)/(2)=(3)/(2)</w:t>
      </w:r>
      <w:r>
        <w:t xml:space="preserve">; </w:t>
      </w:r>
      <w:r>
        <w:t>y</w:t>
      </w:r>
      <w:r>
        <w:t>I</w:t>
      </w:r>
      <w:r>
        <w:t>=</w:t>
      </w:r>
      <w:r>
        <w:t>y</w:t>
      </w:r>
      <w:r>
        <w:t>B</w:t>
      </w:r>
      <w:r>
        <w:t>+</w:t>
      </w:r>
      <w:r>
        <w:t>y</w:t>
      </w:r>
      <w:r>
        <w:t>C</w:t>
      </w:r>
      <w:r>
        <w:t>2</w:t>
      </w:r>
      <w:r>
        <w:t>=</w:t>
      </w:r>
      <w:r>
        <w:t>(</w:t>
      </w:r>
      <w:r>
        <w:t>−</w:t>
      </w:r>
      <w:r>
        <w:t>4</w:t>
      </w:r>
      <w:r>
        <w:t>)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=</w:t>
      </w:r>
      <w:r>
        <w:t>−</w:t>
      </w:r>
      <w:r>
        <w:t>3</w:t>
      </w:r>
      <w:r>
        <w:t>y_(I)=(y_(B)+y_(C))/(2)=((−4)+(−2))/(2)=−3</w:t>
      </w:r>
      <w:r>
        <w:t>.</w:t>
      </w:r>
      <w:r>
        <w:br/>
      </w:r>
      <w:r>
        <w:t xml:space="preserve">Suy ra </w:t>
      </w:r>
      <w:r>
        <w:t>I</w:t>
      </w:r>
      <w:r>
        <w:t>(</w:t>
      </w:r>
      <w:r>
        <w:t>3</w:t>
      </w:r>
      <w:r>
        <w:t>2</w:t>
      </w:r>
      <w:r>
        <w:t>;</w:t>
      </w:r>
      <w:r>
        <w:t>−</w:t>
      </w:r>
      <w:r>
        <w:t>3</w:t>
      </w:r>
      <w:r>
        <w:t>)</w:t>
      </w:r>
      <w:r>
        <w:t>I(3)/(2);−3</w:t>
      </w:r>
      <w:r>
        <w:t>.</w:t>
      </w:r>
      <w:r>
        <w:br/>
      </w:r>
      <w:r>
        <w:t>Vì G là trọng tâm của tam giác ABC nên ta có:</w:t>
      </w:r>
      <w:r>
        <w:br/>
      </w:r>
      <w:r>
        <w:t>x</w:t>
      </w:r>
      <w:r>
        <w:t>G</w:t>
      </w:r>
      <w:r>
        <w:t>=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3</w:t>
      </w:r>
      <w:r>
        <w:t>=</w:t>
      </w:r>
      <w:r>
        <w:t>0</w:t>
      </w:r>
      <w:r>
        <w:t>+</w:t>
      </w:r>
      <w:r>
        <w:t>(</w:t>
      </w:r>
      <w:r>
        <w:t>−</w:t>
      </w:r>
      <w:r>
        <w:t>1</w:t>
      </w:r>
      <w:r>
        <w:t>)</w:t>
      </w:r>
      <w:r>
        <w:t>+</w:t>
      </w:r>
      <w:r>
        <w:t>4</w:t>
      </w:r>
      <w:r>
        <w:t>3</w:t>
      </w:r>
      <w:r>
        <w:t>=</w:t>
      </w:r>
      <w:r>
        <w:t>1</w:t>
      </w:r>
      <w:r>
        <w:t>x_(G)=(x_(A)+x_(B)+x_(C))/(3)=(0+(−1)+4)/(3)=1</w:t>
      </w:r>
      <w:r>
        <w:t xml:space="preserve">; </w:t>
      </w:r>
      <w:r>
        <w:t>y</w:t>
      </w:r>
      <w:r>
        <w:t>G</w:t>
      </w:r>
      <w:r>
        <w:t>=</w:t>
      </w:r>
      <w:r>
        <w:t>y</w:t>
      </w:r>
      <w:r>
        <w:t>A</w:t>
      </w:r>
      <w:r>
        <w:t>+</w:t>
      </w:r>
      <w:r>
        <w:t>y</w:t>
      </w:r>
      <w:r>
        <w:t>B</w:t>
      </w:r>
      <w:r>
        <w:t>+</w:t>
      </w:r>
      <w:r>
        <w:t>y</w:t>
      </w:r>
      <w:r>
        <w:t>C</w:t>
      </w:r>
      <w:r>
        <w:t>3</w:t>
      </w:r>
      <w:r>
        <w:t>=</w:t>
      </w:r>
      <w:r>
        <w:t>3</w:t>
      </w:r>
      <w:r>
        <w:t>+</w:t>
      </w:r>
      <w:r>
        <w:t>(</w:t>
      </w:r>
      <w:r>
        <w:t>−</w:t>
      </w:r>
      <w:r>
        <w:t>4</w:t>
      </w:r>
      <w:r>
        <w:t>)</w:t>
      </w:r>
      <w:r>
        <w:t>+</w:t>
      </w:r>
      <w:r>
        <w:t>(</w:t>
      </w:r>
      <w:r>
        <w:t>−</w:t>
      </w:r>
      <w:r>
        <w:t>2</w:t>
      </w:r>
      <w:r>
        <w:t>)</w:t>
      </w:r>
      <w:r>
        <w:t>3</w:t>
      </w:r>
      <w:r>
        <w:t>=</w:t>
      </w:r>
      <w:r>
        <w:t>−</w:t>
      </w:r>
      <w:r>
        <w:t>1</w:t>
      </w:r>
      <w:r>
        <w:t>y_(G)=(y_(A)+y_(B)+y_(C))/(3)=(3+(−4)+(−2))/(3)=−1</w:t>
      </w:r>
      <w:r>
        <w:t>.</w:t>
      </w:r>
      <w:r>
        <w:br/>
      </w:r>
      <w:r>
        <w:t>Suy ra G(1 ; –1).</w:t>
      </w:r>
      <w:r>
        <w:br/>
      </w:r>
      <w:r>
        <w:t xml:space="preserve">Vậy </w:t>
      </w:r>
      <w:r>
        <w:t>I</w:t>
      </w:r>
      <w:r>
        <w:t>(</w:t>
      </w:r>
      <w:r>
        <w:t>3</w:t>
      </w:r>
      <w:r>
        <w:t>2</w:t>
      </w:r>
      <w:r>
        <w:t>;</w:t>
      </w:r>
      <w:r>
        <w:t>−</w:t>
      </w:r>
      <w:r>
        <w:t>3</w:t>
      </w:r>
      <w:r>
        <w:t>)</w:t>
      </w:r>
      <w:r>
        <w:t>I(3)/(2);−3</w:t>
      </w:r>
      <w:r>
        <w:t xml:space="preserve"> và G(1 ; –1).</w:t>
      </w:r>
      <w:r>
        <w:br/>
      </w:r>
      <w:r>
        <w:rPr>
          <w:b/>
        </w:rPr>
        <w:t>III. Biểu thức tọa độ của tích vô hướng</w:t>
      </w:r>
      <w:r>
        <w:br/>
      </w:r>
      <w:r>
        <w:t xml:space="preserve">Nếu </w:t>
      </w:r>
      <w:r>
        <w:t>→</w:t>
      </w:r>
      <w:r>
        <w:t>u</w:t>
      </w:r>
      <w:r>
        <w:t>u→</w:t>
      </w:r>
      <w:r>
        <w:t xml:space="preserve"> = (x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1</w:t>
      </w:r>
      <w:r>
        <w:t xml:space="preserve">) và </w:t>
      </w:r>
      <w:r>
        <w:t>→</w:t>
      </w:r>
      <w:r>
        <w:t>u</w:t>
      </w:r>
      <w:r>
        <w:t>u→</w:t>
      </w:r>
      <w:r>
        <w:t xml:space="preserve"> = (x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2</w:t>
      </w:r>
      <w:r>
        <w:t xml:space="preserve">) thì </w:t>
      </w:r>
      <w:r>
        <w:t>→</w:t>
      </w:r>
      <w:r>
        <w:t>u</w:t>
      </w:r>
      <w:r>
        <w:t>u→</w:t>
      </w:r>
      <w:r>
        <w:t>.</w:t>
      </w:r>
      <w:r>
        <w:t>→</w:t>
      </w:r>
      <w:r>
        <w:t>v</w:t>
      </w:r>
      <w:r>
        <w:t>v→</w:t>
      </w:r>
      <w:r>
        <w:t>=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 xml:space="preserve"> + y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>Nhận xét:</w:t>
      </w:r>
      <w:r>
        <w:br/>
      </w:r>
      <w:r>
        <w:t xml:space="preserve">a) Nếu </w:t>
      </w:r>
      <w:r>
        <w:t>→</w:t>
      </w:r>
      <w:r>
        <w:t>a</w:t>
      </w:r>
      <w:r>
        <w:t>a→</w:t>
      </w:r>
      <w:r>
        <w:t xml:space="preserve"> = (x; y) thì </w:t>
      </w:r>
      <w:r>
        <w:t>∣</w:t>
      </w:r>
      <w:r>
        <w:t>∣</w:t>
      </w:r>
      <w:r>
        <w:t>→</w:t>
      </w:r>
      <w:r>
        <w:t>a</w:t>
      </w:r>
      <w:r>
        <w:t>∣</w:t>
      </w:r>
      <w:r>
        <w:t>∣</w:t>
      </w:r>
      <w:r>
        <w:t>=</w:t>
      </w:r>
      <w:r>
        <w:t>√</w:t>
      </w:r>
      <w:r>
        <w:t>→</w:t>
      </w:r>
      <w:r>
        <w:t>a</w:t>
      </w:r>
      <w:r>
        <w:t>.</w:t>
      </w:r>
      <w:r>
        <w:t>→</w:t>
      </w:r>
      <w:r>
        <w:t>a</w:t>
      </w:r>
      <w:r>
        <w:t>=</w:t>
      </w:r>
      <w:r>
        <w:t>√</w:t>
      </w:r>
      <w:r>
        <w:t>x</w:t>
      </w:r>
      <w:r>
        <w:t>2</w:t>
      </w:r>
      <w:r>
        <w:t>+</w:t>
      </w:r>
      <w:r>
        <w:t>y</w:t>
      </w:r>
      <w:r>
        <w:t>2</w:t>
      </w:r>
      <w:r>
        <w:t>a→=√(a→.a→)=√(x^(2)+y^(2))</w:t>
      </w:r>
      <w:r>
        <w:t>.</w:t>
      </w:r>
      <w:r>
        <w:br/>
      </w:r>
      <w:r>
        <w:t>b) Nếu A(x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1</w:t>
      </w:r>
      <w:r>
        <w:t>) và B(x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2</w:t>
      </w:r>
      <w:r>
        <w:t xml:space="preserve">) thì AB =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AB→</w:t>
      </w:r>
      <w:r>
        <w:t xml:space="preserve"> = </w:t>
      </w:r>
      <w:r>
        <w:t>√</w:t>
      </w:r>
      <w:r>
        <w:t>(</w:t>
      </w:r>
      <w:r>
        <w:t>x</w:t>
      </w:r>
      <w:r>
        <w:t>2</w:t>
      </w:r>
      <w:r>
        <w:t>−</w:t>
      </w:r>
      <w:r>
        <w:t>x</w:t>
      </w:r>
      <w:r>
        <w:t>1</w:t>
      </w:r>
      <w:r>
        <w:t>)</w:t>
      </w:r>
      <w:r>
        <w:t>2</w:t>
      </w:r>
      <w:r>
        <w:t>+</w:t>
      </w:r>
      <w:r>
        <w:t>(</w:t>
      </w:r>
      <w:r>
        <w:t>y</w:t>
      </w:r>
      <w:r>
        <w:t>2</w:t>
      </w:r>
      <w:r>
        <w:t>−</w:t>
      </w:r>
      <w:r>
        <w:t>y</w:t>
      </w:r>
      <w:r>
        <w:t>1</w:t>
      </w:r>
      <w:r>
        <w:t>)</w:t>
      </w:r>
      <w:r>
        <w:t>2</w:t>
      </w:r>
      <w:r>
        <w:t>√((x_(2)−x_(1))^(2)+(y_(2)−y_(1))^(2))</w:t>
      </w:r>
      <w:r>
        <w:t>.</w:t>
      </w:r>
      <w:r>
        <w:br/>
      </w:r>
      <w:r>
        <w:t xml:space="preserve">c) Với hai vectơ </w:t>
      </w:r>
      <w:r>
        <w:t>→</w:t>
      </w:r>
      <w:r>
        <w:t>u</w:t>
      </w:r>
      <w:r>
        <w:t>u→</w:t>
      </w:r>
      <w:r>
        <w:t xml:space="preserve"> = (x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1</w:t>
      </w:r>
      <w:r>
        <w:t xml:space="preserve">) và </w:t>
      </w:r>
      <w:r>
        <w:t>→</w:t>
      </w:r>
      <w:r>
        <w:t>v</w:t>
      </w:r>
      <w:r>
        <w:t>v→</w:t>
      </w:r>
      <w:r>
        <w:t xml:space="preserve"> = (x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2</w:t>
      </w:r>
      <w:r>
        <w:t xml:space="preserve">) đều khác </w:t>
      </w:r>
      <w:r>
        <w:t>→</w:t>
      </w:r>
      <w:r>
        <w:t>0</w:t>
      </w:r>
      <w:r>
        <w:t>0→</w:t>
      </w:r>
      <w:r>
        <w:t>, ta có:</w:t>
      </w:r>
      <w:r>
        <w:br/>
      </w:r>
      <w:r>
        <w:t xml:space="preserve">+  </w:t>
      </w:r>
      <w:r>
        <w:t>→</w:t>
      </w:r>
      <w:r>
        <w:t>u</w:t>
      </w:r>
      <w:r>
        <w:t>u→</w:t>
      </w:r>
      <w:r>
        <w:t xml:space="preserve"> và </w:t>
      </w:r>
      <w:r>
        <w:t>→</w:t>
      </w:r>
      <w:r>
        <w:t>v</w:t>
      </w:r>
      <w:r>
        <w:t>v→</w:t>
      </w:r>
      <w:r>
        <w:t xml:space="preserve"> vuông góc với nhau khi và chỉ khi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 xml:space="preserve"> + y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2</w:t>
      </w:r>
      <w:r>
        <w:t xml:space="preserve"> = 0.</w:t>
      </w:r>
      <w:r>
        <w:br/>
      </w:r>
      <w:r>
        <w:t>+ cos(</w:t>
      </w:r>
      <w:r>
        <w:t>→</w:t>
      </w:r>
      <w:r>
        <w:t>u</w:t>
      </w:r>
      <w:r>
        <w:t>u→</w:t>
      </w:r>
      <w:r>
        <w:t xml:space="preserve">, </w:t>
      </w:r>
      <w:r>
        <w:t>→</w:t>
      </w:r>
      <w:r>
        <w:t>v</w:t>
      </w:r>
      <w:r>
        <w:t>v→</w:t>
      </w:r>
      <w:r>
        <w:t xml:space="preserve">) = </w:t>
      </w:r>
      <w:r>
        <w:t>→</w:t>
      </w:r>
      <w:r>
        <w:t>u</w:t>
      </w:r>
      <w:r>
        <w:t>.</w:t>
      </w:r>
      <w:r>
        <w:t>→</w:t>
      </w:r>
      <w:r>
        <w:t>v</w:t>
      </w:r>
      <w:r>
        <w:t>∣</w:t>
      </w:r>
      <w:r>
        <w:t>∣</w:t>
      </w:r>
      <w:r>
        <w:t>→</w:t>
      </w:r>
      <w:r>
        <w:t>u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→</w:t>
      </w:r>
      <w:r>
        <w:t>v</w:t>
      </w:r>
      <w:r>
        <w:t>∣</w:t>
      </w:r>
      <w:r>
        <w:t>∣</w:t>
      </w:r>
      <w:r>
        <w:t>(u→.v→)/(u→.v→)</w:t>
      </w:r>
      <w:r>
        <w:t xml:space="preserve"> = </w:t>
      </w:r>
      <w:r>
        <w:t>x</w:t>
      </w:r>
      <w:r>
        <w:t>1</w:t>
      </w:r>
      <w:r>
        <w:t>.</w:t>
      </w:r>
      <w:r>
        <w:t>x</w:t>
      </w:r>
      <w:r>
        <w:t>2</w:t>
      </w:r>
      <w:r>
        <w:t>+</w:t>
      </w:r>
      <w:r>
        <w:t>y</w:t>
      </w:r>
      <w:r>
        <w:t>1</w:t>
      </w:r>
      <w:r>
        <w:t>y</w:t>
      </w:r>
      <w:r>
        <w:t>2</w:t>
      </w:r>
      <w:r>
        <w:t>√</w:t>
      </w:r>
      <w:r>
        <w:t>x</w:t>
      </w:r>
      <w:r>
        <w:t>2</w:t>
      </w:r>
      <w:r>
        <w:t>1</w:t>
      </w:r>
      <w:r>
        <w:t>+</w:t>
      </w:r>
      <w:r>
        <w:t>y</w:t>
      </w:r>
      <w:r>
        <w:t>2</w:t>
      </w:r>
      <w:r>
        <w:t>1</w:t>
      </w:r>
      <w:r>
        <w:t>.</w:t>
      </w:r>
      <w:r>
        <w:t>√</w:t>
      </w:r>
      <w:r>
        <w:t>x</w:t>
      </w:r>
      <w:r>
        <w:t>2</w:t>
      </w:r>
      <w:r>
        <w:t>2</w:t>
      </w:r>
      <w:r>
        <w:t>+</w:t>
      </w:r>
      <w:r>
        <w:t>y</w:t>
      </w:r>
      <w:r>
        <w:t>2</w:t>
      </w:r>
      <w:r>
        <w:t>2</w:t>
      </w:r>
      <w:r>
        <w:t>(x_(1).x_(2)+y_(1)y_(2))/(√(x12+y12).√(x22+y22))</w:t>
      </w:r>
      <w:r>
        <w:t>.</w:t>
      </w:r>
      <w:r>
        <w:br/>
      </w:r>
      <w:r>
        <w:rPr>
          <w:b/>
        </w:rPr>
        <w:t xml:space="preserve">Xem thêm lời giải bài tập Toán lớp 10 Cánh diều hay, chi tiết khác: </w:t>
      </w:r>
      <w:r>
        <w:br/>
      </w:r>
      <w:r>
        <w:t>Bài 3: Phương trình đường thẳng</w:t>
      </w:r>
      <w:r>
        <w:br/>
      </w:r>
      <w:r>
        <w:t>Bài 4: Vị trí tương đối và góc giữa hai đường thẳng. Khoảng cách từ một điểm đến một đường thẳng</w:t>
      </w:r>
      <w:r>
        <w:br/>
      </w:r>
      <w:r>
        <w:t>Bài 5: Phương trình đường tròn</w:t>
      </w:r>
      <w:r>
        <w:br/>
      </w:r>
      <w:r>
        <w:t>Bài 6: Ba đường conic</w:t>
      </w:r>
      <w:r>
        <w:br/>
      </w:r>
      <w:r>
        <w:t>Bài tập cuối chương 7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