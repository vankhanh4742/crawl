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22.jpg" ContentType="image/png"/>
  <Override PartName="/word/media/image23.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Tọa độ của vectơ</w:t>
      </w:r>
    </w:p>
    <w:p>
      <w:r>
        <w:rPr>
          <w:b/>
        </w:rPr>
        <w:t xml:space="preserve">Giải bài tập Toán 10 Bài 1: Tọa độ của vectơ </w:t>
      </w:r>
      <w:r>
        <w:br/>
      </w:r>
      <w:r>
        <w:rPr>
          <w:b/>
        </w:rPr>
        <w:t>A. Các câu hỏi trong bài</w:t>
      </w:r>
      <w:r>
        <w:br/>
      </w:r>
      <w:r>
        <w:rPr>
          <w:b/>
        </w:rPr>
        <w:t xml:space="preserve">Giải </w:t>
      </w:r>
      <w:r>
        <w:rPr>
          <w:b/>
        </w:rPr>
        <w:t>Toán 10</w:t>
      </w:r>
      <w:r>
        <w:rPr>
          <w:b/>
        </w:rPr>
        <w:t xml:space="preserve"> </w:t>
      </w:r>
      <w:r>
        <w:rPr>
          <w:b/>
        </w:rPr>
        <w:t>trang 60</w:t>
      </w:r>
      <w:r>
        <w:rPr>
          <w:b/>
        </w:rPr>
        <w:t xml:space="preserve"> </w:t>
      </w:r>
      <w:r>
        <w:rPr>
          <w:b/>
        </w:rPr>
        <w:t>Tập 2</w:t>
      </w:r>
      <w:r>
        <w:br/>
      </w:r>
      <w:r>
        <w:rPr>
          <w:b/>
        </w:rPr>
        <w:t xml:space="preserve">Mở đầu trang 60 </w:t>
      </w:r>
      <w:r>
        <w:rPr>
          <w:b/>
        </w:rPr>
        <w:t>Toán 10 Tập 2</w:t>
      </w:r>
      <w:r>
        <w:rPr>
          <w:b/>
        </w:rPr>
        <w:t xml:space="preserve">: </w:t>
      </w:r>
      <w:r>
        <w:t xml:space="preserve">Hình 1 minh họa hoạt động của một màn hình ra đa ở trạm kiểm soát không lưu của sân bay, đang theo dõi một máy bay hạ cánh. Máy bay xuất hiện trên màn hình ra đa bởi một đốm sáng, kí hiệu là M. Dựa trên sự thay đổi của tọa độ vectơ </w:t>
      </w:r>
      <w:r>
        <w:t>−</w:t>
      </w:r>
      <w:r>
        <w:t>−</w:t>
      </w:r>
      <w:r>
        <w:t>→</w:t>
      </w:r>
      <w:r>
        <w:t>O</w:t>
      </w:r>
      <w:r>
        <w:t>M</w:t>
      </w:r>
      <w:r>
        <w:t>OM→</w:t>
      </w:r>
      <w:r>
        <w:t xml:space="preserve">, trạm kiểm soát có thể xác định được đường bay của máy bay. </w:t>
      </w:r>
      <w:r>
        <w:br/>
      </w:r>
      <w:r>
        <w:drawing>
          <wp:inline xmlns:a="http://schemas.openxmlformats.org/drawingml/2006/main" xmlns:pic="http://schemas.openxmlformats.org/drawingml/2006/picture">
            <wp:extent cx="3448050" cy="3695700"/>
            <wp:docPr id="1" name="Picture 1"/>
            <wp:cNvGraphicFramePr>
              <a:graphicFrameLocks noChangeAspect="1"/>
            </wp:cNvGraphicFramePr>
            <a:graphic>
              <a:graphicData uri="http://schemas.openxmlformats.org/drawingml/2006/picture">
                <pic:pic>
                  <pic:nvPicPr>
                    <pic:cNvPr id="0" name="temp_inline_c9040120f3704974b550e4a87371e818.jpg"/>
                    <pic:cNvPicPr/>
                  </pic:nvPicPr>
                  <pic:blipFill>
                    <a:blip r:embed="rId9"/>
                    <a:stretch>
                      <a:fillRect/>
                    </a:stretch>
                  </pic:blipFill>
                  <pic:spPr>
                    <a:xfrm>
                      <a:off x="0" y="0"/>
                      <a:ext cx="3448050" cy="3695700"/>
                    </a:xfrm>
                    <a:prstGeom prst="rect"/>
                  </pic:spPr>
                </pic:pic>
              </a:graphicData>
            </a:graphic>
          </wp:inline>
        </w:drawing>
      </w:r>
      <w:r>
        <w:t xml:space="preserve"> </w:t>
      </w:r>
      <w:r>
        <w:br/>
      </w:r>
      <w:r>
        <w:t xml:space="preserve">Tọa độ của vectơ </w:t>
      </w:r>
      <w:r>
        <w:t>−</w:t>
      </w:r>
      <w:r>
        <w:t>−</w:t>
      </w:r>
      <w:r>
        <w:t>→</w:t>
      </w:r>
      <w:r>
        <w:t>O</w:t>
      </w:r>
      <w:r>
        <w:t>M</w:t>
      </w:r>
      <w:r>
        <w:t>OM→</w:t>
      </w:r>
      <w:r>
        <w:t xml:space="preserve"> là gì?  </w:t>
      </w:r>
      <w:r>
        <w:br/>
      </w:r>
      <w:r>
        <w:rPr>
          <w:b/>
        </w:rPr>
        <w:t>Lời giải</w:t>
      </w:r>
      <w:r>
        <w:br/>
      </w:r>
      <w:r>
        <w:t xml:space="preserve">Sau bài học này ta sẽ biết, tọa độ của vectơ </w:t>
      </w:r>
      <w:r>
        <w:t>−</w:t>
      </w:r>
      <w:r>
        <w:t>−</w:t>
      </w:r>
      <w:r>
        <w:t>→</w:t>
      </w:r>
      <w:r>
        <w:t>O</w:t>
      </w:r>
      <w:r>
        <w:t>M</w:t>
      </w:r>
      <w:r>
        <w:t>OM→</w:t>
      </w:r>
      <w:r>
        <w:t xml:space="preserve"> là tọa độ của điểm M.  </w:t>
      </w:r>
      <w:r>
        <w:br/>
      </w:r>
      <w:r>
        <w:rPr>
          <w:b/>
        </w:rPr>
        <w:t xml:space="preserve">Hoạt động 1 trang 60 </w:t>
      </w:r>
      <w:r>
        <w:rPr>
          <w:b/>
        </w:rPr>
        <w:t>Toán 10 Tập 2</w:t>
      </w:r>
      <w:r>
        <w:rPr>
          <w:b/>
        </w:rPr>
        <w:t xml:space="preserve">: </w:t>
      </w:r>
      <w:r>
        <w:t>Trong mặt phẳng tọa độ Oxy (Hình 2), hãy:</w:t>
      </w:r>
      <w:r>
        <w:br/>
      </w:r>
      <w:r>
        <w:t xml:space="preserve">a) Tìm hoành độ và tung độ của điểm A. </w:t>
      </w:r>
      <w:r>
        <w:br/>
      </w:r>
      <w:r>
        <w:t xml:space="preserve">b) Nêu cách xác định tọa độ của điểm M tùy ý. </w:t>
      </w:r>
      <w:r>
        <w:br/>
      </w:r>
      <w:r>
        <w:drawing>
          <wp:inline xmlns:a="http://schemas.openxmlformats.org/drawingml/2006/main" xmlns:pic="http://schemas.openxmlformats.org/drawingml/2006/picture">
            <wp:extent cx="3676649" cy="3190875"/>
            <wp:docPr id="2" name="Picture 2"/>
            <wp:cNvGraphicFramePr>
              <a:graphicFrameLocks noChangeAspect="1"/>
            </wp:cNvGraphicFramePr>
            <a:graphic>
              <a:graphicData uri="http://schemas.openxmlformats.org/drawingml/2006/picture">
                <pic:pic>
                  <pic:nvPicPr>
                    <pic:cNvPr id="0" name="temp_inline_57b8ec6c2a2e4b84b423aee029151c43.jpg"/>
                    <pic:cNvPicPr/>
                  </pic:nvPicPr>
                  <pic:blipFill>
                    <a:blip r:embed="rId10"/>
                    <a:stretch>
                      <a:fillRect/>
                    </a:stretch>
                  </pic:blipFill>
                  <pic:spPr>
                    <a:xfrm>
                      <a:off x="0" y="0"/>
                      <a:ext cx="3676649" cy="3190875"/>
                    </a:xfrm>
                    <a:prstGeom prst="rect"/>
                  </pic:spPr>
                </pic:pic>
              </a:graphicData>
            </a:graphic>
          </wp:inline>
        </w:drawing>
      </w:r>
      <w:r>
        <w:t xml:space="preserve"> </w:t>
      </w:r>
      <w:r>
        <w:br/>
      </w:r>
      <w:r>
        <w:rPr>
          <w:b/>
        </w:rPr>
        <w:t>Lời giải</w:t>
      </w:r>
      <w:r>
        <w:br/>
      </w:r>
      <w:r>
        <w:t xml:space="preserve">a) </w:t>
      </w:r>
      <w:r>
        <w:br/>
      </w:r>
      <w:r>
        <w:drawing>
          <wp:inline xmlns:a="http://schemas.openxmlformats.org/drawingml/2006/main" xmlns:pic="http://schemas.openxmlformats.org/drawingml/2006/picture">
            <wp:extent cx="3248025" cy="2609850"/>
            <wp:docPr id="3" name="Picture 3"/>
            <wp:cNvGraphicFramePr>
              <a:graphicFrameLocks noChangeAspect="1"/>
            </wp:cNvGraphicFramePr>
            <a:graphic>
              <a:graphicData uri="http://schemas.openxmlformats.org/drawingml/2006/picture">
                <pic:pic>
                  <pic:nvPicPr>
                    <pic:cNvPr id="0" name="temp_inline_d65ac3e2bd5e42b699dce6320c120d3e.jpg"/>
                    <pic:cNvPicPr/>
                  </pic:nvPicPr>
                  <pic:blipFill>
                    <a:blip r:embed="rId11"/>
                    <a:stretch>
                      <a:fillRect/>
                    </a:stretch>
                  </pic:blipFill>
                  <pic:spPr>
                    <a:xfrm>
                      <a:off x="0" y="0"/>
                      <a:ext cx="3248025" cy="2609850"/>
                    </a:xfrm>
                    <a:prstGeom prst="rect"/>
                  </pic:spPr>
                </pic:pic>
              </a:graphicData>
            </a:graphic>
          </wp:inline>
        </w:drawing>
      </w:r>
      <w:r>
        <w:t xml:space="preserve"> </w:t>
      </w:r>
      <w:r>
        <w:br/>
      </w:r>
      <w:r>
        <w:t xml:space="preserve">+ Từ A kẻ đường thẳng vuông góc với trục hoành và cắt trục hoành tại điểm ứng với số 2 nên hoành độ của điểm A là 2. </w:t>
      </w:r>
      <w:r>
        <w:br/>
      </w:r>
      <w:r>
        <w:t>+ Từ A kẻ đường thẳng vuông góc với trục tung và cắt trục tung tại điểm ứng với số 2 nên tung độ của điểm A là 2.</w:t>
      </w:r>
      <w:r>
        <w:br/>
      </w:r>
      <w:r>
        <w:t xml:space="preserve">Vậy hoành độ của điểm A là 2 và tung độ của điểm A là 2. </w:t>
      </w:r>
      <w:r>
        <w:br/>
      </w:r>
      <w:r>
        <w:t xml:space="preserve">b) </w:t>
      </w:r>
      <w:r>
        <w:br/>
      </w:r>
      <w:r>
        <w:drawing>
          <wp:inline xmlns:a="http://schemas.openxmlformats.org/drawingml/2006/main" xmlns:pic="http://schemas.openxmlformats.org/drawingml/2006/picture">
            <wp:extent cx="3286125" cy="2638425"/>
            <wp:docPr id="4" name="Picture 4"/>
            <wp:cNvGraphicFramePr>
              <a:graphicFrameLocks noChangeAspect="1"/>
            </wp:cNvGraphicFramePr>
            <a:graphic>
              <a:graphicData uri="http://schemas.openxmlformats.org/drawingml/2006/picture">
                <pic:pic>
                  <pic:nvPicPr>
                    <pic:cNvPr id="0" name="temp_inline_5c34519c7ccc4cc38c02300736f08466.jpg"/>
                    <pic:cNvPicPr/>
                  </pic:nvPicPr>
                  <pic:blipFill>
                    <a:blip r:embed="rId12"/>
                    <a:stretch>
                      <a:fillRect/>
                    </a:stretch>
                  </pic:blipFill>
                  <pic:spPr>
                    <a:xfrm>
                      <a:off x="0" y="0"/>
                      <a:ext cx="3286125" cy="2638425"/>
                    </a:xfrm>
                    <a:prstGeom prst="rect"/>
                  </pic:spPr>
                </pic:pic>
              </a:graphicData>
            </a:graphic>
          </wp:inline>
        </w:drawing>
      </w:r>
      <w:r>
        <w:t xml:space="preserve"> </w:t>
      </w:r>
      <w:r>
        <w:br/>
      </w:r>
      <w:r>
        <w:t>Để xác định tọa độ của một điểm M tùy ý trong mặt phẳng tọa độ Oxy, ta làm như sau:</w:t>
      </w:r>
      <w:r>
        <w:br/>
      </w:r>
      <w:r>
        <w:t xml:space="preserve">+ Từ M kẻ đường thẳng vuông góc với trục hoành và cắt trục hoành tại điểm H ứng với số a. Số a là hoành độ của điểm M. </w:t>
      </w:r>
      <w:r>
        <w:br/>
      </w:r>
      <w:r>
        <w:t xml:space="preserve">+ Từ M kẻ đường thẳng vuông góc với trục tung và cắt trục tung tại điểm K ứng với số b. Số b là tung độ của điểm M. </w:t>
      </w:r>
      <w:r>
        <w:br/>
      </w:r>
      <w:r>
        <w:t>Cặp số (a; b) là tọa độ của điểm M trong mặt phẳng tọa độ Oxy. Ta kí hiệu là M(a; b).</w:t>
      </w:r>
      <w:r>
        <w:br/>
      </w:r>
      <w:r>
        <w:rPr>
          <w:b/>
        </w:rPr>
        <w:t xml:space="preserve">Giải </w:t>
      </w:r>
      <w:r>
        <w:rPr>
          <w:b/>
        </w:rPr>
        <w:t>Toán 10</w:t>
      </w:r>
      <w:r>
        <w:rPr>
          <w:b/>
        </w:rPr>
        <w:t xml:space="preserve"> </w:t>
      </w:r>
      <w:r>
        <w:rPr>
          <w:b/>
        </w:rPr>
        <w:t>trang 61</w:t>
      </w:r>
      <w:r>
        <w:rPr>
          <w:b/>
        </w:rPr>
        <w:t xml:space="preserve"> </w:t>
      </w:r>
      <w:r>
        <w:rPr>
          <w:b/>
        </w:rPr>
        <w:t>Tập 2</w:t>
      </w:r>
      <w:r>
        <w:br/>
      </w:r>
      <w:r>
        <w:rPr>
          <w:b/>
        </w:rPr>
        <w:t xml:space="preserve">Hoạt động 2 trang 61 </w:t>
      </w:r>
      <w:r>
        <w:rPr>
          <w:b/>
        </w:rPr>
        <w:t>Toán 10 Tập 2</w:t>
      </w:r>
      <w:r>
        <w:rPr>
          <w:b/>
        </w:rPr>
        <w:t xml:space="preserve">: </w:t>
      </w:r>
      <w:r>
        <w:t xml:space="preserve">Cho điểm M trong mặt phẳng tọa độ Oxy. </w:t>
      </w:r>
      <w:r>
        <w:br/>
      </w:r>
      <w:r>
        <w:t xml:space="preserve">a) Vẽ vectơ </w:t>
      </w:r>
      <w:r>
        <w:t>−</w:t>
      </w:r>
      <w:r>
        <w:t>−</w:t>
      </w:r>
      <w:r>
        <w:t>→</w:t>
      </w:r>
      <w:r>
        <w:t>O</w:t>
      </w:r>
      <w:r>
        <w:t>M</w:t>
      </w:r>
      <w:r>
        <w:t>OM→</w:t>
      </w:r>
      <w:r>
        <w:t xml:space="preserve">. </w:t>
      </w:r>
      <w:r>
        <w:br/>
      </w:r>
      <w:r>
        <w:t xml:space="preserve">b) Nêu cách xác định tọa độ của điểm M. </w:t>
      </w:r>
      <w:r>
        <w:br/>
      </w:r>
      <w:r>
        <w:rPr>
          <w:b/>
        </w:rPr>
        <w:t>Lời giải</w:t>
      </w:r>
      <w:r>
        <w:br/>
      </w:r>
      <w:r>
        <w:t xml:space="preserve">a) Ta vẽ vectơ </w:t>
      </w:r>
      <w:r>
        <w:t>−</w:t>
      </w:r>
      <w:r>
        <w:t>−</w:t>
      </w:r>
      <w:r>
        <w:t>→</w:t>
      </w:r>
      <w:r>
        <w:t>O</w:t>
      </w:r>
      <w:r>
        <w:t>M</w:t>
      </w:r>
      <w:r>
        <w:t>OM→</w:t>
      </w:r>
      <w:r>
        <w:t xml:space="preserve"> bằng cách nối đoạn thẳng từ điểm O đến điểm M và đánh dấu mũi tên ở M (như hình dưới). </w:t>
      </w:r>
      <w:r>
        <w:br/>
      </w:r>
      <w:r>
        <w:drawing>
          <wp:inline xmlns:a="http://schemas.openxmlformats.org/drawingml/2006/main" xmlns:pic="http://schemas.openxmlformats.org/drawingml/2006/picture">
            <wp:extent cx="2362200" cy="2124075"/>
            <wp:docPr id="5" name="Picture 5"/>
            <wp:cNvGraphicFramePr>
              <a:graphicFrameLocks noChangeAspect="1"/>
            </wp:cNvGraphicFramePr>
            <a:graphic>
              <a:graphicData uri="http://schemas.openxmlformats.org/drawingml/2006/picture">
                <pic:pic>
                  <pic:nvPicPr>
                    <pic:cNvPr id="0" name="temp_inline_4ae6f573f20944db802adac607d3309a.jpg"/>
                    <pic:cNvPicPr/>
                  </pic:nvPicPr>
                  <pic:blipFill>
                    <a:blip r:embed="rId13"/>
                    <a:stretch>
                      <a:fillRect/>
                    </a:stretch>
                  </pic:blipFill>
                  <pic:spPr>
                    <a:xfrm>
                      <a:off x="0" y="0"/>
                      <a:ext cx="2362200" cy="2124075"/>
                    </a:xfrm>
                    <a:prstGeom prst="rect"/>
                  </pic:spPr>
                </pic:pic>
              </a:graphicData>
            </a:graphic>
          </wp:inline>
        </w:drawing>
      </w:r>
      <w:r>
        <w:t xml:space="preserve"> </w:t>
      </w:r>
      <w:r>
        <w:br/>
      </w:r>
      <w:r>
        <w:t>b) Để xác định tọa độ của một điểm M trong mặt phẳng tọa độ Oxy, ta làm như sau:</w:t>
      </w:r>
      <w:r>
        <w:br/>
      </w:r>
      <w:r>
        <w:t xml:space="preserve">+ Từ M kẻ đường thẳng vuông góc với trục hoành và cắt trục hoành tại điểm H ứng với số a. Số a là hoành độ của điểm M. </w:t>
      </w:r>
      <w:r>
        <w:br/>
      </w:r>
      <w:r>
        <w:t xml:space="preserve">+ Từ M kẻ đường thẳng vuông góc với trục tung và cắt trục tung tại điểm K ứng với số b. Số b là tung độ của điểm M. </w:t>
      </w:r>
      <w:r>
        <w:br/>
      </w:r>
      <w:r>
        <w:t xml:space="preserve">Cặp số (a; b) là tọa độ của điểm M trong mặt phẳng tọa độ Oxy. Ta kí hiệu là M(a; b). </w:t>
      </w:r>
      <w:r>
        <w:br/>
      </w:r>
      <w:r>
        <w:rPr>
          <w:b/>
        </w:rPr>
        <w:t xml:space="preserve">Hoạt động 3 trang 61 </w:t>
      </w:r>
      <w:r>
        <w:rPr>
          <w:b/>
        </w:rPr>
        <w:t>Toán 10 Tập 2</w:t>
      </w:r>
      <w:r>
        <w:rPr>
          <w:b/>
        </w:rPr>
        <w:t xml:space="preserve">: </w:t>
      </w:r>
      <w:r>
        <w:t xml:space="preserve">Trong mặt phẳng tọa độ Oxy, cho vectơ </w:t>
      </w:r>
      <w:r>
        <w:t>→</w:t>
      </w:r>
      <w:r>
        <w:t>u</w:t>
      </w:r>
      <w:r>
        <w:t>u→</w:t>
      </w:r>
      <w:r>
        <w:t xml:space="preserve"> (Hình 7). Hãy xác định điểm A sao cho </w:t>
      </w:r>
      <w:r>
        <w:t>−</w:t>
      </w:r>
      <w:r>
        <w:t>−</w:t>
      </w:r>
      <w:r>
        <w:t>→</w:t>
      </w:r>
      <w:r>
        <w:t>O</w:t>
      </w:r>
      <w:r>
        <w:t>A</w:t>
      </w:r>
      <w:r>
        <w:t>=</w:t>
      </w:r>
      <w:r>
        <w:t>→</w:t>
      </w:r>
      <w:r>
        <w:t>u</w:t>
      </w:r>
      <w:r>
        <w:t>OA→=u→</w:t>
      </w:r>
      <w:r>
        <w:t xml:space="preserve">. </w:t>
      </w:r>
      <w:r>
        <w:br/>
      </w:r>
      <w:r>
        <w:drawing>
          <wp:inline xmlns:a="http://schemas.openxmlformats.org/drawingml/2006/main" xmlns:pic="http://schemas.openxmlformats.org/drawingml/2006/picture">
            <wp:extent cx="2428875" cy="2457450"/>
            <wp:docPr id="6" name="Picture 6"/>
            <wp:cNvGraphicFramePr>
              <a:graphicFrameLocks noChangeAspect="1"/>
            </wp:cNvGraphicFramePr>
            <a:graphic>
              <a:graphicData uri="http://schemas.openxmlformats.org/drawingml/2006/picture">
                <pic:pic>
                  <pic:nvPicPr>
                    <pic:cNvPr id="0" name="temp_inline_d7981dc23fa244e1848c462babe83ce2.jpg"/>
                    <pic:cNvPicPr/>
                  </pic:nvPicPr>
                  <pic:blipFill>
                    <a:blip r:embed="rId14"/>
                    <a:stretch>
                      <a:fillRect/>
                    </a:stretch>
                  </pic:blipFill>
                  <pic:spPr>
                    <a:xfrm>
                      <a:off x="0" y="0"/>
                      <a:ext cx="2428875" cy="2457450"/>
                    </a:xfrm>
                    <a:prstGeom prst="rect"/>
                  </pic:spPr>
                </pic:pic>
              </a:graphicData>
            </a:graphic>
          </wp:inline>
        </w:drawing>
      </w:r>
      <w:r>
        <w:t xml:space="preserve"> </w:t>
      </w:r>
      <w:r>
        <w:br/>
      </w:r>
      <w:r>
        <w:rPr>
          <w:b/>
        </w:rPr>
        <w:t>Lời giải</w:t>
      </w:r>
      <w:r>
        <w:br/>
      </w:r>
      <w:r>
        <w:t xml:space="preserve">Để xác định điểm A, ta làm như sau: </w:t>
      </w:r>
      <w:r>
        <w:br/>
      </w:r>
      <w:r>
        <w:t xml:space="preserve">+ Qua O kẻ đường thẳng d song song với giá của vectơ </w:t>
      </w:r>
      <w:r>
        <w:t>→</w:t>
      </w:r>
      <w:r>
        <w:t>u</w:t>
      </w:r>
      <w:r>
        <w:t>u→</w:t>
      </w:r>
      <w:r>
        <w:t xml:space="preserve">. </w:t>
      </w:r>
      <w:r>
        <w:br/>
      </w:r>
      <w:r>
        <w:t xml:space="preserve">+ Lấy điểm A trên đường thẳng d sao cho hai vectơ </w:t>
      </w:r>
      <w:r>
        <w:t>−</w:t>
      </w:r>
      <w:r>
        <w:t>−</w:t>
      </w:r>
      <w:r>
        <w:t>→</w:t>
      </w:r>
      <w:r>
        <w:t>O</w:t>
      </w:r>
      <w:r>
        <w:t>A</w:t>
      </w:r>
      <w:r>
        <w:t>,</w:t>
      </w:r>
      <w:r>
        <w:t>→</w:t>
      </w:r>
      <w:r>
        <w:t>u</w:t>
      </w:r>
      <w:r>
        <w:t>OA→,  u→</w:t>
      </w:r>
      <w:r>
        <w:t xml:space="preserve"> cùng hướng và độ dài đoạn thẳng OA bằng độ dài vectơ </w:t>
      </w:r>
      <w:r>
        <w:t>→</w:t>
      </w:r>
      <w:r>
        <w:t>u</w:t>
      </w:r>
      <w:r>
        <w:t>u→</w:t>
      </w:r>
      <w:r>
        <w:t xml:space="preserve">. </w:t>
      </w:r>
      <w:r>
        <w:br/>
      </w:r>
      <w:r>
        <w:drawing>
          <wp:inline xmlns:a="http://schemas.openxmlformats.org/drawingml/2006/main" xmlns:pic="http://schemas.openxmlformats.org/drawingml/2006/picture">
            <wp:extent cx="2381250" cy="2152650"/>
            <wp:docPr id="7" name="Picture 7"/>
            <wp:cNvGraphicFramePr>
              <a:graphicFrameLocks noChangeAspect="1"/>
            </wp:cNvGraphicFramePr>
            <a:graphic>
              <a:graphicData uri="http://schemas.openxmlformats.org/drawingml/2006/picture">
                <pic:pic>
                  <pic:nvPicPr>
                    <pic:cNvPr id="0" name="temp_inline_74b90b461f384d8f8a78e65272f0403e.jpg"/>
                    <pic:cNvPicPr/>
                  </pic:nvPicPr>
                  <pic:blipFill>
                    <a:blip r:embed="rId15"/>
                    <a:stretch>
                      <a:fillRect/>
                    </a:stretch>
                  </pic:blipFill>
                  <pic:spPr>
                    <a:xfrm>
                      <a:off x="0" y="0"/>
                      <a:ext cx="2381250" cy="2152650"/>
                    </a:xfrm>
                    <a:prstGeom prst="rect"/>
                  </pic:spPr>
                </pic:pic>
              </a:graphicData>
            </a:graphic>
          </wp:inline>
        </w:drawing>
      </w:r>
      <w:r>
        <w:t xml:space="preserve"> </w:t>
      </w:r>
      <w:r>
        <w:br/>
      </w:r>
      <w:r>
        <w:rPr>
          <w:b/>
        </w:rPr>
        <w:t xml:space="preserve">Chú ý: </w:t>
      </w:r>
      <w:r>
        <w:t xml:space="preserve">Với mỗi vectơ </w:t>
      </w:r>
      <w:r>
        <w:t>→</w:t>
      </w:r>
      <w:r>
        <w:t>u</w:t>
      </w:r>
      <w:r>
        <w:t>u→</w:t>
      </w:r>
      <w:r>
        <w:t xml:space="preserve">, ta xác định được duy nhất một điểm A sao cho </w:t>
      </w:r>
      <w:r>
        <w:t>−</w:t>
      </w:r>
      <w:r>
        <w:t>−</w:t>
      </w:r>
      <w:r>
        <w:t>→</w:t>
      </w:r>
      <w:r>
        <w:t>O</w:t>
      </w:r>
      <w:r>
        <w:t>A</w:t>
      </w:r>
      <w:r>
        <w:t>=</w:t>
      </w:r>
      <w:r>
        <w:t>→</w:t>
      </w:r>
      <w:r>
        <w:t>u</w:t>
      </w:r>
      <w:r>
        <w:t>OA→=u→</w:t>
      </w:r>
      <w:r>
        <w:t>.</w:t>
      </w:r>
      <w:r>
        <w:br/>
      </w:r>
      <w:r>
        <w:rPr>
          <w:b/>
        </w:rPr>
        <w:t xml:space="preserve">Giải </w:t>
      </w:r>
      <w:r>
        <w:rPr>
          <w:b/>
        </w:rPr>
        <w:t>Toán 10</w:t>
      </w:r>
      <w:r>
        <w:rPr>
          <w:b/>
        </w:rPr>
        <w:t xml:space="preserve"> </w:t>
      </w:r>
      <w:r>
        <w:rPr>
          <w:b/>
        </w:rPr>
        <w:t>trang 62</w:t>
      </w:r>
      <w:r>
        <w:rPr>
          <w:b/>
        </w:rPr>
        <w:t xml:space="preserve"> </w:t>
      </w:r>
      <w:r>
        <w:rPr>
          <w:b/>
        </w:rPr>
        <w:t>Tập 2</w:t>
      </w:r>
      <w:r>
        <w:br/>
      </w:r>
      <w:r>
        <w:rPr>
          <w:b/>
        </w:rPr>
        <w:t xml:space="preserve">Luyện tập 1 trang 62 </w:t>
      </w:r>
      <w:r>
        <w:rPr>
          <w:b/>
        </w:rPr>
        <w:t>Toán 10 Tập 2</w:t>
      </w:r>
      <w:r>
        <w:rPr>
          <w:b/>
        </w:rPr>
        <w:t xml:space="preserve">: </w:t>
      </w:r>
      <w:r>
        <w:t xml:space="preserve">Tìm tọa độ của các vectơ </w:t>
      </w:r>
      <w:r>
        <w:t>→</w:t>
      </w:r>
      <w:r>
        <w:t>c</w:t>
      </w:r>
      <w:r>
        <w:t>,</w:t>
      </w:r>
      <w:r>
        <w:t>→</w:t>
      </w:r>
      <w:r>
        <w:t>d</w:t>
      </w:r>
      <w:r>
        <w:t>c→,  d→</w:t>
      </w:r>
      <w:r>
        <w:t xml:space="preserve"> trong </w:t>
      </w:r>
      <w:r>
        <w:rPr>
          <w:i/>
        </w:rPr>
        <w:t>Hình 11</w:t>
      </w:r>
      <w:r>
        <w:t xml:space="preserve">. </w:t>
      </w:r>
      <w:r>
        <w:br/>
      </w:r>
      <w:r>
        <w:drawing>
          <wp:inline xmlns:a="http://schemas.openxmlformats.org/drawingml/2006/main" xmlns:pic="http://schemas.openxmlformats.org/drawingml/2006/picture">
            <wp:extent cx="3543300" cy="3276600"/>
            <wp:docPr id="8" name="Picture 8"/>
            <wp:cNvGraphicFramePr>
              <a:graphicFrameLocks noChangeAspect="1"/>
            </wp:cNvGraphicFramePr>
            <a:graphic>
              <a:graphicData uri="http://schemas.openxmlformats.org/drawingml/2006/picture">
                <pic:pic>
                  <pic:nvPicPr>
                    <pic:cNvPr id="0" name="temp_inline_cffe006d76614bb9a2c01cf456166686.jpg"/>
                    <pic:cNvPicPr/>
                  </pic:nvPicPr>
                  <pic:blipFill>
                    <a:blip r:embed="rId16"/>
                    <a:stretch>
                      <a:fillRect/>
                    </a:stretch>
                  </pic:blipFill>
                  <pic:spPr>
                    <a:xfrm>
                      <a:off x="0" y="0"/>
                      <a:ext cx="3543300" cy="3276600"/>
                    </a:xfrm>
                    <a:prstGeom prst="rect"/>
                  </pic:spPr>
                </pic:pic>
              </a:graphicData>
            </a:graphic>
          </wp:inline>
        </w:drawing>
      </w:r>
      <w:r>
        <w:t xml:space="preserve"> </w:t>
      </w:r>
      <w:r>
        <w:br/>
      </w:r>
      <w:r>
        <w:rPr>
          <w:b/>
        </w:rPr>
        <w:t>Lời giải</w:t>
      </w:r>
      <w:r>
        <w:br/>
      </w:r>
      <w:r>
        <w:drawing>
          <wp:inline xmlns:a="http://schemas.openxmlformats.org/drawingml/2006/main" xmlns:pic="http://schemas.openxmlformats.org/drawingml/2006/picture">
            <wp:extent cx="3314700" cy="2876550"/>
            <wp:docPr id="9" name="Picture 9"/>
            <wp:cNvGraphicFramePr>
              <a:graphicFrameLocks noChangeAspect="1"/>
            </wp:cNvGraphicFramePr>
            <a:graphic>
              <a:graphicData uri="http://schemas.openxmlformats.org/drawingml/2006/picture">
                <pic:pic>
                  <pic:nvPicPr>
                    <pic:cNvPr id="0" name="temp_inline_d844bba3fe0d40468c6a25ac210cb635.jpg"/>
                    <pic:cNvPicPr/>
                  </pic:nvPicPr>
                  <pic:blipFill>
                    <a:blip r:embed="rId17"/>
                    <a:stretch>
                      <a:fillRect/>
                    </a:stretch>
                  </pic:blipFill>
                  <pic:spPr>
                    <a:xfrm>
                      <a:off x="0" y="0"/>
                      <a:ext cx="3314700" cy="2876550"/>
                    </a:xfrm>
                    <a:prstGeom prst="rect"/>
                  </pic:spPr>
                </pic:pic>
              </a:graphicData>
            </a:graphic>
          </wp:inline>
        </w:drawing>
      </w:r>
      <w:r>
        <w:t xml:space="preserve"> </w:t>
      </w:r>
      <w:r>
        <w:br/>
      </w:r>
      <w:r>
        <w:t xml:space="preserve">+ Tọa độ của các vectơ </w:t>
      </w:r>
      <w:r>
        <w:t>→</w:t>
      </w:r>
      <w:r>
        <w:t>c</w:t>
      </w:r>
      <w:r>
        <w:t>c→</w:t>
      </w:r>
      <w:r>
        <w:t>:</w:t>
      </w:r>
      <w:r>
        <w:br/>
      </w:r>
      <w:r>
        <w:t xml:space="preserve">Từ Hình 11, ta thấy giá của vectơ </w:t>
      </w:r>
      <w:r>
        <w:t>→</w:t>
      </w:r>
      <w:r>
        <w:t>c</w:t>
      </w:r>
      <w:r>
        <w:t>c→</w:t>
      </w:r>
      <w:r>
        <w:t xml:space="preserve"> song song với trục Ox. Do đó, trên trục Ox ta lấy điểm A sao cho hai vectơ </w:t>
      </w:r>
      <w:r>
        <w:t>−</w:t>
      </w:r>
      <w:r>
        <w:t>−</w:t>
      </w:r>
      <w:r>
        <w:t>→</w:t>
      </w:r>
      <w:r>
        <w:t>O</w:t>
      </w:r>
      <w:r>
        <w:t>A</w:t>
      </w:r>
      <w:r>
        <w:t>,</w:t>
      </w:r>
      <w:r>
        <w:t>→</w:t>
      </w:r>
      <w:r>
        <w:t>c</w:t>
      </w:r>
      <w:r>
        <w:t>OA→,  c→</w:t>
      </w:r>
      <w:r>
        <w:t xml:space="preserve"> cùng hướng và độ dài đoạn thẳng OA bằng độ dài vectơ </w:t>
      </w:r>
      <w:r>
        <w:t>→</w:t>
      </w:r>
      <w:r>
        <w:t>c</w:t>
      </w:r>
      <w:r>
        <w:t>c→</w:t>
      </w:r>
      <w:r>
        <w:t xml:space="preserve"> và bằng 3 (đơn vị ô vuông). </w:t>
      </w:r>
      <w:r>
        <w:br/>
      </w:r>
      <w:r>
        <w:t xml:space="preserve">Từ đó ta có: </w:t>
      </w:r>
      <w:r>
        <w:t>→</w:t>
      </w:r>
      <w:r>
        <w:t>c</w:t>
      </w:r>
      <w:r>
        <w:t>=</w:t>
      </w:r>
      <w:r>
        <w:t>−</w:t>
      </w:r>
      <w:r>
        <w:t>−</w:t>
      </w:r>
      <w:r>
        <w:t>→</w:t>
      </w:r>
      <w:r>
        <w:t>O</w:t>
      </w:r>
      <w:r>
        <w:t>A</w:t>
      </w:r>
      <w:r>
        <w:t>c→=OA→</w:t>
      </w:r>
      <w:r>
        <w:t xml:space="preserve"> và A(– 3; 0) (do A nằm bên trái điểm O); tọa độ vectơ </w:t>
      </w:r>
      <w:r>
        <w:t>−</w:t>
      </w:r>
      <w:r>
        <w:t>−</w:t>
      </w:r>
      <w:r>
        <w:t>→</w:t>
      </w:r>
      <w:r>
        <w:t>O</w:t>
      </w:r>
      <w:r>
        <w:t>A</w:t>
      </w:r>
      <w:r>
        <w:t>OA→</w:t>
      </w:r>
      <w:r>
        <w:t xml:space="preserve">chính là tọa độ điểm A nên </w:t>
      </w:r>
      <w:r>
        <w:t>→</w:t>
      </w:r>
      <w:r>
        <w:t>c</w:t>
      </w:r>
      <w:r>
        <w:t>=</w:t>
      </w:r>
      <w:r>
        <w:t>(</w:t>
      </w:r>
      <w:r>
        <w:t>−</w:t>
      </w:r>
      <w:r>
        <w:t>3</w:t>
      </w:r>
      <w:r>
        <w:t>;</w:t>
      </w:r>
      <w:r>
        <w:t>0</w:t>
      </w:r>
      <w:r>
        <w:t>)</w:t>
      </w:r>
      <w:r>
        <w:t>c→=−3; 0</w:t>
      </w:r>
      <w:r>
        <w:t xml:space="preserve">. </w:t>
      </w:r>
      <w:r>
        <w:br/>
      </w:r>
      <w:r>
        <w:t>+ Tọa độ của các vectơ</w:t>
      </w:r>
      <w:r>
        <w:t>→</w:t>
      </w:r>
      <w:r>
        <w:t>d</w:t>
      </w:r>
      <w:r>
        <w:t xml:space="preserve"> d→</w:t>
      </w:r>
      <w:r>
        <w:t>:</w:t>
      </w:r>
      <w:r>
        <w:br/>
      </w:r>
      <w:r>
        <w:t xml:space="preserve">Từ Hình 11, ta thấy giá của vectơ </w:t>
      </w:r>
      <w:r>
        <w:t>→</w:t>
      </w:r>
      <w:r>
        <w:t>d</w:t>
      </w:r>
      <w:r>
        <w:t xml:space="preserve"> d→</w:t>
      </w:r>
      <w:r>
        <w:t xml:space="preserve"> song song với trục Oy. Do đó, trên trục Oy ta lấy điểm B sao cho hai vectơ </w:t>
      </w:r>
      <w:r>
        <w:t>−</w:t>
      </w:r>
      <w:r>
        <w:t>−</w:t>
      </w:r>
      <w:r>
        <w:t>→</w:t>
      </w:r>
      <w:r>
        <w:t>O</w:t>
      </w:r>
      <w:r>
        <w:t>B</w:t>
      </w:r>
      <w:r>
        <w:t>,</w:t>
      </w:r>
      <w:r>
        <w:t>→</w:t>
      </w:r>
      <w:r>
        <w:t>d</w:t>
      </w:r>
      <w:r>
        <w:t>OB→,  d→</w:t>
      </w:r>
      <w:r>
        <w:t xml:space="preserve"> cùng hướng và độ dài đoạn thẳng OB bằng độ dài vectơ </w:t>
      </w:r>
      <w:r>
        <w:t>→</w:t>
      </w:r>
      <w:r>
        <w:t>d</w:t>
      </w:r>
      <w:r>
        <w:t>d→</w:t>
      </w:r>
      <w:r>
        <w:t xml:space="preserve"> và bằng 2 (đơn vị ô vuông). </w:t>
      </w:r>
      <w:r>
        <w:br/>
      </w:r>
      <w:r>
        <w:t xml:space="preserve">Từ đó ta có: </w:t>
      </w:r>
      <w:r>
        <w:t>→</w:t>
      </w:r>
      <w:r>
        <w:t>d</w:t>
      </w:r>
      <w:r>
        <w:t>=</w:t>
      </w:r>
      <w:r>
        <w:t>−</w:t>
      </w:r>
      <w:r>
        <w:t>−</w:t>
      </w:r>
      <w:r>
        <w:t>→</w:t>
      </w:r>
      <w:r>
        <w:t>O</w:t>
      </w:r>
      <w:r>
        <w:t>B</w:t>
      </w:r>
      <w:r>
        <w:t>d→=OB→</w:t>
      </w:r>
      <w:r>
        <w:t xml:space="preserve"> và B(0; 2) (do B nằm phía trên điểm O); tọa độ vectơ </w:t>
      </w:r>
      <w:r>
        <w:t>−</w:t>
      </w:r>
      <w:r>
        <w:t>−</w:t>
      </w:r>
      <w:r>
        <w:t>→</w:t>
      </w:r>
      <w:r>
        <w:t>O</w:t>
      </w:r>
      <w:r>
        <w:t>B</w:t>
      </w:r>
      <w:r>
        <w:t>OB→</w:t>
      </w:r>
      <w:r>
        <w:t xml:space="preserve">chính là tọa độ điểm B nên </w:t>
      </w:r>
      <w:r>
        <w:t>→</w:t>
      </w:r>
      <w:r>
        <w:t>d</w:t>
      </w:r>
      <w:r>
        <w:t>=</w:t>
      </w:r>
      <w:r>
        <w:t>(</w:t>
      </w:r>
      <w:r>
        <w:t>0</w:t>
      </w:r>
      <w:r>
        <w:t>;</w:t>
      </w:r>
      <w:r>
        <w:t>2</w:t>
      </w:r>
      <w:r>
        <w:t>)</w:t>
      </w:r>
      <w:r>
        <w:t>d→=0;  2</w:t>
      </w:r>
      <w:r>
        <w:t>.</w:t>
      </w:r>
      <w:r>
        <w:br/>
      </w:r>
      <w:r>
        <w:rPr>
          <w:b/>
        </w:rPr>
        <w:t xml:space="preserve">Giải </w:t>
      </w:r>
      <w:r>
        <w:rPr>
          <w:b/>
        </w:rPr>
        <w:t>Toán 10</w:t>
      </w:r>
      <w:r>
        <w:rPr>
          <w:b/>
        </w:rPr>
        <w:t xml:space="preserve"> </w:t>
      </w:r>
      <w:r>
        <w:rPr>
          <w:b/>
        </w:rPr>
        <w:t>trang 63</w:t>
      </w:r>
      <w:r>
        <w:rPr>
          <w:b/>
        </w:rPr>
        <w:t xml:space="preserve"> </w:t>
      </w:r>
      <w:r>
        <w:rPr>
          <w:b/>
        </w:rPr>
        <w:t>Tập 2</w:t>
      </w:r>
      <w:r>
        <w:br/>
      </w:r>
      <w:r>
        <w:rPr>
          <w:b/>
        </w:rPr>
        <w:t xml:space="preserve">Hoạt động 4 trang 63 </w:t>
      </w:r>
      <w:r>
        <w:rPr>
          <w:b/>
        </w:rPr>
        <w:t>Toán 10 Tập 2</w:t>
      </w:r>
      <w:r>
        <w:rPr>
          <w:b/>
        </w:rPr>
        <w:t xml:space="preserve">: </w:t>
      </w:r>
      <w:r>
        <w:t xml:space="preserve">Trong mặt phẳng tọa độ Oxy, cho vectơ </w:t>
      </w:r>
      <w:r>
        <w:t>→</w:t>
      </w:r>
      <w:r>
        <w:t>u</w:t>
      </w:r>
      <w:r>
        <w:t>=</w:t>
      </w:r>
      <w:r>
        <w:t>(</w:t>
      </w:r>
      <w:r>
        <w:t>a</w:t>
      </w:r>
      <w:r>
        <w:t>;</w:t>
      </w:r>
      <w:r>
        <w:t>b</w:t>
      </w:r>
      <w:r>
        <w:t>)</w:t>
      </w:r>
      <w:r>
        <w:t>u→=a;  b</w:t>
      </w:r>
      <w:r>
        <w:t xml:space="preserve">. Ta chọn điểm A sao cho </w:t>
      </w:r>
      <w:r>
        <w:t>−</w:t>
      </w:r>
      <w:r>
        <w:t>−</w:t>
      </w:r>
      <w:r>
        <w:t>→</w:t>
      </w:r>
      <w:r>
        <w:t>O</w:t>
      </w:r>
      <w:r>
        <w:t>A</w:t>
      </w:r>
      <w:r>
        <w:t>=</w:t>
      </w:r>
      <w:r>
        <w:t>→</w:t>
      </w:r>
      <w:r>
        <w:t>u</w:t>
      </w:r>
      <w:r>
        <w:t>OA→=u→</w:t>
      </w:r>
      <w:r>
        <w:t xml:space="preserve">. </w:t>
      </w:r>
      <w:r>
        <w:br/>
      </w:r>
      <w:r>
        <w:t xml:space="preserve">Xét vectơ đơn vị </w:t>
      </w:r>
      <w:r>
        <w:t>→</w:t>
      </w:r>
      <w:r>
        <w:t>i</w:t>
      </w:r>
      <w:r>
        <w:t>i→</w:t>
      </w:r>
      <w:r>
        <w:t xml:space="preserve"> trên trục hoành Ox và vectơ đơn vị </w:t>
      </w:r>
      <w:r>
        <w:t>→</w:t>
      </w:r>
      <w:r>
        <w:t>j</w:t>
      </w:r>
      <w:r>
        <w:t>j→</w:t>
      </w:r>
      <w:r>
        <w:t xml:space="preserve"> trên trục tung Oy (</w:t>
      </w:r>
      <w:r>
        <w:rPr>
          <w:i/>
        </w:rPr>
        <w:t>Hình 12</w:t>
      </w:r>
      <w:r>
        <w:t xml:space="preserve">). </w:t>
      </w:r>
      <w:r>
        <w:br/>
      </w:r>
      <w:r>
        <w:drawing>
          <wp:inline xmlns:a="http://schemas.openxmlformats.org/drawingml/2006/main" xmlns:pic="http://schemas.openxmlformats.org/drawingml/2006/picture">
            <wp:extent cx="2847975" cy="2838450"/>
            <wp:docPr id="10" name="Picture 10"/>
            <wp:cNvGraphicFramePr>
              <a:graphicFrameLocks noChangeAspect="1"/>
            </wp:cNvGraphicFramePr>
            <a:graphic>
              <a:graphicData uri="http://schemas.openxmlformats.org/drawingml/2006/picture">
                <pic:pic>
                  <pic:nvPicPr>
                    <pic:cNvPr id="0" name="temp_inline_d4677e2ed86e40a2a161e844c4d1f9e8.jpg"/>
                    <pic:cNvPicPr/>
                  </pic:nvPicPr>
                  <pic:blipFill>
                    <a:blip r:embed="rId18"/>
                    <a:stretch>
                      <a:fillRect/>
                    </a:stretch>
                  </pic:blipFill>
                  <pic:spPr>
                    <a:xfrm>
                      <a:off x="0" y="0"/>
                      <a:ext cx="2847975" cy="2838450"/>
                    </a:xfrm>
                    <a:prstGeom prst="rect"/>
                  </pic:spPr>
                </pic:pic>
              </a:graphicData>
            </a:graphic>
          </wp:inline>
        </w:drawing>
      </w:r>
      <w:r>
        <w:t xml:space="preserve"> </w:t>
      </w:r>
      <w:r>
        <w:br/>
      </w:r>
      <w:r>
        <w:t xml:space="preserve">a) Tìm hoành độ và tung độ của điểm A. </w:t>
      </w:r>
      <w:r>
        <w:br/>
      </w:r>
      <w:r>
        <w:t xml:space="preserve">b) Biểu diễn vectơ </w:t>
      </w:r>
      <w:r>
        <w:t>−</w:t>
      </w:r>
      <w:r>
        <w:t>−</w:t>
      </w:r>
      <w:r>
        <w:t>→</w:t>
      </w:r>
      <w:r>
        <w:t>O</w:t>
      </w:r>
      <w:r>
        <w:t>H</w:t>
      </w:r>
      <w:r>
        <w:t>OH→</w:t>
      </w:r>
      <w:r>
        <w:t xml:space="preserve"> qua vectơ </w:t>
      </w:r>
      <w:r>
        <w:t>→</w:t>
      </w:r>
      <w:r>
        <w:t>i</w:t>
      </w:r>
      <w:r>
        <w:t>i→</w:t>
      </w:r>
      <w:r>
        <w:t xml:space="preserve">. </w:t>
      </w:r>
      <w:r>
        <w:br/>
      </w:r>
      <w:r>
        <w:t xml:space="preserve">c) Biểu diễn vectơ </w:t>
      </w:r>
      <w:r>
        <w:t>−</w:t>
      </w:r>
      <w:r>
        <w:t>−</w:t>
      </w:r>
      <w:r>
        <w:t>→</w:t>
      </w:r>
      <w:r>
        <w:t>O</w:t>
      </w:r>
      <w:r>
        <w:t>K</w:t>
      </w:r>
      <w:r>
        <w:t>OK→</w:t>
      </w:r>
      <w:r>
        <w:t xml:space="preserve"> qua vectơ </w:t>
      </w:r>
      <w:r>
        <w:t>→</w:t>
      </w:r>
      <w:r>
        <w:t>j</w:t>
      </w:r>
      <w:r>
        <w:t>j→</w:t>
      </w:r>
      <w:r>
        <w:t xml:space="preserve">. </w:t>
      </w:r>
      <w:r>
        <w:br/>
      </w:r>
      <w:r>
        <w:t xml:space="preserve">d) Chứng tỏ rằng </w:t>
      </w:r>
      <w:r>
        <w:t>→</w:t>
      </w:r>
      <w:r>
        <w:t>u</w:t>
      </w:r>
      <w:r>
        <w:t>=</w:t>
      </w:r>
      <w:r>
        <w:t>a</w:t>
      </w:r>
      <w:r>
        <w:t>→</w:t>
      </w:r>
      <w:r>
        <w:t>i</w:t>
      </w:r>
      <w:r>
        <w:t>+</w:t>
      </w:r>
      <w:r>
        <w:t>b</w:t>
      </w:r>
      <w:r>
        <w:t>→</w:t>
      </w:r>
      <w:r>
        <w:t>j</w:t>
      </w:r>
      <w:r>
        <w:t>u→=ai→+bj→</w:t>
      </w:r>
      <w:r>
        <w:t xml:space="preserve">. </w:t>
      </w:r>
      <w:r>
        <w:br/>
      </w:r>
      <w:r>
        <w:rPr>
          <w:b/>
        </w:rPr>
        <w:t>Lời giải</w:t>
      </w:r>
      <w:r>
        <w:br/>
      </w:r>
      <w:r>
        <w:t xml:space="preserve">a) Vì </w:t>
      </w:r>
      <w:r>
        <w:t>−</w:t>
      </w:r>
      <w:r>
        <w:t>−</w:t>
      </w:r>
      <w:r>
        <w:t>→</w:t>
      </w:r>
      <w:r>
        <w:t>O</w:t>
      </w:r>
      <w:r>
        <w:t>A</w:t>
      </w:r>
      <w:r>
        <w:t>=</w:t>
      </w:r>
      <w:r>
        <w:t>→</w:t>
      </w:r>
      <w:r>
        <w:t>u</w:t>
      </w:r>
      <w:r>
        <w:t>OA→=u→</w:t>
      </w:r>
      <w:r>
        <w:t xml:space="preserve">, mà </w:t>
      </w:r>
      <w:r>
        <w:t>→</w:t>
      </w:r>
      <w:r>
        <w:t>u</w:t>
      </w:r>
      <w:r>
        <w:t>=</w:t>
      </w:r>
      <w:r>
        <w:t>(</w:t>
      </w:r>
      <w:r>
        <w:t>a</w:t>
      </w:r>
      <w:r>
        <w:t>;</w:t>
      </w:r>
      <w:r>
        <w:t>b</w:t>
      </w:r>
      <w:r>
        <w:t>)</w:t>
      </w:r>
      <w:r>
        <w:t>u→=a;  b</w:t>
      </w:r>
      <w:r>
        <w:t xml:space="preserve"> nên tọa độ vectơ </w:t>
      </w:r>
      <w:r>
        <w:t>−</w:t>
      </w:r>
      <w:r>
        <w:t>−</w:t>
      </w:r>
      <w:r>
        <w:t>→</w:t>
      </w:r>
      <w:r>
        <w:t>O</w:t>
      </w:r>
      <w:r>
        <w:t>A</w:t>
      </w:r>
      <w:r>
        <w:t>OA→</w:t>
      </w:r>
      <w:r>
        <w:t xml:space="preserve"> là (a; b). </w:t>
      </w:r>
      <w:r>
        <w:br/>
      </w:r>
      <w:r>
        <w:t xml:space="preserve">Do tọa độ điểm A chính là tọa độ vectơ </w:t>
      </w:r>
      <w:r>
        <w:t>−</w:t>
      </w:r>
      <w:r>
        <w:t>−</w:t>
      </w:r>
      <w:r>
        <w:t>→</w:t>
      </w:r>
      <w:r>
        <w:t>O</w:t>
      </w:r>
      <w:r>
        <w:t>A</w:t>
      </w:r>
      <w:r>
        <w:t>OA→</w:t>
      </w:r>
      <w:r>
        <w:t xml:space="preserve">. </w:t>
      </w:r>
      <w:r>
        <w:br/>
      </w:r>
      <w:r>
        <w:t xml:space="preserve">Nên điểm A có hoành độ là a và tung độ là b. </w:t>
      </w:r>
      <w:r>
        <w:br/>
      </w:r>
      <w:r>
        <w:t xml:space="preserve">b) Điểm H biểu diễn số a trên trục Ox nên </w:t>
      </w:r>
      <w:r>
        <w:t>−</w:t>
      </w:r>
      <w:r>
        <w:t>−</w:t>
      </w:r>
      <w:r>
        <w:t>→</w:t>
      </w:r>
      <w:r>
        <w:t>O</w:t>
      </w:r>
      <w:r>
        <w:t>H</w:t>
      </w:r>
      <w:r>
        <w:t>=</w:t>
      </w:r>
      <w:r>
        <w:t>a</w:t>
      </w:r>
      <w:r>
        <w:t>→</w:t>
      </w:r>
      <w:r>
        <w:t>i</w:t>
      </w:r>
      <w:r>
        <w:t>OH→=ai→</w:t>
      </w:r>
      <w:r>
        <w:t xml:space="preserve">. </w:t>
      </w:r>
      <w:r>
        <w:br/>
      </w:r>
      <w:r>
        <w:t xml:space="preserve">c) Điểm K biểu diễn số b trên trục Oy nên </w:t>
      </w:r>
      <w:r>
        <w:t>−</w:t>
      </w:r>
      <w:r>
        <w:t>−</w:t>
      </w:r>
      <w:r>
        <w:t>→</w:t>
      </w:r>
      <w:r>
        <w:t>O</w:t>
      </w:r>
      <w:r>
        <w:t>K</w:t>
      </w:r>
      <w:r>
        <w:t>=</w:t>
      </w:r>
      <w:r>
        <w:t>b</w:t>
      </w:r>
      <w:r>
        <w:t>→</w:t>
      </w:r>
      <w:r>
        <w:t>j</w:t>
      </w:r>
      <w:r>
        <w:t>OK→=bj→</w:t>
      </w:r>
      <w:r>
        <w:t xml:space="preserve">. </w:t>
      </w:r>
      <w:r>
        <w:br/>
      </w:r>
      <w:r>
        <w:t xml:space="preserve">d) Vì OHAK là hình bình hành nên theo quy tắc hình bình hành ta có: </w:t>
      </w:r>
      <w:r>
        <w:t>−</w:t>
      </w:r>
      <w:r>
        <w:t>−</w:t>
      </w:r>
      <w:r>
        <w:t>→</w:t>
      </w:r>
      <w:r>
        <w:t>O</w:t>
      </w:r>
      <w:r>
        <w:t>A</w:t>
      </w:r>
      <w:r>
        <w:t>=</w:t>
      </w:r>
      <w:r>
        <w:t>−</w:t>
      </w:r>
      <w:r>
        <w:t>−</w:t>
      </w:r>
      <w:r>
        <w:t>→</w:t>
      </w:r>
      <w:r>
        <w:t>O</w:t>
      </w:r>
      <w:r>
        <w:t>H</w:t>
      </w:r>
      <w:r>
        <w:t>+</w:t>
      </w:r>
      <w:r>
        <w:t>−</w:t>
      </w:r>
      <w:r>
        <w:t>−</w:t>
      </w:r>
      <w:r>
        <w:t>→</w:t>
      </w:r>
      <w:r>
        <w:t>O</w:t>
      </w:r>
      <w:r>
        <w:t>K</w:t>
      </w:r>
      <w:r>
        <w:t>OA→=OH→+OK→</w:t>
      </w:r>
      <w:r>
        <w:t xml:space="preserve">. </w:t>
      </w:r>
      <w:r>
        <w:br/>
      </w:r>
      <w:r>
        <w:t xml:space="preserve">Mà </w:t>
      </w:r>
      <w:r>
        <w:t>−</w:t>
      </w:r>
      <w:r>
        <w:t>−</w:t>
      </w:r>
      <w:r>
        <w:t>→</w:t>
      </w:r>
      <w:r>
        <w:t>O</w:t>
      </w:r>
      <w:r>
        <w:t>H</w:t>
      </w:r>
      <w:r>
        <w:t>=</w:t>
      </w:r>
      <w:r>
        <w:t>a</w:t>
      </w:r>
      <w:r>
        <w:t>→</w:t>
      </w:r>
      <w:r>
        <w:t>i</w:t>
      </w:r>
      <w:r>
        <w:t>OH→=ai→</w:t>
      </w:r>
      <w:r>
        <w:t xml:space="preserve">, </w:t>
      </w:r>
      <w:r>
        <w:t>−</w:t>
      </w:r>
      <w:r>
        <w:t>−</w:t>
      </w:r>
      <w:r>
        <w:t>→</w:t>
      </w:r>
      <w:r>
        <w:t>O</w:t>
      </w:r>
      <w:r>
        <w:t>K</w:t>
      </w:r>
      <w:r>
        <w:t>=</w:t>
      </w:r>
      <w:r>
        <w:t>b</w:t>
      </w:r>
      <w:r>
        <w:t>→</w:t>
      </w:r>
      <w:r>
        <w:t>j</w:t>
      </w:r>
      <w:r>
        <w:t>OK→=bj→</w:t>
      </w:r>
      <w:r>
        <w:t xml:space="preserve"> và </w:t>
      </w:r>
      <w:r>
        <w:t>−</w:t>
      </w:r>
      <w:r>
        <w:t>−</w:t>
      </w:r>
      <w:r>
        <w:t>→</w:t>
      </w:r>
      <w:r>
        <w:t>O</w:t>
      </w:r>
      <w:r>
        <w:t>A</w:t>
      </w:r>
      <w:r>
        <w:t>=</w:t>
      </w:r>
      <w:r>
        <w:t>→</w:t>
      </w:r>
      <w:r>
        <w:t>u</w:t>
      </w:r>
      <w:r>
        <w:t>OA→=u→</w:t>
      </w:r>
      <w:r>
        <w:t xml:space="preserve">. </w:t>
      </w:r>
      <w:r>
        <w:br/>
      </w:r>
      <w:r>
        <w:t xml:space="preserve">Vậy </w:t>
      </w:r>
      <w:r>
        <w:t>→</w:t>
      </w:r>
      <w:r>
        <w:t>u</w:t>
      </w:r>
      <w:r>
        <w:t>=</w:t>
      </w:r>
      <w:r>
        <w:t>a</w:t>
      </w:r>
      <w:r>
        <w:t>→</w:t>
      </w:r>
      <w:r>
        <w:t>i</w:t>
      </w:r>
      <w:r>
        <w:t>+</w:t>
      </w:r>
      <w:r>
        <w:t>b</w:t>
      </w:r>
      <w:r>
        <w:t>→</w:t>
      </w:r>
      <w:r>
        <w:t>j</w:t>
      </w:r>
      <w:r>
        <w:t>u→=ai→+bj→</w:t>
      </w:r>
      <w:r>
        <w:t xml:space="preserve">. </w:t>
      </w:r>
      <w:r>
        <w:br/>
      </w:r>
      <w:r>
        <w:rPr>
          <w:b/>
        </w:rPr>
        <w:t xml:space="preserve">Luyện tập 2 trang 63 </w:t>
      </w:r>
      <w:r>
        <w:rPr>
          <w:b/>
        </w:rPr>
        <w:t>Toán 10 Tập 2</w:t>
      </w:r>
      <w:r>
        <w:rPr>
          <w:b/>
        </w:rPr>
        <w:t xml:space="preserve">: </w:t>
      </w:r>
      <w:r>
        <w:t xml:space="preserve">Trong mặt phẳng tọa độ Oxy, cho điểm B(– 1; 0) và vectơ </w:t>
      </w:r>
      <w:r>
        <w:t>→</w:t>
      </w:r>
      <w:r>
        <w:t>v</w:t>
      </w:r>
      <w:r>
        <w:t>v→</w:t>
      </w:r>
      <w:r>
        <w:t xml:space="preserve"> = (0; – 7). </w:t>
      </w:r>
      <w:r>
        <w:br/>
      </w:r>
      <w:r>
        <w:t xml:space="preserve">a) Biểu diễn vectơ </w:t>
      </w:r>
      <w:r>
        <w:t>→</w:t>
      </w:r>
      <w:r>
        <w:t>v</w:t>
      </w:r>
      <w:r>
        <w:t>v→</w:t>
      </w:r>
      <w:r>
        <w:t xml:space="preserve"> qua hai vectơ </w:t>
      </w:r>
      <w:r>
        <w:t>→</w:t>
      </w:r>
      <w:r>
        <w:t>i</w:t>
      </w:r>
      <w:r>
        <w:t>i→</w:t>
      </w:r>
      <w:r>
        <w:t xml:space="preserve"> và </w:t>
      </w:r>
      <w:r>
        <w:t>→</w:t>
      </w:r>
      <w:r>
        <w:t>j</w:t>
      </w:r>
      <w:r>
        <w:t>j→</w:t>
      </w:r>
      <w:r>
        <w:t xml:space="preserve">. </w:t>
      </w:r>
      <w:r>
        <w:br/>
      </w:r>
      <w:r>
        <w:t xml:space="preserve">b) Biểu diễn vectơ </w:t>
      </w:r>
      <w:r>
        <w:t>−</w:t>
      </w:r>
      <w:r>
        <w:t>−</w:t>
      </w:r>
      <w:r>
        <w:t>→</w:t>
      </w:r>
      <w:r>
        <w:t>O</w:t>
      </w:r>
      <w:r>
        <w:t>B</w:t>
      </w:r>
      <w:r>
        <w:t>OB→</w:t>
      </w:r>
      <w:r>
        <w:t xml:space="preserve"> qua hai vectơ </w:t>
      </w:r>
      <w:r>
        <w:t>→</w:t>
      </w:r>
      <w:r>
        <w:t>i</w:t>
      </w:r>
      <w:r>
        <w:t>i→</w:t>
      </w:r>
      <w:r>
        <w:t xml:space="preserve"> và </w:t>
      </w:r>
      <w:r>
        <w:t>→</w:t>
      </w:r>
      <w:r>
        <w:t>j</w:t>
      </w:r>
      <w:r>
        <w:t>j→</w:t>
      </w:r>
      <w:r>
        <w:t xml:space="preserve">. </w:t>
      </w:r>
      <w:r>
        <w:br/>
      </w:r>
      <w:r>
        <w:rPr>
          <w:b/>
        </w:rPr>
        <w:t>Lời giải</w:t>
      </w:r>
      <w:r>
        <w:br/>
      </w:r>
      <w:r>
        <w:t xml:space="preserve">a) Ta có: </w:t>
      </w:r>
      <w:r>
        <w:t>→</w:t>
      </w:r>
      <w:r>
        <w:t>v</w:t>
      </w:r>
      <w:r>
        <w:t>v→</w:t>
      </w:r>
      <w:r>
        <w:t xml:space="preserve"> = (0; – 7) nên </w:t>
      </w:r>
      <w:r>
        <w:t>→</w:t>
      </w:r>
      <w:r>
        <w:t>v</w:t>
      </w:r>
      <w:r>
        <w:t>=</w:t>
      </w:r>
      <w:r>
        <w:t>0</w:t>
      </w:r>
      <w:r>
        <w:t>.</w:t>
      </w:r>
      <w:r>
        <w:t>→</w:t>
      </w:r>
      <w:r>
        <w:t>i</w:t>
      </w:r>
      <w:r>
        <w:t>+</w:t>
      </w:r>
      <w:r>
        <w:t>(</w:t>
      </w:r>
      <w:r>
        <w:t>−</w:t>
      </w:r>
      <w:r>
        <w:t>7</w:t>
      </w:r>
      <w:r>
        <w:t>)</w:t>
      </w:r>
      <w:r>
        <w:t>.</w:t>
      </w:r>
      <w:r>
        <w:t>→</w:t>
      </w:r>
      <w:r>
        <w:t>j</w:t>
      </w:r>
      <w:r>
        <w:t>=</w:t>
      </w:r>
      <w:r>
        <w:t>−</w:t>
      </w:r>
      <w:r>
        <w:t>7</w:t>
      </w:r>
      <w:r>
        <w:t>→</w:t>
      </w:r>
      <w:r>
        <w:t>j</w:t>
      </w:r>
      <w:r>
        <w:t>v→=0 . i→+−7.j→=−7j→</w:t>
      </w:r>
      <w:r>
        <w:t xml:space="preserve">. </w:t>
      </w:r>
      <w:r>
        <w:br/>
      </w:r>
      <w:r>
        <w:t xml:space="preserve">b) Do điểm B có tọa độ là (– 1; 0) nên </w:t>
      </w:r>
      <w:r>
        <w:t>−</w:t>
      </w:r>
      <w:r>
        <w:t>−</w:t>
      </w:r>
      <w:r>
        <w:t>→</w:t>
      </w:r>
      <w:r>
        <w:t>O</w:t>
      </w:r>
      <w:r>
        <w:t>B</w:t>
      </w:r>
      <w:r>
        <w:t>=</w:t>
      </w:r>
      <w:r>
        <w:t>(</w:t>
      </w:r>
      <w:r>
        <w:t>−</w:t>
      </w:r>
      <w:r>
        <w:t>1</w:t>
      </w:r>
      <w:r>
        <w:t>;</w:t>
      </w:r>
      <w:r>
        <w:t>0</w:t>
      </w:r>
      <w:r>
        <w:t>)</w:t>
      </w:r>
      <w:r>
        <w:t>OB→=−1;   0</w:t>
      </w:r>
      <w:r>
        <w:t xml:space="preserve">. Do đó: </w:t>
      </w:r>
      <w:r>
        <w:t>−</w:t>
      </w:r>
      <w:r>
        <w:t>−</w:t>
      </w:r>
      <w:r>
        <w:t>→</w:t>
      </w:r>
      <w:r>
        <w:t>O</w:t>
      </w:r>
      <w:r>
        <w:t>B</w:t>
      </w:r>
      <w:r>
        <w:t>=</w:t>
      </w:r>
      <w:r>
        <w:t>(</w:t>
      </w:r>
      <w:r>
        <w:t>−</w:t>
      </w:r>
      <w:r>
        <w:t>1</w:t>
      </w:r>
      <w:r>
        <w:t>)</w:t>
      </w:r>
      <w:r>
        <w:t>.</w:t>
      </w:r>
      <w:r>
        <w:t>→</w:t>
      </w:r>
      <w:r>
        <w:t>i</w:t>
      </w:r>
      <w:r>
        <w:t>+</w:t>
      </w:r>
      <w:r>
        <w:t>0.</w:t>
      </w:r>
      <w:r>
        <w:t>→</w:t>
      </w:r>
      <w:r>
        <w:t>j</w:t>
      </w:r>
      <w:r>
        <w:t>=</w:t>
      </w:r>
      <w:r>
        <w:t>−</w:t>
      </w:r>
      <w:r>
        <w:t>→</w:t>
      </w:r>
      <w:r>
        <w:t>i</w:t>
      </w:r>
      <w:r>
        <w:t>OB→=−1.i→+0.j→=−i→</w:t>
      </w:r>
      <w:r>
        <w:t>.</w:t>
      </w:r>
      <w:r>
        <w:br/>
      </w:r>
      <w:r>
        <w:rPr>
          <w:b/>
        </w:rPr>
        <w:t xml:space="preserve">Giải </w:t>
      </w:r>
      <w:r>
        <w:rPr>
          <w:b/>
        </w:rPr>
        <w:t>Toán 10</w:t>
      </w:r>
      <w:r>
        <w:rPr>
          <w:b/>
        </w:rPr>
        <w:t xml:space="preserve"> </w:t>
      </w:r>
      <w:r>
        <w:rPr>
          <w:b/>
        </w:rPr>
        <w:t>trang 64</w:t>
      </w:r>
      <w:r>
        <w:rPr>
          <w:b/>
        </w:rPr>
        <w:t xml:space="preserve"> </w:t>
      </w:r>
      <w:r>
        <w:rPr>
          <w:b/>
        </w:rPr>
        <w:t>Tập 2</w:t>
      </w:r>
      <w:r>
        <w:br/>
      </w:r>
      <w:r>
        <w:rPr>
          <w:b/>
        </w:rPr>
        <w:t xml:space="preserve">Hoạt động 5 trang 64 </w:t>
      </w:r>
      <w:r>
        <w:rPr>
          <w:b/>
        </w:rPr>
        <w:t>Toán 10 Tập 2</w:t>
      </w:r>
      <w:r>
        <w:rPr>
          <w:b/>
        </w:rPr>
        <w:t xml:space="preserve">: </w:t>
      </w:r>
      <w:r>
        <w:t xml:space="preserve">Trong mặt phẳng tọa độ Oxy, cho hai điểm A, B (Hình 13). </w:t>
      </w:r>
      <w:r>
        <w:br/>
      </w:r>
      <w:r>
        <w:drawing>
          <wp:inline xmlns:a="http://schemas.openxmlformats.org/drawingml/2006/main" xmlns:pic="http://schemas.openxmlformats.org/drawingml/2006/picture">
            <wp:extent cx="3448050" cy="3600450"/>
            <wp:docPr id="11" name="Picture 11"/>
            <wp:cNvGraphicFramePr>
              <a:graphicFrameLocks noChangeAspect="1"/>
            </wp:cNvGraphicFramePr>
            <a:graphic>
              <a:graphicData uri="http://schemas.openxmlformats.org/drawingml/2006/picture">
                <pic:pic>
                  <pic:nvPicPr>
                    <pic:cNvPr id="0" name="temp_inline_f85c56d2e0e0440b89d2b7f81f0284e0.jpg"/>
                    <pic:cNvPicPr/>
                  </pic:nvPicPr>
                  <pic:blipFill>
                    <a:blip r:embed="rId19"/>
                    <a:stretch>
                      <a:fillRect/>
                    </a:stretch>
                  </pic:blipFill>
                  <pic:spPr>
                    <a:xfrm>
                      <a:off x="0" y="0"/>
                      <a:ext cx="3448050" cy="3600450"/>
                    </a:xfrm>
                    <a:prstGeom prst="rect"/>
                  </pic:spPr>
                </pic:pic>
              </a:graphicData>
            </a:graphic>
          </wp:inline>
        </w:drawing>
      </w:r>
      <w:r>
        <w:t xml:space="preserve"> </w:t>
      </w:r>
      <w:r>
        <w:br/>
      </w:r>
      <w:r>
        <w:t>a) Tìm hoành độ x</w:t>
      </w:r>
      <w:r>
        <w:rPr>
          <w:vertAlign w:val="subscript"/>
        </w:rPr>
        <w:t>A</w:t>
      </w:r>
      <w:r>
        <w:rPr>
          <w:vertAlign w:val="subscript"/>
        </w:rPr>
        <w:t xml:space="preserve"> </w:t>
      </w:r>
      <w:r>
        <w:t>và tung độ y</w:t>
      </w:r>
      <w:r>
        <w:rPr>
          <w:vertAlign w:val="subscript"/>
        </w:rPr>
        <w:t>A</w:t>
      </w:r>
      <w:r>
        <w:rPr>
          <w:vertAlign w:val="subscript"/>
        </w:rPr>
        <w:t xml:space="preserve"> </w:t>
      </w:r>
      <w:r>
        <w:t>của điểm A; hoành độ x</w:t>
      </w:r>
      <w:r>
        <w:rPr>
          <w:vertAlign w:val="subscript"/>
        </w:rPr>
        <w:t>B</w:t>
      </w:r>
      <w:r>
        <w:t xml:space="preserve"> và tung độ y</w:t>
      </w:r>
      <w:r>
        <w:rPr>
          <w:vertAlign w:val="subscript"/>
        </w:rPr>
        <w:t>B</w:t>
      </w:r>
      <w:r>
        <w:t xml:space="preserve"> của điểm B. </w:t>
      </w:r>
      <w:r>
        <w:br/>
      </w:r>
      <w:r>
        <w:t xml:space="preserve">b) Tìm điểm M sao cho </w:t>
      </w:r>
      <w:r>
        <w:t>−</w:t>
      </w:r>
      <w:r>
        <w:t>−</w:t>
      </w:r>
      <w:r>
        <w:t>→</w:t>
      </w:r>
      <w:r>
        <w:t>O</w:t>
      </w:r>
      <w:r>
        <w:t>M</w:t>
      </w:r>
      <w:r>
        <w:t>=</w:t>
      </w:r>
      <w:r>
        <w:t>−</w:t>
      </w:r>
      <w:r>
        <w:t>−</w:t>
      </w:r>
      <w:r>
        <w:t>→</w:t>
      </w:r>
      <w:r>
        <w:t>A</w:t>
      </w:r>
      <w:r>
        <w:t>B</w:t>
      </w:r>
      <w:r>
        <w:t>OM→=AB→</w:t>
      </w:r>
      <w:r>
        <w:t xml:space="preserve">. Từ đó, tìm hoành độ a và tung độ b của vectơ </w:t>
      </w:r>
      <w:r>
        <w:t>−</w:t>
      </w:r>
      <w:r>
        <w:t>−</w:t>
      </w:r>
      <w:r>
        <w:t>→</w:t>
      </w:r>
      <w:r>
        <w:t>A</w:t>
      </w:r>
      <w:r>
        <w:t>B</w:t>
      </w:r>
      <w:r>
        <w:t>AB→</w:t>
      </w:r>
      <w:r>
        <w:t xml:space="preserve">. </w:t>
      </w:r>
      <w:r>
        <w:br/>
      </w:r>
      <w:r>
        <w:t>c) So sánh: x</w:t>
      </w:r>
      <w:r>
        <w:rPr>
          <w:vertAlign w:val="subscript"/>
        </w:rPr>
        <w:t>B</w:t>
      </w:r>
      <w:r>
        <w:t xml:space="preserve"> – x</w:t>
      </w:r>
      <w:r>
        <w:rPr>
          <w:vertAlign w:val="subscript"/>
        </w:rPr>
        <w:t xml:space="preserve">A </w:t>
      </w:r>
      <w:r>
        <w:t>và a; y</w:t>
      </w:r>
      <w:r>
        <w:rPr>
          <w:vertAlign w:val="subscript"/>
        </w:rPr>
        <w:t>B</w:t>
      </w:r>
      <w:r>
        <w:t xml:space="preserve"> – y</w:t>
      </w:r>
      <w:r>
        <w:rPr>
          <w:vertAlign w:val="subscript"/>
        </w:rPr>
        <w:t>A</w:t>
      </w:r>
      <w:r>
        <w:t xml:space="preserve"> và b. </w:t>
      </w:r>
      <w:r>
        <w:br/>
      </w:r>
      <w:r>
        <w:rPr>
          <w:b/>
        </w:rPr>
        <w:t>Lời giải</w:t>
      </w:r>
      <w:r>
        <w:br/>
      </w:r>
      <w:r>
        <w:t xml:space="preserve">a) Từ hai điểm A và B, ta dóng vuông góc xuống trục hoành và trục tung. Ta xác định được tọa độ của các điểm A và B. </w:t>
      </w:r>
      <w:r>
        <w:br/>
      </w:r>
      <w:r>
        <w:drawing>
          <wp:inline xmlns:a="http://schemas.openxmlformats.org/drawingml/2006/main" xmlns:pic="http://schemas.openxmlformats.org/drawingml/2006/picture">
            <wp:extent cx="3086100" cy="2838450"/>
            <wp:docPr id="12" name="Picture 12"/>
            <wp:cNvGraphicFramePr>
              <a:graphicFrameLocks noChangeAspect="1"/>
            </wp:cNvGraphicFramePr>
            <a:graphic>
              <a:graphicData uri="http://schemas.openxmlformats.org/drawingml/2006/picture">
                <pic:pic>
                  <pic:nvPicPr>
                    <pic:cNvPr id="0" name="temp_inline_afbf7acfb4294f90a2a798728559e1bc.jpg"/>
                    <pic:cNvPicPr/>
                  </pic:nvPicPr>
                  <pic:blipFill>
                    <a:blip r:embed="rId20"/>
                    <a:stretch>
                      <a:fillRect/>
                    </a:stretch>
                  </pic:blipFill>
                  <pic:spPr>
                    <a:xfrm>
                      <a:off x="0" y="0"/>
                      <a:ext cx="3086100" cy="2838450"/>
                    </a:xfrm>
                    <a:prstGeom prst="rect"/>
                  </pic:spPr>
                </pic:pic>
              </a:graphicData>
            </a:graphic>
          </wp:inline>
        </w:drawing>
      </w:r>
      <w:r>
        <w:t xml:space="preserve"> </w:t>
      </w:r>
      <w:r>
        <w:br/>
      </w:r>
      <w:r>
        <w:t>+ Hoành độ của điểm A là x</w:t>
      </w:r>
      <w:r>
        <w:rPr>
          <w:vertAlign w:val="subscript"/>
        </w:rPr>
        <w:t>A</w:t>
      </w:r>
      <w:r>
        <w:t xml:space="preserve"> = 2, tung độ của điểm A là y</w:t>
      </w:r>
      <w:r>
        <w:rPr>
          <w:vertAlign w:val="subscript"/>
        </w:rPr>
        <w:t>A</w:t>
      </w:r>
      <w:r>
        <w:t xml:space="preserve"> = 2. </w:t>
      </w:r>
      <w:r>
        <w:br/>
      </w:r>
      <w:r>
        <w:t>+ Hoành độ của điểm B là x</w:t>
      </w:r>
      <w:r>
        <w:rPr>
          <w:vertAlign w:val="subscript"/>
        </w:rPr>
        <w:t>B</w:t>
      </w:r>
      <w:r>
        <w:t xml:space="preserve"> = 4, tung độ của điểm B là y</w:t>
      </w:r>
      <w:r>
        <w:rPr>
          <w:vertAlign w:val="subscript"/>
        </w:rPr>
        <w:t>B</w:t>
      </w:r>
      <w:r>
        <w:t xml:space="preserve"> = 3. </w:t>
      </w:r>
      <w:r>
        <w:br/>
      </w:r>
      <w:r>
        <w:t>b) Để xác định điểm M, ta làm như sau:</w:t>
      </w:r>
      <w:r>
        <w:br/>
      </w:r>
      <w:r>
        <w:t xml:space="preserve">+ Từ đểm O, kẻ đường thẳng d song song với giá của vectơ </w:t>
      </w:r>
      <w:r>
        <w:t>−</w:t>
      </w:r>
      <w:r>
        <w:t>−</w:t>
      </w:r>
      <w:r>
        <w:t>→</w:t>
      </w:r>
      <w:r>
        <w:t>A</w:t>
      </w:r>
      <w:r>
        <w:t>B</w:t>
      </w:r>
      <w:r>
        <w:t>AB→</w:t>
      </w:r>
      <w:r>
        <w:t xml:space="preserve"> (là đường thẳng AB);</w:t>
      </w:r>
      <w:r>
        <w:br/>
      </w:r>
      <w:r>
        <w:t xml:space="preserve">+ Lấy điểm M trên đường thẳng d sao cho hai vectơ </w:t>
      </w:r>
      <w:r>
        <w:t>−</w:t>
      </w:r>
      <w:r>
        <w:t>−</w:t>
      </w:r>
      <w:r>
        <w:t>→</w:t>
      </w:r>
      <w:r>
        <w:t>A</w:t>
      </w:r>
      <w:r>
        <w:t>B</w:t>
      </w:r>
      <w:r>
        <w:t>,</w:t>
      </w:r>
      <w:r>
        <w:t>−</w:t>
      </w:r>
      <w:r>
        <w:t>−</w:t>
      </w:r>
      <w:r>
        <w:t>→</w:t>
      </w:r>
      <w:r>
        <w:t>O</w:t>
      </w:r>
      <w:r>
        <w:t>M</w:t>
      </w:r>
      <w:r>
        <w:t>AB→,  OM→</w:t>
      </w:r>
      <w:r>
        <w:t xml:space="preserve"> cùng hướng và độ dài đoạn thẳng OM bằng độ dài vectơ </w:t>
      </w:r>
      <w:r>
        <w:t>−</w:t>
      </w:r>
      <w:r>
        <w:t>−</w:t>
      </w:r>
      <w:r>
        <w:t>→</w:t>
      </w:r>
      <w:r>
        <w:t>A</w:t>
      </w:r>
      <w:r>
        <w:t>B</w:t>
      </w:r>
      <w:r>
        <w:t>AB→</w:t>
      </w:r>
      <w:r>
        <w:t xml:space="preserve"> (bằng độ dài đoạn thẳng AB). </w:t>
      </w:r>
      <w:r>
        <w:br/>
      </w:r>
      <w:r>
        <w:t xml:space="preserve">Vậy ta xác định được điểm M thỏa mãn </w:t>
      </w:r>
      <w:r>
        <w:t>−</w:t>
      </w:r>
      <w:r>
        <w:t>−</w:t>
      </w:r>
      <w:r>
        <w:t>→</w:t>
      </w:r>
      <w:r>
        <w:t>O</w:t>
      </w:r>
      <w:r>
        <w:t>M</w:t>
      </w:r>
      <w:r>
        <w:t>=</w:t>
      </w:r>
      <w:r>
        <w:t>−</w:t>
      </w:r>
      <w:r>
        <w:t>−</w:t>
      </w:r>
      <w:r>
        <w:t>→</w:t>
      </w:r>
      <w:r>
        <w:t>A</w:t>
      </w:r>
      <w:r>
        <w:t>B</w:t>
      </w:r>
      <w:r>
        <w:t>OM→=AB→</w:t>
      </w:r>
      <w:r>
        <w:t xml:space="preserve"> như hình vẽ dưới đây:</w:t>
      </w:r>
      <w:r>
        <w:br/>
      </w:r>
      <w:r>
        <w:drawing>
          <wp:inline xmlns:a="http://schemas.openxmlformats.org/drawingml/2006/main" xmlns:pic="http://schemas.openxmlformats.org/drawingml/2006/picture">
            <wp:extent cx="3114675" cy="3038475"/>
            <wp:docPr id="13" name="Picture 13"/>
            <wp:cNvGraphicFramePr>
              <a:graphicFrameLocks noChangeAspect="1"/>
            </wp:cNvGraphicFramePr>
            <a:graphic>
              <a:graphicData uri="http://schemas.openxmlformats.org/drawingml/2006/picture">
                <pic:pic>
                  <pic:nvPicPr>
                    <pic:cNvPr id="0" name="temp_inline_12414ceec9df49a394dbaf10626bef4c.jpg"/>
                    <pic:cNvPicPr/>
                  </pic:nvPicPr>
                  <pic:blipFill>
                    <a:blip r:embed="rId21"/>
                    <a:stretch>
                      <a:fillRect/>
                    </a:stretch>
                  </pic:blipFill>
                  <pic:spPr>
                    <a:xfrm>
                      <a:off x="0" y="0"/>
                      <a:ext cx="3114675" cy="3038475"/>
                    </a:xfrm>
                    <a:prstGeom prst="rect"/>
                  </pic:spPr>
                </pic:pic>
              </a:graphicData>
            </a:graphic>
          </wp:inline>
        </w:drawing>
      </w:r>
      <w:r>
        <w:t xml:space="preserve"> </w:t>
      </w:r>
      <w:r>
        <w:br/>
      </w:r>
      <w:r>
        <w:t>Ta cần tìm tọa độ của điểm M.</w:t>
      </w:r>
      <w:r>
        <w:br/>
      </w:r>
      <w:r>
        <w:t>+ Từ điểm M, kẻ đường thẳng vuông góc với trục hoành, cắt trục hoành tại điểm ứng với số 2 nên hoành độ của điểm M là x</w:t>
      </w:r>
      <w:r>
        <w:rPr>
          <w:vertAlign w:val="subscript"/>
        </w:rPr>
        <w:t>M</w:t>
      </w:r>
      <w:r>
        <w:t xml:space="preserve"> = 2. </w:t>
      </w:r>
      <w:r>
        <w:br/>
      </w:r>
      <w:r>
        <w:t>+ Từ điểm M, kẻ đường thẳng vuông góc với trục tung, cắt trục tung tại điểm ứng với số 1, nên tung độ của điểm M là y</w:t>
      </w:r>
      <w:r>
        <w:rPr>
          <w:vertAlign w:val="subscript"/>
        </w:rPr>
        <w:t>M</w:t>
      </w:r>
      <w:r>
        <w:t xml:space="preserve"> = 1. </w:t>
      </w:r>
      <w:r>
        <w:br/>
      </w:r>
      <w:r>
        <w:t>Do đó, M(2; 1).</w:t>
      </w:r>
      <w:r>
        <w:br/>
      </w:r>
      <w:r>
        <w:t xml:space="preserve">Tọa độ của điểm M chính là tọa độ của vectơ </w:t>
      </w:r>
      <w:r>
        <w:t>−</w:t>
      </w:r>
      <w:r>
        <w:t>−</w:t>
      </w:r>
      <w:r>
        <w:t>→</w:t>
      </w:r>
      <w:r>
        <w:t>O</w:t>
      </w:r>
      <w:r>
        <w:t>M</w:t>
      </w:r>
      <w:r>
        <w:t>OM→</w:t>
      </w:r>
      <w:r>
        <w:t xml:space="preserve"> nên </w:t>
      </w:r>
      <w:r>
        <w:t>−</w:t>
      </w:r>
      <w:r>
        <w:t>−</w:t>
      </w:r>
      <w:r>
        <w:t>→</w:t>
      </w:r>
      <w:r>
        <w:t>O</w:t>
      </w:r>
      <w:r>
        <w:t>M</w:t>
      </w:r>
      <w:r>
        <w:t>=</w:t>
      </w:r>
      <w:r>
        <w:t>(</w:t>
      </w:r>
      <w:r>
        <w:t>2</w:t>
      </w:r>
      <w:r>
        <w:t>;</w:t>
      </w:r>
      <w:r>
        <w:t>1</w:t>
      </w:r>
      <w:r>
        <w:t>)</w:t>
      </w:r>
      <w:r>
        <w:t>OM→=2;  1</w:t>
      </w:r>
      <w:r>
        <w:t xml:space="preserve">. </w:t>
      </w:r>
      <w:r>
        <w:br/>
      </w:r>
      <w:r>
        <w:t xml:space="preserve">Mà </w:t>
      </w:r>
      <w:r>
        <w:t>−</w:t>
      </w:r>
      <w:r>
        <w:t>−</w:t>
      </w:r>
      <w:r>
        <w:t>→</w:t>
      </w:r>
      <w:r>
        <w:t>O</w:t>
      </w:r>
      <w:r>
        <w:t>M</w:t>
      </w:r>
      <w:r>
        <w:t>=</w:t>
      </w:r>
      <w:r>
        <w:t>−</w:t>
      </w:r>
      <w:r>
        <w:t>−</w:t>
      </w:r>
      <w:r>
        <w:t>→</w:t>
      </w:r>
      <w:r>
        <w:t>A</w:t>
      </w:r>
      <w:r>
        <w:t>B</w:t>
      </w:r>
      <w:r>
        <w:t>OM→=AB→</w:t>
      </w:r>
      <w:r>
        <w:t xml:space="preserve"> nên tọa độ của vectơ </w:t>
      </w:r>
      <w:r>
        <w:t>−</w:t>
      </w:r>
      <w:r>
        <w:t>−</w:t>
      </w:r>
      <w:r>
        <w:t>→</w:t>
      </w:r>
      <w:r>
        <w:t>A</w:t>
      </w:r>
      <w:r>
        <w:t>B</w:t>
      </w:r>
      <w:r>
        <w:t>AB→</w:t>
      </w:r>
      <w:r>
        <w:t xml:space="preserve"> là (2; 1). </w:t>
      </w:r>
      <w:r>
        <w:br/>
      </w:r>
      <w:r>
        <w:t xml:space="preserve">Vậy hoành độ của vectơ </w:t>
      </w:r>
      <w:r>
        <w:t>−</w:t>
      </w:r>
      <w:r>
        <w:t>−</w:t>
      </w:r>
      <w:r>
        <w:t>→</w:t>
      </w:r>
      <w:r>
        <w:t>A</w:t>
      </w:r>
      <w:r>
        <w:t>B</w:t>
      </w:r>
      <w:r>
        <w:t>AB→</w:t>
      </w:r>
      <w:r>
        <w:t xml:space="preserve"> là a = 2 và tung độ của vectơ </w:t>
      </w:r>
      <w:r>
        <w:t>−</w:t>
      </w:r>
      <w:r>
        <w:t>−</w:t>
      </w:r>
      <w:r>
        <w:t>→</w:t>
      </w:r>
      <w:r>
        <w:t>A</w:t>
      </w:r>
      <w:r>
        <w:t>B</w:t>
      </w:r>
      <w:r>
        <w:t>AB→</w:t>
      </w:r>
      <w:r>
        <w:t xml:space="preserve"> là b = 1. </w:t>
      </w:r>
      <w:r>
        <w:br/>
      </w:r>
      <w:r>
        <w:t>c) Ta có: x</w:t>
      </w:r>
      <w:r>
        <w:rPr>
          <w:vertAlign w:val="subscript"/>
        </w:rPr>
        <w:t>B</w:t>
      </w:r>
      <w:r>
        <w:rPr>
          <w:vertAlign w:val="subscript"/>
        </w:rPr>
        <w:t xml:space="preserve"> </w:t>
      </w:r>
      <w:r>
        <w:t>– x</w:t>
      </w:r>
      <w:r>
        <w:rPr>
          <w:vertAlign w:val="subscript"/>
        </w:rPr>
        <w:t>A</w:t>
      </w:r>
      <w:r>
        <w:t xml:space="preserve"> = 4 – 2 = 2 và a = 2. </w:t>
      </w:r>
      <w:r>
        <w:br/>
      </w:r>
      <w:r>
        <w:t>Do đó, x</w:t>
      </w:r>
      <w:r>
        <w:rPr>
          <w:vertAlign w:val="subscript"/>
        </w:rPr>
        <w:t>B</w:t>
      </w:r>
      <w:r>
        <w:t xml:space="preserve"> – x</w:t>
      </w:r>
      <w:r>
        <w:rPr>
          <w:vertAlign w:val="subscript"/>
        </w:rPr>
        <w:t>A</w:t>
      </w:r>
      <w:r>
        <w:t xml:space="preserve"> = a. </w:t>
      </w:r>
      <w:r>
        <w:br/>
      </w:r>
      <w:r>
        <w:t>Ta có: y</w:t>
      </w:r>
      <w:r>
        <w:rPr>
          <w:vertAlign w:val="subscript"/>
        </w:rPr>
        <w:t>B</w:t>
      </w:r>
      <w:r>
        <w:t xml:space="preserve"> – y</w:t>
      </w:r>
      <w:r>
        <w:rPr>
          <w:vertAlign w:val="subscript"/>
        </w:rPr>
        <w:t>A</w:t>
      </w:r>
      <w:r>
        <w:t xml:space="preserve"> = 3 – 2 = 1 và b = 1.</w:t>
      </w:r>
      <w:r>
        <w:br/>
      </w:r>
      <w:r>
        <w:t>Do đó, y</w:t>
      </w:r>
      <w:r>
        <w:rPr>
          <w:vertAlign w:val="subscript"/>
        </w:rPr>
        <w:t>B</w:t>
      </w:r>
      <w:r>
        <w:t xml:space="preserve"> – y</w:t>
      </w:r>
      <w:r>
        <w:rPr>
          <w:vertAlign w:val="subscript"/>
        </w:rPr>
        <w:t>A</w:t>
      </w:r>
      <w:r>
        <w:t xml:space="preserve"> = b. </w:t>
      </w:r>
      <w:r>
        <w:br/>
      </w:r>
      <w:r>
        <w:rPr>
          <w:b/>
        </w:rPr>
        <w:t xml:space="preserve">Luyện tập 3 trang 64 </w:t>
      </w:r>
      <w:r>
        <w:rPr>
          <w:b/>
        </w:rPr>
        <w:t>Toán 10 Tập 2</w:t>
      </w:r>
      <w:r>
        <w:rPr>
          <w:b/>
        </w:rPr>
        <w:t xml:space="preserve">: </w:t>
      </w:r>
      <w:r>
        <w:t xml:space="preserve">Trong mặt phẳng tọa độ Oxy, cho các điểm: </w:t>
      </w:r>
      <w:r>
        <w:br/>
      </w:r>
      <w:r>
        <w:t>A(1; 3), B(5; – 1), C(2; – 2), D(– 2; 2).</w:t>
      </w:r>
      <w:r>
        <w:br/>
      </w:r>
      <w:r>
        <w:t xml:space="preserve">Chứng minh </w:t>
      </w:r>
      <w:r>
        <w:t>−</w:t>
      </w:r>
      <w:r>
        <w:t>−</w:t>
      </w:r>
      <w:r>
        <w:t>→</w:t>
      </w:r>
      <w:r>
        <w:t>A</w:t>
      </w:r>
      <w:r>
        <w:t>B</w:t>
      </w:r>
      <w:r>
        <w:t>=</w:t>
      </w:r>
      <w:r>
        <w:t>−</w:t>
      </w:r>
      <w:r>
        <w:t>−</w:t>
      </w:r>
      <w:r>
        <w:t>→</w:t>
      </w:r>
      <w:r>
        <w:t>D</w:t>
      </w:r>
      <w:r>
        <w:t>C</w:t>
      </w:r>
      <w:r>
        <w:t>AB→=DC→</w:t>
      </w:r>
      <w:r>
        <w:t xml:space="preserve">. </w:t>
      </w:r>
      <w:r>
        <w:br/>
      </w:r>
      <w:r>
        <w:rPr>
          <w:b/>
        </w:rPr>
        <w:t>Lời giải</w:t>
      </w:r>
      <w:r>
        <w:br/>
      </w:r>
      <w:r>
        <w:t xml:space="preserve">Ta có: </w:t>
      </w:r>
      <w:r>
        <w:t>−</w:t>
      </w:r>
      <w:r>
        <w:t>−</w:t>
      </w:r>
      <w:r>
        <w:t>→</w:t>
      </w:r>
      <w:r>
        <w:t>A</w:t>
      </w:r>
      <w:r>
        <w:t>B</w:t>
      </w:r>
      <w:r>
        <w:t>=</w:t>
      </w:r>
      <w:r>
        <w:t>(</w:t>
      </w:r>
      <w:r>
        <w:t>5</w:t>
      </w:r>
      <w:r>
        <w:t>−</w:t>
      </w:r>
      <w:r>
        <w:t>1</w:t>
      </w:r>
      <w:r>
        <w:t>;</w:t>
      </w:r>
      <w:r>
        <w:t>(</w:t>
      </w:r>
      <w:r>
        <w:t>−</w:t>
      </w:r>
      <w:r>
        <w:t>1</w:t>
      </w:r>
      <w:r>
        <w:t>)</w:t>
      </w:r>
      <w:r>
        <w:t>−</w:t>
      </w:r>
      <w:r>
        <w:t>3</w:t>
      </w:r>
      <w:r>
        <w:t>)</w:t>
      </w:r>
      <w:r>
        <w:t>AB→=5−1; −1−3</w:t>
      </w:r>
      <w:r>
        <w:t xml:space="preserve">. Vậy </w:t>
      </w:r>
      <w:r>
        <w:t>−</w:t>
      </w:r>
      <w:r>
        <w:t>−</w:t>
      </w:r>
      <w:r>
        <w:t>→</w:t>
      </w:r>
      <w:r>
        <w:t>A</w:t>
      </w:r>
      <w:r>
        <w:t>B</w:t>
      </w:r>
      <w:r>
        <w:t>=</w:t>
      </w:r>
      <w:r>
        <w:t>(</w:t>
      </w:r>
      <w:r>
        <w:t>4</w:t>
      </w:r>
      <w:r>
        <w:t>;</w:t>
      </w:r>
      <w:r>
        <w:t>−</w:t>
      </w:r>
      <w:r>
        <w:t>4</w:t>
      </w:r>
      <w:r>
        <w:t>)</w:t>
      </w:r>
      <w:r>
        <w:t>AB→=4; −4</w:t>
      </w:r>
      <w:r>
        <w:t xml:space="preserve"> (1). </w:t>
      </w:r>
      <w:r>
        <w:br/>
      </w:r>
      <w:r>
        <w:t xml:space="preserve">Lại có: </w:t>
      </w:r>
      <w:r>
        <w:t>−</w:t>
      </w:r>
      <w:r>
        <w:t>−</w:t>
      </w:r>
      <w:r>
        <w:t>→</w:t>
      </w:r>
      <w:r>
        <w:t>D</w:t>
      </w:r>
      <w:r>
        <w:t>C</w:t>
      </w:r>
      <w:r>
        <w:t>=</w:t>
      </w:r>
      <w:r>
        <w:t>(</w:t>
      </w:r>
      <w:r>
        <w:t>2</w:t>
      </w:r>
      <w:r>
        <w:t>−</w:t>
      </w:r>
      <w:r>
        <w:t>(</w:t>
      </w:r>
      <w:r>
        <w:t>−</w:t>
      </w:r>
      <w:r>
        <w:t>2</w:t>
      </w:r>
      <w:r>
        <w:t>)</w:t>
      </w:r>
      <w:r>
        <w:t>;</w:t>
      </w:r>
      <w:r>
        <w:t>(</w:t>
      </w:r>
      <w:r>
        <w:t>−</w:t>
      </w:r>
      <w:r>
        <w:t>2</w:t>
      </w:r>
      <w:r>
        <w:t>)</w:t>
      </w:r>
      <w:r>
        <w:t>−</w:t>
      </w:r>
      <w:r>
        <w:t>2</w:t>
      </w:r>
      <w:r>
        <w:t>)</w:t>
      </w:r>
      <w:r>
        <w:t xml:space="preserve">DC→=2−−2;  −2−2 </w:t>
      </w:r>
      <w:r>
        <w:t xml:space="preserve">. Vậy </w:t>
      </w:r>
      <w:r>
        <w:t>−</w:t>
      </w:r>
      <w:r>
        <w:t>−</w:t>
      </w:r>
      <w:r>
        <w:t>→</w:t>
      </w:r>
      <w:r>
        <w:t>D</w:t>
      </w:r>
      <w:r>
        <w:t>C</w:t>
      </w:r>
      <w:r>
        <w:t>=</w:t>
      </w:r>
      <w:r>
        <w:t>(</w:t>
      </w:r>
      <w:r>
        <w:t>4</w:t>
      </w:r>
      <w:r>
        <w:t>;</w:t>
      </w:r>
      <w:r>
        <w:t>−</w:t>
      </w:r>
      <w:r>
        <w:t>4</w:t>
      </w:r>
      <w:r>
        <w:t>)</w:t>
      </w:r>
      <w:r>
        <w:t>DC→=4; − 4</w:t>
      </w:r>
      <w:r>
        <w:t xml:space="preserve"> (2).</w:t>
      </w:r>
      <w:r>
        <w:br/>
      </w:r>
      <w:r>
        <w:t xml:space="preserve">Từ (1) và (2) suy ra: </w:t>
      </w:r>
      <w:r>
        <w:t>−</w:t>
      </w:r>
      <w:r>
        <w:t>−</w:t>
      </w:r>
      <w:r>
        <w:t>→</w:t>
      </w:r>
      <w:r>
        <w:t>A</w:t>
      </w:r>
      <w:r>
        <w:t>B</w:t>
      </w:r>
      <w:r>
        <w:t>=</w:t>
      </w:r>
      <w:r>
        <w:t>−</w:t>
      </w:r>
      <w:r>
        <w:t>−</w:t>
      </w:r>
      <w:r>
        <w:t>→</w:t>
      </w:r>
      <w:r>
        <w:t>D</w:t>
      </w:r>
      <w:r>
        <w:t>C</w:t>
      </w:r>
      <w:r>
        <w:t>AB→=DC→</w:t>
      </w:r>
      <w:r>
        <w:t xml:space="preserve">. </w:t>
      </w:r>
      <w:r>
        <w:br/>
      </w:r>
      <w:r>
        <w:rPr>
          <w:b/>
        </w:rPr>
        <w:t>B. Bài tập</w:t>
      </w:r>
      <w:r>
        <w:br/>
      </w:r>
      <w:r>
        <w:rPr>
          <w:b/>
        </w:rPr>
        <w:t xml:space="preserve">Giải </w:t>
      </w:r>
      <w:r>
        <w:rPr>
          <w:b/>
        </w:rPr>
        <w:t>Toán 10</w:t>
      </w:r>
      <w:r>
        <w:rPr>
          <w:b/>
        </w:rPr>
        <w:t xml:space="preserve"> </w:t>
      </w:r>
      <w:r>
        <w:rPr>
          <w:b/>
        </w:rPr>
        <w:t>trang 65</w:t>
      </w:r>
      <w:r>
        <w:rPr>
          <w:b/>
        </w:rPr>
        <w:t xml:space="preserve"> </w:t>
      </w:r>
      <w:r>
        <w:rPr>
          <w:b/>
        </w:rPr>
        <w:t>Tập 2</w:t>
      </w:r>
      <w:r>
        <w:br/>
      </w:r>
      <w:r>
        <w:rPr>
          <w:b/>
        </w:rPr>
        <w:t xml:space="preserve">Bài 1 trang 65 </w:t>
      </w:r>
      <w:r>
        <w:rPr>
          <w:b/>
        </w:rPr>
        <w:t>Toán 10 Tập 2</w:t>
      </w:r>
      <w:r>
        <w:rPr>
          <w:b/>
        </w:rPr>
        <w:t xml:space="preserve">: </w:t>
      </w:r>
      <w:r>
        <w:t xml:space="preserve">Tìm tọa độ của các vectơ trong </w:t>
      </w:r>
      <w:r>
        <w:rPr>
          <w:i/>
        </w:rPr>
        <w:t>Hình 16</w:t>
      </w:r>
      <w:r>
        <w:t xml:space="preserve"> và biểu diễn mỗi vectơ đó qua hai vectơ </w:t>
      </w:r>
      <w:r>
        <w:t>→</w:t>
      </w:r>
      <w:r>
        <w:t>i</w:t>
      </w:r>
      <w:r>
        <w:t>i→</w:t>
      </w:r>
      <w:r>
        <w:t xml:space="preserve"> và </w:t>
      </w:r>
      <w:r>
        <w:t>→</w:t>
      </w:r>
      <w:r>
        <w:t>j</w:t>
      </w:r>
      <w:r>
        <w:t>j→</w:t>
      </w:r>
      <w:r>
        <w:t>.</w:t>
      </w:r>
      <w:r>
        <w:br/>
      </w:r>
      <w:r>
        <w:drawing>
          <wp:inline xmlns:a="http://schemas.openxmlformats.org/drawingml/2006/main" xmlns:pic="http://schemas.openxmlformats.org/drawingml/2006/picture">
            <wp:extent cx="2962275" cy="3057525"/>
            <wp:docPr id="14" name="Picture 14"/>
            <wp:cNvGraphicFramePr>
              <a:graphicFrameLocks noChangeAspect="1"/>
            </wp:cNvGraphicFramePr>
            <a:graphic>
              <a:graphicData uri="http://schemas.openxmlformats.org/drawingml/2006/picture">
                <pic:pic>
                  <pic:nvPicPr>
                    <pic:cNvPr id="0" name="temp_inline_da10a930ce3e4ebc81eeb01f55561841.jpg"/>
                    <pic:cNvPicPr/>
                  </pic:nvPicPr>
                  <pic:blipFill>
                    <a:blip r:embed="rId22"/>
                    <a:stretch>
                      <a:fillRect/>
                    </a:stretch>
                  </pic:blipFill>
                  <pic:spPr>
                    <a:xfrm>
                      <a:off x="0" y="0"/>
                      <a:ext cx="2962275" cy="3057525"/>
                    </a:xfrm>
                    <a:prstGeom prst="rect"/>
                  </pic:spPr>
                </pic:pic>
              </a:graphicData>
            </a:graphic>
          </wp:inline>
        </w:drawing>
      </w:r>
      <w:r>
        <w:t xml:space="preserve"> </w:t>
      </w:r>
      <w:r>
        <w:br/>
      </w:r>
      <w:r>
        <w:rPr>
          <w:b/>
        </w:rPr>
        <w:t>Lời giải</w:t>
      </w:r>
      <w:r>
        <w:rPr>
          <w:b/>
        </w:rPr>
        <w:t xml:space="preserve"> </w:t>
      </w:r>
      <w:r>
        <w:br/>
      </w:r>
      <w:r>
        <w:t xml:space="preserve">Từ  gốc O ta vẽ các đường thẳng song song với giá của các vectơ </w:t>
      </w:r>
      <w:r>
        <w:t>→</w:t>
      </w:r>
      <w:r>
        <w:t>a</w:t>
      </w:r>
      <w:r>
        <w:t>,</w:t>
      </w:r>
      <w:r>
        <w:t>→</w:t>
      </w:r>
      <w:r>
        <w:t>b</w:t>
      </w:r>
      <w:r>
        <w:t>,</w:t>
      </w:r>
      <w:r>
        <w:t>→</w:t>
      </w:r>
      <w:r>
        <w:t>c</w:t>
      </w:r>
      <w:r>
        <w:t>,</w:t>
      </w:r>
      <w:r>
        <w:t>→</w:t>
      </w:r>
      <w:r>
        <w:t>d</w:t>
      </w:r>
      <w:r>
        <w:t>a→,  b→,  c→,  d→</w:t>
      </w:r>
      <w:r>
        <w:t xml:space="preserve">. </w:t>
      </w:r>
      <w:r>
        <w:br/>
      </w:r>
      <w:r>
        <w:t xml:space="preserve">Trên các đường thẳng vừa vẽ đó, ta lấy lần lượt các điểm A, B, C, D sao cho </w:t>
      </w:r>
      <w:r>
        <w:t>−</w:t>
      </w:r>
      <w:r>
        <w:t>−</w:t>
      </w:r>
      <w:r>
        <w:t>→</w:t>
      </w:r>
      <w:r>
        <w:t>O</w:t>
      </w:r>
      <w:r>
        <w:t>A</w:t>
      </w:r>
      <w:r>
        <w:t>=</w:t>
      </w:r>
      <w:r>
        <w:t>→</w:t>
      </w:r>
      <w:r>
        <w:t>a</w:t>
      </w:r>
      <w:r>
        <w:t>OA→=a→</w:t>
      </w:r>
      <w:r>
        <w:t xml:space="preserve">, </w:t>
      </w:r>
      <w:r>
        <w:t>−</w:t>
      </w:r>
      <w:r>
        <w:t>−</w:t>
      </w:r>
      <w:r>
        <w:t>→</w:t>
      </w:r>
      <w:r>
        <w:t>O</w:t>
      </w:r>
      <w:r>
        <w:t>B</w:t>
      </w:r>
      <w:r>
        <w:t>=</w:t>
      </w:r>
      <w:r>
        <w:t>→</w:t>
      </w:r>
      <w:r>
        <w:t>b</w:t>
      </w:r>
      <w:r>
        <w:t>OB→=b→</w:t>
      </w:r>
      <w:r>
        <w:t xml:space="preserve">, </w:t>
      </w:r>
      <w:r>
        <w:t>−</w:t>
      </w:r>
      <w:r>
        <w:t>−</w:t>
      </w:r>
      <w:r>
        <w:t>→</w:t>
      </w:r>
      <w:r>
        <w:t>O</w:t>
      </w:r>
      <w:r>
        <w:t>C</w:t>
      </w:r>
      <w:r>
        <w:t>=</w:t>
      </w:r>
      <w:r>
        <w:t>→</w:t>
      </w:r>
      <w:r>
        <w:t>c</w:t>
      </w:r>
      <w:r>
        <w:t>OC→=c→</w:t>
      </w:r>
      <w:r>
        <w:t xml:space="preserve">, </w:t>
      </w:r>
      <w:r>
        <w:t>−</w:t>
      </w:r>
      <w:r>
        <w:t>−</w:t>
      </w:r>
      <w:r>
        <w:t>→</w:t>
      </w:r>
      <w:r>
        <w:t>O</w:t>
      </w:r>
      <w:r>
        <w:t>D</w:t>
      </w:r>
      <w:r>
        <w:t>=</w:t>
      </w:r>
      <w:r>
        <w:t>→</w:t>
      </w:r>
      <w:r>
        <w:t>d</w:t>
      </w:r>
      <w:r>
        <w:t>OD→=d→</w:t>
      </w:r>
      <w:r>
        <w:t xml:space="preserve">. </w:t>
      </w:r>
      <w:r>
        <w:br/>
      </w:r>
      <w:r>
        <w:t xml:space="preserve">Từ các điểm A, B, C, D, kẻ dóng vuông góc với các trục Ox, Oy để xác định tọa độ các điểm này. Ta xác định được tọa độ của các điểm trên là: A(– 5; – 3), B(3; – 4), C(– 1; 3) và D(2; 5). </w:t>
      </w:r>
      <w:r>
        <w:br/>
      </w:r>
      <w:r>
        <w:drawing>
          <wp:inline xmlns:a="http://schemas.openxmlformats.org/drawingml/2006/main" xmlns:pic="http://schemas.openxmlformats.org/drawingml/2006/picture">
            <wp:extent cx="3448050" cy="3381375"/>
            <wp:docPr id="15" name="Picture 15"/>
            <wp:cNvGraphicFramePr>
              <a:graphicFrameLocks noChangeAspect="1"/>
            </wp:cNvGraphicFramePr>
            <a:graphic>
              <a:graphicData uri="http://schemas.openxmlformats.org/drawingml/2006/picture">
                <pic:pic>
                  <pic:nvPicPr>
                    <pic:cNvPr id="0" name="temp_inline_2f4984a90d644612a1f3d75231350662.jpg"/>
                    <pic:cNvPicPr/>
                  </pic:nvPicPr>
                  <pic:blipFill>
                    <a:blip r:embed="rId23"/>
                    <a:stretch>
                      <a:fillRect/>
                    </a:stretch>
                  </pic:blipFill>
                  <pic:spPr>
                    <a:xfrm>
                      <a:off x="0" y="0"/>
                      <a:ext cx="3448050" cy="3381375"/>
                    </a:xfrm>
                    <a:prstGeom prst="rect"/>
                  </pic:spPr>
                </pic:pic>
              </a:graphicData>
            </a:graphic>
          </wp:inline>
        </w:drawing>
      </w:r>
      <w:r>
        <w:t xml:space="preserve"> </w:t>
      </w:r>
      <w:r>
        <w:br/>
      </w:r>
      <w:r>
        <w:t xml:space="preserve">+ Vì </w:t>
      </w:r>
      <w:r>
        <w:t>−</w:t>
      </w:r>
      <w:r>
        <w:t>−</w:t>
      </w:r>
      <w:r>
        <w:t>→</w:t>
      </w:r>
      <w:r>
        <w:t>O</w:t>
      </w:r>
      <w:r>
        <w:t>A</w:t>
      </w:r>
      <w:r>
        <w:t>=</w:t>
      </w:r>
      <w:r>
        <w:t>→</w:t>
      </w:r>
      <w:r>
        <w:t>a</w:t>
      </w:r>
      <w:r>
        <w:t>OA→=a→</w:t>
      </w:r>
      <w:r>
        <w:t xml:space="preserve"> và A(– 5; – 3), tọa độ của vectơ </w:t>
      </w:r>
      <w:r>
        <w:t>−</w:t>
      </w:r>
      <w:r>
        <w:t>−</w:t>
      </w:r>
      <w:r>
        <w:t>→</w:t>
      </w:r>
      <w:r>
        <w:t>O</w:t>
      </w:r>
      <w:r>
        <w:t>A</w:t>
      </w:r>
      <w:r>
        <w:t>OA→</w:t>
      </w:r>
      <w:r>
        <w:t xml:space="preserve"> chính là tọa độ của điểm A nên tọa độ của vectơ </w:t>
      </w:r>
      <w:r>
        <w:t>→</w:t>
      </w:r>
      <w:r>
        <w:t>a</w:t>
      </w:r>
      <w:r>
        <w:t>a→</w:t>
      </w:r>
      <w:r>
        <w:t xml:space="preserve"> là (– 5; – 3) và </w:t>
      </w:r>
      <w:r>
        <w:t>→</w:t>
      </w:r>
      <w:r>
        <w:t>a</w:t>
      </w:r>
      <w:r>
        <w:t>=</w:t>
      </w:r>
      <w:r>
        <w:t>(</w:t>
      </w:r>
      <w:r>
        <w:t>−</w:t>
      </w:r>
      <w:r>
        <w:t>5</w:t>
      </w:r>
      <w:r>
        <w:t>)</w:t>
      </w:r>
      <w:r>
        <w:t>.</w:t>
      </w:r>
      <w:r>
        <w:t>→</w:t>
      </w:r>
      <w:r>
        <w:t>i</w:t>
      </w:r>
      <w:r>
        <w:t>+</w:t>
      </w:r>
      <w:r>
        <w:t>(</w:t>
      </w:r>
      <w:r>
        <w:t>−</w:t>
      </w:r>
      <w:r>
        <w:t>3</w:t>
      </w:r>
      <w:r>
        <w:t>)</w:t>
      </w:r>
      <w:r>
        <w:t>.</w:t>
      </w:r>
      <w:r>
        <w:t>→</w:t>
      </w:r>
      <w:r>
        <w:t>j</w:t>
      </w:r>
      <w:r>
        <w:t>=</w:t>
      </w:r>
      <w:r>
        <w:t>−</w:t>
      </w:r>
      <w:r>
        <w:t>5</w:t>
      </w:r>
      <w:r>
        <w:t>→</w:t>
      </w:r>
      <w:r>
        <w:t>i</w:t>
      </w:r>
      <w:r>
        <w:t>−</w:t>
      </w:r>
      <w:r>
        <w:t>3</w:t>
      </w:r>
      <w:r>
        <w:t>→</w:t>
      </w:r>
      <w:r>
        <w:t>j</w:t>
      </w:r>
      <w:r>
        <w:t>a→=−5.i→+−3.j→=−5i→−3j→</w:t>
      </w:r>
      <w:r>
        <w:t xml:space="preserve">.  </w:t>
      </w:r>
      <w:r>
        <w:br/>
      </w:r>
      <w:r>
        <w:t xml:space="preserve">+ Vì </w:t>
      </w:r>
      <w:r>
        <w:t>−</w:t>
      </w:r>
      <w:r>
        <w:t>−</w:t>
      </w:r>
      <w:r>
        <w:t>→</w:t>
      </w:r>
      <w:r>
        <w:t>O</w:t>
      </w:r>
      <w:r>
        <w:t>B</w:t>
      </w:r>
      <w:r>
        <w:t>=</w:t>
      </w:r>
      <w:r>
        <w:t>→</w:t>
      </w:r>
      <w:r>
        <w:t>b</w:t>
      </w:r>
      <w:r>
        <w:t>OB→=b→</w:t>
      </w:r>
      <w:r>
        <w:t xml:space="preserve"> và B(3; – 4), tọa độ của vectơ </w:t>
      </w:r>
      <w:r>
        <w:t>−</w:t>
      </w:r>
      <w:r>
        <w:t>−</w:t>
      </w:r>
      <w:r>
        <w:t>→</w:t>
      </w:r>
      <w:r>
        <w:t>O</w:t>
      </w:r>
      <w:r>
        <w:t>B</w:t>
      </w:r>
      <w:r>
        <w:t>OB→</w:t>
      </w:r>
      <w:r>
        <w:t xml:space="preserve"> chính là tọa độ của điểm B nên tọa độ của vectơ </w:t>
      </w:r>
      <w:r>
        <w:t>→</w:t>
      </w:r>
      <w:r>
        <w:t>b</w:t>
      </w:r>
      <w:r>
        <w:t>b→</w:t>
      </w:r>
      <w:r>
        <w:t xml:space="preserve">là (3; – 4) và </w:t>
      </w:r>
      <w:r>
        <w:t>→</w:t>
      </w:r>
      <w:r>
        <w:t>b</w:t>
      </w:r>
      <w:r>
        <w:t>=</w:t>
      </w:r>
      <w:r>
        <w:t>3.</w:t>
      </w:r>
      <w:r>
        <w:t>→</w:t>
      </w:r>
      <w:r>
        <w:t>i</w:t>
      </w:r>
      <w:r>
        <w:t>+</w:t>
      </w:r>
      <w:r>
        <w:t>(</w:t>
      </w:r>
      <w:r>
        <w:t>−</w:t>
      </w:r>
      <w:r>
        <w:t>4</w:t>
      </w:r>
      <w:r>
        <w:t>)</w:t>
      </w:r>
      <w:r>
        <w:t>.</w:t>
      </w:r>
      <w:r>
        <w:t>→</w:t>
      </w:r>
      <w:r>
        <w:t>j</w:t>
      </w:r>
      <w:r>
        <w:t>=</w:t>
      </w:r>
      <w:r>
        <w:t>3</w:t>
      </w:r>
      <w:r>
        <w:t>→</w:t>
      </w:r>
      <w:r>
        <w:t>i</w:t>
      </w:r>
      <w:r>
        <w:t>−</w:t>
      </w:r>
      <w:r>
        <w:t>4</w:t>
      </w:r>
      <w:r>
        <w:t>→</w:t>
      </w:r>
      <w:r>
        <w:t>j</w:t>
      </w:r>
      <w:r>
        <w:t>b→=3.i→+−4.j→=3i→−4j→</w:t>
      </w:r>
      <w:r>
        <w:t xml:space="preserve">. </w:t>
      </w:r>
      <w:r>
        <w:br/>
      </w:r>
      <w:r>
        <w:t xml:space="preserve">+ Vì </w:t>
      </w:r>
      <w:r>
        <w:t>−</w:t>
      </w:r>
      <w:r>
        <w:t>−</w:t>
      </w:r>
      <w:r>
        <w:t>→</w:t>
      </w:r>
      <w:r>
        <w:t>O</w:t>
      </w:r>
      <w:r>
        <w:t>C</w:t>
      </w:r>
      <w:r>
        <w:t>=</w:t>
      </w:r>
      <w:r>
        <w:t>→</w:t>
      </w:r>
      <w:r>
        <w:t>c</w:t>
      </w:r>
      <w:r>
        <w:t>OC→=c→</w:t>
      </w:r>
      <w:r>
        <w:t xml:space="preserve"> và C(– 1; 3), tọa độ của vectơ </w:t>
      </w:r>
      <w:r>
        <w:t>−</w:t>
      </w:r>
      <w:r>
        <w:t>−</w:t>
      </w:r>
      <w:r>
        <w:t>→</w:t>
      </w:r>
      <w:r>
        <w:t>O</w:t>
      </w:r>
      <w:r>
        <w:t>C</w:t>
      </w:r>
      <w:r>
        <w:t>OC→</w:t>
      </w:r>
      <w:r>
        <w:t xml:space="preserve"> chính là tọa độ của điểm C nên tọa độ của vectơ </w:t>
      </w:r>
      <w:r>
        <w:t>→</w:t>
      </w:r>
      <w:r>
        <w:t>c</w:t>
      </w:r>
      <w:r>
        <w:t>c→</w:t>
      </w:r>
      <w:r>
        <w:t xml:space="preserve">là (– 1; 3) và </w:t>
      </w:r>
      <w:r>
        <w:t>→</w:t>
      </w:r>
      <w:r>
        <w:t>c</w:t>
      </w:r>
      <w:r>
        <w:t>=</w:t>
      </w:r>
      <w:r>
        <w:t>(</w:t>
      </w:r>
      <w:r>
        <w:t>−</w:t>
      </w:r>
      <w:r>
        <w:t>1</w:t>
      </w:r>
      <w:r>
        <w:t>)</w:t>
      </w:r>
      <w:r>
        <w:t>.</w:t>
      </w:r>
      <w:r>
        <w:t>→</w:t>
      </w:r>
      <w:r>
        <w:t>i</w:t>
      </w:r>
      <w:r>
        <w:t>+</w:t>
      </w:r>
      <w:r>
        <w:t>3.</w:t>
      </w:r>
      <w:r>
        <w:t>→</w:t>
      </w:r>
      <w:r>
        <w:t>j</w:t>
      </w:r>
      <w:r>
        <w:t>=</w:t>
      </w:r>
      <w:r>
        <w:t>−</w:t>
      </w:r>
      <w:r>
        <w:t>→</w:t>
      </w:r>
      <w:r>
        <w:t>i</w:t>
      </w:r>
      <w:r>
        <w:t>+</w:t>
      </w:r>
      <w:r>
        <w:t>3</w:t>
      </w:r>
      <w:r>
        <w:t>→</w:t>
      </w:r>
      <w:r>
        <w:t>j</w:t>
      </w:r>
      <w:r>
        <w:t>c→=−1.i→+3.j→=−i→+3j→</w:t>
      </w:r>
      <w:r>
        <w:t xml:space="preserve">. </w:t>
      </w:r>
      <w:r>
        <w:br/>
      </w:r>
      <w:r>
        <w:t xml:space="preserve">+ Vì </w:t>
      </w:r>
      <w:r>
        <w:t>−</w:t>
      </w:r>
      <w:r>
        <w:t>−</w:t>
      </w:r>
      <w:r>
        <w:t>→</w:t>
      </w:r>
      <w:r>
        <w:t>O</w:t>
      </w:r>
      <w:r>
        <w:t>D</w:t>
      </w:r>
      <w:r>
        <w:t>=</w:t>
      </w:r>
      <w:r>
        <w:t>→</w:t>
      </w:r>
      <w:r>
        <w:t>d</w:t>
      </w:r>
      <w:r>
        <w:t>OD→=d→</w:t>
      </w:r>
      <w:r>
        <w:t xml:space="preserve"> và D(2; 5), tọa độ của vectơ </w:t>
      </w:r>
      <w:r>
        <w:t>−</w:t>
      </w:r>
      <w:r>
        <w:t>−</w:t>
      </w:r>
      <w:r>
        <w:t>→</w:t>
      </w:r>
      <w:r>
        <w:t>O</w:t>
      </w:r>
      <w:r>
        <w:t>D</w:t>
      </w:r>
      <w:r>
        <w:t>OD→</w:t>
      </w:r>
      <w:r>
        <w:t xml:space="preserve"> chính là tọa độ của điểm D nên tọa độ của vectơ </w:t>
      </w:r>
      <w:r>
        <w:t>→</w:t>
      </w:r>
      <w:r>
        <w:t>d</w:t>
      </w:r>
      <w:r>
        <w:t>d→</w:t>
      </w:r>
      <w:r>
        <w:t xml:space="preserve">là (2; 5) và </w:t>
      </w:r>
      <w:r>
        <w:t>→</w:t>
      </w:r>
      <w:r>
        <w:t>d</w:t>
      </w:r>
      <w:r>
        <w:t>=</w:t>
      </w:r>
      <w:r>
        <w:t>2.</w:t>
      </w:r>
      <w:r>
        <w:t>→</w:t>
      </w:r>
      <w:r>
        <w:t>i</w:t>
      </w:r>
      <w:r>
        <w:t>+</w:t>
      </w:r>
      <w:r>
        <w:t>5.</w:t>
      </w:r>
      <w:r>
        <w:t>→</w:t>
      </w:r>
      <w:r>
        <w:t>j</w:t>
      </w:r>
      <w:r>
        <w:t>=</w:t>
      </w:r>
      <w:r>
        <w:t>2</w:t>
      </w:r>
      <w:r>
        <w:t>→</w:t>
      </w:r>
      <w:r>
        <w:t>i</w:t>
      </w:r>
      <w:r>
        <w:t>+</w:t>
      </w:r>
      <w:r>
        <w:t>5</w:t>
      </w:r>
      <w:r>
        <w:t>→</w:t>
      </w:r>
      <w:r>
        <w:t>j</w:t>
      </w:r>
      <w:r>
        <w:t>d→=2.i→+5.j→=2i→+5j→</w:t>
      </w:r>
      <w:r>
        <w:t xml:space="preserve">. </w:t>
      </w:r>
      <w:r>
        <w:br/>
      </w:r>
      <w:r>
        <w:rPr>
          <w:b/>
        </w:rPr>
        <w:t xml:space="preserve">Bài 2 trang 65 </w:t>
      </w:r>
      <w:r>
        <w:rPr>
          <w:b/>
        </w:rPr>
        <w:t>Toán 10 Tập 2</w:t>
      </w:r>
      <w:r>
        <w:rPr>
          <w:b/>
        </w:rPr>
        <w:t xml:space="preserve">: </w:t>
      </w:r>
      <w:r>
        <w:t>Tìm tọa độ của các vectơ sau:</w:t>
      </w:r>
      <w:r>
        <w:br/>
      </w:r>
      <w:r>
        <w:t xml:space="preserve">a) </w:t>
      </w:r>
      <w:r>
        <w:t>→</w:t>
      </w:r>
      <w:r>
        <w:t>a</w:t>
      </w:r>
      <w:r>
        <w:t>=</w:t>
      </w:r>
      <w:r>
        <w:t>3</w:t>
      </w:r>
      <w:r>
        <w:t>→</w:t>
      </w:r>
      <w:r>
        <w:t>i</w:t>
      </w:r>
      <w:r>
        <w:t>a→=3i→</w:t>
      </w:r>
      <w:r>
        <w:t xml:space="preserve">; </w:t>
      </w:r>
      <w:r>
        <w:br/>
      </w:r>
      <w:r>
        <w:t xml:space="preserve">b) </w:t>
      </w:r>
      <w:r>
        <w:t>→</w:t>
      </w:r>
      <w:r>
        <w:t>b</w:t>
      </w:r>
      <w:r>
        <w:t>=</w:t>
      </w:r>
      <w:r>
        <w:t>−</w:t>
      </w:r>
      <w:r>
        <w:t>→</w:t>
      </w:r>
      <w:r>
        <w:t>j</w:t>
      </w:r>
      <w:r>
        <w:t>b→=−j→</w:t>
      </w:r>
      <w:r>
        <w:t>;</w:t>
      </w:r>
      <w:r>
        <w:br/>
      </w:r>
      <w:r>
        <w:t xml:space="preserve">c) </w:t>
      </w:r>
      <w:r>
        <w:t>→</w:t>
      </w:r>
      <w:r>
        <w:t>c</w:t>
      </w:r>
      <w:r>
        <w:t>=</w:t>
      </w:r>
      <w:r>
        <w:t>→</w:t>
      </w:r>
      <w:r>
        <w:t>i</w:t>
      </w:r>
      <w:r>
        <w:t>−</w:t>
      </w:r>
      <w:r>
        <w:t>4</w:t>
      </w:r>
      <w:r>
        <w:t>→</w:t>
      </w:r>
      <w:r>
        <w:t>j</w:t>
      </w:r>
      <w:r>
        <w:t>c→=i→−4j→</w:t>
      </w:r>
      <w:r>
        <w:t xml:space="preserve">; </w:t>
      </w:r>
      <w:r>
        <w:br/>
      </w:r>
      <w:r>
        <w:t xml:space="preserve">d) </w:t>
      </w:r>
      <w:r>
        <w:t>→</w:t>
      </w:r>
      <w:r>
        <w:t>d</w:t>
      </w:r>
      <w:r>
        <w:t>=</w:t>
      </w:r>
      <w:r>
        <w:t>0,5</w:t>
      </w:r>
      <w:r>
        <w:t>→</w:t>
      </w:r>
      <w:r>
        <w:t>i</w:t>
      </w:r>
      <w:r>
        <w:t>+</w:t>
      </w:r>
      <w:r>
        <w:t>√</w:t>
      </w:r>
      <w:r>
        <w:t>6</w:t>
      </w:r>
      <w:r>
        <w:t>→</w:t>
      </w:r>
      <w:r>
        <w:t>j</w:t>
      </w:r>
      <w:r>
        <w:t>d→=0,5i→+√(6)j→</w:t>
      </w:r>
      <w:r>
        <w:t xml:space="preserve">. </w:t>
      </w:r>
      <w:r>
        <w:br/>
      </w:r>
      <w:r>
        <w:rPr>
          <w:b/>
        </w:rPr>
        <w:t>Lời giải</w:t>
      </w:r>
      <w:r>
        <w:rPr>
          <w:b/>
        </w:rPr>
        <w:t xml:space="preserve"> </w:t>
      </w:r>
      <w:r>
        <w:br/>
      </w:r>
      <w:r>
        <w:t xml:space="preserve">a) Ta có: </w:t>
      </w:r>
      <w:r>
        <w:t>→</w:t>
      </w:r>
      <w:r>
        <w:t>a</w:t>
      </w:r>
      <w:r>
        <w:t>=</w:t>
      </w:r>
      <w:r>
        <w:t>3</w:t>
      </w:r>
      <w:r>
        <w:t>→</w:t>
      </w:r>
      <w:r>
        <w:t>i</w:t>
      </w:r>
      <w:r>
        <w:t>=</w:t>
      </w:r>
      <w:r>
        <w:t>3.</w:t>
      </w:r>
      <w:r>
        <w:t>→</w:t>
      </w:r>
      <w:r>
        <w:t>i</w:t>
      </w:r>
      <w:r>
        <w:t>+</w:t>
      </w:r>
      <w:r>
        <w:t>0.</w:t>
      </w:r>
      <w:r>
        <w:t>→</w:t>
      </w:r>
      <w:r>
        <w:t>j</w:t>
      </w:r>
      <w:r>
        <w:t>a→=3i→=3.i→+0.j→</w:t>
      </w:r>
      <w:r>
        <w:t xml:space="preserve">. </w:t>
      </w:r>
      <w:r>
        <w:br/>
      </w:r>
      <w:r>
        <w:t xml:space="preserve">Vậy tọa độ của vectơ </w:t>
      </w:r>
      <w:r>
        <w:t>→</w:t>
      </w:r>
      <w:r>
        <w:t>a</w:t>
      </w:r>
      <w:r>
        <w:t>a→</w:t>
      </w:r>
      <w:r>
        <w:t xml:space="preserve"> là (3; 0). </w:t>
      </w:r>
      <w:r>
        <w:br/>
      </w:r>
      <w:r>
        <w:t xml:space="preserve">b) Ta có: </w:t>
      </w:r>
      <w:r>
        <w:t>→</w:t>
      </w:r>
      <w:r>
        <w:t>b</w:t>
      </w:r>
      <w:r>
        <w:t>=</w:t>
      </w:r>
      <w:r>
        <w:t>−</w:t>
      </w:r>
      <w:r>
        <w:t>→</w:t>
      </w:r>
      <w:r>
        <w:t>j</w:t>
      </w:r>
      <w:r>
        <w:t>=</w:t>
      </w:r>
      <w:r>
        <w:t>0.</w:t>
      </w:r>
      <w:r>
        <w:t>→</w:t>
      </w:r>
      <w:r>
        <w:t>i</w:t>
      </w:r>
      <w:r>
        <w:t>+</w:t>
      </w:r>
      <w:r>
        <w:t>(</w:t>
      </w:r>
      <w:r>
        <w:t>−</w:t>
      </w:r>
      <w:r>
        <w:t>1</w:t>
      </w:r>
      <w:r>
        <w:t>)</w:t>
      </w:r>
      <w:r>
        <w:t>.</w:t>
      </w:r>
      <w:r>
        <w:t>→</w:t>
      </w:r>
      <w:r>
        <w:t>j</w:t>
      </w:r>
      <w:r>
        <w:t>b→=−j→=0.i→+−1.j→</w:t>
      </w:r>
      <w:r>
        <w:t xml:space="preserve">. </w:t>
      </w:r>
      <w:r>
        <w:br/>
      </w:r>
      <w:r>
        <w:t xml:space="preserve">Vậy tọa độ của vectơ </w:t>
      </w:r>
      <w:r>
        <w:t>→</w:t>
      </w:r>
      <w:r>
        <w:t>b</w:t>
      </w:r>
      <w:r>
        <w:t>b→</w:t>
      </w:r>
      <w:r>
        <w:t xml:space="preserve"> là (0; – 1). </w:t>
      </w:r>
      <w:r>
        <w:br/>
      </w:r>
      <w:r>
        <w:t xml:space="preserve">c) Ta có: </w:t>
      </w:r>
      <w:r>
        <w:t>→</w:t>
      </w:r>
      <w:r>
        <w:t>c</w:t>
      </w:r>
      <w:r>
        <w:t>=</w:t>
      </w:r>
      <w:r>
        <w:t>→</w:t>
      </w:r>
      <w:r>
        <w:t>i</w:t>
      </w:r>
      <w:r>
        <w:t>−</w:t>
      </w:r>
      <w:r>
        <w:t>4</w:t>
      </w:r>
      <w:r>
        <w:t>→</w:t>
      </w:r>
      <w:r>
        <w:t>j</w:t>
      </w:r>
      <w:r>
        <w:t>=</w:t>
      </w:r>
      <w:r>
        <w:t>1.</w:t>
      </w:r>
      <w:r>
        <w:t>→</w:t>
      </w:r>
      <w:r>
        <w:t>i</w:t>
      </w:r>
      <w:r>
        <w:t>+</w:t>
      </w:r>
      <w:r>
        <w:t>(</w:t>
      </w:r>
      <w:r>
        <w:t>−</w:t>
      </w:r>
      <w:r>
        <w:t>4</w:t>
      </w:r>
      <w:r>
        <w:t>)</w:t>
      </w:r>
      <w:r>
        <w:t>.</w:t>
      </w:r>
      <w:r>
        <w:t>→</w:t>
      </w:r>
      <w:r>
        <w:t>j</w:t>
      </w:r>
      <w:r>
        <w:t>c→=i→−4j→=1.i→+−4.j→</w:t>
      </w:r>
      <w:r>
        <w:t>.</w:t>
      </w:r>
      <w:r>
        <w:br/>
      </w:r>
      <w:r>
        <w:t xml:space="preserve">Vậy tọa độ của vectơ </w:t>
      </w:r>
      <w:r>
        <w:t>→</w:t>
      </w:r>
      <w:r>
        <w:t>c</w:t>
      </w:r>
      <w:r>
        <w:t>c→</w:t>
      </w:r>
      <w:r>
        <w:t xml:space="preserve"> là (1; – 4). </w:t>
      </w:r>
      <w:r>
        <w:br/>
      </w:r>
      <w:r>
        <w:t xml:space="preserve">d) Ta có: </w:t>
      </w:r>
      <w:r>
        <w:t>→</w:t>
      </w:r>
      <w:r>
        <w:t>d</w:t>
      </w:r>
      <w:r>
        <w:t>=</w:t>
      </w:r>
      <w:r>
        <w:t>0,5</w:t>
      </w:r>
      <w:r>
        <w:t>→</w:t>
      </w:r>
      <w:r>
        <w:t>i</w:t>
      </w:r>
      <w:r>
        <w:t>+</w:t>
      </w:r>
      <w:r>
        <w:t>√</w:t>
      </w:r>
      <w:r>
        <w:t>6</w:t>
      </w:r>
      <w:r>
        <w:t>→</w:t>
      </w:r>
      <w:r>
        <w:t>j</w:t>
      </w:r>
      <w:r>
        <w:t>=</w:t>
      </w:r>
      <w:r>
        <w:t>0,5.</w:t>
      </w:r>
      <w:r>
        <w:t>→</w:t>
      </w:r>
      <w:r>
        <w:t>i</w:t>
      </w:r>
      <w:r>
        <w:t>+</w:t>
      </w:r>
      <w:r>
        <w:t>√</w:t>
      </w:r>
      <w:r>
        <w:t>6</w:t>
      </w:r>
      <w:r>
        <w:t>.</w:t>
      </w:r>
      <w:r>
        <w:t>→</w:t>
      </w:r>
      <w:r>
        <w:t>j</w:t>
      </w:r>
      <w:r>
        <w:t>d→=0,5i→+√(6)j→=0,5.i→+√(6).j→</w:t>
      </w:r>
      <w:r>
        <w:t xml:space="preserve">. </w:t>
      </w:r>
      <w:r>
        <w:br/>
      </w:r>
      <w:r>
        <w:t xml:space="preserve">Vậy tọa độ của vectơ </w:t>
      </w:r>
      <w:r>
        <w:t>→</w:t>
      </w:r>
      <w:r>
        <w:t>d</w:t>
      </w:r>
      <w:r>
        <w:t>d→</w:t>
      </w:r>
      <w:r>
        <w:t xml:space="preserve"> là </w:t>
      </w:r>
      <w:r>
        <w:t>(</w:t>
      </w:r>
      <w:r>
        <w:t>0,5</w:t>
      </w:r>
      <w:r>
        <w:t>;</w:t>
      </w:r>
      <w:r>
        <w:t>√</w:t>
      </w:r>
      <w:r>
        <w:t>6</w:t>
      </w:r>
      <w:r>
        <w:t>)</w:t>
      </w:r>
      <w:r>
        <w:t>0,5;  √(6)</w:t>
      </w:r>
      <w:r>
        <w:t xml:space="preserve">. </w:t>
      </w:r>
      <w:r>
        <w:br/>
      </w:r>
      <w:r>
        <w:rPr>
          <w:b/>
        </w:rPr>
        <w:t xml:space="preserve">Bài 3 trang 65 </w:t>
      </w:r>
      <w:r>
        <w:rPr>
          <w:b/>
        </w:rPr>
        <w:t>Toán 10 Tập 2</w:t>
      </w:r>
      <w:r>
        <w:rPr>
          <w:b/>
        </w:rPr>
        <w:t xml:space="preserve">: </w:t>
      </w:r>
      <w:r>
        <w:t>Tìm các số thực a và b sao cho mỗi cặp vectơ sau bằng nhau:</w:t>
      </w:r>
      <w:r>
        <w:br/>
      </w:r>
      <w:r>
        <w:t xml:space="preserve">a) </w:t>
      </w:r>
      <w:r>
        <w:t>→</w:t>
      </w:r>
      <w:r>
        <w:t>u</w:t>
      </w:r>
      <w:r>
        <w:t>=</w:t>
      </w:r>
      <w:r>
        <w:t>(</w:t>
      </w:r>
      <w:r>
        <w:t>2</w:t>
      </w:r>
      <w:r>
        <w:t>a</w:t>
      </w:r>
      <w:r>
        <w:t>−</w:t>
      </w:r>
      <w:r>
        <w:t>1</w:t>
      </w:r>
      <w:r>
        <w:t>;</w:t>
      </w:r>
      <w:r>
        <w:t>−</w:t>
      </w:r>
      <w:r>
        <w:t>3</w:t>
      </w:r>
      <w:r>
        <w:t>)</w:t>
      </w:r>
      <w:r>
        <w:t>u→=2a−1;−3</w:t>
      </w:r>
      <w:r>
        <w:t xml:space="preserve"> và </w:t>
      </w:r>
      <w:r>
        <w:t>→</w:t>
      </w:r>
      <w:r>
        <w:t>v</w:t>
      </w:r>
      <w:r>
        <w:t>=</w:t>
      </w:r>
      <w:r>
        <w:t>(</w:t>
      </w:r>
      <w:r>
        <w:t>3</w:t>
      </w:r>
      <w:r>
        <w:t>;</w:t>
      </w:r>
      <w:r>
        <w:t>4</w:t>
      </w:r>
      <w:r>
        <w:t>b</w:t>
      </w:r>
      <w:r>
        <w:t>+</w:t>
      </w:r>
      <w:r>
        <w:t>1</w:t>
      </w:r>
      <w:r>
        <w:t>)</w:t>
      </w:r>
      <w:r>
        <w:t>v→=3;   4b+1</w:t>
      </w:r>
      <w:r>
        <w:t xml:space="preserve">; </w:t>
      </w:r>
      <w:r>
        <w:br/>
      </w:r>
      <w:r>
        <w:t xml:space="preserve">b) </w:t>
      </w:r>
      <w:r>
        <w:t>→</w:t>
      </w:r>
      <w:r>
        <w:t>x</w:t>
      </w:r>
      <w:r>
        <w:t>=</w:t>
      </w:r>
      <w:r>
        <w:t>(</w:t>
      </w:r>
      <w:r>
        <w:t>a</w:t>
      </w:r>
      <w:r>
        <w:t>+</w:t>
      </w:r>
      <w:r>
        <w:t>b</w:t>
      </w:r>
      <w:r>
        <w:t>;</w:t>
      </w:r>
      <w:r>
        <w:t>−</w:t>
      </w:r>
      <w:r>
        <w:t>2</w:t>
      </w:r>
      <w:r>
        <w:t>a</w:t>
      </w:r>
      <w:r>
        <w:t>+</w:t>
      </w:r>
      <w:r>
        <w:t>3</w:t>
      </w:r>
      <w:r>
        <w:t>b</w:t>
      </w:r>
      <w:r>
        <w:t>)</w:t>
      </w:r>
      <w:r>
        <w:t>x→=a+b;  −2a+3b</w:t>
      </w:r>
      <w:r>
        <w:t xml:space="preserve"> và </w:t>
      </w:r>
      <w:r>
        <w:t>→</w:t>
      </w:r>
      <w:r>
        <w:t>y</w:t>
      </w:r>
      <w:r>
        <w:t>=</w:t>
      </w:r>
      <w:r>
        <w:t>(</w:t>
      </w:r>
      <w:r>
        <w:t>2</w:t>
      </w:r>
      <w:r>
        <w:t>a</w:t>
      </w:r>
      <w:r>
        <w:t>−</w:t>
      </w:r>
      <w:r>
        <w:t>3</w:t>
      </w:r>
      <w:r>
        <w:t>;</w:t>
      </w:r>
      <w:r>
        <w:t>4</w:t>
      </w:r>
      <w:r>
        <w:t>b</w:t>
      </w:r>
      <w:r>
        <w:t>)</w:t>
      </w:r>
      <w:r>
        <w:t>y→=2a−3;  4b</w:t>
      </w:r>
      <w:r>
        <w:t xml:space="preserve">. </w:t>
      </w:r>
      <w:r>
        <w:br/>
      </w:r>
      <w:r>
        <w:rPr>
          <w:b/>
        </w:rPr>
        <w:t>Lời giải</w:t>
      </w:r>
      <w:r>
        <w:rPr>
          <w:b/>
        </w:rPr>
        <w:t xml:space="preserve"> </w:t>
      </w:r>
      <w:r>
        <w:br/>
      </w:r>
      <w:r>
        <w:t>Hai vectơ bằng nhau khi hoành độ của vectơ này bằng hoành độ của vectơ kia và tung độ của vectơ này bằng tung độ của vectơ kia.</w:t>
      </w:r>
      <w:r>
        <w:br/>
      </w:r>
      <w:r>
        <w:t xml:space="preserve">a) Ta có: </w:t>
      </w:r>
      <w:r>
        <w:t>→</w:t>
      </w:r>
      <w:r>
        <w:t>u</w:t>
      </w:r>
      <w:r>
        <w:t>=</w:t>
      </w:r>
      <w:r>
        <w:t>→</w:t>
      </w:r>
      <w:r>
        <w:t>v</w:t>
      </w:r>
      <w:r>
        <w:t>⇔</w:t>
      </w:r>
      <w:r>
        <w:t>{</w:t>
      </w:r>
      <w:r>
        <w:t>2</w:t>
      </w:r>
      <w:r>
        <w:t>a</w:t>
      </w:r>
      <w:r>
        <w:t>−</w:t>
      </w:r>
      <w:r>
        <w:t>1</w:t>
      </w:r>
      <w:r>
        <w:t>=</w:t>
      </w:r>
      <w:r>
        <w:t>3</w:t>
      </w:r>
      <w:r>
        <w:t>−</w:t>
      </w:r>
      <w:r>
        <w:t>3</w:t>
      </w:r>
      <w:r>
        <w:t>=</w:t>
      </w:r>
      <w:r>
        <w:t>4</w:t>
      </w:r>
      <w:r>
        <w:t>b</w:t>
      </w:r>
      <w:r>
        <w:t>+</w:t>
      </w:r>
      <w:r>
        <w:t>1</w:t>
      </w:r>
      <w:r>
        <w:t>u→=v→⇔2a−1=3−3=4b+1</w:t>
      </w:r>
      <w:r>
        <w:t>⇔</w:t>
      </w:r>
      <w:r>
        <w:t>{</w:t>
      </w:r>
      <w:r>
        <w:t>a</w:t>
      </w:r>
      <w:r>
        <w:t>=</w:t>
      </w:r>
      <w:r>
        <w:t>2</w:t>
      </w:r>
      <w:r>
        <w:t>b</w:t>
      </w:r>
      <w:r>
        <w:t>=</w:t>
      </w:r>
      <w:r>
        <w:t>−</w:t>
      </w:r>
      <w:r>
        <w:t>1</w:t>
      </w:r>
      <w:r>
        <w:t>⇔a=2b=−1</w:t>
      </w:r>
      <w:r>
        <w:t>.</w:t>
      </w:r>
      <w:r>
        <w:br/>
      </w:r>
      <w:r>
        <w:t>Vậy a = 2 và b = – 1.</w:t>
      </w:r>
      <w:r>
        <w:br/>
      </w:r>
      <w:r>
        <w:t xml:space="preserve">b) Ta có: </w:t>
      </w:r>
      <w:r>
        <w:t>→</w:t>
      </w:r>
      <w:r>
        <w:t>x</w:t>
      </w:r>
      <w:r>
        <w:t>=</w:t>
      </w:r>
      <w:r>
        <w:t>→</w:t>
      </w:r>
      <w:r>
        <w:t>y</w:t>
      </w:r>
      <w:r>
        <w:t>⇔</w:t>
      </w:r>
      <w:r>
        <w:t>{</w:t>
      </w:r>
      <w:r>
        <w:t>a</w:t>
      </w:r>
      <w:r>
        <w:t>+</w:t>
      </w:r>
      <w:r>
        <w:t>b</w:t>
      </w:r>
      <w:r>
        <w:t>=</w:t>
      </w:r>
      <w:r>
        <w:t>2</w:t>
      </w:r>
      <w:r>
        <w:t>a</w:t>
      </w:r>
      <w:r>
        <w:t>−</w:t>
      </w:r>
      <w:r>
        <w:t>3</w:t>
      </w:r>
      <w:r>
        <w:t>−</w:t>
      </w:r>
      <w:r>
        <w:t>2</w:t>
      </w:r>
      <w:r>
        <w:t>a</w:t>
      </w:r>
      <w:r>
        <w:t>+</w:t>
      </w:r>
      <w:r>
        <w:t>3</w:t>
      </w:r>
      <w:r>
        <w:t>b</w:t>
      </w:r>
      <w:r>
        <w:t>=</w:t>
      </w:r>
      <w:r>
        <w:t>4</w:t>
      </w:r>
      <w:r>
        <w:t>b</w:t>
      </w:r>
      <w:r>
        <w:t>x→=y→⇔a+b=2a−3−2a+3b=4b</w:t>
      </w:r>
      <w:r>
        <w:t>⇔</w:t>
      </w:r>
      <w:r>
        <w:t>{</w:t>
      </w:r>
      <w:r>
        <w:t>b</w:t>
      </w:r>
      <w:r>
        <w:t>=</w:t>
      </w:r>
      <w:r>
        <w:t>a</w:t>
      </w:r>
      <w:r>
        <w:t>−</w:t>
      </w:r>
      <w:r>
        <w:t>3</w:t>
      </w:r>
      <w:r>
        <w:t>(</w:t>
      </w:r>
      <w:r>
        <w:t>1</w:t>
      </w:r>
      <w:r>
        <w:t>)</w:t>
      </w:r>
      <w:r>
        <w:t>b</w:t>
      </w:r>
      <w:r>
        <w:t>=</w:t>
      </w:r>
      <w:r>
        <w:t>−</w:t>
      </w:r>
      <w:r>
        <w:t>2</w:t>
      </w:r>
      <w:r>
        <w:t>a</w:t>
      </w:r>
      <w:r>
        <w:t>(</w:t>
      </w:r>
      <w:r>
        <w:t>2</w:t>
      </w:r>
      <w:r>
        <w:t>)</w:t>
      </w:r>
      <w:r>
        <w:t>⇔b=a−3   1b=−2a     2</w:t>
      </w:r>
      <w:r>
        <w:br/>
      </w:r>
      <w:r>
        <w:t xml:space="preserve">Từ (1) và (2) suy ra: a – 3 = – 2a </w:t>
      </w:r>
      <w:r>
        <w:t>⇔</w:t>
      </w:r>
      <w:r>
        <w:t xml:space="preserve"> a + 2a = 3 </w:t>
      </w:r>
      <w:r>
        <w:t>⇔</w:t>
      </w:r>
      <w:r>
        <w:t xml:space="preserve"> 3a = 3 </w:t>
      </w:r>
      <w:r>
        <w:t>⇔</w:t>
      </w:r>
      <w:r>
        <w:t xml:space="preserve"> a = 1. </w:t>
      </w:r>
      <w:r>
        <w:br/>
      </w:r>
      <w:r>
        <w:t xml:space="preserve">Thay a = 1 vào (1) ta được: b = 1 – 3 = – 2.   </w:t>
      </w:r>
      <w:r>
        <w:br/>
      </w:r>
      <w:r>
        <w:t>Vậy a = 1 và b = – 2.</w:t>
      </w:r>
      <w:r>
        <w:br/>
      </w:r>
      <w:r>
        <w:rPr>
          <w:b/>
        </w:rPr>
        <w:t xml:space="preserve">Giải </w:t>
      </w:r>
      <w:r>
        <w:rPr>
          <w:b/>
        </w:rPr>
        <w:t>Toán 10</w:t>
      </w:r>
      <w:r>
        <w:rPr>
          <w:b/>
        </w:rPr>
        <w:t xml:space="preserve"> </w:t>
      </w:r>
      <w:r>
        <w:rPr>
          <w:b/>
        </w:rPr>
        <w:t>trang 66</w:t>
      </w:r>
      <w:r>
        <w:rPr>
          <w:b/>
        </w:rPr>
        <w:t xml:space="preserve"> </w:t>
      </w:r>
      <w:r>
        <w:rPr>
          <w:b/>
        </w:rPr>
        <w:t>Tập 2</w:t>
      </w:r>
      <w:r>
        <w:br/>
      </w:r>
      <w:r>
        <w:rPr>
          <w:b/>
        </w:rPr>
        <w:t xml:space="preserve">Bài 4 trang 66 </w:t>
      </w:r>
      <w:r>
        <w:rPr>
          <w:b/>
        </w:rPr>
        <w:t>Toán 10 Tập 2</w:t>
      </w:r>
      <w:r>
        <w:rPr>
          <w:b/>
        </w:rPr>
        <w:t xml:space="preserve">: </w:t>
      </w:r>
      <w:r>
        <w:t>Trong</w:t>
      </w:r>
      <w:r>
        <w:t xml:space="preserve"> </w:t>
      </w:r>
      <w:r>
        <w:t>mặt phẳng toạ độ Oxy, cho ba điểm A(2; 3), B(– 1; 1), C(3; – 1).</w:t>
      </w:r>
      <w:r>
        <w:br/>
      </w:r>
      <w:r>
        <w:t xml:space="preserve">a) Tìm toạ độ điểm M sao cho </w:t>
      </w:r>
      <w:r>
        <w:t>−</w:t>
      </w:r>
      <w:r>
        <w:t>−</w:t>
      </w:r>
      <w:r>
        <w:t>→</w:t>
      </w:r>
      <w:r>
        <w:t>A</w:t>
      </w:r>
      <w:r>
        <w:t>M</w:t>
      </w:r>
      <w:r>
        <w:t>=</w:t>
      </w:r>
      <w:r>
        <w:t>−</w:t>
      </w:r>
      <w:r>
        <w:t>−</w:t>
      </w:r>
      <w:r>
        <w:t>→</w:t>
      </w:r>
      <w:r>
        <w:t>B</w:t>
      </w:r>
      <w:r>
        <w:t>C</w:t>
      </w:r>
      <w:r>
        <w:t>AM→=BC→</w:t>
      </w:r>
      <w:r>
        <w:t xml:space="preserve">. </w:t>
      </w:r>
      <w:r>
        <w:br/>
      </w:r>
      <w:r>
        <w:t xml:space="preserve">b) Tìm toạ độ trung điểm N của đoạn thẳng AC. Chứng minh rằng </w:t>
      </w:r>
      <w:r>
        <w:t>−</w:t>
      </w:r>
      <w:r>
        <w:t>−</w:t>
      </w:r>
      <w:r>
        <w:t>→</w:t>
      </w:r>
      <w:r>
        <w:t>B</w:t>
      </w:r>
      <w:r>
        <w:t>N</w:t>
      </w:r>
      <w:r>
        <w:t>=</w:t>
      </w:r>
      <w:r>
        <w:t>−</w:t>
      </w:r>
      <w:r>
        <w:t>−−</w:t>
      </w:r>
      <w:r>
        <w:t>→</w:t>
      </w:r>
      <w:r>
        <w:t>N</w:t>
      </w:r>
      <w:r>
        <w:t>M</w:t>
      </w:r>
      <w:r>
        <w:t>BN→=NM→</w:t>
      </w:r>
      <w:r>
        <w:t xml:space="preserve">. </w:t>
      </w:r>
      <w:r>
        <w:br/>
      </w:r>
      <w:r>
        <w:rPr>
          <w:b/>
        </w:rPr>
        <w:t>Lời giải</w:t>
      </w:r>
      <w:r>
        <w:rPr>
          <w:b/>
        </w:rPr>
        <w:t xml:space="preserve"> </w:t>
      </w:r>
      <w:r>
        <w:br/>
      </w:r>
      <w:r>
        <w:t xml:space="preserve">a) Ta có: </w:t>
      </w:r>
      <w:r>
        <w:t>−</w:t>
      </w:r>
      <w:r>
        <w:t>−</w:t>
      </w:r>
      <w:r>
        <w:t>→</w:t>
      </w:r>
      <w:r>
        <w:t>B</w:t>
      </w:r>
      <w:r>
        <w:t>C</w:t>
      </w:r>
      <w:r>
        <w:t>=</w:t>
      </w:r>
      <w:r>
        <w:t>(</w:t>
      </w:r>
      <w:r>
        <w:t>3</w:t>
      </w:r>
      <w:r>
        <w:t>−</w:t>
      </w:r>
      <w:r>
        <w:t>(</w:t>
      </w:r>
      <w:r>
        <w:t>−</w:t>
      </w:r>
      <w:r>
        <w:t>1</w:t>
      </w:r>
      <w:r>
        <w:t>)</w:t>
      </w:r>
      <w:r>
        <w:t>;</w:t>
      </w:r>
      <w:r>
        <w:t>(</w:t>
      </w:r>
      <w:r>
        <w:t>−</w:t>
      </w:r>
      <w:r>
        <w:t>1</w:t>
      </w:r>
      <w:r>
        <w:t>)</w:t>
      </w:r>
      <w:r>
        <w:t>−</w:t>
      </w:r>
      <w:r>
        <w:t>1</w:t>
      </w:r>
      <w:r>
        <w:t>)</w:t>
      </w:r>
      <w:r>
        <w:t>BC→=3−−1; −1−1</w:t>
      </w:r>
      <w:r>
        <w:t xml:space="preserve">. Do đó </w:t>
      </w:r>
      <w:r>
        <w:t>−</w:t>
      </w:r>
      <w:r>
        <w:t>−</w:t>
      </w:r>
      <w:r>
        <w:t>→</w:t>
      </w:r>
      <w:r>
        <w:t>B</w:t>
      </w:r>
      <w:r>
        <w:t>C</w:t>
      </w:r>
      <w:r>
        <w:t>=</w:t>
      </w:r>
      <w:r>
        <w:t>(</w:t>
      </w:r>
      <w:r>
        <w:t>4</w:t>
      </w:r>
      <w:r>
        <w:t>;</w:t>
      </w:r>
      <w:r>
        <w:t>−</w:t>
      </w:r>
      <w:r>
        <w:t>2</w:t>
      </w:r>
      <w:r>
        <w:t>)</w:t>
      </w:r>
      <w:r>
        <w:t>BC→=4;  −2</w:t>
      </w:r>
      <w:r>
        <w:t xml:space="preserve">. </w:t>
      </w:r>
      <w:r>
        <w:br/>
      </w:r>
      <w:r>
        <w:t>Gọi tọa độ điểm M(x</w:t>
      </w:r>
      <w:r>
        <w:rPr>
          <w:vertAlign w:val="subscript"/>
        </w:rPr>
        <w:t>M</w:t>
      </w:r>
      <w:r>
        <w:t>; y</w:t>
      </w:r>
      <w:r>
        <w:rPr>
          <w:vertAlign w:val="subscript"/>
        </w:rPr>
        <w:t>M</w:t>
      </w:r>
      <w:r>
        <w:t xml:space="preserve">), khi đó ta có </w:t>
      </w:r>
      <w:r>
        <w:t>−</w:t>
      </w:r>
      <w:r>
        <w:t>−</w:t>
      </w:r>
      <w:r>
        <w:t>→</w:t>
      </w:r>
      <w:r>
        <w:t>A</w:t>
      </w:r>
      <w:r>
        <w:t>M</w:t>
      </w:r>
      <w:r>
        <w:t>=</w:t>
      </w:r>
      <w:r>
        <w:t>(</w:t>
      </w:r>
      <w:r>
        <w:t>x</w:t>
      </w:r>
      <w:r>
        <w:t>M</w:t>
      </w:r>
      <w:r>
        <w:t>−</w:t>
      </w:r>
      <w:r>
        <w:t>2</w:t>
      </w:r>
      <w:r>
        <w:t>;</w:t>
      </w:r>
      <w:r>
        <w:t>y</w:t>
      </w:r>
      <w:r>
        <w:t>M</w:t>
      </w:r>
      <w:r>
        <w:t>−</w:t>
      </w:r>
      <w:r>
        <w:t>3</w:t>
      </w:r>
      <w:r>
        <w:t>)</w:t>
      </w:r>
      <w:r>
        <w:t>AM→=x_(M)−2;y_(M)−3</w:t>
      </w:r>
      <w:r>
        <w:t xml:space="preserve">. </w:t>
      </w:r>
      <w:r>
        <w:br/>
      </w:r>
      <w:r>
        <w:t>−</w:t>
      </w:r>
      <w:r>
        <w:t>−</w:t>
      </w:r>
      <w:r>
        <w:t>→</w:t>
      </w:r>
      <w:r>
        <w:t>A</w:t>
      </w:r>
      <w:r>
        <w:t>M</w:t>
      </w:r>
      <w:r>
        <w:t>=</w:t>
      </w:r>
      <w:r>
        <w:t>−</w:t>
      </w:r>
      <w:r>
        <w:t>−</w:t>
      </w:r>
      <w:r>
        <w:t>→</w:t>
      </w:r>
      <w:r>
        <w:t>B</w:t>
      </w:r>
      <w:r>
        <w:t>C</w:t>
      </w:r>
      <w:r>
        <w:t>AM→=BC→</w:t>
      </w:r>
      <w:r>
        <w:t>⇔</w:t>
      </w:r>
      <w:r>
        <w:t>−</w:t>
      </w:r>
      <w:r>
        <w:t>−</w:t>
      </w:r>
      <w:r>
        <w:t>→</w:t>
      </w:r>
      <w:r>
        <w:t>A</w:t>
      </w:r>
      <w:r>
        <w:t>M</w:t>
      </w:r>
      <w:r>
        <w:t>=</w:t>
      </w:r>
      <w:r>
        <w:t>(</w:t>
      </w:r>
      <w:r>
        <w:t>4</w:t>
      </w:r>
      <w:r>
        <w:t>;</w:t>
      </w:r>
      <w:r>
        <w:t>−</w:t>
      </w:r>
      <w:r>
        <w:t>2</w:t>
      </w:r>
      <w:r>
        <w:t>)</w:t>
      </w:r>
      <w:r>
        <w:t>⇔</w:t>
      </w:r>
      <w:r>
        <w:t>{</w:t>
      </w:r>
      <w:r>
        <w:t>x</w:t>
      </w:r>
      <w:r>
        <w:t>M</w:t>
      </w:r>
      <w:r>
        <w:t>−</w:t>
      </w:r>
      <w:r>
        <w:t>2</w:t>
      </w:r>
      <w:r>
        <w:t>=</w:t>
      </w:r>
      <w:r>
        <w:t>4</w:t>
      </w:r>
      <w:r>
        <w:t>y</w:t>
      </w:r>
      <w:r>
        <w:t>M</w:t>
      </w:r>
      <w:r>
        <w:t>−</w:t>
      </w:r>
      <w:r>
        <w:t>3</w:t>
      </w:r>
      <w:r>
        <w:t>=</w:t>
      </w:r>
      <w:r>
        <w:t>−</w:t>
      </w:r>
      <w:r>
        <w:t>2</w:t>
      </w:r>
      <w:r>
        <w:t>⇔AM→=4;−2⇔x_(M)−2=4y_(M)−3=−2</w:t>
      </w:r>
      <w:r>
        <w:t>⇔</w:t>
      </w:r>
      <w:r>
        <w:t>{</w:t>
      </w:r>
      <w:r>
        <w:t>x</w:t>
      </w:r>
      <w:r>
        <w:t>M</w:t>
      </w:r>
      <w:r>
        <w:t>=</w:t>
      </w:r>
      <w:r>
        <w:t>6</w:t>
      </w:r>
      <w:r>
        <w:t>y</w:t>
      </w:r>
      <w:r>
        <w:t>M</w:t>
      </w:r>
      <w:r>
        <w:t>=</w:t>
      </w:r>
      <w:r>
        <w:t>1</w:t>
      </w:r>
      <w:r>
        <w:t>⇔x_(M)=6y_(M)=1</w:t>
      </w:r>
      <w:r>
        <w:t xml:space="preserve">.  </w:t>
      </w:r>
      <w:r>
        <w:br/>
      </w:r>
      <w:r>
        <w:t xml:space="preserve">Vậy tọa độ điểm M là (6; 1). </w:t>
      </w:r>
      <w:r>
        <w:br/>
      </w:r>
      <w:r>
        <w:t>b) + Gọi tọa độ điểm N(x</w:t>
      </w:r>
      <w:r>
        <w:rPr>
          <w:vertAlign w:val="subscript"/>
        </w:rPr>
        <w:t>N</w:t>
      </w:r>
      <w:r>
        <w:t>; y</w:t>
      </w:r>
      <w:r>
        <w:rPr>
          <w:vertAlign w:val="subscript"/>
        </w:rPr>
        <w:t>N</w:t>
      </w:r>
      <w:r>
        <w:t xml:space="preserve">). </w:t>
      </w:r>
      <w:r>
        <w:br/>
      </w:r>
      <w:r>
        <w:t xml:space="preserve">Ta có: </w:t>
      </w:r>
      <w:r>
        <w:t>−</w:t>
      </w:r>
      <w:r>
        <w:t>−</w:t>
      </w:r>
      <w:r>
        <w:t>→</w:t>
      </w:r>
      <w:r>
        <w:t>A</w:t>
      </w:r>
      <w:r>
        <w:t>N</w:t>
      </w:r>
      <w:r>
        <w:t>=</w:t>
      </w:r>
      <w:r>
        <w:t>(</w:t>
      </w:r>
      <w:r>
        <w:t>x</w:t>
      </w:r>
      <w:r>
        <w:t>N</w:t>
      </w:r>
      <w:r>
        <w:t>−</w:t>
      </w:r>
      <w:r>
        <w:t>2</w:t>
      </w:r>
      <w:r>
        <w:t>;</w:t>
      </w:r>
      <w:r>
        <w:t>y</w:t>
      </w:r>
      <w:r>
        <w:t>N</w:t>
      </w:r>
      <w:r>
        <w:t>−</w:t>
      </w:r>
      <w:r>
        <w:t>3</w:t>
      </w:r>
      <w:r>
        <w:t>)</w:t>
      </w:r>
      <w:r>
        <w:t>AN→=x_(N)−2;y_(N)−3</w:t>
      </w:r>
      <w:r>
        <w:t xml:space="preserve">, </w:t>
      </w:r>
      <w:r>
        <w:t>−</w:t>
      </w:r>
      <w:r>
        <w:t>−</w:t>
      </w:r>
      <w:r>
        <w:t>→</w:t>
      </w:r>
      <w:r>
        <w:t>N</w:t>
      </w:r>
      <w:r>
        <w:t>C</w:t>
      </w:r>
      <w:r>
        <w:t>=</w:t>
      </w:r>
      <w:r>
        <w:t>(</w:t>
      </w:r>
      <w:r>
        <w:t>3</w:t>
      </w:r>
      <w:r>
        <w:t>−</w:t>
      </w:r>
      <w:r>
        <w:t>x</w:t>
      </w:r>
      <w:r>
        <w:t>N</w:t>
      </w:r>
      <w:r>
        <w:t>;</w:t>
      </w:r>
      <w:r>
        <w:t>(</w:t>
      </w:r>
      <w:r>
        <w:t>−</w:t>
      </w:r>
      <w:r>
        <w:t>1</w:t>
      </w:r>
      <w:r>
        <w:t>)</w:t>
      </w:r>
      <w:r>
        <w:t>−</w:t>
      </w:r>
      <w:r>
        <w:t>y</w:t>
      </w:r>
      <w:r>
        <w:t>N</w:t>
      </w:r>
      <w:r>
        <w:t>)</w:t>
      </w:r>
      <w:r>
        <w:t>NC→=3−x_(N);−1−y_(N)</w:t>
      </w:r>
      <w:r>
        <w:t xml:space="preserve">. </w:t>
      </w:r>
      <w:r>
        <w:br/>
      </w:r>
      <w:r>
        <w:t xml:space="preserve">Do N là trung điểm của đoạn thẳng AC nên </w:t>
      </w:r>
      <w:r>
        <w:t>−</w:t>
      </w:r>
      <w:r>
        <w:t>−</w:t>
      </w:r>
      <w:r>
        <w:t>→</w:t>
      </w:r>
      <w:r>
        <w:t>A</w:t>
      </w:r>
      <w:r>
        <w:t>N</w:t>
      </w:r>
      <w:r>
        <w:t>=</w:t>
      </w:r>
      <w:r>
        <w:t>−</w:t>
      </w:r>
      <w:r>
        <w:t>−</w:t>
      </w:r>
      <w:r>
        <w:t>→</w:t>
      </w:r>
      <w:r>
        <w:t>N</w:t>
      </w:r>
      <w:r>
        <w:t>C</w:t>
      </w:r>
      <w:r>
        <w:t>AN→=NC→</w:t>
      </w:r>
      <w:r>
        <w:t xml:space="preserve"> (hai vectơ này cùng hướng và cùng độ dài nên chúng bằng nhau).</w:t>
      </w:r>
      <w:r>
        <w:br/>
      </w:r>
      <w:r>
        <w:t>⇔</w:t>
      </w:r>
      <w:r>
        <w:t>{</w:t>
      </w:r>
      <w:r>
        <w:t>x</w:t>
      </w:r>
      <w:r>
        <w:t>N</w:t>
      </w:r>
      <w:r>
        <w:t>−</w:t>
      </w:r>
      <w:r>
        <w:t>2</w:t>
      </w:r>
      <w:r>
        <w:t>=</w:t>
      </w:r>
      <w:r>
        <w:t>3</w:t>
      </w:r>
      <w:r>
        <w:t>−</w:t>
      </w:r>
      <w:r>
        <w:t>x</w:t>
      </w:r>
      <w:r>
        <w:t>N</w:t>
      </w:r>
      <w:r>
        <w:t>y</w:t>
      </w:r>
      <w:r>
        <w:t>N</w:t>
      </w:r>
      <w:r>
        <w:t>−</w:t>
      </w:r>
      <w:r>
        <w:t>3</w:t>
      </w:r>
      <w:r>
        <w:t>=</w:t>
      </w:r>
      <w:r>
        <w:t>(</w:t>
      </w:r>
      <w:r>
        <w:t>−</w:t>
      </w:r>
      <w:r>
        <w:t>1</w:t>
      </w:r>
      <w:r>
        <w:t>)</w:t>
      </w:r>
      <w:r>
        <w:t>−</w:t>
      </w:r>
      <w:r>
        <w:t>y</w:t>
      </w:r>
      <w:r>
        <w:t>N</w:t>
      </w:r>
      <w:r>
        <w:t>⇔x_(N)−2=3−x_(N)y_(N)−3=−1−y_(N)</w:t>
      </w:r>
      <w:r>
        <w:t>⇔</w:t>
      </w:r>
      <w:r>
        <w:t>{</w:t>
      </w:r>
      <w:r>
        <w:t>2</w:t>
      </w:r>
      <w:r>
        <w:t>x</w:t>
      </w:r>
      <w:r>
        <w:t>N</w:t>
      </w:r>
      <w:r>
        <w:t>=</w:t>
      </w:r>
      <w:r>
        <w:t>5</w:t>
      </w:r>
      <w:r>
        <w:t>2</w:t>
      </w:r>
      <w:r>
        <w:t>y</w:t>
      </w:r>
      <w:r>
        <w:t>N</w:t>
      </w:r>
      <w:r>
        <w:t>=</w:t>
      </w:r>
      <w:r>
        <w:t>2</w:t>
      </w:r>
      <w:r>
        <w:t>⇔</w:t>
      </w:r>
      <w:r>
        <w:t>{</w:t>
      </w:r>
      <w:r>
        <w:t>x</w:t>
      </w:r>
      <w:r>
        <w:t>N</w:t>
      </w:r>
      <w:r>
        <w:t>=</w:t>
      </w:r>
      <w:r>
        <w:t>5</w:t>
      </w:r>
      <w:r>
        <w:t>2</w:t>
      </w:r>
      <w:r>
        <w:t>y</w:t>
      </w:r>
      <w:r>
        <w:t>N</w:t>
      </w:r>
      <w:r>
        <w:t>=</w:t>
      </w:r>
      <w:r>
        <w:t>1</w:t>
      </w:r>
      <w:r>
        <w:t>⇔2x_(N)=52y_(N)=2⇔x_(N)=(5)/(2)y_(N)=1</w:t>
      </w:r>
      <w:r>
        <w:t xml:space="preserve">. </w:t>
      </w:r>
      <w:r>
        <w:br/>
      </w:r>
      <w:r>
        <w:t xml:space="preserve">Vậy tọa độ của điểm N là </w:t>
      </w:r>
      <w:r>
        <w:t>(</w:t>
      </w:r>
      <w:r>
        <w:t>5</w:t>
      </w:r>
      <w:r>
        <w:t>2</w:t>
      </w:r>
      <w:r>
        <w:t>;</w:t>
      </w:r>
      <w:r>
        <w:t>1</w:t>
      </w:r>
      <w:r>
        <w:t>)</w:t>
      </w:r>
      <w:r>
        <w:t>(5)/(2);  1</w:t>
      </w:r>
      <w:r>
        <w:t xml:space="preserve">. </w:t>
      </w:r>
      <w:r>
        <w:br/>
      </w:r>
      <w:r>
        <w:t xml:space="preserve">+ Ta có: </w:t>
      </w:r>
      <w:r>
        <w:t>−</w:t>
      </w:r>
      <w:r>
        <w:t>−</w:t>
      </w:r>
      <w:r>
        <w:t>→</w:t>
      </w:r>
      <w:r>
        <w:t>B</w:t>
      </w:r>
      <w:r>
        <w:t>N</w:t>
      </w:r>
      <w:r>
        <w:t>=</w:t>
      </w:r>
      <w:r>
        <w:t>(</w:t>
      </w:r>
      <w:r>
        <w:t>5</w:t>
      </w:r>
      <w:r>
        <w:t>2</w:t>
      </w:r>
      <w:r>
        <w:t>−</w:t>
      </w:r>
      <w:r>
        <w:t>(</w:t>
      </w:r>
      <w:r>
        <w:t>−</w:t>
      </w:r>
      <w:r>
        <w:t>1</w:t>
      </w:r>
      <w:r>
        <w:t>)</w:t>
      </w:r>
      <w:r>
        <w:t>;</w:t>
      </w:r>
      <w:r>
        <w:t>1</w:t>
      </w:r>
      <w:r>
        <w:t>−</w:t>
      </w:r>
      <w:r>
        <w:t>1</w:t>
      </w:r>
      <w:r>
        <w:t>)</w:t>
      </w:r>
      <w:r>
        <w:t>BN→=(5)/(2)−−1;1−1</w:t>
      </w:r>
      <w:r>
        <w:t xml:space="preserve">, do đó </w:t>
      </w:r>
      <w:r>
        <w:t>−</w:t>
      </w:r>
      <w:r>
        <w:t>−</w:t>
      </w:r>
      <w:r>
        <w:t>→</w:t>
      </w:r>
      <w:r>
        <w:t>B</w:t>
      </w:r>
      <w:r>
        <w:t>N</w:t>
      </w:r>
      <w:r>
        <w:t>=</w:t>
      </w:r>
      <w:r>
        <w:t>(</w:t>
      </w:r>
      <w:r>
        <w:t>7</w:t>
      </w:r>
      <w:r>
        <w:t>2</w:t>
      </w:r>
      <w:r>
        <w:t>;</w:t>
      </w:r>
      <w:r>
        <w:t>0</w:t>
      </w:r>
      <w:r>
        <w:t>)</w:t>
      </w:r>
      <w:r>
        <w:t>BN→=(7)/(2);  0</w:t>
      </w:r>
      <w:r>
        <w:t>.</w:t>
      </w:r>
      <w:r>
        <w:br/>
      </w:r>
      <w:r>
        <w:t xml:space="preserve">Lại có: </w:t>
      </w:r>
      <w:r>
        <w:t>−</w:t>
      </w:r>
      <w:r>
        <w:t>−−</w:t>
      </w:r>
      <w:r>
        <w:t>→</w:t>
      </w:r>
      <w:r>
        <w:t>N</w:t>
      </w:r>
      <w:r>
        <w:t>M</w:t>
      </w:r>
      <w:r>
        <w:t>=</w:t>
      </w:r>
      <w:r>
        <w:t>(</w:t>
      </w:r>
      <w:r>
        <w:t>6</w:t>
      </w:r>
      <w:r>
        <w:t>−</w:t>
      </w:r>
      <w:r>
        <w:t>5</w:t>
      </w:r>
      <w:r>
        <w:t>2</w:t>
      </w:r>
      <w:r>
        <w:t>;</w:t>
      </w:r>
      <w:r>
        <w:t>1</w:t>
      </w:r>
      <w:r>
        <w:t>−</w:t>
      </w:r>
      <w:r>
        <w:t>1</w:t>
      </w:r>
      <w:r>
        <w:t>)</w:t>
      </w:r>
      <w:r>
        <w:t>NM→=6−(5)/(2);  1−1</w:t>
      </w:r>
      <w:r>
        <w:t xml:space="preserve">, do đó </w:t>
      </w:r>
      <w:r>
        <w:t>−</w:t>
      </w:r>
      <w:r>
        <w:t>−−</w:t>
      </w:r>
      <w:r>
        <w:t>→</w:t>
      </w:r>
      <w:r>
        <w:t>N</w:t>
      </w:r>
      <w:r>
        <w:t>M</w:t>
      </w:r>
      <w:r>
        <w:t>=</w:t>
      </w:r>
      <w:r>
        <w:t>(</w:t>
      </w:r>
      <w:r>
        <w:t>7</w:t>
      </w:r>
      <w:r>
        <w:t>2</w:t>
      </w:r>
      <w:r>
        <w:t>;</w:t>
      </w:r>
      <w:r>
        <w:t>0</w:t>
      </w:r>
      <w:r>
        <w:t>)</w:t>
      </w:r>
      <w:r>
        <w:t>NM→=(7)/(2); 0</w:t>
      </w:r>
      <w:r>
        <w:t>.</w:t>
      </w:r>
      <w:r>
        <w:br/>
      </w:r>
      <w:r>
        <w:t xml:space="preserve">Vậy </w:t>
      </w:r>
      <w:r>
        <w:t>−</w:t>
      </w:r>
      <w:r>
        <w:t>−</w:t>
      </w:r>
      <w:r>
        <w:t>→</w:t>
      </w:r>
      <w:r>
        <w:t>B</w:t>
      </w:r>
      <w:r>
        <w:t>N</w:t>
      </w:r>
      <w:r>
        <w:t>=</w:t>
      </w:r>
      <w:r>
        <w:t>−</w:t>
      </w:r>
      <w:r>
        <w:t>−−</w:t>
      </w:r>
      <w:r>
        <w:t>→</w:t>
      </w:r>
      <w:r>
        <w:t>N</w:t>
      </w:r>
      <w:r>
        <w:t>M</w:t>
      </w:r>
      <w:r>
        <w:t>BN→=NM→</w:t>
      </w:r>
      <w:r>
        <w:t xml:space="preserve">. </w:t>
      </w:r>
      <w:r>
        <w:br/>
      </w:r>
      <w:r>
        <w:rPr>
          <w:b/>
        </w:rPr>
        <w:t xml:space="preserve">Bài 5 trang 66 </w:t>
      </w:r>
      <w:r>
        <w:rPr>
          <w:b/>
        </w:rPr>
        <w:t>Toán 10 Tập 2</w:t>
      </w:r>
      <w:r>
        <w:rPr>
          <w:b/>
        </w:rPr>
        <w:t xml:space="preserve">: </w:t>
      </w:r>
      <w:r>
        <w:t>Trong mặt phẳng toạ độ Oxy, cho điểm M(– 1; 3).</w:t>
      </w:r>
      <w:r>
        <w:br/>
      </w:r>
      <w:r>
        <w:t>a) Tìm toạ độ điểm A đối xứng với điểm M qua gốc O.</w:t>
      </w:r>
      <w:r>
        <w:br/>
      </w:r>
      <w:r>
        <w:t>b) Tìm toạ độ điểm B đối xứng với điểm M qua trục Ox.</w:t>
      </w:r>
      <w:r>
        <w:br/>
      </w:r>
      <w:r>
        <w:t>c) Tìm toạ độ điểm C đối xứng với điểm M qua trục Oy.</w:t>
      </w:r>
      <w:r>
        <w:br/>
      </w:r>
      <w:r>
        <w:rPr>
          <w:b/>
        </w:rPr>
        <w:t>Lời giải</w:t>
      </w:r>
      <w:r>
        <w:rPr>
          <w:b/>
        </w:rPr>
        <w:t xml:space="preserve"> </w:t>
      </w:r>
      <w:r>
        <w:br/>
      </w:r>
      <w:r>
        <w:t>a) Điểm A đối xứng với điểm M qua gốc O nên O là trung điểm của AM.</w:t>
      </w:r>
      <w:r>
        <w:br/>
      </w:r>
      <w:r>
        <w:t xml:space="preserve">Do đó </w:t>
      </w:r>
      <w:r>
        <w:t>−</w:t>
      </w:r>
      <w:r>
        <w:t>−</w:t>
      </w:r>
      <w:r>
        <w:t>→</w:t>
      </w:r>
      <w:r>
        <w:t>A</w:t>
      </w:r>
      <w:r>
        <w:t>O</w:t>
      </w:r>
      <w:r>
        <w:t>=</w:t>
      </w:r>
      <w:r>
        <w:t>−</w:t>
      </w:r>
      <w:r>
        <w:t>−</w:t>
      </w:r>
      <w:r>
        <w:t>→</w:t>
      </w:r>
      <w:r>
        <w:t>O</w:t>
      </w:r>
      <w:r>
        <w:t>M</w:t>
      </w:r>
      <w:r>
        <w:t>AO→=OM→</w:t>
      </w:r>
      <w:r>
        <w:t xml:space="preserve">. </w:t>
      </w:r>
      <w:r>
        <w:br/>
      </w:r>
      <w:r>
        <w:t>Gọi tọa độ điểm A(x</w:t>
      </w:r>
      <w:r>
        <w:rPr>
          <w:vertAlign w:val="subscript"/>
        </w:rPr>
        <w:t>A</w:t>
      </w:r>
      <w:r>
        <w:t>; y</w:t>
      </w:r>
      <w:r>
        <w:rPr>
          <w:vertAlign w:val="subscript"/>
        </w:rPr>
        <w:t>A</w:t>
      </w:r>
      <w:r>
        <w:t>).</w:t>
      </w:r>
      <w:r>
        <w:br/>
      </w:r>
      <w:r>
        <w:t xml:space="preserve">Ta có: </w:t>
      </w:r>
      <w:r>
        <w:t>−</w:t>
      </w:r>
      <w:r>
        <w:t>−</w:t>
      </w:r>
      <w:r>
        <w:t>→</w:t>
      </w:r>
      <w:r>
        <w:t>A</w:t>
      </w:r>
      <w:r>
        <w:t>O</w:t>
      </w:r>
      <w:r>
        <w:t>=</w:t>
      </w:r>
      <w:r>
        <w:t>(</w:t>
      </w:r>
      <w:r>
        <w:t>0</w:t>
      </w:r>
      <w:r>
        <w:t>−</w:t>
      </w:r>
      <w:r>
        <w:t>x</w:t>
      </w:r>
      <w:r>
        <w:t>A</w:t>
      </w:r>
      <w:r>
        <w:t>;</w:t>
      </w:r>
      <w:r>
        <w:t>0</w:t>
      </w:r>
      <w:r>
        <w:t>−</w:t>
      </w:r>
      <w:r>
        <w:t>y</w:t>
      </w:r>
      <w:r>
        <w:t>A</w:t>
      </w:r>
      <w:r>
        <w:t>)</w:t>
      </w:r>
      <w:r>
        <w:t>AO→=0−x_(A);0−y_(A)</w:t>
      </w:r>
      <w:r>
        <w:t xml:space="preserve">, do đó </w:t>
      </w:r>
      <w:r>
        <w:t>−</w:t>
      </w:r>
      <w:r>
        <w:t>−</w:t>
      </w:r>
      <w:r>
        <w:t>→</w:t>
      </w:r>
      <w:r>
        <w:t>A</w:t>
      </w:r>
      <w:r>
        <w:t>O</w:t>
      </w:r>
      <w:r>
        <w:t>=</w:t>
      </w:r>
      <w:r>
        <w:t>(</w:t>
      </w:r>
      <w:r>
        <w:t>−</w:t>
      </w:r>
      <w:r>
        <w:t>x</w:t>
      </w:r>
      <w:r>
        <w:t>A</w:t>
      </w:r>
      <w:r>
        <w:t>;</w:t>
      </w:r>
      <w:r>
        <w:t>−</w:t>
      </w:r>
      <w:r>
        <w:t>y</w:t>
      </w:r>
      <w:r>
        <w:t>A</w:t>
      </w:r>
      <w:r>
        <w:t>)</w:t>
      </w:r>
      <w:r>
        <w:t>AO→=−x_(A);−y_(A)</w:t>
      </w:r>
      <w:r>
        <w:t>.</w:t>
      </w:r>
      <w:r>
        <w:br/>
      </w:r>
      <w:r>
        <w:t xml:space="preserve">Tọa độ vectơ </w:t>
      </w:r>
      <w:r>
        <w:t>−</w:t>
      </w:r>
      <w:r>
        <w:t>−</w:t>
      </w:r>
      <w:r>
        <w:t>→</w:t>
      </w:r>
      <w:r>
        <w:t>O</w:t>
      </w:r>
      <w:r>
        <w:t>M</w:t>
      </w:r>
      <w:r>
        <w:t>OM→</w:t>
      </w:r>
      <w:r>
        <w:t xml:space="preserve"> chính là tọa độ điểm M nên </w:t>
      </w:r>
      <w:r>
        <w:t>−</w:t>
      </w:r>
      <w:r>
        <w:t>−</w:t>
      </w:r>
      <w:r>
        <w:t>→</w:t>
      </w:r>
      <w:r>
        <w:t>O</w:t>
      </w:r>
      <w:r>
        <w:t>M</w:t>
      </w:r>
      <w:r>
        <w:t>=</w:t>
      </w:r>
      <w:r>
        <w:t>(</w:t>
      </w:r>
      <w:r>
        <w:t>−</w:t>
      </w:r>
      <w:r>
        <w:t>1</w:t>
      </w:r>
      <w:r>
        <w:t>;</w:t>
      </w:r>
      <w:r>
        <w:t>3</w:t>
      </w:r>
      <w:r>
        <w:t>)</w:t>
      </w:r>
      <w:r>
        <w:t>OM→=−1;   3</w:t>
      </w:r>
      <w:r>
        <w:t>.</w:t>
      </w:r>
      <w:r>
        <w:br/>
      </w:r>
      <w:r>
        <w:t xml:space="preserve">Ta có: </w:t>
      </w:r>
      <w:r>
        <w:t>−</w:t>
      </w:r>
      <w:r>
        <w:t>−</w:t>
      </w:r>
      <w:r>
        <w:t>→</w:t>
      </w:r>
      <w:r>
        <w:t>A</w:t>
      </w:r>
      <w:r>
        <w:t>O</w:t>
      </w:r>
      <w:r>
        <w:t>=</w:t>
      </w:r>
      <w:r>
        <w:t>−</w:t>
      </w:r>
      <w:r>
        <w:t>−</w:t>
      </w:r>
      <w:r>
        <w:t>→</w:t>
      </w:r>
      <w:r>
        <w:t>O</w:t>
      </w:r>
      <w:r>
        <w:t>M</w:t>
      </w:r>
      <w:r>
        <w:t>AO→=OM→</w:t>
      </w:r>
      <w:r>
        <w:t xml:space="preserve"> </w:t>
      </w:r>
      <w:r>
        <w:t>⇔</w:t>
      </w:r>
      <w:r>
        <w:t>−</w:t>
      </w:r>
      <w:r>
        <w:t>−</w:t>
      </w:r>
      <w:r>
        <w:t>→</w:t>
      </w:r>
      <w:r>
        <w:t>A</w:t>
      </w:r>
      <w:r>
        <w:t>O</w:t>
      </w:r>
      <w:r>
        <w:t>=</w:t>
      </w:r>
      <w:r>
        <w:t>(</w:t>
      </w:r>
      <w:r>
        <w:t>−</w:t>
      </w:r>
      <w:r>
        <w:t>1</w:t>
      </w:r>
      <w:r>
        <w:t>;</w:t>
      </w:r>
      <w:r>
        <w:t>3</w:t>
      </w:r>
      <w:r>
        <w:t>)</w:t>
      </w:r>
      <w:r>
        <w:t>⇔</w:t>
      </w:r>
      <w:r>
        <w:t>{</w:t>
      </w:r>
      <w:r>
        <w:t>−</w:t>
      </w:r>
      <w:r>
        <w:t>x</w:t>
      </w:r>
      <w:r>
        <w:t>A</w:t>
      </w:r>
      <w:r>
        <w:t>=</w:t>
      </w:r>
      <w:r>
        <w:t>−</w:t>
      </w:r>
      <w:r>
        <w:t>1</w:t>
      </w:r>
      <w:r>
        <w:t>−</w:t>
      </w:r>
      <w:r>
        <w:t>y</w:t>
      </w:r>
      <w:r>
        <w:t>A</w:t>
      </w:r>
      <w:r>
        <w:t>=</w:t>
      </w:r>
      <w:r>
        <w:t>3</w:t>
      </w:r>
      <w:r>
        <w:t>⇔</w:t>
      </w:r>
      <w:r>
        <w:t>{</w:t>
      </w:r>
      <w:r>
        <w:t>x</w:t>
      </w:r>
      <w:r>
        <w:t>A</w:t>
      </w:r>
      <w:r>
        <w:t>=</w:t>
      </w:r>
      <w:r>
        <w:t>1</w:t>
      </w:r>
      <w:r>
        <w:t>y</w:t>
      </w:r>
      <w:r>
        <w:t>A</w:t>
      </w:r>
      <w:r>
        <w:t>=</w:t>
      </w:r>
      <w:r>
        <w:t>−</w:t>
      </w:r>
      <w:r>
        <w:t>3</w:t>
      </w:r>
      <w:r>
        <w:t>⇔AO→=−1;  3⇔−x_(A)=−1−y_(A)=3⇔x_(A)=1y_(A)=−3</w:t>
      </w:r>
      <w:r>
        <w:t>.</w:t>
      </w:r>
      <w:r>
        <w:br/>
      </w:r>
      <w:r>
        <w:t xml:space="preserve">Vậy tọa độ điểm A là (1; – 3). </w:t>
      </w:r>
      <w:r>
        <w:br/>
      </w:r>
      <w:r>
        <w:t xml:space="preserve">b) Hai điểm đối xứng với nhau qua trục hoành thì có hoành độ bằng nhau và tung độ đối nhau.  </w:t>
      </w:r>
      <w:r>
        <w:br/>
      </w:r>
      <w:r>
        <w:t xml:space="preserve">Điểm B đối xứng với điểm M qua trục Ox nên hoành độ của điểm B là hoành độ của điểm M và tung độ của điểm B đối nhau với tung độ của điểm M. </w:t>
      </w:r>
      <w:r>
        <w:br/>
      </w:r>
      <w:r>
        <w:t xml:space="preserve">Vậy ta có tọa độ của B là (– 1; – 3). </w:t>
      </w:r>
      <w:r>
        <w:br/>
      </w:r>
      <w:r>
        <w:t xml:space="preserve">c) Hai điểm đối xứng với nhau qua trục tung thì có hoành độ đối nhau và tung độ bằng nhau.  </w:t>
      </w:r>
      <w:r>
        <w:br/>
      </w:r>
      <w:r>
        <w:t xml:space="preserve">Điểm C đối xứng với điểm M qua trục Oy nên tung độ của điểm C là tung độ của điểm M và hoành độ của điểm C đối nhau với hoành độ của điểm M. </w:t>
      </w:r>
      <w:r>
        <w:br/>
      </w:r>
      <w:r>
        <w:t>Vậy tọa độ của điểm C là C(1; 3).</w:t>
      </w:r>
      <w:r>
        <w:br/>
      </w:r>
      <w:r>
        <w:t>Ta cũng có thể biểu diễn tọa độ các điểm lên mặt phẳng tọa độ Oxy để xác định.</w:t>
      </w:r>
      <w:r>
        <w:br/>
      </w:r>
      <w:r>
        <w:drawing>
          <wp:inline xmlns:a="http://schemas.openxmlformats.org/drawingml/2006/main" xmlns:pic="http://schemas.openxmlformats.org/drawingml/2006/picture">
            <wp:extent cx="2838450" cy="3924300"/>
            <wp:docPr id="16" name="Picture 16"/>
            <wp:cNvGraphicFramePr>
              <a:graphicFrameLocks noChangeAspect="1"/>
            </wp:cNvGraphicFramePr>
            <a:graphic>
              <a:graphicData uri="http://schemas.openxmlformats.org/drawingml/2006/picture">
                <pic:pic>
                  <pic:nvPicPr>
                    <pic:cNvPr id="0" name="temp_inline_46e83788862c4af19c56e9c41b6f5994.jpg"/>
                    <pic:cNvPicPr/>
                  </pic:nvPicPr>
                  <pic:blipFill>
                    <a:blip r:embed="rId24"/>
                    <a:stretch>
                      <a:fillRect/>
                    </a:stretch>
                  </pic:blipFill>
                  <pic:spPr>
                    <a:xfrm>
                      <a:off x="0" y="0"/>
                      <a:ext cx="2838450" cy="3924300"/>
                    </a:xfrm>
                    <a:prstGeom prst="rect"/>
                  </pic:spPr>
                </pic:pic>
              </a:graphicData>
            </a:graphic>
          </wp:inline>
        </w:drawing>
      </w:r>
      <w:r>
        <w:t xml:space="preserve"> </w:t>
      </w:r>
      <w:r>
        <w:br/>
      </w:r>
      <w:r>
        <w:rPr>
          <w:b/>
        </w:rPr>
        <w:t xml:space="preserve">Bài 6 trang 66 </w:t>
      </w:r>
      <w:r>
        <w:rPr>
          <w:b/>
        </w:rPr>
        <w:t>Toán 10 Tập 2</w:t>
      </w:r>
      <w:r>
        <w:rPr>
          <w:b/>
        </w:rPr>
        <w:t xml:space="preserve">: </w:t>
      </w:r>
      <w:r>
        <w:t>Trong</w:t>
      </w:r>
      <w:r>
        <w:t xml:space="preserve"> </w:t>
      </w:r>
      <w:r>
        <w:t>mặt phẳng toạ độ Oxy, cho ba điểm không thẳng hàng A(– 3; 1), B(– 1; 3), I(4; 2). Tìm toạ độ của hai điểm C, D sao cho tứ giác ABCD là hình bình hành nhận I làm tâm đối xứng.</w:t>
      </w:r>
      <w:r>
        <w:br/>
      </w:r>
      <w:r>
        <w:rPr>
          <w:b/>
        </w:rPr>
        <w:t>Lời giải</w:t>
      </w:r>
      <w:r>
        <w:rPr>
          <w:b/>
        </w:rPr>
        <w:t xml:space="preserve"> </w:t>
      </w:r>
      <w:r>
        <w:br/>
      </w:r>
      <w:r>
        <w:t>+ Gọi tọa độ điểm C(x</w:t>
      </w:r>
      <w:r>
        <w:rPr>
          <w:vertAlign w:val="subscript"/>
        </w:rPr>
        <w:t>C</w:t>
      </w:r>
      <w:r>
        <w:t>; y</w:t>
      </w:r>
      <w:r>
        <w:rPr>
          <w:vertAlign w:val="subscript"/>
        </w:rPr>
        <w:t>C</w:t>
      </w:r>
      <w:r>
        <w:t>), tọa độ điểm D(x</w:t>
      </w:r>
      <w:r>
        <w:rPr>
          <w:vertAlign w:val="subscript"/>
        </w:rPr>
        <w:t>D</w:t>
      </w:r>
      <w:r>
        <w:t>; y</w:t>
      </w:r>
      <w:r>
        <w:rPr>
          <w:vertAlign w:val="subscript"/>
        </w:rPr>
        <w:t>D</w:t>
      </w:r>
      <w:r>
        <w:t xml:space="preserve">). </w:t>
      </w:r>
      <w:r>
        <w:br/>
      </w:r>
      <w:r>
        <w:t xml:space="preserve">Ta có: </w:t>
      </w:r>
      <w:r>
        <w:t>−</w:t>
      </w:r>
      <w:r>
        <w:t>→</w:t>
      </w:r>
      <w:r>
        <w:t>A</w:t>
      </w:r>
      <w:r>
        <w:t>I</w:t>
      </w:r>
      <w:r>
        <w:t>=</w:t>
      </w:r>
      <w:r>
        <w:t>(</w:t>
      </w:r>
      <w:r>
        <w:t>4</w:t>
      </w:r>
      <w:r>
        <w:t>−</w:t>
      </w:r>
      <w:r>
        <w:t>(</w:t>
      </w:r>
      <w:r>
        <w:t>−</w:t>
      </w:r>
      <w:r>
        <w:t>3</w:t>
      </w:r>
      <w:r>
        <w:t>)</w:t>
      </w:r>
      <w:r>
        <w:t>;</w:t>
      </w:r>
      <w:r>
        <w:t>2</w:t>
      </w:r>
      <w:r>
        <w:t>−</w:t>
      </w:r>
      <w:r>
        <w:t>1</w:t>
      </w:r>
      <w:r>
        <w:t>)</w:t>
      </w:r>
      <w:r>
        <w:t>AI→=4−−3; 2−1</w:t>
      </w:r>
      <w:r>
        <w:t xml:space="preserve">, do đó </w:t>
      </w:r>
      <w:r>
        <w:t>−</w:t>
      </w:r>
      <w:r>
        <w:t>→</w:t>
      </w:r>
      <w:r>
        <w:t>A</w:t>
      </w:r>
      <w:r>
        <w:t>I</w:t>
      </w:r>
      <w:r>
        <w:t>=</w:t>
      </w:r>
      <w:r>
        <w:t>(</w:t>
      </w:r>
      <w:r>
        <w:t>7</w:t>
      </w:r>
      <w:r>
        <w:t>;</w:t>
      </w:r>
      <w:r>
        <w:t>1</w:t>
      </w:r>
      <w:r>
        <w:t>)</w:t>
      </w:r>
      <w:r>
        <w:t>AI→=7;  1</w:t>
      </w:r>
      <w:r>
        <w:t>.</w:t>
      </w:r>
      <w:r>
        <w:br/>
      </w:r>
      <w:r>
        <w:t xml:space="preserve"> </w:t>
      </w:r>
      <w:r>
        <w:t>−</w:t>
      </w:r>
      <w:r>
        <w:t>→</w:t>
      </w:r>
      <w:r>
        <w:t>I</w:t>
      </w:r>
      <w:r>
        <w:t>C</w:t>
      </w:r>
      <w:r>
        <w:t>=</w:t>
      </w:r>
      <w:r>
        <w:t>(</w:t>
      </w:r>
      <w:r>
        <w:t>x</w:t>
      </w:r>
      <w:r>
        <w:t>C</w:t>
      </w:r>
      <w:r>
        <w:t>−</w:t>
      </w:r>
      <w:r>
        <w:t>4</w:t>
      </w:r>
      <w:r>
        <w:t>;</w:t>
      </w:r>
      <w:r>
        <w:t>y</w:t>
      </w:r>
      <w:r>
        <w:t>C</w:t>
      </w:r>
      <w:r>
        <w:t>−</w:t>
      </w:r>
      <w:r>
        <w:t>2</w:t>
      </w:r>
      <w:r>
        <w:t>)</w:t>
      </w:r>
      <w:r>
        <w:t>IC→=x_(C)−4; y_(C)−2</w:t>
      </w:r>
      <w:r>
        <w:t xml:space="preserve">. </w:t>
      </w:r>
      <w:r>
        <w:br/>
      </w:r>
      <w:r>
        <w:t xml:space="preserve">Vì I là tâm đối xứng của hình bình hành ABCD, do đó I là trung điểm của AC nên </w:t>
      </w:r>
      <w:r>
        <w:t>−</w:t>
      </w:r>
      <w:r>
        <w:t>→</w:t>
      </w:r>
      <w:r>
        <w:t>A</w:t>
      </w:r>
      <w:r>
        <w:t>I</w:t>
      </w:r>
      <w:r>
        <w:t>=</w:t>
      </w:r>
      <w:r>
        <w:t>−</w:t>
      </w:r>
      <w:r>
        <w:t>→</w:t>
      </w:r>
      <w:r>
        <w:t>I</w:t>
      </w:r>
      <w:r>
        <w:t>C</w:t>
      </w:r>
      <w:r>
        <w:t>AI→=IC→</w:t>
      </w:r>
      <w:r>
        <w:br/>
      </w:r>
      <w:r>
        <w:t>⇔</w:t>
      </w:r>
      <w:r>
        <w:t>−</w:t>
      </w:r>
      <w:r>
        <w:t>→</w:t>
      </w:r>
      <w:r>
        <w:t>I</w:t>
      </w:r>
      <w:r>
        <w:t>C</w:t>
      </w:r>
      <w:r>
        <w:t>=</w:t>
      </w:r>
      <w:r>
        <w:t>(</w:t>
      </w:r>
      <w:r>
        <w:t>7</w:t>
      </w:r>
      <w:r>
        <w:t>;</w:t>
      </w:r>
      <w:r>
        <w:t>1</w:t>
      </w:r>
      <w:r>
        <w:t>)</w:t>
      </w:r>
      <w:r>
        <w:t>⇔</w:t>
      </w:r>
      <w:r>
        <w:t>{</w:t>
      </w:r>
      <w:r>
        <w:t>x</w:t>
      </w:r>
      <w:r>
        <w:t>C</w:t>
      </w:r>
      <w:r>
        <w:t>−</w:t>
      </w:r>
      <w:r>
        <w:t>4</w:t>
      </w:r>
      <w:r>
        <w:t>=</w:t>
      </w:r>
      <w:r>
        <w:t>7</w:t>
      </w:r>
      <w:r>
        <w:t>y</w:t>
      </w:r>
      <w:r>
        <w:t>C</w:t>
      </w:r>
      <w:r>
        <w:t>−</w:t>
      </w:r>
      <w:r>
        <w:t>2</w:t>
      </w:r>
      <w:r>
        <w:t>=</w:t>
      </w:r>
      <w:r>
        <w:t>1</w:t>
      </w:r>
      <w:r>
        <w:t>⇔</w:t>
      </w:r>
      <w:r>
        <w:t>{</w:t>
      </w:r>
      <w:r>
        <w:t>x</w:t>
      </w:r>
      <w:r>
        <w:t>C</w:t>
      </w:r>
      <w:r>
        <w:t>=</w:t>
      </w:r>
      <w:r>
        <w:t>11</w:t>
      </w:r>
      <w:r>
        <w:t>y</w:t>
      </w:r>
      <w:r>
        <w:t>C</w:t>
      </w:r>
      <w:r>
        <w:t>=</w:t>
      </w:r>
      <w:r>
        <w:t>3</w:t>
      </w:r>
      <w:r>
        <w:t>⇔IC→=7;  1⇔x_(C)−4=7y_(C)−2=1⇔x_(C)=11y_(C)=3</w:t>
      </w:r>
      <w:r>
        <w:t xml:space="preserve">. </w:t>
      </w:r>
      <w:r>
        <w:br/>
      </w:r>
      <w:r>
        <w:t xml:space="preserve">Vậy tọa độ điểm C là (11; 3). </w:t>
      </w:r>
      <w:r>
        <w:br/>
      </w:r>
      <w:r>
        <w:t xml:space="preserve">+ Ta có: </w:t>
      </w:r>
      <w:r>
        <w:t>−</w:t>
      </w:r>
      <w:r>
        <w:t>−</w:t>
      </w:r>
      <w:r>
        <w:t>→</w:t>
      </w:r>
      <w:r>
        <w:t>A</w:t>
      </w:r>
      <w:r>
        <w:t>B</w:t>
      </w:r>
      <w:r>
        <w:t>=</w:t>
      </w:r>
      <w:r>
        <w:t>(</w:t>
      </w:r>
      <w:r>
        <w:t>(</w:t>
      </w:r>
      <w:r>
        <w:t>−</w:t>
      </w:r>
      <w:r>
        <w:t>1</w:t>
      </w:r>
      <w:r>
        <w:t>)</w:t>
      </w:r>
      <w:r>
        <w:t>−</w:t>
      </w:r>
      <w:r>
        <w:t>(</w:t>
      </w:r>
      <w:r>
        <w:t>−</w:t>
      </w:r>
      <w:r>
        <w:t>3</w:t>
      </w:r>
      <w:r>
        <w:t>)</w:t>
      </w:r>
      <w:r>
        <w:t>;</w:t>
      </w:r>
      <w:r>
        <w:t>3</w:t>
      </w:r>
      <w:r>
        <w:t>−</w:t>
      </w:r>
      <w:r>
        <w:t>1</w:t>
      </w:r>
      <w:r>
        <w:t>)</w:t>
      </w:r>
      <w:r>
        <w:t>AB→=−1−−3;3−1</w:t>
      </w:r>
      <w:r>
        <w:t xml:space="preserve">, do đó </w:t>
      </w:r>
      <w:r>
        <w:t>−</w:t>
      </w:r>
      <w:r>
        <w:t>−</w:t>
      </w:r>
      <w:r>
        <w:t>→</w:t>
      </w:r>
      <w:r>
        <w:t>A</w:t>
      </w:r>
      <w:r>
        <w:t>B</w:t>
      </w:r>
      <w:r>
        <w:t>=</w:t>
      </w:r>
      <w:r>
        <w:t>(</w:t>
      </w:r>
      <w:r>
        <w:t>2</w:t>
      </w:r>
      <w:r>
        <w:t>;</w:t>
      </w:r>
      <w:r>
        <w:t>2</w:t>
      </w:r>
      <w:r>
        <w:t>)</w:t>
      </w:r>
      <w:r>
        <w:t>AB→=2;  2</w:t>
      </w:r>
      <w:r>
        <w:t>.</w:t>
      </w:r>
      <w:r>
        <w:br/>
      </w:r>
      <w:r>
        <w:t xml:space="preserve">Và </w:t>
      </w:r>
      <w:r>
        <w:t>−</w:t>
      </w:r>
      <w:r>
        <w:t>−</w:t>
      </w:r>
      <w:r>
        <w:t>→</w:t>
      </w:r>
      <w:r>
        <w:t>D</w:t>
      </w:r>
      <w:r>
        <w:t>C</w:t>
      </w:r>
      <w:r>
        <w:t>=</w:t>
      </w:r>
      <w:r>
        <w:t>(</w:t>
      </w:r>
      <w:r>
        <w:t>11</w:t>
      </w:r>
      <w:r>
        <w:t>−</w:t>
      </w:r>
      <w:r>
        <w:t>x</w:t>
      </w:r>
      <w:r>
        <w:t>D</w:t>
      </w:r>
      <w:r>
        <w:t>;</w:t>
      </w:r>
      <w:r>
        <w:t>3</w:t>
      </w:r>
      <w:r>
        <w:t>−</w:t>
      </w:r>
      <w:r>
        <w:t>y</w:t>
      </w:r>
      <w:r>
        <w:t>D</w:t>
      </w:r>
      <w:r>
        <w:t>)</w:t>
      </w:r>
      <w:r>
        <w:t>DC→=11−x_(D);  3−y_(D)</w:t>
      </w:r>
      <w:r>
        <w:t xml:space="preserve">. </w:t>
      </w:r>
      <w:r>
        <w:br/>
      </w:r>
      <w:r>
        <w:t xml:space="preserve">Do ABCD là hình bình hành nên </w:t>
      </w:r>
      <w:r>
        <w:t>−</w:t>
      </w:r>
      <w:r>
        <w:t>−</w:t>
      </w:r>
      <w:r>
        <w:t>→</w:t>
      </w:r>
      <w:r>
        <w:t>A</w:t>
      </w:r>
      <w:r>
        <w:t>B</w:t>
      </w:r>
      <w:r>
        <w:t>=</w:t>
      </w:r>
      <w:r>
        <w:t>−</w:t>
      </w:r>
      <w:r>
        <w:t>−</w:t>
      </w:r>
      <w:r>
        <w:t>→</w:t>
      </w:r>
      <w:r>
        <w:t>D</w:t>
      </w:r>
      <w:r>
        <w:t>C</w:t>
      </w:r>
      <w:r>
        <w:t>AB→=DC→</w:t>
      </w:r>
      <w:r>
        <w:t>⇔</w:t>
      </w:r>
      <w:r>
        <w:t>−</w:t>
      </w:r>
      <w:r>
        <w:t>−</w:t>
      </w:r>
      <w:r>
        <w:t>→</w:t>
      </w:r>
      <w:r>
        <w:t>D</w:t>
      </w:r>
      <w:r>
        <w:t>C</w:t>
      </w:r>
      <w:r>
        <w:t>=</w:t>
      </w:r>
      <w:r>
        <w:t>(</w:t>
      </w:r>
      <w:r>
        <w:t>2</w:t>
      </w:r>
      <w:r>
        <w:t>;</w:t>
      </w:r>
      <w:r>
        <w:t>2</w:t>
      </w:r>
      <w:r>
        <w:t>)</w:t>
      </w:r>
      <w:r>
        <w:t>⇔DC→=2;  2</w:t>
      </w:r>
      <w:r>
        <w:t>⇔</w:t>
      </w:r>
      <w:r>
        <w:t>{</w:t>
      </w:r>
      <w:r>
        <w:t>11</w:t>
      </w:r>
      <w:r>
        <w:t>−</w:t>
      </w:r>
      <w:r>
        <w:t>x</w:t>
      </w:r>
      <w:r>
        <w:t>D</w:t>
      </w:r>
      <w:r>
        <w:t>=</w:t>
      </w:r>
      <w:r>
        <w:t>2</w:t>
      </w:r>
      <w:r>
        <w:t>3</w:t>
      </w:r>
      <w:r>
        <w:t>−</w:t>
      </w:r>
      <w:r>
        <w:t>y</w:t>
      </w:r>
      <w:r>
        <w:t>D</w:t>
      </w:r>
      <w:r>
        <w:t>=</w:t>
      </w:r>
      <w:r>
        <w:t>2</w:t>
      </w:r>
      <w:r>
        <w:t>⇔</w:t>
      </w:r>
      <w:r>
        <w:t>{</w:t>
      </w:r>
      <w:r>
        <w:t>x</w:t>
      </w:r>
      <w:r>
        <w:t>D</w:t>
      </w:r>
      <w:r>
        <w:t>=</w:t>
      </w:r>
      <w:r>
        <w:t>9</w:t>
      </w:r>
      <w:r>
        <w:t>y</w:t>
      </w:r>
      <w:r>
        <w:t>D</w:t>
      </w:r>
      <w:r>
        <w:t>=</w:t>
      </w:r>
      <w:r>
        <w:t>1</w:t>
      </w:r>
      <w:r>
        <w:t>⇔11−x_(D)=23−y_(D)=2⇔x_(D)=9y_(D)=1</w:t>
      </w:r>
      <w:r>
        <w:t xml:space="preserve">. </w:t>
      </w:r>
      <w:r>
        <w:br/>
      </w:r>
      <w:r>
        <w:t xml:space="preserve">Vậy tọa độ điểm D là (9; 1). </w:t>
      </w:r>
      <w:r>
        <w:br/>
      </w:r>
      <w:r>
        <w:rPr>
          <w:b/>
        </w:rPr>
        <w:t xml:space="preserve">Bài 7 trang 66 </w:t>
      </w:r>
      <w:r>
        <w:rPr>
          <w:b/>
        </w:rPr>
        <w:t>Toán 10 Tập 2</w:t>
      </w:r>
      <w:r>
        <w:rPr>
          <w:b/>
        </w:rPr>
        <w:t xml:space="preserve">: </w:t>
      </w:r>
      <w:r>
        <w:t>Trong mặt phẳng toạ độ Oxy, cho tam giác ABC. Các điểm M(1; – 2), N(4; – 1) và P(6; 2) lần lượt là trung điểm của các cạnh BC, CA, AB. Tìm tọa độ của các điểm A, B, C.</w:t>
      </w:r>
      <w:r>
        <w:br/>
      </w:r>
      <w:r>
        <w:rPr>
          <w:b/>
        </w:rPr>
        <w:t>Lời giải</w:t>
      </w:r>
      <w:r>
        <w:rPr>
          <w:b/>
        </w:rPr>
        <w:t xml:space="preserve"> </w:t>
      </w:r>
      <w:r>
        <w:br/>
      </w:r>
      <w:r>
        <w:t>Gọi tọa độ các điểm A(x</w:t>
      </w:r>
      <w:r>
        <w:rPr>
          <w:vertAlign w:val="subscript"/>
        </w:rPr>
        <w:t>A</w:t>
      </w:r>
      <w:r>
        <w:t>; y</w:t>
      </w:r>
      <w:r>
        <w:rPr>
          <w:vertAlign w:val="subscript"/>
        </w:rPr>
        <w:t>A</w:t>
      </w:r>
      <w:r>
        <w:t>), B(x</w:t>
      </w:r>
      <w:r>
        <w:rPr>
          <w:vertAlign w:val="subscript"/>
        </w:rPr>
        <w:t>B</w:t>
      </w:r>
      <w:r>
        <w:t>; y</w:t>
      </w:r>
      <w:r>
        <w:rPr>
          <w:vertAlign w:val="subscript"/>
        </w:rPr>
        <w:t>B</w:t>
      </w:r>
      <w:r>
        <w:t>), C(x</w:t>
      </w:r>
      <w:r>
        <w:rPr>
          <w:vertAlign w:val="subscript"/>
        </w:rPr>
        <w:t>C</w:t>
      </w:r>
      <w:r>
        <w:t>; y</w:t>
      </w:r>
      <w:r>
        <w:rPr>
          <w:vertAlign w:val="subscript"/>
        </w:rPr>
        <w:t>C</w:t>
      </w:r>
      <w:r>
        <w:t xml:space="preserve">). </w:t>
      </w:r>
      <w:r>
        <w:br/>
      </w:r>
      <w:r>
        <w:t xml:space="preserve">Ta có: </w:t>
      </w:r>
      <w:r>
        <w:t>−</w:t>
      </w:r>
      <w:r>
        <w:t>−</w:t>
      </w:r>
      <w:r>
        <w:t>→</w:t>
      </w:r>
      <w:r>
        <w:t>A</w:t>
      </w:r>
      <w:r>
        <w:t>P</w:t>
      </w:r>
      <w:r>
        <w:t>=</w:t>
      </w:r>
      <w:r>
        <w:t>(</w:t>
      </w:r>
      <w:r>
        <w:t>6</w:t>
      </w:r>
      <w:r>
        <w:t>−</w:t>
      </w:r>
      <w:r>
        <w:t>x</w:t>
      </w:r>
      <w:r>
        <w:t>A</w:t>
      </w:r>
      <w:r>
        <w:t>;</w:t>
      </w:r>
      <w:r>
        <w:t>2</w:t>
      </w:r>
      <w:r>
        <w:t>−</w:t>
      </w:r>
      <w:r>
        <w:t>y</w:t>
      </w:r>
      <w:r>
        <w:t>A</w:t>
      </w:r>
      <w:r>
        <w:t>)</w:t>
      </w:r>
      <w:r>
        <w:t>AP→=6−x_(A); 2−y_(A)</w:t>
      </w:r>
      <w:r>
        <w:t>,</w:t>
      </w:r>
      <w:r>
        <w:t>−</w:t>
      </w:r>
      <w:r>
        <w:t>−</w:t>
      </w:r>
      <w:r>
        <w:t>→</w:t>
      </w:r>
      <w:r>
        <w:t>P</w:t>
      </w:r>
      <w:r>
        <w:t>B</w:t>
      </w:r>
      <w:r>
        <w:t>=</w:t>
      </w:r>
      <w:r>
        <w:t>(</w:t>
      </w:r>
      <w:r>
        <w:t>x</w:t>
      </w:r>
      <w:r>
        <w:t>B</w:t>
      </w:r>
      <w:r>
        <w:t>−</w:t>
      </w:r>
      <w:r>
        <w:t>6</w:t>
      </w:r>
      <w:r>
        <w:t>;</w:t>
      </w:r>
      <w:r>
        <w:t>y</w:t>
      </w:r>
      <w:r>
        <w:t>B</w:t>
      </w:r>
      <w:r>
        <w:t>−</w:t>
      </w:r>
      <w:r>
        <w:t>2</w:t>
      </w:r>
      <w:r>
        <w:t>)</w:t>
      </w:r>
      <w:r>
        <w:t>PB→=x_(B)−6; y_(B)−2</w:t>
      </w:r>
      <w:r>
        <w:t>,</w:t>
      </w:r>
      <w:r>
        <w:t>−</w:t>
      </w:r>
      <w:r>
        <w:t>−</w:t>
      </w:r>
      <w:r>
        <w:t>→</w:t>
      </w:r>
      <w:r>
        <w:t>B</w:t>
      </w:r>
      <w:r>
        <w:t>M</w:t>
      </w:r>
      <w:r>
        <w:t>=</w:t>
      </w:r>
      <w:r>
        <w:t>(</w:t>
      </w:r>
      <w:r>
        <w:t>1</w:t>
      </w:r>
      <w:r>
        <w:t>−</w:t>
      </w:r>
      <w:r>
        <w:t>x</w:t>
      </w:r>
      <w:r>
        <w:t>B</w:t>
      </w:r>
      <w:r>
        <w:t>;</w:t>
      </w:r>
      <w:r>
        <w:t>(</w:t>
      </w:r>
      <w:r>
        <w:t>−</w:t>
      </w:r>
      <w:r>
        <w:t>2</w:t>
      </w:r>
      <w:r>
        <w:t>)</w:t>
      </w:r>
      <w:r>
        <w:t>−</w:t>
      </w:r>
      <w:r>
        <w:t>y</w:t>
      </w:r>
      <w:r>
        <w:t>B</w:t>
      </w:r>
      <w:r>
        <w:t>)</w:t>
      </w:r>
      <w:r>
        <w:t>BM→=1−x_(B); −2−y_(B)</w:t>
      </w:r>
      <w:r>
        <w:t>,</w:t>
      </w:r>
      <w:r>
        <w:br/>
      </w:r>
      <w:r>
        <w:t>−</w:t>
      </w:r>
      <w:r>
        <w:t>−</w:t>
      </w:r>
      <w:r>
        <w:t>→</w:t>
      </w:r>
      <w:r>
        <w:t>M</w:t>
      </w:r>
      <w:r>
        <w:t>C</w:t>
      </w:r>
      <w:r>
        <w:t>=</w:t>
      </w:r>
      <w:r>
        <w:t>(</w:t>
      </w:r>
      <w:r>
        <w:t>x</w:t>
      </w:r>
      <w:r>
        <w:t>C</w:t>
      </w:r>
      <w:r>
        <w:t>−</w:t>
      </w:r>
      <w:r>
        <w:t>1</w:t>
      </w:r>
      <w:r>
        <w:t>;</w:t>
      </w:r>
      <w:r>
        <w:t>y</w:t>
      </w:r>
      <w:r>
        <w:t>C</w:t>
      </w:r>
      <w:r>
        <w:t>−</w:t>
      </w:r>
      <w:r>
        <w:t>(</w:t>
      </w:r>
      <w:r>
        <w:t>−</w:t>
      </w:r>
      <w:r>
        <w:t>2</w:t>
      </w:r>
      <w:r>
        <w:t>)</w:t>
      </w:r>
      <w:r>
        <w:t>)</w:t>
      </w:r>
      <w:r>
        <w:t>MC→=x_(C)−1;y_(C)−−2</w:t>
      </w:r>
      <w:r>
        <w:t xml:space="preserve">, </w:t>
      </w:r>
      <w:r>
        <w:t>−</w:t>
      </w:r>
      <w:r>
        <w:t>−</w:t>
      </w:r>
      <w:r>
        <w:t>→</w:t>
      </w:r>
      <w:r>
        <w:t>A</w:t>
      </w:r>
      <w:r>
        <w:t>N</w:t>
      </w:r>
      <w:r>
        <w:t>=</w:t>
      </w:r>
      <w:r>
        <w:t>(</w:t>
      </w:r>
      <w:r>
        <w:t>4</w:t>
      </w:r>
      <w:r>
        <w:t>−</w:t>
      </w:r>
      <w:r>
        <w:t>x</w:t>
      </w:r>
      <w:r>
        <w:t>A</w:t>
      </w:r>
      <w:r>
        <w:t>;</w:t>
      </w:r>
      <w:r>
        <w:t>(</w:t>
      </w:r>
      <w:r>
        <w:t>−</w:t>
      </w:r>
      <w:r>
        <w:t>1</w:t>
      </w:r>
      <w:r>
        <w:t>)</w:t>
      </w:r>
      <w:r>
        <w:t>−</w:t>
      </w:r>
      <w:r>
        <w:t>y</w:t>
      </w:r>
      <w:r>
        <w:t>A</w:t>
      </w:r>
      <w:r>
        <w:t>)</w:t>
      </w:r>
      <w:r>
        <w:t>AN→=4−x_(A); −1−y_(A)</w:t>
      </w:r>
      <w:r>
        <w:t xml:space="preserve">, </w:t>
      </w:r>
      <w:r>
        <w:t>−</w:t>
      </w:r>
      <w:r>
        <w:t>−</w:t>
      </w:r>
      <w:r>
        <w:t>→</w:t>
      </w:r>
      <w:r>
        <w:t>N</w:t>
      </w:r>
      <w:r>
        <w:t>C</w:t>
      </w:r>
      <w:r>
        <w:t>=</w:t>
      </w:r>
      <w:r>
        <w:t>(</w:t>
      </w:r>
      <w:r>
        <w:t>x</w:t>
      </w:r>
      <w:r>
        <w:t>C</w:t>
      </w:r>
      <w:r>
        <w:t>−</w:t>
      </w:r>
      <w:r>
        <w:t>4</w:t>
      </w:r>
      <w:r>
        <w:t>;</w:t>
      </w:r>
      <w:r>
        <w:t>y</w:t>
      </w:r>
      <w:r>
        <w:t>c</w:t>
      </w:r>
      <w:r>
        <w:t>−</w:t>
      </w:r>
      <w:r>
        <w:t>(</w:t>
      </w:r>
      <w:r>
        <w:t>−</w:t>
      </w:r>
      <w:r>
        <w:t>1</w:t>
      </w:r>
      <w:r>
        <w:t>)</w:t>
      </w:r>
      <w:r>
        <w:t>)</w:t>
      </w:r>
      <w:r>
        <w:t>NC→=x_(C)−4; y_(c)−−1</w:t>
      </w:r>
      <w:r>
        <w:t xml:space="preserve">. </w:t>
      </w:r>
      <w:r>
        <w:br/>
      </w:r>
      <w:r>
        <w:t xml:space="preserve">+ M là trung điểm của BC nên </w:t>
      </w:r>
      <w:r>
        <w:t>−</w:t>
      </w:r>
      <w:r>
        <w:t>−</w:t>
      </w:r>
      <w:r>
        <w:t>→</w:t>
      </w:r>
      <w:r>
        <w:t>B</w:t>
      </w:r>
      <w:r>
        <w:t>M</w:t>
      </w:r>
      <w:r>
        <w:t>=</w:t>
      </w:r>
      <w:r>
        <w:t>−</w:t>
      </w:r>
      <w:r>
        <w:t>−</w:t>
      </w:r>
      <w:r>
        <w:t>→</w:t>
      </w:r>
      <w:r>
        <w:t>M</w:t>
      </w:r>
      <w:r>
        <w:t>C</w:t>
      </w:r>
      <w:r>
        <w:t>⇔</w:t>
      </w:r>
      <w:r>
        <w:t>{</w:t>
      </w:r>
      <w:r>
        <w:t>1</w:t>
      </w:r>
      <w:r>
        <w:t>−</w:t>
      </w:r>
      <w:r>
        <w:t>x</w:t>
      </w:r>
      <w:r>
        <w:t>B</w:t>
      </w:r>
      <w:r>
        <w:t>=</w:t>
      </w:r>
      <w:r>
        <w:t>x</w:t>
      </w:r>
      <w:r>
        <w:t>C</w:t>
      </w:r>
      <w:r>
        <w:t>−</w:t>
      </w:r>
      <w:r>
        <w:t>1</w:t>
      </w:r>
      <w:r>
        <w:t>(</w:t>
      </w:r>
      <w:r>
        <w:t>−</w:t>
      </w:r>
      <w:r>
        <w:t>2</w:t>
      </w:r>
      <w:r>
        <w:t>)</w:t>
      </w:r>
      <w:r>
        <w:t>−</w:t>
      </w:r>
      <w:r>
        <w:t>y</w:t>
      </w:r>
      <w:r>
        <w:t>B</w:t>
      </w:r>
      <w:r>
        <w:t>=</w:t>
      </w:r>
      <w:r>
        <w:t>y</w:t>
      </w:r>
      <w:r>
        <w:t>C</w:t>
      </w:r>
      <w:r>
        <w:t>−</w:t>
      </w:r>
      <w:r>
        <w:t>(</w:t>
      </w:r>
      <w:r>
        <w:t>−</w:t>
      </w:r>
      <w:r>
        <w:t>2</w:t>
      </w:r>
      <w:r>
        <w:t>)</w:t>
      </w:r>
      <w:r>
        <w:t>BM→=MC→⇔1−x_(B)=x_(C)−1−2−y_(B)=y_(C)−−2</w:t>
      </w:r>
      <w:r>
        <w:t>⇔</w:t>
      </w:r>
      <w:r>
        <w:t>{</w:t>
      </w:r>
      <w:r>
        <w:t>x</w:t>
      </w:r>
      <w:r>
        <w:t>B</w:t>
      </w:r>
      <w:r>
        <w:t>=</w:t>
      </w:r>
      <w:r>
        <w:t>2</w:t>
      </w:r>
      <w:r>
        <w:t>−</w:t>
      </w:r>
      <w:r>
        <w:t>x</w:t>
      </w:r>
      <w:r>
        <w:t>C</w:t>
      </w:r>
      <w:r>
        <w:t>y</w:t>
      </w:r>
      <w:r>
        <w:t>B</w:t>
      </w:r>
      <w:r>
        <w:t>=</w:t>
      </w:r>
      <w:r>
        <w:t>−</w:t>
      </w:r>
      <w:r>
        <w:t>4</w:t>
      </w:r>
      <w:r>
        <w:t>−</w:t>
      </w:r>
      <w:r>
        <w:t>y</w:t>
      </w:r>
      <w:r>
        <w:t>C</w:t>
      </w:r>
      <w:r>
        <w:t>⇔x_(B)=2−x_(C)y_(B)=−4−y_(C)</w:t>
      </w:r>
      <w:r>
        <w:t>(1)</w:t>
      </w:r>
      <w:r>
        <w:br/>
      </w:r>
      <w:r>
        <w:t xml:space="preserve">+ N là trung điểm của AC nên </w:t>
      </w:r>
      <w:r>
        <w:t>−</w:t>
      </w:r>
      <w:r>
        <w:t>−</w:t>
      </w:r>
      <w:r>
        <w:t>→</w:t>
      </w:r>
      <w:r>
        <w:t>A</w:t>
      </w:r>
      <w:r>
        <w:t>N</w:t>
      </w:r>
      <w:r>
        <w:t>=</w:t>
      </w:r>
      <w:r>
        <w:t>−</w:t>
      </w:r>
      <w:r>
        <w:t>−</w:t>
      </w:r>
      <w:r>
        <w:t>→</w:t>
      </w:r>
      <w:r>
        <w:t>N</w:t>
      </w:r>
      <w:r>
        <w:t>C</w:t>
      </w:r>
      <w:r>
        <w:t>⇔</w:t>
      </w:r>
      <w:r>
        <w:t>{</w:t>
      </w:r>
      <w:r>
        <w:t>4</w:t>
      </w:r>
      <w:r>
        <w:t>−</w:t>
      </w:r>
      <w:r>
        <w:t>x</w:t>
      </w:r>
      <w:r>
        <w:t>A</w:t>
      </w:r>
      <w:r>
        <w:t>=</w:t>
      </w:r>
      <w:r>
        <w:t>x</w:t>
      </w:r>
      <w:r>
        <w:t>C</w:t>
      </w:r>
      <w:r>
        <w:t>−</w:t>
      </w:r>
      <w:r>
        <w:t>4</w:t>
      </w:r>
      <w:r>
        <w:t>(</w:t>
      </w:r>
      <w:r>
        <w:t>−</w:t>
      </w:r>
      <w:r>
        <w:t>1</w:t>
      </w:r>
      <w:r>
        <w:t>)</w:t>
      </w:r>
      <w:r>
        <w:t>−</w:t>
      </w:r>
      <w:r>
        <w:t>y</w:t>
      </w:r>
      <w:r>
        <w:t>A</w:t>
      </w:r>
      <w:r>
        <w:t>=</w:t>
      </w:r>
      <w:r>
        <w:t>y</w:t>
      </w:r>
      <w:r>
        <w:t>C</w:t>
      </w:r>
      <w:r>
        <w:t>−</w:t>
      </w:r>
      <w:r>
        <w:t>(</w:t>
      </w:r>
      <w:r>
        <w:t>−</w:t>
      </w:r>
      <w:r>
        <w:t>1</w:t>
      </w:r>
      <w:r>
        <w:t>)</w:t>
      </w:r>
      <w:r>
        <w:t>AN→=NC→⇔4−x_(A)=x_(C)−4−1−y_(A)=y_(C)−−1</w:t>
      </w:r>
      <w:r>
        <w:t>⇔</w:t>
      </w:r>
      <w:r>
        <w:t>{</w:t>
      </w:r>
      <w:r>
        <w:t>x</w:t>
      </w:r>
      <w:r>
        <w:t>A</w:t>
      </w:r>
      <w:r>
        <w:t>=</w:t>
      </w:r>
      <w:r>
        <w:t>8</w:t>
      </w:r>
      <w:r>
        <w:t>−</w:t>
      </w:r>
      <w:r>
        <w:t>x</w:t>
      </w:r>
      <w:r>
        <w:t>C</w:t>
      </w:r>
      <w:r>
        <w:t>y</w:t>
      </w:r>
      <w:r>
        <w:t>A</w:t>
      </w:r>
      <w:r>
        <w:t>=</w:t>
      </w:r>
      <w:r>
        <w:t>−</w:t>
      </w:r>
      <w:r>
        <w:t>2</w:t>
      </w:r>
      <w:r>
        <w:t>−</w:t>
      </w:r>
      <w:r>
        <w:t>y</w:t>
      </w:r>
      <w:r>
        <w:t>C</w:t>
      </w:r>
      <w:r>
        <w:t>⇔x_(A)=8−x_(C)y_(A)=−2−y_(C)</w:t>
      </w:r>
      <w:r>
        <w:t>(2)</w:t>
      </w:r>
      <w:r>
        <w:br/>
      </w:r>
      <w:r>
        <w:t xml:space="preserve">+ P là trung điểm của AB nên </w:t>
      </w:r>
      <w:r>
        <w:t>−</w:t>
      </w:r>
      <w:r>
        <w:t>−</w:t>
      </w:r>
      <w:r>
        <w:t>→</w:t>
      </w:r>
      <w:r>
        <w:t>A</w:t>
      </w:r>
      <w:r>
        <w:t>P</w:t>
      </w:r>
      <w:r>
        <w:t>=</w:t>
      </w:r>
      <w:r>
        <w:t>−</w:t>
      </w:r>
      <w:r>
        <w:t>−</w:t>
      </w:r>
      <w:r>
        <w:t>→</w:t>
      </w:r>
      <w:r>
        <w:t>P</w:t>
      </w:r>
      <w:r>
        <w:t>B</w:t>
      </w:r>
      <w:r>
        <w:t>⇔</w:t>
      </w:r>
      <w:r>
        <w:t>{</w:t>
      </w:r>
      <w:r>
        <w:t>6</w:t>
      </w:r>
      <w:r>
        <w:t>−</w:t>
      </w:r>
      <w:r>
        <w:t>x</w:t>
      </w:r>
      <w:r>
        <w:t>A</w:t>
      </w:r>
      <w:r>
        <w:t>=</w:t>
      </w:r>
      <w:r>
        <w:t>x</w:t>
      </w:r>
      <w:r>
        <w:t>B</w:t>
      </w:r>
      <w:r>
        <w:t>−</w:t>
      </w:r>
      <w:r>
        <w:t>6</w:t>
      </w:r>
      <w:r>
        <w:t>2</w:t>
      </w:r>
      <w:r>
        <w:t>−</w:t>
      </w:r>
      <w:r>
        <w:t>y</w:t>
      </w:r>
      <w:r>
        <w:t>A</w:t>
      </w:r>
      <w:r>
        <w:t>=</w:t>
      </w:r>
      <w:r>
        <w:t>y</w:t>
      </w:r>
      <w:r>
        <w:t>B</w:t>
      </w:r>
      <w:r>
        <w:t>−</w:t>
      </w:r>
      <w:r>
        <w:t>2</w:t>
      </w:r>
      <w:r>
        <w:t>AP→=PB→⇔6−x_(A)=x_(B)−62−y_(A)=y_(B)−2</w:t>
      </w:r>
      <w:r>
        <w:t>⇔</w:t>
      </w:r>
      <w:r>
        <w:t>{</w:t>
      </w:r>
      <w:r>
        <w:t>x</w:t>
      </w:r>
      <w:r>
        <w:t>A</w:t>
      </w:r>
      <w:r>
        <w:t>=</w:t>
      </w:r>
      <w:r>
        <w:t>12</w:t>
      </w:r>
      <w:r>
        <w:t>−</w:t>
      </w:r>
      <w:r>
        <w:t>x</w:t>
      </w:r>
      <w:r>
        <w:t>B</w:t>
      </w:r>
      <w:r>
        <w:t>y</w:t>
      </w:r>
      <w:r>
        <w:t>A</w:t>
      </w:r>
      <w:r>
        <w:t>=</w:t>
      </w:r>
      <w:r>
        <w:t>4</w:t>
      </w:r>
      <w:r>
        <w:t>−</w:t>
      </w:r>
      <w:r>
        <w:t>y</w:t>
      </w:r>
      <w:r>
        <w:t>B</w:t>
      </w:r>
      <w:r>
        <w:t>⇔x_(A)=12−x_(B)y_(A)=4−y_(B)</w:t>
      </w:r>
      <w:r>
        <w:t xml:space="preserve"> (3)</w:t>
      </w:r>
      <w:r>
        <w:br/>
      </w:r>
      <w:r>
        <w:t xml:space="preserve">Từ (2) và (3) suy ra: </w:t>
      </w:r>
      <w:r>
        <w:t>{</w:t>
      </w:r>
      <w:r>
        <w:t>8</w:t>
      </w:r>
      <w:r>
        <w:t>−</w:t>
      </w:r>
      <w:r>
        <w:t>x</w:t>
      </w:r>
      <w:r>
        <w:t>C</w:t>
      </w:r>
      <w:r>
        <w:t>=</w:t>
      </w:r>
      <w:r>
        <w:t>12</w:t>
      </w:r>
      <w:r>
        <w:t>−</w:t>
      </w:r>
      <w:r>
        <w:t>x</w:t>
      </w:r>
      <w:r>
        <w:t>B</w:t>
      </w:r>
      <w:r>
        <w:t>−</w:t>
      </w:r>
      <w:r>
        <w:t>2</w:t>
      </w:r>
      <w:r>
        <w:t>−</w:t>
      </w:r>
      <w:r>
        <w:t>y</w:t>
      </w:r>
      <w:r>
        <w:t>C</w:t>
      </w:r>
      <w:r>
        <w:t>=</w:t>
      </w:r>
      <w:r>
        <w:t>4</w:t>
      </w:r>
      <w:r>
        <w:t>−</w:t>
      </w:r>
      <w:r>
        <w:t>y</w:t>
      </w:r>
      <w:r>
        <w:t>B</w:t>
      </w:r>
      <w:r>
        <w:t>⇔</w:t>
      </w:r>
      <w:r>
        <w:t>{</w:t>
      </w:r>
      <w:r>
        <w:t>x</w:t>
      </w:r>
      <w:r>
        <w:t>B</w:t>
      </w:r>
      <w:r>
        <w:t>=</w:t>
      </w:r>
      <w:r>
        <w:t>4</w:t>
      </w:r>
      <w:r>
        <w:t>+</w:t>
      </w:r>
      <w:r>
        <w:t>x</w:t>
      </w:r>
      <w:r>
        <w:t>C</w:t>
      </w:r>
      <w:r>
        <w:t>y</w:t>
      </w:r>
      <w:r>
        <w:t>B</w:t>
      </w:r>
      <w:r>
        <w:t>=</w:t>
      </w:r>
      <w:r>
        <w:t>6</w:t>
      </w:r>
      <w:r>
        <w:t>+</w:t>
      </w:r>
      <w:r>
        <w:t>y</w:t>
      </w:r>
      <w:r>
        <w:t>C</w:t>
      </w:r>
      <w:r>
        <w:t>8−x_(C)=12−x_(B)−2−y_(C)=4−y_(B)⇔x_(B)=4+x_(C)y_(B)=6+y_(C)</w:t>
      </w:r>
      <w:r>
        <w:t xml:space="preserve"> (4)</w:t>
      </w:r>
      <w:r>
        <w:br/>
      </w:r>
      <w:r>
        <w:t xml:space="preserve">Từ (1) và (4) suy ra: </w:t>
      </w:r>
      <w:r>
        <w:t>{</w:t>
      </w:r>
      <w:r>
        <w:t>2</w:t>
      </w:r>
      <w:r>
        <w:t>−</w:t>
      </w:r>
      <w:r>
        <w:t>x</w:t>
      </w:r>
      <w:r>
        <w:t>C</w:t>
      </w:r>
      <w:r>
        <w:t>=</w:t>
      </w:r>
      <w:r>
        <w:t>4</w:t>
      </w:r>
      <w:r>
        <w:t>+</w:t>
      </w:r>
      <w:r>
        <w:t>x</w:t>
      </w:r>
      <w:r>
        <w:t>C</w:t>
      </w:r>
      <w:r>
        <w:t>−</w:t>
      </w:r>
      <w:r>
        <w:t>4</w:t>
      </w:r>
      <w:r>
        <w:t>−</w:t>
      </w:r>
      <w:r>
        <w:t>y</w:t>
      </w:r>
      <w:r>
        <w:t>C</w:t>
      </w:r>
      <w:r>
        <w:t>=</w:t>
      </w:r>
      <w:r>
        <w:t>6</w:t>
      </w:r>
      <w:r>
        <w:t>+</w:t>
      </w:r>
      <w:r>
        <w:t>y</w:t>
      </w:r>
      <w:r>
        <w:t>C</w:t>
      </w:r>
      <w:r>
        <w:t>⇔</w:t>
      </w:r>
      <w:r>
        <w:t>{</w:t>
      </w:r>
      <w:r>
        <w:t>2</w:t>
      </w:r>
      <w:r>
        <w:t>x</w:t>
      </w:r>
      <w:r>
        <w:t>C</w:t>
      </w:r>
      <w:r>
        <w:t>=</w:t>
      </w:r>
      <w:r>
        <w:t>−</w:t>
      </w:r>
      <w:r>
        <w:t>2</w:t>
      </w:r>
      <w:r>
        <w:t>2</w:t>
      </w:r>
      <w:r>
        <w:t>y</w:t>
      </w:r>
      <w:r>
        <w:t>C</w:t>
      </w:r>
      <w:r>
        <w:t>=</w:t>
      </w:r>
      <w:r>
        <w:t>−</w:t>
      </w:r>
      <w:r>
        <w:t>10</w:t>
      </w:r>
      <w:r>
        <w:t>⇔</w:t>
      </w:r>
      <w:r>
        <w:t>{</w:t>
      </w:r>
      <w:r>
        <w:t>x</w:t>
      </w:r>
      <w:r>
        <w:t>C</w:t>
      </w:r>
      <w:r>
        <w:t>=</w:t>
      </w:r>
      <w:r>
        <w:t>−</w:t>
      </w:r>
      <w:r>
        <w:t>1</w:t>
      </w:r>
      <w:r>
        <w:t>y</w:t>
      </w:r>
      <w:r>
        <w:t>C</w:t>
      </w:r>
      <w:r>
        <w:t>=</w:t>
      </w:r>
      <w:r>
        <w:t>−</w:t>
      </w:r>
      <w:r>
        <w:t>5</w:t>
      </w:r>
      <w:r>
        <w:t>2−x_(C)=4+x_(C)−4−y_(C)=6+y_(C)⇔2x_(C)=−22y_(C)=−10⇔x_(C)=−1y_(C)=−5</w:t>
      </w:r>
      <w:r>
        <w:t xml:space="preserve">. </w:t>
      </w:r>
      <w:r>
        <w:br/>
      </w:r>
      <w:r>
        <w:t xml:space="preserve">Vậy tọa độ điểm C là (– 1; – 5). </w:t>
      </w:r>
      <w:r>
        <w:br/>
      </w:r>
      <w:r>
        <w:t xml:space="preserve">Thay tọa độ điểm C vào (2) ta được: </w:t>
      </w:r>
      <w:r>
        <w:t>{</w:t>
      </w:r>
      <w:r>
        <w:t>x</w:t>
      </w:r>
      <w:r>
        <w:t>A</w:t>
      </w:r>
      <w:r>
        <w:t>=</w:t>
      </w:r>
      <w:r>
        <w:t>8</w:t>
      </w:r>
      <w:r>
        <w:t>−</w:t>
      </w:r>
      <w:r>
        <w:t>(</w:t>
      </w:r>
      <w:r>
        <w:t>−</w:t>
      </w:r>
      <w:r>
        <w:t>1</w:t>
      </w:r>
      <w:r>
        <w:t>)</w:t>
      </w:r>
      <w:r>
        <w:t>=</w:t>
      </w:r>
      <w:r>
        <w:t>9</w:t>
      </w:r>
      <w:r>
        <w:t>y</w:t>
      </w:r>
      <w:r>
        <w:t>A</w:t>
      </w:r>
      <w:r>
        <w:t>=</w:t>
      </w:r>
      <w:r>
        <w:t>−</w:t>
      </w:r>
      <w:r>
        <w:t>2</w:t>
      </w:r>
      <w:r>
        <w:t>−</w:t>
      </w:r>
      <w:r>
        <w:t>(</w:t>
      </w:r>
      <w:r>
        <w:t>−</w:t>
      </w:r>
      <w:r>
        <w:t>5</w:t>
      </w:r>
      <w:r>
        <w:t>)</w:t>
      </w:r>
      <w:r>
        <w:t>=</w:t>
      </w:r>
      <w:r>
        <w:t>3</w:t>
      </w:r>
      <w:r>
        <w:t>x_(A)=8−−1=9y_(A)=−2−−5=3</w:t>
      </w:r>
      <w:r>
        <w:t>.</w:t>
      </w:r>
      <w:r>
        <w:br/>
      </w:r>
      <w:r>
        <w:t xml:space="preserve">Do đó A(9; 3). </w:t>
      </w:r>
      <w:r>
        <w:br/>
      </w:r>
      <w:r>
        <w:t xml:space="preserve">Thay tọa độ điểm C vào (1) ta được: </w:t>
      </w:r>
      <w:r>
        <w:t>{</w:t>
      </w:r>
      <w:r>
        <w:t>x</w:t>
      </w:r>
      <w:r>
        <w:t>B</w:t>
      </w:r>
      <w:r>
        <w:t>=</w:t>
      </w:r>
      <w:r>
        <w:t>2</w:t>
      </w:r>
      <w:r>
        <w:t>−</w:t>
      </w:r>
      <w:r>
        <w:t>(</w:t>
      </w:r>
      <w:r>
        <w:t>−</w:t>
      </w:r>
      <w:r>
        <w:t>1</w:t>
      </w:r>
      <w:r>
        <w:t>)</w:t>
      </w:r>
      <w:r>
        <w:t>=</w:t>
      </w:r>
      <w:r>
        <w:t>3</w:t>
      </w:r>
      <w:r>
        <w:t>y</w:t>
      </w:r>
      <w:r>
        <w:t>B</w:t>
      </w:r>
      <w:r>
        <w:t>=</w:t>
      </w:r>
      <w:r>
        <w:t>−</w:t>
      </w:r>
      <w:r>
        <w:t>4</w:t>
      </w:r>
      <w:r>
        <w:t>−</w:t>
      </w:r>
      <w:r>
        <w:t>(</w:t>
      </w:r>
      <w:r>
        <w:t>−</w:t>
      </w:r>
      <w:r>
        <w:t>5</w:t>
      </w:r>
      <w:r>
        <w:t>)</w:t>
      </w:r>
      <w:r>
        <w:t>=</w:t>
      </w:r>
      <w:r>
        <w:t>1</w:t>
      </w:r>
      <w:r>
        <w:t>x_(B)=2−−1=3y_(B)=−4−−5=1</w:t>
      </w:r>
      <w:r>
        <w:t xml:space="preserve">. </w:t>
      </w:r>
      <w:r>
        <w:br/>
      </w:r>
      <w:r>
        <w:t>Do đó B(3; 1).</w:t>
      </w:r>
      <w:r>
        <w:br/>
      </w:r>
      <w:r>
        <w:t>Vậy A(9; 3), B(3; 1) và C(– 1; – 5).</w:t>
      </w:r>
      <w:r>
        <w:br/>
      </w:r>
      <w:r>
        <w:rPr>
          <w:b/>
        </w:rPr>
        <w:t>Lý thuyết Toán 10 Bài 1: Tọa độ của vectơ - Cánh diều</w:t>
      </w:r>
      <w:r>
        <w:br/>
      </w:r>
      <w:r>
        <w:rPr>
          <w:b/>
        </w:rPr>
        <w:t>I. Tọa độ của một điểm</w:t>
      </w:r>
      <w:r>
        <w:br/>
      </w:r>
      <w:r>
        <w:t>Để xác định tọa độ của một điểm M tùy ý trong mặt phẳng tọa độ Oxy, ta làm như sau (Hình 3):</w:t>
      </w:r>
      <w:r>
        <w:br/>
      </w:r>
      <w:r>
        <w:drawing>
          <wp:inline xmlns:a="http://schemas.openxmlformats.org/drawingml/2006/main" xmlns:pic="http://schemas.openxmlformats.org/drawingml/2006/picture">
            <wp:extent cx="2438400" cy="2105025"/>
            <wp:docPr id="17" name="Picture 17"/>
            <wp:cNvGraphicFramePr>
              <a:graphicFrameLocks noChangeAspect="1"/>
            </wp:cNvGraphicFramePr>
            <a:graphic>
              <a:graphicData uri="http://schemas.openxmlformats.org/drawingml/2006/picture">
                <pic:pic>
                  <pic:nvPicPr>
                    <pic:cNvPr id="0" name="temp_inline_1dee4460294240e9ae292e29f1f95694.jpg"/>
                    <pic:cNvPicPr/>
                  </pic:nvPicPr>
                  <pic:blipFill>
                    <a:blip r:embed="rId25"/>
                    <a:stretch>
                      <a:fillRect/>
                    </a:stretch>
                  </pic:blipFill>
                  <pic:spPr>
                    <a:xfrm>
                      <a:off x="0" y="0"/>
                      <a:ext cx="2438400" cy="2105025"/>
                    </a:xfrm>
                    <a:prstGeom prst="rect"/>
                  </pic:spPr>
                </pic:pic>
              </a:graphicData>
            </a:graphic>
          </wp:inline>
        </w:drawing>
      </w:r>
      <w:r>
        <w:br/>
      </w:r>
      <w:r>
        <w:t>+ Từ M kẻ đường thẳng vuông góc với trục hoành và cắt trục hoành tại điểm H ứng với số a. Số a là hoành độ của điểm M.</w:t>
      </w:r>
      <w:r>
        <w:br/>
      </w:r>
      <w:r>
        <w:t>+ Từ M kẻ đường thẳng vuông góc với trục tung và cắt trục tung tại điểm K ứng với số b. Số b là tung độ của điểm M.</w:t>
      </w:r>
      <w:r>
        <w:br/>
      </w:r>
      <w:r>
        <w:t>Cặp số (a; b) là tọa độ của điểm M trong mặt phẳng tọa độ Oxy. Ta kí hiệu là M(a ; b).</w:t>
      </w:r>
      <w:r>
        <w:br/>
      </w:r>
      <w:r>
        <w:rPr>
          <w:b/>
        </w:rPr>
        <w:t xml:space="preserve">Ví dụ: </w:t>
      </w:r>
      <w:r>
        <w:t>Xác định tọa độ của điểm B trong hình vẽ sau:</w:t>
      </w:r>
      <w:r>
        <w:br/>
      </w:r>
      <w:r>
        <w:drawing>
          <wp:inline xmlns:a="http://schemas.openxmlformats.org/drawingml/2006/main" xmlns:pic="http://schemas.openxmlformats.org/drawingml/2006/picture">
            <wp:extent cx="3333750" cy="2676525"/>
            <wp:docPr id="18" name="Picture 18"/>
            <wp:cNvGraphicFramePr>
              <a:graphicFrameLocks noChangeAspect="1"/>
            </wp:cNvGraphicFramePr>
            <a:graphic>
              <a:graphicData uri="http://schemas.openxmlformats.org/drawingml/2006/picture">
                <pic:pic>
                  <pic:nvPicPr>
                    <pic:cNvPr id="0" name="temp_inline_dca3674b17b34094a53f617ec5dcec99.jpg"/>
                    <pic:cNvPicPr/>
                  </pic:nvPicPr>
                  <pic:blipFill>
                    <a:blip r:embed="rId26"/>
                    <a:stretch>
                      <a:fillRect/>
                    </a:stretch>
                  </pic:blipFill>
                  <pic:spPr>
                    <a:xfrm>
                      <a:off x="0" y="0"/>
                      <a:ext cx="3333750" cy="2676525"/>
                    </a:xfrm>
                    <a:prstGeom prst="rect"/>
                  </pic:spPr>
                </pic:pic>
              </a:graphicData>
            </a:graphic>
          </wp:inline>
        </w:drawing>
      </w:r>
      <w:r>
        <w:br/>
      </w:r>
      <w:r>
        <w:rPr>
          <w:b/>
        </w:rPr>
        <w:t>Hướng dẫn giải</w:t>
      </w:r>
      <w:r>
        <w:br/>
      </w:r>
      <w:r>
        <w:t>+ Từ B kẻ đường thẳng vuông góc với trục hoành và cắt trục hoành tại điểm ứng với số –3. Số –3 là hoành độ của điểm B.</w:t>
      </w:r>
      <w:r>
        <w:br/>
      </w:r>
      <w:r>
        <w:t>+ Từ B kẻ đường thẳng vuông góc với trục tung và cắt trục tung tại điểm ứng với số 3. Số 3 là tung độ của điểm M.</w:t>
      </w:r>
      <w:r>
        <w:br/>
      </w:r>
      <w:r>
        <w:t>Khi đó, cặp số (–3; 3) là tọa độ của điểm B.</w:t>
      </w:r>
      <w:r>
        <w:br/>
      </w:r>
      <w:r>
        <w:t>Vậy điểm B có tọa độ là B(–3; 3).</w:t>
      </w:r>
      <w:r>
        <w:br/>
      </w:r>
      <w:r>
        <w:rPr>
          <w:b/>
        </w:rPr>
        <w:t>II. Tọa độ của một vectơ</w:t>
      </w:r>
      <w:r>
        <w:br/>
      </w:r>
      <w:r>
        <w:t xml:space="preserve">Tọa độ của điểm M được gọi là tọa độ của vectơ </w:t>
      </w:r>
      <w:r>
        <w:t>−</w:t>
      </w:r>
      <w:r>
        <w:t>−</w:t>
      </w:r>
      <w:r>
        <w:t>→</w:t>
      </w:r>
      <w:r>
        <w:t>O</w:t>
      </w:r>
      <w:r>
        <w:t>M</w:t>
      </w:r>
      <w:r>
        <w:t>OM→</w:t>
      </w:r>
      <w:r>
        <w:t>.</w:t>
      </w:r>
      <w:r>
        <w:br/>
      </w:r>
      <w:r>
        <w:t xml:space="preserve">Nếu </w:t>
      </w:r>
      <w:r>
        <w:t>−</w:t>
      </w:r>
      <w:r>
        <w:t>−</w:t>
      </w:r>
      <w:r>
        <w:t>→</w:t>
      </w:r>
      <w:r>
        <w:t>O</w:t>
      </w:r>
      <w:r>
        <w:t>M</w:t>
      </w:r>
      <w:r>
        <w:t>OM→</w:t>
      </w:r>
      <w:r>
        <w:t xml:space="preserve"> có tọa độ (a; b) thì ta viết </w:t>
      </w:r>
      <w:r>
        <w:t>−</w:t>
      </w:r>
      <w:r>
        <w:t>−</w:t>
      </w:r>
      <w:r>
        <w:t>→</w:t>
      </w:r>
      <w:r>
        <w:t>O</w:t>
      </w:r>
      <w:r>
        <w:t>M</w:t>
      </w:r>
      <w:r>
        <w:t>OM→</w:t>
      </w:r>
      <w:r>
        <w:t xml:space="preserve"> = (a; b) hay </w:t>
      </w:r>
      <w:r>
        <w:t>−</w:t>
      </w:r>
      <w:r>
        <w:t>−</w:t>
      </w:r>
      <w:r>
        <w:t>→</w:t>
      </w:r>
      <w:r>
        <w:t>O</w:t>
      </w:r>
      <w:r>
        <w:t>M</w:t>
      </w:r>
      <w:r>
        <w:t>OM→</w:t>
      </w:r>
      <w:r>
        <w:t xml:space="preserve"> (a; b), trong đó a gọi là hoành độ của vectơ </w:t>
      </w:r>
      <w:r>
        <w:t>−</w:t>
      </w:r>
      <w:r>
        <w:t>−</w:t>
      </w:r>
      <w:r>
        <w:t>→</w:t>
      </w:r>
      <w:r>
        <w:t>O</w:t>
      </w:r>
      <w:r>
        <w:t>M</w:t>
      </w:r>
      <w:r>
        <w:t>OM→</w:t>
      </w:r>
      <w:r>
        <w:t xml:space="preserve"> và b gọi là tung độ của vectơ </w:t>
      </w:r>
      <w:r>
        <w:t>−</w:t>
      </w:r>
      <w:r>
        <w:t>−</w:t>
      </w:r>
      <w:r>
        <w:t>→</w:t>
      </w:r>
      <w:r>
        <w:t>O</w:t>
      </w:r>
      <w:r>
        <w:t>M</w:t>
      </w:r>
      <w:r>
        <w:t>OM→</w:t>
      </w:r>
      <w:r>
        <w:t xml:space="preserve"> (Hình 4).</w:t>
      </w:r>
      <w:r>
        <w:br/>
      </w:r>
      <w:r>
        <w:drawing>
          <wp:inline xmlns:a="http://schemas.openxmlformats.org/drawingml/2006/main" xmlns:pic="http://schemas.openxmlformats.org/drawingml/2006/picture">
            <wp:extent cx="2324100" cy="2428875"/>
            <wp:docPr id="19" name="Picture 19"/>
            <wp:cNvGraphicFramePr>
              <a:graphicFrameLocks noChangeAspect="1"/>
            </wp:cNvGraphicFramePr>
            <a:graphic>
              <a:graphicData uri="http://schemas.openxmlformats.org/drawingml/2006/picture">
                <pic:pic>
                  <pic:nvPicPr>
                    <pic:cNvPr id="0" name="temp_inline_4ef5993408204ec3b4edb890e80675ed.jpg"/>
                    <pic:cNvPicPr/>
                  </pic:nvPicPr>
                  <pic:blipFill>
                    <a:blip r:embed="rId27"/>
                    <a:stretch>
                      <a:fillRect/>
                    </a:stretch>
                  </pic:blipFill>
                  <pic:spPr>
                    <a:xfrm>
                      <a:off x="0" y="0"/>
                      <a:ext cx="2324100" cy="2428875"/>
                    </a:xfrm>
                    <a:prstGeom prst="rect"/>
                  </pic:spPr>
                </pic:pic>
              </a:graphicData>
            </a:graphic>
          </wp:inline>
        </w:drawing>
      </w:r>
      <w:r>
        <w:br/>
      </w:r>
      <w:r>
        <w:rPr>
          <w:b/>
        </w:rPr>
        <w:t>Chú ý:</w:t>
      </w:r>
      <w:r>
        <w:t xml:space="preserve"> Trong mặt phẳng tọa độ Oxy, ta có:</w:t>
      </w:r>
      <w:r>
        <w:br/>
      </w:r>
      <w:r>
        <w:t xml:space="preserve">+ </w:t>
      </w:r>
      <w:r>
        <w:t>−</w:t>
      </w:r>
      <w:r>
        <w:t>−</w:t>
      </w:r>
      <w:r>
        <w:t>→</w:t>
      </w:r>
      <w:r>
        <w:t>O</w:t>
      </w:r>
      <w:r>
        <w:t>M</w:t>
      </w:r>
      <w:r>
        <w:t>OM→</w:t>
      </w:r>
      <w:r>
        <w:t xml:space="preserve"> = (a; b) </w:t>
      </w:r>
      <w:r>
        <w:t>⇔</w:t>
      </w:r>
      <w:r>
        <w:t xml:space="preserve"> M(a ; b).</w:t>
      </w:r>
      <w:r>
        <w:br/>
      </w:r>
      <w:r>
        <w:t xml:space="preserve">+ Vectơ </w:t>
      </w:r>
      <w:r>
        <w:t>→</w:t>
      </w:r>
      <w:r>
        <w:t>i</w:t>
      </w:r>
      <w:r>
        <w:t>i→</w:t>
      </w:r>
      <w:r>
        <w:t xml:space="preserve"> có điểm gốc là O và có tọa độ (1; 0) gọi là vectơ đơn vị trên trục Ox.</w:t>
      </w:r>
      <w:r>
        <w:br/>
      </w:r>
      <w:r>
        <w:t xml:space="preserve">Vectơ </w:t>
      </w:r>
      <w:r>
        <w:t>→</w:t>
      </w:r>
      <w:r>
        <w:t>j</w:t>
      </w:r>
      <w:r>
        <w:t>j→</w:t>
      </w:r>
      <w:r>
        <w:t xml:space="preserve"> có điểm gốc là O và có tọa độ (0; 1) gọi là vectơ đơn vị trên trục Oy (Hình 4).</w:t>
      </w:r>
      <w:r>
        <w:br/>
      </w:r>
      <w:r>
        <w:drawing>
          <wp:inline xmlns:a="http://schemas.openxmlformats.org/drawingml/2006/main" xmlns:pic="http://schemas.openxmlformats.org/drawingml/2006/picture">
            <wp:extent cx="1838324" cy="1990725"/>
            <wp:docPr id="20" name="Picture 20"/>
            <wp:cNvGraphicFramePr>
              <a:graphicFrameLocks noChangeAspect="1"/>
            </wp:cNvGraphicFramePr>
            <a:graphic>
              <a:graphicData uri="http://schemas.openxmlformats.org/drawingml/2006/picture">
                <pic:pic>
                  <pic:nvPicPr>
                    <pic:cNvPr id="0" name="temp_inline_ea168459035342788490dd9f9cc67db4.jpg"/>
                    <pic:cNvPicPr/>
                  </pic:nvPicPr>
                  <pic:blipFill>
                    <a:blip r:embed="rId28"/>
                    <a:stretch>
                      <a:fillRect/>
                    </a:stretch>
                  </pic:blipFill>
                  <pic:spPr>
                    <a:xfrm>
                      <a:off x="0" y="0"/>
                      <a:ext cx="1838324" cy="1990725"/>
                    </a:xfrm>
                    <a:prstGeom prst="rect"/>
                  </pic:spPr>
                </pic:pic>
              </a:graphicData>
            </a:graphic>
          </wp:inline>
        </w:drawing>
      </w:r>
      <w:r>
        <w:br/>
      </w:r>
      <w:r>
        <w:rPr>
          <w:b/>
        </w:rPr>
        <w:t>Ví dụ:</w:t>
      </w:r>
      <w:r>
        <w:t xml:space="preserve"> Tìm tọa độ của vectơ </w:t>
      </w:r>
      <w:r>
        <w:t>−</w:t>
      </w:r>
      <w:r>
        <w:t>−</w:t>
      </w:r>
      <w:r>
        <w:t>→</w:t>
      </w:r>
      <w:r>
        <w:t>O</w:t>
      </w:r>
      <w:r>
        <w:t>M</w:t>
      </w:r>
      <w:r>
        <w:t>OM→</w:t>
      </w:r>
      <w:r>
        <w:t xml:space="preserve">, </w:t>
      </w:r>
      <w:r>
        <w:t>−</w:t>
      </w:r>
      <w:r>
        <w:t>−</w:t>
      </w:r>
      <w:r>
        <w:t>→</w:t>
      </w:r>
      <w:r>
        <w:t>O</w:t>
      </w:r>
      <w:r>
        <w:t>N</w:t>
      </w:r>
      <w:r>
        <w:t>ON→</w:t>
      </w:r>
      <w:r>
        <w:t xml:space="preserve"> trong hình sau:</w:t>
      </w:r>
      <w:r>
        <w:br/>
      </w:r>
      <w:r>
        <w:drawing>
          <wp:inline xmlns:a="http://schemas.openxmlformats.org/drawingml/2006/main" xmlns:pic="http://schemas.openxmlformats.org/drawingml/2006/picture">
            <wp:extent cx="4000500" cy="3257550"/>
            <wp:docPr id="21" name="Picture 21"/>
            <wp:cNvGraphicFramePr>
              <a:graphicFrameLocks noChangeAspect="1"/>
            </wp:cNvGraphicFramePr>
            <a:graphic>
              <a:graphicData uri="http://schemas.openxmlformats.org/drawingml/2006/picture">
                <pic:pic>
                  <pic:nvPicPr>
                    <pic:cNvPr id="0" name="temp_inline_267771d9ba424680bf9735b543219fee.jpg"/>
                    <pic:cNvPicPr/>
                  </pic:nvPicPr>
                  <pic:blipFill>
                    <a:blip r:embed="rId29"/>
                    <a:stretch>
                      <a:fillRect/>
                    </a:stretch>
                  </pic:blipFill>
                  <pic:spPr>
                    <a:xfrm>
                      <a:off x="0" y="0"/>
                      <a:ext cx="4000500" cy="3257550"/>
                    </a:xfrm>
                    <a:prstGeom prst="rect"/>
                  </pic:spPr>
                </pic:pic>
              </a:graphicData>
            </a:graphic>
          </wp:inline>
        </w:drawing>
      </w:r>
      <w:r>
        <w:br/>
      </w:r>
      <w:r>
        <w:rPr>
          <w:b/>
        </w:rPr>
        <w:t>Hướng dẫn giải</w:t>
      </w:r>
      <w:r>
        <w:br/>
      </w:r>
      <w:r>
        <w:t>Ta thấy điểm M có tọa độ là (–2 ; 4)</w:t>
      </w:r>
      <w:r>
        <w:br/>
      </w:r>
      <w:r>
        <w:t xml:space="preserve">Suy ra </w:t>
      </w:r>
      <w:r>
        <w:t>−</w:t>
      </w:r>
      <w:r>
        <w:t>−</w:t>
      </w:r>
      <w:r>
        <w:t>→</w:t>
      </w:r>
      <w:r>
        <w:t>O</w:t>
      </w:r>
      <w:r>
        <w:t>M</w:t>
      </w:r>
      <w:r>
        <w:t>OM→</w:t>
      </w:r>
      <w:r>
        <w:t xml:space="preserve"> = (–2 ; 4).</w:t>
      </w:r>
      <w:r>
        <w:br/>
      </w:r>
      <w:r>
        <w:t>Điểm N có tọa độ là (2 ; –1)</w:t>
      </w:r>
      <w:r>
        <w:br/>
      </w:r>
      <w:r>
        <w:t xml:space="preserve">Suy ra </w:t>
      </w:r>
      <w:r>
        <w:t>−</w:t>
      </w:r>
      <w:r>
        <w:t>−</w:t>
      </w:r>
      <w:r>
        <w:t>→</w:t>
      </w:r>
      <w:r>
        <w:t>O</w:t>
      </w:r>
      <w:r>
        <w:t>N</w:t>
      </w:r>
      <w:r>
        <w:t>ON→</w:t>
      </w:r>
      <w:r>
        <w:t xml:space="preserve"> = (2 ; –1).</w:t>
      </w:r>
      <w:r>
        <w:br/>
      </w:r>
      <w:r>
        <w:t xml:space="preserve">Vậy </w:t>
      </w:r>
      <w:r>
        <w:t>−</w:t>
      </w:r>
      <w:r>
        <w:t>−</w:t>
      </w:r>
      <w:r>
        <w:t>→</w:t>
      </w:r>
      <w:r>
        <w:t>O</w:t>
      </w:r>
      <w:r>
        <w:t>M</w:t>
      </w:r>
      <w:r>
        <w:t>OM→</w:t>
      </w:r>
      <w:r>
        <w:t xml:space="preserve"> = (–2 ; 4) và </w:t>
      </w:r>
      <w:r>
        <w:t>−</w:t>
      </w:r>
      <w:r>
        <w:t>−</w:t>
      </w:r>
      <w:r>
        <w:t>→</w:t>
      </w:r>
      <w:r>
        <w:t>O</w:t>
      </w:r>
      <w:r>
        <w:t>N</w:t>
      </w:r>
      <w:r>
        <w:t>ON→</w:t>
      </w:r>
      <w:r>
        <w:t xml:space="preserve"> = (2 ; –1).</w:t>
      </w:r>
      <w:r>
        <w:br/>
      </w:r>
      <w:r>
        <w:rPr>
          <w:b/>
        </w:rPr>
        <w:t>Nhận xét:</w:t>
      </w:r>
      <w:r>
        <w:br/>
      </w:r>
      <w:r>
        <w:t xml:space="preserve">– Với mỗi vectơ </w:t>
      </w:r>
      <w:r>
        <w:t>→</w:t>
      </w:r>
      <w:r>
        <w:t>u</w:t>
      </w:r>
      <w:r>
        <w:t>u→</w:t>
      </w:r>
      <w:r>
        <w:t xml:space="preserve">, ta xác định được duy nhất một điểm A sao cho </w:t>
      </w:r>
      <w:r>
        <w:t>−</w:t>
      </w:r>
      <w:r>
        <w:t>−</w:t>
      </w:r>
      <w:r>
        <w:t>→</w:t>
      </w:r>
      <w:r>
        <w:t>O</w:t>
      </w:r>
      <w:r>
        <w:t>A</w:t>
      </w:r>
      <w:r>
        <w:t>OA→</w:t>
      </w:r>
      <w:r>
        <w:t xml:space="preserve"> = </w:t>
      </w:r>
      <w:r>
        <w:t>→</w:t>
      </w:r>
      <w:r>
        <w:t>u</w:t>
      </w:r>
      <w:r>
        <w:t>u→</w:t>
      </w:r>
      <w:r>
        <w:t>.</w:t>
      </w:r>
      <w:r>
        <w:br/>
      </w:r>
      <w:r>
        <w:t xml:space="preserve">– Với mỗi vectơ </w:t>
      </w:r>
      <w:r>
        <w:t>→</w:t>
      </w:r>
      <w:r>
        <w:t>u</w:t>
      </w:r>
      <w:r>
        <w:t>u→</w:t>
      </w:r>
      <w:r>
        <w:t xml:space="preserve"> trong mặt phẳng tọa độ Oxy, tọa độ của vectơ </w:t>
      </w:r>
      <w:r>
        <w:t>→</w:t>
      </w:r>
      <w:r>
        <w:t>u</w:t>
      </w:r>
      <w:r>
        <w:t>u→</w:t>
      </w:r>
      <w:r>
        <w:t xml:space="preserve"> là tọa độ của điểm A, trong đó A là điểm sao cho </w:t>
      </w:r>
      <w:r>
        <w:t>−</w:t>
      </w:r>
      <w:r>
        <w:t>−</w:t>
      </w:r>
      <w:r>
        <w:t>→</w:t>
      </w:r>
      <w:r>
        <w:t>O</w:t>
      </w:r>
      <w:r>
        <w:t>A</w:t>
      </w:r>
      <w:r>
        <w:t>OA→</w:t>
      </w:r>
      <w:r>
        <w:t xml:space="preserve"> = </w:t>
      </w:r>
      <w:r>
        <w:t>→</w:t>
      </w:r>
      <w:r>
        <w:t>u</w:t>
      </w:r>
      <w:r>
        <w:t>u→</w:t>
      </w:r>
      <w:r>
        <w:t>.</w:t>
      </w:r>
      <w:r>
        <w:br/>
      </w:r>
      <w:r>
        <w:t xml:space="preserve">– Nếu </w:t>
      </w:r>
      <w:r>
        <w:t>→</w:t>
      </w:r>
      <w:r>
        <w:t>u</w:t>
      </w:r>
      <w:r>
        <w:t>u→</w:t>
      </w:r>
      <w:r>
        <w:t xml:space="preserve"> có tọa độ (a; b) thì ta viết </w:t>
      </w:r>
      <w:r>
        <w:t>→</w:t>
      </w:r>
      <w:r>
        <w:t>u</w:t>
      </w:r>
      <w:r>
        <w:t>u→</w:t>
      </w:r>
      <w:r>
        <w:t xml:space="preserve"> = (a; b) hay </w:t>
      </w:r>
      <w:r>
        <w:t>→</w:t>
      </w:r>
      <w:r>
        <w:t>u</w:t>
      </w:r>
      <w:r>
        <w:t>u→</w:t>
      </w:r>
      <w:r>
        <w:t xml:space="preserve">(a; b), trong đó a gọi là hoành độ của vectơ </w:t>
      </w:r>
      <w:r>
        <w:t>→</w:t>
      </w:r>
      <w:r>
        <w:t>u</w:t>
      </w:r>
      <w:r>
        <w:t>u→</w:t>
      </w:r>
      <w:r>
        <w:t xml:space="preserve"> và b gọi là tung độ của vectơ </w:t>
      </w:r>
      <w:r>
        <w:t>→</w:t>
      </w:r>
      <w:r>
        <w:t>u</w:t>
      </w:r>
      <w:r>
        <w:t>u→</w:t>
      </w:r>
      <w:r>
        <w:t>.</w:t>
      </w:r>
      <w:r>
        <w:br/>
      </w:r>
      <w:r>
        <w:rPr>
          <w:b/>
        </w:rPr>
        <w:t>Ví dụ:</w:t>
      </w:r>
      <w:r>
        <w:t xml:space="preserve"> Tìm tọa độ của vectơ </w:t>
      </w:r>
      <w:r>
        <w:t>→</w:t>
      </w:r>
      <w:r>
        <w:t>u</w:t>
      </w:r>
      <w:r>
        <w:t>u→</w:t>
      </w:r>
      <w:r>
        <w:t xml:space="preserve"> trong hình vẽ sau:</w:t>
      </w:r>
      <w:r>
        <w:br/>
      </w:r>
      <w:r>
        <w:drawing>
          <wp:inline xmlns:a="http://schemas.openxmlformats.org/drawingml/2006/main" xmlns:pic="http://schemas.openxmlformats.org/drawingml/2006/picture">
            <wp:extent cx="4162424" cy="3267075"/>
            <wp:docPr id="22" name="Picture 22"/>
            <wp:cNvGraphicFramePr>
              <a:graphicFrameLocks noChangeAspect="1"/>
            </wp:cNvGraphicFramePr>
            <a:graphic>
              <a:graphicData uri="http://schemas.openxmlformats.org/drawingml/2006/picture">
                <pic:pic>
                  <pic:nvPicPr>
                    <pic:cNvPr id="0" name="temp_inline_7a71bb5cf94945c0b6f587c007be31b2.jpg"/>
                    <pic:cNvPicPr/>
                  </pic:nvPicPr>
                  <pic:blipFill>
                    <a:blip r:embed="rId30"/>
                    <a:stretch>
                      <a:fillRect/>
                    </a:stretch>
                  </pic:blipFill>
                  <pic:spPr>
                    <a:xfrm>
                      <a:off x="0" y="0"/>
                      <a:ext cx="4162424" cy="3267075"/>
                    </a:xfrm>
                    <a:prstGeom prst="rect"/>
                  </pic:spPr>
                </pic:pic>
              </a:graphicData>
            </a:graphic>
          </wp:inline>
        </w:drawing>
      </w:r>
      <w:r>
        <w:br/>
      </w:r>
      <w:r>
        <w:rPr>
          <w:b/>
        </w:rPr>
        <w:t>Hướng dẫn giải</w:t>
      </w:r>
      <w:r>
        <w:br/>
      </w:r>
      <w:r>
        <w:t xml:space="preserve">Ta xác định vectơ </w:t>
      </w:r>
      <w:r>
        <w:t>→</w:t>
      </w:r>
      <w:r>
        <w:t>u</w:t>
      </w:r>
      <w:r>
        <w:t>u→</w:t>
      </w:r>
      <w:r>
        <w:t xml:space="preserve"> = </w:t>
      </w:r>
      <w:r>
        <w:t>−</w:t>
      </w:r>
      <w:r>
        <w:t>−</w:t>
      </w:r>
      <w:r>
        <w:t>→</w:t>
      </w:r>
      <w:r>
        <w:t>O</w:t>
      </w:r>
      <w:r>
        <w:t>A</w:t>
      </w:r>
      <w:r>
        <w:t>OA→</w:t>
      </w:r>
      <w:r>
        <w:t xml:space="preserve"> như hình sau:</w:t>
      </w:r>
      <w:r>
        <w:br/>
      </w:r>
      <w:r>
        <w:drawing>
          <wp:inline xmlns:a="http://schemas.openxmlformats.org/drawingml/2006/main" xmlns:pic="http://schemas.openxmlformats.org/drawingml/2006/picture">
            <wp:extent cx="4171950" cy="3257550"/>
            <wp:docPr id="23" name="Picture 23"/>
            <wp:cNvGraphicFramePr>
              <a:graphicFrameLocks noChangeAspect="1"/>
            </wp:cNvGraphicFramePr>
            <a:graphic>
              <a:graphicData uri="http://schemas.openxmlformats.org/drawingml/2006/picture">
                <pic:pic>
                  <pic:nvPicPr>
                    <pic:cNvPr id="0" name="temp_inline_d8e8bec5d7d54e97b1c1605ec049a49a.jpg"/>
                    <pic:cNvPicPr/>
                  </pic:nvPicPr>
                  <pic:blipFill>
                    <a:blip r:embed="rId31"/>
                    <a:stretch>
                      <a:fillRect/>
                    </a:stretch>
                  </pic:blipFill>
                  <pic:spPr>
                    <a:xfrm>
                      <a:off x="0" y="0"/>
                      <a:ext cx="4171950" cy="3257550"/>
                    </a:xfrm>
                    <a:prstGeom prst="rect"/>
                  </pic:spPr>
                </pic:pic>
              </a:graphicData>
            </a:graphic>
          </wp:inline>
        </w:drawing>
      </w:r>
      <w:r>
        <w:br/>
      </w:r>
      <w:r>
        <w:t xml:space="preserve">Ta thấy điểm A(2 ; 2) nên </w:t>
      </w:r>
      <w:r>
        <w:t>−</w:t>
      </w:r>
      <w:r>
        <w:t>−</w:t>
      </w:r>
      <w:r>
        <w:t>→</w:t>
      </w:r>
      <w:r>
        <w:t>O</w:t>
      </w:r>
      <w:r>
        <w:t>A</w:t>
      </w:r>
      <w:r>
        <w:t>OA→</w:t>
      </w:r>
      <w:r>
        <w:t xml:space="preserve"> = (2 ; 2).</w:t>
      </w:r>
      <w:r>
        <w:br/>
      </w:r>
      <w:r>
        <w:t xml:space="preserve">Suy ra </w:t>
      </w:r>
      <w:r>
        <w:t>→</w:t>
      </w:r>
      <w:r>
        <w:t>u</w:t>
      </w:r>
      <w:r>
        <w:t>u→</w:t>
      </w:r>
      <w:r>
        <w:t xml:space="preserve"> = (2 ; 2).</w:t>
      </w:r>
      <w:r>
        <w:br/>
      </w:r>
      <w:r>
        <w:t xml:space="preserve">Vậy </w:t>
      </w:r>
      <w:r>
        <w:t>→</w:t>
      </w:r>
      <w:r>
        <w:t>u</w:t>
      </w:r>
      <w:r>
        <w:t>u→</w:t>
      </w:r>
      <w:r>
        <w:t xml:space="preserve"> = (2 ; 2).</w:t>
      </w:r>
      <w:r>
        <w:br/>
      </w:r>
      <w:r>
        <w:rPr>
          <w:b/>
        </w:rPr>
        <w:t xml:space="preserve">Định lí: </w:t>
      </w:r>
      <w:r>
        <w:t xml:space="preserve">Trong mặt phẳng tọa độ Oxy, nếu </w:t>
      </w:r>
      <w:r>
        <w:t>→</w:t>
      </w:r>
      <w:r>
        <w:t>u</w:t>
      </w:r>
      <w:r>
        <w:t>u→</w:t>
      </w:r>
      <w:r>
        <w:t xml:space="preserve"> = (a ; b)  thì </w:t>
      </w:r>
      <w:r>
        <w:t>→</w:t>
      </w:r>
      <w:r>
        <w:t>u</w:t>
      </w:r>
      <w:r>
        <w:t>u→</w:t>
      </w:r>
      <w:r>
        <w:t xml:space="preserve"> = a</w:t>
      </w:r>
      <w:r>
        <w:t>→</w:t>
      </w:r>
      <w:r>
        <w:t>i</w:t>
      </w:r>
      <w:r>
        <w:t>i→</w:t>
      </w:r>
      <w:r>
        <w:t xml:space="preserve"> + b</w:t>
      </w:r>
      <w:r>
        <w:t>→</w:t>
      </w:r>
      <w:r>
        <w:t>j</w:t>
      </w:r>
      <w:r>
        <w:t>j→</w:t>
      </w:r>
      <w:r>
        <w:t xml:space="preserve">. Ngược lại, nếu </w:t>
      </w:r>
      <w:r>
        <w:t>→</w:t>
      </w:r>
      <w:r>
        <w:t>u</w:t>
      </w:r>
      <w:r>
        <w:t>u→</w:t>
      </w:r>
      <w:r>
        <w:t xml:space="preserve"> = a</w:t>
      </w:r>
      <w:r>
        <w:t>→</w:t>
      </w:r>
      <w:r>
        <w:t>i</w:t>
      </w:r>
      <w:r>
        <w:t>i→</w:t>
      </w:r>
      <w:r>
        <w:t xml:space="preserve"> + b</w:t>
      </w:r>
      <w:r>
        <w:t>→</w:t>
      </w:r>
      <w:r>
        <w:t>j</w:t>
      </w:r>
      <w:r>
        <w:t>j→</w:t>
      </w:r>
      <w:r>
        <w:t xml:space="preserve"> thì </w:t>
      </w:r>
      <w:r>
        <w:t>→</w:t>
      </w:r>
      <w:r>
        <w:t>u</w:t>
      </w:r>
      <w:r>
        <w:t>u→</w:t>
      </w:r>
      <w:r>
        <w:t xml:space="preserve"> = (a ; b).</w:t>
      </w:r>
      <w:r>
        <w:br/>
      </w:r>
      <w:r>
        <w:rPr>
          <w:b/>
        </w:rPr>
        <w:t>Chú ý:</w:t>
      </w:r>
      <w:r>
        <w:t xml:space="preserve"> Với </w:t>
      </w:r>
      <w:r>
        <w:t>→</w:t>
      </w:r>
      <w:r>
        <w:t>a</w:t>
      </w:r>
      <w:r>
        <w:t>a→</w:t>
      </w:r>
      <w:r>
        <w:t xml:space="preserve"> = (x</w:t>
      </w:r>
      <w:r>
        <w:rPr>
          <w:vertAlign w:val="subscript"/>
        </w:rPr>
        <w:t>1</w:t>
      </w:r>
      <w:r>
        <w:t xml:space="preserve"> ; y</w:t>
      </w:r>
      <w:r>
        <w:rPr>
          <w:vertAlign w:val="subscript"/>
        </w:rPr>
        <w:t>1</w:t>
      </w:r>
      <w:r>
        <w:t xml:space="preserve">) và </w:t>
      </w:r>
      <w:r>
        <w:t>→</w:t>
      </w:r>
      <w:r>
        <w:t>b</w:t>
      </w:r>
      <w:r>
        <w:t>b→</w:t>
      </w:r>
      <w:r>
        <w:t xml:space="preserve"> = (x</w:t>
      </w:r>
      <w:r>
        <w:rPr>
          <w:vertAlign w:val="subscript"/>
        </w:rPr>
        <w:t>2</w:t>
      </w:r>
      <w:r>
        <w:t xml:space="preserve"> ; y</w:t>
      </w:r>
      <w:r>
        <w:rPr>
          <w:vertAlign w:val="subscript"/>
        </w:rPr>
        <w:t>2</w:t>
      </w:r>
      <w:r>
        <w:t xml:space="preserve">), ta có </w:t>
      </w:r>
      <w:r>
        <w:t>→</w:t>
      </w:r>
      <w:r>
        <w:t>a</w:t>
      </w:r>
      <w:r>
        <w:t>a→</w:t>
      </w:r>
      <w:r>
        <w:t xml:space="preserve"> = </w:t>
      </w:r>
      <w:r>
        <w:t>→</w:t>
      </w:r>
      <w:r>
        <w:t>b</w:t>
      </w:r>
      <w:r>
        <w:t>b→</w:t>
      </w:r>
      <w:r>
        <w:t xml:space="preserve"> </w:t>
      </w:r>
      <w:r>
        <w:t>⇔</w:t>
      </w:r>
      <w:r>
        <w:t xml:space="preserve"> </w:t>
      </w:r>
      <w:r>
        <w:t>{</w:t>
      </w:r>
      <w:r>
        <w:t>x</w:t>
      </w:r>
      <w:r>
        <w:t>1</w:t>
      </w:r>
      <w:r>
        <w:t>=</w:t>
      </w:r>
      <w:r>
        <w:t>x</w:t>
      </w:r>
      <w:r>
        <w:t>2</w:t>
      </w:r>
      <w:r>
        <w:t>y</w:t>
      </w:r>
      <w:r>
        <w:t>1</w:t>
      </w:r>
      <w:r>
        <w:t>=</w:t>
      </w:r>
      <w:r>
        <w:t>y</w:t>
      </w:r>
      <w:r>
        <w:t>2</w:t>
      </w:r>
      <w:r>
        <w:t>x_(1)=x_(2)y_(1)=y_(2)</w:t>
      </w:r>
      <w:r>
        <w:t xml:space="preserve"> </w:t>
      </w:r>
      <w:r>
        <w:br/>
      </w:r>
      <w:r>
        <w:t>Như vậy, mỗi vectơ hoàn toàn được xác định khi biết tọa độ của nó.</w:t>
      </w:r>
      <w:r>
        <w:br/>
      </w:r>
      <w:r>
        <w:rPr>
          <w:b/>
        </w:rPr>
        <w:t>Ví dụ:</w:t>
      </w:r>
      <w:r>
        <w:t xml:space="preserve"> Trong mặt phẳng tọa độ Oxy, cho điểm M(2; 3) và vectơ </w:t>
      </w:r>
      <w:r>
        <w:t>→</w:t>
      </w:r>
      <w:r>
        <w:t>u</w:t>
      </w:r>
      <w:r>
        <w:t>u→</w:t>
      </w:r>
      <w:r>
        <w:t xml:space="preserve"> = (1; – 3).</w:t>
      </w:r>
      <w:r>
        <w:br/>
      </w:r>
      <w:r>
        <w:t xml:space="preserve">a) Biểu diễn vectơ </w:t>
      </w:r>
      <w:r>
        <w:t>→</w:t>
      </w:r>
      <w:r>
        <w:t>u</w:t>
      </w:r>
      <w:r>
        <w:t>u→</w:t>
      </w:r>
      <w:r>
        <w:t xml:space="preserve"> qua hai vectơ </w:t>
      </w:r>
      <w:r>
        <w:t>→</w:t>
      </w:r>
      <w:r>
        <w:t>i</w:t>
      </w:r>
      <w:r>
        <w:t>i→</w:t>
      </w:r>
      <w:r>
        <w:t xml:space="preserve"> và </w:t>
      </w:r>
      <w:r>
        <w:t>→</w:t>
      </w:r>
      <w:r>
        <w:t>j</w:t>
      </w:r>
      <w:r>
        <w:t>j→</w:t>
      </w:r>
      <w:r>
        <w:t>.</w:t>
      </w:r>
      <w:r>
        <w:br/>
      </w:r>
      <w:r>
        <w:t xml:space="preserve">b) Biểu diễn vectơ </w:t>
      </w:r>
      <w:r>
        <w:t>−</w:t>
      </w:r>
      <w:r>
        <w:t>−</w:t>
      </w:r>
      <w:r>
        <w:t>→</w:t>
      </w:r>
      <w:r>
        <w:t>O</w:t>
      </w:r>
      <w:r>
        <w:t>M</w:t>
      </w:r>
      <w:r>
        <w:t>OM→</w:t>
      </w:r>
      <w:r>
        <w:t xml:space="preserve">  qua hai vectơ </w:t>
      </w:r>
      <w:r>
        <w:t>→</w:t>
      </w:r>
      <w:r>
        <w:t>i</w:t>
      </w:r>
      <w:r>
        <w:t>i→</w:t>
      </w:r>
      <w:r>
        <w:t xml:space="preserve"> và </w:t>
      </w:r>
      <w:r>
        <w:t>→</w:t>
      </w:r>
      <w:r>
        <w:t>j</w:t>
      </w:r>
      <w:r>
        <w:t>j→</w:t>
      </w:r>
      <w:r>
        <w:t>.</w:t>
      </w:r>
      <w:r>
        <w:br/>
      </w:r>
      <w:r>
        <w:rPr>
          <w:b/>
        </w:rPr>
        <w:t>Hướng dẫn giải</w:t>
      </w:r>
      <w:r>
        <w:br/>
      </w:r>
      <w:r>
        <w:t xml:space="preserve">a) Vì vectơ </w:t>
      </w:r>
      <w:r>
        <w:t>→</w:t>
      </w:r>
      <w:r>
        <w:t>u</w:t>
      </w:r>
      <w:r>
        <w:t>u→</w:t>
      </w:r>
      <w:r>
        <w:t xml:space="preserve"> = (1; – 3) nên </w:t>
      </w:r>
      <w:r>
        <w:t>→</w:t>
      </w:r>
      <w:r>
        <w:t>u</w:t>
      </w:r>
      <w:r>
        <w:t>u→</w:t>
      </w:r>
      <w:r>
        <w:t xml:space="preserve"> = 1</w:t>
      </w:r>
      <w:r>
        <w:t>→</w:t>
      </w:r>
      <w:r>
        <w:t>i</w:t>
      </w:r>
      <w:r>
        <w:t>i→</w:t>
      </w:r>
      <w:r>
        <w:t xml:space="preserve"> + (– 3)</w:t>
      </w:r>
      <w:r>
        <w:t>→</w:t>
      </w:r>
      <w:r>
        <w:t>j</w:t>
      </w:r>
      <w:r>
        <w:t>j→</w:t>
      </w:r>
      <w:r>
        <w:t xml:space="preserve"> = </w:t>
      </w:r>
      <w:r>
        <w:t>→</w:t>
      </w:r>
      <w:r>
        <w:t>i</w:t>
      </w:r>
      <w:r>
        <w:t>i→</w:t>
      </w:r>
      <w:r>
        <w:t xml:space="preserve"> – 3</w:t>
      </w:r>
      <w:r>
        <w:t>→</w:t>
      </w:r>
      <w:r>
        <w:t>j</w:t>
      </w:r>
      <w:r>
        <w:t>j→</w:t>
      </w:r>
      <w:r>
        <w:br/>
      </w:r>
      <w:r>
        <w:t xml:space="preserve">Vậy </w:t>
      </w:r>
      <w:r>
        <w:t>→</w:t>
      </w:r>
      <w:r>
        <w:t>u</w:t>
      </w:r>
      <w:r>
        <w:t>u→</w:t>
      </w:r>
      <w:r>
        <w:t xml:space="preserve"> = </w:t>
      </w:r>
      <w:r>
        <w:t>→</w:t>
      </w:r>
      <w:r>
        <w:t>i</w:t>
      </w:r>
      <w:r>
        <w:t>i→</w:t>
      </w:r>
      <w:r>
        <w:t xml:space="preserve"> – 3</w:t>
      </w:r>
      <w:r>
        <w:t>→</w:t>
      </w:r>
      <w:r>
        <w:t>j</w:t>
      </w:r>
      <w:r>
        <w:t>j→</w:t>
      </w:r>
      <w:r>
        <w:br/>
      </w:r>
      <w:r>
        <w:t xml:space="preserve">b) Vì điểm M có tọa độ là </w:t>
      </w:r>
      <w:r>
        <w:t xml:space="preserve">(2 ; 3) nên </w:t>
      </w:r>
      <w:r>
        <w:t>−</w:t>
      </w:r>
      <w:r>
        <w:t>−</w:t>
      </w:r>
      <w:r>
        <w:t>→</w:t>
      </w:r>
      <w:r>
        <w:t>O</w:t>
      </w:r>
      <w:r>
        <w:t>M</w:t>
      </w:r>
      <w:r>
        <w:t>OM→</w:t>
      </w:r>
      <w:r>
        <w:t xml:space="preserve"> = (2 ; 3).</w:t>
      </w:r>
      <w:r>
        <w:br/>
      </w:r>
      <w:r>
        <w:t xml:space="preserve">Do đó: </w:t>
      </w:r>
      <w:r>
        <w:t>−</w:t>
      </w:r>
      <w:r>
        <w:t>−</w:t>
      </w:r>
      <w:r>
        <w:t>→</w:t>
      </w:r>
      <w:r>
        <w:t>O</w:t>
      </w:r>
      <w:r>
        <w:t>M</w:t>
      </w:r>
      <w:r>
        <w:t>OM→</w:t>
      </w:r>
      <w:r>
        <w:t xml:space="preserve"> = 2</w:t>
      </w:r>
      <w:r>
        <w:t>→</w:t>
      </w:r>
      <w:r>
        <w:t>i</w:t>
      </w:r>
      <w:r>
        <w:t>i→</w:t>
      </w:r>
      <w:r>
        <w:t xml:space="preserve"> + 3</w:t>
      </w:r>
      <w:r>
        <w:t>→</w:t>
      </w:r>
      <w:r>
        <w:t>j</w:t>
      </w:r>
      <w:r>
        <w:t>j→</w:t>
      </w:r>
      <w:r>
        <w:t>.</w:t>
      </w:r>
      <w:r>
        <w:br/>
      </w:r>
      <w:r>
        <w:t xml:space="preserve">Vậy </w:t>
      </w:r>
      <w:r>
        <w:t>−</w:t>
      </w:r>
      <w:r>
        <w:t>−</w:t>
      </w:r>
      <w:r>
        <w:t>→</w:t>
      </w:r>
      <w:r>
        <w:t>O</w:t>
      </w:r>
      <w:r>
        <w:t>M</w:t>
      </w:r>
      <w:r>
        <w:t>OM→</w:t>
      </w:r>
      <w:r>
        <w:t xml:space="preserve"> = 2</w:t>
      </w:r>
      <w:r>
        <w:t>→</w:t>
      </w:r>
      <w:r>
        <w:t>i</w:t>
      </w:r>
      <w:r>
        <w:t>i→</w:t>
      </w:r>
      <w:r>
        <w:t xml:space="preserve"> + 3</w:t>
      </w:r>
      <w:r>
        <w:t>→</w:t>
      </w:r>
      <w:r>
        <w:t>j</w:t>
      </w:r>
      <w:r>
        <w:t>j→</w:t>
      </w:r>
      <w:r>
        <w:t>.</w:t>
      </w:r>
      <w:r>
        <w:br/>
      </w:r>
      <w:r>
        <w:rPr>
          <w:b/>
        </w:rPr>
        <w:t>III. Liên hệ giữa tọa độ của điểm và tọa độ của vectơ</w:t>
      </w:r>
      <w:r>
        <w:br/>
      </w:r>
      <w:r>
        <w:t>Trong mặt phẳng tọa độ Oxy, cho hai điểm A(x</w:t>
      </w:r>
      <w:r>
        <w:rPr>
          <w:vertAlign w:val="subscript"/>
        </w:rPr>
        <w:t>A</w:t>
      </w:r>
      <w:r>
        <w:t>; y</w:t>
      </w:r>
      <w:r>
        <w:rPr>
          <w:vertAlign w:val="subscript"/>
        </w:rPr>
        <w:t>A</w:t>
      </w:r>
      <w:r>
        <w:t>) và B(x</w:t>
      </w:r>
      <w:r>
        <w:rPr>
          <w:vertAlign w:val="subscript"/>
        </w:rPr>
        <w:t>B</w:t>
      </w:r>
      <w:r>
        <w:t>; y</w:t>
      </w:r>
      <w:r>
        <w:rPr>
          <w:vertAlign w:val="subscript"/>
        </w:rPr>
        <w:t>B</w:t>
      </w:r>
      <w:r>
        <w:t>).</w:t>
      </w:r>
      <w:r>
        <w:br/>
      </w:r>
      <w:r>
        <w:t xml:space="preserve">Ta có </w:t>
      </w:r>
      <w:r>
        <w:t>−</w:t>
      </w:r>
      <w:r>
        <w:t>−</w:t>
      </w:r>
      <w:r>
        <w:t>→</w:t>
      </w:r>
      <w:r>
        <w:t>A</w:t>
      </w:r>
      <w:r>
        <w:t>B</w:t>
      </w:r>
      <w:r>
        <w:t>AB→</w:t>
      </w:r>
      <w:r>
        <w:t xml:space="preserve">  = (x</w:t>
      </w:r>
      <w:r>
        <w:rPr>
          <w:vertAlign w:val="subscript"/>
        </w:rPr>
        <w:t>B</w:t>
      </w:r>
      <w:r>
        <w:t xml:space="preserve"> – x</w:t>
      </w:r>
      <w:r>
        <w:rPr>
          <w:vertAlign w:val="subscript"/>
        </w:rPr>
        <w:t>A</w:t>
      </w:r>
      <w:r>
        <w:t xml:space="preserve"> ; y</w:t>
      </w:r>
      <w:r>
        <w:rPr>
          <w:vertAlign w:val="subscript"/>
        </w:rPr>
        <w:t>B</w:t>
      </w:r>
      <w:r>
        <w:t xml:space="preserve"> – y</w:t>
      </w:r>
      <w:r>
        <w:rPr>
          <w:vertAlign w:val="subscript"/>
        </w:rPr>
        <w:t>A</w:t>
      </w:r>
      <w:r>
        <w:t>).</w:t>
      </w:r>
      <w:r>
        <w:br/>
      </w:r>
      <w:r>
        <w:rPr>
          <w:b/>
        </w:rPr>
        <w:t>Ví dụ:</w:t>
      </w:r>
      <w:r>
        <w:t xml:space="preserve"> Cho hai điểm A(2; –4) và B(1; 5). Hãy tìm tọa độ của vectơ </w:t>
      </w:r>
      <w:r>
        <w:t>−</w:t>
      </w:r>
      <w:r>
        <w:t>−</w:t>
      </w:r>
      <w:r>
        <w:t>→</w:t>
      </w:r>
      <w:r>
        <w:t>A</w:t>
      </w:r>
      <w:r>
        <w:t>B</w:t>
      </w:r>
      <w:r>
        <w:t>AB→</w:t>
      </w:r>
      <w:r>
        <w:t>.</w:t>
      </w:r>
      <w:r>
        <w:br/>
      </w:r>
      <w:r>
        <w:rPr>
          <w:b/>
        </w:rPr>
        <w:t>Hướng dẫn giải</w:t>
      </w:r>
      <w:r>
        <w:br/>
      </w:r>
      <w:r>
        <w:t xml:space="preserve">Ta có </w:t>
      </w:r>
      <w:r>
        <w:t>−</w:t>
      </w:r>
      <w:r>
        <w:t>−</w:t>
      </w:r>
      <w:r>
        <w:t>→</w:t>
      </w:r>
      <w:r>
        <w:t>A</w:t>
      </w:r>
      <w:r>
        <w:t>B</w:t>
      </w:r>
      <w:r>
        <w:t>AB→</w:t>
      </w:r>
      <w:r>
        <w:t xml:space="preserve"> = (1 – 2; 5 – (–4)) = (–1 ; 9).</w:t>
      </w:r>
      <w:r>
        <w:br/>
      </w:r>
      <w:r>
        <w:t xml:space="preserve">Vậy </w:t>
      </w:r>
      <w:r>
        <w:t>−</w:t>
      </w:r>
      <w:r>
        <w:t>−</w:t>
      </w:r>
      <w:r>
        <w:t>→</w:t>
      </w:r>
      <w:r>
        <w:t>A</w:t>
      </w:r>
      <w:r>
        <w:t>B</w:t>
      </w:r>
      <w:r>
        <w:t>AB→</w:t>
      </w:r>
      <w:r>
        <w:t xml:space="preserve"> = (–1 ; 9).</w:t>
      </w:r>
      <w:r>
        <w:br/>
      </w:r>
      <w:r>
        <w:rPr>
          <w:b/>
        </w:rPr>
        <w:t xml:space="preserve">Xem thêm lời giải bài tập Toán lớp 10 Cánh diều hay, chi tiết khác: </w:t>
      </w:r>
      <w:r>
        <w:br/>
      </w:r>
      <w:r>
        <w:t>Bài 2: Biểu thức tọa độ của các phép toán vectơ</w:t>
      </w:r>
      <w:r>
        <w:br/>
      </w:r>
      <w:r>
        <w:t>Bài 3: Phương trình đường thẳng</w:t>
      </w:r>
      <w:r>
        <w:br/>
      </w:r>
      <w:r>
        <w:t>Bài 4: Vị trí tương đối và góc giữa hai đường thẳng. Khoảng cách từ một điểm đến một đường thẳng</w:t>
      </w:r>
      <w:r>
        <w:br/>
      </w:r>
      <w:r>
        <w:t>Bài 5: Phương trình đường tròn</w:t>
      </w:r>
      <w:r>
        <w:br/>
      </w:r>
      <w:r>
        <w:t>Bài 6: Ba đường conic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