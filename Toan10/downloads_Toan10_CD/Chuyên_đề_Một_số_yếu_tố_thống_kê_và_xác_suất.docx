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Một số yếu tố thống kê và xác suất</w:t>
      </w:r>
    </w:p>
    <w:p>
      <w:r>
        <w:rPr>
          <w:i/>
        </w:rPr>
        <w:t>Chỉ từ 450k mua trọn</w:t>
      </w:r>
      <w:r>
        <w:rPr>
          <w:i/>
        </w:rPr>
        <w:t xml:space="preserve"> bộ Chuyên đề dạy thêm Toán 10 Cánh diều bản word có lời giải chi tiết:</w:t>
      </w:r>
      <w:r>
        <w:br/>
      </w:r>
      <w:r>
        <w:t xml:space="preserve">B1: Gửi phí vào tài khoản </w:t>
      </w:r>
      <w:r>
        <w:rPr>
          <w:b/>
        </w:rPr>
        <w:t>0711000255837 - NGUYEN THANH TUYEN</w:t>
      </w:r>
      <w:r>
        <w:t xml:space="preserve"> - Ngân hàng Vietcombank </w:t>
      </w:r>
      <w:r>
        <w:rPr>
          <w:b/>
        </w:rPr>
        <w:t>(QR)</w:t>
      </w:r>
      <w:r>
        <w:br/>
      </w:r>
      <w:r>
        <w:t xml:space="preserve">B2: Nhắn tin tới zalo </w:t>
      </w:r>
      <w:r>
        <w:rPr>
          <w:b/>
        </w:rPr>
        <w:t xml:space="preserve">Vietjack Official - nhấn vào đây </w:t>
      </w:r>
      <w:r>
        <w:t>để thông báo và nhận tài liệu.</w:t>
      </w:r>
      <w:r>
        <w:br/>
      </w:r>
      <w:r>
        <w:t xml:space="preserve">Xem thử tài liệu tại đây: </w:t>
      </w:r>
      <w:r>
        <w:rPr>
          <w:b/>
        </w:rPr>
        <w:t>Link tài liệu</w:t>
      </w:r>
      <w:r>
        <w:br/>
      </w:r>
      <w:r>
        <w:rPr>
          <w:b/>
        </w:rPr>
        <w:t>BÀI 1. SỐ GẦN ĐÚNG. SAI SỐ</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85d1a18f1da4221a79f3b376b770989.jpg"/>
                    <pic:cNvPicPr/>
                  </pic:nvPicPr>
                  <pic:blipFill>
                    <a:blip r:embed="rId9"/>
                    <a:stretch>
                      <a:fillRect/>
                    </a:stretch>
                  </pic:blipFill>
                  <pic:spPr>
                    <a:xfrm>
                      <a:off x="0" y="0"/>
                      <a:ext cx="1905000" cy="1905000"/>
                    </a:xfrm>
                    <a:prstGeom prst="rect"/>
                  </pic:spPr>
                </pic:pic>
              </a:graphicData>
            </a:graphic>
          </wp:inline>
        </w:drawing>
      </w:r>
      <w:r>
        <w:br/>
      </w:r>
      <w:r>
        <w:rPr>
          <w:b/>
        </w:rPr>
        <w:t xml:space="preserve">I. SỐ GẦN ĐÚNG: </w:t>
      </w:r>
      <w:r>
        <w:t xml:space="preserve">Trong nhiều trường hợp ta không thể biết hoặc khó biết số đúng (kí hiệu </w:t>
      </w:r>
      <w:r>
        <w:t>¯</w:t>
      </w:r>
      <w:r>
        <w:t>a</w:t>
      </w:r>
      <w:r>
        <w:t>a¯</w:t>
      </w:r>
      <w:r>
        <w:t>) mà ta chỉ tìm được giá trị khá xấp xỉ nó. Giá trị này được gọi là số gần đúng kí hiệu là</w:t>
      </w:r>
      <w:r>
        <w:br/>
      </w:r>
      <w:r>
        <w:rPr>
          <w:b/>
        </w:rPr>
        <w:t>Ví dụ:</w:t>
      </w:r>
      <w:r>
        <w:t xml:space="preserve"> giá trị gần đúng của </w:t>
      </w:r>
      <w:r>
        <w:t>π</w:t>
      </w:r>
      <w:r>
        <w:t>π</w:t>
      </w:r>
      <w:r>
        <w:t xml:space="preserve"> là 3,14 hay 3,14159; còn đối với </w:t>
      </w:r>
      <w:r>
        <w:t>√</w:t>
      </w:r>
      <w:r>
        <w:t>2</w:t>
      </w:r>
      <w:r>
        <w:t>√(2)</w:t>
      </w:r>
      <w:r>
        <w:t xml:space="preserve"> là 1,41 hay 1,414;.</w:t>
      </w:r>
      <w:r>
        <w:br/>
      </w:r>
      <w:r>
        <w:t>Như vậy có sự sai lệch giữa giá trị chính xác của một đại lượng và giá trị gần đúng của nó. Để đánh giá mức độ sai lệch đó, người ta đưa ra khái niệm sai số tuyệt đối.</w:t>
      </w:r>
      <w:r>
        <w:br/>
      </w:r>
      <w:r>
        <w:rPr>
          <w:b/>
        </w:rPr>
        <w:t>II. SAI SỐ CỦA SỐ GẦN ĐÚNG</w:t>
      </w:r>
      <w:r>
        <w:br/>
      </w:r>
      <w:r>
        <w:rPr>
          <w:b/>
        </w:rPr>
        <w:t>1) Sai số tuyệt đối</w:t>
      </w:r>
      <w:r>
        <w:br/>
      </w:r>
      <w:r>
        <w:t xml:space="preserve">Giá trị </w:t>
      </w:r>
      <w:r>
        <w:t>(</w:t>
      </w:r>
      <w:r>
        <w:t>a</w:t>
      </w:r>
      <w:r>
        <w:t>−</w:t>
      </w:r>
      <w:r>
        <w:t>¯</w:t>
      </w:r>
      <w:r>
        <w:t>a</w:t>
      </w:r>
      <w:r>
        <w:t>)</w:t>
      </w:r>
      <w:r>
        <w:t>a−a¯</w:t>
      </w:r>
      <w:r>
        <w:t xml:space="preserve"> phản ánh mức độ sai lệch giữa số đúng </w:t>
      </w:r>
      <w:r>
        <w:t>¯</w:t>
      </w:r>
      <w:r>
        <w:t>a</w:t>
      </w:r>
      <w:r>
        <w:t>a¯</w:t>
      </w:r>
      <w:r>
        <w:t xml:space="preserve"> và số gần đúng </w:t>
      </w:r>
      <w:r>
        <w:t>a</w:t>
      </w:r>
      <w:r>
        <w:t>a</w:t>
      </w:r>
      <w:r>
        <w:t xml:space="preserve">, được gọi là sai số tuyệt đối của số gần đúng </w:t>
      </w:r>
      <w:r>
        <w:t>a</w:t>
      </w:r>
      <w:r>
        <w:t>a</w:t>
      </w:r>
      <w:r>
        <w:t xml:space="preserve">, kí hiệu là </w:t>
      </w:r>
      <w:r>
        <w:t>Δ</w:t>
      </w:r>
      <w:r>
        <w:t>a</w:t>
      </w:r>
      <w:r>
        <w:t>Δ_(a)</w:t>
      </w:r>
      <w:r>
        <w:t xml:space="preserve">, tức là: </w:t>
      </w:r>
      <w:r>
        <w:t>Δ</w:t>
      </w:r>
      <w:r>
        <w:t>a</w:t>
      </w:r>
      <w:r>
        <w:t>=</w:t>
      </w:r>
      <w:r>
        <w:t>(</w:t>
      </w:r>
      <w:r>
        <w:t>a</w:t>
      </w:r>
      <w:r>
        <w:t>−</w:t>
      </w:r>
      <w:r>
        <w:t>¯</w:t>
      </w:r>
      <w:r>
        <w:t>a</w:t>
      </w:r>
      <w:r>
        <w:t>)</w:t>
      </w:r>
      <w:r>
        <w:t>Δ_(a)=a−a¯</w:t>
      </w:r>
      <w:r>
        <w:t>.</w:t>
      </w:r>
      <w:r>
        <w:br/>
      </w:r>
      <w:r>
        <w:rPr>
          <w:b/>
        </w:rPr>
        <w:t>2) Độ chính xác của một số gần đúng</w:t>
      </w:r>
      <w:r>
        <w:br/>
      </w:r>
      <w:r>
        <w:t xml:space="preserve">Trong thực tế, nhiều khi ta không biết </w:t>
      </w:r>
      <w:r>
        <w:t>¯</w:t>
      </w:r>
      <w:r>
        <w:t>a</w:t>
      </w:r>
      <w:r>
        <w:t>a¯</w:t>
      </w:r>
      <w:r>
        <w:t xml:space="preserve"> nên ta không tính được </w:t>
      </w:r>
      <w:r>
        <w:t>Δ</w:t>
      </w:r>
      <w:r>
        <w:t>a</w:t>
      </w:r>
      <w:r>
        <w:t>Δ_(a)</w:t>
      </w:r>
      <w:r>
        <w:t xml:space="preserve">. Tuy nhiên ta có thể đánh giá </w:t>
      </w:r>
      <w:r>
        <w:t>Δ</w:t>
      </w:r>
      <w:r>
        <w:t>a</w:t>
      </w:r>
      <w:r>
        <w:t>Δ_(a)</w:t>
      </w:r>
      <w:r>
        <w:t xml:space="preserve"> không vượt quá một số dương d nào đó.</w:t>
      </w:r>
      <w:r>
        <w:br/>
      </w:r>
      <w:r>
        <w:t xml:space="preserve">Nếu </w:t>
      </w:r>
      <w:r>
        <w:t>Δ</w:t>
      </w:r>
      <w:r>
        <w:t>a</w:t>
      </w:r>
      <w:r>
        <w:t>≤</w:t>
      </w:r>
      <w:r>
        <w:t>d</w:t>
      </w:r>
      <w:r>
        <w:t>Δ_(a)≤d</w:t>
      </w:r>
      <w:r>
        <w:t xml:space="preserve"> thì </w:t>
      </w:r>
      <w:r>
        <w:t>a</w:t>
      </w:r>
      <w:r>
        <w:t>−</w:t>
      </w:r>
      <w:r>
        <w:t>d</w:t>
      </w:r>
      <w:r>
        <w:t>≤</w:t>
      </w:r>
      <w:r>
        <w:t>¯</w:t>
      </w:r>
      <w:r>
        <w:t>a</w:t>
      </w:r>
      <w:r>
        <w:t>≤</w:t>
      </w:r>
      <w:r>
        <w:t>a</w:t>
      </w:r>
      <w:r>
        <w:t>+</w:t>
      </w:r>
      <w:r>
        <w:t>d</w:t>
      </w:r>
      <w:r>
        <w:t>a−d≤a¯≤a+d</w:t>
      </w:r>
      <w:r>
        <w:t xml:space="preserve">, khi đó ta viết </w:t>
      </w:r>
      <w:r>
        <w:t>¯</w:t>
      </w:r>
      <w:r>
        <w:t>a</w:t>
      </w:r>
      <w:r>
        <w:t>=</w:t>
      </w:r>
      <w:r>
        <w:t>a</w:t>
      </w:r>
      <w:r>
        <w:t>±</w:t>
      </w:r>
      <w:r>
        <w:t>d</w:t>
      </w:r>
      <w:r>
        <w:t>a¯=a±d</w:t>
      </w:r>
      <w:r>
        <w:br/>
      </w:r>
      <w:r>
        <w:t>d</w:t>
      </w:r>
      <w:r>
        <w:t>d</w:t>
      </w:r>
      <w:r>
        <w:t xml:space="preserve"> gọi là </w:t>
      </w:r>
      <w:r>
        <w:rPr>
          <w:i/>
        </w:rPr>
        <w:t>độ chính xác của số gần đúng</w:t>
      </w:r>
      <w:r>
        <w:t>.</w:t>
      </w:r>
      <w:r>
        <w:br/>
      </w:r>
      <w:r>
        <w:rPr>
          <w:b/>
        </w:rPr>
        <w:t>3) Sai số tương đối</w:t>
      </w:r>
      <w:r>
        <w:br/>
      </w:r>
      <w:r>
        <w:rPr>
          <w:b/>
        </w:rPr>
        <w:t xml:space="preserve">Sai số tương đối của số gần đúng a, kí hiệu là </w:t>
      </w:r>
      <w:r>
        <w:t>δ</w:t>
      </w:r>
      <w:r>
        <w:t>a</w:t>
      </w:r>
      <w:r>
        <w:t>δ_(a)</w:t>
      </w:r>
      <w:r>
        <w:t xml:space="preserve">là tỉ số giữa sai số tuyệt đối và </w:t>
      </w:r>
      <w:r>
        <w:t>|</w:t>
      </w:r>
      <w:r>
        <w:t>a</w:t>
      </w:r>
      <w:r>
        <w:t>|</w:t>
      </w:r>
      <w:r>
        <w:t>|a|</w:t>
      </w:r>
      <w:r>
        <w:t>,</w:t>
      </w:r>
      <w:r>
        <w:br/>
      </w:r>
      <w:r>
        <w:t xml:space="preserve">tức là </w:t>
      </w:r>
      <w:r>
        <w:t>δ</w:t>
      </w:r>
      <w:r>
        <w:t>a</w:t>
      </w:r>
      <w:r>
        <w:t>=</w:t>
      </w:r>
      <w:r>
        <w:t>Δ</w:t>
      </w:r>
      <w:r>
        <w:t>a</w:t>
      </w:r>
      <w:r>
        <w:t>|</w:t>
      </w:r>
      <w:r>
        <w:t>a</w:t>
      </w:r>
      <w:r>
        <w:t>|</w:t>
      </w:r>
      <w:r>
        <w:t>δ_(a)=(Δ_(a))/(|a|)</w:t>
      </w:r>
      <w:r>
        <w:t>.</w:t>
      </w:r>
      <w:r>
        <w:br/>
      </w:r>
      <w:r>
        <w:t>Nhận xét:</w:t>
      </w:r>
      <w:r>
        <w:br/>
      </w:r>
      <w:r>
        <w:t xml:space="preserve">Nếu </w:t>
      </w:r>
      <w:r>
        <w:t>¯</w:t>
      </w:r>
      <w:r>
        <w:t>a</w:t>
      </w:r>
      <w:r>
        <w:t>=</w:t>
      </w:r>
      <w:r>
        <w:t>a</w:t>
      </w:r>
      <w:r>
        <w:t>±</w:t>
      </w:r>
      <w:r>
        <w:t>d</w:t>
      </w:r>
      <w:r>
        <w:t>a¯=a±d</w:t>
      </w:r>
      <w:r>
        <w:t xml:space="preserve"> thì </w:t>
      </w:r>
      <w:r>
        <w:t>Δ</w:t>
      </w:r>
      <w:r>
        <w:t>a</w:t>
      </w:r>
      <w:r>
        <w:t>≤</w:t>
      </w:r>
      <w:r>
        <w:t>d</w:t>
      </w:r>
      <w:r>
        <w:t>Δ_(a)≤d</w:t>
      </w:r>
      <w:r>
        <w:t xml:space="preserve"> suy ra </w:t>
      </w:r>
      <w:r>
        <w:t>δ</w:t>
      </w:r>
      <w:r>
        <w:t>a</w:t>
      </w:r>
      <w:r>
        <w:t>≤</w:t>
      </w:r>
      <w:r>
        <w:t>d</w:t>
      </w:r>
      <w:r>
        <w:t>|</w:t>
      </w:r>
      <w:r>
        <w:t>a</w:t>
      </w:r>
      <w:r>
        <w:t>|</w:t>
      </w:r>
      <w:r>
        <w:t>δ_(a)≤(d)/(|a|)</w:t>
      </w:r>
      <w:r>
        <w:rPr>
          <w:vertAlign w:val="subscript"/>
        </w:rPr>
        <w:t xml:space="preserve">. </w:t>
      </w:r>
      <w:r>
        <w:t xml:space="preserve">Do đó </w:t>
      </w:r>
      <w:r>
        <w:t>d</w:t>
      </w:r>
      <w:r>
        <w:t>|</w:t>
      </w:r>
      <w:r>
        <w:t>a</w:t>
      </w:r>
      <w:r>
        <w:t>|</w:t>
      </w:r>
      <w:r>
        <w:t>(d)/(|a|)</w:t>
      </w:r>
      <w:r>
        <w:t xml:space="preserve"> càng nhỏ thì chất lượng của phép đo đặc hay tính toán càng cao.</w:t>
      </w:r>
      <w:r>
        <w:br/>
      </w:r>
      <w:r>
        <w:rPr>
          <w:b/>
        </w:rPr>
        <w:t>III. SỐ QUY TRÒN. QUY TRÒN SỐ GẦN ĐÚNG</w:t>
      </w:r>
      <w:r>
        <w:br/>
      </w:r>
      <w:r>
        <w:t xml:space="preserve">Số thu được sau khi thực hiện làm tròn số được gọi là </w:t>
      </w:r>
      <w:r>
        <w:rPr>
          <w:b/>
        </w:rPr>
        <w:t>số quy tròn</w:t>
      </w:r>
      <w:r>
        <w:t>. Số quy tròn là một số gần đúng của số ban đầu.</w:t>
      </w:r>
      <w:r>
        <w:br/>
      </w:r>
      <w:r>
        <w:rPr>
          <w:b/>
        </w:rPr>
        <w:t>Nguyên tắc quy tròn các số như sau:</w:t>
      </w:r>
      <w:r>
        <w:br/>
      </w:r>
      <w:r>
        <w:t xml:space="preserve">Nếu chữ số </w:t>
      </w:r>
      <w:r>
        <w:rPr>
          <w:b/>
        </w:rPr>
        <w:t>ngay sau hàng quy tròn</w:t>
      </w:r>
      <w:r>
        <w:t xml:space="preserve"> nhỏ hơn 5 thì ta chỉ việc thay chữ số đó và các chữ số bên phải nó bởi 0.</w:t>
      </w:r>
      <w:r>
        <w:br/>
      </w:r>
      <w:r>
        <w:t xml:space="preserve">Nếu chữ số </w:t>
      </w:r>
      <w:r>
        <w:rPr>
          <w:b/>
        </w:rPr>
        <w:t>ngay sau hàng quy tròn</w:t>
      </w:r>
      <w:r>
        <w:t xml:space="preserve"> lớn hơn hay bằng 5 thì ta thay chữ số đó và các chữ số bên phải nó bởi 0 và cộng thêm một đơn vị vào số hàng làm tròn.</w:t>
      </w:r>
      <w:r>
        <w:br/>
      </w:r>
      <w:r>
        <w:rPr>
          <w:b/>
        </w:rPr>
        <w:t>Nhận xét:</w:t>
      </w:r>
      <w:r>
        <w:t xml:space="preserve"> Khi thay số đúng bởi số qui tròn đến một hàng số nào đó thì sai số tuyệt đối của số qui tròn không vượt quá nửa đơn vị của hàng qui tròn.</w:t>
      </w:r>
      <w:r>
        <w:br/>
      </w:r>
      <w:r>
        <w:t>Như vậy, độ chính xác của số qui tròn bằng nửa đơn vị của hàng qui tròn.</w:t>
      </w:r>
      <w:r>
        <w:br/>
      </w:r>
      <w:r>
        <w:rPr>
          <w:b/>
        </w:rPr>
        <w:t>Chú ý:</w:t>
      </w:r>
      <w:r>
        <w:rPr>
          <w:b/>
        </w:rPr>
        <w:t xml:space="preserve"> Các viết số quy tròn của số gần đúng căn cứ vào độ chính xác cho trước</w:t>
      </w:r>
      <w:r>
        <w:t>.</w:t>
      </w:r>
      <w:r>
        <w:br/>
      </w:r>
      <w:r>
        <w:t xml:space="preserve">Cho số gần đúng </w:t>
      </w:r>
      <w:r>
        <w:rPr>
          <w:i/>
        </w:rPr>
        <w:t>aa</w:t>
      </w:r>
      <w:r>
        <w:t xml:space="preserve"> với độ chính xác </w:t>
      </w:r>
      <w:r>
        <w:rPr>
          <w:i/>
        </w:rPr>
        <w:t>dd</w:t>
      </w:r>
      <w:r>
        <w:t xml:space="preserve">. Khi được yêu cầu quy tròn </w:t>
      </w:r>
      <w:r>
        <w:rPr>
          <w:i/>
        </w:rPr>
        <w:t>a</w:t>
      </w:r>
      <w:r>
        <w:t xml:space="preserve"> mà không nói rõ quy tròn đến hàng nào thì ta quy tròn</w:t>
      </w:r>
      <w:r>
        <w:rPr>
          <w:i/>
        </w:rPr>
        <w:t xml:space="preserve"> aa</w:t>
      </w:r>
      <w:r>
        <w:t xml:space="preserve"> đến hàng cao nhất mà </w:t>
      </w:r>
      <w:r>
        <w:rPr>
          <w:i/>
        </w:rPr>
        <w:t>d</w:t>
      </w:r>
      <w:r>
        <w:t xml:space="preserve"> </w:t>
      </w:r>
      <w:r>
        <w:rPr>
          <w:b/>
        </w:rPr>
        <w:t>nhỏ hơn một đơn vị</w:t>
      </w:r>
      <w:r>
        <w:t xml:space="preserve"> của hàng đó.</w:t>
      </w:r>
      <w:r>
        <w:br/>
      </w:r>
      <w:r>
        <w:rPr>
          <w:b/>
        </w:rPr>
        <w:t>Chữ số chắc (đáng tin)</w:t>
      </w:r>
      <w:r>
        <w:br/>
      </w:r>
      <w:r>
        <w:t xml:space="preserve">Cho số gần đúng </w:t>
      </w:r>
      <w:r>
        <w:rPr>
          <w:i/>
        </w:rPr>
        <w:t>aa</w:t>
      </w:r>
      <w:r>
        <w:t xml:space="preserve"> của số </w:t>
      </w:r>
      <w:r>
        <w:t>¯</w:t>
      </w:r>
      <w:r>
        <w:t>a</w:t>
      </w:r>
      <w:r>
        <w:t>a¯</w:t>
      </w:r>
      <w:r>
        <w:t xml:space="preserve"> với độ chính xác </w:t>
      </w:r>
      <w:r>
        <w:rPr>
          <w:i/>
        </w:rPr>
        <w:t>dd</w:t>
      </w:r>
      <w:r>
        <w:t xml:space="preserve">. Trong số </w:t>
      </w:r>
      <w:r>
        <w:rPr>
          <w:i/>
        </w:rPr>
        <w:t>aa</w:t>
      </w:r>
      <w:r>
        <w:t xml:space="preserve"> một chữ số được gọi là </w:t>
      </w:r>
      <w:r>
        <w:rPr>
          <w:b/>
        </w:rPr>
        <w:t>chữ số chắc (</w:t>
      </w:r>
      <w:r>
        <w:t xml:space="preserve">hay </w:t>
      </w:r>
      <w:r>
        <w:rPr>
          <w:b/>
        </w:rPr>
        <w:t>đáng tin</w:t>
      </w:r>
      <w:r>
        <w:t xml:space="preserve">) nếu </w:t>
      </w:r>
      <w:r>
        <w:t>d</w:t>
      </w:r>
      <w:r>
        <w:t>d</w:t>
      </w:r>
      <w:r>
        <w:t xml:space="preserve"> không vượt quá nửa đơn vị của hàng có chữ số đó.</w:t>
      </w:r>
      <w:r>
        <w:br/>
      </w:r>
      <w:r>
        <w:t>Nhận xét: Tất cả cá chữ số đứng bên trái chữ số chắc đều là chữ số chắc. Tất cả các chữ số đứng bên phải chữ số không chắc đều là chữ số không chắc.</w:t>
      </w:r>
      <w:r>
        <w:br/>
      </w:r>
      <w:r>
        <w:rPr>
          <w:b/>
        </w:rPr>
        <w:t>Dạng chuẩn của số gần đúng</w:t>
      </w:r>
      <w:r>
        <w:br/>
      </w:r>
      <w:r>
        <w:t>Nếu số gần đúng là số thập phân không nguyên thì dạng chuẩn là dạng mà mọi chữ số của nó đều là chữ chắc chắn.</w:t>
      </w:r>
      <w:r>
        <w:br/>
      </w:r>
      <w:r>
        <w:t>Nếu số gần đúng là số nguyên thì dạng chuẩn của nó là: A10</w:t>
      </w:r>
      <w:r>
        <w:rPr>
          <w:vertAlign w:val="superscript"/>
        </w:rPr>
        <w:t>k</w:t>
      </w:r>
      <w:r>
        <w:t xml:space="preserve"> trong đó A là số nguyên, k là hàng thấp nhất có chữ số chắc </w:t>
      </w:r>
      <w:r>
        <w:t>(</w:t>
      </w:r>
      <w:r>
        <w:t>k</w:t>
      </w:r>
      <w:r>
        <w:t>∈</w:t>
      </w:r>
      <w:r>
        <w:t>N</w:t>
      </w:r>
      <w:r>
        <w:t>)</w:t>
      </w:r>
      <w:r>
        <w:t>k∈ℕ</w:t>
      </w:r>
      <w:r>
        <w:t>. (suy ra mọi chữ số của A đều là chữ số chắc chắn).</w:t>
      </w:r>
      <w:r>
        <w:br/>
      </w:r>
      <w:r>
        <w:t xml:space="preserve">Khi đó độ chính xác </w:t>
      </w:r>
      <w:r>
        <w:t>d</w:t>
      </w:r>
      <w:r>
        <w:t>=</w:t>
      </w:r>
      <w:r>
        <w:t>0</w:t>
      </w:r>
      <w:r>
        <w:t>,</w:t>
      </w:r>
      <w:r>
        <w:t>5.10</w:t>
      </w:r>
      <w:r>
        <w:t>k</w:t>
      </w:r>
      <w:r>
        <w:t>d=0,5.10^(k)</w:t>
      </w:r>
      <w:r>
        <w:t>.</w:t>
      </w:r>
      <w:r>
        <w:br/>
      </w:r>
      <w:r>
        <w:rPr>
          <w:b/>
        </w:rPr>
        <w:t>Kí hiệu khoa học của một số</w:t>
      </w:r>
      <w:r>
        <w:br/>
      </w:r>
      <w:r>
        <w:t xml:space="preserve">Mọi số thập phân khác 0 đều viết được dưới dạng </w:t>
      </w:r>
      <w:r>
        <w:t>α</w:t>
      </w:r>
      <w:r>
        <w:t>.10</w:t>
      </w:r>
      <w:r>
        <w:t>n</w:t>
      </w:r>
      <w:r>
        <w:t>α.10^(n)</w:t>
      </w:r>
      <w:r>
        <w:t xml:space="preserve">, </w:t>
      </w:r>
      <w:r>
        <w:t>1</w:t>
      </w:r>
      <w:r>
        <w:t>≤</w:t>
      </w:r>
      <w:r>
        <w:t>(</w:t>
      </w:r>
      <w:r>
        <w:t>α</w:t>
      </w:r>
      <w:r>
        <w:t>)</w:t>
      </w:r>
      <w:r>
        <w:t>&lt;</w:t>
      </w:r>
      <w:r>
        <w:t>10</w:t>
      </w:r>
      <w:r>
        <w:t>1≤α&lt;10</w:t>
      </w:r>
      <w:r>
        <w:t xml:space="preserve">, </w:t>
      </w:r>
      <w:r>
        <w:t>n</w:t>
      </w:r>
      <w:r>
        <w:t>∈</w:t>
      </w:r>
      <w:r>
        <w:t>N</w:t>
      </w:r>
      <w:r>
        <w:t>n∈ℕ</w:t>
      </w:r>
      <w:r>
        <w:t xml:space="preserve">(Quy ước </w:t>
      </w:r>
      <w:r>
        <w:t>10</w:t>
      </w:r>
      <w:r>
        <w:t>−</w:t>
      </w:r>
      <w:r>
        <w:t>n</w:t>
      </w:r>
      <w:r>
        <w:t>=</w:t>
      </w:r>
      <w:r>
        <w:t>1</w:t>
      </w:r>
      <w:r>
        <w:t>10</w:t>
      </w:r>
      <w:r>
        <w:t>n</w:t>
      </w:r>
      <w:r>
        <w:t>10^(−n)=(1)/(10^(n))</w:t>
      </w:r>
      <w:r>
        <w:t xml:space="preserve">) dạng như vậy được gọi là </w:t>
      </w:r>
      <w:r>
        <w:rPr>
          <w:b/>
        </w:rPr>
        <w:t>kí hiệu khoa học</w:t>
      </w:r>
      <w:r>
        <w:t xml:space="preserve"> của số đó.</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88ef0d4010546a89172586eee62513a.jpg"/>
                    <pic:cNvPicPr/>
                  </pic:nvPicPr>
                  <pic:blipFill>
                    <a:blip r:embed="rId10"/>
                    <a:stretch>
                      <a:fillRect/>
                    </a:stretch>
                  </pic:blipFill>
                  <pic:spPr>
                    <a:xfrm>
                      <a:off x="0" y="0"/>
                      <a:ext cx="1905000" cy="1905000"/>
                    </a:xfrm>
                    <a:prstGeom prst="rect"/>
                  </pic:spPr>
                </pic:pic>
              </a:graphicData>
            </a:graphic>
          </wp:inline>
        </w:drawing>
      </w:r>
      <w:r>
        <w:br/>
      </w:r>
      <w:r>
        <w:rPr>
          <w:b/>
        </w:rPr>
        <w:t>Câu 1.</w:t>
      </w:r>
      <w:r>
        <w:t xml:space="preserve"> Trong các số sau, những số nào là số gần đúng?</w:t>
      </w:r>
      <w:r>
        <w:br/>
      </w:r>
      <w:r>
        <w:t xml:space="preserve">a) Cân một túi gạo cho kết quả là </w:t>
      </w:r>
      <w:r>
        <w:t>10</w:t>
      </w:r>
      <w:r>
        <w:t>,</w:t>
      </w:r>
      <w:r>
        <w:t>2</w:t>
      </w:r>
      <w:r>
        <w:t>k</w:t>
      </w:r>
      <w:r>
        <w:t>g</w:t>
      </w:r>
      <w:r>
        <w:t>10,2kg</w:t>
      </w:r>
      <w:r>
        <w:t>.</w:t>
      </w:r>
      <w:r>
        <w:br/>
      </w:r>
      <w:r>
        <w:t xml:space="preserve">b) Bán kính Trái Đất là </w:t>
      </w:r>
      <w:r>
        <w:t>637</w:t>
      </w:r>
      <w:r>
        <w:t>k</w:t>
      </w:r>
      <w:r>
        <w:t>m</w:t>
      </w:r>
      <w:r>
        <w:t>637km</w:t>
      </w:r>
      <w:r>
        <w:t>.</w:t>
      </w:r>
      <w:r>
        <w:br/>
      </w:r>
      <w:r>
        <w:t>c) Trái Đất quay một vòng quanh Mặt Trời mắt 365 ngày.</w:t>
      </w:r>
      <w:r>
        <w:br/>
      </w:r>
      <w:r>
        <w:rPr>
          <w:b/>
        </w:rPr>
        <w:t>Câu 2.</w:t>
      </w:r>
      <w:r>
        <w:t xml:space="preserve"> Giải thích kết quả “Đo độ cao của một ngọn núi cho kết quả là </w:t>
      </w:r>
      <w:r>
        <w:t>1</w:t>
      </w:r>
      <w:r>
        <w:t>235</w:t>
      </w:r>
      <w:r>
        <w:t>±</w:t>
      </w:r>
      <w:r>
        <w:t>5</w:t>
      </w:r>
      <w:r>
        <w:t>m</w:t>
      </w:r>
      <w:r>
        <w:t>1235±5m</w:t>
      </w:r>
      <w:r>
        <w:t xml:space="preserve"> ” và thực hiện làm tròn số gần đúng.</w:t>
      </w:r>
      <w:r>
        <w:br/>
      </w:r>
      <w:r>
        <w:rPr>
          <w:b/>
        </w:rPr>
        <w:t>Câu 3.</w:t>
      </w:r>
      <w:r>
        <w:t xml:space="preserve"> Sử dụng máy tính cầm tay tìm số gần đúng cho </w:t>
      </w:r>
      <w:r>
        <w:t>3</w:t>
      </w:r>
      <w:r>
        <w:t>√</w:t>
      </w:r>
      <w:r>
        <w:t>7</w:t>
      </w:r>
      <w:r>
        <w:t>73</w:t>
      </w:r>
      <w:r>
        <w:t xml:space="preserve"> với độ chính xác 0,0005.</w:t>
      </w:r>
      <w:r>
        <w:br/>
      </w:r>
      <w:r>
        <w:rPr>
          <w:b/>
        </w:rPr>
        <w:t>Câu 4.</w:t>
      </w:r>
      <w:r>
        <w:t xml:space="preserve"> Các nhà vật lí sử dụng ba phương pháp đo hằng số Hubble lần lượt cho kết quả như sau:</w:t>
      </w:r>
      <w:r>
        <w:br/>
      </w:r>
      <w:r>
        <w:t xml:space="preserve">67,31 </w:t>
      </w:r>
      <w:r>
        <w:t>±</w:t>
      </w:r>
      <w:r>
        <w:t>±</w:t>
      </w:r>
      <w:r>
        <w:t xml:space="preserve"> 0,96;</w:t>
      </w:r>
      <w:r>
        <w:br/>
      </w:r>
      <w:r>
        <w:t xml:space="preserve">67,90 </w:t>
      </w:r>
      <w:r>
        <w:t>±</w:t>
      </w:r>
      <w:r>
        <w:t>±</w:t>
      </w:r>
      <w:r>
        <w:t xml:space="preserve"> 0,55;</w:t>
      </w:r>
      <w:r>
        <w:br/>
      </w:r>
      <w:r>
        <w:t xml:space="preserve">67,74 </w:t>
      </w:r>
      <w:r>
        <w:t>±</w:t>
      </w:r>
      <w:r>
        <w:t>±</w:t>
      </w:r>
      <w:r>
        <w:t xml:space="preserve"> 0,46</w:t>
      </w:r>
      <w:r>
        <w:br/>
      </w:r>
      <w:r>
        <w:t>Phương pháp nào chính xác nhất tính theo sai số tương đối?</w:t>
      </w:r>
      <w:r>
        <w:br/>
      </w:r>
      <w:r>
        <w:rPr>
          <w:b/>
        </w:rPr>
        <w:t>Câu 5</w:t>
      </w:r>
      <w:r>
        <w:t>. An và Bình cùng tính chu vi của hình tròn bán kính với hai kết quả như sau:</w:t>
      </w:r>
      <w:r>
        <w:br/>
      </w:r>
      <w:r>
        <w:t>Kết quả của An:</w:t>
      </w:r>
      <w:r>
        <w:br/>
      </w:r>
      <w:r>
        <w:t>S</w:t>
      </w:r>
      <w:r>
        <w:t>1</w:t>
      </w:r>
      <w:r>
        <w:t>=</w:t>
      </w:r>
      <w:r>
        <w:t>2</w:t>
      </w:r>
      <w:r>
        <w:t>π</w:t>
      </w:r>
      <w:r>
        <w:t>R</w:t>
      </w:r>
      <w:r>
        <w:t>=</w:t>
      </w:r>
      <w:r>
        <w:t>2.3</w:t>
      </w:r>
      <w:r>
        <w:t>,</w:t>
      </w:r>
      <w:r>
        <w:t>14.2</w:t>
      </w:r>
      <w:r>
        <w:t>=</w:t>
      </w:r>
      <w:r>
        <w:t>12</w:t>
      </w:r>
      <w:r>
        <w:t>,</w:t>
      </w:r>
      <w:r>
        <w:t>56</w:t>
      </w:r>
      <w:r>
        <w:t>cm</w:t>
      </w:r>
      <w:r>
        <w:t>S_(1)=2πR=2.3,14.2=12,56cm</w:t>
      </w:r>
      <w:r>
        <w:t>;</w:t>
      </w:r>
      <w:r>
        <w:br/>
      </w:r>
      <w:r>
        <w:t>Kết quả của Bình:</w:t>
      </w:r>
      <w:r>
        <w:br/>
      </w:r>
      <w:r>
        <w:t>S</w:t>
      </w:r>
      <w:r>
        <w:t>2</w:t>
      </w:r>
      <w:r>
        <w:t>=</w:t>
      </w:r>
      <w:r>
        <w:t>2</w:t>
      </w:r>
      <w:r>
        <w:t>π</w:t>
      </w:r>
      <w:r>
        <w:t>R</w:t>
      </w:r>
      <w:r>
        <w:t>=</w:t>
      </w:r>
      <w:r>
        <w:t>2.3</w:t>
      </w:r>
      <w:r>
        <w:t>,</w:t>
      </w:r>
      <w:r>
        <w:t>1.2</w:t>
      </w:r>
      <w:r>
        <w:t>=</w:t>
      </w:r>
      <w:r>
        <w:t>12</w:t>
      </w:r>
      <w:r>
        <w:t>,</w:t>
      </w:r>
      <w:r>
        <w:t>4</w:t>
      </w:r>
      <w:r>
        <w:t>cm</w:t>
      </w:r>
      <w:r>
        <w:t>S_(2)=2πR=2.3,1.2=12,4cm</w:t>
      </w:r>
      <w:r>
        <w:t>.</w:t>
      </w:r>
      <w:r>
        <w:br/>
      </w:r>
      <w:r>
        <w:t>Hỏi:</w:t>
      </w:r>
      <w:r>
        <w:br/>
      </w:r>
      <w:r>
        <w:t>a) Hai giá trị tính được có phải là các số gần đúng không?</w:t>
      </w:r>
      <w:r>
        <w:br/>
      </w:r>
      <w:r>
        <w:t>b) Giá trị nào chính xác hơn?</w:t>
      </w:r>
      <w:r>
        <w:br/>
      </w:r>
      <w:r>
        <w:rPr>
          <w:b/>
        </w:rPr>
        <w:t>Câu 6.</w:t>
      </w:r>
      <w:r>
        <w:t xml:space="preserve"> Làm tròn số </w:t>
      </w:r>
      <w:r>
        <w:t>8</w:t>
      </w:r>
      <w:r>
        <w:t>316</w:t>
      </w:r>
      <w:r>
        <w:t>,</w:t>
      </w:r>
      <w:r>
        <w:t>4</w:t>
      </w:r>
      <w:r>
        <w:t>8316,4</w:t>
      </w:r>
      <w:r>
        <w:t xml:space="preserve"> đến hàng chục và </w:t>
      </w:r>
      <w:r>
        <w:t>9</w:t>
      </w:r>
      <w:r>
        <w:t>,</w:t>
      </w:r>
      <w:r>
        <w:t>754</w:t>
      </w:r>
      <w:r>
        <w:t>9,754</w:t>
      </w:r>
      <w:r>
        <w:t xml:space="preserve"> đến hàng phần trăm rồi tính sai số tuyệt đối của số quy tròn.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6b061d9ddcf4d9a977f0212e935cef6.jpg"/>
                    <pic:cNvPicPr/>
                  </pic:nvPicPr>
                  <pic:blipFill>
                    <a:blip r:embed="rId11"/>
                    <a:stretch>
                      <a:fillRect/>
                    </a:stretch>
                  </pic:blipFill>
                  <pic:spPr>
                    <a:xfrm>
                      <a:off x="0" y="0"/>
                      <a:ext cx="1905000" cy="1905000"/>
                    </a:xfrm>
                    <a:prstGeom prst="rect"/>
                  </pic:spPr>
                </pic:pic>
              </a:graphicData>
            </a:graphic>
          </wp:inline>
        </w:drawing>
      </w:r>
      <w:r>
        <w:br/>
      </w:r>
      <w:r>
        <w:rPr>
          <w:b/>
        </w:rPr>
        <w:t>DẠNG 1: TÍNH SAI SỐ TUYỆT ĐỐI, ĐỘ CHÍNH XÁC CỦA MỘT SỐ GẦN ĐÚNG.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568c60963524cc9a741bac7798b9897.jpg"/>
                    <pic:cNvPicPr/>
                  </pic:nvPicPr>
                  <pic:blipFill>
                    <a:blip r:embed="rId12"/>
                    <a:stretch>
                      <a:fillRect/>
                    </a:stretch>
                  </pic:blipFill>
                  <pic:spPr>
                    <a:xfrm>
                      <a:off x="0" y="0"/>
                      <a:ext cx="1905000" cy="1905000"/>
                    </a:xfrm>
                    <a:prstGeom prst="rect"/>
                  </pic:spPr>
                </pic:pic>
              </a:graphicData>
            </a:graphic>
          </wp:inline>
        </w:drawing>
      </w:r>
      <w:r>
        <w:br/>
      </w:r>
      <w:r>
        <w:rPr>
          <w:b/>
        </w:rPr>
        <w:t xml:space="preserve">Câu 1: </w:t>
      </w:r>
      <w:r>
        <w:t xml:space="preserve">Kết quả đo chiều dài của một cây cầu được ghi là </w:t>
      </w:r>
      <w:r>
        <w:t>152</w:t>
      </w:r>
      <w:r>
        <w:t>m</w:t>
      </w:r>
      <w:r>
        <w:t>±</w:t>
      </w:r>
      <w:r>
        <w:t>0</w:t>
      </w:r>
      <w:r>
        <w:t>,</w:t>
      </w:r>
      <w:r>
        <w:t>2</w:t>
      </w:r>
      <w:r>
        <w:t>m</w:t>
      </w:r>
      <w:r>
        <w:t>152m±0,2m</w:t>
      </w:r>
      <w:r>
        <w:t>, điều đó có nghĩa là gì?</w:t>
      </w:r>
      <w:r>
        <w:br/>
      </w:r>
      <w:r>
        <w:rPr>
          <w:b/>
        </w:rPr>
        <w:t xml:space="preserve">A. </w:t>
      </w:r>
      <w:r>
        <w:t>Chiều dài đúng của cây cầu là một số nằm trong khoảng từ 151,8m đến 152,2m.</w:t>
      </w:r>
      <w:r>
        <w:br/>
      </w:r>
      <w:r>
        <w:rPr>
          <w:b/>
        </w:rPr>
        <w:t xml:space="preserve">B. </w:t>
      </w:r>
      <w:r>
        <w:t>Chiều dài đúng của cây cầu là một số lớn hơn 152 m.</w:t>
      </w:r>
      <w:r>
        <w:br/>
      </w:r>
      <w:r>
        <w:rPr>
          <w:b/>
        </w:rPr>
        <w:t xml:space="preserve">C. </w:t>
      </w:r>
      <w:r>
        <w:t>Chiều dài đúng của cây cầu là một số nhỏ hơn 152 m.</w:t>
      </w:r>
      <w:r>
        <w:br/>
      </w:r>
      <w:r>
        <w:rPr>
          <w:b/>
        </w:rPr>
        <w:t xml:space="preserve">D. </w:t>
      </w:r>
      <w:r>
        <w:t>Chiều dài đúng của cây cầu là 151,8 m hoặc là 152,2 m.</w:t>
      </w:r>
      <w:r>
        <w:br/>
      </w:r>
      <w:r>
        <w:rPr>
          <w:b/>
        </w:rPr>
        <w:t xml:space="preserve">Câu 2: </w:t>
      </w:r>
      <w:r>
        <w:t xml:space="preserve">Khi tính diện tích hình tròn bán kính R = 3cm, nếu lấy </w:t>
      </w:r>
      <w:r>
        <w:t>π</w:t>
      </w:r>
      <w:r>
        <w:t>=</w:t>
      </w:r>
      <w:r>
        <w:t>3</w:t>
      </w:r>
      <w:r>
        <w:t>,</w:t>
      </w:r>
      <w:r>
        <w:t>14</w:t>
      </w:r>
      <w:r>
        <w:t>π=3,14</w:t>
      </w:r>
      <w:r>
        <w:t xml:space="preserve"> thì độ chính xác là bao nhiêu?</w:t>
      </w:r>
      <w:r>
        <w:br/>
      </w:r>
      <w:r>
        <w:rPr>
          <w:b/>
        </w:rPr>
        <w:t xml:space="preserve">A. </w:t>
      </w:r>
      <w:r>
        <w:t>d</w:t>
      </w:r>
      <w:r>
        <w:t>=</w:t>
      </w:r>
      <w:r>
        <w:t>0</w:t>
      </w:r>
      <w:r>
        <w:t>,</w:t>
      </w:r>
      <w:r>
        <w:t>009</w:t>
      </w:r>
      <w:r>
        <w:t>d=0,009</w:t>
      </w:r>
      <w:r>
        <w:br/>
      </w:r>
      <w:r>
        <w:rPr>
          <w:b/>
        </w:rPr>
        <w:t xml:space="preserve">B. </w:t>
      </w:r>
      <w:r>
        <w:t>d</w:t>
      </w:r>
      <w:r>
        <w:t>=</w:t>
      </w:r>
      <w:r>
        <w:t>0</w:t>
      </w:r>
      <w:r>
        <w:t>,</w:t>
      </w:r>
      <w:r>
        <w:t>09</w:t>
      </w:r>
      <w:r>
        <w:t>d=0,09</w:t>
      </w:r>
      <w:r>
        <w:br/>
      </w:r>
      <w:r>
        <w:rPr>
          <w:b/>
        </w:rPr>
        <w:t xml:space="preserve">C. </w:t>
      </w:r>
      <w:r>
        <w:t>d</w:t>
      </w:r>
      <w:r>
        <w:t>=</w:t>
      </w:r>
      <w:r>
        <w:t>0</w:t>
      </w:r>
      <w:r>
        <w:t>,</w:t>
      </w:r>
      <w:r>
        <w:t>1</w:t>
      </w:r>
      <w:r>
        <w:t>d=0,1</w:t>
      </w:r>
      <w:r>
        <w:br/>
      </w:r>
      <w:r>
        <w:rPr>
          <w:b/>
        </w:rPr>
        <w:t xml:space="preserve">D. </w:t>
      </w:r>
      <w:r>
        <w:t>d</w:t>
      </w:r>
      <w:r>
        <w:t>=</w:t>
      </w:r>
      <w:r>
        <w:t>0</w:t>
      </w:r>
      <w:r>
        <w:t>,</w:t>
      </w:r>
      <w:r>
        <w:t>01</w:t>
      </w:r>
      <w:r>
        <w:t>d=0,01</w:t>
      </w:r>
      <w:r>
        <w:br/>
      </w:r>
      <w:r>
        <w:rPr>
          <w:b/>
        </w:rPr>
        <w:t xml:space="preserve">Câu 3: </w:t>
      </w:r>
      <w:r>
        <w:t xml:space="preserve">Cho giá trị gần đúng của </w:t>
      </w:r>
      <w:r>
        <w:t>8</w:t>
      </w:r>
      <w:r>
        <w:t>17</w:t>
      </w:r>
      <w:r>
        <w:t>(8)/(17)</w:t>
      </w:r>
      <w:r>
        <w:t xml:space="preserve"> là 0,47. Sai số tuyệt đối của 0,47 là:</w:t>
      </w:r>
      <w:r>
        <w:br/>
      </w:r>
      <w:r>
        <w:rPr>
          <w:b/>
        </w:rPr>
        <w:t xml:space="preserve">A. </w:t>
      </w:r>
      <w:r>
        <w:t>0,001.</w:t>
      </w:r>
      <w:r>
        <w:br/>
      </w:r>
      <w:r>
        <w:rPr>
          <w:b/>
        </w:rPr>
        <w:t xml:space="preserve">B. </w:t>
      </w:r>
      <w:r>
        <w:t>0,002.</w:t>
      </w:r>
      <w:r>
        <w:br/>
      </w:r>
      <w:r>
        <w:rPr>
          <w:b/>
        </w:rPr>
        <w:t xml:space="preserve">C. </w:t>
      </w:r>
      <w:r>
        <w:t>0,003.</w:t>
      </w:r>
      <w:r>
        <w:br/>
      </w:r>
      <w:r>
        <w:rPr>
          <w:b/>
        </w:rPr>
        <w:t xml:space="preserve">D. </w:t>
      </w:r>
      <w:r>
        <w:t>0,004</w:t>
      </w:r>
      <w:r>
        <w:br/>
      </w:r>
      <w:r>
        <w:rPr>
          <w:b/>
        </w:rPr>
        <w:t>DẠNG 2: SAI SỐ TƯƠNG ĐỐI CỦA SỐ GẦN ĐÚNG</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898171c613264143a903ce03ce64b1e8.jpg"/>
                    <pic:cNvPicPr/>
                  </pic:nvPicPr>
                  <pic:blipFill>
                    <a:blip r:embed="rId13"/>
                    <a:stretch>
                      <a:fillRect/>
                    </a:stretch>
                  </pic:blipFill>
                  <pic:spPr>
                    <a:xfrm>
                      <a:off x="0" y="0"/>
                      <a:ext cx="1905000" cy="1905000"/>
                    </a:xfrm>
                    <a:prstGeom prst="rect"/>
                  </pic:spPr>
                </pic:pic>
              </a:graphicData>
            </a:graphic>
          </wp:inline>
        </w:drawing>
      </w:r>
      <w:r>
        <w:br/>
      </w:r>
      <w:r>
        <w:rPr>
          <w:b/>
        </w:rPr>
        <w:t xml:space="preserve">Câu 4: </w:t>
      </w:r>
      <w:r>
        <w:t xml:space="preserve">Kết quả đo chiều dài của một cây cầu được ghi là </w:t>
      </w:r>
      <w:r>
        <w:t>152</w:t>
      </w:r>
      <w:r>
        <w:t>m</w:t>
      </w:r>
      <w:r>
        <w:t>±</w:t>
      </w:r>
      <w:r>
        <w:t>0</w:t>
      </w:r>
      <w:r>
        <w:t>,</w:t>
      </w:r>
      <w:r>
        <w:t>2</w:t>
      </w:r>
      <w:r>
        <w:t>m</w:t>
      </w:r>
      <w:r>
        <w:t>152m±0,2m</w:t>
      </w:r>
      <w:r>
        <w:t>. Tìm sai số tương đối của phép đo chiều dài cây cầu.</w:t>
      </w:r>
      <w:r>
        <w:br/>
      </w:r>
      <w:r>
        <w:rPr>
          <w:b/>
        </w:rPr>
        <w:t xml:space="preserve">A. </w:t>
      </w:r>
      <w:r>
        <w:t>δ</w:t>
      </w:r>
      <w:r>
        <w:t>a</w:t>
      </w:r>
      <w:r>
        <w:t>&lt;</w:t>
      </w:r>
      <w:r>
        <w:t>0</w:t>
      </w:r>
      <w:r>
        <w:t>,</w:t>
      </w:r>
      <w:r>
        <w:t>1316</w:t>
      </w:r>
      <w:r>
        <w:t>%</w:t>
      </w:r>
      <w:r>
        <w:t>δ_(a)&lt;0,1316%</w:t>
      </w:r>
      <w:r>
        <w:br/>
      </w:r>
      <w:r>
        <w:rPr>
          <w:b/>
        </w:rPr>
        <w:t xml:space="preserve">B. </w:t>
      </w:r>
      <w:r>
        <w:t>δ</w:t>
      </w:r>
      <w:r>
        <w:t>a</w:t>
      </w:r>
      <w:r>
        <w:t>&lt;</w:t>
      </w:r>
      <w:r>
        <w:t>1</w:t>
      </w:r>
      <w:r>
        <w:t>,</w:t>
      </w:r>
      <w:r>
        <w:t>316</w:t>
      </w:r>
      <w:r>
        <w:t>%</w:t>
      </w:r>
      <w:r>
        <w:t>δ_(a)&lt;1,316%</w:t>
      </w:r>
      <w:r>
        <w:br/>
      </w:r>
      <w:r>
        <w:rPr>
          <w:b/>
        </w:rPr>
        <w:t xml:space="preserve">C. </w:t>
      </w:r>
      <w:r>
        <w:t>δ</w:t>
      </w:r>
      <w:r>
        <w:t>a</w:t>
      </w:r>
      <w:r>
        <w:t>=</w:t>
      </w:r>
      <w:r>
        <w:t>0</w:t>
      </w:r>
      <w:r>
        <w:t>,</w:t>
      </w:r>
      <w:r>
        <w:t>1316</w:t>
      </w:r>
      <w:r>
        <w:t>%</w:t>
      </w:r>
      <w:r>
        <w:t>δ_(a)=0,1316%</w:t>
      </w:r>
      <w:r>
        <w:br/>
      </w:r>
      <w:r>
        <w:rPr>
          <w:b/>
        </w:rPr>
        <w:t xml:space="preserve">D. </w:t>
      </w:r>
      <w:r>
        <w:t>δ</w:t>
      </w:r>
      <w:r>
        <w:t>a</w:t>
      </w:r>
      <w:r>
        <w:t>&gt;</w:t>
      </w:r>
      <w:r>
        <w:t>0</w:t>
      </w:r>
      <w:r>
        <w:t>,</w:t>
      </w:r>
      <w:r>
        <w:t>1316</w:t>
      </w:r>
      <w:r>
        <w:t>%</w:t>
      </w:r>
      <w:r>
        <w:t>δ_(a)&gt;0,1316%</w:t>
      </w:r>
      <w:r>
        <w:br/>
      </w:r>
      <w:r>
        <w:rPr>
          <w:b/>
        </w:rPr>
        <w:t xml:space="preserve">Câu 5: </w:t>
      </w:r>
      <w:r>
        <w:t xml:space="preserve">Bạn A đo chiều dài của một sân bóng ghi được </w:t>
      </w:r>
      <w:r>
        <w:t>250</w:t>
      </w:r>
      <w:r>
        <w:t>±</w:t>
      </w:r>
      <w:r>
        <w:t>0</w:t>
      </w:r>
      <w:r>
        <w:t>,</w:t>
      </w:r>
      <w:r>
        <w:t>2</w:t>
      </w:r>
      <w:r>
        <w:t>m</w:t>
      </w:r>
      <w:r>
        <w:t>250±0,2m</w:t>
      </w:r>
      <w:r>
        <w:t xml:space="preserve">. Bạn B đo chiều cao của một cột cờ được </w:t>
      </w:r>
      <w:r>
        <w:t>15</w:t>
      </w:r>
      <w:r>
        <w:t>±</w:t>
      </w:r>
      <w:r>
        <w:t>0</w:t>
      </w:r>
      <w:r>
        <w:t>,</w:t>
      </w:r>
      <w:r>
        <w:t>1</w:t>
      </w:r>
      <w:r>
        <w:t>m</w:t>
      </w:r>
      <w:r>
        <w:t>15±0,1m</w:t>
      </w:r>
      <w:r>
        <w:t>. Trong 2 bạn A và B, bạn nào có phép đo chính xác hơn và sai số tương đối trong phép đo của bạn đó là bao nhiêu?</w:t>
      </w:r>
      <w:r>
        <w:br/>
      </w:r>
      <w:r>
        <w:rPr>
          <w:b/>
        </w:rPr>
        <w:t xml:space="preserve">A. </w:t>
      </w:r>
      <w:r>
        <w:t>Bạn A đo chính xác hơn bạn B với sai số tương đối là 0,08%.</w:t>
      </w:r>
      <w:r>
        <w:br/>
      </w:r>
      <w:r>
        <w:rPr>
          <w:b/>
        </w:rPr>
        <w:t xml:space="preserve">B. </w:t>
      </w:r>
      <w:r>
        <w:t>Bạn B đo chính xác hơn bạn A với sai số tương đối là 0,08%.</w:t>
      </w:r>
      <w:r>
        <w:br/>
      </w:r>
      <w:r>
        <w:rPr>
          <w:b/>
        </w:rPr>
        <w:t xml:space="preserve">C. </w:t>
      </w:r>
      <w:r>
        <w:t>Hai bạn đo chính xác như nhau với sai số tương đối bằng nhai là 0,08%.</w:t>
      </w:r>
      <w:r>
        <w:br/>
      </w:r>
      <w:r>
        <w:rPr>
          <w:b/>
        </w:rPr>
        <w:t xml:space="preserve">D. </w:t>
      </w:r>
      <w:r>
        <w:t>Bạn A đo chính xác hơn bạn B với sai số tương đối là 0,06%.</w:t>
      </w:r>
      <w:r>
        <w:br/>
      </w:r>
      <w:r>
        <w:rPr>
          <w:b/>
        </w:rPr>
        <w:t xml:space="preserve">Câu 6: </w:t>
      </w:r>
      <w:r>
        <w:t xml:space="preserve">Hãy xác định sai số tuyệt đối của số </w:t>
      </w:r>
      <w:r>
        <w:t>a</w:t>
      </w:r>
      <w:r>
        <w:t>=</w:t>
      </w:r>
      <w:r>
        <w:t>123456</w:t>
      </w:r>
      <w:r>
        <w:t>a=123456</w:t>
      </w:r>
      <w:r>
        <w:t xml:space="preserve"> biết sai số tương đối </w:t>
      </w:r>
      <w:r>
        <w:t>δ</w:t>
      </w:r>
      <w:r>
        <w:t>a</w:t>
      </w:r>
      <w:r>
        <w:t>=</w:t>
      </w:r>
      <w:r>
        <w:t>0</w:t>
      </w:r>
      <w:r>
        <w:t>,</w:t>
      </w:r>
      <w:r>
        <w:t>2</w:t>
      </w:r>
      <w:r>
        <w:t>%</w:t>
      </w:r>
      <w:r>
        <w:t>δ_(a)=0,2%</w:t>
      </w:r>
      <w:r>
        <w:br/>
      </w:r>
      <w:r>
        <w:rPr>
          <w:b/>
        </w:rPr>
        <w:t xml:space="preserve">A. </w:t>
      </w:r>
      <w:r>
        <w:t>146,912.</w:t>
      </w:r>
      <w:r>
        <w:br/>
      </w:r>
      <w:r>
        <w:rPr>
          <w:b/>
        </w:rPr>
        <w:t xml:space="preserve">B. </w:t>
      </w:r>
      <w:r>
        <w:t>617280.</w:t>
      </w:r>
      <w:r>
        <w:br/>
      </w:r>
      <w:r>
        <w:rPr>
          <w:b/>
        </w:rPr>
        <w:t xml:space="preserve">C. </w:t>
      </w:r>
      <w:r>
        <w:t>24691,2.</w:t>
      </w:r>
      <w:r>
        <w:br/>
      </w:r>
      <w:r>
        <w:rPr>
          <w:b/>
        </w:rPr>
        <w:t xml:space="preserve">D. </w:t>
      </w:r>
      <w:r>
        <w:t>61728000</w:t>
      </w:r>
      <w:r>
        <w:br/>
      </w:r>
      <w:r>
        <w:rPr>
          <w:b/>
        </w:rPr>
        <w:t>DẠNG 3 : QUY TRÒN SỐ GẦN ĐÚNG</w:t>
      </w:r>
      <w:r>
        <w:br/>
      </w:r>
      <w:r>
        <w:rPr>
          <w:b/>
        </w:rPr>
        <w:t>PHƯƠNG PHAP GIẢI</w:t>
      </w:r>
      <w:r>
        <w:br/>
      </w:r>
      <w:r>
        <w:t>Tùy theo mức độ cho phép, ta có thể quy tròn một số đếm đến hàng đơn vị, hang chục, hang trăm,… hay đến hàng phần chục, hàng phần trăm,… (gọi là hàng quy tròn) theo nguyên tắc sau:</w:t>
      </w:r>
      <w:r>
        <w:br/>
      </w:r>
      <w:r>
        <w:t xml:space="preserve">Nếu chữ số </w:t>
      </w:r>
      <w:r>
        <w:rPr>
          <w:i/>
        </w:rPr>
        <w:t xml:space="preserve">ngay sau hàng quy tròn nhỏ hơn 5 </w:t>
      </w:r>
      <w:r>
        <w:t>thì ta chỉ việc thay thế chữ số đó và các chữ số bên phải nó bởi số 0.</w:t>
      </w:r>
      <w:r>
        <w:br/>
      </w:r>
      <w:r>
        <w:t xml:space="preserve">Nếu chữ số </w:t>
      </w:r>
      <w:r>
        <w:rPr>
          <w:i/>
        </w:rPr>
        <w:t xml:space="preserve">ngay sau hàng quy tròn lớn hơn 5 </w:t>
      </w:r>
      <w:r>
        <w:t>thì ta chỉ việc thay thế chữ số đó và các chữ số bên phải nó bởi số 0 và cộng thêm một đơn vị ở chữ số ở hàng quy tròn.</w:t>
      </w:r>
      <w:r>
        <w:br/>
      </w:r>
      <w:r>
        <w:rPr>
          <w:b/>
        </w:rPr>
        <w:t>Ví dụ</w:t>
      </w:r>
      <w:r>
        <w:t xml:space="preserve">: Các số quy tròn của số </w:t>
      </w:r>
      <w:r>
        <w:rPr>
          <w:i/>
        </w:rPr>
        <w:t>x</w:t>
      </w:r>
      <w:r>
        <w:t xml:space="preserve"> theo từng hàng cho trongbảng sau:</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86352589f92747f9b36d480f601d6a15.jpg"/>
                    <pic:cNvPicPr/>
                  </pic:nvPicPr>
                  <pic:blipFill>
                    <a:blip r:embed="rId14"/>
                    <a:stretch>
                      <a:fillRect/>
                    </a:stretch>
                  </pic:blipFill>
                  <pic:spPr>
                    <a:xfrm>
                      <a:off x="0" y="0"/>
                      <a:ext cx="1905000" cy="1905000"/>
                    </a:xfrm>
                    <a:prstGeom prst="rect"/>
                  </pic:spPr>
                </pic:pic>
              </a:graphicData>
            </a:graphic>
          </wp:inline>
        </w:drawing>
      </w:r>
      <w:r>
        <w:br/>
      </w:r>
      <w:r>
        <w:rPr>
          <w:b/>
        </w:rPr>
        <w:t>Nhận xét:</w:t>
      </w:r>
      <w:r>
        <w:br/>
      </w:r>
      <w:r>
        <w:t xml:space="preserve">Khi thay số đúng bởi số quy tròn thì sai số tuyệt đối không vượt quá </w:t>
      </w:r>
      <w:r>
        <w:rPr>
          <w:i/>
        </w:rPr>
        <w:t>nửa đơn vị</w:t>
      </w:r>
      <w:r>
        <w:t xml:space="preserve"> của hàng quy tròn.</w:t>
      </w:r>
      <w:r>
        <w:br/>
      </w:r>
      <w:r>
        <w:t xml:space="preserve">Nếu </w:t>
      </w:r>
      <w:r>
        <w:t>¯</w:t>
      </w:r>
      <w:r>
        <w:t>a</w:t>
      </w:r>
      <w:r>
        <w:t>=</w:t>
      </w:r>
      <w:r>
        <w:t>a</w:t>
      </w:r>
      <w:r>
        <w:t>±</w:t>
      </w:r>
      <w:r>
        <w:t>d</w:t>
      </w:r>
      <w:r>
        <w:t>a¯=a±d</w:t>
      </w:r>
      <w:r>
        <w:t xml:space="preserve"> thì ta quy tròn số đến hàng lớn hơn hàng của </w:t>
      </w:r>
      <w:r>
        <w:t>d</w:t>
      </w:r>
      <w:r>
        <w:t>d</w:t>
      </w:r>
      <w:r>
        <w:t xml:space="preserve"> một đơn vị.</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898171c613264143a903ce03ce64b1e8.jpg"/>
                    <pic:cNvPicPr/>
                  </pic:nvPicPr>
                  <pic:blipFill>
                    <a:blip r:embed="rId13"/>
                    <a:stretch>
                      <a:fillRect/>
                    </a:stretch>
                  </pic:blipFill>
                  <pic:spPr>
                    <a:xfrm>
                      <a:off x="0" y="0"/>
                      <a:ext cx="1905000" cy="1905000"/>
                    </a:xfrm>
                    <a:prstGeom prst="rect"/>
                  </pic:spPr>
                </pic:pic>
              </a:graphicData>
            </a:graphic>
          </wp:inline>
        </w:drawing>
      </w:r>
      <w:r>
        <w:br/>
      </w:r>
      <w:r>
        <w:rPr>
          <w:b/>
        </w:rPr>
        <w:t xml:space="preserve">Câu 7: </w:t>
      </w:r>
      <w:r>
        <w:t>Tìm số gần đúng của a = 2851275 với độ chính xác d = 300</w:t>
      </w:r>
      <w:r>
        <w:br/>
      </w:r>
      <w:r>
        <w:rPr>
          <w:b/>
        </w:rPr>
        <w:t xml:space="preserve">A. </w:t>
      </w:r>
      <w:r>
        <w:t>2851000.</w:t>
      </w:r>
      <w:r>
        <w:br/>
      </w:r>
      <w:r>
        <w:rPr>
          <w:b/>
        </w:rPr>
        <w:t xml:space="preserve">B. </w:t>
      </w:r>
      <w:r>
        <w:t>2851575.</w:t>
      </w:r>
      <w:r>
        <w:br/>
      </w:r>
      <w:r>
        <w:rPr>
          <w:b/>
        </w:rPr>
        <w:t xml:space="preserve">C. </w:t>
      </w:r>
      <w:r>
        <w:t>2850025.</w:t>
      </w:r>
      <w:r>
        <w:br/>
      </w:r>
      <w:r>
        <w:rPr>
          <w:b/>
        </w:rPr>
        <w:t xml:space="preserve">D. </w:t>
      </w:r>
      <w:r>
        <w:t>2851200</w:t>
      </w:r>
      <w:r>
        <w:br/>
      </w:r>
      <w:r>
        <w:rPr>
          <w:b/>
        </w:rPr>
        <w:t xml:space="preserve">Câu 8: </w:t>
      </w:r>
      <w:r>
        <w:t>Tìm số gần đúng của a = 5,2463 với độ chính xác d = 0,001.</w:t>
      </w:r>
      <w:r>
        <w:br/>
      </w:r>
      <w:r>
        <w:rPr>
          <w:b/>
        </w:rPr>
        <w:t xml:space="preserve">A. </w:t>
      </w:r>
      <w:r>
        <w:t>5,25.</w:t>
      </w:r>
      <w:r>
        <w:br/>
      </w:r>
      <w:r>
        <w:rPr>
          <w:b/>
        </w:rPr>
        <w:t xml:space="preserve">B. </w:t>
      </w:r>
      <w:r>
        <w:t>5,24.</w:t>
      </w:r>
      <w:r>
        <w:br/>
      </w:r>
      <w:r>
        <w:rPr>
          <w:b/>
        </w:rPr>
        <w:t xml:space="preserve">C. </w:t>
      </w:r>
      <w:r>
        <w:t>5,246.</w:t>
      </w:r>
      <w:r>
        <w:br/>
      </w:r>
      <w:r>
        <w:rPr>
          <w:b/>
        </w:rPr>
        <w:t xml:space="preserve">D. </w:t>
      </w:r>
      <w:r>
        <w:t>5,2</w:t>
      </w:r>
      <w:r>
        <w:br/>
      </w:r>
      <w:r>
        <w:rPr>
          <w:b/>
        </w:rPr>
        <w:t xml:space="preserve">Câu 9: </w:t>
      </w:r>
      <w:r>
        <w:t xml:space="preserve">Sử dụng mãy tính bỏ túi, hãy viết giá trị gần đúng của </w:t>
      </w:r>
      <w:r>
        <w:t>√</w:t>
      </w:r>
      <w:r>
        <w:t>3</w:t>
      </w:r>
      <w:r>
        <w:t>√(3)</w:t>
      </w:r>
      <w:r>
        <w:t xml:space="preserve"> chính xác đến hàng phần trăm</w:t>
      </w:r>
      <w:r>
        <w:br/>
      </w:r>
      <w:r>
        <w:rPr>
          <w:b/>
        </w:rPr>
        <w:t xml:space="preserve">A. </w:t>
      </w:r>
      <w:r>
        <w:t>1,73.</w:t>
      </w:r>
      <w:r>
        <w:br/>
      </w:r>
      <w:r>
        <w:rPr>
          <w:b/>
        </w:rPr>
        <w:t xml:space="preserve">B. </w:t>
      </w:r>
      <w:r>
        <w:t>1,732.</w:t>
      </w:r>
      <w:r>
        <w:br/>
      </w:r>
      <w:r>
        <w:rPr>
          <w:b/>
        </w:rPr>
        <w:t xml:space="preserve">C. </w:t>
      </w:r>
      <w:r>
        <w:t>1,7.</w:t>
      </w:r>
      <w:r>
        <w:br/>
      </w:r>
      <w:r>
        <w:rPr>
          <w:b/>
        </w:rPr>
        <w:t xml:space="preserve">D. </w:t>
      </w:r>
      <w:r>
        <w:t>1,7320</w:t>
      </w:r>
      <w:r>
        <w:br/>
      </w:r>
      <w:r>
        <w:rPr>
          <w:b/>
        </w:rPr>
        <w:t xml:space="preserve">Câu 10: </w:t>
      </w:r>
      <w:r>
        <w:t xml:space="preserve">Sử dụng mãy tính bỏ túi, hãy viết giá trị gần đúng của </w:t>
      </w:r>
      <w:r>
        <w:t>π</w:t>
      </w:r>
      <w:r>
        <w:t>2</w:t>
      </w:r>
      <w:r>
        <w:t>π^(2)</w:t>
      </w:r>
      <w:r>
        <w:t xml:space="preserve"> chính xác đến hàng phần nghìn.</w:t>
      </w:r>
      <w:r>
        <w:br/>
      </w:r>
      <w:r>
        <w:rPr>
          <w:b/>
        </w:rPr>
        <w:t xml:space="preserve">A. </w:t>
      </w:r>
      <w:r>
        <w:t>9,870.</w:t>
      </w:r>
      <w:r>
        <w:br/>
      </w:r>
      <w:r>
        <w:rPr>
          <w:b/>
        </w:rPr>
        <w:t xml:space="preserve">B. </w:t>
      </w:r>
      <w:r>
        <w:t>9,869.</w:t>
      </w:r>
      <w:r>
        <w:br/>
      </w:r>
      <w:r>
        <w:rPr>
          <w:b/>
        </w:rPr>
        <w:t xml:space="preserve">C. </w:t>
      </w:r>
      <w:r>
        <w:t>9,871.</w:t>
      </w:r>
      <w:r>
        <w:br/>
      </w:r>
      <w:r>
        <w:rPr>
          <w:b/>
        </w:rPr>
        <w:t xml:space="preserve">D. </w:t>
      </w:r>
      <w:r>
        <w:t>9,8696</w:t>
      </w:r>
      <w:r>
        <w:br/>
      </w:r>
      <w:r>
        <w:rPr>
          <w:b/>
        </w:rPr>
        <w:t xml:space="preserve">Câu 11: </w:t>
      </w:r>
      <w:r>
        <w:t xml:space="preserve">Hãy viết số quy tròn của số </w:t>
      </w:r>
      <w:r>
        <w:rPr>
          <w:i/>
        </w:rPr>
        <w:t>aa</w:t>
      </w:r>
      <w:r>
        <w:t xml:space="preserve"> với độ chính xác </w:t>
      </w:r>
      <w:r>
        <w:rPr>
          <w:i/>
        </w:rPr>
        <w:t>dd</w:t>
      </w:r>
      <w:r>
        <w:t xml:space="preserve"> được cho sau đây:</w:t>
      </w:r>
      <w:r>
        <w:br/>
      </w:r>
      <w:r>
        <w:t>¯</w:t>
      </w:r>
      <w:r>
        <w:t>a</w:t>
      </w:r>
      <w:r>
        <w:t>a¯</w:t>
      </w:r>
      <w:r>
        <w:t xml:space="preserve"> = 17658 </w:t>
      </w:r>
      <w:r>
        <w:t>±</w:t>
      </w:r>
      <w:r>
        <w:t>±</w:t>
      </w:r>
      <w:r>
        <w:t xml:space="preserve"> 16.</w:t>
      </w:r>
      <w:r>
        <w:br/>
      </w:r>
      <w:r>
        <w:rPr>
          <w:b/>
        </w:rPr>
        <w:t xml:space="preserve">A. </w:t>
      </w:r>
      <w:r>
        <w:t>17700.</w:t>
      </w:r>
      <w:r>
        <w:br/>
      </w:r>
      <w:r>
        <w:rPr>
          <w:b/>
        </w:rPr>
        <w:t xml:space="preserve">B. </w:t>
      </w:r>
      <w:r>
        <w:t>17660.</w:t>
      </w:r>
      <w:r>
        <w:br/>
      </w:r>
      <w:r>
        <w:rPr>
          <w:b/>
        </w:rPr>
        <w:t xml:space="preserve">C. </w:t>
      </w:r>
      <w:r>
        <w:t>18000.</w:t>
      </w:r>
      <w:r>
        <w:br/>
      </w:r>
      <w:r>
        <w:rPr>
          <w:b/>
        </w:rPr>
        <w:t xml:space="preserve">D. </w:t>
      </w:r>
      <w:r>
        <w:t>17674</w:t>
      </w:r>
      <w:r>
        <w:br/>
      </w:r>
      <w:r>
        <w:rPr>
          <w:b/>
        </w:rPr>
        <w:t>DẠNG 4: XÁC ĐỊNH CÁC CHỮ SỐ CHẮC CỦA MỘT SỐ GẦN ĐÚNG, DẠNG CHUẨN CỦA CHỮ SỐ GẦN ĐÚNG VÀ KÍ HIỆU KHOA HỌC CỦA MỘT SỐ.</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898171c613264143a903ce03ce64b1e8.jpg"/>
                    <pic:cNvPicPr/>
                  </pic:nvPicPr>
                  <pic:blipFill>
                    <a:blip r:embed="rId13"/>
                    <a:stretch>
                      <a:fillRect/>
                    </a:stretch>
                  </pic:blipFill>
                  <pic:spPr>
                    <a:xfrm>
                      <a:off x="0" y="0"/>
                      <a:ext cx="1905000" cy="1905000"/>
                    </a:xfrm>
                    <a:prstGeom prst="rect"/>
                  </pic:spPr>
                </pic:pic>
              </a:graphicData>
            </a:graphic>
          </wp:inline>
        </w:drawing>
      </w:r>
      <w:r>
        <w:br/>
      </w:r>
      <w:r>
        <w:rPr>
          <w:b/>
        </w:rPr>
        <w:t xml:space="preserve">Câu 12: </w:t>
      </w:r>
      <w:r>
        <w:t xml:space="preserve">Tìm số chắc của số gần đúng a biết số người dân tỉnh Nghệ An là </w:t>
      </w:r>
      <w:r>
        <w:t>a</w:t>
      </w:r>
      <w:r>
        <w:t>=</w:t>
      </w:r>
      <w:r>
        <w:t>3214056</w:t>
      </w:r>
      <w:r>
        <w:t>a=3214056</w:t>
      </w:r>
      <w:r>
        <w:t xml:space="preserve"> người với độ chính xác </w:t>
      </w:r>
      <w:r>
        <w:t>d</w:t>
      </w:r>
      <w:r>
        <w:t>=</w:t>
      </w:r>
      <w:r>
        <w:t>100</w:t>
      </w:r>
      <w:r>
        <w:t>d=100</w:t>
      </w:r>
      <w:r>
        <w:t xml:space="preserve"> người.</w:t>
      </w:r>
      <w:r>
        <w:br/>
      </w:r>
      <w:r>
        <w:rPr>
          <w:b/>
        </w:rPr>
        <w:t xml:space="preserve">A. </w:t>
      </w:r>
      <w:r>
        <w:t>1,2,3,4.</w:t>
      </w:r>
      <w:r>
        <w:br/>
      </w:r>
      <w:r>
        <w:rPr>
          <w:b/>
        </w:rPr>
        <w:t xml:space="preserve">B. </w:t>
      </w:r>
      <w:r>
        <w:t>1,2,3,4,0.</w:t>
      </w:r>
      <w:r>
        <w:br/>
      </w:r>
      <w:r>
        <w:rPr>
          <w:b/>
        </w:rPr>
        <w:t xml:space="preserve">C. </w:t>
      </w:r>
      <w:r>
        <w:t>1,2,3.</w:t>
      </w:r>
      <w:r>
        <w:br/>
      </w:r>
      <w:r>
        <w:rPr>
          <w:b/>
        </w:rPr>
        <w:t xml:space="preserve">D. </w:t>
      </w:r>
      <w:r>
        <w:t>1,2,3,4,0,5.</w:t>
      </w:r>
      <w:r>
        <w:br/>
      </w:r>
      <w:r>
        <w:rPr>
          <w:b/>
        </w:rPr>
        <w:t xml:space="preserve">Câu 13: </w:t>
      </w:r>
      <w:r>
        <w:t xml:space="preserve">Viết dạng chuẩn của số gần đúng a biết số người dân tỉnh Nghệ An là </w:t>
      </w:r>
      <w:r>
        <w:t>a</w:t>
      </w:r>
      <w:r>
        <w:t>=</w:t>
      </w:r>
      <w:r>
        <w:t>3214056</w:t>
      </w:r>
      <w:r>
        <w:t>a=3214056</w:t>
      </w:r>
      <w:r>
        <w:t xml:space="preserve"> người với độ chính xác </w:t>
      </w:r>
      <w:r>
        <w:t>d</w:t>
      </w:r>
      <w:r>
        <w:t>=</w:t>
      </w:r>
      <w:r>
        <w:t>100</w:t>
      </w:r>
      <w:r>
        <w:t>d=100</w:t>
      </w:r>
      <w:r>
        <w:t xml:space="preserve"> người.</w:t>
      </w:r>
      <w:r>
        <w:br/>
      </w:r>
      <w:r>
        <w:rPr>
          <w:b/>
        </w:rPr>
        <w:t xml:space="preserve">A. </w:t>
      </w:r>
      <w:r>
        <w:t>.</w:t>
      </w:r>
      <w:r>
        <w:br/>
      </w:r>
      <w:r>
        <w:rPr>
          <w:b/>
        </w:rPr>
        <w:t xml:space="preserve">B. </w:t>
      </w:r>
      <w:r>
        <w:t>.</w:t>
      </w:r>
      <w:r>
        <w:br/>
      </w:r>
      <w:r>
        <w:rPr>
          <w:b/>
        </w:rPr>
        <w:t xml:space="preserve">C. </w:t>
      </w:r>
      <w:r>
        <w:t>.</w:t>
      </w:r>
      <w:r>
        <w:br/>
      </w:r>
      <w:r>
        <w:rPr>
          <w:b/>
        </w:rPr>
        <w:t>D.</w:t>
      </w:r>
      <w:r>
        <w:br/>
      </w:r>
      <w:r>
        <w:rPr>
          <w:b/>
        </w:rPr>
        <w:t xml:space="preserve">Câu 14: </w:t>
      </w:r>
      <w:r>
        <w:t>Viết dạng chuẩn của số gần đúng a</w:t>
      </w:r>
      <w:r>
        <w:t xml:space="preserve"> biết </w:t>
      </w:r>
      <w:r>
        <w:t>a</w:t>
      </w:r>
      <w:r>
        <w:t>=</w:t>
      </w:r>
      <w:r>
        <w:t>1</w:t>
      </w:r>
      <w:r>
        <w:t>,</w:t>
      </w:r>
      <w:r>
        <w:t>3462</w:t>
      </w:r>
      <w:r>
        <w:t>a=1,3462</w:t>
      </w:r>
      <w:r>
        <w:t xml:space="preserve"> sai số tương đối của a bằng 1%.</w:t>
      </w:r>
      <w:r>
        <w:br/>
      </w:r>
      <w:r>
        <w:rPr>
          <w:b/>
        </w:rPr>
        <w:t xml:space="preserve">A. </w:t>
      </w:r>
      <w:r>
        <w:t>1,3.</w:t>
      </w:r>
      <w:r>
        <w:br/>
      </w:r>
      <w:r>
        <w:rPr>
          <w:b/>
        </w:rPr>
        <w:t xml:space="preserve">B. </w:t>
      </w:r>
      <w:r>
        <w:t>1,34.</w:t>
      </w:r>
      <w:r>
        <w:br/>
      </w:r>
      <w:r>
        <w:rPr>
          <w:b/>
        </w:rPr>
        <w:t xml:space="preserve">C. </w:t>
      </w:r>
      <w:r>
        <w:t>1,35.</w:t>
      </w:r>
      <w:r>
        <w:br/>
      </w:r>
      <w:r>
        <w:rPr>
          <w:b/>
        </w:rPr>
        <w:t xml:space="preserve">D. </w:t>
      </w:r>
      <w:r>
        <w:t>1,346</w:t>
      </w:r>
      <w:r>
        <w:br/>
      </w:r>
      <w:r>
        <w:rPr>
          <w:b/>
        </w:rPr>
        <w:t xml:space="preserve">Câu 15: </w:t>
      </w:r>
      <w:r>
        <w:t xml:space="preserve">Một hình chữ nhật cố diện tích là S = </w:t>
      </w:r>
      <w:r>
        <w:t>180</w:t>
      </w:r>
      <w:r>
        <w:t>,</w:t>
      </w:r>
      <w:r>
        <w:t>57</w:t>
      </w:r>
      <w:r>
        <w:t>c</w:t>
      </w:r>
      <w:r>
        <w:t>m</w:t>
      </w:r>
      <w:r>
        <w:t>2</w:t>
      </w:r>
      <w:r>
        <w:t>±</w:t>
      </w:r>
      <w:r>
        <w:t>0</w:t>
      </w:r>
      <w:r>
        <w:t>,</w:t>
      </w:r>
      <w:r>
        <w:t>6</w:t>
      </w:r>
      <w:r>
        <w:t>c</w:t>
      </w:r>
      <w:r>
        <w:t>m</w:t>
      </w:r>
      <w:r>
        <w:t>2</w:t>
      </w:r>
      <w:r>
        <w:t>180,57cm^(2)±0,6cm^(2)</w:t>
      </w:r>
      <w:r>
        <w:t>. Kết quả gần đúng của S viết dưới dạng chuẩn là:</w:t>
      </w:r>
      <w:r>
        <w:br/>
      </w:r>
      <w:r>
        <w:rPr>
          <w:b/>
        </w:rPr>
        <w:t xml:space="preserve">A. </w:t>
      </w:r>
      <w:r>
        <w:t>180</w:t>
      </w:r>
      <w:r>
        <w:t>,</w:t>
      </w:r>
      <w:r>
        <w:t>58</w:t>
      </w:r>
      <w:r>
        <w:t>c</w:t>
      </w:r>
      <w:r>
        <w:t>m</w:t>
      </w:r>
      <w:r>
        <w:t>2</w:t>
      </w:r>
      <w:r>
        <w:t>180,58cm^(2)</w:t>
      </w:r>
      <w:r>
        <w:br/>
      </w:r>
      <w:r>
        <w:rPr>
          <w:b/>
        </w:rPr>
        <w:t xml:space="preserve">B. </w:t>
      </w:r>
      <w:r>
        <w:t>180</w:t>
      </w:r>
      <w:r>
        <w:t>,</w:t>
      </w:r>
      <w:r>
        <w:t>59</w:t>
      </w:r>
      <w:r>
        <w:t>c</w:t>
      </w:r>
      <w:r>
        <w:t>m</w:t>
      </w:r>
      <w:r>
        <w:t>2</w:t>
      </w:r>
      <w:r>
        <w:t>180,59cm^(2)</w:t>
      </w:r>
      <w:r>
        <w:br/>
      </w:r>
      <w:r>
        <w:rPr>
          <w:b/>
        </w:rPr>
        <w:t xml:space="preserve">C. </w:t>
      </w:r>
      <w:r>
        <w:t>0</w:t>
      </w:r>
      <w:r>
        <w:t>,</w:t>
      </w:r>
      <w:r>
        <w:t>181</w:t>
      </w:r>
      <w:r>
        <w:t>c</w:t>
      </w:r>
      <w:r>
        <w:t>m</w:t>
      </w:r>
      <w:r>
        <w:t>2</w:t>
      </w:r>
      <w:r>
        <w:t>0,181cm^(2)</w:t>
      </w:r>
      <w:r>
        <w:br/>
      </w:r>
      <w:r>
        <w:rPr>
          <w:b/>
        </w:rPr>
        <w:t xml:space="preserve">D. </w:t>
      </w:r>
      <w:r>
        <w:t>181</w:t>
      </w:r>
      <w:r>
        <w:t>c</w:t>
      </w:r>
      <w:r>
        <w:t>m</w:t>
      </w:r>
      <w:r>
        <w:t>2</w:t>
      </w:r>
      <w:r>
        <w:t>181cm^(2)</w:t>
      </w:r>
      <w:r>
        <w:br/>
      </w:r>
      <w:r>
        <w:rPr>
          <w:b/>
        </w:rPr>
        <w:t>BÀI 2. CÁC SỐ ĐẶC TRƯNG ĐO XU THẾ TRUNG TÂMCHO MẪU SỐ LIỆU KHÔNG GHÉP NHÓM</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1ce7c11397e54d48a4e501110305a911.jpg"/>
                    <pic:cNvPicPr/>
                  </pic:nvPicPr>
                  <pic:blipFill>
                    <a:blip r:embed="rId15"/>
                    <a:stretch>
                      <a:fillRect/>
                    </a:stretch>
                  </pic:blipFill>
                  <pic:spPr>
                    <a:xfrm>
                      <a:off x="0" y="0"/>
                      <a:ext cx="1905000" cy="1905000"/>
                    </a:xfrm>
                    <a:prstGeom prst="rect"/>
                  </pic:spPr>
                </pic:pic>
              </a:graphicData>
            </a:graphic>
          </wp:inline>
        </w:drawing>
      </w:r>
      <w:r>
        <w:br/>
      </w:r>
      <w:r>
        <w:rPr>
          <w:b/>
        </w:rPr>
        <w:t>I. SỐ TRUNG BÌNH CỘNG</w:t>
      </w:r>
      <w:r>
        <w:br/>
      </w:r>
      <w:r>
        <w:rPr>
          <w:b/>
        </w:rPr>
        <w:t>1. Định nghĩa</w:t>
      </w:r>
      <w:r>
        <w:br/>
      </w:r>
      <w:r>
        <w:t xml:space="preserve">Số trung bình (số trung bình cộng) của mẫu số liệu </w:t>
      </w:r>
      <w:r>
        <w:t>x</w:t>
      </w:r>
      <w:r>
        <w:t>1</w:t>
      </w:r>
      <w:r>
        <w:t>,</w:t>
      </w:r>
      <w:r>
        <w:t>x</w:t>
      </w:r>
      <w:r>
        <w:t>2</w:t>
      </w:r>
      <w:r>
        <w:t>,</w:t>
      </w:r>
      <w:r>
        <w:t>...</w:t>
      </w:r>
      <w:r>
        <w:t>,</w:t>
      </w:r>
      <w:r>
        <w:t>x</w:t>
      </w:r>
      <w:r>
        <w:t>n</w:t>
      </w:r>
      <w:r>
        <w:t>x_(1),x_(2),...,x_(n)</w:t>
      </w:r>
      <w:r>
        <w:t xml:space="preserve">, kí hiệu là </w:t>
      </w:r>
      <w:r>
        <w:t>¯</w:t>
      </w:r>
      <w:r>
        <w:t>x</w:t>
      </w:r>
      <w:r>
        <w:t>x¯</w:t>
      </w:r>
      <w:r>
        <w:t xml:space="preserve"> , được tính bằng công thức:</w:t>
      </w:r>
      <w:r>
        <w:br/>
      </w:r>
      <w:r>
        <w:t>¯</w:t>
      </w:r>
      <w:r>
        <w:t>x</w:t>
      </w:r>
      <w:r>
        <w:t>=</w:t>
      </w:r>
      <w:r>
        <w:t>x</w:t>
      </w:r>
      <w:r>
        <w:t>1</w:t>
      </w:r>
      <w:r>
        <w:t>+</w:t>
      </w:r>
      <w:r>
        <w:t>x</w:t>
      </w:r>
      <w:r>
        <w:t>2</w:t>
      </w:r>
      <w:r>
        <w:t>+</w:t>
      </w:r>
      <w:r>
        <w:t>...</w:t>
      </w:r>
      <w:r>
        <w:t>+</w:t>
      </w:r>
      <w:r>
        <w:t>x</w:t>
      </w:r>
      <w:r>
        <w:t>n</w:t>
      </w:r>
      <w:r>
        <w:t>n</w:t>
      </w:r>
      <w:r>
        <w:t>x¯=(x_(1)+x_(2)+...+x_(n))/(n)</w:t>
      </w:r>
      <w:r>
        <w:br/>
      </w:r>
      <w:r>
        <w:rPr>
          <w:b/>
        </w:rPr>
        <w:t xml:space="preserve">Chú ý: </w:t>
      </w:r>
      <w:r>
        <w:t>Trong trường hợp mẫu số liệu cho dưới dạng bảng tần số thì số trung bình được tính theo công thức:</w:t>
      </w:r>
      <w:r>
        <w:br/>
      </w:r>
      <w:r>
        <w:t>¯</w:t>
      </w:r>
      <w:r>
        <w:t>x</w:t>
      </w:r>
      <w:r>
        <w:t>=</w:t>
      </w:r>
      <w:r>
        <w:t>m</w:t>
      </w:r>
      <w:r>
        <w:t>1</w:t>
      </w:r>
      <w:r>
        <w:t>x</w:t>
      </w:r>
      <w:r>
        <w:t>1</w:t>
      </w:r>
      <w:r>
        <w:t>+</w:t>
      </w:r>
      <w:r>
        <w:t>m</w:t>
      </w:r>
      <w:r>
        <w:t>2</w:t>
      </w:r>
      <w:r>
        <w:t>x</w:t>
      </w:r>
      <w:r>
        <w:t>2</w:t>
      </w:r>
      <w:r>
        <w:t>+</w:t>
      </w:r>
      <w:r>
        <w:t>...</w:t>
      </w:r>
      <w:r>
        <w:t>+</w:t>
      </w:r>
      <w:r>
        <w:t>m</w:t>
      </w:r>
      <w:r>
        <w:t>k</w:t>
      </w:r>
      <w:r>
        <w:t>x</w:t>
      </w:r>
      <w:r>
        <w:t>k</w:t>
      </w:r>
      <w:r>
        <w:t>n</w:t>
      </w:r>
      <w:r>
        <w:t>x¯=(m_(1)x_(1)+m_(2)x_(2)+...+m_(k)x_(k))/(n)</w:t>
      </w:r>
      <w:r>
        <w:br/>
      </w:r>
      <w:r>
        <w:t xml:space="preserve">Trong đó </w:t>
      </w:r>
      <w:r>
        <w:t>m</w:t>
      </w:r>
      <w:r>
        <w:t>k</w:t>
      </w:r>
      <w:r>
        <w:t>m_(k)</w:t>
      </w:r>
      <w:r>
        <w:t xml:space="preserve"> là tần số của giá trị </w:t>
      </w:r>
      <w:r>
        <w:t>x</w:t>
      </w:r>
      <w:r>
        <w:t>k</w:t>
      </w:r>
      <w:r>
        <w:t>x_(k)</w:t>
      </w:r>
      <w:r>
        <w:t xml:space="preserve"> và </w:t>
      </w:r>
      <w:r>
        <w:t>n</w:t>
      </w:r>
      <w:r>
        <w:t>=</w:t>
      </w:r>
      <w:r>
        <w:t>m</w:t>
      </w:r>
      <w:r>
        <w:t>1</w:t>
      </w:r>
      <w:r>
        <w:t>+</w:t>
      </w:r>
      <w:r>
        <w:t>m</w:t>
      </w:r>
      <w:r>
        <w:t>2</w:t>
      </w:r>
      <w:r>
        <w:t>+</w:t>
      </w:r>
      <w:r>
        <w:t>...</w:t>
      </w:r>
      <w:r>
        <w:t>+</w:t>
      </w:r>
      <w:r>
        <w:t>m</w:t>
      </w:r>
      <w:r>
        <w:t>k</w:t>
      </w:r>
      <w:r>
        <w:t>n=m_(1)+m_(2)+...+m_(k)</w:t>
      </w:r>
      <w:r>
        <w:t>.</w:t>
      </w:r>
      <w:r>
        <w:br/>
      </w:r>
      <w:r>
        <w:rPr>
          <w:b/>
        </w:rPr>
        <w:t>2. Ý nghĩa.</w:t>
      </w:r>
      <w:r>
        <w:br/>
      </w:r>
      <w:r>
        <w:t>Số trung bình là giá trị trung bình cộng của các số trong mẫu số liệu, nó cho biết vị trí trung tâm của mẫu số liệu và có thể dùng để dại diện cho mẫu số liệu.</w:t>
      </w:r>
      <w:r>
        <w:br/>
      </w:r>
      <w:r>
        <w:rPr>
          <w:b/>
        </w:rPr>
        <w:t>II. TRUNG VỊ</w:t>
      </w:r>
      <w:r>
        <w:br/>
      </w:r>
      <w:r>
        <w:rPr>
          <w:b/>
        </w:rPr>
        <w:t>1. Định nghĩa</w:t>
      </w:r>
      <w:r>
        <w:br/>
      </w:r>
      <w:r>
        <w:t>Để tìm trung vị của một mẫu số liệu, ta thực hiện như sau:</w:t>
      </w:r>
      <w:r>
        <w:br/>
      </w:r>
      <w:r>
        <w:t>+ Sắp xếp các giá trị trong mẫu số liệu theo thứ tự không giảm.</w:t>
      </w:r>
      <w:r>
        <w:br/>
      </w:r>
      <w:r>
        <w:t>+ Nếu số giá trị của mẫu số liệu là số lẻ thì giá trị chính giữa của mẫu là trung vị. Nếu là số chẵn thì trung vị là trung bình cộng của hai giá trị chính giữa của mẫu.</w:t>
      </w:r>
      <w:r>
        <w:br/>
      </w:r>
      <w:r>
        <w:rPr>
          <w:b/>
        </w:rPr>
        <w:t>2. Ý nghĩa.</w:t>
      </w:r>
      <w:r>
        <w:br/>
      </w:r>
      <w:r>
        <w:t>Trung vị là giá trị chia đôi mẫu số liệu, nghĩa là trong mẫu số liệu được sắp xếp theo thứ tự không giảm thì giá trị trung vị ở vị trí chính giữa. Trung vị không bị ảnh hưởng bởi giá trị bất thường trong khi số trung bình bị ảnh hưởng bởi giá trị bất thường.</w:t>
      </w:r>
      <w:r>
        <w:br/>
      </w:r>
      <w:r>
        <w:rPr>
          <w:b/>
        </w:rPr>
        <w:t>III. TỨ PHÂN VỊ</w:t>
      </w:r>
      <w:r>
        <w:br/>
      </w:r>
      <w:r>
        <w:rPr>
          <w:b/>
        </w:rPr>
        <w:t>1. Định nghĩa</w:t>
      </w:r>
      <w:r>
        <w:br/>
      </w:r>
      <w:r>
        <w:drawing>
          <wp:inline xmlns:a="http://schemas.openxmlformats.org/drawingml/2006/main" xmlns:pic="http://schemas.openxmlformats.org/drawingml/2006/picture">
            <wp:extent cx="5400675" cy="2352675"/>
            <wp:docPr id="10" name="Picture 10"/>
            <wp:cNvGraphicFramePr>
              <a:graphicFrameLocks noChangeAspect="1"/>
            </wp:cNvGraphicFramePr>
            <a:graphic>
              <a:graphicData uri="http://schemas.openxmlformats.org/drawingml/2006/picture">
                <pic:pic>
                  <pic:nvPicPr>
                    <pic:cNvPr id="0" name="temp_inline_65b9ec571ad74c68a8d77710a7005e32.jpg"/>
                    <pic:cNvPicPr/>
                  </pic:nvPicPr>
                  <pic:blipFill>
                    <a:blip r:embed="rId16"/>
                    <a:stretch>
                      <a:fillRect/>
                    </a:stretch>
                  </pic:blipFill>
                  <pic:spPr>
                    <a:xfrm>
                      <a:off x="0" y="0"/>
                      <a:ext cx="5400675" cy="2352675"/>
                    </a:xfrm>
                    <a:prstGeom prst="rect"/>
                  </pic:spPr>
                </pic:pic>
              </a:graphicData>
            </a:graphic>
          </wp:inline>
        </w:drawing>
      </w:r>
      <w:r>
        <w:br/>
      </w:r>
      <w:r>
        <w:drawing>
          <wp:inline xmlns:a="http://schemas.openxmlformats.org/drawingml/2006/main" xmlns:pic="http://schemas.openxmlformats.org/drawingml/2006/picture">
            <wp:extent cx="2381250" cy="666750"/>
            <wp:docPr id="11" name="Picture 11"/>
            <wp:cNvGraphicFramePr>
              <a:graphicFrameLocks noChangeAspect="1"/>
            </wp:cNvGraphicFramePr>
            <a:graphic>
              <a:graphicData uri="http://schemas.openxmlformats.org/drawingml/2006/picture">
                <pic:pic>
                  <pic:nvPicPr>
                    <pic:cNvPr id="0" name="temp_inline_42e94f05ec7a498e93850c30cd2d84b5.jpg"/>
                    <pic:cNvPicPr/>
                  </pic:nvPicPr>
                  <pic:blipFill>
                    <a:blip r:embed="rId17"/>
                    <a:stretch>
                      <a:fillRect/>
                    </a:stretch>
                  </pic:blipFill>
                  <pic:spPr>
                    <a:xfrm>
                      <a:off x="0" y="0"/>
                      <a:ext cx="2381250" cy="666750"/>
                    </a:xfrm>
                    <a:prstGeom prst="rect"/>
                  </pic:spPr>
                </pic:pic>
              </a:graphicData>
            </a:graphic>
          </wp:inline>
        </w:drawing>
      </w:r>
      <w:r>
        <w:br/>
      </w:r>
      <w:r>
        <w:t>Hình 5.3b</w:t>
      </w:r>
      <w:r>
        <w:br/>
      </w:r>
      <w:r>
        <w:t xml:space="preserve">Chú ý: </w:t>
      </w:r>
      <w:r>
        <w:t>Q</w:t>
      </w:r>
      <w:r>
        <w:t>1</w:t>
      </w:r>
      <w:r>
        <w:t>Q_(1)</w:t>
      </w:r>
      <w:r>
        <w:t xml:space="preserve"> được gọi là tứ phân vị thứ nhất hay tứ phân vị dưới, </w:t>
      </w:r>
      <w:r>
        <w:t>Q</w:t>
      </w:r>
      <w:r>
        <w:t>3</w:t>
      </w:r>
      <w:r>
        <w:t>Q_(3)</w:t>
      </w:r>
      <w:r>
        <w:t xml:space="preserve"> được gọi là tứ phân vị thứ ba hay tứ phân vị trên.</w:t>
      </w:r>
      <w:r>
        <w:br/>
      </w:r>
      <w:r>
        <w:rPr>
          <w:b/>
        </w:rPr>
        <w:t>2. Ý nghĩa.</w:t>
      </w:r>
      <w:r>
        <w:t xml:space="preserve"> Các điểm </w:t>
      </w:r>
      <w:r>
        <w:t>Q</w:t>
      </w:r>
      <w:r>
        <w:t>1</w:t>
      </w:r>
      <w:r>
        <w:t>,</w:t>
      </w:r>
      <w:r>
        <w:t>Q</w:t>
      </w:r>
      <w:r>
        <w:t>2</w:t>
      </w:r>
      <w:r>
        <w:t>,</w:t>
      </w:r>
      <w:r>
        <w:t>Q</w:t>
      </w:r>
      <w:r>
        <w:t>3</w:t>
      </w:r>
      <w:r>
        <w:t>Q_(1),Q_(2),Q_(3)</w:t>
      </w:r>
      <w:r>
        <w:t xml:space="preserve"> chia mẫu số liệu đã sắp xếp theo thứ tự từ nhỏ đến lớn thành bốn phần, mỗi phần đều chứa </w:t>
      </w:r>
      <w:r>
        <w:t>25</w:t>
      </w:r>
      <w:r>
        <w:t>%</w:t>
      </w:r>
      <w:r>
        <w:t>25%</w:t>
      </w:r>
      <w:r>
        <w:t xml:space="preserve"> giá trị (hình 5.3a).</w:t>
      </w:r>
      <w:r>
        <w:br/>
      </w:r>
      <w:r>
        <w:rPr>
          <w:i/>
        </w:rPr>
      </w:r>
      <w:r>
        <w:rPr>
          <w:i/>
        </w:rPr>
        <w:t>Hình 5.3a. Các tứ phân vị</w:t>
      </w:r>
      <w:r>
        <w:br/>
      </w:r>
      <w:r>
        <w:rPr>
          <w:b/>
        </w:rPr>
        <w:t xml:space="preserve">VÍ DỤ: </w:t>
      </w:r>
      <w:r>
        <w:t xml:space="preserve">Hàm lượng Natri (đơn vị miligam, </w:t>
      </w:r>
      <w:r>
        <w:t>1</w:t>
      </w:r>
      <w:r>
        <w:t>m</w:t>
      </w:r>
      <w:r>
        <w:t>g</w:t>
      </w:r>
      <w:r>
        <w:t>=</w:t>
      </w:r>
      <w:r>
        <w:t>0</w:t>
      </w:r>
      <w:r>
        <w:t>,</w:t>
      </w:r>
      <w:r>
        <w:t>001</w:t>
      </w:r>
      <w:r>
        <w:t>g</w:t>
      </w:r>
      <w:r>
        <w:t>1mg=0,001g</w:t>
      </w:r>
      <w:r>
        <w:t>) trong 100g một số loại ngũ cốc được cho như sau:</w:t>
      </w:r>
      <w:r>
        <w:br/>
      </w:r>
      <w:r>
        <w:br/>
      </w:r>
      <w:r>
        <w:br/>
      </w:r>
      <w:r>
        <w:br/>
      </w:r>
      <w:r>
        <w:br/>
      </w:r>
      <w:r>
        <w:t>0</w:t>
      </w:r>
      <w:r>
        <w:br/>
      </w:r>
      <w:r>
        <w:t>340</w:t>
      </w:r>
      <w:r>
        <w:br/>
      </w:r>
      <w:r>
        <w:t>70</w:t>
      </w:r>
      <w:r>
        <w:br/>
      </w:r>
      <w:r>
        <w:t>140</w:t>
      </w:r>
      <w:r>
        <w:br/>
      </w:r>
      <w:r>
        <w:t>200</w:t>
      </w:r>
      <w:r>
        <w:br/>
      </w:r>
      <w:r>
        <w:t>180</w:t>
      </w:r>
      <w:r>
        <w:br/>
      </w:r>
      <w:r>
        <w:t>210</w:t>
      </w:r>
      <w:r>
        <w:br/>
      </w:r>
      <w:r>
        <w:t>150</w:t>
      </w:r>
      <w:r>
        <w:br/>
      </w:r>
      <w:r>
        <w:t>100</w:t>
      </w:r>
      <w:r>
        <w:br/>
      </w:r>
      <w:r>
        <w:t>130</w:t>
      </w:r>
      <w:r>
        <w:br/>
      </w:r>
      <w:r>
        <w:br/>
      </w:r>
      <w:r>
        <w:br/>
      </w:r>
      <w:r>
        <w:t>140</w:t>
      </w:r>
      <w:r>
        <w:br/>
      </w:r>
      <w:r>
        <w:t>180</w:t>
      </w:r>
      <w:r>
        <w:br/>
      </w:r>
      <w:r>
        <w:t>190</w:t>
      </w:r>
      <w:r>
        <w:br/>
      </w:r>
      <w:r>
        <w:t>160</w:t>
      </w:r>
      <w:r>
        <w:br/>
      </w:r>
      <w:r>
        <w:t>290</w:t>
      </w:r>
      <w:r>
        <w:br/>
      </w:r>
      <w:r>
        <w:t>50</w:t>
      </w:r>
      <w:r>
        <w:br/>
      </w:r>
      <w:r>
        <w:t>220</w:t>
      </w:r>
      <w:r>
        <w:br/>
      </w:r>
      <w:r>
        <w:t>180</w:t>
      </w:r>
      <w:r>
        <w:br/>
      </w:r>
      <w:r>
        <w:t>200</w:t>
      </w:r>
      <w:r>
        <w:br/>
      </w:r>
      <w:r>
        <w:t>210.</w:t>
      </w:r>
      <w:r>
        <w:br/>
      </w:r>
      <w:r>
        <w:br/>
      </w:r>
      <w:r>
        <w:br/>
      </w:r>
      <w:r>
        <w:br/>
      </w:r>
      <w:r>
        <w:br/>
      </w:r>
      <w:r>
        <w:t>Hãy tìm các tứ phân vị. Các phân vị này cho ta thông tin gì?</w:t>
      </w:r>
      <w:r>
        <w:br/>
      </w:r>
      <w:r>
        <w:rPr>
          <w:b/>
        </w:rPr>
        <w:t>Giải</w:t>
      </w:r>
      <w:r>
        <w:br/>
      </w:r>
      <w:r>
        <w:t>- Sắp xếp các giá trị này theo thứ tự không giảm:</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6604b535c83f43078b588592aa494fa1.jpg"/>
                    <pic:cNvPicPr/>
                  </pic:nvPicPr>
                  <pic:blipFill>
                    <a:blip r:embed="rId18"/>
                    <a:stretch>
                      <a:fillRect/>
                    </a:stretch>
                  </pic:blipFill>
                  <pic:spPr>
                    <a:xfrm>
                      <a:off x="0" y="0"/>
                      <a:ext cx="1905000" cy="1905000"/>
                    </a:xfrm>
                    <a:prstGeom prst="rect"/>
                  </pic:spPr>
                </pic:pic>
              </a:graphicData>
            </a:graphic>
          </wp:inline>
        </w:drawing>
      </w:r>
      <w:r>
        <w:br/>
      </w:r>
      <w:r>
        <w:t xml:space="preserve">- Vì </w:t>
      </w:r>
      <w:r>
        <w:t>n</w:t>
      </w:r>
      <w:r>
        <w:t>=</w:t>
      </w:r>
      <w:r>
        <w:t>20</w:t>
      </w:r>
      <w:r>
        <w:t>n=20</w:t>
      </w:r>
      <w:r>
        <w:t xml:space="preserve"> là số chẵn nên </w:t>
      </w:r>
      <w:r>
        <w:t>Q</w:t>
      </w:r>
      <w:r>
        <w:t>2</w:t>
      </w:r>
      <w:r>
        <w:t>Q_(2)</w:t>
      </w:r>
      <w:r>
        <w:t xml:space="preserve"> là trung bình cộng của hai giá trị chính giữa:</w:t>
      </w:r>
      <w:r>
        <w:br/>
      </w:r>
      <w:r>
        <w:t>Q</w:t>
      </w:r>
      <w:r>
        <w:t>2</w:t>
      </w:r>
      <w:r>
        <w:t>=</w:t>
      </w:r>
      <w:r>
        <w:t>(</w:t>
      </w:r>
      <w:r>
        <w:t>180</w:t>
      </w:r>
      <w:r>
        <w:t>+</w:t>
      </w:r>
      <w:r>
        <w:t>180</w:t>
      </w:r>
      <w:r>
        <w:t>)</w:t>
      </w:r>
      <w:r>
        <w:t>:</w:t>
      </w:r>
      <w:r>
        <w:t>2</w:t>
      </w:r>
      <w:r>
        <w:t>=</w:t>
      </w:r>
      <w:r>
        <w:t>180</w:t>
      </w:r>
      <w:r>
        <w:t>Q_(2)=180+180:2=180</w:t>
      </w:r>
      <w:r>
        <w:br/>
      </w:r>
      <w:r>
        <w:t xml:space="preserve">- Ta tìm </w:t>
      </w:r>
      <w:r>
        <w:t>Q</w:t>
      </w:r>
      <w:r>
        <w:t>1</w:t>
      </w:r>
      <w:r>
        <w:t>Q_(1)</w:t>
      </w:r>
      <w:r>
        <w:t xml:space="preserve"> là trung vị của nửa số liệu bên trái </w:t>
      </w:r>
      <w:r>
        <w:t>Q</w:t>
      </w:r>
      <w:r>
        <w:t>2</w:t>
      </w:r>
      <w:r>
        <w:t>Q_(2)</w:t>
      </w:r>
      <w:r>
        <w:t>:</w:t>
      </w:r>
      <w:r>
        <w:br/>
      </w:r>
      <w:r>
        <w:t>0</w:t>
      </w:r>
      <w:r>
        <w:t>50</w:t>
      </w:r>
      <w:r>
        <w:t>70</w:t>
      </w:r>
      <w:r>
        <w:t>100</w:t>
      </w:r>
      <w:r>
        <w:t>130</w:t>
      </w:r>
      <w:r>
        <w:t>140</w:t>
      </w:r>
      <w:r>
        <w:t></w:t>
      </w:r>
      <w:r>
        <w:t></w:t>
      </w:r>
      <w:r>
        <w:t></w:t>
      </w:r>
      <w:r>
        <w:t></w:t>
      </w:r>
      <w:r>
        <w:t></w:t>
      </w:r>
      <w:r>
        <w:t>140</w:t>
      </w:r>
      <w:r>
        <w:t>150</w:t>
      </w:r>
      <w:r>
        <w:t>160</w:t>
      </w:r>
      <w:r>
        <w:t>180</w:t>
      </w:r>
      <w:r>
        <w:t>05070100130140⏟140150160180</w:t>
      </w:r>
      <w:r>
        <w:br/>
      </w:r>
      <w:r>
        <w:t xml:space="preserve">và ta tìm được </w:t>
      </w:r>
      <w:r>
        <w:t>Q</w:t>
      </w:r>
      <w:r>
        <w:t>1</w:t>
      </w:r>
      <w:r>
        <w:t>=</w:t>
      </w:r>
      <w:r>
        <w:t>(</w:t>
      </w:r>
      <w:r>
        <w:t>130</w:t>
      </w:r>
      <w:r>
        <w:t>+</w:t>
      </w:r>
      <w:r>
        <w:t>140</w:t>
      </w:r>
      <w:r>
        <w:t>)</w:t>
      </w:r>
      <w:r>
        <w:t>:</w:t>
      </w:r>
      <w:r>
        <w:t>2</w:t>
      </w:r>
      <w:r>
        <w:t>=</w:t>
      </w:r>
      <w:r>
        <w:t>135</w:t>
      </w:r>
      <w:r>
        <w:t>Q_(1)=130+140:2=135</w:t>
      </w:r>
      <w:r>
        <w:t>.</w:t>
      </w:r>
      <w:r>
        <w:br/>
      </w:r>
      <w:r>
        <w:t xml:space="preserve">- Ta tìm </w:t>
      </w:r>
      <w:r>
        <w:t>Q</w:t>
      </w:r>
      <w:r>
        <w:t>3</w:t>
      </w:r>
      <w:r>
        <w:t>Q_(3)</w:t>
      </w:r>
      <w:r>
        <w:t xml:space="preserve"> là trung vị của nửa số liệu bên phải </w:t>
      </w:r>
      <w:r>
        <w:t>Q</w:t>
      </w:r>
      <w:r>
        <w:t>2</w:t>
      </w:r>
      <w:r>
        <w:t>Q_(2)</w:t>
      </w:r>
      <w:r>
        <w:t>:</w:t>
      </w:r>
      <w:r>
        <w:br/>
      </w:r>
      <w:r>
        <w:t>180</w:t>
      </w:r>
      <w:r>
        <w:t>180</w:t>
      </w:r>
      <w:r>
        <w:t>190</w:t>
      </w:r>
      <w:r>
        <w:t>200</w:t>
      </w:r>
      <w:r>
        <w:t>200</w:t>
      </w:r>
      <w:r>
        <w:t>210</w:t>
      </w:r>
      <w:r>
        <w:t></w:t>
      </w:r>
      <w:r>
        <w:t></w:t>
      </w:r>
      <w:r>
        <w:t></w:t>
      </w:r>
      <w:r>
        <w:t></w:t>
      </w:r>
      <w:r>
        <w:t></w:t>
      </w:r>
      <w:r>
        <w:t>210</w:t>
      </w:r>
      <w:r>
        <w:t>220</w:t>
      </w:r>
      <w:r>
        <w:t>290</w:t>
      </w:r>
      <w:r>
        <w:t>340</w:t>
      </w:r>
      <w:r>
        <w:t>180180190200200210⏟210220290340</w:t>
      </w:r>
      <w:r>
        <w:br/>
      </w:r>
      <w:r>
        <w:t xml:space="preserve">và tìm được </w:t>
      </w:r>
      <w:r>
        <w:t>Q</w:t>
      </w:r>
      <w:r>
        <w:t>3</w:t>
      </w:r>
      <w:r>
        <w:t>=</w:t>
      </w:r>
      <w:r>
        <w:t>(</w:t>
      </w:r>
      <w:r>
        <w:t>200</w:t>
      </w:r>
      <w:r>
        <w:t>+</w:t>
      </w:r>
      <w:r>
        <w:t>210</w:t>
      </w:r>
      <w:r>
        <w:t>)</w:t>
      </w:r>
      <w:r>
        <w:t>:</w:t>
      </w:r>
      <w:r>
        <w:t>2</w:t>
      </w:r>
      <w:r>
        <w:t>=</w:t>
      </w:r>
      <w:r>
        <w:t>205</w:t>
      </w:r>
      <w:r>
        <w:t>Q_(3)=200+210:2=205</w:t>
      </w:r>
      <w:r>
        <w:t>.</w:t>
      </w:r>
      <w:r>
        <w:br/>
      </w:r>
      <w:r>
        <w:rPr>
          <w:i/>
        </w:rPr>
      </w:r>
      <w:r>
        <w:br/>
      </w:r>
      <w:r>
        <w:rPr>
          <w:i/>
        </w:rPr>
        <w:t>Hình 5.4. Hình ảnh về sự phân bố của mẫu số liệu</w:t>
      </w:r>
      <w:r>
        <w:br/>
      </w:r>
      <w:r>
        <w:t xml:space="preserve">Các tứ phân vị cho ta hình ảnh phân bố của mẫu số liệu. Khoảng cách từ </w:t>
      </w:r>
      <w:r>
        <w:t>Q</w:t>
      </w:r>
      <w:r>
        <w:t>1</w:t>
      </w:r>
      <w:r>
        <w:t>Q_(1)</w:t>
      </w:r>
      <w:r>
        <w:t xml:space="preserve"> đến </w:t>
      </w:r>
      <w:r>
        <w:t>Q</w:t>
      </w:r>
      <w:r>
        <w:t>2</w:t>
      </w:r>
      <w:r>
        <w:t>Q_(2)</w:t>
      </w:r>
      <w:r>
        <w:t xml:space="preserve"> là 45 trong khi khoảng cách từ </w:t>
      </w:r>
      <w:r>
        <w:t>Q</w:t>
      </w:r>
      <w:r>
        <w:t>2</w:t>
      </w:r>
      <w:r>
        <w:t>Q_(2)</w:t>
      </w:r>
      <w:r>
        <w:t xml:space="preserve"> đến </w:t>
      </w:r>
      <w:r>
        <w:t>Q</w:t>
      </w:r>
      <w:r>
        <w:t>3</w:t>
      </w:r>
      <w:r>
        <w:t>Q_(3)</w:t>
      </w:r>
      <w:r>
        <w:t xml:space="preserve"> là 25. Điều này cho thấy mẫu số liệu tập trung mật độ cao ở bên phải </w:t>
      </w:r>
      <w:r>
        <w:t>Q</w:t>
      </w:r>
      <w:r>
        <w:t>2</w:t>
      </w:r>
      <w:r>
        <w:t>Q_(2)</w:t>
      </w:r>
      <w:r>
        <w:t xml:space="preserve"> và mật độ thấp ở bên trái </w:t>
      </w:r>
      <w:r>
        <w:t>Q</w:t>
      </w:r>
      <w:r>
        <w:t>2</w:t>
      </w:r>
      <w:r>
        <w:t>Q_(2)</w:t>
      </w:r>
      <w:r>
        <w:t xml:space="preserve"> (H.5.4).</w:t>
      </w:r>
      <w:r>
        <w:br/>
      </w:r>
      <w:r>
        <w:rPr>
          <w:b/>
        </w:rPr>
        <w:t>IV. MỐT</w:t>
      </w:r>
      <w:r>
        <w:br/>
      </w:r>
      <w:r>
        <w:rPr>
          <w:b/>
        </w:rPr>
        <w:t>1. Định nghĩa</w:t>
      </w:r>
      <w:r>
        <w:br/>
      </w:r>
      <w:r>
        <w:t>Mốt của mẫu số liệu là giá trị xuất hiện với tần số lớn nhất.</w:t>
      </w:r>
      <w:r>
        <w:br/>
      </w:r>
      <w:r>
        <w:rPr>
          <w:b/>
        </w:rPr>
        <w:t>2. Ý nghĩa</w:t>
      </w:r>
      <w:r>
        <w:br/>
      </w:r>
      <w:r>
        <w:t>Có thể dùng mốt để đo xu thế trung tâm của mẫu số liệu khi mẫu số liệu có nhiều giá trị trùng nhau.</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6627989a69104f2699175eeb297587e5.jpg"/>
                    <pic:cNvPicPr/>
                  </pic:nvPicPr>
                  <pic:blipFill>
                    <a:blip r:embed="rId19"/>
                    <a:stretch>
                      <a:fillRect/>
                    </a:stretch>
                  </pic:blipFill>
                  <pic:spPr>
                    <a:xfrm>
                      <a:off x="0" y="0"/>
                      <a:ext cx="1905000" cy="1905000"/>
                    </a:xfrm>
                    <a:prstGeom prst="rect"/>
                  </pic:spPr>
                </pic:pic>
              </a:graphicData>
            </a:graphic>
          </wp:inline>
        </w:drawing>
      </w:r>
      <w:r>
        <w:br/>
      </w:r>
      <w:r>
        <w:rPr>
          <w:b/>
        </w:rPr>
        <w:t>Câu 1.</w:t>
      </w:r>
      <w:r>
        <w:t xml:space="preserve"> Tìm số trung bình, trung vị, mốt và tứ phân vị của mỗi mẫu số liệu sau đây:</w:t>
      </w:r>
      <w:r>
        <w:br/>
      </w:r>
      <w:r>
        <w:t>a) Số điểm mà năm vận động viên bóng rổ ghi được trong một trận đấu:</w:t>
      </w:r>
      <w:r>
        <w:br/>
      </w:r>
      <w:r>
        <w:br/>
      </w:r>
      <w:r>
        <w:br/>
      </w:r>
      <w:r>
        <w:br/>
      </w:r>
      <w:r>
        <w:br/>
      </w:r>
      <w:r>
        <w:t>9</w:t>
      </w:r>
      <w:r>
        <w:br/>
      </w:r>
      <w:r>
        <w:t>8</w:t>
      </w:r>
      <w:r>
        <w:br/>
      </w:r>
      <w:r>
        <w:t>15</w:t>
      </w:r>
      <w:r>
        <w:br/>
      </w:r>
      <w:r>
        <w:t>8</w:t>
      </w:r>
      <w:r>
        <w:br/>
      </w:r>
      <w:r>
        <w:t>20</w:t>
      </w:r>
      <w:r>
        <w:br/>
      </w:r>
      <w:r>
        <w:br/>
      </w:r>
      <w:r>
        <w:br/>
      </w:r>
      <w:r>
        <w:br/>
      </w:r>
      <w:r>
        <w:br/>
      </w:r>
      <w:r>
        <w:t xml:space="preserve">b) </w:t>
      </w:r>
      <w:r>
        <w:t>Giá của một số loại giày (đơn vị nghìn đồng):</w:t>
      </w:r>
      <w:r>
        <w:br/>
      </w:r>
      <w:r>
        <w:br/>
      </w:r>
      <w:r>
        <w:br/>
      </w:r>
      <w:r>
        <w:br/>
      </w:r>
      <w:r>
        <w:t>350</w:t>
      </w:r>
      <w:r>
        <w:br/>
      </w:r>
      <w:r>
        <w:t>300</w:t>
      </w:r>
      <w:r>
        <w:br/>
      </w:r>
      <w:r>
        <w:t>650</w:t>
      </w:r>
      <w:r>
        <w:br/>
      </w:r>
      <w:r>
        <w:t>300</w:t>
      </w:r>
      <w:r>
        <w:br/>
      </w:r>
      <w:r>
        <w:t>450</w:t>
      </w:r>
      <w:r>
        <w:br/>
      </w:r>
      <w:r>
        <w:t>500</w:t>
      </w:r>
      <w:r>
        <w:br/>
      </w:r>
      <w:r>
        <w:t>300</w:t>
      </w:r>
      <w:r>
        <w:br/>
      </w:r>
      <w:r>
        <w:t>250</w:t>
      </w:r>
      <w:r>
        <w:br/>
      </w:r>
      <w:r>
        <w:br/>
      </w:r>
      <w:r>
        <w:br/>
      </w:r>
      <w:r>
        <w:br/>
      </w:r>
      <w:r>
        <w:t xml:space="preserve">c) </w:t>
      </w:r>
      <w:r>
        <w:t>Số kênh được chiếu của một số hãng truyền hình cáp:</w:t>
      </w:r>
      <w:r>
        <w:br/>
      </w:r>
      <w:r>
        <w:br/>
      </w:r>
      <w:r>
        <w:br/>
      </w:r>
      <w:r>
        <w:br/>
      </w:r>
      <w:r>
        <w:t>36</w:t>
      </w:r>
      <w:r>
        <w:br/>
      </w:r>
      <w:r>
        <w:t>38</w:t>
      </w:r>
      <w:r>
        <w:br/>
      </w:r>
      <w:r>
        <w:t>33</w:t>
      </w:r>
      <w:r>
        <w:br/>
      </w:r>
      <w:r>
        <w:t>34</w:t>
      </w:r>
      <w:r>
        <w:br/>
      </w:r>
      <w:r>
        <w:t>32</w:t>
      </w:r>
      <w:r>
        <w:br/>
      </w:r>
      <w:r>
        <w:t>30</w:t>
      </w:r>
      <w:r>
        <w:br/>
      </w:r>
      <w:r>
        <w:t>34</w:t>
      </w:r>
      <w:r>
        <w:br/>
      </w:r>
      <w:r>
        <w:t>35</w:t>
      </w:r>
      <w:r>
        <w:br/>
      </w:r>
      <w:r>
        <w:br/>
      </w:r>
      <w:r>
        <w:br/>
      </w:r>
      <w:r>
        <w:br/>
      </w:r>
      <w:r>
        <w:rPr>
          <w:b/>
        </w:rPr>
        <w:t>Câu 2.</w:t>
      </w:r>
      <w:r>
        <w:t>Hãy chọn số đặc trưng đo xu thế trung tâm của mỗi mẫu số liệu sau. Giải thích và tính giá trị của số đặc trưng đó.</w:t>
      </w:r>
      <w:r>
        <w:br/>
      </w:r>
      <w:r>
        <w:t>a) Số mặt trăng đã biết của các hành tinh:</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c69437f4931d4e4bbd142d89089de415.jpg"/>
                    <pic:cNvPicPr/>
                  </pic:nvPicPr>
                  <pic:blipFill>
                    <a:blip r:embed="rId20"/>
                    <a:stretch>
                      <a:fillRect/>
                    </a:stretch>
                  </pic:blipFill>
                  <pic:spPr>
                    <a:xfrm>
                      <a:off x="0" y="0"/>
                      <a:ext cx="1905000" cy="1905000"/>
                    </a:xfrm>
                    <a:prstGeom prst="rect"/>
                  </pic:spPr>
                </pic:pic>
              </a:graphicData>
            </a:graphic>
          </wp:inline>
        </w:drawing>
      </w:r>
      <w:r>
        <w:br/>
      </w:r>
      <w:r>
        <w:rPr>
          <w:i/>
        </w:rPr>
        <w:t>(</w:t>
      </w:r>
      <w:r>
        <w:t>Theo</w:t>
      </w:r>
      <w:r>
        <w:rPr>
          <w:i/>
        </w:rPr>
        <w:t xml:space="preserve"> NASA)</w:t>
      </w:r>
      <w:r>
        <w:br/>
      </w:r>
      <w:r>
        <w:t>b) Số đường chuyền thành công trong một trận đấu của một số cầu thủ bóng đá:</w:t>
      </w:r>
      <w:r>
        <w:br/>
      </w:r>
      <w:r>
        <w:br/>
      </w:r>
      <w:r>
        <w:br/>
      </w:r>
      <w:r>
        <w:br/>
      </w:r>
      <w:r>
        <w:t>32</w:t>
      </w:r>
      <w:r>
        <w:br/>
      </w:r>
      <w:r>
        <w:t>24</w:t>
      </w:r>
      <w:r>
        <w:br/>
      </w:r>
      <w:r>
        <w:t>20</w:t>
      </w:r>
      <w:r>
        <w:br/>
      </w:r>
      <w:r>
        <w:t>14</w:t>
      </w:r>
      <w:r>
        <w:br/>
      </w:r>
      <w:r>
        <w:t>23</w:t>
      </w:r>
      <w:r>
        <w:br/>
      </w:r>
      <w:r>
        <w:br/>
      </w:r>
      <w:r>
        <w:br/>
      </w:r>
      <w:r>
        <w:br/>
      </w:r>
      <w:r>
        <w:t>................................</w:t>
      </w:r>
      <w:r>
        <w:br/>
      </w:r>
      <w:r>
        <w:t>................................</w:t>
      </w:r>
      <w:r>
        <w:br/>
      </w:r>
      <w:r>
        <w:t>................................</w:t>
      </w:r>
      <w:r>
        <w:br/>
      </w:r>
      <w:r>
        <w:t xml:space="preserve">Xem thử tài liệu tại đây: </w:t>
      </w:r>
      <w:r>
        <w:rPr>
          <w:b/>
        </w:rPr>
        <w:t>Link tài liệu</w:t>
      </w:r>
      <w:r>
        <w:br/>
      </w:r>
      <w:r>
        <w:t>Xem thêm chuyên đề dạy thêm Toán 10 hay, chi tiết khác:</w:t>
      </w:r>
      <w:r>
        <w:br/>
      </w:r>
      <w:r>
        <w:t>Chuyên đề Bất phương trình và hệ bất phương trình bậc nhất hai ẩn</w:t>
      </w:r>
      <w:r>
        <w:br/>
      </w:r>
      <w:r>
        <w:t>Chuyên đề Hàm số và đồ thị</w:t>
      </w:r>
      <w:r>
        <w:br/>
      </w:r>
      <w:r>
        <w:t>Chuyên đề Hệ thức lượng trong tam giác. Vectơ</w:t>
      </w:r>
      <w:r>
        <w:br/>
      </w:r>
      <w:r>
        <w:t>Chuyên đề Một số yếu tố thống kê và xác suất</w:t>
      </w:r>
      <w:r>
        <w:br/>
      </w:r>
      <w:r>
        <w:t>Chuyên đề Phương pháp tọa độ trong mặt phẳng</w:t>
      </w:r>
      <w:r>
        <w:br/>
      </w:r>
      <w:r>
        <w:br/>
      </w:r>
      <w:r>
        <w:t xml:space="preserve"> </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