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Hệ thức lượng trong tam giác. Vectơ</w:t>
      </w:r>
    </w:p>
    <w:p>
      <w:r>
        <w:rPr>
          <w:b/>
        </w:rPr>
        <w:t>Giải bài tập Toán lớp 10 Chương 4: Hệ thức lượng trong tam giác. Vectơ</w:t>
      </w:r>
      <w:r>
        <w:br/>
      </w:r>
      <w:r>
        <w:rPr>
          <w:b/>
        </w:rPr>
        <w:t>Bài 1: Giá trị lượng giác của một góc từ 0 độ đến 180 độ. Định lý côsin và định lý sin trong tam giác</w:t>
      </w:r>
      <w:r>
        <w:br/>
      </w:r>
      <w:r>
        <w:rPr>
          <w:b/>
        </w:rPr>
        <w:t>Bài 2: Giải tam giác</w:t>
      </w:r>
      <w:r>
        <w:br/>
      </w:r>
      <w:r>
        <w:rPr>
          <w:b/>
        </w:rPr>
        <w:t>Bài 3: Khái niệm vectơ</w:t>
      </w:r>
      <w:r>
        <w:br/>
      </w:r>
      <w:r>
        <w:rPr>
          <w:b/>
        </w:rPr>
        <w:t>Bài 4: Tổng và hiệu của hai vectơ</w:t>
      </w:r>
      <w:r>
        <w:br/>
      </w:r>
      <w:r>
        <w:rPr>
          <w:b/>
        </w:rPr>
        <w:t>Bài 5: Tích của một số với một vectơ</w:t>
      </w:r>
      <w:r>
        <w:br/>
      </w:r>
      <w:r>
        <w:rPr>
          <w:b/>
        </w:rPr>
        <w:t>Bài 6: Tích vô hướng của hai vectơ</w:t>
      </w:r>
      <w:r>
        <w:br/>
      </w:r>
      <w:r>
        <w:rPr>
          <w:b/>
        </w:rPr>
        <w:t>Bài tập cuối chương 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