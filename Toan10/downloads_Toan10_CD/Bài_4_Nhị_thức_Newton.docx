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4: Nhị thức Newton</w:t>
      </w:r>
    </w:p>
    <w:p>
      <w:r>
        <w:rPr>
          <w:b/>
        </w:rPr>
        <w:t>Giải bài tập Toán 10 Bài 4: Nhị thức Newton</w:t>
      </w:r>
      <w:r>
        <w:br/>
      </w:r>
      <w:r>
        <w:rPr>
          <w:b/>
        </w:rPr>
        <w:t>A. Các câu hỏi trong bài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 </w:t>
      </w:r>
      <w:r>
        <w:rPr>
          <w:b/>
        </w:rPr>
        <w:t>trang 18</w:t>
      </w:r>
      <w:r>
        <w:rPr>
          <w:b/>
        </w:rPr>
        <w:t xml:space="preserve"> </w:t>
      </w:r>
      <w:r>
        <w:rPr>
          <w:b/>
        </w:rPr>
        <w:t>Tập 2</w:t>
      </w:r>
      <w:r>
        <w:br/>
      </w:r>
      <w:r>
        <w:rPr>
          <w:b/>
        </w:rPr>
        <w:t xml:space="preserve">Câu hỏi khởi động trang 18 </w:t>
      </w:r>
      <w:r>
        <w:rPr>
          <w:b/>
        </w:rPr>
        <w:t>Toán 10 Tập 2</w:t>
      </w:r>
      <w:r>
        <w:rPr>
          <w:b/>
        </w:rPr>
        <w:t xml:space="preserve">: </w:t>
      </w:r>
      <w:r>
        <w:t>Làm thế nào để khai triển các biểu thức (a + b)</w:t>
      </w:r>
      <w:r>
        <w:rPr>
          <w:vertAlign w:val="superscript"/>
        </w:rPr>
        <w:t>4</w:t>
      </w:r>
      <w:r>
        <w:t>, (a + b)</w:t>
      </w:r>
      <w:r>
        <w:rPr>
          <w:vertAlign w:val="superscript"/>
        </w:rPr>
        <w:t>5</w:t>
      </w:r>
      <w:r>
        <w:t xml:space="preserve"> một cách nhanh chóng? </w:t>
      </w:r>
      <w:r>
        <w:br/>
      </w:r>
      <w:r>
        <w:rPr>
          <w:b/>
        </w:rPr>
        <w:t>Lời giải</w:t>
      </w:r>
      <w:r>
        <w:br/>
      </w:r>
      <w:r>
        <w:t>Sau bài học này, ta sẽ biết khai triển các biểu thức (a + b)</w:t>
      </w:r>
      <w:r>
        <w:rPr>
          <w:vertAlign w:val="superscript"/>
        </w:rPr>
        <w:t>4</w:t>
      </w:r>
      <w:r>
        <w:t>, (a + b)</w:t>
      </w:r>
      <w:r>
        <w:rPr>
          <w:vertAlign w:val="superscript"/>
        </w:rPr>
        <w:t>5</w:t>
      </w:r>
      <w:r>
        <w:t xml:space="preserve"> một cách nhanh chóng bằng cách áp dụng công thức nhị thức Newton (a + b)</w:t>
      </w:r>
      <w:r>
        <w:rPr>
          <w:vertAlign w:val="superscript"/>
        </w:rPr>
        <w:t>n</w:t>
      </w:r>
      <w:r>
        <w:t xml:space="preserve"> với n = 4; n = 5.</w:t>
      </w:r>
      <w:r>
        <w:br/>
      </w:r>
      <w:r>
        <w:t xml:space="preserve">Khi đó ta có: </w:t>
      </w:r>
      <w:r>
        <w:br/>
      </w:r>
      <w:r>
        <w:t>(a + b)</w:t>
      </w:r>
      <w:r>
        <w:rPr>
          <w:vertAlign w:val="superscript"/>
        </w:rPr>
        <w:t>4</w:t>
      </w:r>
      <w:r>
        <w:t xml:space="preserve"> = a</w:t>
      </w:r>
      <w:r>
        <w:rPr>
          <w:vertAlign w:val="superscript"/>
        </w:rPr>
        <w:t>4</w:t>
      </w:r>
      <w:r>
        <w:t xml:space="preserve"> + 4a</w:t>
      </w:r>
      <w:r>
        <w:rPr>
          <w:vertAlign w:val="superscript"/>
        </w:rPr>
        <w:t>3</w:t>
      </w:r>
      <w:r>
        <w:t>b + 6a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 xml:space="preserve"> + 4ab</w:t>
      </w:r>
      <w:r>
        <w:rPr>
          <w:vertAlign w:val="superscript"/>
        </w:rPr>
        <w:t>3</w:t>
      </w:r>
      <w:r>
        <w:t xml:space="preserve"> + b</w:t>
      </w:r>
      <w:r>
        <w:rPr>
          <w:vertAlign w:val="superscript"/>
        </w:rPr>
        <w:t>4</w:t>
      </w:r>
      <w:r>
        <w:t>;</w:t>
      </w:r>
      <w:r>
        <w:br/>
      </w:r>
      <w:r>
        <w:t>(a + b)</w:t>
      </w:r>
      <w:r>
        <w:rPr>
          <w:vertAlign w:val="superscript"/>
        </w:rPr>
        <w:t>5</w:t>
      </w:r>
      <w:r>
        <w:t xml:space="preserve"> = a</w:t>
      </w:r>
      <w:r>
        <w:rPr>
          <w:vertAlign w:val="superscript"/>
        </w:rPr>
        <w:t>5</w:t>
      </w:r>
      <w:r>
        <w:t xml:space="preserve"> + 5a</w:t>
      </w:r>
      <w:r>
        <w:rPr>
          <w:vertAlign w:val="superscript"/>
        </w:rPr>
        <w:t>4</w:t>
      </w:r>
      <w:r>
        <w:t>b + 10a</w:t>
      </w:r>
      <w:r>
        <w:rPr>
          <w:vertAlign w:val="superscript"/>
        </w:rPr>
        <w:t>3</w:t>
      </w:r>
      <w:r>
        <w:t>b</w:t>
      </w:r>
      <w:r>
        <w:rPr>
          <w:vertAlign w:val="superscript"/>
        </w:rPr>
        <w:t>2</w:t>
      </w:r>
      <w:r>
        <w:t xml:space="preserve"> + 10a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3</w:t>
      </w:r>
      <w:r>
        <w:t xml:space="preserve"> + 5ab</w:t>
      </w:r>
      <w:r>
        <w:rPr>
          <w:vertAlign w:val="superscript"/>
        </w:rPr>
        <w:t>4</w:t>
      </w:r>
      <w:r>
        <w:t xml:space="preserve"> + b</w:t>
      </w:r>
      <w:r>
        <w:rPr>
          <w:vertAlign w:val="superscript"/>
        </w:rPr>
        <w:t>5</w:t>
      </w:r>
      <w:r>
        <w:t>.</w:t>
      </w:r>
      <w:r>
        <w:br/>
      </w:r>
      <w:r>
        <w:rPr>
          <w:b/>
        </w:rPr>
        <w:t xml:space="preserve">Hoạt động trang 18 </w:t>
      </w:r>
      <w:r>
        <w:rPr>
          <w:b/>
        </w:rPr>
        <w:t>Toán 10 Tập 2</w:t>
      </w:r>
      <w:r>
        <w:rPr>
          <w:b/>
        </w:rPr>
        <w:t xml:space="preserve">: </w:t>
      </w:r>
      <w:r>
        <w:br/>
      </w:r>
      <w:r>
        <w:t>Ta đã biết (a + b)</w:t>
      </w:r>
      <w:r>
        <w:rPr>
          <w:vertAlign w:val="superscript"/>
        </w:rPr>
        <w:t>3</w:t>
      </w:r>
      <w:r>
        <w:t xml:space="preserve"> = a</w:t>
      </w:r>
      <w:r>
        <w:rPr>
          <w:vertAlign w:val="superscript"/>
        </w:rPr>
        <w:t>3</w:t>
      </w:r>
      <w:r>
        <w:t xml:space="preserve"> + 3a</w:t>
      </w:r>
      <w:r>
        <w:rPr>
          <w:vertAlign w:val="superscript"/>
        </w:rPr>
        <w:t>2</w:t>
      </w:r>
      <w:r>
        <w:t>b + 3ab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3</w:t>
      </w:r>
      <w:r>
        <w:t xml:space="preserve"> = 1 . a</w:t>
      </w:r>
      <w:r>
        <w:rPr>
          <w:vertAlign w:val="superscript"/>
        </w:rPr>
        <w:t>3</w:t>
      </w:r>
      <w:r>
        <w:t xml:space="preserve"> + 3 . a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. b</w:t>
      </w:r>
      <w:r>
        <w:rPr>
          <w:vertAlign w:val="superscript"/>
        </w:rPr>
        <w:t>1</w:t>
      </w:r>
      <w:r>
        <w:t xml:space="preserve"> + 3 . a</w:t>
      </w:r>
      <w:r>
        <w:rPr>
          <w:vertAlign w:val="superscript"/>
        </w:rPr>
        <w:t>1</w:t>
      </w:r>
      <w:r>
        <w:t xml:space="preserve"> . b</w:t>
      </w:r>
      <w:r>
        <w:rPr>
          <w:vertAlign w:val="superscript"/>
        </w:rPr>
        <w:t>2</w:t>
      </w:r>
      <w:r>
        <w:t xml:space="preserve"> + 1 . b</w:t>
      </w:r>
      <w:r>
        <w:rPr>
          <w:vertAlign w:val="superscript"/>
        </w:rPr>
        <w:t>3</w:t>
      </w:r>
      <w:r>
        <w:t xml:space="preserve">. </w:t>
      </w:r>
      <w:r>
        <w:br/>
      </w:r>
      <w:r>
        <w:t xml:space="preserve">a) Tính </w:t>
      </w:r>
      <w:r>
        <w:t>C</w:t>
      </w:r>
      <w:r>
        <w:t>0</w:t>
      </w:r>
      <w:r>
        <w:t>3</w:t>
      </w:r>
      <w:r>
        <w:t>,</w:t>
      </w:r>
      <w:r>
        <w:t>C</w:t>
      </w:r>
      <w:r>
        <w:t>1</w:t>
      </w:r>
      <w:r>
        <w:t>3</w:t>
      </w:r>
      <w:r>
        <w:t>,</w:t>
      </w:r>
      <w:r>
        <w:t>C</w:t>
      </w:r>
      <w:r>
        <w:t>2</w:t>
      </w:r>
      <w:r>
        <w:t>3</w:t>
      </w:r>
      <w:r>
        <w:t>,</w:t>
      </w:r>
      <w:r>
        <w:t>C</w:t>
      </w:r>
      <w:r>
        <w:t>3</w:t>
      </w:r>
      <w:r>
        <w:t>3</w:t>
      </w:r>
      <w:r>
        <w:t>C30,  C31,  C32,  C33</w:t>
      </w:r>
      <w:r>
        <w:t xml:space="preserve">. </w:t>
      </w:r>
      <w:r>
        <w:br/>
      </w:r>
      <w:r>
        <w:t xml:space="preserve">b) Chọn số thích hợp cho </w:t>
      </w:r>
      <w:r>
        <w:t>?</w:t>
      </w:r>
      <w:r>
        <w:t xml:space="preserve">  ?  </w:t>
      </w:r>
      <w:r>
        <w:t xml:space="preserve"> trong khai triển sau: </w:t>
      </w:r>
      <w:r>
        <w:br/>
      </w:r>
      <w:r>
        <w:t>(a + b)</w:t>
      </w:r>
      <w:r>
        <w:rPr>
          <w:vertAlign w:val="superscript"/>
        </w:rPr>
        <w:t>3</w:t>
      </w:r>
      <w:r>
        <w:rPr>
          <w:vertAlign w:val="subscript"/>
        </w:rPr>
        <w:t xml:space="preserve"> </w:t>
      </w:r>
      <w:r>
        <w:rPr>
          <w:vertAlign w:val="superscript"/>
        </w:rPr>
        <w:t xml:space="preserve"> </w:t>
      </w:r>
      <w:r>
        <w:t xml:space="preserve">= </w:t>
      </w:r>
      <w:r>
        <w:t>C</w:t>
      </w:r>
      <w:r>
        <w:t>?</w:t>
      </w:r>
      <w:r>
        <w:t>3</w:t>
      </w:r>
      <w:r>
        <w:t>.</w:t>
      </w:r>
      <w:r>
        <w:t>a</w:t>
      </w:r>
      <w:r>
        <w:t>3</w:t>
      </w:r>
      <w:r>
        <w:t>+</w:t>
      </w:r>
      <w:r>
        <w:t>C</w:t>
      </w:r>
      <w:r>
        <w:t>?</w:t>
      </w:r>
      <w:r>
        <w:t>3</w:t>
      </w:r>
      <w:r>
        <w:t>.</w:t>
      </w:r>
      <w:r>
        <w:t>a</w:t>
      </w:r>
      <w:r>
        <w:t>3</w:t>
      </w:r>
      <w:r>
        <w:t>−</w:t>
      </w:r>
      <w:r>
        <w:t>?</w:t>
      </w:r>
      <w:r>
        <w:t>.</w:t>
      </w:r>
      <w:r>
        <w:t>b</w:t>
      </w:r>
      <w:r>
        <w:t>1</w:t>
      </w:r>
      <w:r>
        <w:t>+</w:t>
      </w:r>
      <w:r>
        <w:t>C</w:t>
      </w:r>
      <w:r>
        <w:t>?</w:t>
      </w:r>
      <w:r>
        <w:t>3</w:t>
      </w:r>
      <w:r>
        <w:t>.</w:t>
      </w:r>
      <w:r>
        <w:t>a</w:t>
      </w:r>
      <w:r>
        <w:t>3</w:t>
      </w:r>
      <w:r>
        <w:t>−</w:t>
      </w:r>
      <w:r>
        <w:t>?</w:t>
      </w:r>
      <w:r>
        <w:t>.</w:t>
      </w:r>
      <w:r>
        <w:t>b</w:t>
      </w:r>
      <w:r>
        <w:t>2</w:t>
      </w:r>
      <w:r>
        <w:t>+</w:t>
      </w:r>
      <w:r>
        <w:t>C</w:t>
      </w:r>
      <w:r>
        <w:t>?</w:t>
      </w:r>
      <w:r>
        <w:t>3</w:t>
      </w:r>
      <w:r>
        <w:t>.</w:t>
      </w:r>
      <w:r>
        <w:t>a</w:t>
      </w:r>
      <w:r>
        <w:t>3</w:t>
      </w:r>
      <w:r>
        <w:t>−</w:t>
      </w:r>
      <w:r>
        <w:t>?</w:t>
      </w:r>
      <w:r>
        <w:t>.</w:t>
      </w:r>
      <w:r>
        <w:t>b</w:t>
      </w:r>
      <w:r>
        <w:t>3</w:t>
      </w:r>
      <w:r>
        <w:t>C3  ?    .  a^(3)+C3  ?   .   a^(3−  ?  ) .  b^(1)+C3  ?   .   a^(3−  ?  ) .  b^(2)+C3  ?   .  a^(3−  ?  ) .  b^(3)</w:t>
      </w:r>
      <w:r>
        <w:t xml:space="preserve">. </w:t>
      </w:r>
      <w:r>
        <w:br/>
      </w:r>
      <w:r>
        <w:rPr>
          <w:b/>
        </w:rPr>
        <w:t>Lời giải</w:t>
      </w:r>
      <w:r>
        <w:br/>
      </w:r>
      <w:r>
        <w:t>a) Ta tính được</w:t>
      </w:r>
      <w:r>
        <w:br/>
      </w:r>
      <w:r>
        <w:t>C</w:t>
      </w:r>
      <w:r>
        <w:t>0</w:t>
      </w:r>
      <w:r>
        <w:t>3</w:t>
      </w:r>
      <w:r>
        <w:t>=</w:t>
      </w:r>
      <w:r>
        <w:t>1,</w:t>
      </w:r>
      <w:r>
        <w:t>C</w:t>
      </w:r>
      <w:r>
        <w:t>1</w:t>
      </w:r>
      <w:r>
        <w:t>3</w:t>
      </w:r>
      <w:r>
        <w:t>=</w:t>
      </w:r>
      <w:r>
        <w:t>3,</w:t>
      </w:r>
      <w:r>
        <w:t>C</w:t>
      </w:r>
      <w:r>
        <w:t>2</w:t>
      </w:r>
      <w:r>
        <w:t>3</w:t>
      </w:r>
      <w:r>
        <w:t>=</w:t>
      </w:r>
      <w:r>
        <w:t>3,</w:t>
      </w:r>
      <w:r>
        <w:t>C</w:t>
      </w:r>
      <w:r>
        <w:t>3</w:t>
      </w:r>
      <w:r>
        <w:t>3</w:t>
      </w:r>
      <w:r>
        <w:t>=</w:t>
      </w:r>
      <w:r>
        <w:t>1</w:t>
      </w:r>
      <w:r>
        <w:t>C30=1,  C31=3,  C32=3,  C33=1</w:t>
      </w:r>
      <w:r>
        <w:t xml:space="preserve"> (có thể sử dụng máy tính cầm tay).</w:t>
      </w:r>
      <w:r>
        <w:br/>
      </w:r>
      <w:r>
        <w:t>b) Do (a + b)</w:t>
      </w:r>
      <w:r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= a</w:t>
      </w:r>
      <w:r>
        <w:rPr>
          <w:vertAlign w:val="superscript"/>
        </w:rPr>
        <w:t>3</w:t>
      </w:r>
      <w:r>
        <w:t xml:space="preserve"> + 3a</w:t>
      </w:r>
      <w:r>
        <w:rPr>
          <w:vertAlign w:val="superscript"/>
        </w:rPr>
        <w:t>2</w:t>
      </w:r>
      <w:r>
        <w:t>b + 3ab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3</w:t>
      </w:r>
      <w:r>
        <w:t xml:space="preserve"> = 1 . a</w:t>
      </w:r>
      <w:r>
        <w:rPr>
          <w:vertAlign w:val="superscript"/>
        </w:rPr>
        <w:t>3</w:t>
      </w:r>
      <w:r>
        <w:t xml:space="preserve"> + 3 . a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. b</w:t>
      </w:r>
      <w:r>
        <w:rPr>
          <w:vertAlign w:val="superscript"/>
        </w:rPr>
        <w:t>1</w:t>
      </w:r>
      <w:r>
        <w:t xml:space="preserve"> + 3 . a</w:t>
      </w:r>
      <w:r>
        <w:rPr>
          <w:vertAlign w:val="superscript"/>
        </w:rPr>
        <w:t>1</w:t>
      </w:r>
      <w:r>
        <w:t xml:space="preserve"> . b</w:t>
      </w:r>
      <w:r>
        <w:rPr>
          <w:vertAlign w:val="superscript"/>
        </w:rPr>
        <w:t>2</w:t>
      </w:r>
      <w:r>
        <w:t xml:space="preserve"> + 1 . b</w:t>
      </w:r>
      <w:r>
        <w:rPr>
          <w:vertAlign w:val="superscript"/>
        </w:rPr>
        <w:t>3</w:t>
      </w:r>
      <w:r>
        <w:br/>
      </w:r>
      <w:r>
        <w:t xml:space="preserve">Mà theo câu a) ta có: </w:t>
      </w:r>
      <w:r>
        <w:t>C</w:t>
      </w:r>
      <w:r>
        <w:t>0</w:t>
      </w:r>
      <w:r>
        <w:t>3</w:t>
      </w:r>
      <w:r>
        <w:t>=</w:t>
      </w:r>
      <w:r>
        <w:t>1,</w:t>
      </w:r>
      <w:r>
        <w:t>C</w:t>
      </w:r>
      <w:r>
        <w:t>1</w:t>
      </w:r>
      <w:r>
        <w:t>3</w:t>
      </w:r>
      <w:r>
        <w:t>=</w:t>
      </w:r>
      <w:r>
        <w:t>3,</w:t>
      </w:r>
      <w:r>
        <w:t>C</w:t>
      </w:r>
      <w:r>
        <w:t>2</w:t>
      </w:r>
      <w:r>
        <w:t>3</w:t>
      </w:r>
      <w:r>
        <w:t>=</w:t>
      </w:r>
      <w:r>
        <w:t>3,</w:t>
      </w:r>
      <w:r>
        <w:t>C</w:t>
      </w:r>
      <w:r>
        <w:t>3</w:t>
      </w:r>
      <w:r>
        <w:t>3</w:t>
      </w:r>
      <w:r>
        <w:t>=</w:t>
      </w:r>
      <w:r>
        <w:t>1</w:t>
      </w:r>
      <w:r>
        <w:t>C30=1,  C31=3,  C32=3,  C33=1</w:t>
      </w:r>
      <w:r>
        <w:t xml:space="preserve">.  </w:t>
      </w:r>
      <w:r>
        <w:br/>
      </w:r>
      <w:r>
        <w:t xml:space="preserve">Vậy ta điền được: </w:t>
      </w:r>
      <w:r>
        <w:br/>
      </w:r>
      <w:r>
        <w:t>(a + b)</w:t>
      </w:r>
      <w:r>
        <w:rPr>
          <w:vertAlign w:val="superscript"/>
        </w:rPr>
        <w:t>3</w:t>
      </w:r>
      <w:r>
        <w:rPr>
          <w:vertAlign w:val="subscript"/>
        </w:rPr>
        <w:t xml:space="preserve"> </w:t>
      </w:r>
      <w:r>
        <w:rPr>
          <w:vertAlign w:val="superscript"/>
        </w:rPr>
        <w:t xml:space="preserve"> </w:t>
      </w:r>
      <w:r>
        <w:t xml:space="preserve">= </w:t>
      </w:r>
      <w:r>
        <w:t>C</w:t>
      </w:r>
      <w:r>
        <w:t>0</w:t>
      </w:r>
      <w:r>
        <w:t>3</w:t>
      </w:r>
      <w:r>
        <w:t>.</w:t>
      </w:r>
      <w:r>
        <w:t>a</w:t>
      </w:r>
      <w:r>
        <w:t>3</w:t>
      </w:r>
      <w:r>
        <w:t>+</w:t>
      </w:r>
      <w:r>
        <w:t>C</w:t>
      </w:r>
      <w:r>
        <w:t>1</w:t>
      </w:r>
      <w:r>
        <w:t>3</w:t>
      </w:r>
      <w:r>
        <w:t>.</w:t>
      </w:r>
      <w:r>
        <w:t>a</w:t>
      </w:r>
      <w:r>
        <w:t>3</w:t>
      </w:r>
      <w:r>
        <w:t>−</w:t>
      </w:r>
      <w:r>
        <w:t>1</w:t>
      </w:r>
      <w:r>
        <w:t>.</w:t>
      </w:r>
      <w:r>
        <w:t>b</w:t>
      </w:r>
      <w:r>
        <w:t>1</w:t>
      </w:r>
      <w:r>
        <w:t>+</w:t>
      </w:r>
      <w:r>
        <w:t>C</w:t>
      </w:r>
      <w:r>
        <w:t>2</w:t>
      </w:r>
      <w:r>
        <w:t>3</w:t>
      </w:r>
      <w:r>
        <w:t>.</w:t>
      </w:r>
      <w:r>
        <w:t>a</w:t>
      </w:r>
      <w:r>
        <w:t>3</w:t>
      </w:r>
      <w:r>
        <w:t>−</w:t>
      </w:r>
      <w:r>
        <w:t>2</w:t>
      </w:r>
      <w:r>
        <w:t>.</w:t>
      </w:r>
      <w:r>
        <w:t>b</w:t>
      </w:r>
      <w:r>
        <w:t>2</w:t>
      </w:r>
      <w:r>
        <w:t>+</w:t>
      </w:r>
      <w:r>
        <w:t>C</w:t>
      </w:r>
      <w:r>
        <w:t>3</w:t>
      </w:r>
      <w:r>
        <w:t>3</w:t>
      </w:r>
      <w:r>
        <w:t>.</w:t>
      </w:r>
      <w:r>
        <w:t>a</w:t>
      </w:r>
      <w:r>
        <w:t>3</w:t>
      </w:r>
      <w:r>
        <w:t>−</w:t>
      </w:r>
      <w:r>
        <w:t>3</w:t>
      </w:r>
      <w:r>
        <w:t>.</w:t>
      </w:r>
      <w:r>
        <w:t>b</w:t>
      </w:r>
      <w:r>
        <w:t>3</w:t>
      </w:r>
      <w:r>
        <w:t>C3  0    .  a^(3)+C3   1   .   a^(3−  1  ) .  b^(1)+C3  2   .   a^(3−  2  ) .  b^(2)+C3  3   .  a^(3−  3  ) .  b^(3)</w:t>
      </w:r>
      <w:r>
        <w:t>.</w:t>
      </w:r>
      <w:r>
        <w:br/>
      </w:r>
      <w:r>
        <w:rPr>
          <w:b/>
        </w:rPr>
        <w:t xml:space="preserve">Giải </w:t>
      </w:r>
      <w:r>
        <w:rPr>
          <w:b/>
        </w:rPr>
        <w:t>Toán 10</w:t>
      </w:r>
      <w:r>
        <w:rPr>
          <w:b/>
        </w:rPr>
        <w:t xml:space="preserve"> </w:t>
      </w:r>
      <w:r>
        <w:rPr>
          <w:b/>
        </w:rPr>
        <w:t>trang 19</w:t>
      </w:r>
      <w:r>
        <w:rPr>
          <w:b/>
        </w:rPr>
        <w:t xml:space="preserve"> </w:t>
      </w:r>
      <w:r>
        <w:rPr>
          <w:b/>
        </w:rPr>
        <w:t>Tập 2</w:t>
      </w:r>
      <w:r>
        <w:br/>
      </w:r>
      <w:r>
        <w:rPr>
          <w:b/>
        </w:rPr>
        <w:t xml:space="preserve">Luyện tập 1 trang 19 </w:t>
      </w:r>
      <w:r>
        <w:rPr>
          <w:b/>
        </w:rPr>
        <w:t>Toán 10 Tập 2</w:t>
      </w:r>
      <w:r>
        <w:rPr>
          <w:b/>
        </w:rPr>
        <w:t xml:space="preserve">: </w:t>
      </w:r>
      <w:r>
        <w:t>Khai triển biểu thức (2 + x)</w:t>
      </w:r>
      <w:r>
        <w:rPr>
          <w:vertAlign w:val="superscript"/>
        </w:rPr>
        <w:t>4</w:t>
      </w:r>
      <w:r>
        <w:t>.</w:t>
      </w:r>
      <w:r>
        <w:br/>
      </w:r>
      <w:r>
        <w:rPr>
          <w:b/>
        </w:rPr>
        <w:t>Lời giải</w:t>
      </w:r>
      <w:r>
        <w:br/>
      </w:r>
      <w:r>
        <w:t xml:space="preserve">Ta có: </w:t>
      </w:r>
      <w:r>
        <w:br/>
      </w:r>
      <w:r>
        <w:t>(2 + x)</w:t>
      </w:r>
      <w:r>
        <w:rPr>
          <w:vertAlign w:val="superscript"/>
        </w:rPr>
        <w:t>4</w:t>
      </w:r>
      <w:r>
        <w:t xml:space="preserve"> </w:t>
      </w:r>
      <w:r>
        <w:br/>
      </w:r>
      <w:r>
        <w:t>= 2</w:t>
      </w:r>
      <w:r>
        <w:rPr>
          <w:vertAlign w:val="superscript"/>
        </w:rPr>
        <w:t>4</w:t>
      </w:r>
      <w:r>
        <w:t xml:space="preserve"> + 4 . 2</w:t>
      </w:r>
      <w:r>
        <w:rPr>
          <w:vertAlign w:val="superscript"/>
        </w:rPr>
        <w:t>3</w:t>
      </w:r>
      <w:r>
        <w:t xml:space="preserve"> . x + 6 . 2</w:t>
      </w:r>
      <w:r>
        <w:rPr>
          <w:vertAlign w:val="superscript"/>
        </w:rPr>
        <w:t>2</w:t>
      </w:r>
      <w:r>
        <w:t xml:space="preserve"> . x</w:t>
      </w:r>
      <w:r>
        <w:rPr>
          <w:vertAlign w:val="superscript"/>
        </w:rPr>
        <w:t>2</w:t>
      </w:r>
      <w:r>
        <w:t xml:space="preserve"> + 4 . 2 . 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4</w:t>
      </w:r>
      <w:r>
        <w:br/>
      </w:r>
      <w:r>
        <w:t>= 16 + 32x + 24x</w:t>
      </w:r>
      <w:r>
        <w:rPr>
          <w:vertAlign w:val="superscript"/>
        </w:rPr>
        <w:t>2</w:t>
      </w:r>
      <w:r>
        <w:t xml:space="preserve"> + 8x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4</w:t>
      </w:r>
      <w:r>
        <w:t xml:space="preserve">. </w:t>
      </w:r>
      <w:r>
        <w:br/>
      </w:r>
      <w:r>
        <w:rPr>
          <w:b/>
        </w:rPr>
        <w:t xml:space="preserve">Luyện tập 2 trang 19 </w:t>
      </w:r>
      <w:r>
        <w:rPr>
          <w:b/>
        </w:rPr>
        <w:t>Toán 10 Tập 2</w:t>
      </w:r>
      <w:r>
        <w:rPr>
          <w:b/>
        </w:rPr>
        <w:t xml:space="preserve">: </w:t>
      </w:r>
      <w:r>
        <w:t>Khai triển biểu thức (2 − 3y)</w:t>
      </w:r>
      <w:r>
        <w:rPr>
          <w:vertAlign w:val="superscript"/>
        </w:rPr>
        <w:t>4</w:t>
      </w:r>
      <w:r>
        <w:t>.</w:t>
      </w:r>
      <w:r>
        <w:br/>
      </w:r>
      <w:r>
        <w:rPr>
          <w:b/>
        </w:rPr>
        <w:t>Lời giải</w:t>
      </w:r>
      <w:r>
        <w:br/>
      </w:r>
      <w:r>
        <w:t>Ta có: (2 – 3y)</w:t>
      </w:r>
      <w:r>
        <w:rPr>
          <w:vertAlign w:val="superscript"/>
        </w:rPr>
        <w:t>4</w:t>
      </w:r>
      <w:r>
        <w:t xml:space="preserve"> </w:t>
      </w:r>
      <w:r>
        <w:br/>
      </w:r>
      <w:r>
        <w:t>= [2 + (– 3y)]</w:t>
      </w:r>
      <w:r>
        <w:rPr>
          <w:vertAlign w:val="superscript"/>
        </w:rPr>
        <w:t>4</w:t>
      </w:r>
      <w:r>
        <w:t xml:space="preserve"> </w:t>
      </w:r>
      <w:r>
        <w:br/>
      </w:r>
      <w:r>
        <w:t>= 2</w:t>
      </w:r>
      <w:r>
        <w:rPr>
          <w:vertAlign w:val="superscript"/>
        </w:rPr>
        <w:t>4</w:t>
      </w:r>
      <w:r>
        <w:t xml:space="preserve"> + 4 . 2</w:t>
      </w:r>
      <w:r>
        <w:rPr>
          <w:vertAlign w:val="superscript"/>
        </w:rPr>
        <w:t>3</w:t>
      </w:r>
      <w:r>
        <w:t xml:space="preserve"> . (– 3y) + 6 . 2</w:t>
      </w:r>
      <w:r>
        <w:rPr>
          <w:vertAlign w:val="superscript"/>
        </w:rPr>
        <w:t>2</w:t>
      </w:r>
      <w:r>
        <w:t xml:space="preserve"> . (– 3y)</w:t>
      </w:r>
      <w:r>
        <w:rPr>
          <w:vertAlign w:val="superscript"/>
        </w:rPr>
        <w:t>2</w:t>
      </w:r>
      <w:r>
        <w:t xml:space="preserve"> + 4 . 2 . (– 3y)</w:t>
      </w:r>
      <w:r>
        <w:rPr>
          <w:vertAlign w:val="superscript"/>
        </w:rPr>
        <w:t>3</w:t>
      </w:r>
      <w:r>
        <w:t xml:space="preserve"> + (– 3y)</w:t>
      </w:r>
      <w:r>
        <w:rPr>
          <w:vertAlign w:val="superscript"/>
        </w:rPr>
        <w:t>4</w:t>
      </w:r>
      <w:r>
        <w:br/>
      </w:r>
      <w:r>
        <w:t>= 16 – 96y + 216y</w:t>
      </w:r>
      <w:r>
        <w:rPr>
          <w:vertAlign w:val="superscript"/>
        </w:rPr>
        <w:t>2</w:t>
      </w:r>
      <w:r>
        <w:t xml:space="preserve"> – 216y</w:t>
      </w:r>
      <w:r>
        <w:rPr>
          <w:vertAlign w:val="superscript"/>
        </w:rPr>
        <w:t>3</w:t>
      </w:r>
      <w:r>
        <w:t xml:space="preserve"> + 81y</w:t>
      </w:r>
      <w:r>
        <w:rPr>
          <w:vertAlign w:val="superscript"/>
        </w:rPr>
        <w:t>4</w:t>
      </w:r>
      <w:r>
        <w:t xml:space="preserve">. </w:t>
      </w:r>
      <w:r>
        <w:br/>
      </w:r>
      <w:r>
        <w:rPr>
          <w:b/>
        </w:rPr>
        <w:t xml:space="preserve">Luyện tập 3 trang 19 </w:t>
      </w:r>
      <w:r>
        <w:rPr>
          <w:b/>
        </w:rPr>
        <w:t>Toán 10 Tập 2</w:t>
      </w:r>
      <w:r>
        <w:rPr>
          <w:b/>
        </w:rPr>
        <w:t xml:space="preserve">: </w:t>
      </w:r>
      <w:r>
        <w:t>Tính:</w:t>
      </w:r>
      <w:r>
        <w:br/>
      </w:r>
      <w:r>
        <w:t xml:space="preserve">a) </w:t>
      </w:r>
      <w:r>
        <w:t>C</w:t>
      </w:r>
      <w:r>
        <w:t>0</w:t>
      </w:r>
      <w:r>
        <w:t>4</w:t>
      </w:r>
      <w:r>
        <w:t>+</w:t>
      </w:r>
      <w:r>
        <w:t>C</w:t>
      </w:r>
      <w:r>
        <w:t>1</w:t>
      </w:r>
      <w:r>
        <w:t>4</w:t>
      </w:r>
      <w:r>
        <w:t>+</w:t>
      </w:r>
      <w:r>
        <w:t>C</w:t>
      </w:r>
      <w:r>
        <w:t>2</w:t>
      </w:r>
      <w:r>
        <w:t>4</w:t>
      </w:r>
      <w:r>
        <w:t>+</w:t>
      </w:r>
      <w:r>
        <w:t>C</w:t>
      </w:r>
      <w:r>
        <w:t>3</w:t>
      </w:r>
      <w:r>
        <w:t>4</w:t>
      </w:r>
      <w:r>
        <w:t>+</w:t>
      </w:r>
      <w:r>
        <w:t>C</w:t>
      </w:r>
      <w:r>
        <w:t>4</w:t>
      </w:r>
      <w:r>
        <w:t>4</w:t>
      </w:r>
      <w:r>
        <w:t>C40+C41+C42+C43+C44</w:t>
      </w:r>
      <w:r>
        <w:t>;</w:t>
      </w:r>
      <w:r>
        <w:br/>
      </w:r>
      <w:r>
        <w:t xml:space="preserve">b) </w:t>
      </w:r>
      <w:r>
        <w:t>C</w:t>
      </w:r>
      <w:r>
        <w:t>0</w:t>
      </w:r>
      <w:r>
        <w:t>5</w:t>
      </w:r>
      <w:r>
        <w:t>−</w:t>
      </w:r>
      <w:r>
        <w:t>C</w:t>
      </w:r>
      <w:r>
        <w:t>1</w:t>
      </w:r>
      <w:r>
        <w:t>5</w:t>
      </w:r>
      <w:r>
        <w:t>+</w:t>
      </w:r>
      <w:r>
        <w:t>C</w:t>
      </w:r>
      <w:r>
        <w:t>2</w:t>
      </w:r>
      <w:r>
        <w:t>5</w:t>
      </w:r>
      <w:r>
        <w:t>−</w:t>
      </w:r>
      <w:r>
        <w:t>C</w:t>
      </w:r>
      <w:r>
        <w:t>3</w:t>
      </w:r>
      <w:r>
        <w:t>5</w:t>
      </w:r>
      <w:r>
        <w:t>+</w:t>
      </w:r>
      <w:r>
        <w:t>C</w:t>
      </w:r>
      <w:r>
        <w:t>4</w:t>
      </w:r>
      <w:r>
        <w:t>5</w:t>
      </w:r>
      <w:r>
        <w:t>−</w:t>
      </w:r>
      <w:r>
        <w:t>C</w:t>
      </w:r>
      <w:r>
        <w:t>5</w:t>
      </w:r>
      <w:r>
        <w:t>5</w:t>
      </w:r>
      <w:r>
        <w:t>C50−C51+C52−C53+C54−C55</w:t>
      </w:r>
      <w:r>
        <w:t xml:space="preserve">. </w:t>
      </w:r>
      <w:r>
        <w:br/>
      </w:r>
      <w:r>
        <w:rPr>
          <w:b/>
        </w:rPr>
        <w:t>Lời giải</w:t>
      </w:r>
      <w:r>
        <w:br/>
      </w:r>
      <w:r>
        <w:t xml:space="preserve">Ta có: </w:t>
      </w:r>
      <w:r>
        <w:br/>
      </w:r>
      <w:r>
        <w:t xml:space="preserve">a) </w:t>
      </w:r>
      <w:r>
        <w:t>C</w:t>
      </w:r>
      <w:r>
        <w:t>0</w:t>
      </w:r>
      <w:r>
        <w:t>4</w:t>
      </w:r>
      <w:r>
        <w:t>+</w:t>
      </w:r>
      <w:r>
        <w:t>C</w:t>
      </w:r>
      <w:r>
        <w:t>1</w:t>
      </w:r>
      <w:r>
        <w:t>4</w:t>
      </w:r>
      <w:r>
        <w:t>+</w:t>
      </w:r>
      <w:r>
        <w:t>C</w:t>
      </w:r>
      <w:r>
        <w:t>2</w:t>
      </w:r>
      <w:r>
        <w:t>4</w:t>
      </w:r>
      <w:r>
        <w:t>+</w:t>
      </w:r>
      <w:r>
        <w:t>C</w:t>
      </w:r>
      <w:r>
        <w:t>3</w:t>
      </w:r>
      <w:r>
        <w:t>4</w:t>
      </w:r>
      <w:r>
        <w:t>+</w:t>
      </w:r>
      <w:r>
        <w:t>C</w:t>
      </w:r>
      <w:r>
        <w:t>4</w:t>
      </w:r>
      <w:r>
        <w:t>4</w:t>
      </w:r>
      <w:r>
        <w:t>C40+C41+C42+C43+C44</w:t>
      </w:r>
      <w:r>
        <w:br/>
      </w:r>
      <w:r>
        <w:t>=</w:t>
      </w:r>
      <w:r>
        <w:t>C</w:t>
      </w:r>
      <w:r>
        <w:t>0</w:t>
      </w:r>
      <w:r>
        <w:t>4</w:t>
      </w:r>
      <w:r>
        <w:t>.</w:t>
      </w:r>
      <w:r>
        <w:t>1</w:t>
      </w:r>
      <w:r>
        <w:t>4</w:t>
      </w:r>
      <w:r>
        <w:t>+</w:t>
      </w:r>
      <w:r>
        <w:t>C</w:t>
      </w:r>
      <w:r>
        <w:t>1</w:t>
      </w:r>
      <w:r>
        <w:t>4</w:t>
      </w:r>
      <w:r>
        <w:t>.</w:t>
      </w:r>
      <w:r>
        <w:t>1</w:t>
      </w:r>
      <w:r>
        <w:t>3</w:t>
      </w:r>
      <w:r>
        <w:t>.</w:t>
      </w:r>
      <w:r>
        <w:t>1</w:t>
      </w:r>
      <w:r>
        <w:t>+</w:t>
      </w:r>
      <w:r>
        <w:t>C</w:t>
      </w:r>
      <w:r>
        <w:t>2</w:t>
      </w:r>
      <w:r>
        <w:t>4</w:t>
      </w:r>
      <w:r>
        <w:t>.1</w:t>
      </w:r>
      <w:r>
        <w:t>2</w:t>
      </w:r>
      <w:r>
        <w:t>.1</w:t>
      </w:r>
      <w:r>
        <w:t>2</w:t>
      </w:r>
      <w:r>
        <w:t>+</w:t>
      </w:r>
      <w:r>
        <w:t>C</w:t>
      </w:r>
      <w:r>
        <w:t>3</w:t>
      </w:r>
      <w:r>
        <w:t>4</w:t>
      </w:r>
      <w:r>
        <w:t>.1.1</w:t>
      </w:r>
      <w:r>
        <w:t>3</w:t>
      </w:r>
      <w:r>
        <w:t>+</w:t>
      </w:r>
      <w:r>
        <w:t>C</w:t>
      </w:r>
      <w:r>
        <w:t>4</w:t>
      </w:r>
      <w:r>
        <w:t>4</w:t>
      </w:r>
      <w:r>
        <w:t>.1</w:t>
      </w:r>
      <w:r>
        <w:t>4</w:t>
      </w:r>
      <w:r>
        <w:t>=C40 . 1^(4) +C41 . 1^(3) . 1+C42.1^(2).1^(2)+C43.1.1^(3)+C44.1^(4)</w:t>
      </w:r>
      <w:r>
        <w:br/>
      </w:r>
      <w:r>
        <w:t>= (1 + 1)</w:t>
      </w:r>
      <w:r>
        <w:rPr>
          <w:vertAlign w:val="superscript"/>
        </w:rPr>
        <w:t>4</w:t>
      </w:r>
      <w:r>
        <w:t xml:space="preserve"> </w:t>
      </w:r>
      <w:r>
        <w:br/>
      </w:r>
      <w:r>
        <w:t>= 2</w:t>
      </w:r>
      <w:r>
        <w:rPr>
          <w:vertAlign w:val="superscript"/>
        </w:rPr>
        <w:t>4</w:t>
      </w:r>
      <w:r>
        <w:t xml:space="preserve"> </w:t>
      </w:r>
      <w:r>
        <w:br/>
      </w:r>
      <w:r>
        <w:t xml:space="preserve">= 16. </w:t>
      </w:r>
      <w:r>
        <w:br/>
      </w:r>
      <w:r>
        <w:t xml:space="preserve">b) </w:t>
      </w:r>
      <w:r>
        <w:t>C</w:t>
      </w:r>
      <w:r>
        <w:t>0</w:t>
      </w:r>
      <w:r>
        <w:t>5</w:t>
      </w:r>
      <w:r>
        <w:t>−</w:t>
      </w:r>
      <w:r>
        <w:t>C</w:t>
      </w:r>
      <w:r>
        <w:t>1</w:t>
      </w:r>
      <w:r>
        <w:t>5</w:t>
      </w:r>
      <w:r>
        <w:t>+</w:t>
      </w:r>
      <w:r>
        <w:t>C</w:t>
      </w:r>
      <w:r>
        <w:t>2</w:t>
      </w:r>
      <w:r>
        <w:t>5</w:t>
      </w:r>
      <w:r>
        <w:t>−</w:t>
      </w:r>
      <w:r>
        <w:t>C</w:t>
      </w:r>
      <w:r>
        <w:t>3</w:t>
      </w:r>
      <w:r>
        <w:t>5</w:t>
      </w:r>
      <w:r>
        <w:t>+</w:t>
      </w:r>
      <w:r>
        <w:t>C</w:t>
      </w:r>
      <w:r>
        <w:t>4</w:t>
      </w:r>
      <w:r>
        <w:t>5</w:t>
      </w:r>
      <w:r>
        <w:t>−</w:t>
      </w:r>
      <w:r>
        <w:t>C</w:t>
      </w:r>
      <w:r>
        <w:t>5</w:t>
      </w:r>
      <w:r>
        <w:t>5</w:t>
      </w:r>
      <w:r>
        <w:t>C50−C51+C52−C53+C54−C55</w:t>
      </w:r>
      <w:r>
        <w:br/>
      </w:r>
      <w:r>
        <w:t xml:space="preserve">= </w:t>
      </w:r>
      <w:r>
        <w:t>C</w:t>
      </w:r>
      <w:r>
        <w:t>0</w:t>
      </w:r>
      <w:r>
        <w:t>5</w:t>
      </w:r>
      <w:r>
        <w:t>.1</w:t>
      </w:r>
      <w:r>
        <w:t>5</w:t>
      </w:r>
      <w:r>
        <w:t>+</w:t>
      </w:r>
      <w:r>
        <w:t>C</w:t>
      </w:r>
      <w:r>
        <w:t>1</w:t>
      </w:r>
      <w:r>
        <w:t>5</w:t>
      </w:r>
      <w:r>
        <w:t>.1</w:t>
      </w:r>
      <w:r>
        <w:t>4</w:t>
      </w:r>
      <w:r>
        <w:t>.</w:t>
      </w:r>
      <w:r>
        <w:t>(</w:t>
      </w:r>
      <w:r>
        <w:t>−</w:t>
      </w:r>
      <w:r>
        <w:t>1</w:t>
      </w:r>
      <w:r>
        <w:t>)</w:t>
      </w:r>
      <w:r>
        <w:t>+</w:t>
      </w:r>
      <w:r>
        <w:t>C</w:t>
      </w:r>
      <w:r>
        <w:t>2</w:t>
      </w:r>
      <w:r>
        <w:t>5</w:t>
      </w:r>
      <w:r>
        <w:t>.1</w:t>
      </w:r>
      <w:r>
        <w:t>3</w:t>
      </w:r>
      <w:r>
        <w:t>.</w:t>
      </w:r>
      <w:r>
        <w:t>(</w:t>
      </w:r>
      <w:r>
        <w:t>−</w:t>
      </w:r>
      <w:r>
        <w:t>1</w:t>
      </w:r>
      <w:r>
        <w:t>)</w:t>
      </w:r>
      <w:r>
        <w:t>2</w:t>
      </w:r>
      <w:r>
        <w:t>+</w:t>
      </w:r>
      <w:r>
        <w:t>C</w:t>
      </w:r>
      <w:r>
        <w:t>3</w:t>
      </w:r>
      <w:r>
        <w:t>5</w:t>
      </w:r>
      <w:r>
        <w:t>.1</w:t>
      </w:r>
      <w:r>
        <w:t>2</w:t>
      </w:r>
      <w:r>
        <w:t>.</w:t>
      </w:r>
      <w:r>
        <w:t>(</w:t>
      </w:r>
      <w:r>
        <w:t>−</w:t>
      </w:r>
      <w:r>
        <w:t>1</w:t>
      </w:r>
      <w:r>
        <w:t>)</w:t>
      </w:r>
      <w:r>
        <w:t>3</w:t>
      </w:r>
      <w:r>
        <w:t>+</w:t>
      </w:r>
      <w:r>
        <w:t>C</w:t>
      </w:r>
      <w:r>
        <w:t>4</w:t>
      </w:r>
      <w:r>
        <w:t>5</w:t>
      </w:r>
      <w:r>
        <w:t>.1.</w:t>
      </w:r>
      <w:r>
        <w:t>(</w:t>
      </w:r>
      <w:r>
        <w:t>−</w:t>
      </w:r>
      <w:r>
        <w:t>1</w:t>
      </w:r>
      <w:r>
        <w:t>)</w:t>
      </w:r>
      <w:r>
        <w:t>4</w:t>
      </w:r>
      <w:r>
        <w:t>+</w:t>
      </w:r>
      <w:r>
        <w:t>C</w:t>
      </w:r>
      <w:r>
        <w:t>5</w:t>
      </w:r>
      <w:r>
        <w:t>5</w:t>
      </w:r>
      <w:r>
        <w:t>.</w:t>
      </w:r>
      <w:r>
        <w:t>(</w:t>
      </w:r>
      <w:r>
        <w:t>−</w:t>
      </w:r>
      <w:r>
        <w:t>1</w:t>
      </w:r>
      <w:r>
        <w:t>)</w:t>
      </w:r>
      <w:r>
        <w:t>5</w:t>
      </w:r>
      <w:r>
        <w:t>C50.1^(5)+C51.1^(4).−1+C52.1^(3).−1^(2)+C53.1^(2).−1^(3)+C54.1.−1^(4)+C55.−1^(5)</w:t>
      </w:r>
      <w:r>
        <w:br/>
      </w:r>
      <w:r>
        <w:t>= [1 + (– 1)]</w:t>
      </w:r>
      <w:r>
        <w:rPr>
          <w:vertAlign w:val="superscript"/>
        </w:rPr>
        <w:t>5</w:t>
      </w:r>
      <w:r>
        <w:rPr>
          <w:vertAlign w:val="superscript"/>
        </w:rPr>
        <w:t xml:space="preserve"> </w:t>
      </w:r>
      <w:r>
        <w:br/>
      </w:r>
      <w:r>
        <w:t>= 0</w:t>
      </w:r>
      <w:r>
        <w:rPr>
          <w:vertAlign w:val="superscript"/>
        </w:rPr>
        <w:t>5</w:t>
      </w:r>
      <w:r>
        <w:br/>
      </w:r>
      <w:r>
        <w:t xml:space="preserve">= 0. </w:t>
      </w:r>
      <w:r>
        <w:br/>
      </w:r>
      <w:r>
        <w:rPr>
          <w:b/>
        </w:rPr>
        <w:t xml:space="preserve">B. Bài tập </w:t>
      </w:r>
      <w:r>
        <w:br/>
      </w:r>
      <w:r>
        <w:rPr>
          <w:b/>
        </w:rPr>
        <w:t xml:space="preserve">Bài 1 trang 19 </w:t>
      </w:r>
      <w:r>
        <w:rPr>
          <w:b/>
        </w:rPr>
        <w:t>Toán 10 Tập 2</w:t>
      </w:r>
      <w:r>
        <w:rPr>
          <w:b/>
        </w:rPr>
        <w:t xml:space="preserve">: </w:t>
      </w:r>
      <w:r>
        <w:t xml:space="preserve">Khai triển các biểu thức sau: </w:t>
      </w:r>
      <w:r>
        <w:br/>
      </w:r>
      <w:r>
        <w:t>a) (2x + 1)</w:t>
      </w:r>
      <w:r>
        <w:rPr>
          <w:vertAlign w:val="superscript"/>
        </w:rPr>
        <w:t>4</w:t>
      </w:r>
      <w:r>
        <w:t xml:space="preserve">; </w:t>
      </w:r>
      <w:r>
        <w:br/>
      </w:r>
      <w:r>
        <w:t>b) (3y – 4)</w:t>
      </w:r>
      <w:r>
        <w:rPr>
          <w:vertAlign w:val="superscript"/>
        </w:rPr>
        <w:t>4</w:t>
      </w:r>
      <w:r>
        <w:t xml:space="preserve">; </w:t>
      </w:r>
      <w:r>
        <w:br/>
      </w:r>
      <w:r>
        <w:t xml:space="preserve">c) </w:t>
      </w:r>
      <w:r>
        <w:t>(</w:t>
      </w:r>
      <w:r>
        <w:t>x</w:t>
      </w:r>
      <w:r>
        <w:t>+</w:t>
      </w:r>
      <w:r>
        <w:t>1</w:t>
      </w:r>
      <w:r>
        <w:t>2</w:t>
      </w:r>
      <w:r>
        <w:t>)</w:t>
      </w:r>
      <w:r>
        <w:t>4</w:t>
      </w:r>
      <w:r>
        <w:t>x+(1)/(2)^(4)</w:t>
      </w:r>
      <w:r>
        <w:t>;</w:t>
      </w:r>
      <w:r>
        <w:br/>
      </w:r>
      <w:r>
        <w:t xml:space="preserve">d) </w:t>
      </w:r>
      <w:r>
        <w:t>(</w:t>
      </w:r>
      <w:r>
        <w:t>x</w:t>
      </w:r>
      <w:r>
        <w:t>−</w:t>
      </w:r>
      <w:r>
        <w:t>1</w:t>
      </w:r>
      <w:r>
        <w:t>3</w:t>
      </w:r>
      <w:r>
        <w:t>)</w:t>
      </w:r>
      <w:r>
        <w:t>4</w:t>
      </w:r>
      <w:r>
        <w:t>x−(1)/(3)^(4)</w:t>
      </w:r>
      <w:r>
        <w:t xml:space="preserve">. </w:t>
      </w:r>
      <w:r>
        <w:br/>
      </w:r>
      <w:r>
        <w:rPr>
          <w:b/>
        </w:rPr>
        <w:t>Lời giải</w:t>
      </w:r>
      <w:r>
        <w:br/>
      </w:r>
      <w:r>
        <w:t>a) (2x + 1)</w:t>
      </w:r>
      <w:r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br/>
      </w:r>
      <w:r>
        <w:t>= (2x)</w:t>
      </w:r>
      <w:r>
        <w:rPr>
          <w:vertAlign w:val="superscript"/>
        </w:rPr>
        <w:t>4</w:t>
      </w:r>
      <w:r>
        <w:t xml:space="preserve"> + 4 . (2x)</w:t>
      </w:r>
      <w:r>
        <w:rPr>
          <w:vertAlign w:val="superscript"/>
        </w:rPr>
        <w:t>3</w:t>
      </w:r>
      <w:r>
        <w:t xml:space="preserve"> . 1 + 6 . (2x)</w:t>
      </w:r>
      <w:r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>. 1</w:t>
      </w:r>
      <w:r>
        <w:rPr>
          <w:vertAlign w:val="superscript"/>
        </w:rPr>
        <w:t>2</w:t>
      </w:r>
      <w:r>
        <w:t xml:space="preserve"> + 4 . (2x) . 1</w:t>
      </w:r>
      <w:r>
        <w:rPr>
          <w:vertAlign w:val="superscript"/>
        </w:rPr>
        <w:t>3</w:t>
      </w:r>
      <w:r>
        <w:t xml:space="preserve"> + 1</w:t>
      </w:r>
      <w:r>
        <w:rPr>
          <w:vertAlign w:val="superscript"/>
        </w:rPr>
        <w:t>4</w:t>
      </w:r>
      <w:r>
        <w:t xml:space="preserve"> </w:t>
      </w:r>
      <w:r>
        <w:br/>
      </w:r>
      <w:r>
        <w:t>= 16x</w:t>
      </w:r>
      <w:r>
        <w:rPr>
          <w:vertAlign w:val="superscript"/>
        </w:rPr>
        <w:t>4</w:t>
      </w:r>
      <w:r>
        <w:t xml:space="preserve"> + 32x</w:t>
      </w:r>
      <w:r>
        <w:rPr>
          <w:vertAlign w:val="superscript"/>
        </w:rPr>
        <w:t>3</w:t>
      </w:r>
      <w:r>
        <w:t xml:space="preserve"> + 24x</w:t>
      </w:r>
      <w:r>
        <w:rPr>
          <w:vertAlign w:val="superscript"/>
        </w:rPr>
        <w:t>2</w:t>
      </w:r>
      <w:r>
        <w:t xml:space="preserve"> + 8x + 1.  </w:t>
      </w:r>
      <w:r>
        <w:br/>
      </w:r>
      <w:r>
        <w:t>b) (3y – 4)</w:t>
      </w:r>
      <w:r>
        <w:rPr>
          <w:vertAlign w:val="superscript"/>
        </w:rPr>
        <w:t>4</w:t>
      </w:r>
      <w:r>
        <w:t xml:space="preserve"> </w:t>
      </w:r>
      <w:r>
        <w:br/>
      </w:r>
      <w:r>
        <w:t>= [3y + (– 4)]</w:t>
      </w:r>
      <w:r>
        <w:rPr>
          <w:vertAlign w:val="superscript"/>
        </w:rPr>
        <w:t>4</w:t>
      </w:r>
      <w:r>
        <w:t xml:space="preserve"> </w:t>
      </w:r>
      <w:r>
        <w:br/>
      </w:r>
      <w:r>
        <w:t>= (3y)</w:t>
      </w:r>
      <w:r>
        <w:rPr>
          <w:vertAlign w:val="superscript"/>
        </w:rPr>
        <w:t>4</w:t>
      </w:r>
      <w:r>
        <w:t xml:space="preserve"> + 4 . (3y)</w:t>
      </w:r>
      <w:r>
        <w:rPr>
          <w:vertAlign w:val="superscript"/>
        </w:rPr>
        <w:t>3</w:t>
      </w:r>
      <w:r>
        <w:t xml:space="preserve"> . (– 4) + 6 . (3y)</w:t>
      </w:r>
      <w:r>
        <w:rPr>
          <w:vertAlign w:val="superscript"/>
        </w:rPr>
        <w:t>2</w:t>
      </w:r>
      <w:r>
        <w:t xml:space="preserve"> . (– 4)</w:t>
      </w:r>
      <w:r>
        <w:rPr>
          <w:vertAlign w:val="superscript"/>
        </w:rPr>
        <w:t>2</w:t>
      </w:r>
      <w:r>
        <w:t xml:space="preserve"> + 4 . (3y) . (– 4)</w:t>
      </w:r>
      <w:r>
        <w:rPr>
          <w:vertAlign w:val="superscript"/>
        </w:rPr>
        <w:t>3</w:t>
      </w:r>
      <w:r>
        <w:t xml:space="preserve"> + (– 4)</w:t>
      </w:r>
      <w:r>
        <w:rPr>
          <w:vertAlign w:val="superscript"/>
        </w:rPr>
        <w:t>4</w:t>
      </w:r>
      <w:r>
        <w:t xml:space="preserve"> </w:t>
      </w:r>
      <w:r>
        <w:br/>
      </w:r>
      <w:r>
        <w:t>= 81y</w:t>
      </w:r>
      <w:r>
        <w:rPr>
          <w:vertAlign w:val="superscript"/>
        </w:rPr>
        <w:t>4</w:t>
      </w:r>
      <w:r>
        <w:t xml:space="preserve"> – 432y</w:t>
      </w:r>
      <w:r>
        <w:rPr>
          <w:vertAlign w:val="superscript"/>
        </w:rPr>
        <w:t>3</w:t>
      </w:r>
      <w:r>
        <w:t xml:space="preserve"> + 864y</w:t>
      </w:r>
      <w:r>
        <w:rPr>
          <w:vertAlign w:val="superscript"/>
        </w:rPr>
        <w:t>2</w:t>
      </w:r>
      <w:r>
        <w:t xml:space="preserve"> – 768y + 256. </w:t>
      </w:r>
      <w:r>
        <w:br/>
      </w:r>
      <w:r>
        <w:t xml:space="preserve">c) </w:t>
      </w:r>
      <w:r>
        <w:t>(</w:t>
      </w:r>
      <w:r>
        <w:t>x</w:t>
      </w:r>
      <w:r>
        <w:t>+</w:t>
      </w:r>
      <w:r>
        <w:t>1</w:t>
      </w:r>
      <w:r>
        <w:t>2</w:t>
      </w:r>
      <w:r>
        <w:t>)</w:t>
      </w:r>
      <w:r>
        <w:t>4</w:t>
      </w:r>
      <w:r>
        <w:t>x+(1)/(2)^(4)</w:t>
      </w:r>
      <w:r>
        <w:br/>
      </w:r>
      <w:r>
        <w:t>=</w:t>
      </w:r>
      <w:r>
        <w:t>x</w:t>
      </w:r>
      <w:r>
        <w:t>4</w:t>
      </w:r>
      <w:r>
        <w:t>+</w:t>
      </w:r>
      <w:r>
        <w:t>4.</w:t>
      </w:r>
      <w:r>
        <w:t>x</w:t>
      </w:r>
      <w:r>
        <w:t>3</w:t>
      </w:r>
      <w:r>
        <w:t>.</w:t>
      </w:r>
      <w:r>
        <w:t>1</w:t>
      </w:r>
      <w:r>
        <w:t>2</w:t>
      </w:r>
      <w:r>
        <w:t>+</w:t>
      </w:r>
      <w:r>
        <w:t>6.</w:t>
      </w:r>
      <w:r>
        <w:t>x</w:t>
      </w:r>
      <w:r>
        <w:t>2</w:t>
      </w:r>
      <w:r>
        <w:t>.</w:t>
      </w:r>
      <w:r>
        <w:t>(</w:t>
      </w:r>
      <w:r>
        <w:t>1</w:t>
      </w:r>
      <w:r>
        <w:t>2</w:t>
      </w:r>
      <w:r>
        <w:t>)</w:t>
      </w:r>
      <w:r>
        <w:t>2</w:t>
      </w:r>
      <w:r>
        <w:t>+</w:t>
      </w:r>
      <w:r>
        <w:t>4.</w:t>
      </w:r>
      <w:r>
        <w:t>x</w:t>
      </w:r>
      <w:r>
        <w:t>.</w:t>
      </w:r>
      <w:r>
        <w:t>(</w:t>
      </w:r>
      <w:r>
        <w:t>1</w:t>
      </w:r>
      <w:r>
        <w:t>2</w:t>
      </w:r>
      <w:r>
        <w:t>)</w:t>
      </w:r>
      <w:r>
        <w:t>3</w:t>
      </w:r>
      <w:r>
        <w:t>+</w:t>
      </w:r>
      <w:r>
        <w:t>(</w:t>
      </w:r>
      <w:r>
        <w:t>1</w:t>
      </w:r>
      <w:r>
        <w:t>2</w:t>
      </w:r>
      <w:r>
        <w:t>)</w:t>
      </w:r>
      <w:r>
        <w:t>4</w:t>
      </w:r>
      <w:r>
        <w:t>=x^(4)+4.x^(3).(1)/(2)+6.x^(2).(1)/(2)^(2)+4.x.(1)/(2)^(3)+(1)/(2)^(4)</w:t>
      </w:r>
      <w:r>
        <w:br/>
      </w:r>
      <w:r>
        <w:t>=</w:t>
      </w:r>
      <w:r>
        <w:t>x</w:t>
      </w:r>
      <w:r>
        <w:t>4</w:t>
      </w:r>
      <w:r>
        <w:t>+</w:t>
      </w:r>
      <w:r>
        <w:t>2</w:t>
      </w:r>
      <w:r>
        <w:t>x</w:t>
      </w:r>
      <w:r>
        <w:t>3</w:t>
      </w:r>
      <w:r>
        <w:t>+</w:t>
      </w:r>
      <w:r>
        <w:t>3</w:t>
      </w:r>
      <w:r>
        <w:t>2</w:t>
      </w:r>
      <w:r>
        <w:t>x</w:t>
      </w:r>
      <w:r>
        <w:t>2</w:t>
      </w:r>
      <w:r>
        <w:t>+</w:t>
      </w:r>
      <w:r>
        <w:t>1</w:t>
      </w:r>
      <w:r>
        <w:t>2</w:t>
      </w:r>
      <w:r>
        <w:t>x</w:t>
      </w:r>
      <w:r>
        <w:t>+</w:t>
      </w:r>
      <w:r>
        <w:t>1</w:t>
      </w:r>
      <w:r>
        <w:t>16</w:t>
      </w:r>
      <w:r>
        <w:t>=x^(4)+2x^(3)+(3)/(2)x^(2)+(1)/(2)x+(1)/(16)</w:t>
      </w:r>
      <w:r>
        <w:t xml:space="preserve">. </w:t>
      </w:r>
      <w:r>
        <w:br/>
      </w:r>
      <w:r>
        <w:t xml:space="preserve">d) </w:t>
      </w:r>
      <w:r>
        <w:t>(</w:t>
      </w:r>
      <w:r>
        <w:t>x</w:t>
      </w:r>
      <w:r>
        <w:t>−</w:t>
      </w:r>
      <w:r>
        <w:t>1</w:t>
      </w:r>
      <w:r>
        <w:t>3</w:t>
      </w:r>
      <w:r>
        <w:t>)</w:t>
      </w:r>
      <w:r>
        <w:t>4</w:t>
      </w:r>
      <w:r>
        <w:t>x−(1)/(3)^(4)</w:t>
      </w:r>
      <w:r>
        <w:br/>
      </w:r>
      <w:r>
        <w:t>=</w:t>
      </w:r>
      <w:r>
        <w:t>[</w:t>
      </w:r>
      <w:r>
        <w:t>x</w:t>
      </w:r>
      <w:r>
        <w:t>+</w:t>
      </w:r>
      <w:r>
        <w:t>(</w:t>
      </w:r>
      <w:r>
        <w:t>−</w:t>
      </w:r>
      <w:r>
        <w:t>1</w:t>
      </w:r>
      <w:r>
        <w:t>3</w:t>
      </w:r>
      <w:r>
        <w:t>)</w:t>
      </w:r>
      <w:r>
        <w:t>]</w:t>
      </w:r>
      <w:r>
        <w:t>4</w:t>
      </w:r>
      <w:r>
        <w:t>=x+−(1)/(3)^(4)</w:t>
      </w:r>
      <w:r>
        <w:br/>
      </w:r>
      <w:r>
        <w:t>=</w:t>
      </w:r>
      <w:r>
        <w:t>x</w:t>
      </w:r>
      <w:r>
        <w:t>4</w:t>
      </w:r>
      <w:r>
        <w:t>+</w:t>
      </w:r>
      <w:r>
        <w:t>4.</w:t>
      </w:r>
      <w:r>
        <w:t>x</w:t>
      </w:r>
      <w:r>
        <w:t>3</w:t>
      </w:r>
      <w:r>
        <w:t>.</w:t>
      </w:r>
      <w:r>
        <w:t>(</w:t>
      </w:r>
      <w:r>
        <w:t>−</w:t>
      </w:r>
      <w:r>
        <w:t>1</w:t>
      </w:r>
      <w:r>
        <w:t>3</w:t>
      </w:r>
      <w:r>
        <w:t>)</w:t>
      </w:r>
      <w:r>
        <w:t>+</w:t>
      </w:r>
      <w:r>
        <w:t>6.</w:t>
      </w:r>
      <w:r>
        <w:t>x</w:t>
      </w:r>
      <w:r>
        <w:t>2</w:t>
      </w:r>
      <w:r>
        <w:t>.</w:t>
      </w:r>
      <w:r>
        <w:t>(</w:t>
      </w:r>
      <w:r>
        <w:t>−</w:t>
      </w:r>
      <w:r>
        <w:t>1</w:t>
      </w:r>
      <w:r>
        <w:t>3</w:t>
      </w:r>
      <w:r>
        <w:t>)</w:t>
      </w:r>
      <w:r>
        <w:t>2</w:t>
      </w:r>
      <w:r>
        <w:t>+</w:t>
      </w:r>
      <w:r>
        <w:t>4.</w:t>
      </w:r>
      <w:r>
        <w:t>x</w:t>
      </w:r>
      <w:r>
        <w:t>.</w:t>
      </w:r>
      <w:r>
        <w:t>(</w:t>
      </w:r>
      <w:r>
        <w:t>−</w:t>
      </w:r>
      <w:r>
        <w:t>1</w:t>
      </w:r>
      <w:r>
        <w:t>3</w:t>
      </w:r>
      <w:r>
        <w:t>)</w:t>
      </w:r>
      <w:r>
        <w:t>3</w:t>
      </w:r>
      <w:r>
        <w:t>+</w:t>
      </w:r>
      <w:r>
        <w:t>(</w:t>
      </w:r>
      <w:r>
        <w:t>−</w:t>
      </w:r>
      <w:r>
        <w:t>1</w:t>
      </w:r>
      <w:r>
        <w:t>3</w:t>
      </w:r>
      <w:r>
        <w:t>)</w:t>
      </w:r>
      <w:r>
        <w:t>4</w:t>
      </w:r>
      <w:r>
        <w:t>=x^(4)+4.x^(3).−(1)/(3)+6.x^(2).−(1)/(3)^(2)+4.x.−(1)/(3)^(3)+−(1)/(3)^(4)</w:t>
      </w:r>
      <w:r>
        <w:br/>
      </w:r>
      <w:r>
        <w:t>=</w:t>
      </w:r>
      <w:r>
        <w:t>x</w:t>
      </w:r>
      <w:r>
        <w:t>4</w:t>
      </w:r>
      <w:r>
        <w:t>−</w:t>
      </w:r>
      <w:r>
        <w:t>4</w:t>
      </w:r>
      <w:r>
        <w:t>3</w:t>
      </w:r>
      <w:r>
        <w:t>x</w:t>
      </w:r>
      <w:r>
        <w:t>3</w:t>
      </w:r>
      <w:r>
        <w:t>+</w:t>
      </w:r>
      <w:r>
        <w:t>2</w:t>
      </w:r>
      <w:r>
        <w:t>3</w:t>
      </w:r>
      <w:r>
        <w:t>x</w:t>
      </w:r>
      <w:r>
        <w:t>2</w:t>
      </w:r>
      <w:r>
        <w:t>−</w:t>
      </w:r>
      <w:r>
        <w:t>4</w:t>
      </w:r>
      <w:r>
        <w:t>27</w:t>
      </w:r>
      <w:r>
        <w:t>x</w:t>
      </w:r>
      <w:r>
        <w:t>+</w:t>
      </w:r>
      <w:r>
        <w:t>1</w:t>
      </w:r>
      <w:r>
        <w:t>81</w:t>
      </w:r>
      <w:r>
        <w:t>=x^(4)−(4)/(3)x^(3)+(2)/(3)x^(2)−(4)/(27)x+(1)/(81)</w:t>
      </w:r>
      <w:r>
        <w:t>.</w:t>
      </w:r>
      <w:r>
        <w:br/>
      </w:r>
      <w:r>
        <w:rPr>
          <w:b/>
        </w:rPr>
        <w:t xml:space="preserve">Bài 2 trang 19 </w:t>
      </w:r>
      <w:r>
        <w:rPr>
          <w:b/>
        </w:rPr>
        <w:t>Toán 10 Tập 2</w:t>
      </w:r>
      <w:r>
        <w:rPr>
          <w:b/>
        </w:rPr>
        <w:t xml:space="preserve">: </w:t>
      </w:r>
      <w:r>
        <w:t xml:space="preserve">Khai triển các biểu thức sau: </w:t>
      </w:r>
      <w:r>
        <w:br/>
      </w:r>
      <w:r>
        <w:t>a) (x + 1)</w:t>
      </w:r>
      <w:r>
        <w:rPr>
          <w:vertAlign w:val="superscript"/>
        </w:rPr>
        <w:t>5</w:t>
      </w:r>
      <w:r>
        <w:t xml:space="preserve">; </w:t>
      </w:r>
      <w:r>
        <w:br/>
      </w:r>
      <w:r>
        <w:t>b) (x – 3y)</w:t>
      </w:r>
      <w:r>
        <w:rPr>
          <w:vertAlign w:val="superscript"/>
        </w:rPr>
        <w:t>5</w:t>
      </w:r>
      <w:r>
        <w:t xml:space="preserve">. </w:t>
      </w:r>
      <w:r>
        <w:br/>
      </w:r>
      <w:r>
        <w:rPr>
          <w:b/>
        </w:rPr>
        <w:t>Lời giải</w:t>
      </w:r>
      <w:r>
        <w:br/>
      </w:r>
      <w:r>
        <w:t>a) (x + 1)</w:t>
      </w:r>
      <w:r>
        <w:rPr>
          <w:vertAlign w:val="superscript"/>
        </w:rPr>
        <w:t>5</w:t>
      </w:r>
      <w:r>
        <w:br/>
      </w:r>
      <w:r>
        <w:t>= x</w:t>
      </w:r>
      <w:r>
        <w:rPr>
          <w:vertAlign w:val="superscript"/>
        </w:rPr>
        <w:t>5</w:t>
      </w:r>
      <w:r>
        <w:rPr>
          <w:vertAlign w:val="superscript"/>
        </w:rPr>
        <w:t xml:space="preserve"> </w:t>
      </w:r>
      <w:r>
        <w:t>+ 5 . x</w:t>
      </w:r>
      <w:r>
        <w:rPr>
          <w:vertAlign w:val="superscript"/>
        </w:rPr>
        <w:t>4</w:t>
      </w:r>
      <w:r>
        <w:t xml:space="preserve"> . 1 + 10 . x</w:t>
      </w:r>
      <w:r>
        <w:rPr>
          <w:vertAlign w:val="superscript"/>
        </w:rPr>
        <w:t>3</w:t>
      </w:r>
      <w:r>
        <w:t xml:space="preserve"> . 1</w:t>
      </w:r>
      <w:r>
        <w:rPr>
          <w:vertAlign w:val="superscript"/>
        </w:rPr>
        <w:t>2</w:t>
      </w:r>
      <w:r>
        <w:t xml:space="preserve"> + 10 . x</w:t>
      </w:r>
      <w:r>
        <w:rPr>
          <w:vertAlign w:val="superscript"/>
        </w:rPr>
        <w:t>2</w:t>
      </w:r>
      <w:r>
        <w:t xml:space="preserve"> . 1</w:t>
      </w:r>
      <w:r>
        <w:rPr>
          <w:vertAlign w:val="superscript"/>
        </w:rPr>
        <w:t>3</w:t>
      </w:r>
      <w:r>
        <w:t xml:space="preserve"> + 5 . x . 1</w:t>
      </w:r>
      <w:r>
        <w:rPr>
          <w:vertAlign w:val="superscript"/>
        </w:rPr>
        <w:t>4</w:t>
      </w:r>
      <w:r>
        <w:t xml:space="preserve"> + 1</w:t>
      </w:r>
      <w:r>
        <w:rPr>
          <w:vertAlign w:val="superscript"/>
        </w:rPr>
        <w:t>5</w:t>
      </w:r>
      <w:r>
        <w:br/>
      </w:r>
      <w:r>
        <w:t>= x</w:t>
      </w:r>
      <w:r>
        <w:rPr>
          <w:vertAlign w:val="superscript"/>
        </w:rPr>
        <w:t>5</w:t>
      </w:r>
      <w:r>
        <w:rPr>
          <w:vertAlign w:val="superscript"/>
        </w:rPr>
        <w:t xml:space="preserve"> </w:t>
      </w:r>
      <w:r>
        <w:t>+ 5x</w:t>
      </w:r>
      <w:r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>+ 10x</w:t>
      </w:r>
      <w:r>
        <w:rPr>
          <w:vertAlign w:val="superscript"/>
        </w:rPr>
        <w:t>3</w:t>
      </w:r>
      <w:r>
        <w:t xml:space="preserve"> + 10x</w:t>
      </w:r>
      <w:r>
        <w:rPr>
          <w:vertAlign w:val="superscript"/>
        </w:rPr>
        <w:t>2</w:t>
      </w:r>
      <w:r>
        <w:t xml:space="preserve"> + 5x + 1. </w:t>
      </w:r>
      <w:r>
        <w:br/>
      </w:r>
      <w:r>
        <w:t>b) (x – 3y)</w:t>
      </w:r>
      <w:r>
        <w:rPr>
          <w:vertAlign w:val="superscript"/>
        </w:rPr>
        <w:t>5</w:t>
      </w:r>
      <w:r>
        <w:t xml:space="preserve"> </w:t>
      </w:r>
      <w:r>
        <w:br/>
      </w:r>
      <w:r>
        <w:t>= [x + (– 3y)]</w:t>
      </w:r>
      <w:r>
        <w:rPr>
          <w:vertAlign w:val="superscript"/>
        </w:rPr>
        <w:t>5</w:t>
      </w:r>
      <w:r>
        <w:br/>
      </w:r>
      <w:r>
        <w:t>= x</w:t>
      </w:r>
      <w:r>
        <w:rPr>
          <w:vertAlign w:val="superscript"/>
        </w:rPr>
        <w:t>5</w:t>
      </w:r>
      <w:r>
        <w:t xml:space="preserve"> + 5 . x</w:t>
      </w:r>
      <w:r>
        <w:rPr>
          <w:vertAlign w:val="superscript"/>
        </w:rPr>
        <w:t>4</w:t>
      </w:r>
      <w:r>
        <w:t xml:space="preserve"> . (– 3y) + 10 . x</w:t>
      </w:r>
      <w:r>
        <w:rPr>
          <w:vertAlign w:val="superscript"/>
        </w:rPr>
        <w:t>3</w:t>
      </w:r>
      <w:r>
        <w:t xml:space="preserve"> . (– 3y)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+ 10 . x</w:t>
      </w:r>
      <w:r>
        <w:rPr>
          <w:vertAlign w:val="superscript"/>
        </w:rPr>
        <w:t>2</w:t>
      </w:r>
      <w:r>
        <w:t xml:space="preserve"> . (– 3y)</w:t>
      </w:r>
      <w:r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+ 5 . x . (– 3y)</w:t>
      </w:r>
      <w:r>
        <w:rPr>
          <w:vertAlign w:val="superscript"/>
        </w:rPr>
        <w:t>4</w:t>
      </w:r>
      <w:r>
        <w:t xml:space="preserve"> + (– 3y)</w:t>
      </w:r>
      <w:r>
        <w:rPr>
          <w:vertAlign w:val="superscript"/>
        </w:rPr>
        <w:t>5</w:t>
      </w:r>
      <w:r>
        <w:br/>
      </w:r>
      <w:r>
        <w:t>= x</w:t>
      </w:r>
      <w:r>
        <w:rPr>
          <w:vertAlign w:val="superscript"/>
        </w:rPr>
        <w:t>5</w:t>
      </w:r>
      <w:r>
        <w:t xml:space="preserve"> – 15x</w:t>
      </w:r>
      <w:r>
        <w:rPr>
          <w:vertAlign w:val="superscript"/>
        </w:rPr>
        <w:t>4</w:t>
      </w:r>
      <w:r>
        <w:t>y + 90x</w:t>
      </w:r>
      <w:r>
        <w:rPr>
          <w:vertAlign w:val="superscript"/>
        </w:rPr>
        <w:t>3</w:t>
      </w:r>
      <w:r>
        <w:t>y</w:t>
      </w:r>
      <w:r>
        <w:rPr>
          <w:vertAlign w:val="superscript"/>
        </w:rPr>
        <w:t>2</w:t>
      </w:r>
      <w:r>
        <w:t xml:space="preserve"> – 270x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3</w:t>
      </w:r>
      <w:r>
        <w:t xml:space="preserve"> + 405xy</w:t>
      </w:r>
      <w:r>
        <w:rPr>
          <w:vertAlign w:val="superscript"/>
        </w:rPr>
        <w:t>4</w:t>
      </w:r>
      <w:r>
        <w:t xml:space="preserve"> – 243y</w:t>
      </w:r>
      <w:r>
        <w:rPr>
          <w:vertAlign w:val="superscript"/>
        </w:rPr>
        <w:t>5</w:t>
      </w:r>
      <w:r>
        <w:t xml:space="preserve">. </w:t>
      </w:r>
      <w:r>
        <w:br/>
      </w:r>
      <w:r>
        <w:rPr>
          <w:b/>
        </w:rPr>
        <w:t xml:space="preserve">Bài 3 trang 19 </w:t>
      </w:r>
      <w:r>
        <w:rPr>
          <w:b/>
        </w:rPr>
        <w:t>Toán 10 Tập 2</w:t>
      </w:r>
      <w:r>
        <w:rPr>
          <w:b/>
        </w:rPr>
        <w:t xml:space="preserve">: </w:t>
      </w:r>
      <w:r>
        <w:t>Xác định hệ số của x</w:t>
      </w:r>
      <w:r>
        <w:rPr>
          <w:vertAlign w:val="superscript"/>
        </w:rPr>
        <w:t>4</w:t>
      </w:r>
      <w:r>
        <w:t xml:space="preserve"> trong khai triển biểu thức (3x + 2)</w:t>
      </w:r>
      <w:r>
        <w:rPr>
          <w:vertAlign w:val="superscript"/>
        </w:rPr>
        <w:t>5</w:t>
      </w:r>
      <w:r>
        <w:t xml:space="preserve">. </w:t>
      </w:r>
      <w:r>
        <w:br/>
      </w:r>
      <w:r>
        <w:rPr>
          <w:b/>
        </w:rPr>
        <w:t>Lời giải</w:t>
      </w:r>
      <w:r>
        <w:br/>
      </w:r>
      <w:r>
        <w:t>Số hạng chứa x</w:t>
      </w:r>
      <w:r>
        <w:rPr>
          <w:vertAlign w:val="superscript"/>
        </w:rPr>
        <w:t>4</w:t>
      </w:r>
      <w:r>
        <w:t xml:space="preserve"> trong khai triển biểu thức (3x + 2)</w:t>
      </w:r>
      <w:r>
        <w:rPr>
          <w:vertAlign w:val="superscript"/>
        </w:rPr>
        <w:t>5</w:t>
      </w:r>
      <w:r>
        <w:t xml:space="preserve"> là </w:t>
      </w:r>
      <w:r>
        <w:t>C</w:t>
      </w:r>
      <w:r>
        <w:t>1</w:t>
      </w:r>
      <w:r>
        <w:t>5</w:t>
      </w:r>
      <w:r>
        <w:t>.</w:t>
      </w:r>
      <w:r>
        <w:t>(</w:t>
      </w:r>
      <w:r>
        <w:t>3</w:t>
      </w:r>
      <w:r>
        <w:t>x</w:t>
      </w:r>
      <w:r>
        <w:t>)</w:t>
      </w:r>
      <w:r>
        <w:t>4</w:t>
      </w:r>
      <w:r>
        <w:t>.2</w:t>
      </w:r>
      <w:r>
        <w:t>C51.3x^(4).2</w:t>
      </w:r>
      <w:r>
        <w:t xml:space="preserve">. </w:t>
      </w:r>
      <w:r>
        <w:br/>
      </w:r>
      <w:r>
        <w:t xml:space="preserve">Mà </w:t>
      </w:r>
      <w:r>
        <w:t>C</w:t>
      </w:r>
      <w:r>
        <w:t>1</w:t>
      </w:r>
      <w:r>
        <w:t>5</w:t>
      </w:r>
      <w:r>
        <w:t>.</w:t>
      </w:r>
      <w:r>
        <w:t>(</w:t>
      </w:r>
      <w:r>
        <w:t>3</w:t>
      </w:r>
      <w:r>
        <w:t>x</w:t>
      </w:r>
      <w:r>
        <w:t>)</w:t>
      </w:r>
      <w:r>
        <w:t>4</w:t>
      </w:r>
      <w:r>
        <w:t>.2</w:t>
      </w:r>
      <w:r>
        <w:t>C51.3x^(4).2</w:t>
      </w:r>
      <w:r>
        <w:t xml:space="preserve"> = 5 . 81x</w:t>
      </w:r>
      <w:r>
        <w:rPr>
          <w:vertAlign w:val="superscript"/>
        </w:rPr>
        <w:t>4</w:t>
      </w:r>
      <w:r>
        <w:t xml:space="preserve"> . 2 = (5 . 2 . 81)x</w:t>
      </w:r>
      <w:r>
        <w:rPr>
          <w:vertAlign w:val="superscript"/>
        </w:rPr>
        <w:t>4</w:t>
      </w:r>
      <w:r>
        <w:t xml:space="preserve"> = 810x</w:t>
      </w:r>
      <w:r>
        <w:rPr>
          <w:vertAlign w:val="superscript"/>
        </w:rPr>
        <w:t>4</w:t>
      </w:r>
      <w:r>
        <w:t xml:space="preserve">. </w:t>
      </w:r>
      <w:r>
        <w:br/>
      </w:r>
      <w:r>
        <w:t>Vậy hệ số của x</w:t>
      </w:r>
      <w:r>
        <w:rPr>
          <w:vertAlign w:val="superscript"/>
        </w:rPr>
        <w:t>4</w:t>
      </w:r>
      <w:r>
        <w:t xml:space="preserve"> trong khai triển biểu thức (3x + 2)</w:t>
      </w:r>
      <w:r>
        <w:rPr>
          <w:vertAlign w:val="superscript"/>
        </w:rPr>
        <w:t>5</w:t>
      </w:r>
      <w:r>
        <w:t xml:space="preserve"> là 810.  </w:t>
      </w:r>
      <w:r>
        <w:br/>
      </w:r>
      <w:r>
        <w:rPr>
          <w:b/>
        </w:rPr>
        <w:t xml:space="preserve">Bài 4 trang 19 </w:t>
      </w:r>
      <w:r>
        <w:rPr>
          <w:b/>
        </w:rPr>
        <w:t>Toán 10 Tập 2</w:t>
      </w:r>
      <w:r>
        <w:rPr>
          <w:b/>
        </w:rPr>
        <w:t xml:space="preserve">: </w:t>
      </w:r>
      <w:r>
        <w:t xml:space="preserve">Cho </w:t>
      </w:r>
      <w:r>
        <w:br/>
      </w:r>
      <w:r>
        <w:t>(</w:t>
      </w:r>
      <w:r>
        <w:t>1</w:t>
      </w:r>
      <w:r>
        <w:t>−</w:t>
      </w:r>
      <w:r>
        <w:t>1</w:t>
      </w:r>
      <w:r>
        <w:t>2</w:t>
      </w:r>
      <w:r>
        <w:t>x</w:t>
      </w:r>
      <w:r>
        <w:t>)</w:t>
      </w:r>
      <w:r>
        <w:t>5</w:t>
      </w:r>
      <w:r>
        <w:t>=</w:t>
      </w:r>
      <w:r>
        <w:t>a</w:t>
      </w:r>
      <w:r>
        <w:t>0</w:t>
      </w:r>
      <w:r>
        <w:t>+</w:t>
      </w:r>
      <w:r>
        <w:t>a</w:t>
      </w:r>
      <w:r>
        <w:t>1</w:t>
      </w:r>
      <w:r>
        <w:t>x</w:t>
      </w:r>
      <w:r>
        <w:t>+</w:t>
      </w:r>
      <w:r>
        <w:t>a</w:t>
      </w:r>
      <w:r>
        <w:t>2</w:t>
      </w:r>
      <w:r>
        <w:t>x</w:t>
      </w:r>
      <w:r>
        <w:t>2</w:t>
      </w:r>
      <w:r>
        <w:t>+</w:t>
      </w:r>
      <w:r>
        <w:t>a</w:t>
      </w:r>
      <w:r>
        <w:t>3</w:t>
      </w:r>
      <w:r>
        <w:t>x</w:t>
      </w:r>
      <w:r>
        <w:t>3</w:t>
      </w:r>
      <w:r>
        <w:t>+</w:t>
      </w:r>
      <w:r>
        <w:t>a</w:t>
      </w:r>
      <w:r>
        <w:t>4</w:t>
      </w:r>
      <w:r>
        <w:t>x</w:t>
      </w:r>
      <w:r>
        <w:t>4</w:t>
      </w:r>
      <w:r>
        <w:t>+</w:t>
      </w:r>
      <w:r>
        <w:t>a</w:t>
      </w:r>
      <w:r>
        <w:t>5</w:t>
      </w:r>
      <w:r>
        <w:t>x</w:t>
      </w:r>
      <w:r>
        <w:t>5</w:t>
      </w:r>
      <w:r>
        <w:t>1−(1)/(2)x^(5)=a_(0)+a_(1)x+a_(2)x^(2)+a_(3)x^(3)+a_(4)x^(4)+a_(5)x^(5)</w:t>
      </w:r>
      <w:r>
        <w:t>. Tính:</w:t>
      </w:r>
      <w:r>
        <w:br/>
      </w:r>
      <w:r>
        <w:t>a) a</w:t>
      </w:r>
      <w:r>
        <w:rPr>
          <w:vertAlign w:val="subscript"/>
        </w:rPr>
        <w:t>3</w:t>
      </w:r>
      <w:r>
        <w:t xml:space="preserve">; </w:t>
      </w:r>
      <w:r>
        <w:br/>
      </w:r>
      <w:r>
        <w:t>b) a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2</w:t>
      </w:r>
      <w:r>
        <w:t xml:space="preserve"> + a</w:t>
      </w:r>
      <w:r>
        <w:rPr>
          <w:vertAlign w:val="subscript"/>
        </w:rPr>
        <w:t>3</w:t>
      </w:r>
      <w:r>
        <w:t xml:space="preserve"> + a</w:t>
      </w:r>
      <w:r>
        <w:rPr>
          <w:vertAlign w:val="subscript"/>
        </w:rPr>
        <w:t>4</w:t>
      </w:r>
      <w:r>
        <w:t xml:space="preserve"> + a</w:t>
      </w:r>
      <w:r>
        <w:rPr>
          <w:vertAlign w:val="subscript"/>
        </w:rPr>
        <w:t>5</w:t>
      </w:r>
      <w:r>
        <w:t xml:space="preserve">. </w:t>
      </w:r>
      <w:r>
        <w:br/>
      </w:r>
      <w:r>
        <w:rPr>
          <w:b/>
        </w:rPr>
        <w:t>Lời giải</w:t>
      </w:r>
      <w:r>
        <w:br/>
      </w:r>
      <w:r>
        <w:t xml:space="preserve">Áp dụng công thức nhị thức Newton ta có: </w:t>
      </w:r>
      <w:r>
        <w:br/>
      </w:r>
      <w:r>
        <w:t>(</w:t>
      </w:r>
      <w:r>
        <w:t>1</w:t>
      </w:r>
      <w:r>
        <w:t>−</w:t>
      </w:r>
      <w:r>
        <w:t>1</w:t>
      </w:r>
      <w:r>
        <w:t>2</w:t>
      </w:r>
      <w:r>
        <w:t>x</w:t>
      </w:r>
      <w:r>
        <w:t>)</w:t>
      </w:r>
      <w:r>
        <w:t>5</w:t>
      </w:r>
      <w:r>
        <w:t>=</w:t>
      </w:r>
      <w:r>
        <w:t>[</w:t>
      </w:r>
      <w:r>
        <w:t>1</w:t>
      </w:r>
      <w:r>
        <w:t>+</w:t>
      </w:r>
      <w:r>
        <w:t>(</w:t>
      </w:r>
      <w:r>
        <w:t>−</w:t>
      </w:r>
      <w:r>
        <w:t>1</w:t>
      </w:r>
      <w:r>
        <w:t>2</w:t>
      </w:r>
      <w:r>
        <w:t>x</w:t>
      </w:r>
      <w:r>
        <w:t>)</w:t>
      </w:r>
      <w:r>
        <w:t>]</w:t>
      </w:r>
      <w:r>
        <w:t>5</w:t>
      </w:r>
      <w:r>
        <w:t>1−(1)/(2)x^(5)=1+−(1)/(2)x^(5)</w:t>
      </w:r>
      <w:r>
        <w:t>=</w:t>
      </w:r>
      <w:r>
        <w:t>1</w:t>
      </w:r>
      <w:r>
        <w:t>5</w:t>
      </w:r>
      <w:r>
        <w:t>+</w:t>
      </w:r>
      <w:r>
        <w:t>5.1</w:t>
      </w:r>
      <w:r>
        <w:t>4</w:t>
      </w:r>
      <w:r>
        <w:t>.</w:t>
      </w:r>
      <w:r>
        <w:t>(</w:t>
      </w:r>
      <w:r>
        <w:t>−</w:t>
      </w:r>
      <w:r>
        <w:t>1</w:t>
      </w:r>
      <w:r>
        <w:t>2</w:t>
      </w:r>
      <w:r>
        <w:t>x</w:t>
      </w:r>
      <w:r>
        <w:t>)</w:t>
      </w:r>
      <w:r>
        <w:t>+</w:t>
      </w:r>
      <w:r>
        <w:t>10.1</w:t>
      </w:r>
      <w:r>
        <w:t>3</w:t>
      </w:r>
      <w:r>
        <w:t>.</w:t>
      </w:r>
      <w:r>
        <w:t>(</w:t>
      </w:r>
      <w:r>
        <w:t>−</w:t>
      </w:r>
      <w:r>
        <w:t>1</w:t>
      </w:r>
      <w:r>
        <w:t>2</w:t>
      </w:r>
      <w:r>
        <w:t>x</w:t>
      </w:r>
      <w:r>
        <w:t>)</w:t>
      </w:r>
      <w:r>
        <w:t>2</w:t>
      </w:r>
      <w:r>
        <w:t>+</w:t>
      </w:r>
      <w:r>
        <w:t>10.1</w:t>
      </w:r>
      <w:r>
        <w:t>2</w:t>
      </w:r>
      <w:r>
        <w:t>.</w:t>
      </w:r>
      <w:r>
        <w:t>(</w:t>
      </w:r>
      <w:r>
        <w:t>−</w:t>
      </w:r>
      <w:r>
        <w:t>1</w:t>
      </w:r>
      <w:r>
        <w:t>2</w:t>
      </w:r>
      <w:r>
        <w:t>x</w:t>
      </w:r>
      <w:r>
        <w:t>)</w:t>
      </w:r>
      <w:r>
        <w:t>3</w:t>
      </w:r>
      <w:r>
        <w:t>+</w:t>
      </w:r>
      <w:r>
        <w:t>5.1.</w:t>
      </w:r>
      <w:r>
        <w:t>(</w:t>
      </w:r>
      <w:r>
        <w:t>−</w:t>
      </w:r>
      <w:r>
        <w:t>1</w:t>
      </w:r>
      <w:r>
        <w:t>2</w:t>
      </w:r>
      <w:r>
        <w:t>x</w:t>
      </w:r>
      <w:r>
        <w:t>)</w:t>
      </w:r>
      <w:r>
        <w:t>4</w:t>
      </w:r>
      <w:r>
        <w:t>+</w:t>
      </w:r>
      <w:r>
        <w:t>(</w:t>
      </w:r>
      <w:r>
        <w:t>−</w:t>
      </w:r>
      <w:r>
        <w:t>1</w:t>
      </w:r>
      <w:r>
        <w:t>2</w:t>
      </w:r>
      <w:r>
        <w:t>x</w:t>
      </w:r>
      <w:r>
        <w:t>)</w:t>
      </w:r>
      <w:r>
        <w:t>5</w:t>
      </w:r>
      <w:r>
        <w:t>=1^(5)+5.1^(4).−(1)/(2)x+10.1^(3).−(1)/(2)x^(2)+10.1^(2).−(1)/(2)x^(3)+5.1.−(1)/(2)x^(4)+−(1)/(2)x^(5)</w:t>
      </w:r>
      <w:r>
        <w:br/>
      </w:r>
      <w:r>
        <w:t>=</w:t>
      </w:r>
      <w:r>
        <w:t>1</w:t>
      </w:r>
      <w:r>
        <w:t>−</w:t>
      </w:r>
      <w:r>
        <w:t>5</w:t>
      </w:r>
      <w:r>
        <w:t>2</w:t>
      </w:r>
      <w:r>
        <w:t>x</w:t>
      </w:r>
      <w:r>
        <w:t>+</w:t>
      </w:r>
      <w:r>
        <w:t>5</w:t>
      </w:r>
      <w:r>
        <w:t>2</w:t>
      </w:r>
      <w:r>
        <w:t>x</w:t>
      </w:r>
      <w:r>
        <w:t>2</w:t>
      </w:r>
      <w:r>
        <w:t>−</w:t>
      </w:r>
      <w:r>
        <w:t>5</w:t>
      </w:r>
      <w:r>
        <w:t>4</w:t>
      </w:r>
      <w:r>
        <w:t>x</w:t>
      </w:r>
      <w:r>
        <w:t>3</w:t>
      </w:r>
      <w:r>
        <w:t>+</w:t>
      </w:r>
      <w:r>
        <w:t>5</w:t>
      </w:r>
      <w:r>
        <w:t>16</w:t>
      </w:r>
      <w:r>
        <w:t>x</w:t>
      </w:r>
      <w:r>
        <w:t>4</w:t>
      </w:r>
      <w:r>
        <w:t>−</w:t>
      </w:r>
      <w:r>
        <w:t>1</w:t>
      </w:r>
      <w:r>
        <w:t>32</w:t>
      </w:r>
      <w:r>
        <w:t>x</w:t>
      </w:r>
      <w:r>
        <w:t>5</w:t>
      </w:r>
      <w:r>
        <w:t>=1−(5)/(2)x+(5)/(2)x^(2)−(5)/(4)x^(3)+(5)/(16)x^(4)−(1)/(32)x^(5)</w:t>
      </w:r>
      <w:r>
        <w:br/>
      </w:r>
      <w:r>
        <w:t>=</w:t>
      </w:r>
      <w:r>
        <w:t>1</w:t>
      </w:r>
      <w:r>
        <w:t>+</w:t>
      </w:r>
      <w:r>
        <w:t>(</w:t>
      </w:r>
      <w:r>
        <w:t>−</w:t>
      </w:r>
      <w:r>
        <w:t>5</w:t>
      </w:r>
      <w:r>
        <w:t>2</w:t>
      </w:r>
      <w:r>
        <w:t>)</w:t>
      </w:r>
      <w:r>
        <w:t>x</w:t>
      </w:r>
      <w:r>
        <w:t>+</w:t>
      </w:r>
      <w:r>
        <w:t>5</w:t>
      </w:r>
      <w:r>
        <w:t>2</w:t>
      </w:r>
      <w:r>
        <w:t>x</w:t>
      </w:r>
      <w:r>
        <w:t>2</w:t>
      </w:r>
      <w:r>
        <w:t>+</w:t>
      </w:r>
      <w:r>
        <w:t>(</w:t>
      </w:r>
      <w:r>
        <w:t>−</w:t>
      </w:r>
      <w:r>
        <w:t>5</w:t>
      </w:r>
      <w:r>
        <w:t>4</w:t>
      </w:r>
      <w:r>
        <w:t>)</w:t>
      </w:r>
      <w:r>
        <w:t>x</w:t>
      </w:r>
      <w:r>
        <w:t>3</w:t>
      </w:r>
      <w:r>
        <w:t>+</w:t>
      </w:r>
      <w:r>
        <w:t>5</w:t>
      </w:r>
      <w:r>
        <w:t>16</w:t>
      </w:r>
      <w:r>
        <w:t>x</w:t>
      </w:r>
      <w:r>
        <w:t>4</w:t>
      </w:r>
      <w:r>
        <w:t>+</w:t>
      </w:r>
      <w:r>
        <w:t>(</w:t>
      </w:r>
      <w:r>
        <w:t>−</w:t>
      </w:r>
      <w:r>
        <w:t>1</w:t>
      </w:r>
      <w:r>
        <w:t>32</w:t>
      </w:r>
      <w:r>
        <w:t>)</w:t>
      </w:r>
      <w:r>
        <w:t>x</w:t>
      </w:r>
      <w:r>
        <w:t>5</w:t>
      </w:r>
      <w:r>
        <w:t>=1+−(5)/(2)x+(5)/(2)x^(2)+−(5)/(4)x^(3)+(5)/(16)x^(4)+−(1)/(32)x^(5)</w:t>
      </w:r>
      <w:r>
        <w:t xml:space="preserve">. </w:t>
      </w:r>
      <w:r>
        <w:br/>
      </w:r>
      <w:r>
        <w:t>a) Ta có a</w:t>
      </w:r>
      <w:r>
        <w:rPr>
          <w:vertAlign w:val="subscript"/>
        </w:rPr>
        <w:t>3</w:t>
      </w:r>
      <w:r>
        <w:t xml:space="preserve"> là hệ số của x</w:t>
      </w:r>
      <w:r>
        <w:rPr>
          <w:vertAlign w:val="superscript"/>
        </w:rPr>
        <w:t>3</w:t>
      </w:r>
      <w:r>
        <w:t xml:space="preserve"> trong khai triển biểu thức </w:t>
      </w:r>
      <w:r>
        <w:t>(</w:t>
      </w:r>
      <w:r>
        <w:t>1</w:t>
      </w:r>
      <w:r>
        <w:t>−</w:t>
      </w:r>
      <w:r>
        <w:t>1</w:t>
      </w:r>
      <w:r>
        <w:t>2</w:t>
      </w:r>
      <w:r>
        <w:t>x</w:t>
      </w:r>
      <w:r>
        <w:t>)</w:t>
      </w:r>
      <w:r>
        <w:t>5</w:t>
      </w:r>
      <w:r>
        <w:t>1−(1)/(2)x^(5)</w:t>
      </w:r>
      <w:r>
        <w:t xml:space="preserve">. </w:t>
      </w:r>
      <w:r>
        <w:br/>
      </w:r>
      <w:r>
        <w:t xml:space="preserve">Vậy </w:t>
      </w:r>
      <w:r>
        <w:t>a</w:t>
      </w:r>
      <w:r>
        <w:t>3</w:t>
      </w:r>
      <w:r>
        <w:t>=</w:t>
      </w:r>
      <w:r>
        <w:t>−</w:t>
      </w:r>
      <w:r>
        <w:t>5</w:t>
      </w:r>
      <w:r>
        <w:t>4</w:t>
      </w:r>
      <w:r>
        <w:t>a_(3)=−(5)/(4)</w:t>
      </w:r>
      <w:r>
        <w:t xml:space="preserve">. </w:t>
      </w:r>
      <w:r>
        <w:br/>
      </w:r>
      <w:r>
        <w:t>b) Theo phân tích nhị thức Newton ở trên, ta suy ra:</w:t>
      </w:r>
      <w:r>
        <w:br/>
      </w:r>
      <w:r>
        <w:t>a</w:t>
      </w:r>
      <w:r>
        <w:t>0</w:t>
      </w:r>
      <w:r>
        <w:t>=</w:t>
      </w:r>
      <w:r>
        <w:t>1,</w:t>
      </w:r>
      <w:r>
        <w:t>a</w:t>
      </w:r>
      <w:r>
        <w:t>1</w:t>
      </w:r>
      <w:r>
        <w:t>=</w:t>
      </w:r>
      <w:r>
        <w:t>−</w:t>
      </w:r>
      <w:r>
        <w:t>5</w:t>
      </w:r>
      <w:r>
        <w:t>2</w:t>
      </w:r>
      <w:r>
        <w:t>,</w:t>
      </w:r>
      <w:r>
        <w:t>a</w:t>
      </w:r>
      <w:r>
        <w:t>2</w:t>
      </w:r>
      <w:r>
        <w:t>=</w:t>
      </w:r>
      <w:r>
        <w:t>5</w:t>
      </w:r>
      <w:r>
        <w:t>2</w:t>
      </w:r>
      <w:r>
        <w:t>,</w:t>
      </w:r>
      <w:r>
        <w:t>a</w:t>
      </w:r>
      <w:r>
        <w:t>3</w:t>
      </w:r>
      <w:r>
        <w:t>=</w:t>
      </w:r>
      <w:r>
        <w:t>−</w:t>
      </w:r>
      <w:r>
        <w:t>5</w:t>
      </w:r>
      <w:r>
        <w:t>4</w:t>
      </w:r>
      <w:r>
        <w:t>,</w:t>
      </w:r>
      <w:r>
        <w:t>a</w:t>
      </w:r>
      <w:r>
        <w:t>4</w:t>
      </w:r>
      <w:r>
        <w:t>=</w:t>
      </w:r>
      <w:r>
        <w:t>5</w:t>
      </w:r>
      <w:r>
        <w:t>16</w:t>
      </w:r>
      <w:r>
        <w:t>,</w:t>
      </w:r>
      <w:r>
        <w:t>a</w:t>
      </w:r>
      <w:r>
        <w:t>5</w:t>
      </w:r>
      <w:r>
        <w:t>=</w:t>
      </w:r>
      <w:r>
        <w:t>−</w:t>
      </w:r>
      <w:r>
        <w:t>1</w:t>
      </w:r>
      <w:r>
        <w:t>32</w:t>
      </w:r>
      <w:r>
        <w:t>a_(0)=1,  a_(1)=−(5)/(2), a_(2)=(5)/(2), a_(3)=−(5)/(4),a_(4)=(5)/(16),  a_(5)=−(1)/(32)</w:t>
      </w:r>
      <w:r>
        <w:t>.</w:t>
      </w:r>
      <w:r>
        <w:br/>
      </w:r>
      <w:r>
        <w:t>Khi đó: a</w:t>
      </w:r>
      <w:r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+ a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2</w:t>
      </w:r>
      <w:r>
        <w:t xml:space="preserve"> + a</w:t>
      </w:r>
      <w:r>
        <w:rPr>
          <w:vertAlign w:val="subscript"/>
        </w:rPr>
        <w:t>3</w:t>
      </w:r>
      <w:r>
        <w:t xml:space="preserve"> + a</w:t>
      </w:r>
      <w:r>
        <w:rPr>
          <w:vertAlign w:val="subscript"/>
        </w:rPr>
        <w:t>4</w:t>
      </w:r>
      <w:r>
        <w:t xml:space="preserve"> + a</w:t>
      </w:r>
      <w:r>
        <w:rPr>
          <w:vertAlign w:val="subscript"/>
        </w:rPr>
        <w:t>5</w:t>
      </w:r>
      <w:r>
        <w:t xml:space="preserve"> = </w:t>
      </w:r>
      <w:r>
        <w:t>1</w:t>
      </w:r>
      <w:r>
        <w:t>+</w:t>
      </w:r>
      <w:r>
        <w:t>(</w:t>
      </w:r>
      <w:r>
        <w:t>−</w:t>
      </w:r>
      <w:r>
        <w:t>5</w:t>
      </w:r>
      <w:r>
        <w:t>2</w:t>
      </w:r>
      <w:r>
        <w:t>)</w:t>
      </w:r>
      <w:r>
        <w:t>+</w:t>
      </w:r>
      <w:r>
        <w:t>5</w:t>
      </w:r>
      <w:r>
        <w:t>2</w:t>
      </w:r>
      <w:r>
        <w:t>+</w:t>
      </w:r>
      <w:r>
        <w:t>(</w:t>
      </w:r>
      <w:r>
        <w:t>−</w:t>
      </w:r>
      <w:r>
        <w:t>5</w:t>
      </w:r>
      <w:r>
        <w:t>4</w:t>
      </w:r>
      <w:r>
        <w:t>)</w:t>
      </w:r>
      <w:r>
        <w:t>+</w:t>
      </w:r>
      <w:r>
        <w:t>5</w:t>
      </w:r>
      <w:r>
        <w:t>16</w:t>
      </w:r>
      <w:r>
        <w:t>+</w:t>
      </w:r>
      <w:r>
        <w:t>(</w:t>
      </w:r>
      <w:r>
        <w:t>−</w:t>
      </w:r>
      <w:r>
        <w:t>1</w:t>
      </w:r>
      <w:r>
        <w:t>32</w:t>
      </w:r>
      <w:r>
        <w:t>)</w:t>
      </w:r>
      <w:r>
        <w:t>1+−(5)/(2)+(5)/(2)+−(5)/(4)+(5)/(16)+−(1)/(32)</w:t>
      </w:r>
      <w:r>
        <w:t>=</w:t>
      </w:r>
      <w:r>
        <w:t>1</w:t>
      </w:r>
      <w:r>
        <w:t>32</w:t>
      </w:r>
      <w:r>
        <w:t>=(1)/(32)</w:t>
      </w:r>
      <w:r>
        <w:t xml:space="preserve">. </w:t>
      </w:r>
      <w:r>
        <w:br/>
      </w:r>
      <w:r>
        <w:t>Vậy a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2</w:t>
      </w:r>
      <w:r>
        <w:t xml:space="preserve"> + a</w:t>
      </w:r>
      <w:r>
        <w:rPr>
          <w:vertAlign w:val="subscript"/>
        </w:rPr>
        <w:t>3</w:t>
      </w:r>
      <w:r>
        <w:t xml:space="preserve"> + a</w:t>
      </w:r>
      <w:r>
        <w:rPr>
          <w:vertAlign w:val="subscript"/>
        </w:rPr>
        <w:t>4</w:t>
      </w:r>
      <w:r>
        <w:t xml:space="preserve"> + a</w:t>
      </w:r>
      <w:r>
        <w:rPr>
          <w:vertAlign w:val="subscript"/>
        </w:rPr>
        <w:t>5</w:t>
      </w:r>
      <w:r>
        <w:t xml:space="preserve"> </w:t>
      </w:r>
      <w:r>
        <w:t>=</w:t>
      </w:r>
      <w:r>
        <w:t>1</w:t>
      </w:r>
      <w:r>
        <w:t>32</w:t>
      </w:r>
      <w:r>
        <w:t>=(1)/(32)</w:t>
      </w:r>
      <w:r>
        <w:t>.</w:t>
      </w:r>
      <w:r>
        <w:br/>
      </w:r>
      <w:r>
        <w:rPr>
          <w:b/>
        </w:rPr>
        <w:t xml:space="preserve">Bài 5 trang 19 </w:t>
      </w:r>
      <w:r>
        <w:rPr>
          <w:b/>
        </w:rPr>
        <w:t>Toán 10 Tập 2</w:t>
      </w:r>
      <w:r>
        <w:rPr>
          <w:b/>
        </w:rPr>
        <w:t xml:space="preserve">: </w:t>
      </w:r>
      <w:r>
        <w:t xml:space="preserve">Cho tập hợp A có 5 phần tử. Số tập hợp con của A là bao nhiêu? </w:t>
      </w:r>
      <w:r>
        <w:br/>
      </w:r>
      <w:r>
        <w:rPr>
          <w:b/>
        </w:rPr>
        <w:t>Lời giải</w:t>
      </w:r>
      <w:r>
        <w:br/>
      </w:r>
      <w:r>
        <w:t xml:space="preserve">Mỗi cách trích ra một tập con gồm n phần tử trong 5 phần tử (0 ≤ n ≤ 5) của A chính là một tổ hợp chập n của 5, do đó số tập con gồm n phần tử của A là </w:t>
      </w:r>
      <w:r>
        <w:t>C</w:t>
      </w:r>
      <w:r>
        <w:t>n</w:t>
      </w:r>
      <w:r>
        <w:t>5</w:t>
      </w:r>
      <w:r>
        <w:t>C5n</w:t>
      </w:r>
      <w:r>
        <w:t xml:space="preserve">. </w:t>
      </w:r>
      <w:r>
        <w:br/>
      </w:r>
      <w:r>
        <w:t xml:space="preserve">Số tập hợp con có 0 phần tử của A là </w:t>
      </w:r>
      <w:r>
        <w:t>C</w:t>
      </w:r>
      <w:r>
        <w:t>0</w:t>
      </w:r>
      <w:r>
        <w:t>5</w:t>
      </w:r>
      <w:r>
        <w:t>C50</w:t>
      </w:r>
      <w:r>
        <w:t xml:space="preserve">. </w:t>
      </w:r>
      <w:r>
        <w:br/>
      </w:r>
      <w:r>
        <w:t xml:space="preserve">Số tập hợp con có 1 phần tử của A là </w:t>
      </w:r>
      <w:r>
        <w:t>C</w:t>
      </w:r>
      <w:r>
        <w:t>1</w:t>
      </w:r>
      <w:r>
        <w:t>5</w:t>
      </w:r>
      <w:r>
        <w:t>C51</w:t>
      </w:r>
      <w:r>
        <w:t xml:space="preserve">. </w:t>
      </w:r>
      <w:r>
        <w:br/>
      </w:r>
      <w:r>
        <w:t xml:space="preserve">Số tập hợp con có 2 phần tử của A là </w:t>
      </w:r>
      <w:r>
        <w:t>C</w:t>
      </w:r>
      <w:r>
        <w:t>2</w:t>
      </w:r>
      <w:r>
        <w:t>5</w:t>
      </w:r>
      <w:r>
        <w:t>C52</w:t>
      </w:r>
      <w:r>
        <w:t xml:space="preserve">. </w:t>
      </w:r>
      <w:r>
        <w:br/>
      </w:r>
      <w:r>
        <w:t xml:space="preserve">Số tập hợp con có 3 phần tử của A là </w:t>
      </w:r>
      <w:r>
        <w:t>C</w:t>
      </w:r>
      <w:r>
        <w:t>3</w:t>
      </w:r>
      <w:r>
        <w:t>5</w:t>
      </w:r>
      <w:r>
        <w:t>C53</w:t>
      </w:r>
      <w:r>
        <w:t xml:space="preserve">. </w:t>
      </w:r>
      <w:r>
        <w:br/>
      </w:r>
      <w:r>
        <w:t xml:space="preserve">Số tập hợp con có 4 phần tử của A là </w:t>
      </w:r>
      <w:r>
        <w:t>C</w:t>
      </w:r>
      <w:r>
        <w:t>4</w:t>
      </w:r>
      <w:r>
        <w:t>5</w:t>
      </w:r>
      <w:r>
        <w:t>C54</w:t>
      </w:r>
      <w:r>
        <w:t xml:space="preserve">. </w:t>
      </w:r>
      <w:r>
        <w:br/>
      </w:r>
      <w:r>
        <w:t xml:space="preserve">Số tập hợp con có 5 phần tử của A là </w:t>
      </w:r>
      <w:r>
        <w:t>C</w:t>
      </w:r>
      <w:r>
        <w:t>5</w:t>
      </w:r>
      <w:r>
        <w:t>5</w:t>
      </w:r>
      <w:r>
        <w:t>C55</w:t>
      </w:r>
      <w:r>
        <w:t xml:space="preserve">. </w:t>
      </w:r>
      <w:r>
        <w:br/>
      </w:r>
      <w:r>
        <w:t xml:space="preserve">Do đó, số tập hợp con của A là: </w:t>
      </w:r>
      <w:r>
        <w:br/>
      </w:r>
      <w:r>
        <w:t>C</w:t>
      </w:r>
      <w:r>
        <w:t>0</w:t>
      </w:r>
      <w:r>
        <w:t>5</w:t>
      </w:r>
      <w:r>
        <w:t>+</w:t>
      </w:r>
      <w:r>
        <w:t>C</w:t>
      </w:r>
      <w:r>
        <w:t>1</w:t>
      </w:r>
      <w:r>
        <w:t>5</w:t>
      </w:r>
      <w:r>
        <w:t>+</w:t>
      </w:r>
      <w:r>
        <w:t>C</w:t>
      </w:r>
      <w:r>
        <w:t>2</w:t>
      </w:r>
      <w:r>
        <w:t>5</w:t>
      </w:r>
      <w:r>
        <w:t>+</w:t>
      </w:r>
      <w:r>
        <w:t>C</w:t>
      </w:r>
      <w:r>
        <w:t>3</w:t>
      </w:r>
      <w:r>
        <w:t>5</w:t>
      </w:r>
      <w:r>
        <w:t>+</w:t>
      </w:r>
      <w:r>
        <w:t>C</w:t>
      </w:r>
      <w:r>
        <w:t>4</w:t>
      </w:r>
      <w:r>
        <w:t>5</w:t>
      </w:r>
      <w:r>
        <w:t>+</w:t>
      </w:r>
      <w:r>
        <w:t>C</w:t>
      </w:r>
      <w:r>
        <w:t>5</w:t>
      </w:r>
      <w:r>
        <w:t>5</w:t>
      </w:r>
      <w:r>
        <w:t>C50+C51+C52+C53+C54+C55</w:t>
      </w:r>
      <w:r>
        <w:br/>
      </w:r>
      <w:r>
        <w:t>=</w:t>
      </w:r>
      <w:r>
        <w:t>C</w:t>
      </w:r>
      <w:r>
        <w:t>0</w:t>
      </w:r>
      <w:r>
        <w:t>5</w:t>
      </w:r>
      <w:r>
        <w:t>.1</w:t>
      </w:r>
      <w:r>
        <w:t>5</w:t>
      </w:r>
      <w:r>
        <w:t>+</w:t>
      </w:r>
      <w:r>
        <w:t>C</w:t>
      </w:r>
      <w:r>
        <w:t>1</w:t>
      </w:r>
      <w:r>
        <w:t>5</w:t>
      </w:r>
      <w:r>
        <w:t>.1</w:t>
      </w:r>
      <w:r>
        <w:t>4</w:t>
      </w:r>
      <w:r>
        <w:t>.1</w:t>
      </w:r>
      <w:r>
        <w:t>+</w:t>
      </w:r>
      <w:r>
        <w:t>C</w:t>
      </w:r>
      <w:r>
        <w:t>2</w:t>
      </w:r>
      <w:r>
        <w:t>5</w:t>
      </w:r>
      <w:r>
        <w:t>.1</w:t>
      </w:r>
      <w:r>
        <w:t>3</w:t>
      </w:r>
      <w:r>
        <w:t>.1</w:t>
      </w:r>
      <w:r>
        <w:t>2</w:t>
      </w:r>
      <w:r>
        <w:t>+</w:t>
      </w:r>
      <w:r>
        <w:t>C</w:t>
      </w:r>
      <w:r>
        <w:t>3</w:t>
      </w:r>
      <w:r>
        <w:t>5</w:t>
      </w:r>
      <w:r>
        <w:t>.1</w:t>
      </w:r>
      <w:r>
        <w:t>2</w:t>
      </w:r>
      <w:r>
        <w:t>.1</w:t>
      </w:r>
      <w:r>
        <w:t>3</w:t>
      </w:r>
      <w:r>
        <w:t>+</w:t>
      </w:r>
      <w:r>
        <w:t>C</w:t>
      </w:r>
      <w:r>
        <w:t>4</w:t>
      </w:r>
      <w:r>
        <w:t>5</w:t>
      </w:r>
      <w:r>
        <w:t>.1.1</w:t>
      </w:r>
      <w:r>
        <w:t>4</w:t>
      </w:r>
      <w:r>
        <w:t>+</w:t>
      </w:r>
      <w:r>
        <w:t>C</w:t>
      </w:r>
      <w:r>
        <w:t>5</w:t>
      </w:r>
      <w:r>
        <w:t>5</w:t>
      </w:r>
      <w:r>
        <w:t>.1</w:t>
      </w:r>
      <w:r>
        <w:t>5</w:t>
      </w:r>
      <w:r>
        <w:t>=C50.1^(5)+C51.1^(4).1+C52.1^(3).1^(2)+C53.1^(2).1^(3)+C54.1.1^(4)+C55.1^(5)</w:t>
      </w:r>
      <w:r>
        <w:br/>
      </w:r>
      <w:r>
        <w:t>= (1 + 1)</w:t>
      </w:r>
      <w:r>
        <w:rPr>
          <w:vertAlign w:val="superscript"/>
        </w:rPr>
        <w:t>5</w:t>
      </w:r>
      <w:r>
        <w:rPr>
          <w:vertAlign w:val="superscript"/>
        </w:rPr>
        <w:t xml:space="preserve"> </w:t>
      </w:r>
      <w:r>
        <w:t>= 2</w:t>
      </w:r>
      <w:r>
        <w:rPr>
          <w:vertAlign w:val="superscript"/>
        </w:rPr>
        <w:t>5</w:t>
      </w:r>
      <w:r>
        <w:t xml:space="preserve"> = 32. </w:t>
      </w:r>
      <w:r>
        <w:br/>
      </w:r>
      <w:r>
        <w:t>Vậy tập hợp A có 32 tập hợp con.</w:t>
      </w:r>
      <w:r>
        <w:br/>
      </w:r>
      <w:r>
        <w:rPr>
          <w:b/>
        </w:rPr>
        <w:t xml:space="preserve"> Lý thuyết Nhị thức Newton</w:t>
      </w:r>
      <w:r>
        <w:br/>
      </w:r>
      <w:r>
        <w:t>Công thức nhị thức Newton (a + b)</w:t>
      </w:r>
      <w:r>
        <w:rPr>
          <w:vertAlign w:val="superscript"/>
        </w:rPr>
        <w:t>n</w:t>
      </w:r>
      <w:r>
        <w:t xml:space="preserve"> ứng với n = 4 ; n = 5 :</w:t>
      </w:r>
      <w:r>
        <w:br/>
      </w:r>
      <w:r>
        <w:t>• (a + b)</w:t>
      </w:r>
      <w:r>
        <w:rPr>
          <w:vertAlign w:val="superscript"/>
        </w:rPr>
        <w:t>4</w:t>
      </w:r>
      <w:r>
        <w:t xml:space="preserve"> = </w:t>
      </w:r>
      <w:r>
        <w:t>C</w:t>
      </w:r>
      <w:r>
        <w:t>0</w:t>
      </w:r>
      <w:r>
        <w:t>4</w:t>
      </w:r>
      <w:r>
        <w:t>C40</w:t>
      </w:r>
      <w:r>
        <w:t>a</w:t>
      </w:r>
      <w:r>
        <w:rPr>
          <w:vertAlign w:val="superscript"/>
        </w:rPr>
        <w:t>4</w:t>
      </w:r>
      <w:r>
        <w:t xml:space="preserve"> + </w:t>
      </w:r>
      <w:r>
        <w:t>C</w:t>
      </w:r>
      <w:r>
        <w:t>1</w:t>
      </w:r>
      <w:r>
        <w:t>4</w:t>
      </w:r>
      <w:r>
        <w:t>C41</w:t>
      </w:r>
      <w:r>
        <w:t>a</w:t>
      </w:r>
      <w:r>
        <w:rPr>
          <w:vertAlign w:val="superscript"/>
        </w:rPr>
        <w:t>3</w:t>
      </w:r>
      <w:r>
        <w:t xml:space="preserve">b + </w:t>
      </w:r>
      <w:r>
        <w:t>C</w:t>
      </w:r>
      <w:r>
        <w:t>2</w:t>
      </w:r>
      <w:r>
        <w:t>4</w:t>
      </w:r>
      <w:r>
        <w:t>C42</w:t>
      </w:r>
      <w:r>
        <w:t>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 xml:space="preserve"> + </w:t>
      </w:r>
      <w:r>
        <w:t>C</w:t>
      </w:r>
      <w:r>
        <w:t>3</w:t>
      </w:r>
      <w:r>
        <w:t>4</w:t>
      </w:r>
      <w:r>
        <w:t>C43</w:t>
      </w:r>
      <w:r>
        <w:t>ab</w:t>
      </w:r>
      <w:r>
        <w:rPr>
          <w:vertAlign w:val="superscript"/>
        </w:rPr>
        <w:t>3</w:t>
      </w:r>
      <w:r>
        <w:t xml:space="preserve"> + </w:t>
      </w:r>
      <w:r>
        <w:t>C</w:t>
      </w:r>
      <w:r>
        <w:t>4</w:t>
      </w:r>
      <w:r>
        <w:t>4</w:t>
      </w:r>
      <w:r>
        <w:t>C44</w:t>
      </w:r>
      <w:r>
        <w:t>b</w:t>
      </w:r>
      <w:r>
        <w:rPr>
          <w:vertAlign w:val="superscript"/>
        </w:rPr>
        <w:t>4</w:t>
      </w:r>
      <w:r>
        <w:br/>
      </w:r>
      <w:r>
        <w:t xml:space="preserve">     = a</w:t>
      </w:r>
      <w:r>
        <w:rPr>
          <w:vertAlign w:val="superscript"/>
        </w:rPr>
        <w:t>4</w:t>
      </w:r>
      <w:r>
        <w:t xml:space="preserve"> + 4a</w:t>
      </w:r>
      <w:r>
        <w:rPr>
          <w:vertAlign w:val="superscript"/>
        </w:rPr>
        <w:t>3</w:t>
      </w:r>
      <w:r>
        <w:t>b + 6a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t xml:space="preserve"> + 4ab</w:t>
      </w:r>
      <w:r>
        <w:rPr>
          <w:vertAlign w:val="superscript"/>
        </w:rPr>
        <w:t>3</w:t>
      </w:r>
      <w:r>
        <w:t xml:space="preserve"> + b</w:t>
      </w:r>
      <w:r>
        <w:rPr>
          <w:vertAlign w:val="superscript"/>
        </w:rPr>
        <w:t>4</w:t>
      </w:r>
      <w:r>
        <w:t>.</w:t>
      </w:r>
      <w:r>
        <w:br/>
      </w:r>
      <w:r>
        <w:t>• (a + b)</w:t>
      </w:r>
      <w:r>
        <w:rPr>
          <w:vertAlign w:val="superscript"/>
        </w:rPr>
        <w:t>5</w:t>
      </w:r>
      <w:r>
        <w:t xml:space="preserve"> = </w:t>
      </w:r>
      <w:r>
        <w:t>C</w:t>
      </w:r>
      <w:r>
        <w:t>0</w:t>
      </w:r>
      <w:r>
        <w:t>5</w:t>
      </w:r>
      <w:r>
        <w:t>C50</w:t>
      </w:r>
      <w:r>
        <w:t>a</w:t>
      </w:r>
      <w:r>
        <w:rPr>
          <w:vertAlign w:val="superscript"/>
        </w:rPr>
        <w:t>5</w:t>
      </w:r>
      <w:r>
        <w:t xml:space="preserve"> + </w:t>
      </w:r>
      <w:r>
        <w:t>C</w:t>
      </w:r>
      <w:r>
        <w:t>1</w:t>
      </w:r>
      <w:r>
        <w:t>5</w:t>
      </w:r>
      <w:r>
        <w:t>C51</w:t>
      </w:r>
      <w:r>
        <w:t>a</w:t>
      </w:r>
      <w:r>
        <w:rPr>
          <w:vertAlign w:val="superscript"/>
        </w:rPr>
        <w:t>4</w:t>
      </w:r>
      <w:r>
        <w:t xml:space="preserve">b + </w:t>
      </w:r>
      <w:r>
        <w:t>C</w:t>
      </w:r>
      <w:r>
        <w:t>2</w:t>
      </w:r>
      <w:r>
        <w:t>5</w:t>
      </w:r>
      <w:r>
        <w:t>C52</w:t>
      </w:r>
      <w:r>
        <w:t>a</w:t>
      </w:r>
      <w:r>
        <w:rPr>
          <w:vertAlign w:val="superscript"/>
        </w:rPr>
        <w:t>3</w:t>
      </w:r>
      <w:r>
        <w:t>b</w:t>
      </w:r>
      <w:r>
        <w:rPr>
          <w:vertAlign w:val="superscript"/>
        </w:rPr>
        <w:t>2</w:t>
      </w:r>
      <w:r>
        <w:t xml:space="preserve"> + </w:t>
      </w:r>
      <w:r>
        <w:t>C</w:t>
      </w:r>
      <w:r>
        <w:t>3</w:t>
      </w:r>
      <w:r>
        <w:t>5</w:t>
      </w:r>
      <w:r>
        <w:t>C53</w:t>
      </w:r>
      <w:r>
        <w:t>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3</w:t>
      </w:r>
      <w:r>
        <w:t xml:space="preserve"> + </w:t>
      </w:r>
      <w:r>
        <w:t>C</w:t>
      </w:r>
      <w:r>
        <w:t>4</w:t>
      </w:r>
      <w:r>
        <w:t>5</w:t>
      </w:r>
      <w:r>
        <w:t>C54</w:t>
      </w:r>
      <w:r>
        <w:t>ab</w:t>
      </w:r>
      <w:r>
        <w:rPr>
          <w:vertAlign w:val="superscript"/>
        </w:rPr>
        <w:t>4</w:t>
      </w:r>
      <w:r>
        <w:t xml:space="preserve"> + </w:t>
      </w:r>
      <w:r>
        <w:t>C</w:t>
      </w:r>
      <w:r>
        <w:t>5</w:t>
      </w:r>
      <w:r>
        <w:t>5</w:t>
      </w:r>
      <w:r>
        <w:t>C55</w:t>
      </w:r>
      <w:r>
        <w:t>b</w:t>
      </w:r>
      <w:r>
        <w:rPr>
          <w:vertAlign w:val="superscript"/>
        </w:rPr>
        <w:t>5</w:t>
      </w:r>
      <w:r>
        <w:br/>
      </w:r>
      <w:r>
        <w:t xml:space="preserve"> = a</w:t>
      </w:r>
      <w:r>
        <w:rPr>
          <w:vertAlign w:val="superscript"/>
        </w:rPr>
        <w:t>5</w:t>
      </w:r>
      <w:r>
        <w:t xml:space="preserve"> + 5a</w:t>
      </w:r>
      <w:r>
        <w:rPr>
          <w:vertAlign w:val="superscript"/>
        </w:rPr>
        <w:t>4</w:t>
      </w:r>
      <w:r>
        <w:t>b + 10a</w:t>
      </w:r>
      <w:r>
        <w:rPr>
          <w:vertAlign w:val="superscript"/>
        </w:rPr>
        <w:t>3</w:t>
      </w:r>
      <w:r>
        <w:t>b</w:t>
      </w:r>
      <w:r>
        <w:rPr>
          <w:vertAlign w:val="superscript"/>
        </w:rPr>
        <w:t>2</w:t>
      </w:r>
      <w:r>
        <w:t xml:space="preserve"> + 10a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3</w:t>
      </w:r>
      <w:r>
        <w:t xml:space="preserve"> + 5ab</w:t>
      </w:r>
      <w:r>
        <w:rPr>
          <w:vertAlign w:val="superscript"/>
        </w:rPr>
        <w:t>4</w:t>
      </w:r>
      <w:r>
        <w:t xml:space="preserve"> + b</w:t>
      </w:r>
      <w:r>
        <w:rPr>
          <w:vertAlign w:val="superscript"/>
        </w:rPr>
        <w:t>5</w:t>
      </w:r>
      <w:r>
        <w:t>.</w:t>
      </w:r>
      <w:r>
        <w:br/>
      </w:r>
      <w:r>
        <w:rPr>
          <w:b/>
        </w:rPr>
        <w:t>Ví dụ:</w:t>
      </w:r>
      <w:r>
        <w:br/>
      </w:r>
      <w:r>
        <w:t>a) Khai triển (2 + x)</w:t>
      </w:r>
      <w:r>
        <w:rPr>
          <w:vertAlign w:val="superscript"/>
        </w:rPr>
        <w:t xml:space="preserve">4 </w:t>
      </w:r>
      <w:r>
        <w:t>;</w:t>
      </w:r>
      <w:r>
        <w:br/>
      </w:r>
      <w:r>
        <w:t>b) Khai triển (x – 3)</w:t>
      </w:r>
      <w:r>
        <w:rPr>
          <w:vertAlign w:val="superscript"/>
        </w:rPr>
        <w:t>5</w:t>
      </w:r>
      <w:r>
        <w:t>.</w:t>
      </w:r>
      <w:r>
        <w:br/>
      </w:r>
      <w:r>
        <w:rPr>
          <w:b/>
        </w:rPr>
        <w:t>Hướng dẫn giải</w:t>
      </w:r>
      <w:r>
        <w:br/>
      </w:r>
      <w:r>
        <w:t>a) Ta có :</w:t>
      </w:r>
      <w:r>
        <w:br/>
      </w:r>
      <w:r>
        <w:t>(2 + x)</w:t>
      </w:r>
      <w:r>
        <w:rPr>
          <w:vertAlign w:val="superscript"/>
        </w:rPr>
        <w:t>4</w:t>
      </w:r>
      <w:r>
        <w:t xml:space="preserve"> = </w:t>
      </w:r>
      <w:r>
        <w:t>C</w:t>
      </w:r>
      <w:r>
        <w:t>0</w:t>
      </w:r>
      <w:r>
        <w:t>4</w:t>
      </w:r>
      <w:r>
        <w:t>C40</w:t>
      </w:r>
      <w:r>
        <w:t>2</w:t>
      </w:r>
      <w:r>
        <w:rPr>
          <w:vertAlign w:val="superscript"/>
        </w:rPr>
        <w:t>4</w:t>
      </w:r>
      <w:r>
        <w:t xml:space="preserve"> + </w:t>
      </w:r>
      <w:r>
        <w:t>C</w:t>
      </w:r>
      <w:r>
        <w:t>1</w:t>
      </w:r>
      <w:r>
        <w:t>4</w:t>
      </w:r>
      <w:r>
        <w:t>C41</w:t>
      </w:r>
      <w:r>
        <w:t>2</w:t>
      </w:r>
      <w:r>
        <w:rPr>
          <w:vertAlign w:val="superscript"/>
        </w:rPr>
        <w:t>3</w:t>
      </w:r>
      <w:r>
        <w:t xml:space="preserve">.x + </w:t>
      </w:r>
      <w:r>
        <w:t>C</w:t>
      </w:r>
      <w:r>
        <w:t>2</w:t>
      </w:r>
      <w:r>
        <w:t>4</w:t>
      </w:r>
      <w:r>
        <w:t>C42</w:t>
      </w:r>
      <w:r>
        <w:t>2</w:t>
      </w:r>
      <w:r>
        <w:rPr>
          <w:vertAlign w:val="superscript"/>
        </w:rPr>
        <w:t>2</w:t>
      </w:r>
      <w:r>
        <w:t>x</w:t>
      </w:r>
      <w:r>
        <w:rPr>
          <w:vertAlign w:val="superscript"/>
        </w:rPr>
        <w:t>2</w:t>
      </w:r>
      <w:r>
        <w:t xml:space="preserve"> + </w:t>
      </w:r>
      <w:r>
        <w:t>C</w:t>
      </w:r>
      <w:r>
        <w:t>3</w:t>
      </w:r>
      <w:r>
        <w:t>4</w:t>
      </w:r>
      <w:r>
        <w:t>C43</w:t>
      </w:r>
      <w:r>
        <w:t>2.x</w:t>
      </w:r>
      <w:r>
        <w:rPr>
          <w:vertAlign w:val="superscript"/>
        </w:rPr>
        <w:t>3</w:t>
      </w:r>
      <w:r>
        <w:t xml:space="preserve"> + </w:t>
      </w:r>
      <w:r>
        <w:t>C</w:t>
      </w:r>
      <w:r>
        <w:t>4</w:t>
      </w:r>
      <w:r>
        <w:t>4</w:t>
      </w:r>
      <w:r>
        <w:t>C44</w:t>
      </w:r>
      <w:r>
        <w:t>x</w:t>
      </w:r>
      <w:r>
        <w:rPr>
          <w:vertAlign w:val="superscript"/>
        </w:rPr>
        <w:t>4</w:t>
      </w:r>
      <w:r>
        <w:br/>
      </w:r>
      <w:r>
        <w:t>= 2</w:t>
      </w:r>
      <w:r>
        <w:rPr>
          <w:vertAlign w:val="superscript"/>
        </w:rPr>
        <w:t>4</w:t>
      </w:r>
      <w:r>
        <w:t xml:space="preserve"> + 4.2</w:t>
      </w:r>
      <w:r>
        <w:rPr>
          <w:vertAlign w:val="superscript"/>
        </w:rPr>
        <w:t>3</w:t>
      </w:r>
      <w:r>
        <w:t>x + 6.2</w:t>
      </w:r>
      <w:r>
        <w:rPr>
          <w:vertAlign w:val="superscript"/>
        </w:rPr>
        <w:t>2</w:t>
      </w:r>
      <w:r>
        <w:t>.x</w:t>
      </w:r>
      <w:r>
        <w:rPr>
          <w:vertAlign w:val="superscript"/>
        </w:rPr>
        <w:t>2</w:t>
      </w:r>
      <w:r>
        <w:t xml:space="preserve"> + 4.2.x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4</w:t>
      </w:r>
      <w:r>
        <w:br/>
      </w:r>
      <w:r>
        <w:t>= 16 + 32x + 24x</w:t>
      </w:r>
      <w:r>
        <w:rPr>
          <w:vertAlign w:val="superscript"/>
        </w:rPr>
        <w:t>2</w:t>
      </w:r>
      <w:r>
        <w:t xml:space="preserve"> + 8x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4</w:t>
      </w:r>
      <w:r>
        <w:t>.</w:t>
      </w:r>
      <w:r>
        <w:br/>
      </w:r>
      <w:r>
        <w:t>Vậy (2 + x)</w:t>
      </w:r>
      <w:r>
        <w:rPr>
          <w:vertAlign w:val="superscript"/>
        </w:rPr>
        <w:t>4</w:t>
      </w:r>
      <w:r>
        <w:t xml:space="preserve"> = 16 + 32x + 24x</w:t>
      </w:r>
      <w:r>
        <w:rPr>
          <w:vertAlign w:val="superscript"/>
        </w:rPr>
        <w:t>2</w:t>
      </w:r>
      <w:r>
        <w:t xml:space="preserve"> + 8x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4</w:t>
      </w:r>
      <w:r>
        <w:t>.</w:t>
      </w:r>
      <w:r>
        <w:br/>
      </w:r>
      <w:r>
        <w:t xml:space="preserve">b) Ta có : </w:t>
      </w:r>
      <w:r>
        <w:br/>
      </w:r>
      <w:r>
        <w:t xml:space="preserve">(x </w:t>
      </w:r>
      <w:r>
        <w:t xml:space="preserve">– </w:t>
      </w:r>
      <w:r>
        <w:t>3)</w:t>
      </w:r>
      <w:r>
        <w:rPr>
          <w:vertAlign w:val="superscript"/>
        </w:rPr>
        <w:t>5</w:t>
      </w:r>
      <w:r>
        <w:t xml:space="preserve"> = </w:t>
      </w:r>
      <w:r>
        <w:t>C</w:t>
      </w:r>
      <w:r>
        <w:t>0</w:t>
      </w:r>
      <w:r>
        <w:t>5</w:t>
      </w:r>
      <w:r>
        <w:t>C50</w:t>
      </w:r>
      <w:r>
        <w:t>x</w:t>
      </w:r>
      <w:r>
        <w:rPr>
          <w:vertAlign w:val="superscript"/>
        </w:rPr>
        <w:t>5</w:t>
      </w:r>
      <w:r>
        <w:t xml:space="preserve"> + </w:t>
      </w:r>
      <w:r>
        <w:t>C</w:t>
      </w:r>
      <w:r>
        <w:t>1</w:t>
      </w:r>
      <w:r>
        <w:t>5</w:t>
      </w:r>
      <w:r>
        <w:t>C51</w:t>
      </w:r>
      <w:r>
        <w:t>x</w:t>
      </w:r>
      <w:r>
        <w:rPr>
          <w:vertAlign w:val="superscript"/>
        </w:rPr>
        <w:t>4</w:t>
      </w:r>
      <w:r>
        <w:t xml:space="preserve">.(–3) + </w:t>
      </w:r>
      <w:r>
        <w:t>C</w:t>
      </w:r>
      <w:r>
        <w:t>2</w:t>
      </w:r>
      <w:r>
        <w:t>5</w:t>
      </w:r>
      <w:r>
        <w:t>C52</w:t>
      </w:r>
      <w:r>
        <w:t>x</w:t>
      </w:r>
      <w:r>
        <w:rPr>
          <w:vertAlign w:val="superscript"/>
        </w:rPr>
        <w:t>3</w:t>
      </w:r>
      <w:r>
        <w:t>.(–3)</w:t>
      </w:r>
      <w:r>
        <w:rPr>
          <w:vertAlign w:val="superscript"/>
        </w:rPr>
        <w:t>2</w:t>
      </w:r>
      <w:r>
        <w:t xml:space="preserve"> + </w:t>
      </w:r>
      <w:r>
        <w:t>C</w:t>
      </w:r>
      <w:r>
        <w:t>3</w:t>
      </w:r>
      <w:r>
        <w:t>5</w:t>
      </w:r>
      <w:r>
        <w:t>C53</w:t>
      </w:r>
      <w:r>
        <w:t>x</w:t>
      </w:r>
      <w:r>
        <w:rPr>
          <w:vertAlign w:val="superscript"/>
        </w:rPr>
        <w:t>2</w:t>
      </w:r>
      <w:r>
        <w:t>.(–3)</w:t>
      </w:r>
      <w:r>
        <w:rPr>
          <w:vertAlign w:val="superscript"/>
        </w:rPr>
        <w:t>3</w:t>
      </w:r>
      <w:r>
        <w:t xml:space="preserve"> + </w:t>
      </w:r>
      <w:r>
        <w:t>C</w:t>
      </w:r>
      <w:r>
        <w:t>4</w:t>
      </w:r>
      <w:r>
        <w:t>5</w:t>
      </w:r>
      <w:r>
        <w:t>C54</w:t>
      </w:r>
      <w:r>
        <w:t>x.(–3)</w:t>
      </w:r>
      <w:r>
        <w:rPr>
          <w:vertAlign w:val="superscript"/>
        </w:rPr>
        <w:t>4</w:t>
      </w:r>
      <w:r>
        <w:t xml:space="preserve"> + </w:t>
      </w:r>
      <w:r>
        <w:t>C</w:t>
      </w:r>
      <w:r>
        <w:t>5</w:t>
      </w:r>
      <w:r>
        <w:t>5</w:t>
      </w:r>
      <w:r>
        <w:t>C55</w:t>
      </w:r>
      <w:r>
        <w:t>(–3)</w:t>
      </w:r>
      <w:r>
        <w:rPr>
          <w:vertAlign w:val="superscript"/>
        </w:rPr>
        <w:t>5</w:t>
      </w:r>
      <w:r>
        <w:br/>
      </w:r>
      <w:r>
        <w:t>= x</w:t>
      </w:r>
      <w:r>
        <w:rPr>
          <w:vertAlign w:val="superscript"/>
        </w:rPr>
        <w:t>5</w:t>
      </w:r>
      <w:r>
        <w:t xml:space="preserve"> + 5x</w:t>
      </w:r>
      <w:r>
        <w:rPr>
          <w:vertAlign w:val="superscript"/>
        </w:rPr>
        <w:t>4</w:t>
      </w:r>
      <w:r>
        <w:t>.(–3) + 10x</w:t>
      </w:r>
      <w:r>
        <w:rPr>
          <w:vertAlign w:val="superscript"/>
        </w:rPr>
        <w:t>3</w:t>
      </w:r>
      <w:r>
        <w:t>.(–3)</w:t>
      </w:r>
      <w:r>
        <w:rPr>
          <w:vertAlign w:val="superscript"/>
        </w:rPr>
        <w:t>2</w:t>
      </w:r>
      <w:r>
        <w:t xml:space="preserve"> + 10x</w:t>
      </w:r>
      <w:r>
        <w:rPr>
          <w:vertAlign w:val="superscript"/>
        </w:rPr>
        <w:t>2</w:t>
      </w:r>
      <w:r>
        <w:t>.(–3)</w:t>
      </w:r>
      <w:r>
        <w:rPr>
          <w:vertAlign w:val="superscript"/>
        </w:rPr>
        <w:t>3</w:t>
      </w:r>
      <w:r>
        <w:t xml:space="preserve"> + 5x.(–3)</w:t>
      </w:r>
      <w:r>
        <w:rPr>
          <w:vertAlign w:val="superscript"/>
        </w:rPr>
        <w:t>4</w:t>
      </w:r>
      <w:r>
        <w:t xml:space="preserve"> + (–3)</w:t>
      </w:r>
      <w:r>
        <w:rPr>
          <w:vertAlign w:val="superscript"/>
        </w:rPr>
        <w:t>5</w:t>
      </w:r>
      <w:r>
        <w:br/>
      </w:r>
      <w:r>
        <w:t>= x</w:t>
      </w:r>
      <w:r>
        <w:rPr>
          <w:vertAlign w:val="superscript"/>
        </w:rPr>
        <w:t>5</w:t>
      </w:r>
      <w:r>
        <w:t xml:space="preserve"> </w:t>
      </w:r>
      <w:r>
        <w:t>–</w:t>
      </w:r>
      <w:r>
        <w:t xml:space="preserve"> 15x</w:t>
      </w:r>
      <w:r>
        <w:rPr>
          <w:vertAlign w:val="superscript"/>
        </w:rPr>
        <w:t>4</w:t>
      </w:r>
      <w:r>
        <w:t xml:space="preserve"> + 90x</w:t>
      </w:r>
      <w:r>
        <w:rPr>
          <w:vertAlign w:val="superscript"/>
        </w:rPr>
        <w:t>3</w:t>
      </w:r>
      <w:r>
        <w:t xml:space="preserve"> </w:t>
      </w:r>
      <w:r>
        <w:t>–</w:t>
      </w:r>
      <w:r>
        <w:t xml:space="preserve"> 270x</w:t>
      </w:r>
      <w:r>
        <w:rPr>
          <w:vertAlign w:val="superscript"/>
        </w:rPr>
        <w:t>2</w:t>
      </w:r>
      <w:r>
        <w:t xml:space="preserve"> + 405x </w:t>
      </w:r>
      <w:r>
        <w:t>–</w:t>
      </w:r>
      <w:r>
        <w:t xml:space="preserve"> 243.</w:t>
      </w:r>
      <w:r>
        <w:br/>
      </w:r>
      <w:r>
        <w:t xml:space="preserve">Vậy </w:t>
      </w:r>
      <w:r>
        <w:t>(x – 3)</w:t>
      </w:r>
      <w:r>
        <w:rPr>
          <w:vertAlign w:val="superscript"/>
        </w:rPr>
        <w:t>5</w:t>
      </w:r>
      <w:r>
        <w:t xml:space="preserve"> = </w:t>
      </w:r>
      <w:r>
        <w:t>x</w:t>
      </w:r>
      <w:r>
        <w:rPr>
          <w:vertAlign w:val="superscript"/>
        </w:rPr>
        <w:t>5</w:t>
      </w:r>
      <w:r>
        <w:t xml:space="preserve"> </w:t>
      </w:r>
      <w:r>
        <w:t>–</w:t>
      </w:r>
      <w:r>
        <w:t xml:space="preserve"> 15x</w:t>
      </w:r>
      <w:r>
        <w:rPr>
          <w:vertAlign w:val="superscript"/>
        </w:rPr>
        <w:t>4</w:t>
      </w:r>
      <w:r>
        <w:t xml:space="preserve"> + 90x</w:t>
      </w:r>
      <w:r>
        <w:rPr>
          <w:vertAlign w:val="superscript"/>
        </w:rPr>
        <w:t>3</w:t>
      </w:r>
      <w:r>
        <w:t xml:space="preserve"> </w:t>
      </w:r>
      <w:r>
        <w:t>–</w:t>
      </w:r>
      <w:r>
        <w:t xml:space="preserve"> 270x</w:t>
      </w:r>
      <w:r>
        <w:rPr>
          <w:vertAlign w:val="superscript"/>
        </w:rPr>
        <w:t>2</w:t>
      </w:r>
      <w:r>
        <w:t xml:space="preserve"> + 405x </w:t>
      </w:r>
      <w:r>
        <w:t>–</w:t>
      </w:r>
      <w:r>
        <w:t xml:space="preserve"> 243.</w:t>
      </w:r>
      <w:r>
        <w:br/>
      </w:r>
      <w:r>
        <w:rPr>
          <w:b/>
        </w:rPr>
        <w:t xml:space="preserve">Xem thêm lời giải bài tập Toán lớp 10 Cánh diều hay, chi tiết khác: </w:t>
      </w:r>
      <w:r>
        <w:br/>
      </w:r>
      <w:r>
        <w:t>Bài tập cuối chương 5</w:t>
      </w:r>
      <w:r>
        <w:br/>
      </w:r>
      <w:r>
        <w:t>Bài 1: Số gần đúng. Sai số</w:t>
      </w:r>
      <w:r>
        <w:br/>
      </w:r>
      <w:r>
        <w:t>Bài 2: Các số đặc trưng đo xu thế trung tâm cho mẫu số liệu không ghép nhóm</w:t>
      </w:r>
      <w:r>
        <w:br/>
      </w:r>
      <w:r>
        <w:t>Bài 3: Các số liệu đặc trưng đo mức độ phân tán cho mẫu số liệu không ghép nhóm</w:t>
      </w:r>
      <w:r>
        <w:br/>
      </w:r>
      <w:r>
        <w:t>Bài 4: Xác suất của biến cố trong một số trò chơi đơn giản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