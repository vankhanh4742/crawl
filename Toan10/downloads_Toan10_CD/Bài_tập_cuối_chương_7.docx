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7</w:t>
      </w:r>
    </w:p>
    <w:p>
      <w:r>
        <w:rPr>
          <w:b/>
        </w:rPr>
        <w:t xml:space="preserve">Giải bài tập Toán 10: Bài tập cuối chương 7 </w:t>
      </w:r>
      <w:r>
        <w:br/>
      </w:r>
      <w:r>
        <w:rPr>
          <w:b/>
        </w:rPr>
        <w:t xml:space="preserve">Giải </w:t>
      </w:r>
      <w:r>
        <w:rPr>
          <w:b/>
        </w:rPr>
        <w:t>Toán 10</w:t>
      </w:r>
      <w:r>
        <w:rPr>
          <w:b/>
        </w:rPr>
        <w:t xml:space="preserve"> </w:t>
      </w:r>
      <w:r>
        <w:rPr>
          <w:b/>
        </w:rPr>
        <w:t>trang 103</w:t>
      </w:r>
      <w:r>
        <w:rPr>
          <w:b/>
        </w:rPr>
        <w:t xml:space="preserve"> </w:t>
      </w:r>
      <w:r>
        <w:rPr>
          <w:b/>
        </w:rPr>
        <w:t>Tập 2</w:t>
      </w:r>
      <w:r>
        <w:br/>
      </w:r>
      <w:r>
        <w:rPr>
          <w:b/>
        </w:rPr>
        <w:t xml:space="preserve">Bài 1 trang 103 </w:t>
      </w:r>
      <w:r>
        <w:rPr>
          <w:b/>
        </w:rPr>
        <w:t>Toán 10 Tập 2</w:t>
      </w:r>
      <w:r>
        <w:rPr>
          <w:b/>
        </w:rPr>
        <w:t xml:space="preserve">: </w:t>
      </w:r>
      <w:r>
        <w:t xml:space="preserve">Trong mặt phẳng tọa độ Oxy, cho A(3; 4); B(2; 5). Tọa độ của </w:t>
      </w:r>
      <w:r>
        <w:t>−</w:t>
      </w:r>
      <w:r>
        <w:t>−</w:t>
      </w:r>
      <w:r>
        <w:t>→</w:t>
      </w:r>
      <w:r>
        <w:t>A</w:t>
      </w:r>
      <w:r>
        <w:t>B</w:t>
      </w:r>
      <w:r>
        <w:t>AB→</w:t>
      </w:r>
      <w:r>
        <w:t xml:space="preserve"> là: </w:t>
      </w:r>
      <w:r>
        <w:br/>
      </w:r>
      <w:r>
        <w:t xml:space="preserve">A. (1; –1).            </w:t>
      </w:r>
      <w:r>
        <w:br/>
      </w:r>
      <w:r>
        <w:t xml:space="preserve">B. (1; 1).             </w:t>
      </w:r>
      <w:r>
        <w:br/>
      </w:r>
      <w:r>
        <w:t xml:space="preserve">C. (– 1; 1).                </w:t>
      </w:r>
      <w:r>
        <w:br/>
      </w:r>
      <w:r>
        <w:t>D. (– 1; – 1).</w:t>
      </w:r>
      <w:r>
        <w:br/>
      </w:r>
      <w:r>
        <w:rPr>
          <w:b/>
        </w:rPr>
        <w:t>Lời giải</w:t>
      </w:r>
      <w:r>
        <w:br/>
      </w:r>
      <w:r>
        <w:rPr>
          <w:b/>
        </w:rPr>
        <w:t>Đáp án đúng là: C.</w:t>
      </w:r>
      <w:r>
        <w:br/>
      </w:r>
      <w:r>
        <w:t xml:space="preserve">Ta có: </w:t>
      </w:r>
      <w:r>
        <w:t>−</w:t>
      </w:r>
      <w:r>
        <w:t>−</w:t>
      </w:r>
      <w:r>
        <w:t>→</w:t>
      </w:r>
      <w:r>
        <w:t>A</w:t>
      </w:r>
      <w:r>
        <w:t>B</w:t>
      </w:r>
      <w:r>
        <w:t>=</w:t>
      </w:r>
      <w:r>
        <w:t>(</w:t>
      </w:r>
      <w:r>
        <w:t>2</w:t>
      </w:r>
      <w:r>
        <w:t>−</w:t>
      </w:r>
      <w:r>
        <w:t>3</w:t>
      </w:r>
      <w:r>
        <w:t>;</w:t>
      </w:r>
      <w:r>
        <w:t>5</w:t>
      </w:r>
      <w:r>
        <w:t>−</w:t>
      </w:r>
      <w:r>
        <w:t>4</w:t>
      </w:r>
      <w:r>
        <w:t>)</w:t>
      </w:r>
      <w:r>
        <w:t>AB→=2−3; 5−4</w:t>
      </w:r>
      <w:r>
        <w:t xml:space="preserve">. Suy ra </w:t>
      </w:r>
      <w:r>
        <w:t>−</w:t>
      </w:r>
      <w:r>
        <w:t>−</w:t>
      </w:r>
      <w:r>
        <w:t>→</w:t>
      </w:r>
      <w:r>
        <w:t>A</w:t>
      </w:r>
      <w:r>
        <w:t>B</w:t>
      </w:r>
      <w:r>
        <w:t>=</w:t>
      </w:r>
      <w:r>
        <w:t>(</w:t>
      </w:r>
      <w:r>
        <w:t>−</w:t>
      </w:r>
      <w:r>
        <w:t>1</w:t>
      </w:r>
      <w:r>
        <w:t>;</w:t>
      </w:r>
      <w:r>
        <w:t>1</w:t>
      </w:r>
      <w:r>
        <w:t>)</w:t>
      </w:r>
      <w:r>
        <w:t>AB→=−1;   1</w:t>
      </w:r>
      <w:r>
        <w:t xml:space="preserve">. </w:t>
      </w:r>
      <w:r>
        <w:br/>
      </w:r>
      <w:r>
        <w:rPr>
          <w:b/>
        </w:rPr>
        <w:t xml:space="preserve">Bài 2 trang 103 </w:t>
      </w:r>
      <w:r>
        <w:rPr>
          <w:b/>
        </w:rPr>
        <w:t>Toán 10 Tập 2</w:t>
      </w:r>
      <w:r>
        <w:rPr>
          <w:b/>
        </w:rPr>
        <w:t xml:space="preserve">: </w:t>
      </w:r>
      <w:r>
        <w:t>Vectơ</w:t>
      </w:r>
      <w:r>
        <w:t xml:space="preserve"> </w:t>
      </w:r>
      <w:r>
        <w:t>nào sau đây là một vectơ pháp tuyến của đường thẳng Δ: 2x – 3y + 4 = 0?</w:t>
      </w:r>
      <w:r>
        <w:br/>
      </w:r>
      <w:r>
        <w:t xml:space="preserve">A. </w:t>
      </w:r>
      <w:r>
        <w:t>→</w:t>
      </w:r>
      <w:r>
        <w:t>n</w:t>
      </w:r>
      <w:r>
        <w:t>1</w:t>
      </w:r>
      <w:r>
        <w:t>=</w:t>
      </w:r>
      <w:r>
        <w:t>(</w:t>
      </w:r>
      <w:r>
        <w:t>3</w:t>
      </w:r>
      <w:r>
        <w:t>;</w:t>
      </w:r>
      <w:r>
        <w:t>2</w:t>
      </w:r>
      <w:r>
        <w:t>)</w:t>
      </w:r>
      <w:r>
        <w:t>n_(1)→=3; 2</w:t>
      </w:r>
      <w:r>
        <w:t xml:space="preserve">. </w:t>
      </w:r>
      <w:r>
        <w:br/>
      </w:r>
      <w:r>
        <w:t xml:space="preserve">B. </w:t>
      </w:r>
      <w:r>
        <w:t>→</w:t>
      </w:r>
      <w:r>
        <w:t>n</w:t>
      </w:r>
      <w:r>
        <w:t>2</w:t>
      </w:r>
      <w:r>
        <w:t>=</w:t>
      </w:r>
      <w:r>
        <w:t>(</w:t>
      </w:r>
      <w:r>
        <w:t>2</w:t>
      </w:r>
      <w:r>
        <w:t>;</w:t>
      </w:r>
      <w:r>
        <w:t>3</w:t>
      </w:r>
      <w:r>
        <w:t>)</w:t>
      </w:r>
      <w:r>
        <w:t>n_(2)→=2;  3</w:t>
      </w:r>
      <w:r>
        <w:t xml:space="preserve">. </w:t>
      </w:r>
      <w:r>
        <w:br/>
      </w:r>
      <w:r>
        <w:t xml:space="preserve">C. </w:t>
      </w:r>
      <w:r>
        <w:t>→</w:t>
      </w:r>
      <w:r>
        <w:t>n</w:t>
      </w:r>
      <w:r>
        <w:t>3</w:t>
      </w:r>
      <w:r>
        <w:t>=</w:t>
      </w:r>
      <w:r>
        <w:t>(</w:t>
      </w:r>
      <w:r>
        <w:t>3</w:t>
      </w:r>
      <w:r>
        <w:t>;</w:t>
      </w:r>
      <w:r>
        <w:t>−</w:t>
      </w:r>
      <w:r>
        <w:t>2</w:t>
      </w:r>
      <w:r>
        <w:t>)</w:t>
      </w:r>
      <w:r>
        <w:t>n_(3)→=3; −2</w:t>
      </w:r>
      <w:r>
        <w:t xml:space="preserve">. </w:t>
      </w:r>
      <w:r>
        <w:br/>
      </w:r>
      <w:r>
        <w:t xml:space="preserve">D. </w:t>
      </w:r>
      <w:r>
        <w:t>→</w:t>
      </w:r>
      <w:r>
        <w:t>n</w:t>
      </w:r>
      <w:r>
        <w:t>4</w:t>
      </w:r>
      <w:r>
        <w:t>=</w:t>
      </w:r>
      <w:r>
        <w:t>(</w:t>
      </w:r>
      <w:r>
        <w:t>2</w:t>
      </w:r>
      <w:r>
        <w:t>;</w:t>
      </w:r>
      <w:r>
        <w:t>−</w:t>
      </w:r>
      <w:r>
        <w:t>3</w:t>
      </w:r>
      <w:r>
        <w:t>)</w:t>
      </w:r>
      <w:r>
        <w:t>n_(4)→=2; −3</w:t>
      </w:r>
      <w:r>
        <w:t>.</w:t>
      </w:r>
      <w:r>
        <w:br/>
      </w:r>
      <w:r>
        <w:rPr>
          <w:b/>
        </w:rPr>
        <w:t>Lời giải</w:t>
      </w:r>
      <w:r>
        <w:br/>
      </w:r>
      <w:r>
        <w:rPr>
          <w:b/>
        </w:rPr>
        <w:t>Đáp án đúng là: D.</w:t>
      </w:r>
      <w:r>
        <w:br/>
      </w:r>
      <w:r>
        <w:t xml:space="preserve">Đường thẳng ∆: 2x – 3y + 4 = 0 có một vectơ pháp tuyến là </w:t>
      </w:r>
      <w:r>
        <w:t>→</w:t>
      </w:r>
      <w:r>
        <w:t>n</w:t>
      </w:r>
      <w:r>
        <w:t>=</w:t>
      </w:r>
      <w:r>
        <w:t>(</w:t>
      </w:r>
      <w:r>
        <w:t>2</w:t>
      </w:r>
      <w:r>
        <w:t>;</w:t>
      </w:r>
      <w:r>
        <w:t>−</w:t>
      </w:r>
      <w:r>
        <w:t>3</w:t>
      </w:r>
      <w:r>
        <w:t>)</w:t>
      </w:r>
      <w:r>
        <w:t>n→=2;  −3</w:t>
      </w:r>
      <w:r>
        <w:t xml:space="preserve">. </w:t>
      </w:r>
      <w:r>
        <w:br/>
      </w:r>
      <w:r>
        <w:rPr>
          <w:b/>
        </w:rPr>
        <w:t xml:space="preserve">Bài 3 trang 103 </w:t>
      </w:r>
      <w:r>
        <w:rPr>
          <w:b/>
        </w:rPr>
        <w:t>Toán 10 Tập 2</w:t>
      </w:r>
      <w:r>
        <w:rPr>
          <w:b/>
        </w:rPr>
        <w:t xml:space="preserve">: </w:t>
      </w:r>
      <w:r>
        <w:t>Tọa độ tâm I của đường tròn (C): (x + 6)</w:t>
      </w:r>
      <w:r>
        <w:rPr>
          <w:vertAlign w:val="superscript"/>
        </w:rPr>
        <w:t>2</w:t>
      </w:r>
      <w:r>
        <w:rPr>
          <w:vertAlign w:val="superscript"/>
        </w:rPr>
        <w:t xml:space="preserve"> </w:t>
      </w:r>
      <w:r>
        <w:t>+ (y – 12)</w:t>
      </w:r>
      <w:r>
        <w:rPr>
          <w:vertAlign w:val="superscript"/>
        </w:rPr>
        <w:t>2</w:t>
      </w:r>
      <w:r>
        <w:t xml:space="preserve"> = 81 là:</w:t>
      </w:r>
      <w:r>
        <w:br/>
      </w:r>
      <w:r>
        <w:t xml:space="preserve">A. (6; – 12).              </w:t>
      </w:r>
      <w:r>
        <w:br/>
      </w:r>
      <w:r>
        <w:t xml:space="preserve">B. (– 6; 12).              </w:t>
      </w:r>
      <w:r>
        <w:br/>
      </w:r>
      <w:r>
        <w:t xml:space="preserve">C. (– 12; 6).              </w:t>
      </w:r>
      <w:r>
        <w:br/>
      </w:r>
      <w:r>
        <w:t xml:space="preserve">D.(12; – 6). </w:t>
      </w:r>
      <w:r>
        <w:br/>
      </w:r>
      <w:r>
        <w:rPr>
          <w:b/>
        </w:rPr>
        <w:t>Lời giải</w:t>
      </w:r>
      <w:r>
        <w:br/>
      </w:r>
      <w:r>
        <w:rPr>
          <w:b/>
        </w:rPr>
        <w:t>Đáp án đúng là: B.</w:t>
      </w:r>
      <w:r>
        <w:br/>
      </w:r>
      <w:r>
        <w:t>Ta có: (x + 6)</w:t>
      </w:r>
      <w:r>
        <w:rPr>
          <w:vertAlign w:val="superscript"/>
        </w:rPr>
        <w:t>2</w:t>
      </w:r>
      <w:r>
        <w:t xml:space="preserve"> + (y – 12)</w:t>
      </w:r>
      <w:r>
        <w:rPr>
          <w:vertAlign w:val="superscript"/>
        </w:rPr>
        <w:t>2</w:t>
      </w:r>
      <w:r>
        <w:t xml:space="preserve"> = 81 </w:t>
      </w:r>
      <w:r>
        <w:br/>
      </w:r>
      <w:r>
        <w:t>⇔</w:t>
      </w:r>
      <w:r>
        <w:t xml:space="preserve"> [x – (– 6)]</w:t>
      </w:r>
      <w:r>
        <w:rPr>
          <w:vertAlign w:val="superscript"/>
        </w:rPr>
        <w:t>2</w:t>
      </w:r>
      <w:r>
        <w:t xml:space="preserve"> + (y – 12)</w:t>
      </w:r>
      <w:r>
        <w:rPr>
          <w:vertAlign w:val="superscript"/>
        </w:rPr>
        <w:t>2</w:t>
      </w:r>
      <w:r>
        <w:t xml:space="preserve"> = 9</w:t>
      </w:r>
      <w:r>
        <w:rPr>
          <w:vertAlign w:val="superscript"/>
        </w:rPr>
        <w:t>2</w:t>
      </w:r>
      <w:r>
        <w:t xml:space="preserve">. </w:t>
      </w:r>
      <w:r>
        <w:br/>
      </w:r>
      <w:r>
        <w:t xml:space="preserve">Vậy đường tròn (C) có tâm I(– 6; 12). </w:t>
      </w:r>
      <w:r>
        <w:br/>
      </w:r>
      <w:r>
        <w:rPr>
          <w:b/>
        </w:rPr>
        <w:t>Bài 4 trang 103 Toán 10 Tập 2</w:t>
      </w:r>
      <w:r>
        <w:rPr>
          <w:b/>
        </w:rPr>
        <w:t xml:space="preserve">: </w:t>
      </w:r>
      <w:r>
        <w:t>Khoảng</w:t>
      </w:r>
      <w:r>
        <w:t xml:space="preserve"> </w:t>
      </w:r>
      <w:r>
        <w:t>cách từ điểm A(1; 1) đến đường thẳng Δ: 3x + 4y + 13 = 0 bằng:</w:t>
      </w:r>
      <w:r>
        <w:br/>
      </w:r>
      <w:r>
        <w:t xml:space="preserve">A. 1.                      </w:t>
      </w:r>
      <w:r>
        <w:br/>
      </w:r>
      <w:r>
        <w:t xml:space="preserve">B. 2.                       </w:t>
      </w:r>
      <w:r>
        <w:br/>
      </w:r>
      <w:r>
        <w:t xml:space="preserve">C. 3.                      </w:t>
      </w:r>
      <w:r>
        <w:br/>
      </w:r>
      <w:r>
        <w:t xml:space="preserve"> D. 4.</w:t>
      </w:r>
      <w:r>
        <w:br/>
      </w:r>
      <w:r>
        <w:rPr>
          <w:b/>
        </w:rPr>
        <w:t>Lời giải</w:t>
      </w:r>
      <w:r>
        <w:br/>
      </w:r>
      <w:r>
        <w:rPr>
          <w:b/>
        </w:rPr>
        <w:t>Đáp án đúng là: D.</w:t>
      </w:r>
      <w:r>
        <w:br/>
      </w:r>
      <w:r>
        <w:t>Khoảng cách từ điểm A(1; 1) đến đường thẳng Δ: 3x + 4y + 13 = 0 là</w:t>
      </w:r>
      <w:r>
        <w:br/>
      </w:r>
      <w:r>
        <w:t>d</w:t>
      </w:r>
      <w:r>
        <w:t>(</w:t>
      </w:r>
      <w:r>
        <w:t>A</w:t>
      </w:r>
      <w:r>
        <w:t>,</w:t>
      </w:r>
      <w:r>
        <w:t>Δ</w:t>
      </w:r>
      <w:r>
        <w:t>)</w:t>
      </w:r>
      <w:r>
        <w:t>=</w:t>
      </w:r>
      <w:r>
        <w:t>|</w:t>
      </w:r>
      <w:r>
        <w:t>3.1</w:t>
      </w:r>
      <w:r>
        <w:t>+</w:t>
      </w:r>
      <w:r>
        <w:t>4.1</w:t>
      </w:r>
      <w:r>
        <w:t>+</w:t>
      </w:r>
      <w:r>
        <w:t>13</w:t>
      </w:r>
      <w:r>
        <w:t>|</w:t>
      </w:r>
      <w:r>
        <w:t>√</w:t>
      </w:r>
      <w:r>
        <w:t>3</w:t>
      </w:r>
      <w:r>
        <w:t>2</w:t>
      </w:r>
      <w:r>
        <w:t>+</w:t>
      </w:r>
      <w:r>
        <w:t>4</w:t>
      </w:r>
      <w:r>
        <w:t>2</w:t>
      </w:r>
      <w:r>
        <w:t>=</w:t>
      </w:r>
      <w:r>
        <w:t>20</w:t>
      </w:r>
      <w:r>
        <w:t>5</w:t>
      </w:r>
      <w:r>
        <w:t>=</w:t>
      </w:r>
      <w:r>
        <w:t>4</w:t>
      </w:r>
      <w:r>
        <w:t>dA, Δ=(3.1+4.1+13)/(√(3^(2)+4^(2)))=(20)/(5)=4</w:t>
      </w:r>
      <w:r>
        <w:t>.</w:t>
      </w:r>
      <w:r>
        <w:br/>
      </w:r>
      <w:r>
        <w:rPr>
          <w:b/>
        </w:rPr>
        <w:t xml:space="preserve">Bài 5 trang 103 </w:t>
      </w:r>
      <w:r>
        <w:rPr>
          <w:b/>
        </w:rPr>
        <w:t>Toán 10 Tập 2</w:t>
      </w:r>
      <w:r>
        <w:rPr>
          <w:b/>
        </w:rPr>
        <w:t xml:space="preserve">: </w:t>
      </w:r>
      <w:r>
        <w:t>Trong</w:t>
      </w:r>
      <w:r>
        <w:t xml:space="preserve"> </w:t>
      </w:r>
      <w:r>
        <w:t>mặt phẳng tọa độ Oxy, cho tam giác MNP có M(2; 1), N(– 1; 3), P(4; 2).</w:t>
      </w:r>
      <w:r>
        <w:br/>
      </w:r>
      <w:r>
        <w:t xml:space="preserve">a) Tìm tọa độ của các vectơ </w:t>
      </w:r>
      <w:r>
        <w:t>−</w:t>
      </w:r>
      <w:r>
        <w:t>−</w:t>
      </w:r>
      <w:r>
        <w:t>→</w:t>
      </w:r>
      <w:r>
        <w:t>O</w:t>
      </w:r>
      <w:r>
        <w:t>M</w:t>
      </w:r>
      <w:r>
        <w:t>,</w:t>
      </w:r>
      <w:r>
        <w:t>−</w:t>
      </w:r>
      <w:r>
        <w:t>−−</w:t>
      </w:r>
      <w:r>
        <w:t>→</w:t>
      </w:r>
      <w:r>
        <w:t>M</w:t>
      </w:r>
      <w:r>
        <w:t>N</w:t>
      </w:r>
      <w:r>
        <w:t>,</w:t>
      </w:r>
      <w:r>
        <w:t>−</w:t>
      </w:r>
      <w:r>
        <w:t>−</w:t>
      </w:r>
      <w:r>
        <w:t>→</w:t>
      </w:r>
      <w:r>
        <w:t>M</w:t>
      </w:r>
      <w:r>
        <w:t>P</w:t>
      </w:r>
      <w:r>
        <w:t>OM→,   MN→,  MP→</w:t>
      </w:r>
      <w:r>
        <w:t>;</w:t>
      </w:r>
      <w:r>
        <w:br/>
      </w:r>
      <w:r>
        <w:t xml:space="preserve">b) Tính tích vô hướng </w:t>
      </w:r>
      <w:r>
        <w:t>−</w:t>
      </w:r>
      <w:r>
        <w:t>−−</w:t>
      </w:r>
      <w:r>
        <w:t>→</w:t>
      </w:r>
      <w:r>
        <w:t>M</w:t>
      </w:r>
      <w:r>
        <w:t>N</w:t>
      </w:r>
      <w:r>
        <w:t>.</w:t>
      </w:r>
      <w:r>
        <w:t>−</w:t>
      </w:r>
      <w:r>
        <w:t>−</w:t>
      </w:r>
      <w:r>
        <w:t>→</w:t>
      </w:r>
      <w:r>
        <w:t>M</w:t>
      </w:r>
      <w:r>
        <w:t>P</w:t>
      </w:r>
      <w:r>
        <w:t>MN→ .  MP→</w:t>
      </w:r>
      <w:r>
        <w:t>;</w:t>
      </w:r>
      <w:r>
        <w:br/>
      </w:r>
      <w:r>
        <w:t>c) Tính độ dài các đoạn thẳng MN, MP;</w:t>
      </w:r>
      <w:r>
        <w:br/>
      </w:r>
      <w:r>
        <w:t xml:space="preserve">d) Tính </w:t>
      </w:r>
      <w:r>
        <w:t>c</w:t>
      </w:r>
      <w:r>
        <w:t>o</w:t>
      </w:r>
      <w:r>
        <w:t>s</w:t>
      </w:r>
      <w:r>
        <w:t>ˆ</w:t>
      </w:r>
      <w:r>
        <w:t>N</w:t>
      </w:r>
      <w:r>
        <w:t>M</w:t>
      </w:r>
      <w:r>
        <w:t>P</w:t>
      </w:r>
      <w:r>
        <w:t>cosNMP^</w:t>
      </w:r>
      <w:r>
        <w:t xml:space="preserve">; </w:t>
      </w:r>
      <w:r>
        <w:br/>
      </w:r>
      <w:r>
        <w:t>e) Tìm tọa độ trung điểm I của NP và trọng tâm G của tam giác MNP.</w:t>
      </w:r>
      <w:r>
        <w:br/>
      </w:r>
      <w:r>
        <w:rPr>
          <w:b/>
        </w:rPr>
        <w:t>Lời giải</w:t>
      </w:r>
      <w:r>
        <w:br/>
      </w:r>
      <w:r>
        <w:t xml:space="preserve">a) Tọa độ của vectơ </w:t>
      </w:r>
      <w:r>
        <w:t>−</w:t>
      </w:r>
      <w:r>
        <w:t>−</w:t>
      </w:r>
      <w:r>
        <w:t>→</w:t>
      </w:r>
      <w:r>
        <w:t>O</w:t>
      </w:r>
      <w:r>
        <w:t>M</w:t>
      </w:r>
      <w:r>
        <w:t>OM→</w:t>
      </w:r>
      <w:r>
        <w:t xml:space="preserve"> chính là tọa độ của điểm M(2; 1) nên </w:t>
      </w:r>
      <w:r>
        <w:t>−</w:t>
      </w:r>
      <w:r>
        <w:t>−</w:t>
      </w:r>
      <w:r>
        <w:t>→</w:t>
      </w:r>
      <w:r>
        <w:t>O</w:t>
      </w:r>
      <w:r>
        <w:t>M</w:t>
      </w:r>
      <w:r>
        <w:t>=</w:t>
      </w:r>
      <w:r>
        <w:t>(</w:t>
      </w:r>
      <w:r>
        <w:t>2</w:t>
      </w:r>
      <w:r>
        <w:t>;</w:t>
      </w:r>
      <w:r>
        <w:t>1</w:t>
      </w:r>
      <w:r>
        <w:t>)</w:t>
      </w:r>
      <w:r>
        <w:t>OM→=2;  1</w:t>
      </w:r>
      <w:r>
        <w:t xml:space="preserve">. </w:t>
      </w:r>
      <w:r>
        <w:br/>
      </w:r>
      <w:r>
        <w:t xml:space="preserve">Ta có: </w:t>
      </w:r>
      <w:r>
        <w:t>−</w:t>
      </w:r>
      <w:r>
        <w:t>−−</w:t>
      </w:r>
      <w:r>
        <w:t>→</w:t>
      </w:r>
      <w:r>
        <w:t>M</w:t>
      </w:r>
      <w:r>
        <w:t>N</w:t>
      </w:r>
      <w:r>
        <w:t>=</w:t>
      </w:r>
      <w:r>
        <w:t>(</w:t>
      </w:r>
      <w:r>
        <w:t>−</w:t>
      </w:r>
      <w:r>
        <w:t>1</w:t>
      </w:r>
      <w:r>
        <w:t>−</w:t>
      </w:r>
      <w:r>
        <w:t>2</w:t>
      </w:r>
      <w:r>
        <w:t>;</w:t>
      </w:r>
      <w:r>
        <w:t>3</w:t>
      </w:r>
      <w:r>
        <w:t>−</w:t>
      </w:r>
      <w:r>
        <w:t>1</w:t>
      </w:r>
      <w:r>
        <w:t>)</w:t>
      </w:r>
      <w:r>
        <w:t>MN→=−1−2; 3−1</w:t>
      </w:r>
      <w:r>
        <w:t xml:space="preserve">, suy ra </w:t>
      </w:r>
      <w:r>
        <w:t>−</w:t>
      </w:r>
      <w:r>
        <w:t>−−</w:t>
      </w:r>
      <w:r>
        <w:t>→</w:t>
      </w:r>
      <w:r>
        <w:t>M</w:t>
      </w:r>
      <w:r>
        <w:t>N</w:t>
      </w:r>
      <w:r>
        <w:t>=</w:t>
      </w:r>
      <w:r>
        <w:t>(</w:t>
      </w:r>
      <w:r>
        <w:t>−</w:t>
      </w:r>
      <w:r>
        <w:t>3</w:t>
      </w:r>
      <w:r>
        <w:t>;</w:t>
      </w:r>
      <w:r>
        <w:t>2</w:t>
      </w:r>
      <w:r>
        <w:t>)</w:t>
      </w:r>
      <w:r>
        <w:t>MN→=−3;  2</w:t>
      </w:r>
      <w:r>
        <w:t xml:space="preserve">. </w:t>
      </w:r>
      <w:r>
        <w:br/>
      </w:r>
      <w:r>
        <w:t xml:space="preserve">Và </w:t>
      </w:r>
      <w:r>
        <w:t>−</w:t>
      </w:r>
      <w:r>
        <w:t>−</w:t>
      </w:r>
      <w:r>
        <w:t>→</w:t>
      </w:r>
      <w:r>
        <w:t>M</w:t>
      </w:r>
      <w:r>
        <w:t>P</w:t>
      </w:r>
      <w:r>
        <w:t>=</w:t>
      </w:r>
      <w:r>
        <w:t>(</w:t>
      </w:r>
      <w:r>
        <w:t>4</w:t>
      </w:r>
      <w:r>
        <w:t>−</w:t>
      </w:r>
      <w:r>
        <w:t>2</w:t>
      </w:r>
      <w:r>
        <w:t>;</w:t>
      </w:r>
      <w:r>
        <w:t>2</w:t>
      </w:r>
      <w:r>
        <w:t>−</w:t>
      </w:r>
      <w:r>
        <w:t>1</w:t>
      </w:r>
      <w:r>
        <w:t>)</w:t>
      </w:r>
      <w:r>
        <w:t>MP→=4−2; 2−1</w:t>
      </w:r>
      <w:r>
        <w:t xml:space="preserve">, suy ra </w:t>
      </w:r>
      <w:r>
        <w:t>−</w:t>
      </w:r>
      <w:r>
        <w:t>−</w:t>
      </w:r>
      <w:r>
        <w:t>→</w:t>
      </w:r>
      <w:r>
        <w:t>M</w:t>
      </w:r>
      <w:r>
        <w:t>P</w:t>
      </w:r>
      <w:r>
        <w:t>=</w:t>
      </w:r>
      <w:r>
        <w:t>(</w:t>
      </w:r>
      <w:r>
        <w:t>2</w:t>
      </w:r>
      <w:r>
        <w:t>;</w:t>
      </w:r>
      <w:r>
        <w:t>1</w:t>
      </w:r>
      <w:r>
        <w:t>)</w:t>
      </w:r>
      <w:r>
        <w:t>MP→=2;  1</w:t>
      </w:r>
      <w:r>
        <w:t xml:space="preserve">. </w:t>
      </w:r>
      <w:r>
        <w:br/>
      </w:r>
      <w:r>
        <w:t xml:space="preserve">b) </w:t>
      </w:r>
      <w:r>
        <w:t>−</w:t>
      </w:r>
      <w:r>
        <w:t>−−</w:t>
      </w:r>
      <w:r>
        <w:t>→</w:t>
      </w:r>
      <w:r>
        <w:t>M</w:t>
      </w:r>
      <w:r>
        <w:t>N</w:t>
      </w:r>
      <w:r>
        <w:t>.</w:t>
      </w:r>
      <w:r>
        <w:t>−</w:t>
      </w:r>
      <w:r>
        <w:t>−</w:t>
      </w:r>
      <w:r>
        <w:t>→</w:t>
      </w:r>
      <w:r>
        <w:t>M</w:t>
      </w:r>
      <w:r>
        <w:t>P</w:t>
      </w:r>
      <w:r>
        <w:t>=</w:t>
      </w:r>
      <w:r>
        <w:t>(</w:t>
      </w:r>
      <w:r>
        <w:t>−</w:t>
      </w:r>
      <w:r>
        <w:t>3</w:t>
      </w:r>
      <w:r>
        <w:t>)</w:t>
      </w:r>
      <w:r>
        <w:t>.2</w:t>
      </w:r>
      <w:r>
        <w:t>+</w:t>
      </w:r>
      <w:r>
        <w:t>2.1</w:t>
      </w:r>
      <w:r>
        <w:t>=</w:t>
      </w:r>
      <w:r>
        <w:t>−</w:t>
      </w:r>
      <w:r>
        <w:t>6</w:t>
      </w:r>
      <w:r>
        <w:t>+</w:t>
      </w:r>
      <w:r>
        <w:t>2</w:t>
      </w:r>
      <w:r>
        <w:t>=</w:t>
      </w:r>
      <w:r>
        <w:t>−</w:t>
      </w:r>
      <w:r>
        <w:t>4</w:t>
      </w:r>
      <w:r>
        <w:t>MN→ .  MP→=−3.2+2.1=−6+2=−4</w:t>
      </w:r>
      <w:r>
        <w:t xml:space="preserve">. </w:t>
      </w:r>
      <w:r>
        <w:br/>
      </w:r>
      <w:r>
        <w:t xml:space="preserve">c) Độ dài đoạn thẳng MN là: </w:t>
      </w:r>
      <w:r>
        <w:br/>
      </w:r>
      <w:r>
        <w:t>M</w:t>
      </w:r>
      <w:r>
        <w:t>N</w:t>
      </w:r>
      <w:r>
        <w:t>=</w:t>
      </w:r>
      <w:r>
        <w:t>∣</w:t>
      </w:r>
      <w:r>
        <w:t>∣</w:t>
      </w:r>
      <w:r>
        <w:t>∣</w:t>
      </w:r>
      <w:r>
        <w:t>−</w:t>
      </w:r>
      <w:r>
        <w:t>−−</w:t>
      </w:r>
      <w:r>
        <w:t>→</w:t>
      </w:r>
      <w:r>
        <w:t>M</w:t>
      </w:r>
      <w:r>
        <w:t>N</w:t>
      </w:r>
      <w:r>
        <w:t>∣</w:t>
      </w:r>
      <w:r>
        <w:t>∣</w:t>
      </w:r>
      <w:r>
        <w:t>∣</w:t>
      </w:r>
      <w:r>
        <w:t>=</w:t>
      </w:r>
      <w:r>
        <w:t>√</w:t>
      </w:r>
      <w:r>
        <w:t>(</w:t>
      </w:r>
      <w:r>
        <w:t>−</w:t>
      </w:r>
      <w:r>
        <w:t>3</w:t>
      </w:r>
      <w:r>
        <w:t>)</w:t>
      </w:r>
      <w:r>
        <w:t>2</w:t>
      </w:r>
      <w:r>
        <w:t>+</w:t>
      </w:r>
      <w:r>
        <w:t>2</w:t>
      </w:r>
      <w:r>
        <w:t>2</w:t>
      </w:r>
      <w:r>
        <w:t>=</w:t>
      </w:r>
      <w:r>
        <w:t>√</w:t>
      </w:r>
      <w:r>
        <w:t>13</w:t>
      </w:r>
      <w:r>
        <w:t>MN=MN→=√(−3^(2)+2^(2))=√(13)</w:t>
      </w:r>
      <w:r>
        <w:t>.</w:t>
      </w:r>
      <w:r>
        <w:br/>
      </w:r>
      <w:r>
        <w:t xml:space="preserve">Độ dài đoạn thẳng MP là: </w:t>
      </w:r>
      <w:r>
        <w:br/>
      </w:r>
      <w:r>
        <w:t>M</w:t>
      </w:r>
      <w:r>
        <w:t>P</w:t>
      </w:r>
      <w:r>
        <w:t>=</w:t>
      </w:r>
      <w:r>
        <w:t>∣</w:t>
      </w:r>
      <w:r>
        <w:t>∣</w:t>
      </w:r>
      <w:r>
        <w:t>∣</w:t>
      </w:r>
      <w:r>
        <w:t>−</w:t>
      </w:r>
      <w:r>
        <w:t>−</w:t>
      </w:r>
      <w:r>
        <w:t>→</w:t>
      </w:r>
      <w:r>
        <w:t>M</w:t>
      </w:r>
      <w:r>
        <w:t>P</w:t>
      </w:r>
      <w:r>
        <w:t>∣</w:t>
      </w:r>
      <w:r>
        <w:t>∣</w:t>
      </w:r>
      <w:r>
        <w:t>∣</w:t>
      </w:r>
      <w:r>
        <w:t>=</w:t>
      </w:r>
      <w:r>
        <w:t>√</w:t>
      </w:r>
      <w:r>
        <w:t>2</w:t>
      </w:r>
      <w:r>
        <w:t>2</w:t>
      </w:r>
      <w:r>
        <w:t>+</w:t>
      </w:r>
      <w:r>
        <w:t>1</w:t>
      </w:r>
      <w:r>
        <w:t>2</w:t>
      </w:r>
      <w:r>
        <w:t>=</w:t>
      </w:r>
      <w:r>
        <w:t>√</w:t>
      </w:r>
      <w:r>
        <w:t>5</w:t>
      </w:r>
      <w:r>
        <w:t>MP=MP→=√(2^(2)+1^(2))=√(5)</w:t>
      </w:r>
      <w:r>
        <w:t>.</w:t>
      </w:r>
      <w:r>
        <w:br/>
      </w:r>
      <w:r>
        <w:t xml:space="preserve">d) Ta có: </w:t>
      </w:r>
      <w:r>
        <w:t>c</w:t>
      </w:r>
      <w:r>
        <w:t>o</w:t>
      </w:r>
      <w:r>
        <w:t>s</w:t>
      </w:r>
      <w:r>
        <w:t>ˆ</w:t>
      </w:r>
      <w:r>
        <w:t>N</w:t>
      </w:r>
      <w:r>
        <w:t>M</w:t>
      </w:r>
      <w:r>
        <w:t>P</w:t>
      </w:r>
      <w:r>
        <w:t>=</w:t>
      </w:r>
      <w:r>
        <w:t>c</w:t>
      </w:r>
      <w:r>
        <w:t>o</w:t>
      </w:r>
      <w:r>
        <w:t>s</w:t>
      </w:r>
      <w:r>
        <w:t>(</w:t>
      </w:r>
      <w:r>
        <w:t>−</w:t>
      </w:r>
      <w:r>
        <w:t>−−</w:t>
      </w:r>
      <w:r>
        <w:t>→</w:t>
      </w:r>
      <w:r>
        <w:t>M</w:t>
      </w:r>
      <w:r>
        <w:t>N</w:t>
      </w:r>
      <w:r>
        <w:t>,</w:t>
      </w:r>
      <w:r>
        <w:t>−</w:t>
      </w:r>
      <w:r>
        <w:t>−</w:t>
      </w:r>
      <w:r>
        <w:t>→</w:t>
      </w:r>
      <w:r>
        <w:t>M</w:t>
      </w:r>
      <w:r>
        <w:t>P</w:t>
      </w:r>
      <w:r>
        <w:t>)</w:t>
      </w:r>
      <w:r>
        <w:t>cosNMP^=cosMN→, MP→</w:t>
      </w:r>
      <w:r>
        <w:t>=</w:t>
      </w:r>
      <w:r>
        <w:t>−</w:t>
      </w:r>
      <w:r>
        <w:t>−−</w:t>
      </w:r>
      <w:r>
        <w:t>→</w:t>
      </w:r>
      <w:r>
        <w:t>M</w:t>
      </w:r>
      <w:r>
        <w:t>N</w:t>
      </w:r>
      <w:r>
        <w:t>.</w:t>
      </w:r>
      <w:r>
        <w:t>−</w:t>
      </w:r>
      <w:r>
        <w:t>−</w:t>
      </w:r>
      <w:r>
        <w:t>→</w:t>
      </w:r>
      <w:r>
        <w:t>M</w:t>
      </w:r>
      <w:r>
        <w:t>P</w:t>
      </w:r>
      <w:r>
        <w:t>∣</w:t>
      </w:r>
      <w:r>
        <w:t>∣</w:t>
      </w:r>
      <w:r>
        <w:t>∣</w:t>
      </w:r>
      <w:r>
        <w:t>−</w:t>
      </w:r>
      <w:r>
        <w:t>−−</w:t>
      </w:r>
      <w:r>
        <w:t>→</w:t>
      </w:r>
      <w:r>
        <w:t>M</w:t>
      </w:r>
      <w:r>
        <w:t>N</w:t>
      </w:r>
      <w:r>
        <w:t>∣</w:t>
      </w:r>
      <w:r>
        <w:t>∣</w:t>
      </w:r>
      <w:r>
        <w:t>∣</w:t>
      </w:r>
      <w:r>
        <w:t>.</w:t>
      </w:r>
      <w:r>
        <w:t>∣</w:t>
      </w:r>
      <w:r>
        <w:t>∣</w:t>
      </w:r>
      <w:r>
        <w:t>∣</w:t>
      </w:r>
      <w:r>
        <w:t>−</w:t>
      </w:r>
      <w:r>
        <w:t>−</w:t>
      </w:r>
      <w:r>
        <w:t>→</w:t>
      </w:r>
      <w:r>
        <w:t>M</w:t>
      </w:r>
      <w:r>
        <w:t>P</w:t>
      </w:r>
      <w:r>
        <w:t>∣</w:t>
      </w:r>
      <w:r>
        <w:t>∣</w:t>
      </w:r>
      <w:r>
        <w:t>∣</w:t>
      </w:r>
      <w:r>
        <w:t>=</w:t>
      </w:r>
      <w:r>
        <w:t>−</w:t>
      </w:r>
      <w:r>
        <w:t>4</w:t>
      </w:r>
      <w:r>
        <w:t>√</w:t>
      </w:r>
      <w:r>
        <w:t>13</w:t>
      </w:r>
      <w:r>
        <w:t>.</w:t>
      </w:r>
      <w:r>
        <w:t>√</w:t>
      </w:r>
      <w:r>
        <w:t>5</w:t>
      </w:r>
      <w:r>
        <w:t>=</w:t>
      </w:r>
      <w:r>
        <w:t>−</w:t>
      </w:r>
      <w:r>
        <w:t>4</w:t>
      </w:r>
      <w:r>
        <w:t>√</w:t>
      </w:r>
      <w:r>
        <w:t>65</w:t>
      </w:r>
      <w:r>
        <w:t>65</w:t>
      </w:r>
      <w:r>
        <w:t>=(MN→ . MP→)/(MN→.MP→)=(−4)/(√(13).√(5))=(−4√(65))/(65)</w:t>
      </w:r>
      <w:r>
        <w:t xml:space="preserve">. </w:t>
      </w:r>
      <w:r>
        <w:br/>
      </w:r>
      <w:r>
        <w:t xml:space="preserve">Vậy </w:t>
      </w:r>
      <w:r>
        <w:t>c</w:t>
      </w:r>
      <w:r>
        <w:t>o</w:t>
      </w:r>
      <w:r>
        <w:t>s</w:t>
      </w:r>
      <w:r>
        <w:t>ˆ</w:t>
      </w:r>
      <w:r>
        <w:t>N</w:t>
      </w:r>
      <w:r>
        <w:t>M</w:t>
      </w:r>
      <w:r>
        <w:t>P</w:t>
      </w:r>
      <w:r>
        <w:t>=</w:t>
      </w:r>
      <w:r>
        <w:t>−</w:t>
      </w:r>
      <w:r>
        <w:t>4</w:t>
      </w:r>
      <w:r>
        <w:t>√</w:t>
      </w:r>
      <w:r>
        <w:t>65</w:t>
      </w:r>
      <w:r>
        <w:t>65</w:t>
      </w:r>
      <w:r>
        <w:t>cosNMP^=(−4√(65))/(65)</w:t>
      </w:r>
      <w:r>
        <w:t xml:space="preserve">. </w:t>
      </w:r>
      <w:r>
        <w:br/>
      </w:r>
      <w:r>
        <w:t xml:space="preserve">e) Tọa độ trung điểm I của NP là </w:t>
      </w:r>
      <w:r>
        <w:t>⎧</w:t>
      </w:r>
      <w:r>
        <w:t>⎨</w:t>
      </w:r>
      <w:r>
        <w:t>⎩</w:t>
      </w:r>
      <w:r>
        <w:t>x</w:t>
      </w:r>
      <w:r>
        <w:t>I</w:t>
      </w:r>
      <w:r>
        <w:t>=</w:t>
      </w:r>
      <w:r>
        <w:t>x</w:t>
      </w:r>
      <w:r>
        <w:t>N</w:t>
      </w:r>
      <w:r>
        <w:t>+</w:t>
      </w:r>
      <w:r>
        <w:t>x</w:t>
      </w:r>
      <w:r>
        <w:t>P</w:t>
      </w:r>
      <w:r>
        <w:t>2</w:t>
      </w:r>
      <w:r>
        <w:t>=</w:t>
      </w:r>
      <w:r>
        <w:t>(</w:t>
      </w:r>
      <w:r>
        <w:t>−</w:t>
      </w:r>
      <w:r>
        <w:t>1</w:t>
      </w:r>
      <w:r>
        <w:t>)</w:t>
      </w:r>
      <w:r>
        <w:t>+</w:t>
      </w:r>
      <w:r>
        <w:t>4</w:t>
      </w:r>
      <w:r>
        <w:t>2</w:t>
      </w:r>
      <w:r>
        <w:t>=</w:t>
      </w:r>
      <w:r>
        <w:t>3</w:t>
      </w:r>
      <w:r>
        <w:t>2</w:t>
      </w:r>
      <w:r>
        <w:t>y</w:t>
      </w:r>
      <w:r>
        <w:t>I</w:t>
      </w:r>
      <w:r>
        <w:t>=</w:t>
      </w:r>
      <w:r>
        <w:t>y</w:t>
      </w:r>
      <w:r>
        <w:t>N</w:t>
      </w:r>
      <w:r>
        <w:t>+</w:t>
      </w:r>
      <w:r>
        <w:t>y</w:t>
      </w:r>
      <w:r>
        <w:t>P</w:t>
      </w:r>
      <w:r>
        <w:t>2</w:t>
      </w:r>
      <w:r>
        <w:t>=</w:t>
      </w:r>
      <w:r>
        <w:t>3</w:t>
      </w:r>
      <w:r>
        <w:t>+</w:t>
      </w:r>
      <w:r>
        <w:t>2</w:t>
      </w:r>
      <w:r>
        <w:t>2</w:t>
      </w:r>
      <w:r>
        <w:t>=</w:t>
      </w:r>
      <w:r>
        <w:t>5</w:t>
      </w:r>
      <w:r>
        <w:t>2</w:t>
      </w:r>
      <w:r>
        <w:t>x_(I)=(x_(N)+x_(P))/(2)=(−1+4)/(2)=(3)/(2)y_(I)=(y_(N)+y_(P))/(2)=(3+2)/(2)=(5)/(2)</w:t>
      </w:r>
      <w:r>
        <w:t>.</w:t>
      </w:r>
      <w:r>
        <w:br/>
      </w:r>
      <w:r>
        <w:t xml:space="preserve">Vậy </w:t>
      </w:r>
      <w:r>
        <w:t>I</w:t>
      </w:r>
      <w:r>
        <w:t>(</w:t>
      </w:r>
      <w:r>
        <w:t>3</w:t>
      </w:r>
      <w:r>
        <w:t>2</w:t>
      </w:r>
      <w:r>
        <w:t>;</w:t>
      </w:r>
      <w:r>
        <w:t>5</w:t>
      </w:r>
      <w:r>
        <w:t>2</w:t>
      </w:r>
      <w:r>
        <w:t>)</w:t>
      </w:r>
      <w:r>
        <w:t>I(3)/(2);  (5)/(2)</w:t>
      </w:r>
      <w:r>
        <w:t xml:space="preserve">. </w:t>
      </w:r>
      <w:r>
        <w:br/>
      </w:r>
      <w:r>
        <w:t xml:space="preserve">Tọa độ trọng tâm G của tam giác MNP là </w:t>
      </w:r>
      <w:r>
        <w:t>⎧</w:t>
      </w:r>
      <w:r>
        <w:t>⎨</w:t>
      </w:r>
      <w:r>
        <w:t>⎩</w:t>
      </w:r>
      <w:r>
        <w:t>x</w:t>
      </w:r>
      <w:r>
        <w:t>G</w:t>
      </w:r>
      <w:r>
        <w:t>=</w:t>
      </w:r>
      <w:r>
        <w:t>x</w:t>
      </w:r>
      <w:r>
        <w:t>M</w:t>
      </w:r>
      <w:r>
        <w:t>+</w:t>
      </w:r>
      <w:r>
        <w:t>x</w:t>
      </w:r>
      <w:r>
        <w:t>N</w:t>
      </w:r>
      <w:r>
        <w:t>+</w:t>
      </w:r>
      <w:r>
        <w:t>x</w:t>
      </w:r>
      <w:r>
        <w:t>P</w:t>
      </w:r>
      <w:r>
        <w:t>3</w:t>
      </w:r>
      <w:r>
        <w:t>=</w:t>
      </w:r>
      <w:r>
        <w:t>2</w:t>
      </w:r>
      <w:r>
        <w:t>+</w:t>
      </w:r>
      <w:r>
        <w:t>(</w:t>
      </w:r>
      <w:r>
        <w:t>−</w:t>
      </w:r>
      <w:r>
        <w:t>1</w:t>
      </w:r>
      <w:r>
        <w:t>)</w:t>
      </w:r>
      <w:r>
        <w:t>+</w:t>
      </w:r>
      <w:r>
        <w:t>4</w:t>
      </w:r>
      <w:r>
        <w:t>3</w:t>
      </w:r>
      <w:r>
        <w:t>=</w:t>
      </w:r>
      <w:r>
        <w:t>5</w:t>
      </w:r>
      <w:r>
        <w:t>3</w:t>
      </w:r>
      <w:r>
        <w:t>y</w:t>
      </w:r>
      <w:r>
        <w:t>G</w:t>
      </w:r>
      <w:r>
        <w:t>=</w:t>
      </w:r>
      <w:r>
        <w:t>y</w:t>
      </w:r>
      <w:r>
        <w:t>M</w:t>
      </w:r>
      <w:r>
        <w:t>+</w:t>
      </w:r>
      <w:r>
        <w:t>y</w:t>
      </w:r>
      <w:r>
        <w:t>N</w:t>
      </w:r>
      <w:r>
        <w:t>+</w:t>
      </w:r>
      <w:r>
        <w:t>y</w:t>
      </w:r>
      <w:r>
        <w:t>P</w:t>
      </w:r>
      <w:r>
        <w:t>3</w:t>
      </w:r>
      <w:r>
        <w:t>=</w:t>
      </w:r>
      <w:r>
        <w:t>1</w:t>
      </w:r>
      <w:r>
        <w:t>+</w:t>
      </w:r>
      <w:r>
        <w:t>3</w:t>
      </w:r>
      <w:r>
        <w:t>+</w:t>
      </w:r>
      <w:r>
        <w:t>2</w:t>
      </w:r>
      <w:r>
        <w:t>3</w:t>
      </w:r>
      <w:r>
        <w:t>=</w:t>
      </w:r>
      <w:r>
        <w:t>6</w:t>
      </w:r>
      <w:r>
        <w:t>3</w:t>
      </w:r>
      <w:r>
        <w:t>=</w:t>
      </w:r>
      <w:r>
        <w:t>2</w:t>
      </w:r>
      <w:r>
        <w:t>x_(G)=(x_(M)+x_(N)+x_(P))/(3)=(2+−1+4)/(3)=(5)/(3)y_(G)=(y_(M)+y_(N)+y_(P))/(3)=(1+3+2)/(3)=(6)/(3)=2</w:t>
      </w:r>
      <w:r>
        <w:t xml:space="preserve"> .</w:t>
      </w:r>
      <w:r>
        <w:br/>
      </w:r>
      <w:r>
        <w:t xml:space="preserve">Vậy </w:t>
      </w:r>
      <w:r>
        <w:t>G</w:t>
      </w:r>
      <w:r>
        <w:t>(</w:t>
      </w:r>
      <w:r>
        <w:t>5</w:t>
      </w:r>
      <w:r>
        <w:t>3</w:t>
      </w:r>
      <w:r>
        <w:t>;</w:t>
      </w:r>
      <w:r>
        <w:t>2</w:t>
      </w:r>
      <w:r>
        <w:t>)</w:t>
      </w:r>
      <w:r>
        <w:t>G(5)/(3);  2</w:t>
      </w:r>
      <w:r>
        <w:t xml:space="preserve">. </w:t>
      </w:r>
      <w:r>
        <w:br/>
      </w:r>
      <w:r>
        <w:rPr>
          <w:b/>
        </w:rPr>
        <w:t xml:space="preserve">Bài 6 trang 103 </w:t>
      </w:r>
      <w:r>
        <w:rPr>
          <w:b/>
        </w:rPr>
        <w:t>Toán 10 Tập 2</w:t>
      </w:r>
      <w:r>
        <w:rPr>
          <w:b/>
        </w:rPr>
        <w:t xml:space="preserve">: </w:t>
      </w:r>
      <w:r>
        <w:t>Lập</w:t>
      </w:r>
      <w:r>
        <w:t xml:space="preserve"> </w:t>
      </w:r>
      <w:r>
        <w:t>phương trình tổng quát và phương trình tham số của đường thẳng d trong mỗi trường hợp sau:</w:t>
      </w:r>
      <w:r>
        <w:br/>
      </w:r>
      <w:r>
        <w:t xml:space="preserve">a) d đi qua điểm A(– 3; 2) và có một vectơ pháp tuyến là </w:t>
      </w:r>
      <w:r>
        <w:t>→</w:t>
      </w:r>
      <w:r>
        <w:t>n</w:t>
      </w:r>
      <w:r>
        <w:t>=</w:t>
      </w:r>
      <w:r>
        <w:t>(</w:t>
      </w:r>
      <w:r>
        <w:t>2</w:t>
      </w:r>
      <w:r>
        <w:t>;</w:t>
      </w:r>
      <w:r>
        <w:t>−</w:t>
      </w:r>
      <w:r>
        <w:t>3</w:t>
      </w:r>
      <w:r>
        <w:t>)</w:t>
      </w:r>
      <w:r>
        <w:t>n→=2; −3</w:t>
      </w:r>
      <w:r>
        <w:t>;</w:t>
      </w:r>
      <w:r>
        <w:br/>
      </w:r>
      <w:r>
        <w:t xml:space="preserve">b) d đi qua điểm B(– 2; – 5) và có một vectơ chỉ phương là </w:t>
      </w:r>
      <w:r>
        <w:t>→</w:t>
      </w:r>
      <w:r>
        <w:t>u</w:t>
      </w:r>
      <w:r>
        <w:t>=</w:t>
      </w:r>
      <w:r>
        <w:t>(</w:t>
      </w:r>
      <w:r>
        <w:t>−</w:t>
      </w:r>
      <w:r>
        <w:t>7</w:t>
      </w:r>
      <w:r>
        <w:t>;</w:t>
      </w:r>
      <w:r>
        <w:t>6</w:t>
      </w:r>
      <w:r>
        <w:t>)</w:t>
      </w:r>
      <w:r>
        <w:t>u→=−7; 6</w:t>
      </w:r>
      <w:r>
        <w:t>;</w:t>
      </w:r>
      <w:r>
        <w:br/>
      </w:r>
      <w:r>
        <w:t>c) d đi qua hai điểm C(4; 3) và D(5; 2).</w:t>
      </w:r>
      <w:r>
        <w:br/>
      </w:r>
      <w:r>
        <w:rPr>
          <w:b/>
        </w:rPr>
        <w:t>Lời giải</w:t>
      </w:r>
      <w:r>
        <w:br/>
      </w:r>
      <w:r>
        <w:t xml:space="preserve">a) + Đường thẳng d đi qua điểm A(– 3; 2) và có một vectơ pháp tuyến là </w:t>
      </w:r>
      <w:r>
        <w:t>→</w:t>
      </w:r>
      <w:r>
        <w:t>n</w:t>
      </w:r>
      <w:r>
        <w:t>=</w:t>
      </w:r>
      <w:r>
        <w:t>(</w:t>
      </w:r>
      <w:r>
        <w:t>2</w:t>
      </w:r>
      <w:r>
        <w:t>;</w:t>
      </w:r>
      <w:r>
        <w:t>−</w:t>
      </w:r>
      <w:r>
        <w:t>3</w:t>
      </w:r>
      <w:r>
        <w:t>)</w:t>
      </w:r>
      <w:r>
        <w:t>n→=2; −3</w:t>
      </w:r>
      <w:r>
        <w:t xml:space="preserve">. </w:t>
      </w:r>
      <w:r>
        <w:br/>
      </w:r>
      <w:r>
        <w:t xml:space="preserve">Vậy phương trình tổng quát của đường thẳng d là: </w:t>
      </w:r>
      <w:r>
        <w:br/>
      </w:r>
      <w:r>
        <w:t>2[x – (– 3)] – 3(y – 2) = 0 hay 2x – 3y + 12 = 0.</w:t>
      </w:r>
      <w:r>
        <w:br/>
      </w:r>
      <w:r>
        <w:t xml:space="preserve"> + Đường thẳng d có một vectơ pháp tuyến là </w:t>
      </w:r>
      <w:r>
        <w:t>→</w:t>
      </w:r>
      <w:r>
        <w:t>n</w:t>
      </w:r>
      <w:r>
        <w:t>=</w:t>
      </w:r>
      <w:r>
        <w:t>(</w:t>
      </w:r>
      <w:r>
        <w:t>2</w:t>
      </w:r>
      <w:r>
        <w:t>;</w:t>
      </w:r>
      <w:r>
        <w:t>−</w:t>
      </w:r>
      <w:r>
        <w:t>3</w:t>
      </w:r>
      <w:r>
        <w:t>)</w:t>
      </w:r>
      <w:r>
        <w:t>n→=2; −3</w:t>
      </w:r>
      <w:r>
        <w:t xml:space="preserve"> suy ra d có một vectơ chỉ phương là </w:t>
      </w:r>
      <w:r>
        <w:t>→</w:t>
      </w:r>
      <w:r>
        <w:t>u</w:t>
      </w:r>
      <w:r>
        <w:t>=</w:t>
      </w:r>
      <w:r>
        <w:t>(</w:t>
      </w:r>
      <w:r>
        <w:t>3</w:t>
      </w:r>
      <w:r>
        <w:t>;</w:t>
      </w:r>
      <w:r>
        <w:t>2</w:t>
      </w:r>
      <w:r>
        <w:t>)</w:t>
      </w:r>
      <w:r>
        <w:t>u→=3;  2</w:t>
      </w:r>
      <w:r>
        <w:t xml:space="preserve">. </w:t>
      </w:r>
      <w:r>
        <w:br/>
      </w:r>
      <w:r>
        <w:t xml:space="preserve">Vậy phương trình tham số của đường thẳng d là </w:t>
      </w:r>
      <w:r>
        <w:t>{</w:t>
      </w:r>
      <w:r>
        <w:t>x</w:t>
      </w:r>
      <w:r>
        <w:t>=</w:t>
      </w:r>
      <w:r>
        <w:t>−</w:t>
      </w:r>
      <w:r>
        <w:t>3</w:t>
      </w:r>
      <w:r>
        <w:t>+</w:t>
      </w:r>
      <w:r>
        <w:t>3</w:t>
      </w:r>
      <w:r>
        <w:t>t</w:t>
      </w:r>
      <w:r>
        <w:t>y</w:t>
      </w:r>
      <w:r>
        <w:t>=</w:t>
      </w:r>
      <w:r>
        <w:t>2</w:t>
      </w:r>
      <w:r>
        <w:t>+</w:t>
      </w:r>
      <w:r>
        <w:t>2</w:t>
      </w:r>
      <w:r>
        <w:t>t</w:t>
      </w:r>
      <w:r>
        <w:t>x=−3+3ty=2+2t</w:t>
      </w:r>
      <w:r>
        <w:t xml:space="preserve"> (t là tham số). </w:t>
      </w:r>
      <w:r>
        <w:br/>
      </w:r>
      <w:r>
        <w:t xml:space="preserve">b) + Đường thẳng d đi qua điểm B(– 2; – 5) và có một vectơ chỉ phương là </w:t>
      </w:r>
      <w:r>
        <w:t>→</w:t>
      </w:r>
      <w:r>
        <w:t>u</w:t>
      </w:r>
      <w:r>
        <w:t>=</w:t>
      </w:r>
      <w:r>
        <w:t>(</w:t>
      </w:r>
      <w:r>
        <w:t>−</w:t>
      </w:r>
      <w:r>
        <w:t>7</w:t>
      </w:r>
      <w:r>
        <w:t>;</w:t>
      </w:r>
      <w:r>
        <w:t>6</w:t>
      </w:r>
      <w:r>
        <w:t>)</w:t>
      </w:r>
      <w:r>
        <w:t>u→=−7; 6</w:t>
      </w:r>
      <w:r>
        <w:t>.</w:t>
      </w:r>
      <w:r>
        <w:br/>
      </w:r>
      <w:r>
        <w:t xml:space="preserve">Vậy phương trình tham số của đường thẳng d là </w:t>
      </w:r>
      <w:r>
        <w:t>{</w:t>
      </w:r>
      <w:r>
        <w:t>x</w:t>
      </w:r>
      <w:r>
        <w:t>=</w:t>
      </w:r>
      <w:r>
        <w:t>−</w:t>
      </w:r>
      <w:r>
        <w:t>2</w:t>
      </w:r>
      <w:r>
        <w:t>−</w:t>
      </w:r>
      <w:r>
        <w:t>7</w:t>
      </w:r>
      <w:r>
        <w:t>t</w:t>
      </w:r>
      <w:r>
        <w:t>y</w:t>
      </w:r>
      <w:r>
        <w:t>=</w:t>
      </w:r>
      <w:r>
        <w:t>−</w:t>
      </w:r>
      <w:r>
        <w:t>5</w:t>
      </w:r>
      <w:r>
        <w:t>+</w:t>
      </w:r>
      <w:r>
        <w:t>6</w:t>
      </w:r>
      <w:r>
        <w:t>t</w:t>
      </w:r>
      <w:r>
        <w:t>x=−2−7ty=−5+6t</w:t>
      </w:r>
      <w:r>
        <w:t xml:space="preserve"> (t là tham số). </w:t>
      </w:r>
      <w:r>
        <w:br/>
      </w:r>
      <w:r>
        <w:t xml:space="preserve">+ Đường thẳng d có một vectơ chỉ phương là </w:t>
      </w:r>
      <w:r>
        <w:t>→</w:t>
      </w:r>
      <w:r>
        <w:t>u</w:t>
      </w:r>
      <w:r>
        <w:t>=</w:t>
      </w:r>
      <w:r>
        <w:t>(</w:t>
      </w:r>
      <w:r>
        <w:t>−</w:t>
      </w:r>
      <w:r>
        <w:t>7</w:t>
      </w:r>
      <w:r>
        <w:t>;</w:t>
      </w:r>
      <w:r>
        <w:t>6</w:t>
      </w:r>
      <w:r>
        <w:t>)</w:t>
      </w:r>
      <w:r>
        <w:t>u→=−7; 6</w:t>
      </w:r>
      <w:r>
        <w:t xml:space="preserve"> nên d có một vectơ pháp tuyến là </w:t>
      </w:r>
      <w:r>
        <w:t>→</w:t>
      </w:r>
      <w:r>
        <w:t>n</w:t>
      </w:r>
      <w:r>
        <w:t>=</w:t>
      </w:r>
      <w:r>
        <w:t>(</w:t>
      </w:r>
      <w:r>
        <w:t>6</w:t>
      </w:r>
      <w:r>
        <w:t>;</w:t>
      </w:r>
      <w:r>
        <w:t>7</w:t>
      </w:r>
      <w:r>
        <w:t>)</w:t>
      </w:r>
      <w:r>
        <w:t>n→=6; 7</w:t>
      </w:r>
      <w:r>
        <w:t>.</w:t>
      </w:r>
      <w:r>
        <w:br/>
      </w:r>
      <w:r>
        <w:t>Vậy phương trình tổng quát của đường thẳng d là:</w:t>
      </w:r>
      <w:r>
        <w:br/>
      </w:r>
      <w:r>
        <w:t>6(x + 2) + 7(y + 5) = 0 hay 6x + 7y + 47 = 0.</w:t>
      </w:r>
      <w:r>
        <w:br/>
      </w:r>
      <w:r>
        <w:t xml:space="preserve">c) Ta có: </w:t>
      </w:r>
      <w:r>
        <w:t>−</w:t>
      </w:r>
      <w:r>
        <w:t>−</w:t>
      </w:r>
      <w:r>
        <w:t>→</w:t>
      </w:r>
      <w:r>
        <w:t>C</w:t>
      </w:r>
      <w:r>
        <w:t>D</w:t>
      </w:r>
      <w:r>
        <w:t>=</w:t>
      </w:r>
      <w:r>
        <w:t>(</w:t>
      </w:r>
      <w:r>
        <w:t>5</w:t>
      </w:r>
      <w:r>
        <w:t>−</w:t>
      </w:r>
      <w:r>
        <w:t>4</w:t>
      </w:r>
      <w:r>
        <w:t>;</w:t>
      </w:r>
      <w:r>
        <w:t>2</w:t>
      </w:r>
      <w:r>
        <w:t>−</w:t>
      </w:r>
      <w:r>
        <w:t>3</w:t>
      </w:r>
      <w:r>
        <w:t>)</w:t>
      </w:r>
      <w:r>
        <w:t>CD→=5−4; 2−3</w:t>
      </w:r>
      <w:r>
        <w:t xml:space="preserve">, suy ra </w:t>
      </w:r>
      <w:r>
        <w:t>−</w:t>
      </w:r>
      <w:r>
        <w:t>−</w:t>
      </w:r>
      <w:r>
        <w:t>→</w:t>
      </w:r>
      <w:r>
        <w:t>C</w:t>
      </w:r>
      <w:r>
        <w:t>D</w:t>
      </w:r>
      <w:r>
        <w:t>=</w:t>
      </w:r>
      <w:r>
        <w:t>(</w:t>
      </w:r>
      <w:r>
        <w:t>1</w:t>
      </w:r>
      <w:r>
        <w:t>;</w:t>
      </w:r>
      <w:r>
        <w:t>−</w:t>
      </w:r>
      <w:r>
        <w:t>1</w:t>
      </w:r>
      <w:r>
        <w:t>)</w:t>
      </w:r>
      <w:r>
        <w:t>CD→=1; −1</w:t>
      </w:r>
      <w:r>
        <w:t xml:space="preserve">. </w:t>
      </w:r>
      <w:r>
        <w:br/>
      </w:r>
      <w:r>
        <w:t xml:space="preserve">+ Đường thẳng d đi qua 2 điểm C, D nên có một vectơ chỉ phương là </w:t>
      </w:r>
      <w:r>
        <w:t>→</w:t>
      </w:r>
      <w:r>
        <w:t>u</w:t>
      </w:r>
      <w:r>
        <w:t>=</w:t>
      </w:r>
      <w:r>
        <w:t>−</w:t>
      </w:r>
      <w:r>
        <w:t>−</w:t>
      </w:r>
      <w:r>
        <w:t>→</w:t>
      </w:r>
      <w:r>
        <w:t>C</w:t>
      </w:r>
      <w:r>
        <w:t>D</w:t>
      </w:r>
      <w:r>
        <w:t>=</w:t>
      </w:r>
      <w:r>
        <w:t>(</w:t>
      </w:r>
      <w:r>
        <w:t>1</w:t>
      </w:r>
      <w:r>
        <w:t>;</w:t>
      </w:r>
      <w:r>
        <w:t>−</w:t>
      </w:r>
      <w:r>
        <w:t>1</w:t>
      </w:r>
      <w:r>
        <w:t>)</w:t>
      </w:r>
      <w:r>
        <w:t>u→=CD→=1; −1</w:t>
      </w:r>
      <w:r>
        <w:t xml:space="preserve">. </w:t>
      </w:r>
      <w:r>
        <w:br/>
      </w:r>
      <w:r>
        <w:t xml:space="preserve">Vậy phương trình tham số của đường thẳng d là </w:t>
      </w:r>
      <w:r>
        <w:t>{</w:t>
      </w:r>
      <w:r>
        <w:t>x</w:t>
      </w:r>
      <w:r>
        <w:t>=</w:t>
      </w:r>
      <w:r>
        <w:t>4</w:t>
      </w:r>
      <w:r>
        <w:t>+</w:t>
      </w:r>
      <w:r>
        <w:t>t</w:t>
      </w:r>
      <w:r>
        <w:t>y</w:t>
      </w:r>
      <w:r>
        <w:t>=</w:t>
      </w:r>
      <w:r>
        <w:t>3</w:t>
      </w:r>
      <w:r>
        <w:t>−</w:t>
      </w:r>
      <w:r>
        <w:t>t</w:t>
      </w:r>
      <w:r>
        <w:t>x=4+ty=3−t</w:t>
      </w:r>
      <w:r>
        <w:t xml:space="preserve"> (t là tham số). </w:t>
      </w:r>
      <w:r>
        <w:br/>
      </w:r>
      <w:r>
        <w:t xml:space="preserve">+ Đường thẳng d có vectơ chỉ phương là </w:t>
      </w:r>
      <w:r>
        <w:t>→</w:t>
      </w:r>
      <w:r>
        <w:t>u</w:t>
      </w:r>
      <w:r>
        <w:t>=</w:t>
      </w:r>
      <w:r>
        <w:t>(</w:t>
      </w:r>
      <w:r>
        <w:t>1</w:t>
      </w:r>
      <w:r>
        <w:t>;</w:t>
      </w:r>
      <w:r>
        <w:t>−</w:t>
      </w:r>
      <w:r>
        <w:t>1</w:t>
      </w:r>
      <w:r>
        <w:t>)</w:t>
      </w:r>
      <w:r>
        <w:t>u→=1; −1</w:t>
      </w:r>
      <w:r>
        <w:t xml:space="preserve"> nên d có một vectơ pháp tuyến là </w:t>
      </w:r>
      <w:r>
        <w:t>→</w:t>
      </w:r>
      <w:r>
        <w:t>n</w:t>
      </w:r>
      <w:r>
        <w:t>=</w:t>
      </w:r>
      <w:r>
        <w:t>(</w:t>
      </w:r>
      <w:r>
        <w:t>1</w:t>
      </w:r>
      <w:r>
        <w:t>;</w:t>
      </w:r>
      <w:r>
        <w:t>1</w:t>
      </w:r>
      <w:r>
        <w:t>)</w:t>
      </w:r>
      <w:r>
        <w:t>n→=1;​   1</w:t>
      </w:r>
      <w:r>
        <w:t xml:space="preserve">. </w:t>
      </w:r>
      <w:r>
        <w:br/>
      </w:r>
      <w:r>
        <w:t>Vậy phương trình tổng quát của đường thẳng d là:</w:t>
      </w:r>
      <w:r>
        <w:br/>
      </w:r>
      <w:r>
        <w:t>1(x – 4) + 1(y – 3) = 0 hay x + y – 7 = 0.</w:t>
      </w:r>
      <w:r>
        <w:br/>
      </w:r>
      <w:r>
        <w:rPr>
          <w:b/>
        </w:rPr>
        <w:t xml:space="preserve">Bài 7 trang 103 </w:t>
      </w:r>
      <w:r>
        <w:rPr>
          <w:b/>
        </w:rPr>
        <w:t>Toán 10 Tập 2</w:t>
      </w:r>
      <w:r>
        <w:rPr>
          <w:b/>
        </w:rPr>
        <w:t xml:space="preserve">: </w:t>
      </w:r>
      <w:r>
        <w:t>Lập phương trình đường tròn (C) trong mỗi trường hợp sau:</w:t>
      </w:r>
      <w:r>
        <w:br/>
      </w:r>
      <w:r>
        <w:t>a) (C) có tâm I(– 4; 2) và bán kính R = 3;</w:t>
      </w:r>
      <w:r>
        <w:br/>
      </w:r>
      <w:r>
        <w:t>b) (C) có tâm P(3; – 2) và đi qua điểm E(1; 4);</w:t>
      </w:r>
      <w:r>
        <w:br/>
      </w:r>
      <w:r>
        <w:t>c) (C) có tâm Q(5; – 1) và tiếp xúc với đường thẳng Δ: 3x + 4y – 1 = 0;</w:t>
      </w:r>
      <w:r>
        <w:br/>
      </w:r>
      <w:r>
        <w:t>d) (C) đi qua ba điểm A(– 3; 2), B(– 2; – 5) và D(5; 2).</w:t>
      </w:r>
      <w:r>
        <w:br/>
      </w:r>
      <w:r>
        <w:rPr>
          <w:b/>
        </w:rPr>
        <w:t>Lời giải</w:t>
      </w:r>
      <w:r>
        <w:br/>
      </w:r>
      <w:r>
        <w:t xml:space="preserve">a) Đường tròn (C) có tâm I(– 4; 2) và bán kính R = 3. </w:t>
      </w:r>
      <w:r>
        <w:br/>
      </w:r>
      <w:r>
        <w:t xml:space="preserve">Vậy phương trình đường tròn (C) là </w:t>
      </w:r>
      <w:r>
        <w:br/>
      </w:r>
      <w:r>
        <w:t>[x – (– 4)]</w:t>
      </w:r>
      <w:r>
        <w:rPr>
          <w:vertAlign w:val="superscript"/>
        </w:rPr>
        <w:t>2</w:t>
      </w:r>
      <w:r>
        <w:t xml:space="preserve"> + (y – 2)</w:t>
      </w:r>
      <w:r>
        <w:rPr>
          <w:vertAlign w:val="superscript"/>
        </w:rPr>
        <w:t>2</w:t>
      </w:r>
      <w:r>
        <w:t xml:space="preserve"> = 3</w:t>
      </w:r>
      <w:r>
        <w:rPr>
          <w:vertAlign w:val="superscript"/>
        </w:rPr>
        <w:t>2</w:t>
      </w:r>
      <w:r>
        <w:rPr>
          <w:vertAlign w:val="subscript"/>
        </w:rPr>
        <w:t xml:space="preserve"> </w:t>
      </w:r>
      <w:r>
        <w:t>hay (x + 4)</w:t>
      </w:r>
      <w:r>
        <w:rPr>
          <w:vertAlign w:val="superscript"/>
        </w:rPr>
        <w:t>2</w:t>
      </w:r>
      <w:r>
        <w:t xml:space="preserve"> + (y – 2)</w:t>
      </w:r>
      <w:r>
        <w:rPr>
          <w:vertAlign w:val="superscript"/>
        </w:rPr>
        <w:t>2</w:t>
      </w:r>
      <w:r>
        <w:t xml:space="preserve"> = 9.</w:t>
      </w:r>
      <w:r>
        <w:br/>
      </w:r>
      <w:r>
        <w:t>b) Đường tròn (C) có tâm P(3; – 2) và đi qua điểm E(1; 4).</w:t>
      </w:r>
      <w:r>
        <w:br/>
      </w:r>
      <w:r>
        <w:t xml:space="preserve">Do đó bán kính đường tròn (C) là </w:t>
      </w:r>
      <w:r>
        <w:br/>
      </w:r>
      <w:r>
        <w:t xml:space="preserve">R = PE = </w:t>
      </w:r>
      <w:r>
        <w:t>√</w:t>
      </w:r>
      <w:r>
        <w:t>(</w:t>
      </w:r>
      <w:r>
        <w:t>1</w:t>
      </w:r>
      <w:r>
        <w:t>−</w:t>
      </w:r>
      <w:r>
        <w:t>3</w:t>
      </w:r>
      <w:r>
        <w:t>)</w:t>
      </w:r>
      <w:r>
        <w:t>2</w:t>
      </w:r>
      <w:r>
        <w:t>+</w:t>
      </w:r>
      <w:r>
        <w:t>(</w:t>
      </w:r>
      <w:r>
        <w:t>4</w:t>
      </w:r>
      <w:r>
        <w:t>−</w:t>
      </w:r>
      <w:r>
        <w:t>(</w:t>
      </w:r>
      <w:r>
        <w:t>−</w:t>
      </w:r>
      <w:r>
        <w:t>2</w:t>
      </w:r>
      <w:r>
        <w:t>)</w:t>
      </w:r>
      <w:r>
        <w:t>)</w:t>
      </w:r>
      <w:r>
        <w:t>2</w:t>
      </w:r>
      <w:r>
        <w:t>=</w:t>
      </w:r>
      <w:r>
        <w:t>√</w:t>
      </w:r>
      <w:r>
        <w:t>40</w:t>
      </w:r>
      <w:r>
        <w:t>√(1−3^(2)+4−−2^(2))=√(40)</w:t>
      </w:r>
      <w:r>
        <w:t>.</w:t>
      </w:r>
      <w:r>
        <w:br/>
      </w:r>
      <w:r>
        <w:t xml:space="preserve">Vậy phương trình đường tròn (C) là </w:t>
      </w:r>
      <w:r>
        <w:br/>
      </w:r>
      <w:r>
        <w:t>(</w:t>
      </w:r>
      <w:r>
        <w:t>x</w:t>
      </w:r>
      <w:r>
        <w:t>−</w:t>
      </w:r>
      <w:r>
        <w:t>3</w:t>
      </w:r>
      <w:r>
        <w:t>)</w:t>
      </w:r>
      <w:r>
        <w:t>2</w:t>
      </w:r>
      <w:r>
        <w:t>+</w:t>
      </w:r>
      <w:r>
        <w:t>[</w:t>
      </w:r>
      <w:r>
        <w:t>y</w:t>
      </w:r>
      <w:r>
        <w:t>−</w:t>
      </w:r>
      <w:r>
        <w:t>(</w:t>
      </w:r>
      <w:r>
        <w:t>−</w:t>
      </w:r>
      <w:r>
        <w:t>2</w:t>
      </w:r>
      <w:r>
        <w:t>)</w:t>
      </w:r>
      <w:r>
        <w:t>]</w:t>
      </w:r>
      <w:r>
        <w:t>2</w:t>
      </w:r>
      <w:r>
        <w:t>=</w:t>
      </w:r>
      <w:r>
        <w:t>(</w:t>
      </w:r>
      <w:r>
        <w:t>√</w:t>
      </w:r>
      <w:r>
        <w:t>40</w:t>
      </w:r>
      <w:r>
        <w:t>)</w:t>
      </w:r>
      <w:r>
        <w:t>2</w:t>
      </w:r>
      <w:r>
        <w:t>x−3^(2)+y−−2^(2)=√(40)^(2)</w:t>
      </w:r>
      <w:r>
        <w:t xml:space="preserve"> hay (x – 3)</w:t>
      </w:r>
      <w:r>
        <w:rPr>
          <w:vertAlign w:val="superscript"/>
        </w:rPr>
        <w:t>2</w:t>
      </w:r>
      <w:r>
        <w:t xml:space="preserve"> + (y + 2)</w:t>
      </w:r>
      <w:r>
        <w:rPr>
          <w:vertAlign w:val="superscript"/>
        </w:rPr>
        <w:t>2</w:t>
      </w:r>
      <w:r>
        <w:rPr>
          <w:vertAlign w:val="superscript"/>
        </w:rPr>
        <w:t xml:space="preserve"> </w:t>
      </w:r>
      <w:r>
        <w:t>= 40.</w:t>
      </w:r>
      <w:r>
        <w:br/>
      </w:r>
      <w:r>
        <w:t>c) Đường tròn (C) có tâm Q(5; – 1) và tiếp xúc với đường thẳng Δ: 3x + 4y – 1 = 0.</w:t>
      </w:r>
      <w:r>
        <w:br/>
      </w:r>
      <w:r>
        <w:t xml:space="preserve">Do đó bán kính của đường tròn (C) là </w:t>
      </w:r>
      <w:r>
        <w:br/>
      </w:r>
      <w:r>
        <w:t xml:space="preserve">R = d(Q, ∆) = </w:t>
      </w:r>
      <w:r>
        <w:t>|</w:t>
      </w:r>
      <w:r>
        <w:t>3.5</w:t>
      </w:r>
      <w:r>
        <w:t>+</w:t>
      </w:r>
      <w:r>
        <w:t>4.</w:t>
      </w:r>
      <w:r>
        <w:t>(</w:t>
      </w:r>
      <w:r>
        <w:t>−</w:t>
      </w:r>
      <w:r>
        <w:t>1</w:t>
      </w:r>
      <w:r>
        <w:t>)</w:t>
      </w:r>
      <w:r>
        <w:t>−</w:t>
      </w:r>
      <w:r>
        <w:t>1</w:t>
      </w:r>
      <w:r>
        <w:t>|</w:t>
      </w:r>
      <w:r>
        <w:t>√</w:t>
      </w:r>
      <w:r>
        <w:t>3</w:t>
      </w:r>
      <w:r>
        <w:t>2</w:t>
      </w:r>
      <w:r>
        <w:t>+</w:t>
      </w:r>
      <w:r>
        <w:t>4</w:t>
      </w:r>
      <w:r>
        <w:t>2</w:t>
      </w:r>
      <w:r>
        <w:t>=</w:t>
      </w:r>
      <w:r>
        <w:t>10</w:t>
      </w:r>
      <w:r>
        <w:t>5</w:t>
      </w:r>
      <w:r>
        <w:t>=</w:t>
      </w:r>
      <w:r>
        <w:t>2</w:t>
      </w:r>
      <w:r>
        <w:t>(3.5+4.−1−1)/(√(3^(2)+4^(2)))=(10)/(5)=2</w:t>
      </w:r>
      <w:r>
        <w:t>.</w:t>
      </w:r>
      <w:r>
        <w:br/>
      </w:r>
      <w:r>
        <w:t xml:space="preserve">Vậy phương trình đường tròn (C) là </w:t>
      </w:r>
      <w:r>
        <w:br/>
      </w:r>
      <w:r>
        <w:t>(x – 5)</w:t>
      </w:r>
      <w:r>
        <w:rPr>
          <w:vertAlign w:val="superscript"/>
        </w:rPr>
        <w:t>2</w:t>
      </w:r>
      <w:r>
        <w:t xml:space="preserve"> + [y – (– 1)]</w:t>
      </w:r>
      <w:r>
        <w:rPr>
          <w:vertAlign w:val="superscript"/>
        </w:rPr>
        <w:t>2</w:t>
      </w:r>
      <w:r>
        <w:t xml:space="preserve"> </w:t>
      </w:r>
      <w:r>
        <w:t>= 2</w:t>
      </w:r>
      <w:r>
        <w:rPr>
          <w:vertAlign w:val="superscript"/>
        </w:rPr>
        <w:t>2</w:t>
      </w:r>
      <w:r>
        <w:t xml:space="preserve"> hay (x – 5)</w:t>
      </w:r>
      <w:r>
        <w:rPr>
          <w:vertAlign w:val="superscript"/>
        </w:rPr>
        <w:t>2</w:t>
      </w:r>
      <w:r>
        <w:t xml:space="preserve"> + (y + 1)</w:t>
      </w:r>
      <w:r>
        <w:rPr>
          <w:vertAlign w:val="superscript"/>
        </w:rPr>
        <w:t>2</w:t>
      </w:r>
      <w:r>
        <w:t xml:space="preserve"> = 4.</w:t>
      </w:r>
      <w:r>
        <w:br/>
      </w:r>
      <w:r>
        <w:t xml:space="preserve">d) Đường tròn (C) đi qua ba điểm A(– 3; 2), B(– 2; – 5) và D(5; 2). </w:t>
      </w:r>
      <w:r>
        <w:br/>
      </w:r>
      <w:r>
        <w:t xml:space="preserve"> Giả sử tâm của đường tròn là điểm I(a; b). </w:t>
      </w:r>
      <w:r>
        <w:br/>
      </w:r>
      <w:r>
        <w:t xml:space="preserve">Ta có IA = IB = ID </w:t>
      </w:r>
      <w:r>
        <w:t>⇔</w:t>
      </w:r>
      <w:r>
        <w:t xml:space="preserve"> IA</w:t>
      </w:r>
      <w:r>
        <w:rPr>
          <w:vertAlign w:val="superscript"/>
        </w:rPr>
        <w:t>2</w:t>
      </w:r>
      <w:r>
        <w:t xml:space="preserve"> = IB</w:t>
      </w:r>
      <w:r>
        <w:rPr>
          <w:vertAlign w:val="superscript"/>
        </w:rPr>
        <w:t>2</w:t>
      </w:r>
      <w:r>
        <w:t xml:space="preserve"> = ID</w:t>
      </w:r>
      <w:r>
        <w:rPr>
          <w:vertAlign w:val="superscript"/>
        </w:rPr>
        <w:t>2</w:t>
      </w:r>
      <w:r>
        <w:t xml:space="preserve">. </w:t>
      </w:r>
      <w:r>
        <w:br/>
      </w:r>
      <w:r>
        <w:t>Vì IA</w:t>
      </w:r>
      <w:r>
        <w:rPr>
          <w:vertAlign w:val="superscript"/>
        </w:rPr>
        <w:t>2</w:t>
      </w:r>
      <w:r>
        <w:t xml:space="preserve"> = IB</w:t>
      </w:r>
      <w:r>
        <w:rPr>
          <w:vertAlign w:val="superscript"/>
        </w:rPr>
        <w:t>2</w:t>
      </w:r>
      <w:r>
        <w:t>, IB</w:t>
      </w:r>
      <w:r>
        <w:rPr>
          <w:vertAlign w:val="superscript"/>
        </w:rPr>
        <w:t>2</w:t>
      </w:r>
      <w:r>
        <w:t xml:space="preserve"> = ID</w:t>
      </w:r>
      <w:r>
        <w:rPr>
          <w:vertAlign w:val="superscript"/>
        </w:rPr>
        <w:t>2</w:t>
      </w:r>
      <w:r>
        <w:t xml:space="preserve"> nên </w:t>
      </w:r>
      <w:r>
        <w:br/>
      </w:r>
      <w:r>
        <w:t>{</w:t>
      </w:r>
      <w:r>
        <w:t>(</w:t>
      </w:r>
      <w:r>
        <w:t>−</w:t>
      </w:r>
      <w:r>
        <w:t>3</w:t>
      </w:r>
      <w:r>
        <w:t>−</w:t>
      </w:r>
      <w:r>
        <w:t>a</w:t>
      </w:r>
      <w:r>
        <w:t>)</w:t>
      </w:r>
      <w:r>
        <w:t>2</w:t>
      </w:r>
      <w:r>
        <w:t>+</w:t>
      </w:r>
      <w:r>
        <w:t>(</w:t>
      </w:r>
      <w:r>
        <w:t>2</w:t>
      </w:r>
      <w:r>
        <w:t>−</w:t>
      </w:r>
      <w:r>
        <w:t>b</w:t>
      </w:r>
      <w:r>
        <w:t>)</w:t>
      </w:r>
      <w:r>
        <w:t>2</w:t>
      </w:r>
      <w:r>
        <w:t>=</w:t>
      </w:r>
      <w:r>
        <w:t>(</w:t>
      </w:r>
      <w:r>
        <w:t>−</w:t>
      </w:r>
      <w:r>
        <w:t>2</w:t>
      </w:r>
      <w:r>
        <w:t>−</w:t>
      </w:r>
      <w:r>
        <w:t>a</w:t>
      </w:r>
      <w:r>
        <w:t>)</w:t>
      </w:r>
      <w:r>
        <w:t>2</w:t>
      </w:r>
      <w:r>
        <w:t>+</w:t>
      </w:r>
      <w:r>
        <w:t>(</w:t>
      </w:r>
      <w:r>
        <w:t>−</w:t>
      </w:r>
      <w:r>
        <w:t>5</w:t>
      </w:r>
      <w:r>
        <w:t>−</w:t>
      </w:r>
      <w:r>
        <w:t>b</w:t>
      </w:r>
      <w:r>
        <w:t>)</w:t>
      </w:r>
      <w:r>
        <w:t>2</w:t>
      </w:r>
      <w:r>
        <w:t>(</w:t>
      </w:r>
      <w:r>
        <w:t>−</w:t>
      </w:r>
      <w:r>
        <w:t>2</w:t>
      </w:r>
      <w:r>
        <w:t>−</w:t>
      </w:r>
      <w:r>
        <w:t>a</w:t>
      </w:r>
      <w:r>
        <w:t>)</w:t>
      </w:r>
      <w:r>
        <w:t>2</w:t>
      </w:r>
      <w:r>
        <w:t>+</w:t>
      </w:r>
      <w:r>
        <w:t>(</w:t>
      </w:r>
      <w:r>
        <w:t>−</w:t>
      </w:r>
      <w:r>
        <w:t>5</w:t>
      </w:r>
      <w:r>
        <w:t>−</w:t>
      </w:r>
      <w:r>
        <w:t>b</w:t>
      </w:r>
      <w:r>
        <w:t>)</w:t>
      </w:r>
      <w:r>
        <w:t>2</w:t>
      </w:r>
      <w:r>
        <w:t>=</w:t>
      </w:r>
      <w:r>
        <w:t>(</w:t>
      </w:r>
      <w:r>
        <w:t>5</w:t>
      </w:r>
      <w:r>
        <w:t>−</w:t>
      </w:r>
      <w:r>
        <w:t>a</w:t>
      </w:r>
      <w:r>
        <w:t>)</w:t>
      </w:r>
      <w:r>
        <w:t>2</w:t>
      </w:r>
      <w:r>
        <w:t>+</w:t>
      </w:r>
      <w:r>
        <w:t>(</w:t>
      </w:r>
      <w:r>
        <w:t>2</w:t>
      </w:r>
      <w:r>
        <w:t>−</w:t>
      </w:r>
      <w:r>
        <w:t>b</w:t>
      </w:r>
      <w:r>
        <w:t>)</w:t>
      </w:r>
      <w:r>
        <w:t>2</w:t>
      </w:r>
      <w:r>
        <w:t>−3−a^(2)+2−b^(2)=−2−a^(2)+−5−b^(2)−2−a^(2)+−5−b^(2)=5−a^(2)+2−b^(2)</w:t>
      </w:r>
      <w:r>
        <w:br/>
      </w:r>
      <w:r>
        <w:t>⇔</w:t>
      </w:r>
      <w:r>
        <w:t>{</w:t>
      </w:r>
      <w:r>
        <w:t>a</w:t>
      </w:r>
      <w:r>
        <w:t>2</w:t>
      </w:r>
      <w:r>
        <w:t>+</w:t>
      </w:r>
      <w:r>
        <w:t>6</w:t>
      </w:r>
      <w:r>
        <w:t>a</w:t>
      </w:r>
      <w:r>
        <w:t>+</w:t>
      </w:r>
      <w:r>
        <w:t>9</w:t>
      </w:r>
      <w:r>
        <w:t>+</w:t>
      </w:r>
      <w:r>
        <w:t>b</w:t>
      </w:r>
      <w:r>
        <w:t>2</w:t>
      </w:r>
      <w:r>
        <w:t>−</w:t>
      </w:r>
      <w:r>
        <w:t>4</w:t>
      </w:r>
      <w:r>
        <w:t>b</w:t>
      </w:r>
      <w:r>
        <w:t>+</w:t>
      </w:r>
      <w:r>
        <w:t>4</w:t>
      </w:r>
      <w:r>
        <w:t>=</w:t>
      </w:r>
      <w:r>
        <w:t>a</w:t>
      </w:r>
      <w:r>
        <w:t>2</w:t>
      </w:r>
      <w:r>
        <w:t>+</w:t>
      </w:r>
      <w:r>
        <w:t>4</w:t>
      </w:r>
      <w:r>
        <w:t>a</w:t>
      </w:r>
      <w:r>
        <w:t>+</w:t>
      </w:r>
      <w:r>
        <w:t>4</w:t>
      </w:r>
      <w:r>
        <w:t>+</w:t>
      </w:r>
      <w:r>
        <w:t>b</w:t>
      </w:r>
      <w:r>
        <w:t>2</w:t>
      </w:r>
      <w:r>
        <w:t>+</w:t>
      </w:r>
      <w:r>
        <w:t>10</w:t>
      </w:r>
      <w:r>
        <w:t>b</w:t>
      </w:r>
      <w:r>
        <w:t>+</w:t>
      </w:r>
      <w:r>
        <w:t>25</w:t>
      </w:r>
      <w:r>
        <w:t>a</w:t>
      </w:r>
      <w:r>
        <w:t>2</w:t>
      </w:r>
      <w:r>
        <w:t>+</w:t>
      </w:r>
      <w:r>
        <w:t>4</w:t>
      </w:r>
      <w:r>
        <w:t>a</w:t>
      </w:r>
      <w:r>
        <w:t>+</w:t>
      </w:r>
      <w:r>
        <w:t>4</w:t>
      </w:r>
      <w:r>
        <w:t>+</w:t>
      </w:r>
      <w:r>
        <w:t>b</w:t>
      </w:r>
      <w:r>
        <w:t>2</w:t>
      </w:r>
      <w:r>
        <w:t>+</w:t>
      </w:r>
      <w:r>
        <w:t>10</w:t>
      </w:r>
      <w:r>
        <w:t>b</w:t>
      </w:r>
      <w:r>
        <w:t>+</w:t>
      </w:r>
      <w:r>
        <w:t>25</w:t>
      </w:r>
      <w:r>
        <w:t>=</w:t>
      </w:r>
      <w:r>
        <w:t>a</w:t>
      </w:r>
      <w:r>
        <w:t>2</w:t>
      </w:r>
      <w:r>
        <w:t>−</w:t>
      </w:r>
      <w:r>
        <w:t>10</w:t>
      </w:r>
      <w:r>
        <w:t>a</w:t>
      </w:r>
      <w:r>
        <w:t>+</w:t>
      </w:r>
      <w:r>
        <w:t>25</w:t>
      </w:r>
      <w:r>
        <w:t>+</w:t>
      </w:r>
      <w:r>
        <w:t>b</w:t>
      </w:r>
      <w:r>
        <w:t>2</w:t>
      </w:r>
      <w:r>
        <w:t>−</w:t>
      </w:r>
      <w:r>
        <w:t>4</w:t>
      </w:r>
      <w:r>
        <w:t>b</w:t>
      </w:r>
      <w:r>
        <w:t>+</w:t>
      </w:r>
      <w:r>
        <w:t>4</w:t>
      </w:r>
      <w:r>
        <w:t>⇔a^(2)+6a+9+b^(2)−4b+4=a^(2)+4a+4+b^(2)+10b+25a^(2)+4a+4+b^(2)+10b+25=a^(2)−10a+25+b^(2)−4b+4</w:t>
      </w:r>
      <w:r>
        <w:br/>
      </w:r>
      <w:r>
        <w:t>⇔</w:t>
      </w:r>
      <w:r>
        <w:t>{</w:t>
      </w:r>
      <w:r>
        <w:t>2</w:t>
      </w:r>
      <w:r>
        <w:t>a</w:t>
      </w:r>
      <w:r>
        <w:t>−</w:t>
      </w:r>
      <w:r>
        <w:t>14</w:t>
      </w:r>
      <w:r>
        <w:t>b</w:t>
      </w:r>
      <w:r>
        <w:t>=</w:t>
      </w:r>
      <w:r>
        <w:t>16</w:t>
      </w:r>
      <w:r>
        <w:t>14</w:t>
      </w:r>
      <w:r>
        <w:t>a</w:t>
      </w:r>
      <w:r>
        <w:t>+</w:t>
      </w:r>
      <w:r>
        <w:t>14</w:t>
      </w:r>
      <w:r>
        <w:t>b</w:t>
      </w:r>
      <w:r>
        <w:t>=</w:t>
      </w:r>
      <w:r>
        <w:t>0</w:t>
      </w:r>
      <w:r>
        <w:t>⇔</w:t>
      </w:r>
      <w:r>
        <w:t>{</w:t>
      </w:r>
      <w:r>
        <w:t>a</w:t>
      </w:r>
      <w:r>
        <w:t>=</w:t>
      </w:r>
      <w:r>
        <w:t>1</w:t>
      </w:r>
      <w:r>
        <w:t>b</w:t>
      </w:r>
      <w:r>
        <w:t>=</w:t>
      </w:r>
      <w:r>
        <w:t>−</w:t>
      </w:r>
      <w:r>
        <w:t>1</w:t>
      </w:r>
      <w:r>
        <w:t>⇔2a−14b=1614a+14b=0⇔a=1b=−1</w:t>
      </w:r>
      <w:r>
        <w:br/>
      </w:r>
      <w:r>
        <w:t xml:space="preserve">Đường tròn tâm I(1; – 1) có bán kính </w:t>
      </w:r>
      <w:r>
        <w:br/>
      </w:r>
      <w:r>
        <w:t xml:space="preserve">R = IA = </w:t>
      </w:r>
      <w:r>
        <w:t>√</w:t>
      </w:r>
      <w:r>
        <w:t>(</w:t>
      </w:r>
      <w:r>
        <w:t>−</w:t>
      </w:r>
      <w:r>
        <w:t>3</w:t>
      </w:r>
      <w:r>
        <w:t>−</w:t>
      </w:r>
      <w:r>
        <w:t>a</w:t>
      </w:r>
      <w:r>
        <w:t>)</w:t>
      </w:r>
      <w:r>
        <w:t>2</w:t>
      </w:r>
      <w:r>
        <w:t>+</w:t>
      </w:r>
      <w:r>
        <w:t>(</w:t>
      </w:r>
      <w:r>
        <w:t>2</w:t>
      </w:r>
      <w:r>
        <w:t>−</w:t>
      </w:r>
      <w:r>
        <w:t>b</w:t>
      </w:r>
      <w:r>
        <w:t>)</w:t>
      </w:r>
      <w:r>
        <w:t>2</w:t>
      </w:r>
      <w:r>
        <w:t>√(−3−a^(2)+2−b^(2))</w:t>
      </w:r>
      <w:r>
        <w:t>=</w:t>
      </w:r>
      <w:r>
        <w:t>√</w:t>
      </w:r>
      <w:r>
        <w:t>(</w:t>
      </w:r>
      <w:r>
        <w:t>−</w:t>
      </w:r>
      <w:r>
        <w:t>3</w:t>
      </w:r>
      <w:r>
        <w:t>−</w:t>
      </w:r>
      <w:r>
        <w:t>1</w:t>
      </w:r>
      <w:r>
        <w:t>)</w:t>
      </w:r>
      <w:r>
        <w:t>2</w:t>
      </w:r>
      <w:r>
        <w:t>+</w:t>
      </w:r>
      <w:r>
        <w:t>(</w:t>
      </w:r>
      <w:r>
        <w:t>2</w:t>
      </w:r>
      <w:r>
        <w:t>+</w:t>
      </w:r>
      <w:r>
        <w:t>1</w:t>
      </w:r>
      <w:r>
        <w:t>)</w:t>
      </w:r>
      <w:r>
        <w:t>2</w:t>
      </w:r>
      <w:r>
        <w:t>=</w:t>
      </w:r>
      <w:r>
        <w:t>5</w:t>
      </w:r>
      <w:r>
        <w:t>=√(−3−1^(2)+2+1^(2))=5</w:t>
      </w:r>
      <w:r>
        <w:br/>
      </w:r>
      <w:r>
        <w:t>Phương trình đường tròn (C) là (x – 1)</w:t>
      </w:r>
      <w:r>
        <w:rPr>
          <w:vertAlign w:val="superscript"/>
        </w:rPr>
        <w:t>2</w:t>
      </w:r>
      <w:r>
        <w:t xml:space="preserve"> + [y – (– 1)]</w:t>
      </w:r>
      <w:r>
        <w:rPr>
          <w:vertAlign w:val="superscript"/>
        </w:rPr>
        <w:t>2</w:t>
      </w:r>
      <w:r>
        <w:t xml:space="preserve"> = 5</w:t>
      </w:r>
      <w:r>
        <w:rPr>
          <w:vertAlign w:val="superscript"/>
        </w:rPr>
        <w:t>2</w:t>
      </w:r>
      <w:r>
        <w:t xml:space="preserve">. </w:t>
      </w:r>
      <w:r>
        <w:br/>
      </w:r>
      <w:r>
        <w:t>Vậy phương trình đường tròn (C) là (x – 1)</w:t>
      </w:r>
      <w:r>
        <w:rPr>
          <w:vertAlign w:val="superscript"/>
        </w:rPr>
        <w:t>2</w:t>
      </w:r>
      <w:r>
        <w:t xml:space="preserve"> + (y + 1)</w:t>
      </w:r>
      <w:r>
        <w:rPr>
          <w:vertAlign w:val="superscript"/>
        </w:rPr>
        <w:t>2</w:t>
      </w:r>
      <w:r>
        <w:t xml:space="preserve"> = 25.</w:t>
      </w:r>
      <w:r>
        <w:br/>
      </w:r>
      <w:r>
        <w:rPr>
          <w:b/>
        </w:rPr>
        <w:t xml:space="preserve">Giải </w:t>
      </w:r>
      <w:r>
        <w:rPr>
          <w:b/>
        </w:rPr>
        <w:t>Toán 10</w:t>
      </w:r>
      <w:r>
        <w:rPr>
          <w:b/>
        </w:rPr>
        <w:t xml:space="preserve"> </w:t>
      </w:r>
      <w:r>
        <w:rPr>
          <w:b/>
        </w:rPr>
        <w:t>trang 104</w:t>
      </w:r>
      <w:r>
        <w:rPr>
          <w:b/>
        </w:rPr>
        <w:t xml:space="preserve"> </w:t>
      </w:r>
      <w:r>
        <w:rPr>
          <w:b/>
        </w:rPr>
        <w:t>Tập 2</w:t>
      </w:r>
      <w:r>
        <w:br/>
      </w:r>
      <w:r>
        <w:rPr>
          <w:b/>
        </w:rPr>
        <w:t xml:space="preserve">Bài 8 trang 104 </w:t>
      </w:r>
      <w:r>
        <w:rPr>
          <w:b/>
        </w:rPr>
        <w:t>Toán 10 Tập 2</w:t>
      </w:r>
      <w:r>
        <w:rPr>
          <w:b/>
        </w:rPr>
        <w:t xml:space="preserve">: </w:t>
      </w:r>
      <w:r>
        <w:t xml:space="preserve">Quan sát </w:t>
      </w:r>
      <w:r>
        <w:rPr>
          <w:i/>
        </w:rPr>
        <w:t>Hình 64</w:t>
      </w:r>
      <w:r>
        <w:t xml:space="preserve"> và thực hiện các hoạt động sau:</w:t>
      </w:r>
      <w:r>
        <w:br/>
      </w:r>
      <w:r>
        <w:t>a) Lập phương trình đường thẳng d;</w:t>
      </w:r>
      <w:r>
        <w:br/>
      </w:r>
      <w:r>
        <w:t>b) Lập phương trình đường tròn (C);</w:t>
      </w:r>
      <w:r>
        <w:br/>
      </w:r>
      <w:r>
        <w:t xml:space="preserve">c) Lập phương trình tiếp tuyến của đường tròn (C) tại điểm </w:t>
      </w:r>
      <w:r>
        <w:t>M</w:t>
      </w:r>
      <w:r>
        <w:t>(</w:t>
      </w:r>
      <w:r>
        <w:t>2</w:t>
      </w:r>
      <w:r>
        <w:t>+</w:t>
      </w:r>
      <w:r>
        <w:t>√</w:t>
      </w:r>
      <w:r>
        <w:t>2</w:t>
      </w:r>
      <w:r>
        <w:t>;</w:t>
      </w:r>
      <w:r>
        <w:t>1</w:t>
      </w:r>
      <w:r>
        <w:t>+</w:t>
      </w:r>
      <w:r>
        <w:t>√</w:t>
      </w:r>
      <w:r>
        <w:t>2</w:t>
      </w:r>
      <w:r>
        <w:t>)</w:t>
      </w:r>
      <w:r>
        <w:t>M2+√(2); 1+√(2)</w:t>
      </w:r>
      <w:r>
        <w:t xml:space="preserve">. </w:t>
      </w:r>
      <w:r>
        <w:br/>
      </w:r>
      <w:r>
        <w:drawing>
          <wp:inline xmlns:a="http://schemas.openxmlformats.org/drawingml/2006/main" xmlns:pic="http://schemas.openxmlformats.org/drawingml/2006/picture">
            <wp:extent cx="3638550" cy="3343275"/>
            <wp:docPr id="1" name="Picture 1"/>
            <wp:cNvGraphicFramePr>
              <a:graphicFrameLocks noChangeAspect="1"/>
            </wp:cNvGraphicFramePr>
            <a:graphic>
              <a:graphicData uri="http://schemas.openxmlformats.org/drawingml/2006/picture">
                <pic:pic>
                  <pic:nvPicPr>
                    <pic:cNvPr id="0" name="temp_inline_c19c1deb189e45f7ac6b9ed638028c45.jpg"/>
                    <pic:cNvPicPr/>
                  </pic:nvPicPr>
                  <pic:blipFill>
                    <a:blip r:embed="rId9"/>
                    <a:stretch>
                      <a:fillRect/>
                    </a:stretch>
                  </pic:blipFill>
                  <pic:spPr>
                    <a:xfrm>
                      <a:off x="0" y="0"/>
                      <a:ext cx="3638550" cy="3343275"/>
                    </a:xfrm>
                    <a:prstGeom prst="rect"/>
                  </pic:spPr>
                </pic:pic>
              </a:graphicData>
            </a:graphic>
          </wp:inline>
        </w:drawing>
      </w:r>
      <w:r>
        <w:t xml:space="preserve"> </w:t>
      </w:r>
      <w:r>
        <w:br/>
      </w:r>
      <w:r>
        <w:rPr>
          <w:b/>
        </w:rPr>
        <w:t>Lời giải</w:t>
      </w:r>
      <w:r>
        <w:br/>
      </w:r>
      <w:r>
        <w:t xml:space="preserve">a) Từ </w:t>
      </w:r>
      <w:r>
        <w:rPr>
          <w:i/>
        </w:rPr>
        <w:t>Hình 64</w:t>
      </w:r>
      <w:r>
        <w:t xml:space="preserve"> ta thấy đường thẳng d đi qua hai điểm A(– 1; 1) và B(2; 3). </w:t>
      </w:r>
      <w:r>
        <w:br/>
      </w:r>
      <w:r>
        <w:t xml:space="preserve">Ta có: </w:t>
      </w:r>
      <w:r>
        <w:t>−</w:t>
      </w:r>
      <w:r>
        <w:t>−</w:t>
      </w:r>
      <w:r>
        <w:t>→</w:t>
      </w:r>
      <w:r>
        <w:t>A</w:t>
      </w:r>
      <w:r>
        <w:t>B</w:t>
      </w:r>
      <w:r>
        <w:t>=</w:t>
      </w:r>
      <w:r>
        <w:t>(</w:t>
      </w:r>
      <w:r>
        <w:t>3</w:t>
      </w:r>
      <w:r>
        <w:t>;</w:t>
      </w:r>
      <w:r>
        <w:t>2</w:t>
      </w:r>
      <w:r>
        <w:t>)</w:t>
      </w:r>
      <w:r>
        <w:t>AB→=3;  2</w:t>
      </w:r>
      <w:r>
        <w:t xml:space="preserve">. </w:t>
      </w:r>
      <w:r>
        <w:br/>
      </w:r>
      <w:r>
        <w:t xml:space="preserve">Đường thẳng d đi qua điểm A(– 1; 1) và có một vectơ chỉ phương là </w:t>
      </w:r>
      <w:r>
        <w:t>→</w:t>
      </w:r>
      <w:r>
        <w:t>u</w:t>
      </w:r>
      <w:r>
        <w:t>=</w:t>
      </w:r>
      <w:r>
        <w:t>−</w:t>
      </w:r>
      <w:r>
        <w:t>−</w:t>
      </w:r>
      <w:r>
        <w:t>→</w:t>
      </w:r>
      <w:r>
        <w:t>A</w:t>
      </w:r>
      <w:r>
        <w:t>B</w:t>
      </w:r>
      <w:r>
        <w:t>=</w:t>
      </w:r>
      <w:r>
        <w:t>(</w:t>
      </w:r>
      <w:r>
        <w:t>3</w:t>
      </w:r>
      <w:r>
        <w:t>;</w:t>
      </w:r>
      <w:r>
        <w:t>2</w:t>
      </w:r>
      <w:r>
        <w:t>)</w:t>
      </w:r>
      <w:r>
        <w:t>u→=AB→=3;  2</w:t>
      </w:r>
      <w:r>
        <w:t>.</w:t>
      </w:r>
      <w:r>
        <w:br/>
      </w:r>
      <w:r>
        <w:t xml:space="preserve">Vậy phương trình tham số của đường thẳng d là </w:t>
      </w:r>
      <w:r>
        <w:t>{</w:t>
      </w:r>
      <w:r>
        <w:t>x</w:t>
      </w:r>
      <w:r>
        <w:t>=</w:t>
      </w:r>
      <w:r>
        <w:t>−</w:t>
      </w:r>
      <w:r>
        <w:t>1</w:t>
      </w:r>
      <w:r>
        <w:t>+</w:t>
      </w:r>
      <w:r>
        <w:t>3</w:t>
      </w:r>
      <w:r>
        <w:t>t</w:t>
      </w:r>
      <w:r>
        <w:t>y</w:t>
      </w:r>
      <w:r>
        <w:t>=</w:t>
      </w:r>
      <w:r>
        <w:t>1</w:t>
      </w:r>
      <w:r>
        <w:t>+</w:t>
      </w:r>
      <w:r>
        <w:t>2</w:t>
      </w:r>
      <w:r>
        <w:t>t</w:t>
      </w:r>
      <w:r>
        <w:t>x=−1+3ty=1+2t</w:t>
      </w:r>
      <w:r>
        <w:t xml:space="preserve"> (t là tham số). </w:t>
      </w:r>
      <w:r>
        <w:br/>
      </w:r>
      <w:r>
        <w:t xml:space="preserve">b) Từ </w:t>
      </w:r>
      <w:r>
        <w:rPr>
          <w:i/>
        </w:rPr>
        <w:t>Hình 64</w:t>
      </w:r>
      <w:r>
        <w:t xml:space="preserve"> ta thấy đường tròn (C) có tâm I(2; 1) và bán kính R = 2.</w:t>
      </w:r>
      <w:r>
        <w:br/>
      </w:r>
      <w:r>
        <w:t>Vậy phương trình đường tròn (C) là</w:t>
      </w:r>
      <w:r>
        <w:br/>
      </w:r>
      <w:r>
        <w:t>(x – 2)</w:t>
      </w:r>
      <w:r>
        <w:rPr>
          <w:vertAlign w:val="superscript"/>
        </w:rPr>
        <w:t>2</w:t>
      </w:r>
      <w:r>
        <w:t xml:space="preserve"> + (y – 1)</w:t>
      </w:r>
      <w:r>
        <w:rPr>
          <w:vertAlign w:val="superscript"/>
        </w:rPr>
        <w:t>2</w:t>
      </w:r>
      <w:r>
        <w:t xml:space="preserve"> = 2</w:t>
      </w:r>
      <w:r>
        <w:rPr>
          <w:vertAlign w:val="superscript"/>
        </w:rPr>
        <w:t>2</w:t>
      </w:r>
      <w:r>
        <w:t xml:space="preserve"> hay (x – 2)</w:t>
      </w:r>
      <w:r>
        <w:rPr>
          <w:vertAlign w:val="superscript"/>
        </w:rPr>
        <w:t>2</w:t>
      </w:r>
      <w:r>
        <w:t xml:space="preserve"> + (y – 1)</w:t>
      </w:r>
      <w:r>
        <w:rPr>
          <w:vertAlign w:val="superscript"/>
        </w:rPr>
        <w:t>2</w:t>
      </w:r>
      <w:r>
        <w:t xml:space="preserve"> = 4.</w:t>
      </w:r>
      <w:r>
        <w:br/>
      </w:r>
      <w:r>
        <w:t xml:space="preserve">c) Phương trình tiếp tuyến của đường tròn (C) tại điểm </w:t>
      </w:r>
      <w:r>
        <w:t>M</w:t>
      </w:r>
      <w:r>
        <w:t>(</w:t>
      </w:r>
      <w:r>
        <w:t>2</w:t>
      </w:r>
      <w:r>
        <w:t>+</w:t>
      </w:r>
      <w:r>
        <w:t>√</w:t>
      </w:r>
      <w:r>
        <w:t>2</w:t>
      </w:r>
      <w:r>
        <w:t>;</w:t>
      </w:r>
      <w:r>
        <w:t>1</w:t>
      </w:r>
      <w:r>
        <w:t>+</w:t>
      </w:r>
      <w:r>
        <w:t>√</w:t>
      </w:r>
      <w:r>
        <w:t>2</w:t>
      </w:r>
      <w:r>
        <w:t>)</w:t>
      </w:r>
      <w:r>
        <w:t>M2+√(2); 1+√(2)</w:t>
      </w:r>
      <w:r>
        <w:t xml:space="preserve"> là</w:t>
      </w:r>
      <w:r>
        <w:br/>
      </w:r>
      <w:r>
        <w:t>(</w:t>
      </w:r>
      <w:r>
        <w:t>2</w:t>
      </w:r>
      <w:r>
        <w:t>+</w:t>
      </w:r>
      <w:r>
        <w:t>√</w:t>
      </w:r>
      <w:r>
        <w:t>2</w:t>
      </w:r>
      <w:r>
        <w:t>−</w:t>
      </w:r>
      <w:r>
        <w:t>2</w:t>
      </w:r>
      <w:r>
        <w:t>)</w:t>
      </w:r>
      <w:r>
        <w:t>[</w:t>
      </w:r>
      <w:r>
        <w:t>x</w:t>
      </w:r>
      <w:r>
        <w:t>−</w:t>
      </w:r>
      <w:r>
        <w:t>(</w:t>
      </w:r>
      <w:r>
        <w:t>2</w:t>
      </w:r>
      <w:r>
        <w:t>+</w:t>
      </w:r>
      <w:r>
        <w:t>√</w:t>
      </w:r>
      <w:r>
        <w:t>2</w:t>
      </w:r>
      <w:r>
        <w:t>)</w:t>
      </w:r>
      <w:r>
        <w:t>]</w:t>
      </w:r>
      <w:r>
        <w:t>+</w:t>
      </w:r>
      <w:r>
        <w:t>(</w:t>
      </w:r>
      <w:r>
        <w:t>1</w:t>
      </w:r>
      <w:r>
        <w:t>+</w:t>
      </w:r>
      <w:r>
        <w:t>√</w:t>
      </w:r>
      <w:r>
        <w:t>2</w:t>
      </w:r>
      <w:r>
        <w:t>−</w:t>
      </w:r>
      <w:r>
        <w:t>1</w:t>
      </w:r>
      <w:r>
        <w:t>)</w:t>
      </w:r>
      <w:r>
        <w:t>[</w:t>
      </w:r>
      <w:r>
        <w:t>y</w:t>
      </w:r>
      <w:r>
        <w:t>−</w:t>
      </w:r>
      <w:r>
        <w:t>(</w:t>
      </w:r>
      <w:r>
        <w:t>1</w:t>
      </w:r>
      <w:r>
        <w:t>+</w:t>
      </w:r>
      <w:r>
        <w:t>√</w:t>
      </w:r>
      <w:r>
        <w:t>2</w:t>
      </w:r>
      <w:r>
        <w:t>)</w:t>
      </w:r>
      <w:r>
        <w:t>]</w:t>
      </w:r>
      <w:r>
        <w:t>=</w:t>
      </w:r>
      <w:r>
        <w:t>0</w:t>
      </w:r>
      <w:r>
        <w:t>2+√(2)−2x−2+√(2)+1+√(2)−1y−1+√(2)=0</w:t>
      </w:r>
      <w:r>
        <w:br/>
      </w:r>
      <w:r>
        <w:t>⇔</w:t>
      </w:r>
      <w:r>
        <w:t>√</w:t>
      </w:r>
      <w:r>
        <w:t>2</w:t>
      </w:r>
      <w:r>
        <w:t>x</w:t>
      </w:r>
      <w:r>
        <w:t>−</w:t>
      </w:r>
      <w:r>
        <w:t>2</w:t>
      </w:r>
      <w:r>
        <w:t>√</w:t>
      </w:r>
      <w:r>
        <w:t>2</w:t>
      </w:r>
      <w:r>
        <w:t>−</w:t>
      </w:r>
      <w:r>
        <w:t>2</w:t>
      </w:r>
      <w:r>
        <w:t>+</w:t>
      </w:r>
      <w:r>
        <w:t>√</w:t>
      </w:r>
      <w:r>
        <w:t>2</w:t>
      </w:r>
      <w:r>
        <w:t>y</w:t>
      </w:r>
      <w:r>
        <w:t>−</w:t>
      </w:r>
      <w:r>
        <w:t>√</w:t>
      </w:r>
      <w:r>
        <w:t>2</w:t>
      </w:r>
      <w:r>
        <w:t>−</w:t>
      </w:r>
      <w:r>
        <w:t>2</w:t>
      </w:r>
      <w:r>
        <w:t>=</w:t>
      </w:r>
      <w:r>
        <w:t>0</w:t>
      </w:r>
      <w:r>
        <w:t>⇔√(2)x−2√(2)−2+√(2)y−√(2)−2=0</w:t>
      </w:r>
      <w:r>
        <w:br/>
      </w:r>
      <w:r>
        <w:t>⇔</w:t>
      </w:r>
      <w:r>
        <w:t>√</w:t>
      </w:r>
      <w:r>
        <w:t>2</w:t>
      </w:r>
      <w:r>
        <w:t>x</w:t>
      </w:r>
      <w:r>
        <w:t>+</w:t>
      </w:r>
      <w:r>
        <w:t>√</w:t>
      </w:r>
      <w:r>
        <w:t>2</w:t>
      </w:r>
      <w:r>
        <w:t>y</w:t>
      </w:r>
      <w:r>
        <w:t>−</w:t>
      </w:r>
      <w:r>
        <w:t>3</w:t>
      </w:r>
      <w:r>
        <w:t>√</w:t>
      </w:r>
      <w:r>
        <w:t>2</w:t>
      </w:r>
      <w:r>
        <w:t>−</w:t>
      </w:r>
      <w:r>
        <w:t>4</w:t>
      </w:r>
      <w:r>
        <w:t>=</w:t>
      </w:r>
      <w:r>
        <w:t>0</w:t>
      </w:r>
      <w:r>
        <w:t>⇔√(2)x+√(2)y−3√(2)−4=0</w:t>
      </w:r>
      <w:r>
        <w:br/>
      </w:r>
      <w:r>
        <w:t>⇔</w:t>
      </w:r>
      <w:r>
        <w:t>x</w:t>
      </w:r>
      <w:r>
        <w:t>+</w:t>
      </w:r>
      <w:r>
        <w:t>y</w:t>
      </w:r>
      <w:r>
        <w:t>−</w:t>
      </w:r>
      <w:r>
        <w:t>3</w:t>
      </w:r>
      <w:r>
        <w:t>−</w:t>
      </w:r>
      <w:r>
        <w:t>2</w:t>
      </w:r>
      <w:r>
        <w:t>√</w:t>
      </w:r>
      <w:r>
        <w:t>2</w:t>
      </w:r>
      <w:r>
        <w:t>=</w:t>
      </w:r>
      <w:r>
        <w:t>0</w:t>
      </w:r>
      <w:r>
        <w:t>⇔x+y−3−2√(2)=0</w:t>
      </w:r>
      <w:r>
        <w:t xml:space="preserve">. </w:t>
      </w:r>
      <w:r>
        <w:br/>
      </w:r>
      <w:r>
        <w:t xml:space="preserve">Vậy phương trình tiếp tuyến là </w:t>
      </w:r>
      <w:r>
        <w:t>x</w:t>
      </w:r>
      <w:r>
        <w:t>+</w:t>
      </w:r>
      <w:r>
        <w:t>y</w:t>
      </w:r>
      <w:r>
        <w:t>−</w:t>
      </w:r>
      <w:r>
        <w:t>3</w:t>
      </w:r>
      <w:r>
        <w:t>−</w:t>
      </w:r>
      <w:r>
        <w:t>2</w:t>
      </w:r>
      <w:r>
        <w:t>√</w:t>
      </w:r>
      <w:r>
        <w:t>2</w:t>
      </w:r>
      <w:r>
        <w:t>=</w:t>
      </w:r>
      <w:r>
        <w:t>0</w:t>
      </w:r>
      <w:r>
        <w:t>x+y−3−2√(2)=0</w:t>
      </w:r>
      <w:r>
        <w:t>.</w:t>
      </w:r>
      <w:r>
        <w:br/>
      </w:r>
      <w:r>
        <w:rPr>
          <w:b/>
        </w:rPr>
        <w:t xml:space="preserve">Bài 9 trang 104 </w:t>
      </w:r>
      <w:r>
        <w:rPr>
          <w:b/>
        </w:rPr>
        <w:t>Toán 10 Tập 2</w:t>
      </w:r>
      <w:r>
        <w:rPr>
          <w:b/>
        </w:rPr>
        <w:t xml:space="preserve">: </w:t>
      </w:r>
      <w:r>
        <w:t>Cho</w:t>
      </w:r>
      <w:r>
        <w:t xml:space="preserve"> </w:t>
      </w:r>
      <w:r>
        <w:t>hai đường thẳng:</w:t>
      </w:r>
      <w:r>
        <w:br/>
      </w:r>
      <w:r>
        <w:t>Δ</w:t>
      </w:r>
      <w:r>
        <w:t>1</w:t>
      </w:r>
      <w:r>
        <w:t>:</w:t>
      </w:r>
      <w:r>
        <w:t>√</w:t>
      </w:r>
      <w:r>
        <w:t>3</w:t>
      </w:r>
      <w:r>
        <w:t>x</w:t>
      </w:r>
      <w:r>
        <w:t>+</w:t>
      </w:r>
      <w:r>
        <w:t>y</w:t>
      </w:r>
      <w:r>
        <w:t>−</w:t>
      </w:r>
      <w:r>
        <w:t>4</w:t>
      </w:r>
      <w:r>
        <w:t>=</w:t>
      </w:r>
      <w:r>
        <w:t>0,</w:t>
      </w:r>
      <w:r>
        <w:t>Δ</w:t>
      </w:r>
      <w:r>
        <w:t>2</w:t>
      </w:r>
      <w:r>
        <w:t>:</w:t>
      </w:r>
      <w:r>
        <w:t>x</w:t>
      </w:r>
      <w:r>
        <w:t>+</w:t>
      </w:r>
      <w:r>
        <w:t>√</w:t>
      </w:r>
      <w:r>
        <w:t>3</w:t>
      </w:r>
      <w:r>
        <w:t>y</w:t>
      </w:r>
      <w:r>
        <w:t>−</w:t>
      </w:r>
      <w:r>
        <w:t>2</w:t>
      </w:r>
      <w:r>
        <w:t>√</w:t>
      </w:r>
      <w:r>
        <w:t>3</w:t>
      </w:r>
      <w:r>
        <w:t>=</w:t>
      </w:r>
      <w:r>
        <w:t>0.</w:t>
      </w:r>
      <w:r>
        <w:t>Δ_(1):√(3)x+y−4=0,   Δ_(2):x+√(3)y−2√(3)=0.</w:t>
      </w:r>
      <w:r>
        <w:br/>
      </w:r>
      <w:r>
        <w:t>a) Tìm tọa độ giao điểm của hai đường thẳng Δ</w:t>
      </w:r>
      <w:r>
        <w:rPr>
          <w:vertAlign w:val="subscript"/>
        </w:rPr>
        <w:t>1</w:t>
      </w:r>
      <w:r>
        <w:t xml:space="preserve"> và Δ</w:t>
      </w:r>
      <w:r>
        <w:rPr>
          <w:vertAlign w:val="subscript"/>
        </w:rPr>
        <w:t>2</w:t>
      </w:r>
      <w:r>
        <w:t>.</w:t>
      </w:r>
      <w:r>
        <w:br/>
      </w:r>
      <w:r>
        <w:t>b) Tính số đo góc giữa hai đường thẳng Δ</w:t>
      </w:r>
      <w:r>
        <w:rPr>
          <w:vertAlign w:val="subscript"/>
        </w:rPr>
        <w:t>1</w:t>
      </w:r>
      <w:r>
        <w:t xml:space="preserve"> và Δ</w:t>
      </w:r>
      <w:r>
        <w:rPr>
          <w:vertAlign w:val="subscript"/>
        </w:rPr>
        <w:t>2</w:t>
      </w:r>
      <w:r>
        <w:t>.</w:t>
      </w:r>
      <w:r>
        <w:br/>
      </w:r>
      <w:r>
        <w:rPr>
          <w:b/>
        </w:rPr>
        <w:t>Lời giải</w:t>
      </w:r>
      <w:r>
        <w:br/>
      </w:r>
      <w:r>
        <w:t>a) Tọa độ giao điểm của hai đường thẳng Δ</w:t>
      </w:r>
      <w:r>
        <w:rPr>
          <w:vertAlign w:val="subscript"/>
        </w:rPr>
        <w:t>1</w:t>
      </w:r>
      <w:r>
        <w:t xml:space="preserve"> và Δ</w:t>
      </w:r>
      <w:r>
        <w:rPr>
          <w:vertAlign w:val="subscript"/>
        </w:rPr>
        <w:t>2</w:t>
      </w:r>
      <w:r>
        <w:rPr>
          <w:vertAlign w:val="subscript"/>
        </w:rPr>
        <w:t xml:space="preserve"> </w:t>
      </w:r>
      <w:r>
        <w:t>là nghiệm của hệ phương trình</w:t>
      </w:r>
      <w:r>
        <w:br/>
      </w:r>
      <w:r>
        <w:t>{</w:t>
      </w:r>
      <w:r>
        <w:t>√</w:t>
      </w:r>
      <w:r>
        <w:t>3</w:t>
      </w:r>
      <w:r>
        <w:t>x</w:t>
      </w:r>
      <w:r>
        <w:t>+</w:t>
      </w:r>
      <w:r>
        <w:t>y</w:t>
      </w:r>
      <w:r>
        <w:t>−</w:t>
      </w:r>
      <w:r>
        <w:t>4</w:t>
      </w:r>
      <w:r>
        <w:t>=</w:t>
      </w:r>
      <w:r>
        <w:t>0</w:t>
      </w:r>
      <w:r>
        <w:t>x</w:t>
      </w:r>
      <w:r>
        <w:t>+</w:t>
      </w:r>
      <w:r>
        <w:t>√</w:t>
      </w:r>
      <w:r>
        <w:t>3</w:t>
      </w:r>
      <w:r>
        <w:t>y</w:t>
      </w:r>
      <w:r>
        <w:t>−</w:t>
      </w:r>
      <w:r>
        <w:t>2</w:t>
      </w:r>
      <w:r>
        <w:t>√</w:t>
      </w:r>
      <w:r>
        <w:t>3</w:t>
      </w:r>
      <w:r>
        <w:t>=</w:t>
      </w:r>
      <w:r>
        <w:t>0</w:t>
      </w:r>
      <w:r>
        <w:t>√(3)x+y−4=0x+√(3)y−2√(3)=0</w:t>
      </w:r>
      <w:r>
        <w:t>.</w:t>
      </w:r>
      <w:r>
        <w:br/>
      </w:r>
      <w:r>
        <w:t>Giải hệ phương trình:</w:t>
      </w:r>
      <w:r>
        <w:br/>
      </w:r>
      <w:r>
        <w:t>{</w:t>
      </w:r>
      <w:r>
        <w:t>√</w:t>
      </w:r>
      <w:r>
        <w:t>3</w:t>
      </w:r>
      <w:r>
        <w:t>x</w:t>
      </w:r>
      <w:r>
        <w:t>+</w:t>
      </w:r>
      <w:r>
        <w:t>y</w:t>
      </w:r>
      <w:r>
        <w:t>−</w:t>
      </w:r>
      <w:r>
        <w:t>4</w:t>
      </w:r>
      <w:r>
        <w:t>=</w:t>
      </w:r>
      <w:r>
        <w:t>0</w:t>
      </w:r>
      <w:r>
        <w:t>x</w:t>
      </w:r>
      <w:r>
        <w:t>+</w:t>
      </w:r>
      <w:r>
        <w:t>√</w:t>
      </w:r>
      <w:r>
        <w:t>3</w:t>
      </w:r>
      <w:r>
        <w:t>y</w:t>
      </w:r>
      <w:r>
        <w:t>−</w:t>
      </w:r>
      <w:r>
        <w:t>2</w:t>
      </w:r>
      <w:r>
        <w:t>√</w:t>
      </w:r>
      <w:r>
        <w:t>3</w:t>
      </w:r>
      <w:r>
        <w:t>=</w:t>
      </w:r>
      <w:r>
        <w:t>0</w:t>
      </w:r>
      <w:r>
        <w:t>√(3)x+y−4=0x+√(3)y−2√(3)=0</w:t>
      </w:r>
      <w:r>
        <w:t>⇔</w:t>
      </w:r>
      <w:r>
        <w:t>{</w:t>
      </w:r>
      <w:r>
        <w:t>√</w:t>
      </w:r>
      <w:r>
        <w:t>3</w:t>
      </w:r>
      <w:r>
        <w:t>x</w:t>
      </w:r>
      <w:r>
        <w:t>+</w:t>
      </w:r>
      <w:r>
        <w:t>y</w:t>
      </w:r>
      <w:r>
        <w:t>=</w:t>
      </w:r>
      <w:r>
        <w:t>4</w:t>
      </w:r>
      <w:r>
        <w:t>(</w:t>
      </w:r>
      <w:r>
        <w:t>1</w:t>
      </w:r>
      <w:r>
        <w:t>)</w:t>
      </w:r>
      <w:r>
        <w:t>√</w:t>
      </w:r>
      <w:r>
        <w:t>3</w:t>
      </w:r>
      <w:r>
        <w:t>x</w:t>
      </w:r>
      <w:r>
        <w:t>+</w:t>
      </w:r>
      <w:r>
        <w:t>3</w:t>
      </w:r>
      <w:r>
        <w:t>y</w:t>
      </w:r>
      <w:r>
        <w:t>=</w:t>
      </w:r>
      <w:r>
        <w:t>6</w:t>
      </w:r>
      <w:r>
        <w:t>(</w:t>
      </w:r>
      <w:r>
        <w:t>2</w:t>
      </w:r>
      <w:r>
        <w:t>)</w:t>
      </w:r>
      <w:r>
        <w:t>⇔√(3)x+y=4      1√(3)x+3y=6   2</w:t>
      </w:r>
      <w:r>
        <w:br/>
      </w:r>
      <w:r>
        <w:t xml:space="preserve">Lấy (2) – (1) ta được: 3y – y = 6 – 4 </w:t>
      </w:r>
      <w:r>
        <w:t>⇔</w:t>
      </w:r>
      <w:r>
        <w:t xml:space="preserve"> 2y = 2 </w:t>
      </w:r>
      <w:r>
        <w:t>⇔</w:t>
      </w:r>
      <w:r>
        <w:t xml:space="preserve"> y = 1. </w:t>
      </w:r>
      <w:r>
        <w:br/>
      </w:r>
      <w:r>
        <w:t xml:space="preserve">Thay y = 1 vào (1) ta được: </w:t>
      </w:r>
      <w:r>
        <w:t>√</w:t>
      </w:r>
      <w:r>
        <w:t>3</w:t>
      </w:r>
      <w:r>
        <w:t>x</w:t>
      </w:r>
      <w:r>
        <w:t>+</w:t>
      </w:r>
      <w:r>
        <w:t>1</w:t>
      </w:r>
      <w:r>
        <w:t>=</w:t>
      </w:r>
      <w:r>
        <w:t>4</w:t>
      </w:r>
      <w:r>
        <w:t>⇔</w:t>
      </w:r>
      <w:r>
        <w:t>√</w:t>
      </w:r>
      <w:r>
        <w:t>3</w:t>
      </w:r>
      <w:r>
        <w:t>x</w:t>
      </w:r>
      <w:r>
        <w:t>=</w:t>
      </w:r>
      <w:r>
        <w:t>3</w:t>
      </w:r>
      <w:r>
        <w:t>⇔</w:t>
      </w:r>
      <w:r>
        <w:t>x</w:t>
      </w:r>
      <w:r>
        <w:t>=</w:t>
      </w:r>
      <w:r>
        <w:t>√</w:t>
      </w:r>
      <w:r>
        <w:t>3</w:t>
      </w:r>
      <w:r>
        <w:t>√(3)x+1=4⇔√(3)x=3⇔x=√(3)</w:t>
      </w:r>
      <w:r>
        <w:t>.</w:t>
      </w:r>
      <w:r>
        <w:br/>
      </w:r>
      <w:r>
        <w:t xml:space="preserve">Hệ trên có nghiệm duy nhất </w:t>
      </w:r>
      <w:r>
        <w:t>(</w:t>
      </w:r>
      <w:r>
        <w:t>√</w:t>
      </w:r>
      <w:r>
        <w:t>3</w:t>
      </w:r>
      <w:r>
        <w:t>;</w:t>
      </w:r>
      <w:r>
        <w:t>1</w:t>
      </w:r>
      <w:r>
        <w:t>)</w:t>
      </w:r>
      <w:r>
        <w:t>√(3);  1</w:t>
      </w:r>
      <w:r>
        <w:t xml:space="preserve">. </w:t>
      </w:r>
      <w:r>
        <w:br/>
      </w:r>
      <w:r>
        <w:t>Vậy tọa độ giao điểm của hai đường thẳng Δ</w:t>
      </w:r>
      <w:r>
        <w:rPr>
          <w:vertAlign w:val="subscript"/>
        </w:rPr>
        <w:t>1</w:t>
      </w:r>
      <w:r>
        <w:t xml:space="preserve"> và Δ</w:t>
      </w:r>
      <w:r>
        <w:rPr>
          <w:vertAlign w:val="subscript"/>
        </w:rPr>
        <w:t>2</w:t>
      </w:r>
      <w:r>
        <w:t xml:space="preserve"> là </w:t>
      </w:r>
      <w:r>
        <w:t>(</w:t>
      </w:r>
      <w:r>
        <w:t>√</w:t>
      </w:r>
      <w:r>
        <w:t>3</w:t>
      </w:r>
      <w:r>
        <w:t>;</w:t>
      </w:r>
      <w:r>
        <w:t>1</w:t>
      </w:r>
      <w:r>
        <w:t>)</w:t>
      </w:r>
      <w:r>
        <w:t>√(3);  1</w:t>
      </w:r>
      <w:r>
        <w:t>.</w:t>
      </w:r>
      <w:r>
        <w:br/>
      </w:r>
      <w:r>
        <w:t>b) Đường thẳng ∆</w:t>
      </w:r>
      <w:r>
        <w:rPr>
          <w:vertAlign w:val="subscript"/>
        </w:rPr>
        <w:t>1</w:t>
      </w:r>
      <w:r>
        <w:t xml:space="preserve"> có vectơ pháp tuyến là </w:t>
      </w:r>
      <w:r>
        <w:t>→</w:t>
      </w:r>
      <w:r>
        <w:t>n</w:t>
      </w:r>
      <w:r>
        <w:t>1</w:t>
      </w:r>
      <w:r>
        <w:t>=</w:t>
      </w:r>
      <w:r>
        <w:t>(</w:t>
      </w:r>
      <w:r>
        <w:t>√</w:t>
      </w:r>
      <w:r>
        <w:t>3</w:t>
      </w:r>
      <w:r>
        <w:t>;</w:t>
      </w:r>
      <w:r>
        <w:t>1</w:t>
      </w:r>
      <w:r>
        <w:t>)</w:t>
      </w:r>
      <w:r>
        <w:t>n_(1)→=√(3);  1</w:t>
      </w:r>
      <w:r>
        <w:t>, đường thẳng ∆</w:t>
      </w:r>
      <w:r>
        <w:rPr>
          <w:vertAlign w:val="subscript"/>
        </w:rPr>
        <w:t>2</w:t>
      </w:r>
      <w:r>
        <w:t xml:space="preserve"> có vectơ pháp tuyến là </w:t>
      </w:r>
      <w:r>
        <w:t>→</w:t>
      </w:r>
      <w:r>
        <w:t>n</w:t>
      </w:r>
      <w:r>
        <w:t>2</w:t>
      </w:r>
      <w:r>
        <w:t>=</w:t>
      </w:r>
      <w:r>
        <w:t>(</w:t>
      </w:r>
      <w:r>
        <w:t>1</w:t>
      </w:r>
      <w:r>
        <w:t>;</w:t>
      </w:r>
      <w:r>
        <w:t>√</w:t>
      </w:r>
      <w:r>
        <w:t>3</w:t>
      </w:r>
      <w:r>
        <w:t>)</w:t>
      </w:r>
      <w:r>
        <w:t>n_(2)→=1;  √(3)</w:t>
      </w:r>
      <w:r>
        <w:t xml:space="preserve">. </w:t>
      </w:r>
      <w:r>
        <w:br/>
      </w:r>
      <w:r>
        <w:t xml:space="preserve">Ta có: </w:t>
      </w:r>
      <w:r>
        <w:t>c</w:t>
      </w:r>
      <w:r>
        <w:t>o</w:t>
      </w:r>
      <w:r>
        <w:t>s</w:t>
      </w:r>
      <w:r>
        <w:t>(</w:t>
      </w:r>
      <w:r>
        <w:t>Δ</w:t>
      </w:r>
      <w:r>
        <w:t>1</w:t>
      </w:r>
      <w:r>
        <w:t>,</w:t>
      </w:r>
      <w:r>
        <w:t>Δ</w:t>
      </w:r>
      <w:r>
        <w:t>2</w:t>
      </w:r>
      <w:r>
        <w:t>)</w:t>
      </w:r>
      <w:r>
        <w:t>=</w:t>
      </w:r>
      <w:r>
        <w:t>∣</w:t>
      </w:r>
      <w:r>
        <w:t>∣</w:t>
      </w:r>
      <w:r>
        <w:t>c</w:t>
      </w:r>
      <w:r>
        <w:t>o</w:t>
      </w:r>
      <w:r>
        <w:t>s</w:t>
      </w:r>
      <w:r>
        <w:t>(</w:t>
      </w:r>
      <w:r>
        <w:t>→</w:t>
      </w:r>
      <w:r>
        <w:t>n</w:t>
      </w:r>
      <w:r>
        <w:t>1</w:t>
      </w:r>
      <w:r>
        <w:t>,</w:t>
      </w:r>
      <w:r>
        <w:t>→</w:t>
      </w:r>
      <w:r>
        <w:t>n</w:t>
      </w:r>
      <w:r>
        <w:t>2</w:t>
      </w:r>
      <w:r>
        <w:t>)</w:t>
      </w:r>
      <w:r>
        <w:t>∣</w:t>
      </w:r>
      <w:r>
        <w:t>∣</w:t>
      </w:r>
      <w:r>
        <w:t>cosΔ_(1),  Δ_(2)=cosn_(1)→, n_(2)→</w:t>
      </w:r>
      <w:r>
        <w:br/>
      </w:r>
      <w:r>
        <w:t>=</w:t>
      </w:r>
      <w:r>
        <w:t>∣</w:t>
      </w:r>
      <w:r>
        <w:t>∣</w:t>
      </w:r>
      <w:r>
        <w:t>→</w:t>
      </w:r>
      <w:r>
        <w:t>n</w:t>
      </w:r>
      <w:r>
        <w:t>1</w:t>
      </w:r>
      <w:r>
        <w:t>.</w:t>
      </w:r>
      <w:r>
        <w:t>→</w:t>
      </w:r>
      <w:r>
        <w:t>n</w:t>
      </w:r>
      <w:r>
        <w:t>2</w:t>
      </w:r>
      <w:r>
        <w:t>∣</w:t>
      </w:r>
      <w:r>
        <w:t>∣</w:t>
      </w:r>
      <w:r>
        <w:t>∣</w:t>
      </w:r>
      <w:r>
        <w:t>∣</w:t>
      </w:r>
      <w:r>
        <w:t>→</w:t>
      </w:r>
      <w:r>
        <w:t>n</w:t>
      </w:r>
      <w:r>
        <w:t>1</w:t>
      </w:r>
      <w:r>
        <w:t>∣</w:t>
      </w:r>
      <w:r>
        <w:t>∣</w:t>
      </w:r>
      <w:r>
        <w:t>.</w:t>
      </w:r>
      <w:r>
        <w:t>∣</w:t>
      </w:r>
      <w:r>
        <w:t>∣</w:t>
      </w:r>
      <w:r>
        <w:t>→</w:t>
      </w:r>
      <w:r>
        <w:t>n</w:t>
      </w:r>
      <w:r>
        <w:t>2</w:t>
      </w:r>
      <w:r>
        <w:t>∣</w:t>
      </w:r>
      <w:r>
        <w:t>∣</w:t>
      </w:r>
      <w:r>
        <w:t>=</w:t>
      </w:r>
      <w:r>
        <w:t>∣</w:t>
      </w:r>
      <w:r>
        <w:t>∣</w:t>
      </w:r>
      <w:r>
        <w:t>√</w:t>
      </w:r>
      <w:r>
        <w:t>3</w:t>
      </w:r>
      <w:r>
        <w:t>.1</w:t>
      </w:r>
      <w:r>
        <w:t>+</w:t>
      </w:r>
      <w:r>
        <w:t>1.</w:t>
      </w:r>
      <w:r>
        <w:t>√</w:t>
      </w:r>
      <w:r>
        <w:t>3</w:t>
      </w:r>
      <w:r>
        <w:t>∣</w:t>
      </w:r>
      <w:r>
        <w:t>∣</w:t>
      </w:r>
      <w:r>
        <w:t>√</w:t>
      </w:r>
      <w:r>
        <w:t>(</w:t>
      </w:r>
      <w:r>
        <w:t>√</w:t>
      </w:r>
      <w:r>
        <w:t>3</w:t>
      </w:r>
      <w:r>
        <w:t>)</w:t>
      </w:r>
      <w:r>
        <w:t>2</w:t>
      </w:r>
      <w:r>
        <w:t>+</w:t>
      </w:r>
      <w:r>
        <w:t>1</w:t>
      </w:r>
      <w:r>
        <w:t>2</w:t>
      </w:r>
      <w:r>
        <w:t>.</w:t>
      </w:r>
      <w:r>
        <w:t>√</w:t>
      </w:r>
      <w:r>
        <w:t>1</w:t>
      </w:r>
      <w:r>
        <w:t>2</w:t>
      </w:r>
      <w:r>
        <w:t>+</w:t>
      </w:r>
      <w:r>
        <w:t>(</w:t>
      </w:r>
      <w:r>
        <w:t>√</w:t>
      </w:r>
      <w:r>
        <w:t>3</w:t>
      </w:r>
      <w:r>
        <w:t>)</w:t>
      </w:r>
      <w:r>
        <w:t>2</w:t>
      </w:r>
      <w:r>
        <w:t>=</w:t>
      </w:r>
      <w:r>
        <w:t>2</w:t>
      </w:r>
      <w:r>
        <w:t>√</w:t>
      </w:r>
      <w:r>
        <w:t>3</w:t>
      </w:r>
      <w:r>
        <w:t>2.2</w:t>
      </w:r>
      <w:r>
        <w:t>=</w:t>
      </w:r>
      <w:r>
        <w:t>√</w:t>
      </w:r>
      <w:r>
        <w:t>3</w:t>
      </w:r>
      <w:r>
        <w:t>2</w:t>
      </w:r>
      <w:r>
        <w:t>=(n_(1)→  . n_(2)→)/(n_(1)→.n_(2)→)=(√(3).1+1.√(3))/(√(√(3)^(2)+1^(2)).√(1^(2)+√(3)^(2)))=(2√(3))/(2.2)=(√(3))/(2)</w:t>
      </w:r>
      <w:r>
        <w:t xml:space="preserve">. </w:t>
      </w:r>
      <w:r>
        <w:br/>
      </w:r>
      <w:r>
        <w:t>Vậy (∆</w:t>
      </w:r>
      <w:r>
        <w:rPr>
          <w:vertAlign w:val="subscript"/>
        </w:rPr>
        <w:t>1</w:t>
      </w:r>
      <w:r>
        <w:t>, ∆</w:t>
      </w:r>
      <w:r>
        <w:rPr>
          <w:vertAlign w:val="subscript"/>
        </w:rPr>
        <w:t>2</w:t>
      </w:r>
      <w:r>
        <w:t xml:space="preserve">) = 30°. </w:t>
      </w:r>
      <w:r>
        <w:br/>
      </w:r>
      <w:r>
        <w:rPr>
          <w:b/>
        </w:rPr>
        <w:t xml:space="preserve">Bài 10 trang 104 </w:t>
      </w:r>
      <w:r>
        <w:rPr>
          <w:b/>
        </w:rPr>
        <w:t>Toán 10 Tập 2</w:t>
      </w:r>
      <w:r>
        <w:rPr>
          <w:b/>
        </w:rPr>
        <w:t xml:space="preserve">: </w:t>
      </w:r>
      <w:r>
        <w:t>Cho</w:t>
      </w:r>
      <w:r>
        <w:t xml:space="preserve"> </w:t>
      </w:r>
      <w:r>
        <w:t>biết mỗi đường conic có phương trình dưới đây là đường conic dạng nào (elip, hypebol, parabol) và tìm tọa độ tiêu điểm của đường conic đó.</w:t>
      </w:r>
      <w:r>
        <w:br/>
      </w:r>
      <w:r>
        <w:t>a) y</w:t>
      </w:r>
      <w:r>
        <w:rPr>
          <w:vertAlign w:val="superscript"/>
        </w:rPr>
        <w:t>2</w:t>
      </w:r>
      <w:r>
        <w:t xml:space="preserve"> = 18x; </w:t>
      </w:r>
      <w:r>
        <w:br/>
      </w:r>
      <w:r>
        <w:t xml:space="preserve">b) </w:t>
      </w:r>
      <w:r>
        <w:t>x</w:t>
      </w:r>
      <w:r>
        <w:t>2</w:t>
      </w:r>
      <w:r>
        <w:t>64</w:t>
      </w:r>
      <w:r>
        <w:t>+</w:t>
      </w:r>
      <w:r>
        <w:t>y</w:t>
      </w:r>
      <w:r>
        <w:t>2</w:t>
      </w:r>
      <w:r>
        <w:t>25</w:t>
      </w:r>
      <w:r>
        <w:t>=</w:t>
      </w:r>
      <w:r>
        <w:t>1</w:t>
      </w:r>
      <w:r>
        <w:t>(x^(2))/(64)+(y^(2))/(25)=1</w:t>
      </w:r>
      <w:r>
        <w:t xml:space="preserve">; </w:t>
      </w:r>
      <w:r>
        <w:br/>
      </w:r>
      <w:r>
        <w:t xml:space="preserve">c) </w:t>
      </w:r>
      <w:r>
        <w:t>x</w:t>
      </w:r>
      <w:r>
        <w:t>2</w:t>
      </w:r>
      <w:r>
        <w:t>9</w:t>
      </w:r>
      <w:r>
        <w:t>−</w:t>
      </w:r>
      <w:r>
        <w:t>y</w:t>
      </w:r>
      <w:r>
        <w:t>2</w:t>
      </w:r>
      <w:r>
        <w:t>16</w:t>
      </w:r>
      <w:r>
        <w:t>=</w:t>
      </w:r>
      <w:r>
        <w:t>1</w:t>
      </w:r>
      <w:r>
        <w:t>(x^(2))/(9)−(y^(2))/(16)=1</w:t>
      </w:r>
      <w:r>
        <w:t>.</w:t>
      </w:r>
      <w:r>
        <w:br/>
      </w:r>
      <w:r>
        <w:rPr>
          <w:b/>
        </w:rPr>
        <w:t>Lời giải</w:t>
      </w:r>
      <w:r>
        <w:br/>
      </w:r>
      <w:r>
        <w:t>a) Ta có: y</w:t>
      </w:r>
      <w:r>
        <w:rPr>
          <w:vertAlign w:val="superscript"/>
        </w:rPr>
        <w:t>2</w:t>
      </w:r>
      <w:r>
        <w:t xml:space="preserve"> = 18x </w:t>
      </w:r>
      <w:r>
        <w:t>⇔</w:t>
      </w:r>
      <w:r>
        <w:t xml:space="preserve"> y</w:t>
      </w:r>
      <w:r>
        <w:rPr>
          <w:vertAlign w:val="superscript"/>
        </w:rPr>
        <w:t>2</w:t>
      </w:r>
      <w:r>
        <w:t xml:space="preserve"> = 2 . 9 . x </w:t>
      </w:r>
      <w:r>
        <w:br/>
      </w:r>
      <w:r>
        <w:t xml:space="preserve">Vậy phương trình trên là phương trình của parabol với p = 9. </w:t>
      </w:r>
      <w:r>
        <w:br/>
      </w:r>
      <w:r>
        <w:t xml:space="preserve">Ta có </w:t>
      </w:r>
      <w:r>
        <w:t>p</w:t>
      </w:r>
      <w:r>
        <w:t>2</w:t>
      </w:r>
      <w:r>
        <w:t>=</w:t>
      </w:r>
      <w:r>
        <w:t>9</w:t>
      </w:r>
      <w:r>
        <w:t>2</w:t>
      </w:r>
      <w:r>
        <w:t>(p)/(2)=(9)/(2)</w:t>
      </w:r>
      <w:r>
        <w:t xml:space="preserve">. </w:t>
      </w:r>
      <w:r>
        <w:br/>
      </w:r>
      <w:r>
        <w:t xml:space="preserve">Vậy tọa độ tiêu điểm của parabol là </w:t>
      </w:r>
      <w:r>
        <w:t>F</w:t>
      </w:r>
      <w:r>
        <w:t>(</w:t>
      </w:r>
      <w:r>
        <w:t>9</w:t>
      </w:r>
      <w:r>
        <w:t>2</w:t>
      </w:r>
      <w:r>
        <w:t>;</w:t>
      </w:r>
      <w:r>
        <w:t>0</w:t>
      </w:r>
      <w:r>
        <w:t>)</w:t>
      </w:r>
      <w:r>
        <w:t>F(9)/(2);0</w:t>
      </w:r>
      <w:r>
        <w:t>.</w:t>
      </w:r>
      <w:r>
        <w:br/>
      </w:r>
      <w:r>
        <w:t xml:space="preserve">b) </w:t>
      </w:r>
      <w:r>
        <w:t>x</w:t>
      </w:r>
      <w:r>
        <w:t>2</w:t>
      </w:r>
      <w:r>
        <w:t>64</w:t>
      </w:r>
      <w:r>
        <w:t>+</w:t>
      </w:r>
      <w:r>
        <w:t>y</w:t>
      </w:r>
      <w:r>
        <w:t>2</w:t>
      </w:r>
      <w:r>
        <w:t>25</w:t>
      </w:r>
      <w:r>
        <w:t>=</w:t>
      </w:r>
      <w:r>
        <w:t>1</w:t>
      </w:r>
      <w:r>
        <w:t>(x^(2))/(64)+(y^(2))/(25)=1</w:t>
      </w:r>
      <w:r>
        <w:t>⇔</w:t>
      </w:r>
      <w:r>
        <w:t>x</w:t>
      </w:r>
      <w:r>
        <w:t>2</w:t>
      </w:r>
      <w:r>
        <w:t>8</w:t>
      </w:r>
      <w:r>
        <w:t>2</w:t>
      </w:r>
      <w:r>
        <w:t>+</w:t>
      </w:r>
      <w:r>
        <w:t>y</w:t>
      </w:r>
      <w:r>
        <w:t>2</w:t>
      </w:r>
      <w:r>
        <w:t>5</w:t>
      </w:r>
      <w:r>
        <w:t>2</w:t>
      </w:r>
      <w:r>
        <w:t>=</w:t>
      </w:r>
      <w:r>
        <w:t>1</w:t>
      </w:r>
      <w:r>
        <w:t>⇔(x^(2))/(8^(2))+(y^(2))/(5^(2))=1</w:t>
      </w:r>
      <w:r>
        <w:t>.</w:t>
      </w:r>
      <w:r>
        <w:br/>
      </w:r>
      <w:r>
        <w:t xml:space="preserve">Vậy phương trình trên là phương trình của elip với a = 8, b = 5 thỏa mãn a &gt; b &gt; 0. </w:t>
      </w:r>
      <w:r>
        <w:br/>
      </w:r>
      <w:r>
        <w:t>Suy ra c</w:t>
      </w:r>
      <w:r>
        <w:rPr>
          <w:vertAlign w:val="superscript"/>
        </w:rPr>
        <w:t>2</w:t>
      </w:r>
      <w:r>
        <w:t xml:space="preserve"> = a</w:t>
      </w:r>
      <w:r>
        <w:rPr>
          <w:vertAlign w:val="superscript"/>
        </w:rPr>
        <w:t>2</w:t>
      </w:r>
      <w:r>
        <w:t xml:space="preserve"> </w:t>
      </w:r>
      <w:r>
        <w:t>– b</w:t>
      </w:r>
      <w:r>
        <w:rPr>
          <w:vertAlign w:val="superscript"/>
        </w:rPr>
        <w:t>2</w:t>
      </w:r>
      <w:r>
        <w:t xml:space="preserve"> = 64 – 25 = 39. </w:t>
      </w:r>
      <w:r>
        <w:br/>
      </w:r>
      <w:r>
        <w:t xml:space="preserve">Do đó, c = </w:t>
      </w:r>
      <w:r>
        <w:t>√</w:t>
      </w:r>
      <w:r>
        <w:t>39</w:t>
      </w:r>
      <w:r>
        <w:t>√(39)</w:t>
      </w:r>
      <w:r>
        <w:t xml:space="preserve">. </w:t>
      </w:r>
      <w:r>
        <w:br/>
      </w:r>
      <w:r>
        <w:t xml:space="preserve">Vậy tọa độ các tiêu điểm của elip là </w:t>
      </w:r>
      <w:r>
        <w:t>F</w:t>
      </w:r>
      <w:r>
        <w:t>1</w:t>
      </w:r>
      <w:r>
        <w:t>(</w:t>
      </w:r>
      <w:r>
        <w:t>−</w:t>
      </w:r>
      <w:r>
        <w:t>√</w:t>
      </w:r>
      <w:r>
        <w:t>39</w:t>
      </w:r>
      <w:r>
        <w:t>;</w:t>
      </w:r>
      <w:r>
        <w:t>0</w:t>
      </w:r>
      <w:r>
        <w:t>)</w:t>
      </w:r>
      <w:r>
        <w:t>,</w:t>
      </w:r>
      <w:r>
        <w:t>F</w:t>
      </w:r>
      <w:r>
        <w:t>2</w:t>
      </w:r>
      <w:r>
        <w:t>(</w:t>
      </w:r>
      <w:r>
        <w:t>√</w:t>
      </w:r>
      <w:r>
        <w:t>39</w:t>
      </w:r>
      <w:r>
        <w:t>;</w:t>
      </w:r>
      <w:r>
        <w:t>0</w:t>
      </w:r>
      <w:r>
        <w:t>)</w:t>
      </w:r>
      <w:r>
        <w:t>F_(1)−√(39);  0,  F_(2)√(39);  0</w:t>
      </w:r>
      <w:r>
        <w:t xml:space="preserve">. </w:t>
      </w:r>
      <w:r>
        <w:br/>
      </w:r>
      <w:r>
        <w:t xml:space="preserve">c) </w:t>
      </w:r>
      <w:r>
        <w:t>x</w:t>
      </w:r>
      <w:r>
        <w:t>2</w:t>
      </w:r>
      <w:r>
        <w:t>9</w:t>
      </w:r>
      <w:r>
        <w:t>−</w:t>
      </w:r>
      <w:r>
        <w:t>y</w:t>
      </w:r>
      <w:r>
        <w:t>2</w:t>
      </w:r>
      <w:r>
        <w:t>16</w:t>
      </w:r>
      <w:r>
        <w:t>=</w:t>
      </w:r>
      <w:r>
        <w:t>1</w:t>
      </w:r>
      <w:r>
        <w:t>⇔</w:t>
      </w:r>
      <w:r>
        <w:t>x</w:t>
      </w:r>
      <w:r>
        <w:t>2</w:t>
      </w:r>
      <w:r>
        <w:t>3</w:t>
      </w:r>
      <w:r>
        <w:t>2</w:t>
      </w:r>
      <w:r>
        <w:t>−</w:t>
      </w:r>
      <w:r>
        <w:t>y</w:t>
      </w:r>
      <w:r>
        <w:t>2</w:t>
      </w:r>
      <w:r>
        <w:t>4</w:t>
      </w:r>
      <w:r>
        <w:t>2</w:t>
      </w:r>
      <w:r>
        <w:t>=</w:t>
      </w:r>
      <w:r>
        <w:t>1</w:t>
      </w:r>
      <w:r>
        <w:t>(x^(2))/(9)−(y^(2))/(16)=1⇔(x^(2))/(3^(2))−(y^(2))/(4^(2))=1</w:t>
      </w:r>
      <w:r>
        <w:t>.</w:t>
      </w:r>
      <w:r>
        <w:br/>
      </w:r>
      <w:r>
        <w:t xml:space="preserve">Vậy phương trình trên là phương trình của hypebol với a = 3, b = 4 thỏa mãn a &gt; 0, b &gt; 0. </w:t>
      </w:r>
      <w:r>
        <w:br/>
      </w:r>
      <w:r>
        <w:t>Suy ra c</w:t>
      </w:r>
      <w:r>
        <w:rPr>
          <w:vertAlign w:val="superscript"/>
        </w:rPr>
        <w:t>2</w:t>
      </w:r>
      <w:r>
        <w:t xml:space="preserve"> = a</w:t>
      </w:r>
      <w:r>
        <w:rPr>
          <w:vertAlign w:val="superscript"/>
        </w:rPr>
        <w:t>2</w:t>
      </w:r>
      <w:r>
        <w:t xml:space="preserve"> + b</w:t>
      </w:r>
      <w:r>
        <w:rPr>
          <w:vertAlign w:val="superscript"/>
        </w:rPr>
        <w:t>2</w:t>
      </w:r>
      <w:r>
        <w:t xml:space="preserve"> = 9 + 16 = 25. </w:t>
      </w:r>
      <w:r>
        <w:br/>
      </w:r>
      <w:r>
        <w:t xml:space="preserve">Do đó, c = 5. </w:t>
      </w:r>
      <w:r>
        <w:br/>
      </w:r>
      <w:r>
        <w:t>Vậy tọa độ các tiêu điểm của hypebol là F</w:t>
      </w:r>
      <w:r>
        <w:rPr>
          <w:vertAlign w:val="subscript"/>
        </w:rPr>
        <w:t>1</w:t>
      </w:r>
      <w:r>
        <w:t>(– 5; 0) và F</w:t>
      </w:r>
      <w:r>
        <w:rPr>
          <w:vertAlign w:val="subscript"/>
        </w:rPr>
        <w:t>2</w:t>
      </w:r>
      <w:r>
        <w:t xml:space="preserve">(5; 0). </w:t>
      </w:r>
      <w:r>
        <w:br/>
      </w:r>
      <w:r>
        <w:rPr>
          <w:b/>
        </w:rPr>
        <w:t xml:space="preserve">Bài 11 trang 104 </w:t>
      </w:r>
      <w:r>
        <w:rPr>
          <w:b/>
        </w:rPr>
        <w:t>Toán 10 Tập 2</w:t>
      </w:r>
      <w:r>
        <w:rPr>
          <w:b/>
        </w:rPr>
        <w:t xml:space="preserve">: </w:t>
      </w:r>
      <w:r>
        <w:t>Cho</w:t>
      </w:r>
      <w:r>
        <w:t xml:space="preserve"> </w:t>
      </w:r>
      <w:r>
        <w:t>tam giác AF</w:t>
      </w:r>
      <w:r>
        <w:rPr>
          <w:vertAlign w:val="subscript"/>
        </w:rPr>
        <w:t>1</w:t>
      </w:r>
      <w:r>
        <w:t>F</w:t>
      </w:r>
      <w:r>
        <w:rPr>
          <w:vertAlign w:val="subscript"/>
        </w:rPr>
        <w:t>2</w:t>
      </w:r>
      <w:r>
        <w:t>, trong đó A(0; 4), F</w:t>
      </w:r>
      <w:r>
        <w:rPr>
          <w:vertAlign w:val="subscript"/>
        </w:rPr>
        <w:t>1</w:t>
      </w:r>
      <w:r>
        <w:t>(– 3; 0), F</w:t>
      </w:r>
      <w:r>
        <w:rPr>
          <w:vertAlign w:val="subscript"/>
        </w:rPr>
        <w:t>2</w:t>
      </w:r>
      <w:r>
        <w:t>(3; 0).</w:t>
      </w:r>
      <w:r>
        <w:br/>
      </w:r>
      <w:r>
        <w:t>a) Lập phương trình tổng quát của các đường thẳng AF</w:t>
      </w:r>
      <w:r>
        <w:rPr>
          <w:vertAlign w:val="subscript"/>
        </w:rPr>
        <w:t>1</w:t>
      </w:r>
      <w:r>
        <w:t xml:space="preserve"> và AF</w:t>
      </w:r>
      <w:r>
        <w:rPr>
          <w:vertAlign w:val="subscript"/>
        </w:rPr>
        <w:t>2</w:t>
      </w:r>
      <w:r>
        <w:t>.</w:t>
      </w:r>
      <w:r>
        <w:br/>
      </w:r>
      <w:r>
        <w:t>b) Lập phương trình đường tròn ngoại tiếp của tam giác AF</w:t>
      </w:r>
      <w:r>
        <w:rPr>
          <w:vertAlign w:val="subscript"/>
        </w:rPr>
        <w:t>1</w:t>
      </w:r>
      <w:r>
        <w:t>F</w:t>
      </w:r>
      <w:r>
        <w:rPr>
          <w:vertAlign w:val="subscript"/>
        </w:rPr>
        <w:t>2</w:t>
      </w:r>
      <w:r>
        <w:t>.</w:t>
      </w:r>
      <w:r>
        <w:br/>
      </w:r>
      <w:r>
        <w:t>c) Lập phương trình chính tắc của elip (E) có hai tiêu điểm là F</w:t>
      </w:r>
      <w:r>
        <w:rPr>
          <w:vertAlign w:val="subscript"/>
        </w:rPr>
        <w:t>1</w:t>
      </w:r>
      <w:r>
        <w:t>, F</w:t>
      </w:r>
      <w:r>
        <w:rPr>
          <w:vertAlign w:val="subscript"/>
        </w:rPr>
        <w:t>2</w:t>
      </w:r>
      <w:r>
        <w:t xml:space="preserve"> sao cho (E) đi qua A.</w:t>
      </w:r>
      <w:r>
        <w:br/>
      </w:r>
      <w:r>
        <w:rPr>
          <w:b/>
        </w:rPr>
        <w:t>Lời giải</w:t>
      </w:r>
      <w:r>
        <w:br/>
      </w:r>
      <w:r>
        <w:t xml:space="preserve">a) +) </w:t>
      </w:r>
      <w:r>
        <w:t>−</w:t>
      </w:r>
      <w:r>
        <w:t>−</w:t>
      </w:r>
      <w:r>
        <w:t>→</w:t>
      </w:r>
      <w:r>
        <w:t>A</w:t>
      </w:r>
      <w:r>
        <w:t>F</w:t>
      </w:r>
      <w:r>
        <w:t>1</w:t>
      </w:r>
      <w:r>
        <w:t>=</w:t>
      </w:r>
      <w:r>
        <w:t>(</w:t>
      </w:r>
      <w:r>
        <w:t>−</w:t>
      </w:r>
      <w:r>
        <w:t>3</w:t>
      </w:r>
      <w:r>
        <w:t>;</w:t>
      </w:r>
      <w:r>
        <w:t>−</w:t>
      </w:r>
      <w:r>
        <w:t>4</w:t>
      </w:r>
      <w:r>
        <w:t>)</w:t>
      </w:r>
      <w:r>
        <w:t>AF_(1)→=−3; −4</w:t>
      </w:r>
      <w:r>
        <w:t xml:space="preserve"> là một vectơ chỉ phương của đường thẳng AF</w:t>
      </w:r>
      <w:r>
        <w:rPr>
          <w:vertAlign w:val="subscript"/>
        </w:rPr>
        <w:t>1</w:t>
      </w:r>
      <w:r>
        <w:t>.</w:t>
      </w:r>
      <w:r>
        <w:br/>
      </w:r>
      <w:r>
        <w:t>Suy ra đường thẳng AF</w:t>
      </w:r>
      <w:r>
        <w:rPr>
          <w:vertAlign w:val="subscript"/>
        </w:rPr>
        <w:t>1</w:t>
      </w:r>
      <w:r>
        <w:t xml:space="preserve"> có một vectơ pháp tuyến là </w:t>
      </w:r>
      <w:r>
        <w:t>→</w:t>
      </w:r>
      <w:r>
        <w:t>n</w:t>
      </w:r>
      <w:r>
        <w:t>1</w:t>
      </w:r>
      <w:r>
        <w:t>=</w:t>
      </w:r>
      <w:r>
        <w:t>(</w:t>
      </w:r>
      <w:r>
        <w:t>4</w:t>
      </w:r>
      <w:r>
        <w:t>;</w:t>
      </w:r>
      <w:r>
        <w:t>−</w:t>
      </w:r>
      <w:r>
        <w:t>3</w:t>
      </w:r>
      <w:r>
        <w:t>)</w:t>
      </w:r>
      <w:r>
        <w:t>n_(1)→=4;  −3</w:t>
      </w:r>
      <w:r>
        <w:t xml:space="preserve">. </w:t>
      </w:r>
      <w:r>
        <w:br/>
      </w:r>
      <w:r>
        <w:t>Vậy phương trình tổng quát đường thẳng AF</w:t>
      </w:r>
      <w:r>
        <w:rPr>
          <w:vertAlign w:val="subscript"/>
        </w:rPr>
        <w:t>1</w:t>
      </w:r>
      <w:r>
        <w:t xml:space="preserve"> là:</w:t>
      </w:r>
      <w:r>
        <w:br/>
      </w:r>
      <w:r>
        <w:t>4(x – 0) – 3(y – 4) = 0 hay 4x – 3y + 12 = 0.</w:t>
      </w:r>
      <w:r>
        <w:br/>
      </w:r>
      <w:r>
        <w:t xml:space="preserve">+) </w:t>
      </w:r>
      <w:r>
        <w:t>−</w:t>
      </w:r>
      <w:r>
        <w:t>−</w:t>
      </w:r>
      <w:r>
        <w:t>→</w:t>
      </w:r>
      <w:r>
        <w:t>A</w:t>
      </w:r>
      <w:r>
        <w:t>F</w:t>
      </w:r>
      <w:r>
        <w:t>2</w:t>
      </w:r>
      <w:r>
        <w:t>=</w:t>
      </w:r>
      <w:r>
        <w:t>(</w:t>
      </w:r>
      <w:r>
        <w:t>3</w:t>
      </w:r>
      <w:r>
        <w:t>;</w:t>
      </w:r>
      <w:r>
        <w:t>−</w:t>
      </w:r>
      <w:r>
        <w:t>4</w:t>
      </w:r>
      <w:r>
        <w:t>)</w:t>
      </w:r>
      <w:r>
        <w:t>AF_(2)→=3; −4</w:t>
      </w:r>
      <w:r>
        <w:t xml:space="preserve"> là một vectơ chỉ phương của đường thẳng AF</w:t>
      </w:r>
      <w:r>
        <w:rPr>
          <w:vertAlign w:val="subscript"/>
        </w:rPr>
        <w:t>2</w:t>
      </w:r>
      <w:r>
        <w:t xml:space="preserve">. </w:t>
      </w:r>
      <w:r>
        <w:br/>
      </w:r>
      <w:r>
        <w:t>Suy ra đường thẳng AF</w:t>
      </w:r>
      <w:r>
        <w:rPr>
          <w:vertAlign w:val="subscript"/>
        </w:rPr>
        <w:t>2</w:t>
      </w:r>
      <w:r>
        <w:t xml:space="preserve"> có một vectơ pháp tuyến là </w:t>
      </w:r>
      <w:r>
        <w:t>→</w:t>
      </w:r>
      <w:r>
        <w:t>n</w:t>
      </w:r>
      <w:r>
        <w:t>2</w:t>
      </w:r>
      <w:r>
        <w:t>=</w:t>
      </w:r>
      <w:r>
        <w:t>(</w:t>
      </w:r>
      <w:r>
        <w:t>4</w:t>
      </w:r>
      <w:r>
        <w:t>;</w:t>
      </w:r>
      <w:r>
        <w:t>3</w:t>
      </w:r>
      <w:r>
        <w:t>)</w:t>
      </w:r>
      <w:r>
        <w:t>n_(2)→=4;  3</w:t>
      </w:r>
      <w:r>
        <w:t xml:space="preserve">. </w:t>
      </w:r>
      <w:r>
        <w:br/>
      </w:r>
      <w:r>
        <w:t>Vậy phương trình tổng quát đường thẳng AF</w:t>
      </w:r>
      <w:r>
        <w:rPr>
          <w:vertAlign w:val="subscript"/>
        </w:rPr>
        <w:t>2</w:t>
      </w:r>
      <w:r>
        <w:t xml:space="preserve"> là:</w:t>
      </w:r>
      <w:r>
        <w:br/>
      </w:r>
      <w:r>
        <w:t>4(x – 0) + 3(y – 4) = 0 hay 4x + 3y – 12 = 0.</w:t>
      </w:r>
      <w:r>
        <w:br/>
      </w:r>
      <w:r>
        <w:t>b) Đường tròn ngoại tiếp tam giác AF</w:t>
      </w:r>
      <w:r>
        <w:rPr>
          <w:vertAlign w:val="subscript"/>
        </w:rPr>
        <w:t>1</w:t>
      </w:r>
      <w:r>
        <w:t>F</w:t>
      </w:r>
      <w:r>
        <w:rPr>
          <w:vertAlign w:val="subscript"/>
        </w:rPr>
        <w:t>2</w:t>
      </w:r>
      <w:r>
        <w:t xml:space="preserve"> chính là đường tròn đi qua 3 điểm A, F</w:t>
      </w:r>
      <w:r>
        <w:rPr>
          <w:vertAlign w:val="subscript"/>
        </w:rPr>
        <w:t>1</w:t>
      </w:r>
      <w:r>
        <w:t>, F</w:t>
      </w:r>
      <w:r>
        <w:rPr>
          <w:vertAlign w:val="subscript"/>
        </w:rPr>
        <w:t>2</w:t>
      </w:r>
      <w:r>
        <w:t xml:space="preserve">. </w:t>
      </w:r>
      <w:r>
        <w:br/>
      </w:r>
      <w:r>
        <w:t xml:space="preserve">Giả sử tâm của đường tròn là điểm I(a; b). </w:t>
      </w:r>
      <w:r>
        <w:br/>
      </w:r>
      <w:r>
        <w:t>Ta có IA = IF</w:t>
      </w:r>
      <w:r>
        <w:rPr>
          <w:vertAlign w:val="subscript"/>
        </w:rPr>
        <w:t>1</w:t>
      </w:r>
      <w:r>
        <w:t xml:space="preserve"> = IF</w:t>
      </w:r>
      <w:r>
        <w:rPr>
          <w:vertAlign w:val="subscript"/>
        </w:rPr>
        <w:t>2</w:t>
      </w:r>
      <w:r>
        <w:t xml:space="preserve"> </w:t>
      </w:r>
      <w:r>
        <w:t>⇔</w:t>
      </w:r>
      <w:r>
        <w:t xml:space="preserve"> IA</w:t>
      </w:r>
      <w:r>
        <w:rPr>
          <w:vertAlign w:val="superscript"/>
        </w:rPr>
        <w:t>2</w:t>
      </w:r>
      <w:r>
        <w:t xml:space="preserve"> = </w:t>
      </w:r>
      <w:r>
        <w:t>I</w:t>
      </w:r>
      <w:r>
        <w:t>F</w:t>
      </w:r>
      <w:r>
        <w:t>2</w:t>
      </w:r>
      <w:r>
        <w:t>1</w:t>
      </w:r>
      <w:r>
        <w:t>IF12</w:t>
      </w:r>
      <w:r>
        <w:t xml:space="preserve">= </w:t>
      </w:r>
      <w:r>
        <w:t>I</w:t>
      </w:r>
      <w:r>
        <w:t>F</w:t>
      </w:r>
      <w:r>
        <w:t>2</w:t>
      </w:r>
      <w:r>
        <w:t>2</w:t>
      </w:r>
      <w:r>
        <w:t>IF22</w:t>
      </w:r>
      <w:r>
        <w:t xml:space="preserve"> . </w:t>
      </w:r>
      <w:r>
        <w:br/>
      </w:r>
      <w:r>
        <w:t>Vì IA</w:t>
      </w:r>
      <w:r>
        <w:rPr>
          <w:vertAlign w:val="superscript"/>
        </w:rPr>
        <w:t>2</w:t>
      </w:r>
      <w:r>
        <w:t xml:space="preserve"> = </w:t>
      </w:r>
      <w:r>
        <w:t>I</w:t>
      </w:r>
      <w:r>
        <w:t>F</w:t>
      </w:r>
      <w:r>
        <w:t>2</w:t>
      </w:r>
      <w:r>
        <w:t>1</w:t>
      </w:r>
      <w:r>
        <w:t>IF12</w:t>
      </w:r>
      <w:r>
        <w:t xml:space="preserve">, </w:t>
      </w:r>
      <w:r>
        <w:t>I</w:t>
      </w:r>
      <w:r>
        <w:t>F</w:t>
      </w:r>
      <w:r>
        <w:t>2</w:t>
      </w:r>
      <w:r>
        <w:t>1</w:t>
      </w:r>
      <w:r>
        <w:t>IF12</w:t>
      </w:r>
      <w:r>
        <w:t xml:space="preserve"> = </w:t>
      </w:r>
      <w:r>
        <w:t>I</w:t>
      </w:r>
      <w:r>
        <w:t>F</w:t>
      </w:r>
      <w:r>
        <w:t>2</w:t>
      </w:r>
      <w:r>
        <w:t>2</w:t>
      </w:r>
      <w:r>
        <w:t>IF22</w:t>
      </w:r>
      <w:r>
        <w:t xml:space="preserve"> nên </w:t>
      </w:r>
      <w:r>
        <w:br/>
      </w:r>
      <w:r>
        <w:t>{</w:t>
      </w:r>
      <w:r>
        <w:t>(</w:t>
      </w:r>
      <w:r>
        <w:t>0</w:t>
      </w:r>
      <w:r>
        <w:t>−</w:t>
      </w:r>
      <w:r>
        <w:t>a</w:t>
      </w:r>
      <w:r>
        <w:t>)</w:t>
      </w:r>
      <w:r>
        <w:t>2</w:t>
      </w:r>
      <w:r>
        <w:t>+</w:t>
      </w:r>
      <w:r>
        <w:t>(</w:t>
      </w:r>
      <w:r>
        <w:t>4</w:t>
      </w:r>
      <w:r>
        <w:t>−</w:t>
      </w:r>
      <w:r>
        <w:t>b</w:t>
      </w:r>
      <w:r>
        <w:t>)</w:t>
      </w:r>
      <w:r>
        <w:t>2</w:t>
      </w:r>
      <w:r>
        <w:t>=</w:t>
      </w:r>
      <w:r>
        <w:t>(</w:t>
      </w:r>
      <w:r>
        <w:t>−</w:t>
      </w:r>
      <w:r>
        <w:t>3</w:t>
      </w:r>
      <w:r>
        <w:t>−</w:t>
      </w:r>
      <w:r>
        <w:t>a</w:t>
      </w:r>
      <w:r>
        <w:t>)</w:t>
      </w:r>
      <w:r>
        <w:t>2</w:t>
      </w:r>
      <w:r>
        <w:t>+</w:t>
      </w:r>
      <w:r>
        <w:t>(</w:t>
      </w:r>
      <w:r>
        <w:t>0</w:t>
      </w:r>
      <w:r>
        <w:t>−</w:t>
      </w:r>
      <w:r>
        <w:t>b</w:t>
      </w:r>
      <w:r>
        <w:t>)</w:t>
      </w:r>
      <w:r>
        <w:t>2</w:t>
      </w:r>
      <w:r>
        <w:t>(</w:t>
      </w:r>
      <w:r>
        <w:t>−</w:t>
      </w:r>
      <w:r>
        <w:t>3</w:t>
      </w:r>
      <w:r>
        <w:t>−</w:t>
      </w:r>
      <w:r>
        <w:t>a</w:t>
      </w:r>
      <w:r>
        <w:t>)</w:t>
      </w:r>
      <w:r>
        <w:t>2</w:t>
      </w:r>
      <w:r>
        <w:t>+</w:t>
      </w:r>
      <w:r>
        <w:t>(</w:t>
      </w:r>
      <w:r>
        <w:t>0</w:t>
      </w:r>
      <w:r>
        <w:t>−</w:t>
      </w:r>
      <w:r>
        <w:t>b</w:t>
      </w:r>
      <w:r>
        <w:t>)</w:t>
      </w:r>
      <w:r>
        <w:t>2</w:t>
      </w:r>
      <w:r>
        <w:t>=</w:t>
      </w:r>
      <w:r>
        <w:t>(</w:t>
      </w:r>
      <w:r>
        <w:t>3</w:t>
      </w:r>
      <w:r>
        <w:t>−</w:t>
      </w:r>
      <w:r>
        <w:t>a</w:t>
      </w:r>
      <w:r>
        <w:t>)</w:t>
      </w:r>
      <w:r>
        <w:t>2</w:t>
      </w:r>
      <w:r>
        <w:t>+</w:t>
      </w:r>
      <w:r>
        <w:t>(</w:t>
      </w:r>
      <w:r>
        <w:t>0</w:t>
      </w:r>
      <w:r>
        <w:t>−</w:t>
      </w:r>
      <w:r>
        <w:t>b</w:t>
      </w:r>
      <w:r>
        <w:t>)</w:t>
      </w:r>
      <w:r>
        <w:t>2</w:t>
      </w:r>
      <w:r>
        <w:t>0−a^(2)+4−b^(2)=−3−a^(2)+0−b^(2)−3−a^(2)+0−b^(2)=3−a^(2)+0−b^(2)</w:t>
      </w:r>
      <w:r>
        <w:br/>
      </w:r>
      <w:r>
        <w:t>⇔</w:t>
      </w:r>
      <w:r>
        <w:t>{</w:t>
      </w:r>
      <w:r>
        <w:t>a</w:t>
      </w:r>
      <w:r>
        <w:t>2</w:t>
      </w:r>
      <w:r>
        <w:t>+</w:t>
      </w:r>
      <w:r>
        <w:t>b</w:t>
      </w:r>
      <w:r>
        <w:t>2</w:t>
      </w:r>
      <w:r>
        <w:t>−</w:t>
      </w:r>
      <w:r>
        <w:t>8</w:t>
      </w:r>
      <w:r>
        <w:t>b</w:t>
      </w:r>
      <w:r>
        <w:t>+</w:t>
      </w:r>
      <w:r>
        <w:t>16</w:t>
      </w:r>
      <w:r>
        <w:t>=</w:t>
      </w:r>
      <w:r>
        <w:t>a</w:t>
      </w:r>
      <w:r>
        <w:t>2</w:t>
      </w:r>
      <w:r>
        <w:t>+</w:t>
      </w:r>
      <w:r>
        <w:t>6</w:t>
      </w:r>
      <w:r>
        <w:t>a</w:t>
      </w:r>
      <w:r>
        <w:t>+</w:t>
      </w:r>
      <w:r>
        <w:t>9</w:t>
      </w:r>
      <w:r>
        <w:t>+</w:t>
      </w:r>
      <w:r>
        <w:t>b</w:t>
      </w:r>
      <w:r>
        <w:t>2</w:t>
      </w:r>
      <w:r>
        <w:t>a</w:t>
      </w:r>
      <w:r>
        <w:t>2</w:t>
      </w:r>
      <w:r>
        <w:t>+</w:t>
      </w:r>
      <w:r>
        <w:t>6</w:t>
      </w:r>
      <w:r>
        <w:t>a</w:t>
      </w:r>
      <w:r>
        <w:t>+</w:t>
      </w:r>
      <w:r>
        <w:t>9</w:t>
      </w:r>
      <w:r>
        <w:t>+</w:t>
      </w:r>
      <w:r>
        <w:t>b</w:t>
      </w:r>
      <w:r>
        <w:t>2</w:t>
      </w:r>
      <w:r>
        <w:t>=</w:t>
      </w:r>
      <w:r>
        <w:t>a</w:t>
      </w:r>
      <w:r>
        <w:t>2</w:t>
      </w:r>
      <w:r>
        <w:t>−</w:t>
      </w:r>
      <w:r>
        <w:t>6</w:t>
      </w:r>
      <w:r>
        <w:t>a</w:t>
      </w:r>
      <w:r>
        <w:t>+</w:t>
      </w:r>
      <w:r>
        <w:t>9</w:t>
      </w:r>
      <w:r>
        <w:t>+</w:t>
      </w:r>
      <w:r>
        <w:t>b</w:t>
      </w:r>
      <w:r>
        <w:t>2</w:t>
      </w:r>
      <w:r>
        <w:t>⇔a^(2)+b^(2)−8b+16=a^(2)+6a+9+b^(2)a^(2)+6a+9+b^(2)=a^(2)−6a+9+b^(2)</w:t>
      </w:r>
      <w:r>
        <w:br/>
      </w:r>
      <w:r>
        <w:t>⇔</w:t>
      </w:r>
      <w:r>
        <w:t>{</w:t>
      </w:r>
      <w:r>
        <w:t>6</w:t>
      </w:r>
      <w:r>
        <w:t>a</w:t>
      </w:r>
      <w:r>
        <w:t>+</w:t>
      </w:r>
      <w:r>
        <w:t>8</w:t>
      </w:r>
      <w:r>
        <w:t>b</w:t>
      </w:r>
      <w:r>
        <w:t>=</w:t>
      </w:r>
      <w:r>
        <w:t>7</w:t>
      </w:r>
      <w:r>
        <w:t>12</w:t>
      </w:r>
      <w:r>
        <w:t>a</w:t>
      </w:r>
      <w:r>
        <w:t>=</w:t>
      </w:r>
      <w:r>
        <w:t>0</w:t>
      </w:r>
      <w:r>
        <w:t>⇔</w:t>
      </w:r>
      <w:r>
        <w:t>{</w:t>
      </w:r>
      <w:r>
        <w:t>a</w:t>
      </w:r>
      <w:r>
        <w:t>=</w:t>
      </w:r>
      <w:r>
        <w:t>0</w:t>
      </w:r>
      <w:r>
        <w:t>b</w:t>
      </w:r>
      <w:r>
        <w:t>=</w:t>
      </w:r>
      <w:r>
        <w:t>7</w:t>
      </w:r>
      <w:r>
        <w:t>8</w:t>
      </w:r>
      <w:r>
        <w:t>⇔6a+8b=712a=0⇔a=0b=(7)/(8)</w:t>
      </w:r>
      <w:r>
        <w:br/>
      </w:r>
      <w:r>
        <w:t xml:space="preserve">Đường tròn tâm </w:t>
      </w:r>
      <w:r>
        <w:t>I</w:t>
      </w:r>
      <w:r>
        <w:t>(</w:t>
      </w:r>
      <w:r>
        <w:t>0</w:t>
      </w:r>
      <w:r>
        <w:t>;</w:t>
      </w:r>
      <w:r>
        <w:t>7</w:t>
      </w:r>
      <w:r>
        <w:t>8</w:t>
      </w:r>
      <w:r>
        <w:t>)</w:t>
      </w:r>
      <w:r>
        <w:t>I0; (7)/(8)</w:t>
      </w:r>
      <w:r>
        <w:t xml:space="preserve"> có bán kính </w:t>
      </w:r>
      <w:r>
        <w:br/>
      </w:r>
      <w:r>
        <w:t xml:space="preserve">R = IA = </w:t>
      </w:r>
      <w:r>
        <w:t>√</w:t>
      </w:r>
      <w:r>
        <w:t>(</w:t>
      </w:r>
      <w:r>
        <w:t>0</w:t>
      </w:r>
      <w:r>
        <w:t>−</w:t>
      </w:r>
      <w:r>
        <w:t>a</w:t>
      </w:r>
      <w:r>
        <w:t>)</w:t>
      </w:r>
      <w:r>
        <w:t>2</w:t>
      </w:r>
      <w:r>
        <w:t>+</w:t>
      </w:r>
      <w:r>
        <w:t>(</w:t>
      </w:r>
      <w:r>
        <w:t>4</w:t>
      </w:r>
      <w:r>
        <w:t>−</w:t>
      </w:r>
      <w:r>
        <w:t>b</w:t>
      </w:r>
      <w:r>
        <w:t>)</w:t>
      </w:r>
      <w:r>
        <w:t>2</w:t>
      </w:r>
      <w:r>
        <w:t>√(0−a^(2)+4−b^(2))</w:t>
      </w:r>
      <w:r>
        <w:t>=</w:t>
      </w:r>
      <w:r>
        <w:t>√</w:t>
      </w:r>
      <w:r>
        <w:t>(</w:t>
      </w:r>
      <w:r>
        <w:t>4</w:t>
      </w:r>
      <w:r>
        <w:t>−</w:t>
      </w:r>
      <w:r>
        <w:t>7</w:t>
      </w:r>
      <w:r>
        <w:t>8</w:t>
      </w:r>
      <w:r>
        <w:t>)</w:t>
      </w:r>
      <w:r>
        <w:t>2</w:t>
      </w:r>
      <w:r>
        <w:t>=</w:t>
      </w:r>
      <w:r>
        <w:t>25</w:t>
      </w:r>
      <w:r>
        <w:t>8</w:t>
      </w:r>
      <w:r>
        <w:t>=√(4−(7)/(8)^(2))=(25)/(8)</w:t>
      </w:r>
      <w:r>
        <w:t>.</w:t>
      </w:r>
      <w:r>
        <w:br/>
      </w:r>
      <w:r>
        <w:t xml:space="preserve">Phương trình đường tròn (C) là </w:t>
      </w:r>
      <w:r>
        <w:t>(</w:t>
      </w:r>
      <w:r>
        <w:t>x</w:t>
      </w:r>
      <w:r>
        <w:t>−</w:t>
      </w:r>
      <w:r>
        <w:t>0</w:t>
      </w:r>
      <w:r>
        <w:t>)</w:t>
      </w:r>
      <w:r>
        <w:t>2</w:t>
      </w:r>
      <w:r>
        <w:t>+</w:t>
      </w:r>
      <w:r>
        <w:t>(</w:t>
      </w:r>
      <w:r>
        <w:t>y</w:t>
      </w:r>
      <w:r>
        <w:t>−</w:t>
      </w:r>
      <w:r>
        <w:t>7</w:t>
      </w:r>
      <w:r>
        <w:t>8</w:t>
      </w:r>
      <w:r>
        <w:t>)</w:t>
      </w:r>
      <w:r>
        <w:t>2</w:t>
      </w:r>
      <w:r>
        <w:t>=</w:t>
      </w:r>
      <w:r>
        <w:t>(</w:t>
      </w:r>
      <w:r>
        <w:t>25</w:t>
      </w:r>
      <w:r>
        <w:t>8</w:t>
      </w:r>
      <w:r>
        <w:t>)</w:t>
      </w:r>
      <w:r>
        <w:t>2</w:t>
      </w:r>
      <w:r>
        <w:t>x−0^(2)+y−(7)/(8)^(2)=(25)/(8)^(2)</w:t>
      </w:r>
      <w:r>
        <w:t xml:space="preserve">. </w:t>
      </w:r>
      <w:r>
        <w:br/>
      </w:r>
      <w:r>
        <w:t xml:space="preserve">Vậy phương trình đường tròn (C) là </w:t>
      </w:r>
      <w:r>
        <w:t>x</w:t>
      </w:r>
      <w:r>
        <w:t>2</w:t>
      </w:r>
      <w:r>
        <w:t>+</w:t>
      </w:r>
      <w:r>
        <w:t>(</w:t>
      </w:r>
      <w:r>
        <w:t>y</w:t>
      </w:r>
      <w:r>
        <w:t>−</w:t>
      </w:r>
      <w:r>
        <w:t>7</w:t>
      </w:r>
      <w:r>
        <w:t>8</w:t>
      </w:r>
      <w:r>
        <w:t>)</w:t>
      </w:r>
      <w:r>
        <w:t>2</w:t>
      </w:r>
      <w:r>
        <w:t>=</w:t>
      </w:r>
      <w:r>
        <w:t>625</w:t>
      </w:r>
      <w:r>
        <w:t>64</w:t>
      </w:r>
      <w:r>
        <w:t>x^(2)+y−(7)/(8)^(2)=(625)/(64)</w:t>
      </w:r>
      <w:r>
        <w:t xml:space="preserve">. </w:t>
      </w:r>
      <w:r>
        <w:br/>
      </w:r>
      <w:r>
        <w:t xml:space="preserve">c) Phương trình chính tắc của elip (E) có dạng </w:t>
      </w:r>
      <w:r>
        <w:t>x</w:t>
      </w:r>
      <w:r>
        <w:t>2</w:t>
      </w:r>
      <w:r>
        <w:t>a</w:t>
      </w:r>
      <w:r>
        <w:t>2</w:t>
      </w:r>
      <w:r>
        <w:t>+</w:t>
      </w:r>
      <w:r>
        <w:t>y</w:t>
      </w:r>
      <w:r>
        <w:t>2</w:t>
      </w:r>
      <w:r>
        <w:t>b</w:t>
      </w:r>
      <w:r>
        <w:t>2</w:t>
      </w:r>
      <w:r>
        <w:t>=</w:t>
      </w:r>
      <w:r>
        <w:t>1</w:t>
      </w:r>
      <w:r>
        <w:t>(</w:t>
      </w:r>
      <w:r>
        <w:t>a</w:t>
      </w:r>
      <w:r>
        <w:t>&gt;</w:t>
      </w:r>
      <w:r>
        <w:t>b</w:t>
      </w:r>
      <w:r>
        <w:t>&gt;</w:t>
      </w:r>
      <w:r>
        <w:t>0</w:t>
      </w:r>
      <w:r>
        <w:t>)</w:t>
      </w:r>
      <w:r>
        <w:t>(x^(2))/(a^(2))+(y^(2))/(b^(2))=1      a&gt;b&gt;0</w:t>
      </w:r>
      <w:r>
        <w:t xml:space="preserve">. </w:t>
      </w:r>
      <w:r>
        <w:br/>
      </w:r>
      <w:r>
        <w:t xml:space="preserve">Elip (E) đi qua điểm A(0; 4) nên </w:t>
      </w:r>
      <w:r>
        <w:t>0</w:t>
      </w:r>
      <w:r>
        <w:t>2</w:t>
      </w:r>
      <w:r>
        <w:t>a</w:t>
      </w:r>
      <w:r>
        <w:t>2</w:t>
      </w:r>
      <w:r>
        <w:t>+</w:t>
      </w:r>
      <w:r>
        <w:t>4</w:t>
      </w:r>
      <w:r>
        <w:t>2</w:t>
      </w:r>
      <w:r>
        <w:t>b</w:t>
      </w:r>
      <w:r>
        <w:t>2</w:t>
      </w:r>
      <w:r>
        <w:t>=</w:t>
      </w:r>
      <w:r>
        <w:t>1</w:t>
      </w:r>
      <w:r>
        <w:t>⇔</w:t>
      </w:r>
      <w:r>
        <w:t>b</w:t>
      </w:r>
      <w:r>
        <w:t>2</w:t>
      </w:r>
      <w:r>
        <w:t>=</w:t>
      </w:r>
      <w:r>
        <w:t>4</w:t>
      </w:r>
      <w:r>
        <w:t>2</w:t>
      </w:r>
      <w:r>
        <w:t>⇒</w:t>
      </w:r>
      <w:r>
        <w:t>b</w:t>
      </w:r>
      <w:r>
        <w:t>=</w:t>
      </w:r>
      <w:r>
        <w:t>4</w:t>
      </w:r>
      <w:r>
        <w:t>(</w:t>
      </w:r>
      <w:r>
        <w:t>d</w:t>
      </w:r>
      <w:r>
        <w:t>o</w:t>
      </w:r>
      <w:r>
        <w:t>b</w:t>
      </w:r>
      <w:r>
        <w:t>&gt;</w:t>
      </w:r>
      <w:r>
        <w:t>0</w:t>
      </w:r>
      <w:r>
        <w:t>)</w:t>
      </w:r>
      <w:r>
        <w:t>(0^(2))/(a^(2))+(4^(2))/(b^(2))=1⇔b^(2)=4^(2)⇒b=4do  b&gt;0</w:t>
      </w:r>
      <w:r>
        <w:t>.</w:t>
      </w:r>
      <w:r>
        <w:br/>
      </w:r>
      <w:r>
        <w:t>Elip (E) có hai tiêu điểm là F</w:t>
      </w:r>
      <w:r>
        <w:rPr>
          <w:vertAlign w:val="subscript"/>
        </w:rPr>
        <w:t>1</w:t>
      </w:r>
      <w:r>
        <w:t>(– 3; 0), F</w:t>
      </w:r>
      <w:r>
        <w:rPr>
          <w:vertAlign w:val="subscript"/>
        </w:rPr>
        <w:t>2</w:t>
      </w:r>
      <w:r>
        <w:t xml:space="preserve">(3; 0) nên c = 3. </w:t>
      </w:r>
      <w:r>
        <w:br/>
      </w:r>
      <w:r>
        <w:t>Ta có: a</w:t>
      </w:r>
      <w:r>
        <w:rPr>
          <w:vertAlign w:val="superscript"/>
        </w:rPr>
        <w:t>2</w:t>
      </w:r>
      <w:r>
        <w:t xml:space="preserve"> </w:t>
      </w:r>
      <w:r>
        <w:t>– b</w:t>
      </w:r>
      <w:r>
        <w:rPr>
          <w:vertAlign w:val="superscript"/>
        </w:rPr>
        <w:t>2</w:t>
      </w:r>
      <w:r>
        <w:t xml:space="preserve"> = c</w:t>
      </w:r>
      <w:r>
        <w:rPr>
          <w:vertAlign w:val="superscript"/>
        </w:rPr>
        <w:t>2</w:t>
      </w:r>
      <w:r>
        <w:t xml:space="preserve"> </w:t>
      </w:r>
      <w:r>
        <w:br/>
      </w:r>
      <w:r>
        <w:t>Suy ra a</w:t>
      </w:r>
      <w:r>
        <w:rPr>
          <w:vertAlign w:val="superscript"/>
        </w:rPr>
        <w:t>2</w:t>
      </w:r>
      <w:r>
        <w:t xml:space="preserve"> </w:t>
      </w:r>
      <w:r>
        <w:t>– 4</w:t>
      </w:r>
      <w:r>
        <w:rPr>
          <w:vertAlign w:val="superscript"/>
        </w:rPr>
        <w:t>2</w:t>
      </w:r>
      <w:r>
        <w:t xml:space="preserve"> = 3</w:t>
      </w:r>
      <w:r>
        <w:rPr>
          <w:vertAlign w:val="superscript"/>
        </w:rPr>
        <w:t>2</w:t>
      </w:r>
      <w:r>
        <w:t xml:space="preserve"> </w:t>
      </w:r>
      <w:r>
        <w:br/>
      </w:r>
      <w:r>
        <w:t>⇔</w:t>
      </w:r>
      <w:r>
        <w:t xml:space="preserve"> a</w:t>
      </w:r>
      <w:r>
        <w:rPr>
          <w:vertAlign w:val="superscript"/>
        </w:rPr>
        <w:t>2</w:t>
      </w:r>
      <w:r>
        <w:rPr>
          <w:vertAlign w:val="subscript"/>
        </w:rPr>
        <w:t xml:space="preserve"> </w:t>
      </w:r>
      <w:r>
        <w:t>= 25.</w:t>
      </w:r>
      <w:r>
        <w:br/>
      </w:r>
      <w:r>
        <w:t xml:space="preserve">Do đó, a = 5 (do a &gt; 0). </w:t>
      </w:r>
      <w:r>
        <w:br/>
      </w:r>
      <w:r>
        <w:t xml:space="preserve">Khi đó a &gt; b &gt; 0, vậy a = 5, b = 4 thỏa mãn. </w:t>
      </w:r>
      <w:r>
        <w:br/>
      </w:r>
      <w:r>
        <w:t xml:space="preserve">Vậy phương trình elip (E) cần lập là </w:t>
      </w:r>
      <w:r>
        <w:t>x</w:t>
      </w:r>
      <w:r>
        <w:t>2</w:t>
      </w:r>
      <w:r>
        <w:t>5</w:t>
      </w:r>
      <w:r>
        <w:t>2</w:t>
      </w:r>
      <w:r>
        <w:t>+</w:t>
      </w:r>
      <w:r>
        <w:t>y</w:t>
      </w:r>
      <w:r>
        <w:t>2</w:t>
      </w:r>
      <w:r>
        <w:t>4</w:t>
      </w:r>
      <w:r>
        <w:t>2</w:t>
      </w:r>
      <w:r>
        <w:t>=</w:t>
      </w:r>
      <w:r>
        <w:t>1</w:t>
      </w:r>
      <w:r>
        <w:t>h</w:t>
      </w:r>
      <w:r>
        <w:t>a</w:t>
      </w:r>
      <w:r>
        <w:t>y</w:t>
      </w:r>
      <w:r>
        <w:t>x</w:t>
      </w:r>
      <w:r>
        <w:t>2</w:t>
      </w:r>
      <w:r>
        <w:t>25</w:t>
      </w:r>
      <w:r>
        <w:t>+</w:t>
      </w:r>
      <w:r>
        <w:t>y</w:t>
      </w:r>
      <w:r>
        <w:t>2</w:t>
      </w:r>
      <w:r>
        <w:t>16</w:t>
      </w:r>
      <w:r>
        <w:t>=</w:t>
      </w:r>
      <w:r>
        <w:t>1</w:t>
      </w:r>
      <w:r>
        <w:t>(x^(2))/(5^(2))+(y^(2))/(4^(2))=1   hay  (x^(2))/(25)+(y^(2))/(16)=1</w:t>
      </w:r>
      <w:r>
        <w:t xml:space="preserve">. </w:t>
      </w:r>
      <w:r>
        <w:br/>
      </w:r>
      <w:r>
        <w:rPr>
          <w:b/>
        </w:rPr>
        <w:t xml:space="preserve">Bài 12 trang 104 </w:t>
      </w:r>
      <w:r>
        <w:rPr>
          <w:b/>
        </w:rPr>
        <w:t>Toán 10 Tập 2</w:t>
      </w:r>
      <w:r>
        <w:rPr>
          <w:b/>
        </w:rPr>
        <w:t xml:space="preserve">: </w:t>
      </w:r>
      <w:r>
        <w:t>Trên</w:t>
      </w:r>
      <w:r>
        <w:t xml:space="preserve"> </w:t>
      </w:r>
      <w:r>
        <w:t>màn hình ra đa của đài kiểm soát không lưu sân bay A có hệ trục toạ độ Oxy (</w:t>
      </w:r>
      <w:r>
        <w:rPr>
          <w:i/>
        </w:rPr>
        <w:t>Hình 65</w:t>
      </w:r>
      <w:r>
        <w:t>), trong đó đơn vị trên mỗi trục tính theo ki-lô-mét và đài kiểm soát được coi là gốc toạ độ O(0 ; 0). Nếu máy bay bay trong phạm vi cách đài kiểm soát 500 km thì sẽ hiển thị trên màn hình ra đa như một điểm chuyển động trong mặt phẳng với hệ trục toạ độ Oxy.</w:t>
      </w:r>
      <w:r>
        <w:br/>
      </w:r>
      <w:r>
        <w:t>Một máy bay khởi hành từ sân bay B lúc 14 giờ. Sau thời gian t (giờ), vị trí của máy bay được xác định bởi điểm M có toạ độ như sau:</w:t>
      </w:r>
      <w:r>
        <w:br/>
      </w:r>
      <w:r>
        <w:t>{</w:t>
      </w:r>
      <w:r>
        <w:t>x</w:t>
      </w:r>
      <w:r>
        <w:t>=</w:t>
      </w:r>
      <w:r>
        <w:t>1600</w:t>
      </w:r>
      <w:r>
        <w:t>3</w:t>
      </w:r>
      <w:r>
        <w:t>−</w:t>
      </w:r>
      <w:r>
        <w:t>1400</w:t>
      </w:r>
      <w:r>
        <w:t>3</w:t>
      </w:r>
      <w:r>
        <w:t>t</w:t>
      </w:r>
      <w:r>
        <w:t>y</w:t>
      </w:r>
      <w:r>
        <w:t>=</w:t>
      </w:r>
      <w:r>
        <w:t>1900</w:t>
      </w:r>
      <w:r>
        <w:t>3</w:t>
      </w:r>
      <w:r>
        <w:t>−</w:t>
      </w:r>
      <w:r>
        <w:t>1400</w:t>
      </w:r>
      <w:r>
        <w:t>3</w:t>
      </w:r>
      <w:r>
        <w:t>t</w:t>
      </w:r>
      <w:r>
        <w:t>x=(1600)/(3)−(1400)/(3)ty=(1900)/(3)−(1400)/(3)t</w:t>
      </w:r>
      <w:r>
        <w:t>.</w:t>
      </w:r>
      <w:r>
        <w:br/>
      </w:r>
      <w:r>
        <w:drawing>
          <wp:inline xmlns:a="http://schemas.openxmlformats.org/drawingml/2006/main" xmlns:pic="http://schemas.openxmlformats.org/drawingml/2006/picture">
            <wp:extent cx="3981450" cy="3800475"/>
            <wp:docPr id="2" name="Picture 2"/>
            <wp:cNvGraphicFramePr>
              <a:graphicFrameLocks noChangeAspect="1"/>
            </wp:cNvGraphicFramePr>
            <a:graphic>
              <a:graphicData uri="http://schemas.openxmlformats.org/drawingml/2006/picture">
                <pic:pic>
                  <pic:nvPicPr>
                    <pic:cNvPr id="0" name="temp_inline_71e60a40dcf34d7295d299a11c84aaa9.jpg"/>
                    <pic:cNvPicPr/>
                  </pic:nvPicPr>
                  <pic:blipFill>
                    <a:blip r:embed="rId10"/>
                    <a:stretch>
                      <a:fillRect/>
                    </a:stretch>
                  </pic:blipFill>
                  <pic:spPr>
                    <a:xfrm>
                      <a:off x="0" y="0"/>
                      <a:ext cx="3981450" cy="3800475"/>
                    </a:xfrm>
                    <a:prstGeom prst="rect"/>
                  </pic:spPr>
                </pic:pic>
              </a:graphicData>
            </a:graphic>
          </wp:inline>
        </w:drawing>
      </w:r>
      <w:r>
        <w:t xml:space="preserve"> </w:t>
      </w:r>
      <w:r>
        <w:br/>
      </w:r>
      <w:r>
        <w:t>a) Tìm vị trí của máy bay lúc 14 giờ 30 phút. Thời điểm này máy bay đã xuất hiện trên màn hình ra đa chưa?</w:t>
      </w:r>
      <w:r>
        <w:br/>
      </w:r>
      <w:r>
        <w:t>b) Lúc mấy giờ máy bay bay gần đài kiểm soát không lưu nhất? Tính khoảng cách giữa máy bay và đài kiểm soát không lưu lúc đó.</w:t>
      </w:r>
      <w:r>
        <w:br/>
      </w:r>
      <w:r>
        <w:t>c) Máy bay ra khỏi màn hình ra đa vào thời gian nào?</w:t>
      </w:r>
      <w:r>
        <w:br/>
      </w:r>
      <w:r>
        <w:rPr>
          <w:b/>
        </w:rPr>
        <w:t>Lời giải</w:t>
      </w:r>
      <w:r>
        <w:br/>
      </w:r>
      <w:r>
        <w:t xml:space="preserve">a) Lúc 14 giờ 30 phút máy bay đã bay được: </w:t>
      </w:r>
      <w:r>
        <w:br/>
      </w:r>
      <w:r>
        <w:t>14 giờ 30 phút – 14 giờ = 30 phút = 0,5 giờ.</w:t>
      </w:r>
      <w:r>
        <w:br/>
      </w:r>
      <w:r>
        <w:t xml:space="preserve">Vị trí của máy bay tại thời điểm t = 0,5 là: </w:t>
      </w:r>
      <w:r>
        <w:t>{</w:t>
      </w:r>
      <w:r>
        <w:t>x</w:t>
      </w:r>
      <w:r>
        <w:t>=</w:t>
      </w:r>
      <w:r>
        <w:t>1600</w:t>
      </w:r>
      <w:r>
        <w:t>3</w:t>
      </w:r>
      <w:r>
        <w:t>−</w:t>
      </w:r>
      <w:r>
        <w:t>1400</w:t>
      </w:r>
      <w:r>
        <w:t>3</w:t>
      </w:r>
      <w:r>
        <w:t>.0,5</w:t>
      </w:r>
      <w:r>
        <w:t>=</w:t>
      </w:r>
      <w:r>
        <w:t>300</w:t>
      </w:r>
      <w:r>
        <w:t>y</w:t>
      </w:r>
      <w:r>
        <w:t>=</w:t>
      </w:r>
      <w:r>
        <w:t>1900</w:t>
      </w:r>
      <w:r>
        <w:t>3</w:t>
      </w:r>
      <w:r>
        <w:t>−</w:t>
      </w:r>
      <w:r>
        <w:t>1400</w:t>
      </w:r>
      <w:r>
        <w:t>3</w:t>
      </w:r>
      <w:r>
        <w:t>.0,5</w:t>
      </w:r>
      <w:r>
        <w:t>=</w:t>
      </w:r>
      <w:r>
        <w:t>400</w:t>
      </w:r>
      <w:r>
        <w:t>x=(1600)/(3)−(1400)/(3).0,5=300y=(1900)/(3)−(1400)/(3).0,5=400</w:t>
      </w:r>
      <w:r>
        <w:t xml:space="preserve">. </w:t>
      </w:r>
      <w:r>
        <w:br/>
      </w:r>
      <w:r>
        <w:t xml:space="preserve">Do đó, vị trí của máy bay lúc 14 giờ 30 phút ở tại điểm M(300; 400). </w:t>
      </w:r>
      <w:r>
        <w:br/>
      </w:r>
      <w:r>
        <w:t xml:space="preserve">Ta có: </w:t>
      </w:r>
      <w:r>
        <w:t>O</w:t>
      </w:r>
      <w:r>
        <w:t>M</w:t>
      </w:r>
      <w:r>
        <w:t>=</w:t>
      </w:r>
      <w:r>
        <w:t>√</w:t>
      </w:r>
      <w:r>
        <w:t>(</w:t>
      </w:r>
      <w:r>
        <w:t>300</w:t>
      </w:r>
      <w:r>
        <w:t>−</w:t>
      </w:r>
      <w:r>
        <w:t>0</w:t>
      </w:r>
      <w:r>
        <w:t>)</w:t>
      </w:r>
      <w:r>
        <w:t>2</w:t>
      </w:r>
      <w:r>
        <w:t>+</w:t>
      </w:r>
      <w:r>
        <w:t>(</w:t>
      </w:r>
      <w:r>
        <w:t>400</w:t>
      </w:r>
      <w:r>
        <w:t>−</w:t>
      </w:r>
      <w:r>
        <w:t>0</w:t>
      </w:r>
      <w:r>
        <w:t>)</w:t>
      </w:r>
      <w:r>
        <w:t>2</w:t>
      </w:r>
      <w:r>
        <w:t>=</w:t>
      </w:r>
      <w:r>
        <w:t>500</w:t>
      </w:r>
      <w:r>
        <w:t>OM=√(300−0^(2)+400−0^(2))=500</w:t>
      </w:r>
      <w:r>
        <w:t>.</w:t>
      </w:r>
      <w:r>
        <w:br/>
      </w:r>
      <w:r>
        <w:t xml:space="preserve">Khi đó, khoảng cách từ đài kiểm soát không lưu O đến vị trí M của máy bay lúc 14 giờ 30 phút là 500 km. </w:t>
      </w:r>
      <w:r>
        <w:br/>
      </w:r>
      <w:r>
        <w:t xml:space="preserve">Vậy tại thời điểm này, máy bay đã xuất hiện trên màn hình ra đa. </w:t>
      </w:r>
      <w:r>
        <w:br/>
      </w:r>
      <w:r>
        <w:t xml:space="preserve">b) Máy bay bay trên đường thẳng ∆ có phương trình tham số là: </w:t>
      </w:r>
      <w:r>
        <w:t>{</w:t>
      </w:r>
      <w:r>
        <w:t>x</w:t>
      </w:r>
      <w:r>
        <w:t>=</w:t>
      </w:r>
      <w:r>
        <w:t>1600</w:t>
      </w:r>
      <w:r>
        <w:t>3</w:t>
      </w:r>
      <w:r>
        <w:t>−</w:t>
      </w:r>
      <w:r>
        <w:t>1400</w:t>
      </w:r>
      <w:r>
        <w:t>3</w:t>
      </w:r>
      <w:r>
        <w:t>t</w:t>
      </w:r>
      <w:r>
        <w:t>y</w:t>
      </w:r>
      <w:r>
        <w:t>=</w:t>
      </w:r>
      <w:r>
        <w:t>1900</w:t>
      </w:r>
      <w:r>
        <w:t>3</w:t>
      </w:r>
      <w:r>
        <w:t>−</w:t>
      </w:r>
      <w:r>
        <w:t>1400</w:t>
      </w:r>
      <w:r>
        <w:t>3</w:t>
      </w:r>
      <w:r>
        <w:t>t</w:t>
      </w:r>
      <w:r>
        <w:t>x=(1600)/(3)−(1400)/(3)ty=(1900)/(3)−(1400)/(3)t</w:t>
      </w:r>
      <w:r>
        <w:t xml:space="preserve">. </w:t>
      </w:r>
      <w:r>
        <w:br/>
      </w:r>
      <w:r>
        <w:t xml:space="preserve">Gọi N là hình chiếu của O đến đường thẳng ∆. </w:t>
      </w:r>
      <w:r>
        <w:br/>
      </w:r>
      <w:r>
        <w:t>Khi đó ON là khoảng cách ngắn nhất từ O đến ∆.</w:t>
      </w:r>
      <w:r>
        <w:br/>
      </w:r>
      <w:r>
        <w:t>Do đó, tại vị trí N máy bay bay gần đài kiểm soát không lưu O nhất.</w:t>
      </w:r>
      <w:r>
        <w:br/>
      </w:r>
      <w:r>
        <w:t xml:space="preserve">Vì N thuộc ∆ nên gọi </w:t>
      </w:r>
      <w:r>
        <w:t>N</w:t>
      </w:r>
      <w:r>
        <w:t>(</w:t>
      </w:r>
      <w:r>
        <w:t>1600</w:t>
      </w:r>
      <w:r>
        <w:t>3</w:t>
      </w:r>
      <w:r>
        <w:t>−</w:t>
      </w:r>
      <w:r>
        <w:t>1400</w:t>
      </w:r>
      <w:r>
        <w:t>3</w:t>
      </w:r>
      <w:r>
        <w:t>t</w:t>
      </w:r>
      <w:r>
        <w:t>;</w:t>
      </w:r>
      <w:r>
        <w:t>1900</w:t>
      </w:r>
      <w:r>
        <w:t>3</w:t>
      </w:r>
      <w:r>
        <w:t>−</w:t>
      </w:r>
      <w:r>
        <w:t>1400</w:t>
      </w:r>
      <w:r>
        <w:t>3</w:t>
      </w:r>
      <w:r>
        <w:t>t</w:t>
      </w:r>
      <w:r>
        <w:t>)</w:t>
      </w:r>
      <w:r>
        <w:t>N(1600)/(3)−(1400)/(3)t;(1900)/(3)−(1400)/(3)t</w:t>
      </w:r>
      <w:r>
        <w:t xml:space="preserve">. </w:t>
      </w:r>
      <w:r>
        <w:br/>
      </w:r>
      <w:r>
        <w:t xml:space="preserve">Suy ra </w:t>
      </w:r>
      <w:r>
        <w:t>−</w:t>
      </w:r>
      <w:r>
        <w:t>−</w:t>
      </w:r>
      <w:r>
        <w:t>→</w:t>
      </w:r>
      <w:r>
        <w:t>O</w:t>
      </w:r>
      <w:r>
        <w:t>N</w:t>
      </w:r>
      <w:r>
        <w:t>=</w:t>
      </w:r>
      <w:r>
        <w:t>(</w:t>
      </w:r>
      <w:r>
        <w:t>1600</w:t>
      </w:r>
      <w:r>
        <w:t>3</w:t>
      </w:r>
      <w:r>
        <w:t>−</w:t>
      </w:r>
      <w:r>
        <w:t>1400</w:t>
      </w:r>
      <w:r>
        <w:t>3</w:t>
      </w:r>
      <w:r>
        <w:t>t</w:t>
      </w:r>
      <w:r>
        <w:t>;</w:t>
      </w:r>
      <w:r>
        <w:t>1900</w:t>
      </w:r>
      <w:r>
        <w:t>3</w:t>
      </w:r>
      <w:r>
        <w:t>−</w:t>
      </w:r>
      <w:r>
        <w:t>1400</w:t>
      </w:r>
      <w:r>
        <w:t>3</w:t>
      </w:r>
      <w:r>
        <w:t>t</w:t>
      </w:r>
      <w:r>
        <w:t>)</w:t>
      </w:r>
      <w:r>
        <w:t>ON→=(1600)/(3)−(1400)/(3)t;(1900)/(3)−(1400)/(3)t</w:t>
      </w:r>
      <w:r>
        <w:t xml:space="preserve">. </w:t>
      </w:r>
      <w:r>
        <w:br/>
      </w:r>
      <w:r>
        <w:t xml:space="preserve">Mà đường thẳng ∆ có một vectơ chỉ phương là </w:t>
      </w:r>
      <w:r>
        <w:t>−</w:t>
      </w:r>
      <w:r>
        <w:t>→</w:t>
      </w:r>
      <w:r>
        <w:t>u</w:t>
      </w:r>
      <w:r>
        <w:t>Δ</w:t>
      </w:r>
      <w:r>
        <w:t>=</w:t>
      </w:r>
      <w:r>
        <w:t>(</w:t>
      </w:r>
      <w:r>
        <w:t>1</w:t>
      </w:r>
      <w:r>
        <w:t>;</w:t>
      </w:r>
      <w:r>
        <w:t>1</w:t>
      </w:r>
      <w:r>
        <w:t>)</w:t>
      </w:r>
      <w:r>
        <w:t>u_(Δ)→=1;  1</w:t>
      </w:r>
      <w:r>
        <w:t xml:space="preserve">. </w:t>
      </w:r>
      <w:r>
        <w:br/>
      </w:r>
      <w:r>
        <w:t xml:space="preserve">Mà ON </w:t>
      </w:r>
      <w:r>
        <w:t>⊥</w:t>
      </w:r>
      <w:r>
        <w:t xml:space="preserve"> </w:t>
      </w:r>
      <w:r>
        <w:t xml:space="preserve">∆ </w:t>
      </w:r>
      <w:r>
        <w:br/>
      </w:r>
      <w:r>
        <w:t xml:space="preserve">Do đó, </w:t>
      </w:r>
      <w:r>
        <w:t>−</w:t>
      </w:r>
      <w:r>
        <w:t>−</w:t>
      </w:r>
      <w:r>
        <w:t>→</w:t>
      </w:r>
      <w:r>
        <w:t>O</w:t>
      </w:r>
      <w:r>
        <w:t>N</w:t>
      </w:r>
      <w:r>
        <w:t>.</w:t>
      </w:r>
      <w:r>
        <w:t>−</w:t>
      </w:r>
      <w:r>
        <w:t>→</w:t>
      </w:r>
      <w:r>
        <w:t>u</w:t>
      </w:r>
      <w:r>
        <w:t>Δ</w:t>
      </w:r>
      <w:r>
        <w:t>=</w:t>
      </w:r>
      <w:r>
        <w:t>0</w:t>
      </w:r>
      <w:r>
        <w:t>ON→.u_(Δ)→=0</w:t>
      </w:r>
      <w:r>
        <w:br/>
      </w:r>
      <w:r>
        <w:t>⇔</w:t>
      </w:r>
      <w:r>
        <w:t>(</w:t>
      </w:r>
      <w:r>
        <w:t>1600</w:t>
      </w:r>
      <w:r>
        <w:t>3</w:t>
      </w:r>
      <w:r>
        <w:t>−</w:t>
      </w:r>
      <w:r>
        <w:t>1400</w:t>
      </w:r>
      <w:r>
        <w:t>3</w:t>
      </w:r>
      <w:r>
        <w:t>t</w:t>
      </w:r>
      <w:r>
        <w:t>)</w:t>
      </w:r>
      <w:r>
        <w:t>.1</w:t>
      </w:r>
      <w:r>
        <w:t>+</w:t>
      </w:r>
      <w:r>
        <w:t>(</w:t>
      </w:r>
      <w:r>
        <w:t>1900</w:t>
      </w:r>
      <w:r>
        <w:t>3</w:t>
      </w:r>
      <w:r>
        <w:t>−</w:t>
      </w:r>
      <w:r>
        <w:t>1400</w:t>
      </w:r>
      <w:r>
        <w:t>3</w:t>
      </w:r>
      <w:r>
        <w:t>t</w:t>
      </w:r>
      <w:r>
        <w:t>)</w:t>
      </w:r>
      <w:r>
        <w:t>.1</w:t>
      </w:r>
      <w:r>
        <w:t>=</w:t>
      </w:r>
      <w:r>
        <w:t>0</w:t>
      </w:r>
      <w:r>
        <w:t>⇔(1600)/(3)−(1400)/(3)t.1+(1900)/(3)−(1400)/(3)t.1=0</w:t>
      </w:r>
      <w:r>
        <w:br/>
      </w:r>
      <w:r>
        <w:t>⇔</w:t>
      </w:r>
      <w:r>
        <w:t>t</w:t>
      </w:r>
      <w:r>
        <w:t>=</w:t>
      </w:r>
      <w:r>
        <w:t>5</w:t>
      </w:r>
      <w:r>
        <w:t>4</w:t>
      </w:r>
      <w:r>
        <w:t>⇔t=(5)/(4)</w:t>
      </w:r>
      <w:r>
        <w:t xml:space="preserve">. </w:t>
      </w:r>
      <w:r>
        <w:br/>
      </w:r>
      <w:r>
        <w:t xml:space="preserve">Suy ra: </w:t>
      </w:r>
      <w:r>
        <w:t>1600</w:t>
      </w:r>
      <w:r>
        <w:t>3</w:t>
      </w:r>
      <w:r>
        <w:t>−</w:t>
      </w:r>
      <w:r>
        <w:t>1400</w:t>
      </w:r>
      <w:r>
        <w:t>3</w:t>
      </w:r>
      <w:r>
        <w:t>.</w:t>
      </w:r>
      <w:r>
        <w:t>5</w:t>
      </w:r>
      <w:r>
        <w:t>4</w:t>
      </w:r>
      <w:r>
        <w:t>=</w:t>
      </w:r>
      <w:r>
        <w:t>−</w:t>
      </w:r>
      <w:r>
        <w:t>50</w:t>
      </w:r>
      <w:r>
        <w:t>(1600)/(3)−(1400)/(3).(5)/(4)=−50</w:t>
      </w:r>
      <w:r>
        <w:t xml:space="preserve">; </w:t>
      </w:r>
      <w:r>
        <w:t>1900</w:t>
      </w:r>
      <w:r>
        <w:t>3</w:t>
      </w:r>
      <w:r>
        <w:t>−</w:t>
      </w:r>
      <w:r>
        <w:t>1400</w:t>
      </w:r>
      <w:r>
        <w:t>3</w:t>
      </w:r>
      <w:r>
        <w:t>.</w:t>
      </w:r>
      <w:r>
        <w:t>5</w:t>
      </w:r>
      <w:r>
        <w:t>4</w:t>
      </w:r>
      <w:r>
        <w:t>=</w:t>
      </w:r>
      <w:r>
        <w:t>50</w:t>
      </w:r>
      <w:r>
        <w:t>(1900)/(3)−(1400)/(3).(5)/(4)=50</w:t>
      </w:r>
      <w:r>
        <w:t>.</w:t>
      </w:r>
      <w:r>
        <w:br/>
      </w:r>
      <w:r>
        <w:t xml:space="preserve">Vậy N(– 50; 50). </w:t>
      </w:r>
      <w:r>
        <w:br/>
      </w:r>
      <w:r>
        <w:t xml:space="preserve">Suy ra </w:t>
      </w:r>
      <w:r>
        <w:t>O</w:t>
      </w:r>
      <w:r>
        <w:t>N</w:t>
      </w:r>
      <w:r>
        <w:t>=</w:t>
      </w:r>
      <w:r>
        <w:t>√</w:t>
      </w:r>
      <w:r>
        <w:t>(</w:t>
      </w:r>
      <w:r>
        <w:t>−</w:t>
      </w:r>
      <w:r>
        <w:t>50</w:t>
      </w:r>
      <w:r>
        <w:t>)</w:t>
      </w:r>
      <w:r>
        <w:t>2</w:t>
      </w:r>
      <w:r>
        <w:t>+</w:t>
      </w:r>
      <w:r>
        <w:t>50</w:t>
      </w:r>
      <w:r>
        <w:t>2</w:t>
      </w:r>
      <w:r>
        <w:t>=</w:t>
      </w:r>
      <w:r>
        <w:t>50</w:t>
      </w:r>
      <w:r>
        <w:t>√</w:t>
      </w:r>
      <w:r>
        <w:t>2</w:t>
      </w:r>
      <w:r>
        <w:t>ON=√(−50^(2)+50^(2))=50√(2)</w:t>
      </w:r>
      <w:r>
        <w:t xml:space="preserve">. </w:t>
      </w:r>
      <w:r>
        <w:br/>
      </w:r>
      <w:r>
        <w:t xml:space="preserve">Mặt khác: t = </w:t>
      </w:r>
      <w:r>
        <w:t>5</w:t>
      </w:r>
      <w:r>
        <w:t>4</w:t>
      </w:r>
      <w:r>
        <w:t>(5)/(4)</w:t>
      </w:r>
      <w:r>
        <w:t xml:space="preserve"> giờ = 1 giờ 15 phút. </w:t>
      </w:r>
      <w:r>
        <w:br/>
      </w:r>
      <w:r>
        <w:t xml:space="preserve">Vậy máy bay bay gần đài kiểm soát không lưu nhất lúc: </w:t>
      </w:r>
      <w:r>
        <w:br/>
      </w:r>
      <w:r>
        <w:t>14 giờ + 1 giờ 15 phút = 15 giờ 15 phút</w:t>
      </w:r>
      <w:r>
        <w:br/>
      </w:r>
      <w:r>
        <w:t xml:space="preserve">và khoảng cách giữa máy bay và đài kiểm soát không lưu lúc này là </w:t>
      </w:r>
      <w:r>
        <w:t>50</w:t>
      </w:r>
      <w:r>
        <w:t>√</w:t>
      </w:r>
      <w:r>
        <w:t>2</w:t>
      </w:r>
      <w:r>
        <w:t>50√(2)</w:t>
      </w:r>
      <w:r>
        <w:t xml:space="preserve"> km.</w:t>
      </w:r>
      <w:r>
        <w:br/>
      </w:r>
      <w:r>
        <w:t xml:space="preserve">c) Gọi </w:t>
      </w:r>
      <w:r>
        <w:t>M</w:t>
      </w:r>
      <w:r>
        <w:t>(</w:t>
      </w:r>
      <w:r>
        <w:t>1600</w:t>
      </w:r>
      <w:r>
        <w:t>3</w:t>
      </w:r>
      <w:r>
        <w:t>−</w:t>
      </w:r>
      <w:r>
        <w:t>1400</w:t>
      </w:r>
      <w:r>
        <w:t>3</w:t>
      </w:r>
      <w:r>
        <w:t>t</w:t>
      </w:r>
      <w:r>
        <w:t>;</w:t>
      </w:r>
      <w:r>
        <w:t>1900</w:t>
      </w:r>
      <w:r>
        <w:t>3</w:t>
      </w:r>
      <w:r>
        <w:t>−</w:t>
      </w:r>
      <w:r>
        <w:t>1400</w:t>
      </w:r>
      <w:r>
        <w:t>3</w:t>
      </w:r>
      <w:r>
        <w:t>t</w:t>
      </w:r>
      <w:r>
        <w:t>)</w:t>
      </w:r>
      <w:r>
        <w:t>M(1600)/(3)−(1400)/(3)t;(1900)/(3)−(1400)/(3)t</w:t>
      </w:r>
      <w:r>
        <w:t xml:space="preserve"> là vị trí máy bay ra khỏi màn hình ra đa. </w:t>
      </w:r>
      <w:r>
        <w:br/>
      </w:r>
      <w:r>
        <w:t xml:space="preserve">Khi đó OM &gt; 500 km. </w:t>
      </w:r>
      <w:r>
        <w:br/>
      </w:r>
      <w:r>
        <w:t xml:space="preserve">Ta có: </w:t>
      </w:r>
      <w:r>
        <w:t>O</w:t>
      </w:r>
      <w:r>
        <w:t>M</w:t>
      </w:r>
      <w:r>
        <w:t>=</w:t>
      </w:r>
      <w:r>
        <w:t>√</w:t>
      </w:r>
      <w:r>
        <w:t>(</w:t>
      </w:r>
      <w:r>
        <w:t>1600</w:t>
      </w:r>
      <w:r>
        <w:t>3</w:t>
      </w:r>
      <w:r>
        <w:t>−</w:t>
      </w:r>
      <w:r>
        <w:t>1400</w:t>
      </w:r>
      <w:r>
        <w:t>3</w:t>
      </w:r>
      <w:r>
        <w:t>t</w:t>
      </w:r>
      <w:r>
        <w:t>)</w:t>
      </w:r>
      <w:r>
        <w:t>2</w:t>
      </w:r>
      <w:r>
        <w:t>+</w:t>
      </w:r>
      <w:r>
        <w:t>(</w:t>
      </w:r>
      <w:r>
        <w:t>1900</w:t>
      </w:r>
      <w:r>
        <w:t>3</w:t>
      </w:r>
      <w:r>
        <w:t>−</w:t>
      </w:r>
      <w:r>
        <w:t>1400</w:t>
      </w:r>
      <w:r>
        <w:t>3</w:t>
      </w:r>
      <w:r>
        <w:t>t</w:t>
      </w:r>
      <w:r>
        <w:t>)</w:t>
      </w:r>
      <w:r>
        <w:t>2</w:t>
      </w:r>
      <w:r>
        <w:t>OM=√((1600)/(3)−(1400)/(3)t^(2)+(1900)/(3)−(1400)/(3)t^(2))</w:t>
      </w:r>
      <w:r>
        <w:t xml:space="preserve">. </w:t>
      </w:r>
      <w:r>
        <w:br/>
      </w:r>
      <w:r>
        <w:t xml:space="preserve">Vậy OM &gt; 500 </w:t>
      </w:r>
      <w:r>
        <w:t>⇔</w:t>
      </w:r>
      <w:r>
        <w:t xml:space="preserve"> </w:t>
      </w:r>
      <w:r>
        <w:t>√</w:t>
      </w:r>
      <w:r>
        <w:t>(</w:t>
      </w:r>
      <w:r>
        <w:t>1600</w:t>
      </w:r>
      <w:r>
        <w:t>3</w:t>
      </w:r>
      <w:r>
        <w:t>−</w:t>
      </w:r>
      <w:r>
        <w:t>1400</w:t>
      </w:r>
      <w:r>
        <w:t>3</w:t>
      </w:r>
      <w:r>
        <w:t>t</w:t>
      </w:r>
      <w:r>
        <w:t>)</w:t>
      </w:r>
      <w:r>
        <w:t>2</w:t>
      </w:r>
      <w:r>
        <w:t>+</w:t>
      </w:r>
      <w:r>
        <w:t>(</w:t>
      </w:r>
      <w:r>
        <w:t>1900</w:t>
      </w:r>
      <w:r>
        <w:t>3</w:t>
      </w:r>
      <w:r>
        <w:t>−</w:t>
      </w:r>
      <w:r>
        <w:t>1400</w:t>
      </w:r>
      <w:r>
        <w:t>3</w:t>
      </w:r>
      <w:r>
        <w:t>t</w:t>
      </w:r>
      <w:r>
        <w:t>)</w:t>
      </w:r>
      <w:r>
        <w:t>2</w:t>
      </w:r>
      <w:r>
        <w:t>&gt;</w:t>
      </w:r>
      <w:r>
        <w:t>500</w:t>
      </w:r>
      <w:r>
        <w:t>√((1600)/(3)−(1400)/(3)t^(2)+(1900)/(3)−(1400)/(3)t^(2))&gt;500</w:t>
      </w:r>
      <w:r>
        <w:br/>
      </w:r>
      <w:r>
        <w:t>⇒</w:t>
      </w:r>
      <w:r>
        <w:t xml:space="preserve"> </w:t>
      </w:r>
      <w:r>
        <w:t>(</w:t>
      </w:r>
      <w:r>
        <w:t>1600</w:t>
      </w:r>
      <w:r>
        <w:t>3</w:t>
      </w:r>
      <w:r>
        <w:t>−</w:t>
      </w:r>
      <w:r>
        <w:t>1400</w:t>
      </w:r>
      <w:r>
        <w:t>3</w:t>
      </w:r>
      <w:r>
        <w:t>t</w:t>
      </w:r>
      <w:r>
        <w:t>)</w:t>
      </w:r>
      <w:r>
        <w:t>2</w:t>
      </w:r>
      <w:r>
        <w:t>+</w:t>
      </w:r>
      <w:r>
        <w:t>(</w:t>
      </w:r>
      <w:r>
        <w:t>1900</w:t>
      </w:r>
      <w:r>
        <w:t>3</w:t>
      </w:r>
      <w:r>
        <w:t>−</w:t>
      </w:r>
      <w:r>
        <w:t>1400</w:t>
      </w:r>
      <w:r>
        <w:t>3</w:t>
      </w:r>
      <w:r>
        <w:t>t</w:t>
      </w:r>
      <w:r>
        <w:t>)</w:t>
      </w:r>
      <w:r>
        <w:t>2</w:t>
      </w:r>
      <w:r>
        <w:t>&gt;</w:t>
      </w:r>
      <w:r>
        <w:t>250000</w:t>
      </w:r>
      <w:r>
        <w:t>(1600)/(3)−(1400)/(3)t^(2)+(1900)/(3)−(1400)/(3)t^(2)&gt;250000</w:t>
      </w:r>
      <w:r>
        <w:br/>
      </w:r>
      <w:r>
        <w:t>⇔</w:t>
      </w:r>
      <w:r>
        <w:t>3920000</w:t>
      </w:r>
      <w:r>
        <w:t>9</w:t>
      </w:r>
      <w:r>
        <w:t>t</w:t>
      </w:r>
      <w:r>
        <w:t>2</w:t>
      </w:r>
      <w:r>
        <w:t>−</w:t>
      </w:r>
      <w:r>
        <w:t>9800000</w:t>
      </w:r>
      <w:r>
        <w:t>9</w:t>
      </w:r>
      <w:r>
        <w:t>t</w:t>
      </w:r>
      <w:r>
        <w:t>+</w:t>
      </w:r>
      <w:r>
        <w:t>3920000</w:t>
      </w:r>
      <w:r>
        <w:t>9</w:t>
      </w:r>
      <w:r>
        <w:t>&gt;</w:t>
      </w:r>
      <w:r>
        <w:t>0</w:t>
      </w:r>
      <w:r>
        <w:t>⇔(3920000)/(9)t^(2)−(9800000)/(9)t+(3920000)/(9)&gt;0</w:t>
      </w:r>
      <w:r>
        <w:br/>
      </w:r>
      <w:r>
        <w:t>⇔</w:t>
      </w:r>
      <w:r>
        <w:t>2</w:t>
      </w:r>
      <w:r>
        <w:t>t</w:t>
      </w:r>
      <w:r>
        <w:t>2</w:t>
      </w:r>
      <w:r>
        <w:t>−</w:t>
      </w:r>
      <w:r>
        <w:t>5</w:t>
      </w:r>
      <w:r>
        <w:t>t</w:t>
      </w:r>
      <w:r>
        <w:t>+</w:t>
      </w:r>
      <w:r>
        <w:t>2</w:t>
      </w:r>
      <w:r>
        <w:t>&gt;</w:t>
      </w:r>
      <w:r>
        <w:t>0</w:t>
      </w:r>
      <w:r>
        <w:t>⇔2t^(2)−5t+2&gt;0</w:t>
      </w:r>
      <w:r>
        <w:br/>
      </w:r>
      <w:r>
        <w:t>⇔</w:t>
      </w:r>
      <w:r>
        <w:t>[</w:t>
      </w:r>
      <w:r>
        <w:t>t</w:t>
      </w:r>
      <w:r>
        <w:t>&lt;</w:t>
      </w:r>
      <w:r>
        <w:t>1</w:t>
      </w:r>
      <w:r>
        <w:t>2</w:t>
      </w:r>
      <w:r>
        <w:t>t</w:t>
      </w:r>
      <w:r>
        <w:t>&gt;</w:t>
      </w:r>
      <w:r>
        <w:t>2</w:t>
      </w:r>
      <w:r>
        <w:t>⇔t&lt;(1)/(2)t&gt;2</w:t>
      </w:r>
      <w:r>
        <w:br/>
      </w:r>
      <w:r>
        <w:t xml:space="preserve">Ta có </w:t>
      </w:r>
      <w:r>
        <w:t>1</w:t>
      </w:r>
      <w:r>
        <w:t>2</w:t>
      </w:r>
      <w:r>
        <w:t>(1)/(2)</w:t>
      </w:r>
      <w:r>
        <w:t xml:space="preserve"> giờ = 30 phút.</w:t>
      </w:r>
      <w:r>
        <w:br/>
      </w:r>
      <w:r>
        <w:t xml:space="preserve">14 giờ + 30 phút = 14 giờ 30 phút; 14 giờ + 2 giờ = 16 giờ.  </w:t>
      </w:r>
      <w:r>
        <w:br/>
      </w:r>
      <w:r>
        <w:t>Vậy máy bay bay ra khỏi màn hình ra đa vào khoảng thời gian từ 14 giờ đến trước 14 giờ 30 phút và sau 16 giờ.</w:t>
      </w:r>
      <w:r>
        <w:br/>
      </w:r>
      <w:r>
        <w:rPr>
          <w:b/>
        </w:rPr>
        <w:t xml:space="preserve">Xem thêm lời giải bài tập Toán lớp 10 Cánh diều hay, chi tiết khác: </w:t>
      </w:r>
      <w:r>
        <w:br/>
      </w:r>
      <w:r>
        <w:t>Chủ đề 2: Xây dựng mô hình hàm số bậc nhất, bậc hai biểu diễn số liệu dạng bảng</w:t>
      </w:r>
      <w:r>
        <w:br/>
      </w:r>
      <w:r>
        <w:t>Bài 1: Mệnh đề toán học</w:t>
      </w:r>
      <w:r>
        <w:br/>
      </w:r>
      <w:r>
        <w:t>Bài 2: Tập hợp. Các phép toán trên tập hợp</w:t>
      </w:r>
      <w:r>
        <w:br/>
      </w:r>
      <w:r>
        <w:t>Bài tập cuối chương 1 trang 19</w:t>
      </w:r>
      <w:r>
        <w:br/>
      </w:r>
      <w:r>
        <w:t>Bài 1: Bất phương trình bậc nhất hai ẩn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