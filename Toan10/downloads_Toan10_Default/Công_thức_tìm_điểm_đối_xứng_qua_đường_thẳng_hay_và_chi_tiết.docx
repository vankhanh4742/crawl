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Công thức tìm điểm đối xứng qua đường thẳng hay và chi tiết</w:t>
      </w:r>
    </w:p>
    <w:p>
      <w:r>
        <w:rPr>
          <w:b/>
        </w:rPr>
        <w:t xml:space="preserve">Công thức tìm điểm đối xứng qua đường thẳng hay và chi tiết </w:t>
      </w:r>
      <w:r>
        <w:rPr>
          <w:b/>
        </w:rPr>
        <w:t>- Toán lớp 10</w:t>
      </w:r>
      <w:r>
        <w:br/>
      </w:r>
      <w:r>
        <w:rPr>
          <w:b/>
        </w:rPr>
        <w:t xml:space="preserve">I. Lý thuyết tổng hợp. </w:t>
      </w:r>
      <w:r>
        <w:br/>
      </w:r>
      <w:r>
        <w:t xml:space="preserve">- Đường trung trực: Đường trung trực của đoạn thẳng AB là đường thẳng vuông góc với AB tại trung điểm của AB. </w:t>
      </w:r>
      <w:r>
        <w:br/>
      </w:r>
      <w:r>
        <w:t>- Điểm A và B đối xứng qua đường thẳng d khi và chỉ khi d là đường trung trực của đoạn thẳng AB.</w:t>
      </w:r>
      <w:r>
        <w:br/>
      </w:r>
      <w:r>
        <w:rPr>
          <w:b/>
        </w:rPr>
        <w:t xml:space="preserve">II. Các công thức. </w:t>
      </w:r>
      <w:r>
        <w:br/>
      </w:r>
      <w:r>
        <w:t xml:space="preserve">- Cho đường thẳng d: ax + by + c = 0, điểm </w:t>
      </w:r>
      <w:r>
        <w:t>A</w:t>
      </w:r>
      <w:r>
        <w:t>(</w:t>
      </w:r>
      <w:r>
        <w:t>x</w:t>
      </w:r>
      <w:r>
        <w:t>A</w:t>
      </w:r>
      <w:r>
        <w:t>;</w:t>
      </w:r>
      <w:r>
        <w:t>y</w:t>
      </w:r>
      <w:r>
        <w:t>A</w:t>
      </w:r>
      <w:r>
        <w:t>)</w:t>
      </w:r>
      <w:r>
        <w:t>A(x_(A);y_(A))</w:t>
      </w:r>
      <w:r>
        <w:t xml:space="preserve"> </w:t>
      </w:r>
      <w:r>
        <w:t xml:space="preserve">không thuộc d. Tìm điểm </w:t>
      </w:r>
      <w:r>
        <w:t>B</w:t>
      </w:r>
      <w:r>
        <w:t>(</w:t>
      </w:r>
      <w:r>
        <w:t>x</w:t>
      </w:r>
      <w:r>
        <w:t>B</w:t>
      </w:r>
      <w:r>
        <w:t>;</w:t>
      </w:r>
      <w:r>
        <w:t>y</w:t>
      </w:r>
      <w:r>
        <w:t>B</w:t>
      </w:r>
      <w:r>
        <w:t>)</w:t>
      </w:r>
      <w:r>
        <w:t>B(x_(B);y_(B))</w:t>
      </w:r>
      <w:r>
        <w:t xml:space="preserve"> </w:t>
      </w:r>
      <w:r>
        <w:t xml:space="preserve">là điểm đối xứng với A qua d, cách làm như sau: </w:t>
      </w:r>
      <w:r>
        <w:br/>
      </w:r>
      <w:r>
        <w:t xml:space="preserve">+ Tìm điểm </w:t>
      </w:r>
      <w:r>
        <w:t>H</w:t>
      </w:r>
      <w:r>
        <w:t>(</w:t>
      </w:r>
      <w:r>
        <w:t>x</w:t>
      </w:r>
      <w:r>
        <w:t>H</w:t>
      </w:r>
      <w:r>
        <w:t>;</w:t>
      </w:r>
      <w:r>
        <w:t>y</w:t>
      </w:r>
      <w:r>
        <w:t>H</w:t>
      </w:r>
      <w:r>
        <w:t>)</w:t>
      </w:r>
      <w:r>
        <w:t>H(x_(H);y_(H))</w:t>
      </w:r>
      <w:r>
        <w:t xml:space="preserve"> </w:t>
      </w:r>
      <w:r>
        <w:t xml:space="preserve">là hình chiếu vuông góc của A lên d: </w:t>
      </w:r>
      <w:r>
        <w:br/>
      </w:r>
      <w:r>
        <w:t xml:space="preserve">Vì </w:t>
      </w:r>
      <w:r>
        <w:t>H</w:t>
      </w:r>
      <w:r>
        <w:t>∈</w:t>
      </w:r>
      <w:r>
        <w:t>d</w:t>
      </w:r>
      <w:r>
        <w:t>⇒</w:t>
      </w:r>
      <w:r>
        <w:t>a</w:t>
      </w:r>
      <w:r>
        <w:t>x</w:t>
      </w:r>
      <w:r>
        <w:t>H</w:t>
      </w:r>
      <w:r>
        <w:t>+</w:t>
      </w:r>
      <w:r>
        <w:t>b</w:t>
      </w:r>
      <w:r>
        <w:t>y</w:t>
      </w:r>
      <w:r>
        <w:t>H</w:t>
      </w:r>
      <w:r>
        <w:t>+</w:t>
      </w:r>
      <w:r>
        <w:t>c</w:t>
      </w:r>
      <w:r>
        <w:t>=</w:t>
      </w:r>
      <w:r>
        <w:t>0</w:t>
      </w:r>
      <w:r>
        <w:t>H∈d⇒ax_(H)+by_(H)+c=0</w:t>
      </w:r>
      <w:r>
        <w:t xml:space="preserve"> </w:t>
      </w:r>
      <w:r>
        <w:t>(1)</w:t>
      </w:r>
      <w:r>
        <w:br/>
      </w:r>
      <w:r>
        <w:t xml:space="preserve">Vectơ chỉ phương của d là </w:t>
      </w:r>
      <w:r>
        <w:t>→</w:t>
      </w:r>
      <w:r>
        <w:t>u</w:t>
      </w:r>
      <w:r>
        <w:t>=</w:t>
      </w:r>
      <w:r>
        <w:t>(</w:t>
      </w:r>
      <w:r>
        <w:t>b</w:t>
      </w:r>
      <w:r>
        <w:t>;</w:t>
      </w:r>
      <w:r>
        <w:t>−</w:t>
      </w:r>
      <w:r>
        <w:t>a</w:t>
      </w:r>
      <w:r>
        <w:t>)</w:t>
      </w:r>
      <w:r>
        <w:t>u→=(b;−a)</w:t>
      </w:r>
      <w:r>
        <w:br/>
      </w:r>
      <w:r>
        <w:t>A</w:t>
      </w:r>
      <w:r>
        <w:t>H</w:t>
      </w:r>
      <w:r>
        <w:t>⊥</w:t>
      </w:r>
      <w:r>
        <w:t>d</w:t>
      </w:r>
      <w:r>
        <w:t>⇒</w:t>
      </w:r>
      <w:r>
        <w:t>−</w:t>
      </w:r>
      <w:r>
        <w:t>−</w:t>
      </w:r>
      <w:r>
        <w:t>→</w:t>
      </w:r>
      <w:r>
        <w:t>A</w:t>
      </w:r>
      <w:r>
        <w:t>H</w:t>
      </w:r>
      <w:r>
        <w:t>⊥</w:t>
      </w:r>
      <w:r>
        <w:t>→</w:t>
      </w:r>
      <w:r>
        <w:t>u</w:t>
      </w:r>
      <w:r>
        <w:t>AH⊥d⇒AH→⊥u→</w:t>
      </w:r>
      <w:r>
        <w:t xml:space="preserve">  </w:t>
      </w:r>
      <w:r>
        <w:br/>
      </w:r>
      <w:r>
        <w:t>⇒</w:t>
      </w:r>
      <w:r>
        <w:t>b</w:t>
      </w:r>
      <w:r>
        <w:t>(</w:t>
      </w:r>
      <w:r>
        <w:t>x</w:t>
      </w:r>
      <w:r>
        <w:t>H</w:t>
      </w:r>
      <w:r>
        <w:t>−</w:t>
      </w:r>
      <w:r>
        <w:t>x</w:t>
      </w:r>
      <w:r>
        <w:t>A</w:t>
      </w:r>
      <w:r>
        <w:t>)</w:t>
      </w:r>
      <w:r>
        <w:t>−</w:t>
      </w:r>
      <w:r>
        <w:t>a</w:t>
      </w:r>
      <w:r>
        <w:t>(</w:t>
      </w:r>
      <w:r>
        <w:t>y</w:t>
      </w:r>
      <w:r>
        <w:t>H</w:t>
      </w:r>
      <w:r>
        <w:t>−</w:t>
      </w:r>
      <w:r>
        <w:t>y</w:t>
      </w:r>
      <w:r>
        <w:t>A</w:t>
      </w:r>
      <w:r>
        <w:t>)</w:t>
      </w:r>
      <w:r>
        <w:t>=</w:t>
      </w:r>
      <w:r>
        <w:t>0</w:t>
      </w:r>
      <w:r>
        <w:t>⇒b(x_(H)−x_(A))−a(y_(H)−y_(A))=0</w:t>
      </w:r>
      <w:r>
        <w:t xml:space="preserve"> </w:t>
      </w:r>
      <w:r>
        <w:t xml:space="preserve">(2) </w:t>
      </w:r>
      <w:r>
        <w:br/>
      </w:r>
      <w:r>
        <w:t xml:space="preserve">Giải hệ (1) và (2) ta được tọa độ điểm H. </w:t>
      </w:r>
      <w:r>
        <w:br/>
      </w:r>
      <w:r>
        <w:t xml:space="preserve">+ Biết H là trung điểm của AB, từ đó tìm ra tọa độ của B: </w:t>
      </w:r>
      <w:r>
        <w:br/>
      </w:r>
      <w:r>
        <w:t>x</w:t>
      </w:r>
      <w:r>
        <w:t>B</w:t>
      </w:r>
      <w:r>
        <w:t>=</w:t>
      </w:r>
      <w:r>
        <w:t>2</w:t>
      </w:r>
      <w:r>
        <w:t>x</w:t>
      </w:r>
      <w:r>
        <w:t>H</w:t>
      </w:r>
      <w:r>
        <w:t>−</w:t>
      </w:r>
      <w:r>
        <w:t>x</w:t>
      </w:r>
      <w:r>
        <w:t>A</w:t>
      </w:r>
      <w:r>
        <w:t>x_(B)=2x_(H)−x_(A)</w:t>
      </w:r>
      <w:r>
        <w:br/>
      </w:r>
      <w:r>
        <w:br/>
      </w:r>
      <w:r>
        <w:t>y</w:t>
      </w:r>
      <w:r>
        <w:t>B</w:t>
      </w:r>
      <w:r>
        <w:t>=</w:t>
      </w:r>
      <w:r>
        <w:t>2</w:t>
      </w:r>
      <w:r>
        <w:t>y</w:t>
      </w:r>
      <w:r>
        <w:t>H</w:t>
      </w:r>
      <w:r>
        <w:t>−</w:t>
      </w:r>
      <w:r>
        <w:t>y</w:t>
      </w:r>
      <w:r>
        <w:t>A</w:t>
      </w:r>
      <w:r>
        <w:t>y_(B)=2y_(H)−y_(A)</w:t>
      </w:r>
      <w:r>
        <w:br/>
      </w:r>
      <w:r>
        <w:br/>
      </w:r>
      <w:r>
        <w:rPr>
          <w:b/>
        </w:rPr>
        <w:t xml:space="preserve">III. Ví dụ minh họa. </w:t>
      </w:r>
      <w:r>
        <w:br/>
      </w:r>
      <w:r>
        <w:rPr>
          <w:b/>
        </w:rPr>
        <w:t>Bài 1:</w:t>
      </w:r>
      <w:r>
        <w:t xml:space="preserve"> Cho đường thẳng d: x - y = 0 và điểm A(1; 3). Tìm điểm đối xứng với A qua d. </w:t>
      </w:r>
      <w:r>
        <w:br/>
      </w:r>
      <w:r>
        <w:rPr>
          <w:b/>
        </w:rPr>
        <w:t>Lời giải:</w:t>
      </w:r>
      <w:r>
        <w:br/>
      </w:r>
      <w:r>
        <w:t>Dễ thấy điểm A không thuộc đường thẳng d</w:t>
      </w:r>
      <w:r>
        <w:br/>
      </w:r>
      <w:r>
        <w:t xml:space="preserve">Gọi điểm đối xứng với A qua d là A’(x’; y’) </w:t>
      </w:r>
      <w:r>
        <w:br/>
      </w:r>
      <w:r>
        <w:t xml:space="preserve">Gọi </w:t>
      </w:r>
      <w:r>
        <w:t>H</w:t>
      </w:r>
      <w:r>
        <w:t>(</w:t>
      </w:r>
      <w:r>
        <w:t>x</w:t>
      </w:r>
      <w:r>
        <w:t>0</w:t>
      </w:r>
      <w:r>
        <w:t>;</w:t>
      </w:r>
      <w:r>
        <w:t>y</w:t>
      </w:r>
      <w:r>
        <w:t>0</w:t>
      </w:r>
      <w:r>
        <w:t>)</w:t>
      </w:r>
      <w:r>
        <w:t>H(x_(0);y_(0))</w:t>
      </w:r>
      <w:r>
        <w:t xml:space="preserve"> </w:t>
      </w:r>
      <w:r>
        <w:t xml:space="preserve">là hình chiếu của điểm A trên đường đường thẳng d. </w:t>
      </w:r>
      <w:r>
        <w:br/>
      </w:r>
      <w:r>
        <w:t xml:space="preserve">Ta có: </w:t>
      </w:r>
      <w:r>
        <w:t>H</w:t>
      </w:r>
      <w:r>
        <w:t>∈</w:t>
      </w:r>
      <w:r>
        <w:t>d</w:t>
      </w:r>
      <w:r>
        <w:t>⇒</w:t>
      </w:r>
      <w:r>
        <w:t>x</w:t>
      </w:r>
      <w:r>
        <w:t>0</w:t>
      </w:r>
      <w:r>
        <w:t>−</w:t>
      </w:r>
      <w:r>
        <w:t>y</w:t>
      </w:r>
      <w:r>
        <w:t>0</w:t>
      </w:r>
      <w:r>
        <w:t>=</w:t>
      </w:r>
      <w:r>
        <w:t>0</w:t>
      </w:r>
      <w:r>
        <w:t>⇒</w:t>
      </w:r>
      <w:r>
        <w:t>x</w:t>
      </w:r>
      <w:r>
        <w:t>0</w:t>
      </w:r>
      <w:r>
        <w:t>=</w:t>
      </w:r>
      <w:r>
        <w:t>y</w:t>
      </w:r>
      <w:r>
        <w:t>0</w:t>
      </w:r>
      <w:r>
        <w:t>H∈d⇒x_(0)−y_(0)=0⇒x_(0)=y_(0)</w:t>
      </w:r>
      <w:r>
        <w:t xml:space="preserve"> </w:t>
      </w:r>
      <w:r>
        <w:t>(1)</w:t>
      </w:r>
      <w:r>
        <w:br/>
      </w:r>
      <w:r>
        <w:t xml:space="preserve">Mặt khác: Vectơ pháp tuyến của d là </w:t>
      </w:r>
      <w:r>
        <w:t xml:space="preserve"> </w:t>
      </w:r>
      <w:r>
        <w:t>→</w:t>
      </w:r>
      <w:r>
        <w:t>n</w:t>
      </w:r>
      <w:r>
        <w:t>=</w:t>
      </w:r>
      <w:r>
        <w:t>(</w:t>
      </w:r>
      <w:r>
        <w:t>1</w:t>
      </w:r>
      <w:r>
        <w:t>;</w:t>
      </w:r>
      <w:r>
        <w:t>−</w:t>
      </w:r>
      <w:r>
        <w:t>1</w:t>
      </w:r>
      <w:r>
        <w:t>)</w:t>
      </w:r>
      <w:r>
        <w:t>⇒</w:t>
      </w:r>
      <w:r>
        <w:t>n→=(1;−1)⇒</w:t>
      </w:r>
      <w:r>
        <w:t xml:space="preserve"> </w:t>
      </w:r>
      <w:r>
        <w:t xml:space="preserve">Vectơ chỉ phương của d là 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1</w:t>
      </w:r>
      <w:r>
        <w:t>)</w:t>
      </w:r>
      <w:r>
        <w:t>u→=(1;1)</w:t>
      </w:r>
      <w:r>
        <w:br/>
      </w:r>
      <w:r>
        <w:t xml:space="preserve">Có 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1</w:t>
      </w:r>
      <w:r>
        <w:t>)</w:t>
      </w:r>
      <w:r>
        <w:t>u→=(1;1)</w:t>
      </w:r>
      <w:r>
        <w:t xml:space="preserve"> </w:t>
      </w:r>
      <w:r>
        <w:br/>
      </w:r>
      <w:r>
        <w:t>A</w:t>
      </w:r>
      <w:r>
        <w:t>H</w:t>
      </w:r>
      <w:r>
        <w:t>⊥</w:t>
      </w:r>
      <w:r>
        <w:t>d</w:t>
      </w:r>
      <w:r>
        <w:t>⇒</w:t>
      </w:r>
      <w:r>
        <w:t>−</w:t>
      </w:r>
      <w:r>
        <w:t>−</w:t>
      </w:r>
      <w:r>
        <w:t>→</w:t>
      </w:r>
      <w:r>
        <w:t>A</w:t>
      </w:r>
      <w:r>
        <w:t>H</w:t>
      </w:r>
      <w:r>
        <w:t>⊥</w:t>
      </w:r>
      <w:r>
        <w:t>→</w:t>
      </w:r>
      <w:r>
        <w:t>u</w:t>
      </w:r>
      <w:r>
        <w:t>AH⊥d⇒AH→⊥u→</w:t>
      </w:r>
      <w:r>
        <w:br/>
      </w:r>
      <w:r>
        <w:br/>
      </w:r>
      <w:r>
        <w:t>⇒</w:t>
      </w:r>
      <w:r>
        <w:t>1</w:t>
      </w:r>
      <w:r>
        <w:t>(</w:t>
      </w:r>
      <w:r>
        <w:t>x</w:t>
      </w:r>
      <w:r>
        <w:t>0</w:t>
      </w:r>
      <w:r>
        <w:t>−</w:t>
      </w:r>
      <w:r>
        <w:t>1</w:t>
      </w:r>
      <w:r>
        <w:t>)</w:t>
      </w:r>
      <w:r>
        <w:t>+</w:t>
      </w:r>
      <w:r>
        <w:t>1</w:t>
      </w:r>
      <w:r>
        <w:t>(</w:t>
      </w:r>
      <w:r>
        <w:t>y</w:t>
      </w:r>
      <w:r>
        <w:t>0</w:t>
      </w:r>
      <w:r>
        <w:t>−</w:t>
      </w:r>
      <w:r>
        <w:t>3</w:t>
      </w:r>
      <w:r>
        <w:t>)</w:t>
      </w:r>
      <w:r>
        <w:t>=</w:t>
      </w:r>
      <w:r>
        <w:t>0</w:t>
      </w:r>
      <w:r>
        <w:t>⇒1(x_(0)−1)+1(y_(0)−3)=0</w:t>
      </w:r>
      <w:r>
        <w:br/>
      </w:r>
      <w:r>
        <w:t>⇔</w:t>
      </w:r>
      <w:r>
        <w:t>x</w:t>
      </w:r>
      <w:r>
        <w:t>0</w:t>
      </w:r>
      <w:r>
        <w:t>+</w:t>
      </w:r>
      <w:r>
        <w:t>y</w:t>
      </w:r>
      <w:r>
        <w:t>0</w:t>
      </w:r>
      <w:r>
        <w:t>−</w:t>
      </w:r>
      <w:r>
        <w:t>4</w:t>
      </w:r>
      <w:r>
        <w:t>=</w:t>
      </w:r>
      <w:r>
        <w:t>0</w:t>
      </w:r>
      <w:r>
        <w:t>⇔x_(0)+y_(0)−4=0</w:t>
      </w:r>
      <w:r>
        <w:t xml:space="preserve"> </w:t>
      </w:r>
      <w:r>
        <w:t>(2)</w:t>
      </w:r>
      <w:r>
        <w:br/>
      </w:r>
      <w:r>
        <w:t xml:space="preserve">Từ (1) và (2) </w:t>
      </w:r>
      <w:r>
        <w:t>⇒</w:t>
      </w:r>
      <w:r>
        <w:t>2</w:t>
      </w:r>
      <w:r>
        <w:t>x</w:t>
      </w:r>
      <w:r>
        <w:t>0</w:t>
      </w:r>
      <w:r>
        <w:t>=</w:t>
      </w:r>
      <w:r>
        <w:t>4</w:t>
      </w:r>
      <w:r>
        <w:t>⇔</w:t>
      </w:r>
      <w:r>
        <w:t>x</w:t>
      </w:r>
      <w:r>
        <w:t>0</w:t>
      </w:r>
      <w:r>
        <w:t>=</w:t>
      </w:r>
      <w:r>
        <w:t>2</w:t>
      </w:r>
      <w:r>
        <w:t>⇒2x_(0)=4⇔x_(0)=2</w:t>
      </w:r>
      <w:r>
        <w:br/>
      </w:r>
      <w:r>
        <w:t>⇒</w:t>
      </w:r>
      <w:r>
        <w:t>x</w:t>
      </w:r>
      <w:r>
        <w:t>0</w:t>
      </w:r>
      <w:r>
        <w:t>=</w:t>
      </w:r>
      <w:r>
        <w:t>y</w:t>
      </w:r>
      <w:r>
        <w:t>0</w:t>
      </w:r>
      <w:r>
        <w:t>=</w:t>
      </w:r>
      <w:r>
        <w:t>2</w:t>
      </w:r>
      <w:r>
        <w:t>⇒</w:t>
      </w:r>
      <w:r>
        <w:t>H</w:t>
      </w:r>
      <w:r>
        <w:t>(</w:t>
      </w:r>
      <w:r>
        <w:t>2</w:t>
      </w:r>
      <w:r>
        <w:t>;</w:t>
      </w:r>
      <w:r>
        <w:t>2</w:t>
      </w:r>
      <w:r>
        <w:t>)</w:t>
      </w:r>
      <w:r>
        <w:t>⇒x_(0)=y_(0)=2⇒H(2;2)</w:t>
      </w:r>
      <w:r>
        <w:br/>
      </w:r>
      <w:r>
        <w:br/>
      </w:r>
      <w:r>
        <w:t xml:space="preserve">Có H là trung điểm của AA’ nên: </w:t>
      </w:r>
      <w:r>
        <w:br/>
      </w:r>
      <w:r>
        <w:t>{</w:t>
      </w:r>
      <w:r>
        <w:t>x</w:t>
      </w:r>
      <w:r>
        <w:t>'</w:t>
      </w:r>
      <w:r>
        <w:t>=</w:t>
      </w:r>
      <w:r>
        <w:t>2.2</w:t>
      </w:r>
      <w:r>
        <w:t>−</w:t>
      </w:r>
      <w:r>
        <w:t>1</w:t>
      </w:r>
      <w:r>
        <w:t>y</w:t>
      </w:r>
      <w:r>
        <w:t>'</w:t>
      </w:r>
      <w:r>
        <w:t>=</w:t>
      </w:r>
      <w:r>
        <w:t>2.2</w:t>
      </w:r>
      <w:r>
        <w:t>−</w:t>
      </w:r>
      <w:r>
        <w:t>3</w:t>
      </w:r>
      <w:r>
        <w:t>⇔</w:t>
      </w:r>
      <w:r>
        <w:t>{</w:t>
      </w:r>
      <w:r>
        <w:t>x</w:t>
      </w:r>
      <w:r>
        <w:t>'</w:t>
      </w:r>
      <w:r>
        <w:t>=</w:t>
      </w:r>
      <w:r>
        <w:t>3</w:t>
      </w:r>
      <w:r>
        <w:t>y</w:t>
      </w:r>
      <w:r>
        <w:t>'</w:t>
      </w:r>
      <w:r>
        <w:t>=</w:t>
      </w:r>
      <w:r>
        <w:t>1</w:t>
      </w:r>
      <w:r>
        <w:t>⇒</w:t>
      </w:r>
      <w:r>
        <w:t>A</w:t>
      </w:r>
      <w:r>
        <w:t>'</w:t>
      </w:r>
      <w:r>
        <w:t>(</w:t>
      </w:r>
      <w:r>
        <w:t>3</w:t>
      </w:r>
      <w:r>
        <w:t>;</w:t>
      </w:r>
      <w:r>
        <w:t>1</w:t>
      </w:r>
      <w:r>
        <w:t>)</w:t>
      </w:r>
      <w:r>
        <w:t>x'=2.2−1y'=2.2−3⇔x'=3y'=1⇒A'(3;1)</w:t>
      </w:r>
      <w:r>
        <w:br/>
      </w:r>
      <w:r>
        <w:rPr>
          <w:b/>
        </w:rPr>
        <w:t>Bài 2:</w:t>
      </w:r>
      <w:r>
        <w:t xml:space="preserve"> Cho điểm M(2; -3). Tìm điểm M’ đối xứng với M qua đường thẳng</w:t>
      </w:r>
      <w:r>
        <w:t xml:space="preserve">  </w:t>
      </w:r>
      <w:r>
        <w:t>d: -2x + y = 0.</w:t>
      </w:r>
      <w:r>
        <w:br/>
      </w:r>
      <w:r>
        <w:rPr>
          <w:b/>
        </w:rPr>
        <w:t>Lời giải:</w:t>
      </w:r>
      <w:r>
        <w:br/>
      </w:r>
      <w:r>
        <w:t>Dễ thấy điểm M không thuộc đường thẳng d</w:t>
      </w:r>
      <w:r>
        <w:br/>
      </w:r>
      <w:r>
        <w:t xml:space="preserve">Gọi điểm đối xứng với M qua d là M’(x’; y’) </w:t>
      </w:r>
      <w:r>
        <w:br/>
      </w:r>
      <w:r>
        <w:t xml:space="preserve">Gọi </w:t>
      </w:r>
      <w:r>
        <w:t>H</w:t>
      </w:r>
      <w:r>
        <w:t>(</w:t>
      </w:r>
      <w:r>
        <w:t>x</w:t>
      </w:r>
      <w:r>
        <w:t>0</w:t>
      </w:r>
      <w:r>
        <w:t>;</w:t>
      </w:r>
      <w:r>
        <w:t>y</w:t>
      </w:r>
      <w:r>
        <w:t>0</w:t>
      </w:r>
      <w:r>
        <w:t>)</w:t>
      </w:r>
      <w:r>
        <w:t>H(x_(0);y_(0))</w:t>
      </w:r>
      <w:r>
        <w:t xml:space="preserve"> </w:t>
      </w:r>
      <w:r>
        <w:t xml:space="preserve">là hình chiếu của điểm M trên đường đường thẳng d. </w:t>
      </w:r>
      <w:r>
        <w:br/>
      </w:r>
      <w:r>
        <w:t xml:space="preserve">Ta có: </w:t>
      </w:r>
      <w:r>
        <w:t>H</w:t>
      </w:r>
      <w:r>
        <w:t>∈</w:t>
      </w:r>
      <w:r>
        <w:t>d</w:t>
      </w:r>
      <w:r>
        <w:t>⇒</w:t>
      </w:r>
      <w:r>
        <w:t>−</w:t>
      </w:r>
      <w:r>
        <w:t>2</w:t>
      </w:r>
      <w:r>
        <w:t>x</w:t>
      </w:r>
      <w:r>
        <w:t>0</w:t>
      </w:r>
      <w:r>
        <w:t>+</w:t>
      </w:r>
      <w:r>
        <w:t>y</w:t>
      </w:r>
      <w:r>
        <w:t>0</w:t>
      </w:r>
      <w:r>
        <w:t>=</w:t>
      </w:r>
      <w:r>
        <w:t>0</w:t>
      </w:r>
      <w:r>
        <w:t>H∈d⇒−2x_(0)+y_(0)=0</w:t>
      </w:r>
      <w:r>
        <w:t xml:space="preserve"> </w:t>
      </w:r>
      <w:r>
        <w:t>(1)</w:t>
      </w:r>
      <w:r>
        <w:br/>
      </w:r>
      <w:r>
        <w:t xml:space="preserve">Mặt khác: Vectơ pháp tuyến của d là </w:t>
      </w:r>
      <w:r>
        <w:t>→</w:t>
      </w:r>
      <w:r>
        <w:t>n</w:t>
      </w:r>
      <w:r>
        <w:t>=</w:t>
      </w:r>
      <w:r>
        <w:t>(</w:t>
      </w:r>
      <w:r>
        <w:t>−</w:t>
      </w:r>
      <w:r>
        <w:t>2</w:t>
      </w:r>
      <w:r>
        <w:t>;</w:t>
      </w:r>
      <w:r>
        <w:t>1</w:t>
      </w:r>
      <w:r>
        <w:t>)</w:t>
      </w:r>
      <w:r>
        <w:t>n→=(−2;1)</w:t>
      </w:r>
      <w:r>
        <w:t xml:space="preserve"> </w:t>
      </w:r>
      <w:r>
        <w:br/>
      </w:r>
      <w:r>
        <w:t>⇒</w:t>
      </w:r>
      <w:r>
        <w:t>⇒</w:t>
      </w:r>
      <w:r>
        <w:t xml:space="preserve"> </w:t>
      </w:r>
      <w:r>
        <w:t xml:space="preserve">Vectơ chỉ phương của d là 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2</w:t>
      </w:r>
      <w:r>
        <w:t>)</w:t>
      </w:r>
      <w:r>
        <w:t>u→=(1;2)</w:t>
      </w:r>
      <w:r>
        <w:br/>
      </w:r>
      <w:r>
        <w:t xml:space="preserve">Có </w:t>
      </w:r>
      <w:r>
        <w:t>M</w:t>
      </w:r>
      <w:r>
        <w:t>H</w:t>
      </w:r>
      <w:r>
        <w:t>⊥</w:t>
      </w:r>
      <w:r>
        <w:t>d</w:t>
      </w:r>
      <w:r>
        <w:t>⇒</w:t>
      </w:r>
      <w:r>
        <w:t>−</w:t>
      </w:r>
      <w:r>
        <w:t>−−</w:t>
      </w:r>
      <w:r>
        <w:t>→</w:t>
      </w:r>
      <w:r>
        <w:t>M</w:t>
      </w:r>
      <w:r>
        <w:t>H</w:t>
      </w:r>
      <w:r>
        <w:t>⊥</w:t>
      </w:r>
      <w:r>
        <w:t>→</w:t>
      </w:r>
      <w:r>
        <w:t>u</w:t>
      </w:r>
      <w:r>
        <w:t>MH⊥d⇒MH→⊥u→</w:t>
      </w:r>
      <w:r>
        <w:t xml:space="preserve"> </w:t>
      </w:r>
      <w:r>
        <w:br/>
      </w:r>
      <w:r>
        <w:t>⇒</w:t>
      </w:r>
      <w:r>
        <w:t>1</w:t>
      </w:r>
      <w:r>
        <w:t>(</w:t>
      </w:r>
      <w:r>
        <w:t>x</w:t>
      </w:r>
      <w:r>
        <w:t>0</w:t>
      </w:r>
      <w:r>
        <w:t>−</w:t>
      </w:r>
      <w:r>
        <w:t>2</w:t>
      </w:r>
      <w:r>
        <w:t>)</w:t>
      </w:r>
      <w:r>
        <w:t>+</w:t>
      </w:r>
      <w:r>
        <w:t>2</w:t>
      </w:r>
      <w:r>
        <w:t>(</w:t>
      </w:r>
      <w:r>
        <w:t>y</w:t>
      </w:r>
      <w:r>
        <w:t>0</w:t>
      </w:r>
      <w:r>
        <w:t>+</w:t>
      </w:r>
      <w:r>
        <w:t>3</w:t>
      </w:r>
      <w:r>
        <w:t>)</w:t>
      </w:r>
      <w:r>
        <w:t>=</w:t>
      </w:r>
      <w:r>
        <w:t>0</w:t>
      </w:r>
      <w:r>
        <w:t>⇒1(x_(0)−2)+2(y_(0)+3)=0</w:t>
      </w:r>
      <w:r>
        <w:br/>
      </w:r>
      <w:r>
        <w:br/>
      </w:r>
      <w:r>
        <w:t>⇔</w:t>
      </w:r>
      <w:r>
        <w:t>x</w:t>
      </w:r>
      <w:r>
        <w:t>0</w:t>
      </w:r>
      <w:r>
        <w:t>+</w:t>
      </w:r>
      <w:r>
        <w:t>2</w:t>
      </w:r>
      <w:r>
        <w:t>y</w:t>
      </w:r>
      <w:r>
        <w:t>0</w:t>
      </w:r>
      <w:r>
        <w:t>=</w:t>
      </w:r>
      <w:r>
        <w:t>−</w:t>
      </w:r>
      <w:r>
        <w:t>4</w:t>
      </w:r>
      <w:r>
        <w:t>⇔x_(0)+2y_(0)=−4</w:t>
      </w:r>
      <w:r>
        <w:t xml:space="preserve"> </w:t>
      </w:r>
      <w:r>
        <w:t>(2)</w:t>
      </w:r>
      <w:r>
        <w:br/>
      </w:r>
      <w:r>
        <w:t xml:space="preserve">Từ (1) và (2) </w:t>
      </w:r>
      <w:r>
        <w:br/>
      </w:r>
      <w:r>
        <w:t>⇒</w:t>
      </w:r>
      <w:r>
        <w:t>{</w:t>
      </w:r>
      <w:r>
        <w:t>−</w:t>
      </w:r>
      <w:r>
        <w:t>2</w:t>
      </w:r>
      <w:r>
        <w:t>x</w:t>
      </w:r>
      <w:r>
        <w:t>0</w:t>
      </w:r>
      <w:r>
        <w:t>+</w:t>
      </w:r>
      <w:r>
        <w:t>y</w:t>
      </w:r>
      <w:r>
        <w:t>0</w:t>
      </w:r>
      <w:r>
        <w:t>=</w:t>
      </w:r>
      <w:r>
        <w:t>0</w:t>
      </w:r>
      <w:r>
        <w:t>x</w:t>
      </w:r>
      <w:r>
        <w:t>0</w:t>
      </w:r>
      <w:r>
        <w:t>+</w:t>
      </w:r>
      <w:r>
        <w:t>2</w:t>
      </w:r>
      <w:r>
        <w:t>y</w:t>
      </w:r>
      <w:r>
        <w:t>0</w:t>
      </w:r>
      <w:r>
        <w:t>=</w:t>
      </w:r>
      <w:r>
        <w:t>−</w:t>
      </w:r>
      <w:r>
        <w:t>4</w:t>
      </w:r>
      <w:r>
        <w:t>⇔</w:t>
      </w:r>
      <w:r>
        <w:t>{</w:t>
      </w:r>
      <w:r>
        <w:t>x</w:t>
      </w:r>
      <w:r>
        <w:t>0</w:t>
      </w:r>
      <w:r>
        <w:t>=</w:t>
      </w:r>
      <w:r>
        <w:t>−</w:t>
      </w:r>
      <w:r>
        <w:t>4</w:t>
      </w:r>
      <w:r>
        <w:t>5</w:t>
      </w:r>
      <w:r>
        <w:t>y</w:t>
      </w:r>
      <w:r>
        <w:t>0</w:t>
      </w:r>
      <w:r>
        <w:t>=</w:t>
      </w:r>
      <w:r>
        <w:t>−</w:t>
      </w:r>
      <w:r>
        <w:t>8</w:t>
      </w:r>
      <w:r>
        <w:t>5</w:t>
      </w:r>
      <w:r>
        <w:t>⇒−2x_(0)+y_(0)=0x_(0)+2y_(0)=−4⇔x_(0)=(−4)/(5)y_(0)=(−8)/(5)</w:t>
      </w:r>
      <w:r>
        <w:br/>
      </w:r>
      <w:r>
        <w:t>⇒</w:t>
      </w:r>
      <w:r>
        <w:t>H</w:t>
      </w:r>
      <w:r>
        <w:t>(</w:t>
      </w:r>
      <w:r>
        <w:t>−</w:t>
      </w:r>
      <w:r>
        <w:t>4</w:t>
      </w:r>
      <w:r>
        <w:t>5</w:t>
      </w:r>
      <w:r>
        <w:t>;</w:t>
      </w:r>
      <w:r>
        <w:t>−</w:t>
      </w:r>
      <w:r>
        <w:t>8</w:t>
      </w:r>
      <w:r>
        <w:t>5</w:t>
      </w:r>
      <w:r>
        <w:t>)</w:t>
      </w:r>
      <w:r>
        <w:t>⇒H((−4)/(5);(−8)/(5))</w:t>
      </w:r>
      <w:r>
        <w:br/>
      </w:r>
      <w:r>
        <w:br/>
      </w:r>
      <w:r>
        <w:t xml:space="preserve">Có H là trung điểm của MM’ nên: </w:t>
      </w:r>
      <w:r>
        <w:br/>
      </w:r>
      <w:r>
        <w:t>{</w:t>
      </w:r>
      <w:r>
        <w:t>x</w:t>
      </w:r>
      <w:r>
        <w:t>'</w:t>
      </w:r>
      <w:r>
        <w:t>=</w:t>
      </w:r>
      <w:r>
        <w:t>2.</w:t>
      </w:r>
      <w:r>
        <w:t>−</w:t>
      </w:r>
      <w:r>
        <w:t>4</w:t>
      </w:r>
      <w:r>
        <w:t>5</w:t>
      </w:r>
      <w:r>
        <w:t>−</w:t>
      </w:r>
      <w:r>
        <w:t>2</w:t>
      </w:r>
      <w:r>
        <w:t>y</w:t>
      </w:r>
      <w:r>
        <w:t>'</w:t>
      </w:r>
      <w:r>
        <w:t>=</w:t>
      </w:r>
      <w:r>
        <w:t>2.</w:t>
      </w:r>
      <w:r>
        <w:t>−</w:t>
      </w:r>
      <w:r>
        <w:t>8</w:t>
      </w:r>
      <w:r>
        <w:t>5</w:t>
      </w:r>
      <w:r>
        <w:t>+</w:t>
      </w:r>
      <w:r>
        <w:t>3</w:t>
      </w:r>
      <w:r>
        <w:t>⇔</w:t>
      </w:r>
      <w:r>
        <w:t>{</w:t>
      </w:r>
      <w:r>
        <w:t>x</w:t>
      </w:r>
      <w:r>
        <w:t>'</w:t>
      </w:r>
      <w:r>
        <w:t>=</w:t>
      </w:r>
      <w:r>
        <w:t>−</w:t>
      </w:r>
      <w:r>
        <w:t>18</w:t>
      </w:r>
      <w:r>
        <w:t>5</w:t>
      </w:r>
      <w:r>
        <w:t>y</w:t>
      </w:r>
      <w:r>
        <w:t>'</w:t>
      </w:r>
      <w:r>
        <w:t>=</w:t>
      </w:r>
      <w:r>
        <w:t>−</w:t>
      </w:r>
      <w:r>
        <w:t>1</w:t>
      </w:r>
      <w:r>
        <w:t>5</w:t>
      </w:r>
      <w:r>
        <w:t>⇒</w:t>
      </w:r>
      <w:r>
        <w:t>M</w:t>
      </w:r>
      <w:r>
        <w:t>'</w:t>
      </w:r>
      <w:r>
        <w:t>(</w:t>
      </w:r>
      <w:r>
        <w:t>−</w:t>
      </w:r>
      <w:r>
        <w:t>18</w:t>
      </w:r>
      <w:r>
        <w:t>5</w:t>
      </w:r>
      <w:r>
        <w:t>;</w:t>
      </w:r>
      <w:r>
        <w:t>−</w:t>
      </w:r>
      <w:r>
        <w:t>1</w:t>
      </w:r>
      <w:r>
        <w:t>5</w:t>
      </w:r>
      <w:r>
        <w:t>)</w:t>
      </w:r>
      <w:r>
        <w:t>x'=2.(−4)/(5)−2y'=2.(−8)/(5)+3⇔x'=(−18)/(5)y'=−(1)/(5)⇒M'((−18)/(5);−(1)/(5))</w:t>
      </w:r>
      <w:r>
        <w:br/>
      </w:r>
      <w:r>
        <w:rPr>
          <w:b/>
        </w:rPr>
        <w:t xml:space="preserve">Bài 3: </w:t>
      </w:r>
      <w:r>
        <w:t>Cho điểm B(1; 4). Điểm B’ đối xứng với B qua d: 4x – 5y + 1 = 0. Tìm B’.</w:t>
      </w:r>
      <w:r>
        <w:br/>
      </w:r>
      <w:r>
        <w:rPr>
          <w:b/>
        </w:rPr>
        <w:t>Lời giải:</w:t>
      </w:r>
      <w:r>
        <w:br/>
      </w:r>
      <w:r>
        <w:t>Dễ thấy điểm B không thuộc vào đường thẳng d.</w:t>
      </w:r>
      <w:r>
        <w:br/>
      </w:r>
      <w:r>
        <w:t xml:space="preserve">Gọi điểm đối xứng với B qua d là B’(x’; y’) </w:t>
      </w:r>
      <w:r>
        <w:br/>
      </w:r>
      <w:r>
        <w:t xml:space="preserve">Gọi </w:t>
      </w:r>
      <w:r>
        <w:t>H</w:t>
      </w:r>
      <w:r>
        <w:t>(</w:t>
      </w:r>
      <w:r>
        <w:t>x</w:t>
      </w:r>
      <w:r>
        <w:t>0</w:t>
      </w:r>
      <w:r>
        <w:t>;</w:t>
      </w:r>
      <w:r>
        <w:t>y</w:t>
      </w:r>
      <w:r>
        <w:t>0</w:t>
      </w:r>
      <w:r>
        <w:t>)</w:t>
      </w:r>
      <w:r>
        <w:t>H(x_(0);y_(0))</w:t>
      </w:r>
      <w:r>
        <w:t xml:space="preserve"> </w:t>
      </w:r>
      <w:r>
        <w:t xml:space="preserve">là hình chiếu của điểm B trên đường đường thẳng d. </w:t>
      </w:r>
      <w:r>
        <w:br/>
      </w:r>
      <w:r>
        <w:t xml:space="preserve">Ta có: </w:t>
      </w:r>
      <w:r>
        <w:t>H</w:t>
      </w:r>
      <w:r>
        <w:t>∈</w:t>
      </w:r>
      <w:r>
        <w:t>d</w:t>
      </w:r>
      <w:r>
        <w:t>⇒</w:t>
      </w:r>
      <w:r>
        <w:t>4</w:t>
      </w:r>
      <w:r>
        <w:t>x</w:t>
      </w:r>
      <w:r>
        <w:t>0</w:t>
      </w:r>
      <w:r>
        <w:t>−</w:t>
      </w:r>
      <w:r>
        <w:t>5</w:t>
      </w:r>
      <w:r>
        <w:t>y</w:t>
      </w:r>
      <w:r>
        <w:t>0</w:t>
      </w:r>
      <w:r>
        <w:t>=</w:t>
      </w:r>
      <w:r>
        <w:t>−</w:t>
      </w:r>
      <w:r>
        <w:t>1</w:t>
      </w:r>
      <w:r>
        <w:t>H∈d⇒4x_(0)−5y_(0)=−1</w:t>
      </w:r>
      <w:r>
        <w:t xml:space="preserve"> </w:t>
      </w:r>
      <w:r>
        <w:t>(1)</w:t>
      </w:r>
      <w:r>
        <w:br/>
      </w:r>
      <w:r>
        <w:t xml:space="preserve">Mặt khác: Vectơ pháp tuyến của d là </w:t>
      </w:r>
      <w:r>
        <w:t>→</w:t>
      </w:r>
      <w:r>
        <w:t>n</w:t>
      </w:r>
      <w:r>
        <w:t>=</w:t>
      </w:r>
      <w:r>
        <w:t>(</w:t>
      </w:r>
      <w:r>
        <w:t>4</w:t>
      </w:r>
      <w:r>
        <w:t>;</w:t>
      </w:r>
      <w:r>
        <w:t>−</w:t>
      </w:r>
      <w:r>
        <w:t>5</w:t>
      </w:r>
      <w:r>
        <w:t>)</w:t>
      </w:r>
      <w:r>
        <w:t>n→=(4;−5)</w:t>
      </w:r>
      <w:r>
        <w:t xml:space="preserve"> </w:t>
      </w:r>
      <w:r>
        <w:br/>
      </w:r>
      <w:r>
        <w:t>⇒</w:t>
      </w:r>
      <w:r>
        <w:t>⇒</w:t>
      </w:r>
      <w:r>
        <w:t xml:space="preserve"> </w:t>
      </w:r>
      <w:r>
        <w:t xml:space="preserve">Vectơ chỉ phương của d là </w:t>
      </w:r>
      <w:r>
        <w:t>→</w:t>
      </w:r>
      <w:r>
        <w:t>u</w:t>
      </w:r>
      <w:r>
        <w:t>=</w:t>
      </w:r>
      <w:r>
        <w:t>(</w:t>
      </w:r>
      <w:r>
        <w:t>5</w:t>
      </w:r>
      <w:r>
        <w:t>;</w:t>
      </w:r>
      <w:r>
        <w:t>4</w:t>
      </w:r>
      <w:r>
        <w:t>)</w:t>
      </w:r>
      <w:r>
        <w:t>u→=(5;4)</w:t>
      </w:r>
      <w:r>
        <w:br/>
      </w:r>
      <w:r>
        <w:t xml:space="preserve">Có </w:t>
      </w:r>
      <w:r>
        <w:t>B</w:t>
      </w:r>
      <w:r>
        <w:t>H</w:t>
      </w:r>
      <w:r>
        <w:t>⊥</w:t>
      </w:r>
      <w:r>
        <w:t>d</w:t>
      </w:r>
      <w:r>
        <w:t>⇒</w:t>
      </w:r>
      <w:r>
        <w:t>−</w:t>
      </w:r>
      <w:r>
        <w:t>−</w:t>
      </w:r>
      <w:r>
        <w:t>→</w:t>
      </w:r>
      <w:r>
        <w:t>B</w:t>
      </w:r>
      <w:r>
        <w:t>H</w:t>
      </w:r>
      <w:r>
        <w:t>⊥</w:t>
      </w:r>
      <w:r>
        <w:t>→</w:t>
      </w:r>
      <w:r>
        <w:t>u</w:t>
      </w:r>
      <w:r>
        <w:t>BH⊥d⇒BH→⊥u→</w:t>
      </w:r>
      <w:r>
        <w:t xml:space="preserve"> </w:t>
      </w:r>
      <w:r>
        <w:br/>
      </w:r>
      <w:r>
        <w:t>⇒</w:t>
      </w:r>
      <w:r>
        <w:t>5</w:t>
      </w:r>
      <w:r>
        <w:t>(</w:t>
      </w:r>
      <w:r>
        <w:t>x</w:t>
      </w:r>
      <w:r>
        <w:t>0</w:t>
      </w:r>
      <w:r>
        <w:t>−</w:t>
      </w:r>
      <w:r>
        <w:t>1</w:t>
      </w:r>
      <w:r>
        <w:t>)</w:t>
      </w:r>
      <w:r>
        <w:t>+</w:t>
      </w:r>
      <w:r>
        <w:t>4</w:t>
      </w:r>
      <w:r>
        <w:t>(</w:t>
      </w:r>
      <w:r>
        <w:t>y</w:t>
      </w:r>
      <w:r>
        <w:t>0</w:t>
      </w:r>
      <w:r>
        <w:t>−</w:t>
      </w:r>
      <w:r>
        <w:t>4</w:t>
      </w:r>
      <w:r>
        <w:t>)</w:t>
      </w:r>
      <w:r>
        <w:t>=</w:t>
      </w:r>
      <w:r>
        <w:t>0</w:t>
      </w:r>
      <w:r>
        <w:t>⇒5(x_(0)−1)+4(y_(0)−4)=0</w:t>
      </w:r>
      <w:r>
        <w:br/>
      </w:r>
      <w:r>
        <w:br/>
      </w:r>
      <w:r>
        <w:t>⇔</w:t>
      </w:r>
      <w:r>
        <w:t>5</w:t>
      </w:r>
      <w:r>
        <w:t>x</w:t>
      </w:r>
      <w:r>
        <w:t>0</w:t>
      </w:r>
      <w:r>
        <w:t>+</w:t>
      </w:r>
      <w:r>
        <w:t>4</w:t>
      </w:r>
      <w:r>
        <w:t>y</w:t>
      </w:r>
      <w:r>
        <w:t>0</w:t>
      </w:r>
      <w:r>
        <w:t>=</w:t>
      </w:r>
      <w:r>
        <w:t>21</w:t>
      </w:r>
      <w:r>
        <w:t>⇔5x_(0)+4y_(0)=21</w:t>
      </w:r>
      <w:r>
        <w:t xml:space="preserve"> </w:t>
      </w:r>
      <w:r>
        <w:t>(2)</w:t>
      </w:r>
      <w:r>
        <w:br/>
      </w:r>
      <w:r>
        <w:t xml:space="preserve">Từ (1) và (2) </w:t>
      </w:r>
      <w:r>
        <w:br/>
      </w:r>
      <w:r>
        <w:t>⇒</w:t>
      </w:r>
      <w:r>
        <w:t>{</w:t>
      </w:r>
      <w:r>
        <w:t>4</w:t>
      </w:r>
      <w:r>
        <w:t>x</w:t>
      </w:r>
      <w:r>
        <w:t>0</w:t>
      </w:r>
      <w:r>
        <w:t>−</w:t>
      </w:r>
      <w:r>
        <w:t>5</w:t>
      </w:r>
      <w:r>
        <w:t>y</w:t>
      </w:r>
      <w:r>
        <w:t>0</w:t>
      </w:r>
      <w:r>
        <w:t>=</w:t>
      </w:r>
      <w:r>
        <w:t>−</w:t>
      </w:r>
      <w:r>
        <w:t>1</w:t>
      </w:r>
      <w:r>
        <w:t>5</w:t>
      </w:r>
      <w:r>
        <w:t>x</w:t>
      </w:r>
      <w:r>
        <w:t>0</w:t>
      </w:r>
      <w:r>
        <w:t>+</w:t>
      </w:r>
      <w:r>
        <w:t>4</w:t>
      </w:r>
      <w:r>
        <w:t>y</w:t>
      </w:r>
      <w:r>
        <w:t>0</w:t>
      </w:r>
      <w:r>
        <w:t>=</w:t>
      </w:r>
      <w:r>
        <w:t>21</w:t>
      </w:r>
      <w:r>
        <w:t>⇔</w:t>
      </w:r>
      <w:r>
        <w:t>{</w:t>
      </w:r>
      <w:r>
        <w:t>x</w:t>
      </w:r>
      <w:r>
        <w:t>0</w:t>
      </w:r>
      <w:r>
        <w:t>=</w:t>
      </w:r>
      <w:r>
        <w:t>101</w:t>
      </w:r>
      <w:r>
        <w:t>41</w:t>
      </w:r>
      <w:r>
        <w:t>y</w:t>
      </w:r>
      <w:r>
        <w:t>0</w:t>
      </w:r>
      <w:r>
        <w:t>=</w:t>
      </w:r>
      <w:r>
        <w:t>89</w:t>
      </w:r>
      <w:r>
        <w:t>41</w:t>
      </w:r>
      <w:r>
        <w:t>⇒</w:t>
      </w:r>
      <w:r>
        <w:t>H</w:t>
      </w:r>
      <w:r>
        <w:t>(</w:t>
      </w:r>
      <w:r>
        <w:t>101</w:t>
      </w:r>
      <w:r>
        <w:t>41</w:t>
      </w:r>
      <w:r>
        <w:t>;</w:t>
      </w:r>
      <w:r>
        <w:t>89</w:t>
      </w:r>
      <w:r>
        <w:t>41</w:t>
      </w:r>
      <w:r>
        <w:t>)</w:t>
      </w:r>
      <w:r>
        <w:t>⇒4x_(0)−5y_(0)=−15x_(0)+4y_(0)=21⇔x_(0)=(101)/(41)y_(0)=(89)/(41)⇒H((101)/(41);(89)/(41))</w:t>
      </w:r>
      <w:r>
        <w:br/>
      </w:r>
      <w:r>
        <w:t xml:space="preserve">Có H là trung điểm của BB’ nên: </w:t>
      </w:r>
      <w:r>
        <w:br/>
      </w:r>
      <w:r>
        <w:t>{</w:t>
      </w:r>
      <w:r>
        <w:t>x</w:t>
      </w:r>
      <w:r>
        <w:t>'</w:t>
      </w:r>
      <w:r>
        <w:t>=</w:t>
      </w:r>
      <w:r>
        <w:t>2.</w:t>
      </w:r>
      <w:r>
        <w:t>101</w:t>
      </w:r>
      <w:r>
        <w:t>41</w:t>
      </w:r>
      <w:r>
        <w:t>−</w:t>
      </w:r>
      <w:r>
        <w:t>1</w:t>
      </w:r>
      <w:r>
        <w:t>y</w:t>
      </w:r>
      <w:r>
        <w:t>'</w:t>
      </w:r>
      <w:r>
        <w:t>=</w:t>
      </w:r>
      <w:r>
        <w:t>2.</w:t>
      </w:r>
      <w:r>
        <w:t>89</w:t>
      </w:r>
      <w:r>
        <w:t>41</w:t>
      </w:r>
      <w:r>
        <w:t>−</w:t>
      </w:r>
      <w:r>
        <w:t>4</w:t>
      </w:r>
      <w:r>
        <w:t>⇔</w:t>
      </w:r>
      <w:r>
        <w:t>{</w:t>
      </w:r>
      <w:r>
        <w:t>x</w:t>
      </w:r>
      <w:r>
        <w:t>'</w:t>
      </w:r>
      <w:r>
        <w:t>=</w:t>
      </w:r>
      <w:r>
        <w:t>161</w:t>
      </w:r>
      <w:r>
        <w:t>41</w:t>
      </w:r>
      <w:r>
        <w:t>y</w:t>
      </w:r>
      <w:r>
        <w:t>'</w:t>
      </w:r>
      <w:r>
        <w:t>=</w:t>
      </w:r>
      <w:r>
        <w:t>14</w:t>
      </w:r>
      <w:r>
        <w:t>41</w:t>
      </w:r>
      <w:r>
        <w:t>⇒</w:t>
      </w:r>
      <w:r>
        <w:t>B</w:t>
      </w:r>
      <w:r>
        <w:t>'</w:t>
      </w:r>
      <w:r>
        <w:t>(</w:t>
      </w:r>
      <w:r>
        <w:t>161</w:t>
      </w:r>
      <w:r>
        <w:t>41</w:t>
      </w:r>
      <w:r>
        <w:t>;</w:t>
      </w:r>
      <w:r>
        <w:t>14</w:t>
      </w:r>
      <w:r>
        <w:t>41</w:t>
      </w:r>
      <w:r>
        <w:t>)</w:t>
      </w:r>
      <w:r>
        <w:t>x'=2.(101)/(41)−1y'=2.(89)/(41)−4⇔x'=(161)/(41)y'=(14)/(41)⇒B'((161)/(41);(14)/(41))</w:t>
      </w:r>
      <w:r>
        <w:br/>
      </w:r>
      <w:r>
        <w:rPr>
          <w:b/>
        </w:rPr>
        <w:t xml:space="preserve">IV. Bài tập tự luyện. </w:t>
      </w:r>
      <w:r>
        <w:br/>
      </w:r>
      <w:r>
        <w:rPr>
          <w:b/>
        </w:rPr>
        <w:t>Bài 1:</w:t>
      </w:r>
      <w:r>
        <w:t xml:space="preserve"> Cho đường thẳng d: 4x – 2y + 1 = 0 và điểm A(1; 2). Tìm điểm A’ đối xứng với A qua d.</w:t>
      </w:r>
      <w:r>
        <w:br/>
      </w:r>
      <w:r>
        <w:rPr>
          <w:b/>
        </w:rPr>
        <w:t>Bài 2:</w:t>
      </w:r>
      <w:r>
        <w:t xml:space="preserve"> Cho đường thẳng d: 4x + 1 = 0 và điểm B(1; 0). Tìm điểm B’ đối xứng với B qua d.</w:t>
      </w:r>
      <w:r>
        <w:br/>
      </w:r>
      <w:r>
        <w:rPr>
          <w:b/>
        </w:rPr>
        <w:t>Xem thêm tổng hợp công thức môn Toán lớp 10 đầy đủ và chi tiết khác:</w:t>
      </w:r>
      <w:r>
        <w:br/>
      </w:r>
      <w:r>
        <w:t xml:space="preserve">Công thức viết phương trình đường thẳng theo đoạn chắn hay, chi tiết nhất </w:t>
      </w:r>
      <w:r>
        <w:br/>
      </w:r>
      <w:r>
        <w:t xml:space="preserve">Công thức viết phương trình đường phân giác hay chi tiết nhất </w:t>
      </w:r>
      <w:r>
        <w:br/>
      </w:r>
      <w:r>
        <w:t xml:space="preserve">Công thức về vị trí tương đối của hai đường thẳng hay và chi tiết nhất </w:t>
      </w:r>
      <w:r>
        <w:br/>
      </w:r>
      <w:r>
        <w:t xml:space="preserve">Công thức tính góc giữa hai đường thẳng hay, chi tiết nhất </w:t>
      </w:r>
      <w:r>
        <w:br/>
      </w:r>
      <w:r>
        <w:t xml:space="preserve">Công thức tính khoảng cách từ một điểm đến một đường thẳng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