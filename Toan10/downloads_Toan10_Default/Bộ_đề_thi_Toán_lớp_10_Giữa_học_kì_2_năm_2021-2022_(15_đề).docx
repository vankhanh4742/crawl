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30.jpg" ContentType="image/png"/>
  <Override PartName="/word/media/image31.jpg" ContentType="image/png"/>
  <Override PartName="/word/media/image32.jpg" ContentType="image/png"/>
  <Override PartName="/word/media/image33.jpg" ContentType="image/png"/>
  <Override PartName="/word/media/image34.jpg" ContentType="image/png"/>
  <Override PartName="/word/media/image35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Bộ đề thi Toán lớp 10 Giữa học kì 2 năm 2021-2022 (15 đề)</w:t>
      </w:r>
    </w:p>
    <w:p>
      <w:r>
        <w:rPr>
          <w:b/>
        </w:rPr>
        <w:t>Bộ đề thi Toán lớp 10 Giữa học kì 2 năm 2021-2022 (15 đề)</w:t>
      </w:r>
      <w:r>
        <w:br/>
      </w:r>
      <w:r>
        <w:rPr>
          <w:i/>
        </w:rPr>
        <w:t>Phòng Giáo dục và Đào tạo .....</w:t>
      </w:r>
      <w:r>
        <w:br/>
      </w:r>
      <w:r>
        <w:rPr>
          <w:i/>
        </w:rPr>
        <w:t xml:space="preserve">Đề khảo sát chất lượng </w:t>
      </w:r>
      <w:r>
        <w:rPr>
          <w:i/>
        </w:rPr>
        <w:t>Học kì 2</w:t>
      </w:r>
      <w:r>
        <w:br/>
      </w:r>
      <w:r>
        <w:rPr>
          <w:i/>
        </w:rPr>
        <w:t>Năm học 2021 - 2022</w:t>
      </w:r>
      <w:r>
        <w:br/>
      </w:r>
      <w:r>
        <w:rPr>
          <w:i/>
        </w:rPr>
        <w:t xml:space="preserve">Môn: </w:t>
      </w:r>
      <w:r>
        <w:rPr>
          <w:i/>
        </w:rPr>
        <w:t>Toán 10</w:t>
      </w:r>
      <w:r>
        <w:br/>
      </w:r>
      <w:r>
        <w:rPr>
          <w:i/>
        </w:rPr>
        <w:t xml:space="preserve">Thời gian làm bài: </w:t>
      </w:r>
      <w:r>
        <w:rPr>
          <w:i/>
        </w:rPr>
        <w:t>45 phút</w:t>
      </w:r>
      <w:r>
        <w:br/>
      </w:r>
      <w:r>
        <w:rPr>
          <w:b/>
        </w:rPr>
        <w:t>Bộ đề thi Toán lớp 10 Giữa học kì 2 năm 2021-2022 đề số 1</w:t>
      </w:r>
      <w:r>
        <w:br/>
      </w:r>
      <w:r>
        <w:t xml:space="preserve"> </w:t>
      </w:r>
      <w:r>
        <w:br/>
      </w:r>
      <w:r>
        <w:rPr>
          <w:b/>
        </w:rPr>
        <w:t>Câu 1.</w:t>
      </w:r>
      <w:r>
        <w:t xml:space="preserve">Nếu </w:t>
      </w:r>
      <w:r>
        <w:t>a</w:t>
      </w:r>
      <w:r>
        <w:t>&gt;</w:t>
      </w:r>
      <w:r>
        <w:t>b</w:t>
      </w:r>
      <w:r>
        <w:t>a&gt;b</w:t>
      </w:r>
      <w:r>
        <w:t xml:space="preserve"> </w:t>
      </w:r>
      <w:r>
        <w:t xml:space="preserve">và </w:t>
      </w:r>
      <w:r>
        <w:t>c</w:t>
      </w:r>
      <w:r>
        <w:t>&gt;</w:t>
      </w:r>
      <w:r>
        <w:t>d</w:t>
      </w:r>
      <w:r>
        <w:t>c&gt;d</w:t>
      </w:r>
      <w:r>
        <w:t xml:space="preserve"> </w:t>
      </w:r>
      <w:r>
        <w:t>thì bất đẳng thức nào sau đây luôn đúng?</w:t>
      </w:r>
      <w:r>
        <w:br/>
      </w:r>
      <w:r>
        <w:rPr>
          <w:b/>
        </w:rPr>
        <w:t xml:space="preserve">A. </w:t>
      </w:r>
      <w:r>
        <w:t>a</w:t>
      </w:r>
      <w:r>
        <w:t>c</w:t>
      </w:r>
      <w:r>
        <w:t>&gt;</w:t>
      </w:r>
      <w:r>
        <w:t xml:space="preserve"> </w:t>
      </w:r>
      <w:r>
        <w:t>b</w:t>
      </w:r>
      <w:r>
        <w:t>d</w:t>
      </w:r>
      <w:r>
        <w:t>(a)/(c)&gt; (b)/(d)</w:t>
      </w:r>
      <w:r>
        <w:br/>
      </w:r>
      <w:r>
        <w:rPr>
          <w:b/>
        </w:rPr>
        <w:t>B.</w:t>
      </w:r>
      <w:r>
        <w:t xml:space="preserve"> </w:t>
      </w:r>
      <w:r>
        <w:t>a</w:t>
      </w:r>
      <w:r>
        <w:t>−</w:t>
      </w:r>
      <w:r>
        <w:t>c</w:t>
      </w:r>
      <w:r>
        <w:t>&gt;</w:t>
      </w:r>
      <w:r>
        <w:t>b</w:t>
      </w:r>
      <w:r>
        <w:t>−</w:t>
      </w:r>
      <w:r>
        <w:t>d</w:t>
      </w:r>
      <w:r>
        <w:t>a−c&gt;b−d</w:t>
      </w:r>
      <w:r>
        <w:br/>
      </w:r>
      <w:r>
        <w:rPr>
          <w:b/>
        </w:rPr>
        <w:t>C.</w:t>
      </w:r>
      <w:r>
        <w:t xml:space="preserve"> </w:t>
      </w:r>
      <w:r>
        <w:t>ac</w:t>
      </w:r>
      <w:r>
        <w:t>&gt;</w:t>
      </w:r>
      <w:r>
        <w:t>bd</w:t>
      </w:r>
      <w:r>
        <w:t>ac&gt;bd</w:t>
      </w:r>
      <w:r>
        <w:br/>
      </w:r>
      <w:r>
        <w:rPr>
          <w:b/>
        </w:rPr>
        <w:t>D.</w:t>
      </w:r>
      <w:r>
        <w:t xml:space="preserve"> </w:t>
      </w:r>
      <w:r>
        <w:t>a</w:t>
      </w:r>
      <w:r>
        <w:t>+</w:t>
      </w:r>
      <w:r>
        <w:t>c</w:t>
      </w:r>
      <w:r>
        <w:t>&gt;</w:t>
      </w:r>
      <w:r>
        <w:t>b</w:t>
      </w:r>
      <w:r>
        <w:t>+</w:t>
      </w:r>
      <w:r>
        <w:t>d</w:t>
      </w:r>
      <w:r>
        <w:t>a+c&gt;b+d</w:t>
      </w:r>
      <w:r>
        <w:br/>
      </w:r>
      <w:r>
        <w:rPr>
          <w:b/>
        </w:rPr>
        <w:t>Câu 2.</w:t>
      </w:r>
      <w:r>
        <w:t xml:space="preserve"> Bất đẳng thức nào sau đây đúng với mọi số thực a?</w:t>
      </w:r>
      <w:r>
        <w:br/>
      </w:r>
      <w:r>
        <w:rPr>
          <w:b/>
        </w:rPr>
        <w:t>A.</w:t>
      </w:r>
      <w:r>
        <w:t xml:space="preserve"> </w:t>
      </w:r>
      <w:r>
        <w:t>6</w:t>
      </w:r>
      <w:r>
        <w:t>a</w:t>
      </w:r>
      <w:r>
        <w:t>&gt;</w:t>
      </w:r>
      <w:r>
        <w:t>3</w:t>
      </w:r>
      <w:r>
        <w:t>a</w:t>
      </w:r>
      <w:r>
        <w:t>6a&gt;3a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 </w:t>
      </w:r>
      <w:r>
        <w:t>3</w:t>
      </w:r>
      <w:r>
        <w:t>a</w:t>
      </w:r>
      <w:r>
        <w:t>&gt;</w:t>
      </w:r>
      <w:r>
        <w:t>6</w:t>
      </w:r>
      <w:r>
        <w:t>a</w:t>
      </w:r>
      <w:r>
        <w:t>3a&gt;6a</w:t>
      </w:r>
      <w:r>
        <w:t xml:space="preserve"> </w:t>
      </w:r>
      <w:r>
        <w:t>.</w:t>
      </w:r>
      <w:r>
        <w:t xml:space="preserve">               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6</w:t>
      </w:r>
      <w:r>
        <w:t>−</w:t>
      </w:r>
      <w:r>
        <w:t>3</w:t>
      </w:r>
      <w:r>
        <w:t>a</w:t>
      </w:r>
      <w:r>
        <w:t>&gt;</w:t>
      </w:r>
      <w:r>
        <w:t>3</w:t>
      </w:r>
      <w:r>
        <w:t>−</w:t>
      </w:r>
      <w:r>
        <w:t>6</w:t>
      </w:r>
      <w:r>
        <w:t>a</w:t>
      </w:r>
      <w:r>
        <w:t>6−3a&gt;3−6a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6</w:t>
      </w:r>
      <w:r>
        <w:t>+</w:t>
      </w:r>
      <w:r>
        <w:t>a</w:t>
      </w:r>
      <w:r>
        <w:t>&gt;</w:t>
      </w:r>
      <w:r>
        <w:t>3</w:t>
      </w:r>
      <w:r>
        <w:t>+</w:t>
      </w:r>
      <w:r>
        <w:t>a</w:t>
      </w:r>
      <w:r>
        <w:t>6+a&gt;3+a</w:t>
      </w:r>
      <w:r>
        <w:t xml:space="preserve"> </w:t>
      </w:r>
      <w:r>
        <w:t>.</w:t>
      </w:r>
      <w:r>
        <w:br/>
      </w:r>
      <w:r>
        <w:rPr>
          <w:b/>
        </w:rPr>
        <w:t>Câu 3.</w:t>
      </w:r>
      <w:r>
        <w:t xml:space="preserve">Cho </w:t>
      </w:r>
      <w:r>
        <w:t>Δ</w:t>
      </w:r>
      <w:r>
        <w:t>ABC</w:t>
      </w:r>
      <w:r>
        <w:t>∆ABC</w:t>
      </w:r>
      <w:r>
        <w:t xml:space="preserve"> </w:t>
      </w:r>
      <w:r>
        <w:t xml:space="preserve"> </w:t>
      </w:r>
      <w:r>
        <w:t xml:space="preserve">thỏa mãn : </w:t>
      </w:r>
      <w:r>
        <w:t>2</w:t>
      </w:r>
      <w:r>
        <w:t>cosB</w:t>
      </w:r>
      <w:r>
        <w:t>=</w:t>
      </w:r>
      <w:r>
        <w:t>√</w:t>
      </w:r>
      <w:r>
        <w:t>2</w:t>
      </w:r>
      <w:r>
        <w:t>2cosB=√(2)</w:t>
      </w:r>
      <w:r>
        <w:t xml:space="preserve"> </w:t>
      </w:r>
      <w:r>
        <w:t>. Khi đó:</w:t>
      </w:r>
      <w:r>
        <w:br/>
      </w:r>
      <w:r>
        <w:rPr>
          <w:b/>
        </w:rPr>
        <w:t>A.</w:t>
      </w:r>
      <w:r>
        <w:t xml:space="preserve"> </w:t>
      </w:r>
      <w:r>
        <w:t>B</w:t>
      </w:r>
      <w:r>
        <w:t>=</w:t>
      </w:r>
      <w:r>
        <w:t>30</w:t>
      </w:r>
      <w:r>
        <w:t>°</w:t>
      </w:r>
      <w:r>
        <w:t>.</w:t>
      </w:r>
      <w:r>
        <w:t>B=30°.</w:t>
      </w:r>
      <w:r>
        <w:br/>
      </w:r>
      <w:r>
        <w:rPr>
          <w:b/>
        </w:rPr>
        <w:t>B.</w:t>
      </w:r>
      <w:r>
        <w:t xml:space="preserve"> </w:t>
      </w:r>
      <w:r>
        <w:t>B</w:t>
      </w:r>
      <w:r>
        <w:t>=</w:t>
      </w:r>
      <w:r>
        <w:t>60</w:t>
      </w:r>
      <w:r>
        <w:t>°</w:t>
      </w:r>
      <w:r>
        <w:t>B=60°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>B</w:t>
      </w:r>
      <w:r>
        <w:t>=</w:t>
      </w:r>
      <w:r>
        <w:t>45</w:t>
      </w:r>
      <w:r>
        <w:t>°</w:t>
      </w:r>
      <w:r>
        <w:t>B=45°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t>B</w:t>
      </w:r>
      <w:r>
        <w:t>=</w:t>
      </w:r>
      <w:r>
        <w:t>75</w:t>
      </w:r>
      <w:r>
        <w:t>°</w:t>
      </w:r>
      <w:r>
        <w:t>B=75°</w:t>
      </w:r>
      <w:r>
        <w:br/>
      </w:r>
      <w:r>
        <w:rPr>
          <w:b/>
        </w:rPr>
        <w:t>Câu 4.</w:t>
      </w:r>
      <w:r>
        <w:t xml:space="preserve"> Cho </w:t>
      </w:r>
      <w:r>
        <w:t>Δ</w:t>
      </w:r>
      <w:r>
        <w:t>ABC</w:t>
      </w:r>
      <w:r>
        <w:t>∆ABC</w:t>
      </w:r>
      <w:r>
        <w:t xml:space="preserve"> </w:t>
      </w:r>
      <w:r>
        <w:t xml:space="preserve"> </w:t>
      </w:r>
      <w:r>
        <w:t>vuông tại B</w:t>
      </w:r>
      <w:r>
        <w:t xml:space="preserve"> </w:t>
      </w:r>
      <w:r>
        <w:t xml:space="preserve">và có </w:t>
      </w:r>
      <w:r>
        <w:t>ˆ</w:t>
      </w:r>
      <w:r>
        <w:t>C</w:t>
      </w:r>
      <w:r>
        <w:t>=</w:t>
      </w:r>
      <w:r>
        <w:t>25</w:t>
      </w:r>
      <w:r>
        <w:t>°</w:t>
      </w:r>
      <w:r>
        <w:t>C^=25°</w:t>
      </w:r>
      <w:r>
        <w:t xml:space="preserve"> </w:t>
      </w:r>
      <w:r>
        <w:t xml:space="preserve"> </w:t>
      </w:r>
      <w:r>
        <w:t>. Số đo của góc A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 </w:t>
      </w:r>
      <w:r>
        <w:t>A</w:t>
      </w:r>
      <w:r>
        <w:t>=</w:t>
      </w:r>
      <w:r>
        <w:t>65</w:t>
      </w:r>
      <w:r>
        <w:t>°</w:t>
      </w:r>
      <w:r>
        <w:t>A=65°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>A</w:t>
      </w:r>
      <w:r>
        <w:t>=</w:t>
      </w:r>
      <w:r>
        <w:t>60</w:t>
      </w:r>
      <w:r>
        <w:t>°</w:t>
      </w:r>
      <w:r>
        <w:t>A=60°</w:t>
      </w:r>
      <w:r>
        <w:br/>
      </w:r>
      <w:r>
        <w:rPr>
          <w:b/>
        </w:rPr>
        <w:t>C.</w:t>
      </w:r>
      <w:r>
        <w:t xml:space="preserve"> </w:t>
      </w:r>
      <w:r>
        <w:t>A</w:t>
      </w:r>
      <w:r>
        <w:t>=</w:t>
      </w:r>
      <w:r>
        <w:t>155</w:t>
      </w:r>
      <w:r>
        <w:t>°</w:t>
      </w:r>
      <w:r>
        <w:t>A=155°</w:t>
      </w:r>
      <w:r>
        <w:br/>
      </w:r>
      <w:r>
        <w:rPr>
          <w:b/>
        </w:rPr>
        <w:t>D.</w:t>
      </w:r>
      <w:r>
        <w:t xml:space="preserve"> </w:t>
      </w:r>
      <w:r>
        <w:t>A</w:t>
      </w:r>
      <w:r>
        <w:t>=</w:t>
      </w:r>
      <w:r>
        <w:t>75</w:t>
      </w:r>
      <w:r>
        <w:t>°</w:t>
      </w:r>
      <w:r>
        <w:t>A=75°</w:t>
      </w:r>
      <w:r>
        <w:br/>
      </w:r>
      <w:r>
        <w:rPr>
          <w:b/>
        </w:rPr>
        <w:t>Câu 5.</w:t>
      </w:r>
      <w:r>
        <w:t xml:space="preserve"> Cho </w:t>
      </w:r>
      <w:r>
        <w:t>Δ</w:t>
      </w:r>
      <w:r>
        <w:t>ABC</w:t>
      </w:r>
      <w:r>
        <w:t>∆ABC</w:t>
      </w:r>
      <w:r>
        <w:t xml:space="preserve"> có </w:t>
      </w:r>
      <w:r>
        <w:t>B</w:t>
      </w:r>
      <w:r>
        <w:t>=</w:t>
      </w:r>
      <w:r>
        <w:t>60</w:t>
      </w:r>
      <w:r>
        <w:t>°</w:t>
      </w:r>
      <w:r>
        <w:t>,</w:t>
      </w:r>
      <w:r>
        <w:t>a</w:t>
      </w:r>
      <w:r>
        <w:t>=</w:t>
      </w:r>
      <w:r>
        <w:t>8</w:t>
      </w:r>
      <w:r>
        <w:t>,</w:t>
      </w:r>
      <w:r>
        <w:t>c</w:t>
      </w:r>
      <w:r>
        <w:t>=</w:t>
      </w:r>
      <w:r>
        <w:t>5</w:t>
      </w:r>
      <w:r>
        <w:t>B=60°,a=8,c=5</w:t>
      </w:r>
      <w:r>
        <w:t xml:space="preserve"> </w:t>
      </w:r>
      <w:r>
        <w:t xml:space="preserve"> </w:t>
      </w:r>
      <w:r>
        <w:t>Độ dài cạnh b bằng:</w:t>
      </w:r>
      <w:r>
        <w:br/>
      </w:r>
      <w:r>
        <w:rPr>
          <w:b/>
        </w:rPr>
        <w:t>A.</w:t>
      </w:r>
      <w:r>
        <w:t xml:space="preserve"> 7</w:t>
      </w:r>
      <w:r>
        <w:br/>
      </w:r>
      <w:r>
        <w:rPr>
          <w:b/>
        </w:rPr>
        <w:t>B.</w:t>
      </w:r>
      <w:r>
        <w:t xml:space="preserve"> 129</w:t>
      </w:r>
      <w:r>
        <w:br/>
      </w:r>
      <w:r>
        <w:rPr>
          <w:b/>
        </w:rPr>
        <w:t>C.</w:t>
      </w:r>
      <w:r>
        <w:t xml:space="preserve"> 49</w:t>
      </w:r>
      <w:r>
        <w:br/>
      </w:r>
      <w:r>
        <w:rPr>
          <w:b/>
        </w:rPr>
        <w:t>D.</w:t>
      </w:r>
      <w:r>
        <w:t xml:space="preserve"> </w:t>
      </w:r>
      <w:r>
        <w:t>√</w:t>
      </w:r>
      <w:r>
        <w:t>129</w:t>
      </w:r>
      <w:r>
        <w:t>√(129)</w:t>
      </w:r>
      <w:r>
        <w:br/>
      </w:r>
      <w:r>
        <w:rPr>
          <w:b/>
        </w:rPr>
        <w:t>Câu 6:</w:t>
      </w:r>
      <w:r>
        <w:t xml:space="preserve"> Cho x &gt; 4. Số nào trong các số sau đây là số nhỏ nhất?</w:t>
      </w:r>
      <w:r>
        <w:br/>
      </w:r>
      <w:r>
        <w:rPr>
          <w:b/>
        </w:rPr>
        <w:t>A.</w:t>
      </w:r>
      <w:r>
        <w:t xml:space="preserve"> </w:t>
      </w:r>
      <w:r>
        <w:t>4</w:t>
      </w:r>
      <w:r>
        <w:t>x</w:t>
      </w:r>
      <w:r>
        <w:t>(4)/(x)</w:t>
      </w:r>
      <w:r>
        <w:br/>
      </w:r>
      <w:r>
        <w:rPr>
          <w:b/>
        </w:rPr>
        <w:t>B.</w:t>
      </w:r>
      <w:r>
        <w:t xml:space="preserve"> </w:t>
      </w:r>
      <w:r>
        <w:t>4</w:t>
      </w:r>
      <w:r>
        <w:t>x</w:t>
      </w:r>
      <w:r>
        <w:t>+</w:t>
      </w:r>
      <w:r>
        <w:t>1</w:t>
      </w:r>
      <w:r>
        <w:t>(4)/(x)+1</w:t>
      </w:r>
      <w:r>
        <w:br/>
      </w:r>
      <w:r>
        <w:rPr>
          <w:b/>
        </w:rPr>
        <w:t>C.</w:t>
      </w:r>
      <w:r>
        <w:t xml:space="preserve"> </w:t>
      </w:r>
      <w:r>
        <w:t>x</w:t>
      </w:r>
      <w:r>
        <w:t>4</w:t>
      </w:r>
      <w:r>
        <w:t>(x)/(4)</w:t>
      </w:r>
      <w:r>
        <w:br/>
      </w:r>
      <w:r>
        <w:rPr>
          <w:b/>
        </w:rPr>
        <w:t>D. 4x−14x-1</w:t>
      </w:r>
      <w:r>
        <w:br/>
      </w:r>
      <w:r>
        <w:rPr>
          <w:b/>
        </w:rPr>
        <w:t xml:space="preserve">Câu </w:t>
      </w:r>
      <w:r>
        <w:rPr>
          <w:b/>
        </w:rPr>
        <w:t>7</w:t>
      </w:r>
      <w:r>
        <w:rPr>
          <w:b/>
        </w:rPr>
        <w:t>:</w:t>
      </w:r>
      <w:r>
        <w:t xml:space="preserve"> Bất phương trình </w:t>
      </w:r>
      <w:r>
        <w:t>|</w:t>
      </w:r>
      <w:r>
        <w:t>2</w:t>
      </w:r>
      <w:r>
        <w:t>x</w:t>
      </w:r>
      <w:r>
        <w:t>−</w:t>
      </w:r>
      <w:r>
        <w:t>1</w:t>
      </w:r>
      <w:r>
        <w:t>|</w:t>
      </w:r>
      <w:r>
        <w:t>2x−1</w:t>
      </w:r>
      <w:r>
        <w:t xml:space="preserve"> </w:t>
      </w:r>
      <w:r>
        <w:t>&gt; x có tập nghiệm là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>∅</w:t>
      </w:r>
      <w:r>
        <w:t>∅</w:t>
      </w:r>
      <w:r>
        <w:br/>
      </w:r>
      <w:r>
        <w:rPr>
          <w:b/>
        </w:rPr>
        <w:t>B.</w:t>
      </w:r>
      <w:r>
        <w:t xml:space="preserve"> </w:t>
      </w:r>
      <w:r>
        <w:t>R</w:t>
      </w:r>
      <w:r>
        <w:t>ℝ</w:t>
      </w:r>
      <w:r>
        <w:br/>
      </w:r>
      <w:r>
        <w:rPr>
          <w:b/>
        </w:rPr>
        <w:t>C.</w:t>
      </w:r>
      <w:r>
        <w:t xml:space="preserve"> </w:t>
      </w:r>
      <w:r>
        <w:t>(</w:t>
      </w:r>
      <w:r>
        <w:t>−</w:t>
      </w:r>
      <w:r>
        <w:t>∞</w:t>
      </w:r>
      <w:r>
        <w:t>;</w:t>
      </w:r>
      <w:r>
        <w:t>1</w:t>
      </w:r>
      <w:r>
        <w:t>3</w:t>
      </w:r>
      <w:r>
        <w:t>)</w:t>
      </w:r>
      <w:r>
        <w:t>∪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−∞;(1)/(3)∪1;+∞</w:t>
      </w:r>
      <w:r>
        <w:br/>
      </w:r>
      <w:r>
        <w:rPr>
          <w:b/>
        </w:rPr>
        <w:t>D.</w:t>
      </w:r>
      <w:r>
        <w:t xml:space="preserve"> </w:t>
      </w:r>
      <w:r>
        <w:t>(</w:t>
      </w:r>
      <w:r>
        <w:t>1</w:t>
      </w:r>
      <w:r>
        <w:t>3</w:t>
      </w:r>
      <w:r>
        <w:t>;</w:t>
      </w:r>
      <w:r>
        <w:t>1</w:t>
      </w:r>
      <w:r>
        <w:t>)</w:t>
      </w:r>
      <w:r>
        <w:t>(1)/(3);1</w:t>
      </w:r>
      <w:r>
        <w:br/>
      </w:r>
      <w:r>
        <w:rPr>
          <w:b/>
        </w:rPr>
        <w:t>Câu 8:</w:t>
      </w:r>
      <w:r>
        <w:t xml:space="preserve"> Tập nghiệm của bất phương trình</w:t>
      </w:r>
      <w:r>
        <w:t xml:space="preserve">  </w:t>
      </w:r>
      <w:r>
        <w:t>x(x – 6) + 5 – 2x</w:t>
      </w:r>
      <w:r>
        <w:t xml:space="preserve">  </w:t>
      </w:r>
      <w:r>
        <w:t>&gt; 10 + x(x – 8) là</w:t>
      </w:r>
      <w:r>
        <w:br/>
      </w:r>
      <w:r>
        <w:rPr>
          <w:b/>
        </w:rPr>
        <w:t>A.</w:t>
      </w:r>
      <w:r>
        <w:t xml:space="preserve"> (–</w:t>
      </w:r>
      <w:r>
        <w:t>¥</w:t>
      </w:r>
      <w:r>
        <w:t>; 5)</w:t>
      </w:r>
      <w:r>
        <w:br/>
      </w:r>
      <w:r>
        <w:rPr>
          <w:b/>
        </w:rPr>
        <w:t>B.</w:t>
      </w:r>
      <w:r>
        <w:t xml:space="preserve"> </w:t>
      </w:r>
      <w:r>
        <w:t>Æ</w:t>
      </w:r>
      <w:r>
        <w:br/>
      </w:r>
      <w:r>
        <w:rPr>
          <w:b/>
        </w:rPr>
        <w:t>C.</w:t>
      </w:r>
      <w:r>
        <w:t xml:space="preserve"> (5;+</w:t>
      </w:r>
      <w:r>
        <w:t>¥</w:t>
      </w:r>
      <w:r>
        <w:t>)</w:t>
      </w:r>
      <w:r>
        <w:br/>
      </w:r>
      <w:r>
        <w:rPr>
          <w:b/>
        </w:rPr>
        <w:t>D.</w:t>
      </w:r>
      <w:r>
        <w:t xml:space="preserve"> </w:t>
      </w:r>
      <w:r>
        <w:t>R</w:t>
      </w:r>
      <w:r>
        <w:t>ℝ</w:t>
      </w:r>
      <w:r>
        <w:br/>
      </w:r>
      <w:r>
        <w:rPr>
          <w:b/>
        </w:rPr>
        <w:t>Câu 9.</w:t>
      </w:r>
      <w:r>
        <w:t xml:space="preserve">Với x thuộc tập hợp nào dưới đây thì </w:t>
      </w:r>
      <w:r>
        <w:t>f</w:t>
      </w:r>
      <w:r>
        <w:t>(</w:t>
      </w:r>
      <w:r>
        <w:t>x</w:t>
      </w:r>
      <w:r>
        <w:t>)</w:t>
      </w:r>
      <w:r>
        <w:t>=</w:t>
      </w:r>
      <w:r>
        <w:t>5</w:t>
      </w:r>
      <w:r>
        <w:t>x</w:t>
      </w:r>
      <w:r>
        <w:t>−</w:t>
      </w:r>
      <w:r>
        <w:t>x</w:t>
      </w:r>
      <w:r>
        <w:t>+</w:t>
      </w:r>
      <w:r>
        <w:t>1</w:t>
      </w:r>
      <w:r>
        <w:t>5</w:t>
      </w:r>
      <w:r>
        <w:t>−</w:t>
      </w:r>
      <w:r>
        <w:t>4</w:t>
      </w:r>
      <w:r>
        <w:t>−</w:t>
      </w:r>
      <w:r>
        <w:t>(</w:t>
      </w:r>
      <w:r>
        <w:t>2</w:t>
      </w:r>
      <w:r>
        <w:t>x</w:t>
      </w:r>
      <w:r>
        <w:t>−</w:t>
      </w:r>
      <w:r>
        <w:t>7</w:t>
      </w:r>
      <w:r>
        <w:t>)</w:t>
      </w:r>
      <w:r>
        <w:t>fx=5x-(x+1)/(5)-4-(2x-7)</w:t>
      </w:r>
      <w:r>
        <w:t xml:space="preserve"> </w:t>
      </w:r>
      <w:r>
        <w:t xml:space="preserve"> </w:t>
      </w:r>
      <w:r>
        <w:t>luôn âm</w:t>
      </w:r>
      <w:r>
        <w:br/>
      </w:r>
      <w:r>
        <w:t xml:space="preserve">A. </w:t>
      </w:r>
      <w:r>
        <w:t>∅</w:t>
      </w:r>
      <w:r>
        <w:t>∅</w:t>
      </w:r>
      <w:r>
        <w:br/>
      </w:r>
      <w:r>
        <w:rPr>
          <w:b/>
        </w:rPr>
        <w:t>B.</w:t>
      </w:r>
      <w:r>
        <w:t xml:space="preserve"> </w:t>
      </w:r>
      <w:r>
        <w:t>R</w:t>
      </w:r>
      <w:r>
        <w:t>ℝ</w:t>
      </w:r>
      <w:r>
        <w:br/>
      </w:r>
      <w:r>
        <w:rPr>
          <w:b/>
        </w:rPr>
        <w:t>C.</w:t>
      </w:r>
      <w:r>
        <w:t xml:space="preserve"> </w:t>
      </w:r>
      <w:r>
        <w:t>(–</w:t>
      </w:r>
      <w:r>
        <w:t>¥</w:t>
      </w:r>
      <w:r>
        <w:t xml:space="preserve">; </w:t>
      </w:r>
      <w:r>
        <w:t>−</w:t>
      </w:r>
      <w:r>
        <w:t>-</w:t>
      </w:r>
      <w:r>
        <w:t>1)</w:t>
      </w:r>
      <w:r>
        <w:br/>
      </w:r>
      <w:r>
        <w:rPr>
          <w:b/>
        </w:rPr>
        <w:t>D.</w:t>
      </w:r>
      <w:r>
        <w:t xml:space="preserve"> </w:t>
      </w:r>
      <w:r>
        <w:t>(</w:t>
      </w:r>
      <w:r>
        <w:t>−</w:t>
      </w:r>
      <w:r>
        <w:t>1</w:t>
      </w:r>
      <w:r>
        <w:t>-1</w:t>
      </w:r>
      <w:r>
        <w:t>;+</w:t>
      </w:r>
      <w:r>
        <w:t>¥</w:t>
      </w:r>
      <w:r>
        <w:t>)</w:t>
      </w:r>
      <w:r>
        <w:br/>
      </w:r>
      <w:r>
        <w:rPr>
          <w:b/>
        </w:rPr>
        <w:t>Câu 10.</w:t>
      </w:r>
      <w:r>
        <w:t xml:space="preserve"> Tập xác định của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1</w:t>
      </w:r>
      <w:r>
        <w:t>+</w:t>
      </w:r>
      <w:r>
        <w:t>1</w:t>
      </w:r>
      <w:r>
        <w:t>x</w:t>
      </w:r>
      <w:r>
        <w:t>+</w:t>
      </w:r>
      <w:r>
        <w:t>4</w:t>
      </w:r>
      <w:r>
        <w:t>y=√(x−1)+(1)/(x+4)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 xml:space="preserve">A. 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>B.</w:t>
      </w:r>
      <w:r>
        <w:t xml:space="preserve"> 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\</w:t>
      </w:r>
      <w:r>
        <w:t>{</w:t>
      </w:r>
      <w:r>
        <w:t>4</w:t>
      </w:r>
      <w:r>
        <w:t>}</w:t>
      </w:r>
      <w:r>
        <w:t>1;+∞\4</w:t>
      </w:r>
      <w:r>
        <w:br/>
      </w:r>
      <w:r>
        <w:rPr>
          <w:b/>
        </w:rPr>
        <w:t>C.</w:t>
      </w:r>
      <w:r>
        <w:t xml:space="preserve"> 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\</w:t>
      </w:r>
      <w:r>
        <w:t>{</w:t>
      </w:r>
      <w:r>
        <w:t>4</w:t>
      </w:r>
      <w:r>
        <w:t>}</w:t>
      </w:r>
      <w:r>
        <w:t>1;+∞\4</w:t>
      </w:r>
      <w:r>
        <w:br/>
      </w:r>
      <w:r>
        <w:rPr>
          <w:b/>
        </w:rPr>
        <w:t>D.</w:t>
      </w:r>
      <w:r>
        <w:t xml:space="preserve"> </w:t>
      </w:r>
      <w:r>
        <w:t>(</w:t>
      </w:r>
      <w:r>
        <w:t>−</w:t>
      </w:r>
      <w:r>
        <w:t>4</w:t>
      </w:r>
      <w:r>
        <w:t>;</w:t>
      </w:r>
      <w:r>
        <w:t>+</w:t>
      </w:r>
      <w:r>
        <w:t>∞</w:t>
      </w:r>
      <w:r>
        <w:t>)</w:t>
      </w:r>
      <w:r>
        <w:t>−4;+∞</w:t>
      </w:r>
      <w:r>
        <w:br/>
      </w:r>
      <w:r>
        <w:rPr>
          <w:b/>
        </w:rPr>
        <w:t>Câu 11.</w:t>
      </w:r>
      <w:r>
        <w:t xml:space="preserve"> Tập hợp nghiêm của bất phương trình </w:t>
      </w:r>
      <w:r>
        <w:t>|</w:t>
      </w:r>
      <w:r>
        <w:t>x</w:t>
      </w:r>
      <w:r>
        <w:t>−</w:t>
      </w:r>
      <w:r>
        <w:t>1</w:t>
      </w:r>
      <w:r>
        <w:t>|</w:t>
      </w:r>
      <w:r>
        <w:t>&lt;</w:t>
      </w:r>
      <w:r>
        <w:t>x</w:t>
      </w:r>
      <w:r>
        <w:t>+</w:t>
      </w:r>
      <w:r>
        <w:t>1</w:t>
      </w:r>
      <w:r>
        <w:t>x−1&lt;x+1</w:t>
      </w:r>
      <w:r>
        <w:t xml:space="preserve"> 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 </w:t>
      </w:r>
      <w:r>
        <w:t>(</w:t>
      </w:r>
      <w:r>
        <w:t>0</w:t>
      </w:r>
      <w:r>
        <w:t>;</w:t>
      </w:r>
      <w:r>
        <w:t>1</w:t>
      </w:r>
      <w:r>
        <w:t>)</w:t>
      </w:r>
      <w:r>
        <w:t>0;1</w:t>
      </w:r>
      <w:r>
        <w:br/>
      </w:r>
      <w:r>
        <w:rPr>
          <w:b/>
        </w:rPr>
        <w:t>B.</w:t>
      </w:r>
      <w:r>
        <w:t xml:space="preserve"> 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>C.</w:t>
      </w:r>
      <w:r>
        <w:t xml:space="preserve"> 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</w:t>
      </w:r>
      <w:r>
        <w:br/>
      </w:r>
      <w:r>
        <w:rPr>
          <w:b/>
        </w:rPr>
        <w:t>D.</w:t>
      </w:r>
      <w:r>
        <w:t xml:space="preserve"> 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</w:t>
      </w:r>
      <w:r>
        <w:br/>
      </w:r>
      <w:r>
        <w:rPr>
          <w:b/>
        </w:rPr>
        <w:t>Câu 12.</w:t>
      </w:r>
      <w:r>
        <w:t xml:space="preserve"> </w:t>
      </w:r>
      <w:r>
        <w:t xml:space="preserve">Cho bất phương trình: </w:t>
      </w:r>
      <w:r>
        <w:t>x</w:t>
      </w:r>
      <w:r>
        <w:t>+</w:t>
      </w:r>
      <w:r>
        <w:t>4</w:t>
      </w:r>
      <w:r>
        <w:t>x</w:t>
      </w:r>
      <w:r>
        <w:t>2</w:t>
      </w:r>
      <w:r>
        <w:t>−</w:t>
      </w:r>
      <w:r>
        <w:t>9</w:t>
      </w:r>
      <w:r>
        <w:t>−</w:t>
      </w:r>
      <w:r>
        <w:t>2</w:t>
      </w:r>
      <w:r>
        <w:t>x</w:t>
      </w:r>
      <w:r>
        <w:t>+</w:t>
      </w:r>
      <w:r>
        <w:t>3</w:t>
      </w:r>
      <w:r>
        <w:t>&lt;</w:t>
      </w:r>
      <w:r>
        <w:t>4</w:t>
      </w:r>
      <w:r>
        <w:t>x</w:t>
      </w:r>
      <w:r>
        <w:t>3</w:t>
      </w:r>
      <w:r>
        <w:t>x</w:t>
      </w:r>
      <w:r>
        <w:t>−</w:t>
      </w:r>
      <w:r>
        <w:t>x</w:t>
      </w:r>
      <w:r>
        <w:t>2</w:t>
      </w:r>
      <w:r>
        <w:t>(x+4)/(x^(2)−9)−(2)/(x+3)&lt;(4x)/(3x−x^(2))</w:t>
      </w:r>
      <w:r>
        <w:t xml:space="preserve"> </w:t>
      </w:r>
      <w:r>
        <w:t>. Nghiệm nguyên lớn nhất của bất phương trình là:</w:t>
      </w:r>
      <w:r>
        <w:br/>
      </w:r>
      <w:r>
        <w:rPr>
          <w:b/>
        </w:rPr>
        <w:t>A.</w:t>
      </w:r>
      <w:r>
        <w:t xml:space="preserve"> 2</w:t>
      </w:r>
      <w:r>
        <w:t xml:space="preserve"> </w:t>
      </w:r>
      <w:r>
        <w:t>.</w:t>
      </w:r>
      <w:r>
        <w:br/>
      </w:r>
      <w:r>
        <w:rPr>
          <w:b/>
        </w:rPr>
        <w:t>B.</w:t>
      </w:r>
      <w:r>
        <w:t xml:space="preserve"> 1</w:t>
      </w:r>
      <w:r>
        <w:t xml:space="preserve"> 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−</w:t>
      </w:r>
      <w:r>
        <w:t>2</w:t>
      </w:r>
      <w:r>
        <w:t>-2</w:t>
      </w:r>
      <w:r>
        <w:t xml:space="preserve"> 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−</w:t>
      </w:r>
      <w:r>
        <w:t>1</w:t>
      </w:r>
      <w:r>
        <w:t>−1</w:t>
      </w:r>
      <w:r>
        <w:t xml:space="preserve"> </w:t>
      </w:r>
      <w:r>
        <w:t xml:space="preserve"> </w:t>
      </w:r>
      <w:r>
        <w:t>.</w:t>
      </w:r>
      <w:r>
        <w:br/>
      </w:r>
      <w:r>
        <w:rPr>
          <w:b/>
        </w:rPr>
        <w:t>Câu 13.</w:t>
      </w:r>
      <w:r>
        <w:t xml:space="preserve"> Câu nào sau đây đúng?.</w:t>
      </w:r>
      <w:r>
        <w:br/>
      </w:r>
      <w:r>
        <w:t xml:space="preserve">Miền nghiệm của bất phương trình </w:t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4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3x-1+4y-2&lt;5x-3</w:t>
      </w:r>
      <w:r>
        <w:t xml:space="preserve"> </w:t>
      </w:r>
      <w:r>
        <w:t xml:space="preserve"> </w:t>
      </w:r>
      <w:r>
        <w:t>là nửa mặt phẳng chứa điểm</w:t>
      </w:r>
      <w:r>
        <w:br/>
      </w:r>
      <w:r>
        <w:rPr>
          <w:b/>
        </w:rPr>
        <w:t>A.</w:t>
      </w:r>
      <w:r>
        <w:t xml:space="preserve"> </w:t>
      </w:r>
      <w:r>
        <w:t>(</w:t>
      </w:r>
      <w:r>
        <w:t>0</w:t>
      </w:r>
      <w:r>
        <w:t>;</w:t>
      </w:r>
      <w:r>
        <w:t>0</w:t>
      </w:r>
      <w:r>
        <w:t>)</w:t>
      </w:r>
      <w:r>
        <w:t>(0;0)</w:t>
      </w:r>
      <w:r>
        <w:t>.</w:t>
      </w:r>
      <w:r>
        <w:t xml:space="preserve">   </w:t>
      </w:r>
      <w:r>
        <w:br/>
      </w:r>
      <w:r>
        <w:rPr>
          <w:b/>
        </w:rPr>
        <w:t>B.</w:t>
      </w:r>
      <w:r>
        <w:t xml:space="preserve"> 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(-4;2)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(-2;2)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(</w:t>
      </w:r>
      <w:r>
        <w:t>−</w:t>
      </w:r>
      <w:r>
        <w:t>5</w:t>
      </w:r>
      <w:r>
        <w:t>;</w:t>
      </w:r>
      <w:r>
        <w:t>3</w:t>
      </w:r>
      <w:r>
        <w:t>)</w:t>
      </w:r>
      <w:r>
        <w:t>(-5;3)</w:t>
      </w:r>
      <w:r>
        <w:t xml:space="preserve"> </w:t>
      </w:r>
      <w:r>
        <w:t>.</w:t>
      </w:r>
      <w:r>
        <w:br/>
      </w:r>
      <w:r>
        <w:rPr>
          <w:b/>
        </w:rPr>
        <w:t>Câu 14.</w:t>
      </w:r>
      <w:r>
        <w:t xml:space="preserve"> Cho </w:t>
      </w:r>
      <w:r>
        <w:t>Δ</w:t>
      </w:r>
      <w:r>
        <w:t>ABC</w:t>
      </w:r>
      <w:r>
        <w:t>∆ABC</w:t>
      </w:r>
      <w:r>
        <w:t xml:space="preserve"> có </w:t>
      </w:r>
      <w:r>
        <w:t>S</w:t>
      </w:r>
      <w:r>
        <w:t>=</w:t>
      </w:r>
      <w:r>
        <w:t>10</w:t>
      </w:r>
      <w:r>
        <w:t>√</w:t>
      </w:r>
      <w:r>
        <w:t>3</w:t>
      </w:r>
      <w:r>
        <w:t>S=10√(3)</w:t>
      </w:r>
      <w:r>
        <w:t xml:space="preserve"> </w:t>
      </w:r>
      <w:r>
        <w:t xml:space="preserve">, nửa chu vi </w:t>
      </w:r>
      <w:r>
        <w:t>p</w:t>
      </w:r>
      <w:r>
        <w:t>=</w:t>
      </w:r>
      <w:r>
        <w:t>10</w:t>
      </w:r>
      <w:r>
        <w:t>p=10</w:t>
      </w:r>
      <w:r>
        <w:t xml:space="preserve">. Độ dài bán kính đường tròn nội tiếp </w:t>
      </w:r>
      <w:r>
        <w:t xml:space="preserve"> </w:t>
      </w:r>
      <w:r>
        <w:t>của tam giác trên là:</w:t>
      </w:r>
      <w:r>
        <w:br/>
      </w:r>
      <w:r>
        <w:rPr>
          <w:b/>
        </w:rPr>
        <w:t>A.</w:t>
      </w:r>
      <w:r>
        <w:t xml:space="preserve"> 3</w:t>
      </w:r>
      <w:r>
        <w:br/>
      </w:r>
      <w:r>
        <w:rPr>
          <w:b/>
        </w:rPr>
        <w:t>B.</w:t>
      </w:r>
      <w:r>
        <w:t xml:space="preserve"> 2</w:t>
      </w:r>
      <w:r>
        <w:br/>
      </w:r>
      <w:r>
        <w:rPr>
          <w:b/>
        </w:rPr>
        <w:t>C.</w:t>
      </w:r>
      <w:r>
        <w:t xml:space="preserve"> </w:t>
      </w:r>
      <w:r>
        <w:t>√</w:t>
      </w:r>
      <w:r>
        <w:t>2</w:t>
      </w:r>
      <w:r>
        <w:t>√(2)</w:t>
      </w:r>
      <w:r>
        <w:br/>
      </w:r>
      <w:r>
        <w:rPr>
          <w:b/>
        </w:rPr>
        <w:t>D.</w:t>
      </w:r>
      <w:r>
        <w:t xml:space="preserve"> 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>Câu 15.</w:t>
      </w:r>
      <w:r>
        <w:t xml:space="preserve">Số nghiệm tự nhiên nhỏ hơn 6 của bất phương trình </w:t>
      </w:r>
      <w:r>
        <w:t>5</w:t>
      </w:r>
      <w:r>
        <w:t>x</w:t>
      </w:r>
      <w:r>
        <w:t>−</w:t>
      </w:r>
      <w:r>
        <w:t>1</w:t>
      </w:r>
      <w:r>
        <w:t>3</w:t>
      </w:r>
      <w:r>
        <w:t>&gt;</w:t>
      </w:r>
      <w:r>
        <w:t>12</w:t>
      </w:r>
      <w:r>
        <w:t>−</w:t>
      </w:r>
      <w:r>
        <w:t>2</w:t>
      </w:r>
      <w:r>
        <w:t>x</w:t>
      </w:r>
      <w:r>
        <w:t>3</w:t>
      </w:r>
      <w:r>
        <w:t>5x−(1)/(3)&gt;12−(2x)/(3)</w:t>
      </w:r>
      <w:r>
        <w:t xml:space="preserve"> </w:t>
      </w:r>
      <w:r>
        <w:t xml:space="preserve"> </w:t>
      </w:r>
      <w:r>
        <w:t>là</w:t>
      </w:r>
      <w:r>
        <w:t>: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3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4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5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t xml:space="preserve"> 6</w:t>
      </w:r>
      <w:r>
        <w:t>.</w:t>
      </w:r>
      <w:r>
        <w:br/>
      </w:r>
      <w:r>
        <w:rPr>
          <w:b/>
        </w:rPr>
        <w:t>Câu 16.</w:t>
      </w:r>
      <w:r>
        <w:t xml:space="preserve"> Với x thuộc tập hợp nào dưới đây thì đa thức 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+</w:t>
      </w:r>
      <w:r>
        <w:t>9</w:t>
      </w:r>
      <w:r>
        <w:t>−</w:t>
      </w:r>
      <w:r>
        <w:t>6</w:t>
      </w:r>
      <w:r>
        <w:t>x</w:t>
      </w:r>
      <w:r>
        <w:t>f(x)=x^(2)+9-6x</w:t>
      </w:r>
      <w:r>
        <w:t xml:space="preserve"> luôn dương</w:t>
      </w:r>
      <w:r>
        <w:br/>
      </w:r>
      <w:r>
        <w:rPr>
          <w:b/>
        </w:rPr>
        <w:t>A.</w:t>
      </w:r>
      <w:r>
        <w:t xml:space="preserve"> </w:t>
      </w:r>
      <w:r>
        <w:t>R</w:t>
      </w:r>
      <w:r>
        <w:t xml:space="preserve"> </w:t>
      </w:r>
      <w:r>
        <w:t>\</w:t>
      </w:r>
      <w:r>
        <w:t xml:space="preserve"> </w:t>
      </w:r>
      <w:r>
        <w:t>{</w:t>
      </w:r>
      <w:r>
        <w:t>3</w:t>
      </w:r>
      <w:r>
        <w:t>}</w:t>
      </w:r>
      <w:r>
        <w:t>ℝ \ {3}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R</w:t>
      </w:r>
      <w:r>
        <w:t>ℝ</w:t>
      </w:r>
      <w:r>
        <w:t xml:space="preserve">. </w:t>
      </w:r>
      <w:r>
        <w:br/>
      </w:r>
      <w:r>
        <w:rPr>
          <w:b/>
        </w:rPr>
        <w:t>C.</w:t>
      </w:r>
      <w:r>
        <w:t xml:space="preserve">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(3;+∞)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(-∞;3)</w:t>
      </w:r>
      <w:r>
        <w:t>.</w:t>
      </w:r>
      <w:r>
        <w:br/>
      </w:r>
      <w:r>
        <w:rPr>
          <w:b/>
        </w:rPr>
        <w:t>Câu 17.</w:t>
      </w:r>
      <w:r>
        <w:t xml:space="preserve"> Tìm tập xác định </w:t>
      </w:r>
      <w:r>
        <w:t>y</w:t>
      </w:r>
      <w:r>
        <w:t>=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</w:t>
      </w:r>
      <w:r>
        <w:t>+</w:t>
      </w:r>
      <w:r>
        <w:t>1</w:t>
      </w:r>
      <w:r>
        <w:t>√</w:t>
      </w:r>
      <w:r>
        <w:t>5</w:t>
      </w:r>
      <w:r>
        <w:t>−</w:t>
      </w:r>
      <w:r>
        <w:t>2</w:t>
      </w:r>
      <w:r>
        <w:t>x</w:t>
      </w:r>
      <w:r>
        <w:t>y=√(x^(2)+2x+3)+(1)/(√(5-2x))</w:t>
      </w:r>
      <w:r>
        <w:t xml:space="preserve">  của hàm số</w:t>
      </w:r>
      <w:r>
        <w:br/>
      </w:r>
      <w:r>
        <w:drawing>
          <wp:inline xmlns:a="http://schemas.openxmlformats.org/drawingml/2006/main" xmlns:pic="http://schemas.openxmlformats.org/drawingml/2006/picture">
            <wp:extent cx="1238250" cy="201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b6459c9ada467194c650b2fe95d7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19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18.</w:t>
      </w:r>
      <w:r>
        <w:t xml:space="preserve"> Tập nghiệm  của bất phương trình  là</w:t>
      </w:r>
      <w:r>
        <w:br/>
      </w:r>
      <w:r>
        <w:drawing>
          <wp:inline xmlns:a="http://schemas.openxmlformats.org/drawingml/2006/main" xmlns:pic="http://schemas.openxmlformats.org/drawingml/2006/picture">
            <wp:extent cx="1685925" cy="2066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49d45ae5e014f87ae56a9fd2793ad3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66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19.</w:t>
      </w:r>
      <w:r>
        <w:t xml:space="preserve"> Giải bất phương trình</w:t>
      </w:r>
      <w:r>
        <w:br/>
      </w:r>
      <w:r>
        <w:drawing>
          <wp:inline xmlns:a="http://schemas.openxmlformats.org/drawingml/2006/main" xmlns:pic="http://schemas.openxmlformats.org/drawingml/2006/picture">
            <wp:extent cx="2286000" cy="1390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697a539e0e40afa0812667a97bf3c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20.</w:t>
      </w:r>
      <w:r>
        <w:t xml:space="preserve"> Bất phương trình  có nghiệm là</w:t>
      </w:r>
      <w:r>
        <w:br/>
      </w:r>
      <w:r>
        <w:drawing>
          <wp:inline xmlns:a="http://schemas.openxmlformats.org/drawingml/2006/main" xmlns:pic="http://schemas.openxmlformats.org/drawingml/2006/picture">
            <wp:extent cx="2381250" cy="25431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34e0a8124ba4231b6c3c5d0abe5145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43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21.</w:t>
      </w:r>
      <w:r>
        <w:t xml:space="preserve"> Đường trung trực của đoạn thẳng  với ,  có một vectơ pháp tuyến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504950" cy="16668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93901da9b64d5a876858256a79793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66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22.</w:t>
      </w:r>
      <w:r>
        <w:t xml:space="preserve"> Bất phương trình </w:t>
      </w:r>
      <w:r>
        <w:t>4</w:t>
      </w:r>
      <w:r>
        <w:t>x</w:t>
      </w:r>
      <w:r>
        <w:t>−</w:t>
      </w:r>
      <w:r>
        <w:t>10</w:t>
      </w:r>
      <w:r>
        <w:t>−</w:t>
      </w:r>
      <w:r>
        <w:t>2</w:t>
      </w:r>
      <w:r>
        <w:t>x</w:t>
      </w:r>
      <w:r>
        <w:t>+</w:t>
      </w:r>
      <w:r>
        <w:t>1</w:t>
      </w:r>
      <w:r>
        <w:t>&lt;</w:t>
      </w:r>
      <w:r>
        <w:t>0</w:t>
      </w:r>
      <w:r>
        <w:t>(4)/(x-10)-(2)/(x+1)&lt;0</w:t>
      </w:r>
      <w:r>
        <w:t xml:space="preserve"> có tập nghiệm là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143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a4a26a90deb4a7fa6c2af3f64b441f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23.</w:t>
      </w:r>
      <w:r>
        <w:t xml:space="preserve"> Tìm tất cả các giá trị của tham số m để bất phương trình </w:t>
      </w:r>
      <w:r>
        <w:t>m</w:t>
      </w:r>
      <w:r>
        <w:t>(</w:t>
      </w:r>
      <w:r>
        <w:t>x</w:t>
      </w:r>
      <w:r>
        <w:t>−</w:t>
      </w:r>
      <w:r>
        <w:t>1</w:t>
      </w:r>
      <w:r>
        <w:t>)</w:t>
      </w:r>
      <w:r>
        <w:t>&lt;</w:t>
      </w:r>
      <w:r>
        <w:t>2</w:t>
      </w:r>
      <w:r>
        <w:t>x</w:t>
      </w:r>
      <w:r>
        <w:t>−</w:t>
      </w:r>
      <w:r>
        <w:t>3</w:t>
      </w:r>
      <w:r>
        <w:t>mx-1&lt;2x-3</w:t>
      </w:r>
      <w:r>
        <w:t xml:space="preserve"> có nghiệm.</w:t>
      </w:r>
      <w:r>
        <w:br/>
      </w:r>
      <w:r>
        <w:drawing>
          <wp:inline xmlns:a="http://schemas.openxmlformats.org/drawingml/2006/main" xmlns:pic="http://schemas.openxmlformats.org/drawingml/2006/picture">
            <wp:extent cx="828675" cy="101917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ed163cd080e4173a71c098579d9a05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191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24.</w:t>
      </w:r>
      <w:r>
        <w:t xml:space="preserve"> Tam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2</w:t>
      </w:r>
      <w:r>
        <w:t>x</w:t>
      </w:r>
      <w:r>
        <w:t>2</w:t>
      </w:r>
      <w:r>
        <w:t>+</w:t>
      </w:r>
      <w:r>
        <w:t>(</w:t>
      </w:r>
      <w:r>
        <w:t>m</w:t>
      </w:r>
      <w:r>
        <w:t>−</w:t>
      </w:r>
      <w:r>
        <w:t>2</w:t>
      </w:r>
      <w:r>
        <w:t>)</w:t>
      </w:r>
      <w:r>
        <w:t>x</w:t>
      </w:r>
      <w:r>
        <w:t>−</w:t>
      </w:r>
      <w:r>
        <w:t>m</w:t>
      </w:r>
      <w:r>
        <w:t>+</w:t>
      </w:r>
      <w:r>
        <w:t>4</w:t>
      </w:r>
      <w:r>
        <w:t>fx=-2x^(2)+m-2x-m+4</w:t>
      </w:r>
      <w:r>
        <w:t xml:space="preserve"> không dương với mọi x khi:</w:t>
      </w:r>
      <w:r>
        <w:br/>
      </w:r>
      <w:r>
        <w:drawing>
          <wp:inline xmlns:a="http://schemas.openxmlformats.org/drawingml/2006/main" xmlns:pic="http://schemas.openxmlformats.org/drawingml/2006/picture">
            <wp:extent cx="1066800" cy="11144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620d7e09fa44db1b259ceefb0609bb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4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25.</w:t>
      </w:r>
      <w:r>
        <w:t xml:space="preserve"> Trong mặt phẳng với hệ tọa độ Oxy , cho tam giác ABC có </w:t>
      </w:r>
      <w:r>
        <w:t>A</w:t>
      </w:r>
      <w:r>
        <w:t>(</w:t>
      </w:r>
      <w:r>
        <w:t>1</w:t>
      </w:r>
      <w:r>
        <w:t>;</w:t>
      </w:r>
      <w:r>
        <w:t>4</w:t>
      </w:r>
      <w:r>
        <w:t>)</w:t>
      </w:r>
      <w:r>
        <w:t>A1;4</w:t>
      </w:r>
      <w:r>
        <w:t>,</w:t>
      </w:r>
      <w:r>
        <w:t>B</w:t>
      </w:r>
      <w:r>
        <w:t>(</w:t>
      </w:r>
      <w:r>
        <w:t>3</w:t>
      </w:r>
      <w:r>
        <w:t>;</w:t>
      </w:r>
      <w:r>
        <w:t>2</w:t>
      </w:r>
      <w:r>
        <w:t>)</w:t>
      </w:r>
      <w:r>
        <w:t>B3;2</w:t>
      </w:r>
      <w:r>
        <w:t xml:space="preserve"> và </w:t>
      </w:r>
      <w:r>
        <w:t>C</w:t>
      </w:r>
      <w:r>
        <w:t>(</w:t>
      </w:r>
      <w:r>
        <w:t>7</w:t>
      </w:r>
      <w:r>
        <w:t>;</w:t>
      </w:r>
      <w:r>
        <w:t>3</w:t>
      </w:r>
      <w:r>
        <w:t>)</w:t>
      </w:r>
      <w:r>
        <w:t>C7;3</w:t>
      </w:r>
      <w:r>
        <w:t xml:space="preserve">  Viết phương trình tham số của đường trung tuyến CM của tam giác.</w:t>
      </w:r>
      <w:r>
        <w:br/>
      </w:r>
      <w:r>
        <w:drawing>
          <wp:inline xmlns:a="http://schemas.openxmlformats.org/drawingml/2006/main" xmlns:pic="http://schemas.openxmlformats.org/drawingml/2006/picture">
            <wp:extent cx="1066800" cy="206692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bd8dd0d06514d5d817c9adcd329ca9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66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26.</w:t>
      </w:r>
      <w:r>
        <w:t xml:space="preserve"> Tìm tất cả các giá trị thực của tham số m để </w:t>
      </w:r>
      <w:r>
        <w:t>x</w:t>
      </w:r>
      <w:r>
        <w:t>2</w:t>
      </w:r>
      <w:r>
        <w:t>+</w:t>
      </w:r>
      <w:r>
        <w:t>2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+</w:t>
      </w:r>
      <w:r>
        <w:t>9</w:t>
      </w:r>
      <w:r>
        <w:t>m</w:t>
      </w:r>
      <w:r>
        <w:t>−</w:t>
      </w:r>
      <w:r>
        <w:t>5</w:t>
      </w:r>
      <w:r>
        <w:t>=</w:t>
      </w:r>
      <w:r>
        <w:t>0</w:t>
      </w:r>
      <w:r>
        <w:t>x^(2)+2m+1x+9m-5=0</w:t>
      </w:r>
      <w:r>
        <w:t xml:space="preserve"> có hai nghiệm âm phân biệt.</w:t>
      </w:r>
      <w:r>
        <w:br/>
      </w:r>
      <w:r>
        <w:drawing>
          <wp:inline xmlns:a="http://schemas.openxmlformats.org/drawingml/2006/main" xmlns:pic="http://schemas.openxmlformats.org/drawingml/2006/picture">
            <wp:extent cx="1933575" cy="1257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2cf8f5ec509472d9e53511b9028968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27.</w:t>
      </w:r>
      <w:r>
        <w:t xml:space="preserve"> Với giá trị nào của  thì bất phương trình </w:t>
      </w:r>
      <w:r>
        <w:t>m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m</w:t>
      </w:r>
      <w:r>
        <w:t>&lt;</w:t>
      </w:r>
      <w:r>
        <w:t>x</w:t>
      </w:r>
      <w:r>
        <w:t>(</w:t>
      </w:r>
      <w:r>
        <w:t>3</w:t>
      </w:r>
      <w:r>
        <w:t>m</w:t>
      </w:r>
      <w:r>
        <w:t>−</w:t>
      </w:r>
      <w:r>
        <w:t>2</w:t>
      </w:r>
      <w:r>
        <w:t>)</w:t>
      </w:r>
      <w:r>
        <w:t>m^(2)x-1+m&lt;x(3m-2)</w:t>
      </w:r>
      <w:r>
        <w:t xml:space="preserve">  vô nghiệm?</w:t>
      </w:r>
      <w:r>
        <w:br/>
      </w:r>
      <w:r>
        <w:drawing>
          <wp:inline xmlns:a="http://schemas.openxmlformats.org/drawingml/2006/main" xmlns:pic="http://schemas.openxmlformats.org/drawingml/2006/picture">
            <wp:extent cx="1781175" cy="14287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dee5782496420ea7483a7780b4f7f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8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28.</w:t>
      </w:r>
      <w:r>
        <w:t xml:space="preserve"> Tập nghiệm của hệ bất phương trình </w:t>
      </w:r>
      <w:r>
        <w:t>{</w:t>
      </w:r>
      <w:r>
        <w:t>2</w:t>
      </w:r>
      <w:r>
        <w:t>x</w:t>
      </w:r>
      <w:r>
        <w:t>+</w:t>
      </w:r>
      <w:r>
        <w:t>1</w:t>
      </w:r>
      <w:r>
        <w:t>&gt;</w:t>
      </w:r>
      <w:r>
        <w:t>3</w:t>
      </w:r>
      <w:r>
        <w:t>x</w:t>
      </w:r>
      <w:r>
        <w:t>−</w:t>
      </w:r>
      <w:r>
        <w:t>2</w:t>
      </w:r>
      <w:r>
        <w:t>−</w:t>
      </w:r>
      <w:r>
        <w:t>x</w:t>
      </w:r>
      <w:r>
        <w:t>−</w:t>
      </w:r>
      <w:r>
        <w:t>3</w:t>
      </w:r>
      <w:r>
        <w:t>≤</w:t>
      </w:r>
      <w:r>
        <w:t>0</w:t>
      </w:r>
      <w:r>
        <w:t>2x+1&gt;3x-2-x-3≤0</w:t>
      </w:r>
      <w:r>
        <w:br/>
      </w:r>
      <w:r>
        <w:drawing>
          <wp:inline xmlns:a="http://schemas.openxmlformats.org/drawingml/2006/main" xmlns:pic="http://schemas.openxmlformats.org/drawingml/2006/picture">
            <wp:extent cx="1924049" cy="14954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c0b9a749774ac8b4025deceef9f92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495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29.</w:t>
      </w:r>
      <w:r>
        <w:t xml:space="preserve"> Trong mặt phẳng với hệ tọa độ Oxy, cho tam giác ABC có </w:t>
      </w:r>
      <w:r>
        <w:t>A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,</w:t>
      </w:r>
      <w:r>
        <w:t xml:space="preserve"> </w:t>
      </w:r>
      <w:r>
        <w:t>B</w:t>
      </w:r>
      <w:r>
        <w:t>(</w:t>
      </w:r>
      <w:r>
        <w:t>4</w:t>
      </w:r>
      <w:r>
        <w:t>;</w:t>
      </w:r>
      <w:r>
        <w:t>5</w:t>
      </w:r>
      <w:r>
        <w:t>)</w:t>
      </w:r>
      <w:r>
        <w:t>A2;-1, B(4;5)</w:t>
      </w:r>
      <w:r>
        <w:t xml:space="preserve"> và 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C-3;2</w:t>
      </w:r>
      <w:r>
        <w:t xml:space="preserve"> Lập phương trình đường cao của tam giác ABC kẻ từ  C</w:t>
      </w:r>
      <w:r>
        <w:br/>
      </w:r>
      <w:r>
        <w:drawing>
          <wp:inline xmlns:a="http://schemas.openxmlformats.org/drawingml/2006/main" xmlns:pic="http://schemas.openxmlformats.org/drawingml/2006/picture">
            <wp:extent cx="1352550" cy="15049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88c2b25ab3a4f2981513a63b344a83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04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30.</w:t>
      </w:r>
      <w:r>
        <w:t xml:space="preserve"> Xét vị trí tương đối của hai đường thẳng</w:t>
      </w:r>
      <w:r>
        <w:br/>
      </w:r>
      <w:r>
        <w:t>d</w:t>
      </w:r>
      <w:r>
        <w:t>1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1</w:t>
      </w:r>
      <w:r>
        <w:t>=</w:t>
      </w:r>
      <w:r>
        <w:t>0</w:t>
      </w:r>
      <w:r>
        <w:t>d_(1):x−2y+1=0</w:t>
      </w:r>
      <w:r>
        <w:t xml:space="preserve"> và </w:t>
      </w:r>
      <w:r>
        <w:t>d</w:t>
      </w:r>
      <w:r>
        <w:t>2</w:t>
      </w:r>
      <w:r>
        <w:t>:</w:t>
      </w:r>
      <w:r>
        <w:t>−</w:t>
      </w:r>
      <w:r>
        <w:t>3</w:t>
      </w:r>
      <w:r>
        <w:t>x</w:t>
      </w:r>
      <w:r>
        <w:t>+</w:t>
      </w:r>
      <w:r>
        <w:t>6</w:t>
      </w:r>
      <w:r>
        <w:t>y</w:t>
      </w:r>
      <w:r>
        <w:t>−</w:t>
      </w:r>
      <w:r>
        <w:t>10</w:t>
      </w:r>
      <w:r>
        <w:t>=</w:t>
      </w:r>
      <w:r>
        <w:t>0</w:t>
      </w:r>
      <w:r>
        <w:t>d_(2):−3x+6y−10=0</w:t>
      </w:r>
      <w:r>
        <w:t>.</w:t>
      </w:r>
      <w:r>
        <w:br/>
      </w:r>
      <w:r>
        <w:t>A. Trùng nhau.</w:t>
      </w:r>
      <w:r>
        <w:br/>
      </w:r>
      <w:r>
        <w:t>B. Song song.</w:t>
      </w:r>
      <w:r>
        <w:br/>
      </w:r>
      <w:r>
        <w:t>C. Vuông góc với nhau.</w:t>
      </w:r>
      <w:r>
        <w:br/>
      </w:r>
      <w:r>
        <w:t>D. Cắt nhau nhưng không vuông góc nhau.</w:t>
      </w:r>
      <w:r>
        <w:br/>
      </w:r>
      <w:r>
        <w:rPr>
          <w:b/>
        </w:rPr>
        <w:t>Câu 31.</w:t>
      </w:r>
      <w:r>
        <w:t xml:space="preserve"> Định m để hệ sau có nghiệm duy nhất: </w:t>
      </w:r>
      <w:r>
        <w:t>{</w:t>
      </w:r>
      <w:r>
        <w:t>m</w:t>
      </w:r>
      <w:r>
        <w:t>x</w:t>
      </w:r>
      <w:r>
        <w:t>≤</w:t>
      </w:r>
      <w:r>
        <w:t>m-3</w:t>
      </w:r>
      <w:r>
        <w:t>(m+3)x</w:t>
      </w:r>
      <w:r>
        <w:t>≥</w:t>
      </w:r>
      <w:r>
        <w:t>m</w:t>
      </w:r>
      <w:r>
        <w:t>−</w:t>
      </w:r>
      <w:r>
        <w:t>9</w:t>
      </w:r>
      <w:r>
        <w:t>mx≤m-3(m+3)x≥m−9</w:t>
      </w:r>
      <w:r>
        <w:br/>
      </w:r>
      <w:r>
        <w:t>A. m = 1</w:t>
      </w:r>
      <w:r>
        <w:br/>
      </w:r>
      <w:r>
        <w:t>B. m = –2</w:t>
      </w:r>
      <w:r>
        <w:br/>
      </w:r>
      <w:r>
        <w:t>C. m = 2</w:t>
      </w:r>
      <w:r>
        <w:br/>
      </w:r>
      <w:r>
        <w:t>D. m = -1</w:t>
      </w:r>
      <w:r>
        <w:br/>
      </w:r>
      <w:r>
        <w:rPr>
          <w:b/>
        </w:rPr>
        <w:t>Câu 32.</w:t>
      </w:r>
      <w:r>
        <w:t xml:space="preserve"> Bất phương trình: </w:t>
      </w:r>
      <w:r>
        <w:t>√</w:t>
      </w:r>
      <w:r>
        <w:t>2</w:t>
      </w:r>
      <w:r>
        <w:t>x</w:t>
      </w:r>
      <w:r>
        <w:t>+</w:t>
      </w:r>
      <w:r>
        <w:t>1</w:t>
      </w:r>
      <w:r>
        <w:t>&lt;</w:t>
      </w:r>
      <w:r>
        <w:t>3</w:t>
      </w:r>
      <w:r>
        <w:t>−</w:t>
      </w:r>
      <w:r>
        <w:t>x</w:t>
      </w:r>
      <w:r>
        <w:t>√(2x+1)&lt;3-x</w:t>
      </w:r>
      <w:r>
        <w:t xml:space="preserve"> có nghiệm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447800" cy="17621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ecfafbdf8e4e5a885cfaf1c8fe713c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33.</w:t>
      </w:r>
      <w:r>
        <w:t xml:space="preserve"> Số nghiệm của phương trình: </w:t>
      </w:r>
      <w:r>
        <w:t>√</w:t>
      </w:r>
      <w:r>
        <w:t>x</w:t>
      </w:r>
      <w:r>
        <w:t>+</w:t>
      </w:r>
      <w:r>
        <w:t>8</w:t>
      </w:r>
      <w:r>
        <w:t>−</w:t>
      </w:r>
      <w:r>
        <w:t>2</w:t>
      </w:r>
      <w:r>
        <w:t>√</w:t>
      </w:r>
      <w:r>
        <w:t>x</w:t>
      </w:r>
      <w:r>
        <w:t>+</w:t>
      </w:r>
      <w:r>
        <w:t>7</w:t>
      </w:r>
      <w:r>
        <w:t>=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−</w:t>
      </w:r>
      <w:r>
        <w:t>√</w:t>
      </w:r>
      <w:r>
        <w:t>x</w:t>
      </w:r>
      <w:r>
        <w:t>+</w:t>
      </w:r>
      <w:r>
        <w:t>7</w:t>
      </w:r>
      <w:r>
        <w:t>√(x+8-2√(x+7))=2-√(x+1-√(x+7))</w:t>
      </w:r>
      <w:r>
        <w:t xml:space="preserve"> là:</w:t>
      </w:r>
      <w:r>
        <w:br/>
      </w:r>
      <w:r>
        <w:rPr>
          <w:b/>
        </w:rPr>
        <w:t>A.</w:t>
      </w:r>
      <w:r>
        <w:t xml:space="preserve"> 0.</w:t>
      </w:r>
      <w:r>
        <w:br/>
      </w:r>
      <w:r>
        <w:rPr>
          <w:b/>
        </w:rPr>
        <w:t>B.</w:t>
      </w:r>
      <w:r>
        <w:t xml:space="preserve"> 1.</w:t>
      </w:r>
      <w:r>
        <w:br/>
      </w:r>
      <w:r>
        <w:rPr>
          <w:b/>
        </w:rPr>
        <w:t>C.</w:t>
      </w:r>
      <w:r>
        <w:t xml:space="preserve"> 2.</w:t>
      </w:r>
      <w:r>
        <w:br/>
      </w:r>
      <w:r>
        <w:rPr>
          <w:b/>
        </w:rPr>
        <w:t>D.</w:t>
      </w:r>
      <w:r>
        <w:t xml:space="preserve"> 3.</w:t>
      </w:r>
      <w:r>
        <w:br/>
      </w:r>
      <w:r>
        <w:rPr>
          <w:b/>
        </w:rPr>
        <w:t>Câu 34.</w:t>
      </w:r>
      <w:r>
        <w:t xml:space="preserve"> Phương trình tổng quát của đường thẳng đi qua hai điểm </w:t>
      </w:r>
      <w:r>
        <w:t>A</w:t>
      </w:r>
      <w:r>
        <w:t>(</w:t>
      </w:r>
      <w:r>
        <w:t>3</w:t>
      </w:r>
      <w:r>
        <w:t>;</w:t>
      </w:r>
      <w:r>
        <w:t>−</w:t>
      </w:r>
      <w:r>
        <w:t>7</w:t>
      </w:r>
      <w:r>
        <w:t>)</w:t>
      </w:r>
      <w:r>
        <w:t>A3;-7</w:t>
      </w:r>
      <w:r>
        <w:t xml:space="preserve"> và </w:t>
      </w:r>
      <w:r>
        <w:t>B</w:t>
      </w:r>
      <w:r>
        <w:t>(</w:t>
      </w:r>
      <w:r>
        <w:t>1</w:t>
      </w:r>
      <w:r>
        <w:t>;</w:t>
      </w:r>
      <w:r>
        <w:t>−</w:t>
      </w:r>
      <w:r>
        <w:t>7</w:t>
      </w:r>
      <w:r>
        <w:t>)</w:t>
      </w:r>
      <w:r>
        <w:t>B1;-7</w:t>
      </w:r>
      <w:r>
        <w:t xml:space="preserve"> 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314450" cy="11620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186f533a2644c9c85e5fe29a94ea046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62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35.</w:t>
      </w:r>
      <w:r>
        <w:t xml:space="preserve"> Cho tam giác ABC có </w:t>
      </w:r>
      <w:r>
        <w:t>A</w:t>
      </w:r>
      <w:r>
        <w:t>(</w:t>
      </w:r>
      <w:r>
        <w:t>1</w:t>
      </w:r>
      <w:r>
        <w:t>;</w:t>
      </w:r>
      <w:r>
        <w:t>1</w:t>
      </w:r>
      <w:r>
        <w:t>)</w:t>
      </w:r>
      <w:r>
        <w:t>,</w:t>
      </w:r>
      <w:r>
        <w:t xml:space="preserve"> </w:t>
      </w:r>
      <w:r>
        <w:t>B</w:t>
      </w:r>
      <w:r>
        <w:t>(</w:t>
      </w:r>
      <w:r>
        <w:t>0</w:t>
      </w:r>
      <w:r>
        <w:t>;</w:t>
      </w:r>
      <w:r>
        <w:t>−</w:t>
      </w:r>
      <w:r>
        <w:t>2</w:t>
      </w:r>
      <w:r>
        <w:t>)</w:t>
      </w:r>
      <w:r>
        <w:t>,</w:t>
      </w:r>
      <w:r>
        <w:t xml:space="preserve"> </w:t>
      </w:r>
      <w:r>
        <w:t>C</w:t>
      </w:r>
      <w:r>
        <w:t>(</w:t>
      </w:r>
      <w:r>
        <w:t>4</w:t>
      </w:r>
      <w:r>
        <w:t>;</w:t>
      </w:r>
      <w:r>
        <w:t>2</w:t>
      </w:r>
      <w:r>
        <w:t>)</w:t>
      </w:r>
      <w:r>
        <w:t>A1;1, B0;-2, C4;2</w:t>
      </w:r>
      <w:r>
        <w:t xml:space="preserve"> Lập phương trình đường trung tuyến của tam giác ABC kẻ từ A</w:t>
      </w:r>
      <w:r>
        <w:br/>
      </w:r>
      <w:r>
        <w:drawing>
          <wp:inline xmlns:a="http://schemas.openxmlformats.org/drawingml/2006/main" xmlns:pic="http://schemas.openxmlformats.org/drawingml/2006/picture">
            <wp:extent cx="1304925" cy="10763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bdd0ac7a4843b48176886429243c9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76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br/>
      </w:r>
      <w:r>
        <w:rPr>
          <w:i/>
        </w:rPr>
        <w:t>Phòng Giáo dục và Đào tạo .....</w:t>
      </w:r>
      <w:r>
        <w:br/>
      </w:r>
      <w:r>
        <w:rPr>
          <w:i/>
        </w:rPr>
        <w:t xml:space="preserve">Đề khảo sát chất lượng </w:t>
      </w:r>
      <w:r>
        <w:rPr>
          <w:i/>
        </w:rPr>
        <w:t>Học kì 2</w:t>
      </w:r>
      <w:r>
        <w:br/>
      </w:r>
      <w:r>
        <w:rPr>
          <w:i/>
        </w:rPr>
        <w:t>Năm học 2021 - 2022</w:t>
      </w:r>
      <w:r>
        <w:br/>
      </w:r>
      <w:r>
        <w:rPr>
          <w:i/>
        </w:rPr>
        <w:t xml:space="preserve">Môn: </w:t>
      </w:r>
      <w:r>
        <w:rPr>
          <w:i/>
        </w:rPr>
        <w:t>Toán 10</w:t>
      </w:r>
      <w:r>
        <w:br/>
      </w:r>
      <w:r>
        <w:rPr>
          <w:i/>
        </w:rPr>
        <w:t xml:space="preserve">Thời gian làm bài: </w:t>
      </w:r>
      <w:r>
        <w:rPr>
          <w:i/>
        </w:rPr>
        <w:t>45 phút</w:t>
      </w:r>
      <w:r>
        <w:br/>
      </w:r>
      <w:r>
        <w:rPr>
          <w:b/>
        </w:rPr>
        <w:t>Bộ đề thi Toán lớp 10 Giữa học kì 2 năm 2021-2022 đề số 2</w:t>
      </w:r>
      <w:r>
        <w:br/>
      </w:r>
      <w:r>
        <w:rPr>
          <w:b/>
        </w:rPr>
        <w:t>Câu 1.</w:t>
      </w:r>
      <w:r>
        <w:t xml:space="preserve"> Nếu </w:t>
      </w:r>
      <w:r>
        <w:t>a</w:t>
      </w:r>
      <w:r>
        <w:t>&gt;</w:t>
      </w:r>
      <w:r>
        <w:t>b</w:t>
      </w:r>
      <w:r>
        <w:t>&gt;</w:t>
      </w:r>
      <w:r>
        <w:t>0</w:t>
      </w:r>
      <w:r>
        <w:t>,</w:t>
      </w:r>
      <w:r>
        <w:t xml:space="preserve"> </w:t>
      </w:r>
      <w:r>
        <w:t>c</w:t>
      </w:r>
      <w:r>
        <w:t>&gt;</w:t>
      </w:r>
      <w:r>
        <w:t>d</w:t>
      </w:r>
      <w:r>
        <w:t>&gt;</w:t>
      </w:r>
      <w:r>
        <w:t>0</w:t>
      </w:r>
      <w:r>
        <w:t>a&gt;b&gt;0, c&gt;d&gt;0</w:t>
      </w:r>
      <w:r>
        <w:t xml:space="preserve"> </w:t>
      </w:r>
      <w:r>
        <w:t>thì bất đẳng thức nào sau đây không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1714500" cy="124777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aab896d4cf45828fc647979a72a056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47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2.</w:t>
      </w:r>
      <w:r>
        <w:t xml:space="preserve"> Giá trị nhỏ nhất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4</w:t>
      </w:r>
      <w:r>
        <w:t>x</w:t>
      </w:r>
      <w:r>
        <w:t>+</w:t>
      </w:r>
      <w:r>
        <w:t>1</w:t>
      </w:r>
      <w:r>
        <w:t>x</w:t>
      </w:r>
      <w:r>
        <w:t>fx=4x+(1)/(x)</w:t>
      </w:r>
      <w:r>
        <w:t xml:space="preserve"> </w:t>
      </w:r>
      <w:r>
        <w:t xml:space="preserve"> </w:t>
      </w:r>
      <w:r>
        <w:t>với x &gt; 0 là</w:t>
      </w:r>
      <w:r>
        <w:br/>
      </w:r>
      <w:r>
        <w:rPr>
          <w:b/>
        </w:rPr>
        <w:t>A.</w:t>
      </w:r>
      <w:r>
        <w:t xml:space="preserve"> 4</w:t>
      </w:r>
      <w:r>
        <w:t xml:space="preserve">                                      </w:t>
      </w:r>
      <w:r>
        <w:br/>
      </w:r>
      <w:r>
        <w:rPr>
          <w:b/>
        </w:rPr>
        <w:t>B.</w:t>
      </w:r>
      <w:r>
        <w:t xml:space="preserve"> 2</w:t>
      </w:r>
      <w:r>
        <w:t xml:space="preserve">                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2</w:t>
      </w:r>
      <w:r>
        <w:t>√</w:t>
      </w:r>
      <w:r>
        <w:t>2</w:t>
      </w:r>
      <w:r>
        <w:t>2√(2)</w:t>
      </w:r>
      <w:r>
        <w:t xml:space="preserve"> </w:t>
      </w:r>
      <w:r>
        <w:t xml:space="preserve">                               </w:t>
      </w:r>
      <w:r>
        <w:br/>
      </w:r>
      <w:r>
        <w:rPr>
          <w:b/>
        </w:rPr>
        <w:t>D. 1√212</w:t>
      </w:r>
      <w:r>
        <w:br/>
      </w:r>
      <w:r>
        <w:rPr>
          <w:b/>
        </w:rPr>
        <w:t>Câu 3:</w:t>
      </w:r>
      <w:r>
        <w:t xml:space="preserve"> Cho a &gt; b &gt; 0 và c khác không . Bất dẳng thức nào sau đây sai?</w:t>
      </w:r>
      <w:r>
        <w:br/>
      </w:r>
      <w:r>
        <w:rPr>
          <w:b/>
        </w:rPr>
        <w:t>A.</w:t>
      </w:r>
      <w:r>
        <w:t xml:space="preserve"> a + c &gt; b + c</w:t>
      </w:r>
      <w:r>
        <w:t xml:space="preserve">           </w:t>
      </w:r>
      <w:r>
        <w:br/>
      </w:r>
      <w:r>
        <w:rPr>
          <w:b/>
        </w:rPr>
        <w:t>B.</w:t>
      </w:r>
      <w:r>
        <w:t xml:space="preserve"> a – c &gt; b – c</w:t>
      </w:r>
      <w:r>
        <w:t xml:space="preserve">                     </w:t>
      </w:r>
      <w:r>
        <w:br/>
      </w:r>
      <w:r>
        <w:rPr>
          <w:b/>
        </w:rPr>
        <w:t>C.</w:t>
      </w:r>
      <w:r>
        <w:t xml:space="preserve"> ac &gt; bc</w:t>
      </w:r>
      <w:r>
        <w:t xml:space="preserve">                             </w:t>
      </w:r>
      <w:r>
        <w:br/>
      </w:r>
      <w:r>
        <w:rPr>
          <w:b/>
        </w:rPr>
        <w:t>D.</w:t>
      </w:r>
      <w:r>
        <w:t xml:space="preserve"> ac</w:t>
      </w:r>
      <w:r>
        <w:rPr>
          <w:vertAlign w:val="superscript"/>
        </w:rPr>
        <w:t>2</w:t>
      </w:r>
      <w:r>
        <w:t xml:space="preserve"> &gt; bc</w:t>
      </w:r>
      <w:r>
        <w:rPr>
          <w:vertAlign w:val="superscript"/>
        </w:rPr>
        <w:t>2</w:t>
      </w:r>
      <w:r>
        <w:br/>
      </w:r>
      <w:r>
        <w:rPr>
          <w:b/>
        </w:rPr>
        <w:t>Câu 4.</w:t>
      </w:r>
      <w:r>
        <w:t xml:space="preserve"> </w:t>
      </w:r>
      <w:r>
        <w:t>Số x=3</w:t>
      </w:r>
      <w:r>
        <w:t xml:space="preserve"> </w:t>
      </w:r>
      <w:r>
        <w:t>là nghiệm của bất phương trình nào sau đây?</w:t>
      </w:r>
      <w:r>
        <w:br/>
      </w:r>
      <w:r>
        <w:drawing>
          <wp:inline xmlns:a="http://schemas.openxmlformats.org/drawingml/2006/main" xmlns:pic="http://schemas.openxmlformats.org/drawingml/2006/picture">
            <wp:extent cx="1495425" cy="140017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b39ce83bc14a8b82c0c38b7771ddc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5.</w:t>
      </w:r>
      <w:r>
        <w:t xml:space="preserve">Với x thuộc tập hợp nào dưới đây thì đa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−</w:t>
      </w:r>
      <w:r>
        <w:t>x</w:t>
      </w:r>
      <w:r>
        <w:t>−</w:t>
      </w:r>
      <w:r>
        <w:t>(</w:t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−</w:t>
      </w:r>
      <w:r>
        <w:t>2</w:t>
      </w:r>
      <w:r>
        <w:t>x</w:t>
      </w:r>
      <w:r>
        <w:t>−</w:t>
      </w:r>
      <w:r>
        <w:t>5</w:t>
      </w:r>
      <w:r>
        <w:t>)</w:t>
      </w:r>
      <w:r>
        <w:t>f(x)=2(x-1)-x-(3(x-1)-2x-5)</w:t>
      </w:r>
      <w:r>
        <w:t xml:space="preserve"> </w:t>
      </w:r>
      <w:r>
        <w:t>luôn dương</w:t>
      </w:r>
      <w:r>
        <w:br/>
      </w:r>
      <w:r>
        <w:drawing>
          <wp:inline xmlns:a="http://schemas.openxmlformats.org/drawingml/2006/main" xmlns:pic="http://schemas.openxmlformats.org/drawingml/2006/picture">
            <wp:extent cx="1552575" cy="1828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e180621f644d428f0a1443289a2c2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6.</w:t>
      </w:r>
      <w:r>
        <w:t xml:space="preserve"> </w:t>
      </w:r>
      <w:r>
        <w:t xml:space="preserve">Cho </w:t>
      </w:r>
      <w:r>
        <w:t>Δ</w:t>
      </w:r>
      <w:r>
        <w:t>ABC</w:t>
      </w:r>
      <w:r>
        <w:t>∆ABC</w:t>
      </w:r>
      <w:r>
        <w:t xml:space="preserve"> </w:t>
      </w:r>
      <w:r>
        <w:t xml:space="preserve">có </w:t>
      </w:r>
      <w:r>
        <w:t>a</w:t>
      </w:r>
      <w:r>
        <w:t>=</w:t>
      </w:r>
      <w:r>
        <w:t>4</w:t>
      </w:r>
      <w:r>
        <w:t>,</w:t>
      </w:r>
      <w:r>
        <w:t>c</w:t>
      </w:r>
      <w:r>
        <w:t>=</w:t>
      </w:r>
      <w:r>
        <w:t>5</w:t>
      </w:r>
      <w:r>
        <w:t>,</w:t>
      </w:r>
      <w:r>
        <w:t>B</w:t>
      </w:r>
      <w:r>
        <w:t>=</w:t>
      </w:r>
      <w:r>
        <w:t>150</w:t>
      </w:r>
      <w:r>
        <w:t>°</w:t>
      </w:r>
      <w:r>
        <w:t>a=4,c=5,B=150°</w:t>
      </w:r>
      <w:r>
        <w:t xml:space="preserve"> </w:t>
      </w:r>
      <w:r>
        <w:t xml:space="preserve"> </w:t>
      </w:r>
      <w:r>
        <w:t>Diện tích của tam giác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047749" cy="1257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8d2ca58bb4847c7a19bac6b525feaa8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49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7.</w:t>
      </w:r>
      <w:r>
        <w:t xml:space="preserve"> </w:t>
      </w:r>
      <w:r>
        <w:t>Cho tam giác ABC</w:t>
      </w:r>
      <w:r>
        <w:t xml:space="preserve"> </w:t>
      </w:r>
      <w:r>
        <w:t xml:space="preserve">thỏa mãn: </w:t>
      </w:r>
      <w:r>
        <w:t>2</w:t>
      </w:r>
      <w:r>
        <w:t>cosA</w:t>
      </w:r>
      <w:r>
        <w:t>=</w:t>
      </w:r>
      <w:r>
        <w:t>1</w:t>
      </w:r>
      <w:r>
        <w:t>2cosA=1</w:t>
      </w:r>
      <w:r>
        <w:t xml:space="preserve"> </w:t>
      </w:r>
      <w:r>
        <w:t>. Khi đó:</w:t>
      </w:r>
      <w:r>
        <w:br/>
      </w:r>
      <w:r>
        <w:drawing>
          <wp:inline xmlns:a="http://schemas.openxmlformats.org/drawingml/2006/main" xmlns:pic="http://schemas.openxmlformats.org/drawingml/2006/picture">
            <wp:extent cx="1209675" cy="140017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615d25c1f5c4a719bcd46f25ed66c56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8.</w:t>
      </w:r>
      <w:r>
        <w:t xml:space="preserve"> Cho tam giác ABC có b = 7; c = 5, </w:t>
      </w:r>
      <w:r>
        <w:t>cosA</w:t>
      </w:r>
      <w:r>
        <w:t>=</w:t>
      </w:r>
      <w:r>
        <w:t>3</w:t>
      </w:r>
      <w:r>
        <w:t>5</w:t>
      </w:r>
      <w:r>
        <w:t>cosA=(3)/(5)</w:t>
      </w:r>
      <w:r>
        <w:t xml:space="preserve"> </w:t>
      </w:r>
      <w:r>
        <w:t xml:space="preserve">. Đường cao </w:t>
      </w:r>
      <w:r>
        <w:t>h</w:t>
      </w:r>
      <w:r>
        <w:t>a</w:t>
      </w:r>
      <w:r>
        <w:t>h_(a)</w:t>
      </w:r>
      <w:r>
        <w:t xml:space="preserve"> </w:t>
      </w:r>
      <w:r>
        <w:t>của tam giác ABC là</w:t>
      </w:r>
      <w:r>
        <w:br/>
      </w:r>
      <w:r>
        <w:drawing>
          <wp:inline xmlns:a="http://schemas.openxmlformats.org/drawingml/2006/main" xmlns:pic="http://schemas.openxmlformats.org/drawingml/2006/picture">
            <wp:extent cx="1057275" cy="178117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437f65ff604170b3042ac2f0f42fe3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81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9.</w:t>
      </w:r>
      <w:r>
        <w:t xml:space="preserve"> Số nào sau đây là nghiệm của bất phương trình </w:t>
      </w:r>
      <w:r>
        <w:t>|</w:t>
      </w:r>
      <w:r>
        <w:t>1</w:t>
      </w:r>
      <w:r>
        <w:t>−</w:t>
      </w:r>
      <w:r>
        <w:t>x</w:t>
      </w:r>
      <w:r>
        <w:t>|</w:t>
      </w:r>
      <w:r>
        <w:t>√</w:t>
      </w:r>
      <w:r>
        <w:t>3</w:t>
      </w:r>
      <w:r>
        <w:t>−</w:t>
      </w:r>
      <w:r>
        <w:t>x</w:t>
      </w:r>
      <w:r>
        <w:t>&gt;</w:t>
      </w:r>
      <w:r>
        <w:t>x</w:t>
      </w:r>
      <w:r>
        <w:t>−</w:t>
      </w:r>
      <w:r>
        <w:t>1</w:t>
      </w:r>
      <w:r>
        <w:t>√</w:t>
      </w:r>
      <w:r>
        <w:t>3</w:t>
      </w:r>
      <w:r>
        <w:t>−</w:t>
      </w:r>
      <w:r>
        <w:t>x</w:t>
      </w:r>
      <w:r>
        <w:t>(1-x)/(√(3-x))&gt;(x-1)/(√(3-x))</w:t>
      </w:r>
      <w:r>
        <w:t xml:space="preserve"> </w:t>
      </w:r>
      <w:r>
        <w:t>?</w:t>
      </w:r>
      <w:r>
        <w:br/>
      </w:r>
      <w:r>
        <w:drawing>
          <wp:inline xmlns:a="http://schemas.openxmlformats.org/drawingml/2006/main" xmlns:pic="http://schemas.openxmlformats.org/drawingml/2006/picture">
            <wp:extent cx="685800" cy="168592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5085af26f74be882c484324272acc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85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10.</w:t>
      </w:r>
      <w:r>
        <w:t xml:space="preserve"> Tìm tham số thực m để tồn tại</w:t>
      </w:r>
      <w:r>
        <w:t xml:space="preserve">  </w:t>
      </w:r>
      <w:r>
        <w:t>x</w:t>
      </w:r>
      <w:r>
        <w:t xml:space="preserve">  </w:t>
      </w:r>
      <w:r>
        <w:t xml:space="preserve">thỏa mãn </w:t>
      </w:r>
      <w:r>
        <w:t>f</w:t>
      </w:r>
      <w:r>
        <w:t>(</w:t>
      </w:r>
      <w:r>
        <w:t>x</w:t>
      </w:r>
      <w:r>
        <w:t>)</w:t>
      </w:r>
      <w:r>
        <w:t>=</w:t>
      </w:r>
      <w:r>
        <w:t>m</w:t>
      </w:r>
      <w:r>
        <w:t>2</w:t>
      </w:r>
      <w:r>
        <w:t>x</w:t>
      </w:r>
      <w:r>
        <w:t>+</w:t>
      </w:r>
      <w:r>
        <w:t>3</w:t>
      </w:r>
      <w:r>
        <w:t>−</w:t>
      </w:r>
      <w:r>
        <w:t>(</w:t>
      </w:r>
      <w:r>
        <w:t>mx</w:t>
      </w:r>
      <w:r>
        <w:t>+</w:t>
      </w:r>
      <w:r>
        <w:t>4</w:t>
      </w:r>
      <w:r>
        <w:t>)</w:t>
      </w:r>
      <w:r>
        <w:t>fx=m^(2)x+3-(mx+4)</w:t>
      </w:r>
      <w:r>
        <w:t xml:space="preserve"> </w:t>
      </w:r>
      <w:r>
        <w:t xml:space="preserve"> </w:t>
      </w:r>
      <w:r>
        <w:t>âm</w:t>
      </w:r>
      <w:r>
        <w:br/>
      </w:r>
      <w:r>
        <w:drawing>
          <wp:inline xmlns:a="http://schemas.openxmlformats.org/drawingml/2006/main" xmlns:pic="http://schemas.openxmlformats.org/drawingml/2006/picture">
            <wp:extent cx="2162175" cy="1295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f94b1779fef49619026b7f91fbc5f54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11.</w:t>
      </w:r>
      <w:r>
        <w:t xml:space="preserve"> Câu nào sau đây sai?.</w:t>
      </w:r>
      <w:r>
        <w:br/>
      </w:r>
      <w:r>
        <w:t xml:space="preserve">Miền nghiệm của bất phương trình </w:t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x+3+2(2y+5)&lt;2(1-x)</w:t>
      </w:r>
      <w:r>
        <w:t xml:space="preserve"> là nửa mặt phẳng chứa điểm</w:t>
      </w:r>
      <w:r>
        <w:br/>
      </w:r>
      <w:r>
        <w:drawing>
          <wp:inline xmlns:a="http://schemas.openxmlformats.org/drawingml/2006/main" xmlns:pic="http://schemas.openxmlformats.org/drawingml/2006/picture">
            <wp:extent cx="1304925" cy="176212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561e92e1d024e358c79f6ff6f8ac2b9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12.</w:t>
      </w:r>
      <w:r>
        <w:t xml:space="preserve"> Với x thuộc tập hợp nào dưới đây thì đa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6</w:t>
      </w:r>
      <w:r>
        <w:t>x</w:t>
      </w:r>
      <w:r>
        <w:t>+</w:t>
      </w:r>
      <w:r>
        <w:t>8</w:t>
      </w:r>
      <w:r>
        <w:t>fx=x^(2)-6x+8</w:t>
      </w:r>
      <w:r>
        <w:t xml:space="preserve"> không dương.</w:t>
      </w:r>
      <w:r>
        <w:br/>
      </w:r>
      <w:r>
        <w:drawing>
          <wp:inline xmlns:a="http://schemas.openxmlformats.org/drawingml/2006/main" xmlns:pic="http://schemas.openxmlformats.org/drawingml/2006/picture">
            <wp:extent cx="2152650" cy="166687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85785282f6d46c8b7f189af0451c800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66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13.</w:t>
      </w:r>
      <w:r>
        <w:t xml:space="preserve"> Tập xác định của hàm số </w:t>
      </w:r>
      <w:r>
        <w:t>y</w:t>
      </w:r>
      <w:r>
        <w:t>=</w:t>
      </w:r>
      <w:r>
        <w:t>√</w:t>
      </w:r>
      <w:r>
        <w:t>4</w:t>
      </w:r>
      <w:r>
        <w:t>x</w:t>
      </w:r>
      <w:r>
        <w:t>−</w:t>
      </w:r>
      <w:r>
        <w:t>3</w:t>
      </w:r>
      <w:r>
        <w:t>+</w:t>
      </w:r>
      <w:r>
        <w:t>√</w:t>
      </w:r>
      <w:r>
        <w:t>5</w:t>
      </w:r>
      <w:r>
        <w:t>x</w:t>
      </w:r>
      <w:r>
        <w:t>−</w:t>
      </w:r>
      <w:r>
        <w:t>6</w:t>
      </w:r>
      <w:r>
        <w:t>y=√(4x-3)+√(5x-6)</w:t>
      </w:r>
      <w:r>
        <w:t xml:space="preserve"> </w:t>
      </w:r>
      <w:r>
        <w:t xml:space="preserve"> </w:t>
      </w:r>
      <w:r>
        <w:t>là</w:t>
      </w:r>
      <w:r>
        <w:br/>
      </w:r>
      <w:r>
        <w:drawing>
          <wp:inline xmlns:a="http://schemas.openxmlformats.org/drawingml/2006/main" xmlns:pic="http://schemas.openxmlformats.org/drawingml/2006/picture">
            <wp:extent cx="1352550" cy="280987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efeba639e9d429898206d716c585efb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809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14.</w:t>
      </w:r>
      <w:r>
        <w:t xml:space="preserve"> Với x</w:t>
      </w:r>
      <w:r>
        <w:t xml:space="preserve"> </w:t>
      </w:r>
      <w:r>
        <w:t xml:space="preserve">thuộc tập hợp nào dưới đây thì </w:t>
      </w:r>
      <w:r>
        <w:t>f</w:t>
      </w:r>
      <w:r>
        <w:t>(</w:t>
      </w:r>
      <w:r>
        <w:t>x</w:t>
      </w:r>
      <w:r>
        <w:t>)</w:t>
      </w:r>
      <w:r>
        <w:t>=</w:t>
      </w:r>
      <w:r>
        <w:t>5</w:t>
      </w:r>
      <w:r>
        <w:t>x</w:t>
      </w:r>
      <w:r>
        <w:t>−</w:t>
      </w:r>
      <w:r>
        <w:t>x</w:t>
      </w:r>
      <w:r>
        <w:t>+</w:t>
      </w:r>
      <w:r>
        <w:t>1</w:t>
      </w:r>
      <w:r>
        <w:t>5</w:t>
      </w:r>
      <w:r>
        <w:t>−</w:t>
      </w:r>
      <w:r>
        <w:t>4</w:t>
      </w:r>
      <w:r>
        <w:t>−</w:t>
      </w:r>
      <w:r>
        <w:t>(</w:t>
      </w:r>
      <w:r>
        <w:t>2</w:t>
      </w:r>
      <w:r>
        <w:t>x</w:t>
      </w:r>
      <w:r>
        <w:t>−</w:t>
      </w:r>
      <w:r>
        <w:t>7</w:t>
      </w:r>
      <w:r>
        <w:t>)</w:t>
      </w:r>
      <w:r>
        <w:t>fx=5x-(x+1)/(5)-4-(2x-7)</w:t>
      </w:r>
      <w:r>
        <w:t xml:space="preserve"> </w:t>
      </w:r>
      <w:r>
        <w:t xml:space="preserve"> </w:t>
      </w:r>
      <w:r>
        <w:t>luôn âm</w:t>
      </w:r>
      <w:r>
        <w:br/>
      </w:r>
      <w:r>
        <w:drawing>
          <wp:inline xmlns:a="http://schemas.openxmlformats.org/drawingml/2006/main" xmlns:pic="http://schemas.openxmlformats.org/drawingml/2006/picture">
            <wp:extent cx="1333500" cy="20002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06f5fe46ba4d1d9fc8c977d623fff7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15.</w:t>
      </w:r>
      <w:r>
        <w:t xml:space="preserve"> Tam giác ABC</w:t>
      </w:r>
      <w:r>
        <w:t xml:space="preserve"> </w:t>
      </w:r>
      <w:r>
        <w:t>có AB = 2, AC = 1</w:t>
      </w:r>
      <w:r>
        <w:t xml:space="preserve"> </w:t>
      </w:r>
      <w:r>
        <w:t xml:space="preserve">và </w:t>
      </w:r>
      <w:r>
        <w:t>ˆ</w:t>
      </w:r>
      <w:r>
        <w:t>A</w:t>
      </w:r>
      <w:r>
        <w:t>=</w:t>
      </w:r>
      <w:r>
        <w:t>60</w:t>
      </w:r>
      <w:r>
        <w:t>°</w:t>
      </w:r>
      <w:r>
        <w:t>A^=60°</w:t>
      </w:r>
      <w:r>
        <w:t xml:space="preserve"> </w:t>
      </w:r>
      <w:r>
        <w:t>. Tính độ dài cạnh BC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257300" cy="1333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b9201f906ef4e93809350b7c14ad4a3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33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  16.</w:t>
      </w:r>
      <w:r>
        <w:t xml:space="preserve"> Tam giác ABC vuông tại A</w:t>
      </w:r>
      <w:r>
        <w:t xml:space="preserve"> </w:t>
      </w:r>
      <w:r>
        <w:t>và có AB = AC = a</w:t>
      </w:r>
      <w:r>
        <w:t>. Tính độ dài đường trung tuyến BM</w:t>
      </w:r>
      <w:r>
        <w:t xml:space="preserve"> </w:t>
      </w:r>
      <w:r>
        <w:t>của tam giác đã cho.</w:t>
      </w:r>
      <w:r>
        <w:br/>
      </w:r>
      <w:r>
        <w:drawing>
          <wp:inline xmlns:a="http://schemas.openxmlformats.org/drawingml/2006/main" xmlns:pic="http://schemas.openxmlformats.org/drawingml/2006/picture">
            <wp:extent cx="1543050" cy="17145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12405189004a299e3d1af6ea12ad84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17.</w:t>
      </w:r>
      <w:r>
        <w:t xml:space="preserve"> Tam giác ABC</w:t>
      </w:r>
      <w:r>
        <w:t xml:space="preserve"> </w:t>
      </w:r>
      <w:r>
        <w:t>có AB = 3, AC = 6</w:t>
      </w:r>
      <w:r>
        <w:t xml:space="preserve"> </w:t>
      </w:r>
      <w:r>
        <w:t xml:space="preserve">và </w:t>
      </w:r>
      <w:r>
        <w:t>ˆ</w:t>
      </w:r>
      <w:r>
        <w:t>A</w:t>
      </w:r>
      <w:r>
        <w:t>=</w:t>
      </w:r>
      <w:r>
        <w:t>60</w:t>
      </w:r>
      <w:r>
        <w:t>°</w:t>
      </w:r>
      <w:r>
        <w:t>A^=60°</w:t>
      </w:r>
      <w:r>
        <w:t xml:space="preserve"> </w:t>
      </w:r>
      <w:r>
        <w:t>. Tính bán kính R</w:t>
      </w:r>
      <w:r>
        <w:t xml:space="preserve"> </w:t>
      </w:r>
      <w:r>
        <w:t>của đường tròn ngoại tiếp tam giác ABC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209675" cy="13525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44e1911cb247a0b005e850b6d6addc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52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18.</w:t>
      </w:r>
      <w:r>
        <w:t xml:space="preserve"> T</w:t>
      </w:r>
      <w:r>
        <w:t xml:space="preserve">ập nghiệm của bất phương trình: </w:t>
      </w:r>
      <w:r>
        <w:t xml:space="preserve"> </w:t>
      </w:r>
      <w:r>
        <w:t xml:space="preserve"> </w:t>
      </w:r>
      <w:r>
        <w:t>3</w:t>
      </w:r>
      <w:r>
        <w:t>x</w:t>
      </w:r>
      <w:r>
        <w:t>+</w:t>
      </w:r>
      <w:r>
        <w:t>5</w:t>
      </w:r>
      <w:r>
        <w:t>+</w:t>
      </w:r>
      <w:r>
        <w:t>√</w:t>
      </w:r>
      <w:r>
        <w:t>x</w:t>
      </w:r>
      <w:r>
        <w:t>−</w:t>
      </w:r>
      <w:r>
        <w:t>1</w:t>
      </w:r>
      <w:r>
        <w:t>≤</w:t>
      </w:r>
      <w:r>
        <w:t>11</w:t>
      </w:r>
      <w:r>
        <w:t>+</w:t>
      </w:r>
      <w:r>
        <w:t>x</w:t>
      </w:r>
      <w:r>
        <w:t>+</w:t>
      </w:r>
      <w:r>
        <w:t>√</w:t>
      </w:r>
      <w:r>
        <w:t>x</w:t>
      </w:r>
      <w:r>
        <w:t>−</w:t>
      </w:r>
      <w:r>
        <w:t>1</w:t>
      </w:r>
      <w:r>
        <w:t>3x+5+√(x-1)≤11+x+√(x-1)</w:t>
      </w:r>
      <w:r>
        <w:t xml:space="preserve"> </w:t>
      </w:r>
      <w:r>
        <w:t xml:space="preserve">là </w:t>
      </w:r>
      <w:r>
        <w:t>S</w:t>
      </w:r>
      <w:r>
        <w:t>=</w:t>
      </w:r>
      <w:r>
        <w:t>[</w:t>
      </w:r>
      <w:r>
        <w:t>a</w:t>
      </w:r>
      <w:r>
        <w:t>;</w:t>
      </w:r>
      <w:r>
        <w:t>b</w:t>
      </w:r>
      <w:r>
        <w:t>]</w:t>
      </w:r>
      <w:r>
        <w:t>S=a;b</w:t>
      </w:r>
      <w:r>
        <w:t xml:space="preserve"> </w:t>
      </w:r>
      <w:r>
        <w:t xml:space="preserve"> </w:t>
      </w:r>
      <w:r>
        <w:t xml:space="preserve">. Tính </w:t>
      </w:r>
      <w:r>
        <w:t>P</w:t>
      </w:r>
      <w:r>
        <w:t>=</w:t>
      </w:r>
      <w:r>
        <w:t>2</w:t>
      </w:r>
      <w:r>
        <w:t>a</w:t>
      </w:r>
      <w:r>
        <w:t>+</w:t>
      </w:r>
      <w:r>
        <w:t>b</w:t>
      </w:r>
      <w:r>
        <w:t>P=2a+b</w:t>
      </w:r>
      <w:r>
        <w:t xml:space="preserve"> </w:t>
      </w:r>
      <w:r>
        <w:t>?</w:t>
      </w:r>
      <w:r>
        <w:br/>
      </w:r>
      <w:r>
        <w:drawing>
          <wp:inline xmlns:a="http://schemas.openxmlformats.org/drawingml/2006/main" xmlns:pic="http://schemas.openxmlformats.org/drawingml/2006/picture">
            <wp:extent cx="885825" cy="1971675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25e0df5d80451fb53587a1262a133c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19.</w:t>
      </w:r>
      <w:r>
        <w:t xml:space="preserve"> Cho bất phương trình:</w:t>
      </w:r>
      <w:r>
        <w:t>∣</w:t>
      </w:r>
      <w:r>
        <w:t>∣</w:t>
      </w:r>
      <w:r>
        <w:t>2</w:t>
      </w:r>
      <w:r>
        <w:t>x</w:t>
      </w:r>
      <w:r>
        <w:t>−</w:t>
      </w:r>
      <w:r>
        <w:t>13</w:t>
      </w:r>
      <w:r>
        <w:t>∣</w:t>
      </w:r>
      <w:r>
        <w:t>∣</w:t>
      </w:r>
      <w:r>
        <w:t>&gt;</w:t>
      </w:r>
      <w:r>
        <w:t>8</w:t>
      </w:r>
      <w:r>
        <w:t>9</w:t>
      </w:r>
      <w:r>
        <w:t>(2)/(x-13)&gt;(8)/(9)</w:t>
      </w:r>
      <w:r>
        <w:t>. Số các nghiệm nguyên của bất phương trình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733425" cy="1952624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9bcb7a71f74d088acf29e56671c7e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526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20.</w:t>
      </w:r>
      <w:r>
        <w:t xml:space="preserve"> Với giá trị nào của m</w:t>
      </w:r>
      <w:r>
        <w:t xml:space="preserve"> </w:t>
      </w:r>
      <w:r>
        <w:t xml:space="preserve">thì bất phương trình </w:t>
      </w:r>
      <w:r>
        <w:t xml:space="preserve"> </w:t>
      </w:r>
      <w:r>
        <w:t xml:space="preserve"> </w:t>
      </w:r>
      <w:r>
        <w:t>m</w:t>
      </w:r>
      <w:r>
        <w:t>2</w:t>
      </w:r>
      <w:r>
        <w:t>x</w:t>
      </w:r>
      <w:r>
        <w:t>+</w:t>
      </w:r>
      <w:r>
        <w:t>4</w:t>
      </w:r>
      <w:r>
        <w:t>m</w:t>
      </w:r>
      <w:r>
        <w:t>−</w:t>
      </w:r>
      <w:r>
        <w:t>3</w:t>
      </w:r>
      <w:r>
        <w:t>&lt;</w:t>
      </w:r>
      <w:r>
        <w:t>x</w:t>
      </w:r>
      <w:r>
        <w:t>+</w:t>
      </w:r>
      <w:r>
        <w:t>m</w:t>
      </w:r>
      <w:r>
        <w:t>2</w:t>
      </w:r>
      <w:r>
        <w:t>m^(2)x+4m-3&lt;x+m^(2)</w:t>
      </w:r>
      <w:r>
        <w:t xml:space="preserve"> </w:t>
      </w:r>
      <w:r>
        <w:t>vô nghiệm ?</w:t>
      </w:r>
      <w:r>
        <w:br/>
      </w:r>
      <w:r>
        <w:drawing>
          <wp:inline xmlns:a="http://schemas.openxmlformats.org/drawingml/2006/main" xmlns:pic="http://schemas.openxmlformats.org/drawingml/2006/picture">
            <wp:extent cx="2171700" cy="1933575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600f61bd9c2482cbfb062ed48a6d153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3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21. </w:t>
      </w:r>
      <w:r>
        <w:t xml:space="preserve">Hệ bất phương trình </w:t>
      </w:r>
      <w:r>
        <w:t xml:space="preserve"> </w:t>
      </w:r>
      <w:r>
        <w:t xml:space="preserve"> </w:t>
      </w:r>
      <w:r>
        <w:t>{</w:t>
      </w:r>
      <w:r>
        <w:t>3</w:t>
      </w:r>
      <w:r>
        <w:t>x</w:t>
      </w:r>
      <w:r>
        <w:t>−</w:t>
      </w:r>
      <w:r>
        <w:t>5</w:t>
      </w:r>
      <w:r>
        <w:t>&lt;</w:t>
      </w:r>
      <w:r>
        <w:t>0</w:t>
      </w:r>
      <w:r>
        <w:t>x</w:t>
      </w:r>
      <w:r>
        <w:t>+</w:t>
      </w:r>
      <w:r>
        <w:t>2</w:t>
      </w:r>
      <w:r>
        <w:t>&gt;</w:t>
      </w:r>
      <w:r>
        <w:t>0</w:t>
      </w:r>
      <w:r>
        <w:t>3x-5&lt;0x+2&gt;0</w:t>
      </w:r>
      <w:r>
        <w:t xml:space="preserve"> </w:t>
      </w:r>
      <w:r>
        <w:t>tương đương với hệ bất phương trình nào sau đây?</w:t>
      </w:r>
      <w:r>
        <w:br/>
      </w:r>
      <w:r>
        <w:drawing>
          <wp:inline xmlns:a="http://schemas.openxmlformats.org/drawingml/2006/main" xmlns:pic="http://schemas.openxmlformats.org/drawingml/2006/picture">
            <wp:extent cx="1304925" cy="393382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be0aec684bd431da918339d77564b51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338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</w:t>
      </w:r>
      <w:r>
        <w:rPr>
          <w:b/>
        </w:rPr>
        <w:t>22</w:t>
      </w:r>
      <w:r>
        <w:t xml:space="preserve">. Cho hệ bất ph.trình: </w:t>
      </w:r>
      <w:r>
        <w:t>{</w:t>
      </w:r>
      <w:r>
        <w:t>x</w:t>
      </w:r>
      <w:r>
        <w:t>−</w:t>
      </w:r>
      <w:r>
        <w:t>3</w:t>
      </w:r>
      <w:r>
        <w:t>&lt;</w:t>
      </w:r>
      <w:r>
        <w:t>0</w:t>
      </w:r>
      <w:r>
        <w:t>m</w:t>
      </w:r>
      <w:r>
        <w:t>−</w:t>
      </w:r>
      <w:r>
        <w:t>x</w:t>
      </w:r>
      <w:r>
        <w:t>&lt;</w:t>
      </w:r>
      <w:r>
        <w:t>1</w:t>
      </w:r>
      <w:r>
        <w:t>x-3&lt;0m-x&lt;1</w:t>
      </w:r>
      <w:r>
        <w:t>(1). Với giá trị nào của m thì (1) vô nghiệm:</w:t>
      </w:r>
      <w:r>
        <w:br/>
      </w:r>
      <w:r>
        <w:rPr>
          <w:b/>
        </w:rPr>
        <w:t>A.</w:t>
      </w:r>
      <w:r>
        <w:t xml:space="preserve"> m &lt; 4</w:t>
      </w:r>
      <w:r>
        <w:t xml:space="preserve">   </w:t>
      </w:r>
      <w:r>
        <w:t xml:space="preserve">                  </w:t>
      </w:r>
      <w:r>
        <w:br/>
      </w:r>
      <w:r>
        <w:rPr>
          <w:b/>
        </w:rPr>
        <w:t>B.</w:t>
      </w:r>
      <w:r>
        <w:t xml:space="preserve"> m &gt; 4</w:t>
      </w:r>
      <w:r>
        <w:t xml:space="preserve">   </w:t>
      </w:r>
      <w:r>
        <w:t xml:space="preserve">                  </w:t>
      </w:r>
      <w:r>
        <w:br/>
      </w:r>
      <w:r>
        <w:rPr>
          <w:b/>
        </w:rPr>
        <w:t>C.</w:t>
      </w:r>
      <w:r>
        <w:t xml:space="preserve"> m </w:t>
      </w:r>
      <w:r>
        <w:t xml:space="preserve"> </w:t>
      </w:r>
      <w:r>
        <w:t xml:space="preserve"> </w:t>
      </w:r>
      <w:r>
        <w:t>4</w:t>
      </w:r>
      <w:r>
        <w:t xml:space="preserve">   </w:t>
      </w:r>
      <w:r>
        <w:t xml:space="preserve">                 </w:t>
      </w:r>
      <w:r>
        <w:br/>
      </w:r>
      <w:r>
        <w:rPr>
          <w:b/>
        </w:rPr>
        <w:t>D.</w:t>
      </w:r>
      <w:r>
        <w:t xml:space="preserve"> m </w:t>
      </w:r>
      <w:r>
        <w:t xml:space="preserve"> </w:t>
      </w:r>
      <w:r>
        <w:t xml:space="preserve"> </w:t>
      </w:r>
      <w:r>
        <w:t>4</w:t>
      </w:r>
      <w:r>
        <w:br/>
      </w:r>
      <w:r>
        <w:rPr>
          <w:b/>
        </w:rPr>
        <w:t>Câu 23.</w:t>
      </w:r>
      <w:r>
        <w:t xml:space="preserve"> </w:t>
      </w:r>
      <w:r>
        <w:t>Đường trung trực của đoạn AB</w:t>
      </w:r>
      <w:r>
        <w:t xml:space="preserve"> </w:t>
      </w:r>
      <w:r>
        <w:t xml:space="preserve">với </w:t>
      </w:r>
      <w:r>
        <w:t>A</w:t>
      </w:r>
      <w:r>
        <w:t>(</w:t>
      </w:r>
      <w:r>
        <w:t>4</w:t>
      </w:r>
      <w:r>
        <w:t>;</w:t>
      </w:r>
      <w:r>
        <w:t>−</w:t>
      </w:r>
      <w:r>
        <w:t>1</w:t>
      </w:r>
      <w:r>
        <w:t>)</w:t>
      </w:r>
      <w:r>
        <w:t>A4;-1</w:t>
      </w:r>
      <w:r>
        <w:t xml:space="preserve"> </w:t>
      </w:r>
      <w:r>
        <w:t xml:space="preserve">và </w:t>
      </w:r>
      <w:r>
        <w:t>B</w:t>
      </w:r>
      <w:r>
        <w:t>(</w:t>
      </w:r>
      <w:r>
        <w:t>1</w:t>
      </w:r>
      <w:r>
        <w:t>;</w:t>
      </w:r>
      <w:r>
        <w:t>−</w:t>
      </w:r>
      <w:r>
        <w:t>4</w:t>
      </w:r>
      <w:r>
        <w:t>)</w:t>
      </w:r>
      <w:r>
        <w:t>B1;-4</w:t>
      </w:r>
      <w:r>
        <w:t xml:space="preserve"> </w:t>
      </w:r>
      <w:r>
        <w:t>có phương trình là: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rPr>
          <w:b/>
        </w:rPr>
        <w:t>Câu 24.</w:t>
      </w:r>
      <w:r>
        <w:t xml:space="preserve"> </w:t>
      </w:r>
      <w:r>
        <w:t xml:space="preserve">Tổng các nghiệm nguyên của bất phương trình </w:t>
      </w:r>
      <w:r>
        <w:t>x</w:t>
      </w:r>
      <w:r>
        <w:t>(</w:t>
      </w:r>
      <w:r>
        <w:t>2</w:t>
      </w:r>
      <w:r>
        <w:t>−</w:t>
      </w:r>
      <w:r>
        <w:t>x</w:t>
      </w:r>
      <w:r>
        <w:t>)</w:t>
      </w:r>
      <w:r>
        <w:t>≥</w:t>
      </w:r>
      <w:r>
        <w:t>x</w:t>
      </w:r>
      <w:r>
        <w:t>(</w:t>
      </w:r>
      <w:r>
        <w:t>7</w:t>
      </w:r>
      <w:r>
        <w:t>−</w:t>
      </w:r>
      <w:r>
        <w:t>x</w:t>
      </w:r>
      <w:r>
        <w:t>)</w:t>
      </w:r>
      <w:r>
        <w:t>−</w:t>
      </w:r>
      <w:r>
        <w:t>6</w:t>
      </w:r>
      <w:r>
        <w:t>(</w:t>
      </w:r>
      <w:r>
        <w:t>x</w:t>
      </w:r>
      <w:r>
        <w:t>−</w:t>
      </w:r>
      <w:r>
        <w:t>1</w:t>
      </w:r>
      <w:r>
        <w:t>)</w:t>
      </w:r>
      <w:r>
        <w:t>x2-x≥x7-x-6x-1</w:t>
      </w:r>
      <w:r>
        <w:t xml:space="preserve"> </w:t>
      </w:r>
      <w:r>
        <w:t xml:space="preserve"> </w:t>
      </w:r>
      <w:r>
        <w:t xml:space="preserve">trên đoạn </w:t>
      </w:r>
      <w:r>
        <w:t>[</w:t>
      </w:r>
      <w:r>
        <w:t>−</w:t>
      </w:r>
      <w:r>
        <w:t>10</w:t>
      </w:r>
      <w:r>
        <w:t>;</w:t>
      </w:r>
      <w:r>
        <w:t>10</w:t>
      </w:r>
      <w:r>
        <w:t>]</w:t>
      </w:r>
      <w:r>
        <w:t>-10;10</w:t>
      </w:r>
      <w:r>
        <w:t xml:space="preserve"> </w:t>
      </w:r>
      <w:r>
        <w:t xml:space="preserve"> </w:t>
      </w:r>
      <w:r>
        <w:t>bằng: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 xml:space="preserve">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 xml:space="preserve">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t xml:space="preserve"> </w:t>
      </w:r>
      <w:r>
        <w:br/>
      </w:r>
      <w:r>
        <w:rPr>
          <w:b/>
        </w:rPr>
        <w:t>Câu 25.</w:t>
      </w:r>
      <w:r>
        <w:t xml:space="preserve"> Xét vị trí tương đối của hai đường thẳng </w:t>
      </w:r>
      <w:r>
        <w:t>d</w:t>
      </w:r>
      <w:r>
        <w:t>1</w:t>
      </w:r>
      <w:r>
        <w:t>:</w:t>
      </w:r>
      <w:r>
        <w:t>x</w:t>
      </w:r>
      <w:r>
        <w:t>3</w:t>
      </w:r>
      <w:r>
        <w:t>−</w:t>
      </w:r>
      <w:r>
        <w:t>y</w:t>
      </w:r>
      <w:r>
        <w:t>4</w:t>
      </w:r>
      <w:r>
        <w:t>=</w:t>
      </w:r>
      <w:r>
        <w:t>1</w:t>
      </w:r>
      <w:r>
        <w:t>d_(1):(x)/(3)-(y)/(4)=1</w:t>
      </w:r>
      <w:r>
        <w:t xml:space="preserve"> và </w:t>
      </w:r>
      <w:r>
        <w:t>d</w:t>
      </w:r>
      <w:r>
        <w:t>2</w:t>
      </w:r>
      <w:r>
        <w:t>:</w:t>
      </w:r>
      <w:r>
        <w:t>3</w:t>
      </w:r>
      <w:r>
        <w:t>x</w:t>
      </w:r>
      <w:r>
        <w:t>+</w:t>
      </w:r>
      <w:r>
        <w:t>4</w:t>
      </w:r>
      <w:r>
        <w:t>y</w:t>
      </w:r>
      <w:r>
        <w:t>−</w:t>
      </w:r>
      <w:r>
        <w:t>10</w:t>
      </w:r>
      <w:r>
        <w:t>=</w:t>
      </w:r>
      <w:r>
        <w:t>0</w:t>
      </w:r>
      <w:r>
        <w:t>d_(2):3x+4y-10=0</w:t>
      </w:r>
      <w:r>
        <w:t xml:space="preserve"> </w:t>
      </w:r>
      <w:r>
        <w:t>.</w:t>
      </w:r>
      <w:r>
        <w:br/>
      </w:r>
      <w:r>
        <w:rPr>
          <w:b/>
        </w:rPr>
        <w:t>A.</w:t>
      </w:r>
      <w:r>
        <w:t xml:space="preserve"> </w:t>
      </w:r>
      <w:r>
        <w:t xml:space="preserve">   </w:t>
      </w:r>
      <w:r>
        <w:t>Trùng nhau.</w:t>
      </w:r>
      <w:r>
        <w:t xml:space="preserve">                                </w:t>
      </w:r>
      <w:r>
        <w:br/>
      </w:r>
      <w:r>
        <w:rPr>
          <w:b/>
        </w:rPr>
        <w:t>B.</w:t>
      </w:r>
      <w:r>
        <w:t xml:space="preserve"> Song song.</w:t>
      </w:r>
      <w:r>
        <w:br/>
      </w:r>
      <w:r>
        <w:rPr>
          <w:b/>
        </w:rPr>
        <w:t>C.</w:t>
      </w:r>
      <w:r>
        <w:t xml:space="preserve"> </w:t>
      </w:r>
      <w:r>
        <w:t xml:space="preserve">   </w:t>
      </w:r>
      <w:r>
        <w:t xml:space="preserve">Vuông góc với nhau. </w:t>
      </w:r>
      <w:r>
        <w:t xml:space="preserve">                 </w:t>
      </w:r>
      <w:r>
        <w:br/>
      </w:r>
      <w:r>
        <w:rPr>
          <w:b/>
        </w:rPr>
        <w:t>D.</w:t>
      </w:r>
      <w:r>
        <w:t xml:space="preserve"> Cắt nhau nhưng không vuông góc nhau.</w:t>
      </w:r>
      <w:r>
        <w:br/>
      </w:r>
      <w:r>
        <w:rPr>
          <w:b/>
        </w:rPr>
        <w:t>Câu 26.</w:t>
      </w:r>
      <w:r>
        <w:t xml:space="preserve"> Có bao nhiêu giá trị thực của tham số m</w:t>
      </w:r>
      <w:r>
        <w:t xml:space="preserve"> </w:t>
      </w:r>
      <w:r>
        <w:t xml:space="preserve">để bất phương trình </w:t>
      </w:r>
      <w:r>
        <w:t>(</w:t>
      </w:r>
      <w:r>
        <w:t>m</w:t>
      </w:r>
      <w:r>
        <w:t>2</w:t>
      </w:r>
      <w:r>
        <w:t>−</w:t>
      </w:r>
      <w:r>
        <w:t>m</w:t>
      </w:r>
      <w:r>
        <w:t>)</w:t>
      </w:r>
      <w:r>
        <w:t>x</w:t>
      </w:r>
      <w:r>
        <w:t>&lt;</w:t>
      </w:r>
      <w:r>
        <w:t>m</w:t>
      </w:r>
      <w:r>
        <w:t>m^(2)-mx&lt;m</w:t>
      </w:r>
      <w:r>
        <w:t xml:space="preserve"> </w:t>
      </w:r>
      <w:r>
        <w:t xml:space="preserve"> </w:t>
      </w:r>
      <w:r>
        <w:t>vô nghiệm.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 xml:space="preserve">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 xml:space="preserve">   </w:t>
      </w:r>
      <w:r>
        <w:br/>
      </w:r>
      <w:r>
        <w:rPr>
          <w:b/>
        </w:rPr>
        <w:t>D.</w:t>
      </w:r>
      <w:r>
        <w:t xml:space="preserve"> Vô số.</w:t>
      </w:r>
      <w:r>
        <w:br/>
      </w:r>
      <w:r>
        <w:rPr>
          <w:b/>
        </w:rPr>
        <w:t>Câu 27.</w:t>
      </w:r>
      <w:r>
        <w:t xml:space="preserve"> Tìm giá trị thực của tham số m</w:t>
      </w:r>
      <w:r>
        <w:t xml:space="preserve"> </w:t>
      </w:r>
      <w:r>
        <w:t xml:space="preserve">để hệ bất phương trình </w:t>
      </w:r>
      <w:r>
        <w:t>{</w:t>
      </w:r>
      <w:r>
        <w:t>2</w:t>
      </w:r>
      <w:r>
        <w:t>m</w:t>
      </w:r>
      <w:r>
        <w:t>(</w:t>
      </w:r>
      <w:r>
        <w:t>x</w:t>
      </w:r>
      <w:r>
        <w:t>+</w:t>
      </w:r>
      <w:r>
        <w:t>1</w:t>
      </w:r>
      <w:r>
        <w:t>)</w:t>
      </w:r>
      <w:r>
        <w:t>≥</w:t>
      </w:r>
      <w:r>
        <w:t>x</w:t>
      </w:r>
      <w:r>
        <w:t>+</w:t>
      </w:r>
      <w:r>
        <w:t>3</w:t>
      </w:r>
      <w:r>
        <w:t>4</w:t>
      </w:r>
      <w:r>
        <w:t>mx</w:t>
      </w:r>
      <w:r>
        <w:t>+</w:t>
      </w:r>
      <w:r>
        <w:t>3</w:t>
      </w:r>
      <w:r>
        <w:t>≥</w:t>
      </w:r>
      <w:r>
        <w:t>4</w:t>
      </w:r>
      <w:r>
        <w:t>x</w:t>
      </w:r>
      <w:r>
        <w:t>2mx+1≥x+34mx+3≥4x</w:t>
      </w:r>
      <w:r>
        <w:t xml:space="preserve"> </w:t>
      </w:r>
      <w:r>
        <w:t xml:space="preserve"> </w:t>
      </w:r>
      <w:r>
        <w:t>có nghiệm duy nhất.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t xml:space="preserve"> </w:t>
      </w:r>
      <w:r>
        <w:br/>
      </w:r>
      <w:r>
        <w:rPr>
          <w:b/>
        </w:rPr>
        <w:t>Câu 28.</w:t>
      </w:r>
      <w:r>
        <w:t xml:space="preserve"> Với giá trị nào của m</w:t>
      </w:r>
      <w:r>
        <w:t xml:space="preserve"> </w:t>
      </w:r>
      <w:r>
        <w:t xml:space="preserve">thì hai đường thẳng </w:t>
      </w:r>
      <w:r>
        <w:t>d</w:t>
      </w:r>
      <w:r>
        <w:t>1</w:t>
      </w:r>
      <w:r>
        <w:t>: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10</w:t>
      </w:r>
      <w:r>
        <w:t>=</w:t>
      </w:r>
      <w:r>
        <w:t>0</w:t>
      </w:r>
      <w:r>
        <w:t>d_(1):3x+4y+10=0</w:t>
      </w:r>
      <w:r>
        <w:t xml:space="preserve"> </w:t>
      </w:r>
      <w:r>
        <w:t xml:space="preserve">và </w:t>
      </w:r>
      <w:r>
        <w:t>d</w:t>
      </w:r>
      <w:r>
        <w:t>2</w:t>
      </w:r>
      <w:r>
        <w:t>:</w:t>
      </w:r>
      <w:r>
        <w:t>(</w:t>
      </w:r>
      <w:r>
        <w:t>2</w:t>
      </w:r>
      <w:r>
        <w:t>m</w:t>
      </w:r>
      <w:r>
        <w:t>−</w:t>
      </w:r>
      <w:r>
        <w:t>1</w:t>
      </w:r>
      <w:r>
        <w:t>)</w:t>
      </w:r>
      <w:r>
        <w:t>x</w:t>
      </w:r>
      <w:r>
        <w:t>+</w:t>
      </w:r>
      <w:r>
        <w:t>m</w:t>
      </w:r>
      <w:r>
        <w:t>2</w:t>
      </w:r>
      <w:r>
        <w:t>y</w:t>
      </w:r>
      <w:r>
        <w:t>+</w:t>
      </w:r>
      <w:r>
        <w:t>10</w:t>
      </w:r>
      <w:r>
        <w:t>=</w:t>
      </w:r>
      <w:r>
        <w:t>0</w:t>
      </w:r>
      <w:r>
        <w:t>d_(2):2m-1x+m^(2)y+10=0</w:t>
      </w:r>
      <w:r>
        <w:t xml:space="preserve"> </w:t>
      </w:r>
      <w:r>
        <w:t xml:space="preserve"> </w:t>
      </w:r>
      <w:r>
        <w:t>trùng nhau?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Câu 29.</w:t>
      </w:r>
      <w:r>
        <w:t xml:space="preserve"> Cho biểu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(</w:t>
      </w:r>
      <w:r>
        <w:t>x</w:t>
      </w:r>
      <w:r>
        <w:t>+</w:t>
      </w:r>
      <w:r>
        <w:t>5</w:t>
      </w:r>
      <w:r>
        <w:t>)</w:t>
      </w:r>
      <w:r>
        <w:t>(</w:t>
      </w:r>
      <w:r>
        <w:t>3</w:t>
      </w:r>
      <w:r>
        <w:t>−</w:t>
      </w:r>
      <w:r>
        <w:t>x</w:t>
      </w:r>
      <w:r>
        <w:t>)</w:t>
      </w:r>
      <w:r>
        <w:t>fx=x+53-x</w:t>
      </w:r>
      <w:r>
        <w:t xml:space="preserve"> </w:t>
      </w:r>
      <w:r>
        <w:t xml:space="preserve">Tập hợp tất cả các giá trị của </w:t>
      </w:r>
      <w:r>
        <w:t xml:space="preserve"> </w:t>
      </w:r>
      <w:r>
        <w:t xml:space="preserve"> </w:t>
      </w:r>
      <w:r>
        <w:t xml:space="preserve">thỏa mãn bất phương trình </w:t>
      </w:r>
      <w:r>
        <w:t>f</w:t>
      </w:r>
      <w:r>
        <w:t>(</w:t>
      </w:r>
      <w:r>
        <w:t>x</w:t>
      </w:r>
      <w:r>
        <w:t>)</w:t>
      </w:r>
      <w:r>
        <w:t>≤</w:t>
      </w:r>
      <w:r>
        <w:t>0</w:t>
      </w:r>
      <w:r>
        <w:t>fx≤0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rPr>
          <w:b/>
        </w:rPr>
        <w:t>Câu 30.</w:t>
      </w:r>
      <w:r>
        <w:t xml:space="preserve"> Tập nghiệm của bất phương trình </w:t>
      </w:r>
      <w:r>
        <w:t>x</w:t>
      </w:r>
      <w:r>
        <w:t>2</w:t>
      </w:r>
      <w:r>
        <w:t>+</w:t>
      </w:r>
      <w:r>
        <w:t>x</w:t>
      </w:r>
      <w:r>
        <w:t>−</w:t>
      </w:r>
      <w:r>
        <w:t>3</w:t>
      </w:r>
      <w:r>
        <w:t>x</w:t>
      </w:r>
      <w:r>
        <w:t>2</w:t>
      </w:r>
      <w:r>
        <w:t>−</w:t>
      </w:r>
      <w:r>
        <w:t>4</w:t>
      </w:r>
      <w:r>
        <w:t>≥</w:t>
      </w:r>
      <w:r>
        <w:t>1</w:t>
      </w:r>
      <w:r>
        <w:t>(x^(2)+x-3)/(x^(2)-4)≥1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rPr>
          <w:b/>
        </w:rPr>
        <w:t>Câu 31.</w:t>
      </w:r>
      <w:r>
        <w:t xml:space="preserve"> Trong mặt phẳng với hệ tọa độ Oxy, cho hai điểm </w:t>
      </w:r>
      <w:r>
        <w:t>A</w:t>
      </w:r>
      <w:r>
        <w:t>(</w:t>
      </w:r>
      <w:r>
        <w:t>−</w:t>
      </w:r>
      <w:r>
        <w:t>2</w:t>
      </w:r>
      <w:r>
        <w:t>;</w:t>
      </w:r>
      <w:r>
        <w:t>0</w:t>
      </w:r>
      <w:r>
        <w:t>)</w:t>
      </w:r>
      <w:r>
        <w:t>A-2;0</w:t>
      </w:r>
      <w:r>
        <w:t xml:space="preserve">, </w:t>
      </w:r>
      <w:r>
        <w:t>B</w:t>
      </w:r>
      <w:r>
        <w:t>(</w:t>
      </w:r>
      <w:r>
        <w:t>1</w:t>
      </w:r>
      <w:r>
        <w:t>;</w:t>
      </w:r>
      <w:r>
        <w:t>4</w:t>
      </w:r>
      <w:r>
        <w:t>)</w:t>
      </w:r>
      <w:r>
        <w:t>B1;4</w:t>
      </w:r>
      <w:r>
        <w:t xml:space="preserve"> </w:t>
      </w:r>
      <w:r>
        <w:t xml:space="preserve">và đường thẳng </w:t>
      </w:r>
      <w:r>
        <w:t>d</w:t>
      </w:r>
      <w:r>
        <w:t>:</w:t>
      </w:r>
      <w:r>
        <w:t>{</w:t>
      </w:r>
      <w:r>
        <w:t>x</w:t>
      </w:r>
      <w:r>
        <w:t>=</w:t>
      </w:r>
      <w:r>
        <w:t>−</w:t>
      </w:r>
      <w:r>
        <w:t>t</w:t>
      </w:r>
      <w:r>
        <w:t>y</w:t>
      </w:r>
      <w:r>
        <w:t>=</w:t>
      </w:r>
      <w:r>
        <w:t>2</w:t>
      </w:r>
      <w:r>
        <w:t>−</w:t>
      </w:r>
      <w:r>
        <w:t>t</w:t>
      </w:r>
      <w:r>
        <w:t>d:x=-ty=2-t</w:t>
      </w:r>
      <w:r>
        <w:t xml:space="preserve"> </w:t>
      </w:r>
      <w:r>
        <w:t xml:space="preserve">. Tìm tọa độ giao điểm của đường thẳng </w:t>
      </w:r>
      <w:r>
        <w:t xml:space="preserve"> </w:t>
      </w:r>
      <w:r>
        <w:t xml:space="preserve"> </w:t>
      </w:r>
      <w:r>
        <w:t xml:space="preserve">và </w:t>
      </w:r>
      <w:r>
        <w:t xml:space="preserve"> </w:t>
      </w:r>
      <w:r>
        <w:t>.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>.</w:t>
      </w:r>
      <w:r>
        <w:t xml:space="preserve">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Câu 32.</w:t>
      </w:r>
      <w:r>
        <w:t xml:space="preserve"> Nghiệm của bất phương trình </w:t>
      </w:r>
      <w:r>
        <w:t>|</w:t>
      </w:r>
      <w:r>
        <w:t>2</w:t>
      </w:r>
      <w:r>
        <w:t>x</w:t>
      </w:r>
      <w:r>
        <w:t>−</w:t>
      </w:r>
      <w:r>
        <w:t>3</w:t>
      </w:r>
      <w:r>
        <w:t>|</w:t>
      </w:r>
      <w:r>
        <w:t>≤</w:t>
      </w:r>
      <w:r>
        <w:t>1</w:t>
      </w:r>
      <w:r>
        <w:t>2x-3≤1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 xml:space="preserve">         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rPr>
          <w:b/>
        </w:rPr>
        <w:t>Câu 33.</w:t>
      </w:r>
      <w:r>
        <w:t xml:space="preserve"> Bất phương trình :</w:t>
      </w:r>
      <w:r>
        <w:t>|</w:t>
      </w:r>
      <w:r>
        <w:t>3</w:t>
      </w:r>
      <w:r>
        <w:t>x</w:t>
      </w:r>
      <w:r>
        <w:t>−</w:t>
      </w:r>
      <w:r>
        <w:t>3</w:t>
      </w:r>
      <w:r>
        <w:t>|</w:t>
      </w:r>
      <w:r>
        <w:t>≤</w:t>
      </w:r>
      <w:r>
        <w:t>|</w:t>
      </w:r>
      <w:r>
        <w:t>2</w:t>
      </w:r>
      <w:r>
        <w:t>x</w:t>
      </w:r>
      <w:r>
        <w:t>+</w:t>
      </w:r>
      <w:r>
        <w:t>1</w:t>
      </w:r>
      <w:r>
        <w:t>|</w:t>
      </w:r>
      <w:r>
        <w:t>3x-3≤2x+1</w:t>
      </w:r>
      <w:r>
        <w:t xml:space="preserve"> </w:t>
      </w:r>
      <w:r>
        <w:t xml:space="preserve"> </w:t>
      </w:r>
      <w:r>
        <w:t xml:space="preserve">có nghiệm là 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       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    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rPr>
          <w:b/>
        </w:rPr>
        <w:t xml:space="preserve">Câu </w:t>
      </w:r>
      <w:r>
        <w:rPr>
          <w:b/>
        </w:rPr>
        <w:t>34</w:t>
      </w:r>
      <w:r>
        <w:rPr>
          <w:b/>
        </w:rPr>
        <w:t>.</w:t>
      </w:r>
      <w:r>
        <w:t xml:space="preserve"> Tập nghiệm của bất phương trình 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&lt;</w:t>
      </w:r>
      <w:r>
        <w:t>0</w:t>
      </w:r>
      <w:r>
        <w:t>x^(2)-3x+2&lt;0</w:t>
      </w:r>
      <w:r>
        <w:t xml:space="preserve"> 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    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 </w:t>
      </w:r>
      <w:r>
        <w:t xml:space="preserve">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br/>
      </w:r>
      <w:r>
        <w:rPr>
          <w:b/>
        </w:rPr>
        <w:t>Câu 35.</w:t>
      </w:r>
      <w:r>
        <w:t xml:space="preserve"> Bất phương trình </w:t>
      </w:r>
      <w:r>
        <w:t>x</w:t>
      </w:r>
      <w:r>
        <w:t>2</w:t>
      </w:r>
      <w:r>
        <w:t>−</w:t>
      </w:r>
      <w:r>
        <w:t>mx</w:t>
      </w:r>
      <w:r>
        <w:t>−</w:t>
      </w:r>
      <w:r>
        <w:t>m</w:t>
      </w:r>
      <w:r>
        <w:t>≥</w:t>
      </w:r>
      <w:r>
        <w:t>0</w:t>
      </w:r>
      <w:r>
        <w:t>x^(2)-mx-m≥0</w:t>
      </w:r>
      <w:r>
        <w:t xml:space="preserve"> </w:t>
      </w:r>
      <w:r>
        <w:t>có nghiệm đúng với mọi x</w:t>
      </w:r>
      <w:r>
        <w:t xml:space="preserve"> </w:t>
      </w:r>
      <w:r>
        <w:t>khi và chỉ khi: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 xml:space="preserve">hoặc </w:t>
      </w:r>
      <w:r>
        <w:t xml:space="preserve"> </w:t>
      </w:r>
      <w:r>
        <w:t>.</w:t>
      </w:r>
      <w:r>
        <w:t xml:space="preserve">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>.</w:t>
      </w:r>
      <w:r>
        <w:t xml:space="preserve">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 xml:space="preserve">hoặc </w:t>
      </w:r>
      <w:r>
        <w:t xml:space="preserve"> </w:t>
      </w:r>
      <w:r>
        <w:t>.</w:t>
      </w:r>
      <w:r>
        <w:t xml:space="preserve">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