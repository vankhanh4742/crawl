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Bất đẳng thức và bất phương trình</w:t>
      </w:r>
    </w:p>
    <w:p>
      <w:r>
        <w:rPr>
          <w:b/>
        </w:rPr>
        <w:t xml:space="preserve">Mục lục Dạng bài và Công thức Toán 10 - </w:t>
      </w:r>
      <w:r>
        <w:rPr>
          <w:b/>
        </w:rPr>
        <w:t>Bất đẳng thức và bất phương trình</w:t>
      </w:r>
      <w:r>
        <w:br/>
      </w:r>
      <w:r>
        <w:rPr>
          <w:b/>
        </w:rPr>
        <w:t xml:space="preserve">Bất đẳng thức lớp 10 và cách giải bài tập </w:t>
      </w:r>
      <w:r>
        <w:br/>
      </w:r>
      <w:r>
        <w:rPr>
          <w:b/>
        </w:rPr>
        <w:t xml:space="preserve">Bất phương trình bậc nhất và cách giải bài tập </w:t>
      </w:r>
      <w:r>
        <w:br/>
      </w:r>
      <w:r>
        <w:rPr>
          <w:b/>
        </w:rPr>
        <w:t xml:space="preserve">Bất phương trình bậc hai và cách giải bài tập </w:t>
      </w:r>
      <w:r>
        <w:br/>
      </w:r>
      <w:r>
        <w:rPr>
          <w:b/>
        </w:rPr>
        <w:t xml:space="preserve">Hệ bất phương trình bậc nhất một ẩn và cách giải bài tập </w:t>
      </w:r>
      <w:r>
        <w:br/>
      </w:r>
      <w:r>
        <w:rPr>
          <w:b/>
        </w:rPr>
        <w:t xml:space="preserve">Các tính chất của bất đẳng thức lớp 10 đầy đủ, chi tiết </w:t>
      </w:r>
      <w:r>
        <w:br/>
      </w:r>
      <w:r>
        <w:rPr>
          <w:b/>
        </w:rPr>
        <w:t xml:space="preserve">Bất đẳng thức Cô-si và hệ quả chi tiết nhất </w:t>
      </w:r>
      <w:r>
        <w:br/>
      </w:r>
      <w:r>
        <w:rPr>
          <w:b/>
        </w:rPr>
        <w:t xml:space="preserve">Bất đẳng thức chứa dấu giá trị tuyệt đối chi tiết nhất </w:t>
      </w:r>
      <w:r>
        <w:br/>
      </w:r>
      <w:r>
        <w:rPr>
          <w:b/>
        </w:rPr>
        <w:t xml:space="preserve">Dấu của nhị thức bậc nhất chi tiết nhất </w:t>
      </w:r>
      <w:r>
        <w:br/>
      </w:r>
      <w:r>
        <w:rPr>
          <w:b/>
        </w:rPr>
        <w:t xml:space="preserve">Công thức giải bất phương trình một ẩn chi tiết nhất </w:t>
      </w:r>
      <w:r>
        <w:br/>
      </w:r>
      <w:r>
        <w:rPr>
          <w:b/>
        </w:rPr>
        <w:t xml:space="preserve">Công thức giải bất phương trình chứa dấu giá trị tuyệt đối chi tiết nhất </w:t>
      </w:r>
      <w:r>
        <w:br/>
      </w:r>
      <w:r>
        <w:rPr>
          <w:b/>
        </w:rPr>
        <w:t xml:space="preserve">Dấu của tam thức bậc hai chi tiết nhất </w:t>
      </w:r>
      <w:r>
        <w:br/>
      </w:r>
      <w:r>
        <w:rPr>
          <w:b/>
        </w:rPr>
        <w:t xml:space="preserve">Công thức giải bất phương trình bậc hai một ẩn chi tiết nhất </w:t>
      </w:r>
      <w:r>
        <w:br/>
      </w:r>
      <w:r>
        <w:rPr>
          <w:b/>
        </w:rPr>
        <w:t>Xem thêm các dạng bài tập và công thức Toán lớp 10 hay, chi tiết khác:</w:t>
      </w:r>
      <w:r>
        <w:br/>
      </w:r>
      <w:r>
        <w:t xml:space="preserve">Các dạng bài tập Mệnh đề - Tập hợp </w:t>
      </w:r>
      <w:r>
        <w:br/>
      </w:r>
      <w:r>
        <w:t xml:space="preserve">Các dạng bài tập Hàm số bậc nhất và bậc hai </w:t>
      </w:r>
      <w:r>
        <w:br/>
      </w:r>
      <w:r>
        <w:t xml:space="preserve">Các dạng bài tập Phương trình. Hệ phương trình </w:t>
      </w:r>
      <w:r>
        <w:br/>
      </w:r>
      <w:r>
        <w:t xml:space="preserve">Các dạng bài tập Thống kê </w:t>
      </w:r>
      <w:r>
        <w:br/>
      </w:r>
      <w:r>
        <w:t xml:space="preserve">Các dạng bài tập Cung và góc lượng giác. Công thức lượng giác </w:t>
      </w:r>
      <w:r>
        <w:br/>
      </w:r>
      <w:r>
        <w:t xml:space="preserve">Các dạng bài tập Vectơ </w:t>
      </w:r>
      <w:r>
        <w:br/>
      </w:r>
      <w:r>
        <w:t xml:space="preserve">Tích vô hướng của hai vectơ và ứng dụng </w:t>
      </w:r>
      <w:r>
        <w:br/>
      </w:r>
      <w:r>
        <w:t xml:space="preserve">Phương pháp tọa độ trong mặt phẳng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