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9: Phương pháp tọa độ trong mặt phẳng</w:t>
      </w:r>
    </w:p>
    <w:p>
      <w:r>
        <w:rPr>
          <w:b/>
        </w:rPr>
        <w:t>Giải sách bài tập Toán 10 Chương 9: Phương pháp tọa độ trong mặt phẳng - Chân trời sáng tạo</w:t>
      </w:r>
      <w:r>
        <w:br/>
      </w:r>
      <w:r>
        <w:rPr>
          <w:b/>
        </w:rPr>
        <w:t>Bài 1: Tọa độ của vectơ</w:t>
      </w:r>
      <w:r>
        <w:br/>
      </w:r>
      <w:r>
        <w:rPr>
          <w:b/>
        </w:rPr>
        <w:t>Bài 2: Đường thẳng trong mặt phẳng tọa độ</w:t>
      </w:r>
      <w:r>
        <w:br/>
      </w:r>
      <w:r>
        <w:rPr>
          <w:b/>
        </w:rPr>
        <w:t>Bài 3: Đường tròn trong mặt phẳng tọa độ</w:t>
      </w:r>
      <w:r>
        <w:br/>
      </w:r>
      <w:r>
        <w:rPr>
          <w:b/>
        </w:rPr>
        <w:t>Bài 4: Ba đường conic trong mặt phẳng tọa độ</w:t>
      </w:r>
      <w:r>
        <w:br/>
      </w:r>
      <w:r>
        <w:rPr>
          <w:b/>
        </w:rPr>
        <w:t>Bài tập cuối chương 9</w:t>
      </w:r>
      <w:r>
        <w:br/>
      </w:r>
      <w:r>
        <w:rPr>
          <w:b/>
        </w:rPr>
        <w:t xml:space="preserve">Xem thêm lời giải sách bài tập Toán lớp 10 Chân trời sáng tạo với cuộc sống hay, chi tiết khác: </w:t>
      </w:r>
      <w:r>
        <w:br/>
      </w:r>
      <w:r>
        <w:t>Chương 5: Vectơ</w:t>
      </w:r>
      <w:r>
        <w:br/>
      </w:r>
      <w:r>
        <w:t>Chương 6: Thống kê</w:t>
      </w:r>
      <w:r>
        <w:br/>
      </w:r>
      <w:r>
        <w:t>Chương 7: Bất phương trình bậc hai một ẩn</w:t>
      </w:r>
      <w:r>
        <w:br/>
      </w:r>
      <w:r>
        <w:t>Chương 8: Đại số tổ hợp</w:t>
      </w:r>
      <w:r>
        <w:br/>
      </w:r>
      <w:r>
        <w:t>Chương 10: Xác suất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