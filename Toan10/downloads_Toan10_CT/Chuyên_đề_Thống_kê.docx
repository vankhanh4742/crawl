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Thống kê</w:t>
      </w:r>
    </w:p>
    <w:p>
      <w:r>
        <w:rPr>
          <w:i/>
        </w:rPr>
        <w:t>Chỉ từ 450k mua trọn</w:t>
      </w:r>
      <w:r>
        <w:rPr>
          <w:i/>
        </w:rPr>
        <w:t xml:space="preserve"> bộ Chuyên đề dạy thêm Toán 10 Chân trời sáng tạo bản word có lời giải chi tiết:</w:t>
      </w:r>
      <w:r>
        <w:br/>
      </w:r>
      <w:r>
        <w:t xml:space="preserve">B1: Gửi phí vào tài khoản </w:t>
      </w:r>
      <w:r>
        <w:rPr>
          <w:b/>
        </w:rPr>
        <w:t>0711000255837 - NGUYEN THANH TUYEN</w:t>
      </w:r>
      <w:r>
        <w:t xml:space="preserve"> - Ngân hàng Vietcombank </w:t>
      </w:r>
      <w:r>
        <w:rPr>
          <w:b/>
        </w:rPr>
        <w:t>(QR)</w:t>
      </w:r>
      <w:r>
        <w:br/>
      </w:r>
      <w:r>
        <w:t xml:space="preserve">B2: Nhắn tin tới zalo </w:t>
      </w:r>
      <w:r>
        <w:rPr>
          <w:b/>
        </w:rPr>
        <w:t xml:space="preserve">Vietjack Official - nhấn vào đây </w:t>
      </w:r>
      <w:r>
        <w:t>để thông báo và nhận tài liệu.</w:t>
      </w:r>
      <w:r>
        <w:br/>
      </w:r>
      <w:r>
        <w:t xml:space="preserve">Xem thử tài liệu tại đây: </w:t>
      </w:r>
      <w:r>
        <w:rPr>
          <w:b/>
        </w:rPr>
        <w:t>Link tài liệu</w:t>
      </w:r>
      <w:r>
        <w:br/>
      </w:r>
      <w:r>
        <w:rPr>
          <w:b/>
        </w:rPr>
        <w:t>BÀI 1. SỐ GẦN ĐÚNG VÀ SAI SỐ</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6379350a20dc467fa476742ef5f8b895.jpg"/>
                    <pic:cNvPicPr/>
                  </pic:nvPicPr>
                  <pic:blipFill>
                    <a:blip r:embed="rId9"/>
                    <a:stretch>
                      <a:fillRect/>
                    </a:stretch>
                  </pic:blipFill>
                  <pic:spPr>
                    <a:xfrm>
                      <a:off x="0" y="0"/>
                      <a:ext cx="1905000" cy="1905000"/>
                    </a:xfrm>
                    <a:prstGeom prst="rect"/>
                  </pic:spPr>
                </pic:pic>
              </a:graphicData>
            </a:graphic>
          </wp:inline>
        </w:drawing>
      </w:r>
      <w:r>
        <w:br/>
      </w:r>
      <w:r>
        <w:rPr>
          <w:b/>
        </w:rPr>
        <w:t xml:space="preserve">Câu 1: </w:t>
      </w:r>
      <w:r>
        <w:t xml:space="preserve">Khi sử dụng máy tính bỏ túi với 10 chữ số thập phân ta được: </w:t>
      </w:r>
      <w:r>
        <w:t>√</w:t>
      </w:r>
      <w:r>
        <w:t>8</w:t>
      </w:r>
      <w:r>
        <w:t>=</w:t>
      </w:r>
      <w:r>
        <w:t>2</w:t>
      </w:r>
      <w:r>
        <w:t>,</w:t>
      </w:r>
      <w:r>
        <w:t>828427125</w:t>
      </w:r>
      <w:r>
        <w:t>√(8)=2,828427125</w:t>
      </w:r>
      <w:r>
        <w:t xml:space="preserve">. Giá trị gần đúng của </w:t>
      </w:r>
      <w:r>
        <w:t>√</w:t>
      </w:r>
      <w:r>
        <w:t>8</w:t>
      </w:r>
      <w:r>
        <w:t>√(8)</w:t>
      </w:r>
      <w:r>
        <w:t xml:space="preserve"> chính xác đến hàng phần trăm là</w:t>
      </w:r>
      <w:r>
        <w:br/>
      </w:r>
      <w:r>
        <w:rPr>
          <w:b/>
        </w:rPr>
        <w:t xml:space="preserve">A. </w:t>
      </w:r>
      <w:r>
        <w:t>2,81</w:t>
      </w:r>
      <w:r>
        <w:br/>
      </w:r>
      <w:r>
        <w:rPr>
          <w:b/>
        </w:rPr>
        <w:t xml:space="preserve">. </w:t>
      </w:r>
      <w:r>
        <w:t>2,83</w:t>
      </w:r>
      <w:r>
        <w:br/>
      </w:r>
      <w:r>
        <w:rPr>
          <w:b/>
        </w:rPr>
        <w:t xml:space="preserve">C. </w:t>
      </w:r>
      <w:r>
        <w:t>2,82</w:t>
      </w:r>
      <w:r>
        <w:br/>
      </w:r>
      <w:r>
        <w:rPr>
          <w:b/>
        </w:rPr>
        <w:t xml:space="preserve">D. </w:t>
      </w:r>
      <w:r>
        <w:t>2,80</w:t>
      </w:r>
      <w:r>
        <w:br/>
      </w:r>
      <w:r>
        <w:rPr>
          <w:b/>
        </w:rPr>
        <w:t>Lời giải</w:t>
      </w:r>
      <w:r>
        <w:br/>
      </w:r>
      <w:r>
        <w:rPr>
          <w:b/>
        </w:rPr>
        <w:t>Chọn B</w:t>
      </w:r>
      <w:r>
        <w:br/>
      </w:r>
      <w:r>
        <w:rPr>
          <w:b/>
        </w:rPr>
        <w:t xml:space="preserve">Câu 2: </w:t>
      </w:r>
      <w:r>
        <w:t xml:space="preserve">Khi sử dụng máy tính bỏ túi với 10 chữ số thập phân ta được </w:t>
      </w:r>
      <w:r>
        <w:t>2018</w:t>
      </w:r>
      <w:r>
        <w:t>√</w:t>
      </w:r>
      <w:r>
        <w:t>2019</w:t>
      </w:r>
      <w:r>
        <w:t>=</w:t>
      </w:r>
      <w:r>
        <w:t>1.003778358</w:t>
      </w:r>
      <w:r>
        <w:t>20192018=1.003778358</w:t>
      </w:r>
      <w:r>
        <w:t xml:space="preserve">. Giá trị gần đúng của </w:t>
      </w:r>
      <w:r>
        <w:t>2018</w:t>
      </w:r>
      <w:r>
        <w:t>√</w:t>
      </w:r>
      <w:r>
        <w:t>2019</w:t>
      </w:r>
      <w:r>
        <w:t>20192018</w:t>
      </w:r>
      <w:r>
        <w:t xml:space="preserve"> đến hàng phần nghìn là</w:t>
      </w:r>
      <w:r>
        <w:br/>
      </w:r>
      <w:r>
        <w:rPr>
          <w:b/>
        </w:rPr>
        <w:t xml:space="preserve">A. </w:t>
      </w:r>
      <w:r>
        <w:t>1</w:t>
      </w:r>
      <w:r>
        <w:t>,</w:t>
      </w:r>
      <w:r>
        <w:t>003779000</w:t>
      </w:r>
      <w:r>
        <w:t>1,003779000</w:t>
      </w:r>
      <w:r>
        <w:br/>
      </w:r>
      <w:r>
        <w:rPr>
          <w:b/>
        </w:rPr>
        <w:t xml:space="preserve">B. </w:t>
      </w:r>
      <w:r>
        <w:t>1</w:t>
      </w:r>
      <w:r>
        <w:t>,</w:t>
      </w:r>
      <w:r>
        <w:t>0038</w:t>
      </w:r>
      <w:r>
        <w:t>1,0038</w:t>
      </w:r>
      <w:r>
        <w:br/>
      </w:r>
      <w:r>
        <w:rPr>
          <w:b/>
        </w:rPr>
        <w:t xml:space="preserve">. </w:t>
      </w:r>
      <w:r>
        <w:t>1</w:t>
      </w:r>
      <w:r>
        <w:t>,</w:t>
      </w:r>
      <w:r>
        <w:t>004</w:t>
      </w:r>
      <w:r>
        <w:t>1,004</w:t>
      </w:r>
      <w:r>
        <w:br/>
      </w:r>
      <w:r>
        <w:rPr>
          <w:b/>
        </w:rPr>
        <w:t xml:space="preserve">D. </w:t>
      </w:r>
      <w:r>
        <w:t>1</w:t>
      </w:r>
      <w:r>
        <w:t>,</w:t>
      </w:r>
      <w:r>
        <w:t>000</w:t>
      </w:r>
      <w:r>
        <w:t>1,000</w:t>
      </w:r>
      <w:r>
        <w:br/>
      </w:r>
      <w:r>
        <w:rPr>
          <w:b/>
        </w:rPr>
        <w:t>Lời giải</w:t>
      </w:r>
      <w:r>
        <w:br/>
      </w:r>
      <w:r>
        <w:rPr>
          <w:b/>
        </w:rPr>
        <w:t>Chọn C</w:t>
      </w:r>
      <w:r>
        <w:br/>
      </w:r>
      <w:r>
        <w:t xml:space="preserve">Giá trị gần đúng của </w:t>
      </w:r>
      <w:r>
        <w:t>2018</w:t>
      </w:r>
      <w:r>
        <w:t>√</w:t>
      </w:r>
      <w:r>
        <w:t>2019</w:t>
      </w:r>
      <w:r>
        <w:t>20192018</w:t>
      </w:r>
      <w:r>
        <w:t xml:space="preserve"> chính xác đến phần nghìn là làm tròn số đến 3 chữ số sau dấu phẩy là </w:t>
      </w:r>
      <w:r>
        <w:t>1</w:t>
      </w:r>
      <w:r>
        <w:t>,</w:t>
      </w:r>
      <w:r>
        <w:t>004</w:t>
      </w:r>
      <w:r>
        <w:t>1,004</w:t>
      </w:r>
      <w:r>
        <w:t>.</w:t>
      </w:r>
      <w:r>
        <w:br/>
      </w:r>
      <w:r>
        <w:rPr>
          <w:b/>
        </w:rPr>
        <w:t xml:space="preserve">Câu 3: </w:t>
      </w:r>
      <w:r>
        <w:t xml:space="preserve">Số quy tròn của của </w:t>
      </w:r>
      <w:r>
        <w:t xml:space="preserve">20 182 020 </w:t>
      </w:r>
      <w:r>
        <w:t>đến hàng trăm là:</w:t>
      </w:r>
      <w:r>
        <w:br/>
      </w:r>
      <w:r>
        <w:rPr>
          <w:b/>
        </w:rPr>
        <w:t xml:space="preserve">. </w:t>
      </w:r>
      <w:r>
        <w:t>20182000</w:t>
      </w:r>
      <w:r>
        <w:t>20182000</w:t>
      </w:r>
      <w:r>
        <w:br/>
      </w:r>
      <w:r>
        <w:rPr>
          <w:b/>
        </w:rPr>
        <w:t xml:space="preserve">B. </w:t>
      </w:r>
      <w:r>
        <w:t>20180000</w:t>
      </w:r>
      <w:r>
        <w:t>20180000</w:t>
      </w:r>
      <w:r>
        <w:br/>
      </w:r>
      <w:r>
        <w:rPr>
          <w:b/>
        </w:rPr>
        <w:t xml:space="preserve">C. </w:t>
      </w:r>
      <w:r>
        <w:t>20182100</w:t>
      </w:r>
      <w:r>
        <w:t>20182100</w:t>
      </w:r>
      <w:r>
        <w:br/>
      </w:r>
      <w:r>
        <w:rPr>
          <w:b/>
        </w:rPr>
        <w:t xml:space="preserve">D. </w:t>
      </w:r>
      <w:r>
        <w:t>20182020</w:t>
      </w:r>
      <w:r>
        <w:t>20182020</w:t>
      </w:r>
      <w:r>
        <w:br/>
      </w:r>
      <w:r>
        <w:rPr>
          <w:b/>
        </w:rPr>
        <w:t>Lời giải</w:t>
      </w:r>
      <w:r>
        <w:br/>
      </w:r>
      <w:r>
        <w:rPr>
          <w:b/>
        </w:rPr>
        <w:t>Chọn A</w:t>
      </w:r>
      <w:r>
        <w:br/>
      </w:r>
      <w:r>
        <w:rPr>
          <w:b/>
        </w:rPr>
        <w:t xml:space="preserve">Câu 4: </w:t>
      </w:r>
      <w:r>
        <w:t xml:space="preserve">Cho số gần đúng </w:t>
      </w:r>
      <w:r>
        <w:t>a</w:t>
      </w:r>
      <w:r>
        <w:t>=</w:t>
      </w:r>
      <w:r>
        <w:t>8</w:t>
      </w:r>
      <w:r>
        <w:t>141</w:t>
      </w:r>
      <w:r>
        <w:t>378</w:t>
      </w:r>
      <w:r>
        <w:t>a=8141378</w:t>
      </w:r>
      <w:r>
        <w:t xml:space="preserve"> với độ chính xác </w:t>
      </w:r>
      <w:r>
        <w:t>d</w:t>
      </w:r>
      <w:r>
        <w:t>=</w:t>
      </w:r>
      <w:r>
        <w:t>300</w:t>
      </w:r>
      <w:r>
        <w:t>d=300</w:t>
      </w:r>
      <w:r>
        <w:t xml:space="preserve">. Hãy viết quy tròn số </w:t>
      </w:r>
      <w:r>
        <w:t>a</w:t>
      </w:r>
      <w:r>
        <w:t>a</w:t>
      </w:r>
      <w:r>
        <w:t>.</w:t>
      </w:r>
      <w:r>
        <w:br/>
      </w:r>
      <w:r>
        <w:rPr>
          <w:b/>
        </w:rPr>
        <w:t xml:space="preserve">A. </w:t>
      </w:r>
      <w:r>
        <w:t>8</w:t>
      </w:r>
      <w:r>
        <w:t>141</w:t>
      </w:r>
      <w:r>
        <w:t>400</w:t>
      </w:r>
      <w:r>
        <w:t>8141400</w:t>
      </w:r>
      <w:r>
        <w:br/>
      </w:r>
      <w:r>
        <w:rPr>
          <w:b/>
        </w:rPr>
        <w:t xml:space="preserve">B. </w:t>
      </w:r>
      <w:r>
        <w:t>8</w:t>
      </w:r>
      <w:r>
        <w:t>142</w:t>
      </w:r>
      <w:r>
        <w:t>400</w:t>
      </w:r>
      <w:r>
        <w:t>8142400</w:t>
      </w:r>
      <w:r>
        <w:br/>
      </w:r>
      <w:r>
        <w:rPr>
          <w:b/>
        </w:rPr>
        <w:t xml:space="preserve">. </w:t>
      </w:r>
      <w:r>
        <w:t>8</w:t>
      </w:r>
      <w:r>
        <w:t>141</w:t>
      </w:r>
      <w:r>
        <w:t>000</w:t>
      </w:r>
      <w:r>
        <w:t>8141000</w:t>
      </w:r>
      <w:r>
        <w:br/>
      </w:r>
      <w:r>
        <w:rPr>
          <w:b/>
        </w:rPr>
        <w:t xml:space="preserve">D. </w:t>
      </w:r>
      <w:r>
        <w:t>8</w:t>
      </w:r>
      <w:r>
        <w:t>141</w:t>
      </w:r>
      <w:r>
        <w:t>300</w:t>
      </w:r>
      <w:r>
        <w:t>8141300</w:t>
      </w:r>
      <w:r>
        <w:br/>
      </w:r>
      <w:r>
        <w:rPr>
          <w:b/>
        </w:rPr>
        <w:t>Lời giải</w:t>
      </w:r>
      <w:r>
        <w:br/>
      </w:r>
      <w:r>
        <w:rPr>
          <w:b/>
        </w:rPr>
        <w:t>Chọn C</w:t>
      </w:r>
      <w:r>
        <w:br/>
      </w:r>
      <w:r>
        <w:rPr>
          <w:b/>
        </w:rPr>
        <w:t xml:space="preserve">Câu 5: </w:t>
      </w:r>
      <w:r>
        <w:t xml:space="preserve">Cho giá trị gần đúng của </w:t>
      </w:r>
      <w:r>
        <w:t>π</w:t>
      </w:r>
      <w:r>
        <w:t>π</w:t>
      </w:r>
      <w:r>
        <w:t xml:space="preserve"> là </w:t>
      </w:r>
      <w:r>
        <w:t>a</w:t>
      </w:r>
      <w:r>
        <w:t>=</w:t>
      </w:r>
      <w:r>
        <w:t>3</w:t>
      </w:r>
      <w:r>
        <w:t>,</w:t>
      </w:r>
      <w:r>
        <w:t>141592653589</w:t>
      </w:r>
      <w:r>
        <w:t>a=3,141592653589</w:t>
      </w:r>
      <w:r>
        <w:t xml:space="preserve"> với độ chính xác </w:t>
      </w:r>
      <w:r>
        <w:t>10</w:t>
      </w:r>
      <w:r>
        <w:t>−</w:t>
      </w:r>
      <w:r>
        <w:t>10</w:t>
      </w:r>
      <w:r>
        <w:t>10^(−10)</w:t>
      </w:r>
      <w:r>
        <w:t xml:space="preserve">Hãy viết số quy tròn của số </w:t>
      </w:r>
      <w:r>
        <w:t>a</w:t>
      </w:r>
      <w:r>
        <w:t>a</w:t>
      </w:r>
      <w:r>
        <w:t>.</w:t>
      </w:r>
      <w:r>
        <w:br/>
      </w:r>
      <w:r>
        <w:rPr>
          <w:b/>
        </w:rPr>
        <w:t xml:space="preserve">A. </w:t>
      </w:r>
      <w:r>
        <w:t>a</w:t>
      </w:r>
      <w:r>
        <w:t>=</w:t>
      </w:r>
      <w:r>
        <w:t>3</w:t>
      </w:r>
      <w:r>
        <w:t>,</w:t>
      </w:r>
      <w:r>
        <w:t>1415926535</w:t>
      </w:r>
      <w:r>
        <w:t>a=3,1415926535</w:t>
      </w:r>
      <w:r>
        <w:br/>
      </w:r>
      <w:r>
        <w:rPr>
          <w:b/>
        </w:rPr>
        <w:t xml:space="preserve">B. </w:t>
      </w:r>
      <w:r>
        <w:t>a</w:t>
      </w:r>
      <w:r>
        <w:t>=</w:t>
      </w:r>
      <w:r>
        <w:t>3</w:t>
      </w:r>
      <w:r>
        <w:t>,</w:t>
      </w:r>
      <w:r>
        <w:t>1415926536</w:t>
      </w:r>
      <w:r>
        <w:t>a=3,1415926536</w:t>
      </w:r>
      <w:r>
        <w:br/>
      </w:r>
      <w:r>
        <w:rPr>
          <w:b/>
        </w:rPr>
        <w:t>C. a=3,141592653a=3,141592653</w:t>
      </w:r>
      <w:r>
        <w:br/>
      </w:r>
      <w:r>
        <w:rPr>
          <w:b/>
        </w:rPr>
        <w:t xml:space="preserve">. </w:t>
      </w:r>
      <w:r>
        <w:t>a</w:t>
      </w:r>
      <w:r>
        <w:t>=</w:t>
      </w:r>
      <w:r>
        <w:t>3</w:t>
      </w:r>
      <w:r>
        <w:t>,</w:t>
      </w:r>
      <w:r>
        <w:t>141592654</w:t>
      </w:r>
      <w:r>
        <w:t>a=3,141592654</w:t>
      </w:r>
      <w:r>
        <w:br/>
      </w:r>
      <w:r>
        <w:rPr>
          <w:b/>
        </w:rPr>
        <w:t>Lời giải</w:t>
      </w:r>
      <w:r>
        <w:br/>
      </w:r>
      <w:r>
        <w:rPr>
          <w:b/>
        </w:rPr>
        <w:t>Chọn D</w:t>
      </w:r>
      <w:r>
        <w:br/>
      </w:r>
      <w:r>
        <w:rPr>
          <w:b/>
        </w:rPr>
        <w:t xml:space="preserve">Câu 6: </w:t>
      </w:r>
      <w:r>
        <w:t xml:space="preserve">Số quy tròn đến hàng phần nghìn của số </w:t>
      </w:r>
      <w:r>
        <w:t>a</w:t>
      </w:r>
      <w:r>
        <w:t>=</w:t>
      </w:r>
      <w:r>
        <w:t>0</w:t>
      </w:r>
      <w:r>
        <w:t>,</w:t>
      </w:r>
      <w:r>
        <w:t>1234</w:t>
      </w:r>
      <w:r>
        <w:t>a=0,1234</w:t>
      </w:r>
      <w:r>
        <w:t>là</w:t>
      </w:r>
      <w:r>
        <w:br/>
      </w:r>
      <w:r>
        <w:rPr>
          <w:b/>
        </w:rPr>
        <w:t xml:space="preserve">A. </w:t>
      </w:r>
      <w:r>
        <w:t>0</w:t>
      </w:r>
      <w:r>
        <w:t>,</w:t>
      </w:r>
      <w:r>
        <w:t>124</w:t>
      </w:r>
      <w:r>
        <w:t>0,124</w:t>
      </w:r>
      <w:r>
        <w:br/>
      </w:r>
      <w:r>
        <w:rPr>
          <w:b/>
        </w:rPr>
        <w:t xml:space="preserve">B. </w:t>
      </w:r>
      <w:r>
        <w:t>0</w:t>
      </w:r>
      <w:r>
        <w:t>,</w:t>
      </w:r>
      <w:r>
        <w:t>12</w:t>
      </w:r>
      <w:r>
        <w:t>0,12</w:t>
      </w:r>
      <w:r>
        <w:br/>
      </w:r>
      <w:r>
        <w:rPr>
          <w:b/>
        </w:rPr>
        <w:t xml:space="preserve">. </w:t>
      </w:r>
      <w:r>
        <w:t>0</w:t>
      </w:r>
      <w:r>
        <w:t>,</w:t>
      </w:r>
      <w:r>
        <w:t>123</w:t>
      </w:r>
      <w:r>
        <w:t>0,123</w:t>
      </w:r>
      <w:r>
        <w:br/>
      </w:r>
      <w:r>
        <w:rPr>
          <w:b/>
        </w:rPr>
        <w:t xml:space="preserve">D. </w:t>
      </w:r>
      <w:r>
        <w:t>0</w:t>
      </w:r>
      <w:r>
        <w:t>,</w:t>
      </w:r>
      <w:r>
        <w:t>13</w:t>
      </w:r>
      <w:r>
        <w:t>0,13</w:t>
      </w:r>
      <w:r>
        <w:br/>
      </w:r>
      <w:r>
        <w:rPr>
          <w:b/>
        </w:rPr>
        <w:t>Lời giải</w:t>
      </w:r>
      <w:r>
        <w:br/>
      </w:r>
      <w:r>
        <w:rPr>
          <w:b/>
        </w:rPr>
        <w:t>Chọn C</w:t>
      </w:r>
      <w:r>
        <w:br/>
      </w:r>
      <w:r>
        <w:rPr>
          <w:b/>
        </w:rPr>
        <w:t xml:space="preserve">Câu 7: </w:t>
      </w:r>
      <w:r>
        <w:t xml:space="preserve">Cho giá trị gần đúng của </w:t>
      </w:r>
      <w:r>
        <w:t>π</w:t>
      </w:r>
      <w:r>
        <w:t>π</w:t>
      </w:r>
      <w:r>
        <w:t xml:space="preserve"> là </w:t>
      </w:r>
      <w:r>
        <w:t>a</w:t>
      </w:r>
      <w:r>
        <w:t>=</w:t>
      </w:r>
      <w:r>
        <w:t>3</w:t>
      </w:r>
      <w:r>
        <w:t>,</w:t>
      </w:r>
      <w:r>
        <w:t>141592653589</w:t>
      </w:r>
      <w:r>
        <w:t>a=3,141592653589</w:t>
      </w:r>
      <w:r>
        <w:t xml:space="preserve"> với độ chính xác </w:t>
      </w:r>
      <w:r>
        <w:t>10</w:t>
      </w:r>
      <w:r>
        <w:t>−</w:t>
      </w:r>
      <w:r>
        <w:t>10</w:t>
      </w:r>
      <w:r>
        <w:t>10^(−10)</w:t>
      </w:r>
      <w:r>
        <w:t xml:space="preserve">(chữ số thập phân). Hãy viết số quy tròn của </w:t>
      </w:r>
      <w:r>
        <w:t>a</w:t>
      </w:r>
      <w:r>
        <w:t>a</w:t>
      </w:r>
      <w:r>
        <w:t>.</w:t>
      </w:r>
      <w:r>
        <w:br/>
      </w:r>
      <w:r>
        <w:rPr>
          <w:b/>
        </w:rPr>
        <w:t xml:space="preserve">. </w:t>
      </w:r>
      <w:r>
        <w:t>a</w:t>
      </w:r>
      <w:r>
        <w:t>=</w:t>
      </w:r>
      <w:r>
        <w:t>3</w:t>
      </w:r>
      <w:r>
        <w:t>,</w:t>
      </w:r>
      <w:r>
        <w:t>141592654</w:t>
      </w:r>
      <w:r>
        <w:t>a=3,141592654</w:t>
      </w:r>
      <w:r>
        <w:br/>
      </w:r>
      <w:r>
        <w:rPr>
          <w:b/>
        </w:rPr>
        <w:t xml:space="preserve">B. </w:t>
      </w:r>
      <w:r>
        <w:t>a</w:t>
      </w:r>
      <w:r>
        <w:t>=</w:t>
      </w:r>
      <w:r>
        <w:t>3</w:t>
      </w:r>
      <w:r>
        <w:t>,</w:t>
      </w:r>
      <w:r>
        <w:t>1415926536</w:t>
      </w:r>
      <w:r>
        <w:t>a=3,1415926536</w:t>
      </w:r>
      <w:r>
        <w:br/>
      </w:r>
      <w:r>
        <w:rPr>
          <w:b/>
        </w:rPr>
        <w:t xml:space="preserve">C. </w:t>
      </w:r>
      <w:r>
        <w:t>a</w:t>
      </w:r>
      <w:r>
        <w:t>=</w:t>
      </w:r>
      <w:r>
        <w:t>3</w:t>
      </w:r>
      <w:r>
        <w:t>,</w:t>
      </w:r>
      <w:r>
        <w:t>141592653</w:t>
      </w:r>
      <w:r>
        <w:t>a=3,141592653</w:t>
      </w:r>
      <w:r>
        <w:br/>
      </w:r>
      <w:r>
        <w:rPr>
          <w:b/>
        </w:rPr>
        <w:t xml:space="preserve">D. </w:t>
      </w:r>
      <w:r>
        <w:t>a</w:t>
      </w:r>
      <w:r>
        <w:t>=</w:t>
      </w:r>
      <w:r>
        <w:t>3</w:t>
      </w:r>
      <w:r>
        <w:t>,</w:t>
      </w:r>
      <w:r>
        <w:t>1415926535</w:t>
      </w:r>
      <w:r>
        <w:t>a=3,1415926535</w:t>
      </w:r>
      <w:r>
        <w:br/>
      </w:r>
      <w:r>
        <w:rPr>
          <w:b/>
        </w:rPr>
        <w:t>Lời giải</w:t>
      </w:r>
      <w:r>
        <w:br/>
      </w:r>
      <w:r>
        <w:rPr>
          <w:b/>
        </w:rPr>
        <w:t>Chọn A</w:t>
      </w:r>
      <w:r>
        <w:br/>
      </w:r>
      <w:r>
        <w:t xml:space="preserve">Ta có </w:t>
      </w:r>
      <w:r>
        <w:t>1</w:t>
      </w:r>
      <w:r>
        <w:t>0</w:t>
      </w:r>
      <w:r>
        <w:t>−</w:t>
      </w:r>
      <w:r>
        <w:t>11</w:t>
      </w:r>
      <w:r>
        <w:t>&lt;</w:t>
      </w:r>
      <w:r>
        <w:t>10</w:t>
      </w:r>
      <w:r>
        <w:t>−</w:t>
      </w:r>
      <w:r>
        <w:t>10</w:t>
      </w:r>
      <w:r>
        <w:t>&lt;</w:t>
      </w:r>
      <w:r>
        <w:t>1</w:t>
      </w:r>
      <w:r>
        <w:t>0</w:t>
      </w:r>
      <w:r>
        <w:t>−</w:t>
      </w:r>
      <w:r>
        <w:t>9</w:t>
      </w:r>
      <w:r>
        <w:t>10^(−11)&lt;10^(−10)&lt;10^(−9)</w:t>
      </w:r>
      <w:r>
        <w:t xml:space="preserve"> nên hàng cao nhất mà nhỏ hơn một đơn vị của hàng đó là hàng phần tỉ.</w:t>
      </w:r>
      <w:r>
        <w:br/>
      </w:r>
      <w:r>
        <w:t xml:space="preserve">Do đó ta phải quy tròn số </w:t>
      </w:r>
      <w:r>
        <w:t>a</w:t>
      </w:r>
      <w:r>
        <w:t>=</w:t>
      </w:r>
      <w:r>
        <w:t>3</w:t>
      </w:r>
      <w:r>
        <w:t>,</w:t>
      </w:r>
      <w:r>
        <w:t>141592653589</w:t>
      </w:r>
      <w:r>
        <w:t>a=3,141592653589</w:t>
      </w:r>
      <w:r>
        <w:t xml:space="preserve"> đến hàng phần tỉ.</w:t>
      </w:r>
      <w:r>
        <w:br/>
      </w:r>
      <w:r>
        <w:t xml:space="preserve">Vậy số quy tròn là </w:t>
      </w:r>
      <w:r>
        <w:t>a</w:t>
      </w:r>
      <w:r>
        <w:t>=</w:t>
      </w:r>
      <w:r>
        <w:t>3</w:t>
      </w:r>
      <w:r>
        <w:t>,</w:t>
      </w:r>
      <w:r>
        <w:t>141592654</w:t>
      </w:r>
      <w:r>
        <w:t>a=3,141592654</w:t>
      </w:r>
      <w:r>
        <w:br/>
      </w:r>
      <w:r>
        <w:rPr>
          <w:b/>
        </w:rPr>
        <w:t xml:space="preserve">Câu 8: </w:t>
      </w:r>
      <w:r>
        <w:t xml:space="preserve">Theo thống kê, dân số Việt Nam năm 2016 được ghi lại như sau </w:t>
      </w:r>
      <w:r>
        <w:t>¯</w:t>
      </w:r>
      <w:r>
        <w:t>s</w:t>
      </w:r>
      <w:r>
        <w:t>=</w:t>
      </w:r>
      <w:r>
        <w:t>94444200</w:t>
      </w:r>
      <w:r>
        <w:t>±</w:t>
      </w:r>
      <w:r>
        <w:t>3000</w:t>
      </w:r>
      <w:r>
        <w:t>s¯=94444200±3000</w:t>
      </w:r>
      <w:r>
        <w:t xml:space="preserve"> (người). Số quy tròn của số gần đúng </w:t>
      </w:r>
      <w:r>
        <w:t>94444200</w:t>
      </w:r>
      <w:r>
        <w:t>94444200</w:t>
      </w:r>
      <w:r>
        <w:t>là:</w:t>
      </w:r>
      <w:r>
        <w:br/>
      </w:r>
      <w:r>
        <w:rPr>
          <w:b/>
        </w:rPr>
        <w:t xml:space="preserve">A. </w:t>
      </w:r>
      <w:r>
        <w:t>94400000</w:t>
      </w:r>
      <w:r>
        <w:t>94400000</w:t>
      </w:r>
      <w:r>
        <w:br/>
      </w:r>
      <w:r>
        <w:rPr>
          <w:b/>
        </w:rPr>
        <w:t xml:space="preserve">. </w:t>
      </w:r>
      <w:r>
        <w:t>94440000</w:t>
      </w:r>
      <w:r>
        <w:t>94440000</w:t>
      </w:r>
      <w:r>
        <w:br/>
      </w:r>
      <w:r>
        <w:rPr>
          <w:b/>
        </w:rPr>
        <w:t xml:space="preserve">C. </w:t>
      </w:r>
      <w:r>
        <w:t>94450000</w:t>
      </w:r>
      <w:r>
        <w:t>94450000</w:t>
      </w:r>
      <w:r>
        <w:br/>
      </w:r>
      <w:r>
        <w:rPr>
          <w:b/>
        </w:rPr>
        <w:t xml:space="preserve">D. </w:t>
      </w:r>
      <w:r>
        <w:t>94444000</w:t>
      </w:r>
      <w:r>
        <w:t>94444000</w:t>
      </w:r>
      <w:r>
        <w:br/>
      </w:r>
      <w:r>
        <w:rPr>
          <w:b/>
        </w:rPr>
        <w:t>Lời giải</w:t>
      </w:r>
      <w:r>
        <w:br/>
      </w:r>
      <w:r>
        <w:rPr>
          <w:b/>
        </w:rPr>
        <w:t>Chọn B</w:t>
      </w:r>
      <w:r>
        <w:br/>
      </w:r>
      <w:r>
        <w:t xml:space="preserve">Vì độ chính xác </w:t>
      </w:r>
      <w:r>
        <w:t>d</w:t>
      </w:r>
      <w:r>
        <w:t>=</w:t>
      </w:r>
      <w:r>
        <w:t>3000</w:t>
      </w:r>
      <w:r>
        <w:t>d=3000</w:t>
      </w:r>
      <w:r>
        <w:t xml:space="preserve">(đến hàng nghìn) nên ta quy tròn số </w:t>
      </w:r>
      <w:r>
        <w:t>94444200</w:t>
      </w:r>
      <w:r>
        <w:t>94444200</w:t>
      </w:r>
      <w:r>
        <w:t xml:space="preserve"> đến hàng chục nghìn.</w:t>
      </w:r>
      <w:r>
        <w:br/>
      </w:r>
      <w:r>
        <w:t xml:space="preserve">Vậy số quy tròn của số gần đúng </w:t>
      </w:r>
      <w:r>
        <w:t>94444200</w:t>
      </w:r>
      <w:r>
        <w:t>94444200</w:t>
      </w:r>
      <w:r>
        <w:t xml:space="preserve"> là 94440000.</w:t>
      </w:r>
      <w:r>
        <w:br/>
      </w:r>
      <w:r>
        <w:rPr>
          <w:b/>
        </w:rPr>
        <w:t xml:space="preserve">Câu 9: </w:t>
      </w:r>
      <w:r>
        <w:t xml:space="preserve">Cho </w:t>
      </w:r>
      <w:r>
        <w:t>¯</w:t>
      </w:r>
      <w:r>
        <w:t>a</w:t>
      </w:r>
      <w:r>
        <w:t>=</w:t>
      </w:r>
      <w:r>
        <w:t>31462689</w:t>
      </w:r>
      <w:r>
        <w:t>±</w:t>
      </w:r>
      <w:r>
        <w:t>150</w:t>
      </w:r>
      <w:r>
        <w:t>a¯=31462689±150</w:t>
      </w:r>
      <w:r>
        <w:t xml:space="preserve">. Số quy tròn của số </w:t>
      </w:r>
      <w:r>
        <w:t>31462689</w:t>
      </w:r>
      <w:r>
        <w:t>31462689</w:t>
      </w:r>
      <w:r>
        <w:t>là</w:t>
      </w:r>
      <w:r>
        <w:br/>
      </w:r>
      <w:r>
        <w:rPr>
          <w:b/>
        </w:rPr>
        <w:t xml:space="preserve">A. </w:t>
      </w:r>
      <w:r>
        <w:t>31462000</w:t>
      </w:r>
      <w:r>
        <w:t>31462000</w:t>
      </w:r>
      <w:r>
        <w:br/>
      </w:r>
      <w:r>
        <w:rPr>
          <w:b/>
        </w:rPr>
        <w:t xml:space="preserve">B. </w:t>
      </w:r>
      <w:r>
        <w:t>31463700</w:t>
      </w:r>
      <w:r>
        <w:t>31463700</w:t>
      </w:r>
      <w:r>
        <w:br/>
      </w:r>
      <w:r>
        <w:rPr>
          <w:b/>
        </w:rPr>
        <w:t xml:space="preserve">C. </w:t>
      </w:r>
      <w:r>
        <w:t>31463600</w:t>
      </w:r>
      <w:r>
        <w:t>31463600</w:t>
      </w:r>
      <w:r>
        <w:br/>
      </w:r>
      <w:r>
        <w:rPr>
          <w:b/>
        </w:rPr>
        <w:t xml:space="preserve">. </w:t>
      </w:r>
      <w:r>
        <w:t>31463000</w:t>
      </w:r>
      <w:r>
        <w:t>31463000</w:t>
      </w:r>
      <w:r>
        <w:br/>
      </w:r>
      <w:r>
        <w:rPr>
          <w:b/>
        </w:rPr>
        <w:t>Lời giải</w:t>
      </w:r>
      <w:r>
        <w:br/>
      </w:r>
      <w:r>
        <w:rPr>
          <w:b/>
        </w:rPr>
        <w:t>Chọn D</w:t>
      </w:r>
      <w:r>
        <w:br/>
      </w:r>
      <w:r>
        <w:t xml:space="preserve">Độ chính xác đến hàng trăm </w:t>
      </w:r>
      <w:r>
        <w:t>(</w:t>
      </w:r>
      <w:r>
        <w:t>d</w:t>
      </w:r>
      <w:r>
        <w:t>=</w:t>
      </w:r>
      <w:r>
        <w:t>150</w:t>
      </w:r>
      <w:r>
        <w:t>)</w:t>
      </w:r>
      <w:r>
        <w:t>d=150</w:t>
      </w:r>
      <w:r>
        <w:t xml:space="preserve"> nên ta quy tròn đến hàng nghìn</w:t>
      </w:r>
      <w:r>
        <w:br/>
      </w:r>
      <w:r>
        <w:t xml:space="preserve">Vậy số quy tròn của số </w:t>
      </w:r>
      <w:r>
        <w:t>31462689</w:t>
      </w:r>
      <w:r>
        <w:t>31462689</w:t>
      </w:r>
      <w:r>
        <w:t xml:space="preserve"> là </w:t>
      </w:r>
      <w:r>
        <w:t>31463000</w:t>
      </w:r>
      <w:r>
        <w:t>31463000</w:t>
      </w:r>
      <w:r>
        <w:br/>
      </w:r>
      <w:r>
        <w:rPr>
          <w:b/>
        </w:rPr>
        <w:t xml:space="preserve">Câu 10: </w:t>
      </w:r>
      <w:r>
        <w:t xml:space="preserve">Độ dài các cạnh của đám vườn hình chữ nhật là </w:t>
      </w:r>
      <w:r>
        <w:t>x</w:t>
      </w:r>
      <w:r>
        <w:t>=</w:t>
      </w:r>
      <w:r>
        <w:t>7</w:t>
      </w:r>
      <w:r>
        <w:t>,</w:t>
      </w:r>
      <w:r>
        <w:t>8</w:t>
      </w:r>
      <w:r>
        <w:t>m</w:t>
      </w:r>
      <w:r>
        <w:t>±</w:t>
      </w:r>
      <w:r>
        <w:t>2</w:t>
      </w:r>
      <w:r>
        <w:t>cm</w:t>
      </w:r>
      <w:r>
        <w:t>x=7,8m±2cm</w:t>
      </w:r>
      <w:r>
        <w:t xml:space="preserve"> và </w:t>
      </w:r>
      <w:r>
        <w:t>y</w:t>
      </w:r>
      <w:r>
        <w:t>=</w:t>
      </w:r>
      <w:r>
        <w:t>25</w:t>
      </w:r>
      <w:r>
        <w:t>,</w:t>
      </w:r>
      <w:r>
        <w:t>6</w:t>
      </w:r>
      <w:r>
        <w:t>m</w:t>
      </w:r>
      <w:r>
        <w:t>±</w:t>
      </w:r>
      <w:r>
        <w:t>4</w:t>
      </w:r>
      <w:r>
        <w:t>cm</w:t>
      </w:r>
      <w:r>
        <w:t>y=25,6m±4cm</w:t>
      </w:r>
      <w:r>
        <w:t>. Cách viết chuẩn của diện tích (sau khi quy tròn) là</w:t>
      </w:r>
      <w:r>
        <w:br/>
      </w:r>
      <w:r>
        <w:rPr>
          <w:b/>
        </w:rPr>
        <w:t xml:space="preserve">A. </w:t>
      </w:r>
      <w:r>
        <w:t>200</w:t>
      </w:r>
      <w:r>
        <w:t>m</w:t>
      </w:r>
      <w:r>
        <w:t>2</w:t>
      </w:r>
      <w:r>
        <w:t>±</w:t>
      </w:r>
      <w:r>
        <w:t>0</w:t>
      </w:r>
      <w:r>
        <w:t>,</w:t>
      </w:r>
      <w:r>
        <w:t>9</w:t>
      </w:r>
      <w:r>
        <w:t>m</w:t>
      </w:r>
      <w:r>
        <w:t>2</w:t>
      </w:r>
      <w:r>
        <w:t>200m^(2)±0,9m^(2)</w:t>
      </w:r>
      <w:r>
        <w:br/>
      </w:r>
      <w:r>
        <w:rPr>
          <w:b/>
        </w:rPr>
        <w:t xml:space="preserve">. </w:t>
      </w:r>
      <w:r>
        <w:t>199</w:t>
      </w:r>
      <w:r>
        <w:t>m</w:t>
      </w:r>
      <w:r>
        <w:t>2</w:t>
      </w:r>
      <w:r>
        <w:t>±</w:t>
      </w:r>
      <w:r>
        <w:t>0</w:t>
      </w:r>
      <w:r>
        <w:t>,</w:t>
      </w:r>
      <w:r>
        <w:t>8</w:t>
      </w:r>
      <w:r>
        <w:t>m</w:t>
      </w:r>
      <w:r>
        <w:t>2</w:t>
      </w:r>
      <w:r>
        <w:t>199m^(2)±0,8m^(2)</w:t>
      </w:r>
      <w:r>
        <w:br/>
      </w:r>
      <w:r>
        <w:rPr>
          <w:b/>
        </w:rPr>
        <w:t xml:space="preserve">C. </w:t>
      </w:r>
      <w:r>
        <w:t>199</w:t>
      </w:r>
      <w:r>
        <w:t>m</w:t>
      </w:r>
      <w:r>
        <w:t>2</w:t>
      </w:r>
      <w:r>
        <w:t>±</w:t>
      </w:r>
      <w:r>
        <w:t>1</w:t>
      </w:r>
      <w:r>
        <w:t>m</w:t>
      </w:r>
      <w:r>
        <w:t>2</w:t>
      </w:r>
      <w:r>
        <w:t>199m^(2)±1m^(2)</w:t>
      </w:r>
      <w:r>
        <w:br/>
      </w:r>
      <w:r>
        <w:rPr>
          <w:b/>
        </w:rPr>
        <w:t xml:space="preserve">D. </w:t>
      </w:r>
      <w:r>
        <w:t>200</w:t>
      </w:r>
      <w:r>
        <w:t>m</w:t>
      </w:r>
      <w:r>
        <w:t>2</w:t>
      </w:r>
      <w:r>
        <w:t>±</w:t>
      </w:r>
      <w:r>
        <w:t>1</w:t>
      </w:r>
      <w:r>
        <w:t>cm</w:t>
      </w:r>
      <w:r>
        <w:t>2</w:t>
      </w:r>
      <w:r>
        <w:t>200m^(2)±1cm^(2)</w:t>
      </w:r>
      <w:r>
        <w:br/>
      </w:r>
      <w:r>
        <w:rPr>
          <w:b/>
        </w:rPr>
        <w:t>Lời giải</w:t>
      </w:r>
      <w:r>
        <w:br/>
      </w:r>
      <w:r>
        <w:rPr>
          <w:b/>
        </w:rPr>
        <w:t>Chọn B</w:t>
      </w:r>
      <w:r>
        <w:br/>
      </w:r>
      <w:r>
        <w:t>x</w:t>
      </w:r>
      <w:r>
        <w:t>=</w:t>
      </w:r>
      <w:r>
        <w:t>7</w:t>
      </w:r>
      <w:r>
        <w:t>,</w:t>
      </w:r>
      <w:r>
        <w:t>8</w:t>
      </w:r>
      <w:r>
        <w:t>m</w:t>
      </w:r>
      <w:r>
        <w:t>±</w:t>
      </w:r>
      <w:r>
        <w:t>2</w:t>
      </w:r>
      <w:r>
        <w:t>c</w:t>
      </w:r>
      <w:r>
        <w:t>m</w:t>
      </w:r>
      <w:r>
        <w:t>=</w:t>
      </w:r>
      <w:r>
        <w:t>7</w:t>
      </w:r>
      <w:r>
        <w:t>,</w:t>
      </w:r>
      <w:r>
        <w:t>8</w:t>
      </w:r>
      <w:r>
        <w:t>m</w:t>
      </w:r>
      <w:r>
        <w:t>±</w:t>
      </w:r>
      <w:r>
        <w:t>0</w:t>
      </w:r>
      <w:r>
        <w:t>,</w:t>
      </w:r>
      <w:r>
        <w:t>02</w:t>
      </w:r>
      <w:r>
        <w:t>m</w:t>
      </w:r>
      <w:r>
        <w:t>⇒</w:t>
      </w:r>
      <w:r>
        <w:t>7</w:t>
      </w:r>
      <w:r>
        <w:t>,</w:t>
      </w:r>
      <w:r>
        <w:t>78</w:t>
      </w:r>
      <w:r>
        <w:t>≤</w:t>
      </w:r>
      <w:r>
        <w:t>x</w:t>
      </w:r>
      <w:r>
        <w:t>≤</w:t>
      </w:r>
      <w:r>
        <w:t>7</w:t>
      </w:r>
      <w:r>
        <w:t>,</w:t>
      </w:r>
      <w:r>
        <w:t>82</w:t>
      </w:r>
      <w:r>
        <w:t>x=7,8m±2cm=7,8m±0,02m⇒7,78≤x≤7,82</w:t>
      </w:r>
      <w:r>
        <w:br/>
      </w:r>
      <w:r>
        <w:t>y</w:t>
      </w:r>
      <w:r>
        <w:t>=</w:t>
      </w:r>
      <w:r>
        <w:t>25</w:t>
      </w:r>
      <w:r>
        <w:t>,</w:t>
      </w:r>
      <w:r>
        <w:t>6</w:t>
      </w:r>
      <w:r>
        <w:t>m</w:t>
      </w:r>
      <w:r>
        <w:t>±</w:t>
      </w:r>
      <w:r>
        <w:t>4</w:t>
      </w:r>
      <w:r>
        <w:t>c</w:t>
      </w:r>
      <w:r>
        <w:t>m</w:t>
      </w:r>
      <w:r>
        <w:t>=</w:t>
      </w:r>
      <w:r>
        <w:t>25</w:t>
      </w:r>
      <w:r>
        <w:t>,</w:t>
      </w:r>
      <w:r>
        <w:t>6</w:t>
      </w:r>
      <w:r>
        <w:t>m</w:t>
      </w:r>
      <w:r>
        <w:t>±</w:t>
      </w:r>
      <w:r>
        <w:t>0</w:t>
      </w:r>
      <w:r>
        <w:t>,</w:t>
      </w:r>
      <w:r>
        <w:t>04</w:t>
      </w:r>
      <w:r>
        <w:t>m</w:t>
      </w:r>
      <w:r>
        <w:t>⇒</w:t>
      </w:r>
      <w:r>
        <w:t>25</w:t>
      </w:r>
      <w:r>
        <w:t>,</w:t>
      </w:r>
      <w:r>
        <w:t>56</w:t>
      </w:r>
      <w:r>
        <w:t>≤</w:t>
      </w:r>
      <w:r>
        <w:t>y</w:t>
      </w:r>
      <w:r>
        <w:t>≤</w:t>
      </w:r>
      <w:r>
        <w:t>25</w:t>
      </w:r>
      <w:r>
        <w:t>,</w:t>
      </w:r>
      <w:r>
        <w:t>64</w:t>
      </w:r>
      <w:r>
        <w:t>y=25,6m±4cm=25,6m±0,04m⇒25,56≤y≤25,64</w:t>
      </w:r>
      <w:r>
        <w:br/>
      </w:r>
      <w:r>
        <w:t xml:space="preserve">Diện tích mảnh ruộng là </w:t>
      </w:r>
      <w:r>
        <w:rPr>
          <w:i/>
        </w:rPr>
        <w:t>S,</w:t>
      </w:r>
      <w:r>
        <w:t xml:space="preserve"> khi đó </w:t>
      </w:r>
      <w:r>
        <w:t>198</w:t>
      </w:r>
      <w:r>
        <w:t>,</w:t>
      </w:r>
      <w:r>
        <w:t>8568</w:t>
      </w:r>
      <w:r>
        <w:t>≤</w:t>
      </w:r>
      <w:r>
        <w:t>S</w:t>
      </w:r>
      <w:r>
        <w:t>≤</w:t>
      </w:r>
      <w:r>
        <w:t>200</w:t>
      </w:r>
      <w:r>
        <w:t>,</w:t>
      </w:r>
      <w:r>
        <w:t>5048</w:t>
      </w:r>
      <w:r>
        <w:t>198,8568≤S≤200,5048</w:t>
      </w:r>
      <w:r>
        <w:br/>
      </w:r>
      <w:r>
        <w:t>⇒</w:t>
      </w:r>
      <w:r>
        <w:t>S</w:t>
      </w:r>
      <w:r>
        <w:t>=</w:t>
      </w:r>
      <w:r>
        <w:t>199</w:t>
      </w:r>
      <w:r>
        <w:t>,</w:t>
      </w:r>
      <w:r>
        <w:t>6808</w:t>
      </w:r>
      <w:r>
        <w:t>m</w:t>
      </w:r>
      <w:r>
        <w:t>2</w:t>
      </w:r>
      <w:r>
        <w:t>±</w:t>
      </w:r>
      <w:r>
        <w:t>0</w:t>
      </w:r>
      <w:r>
        <w:t>,</w:t>
      </w:r>
      <w:r>
        <w:t>824</w:t>
      </w:r>
      <w:r>
        <w:t>m</w:t>
      </w:r>
      <w:r>
        <w:t>2</w:t>
      </w:r>
      <w:r>
        <w:t>⇒S=199,6808m^(2)±0,824m^(2)</w:t>
      </w:r>
      <w:r>
        <w:br/>
      </w:r>
      <w:r>
        <w:t xml:space="preserve">Cách viết chuẩn của diện tích (sau khi quy tròn) là </w:t>
      </w:r>
      <w:r>
        <w:t>199</w:t>
      </w:r>
      <w:r>
        <w:t>m</w:t>
      </w:r>
      <w:r>
        <w:t>2</w:t>
      </w:r>
      <w:r>
        <w:t>±</w:t>
      </w:r>
      <w:r>
        <w:t>0</w:t>
      </w:r>
      <w:r>
        <w:t>,</w:t>
      </w:r>
      <w:r>
        <w:t>8</w:t>
      </w:r>
      <w:r>
        <w:t>m</w:t>
      </w:r>
      <w:r>
        <w:t>2</w:t>
      </w:r>
      <w:r>
        <w:t>199m^(2)±0,8m^(2)</w:t>
      </w:r>
      <w:r>
        <w:t>.</w:t>
      </w:r>
      <w:r>
        <w:br/>
      </w:r>
      <w:r>
        <w:rPr>
          <w:b/>
        </w:rPr>
        <w:t xml:space="preserve">Câu 11: </w:t>
      </w:r>
      <w:r>
        <w:t xml:space="preserve">Cho số </w:t>
      </w:r>
      <w:r>
        <w:t>a</w:t>
      </w:r>
      <w:r>
        <w:t>=</w:t>
      </w:r>
      <w:r>
        <w:t>367</w:t>
      </w:r>
      <w:r>
        <w:t>653</w:t>
      </w:r>
      <w:r>
        <w:t>964</w:t>
      </w:r>
      <w:r>
        <w:t>±</w:t>
      </w:r>
      <w:r>
        <w:t>213.</w:t>
      </w:r>
      <w:r>
        <w:t>a=367653964±213.</w:t>
      </w:r>
      <w:r>
        <w:t xml:space="preserve">Số quy tròn của số gần đúng </w:t>
      </w:r>
      <w:r>
        <w:t>367</w:t>
      </w:r>
      <w:r>
        <w:t>653</w:t>
      </w:r>
      <w:r>
        <w:t>964</w:t>
      </w:r>
      <w:r>
        <w:t>367653964</w:t>
      </w:r>
      <w:r>
        <w:t>là</w:t>
      </w:r>
      <w:r>
        <w:br/>
      </w:r>
      <w:r>
        <w:rPr>
          <w:b/>
        </w:rPr>
        <w:t xml:space="preserve">A. </w:t>
      </w:r>
      <w:r>
        <w:t>367</w:t>
      </w:r>
      <w:r>
        <w:t>653</w:t>
      </w:r>
      <w:r>
        <w:t>960</w:t>
      </w:r>
      <w:r>
        <w:t>367653960</w:t>
      </w:r>
      <w:r>
        <w:br/>
      </w:r>
      <w:r>
        <w:rPr>
          <w:b/>
        </w:rPr>
        <w:t xml:space="preserve">B. </w:t>
      </w:r>
      <w:r>
        <w:t>367</w:t>
      </w:r>
      <w:r>
        <w:t>653</w:t>
      </w:r>
      <w:r>
        <w:t>000</w:t>
      </w:r>
      <w:r>
        <w:t>367653000</w:t>
      </w:r>
      <w:r>
        <w:br/>
      </w:r>
      <w:r>
        <w:rPr>
          <w:b/>
        </w:rPr>
        <w:t xml:space="preserve">. </w:t>
      </w:r>
      <w:r>
        <w:t>367</w:t>
      </w:r>
      <w:r>
        <w:t>654</w:t>
      </w:r>
      <w:r>
        <w:t>000</w:t>
      </w:r>
      <w:r>
        <w:t>367654000</w:t>
      </w:r>
      <w:r>
        <w:br/>
      </w:r>
      <w:r>
        <w:rPr>
          <w:b/>
        </w:rPr>
        <w:t xml:space="preserve">D. </w:t>
      </w:r>
      <w:r>
        <w:t>367</w:t>
      </w:r>
      <w:r>
        <w:t>653</w:t>
      </w:r>
      <w:r>
        <w:t>970</w:t>
      </w:r>
      <w:r>
        <w:t>367653970</w:t>
      </w:r>
      <w:r>
        <w:br/>
      </w:r>
      <w:r>
        <w:rPr>
          <w:b/>
        </w:rPr>
        <w:t>Lời giải</w:t>
      </w:r>
      <w:r>
        <w:br/>
      </w:r>
      <w:r>
        <w:rPr>
          <w:b/>
        </w:rPr>
        <w:t>Chọn C</w:t>
      </w:r>
      <w:r>
        <w:br/>
      </w:r>
      <w:r>
        <w:t xml:space="preserve">Vì độ chính xác đến hàng trăm nên ta quy tròn đến hàng nghìn và theo quy tắc làm tròn nên số quy tròn là: </w:t>
      </w:r>
      <w:r>
        <w:t>367</w:t>
      </w:r>
      <w:r>
        <w:t>654</w:t>
      </w:r>
      <w:r>
        <w:t>000</w:t>
      </w:r>
      <w:r>
        <w:t>367654000</w:t>
      </w:r>
      <w:r>
        <w:t>.</w:t>
      </w:r>
      <w:r>
        <w:br/>
      </w:r>
      <w:r>
        <w:rPr>
          <w:b/>
        </w:rPr>
        <w:t xml:space="preserve">Câu 12: </w:t>
      </w:r>
      <w:r>
        <w:t xml:space="preserve">Chiều cao của một ngọn đồi là </w:t>
      </w:r>
      <w:r>
        <w:t>¯</w:t>
      </w:r>
      <w:r>
        <w:t>h</w:t>
      </w:r>
      <w:r>
        <w:t>=</w:t>
      </w:r>
      <w:r>
        <w:t>347</w:t>
      </w:r>
      <w:r>
        <w:t>,</w:t>
      </w:r>
      <w:r>
        <w:t>13</w:t>
      </w:r>
      <w:r>
        <w:t>m</w:t>
      </w:r>
      <w:r>
        <w:t>±</w:t>
      </w:r>
      <w:r>
        <w:t>0</w:t>
      </w:r>
      <w:r>
        <w:t>,</w:t>
      </w:r>
      <w:r>
        <w:t>2</w:t>
      </w:r>
      <w:r>
        <w:t>m</w:t>
      </w:r>
      <w:r>
        <w:t>h¯=347,13m±0,2m</w:t>
      </w:r>
      <w:r>
        <w:t xml:space="preserve">. Độ chính xác </w:t>
      </w:r>
      <w:r>
        <w:rPr>
          <w:i/>
        </w:rPr>
        <w:t xml:space="preserve">d </w:t>
      </w:r>
      <w:r>
        <w:t>của phép đo trên là</w:t>
      </w:r>
      <w:r>
        <w:br/>
      </w:r>
      <w:r>
        <w:rPr>
          <w:b/>
        </w:rPr>
        <w:t xml:space="preserve">A. </w:t>
      </w:r>
      <w:r>
        <w:t>d</w:t>
      </w:r>
      <w:r>
        <w:t>=</w:t>
      </w:r>
      <w:r>
        <w:t>347</w:t>
      </w:r>
      <w:r>
        <w:t>,</w:t>
      </w:r>
      <w:r>
        <w:t>13</w:t>
      </w:r>
      <w:r>
        <w:t>m</w:t>
      </w:r>
      <w:r>
        <w:t>d=347,13m</w:t>
      </w:r>
      <w:r>
        <w:br/>
      </w:r>
      <w:r>
        <w:rPr>
          <w:b/>
        </w:rPr>
        <w:t xml:space="preserve">B. </w:t>
      </w:r>
      <w:r>
        <w:t>347</w:t>
      </w:r>
      <w:r>
        <w:t>,</w:t>
      </w:r>
      <w:r>
        <w:t>33</w:t>
      </w:r>
      <w:r>
        <w:t>m</w:t>
      </w:r>
      <w:r>
        <w:t>347,33m</w:t>
      </w:r>
      <w:r>
        <w:br/>
      </w:r>
      <w:r>
        <w:rPr>
          <w:b/>
        </w:rPr>
        <w:t xml:space="preserve">. </w:t>
      </w:r>
      <w:r>
        <w:t>d</w:t>
      </w:r>
      <w:r>
        <w:t>=</w:t>
      </w:r>
      <w:r>
        <w:t>0</w:t>
      </w:r>
      <w:r>
        <w:t>,</w:t>
      </w:r>
      <w:r>
        <w:t>2</w:t>
      </w:r>
      <w:r>
        <w:t>m</w:t>
      </w:r>
      <w:r>
        <w:t>d=0,2m</w:t>
      </w:r>
      <w:r>
        <w:br/>
      </w:r>
      <w:r>
        <w:rPr>
          <w:b/>
        </w:rPr>
        <w:t xml:space="preserve">D. </w:t>
      </w:r>
      <w:r>
        <w:t>d</w:t>
      </w:r>
      <w:r>
        <w:t>=</w:t>
      </w:r>
      <w:r>
        <w:t>346</w:t>
      </w:r>
      <w:r>
        <w:t>,</w:t>
      </w:r>
      <w:r>
        <w:t>93</w:t>
      </w:r>
      <w:r>
        <w:t>m</w:t>
      </w:r>
      <w:r>
        <w:t>d=346,93m</w:t>
      </w:r>
      <w:r>
        <w:br/>
      </w:r>
      <w:r>
        <w:rPr>
          <w:b/>
        </w:rPr>
        <w:t>Lời giải</w:t>
      </w:r>
      <w:r>
        <w:br/>
      </w:r>
      <w:r>
        <w:rPr>
          <w:b/>
        </w:rPr>
        <w:t>Chọn C</w:t>
      </w:r>
      <w:r>
        <w:br/>
      </w:r>
      <w:r>
        <w:t xml:space="preserve">Ta có </w:t>
      </w:r>
      <w:r>
        <w:t>a</w:t>
      </w:r>
      <w:r>
        <w:t>a</w:t>
      </w:r>
      <w:r>
        <w:t xml:space="preserve"> là số gần đúng của </w:t>
      </w:r>
      <w:r>
        <w:t>¯</w:t>
      </w:r>
      <w:r>
        <w:t>a</w:t>
      </w:r>
      <w:r>
        <w:t>a¯</w:t>
      </w:r>
      <w:r>
        <w:t xml:space="preserve"> với độ chính xác </w:t>
      </w:r>
      <w:r>
        <w:rPr>
          <w:i/>
        </w:rPr>
        <w:t xml:space="preserve">d </w:t>
      </w:r>
      <w:r>
        <w:t xml:space="preserve">qui ước viết gọn là </w:t>
      </w:r>
      <w:r>
        <w:t>¯</w:t>
      </w:r>
      <w:r>
        <w:t>a</w:t>
      </w:r>
      <w:r>
        <w:t>=</w:t>
      </w:r>
      <w:r>
        <w:t>a</w:t>
      </w:r>
      <w:r>
        <w:t>±</w:t>
      </w:r>
      <w:r>
        <w:t>d</w:t>
      </w:r>
      <w:r>
        <w:t>a¯=a±d</w:t>
      </w:r>
      <w:r>
        <w:t xml:space="preserve">. Vậy độ chính xác của phép đo là </w:t>
      </w:r>
      <w:r>
        <w:t>d</w:t>
      </w:r>
      <w:r>
        <w:t>=</w:t>
      </w:r>
      <w:r>
        <w:t>0</w:t>
      </w:r>
      <w:r>
        <w:t>,</w:t>
      </w:r>
      <w:r>
        <w:t>2</w:t>
      </w:r>
      <w:r>
        <w:t>m</w:t>
      </w:r>
      <w:r>
        <w:t>d=0,2m</w:t>
      </w:r>
      <w:r>
        <w:t>.</w:t>
      </w:r>
      <w:r>
        <w:br/>
      </w:r>
      <w:r>
        <w:rPr>
          <w:b/>
        </w:rPr>
        <w:t xml:space="preserve">Câu 13: </w:t>
      </w:r>
      <w:r>
        <w:t xml:space="preserve">Cho giá trị gần đúng của </w:t>
      </w:r>
      <w:r>
        <w:t>8</w:t>
      </w:r>
      <w:r>
        <w:t>17</w:t>
      </w:r>
      <w:r>
        <w:t>(8)/(17)</w:t>
      </w:r>
      <w:r>
        <w:t xml:space="preserve"> là </w:t>
      </w:r>
      <w:r>
        <w:t>0</w:t>
      </w:r>
      <w:r>
        <w:t>,</w:t>
      </w:r>
      <w:r>
        <w:t>47</w:t>
      </w:r>
      <w:r>
        <w:t>0,47</w:t>
      </w:r>
      <w:r>
        <w:t xml:space="preserve">. Sai số tuyệt đối của </w:t>
      </w:r>
      <w:r>
        <w:t>0</w:t>
      </w:r>
      <w:r>
        <w:t>,</w:t>
      </w:r>
      <w:r>
        <w:t>47</w:t>
      </w:r>
      <w:r>
        <w:t>0,47</w:t>
      </w:r>
      <w:r>
        <w:t xml:space="preserve"> là</w:t>
      </w:r>
      <w:r>
        <w:br/>
      </w:r>
      <w:r>
        <w:rPr>
          <w:b/>
        </w:rPr>
        <w:t xml:space="preserve">. </w:t>
      </w:r>
      <w:r>
        <w:t>0</w:t>
      </w:r>
      <w:r>
        <w:t>,</w:t>
      </w:r>
      <w:r>
        <w:t>001</w:t>
      </w:r>
      <w:r>
        <w:t>0,001</w:t>
      </w:r>
      <w:r>
        <w:br/>
      </w:r>
      <w:r>
        <w:rPr>
          <w:b/>
        </w:rPr>
        <w:t xml:space="preserve">B. </w:t>
      </w:r>
      <w:r>
        <w:t>0</w:t>
      </w:r>
      <w:r>
        <w:t>,</w:t>
      </w:r>
      <w:r>
        <w:t>003</w:t>
      </w:r>
      <w:r>
        <w:t>0,003</w:t>
      </w:r>
      <w:r>
        <w:br/>
      </w:r>
      <w:r>
        <w:rPr>
          <w:b/>
        </w:rPr>
        <w:t xml:space="preserve">C. </w:t>
      </w:r>
      <w:r>
        <w:t>0</w:t>
      </w:r>
      <w:r>
        <w:t>,</w:t>
      </w:r>
      <w:r>
        <w:t>002</w:t>
      </w:r>
      <w:r>
        <w:t>0,002</w:t>
      </w:r>
      <w:r>
        <w:br/>
      </w:r>
      <w:r>
        <w:rPr>
          <w:b/>
        </w:rPr>
        <w:t xml:space="preserve">D. </w:t>
      </w:r>
      <w:r>
        <w:t>0</w:t>
      </w:r>
      <w:r>
        <w:t>,</w:t>
      </w:r>
      <w:r>
        <w:t>004</w:t>
      </w:r>
      <w:r>
        <w:t>0,004</w:t>
      </w:r>
      <w:r>
        <w:br/>
      </w:r>
      <w:r>
        <w:rPr>
          <w:b/>
        </w:rPr>
        <w:t>Lời giải</w:t>
      </w:r>
      <w:r>
        <w:br/>
      </w:r>
      <w:r>
        <w:rPr>
          <w:b/>
        </w:rPr>
        <w:t>Chọn A</w:t>
      </w:r>
      <w:r>
        <w:br/>
      </w:r>
      <w:r>
        <w:t xml:space="preserve">Ta có </w:t>
      </w:r>
      <w:r>
        <w:t>8</w:t>
      </w:r>
      <w:r>
        <w:t>17</w:t>
      </w:r>
      <w:r>
        <w:t>=</w:t>
      </w:r>
      <w:r>
        <w:t>0</w:t>
      </w:r>
      <w:r>
        <w:t>,</w:t>
      </w:r>
      <w:r>
        <w:t>470588235294...</w:t>
      </w:r>
      <w:r>
        <w:t>(8)/(17)=0,470588235294...</w:t>
      </w:r>
      <w:r>
        <w:br/>
      </w:r>
      <w:r>
        <w:t xml:space="preserve">Sai số tuyệt đối của </w:t>
      </w:r>
      <w:r>
        <w:t>0</w:t>
      </w:r>
      <w:r>
        <w:t>,</w:t>
      </w:r>
      <w:r>
        <w:t>47</w:t>
      </w:r>
      <w:r>
        <w:t>0,47</w:t>
      </w:r>
      <w:r>
        <w:t xml:space="preserve"> là </w:t>
      </w:r>
      <w:r>
        <w:t>∣</w:t>
      </w:r>
      <w:r>
        <w:t>∣</w:t>
      </w:r>
      <w:r>
        <w:t>0</w:t>
      </w:r>
      <w:r>
        <w:t>,</w:t>
      </w:r>
      <w:r>
        <w:t>47</w:t>
      </w:r>
      <w:r>
        <w:t>−</w:t>
      </w:r>
      <w:r>
        <w:t>8</w:t>
      </w:r>
      <w:r>
        <w:t>17</w:t>
      </w:r>
      <w:r>
        <w:t>∣</w:t>
      </w:r>
      <w:r>
        <w:t>∣</w:t>
      </w:r>
      <w:r>
        <w:t>&lt;</w:t>
      </w:r>
      <w:r>
        <w:t>∣</w:t>
      </w:r>
      <w:r>
        <w:t>∣</w:t>
      </w:r>
      <w:r>
        <w:t>0</w:t>
      </w:r>
      <w:r>
        <w:t>,</w:t>
      </w:r>
      <w:r>
        <w:t>47</w:t>
      </w:r>
      <w:r>
        <w:t>−</w:t>
      </w:r>
      <w:r>
        <w:t>0</w:t>
      </w:r>
      <w:r>
        <w:t>,</w:t>
      </w:r>
      <w:r>
        <w:t>471</w:t>
      </w:r>
      <w:r>
        <w:t>∣</w:t>
      </w:r>
      <w:r>
        <w:t>∣</w:t>
      </w:r>
      <w:r>
        <w:t>=</w:t>
      </w:r>
      <w:r>
        <w:t>0</w:t>
      </w:r>
      <w:r>
        <w:t>,</w:t>
      </w:r>
      <w:r>
        <w:t>001</w:t>
      </w:r>
      <w:r>
        <w:t>|0,47−(8)/(17)|&lt;|0,47−0,471|=0,001</w:t>
      </w:r>
      <w:r>
        <w:t>.</w:t>
      </w:r>
      <w:r>
        <w:br/>
      </w:r>
      <w:r>
        <w:rPr>
          <w:b/>
        </w:rPr>
        <w:t xml:space="preserve">Câu 14: </w:t>
      </w:r>
      <w:r>
        <w:t xml:space="preserve">Cho hình chữ nhật </w:t>
      </w:r>
      <w:r>
        <w:rPr>
          <w:i/>
        </w:rPr>
        <w:t>ABCD.</w:t>
      </w:r>
      <w:r>
        <w:t xml:space="preserve"> Gọi </w:t>
      </w:r>
      <w:r>
        <w:rPr>
          <w:i/>
        </w:rPr>
        <w:t>AL</w:t>
      </w:r>
      <w:r>
        <w:t xml:space="preserve"> và </w:t>
      </w:r>
      <w:r>
        <w:rPr>
          <w:i/>
        </w:rPr>
        <w:t>CI</w:t>
      </w:r>
      <w:r>
        <w:t xml:space="preserve"> tương ứng là đường cao của các tam giác </w:t>
      </w:r>
      <w:r>
        <w:rPr>
          <w:i/>
        </w:rPr>
        <w:t>ADB</w:t>
      </w:r>
      <w:r>
        <w:t xml:space="preserve"> và </w:t>
      </w:r>
      <w:r>
        <w:rPr>
          <w:i/>
        </w:rPr>
        <w:t>BCD.</w:t>
      </w:r>
      <w:r>
        <w:t xml:space="preserve"> Cho biết </w:t>
      </w:r>
      <w:r>
        <w:t>D</w:t>
      </w:r>
      <w:r>
        <w:t>L</w:t>
      </w:r>
      <w:r>
        <w:t>=</w:t>
      </w:r>
      <w:r>
        <w:t>L</w:t>
      </w:r>
      <w:r>
        <w:t>I</w:t>
      </w:r>
      <w:r>
        <w:t>=</w:t>
      </w:r>
      <w:r>
        <w:t>I</w:t>
      </w:r>
      <w:r>
        <w:t>B</w:t>
      </w:r>
      <w:r>
        <w:t>=</w:t>
      </w:r>
      <w:r>
        <w:t>1</w:t>
      </w:r>
      <w:r>
        <w:t>DL=LI=IB=1</w:t>
      </w:r>
      <w:r>
        <w:t xml:space="preserve">. Diện tích của hình chữ nhật </w:t>
      </w:r>
      <w:r>
        <w:rPr>
          <w:i/>
        </w:rPr>
        <w:t>ABCD</w:t>
      </w:r>
      <w:r>
        <w:t xml:space="preserve"> (chính xác đến hàng phần trăm) là:</w:t>
      </w:r>
      <w:r>
        <w:br/>
      </w:r>
      <w:r>
        <w:rPr>
          <w:b/>
        </w:rPr>
        <w:t xml:space="preserve">A. </w:t>
      </w:r>
      <w:r>
        <w:t>4,24</w:t>
      </w:r>
      <w:r>
        <w:br/>
      </w:r>
      <w:r>
        <w:rPr>
          <w:b/>
        </w:rPr>
        <w:t xml:space="preserve">B. </w:t>
      </w:r>
      <w:r>
        <w:t>2,242</w:t>
      </w:r>
      <w:r>
        <w:br/>
      </w:r>
      <w:r>
        <w:rPr>
          <w:b/>
        </w:rPr>
        <w:t xml:space="preserve">C. </w:t>
      </w:r>
      <w:r>
        <w:t>4,2</w:t>
      </w:r>
      <w:r>
        <w:br/>
      </w:r>
      <w:r>
        <w:rPr>
          <w:b/>
        </w:rPr>
        <w:t xml:space="preserve">D. </w:t>
      </w:r>
      <w:r>
        <w:t>4,2426</w:t>
      </w:r>
      <w:r>
        <w:br/>
      </w:r>
      <w:r>
        <w:rPr>
          <w:b/>
        </w:rPr>
        <w:t>Lời giải</w:t>
      </w:r>
      <w:r>
        <w:br/>
      </w:r>
      <w:r>
        <w:rPr>
          <w:b/>
        </w:rPr>
        <w:t>Đáp án A.</w:t>
      </w:r>
      <w:r>
        <w:br/>
      </w:r>
      <w:r>
        <w:drawing>
          <wp:inline xmlns:a="http://schemas.openxmlformats.org/drawingml/2006/main" xmlns:pic="http://schemas.openxmlformats.org/drawingml/2006/picture">
            <wp:extent cx="1714500" cy="1190625"/>
            <wp:docPr id="2" name="Picture 2"/>
            <wp:cNvGraphicFramePr>
              <a:graphicFrameLocks noChangeAspect="1"/>
            </wp:cNvGraphicFramePr>
            <a:graphic>
              <a:graphicData uri="http://schemas.openxmlformats.org/drawingml/2006/picture">
                <pic:pic>
                  <pic:nvPicPr>
                    <pic:cNvPr id="0" name="temp_inline_774af6ec9d3e42bea72ce18a0198a14c.jpg"/>
                    <pic:cNvPicPr/>
                  </pic:nvPicPr>
                  <pic:blipFill>
                    <a:blip r:embed="rId10"/>
                    <a:stretch>
                      <a:fillRect/>
                    </a:stretch>
                  </pic:blipFill>
                  <pic:spPr>
                    <a:xfrm>
                      <a:off x="0" y="0"/>
                      <a:ext cx="1714500" cy="1190625"/>
                    </a:xfrm>
                    <a:prstGeom prst="rect"/>
                  </pic:spPr>
                </pic:pic>
              </a:graphicData>
            </a:graphic>
          </wp:inline>
        </w:drawing>
      </w:r>
      <w:r>
        <w:br/>
      </w:r>
      <w:r>
        <w:t xml:space="preserve">Ta có: </w:t>
      </w:r>
      <w:r>
        <w:t>A</w:t>
      </w:r>
      <w:r>
        <w:t>L</w:t>
      </w:r>
      <w:r>
        <w:t>2</w:t>
      </w:r>
      <w:r>
        <w:t>=</w:t>
      </w:r>
      <w:r>
        <w:t>B</w:t>
      </w:r>
      <w:r>
        <w:t>L</w:t>
      </w:r>
      <w:r>
        <w:t>.</w:t>
      </w:r>
      <w:r>
        <w:t>L</w:t>
      </w:r>
      <w:r>
        <w:t>D</w:t>
      </w:r>
      <w:r>
        <w:t>=</w:t>
      </w:r>
      <w:r>
        <w:t>2</w:t>
      </w:r>
      <w:r>
        <w:t>AL^(2)=BL.LD=2</w:t>
      </w:r>
      <w:r>
        <w:br/>
      </w:r>
      <w:r>
        <w:t xml:space="preserve">do đó </w:t>
      </w:r>
      <w:r>
        <w:t>A</w:t>
      </w:r>
      <w:r>
        <w:t>L</w:t>
      </w:r>
      <w:r>
        <w:t>=</w:t>
      </w:r>
      <w:r>
        <w:t>√</w:t>
      </w:r>
      <w:r>
        <w:t>2</w:t>
      </w:r>
      <w:r>
        <w:t>AL=√(2)</w:t>
      </w:r>
      <w:r>
        <w:t>.</w:t>
      </w:r>
      <w:r>
        <w:br/>
      </w:r>
      <w:r>
        <w:t xml:space="preserve">Lại có </w:t>
      </w:r>
      <w:r>
        <w:t>B</w:t>
      </w:r>
      <w:r>
        <w:t>D</w:t>
      </w:r>
      <w:r>
        <w:t>=</w:t>
      </w:r>
      <w:r>
        <w:t>3</w:t>
      </w:r>
      <w:r>
        <w:t>BD=3</w:t>
      </w:r>
      <w:r>
        <w:br/>
      </w:r>
      <w:r>
        <w:t>Suy ra diện tích của hình chữ nhật là:</w:t>
      </w:r>
      <w:r>
        <w:br/>
      </w:r>
      <w:r>
        <w:t>3</w:t>
      </w:r>
      <w:r>
        <w:t>√</w:t>
      </w:r>
      <w:r>
        <w:t>2</w:t>
      </w:r>
      <w:r>
        <w:t>=</w:t>
      </w:r>
      <w:r>
        <w:t>3.1</w:t>
      </w:r>
      <w:r>
        <w:t>,</w:t>
      </w:r>
      <w:r>
        <w:t>41421356...</w:t>
      </w:r>
      <w:r>
        <w:t>≈</w:t>
      </w:r>
      <w:r>
        <w:t>4</w:t>
      </w:r>
      <w:r>
        <w:t>,</w:t>
      </w:r>
      <w:r>
        <w:t>24264...</w:t>
      </w:r>
      <w:r>
        <w:t>≈</w:t>
      </w:r>
      <w:r>
        <w:t>4</w:t>
      </w:r>
      <w:r>
        <w:t>,</w:t>
      </w:r>
      <w:r>
        <w:t>24</w:t>
      </w:r>
      <w:r>
        <w:t>3√(2)=3.1,41421356...≈4,24264...≈4,24</w:t>
      </w:r>
      <w:r>
        <w:br/>
      </w:r>
      <w:r>
        <w:rPr>
          <w:b/>
        </w:rPr>
        <w:t xml:space="preserve">Câu 15: </w:t>
      </w:r>
      <w:r>
        <w:t xml:space="preserve">Biết số gần đúng </w:t>
      </w:r>
      <w:r>
        <w:t>a</w:t>
      </w:r>
      <w:r>
        <w:t>=</w:t>
      </w:r>
      <w:r>
        <w:t>37975421</w:t>
      </w:r>
      <w:r>
        <w:t>a=37975421</w:t>
      </w:r>
      <w:r>
        <w:t xml:space="preserve"> có độ chính xác </w:t>
      </w:r>
      <w:r>
        <w:t>d</w:t>
      </w:r>
      <w:r>
        <w:t>=</w:t>
      </w:r>
      <w:r>
        <w:t>150</w:t>
      </w:r>
      <w:r>
        <w:t>d=150</w:t>
      </w:r>
      <w:r>
        <w:t xml:space="preserve">. Hãy xác định các chữ số đáng tin của </w:t>
      </w:r>
      <w:r>
        <w:rPr>
          <w:i/>
        </w:rPr>
        <w:t>a</w:t>
      </w:r>
      <w:r>
        <w:t>.</w:t>
      </w:r>
      <w:r>
        <w:br/>
      </w:r>
      <w:r>
        <w:rPr>
          <w:b/>
        </w:rPr>
        <w:t xml:space="preserve">A. </w:t>
      </w:r>
      <w:r>
        <w:t>3, 7, 9</w:t>
      </w:r>
      <w:r>
        <w:br/>
      </w:r>
      <w:r>
        <w:rPr>
          <w:b/>
        </w:rPr>
        <w:t xml:space="preserve">B. </w:t>
      </w:r>
      <w:r>
        <w:t>3, 7, 9, 7</w:t>
      </w:r>
      <w:r>
        <w:br/>
      </w:r>
      <w:r>
        <w:rPr>
          <w:b/>
        </w:rPr>
        <w:t xml:space="preserve">C. </w:t>
      </w:r>
      <w:r>
        <w:t>3, 7, 9, 7, 5</w:t>
      </w:r>
      <w:r>
        <w:br/>
      </w:r>
      <w:r>
        <w:rPr>
          <w:b/>
        </w:rPr>
        <w:t xml:space="preserve">D. </w:t>
      </w:r>
      <w:r>
        <w:t>3, 7, 9, 7, 5, 4</w:t>
      </w:r>
      <w:r>
        <w:br/>
      </w:r>
      <w:r>
        <w:rPr>
          <w:b/>
        </w:rPr>
        <w:t>Lời giải</w:t>
      </w:r>
      <w:r>
        <w:br/>
      </w:r>
      <w:r>
        <w:t xml:space="preserve">Vì sai số tuyệt đối đến hàng trăm nên các chữ số hàng nghìn trở lên của </w:t>
      </w:r>
      <w:r>
        <w:rPr>
          <w:i/>
        </w:rPr>
        <w:t>aa</w:t>
      </w:r>
      <w:r>
        <w:t xml:space="preserve"> là đáng tin.</w:t>
      </w:r>
      <w:r>
        <w:br/>
      </w:r>
      <w:r>
        <w:t xml:space="preserve">Vậy các chữ số đáng tin của </w:t>
      </w:r>
      <w:r>
        <w:rPr>
          <w:i/>
        </w:rPr>
        <w:t>aa</w:t>
      </w:r>
      <w:r>
        <w:t xml:space="preserve"> là 3, 7, 9, 7, 5.</w:t>
      </w:r>
      <w:r>
        <w:br/>
      </w:r>
      <w:r>
        <w:rPr>
          <w:b/>
        </w:rPr>
        <w:t>Đáp án C.</w:t>
      </w:r>
      <w:r>
        <w:br/>
      </w:r>
      <w:r>
        <w:rPr>
          <w:b/>
        </w:rPr>
        <w:t xml:space="preserve">Câu 16: </w:t>
      </w:r>
      <w:r>
        <w:t xml:space="preserve">Biết số gần đúng </w:t>
      </w:r>
      <w:r>
        <w:t>a</w:t>
      </w:r>
      <w:r>
        <w:t>=</w:t>
      </w:r>
      <w:r>
        <w:t>7975421</w:t>
      </w:r>
      <w:r>
        <w:t>a=7975421</w:t>
      </w:r>
      <w:r>
        <w:t xml:space="preserve"> có độ chính xác </w:t>
      </w:r>
      <w:r>
        <w:t>d</w:t>
      </w:r>
      <w:r>
        <w:t>=</w:t>
      </w:r>
      <w:r>
        <w:t>150</w:t>
      </w:r>
      <w:r>
        <w:t>d=150</w:t>
      </w:r>
      <w:r>
        <w:t>. Hãy ước lượng sai số tương đối của</w:t>
      </w:r>
      <w:r>
        <w:rPr>
          <w:i/>
        </w:rPr>
        <w:t xml:space="preserve"> aa</w:t>
      </w:r>
      <w:r>
        <w:t>.</w:t>
      </w:r>
      <w:r>
        <w:br/>
      </w:r>
      <w:r>
        <w:rPr>
          <w:b/>
        </w:rPr>
        <w:t xml:space="preserve">A. </w:t>
      </w:r>
      <w:r>
        <w:t>δ</w:t>
      </w:r>
      <w:r>
        <w:t>a</w:t>
      </w:r>
      <w:r>
        <w:t>≤</w:t>
      </w:r>
      <w:r>
        <w:t>0</w:t>
      </w:r>
      <w:r>
        <w:t>,</w:t>
      </w:r>
      <w:r>
        <w:t>0000099</w:t>
      </w:r>
      <w:r>
        <w:t>δ_(a)≤0,0000099</w:t>
      </w:r>
      <w:r>
        <w:br/>
      </w:r>
      <w:r>
        <w:rPr>
          <w:b/>
        </w:rPr>
        <w:t>B.</w:t>
      </w:r>
      <w:r>
        <w:t>δ</w:t>
      </w:r>
      <w:r>
        <w:t>a</w:t>
      </w:r>
      <w:r>
        <w:t>≤</w:t>
      </w:r>
      <w:r>
        <w:t>0</w:t>
      </w:r>
      <w:r>
        <w:t>,</w:t>
      </w:r>
      <w:r>
        <w:t>000039</w:t>
      </w:r>
      <w:r>
        <w:t>δ_(a)≤0,000039</w:t>
      </w:r>
      <w:r>
        <w:br/>
      </w:r>
      <w:r>
        <w:rPr>
          <w:b/>
        </w:rPr>
        <w:t xml:space="preserve">C. </w:t>
      </w:r>
      <w:r>
        <w:t>δ</w:t>
      </w:r>
      <w:r>
        <w:t>a</w:t>
      </w:r>
      <w:r>
        <w:t>≥</w:t>
      </w:r>
      <w:r>
        <w:t>0</w:t>
      </w:r>
      <w:r>
        <w:t>,</w:t>
      </w:r>
      <w:r>
        <w:t>0000039</w:t>
      </w:r>
      <w:r>
        <w:t>δ_(a)≥0,0000039</w:t>
      </w:r>
      <w:r>
        <w:br/>
      </w:r>
      <w:r>
        <w:rPr>
          <w:b/>
        </w:rPr>
        <w:t xml:space="preserve">D. </w:t>
      </w:r>
      <w:r>
        <w:t>δ</w:t>
      </w:r>
      <w:r>
        <w:t>a</w:t>
      </w:r>
      <w:r>
        <w:t>&lt;</w:t>
      </w:r>
      <w:r>
        <w:t>0</w:t>
      </w:r>
      <w:r>
        <w:t>,</w:t>
      </w:r>
      <w:r>
        <w:t>000039</w:t>
      </w:r>
      <w:r>
        <w:t>δ_(a)&lt;0,000039</w:t>
      </w:r>
      <w:r>
        <w:br/>
      </w:r>
      <w:r>
        <w:rPr>
          <w:b/>
        </w:rPr>
        <w:t>Lời giải</w:t>
      </w:r>
      <w:r>
        <w:br/>
      </w:r>
      <w:r>
        <w:t xml:space="preserve">Theo Ví dụ 1 ta có các chữ số đáng tin của </w:t>
      </w:r>
      <w:r>
        <w:rPr>
          <w:i/>
        </w:rPr>
        <w:t>aa</w:t>
      </w:r>
      <w:r>
        <w:t xml:space="preserve"> là 3, 7, 9, 7, 5</w:t>
      </w:r>
      <w:r>
        <w:br/>
      </w:r>
      <w:r>
        <w:t>⇒</w:t>
      </w:r>
      <w:r>
        <w:t>⇒</w:t>
      </w:r>
      <w:r>
        <w:t xml:space="preserve"> Cách viết chuẩn của </w:t>
      </w:r>
      <w:r>
        <w:t>a</w:t>
      </w:r>
      <w:r>
        <w:t>=</w:t>
      </w:r>
      <w:r>
        <w:t>37975.10</w:t>
      </w:r>
      <w:r>
        <w:t>3</w:t>
      </w:r>
      <w:r>
        <w:t>a=37975.10^(3)</w:t>
      </w:r>
      <w:r>
        <w:br/>
      </w:r>
      <w:r>
        <w:t xml:space="preserve">Sai số tương đối thỏa mãn: </w:t>
      </w:r>
      <w:r>
        <w:t>δ</w:t>
      </w:r>
      <w:r>
        <w:t>a</w:t>
      </w:r>
      <w:r>
        <w:t>≤</w:t>
      </w:r>
      <w:r>
        <w:t>150</w:t>
      </w:r>
      <w:r>
        <w:t>37975421</w:t>
      </w:r>
      <w:r>
        <w:t>=</w:t>
      </w:r>
      <w:r>
        <w:t>0</w:t>
      </w:r>
      <w:r>
        <w:t>,</w:t>
      </w:r>
      <w:r>
        <w:t>0000039</w:t>
      </w:r>
      <w:r>
        <w:t>δ_(a)≤(150)/(37975421)=0,0000039</w:t>
      </w:r>
      <w:r>
        <w:t xml:space="preserve"> (tức là không vượt quá </w:t>
      </w:r>
      <w:r>
        <w:t>0</w:t>
      </w:r>
      <w:r>
        <w:t>,</w:t>
      </w:r>
      <w:r>
        <w:t>0000039</w:t>
      </w:r>
      <w:r>
        <w:t>0,0000039</w:t>
      </w:r>
      <w:r>
        <w:t>).</w:t>
      </w:r>
      <w:r>
        <w:br/>
      </w:r>
      <w:r>
        <w:rPr>
          <w:b/>
        </w:rPr>
        <w:t xml:space="preserve">Câu 17: </w:t>
      </w:r>
      <w:r>
        <w:t xml:space="preserve">Biết số gần đúng </w:t>
      </w:r>
      <w:r>
        <w:t>a</w:t>
      </w:r>
      <w:r>
        <w:t>=</w:t>
      </w:r>
      <w:r>
        <w:t>173</w:t>
      </w:r>
      <w:r>
        <w:t>,</w:t>
      </w:r>
      <w:r>
        <w:t>4592</w:t>
      </w:r>
      <w:r>
        <w:t>a=173,4592</w:t>
      </w:r>
      <w:r>
        <w:t xml:space="preserve"> có sai số tương đối không vượt quá </w:t>
      </w:r>
      <w:r>
        <w:t>1</w:t>
      </w:r>
      <w:r>
        <w:t>10000</w:t>
      </w:r>
      <w:r>
        <w:t>(1)/(10000)</w:t>
      </w:r>
      <w:r>
        <w:t xml:space="preserve">, hãy ước lượng sai số tuyệt đối của </w:t>
      </w:r>
      <w:r>
        <w:rPr>
          <w:i/>
        </w:rPr>
        <w:t>a</w:t>
      </w:r>
      <w:r>
        <w:t xml:space="preserve"> và viết </w:t>
      </w:r>
      <w:r>
        <w:rPr>
          <w:i/>
        </w:rPr>
        <w:t>a</w:t>
      </w:r>
      <w:r>
        <w:t xml:space="preserve"> dưới dạng chuẩn.</w:t>
      </w:r>
      <w:r>
        <w:br/>
      </w:r>
      <w:r>
        <w:rPr>
          <w:b/>
        </w:rPr>
        <w:t xml:space="preserve">A. </w:t>
      </w:r>
      <w:r>
        <w:t>Δ</w:t>
      </w:r>
      <w:r>
        <w:t>a</w:t>
      </w:r>
      <w:r>
        <w:t>≤</w:t>
      </w:r>
      <w:r>
        <w:t>0</w:t>
      </w:r>
      <w:r>
        <w:t>,</w:t>
      </w:r>
      <w:r>
        <w:t>17</w:t>
      </w:r>
      <w:r>
        <w:t>;</w:t>
      </w:r>
      <w:r>
        <w:t>a</w:t>
      </w:r>
      <w:r>
        <w:t>=</w:t>
      </w:r>
      <w:r>
        <w:t>173</w:t>
      </w:r>
      <w:r>
        <w:t>,</w:t>
      </w:r>
      <w:r>
        <w:t>4</w:t>
      </w:r>
      <w:r>
        <w:t>Δ_(a)≤0,17;a=173,4</w:t>
      </w:r>
      <w:r>
        <w:br/>
      </w:r>
      <w:r>
        <w:rPr>
          <w:b/>
        </w:rPr>
        <w:t xml:space="preserve">B. </w:t>
      </w:r>
      <w:r>
        <w:t>Δ</w:t>
      </w:r>
      <w:r>
        <w:t>a</w:t>
      </w:r>
      <w:r>
        <w:t>≤</w:t>
      </w:r>
      <w:r>
        <w:t>0</w:t>
      </w:r>
      <w:r>
        <w:t>,</w:t>
      </w:r>
      <w:r>
        <w:t>017</w:t>
      </w:r>
      <w:r>
        <w:t>;</w:t>
      </w:r>
      <w:r>
        <w:t>a</w:t>
      </w:r>
      <w:r>
        <w:t>=</w:t>
      </w:r>
      <w:r>
        <w:t>173</w:t>
      </w:r>
      <w:r>
        <w:t>,</w:t>
      </w:r>
      <w:r>
        <w:t>5</w:t>
      </w:r>
      <w:r>
        <w:t>Δ_(a)≤0,017;a=173,5</w:t>
      </w:r>
      <w:r>
        <w:br/>
      </w:r>
      <w:r>
        <w:rPr>
          <w:b/>
        </w:rPr>
        <w:t xml:space="preserve">C. </w:t>
      </w:r>
      <w:r>
        <w:t>Δ</w:t>
      </w:r>
      <w:r>
        <w:t>a</w:t>
      </w:r>
      <w:r>
        <w:t>≤</w:t>
      </w:r>
      <w:r>
        <w:t>0</w:t>
      </w:r>
      <w:r>
        <w:t>,</w:t>
      </w:r>
      <w:r>
        <w:t>4592</w:t>
      </w:r>
      <w:r>
        <w:t>;</w:t>
      </w:r>
      <w:r>
        <w:t>a</w:t>
      </w:r>
      <w:r>
        <w:t>=</w:t>
      </w:r>
      <w:r>
        <w:t>173</w:t>
      </w:r>
      <w:r>
        <w:t>,</w:t>
      </w:r>
      <w:r>
        <w:t>5</w:t>
      </w:r>
      <w:r>
        <w:t>Δ_(a)≤0,4592;a=173,5</w:t>
      </w:r>
      <w:r>
        <w:br/>
      </w:r>
      <w:r>
        <w:rPr>
          <w:b/>
        </w:rPr>
        <w:t xml:space="preserve">D. </w:t>
      </w:r>
      <w:r>
        <w:t>Δ</w:t>
      </w:r>
      <w:r>
        <w:t>a</w:t>
      </w:r>
      <w:r>
        <w:t>≤</w:t>
      </w:r>
      <w:r>
        <w:t>0</w:t>
      </w:r>
      <w:r>
        <w:t>,</w:t>
      </w:r>
      <w:r>
        <w:t>017</w:t>
      </w:r>
      <w:r>
        <w:t>;</w:t>
      </w:r>
      <w:r>
        <w:t>a</w:t>
      </w:r>
      <w:r>
        <w:t>=</w:t>
      </w:r>
      <w:r>
        <w:t>173</w:t>
      </w:r>
      <w:r>
        <w:t>,</w:t>
      </w:r>
      <w:r>
        <w:t>4</w:t>
      </w:r>
      <w:r>
        <w:t>Δ_(a)≤0,017;a=173,4</w:t>
      </w:r>
      <w:r>
        <w:br/>
      </w:r>
      <w:r>
        <w:rPr>
          <w:b/>
        </w:rPr>
        <w:t>Lời giải</w:t>
      </w:r>
      <w:r>
        <w:br/>
      </w:r>
      <w:r>
        <w:t xml:space="preserve">Từ công thức </w:t>
      </w:r>
      <w:r>
        <w:t>δ</w:t>
      </w:r>
      <w:r>
        <w:t>a</w:t>
      </w:r>
      <w:r>
        <w:t>=</w:t>
      </w:r>
      <w:r>
        <w:t>Δ</w:t>
      </w:r>
      <w:r>
        <w:t>a</w:t>
      </w:r>
      <w:r>
        <w:t>|</w:t>
      </w:r>
      <w:r>
        <w:t>a</w:t>
      </w:r>
      <w:r>
        <w:t>|</w:t>
      </w:r>
      <w:r>
        <w:t>δ_(a)=(Δ_(a))/(|a|)</w:t>
      </w:r>
      <w:r>
        <w:t xml:space="preserve">, ta có </w:t>
      </w:r>
      <w:r>
        <w:t>Δ</w:t>
      </w:r>
      <w:r>
        <w:t>a</w:t>
      </w:r>
      <w:r>
        <w:t>≤</w:t>
      </w:r>
      <w:r>
        <w:t>173</w:t>
      </w:r>
      <w:r>
        <w:t>,</w:t>
      </w:r>
      <w:r>
        <w:t>4592.</w:t>
      </w:r>
      <w:r>
        <w:t>1</w:t>
      </w:r>
      <w:r>
        <w:t>10000</w:t>
      </w:r>
      <w:r>
        <w:t>=</w:t>
      </w:r>
      <w:r>
        <w:t>0</w:t>
      </w:r>
      <w:r>
        <w:t>,</w:t>
      </w:r>
      <w:r>
        <w:t>017</w:t>
      </w:r>
      <w:r>
        <w:t>Δ_(a)≤173,4592.(1)/(10000)=0,017</w:t>
      </w:r>
      <w:r>
        <w:br/>
      </w:r>
      <w:r>
        <w:t>Vậy chữ số đáng tin là 1, 7, 3, 4.</w:t>
      </w:r>
      <w:r>
        <w:br/>
      </w:r>
      <w:r>
        <w:t xml:space="preserve">Dạng chuẩn của </w:t>
      </w:r>
      <w:r>
        <w:rPr>
          <w:i/>
        </w:rPr>
        <w:t>aa</w:t>
      </w:r>
      <w:r>
        <w:t xml:space="preserve"> là </w:t>
      </w:r>
      <w:r>
        <w:t>a</w:t>
      </w:r>
      <w:r>
        <w:t>=</w:t>
      </w:r>
      <w:r>
        <w:t>173</w:t>
      </w:r>
      <w:r>
        <w:t>,</w:t>
      </w:r>
      <w:r>
        <w:t>5</w:t>
      </w:r>
      <w:r>
        <w:t>a=173,5</w:t>
      </w:r>
      <w:r>
        <w:t>.</w:t>
      </w:r>
      <w:r>
        <w:br/>
      </w:r>
      <w:r>
        <w:rPr>
          <w:b/>
        </w:rPr>
        <w:t>Đáp án B.</w:t>
      </w:r>
      <w:r>
        <w:br/>
      </w:r>
      <w:r>
        <w:rPr>
          <w:b/>
        </w:rPr>
        <w:t xml:space="preserve">Câu 18: </w:t>
      </w:r>
      <w:r>
        <w:t xml:space="preserve">Tính chu vi của hình chữ nhật có các cạnh là </w:t>
      </w:r>
      <w:r>
        <w:t>x</w:t>
      </w:r>
      <w:r>
        <w:t>=</w:t>
      </w:r>
      <w:r>
        <w:t>3</w:t>
      </w:r>
      <w:r>
        <w:t>,</w:t>
      </w:r>
      <w:r>
        <w:t>456</w:t>
      </w:r>
      <w:r>
        <w:t>±</w:t>
      </w:r>
      <w:r>
        <w:t>0</w:t>
      </w:r>
      <w:r>
        <w:t>,</w:t>
      </w:r>
      <w:r>
        <w:t>01</w:t>
      </w:r>
      <w:r>
        <w:t>x=3,456±0,01</w:t>
      </w:r>
      <w:r>
        <w:t>(</w:t>
      </w:r>
      <w:r>
        <w:rPr>
          <w:i/>
        </w:rPr>
        <w:t>m</w:t>
      </w:r>
      <w:r>
        <w:t xml:space="preserve">) và </w:t>
      </w:r>
      <w:r>
        <w:t>y</w:t>
      </w:r>
      <w:r>
        <w:t>=</w:t>
      </w:r>
      <w:r>
        <w:t>12</w:t>
      </w:r>
      <w:r>
        <w:t>,</w:t>
      </w:r>
      <w:r>
        <w:t>732</w:t>
      </w:r>
      <w:r>
        <w:t>±</w:t>
      </w:r>
      <w:r>
        <w:t>0</w:t>
      </w:r>
      <w:r>
        <w:t>,</w:t>
      </w:r>
      <w:r>
        <w:t>015</w:t>
      </w:r>
      <w:r>
        <w:t>y=12,732±0,015</w:t>
      </w:r>
      <w:r>
        <w:t>(</w:t>
      </w:r>
      <w:r>
        <w:rPr>
          <w:i/>
        </w:rPr>
        <w:t>m</w:t>
      </w:r>
      <w:r>
        <w:t>) và ước lượng sai số tuyệt đối mắc phải.</w:t>
      </w:r>
      <w:r>
        <w:br/>
      </w:r>
      <w:r>
        <w:rPr>
          <w:b/>
        </w:rPr>
        <w:t xml:space="preserve">A. </w:t>
      </w:r>
      <w:r>
        <w:t>L</w:t>
      </w:r>
      <w:r>
        <w:t>=</w:t>
      </w:r>
      <w:r>
        <w:t>32</w:t>
      </w:r>
      <w:r>
        <w:t>,</w:t>
      </w:r>
      <w:r>
        <w:t>376</w:t>
      </w:r>
      <w:r>
        <w:t>±</w:t>
      </w:r>
      <w:r>
        <w:t>0</w:t>
      </w:r>
      <w:r>
        <w:t>,</w:t>
      </w:r>
      <w:r>
        <w:t>025</w:t>
      </w:r>
      <w:r>
        <w:t>;</w:t>
      </w:r>
      <w:r>
        <w:t>Δ</w:t>
      </w:r>
      <w:r>
        <w:t>L</w:t>
      </w:r>
      <w:r>
        <w:t>≤</w:t>
      </w:r>
      <w:r>
        <w:t>0</w:t>
      </w:r>
      <w:r>
        <w:t>,</w:t>
      </w:r>
      <w:r>
        <w:t>05</w:t>
      </w:r>
      <w:r>
        <w:t>L=32,376±0,025;Δ_(L)≤0,05</w:t>
      </w:r>
      <w:r>
        <w:br/>
      </w:r>
      <w:r>
        <w:rPr>
          <w:b/>
        </w:rPr>
        <w:t xml:space="preserve">B. </w:t>
      </w:r>
      <w:r>
        <w:t>L</w:t>
      </w:r>
      <w:r>
        <w:t>=</w:t>
      </w:r>
      <w:r>
        <w:t>32</w:t>
      </w:r>
      <w:r>
        <w:t>,</w:t>
      </w:r>
      <w:r>
        <w:t>376</w:t>
      </w:r>
      <w:r>
        <w:t>±</w:t>
      </w:r>
      <w:r>
        <w:t>0</w:t>
      </w:r>
      <w:r>
        <w:t>,</w:t>
      </w:r>
      <w:r>
        <w:t>05</w:t>
      </w:r>
      <w:r>
        <w:t>;</w:t>
      </w:r>
      <w:r>
        <w:t>Δ</w:t>
      </w:r>
      <w:r>
        <w:t>L</w:t>
      </w:r>
      <w:r>
        <w:t>≤</w:t>
      </w:r>
      <w:r>
        <w:t>0</w:t>
      </w:r>
      <w:r>
        <w:t>,</w:t>
      </w:r>
      <w:r>
        <w:t>025</w:t>
      </w:r>
      <w:r>
        <w:t>L=32,376±0,05;Δ_(L)≤0,025</w:t>
      </w:r>
      <w:r>
        <w:br/>
      </w:r>
      <w:r>
        <w:rPr>
          <w:b/>
        </w:rPr>
        <w:t xml:space="preserve">C. </w:t>
      </w:r>
      <w:r>
        <w:t>L</w:t>
      </w:r>
      <w:r>
        <w:t>=</w:t>
      </w:r>
      <w:r>
        <w:t>32</w:t>
      </w:r>
      <w:r>
        <w:t>,</w:t>
      </w:r>
      <w:r>
        <w:t>376</w:t>
      </w:r>
      <w:r>
        <w:t>±</w:t>
      </w:r>
      <w:r>
        <w:t>0</w:t>
      </w:r>
      <w:r>
        <w:t>,</w:t>
      </w:r>
      <w:r>
        <w:t>5</w:t>
      </w:r>
      <w:r>
        <w:t>;</w:t>
      </w:r>
      <w:r>
        <w:t>Δ</w:t>
      </w:r>
      <w:r>
        <w:t>L</w:t>
      </w:r>
      <w:r>
        <w:t>≤</w:t>
      </w:r>
      <w:r>
        <w:t>0</w:t>
      </w:r>
      <w:r>
        <w:t>,</w:t>
      </w:r>
      <w:r>
        <w:t>5</w:t>
      </w:r>
      <w:r>
        <w:t>L=32,376±0,5;Δ_(L)≤0,5</w:t>
      </w:r>
      <w:r>
        <w:br/>
      </w:r>
      <w:r>
        <w:rPr>
          <w:b/>
        </w:rPr>
        <w:t xml:space="preserve">D. </w:t>
      </w:r>
      <w:r>
        <w:t>L</w:t>
      </w:r>
      <w:r>
        <w:t>=</w:t>
      </w:r>
      <w:r>
        <w:t>32</w:t>
      </w:r>
      <w:r>
        <w:t>,</w:t>
      </w:r>
      <w:r>
        <w:t>376</w:t>
      </w:r>
      <w:r>
        <w:t>±</w:t>
      </w:r>
      <w:r>
        <w:t>0</w:t>
      </w:r>
      <w:r>
        <w:t>,</w:t>
      </w:r>
      <w:r>
        <w:t>05</w:t>
      </w:r>
      <w:r>
        <w:t>;</w:t>
      </w:r>
      <w:r>
        <w:t>Δ</w:t>
      </w:r>
      <w:r>
        <w:t>L</w:t>
      </w:r>
      <w:r>
        <w:t>≤</w:t>
      </w:r>
      <w:r>
        <w:t>0</w:t>
      </w:r>
      <w:r>
        <w:t>,</w:t>
      </w:r>
      <w:r>
        <w:t>05</w:t>
      </w:r>
      <w:r>
        <w:t>L=32,376±0,05;Δ_(L)≤0,05</w:t>
      </w:r>
      <w:r>
        <w:br/>
      </w:r>
      <w:r>
        <w:rPr>
          <w:b/>
        </w:rPr>
        <w:t>Lời giải</w:t>
      </w:r>
      <w:r>
        <w:br/>
      </w:r>
      <w:r>
        <w:t xml:space="preserve">Chu vi </w:t>
      </w:r>
      <w:r>
        <w:t>L</w:t>
      </w:r>
      <w:r>
        <w:t>=</w:t>
      </w:r>
      <w:r>
        <w:t>2</w:t>
      </w:r>
      <w:r>
        <w:t>(</w:t>
      </w:r>
      <w:r>
        <w:t>x</w:t>
      </w:r>
      <w:r>
        <w:t>+</w:t>
      </w:r>
      <w:r>
        <w:t>y</w:t>
      </w:r>
      <w:r>
        <w:t>)</w:t>
      </w:r>
      <w:r>
        <w:t>=</w:t>
      </w:r>
      <w:r>
        <w:t>2</w:t>
      </w:r>
      <w:r>
        <w:t>(</w:t>
      </w:r>
      <w:r>
        <w:t>3</w:t>
      </w:r>
      <w:r>
        <w:t>,</w:t>
      </w:r>
      <w:r>
        <w:t>456</w:t>
      </w:r>
      <w:r>
        <w:t>+</w:t>
      </w:r>
      <w:r>
        <w:t>12</w:t>
      </w:r>
      <w:r>
        <w:t>,</w:t>
      </w:r>
      <w:r>
        <w:t>732</w:t>
      </w:r>
      <w:r>
        <w:t>)</w:t>
      </w:r>
      <w:r>
        <w:t>=</w:t>
      </w:r>
      <w:r>
        <w:t>32</w:t>
      </w:r>
      <w:r>
        <w:t>,</w:t>
      </w:r>
      <w:r>
        <w:t>376</w:t>
      </w:r>
      <w:r>
        <w:t>L=2x+y=23,456+12,732=32,376</w:t>
      </w:r>
      <w:r>
        <w:t xml:space="preserve"> (</w:t>
      </w:r>
      <w:r>
        <w:rPr>
          <w:i/>
        </w:rPr>
        <w:t>m</w:t>
      </w:r>
      <w:r>
        <w:t>)</w:t>
      </w:r>
      <w:r>
        <w:br/>
      </w:r>
      <w:r>
        <w:t xml:space="preserve">Sai số tuyệt đối </w:t>
      </w:r>
      <w:r>
        <w:t>Δ</w:t>
      </w:r>
      <w:r>
        <w:t>L</w:t>
      </w:r>
      <w:r>
        <w:t>≤</w:t>
      </w:r>
      <w:r>
        <w:t>2</w:t>
      </w:r>
      <w:r>
        <w:t>(</w:t>
      </w:r>
      <w:r>
        <w:t>0</w:t>
      </w:r>
      <w:r>
        <w:t>,</w:t>
      </w:r>
      <w:r>
        <w:t>01</w:t>
      </w:r>
      <w:r>
        <w:t>+</w:t>
      </w:r>
      <w:r>
        <w:t>0</w:t>
      </w:r>
      <w:r>
        <w:t>,</w:t>
      </w:r>
      <w:r>
        <w:t>015</w:t>
      </w:r>
      <w:r>
        <w:t>)</w:t>
      </w:r>
      <w:r>
        <w:t>=</w:t>
      </w:r>
      <w:r>
        <w:t>0</w:t>
      </w:r>
      <w:r>
        <w:t>,</w:t>
      </w:r>
      <w:r>
        <w:t>05</w:t>
      </w:r>
      <w:r>
        <w:t>Δ_(L)≤20,01+0,015=0,05</w:t>
      </w:r>
      <w:r>
        <w:br/>
      </w:r>
      <w:r>
        <w:t xml:space="preserve">Vậy </w:t>
      </w:r>
      <w:r>
        <w:t>L</w:t>
      </w:r>
      <w:r>
        <w:t>=</w:t>
      </w:r>
      <w:r>
        <w:t>32</w:t>
      </w:r>
      <w:r>
        <w:t>,</w:t>
      </w:r>
      <w:r>
        <w:t>376</w:t>
      </w:r>
      <w:r>
        <w:t>±</w:t>
      </w:r>
      <w:r>
        <w:t>0</w:t>
      </w:r>
      <w:r>
        <w:t>,</w:t>
      </w:r>
      <w:r>
        <w:t>05</w:t>
      </w:r>
      <w:r>
        <w:t>L=32,376±0,05</w:t>
      </w:r>
      <w:r>
        <w:t xml:space="preserve"> (</w:t>
      </w:r>
      <w:r>
        <w:rPr>
          <w:i/>
        </w:rPr>
        <w:t>m</w:t>
      </w:r>
      <w:r>
        <w:t>).</w:t>
      </w:r>
      <w:r>
        <w:br/>
      </w:r>
      <w:r>
        <w:rPr>
          <w:b/>
        </w:rPr>
        <w:t>Đáp án D.</w:t>
      </w:r>
      <w:r>
        <w:br/>
      </w:r>
      <w:r>
        <w:rPr>
          <w:b/>
        </w:rPr>
        <w:t xml:space="preserve">Câu 19: </w:t>
      </w:r>
      <w:r>
        <w:t xml:space="preserve">Tính diện tích </w:t>
      </w:r>
      <w:r>
        <w:rPr>
          <w:i/>
        </w:rPr>
        <w:t>S</w:t>
      </w:r>
      <w:r>
        <w:t xml:space="preserve"> của hình chữ nhật có các cạnh là </w:t>
      </w:r>
      <w:r>
        <w:t>x</w:t>
      </w:r>
      <w:r>
        <w:t>=</w:t>
      </w:r>
      <w:r>
        <w:t>3</w:t>
      </w:r>
      <w:r>
        <w:t>,</w:t>
      </w:r>
      <w:r>
        <w:t>456</w:t>
      </w:r>
      <w:r>
        <w:t>±</w:t>
      </w:r>
      <w:r>
        <w:t>0</w:t>
      </w:r>
      <w:r>
        <w:t>,</w:t>
      </w:r>
      <w:r>
        <w:t>01</w:t>
      </w:r>
      <w:r>
        <w:t>x=3,456±0,01</w:t>
      </w:r>
      <w:r>
        <w:t>(</w:t>
      </w:r>
      <w:r>
        <w:rPr>
          <w:i/>
        </w:rPr>
        <w:t>m</w:t>
      </w:r>
      <w:r>
        <w:t xml:space="preserve">) và </w:t>
      </w:r>
      <w:r>
        <w:t>y</w:t>
      </w:r>
      <w:r>
        <w:t>=</w:t>
      </w:r>
      <w:r>
        <w:t>12</w:t>
      </w:r>
      <w:r>
        <w:t>,</w:t>
      </w:r>
      <w:r>
        <w:t>732</w:t>
      </w:r>
      <w:r>
        <w:t>±</w:t>
      </w:r>
      <w:r>
        <w:t>0</w:t>
      </w:r>
      <w:r>
        <w:t>,</w:t>
      </w:r>
      <w:r>
        <w:t>015</w:t>
      </w:r>
      <w:r>
        <w:t>y=12,732±0,015</w:t>
      </w:r>
      <w:r>
        <w:t>(</w:t>
      </w:r>
      <w:r>
        <w:rPr>
          <w:i/>
        </w:rPr>
        <w:t>m</w:t>
      </w:r>
      <w:r>
        <w:t>) và ước lượng sai số tuyệt đối mắc phải.</w:t>
      </w:r>
      <w:r>
        <w:br/>
      </w:r>
      <w:r>
        <w:rPr>
          <w:b/>
        </w:rPr>
        <w:t xml:space="preserve">A. </w:t>
      </w:r>
      <w:r>
        <w:t>S</w:t>
      </w:r>
      <w:r>
        <w:t>=</w:t>
      </w:r>
      <w:r>
        <w:t>44</w:t>
      </w:r>
      <w:r>
        <w:t>,</w:t>
      </w:r>
      <w:r>
        <w:t>002</w:t>
      </w:r>
      <w:r>
        <w:t>S=44,002</w:t>
      </w:r>
      <w:r>
        <w:t xml:space="preserve"> ( </w:t>
      </w:r>
      <w:r>
        <w:t>m</w:t>
      </w:r>
      <w:r>
        <w:t>2</w:t>
      </w:r>
      <w:r>
        <w:t>m^(2)</w:t>
      </w:r>
      <w:r>
        <w:t xml:space="preserve">); </w:t>
      </w:r>
      <w:r>
        <w:t>Δ</w:t>
      </w:r>
      <w:r>
        <w:t>S</w:t>
      </w:r>
      <w:r>
        <w:t>≤</w:t>
      </w:r>
      <w:r>
        <w:t>0</w:t>
      </w:r>
      <w:r>
        <w:t>,</w:t>
      </w:r>
      <w:r>
        <w:t>176</w:t>
      </w:r>
      <w:r>
        <w:t>Δ_(S)≤0,176</w:t>
      </w:r>
      <w:r>
        <w:br/>
      </w:r>
      <w:r>
        <w:rPr>
          <w:b/>
        </w:rPr>
        <w:t xml:space="preserve">B. </w:t>
      </w:r>
      <w:r>
        <w:t>S</w:t>
      </w:r>
      <w:r>
        <w:t>=</w:t>
      </w:r>
      <w:r>
        <w:t>44</w:t>
      </w:r>
      <w:r>
        <w:t>,</w:t>
      </w:r>
      <w:r>
        <w:t>002</w:t>
      </w:r>
      <w:r>
        <w:t>S=44,002</w:t>
      </w:r>
      <w:r>
        <w:t xml:space="preserve"> ( </w:t>
      </w:r>
      <w:r>
        <w:t>m</w:t>
      </w:r>
      <w:r>
        <w:t>2</w:t>
      </w:r>
      <w:r>
        <w:t>m^(2)</w:t>
      </w:r>
      <w:r>
        <w:t xml:space="preserve">); </w:t>
      </w:r>
      <w:r>
        <w:t>Δ</w:t>
      </w:r>
      <w:r>
        <w:t>S</w:t>
      </w:r>
      <w:r>
        <w:t>≤</w:t>
      </w:r>
      <w:r>
        <w:t>0</w:t>
      </w:r>
      <w:r>
        <w:t>,</w:t>
      </w:r>
      <w:r>
        <w:t>0015</w:t>
      </w:r>
      <w:r>
        <w:t>Δ_(S)≤0,0015</w:t>
      </w:r>
      <w:r>
        <w:br/>
      </w:r>
      <w:r>
        <w:rPr>
          <w:b/>
        </w:rPr>
        <w:t xml:space="preserve">C. </w:t>
      </w:r>
      <w:r>
        <w:t>S</w:t>
      </w:r>
      <w:r>
        <w:t>=</w:t>
      </w:r>
      <w:r>
        <w:t>44</w:t>
      </w:r>
      <w:r>
        <w:t>,</w:t>
      </w:r>
      <w:r>
        <w:t>002</w:t>
      </w:r>
      <w:r>
        <w:t>S=44,002</w:t>
      </w:r>
      <w:r>
        <w:t xml:space="preserve"> ( </w:t>
      </w:r>
      <w:r>
        <w:t>m</w:t>
      </w:r>
      <w:r>
        <w:t>2</w:t>
      </w:r>
      <w:r>
        <w:t>m^(2)</w:t>
      </w:r>
      <w:r>
        <w:t xml:space="preserve">); </w:t>
      </w:r>
      <w:r>
        <w:t>Δ</w:t>
      </w:r>
      <w:r>
        <w:t>S</w:t>
      </w:r>
      <w:r>
        <w:t>≤</w:t>
      </w:r>
      <w:r>
        <w:t>0</w:t>
      </w:r>
      <w:r>
        <w:t>,</w:t>
      </w:r>
      <w:r>
        <w:t>025</w:t>
      </w:r>
      <w:r>
        <w:t>Δ_(S)≤0,025</w:t>
      </w:r>
      <w:r>
        <w:br/>
      </w:r>
      <w:r>
        <w:rPr>
          <w:b/>
        </w:rPr>
        <w:t xml:space="preserve">D. </w:t>
      </w:r>
      <w:r>
        <w:t>S</w:t>
      </w:r>
      <w:r>
        <w:t>=</w:t>
      </w:r>
      <w:r>
        <w:t>44</w:t>
      </w:r>
      <w:r>
        <w:t>,</w:t>
      </w:r>
      <w:r>
        <w:t>002</w:t>
      </w:r>
      <w:r>
        <w:t>S=44,002</w:t>
      </w:r>
      <w:r>
        <w:t xml:space="preserve"> ( </w:t>
      </w:r>
      <w:r>
        <w:t>m</w:t>
      </w:r>
      <w:r>
        <w:t>2</w:t>
      </w:r>
      <w:r>
        <w:t>m^(2)</w:t>
      </w:r>
      <w:r>
        <w:t xml:space="preserve">); </w:t>
      </w:r>
      <w:r>
        <w:t>Δ</w:t>
      </w:r>
      <w:r>
        <w:t>S</w:t>
      </w:r>
      <w:r>
        <w:t>&lt;</w:t>
      </w:r>
      <w:r>
        <w:t>0</w:t>
      </w:r>
      <w:r>
        <w:t>,</w:t>
      </w:r>
      <w:r>
        <w:t>0025</w:t>
      </w:r>
      <w:r>
        <w:t>Δ_(S)&lt;0,0025</w:t>
      </w:r>
      <w:r>
        <w:br/>
      </w:r>
      <w:r>
        <w:rPr>
          <w:b/>
        </w:rPr>
        <w:t>Lời giải</w:t>
      </w:r>
      <w:r>
        <w:br/>
      </w:r>
      <w:r>
        <w:t xml:space="preserve">Diện tích </w:t>
      </w:r>
      <w:r>
        <w:t>S</w:t>
      </w:r>
      <w:r>
        <w:t>=</w:t>
      </w:r>
      <w:r>
        <w:t>x</w:t>
      </w:r>
      <w:r>
        <w:t>y</w:t>
      </w:r>
      <w:r>
        <w:t>=</w:t>
      </w:r>
      <w:r>
        <w:t>3</w:t>
      </w:r>
      <w:r>
        <w:t>,</w:t>
      </w:r>
      <w:r>
        <w:t>456.12</w:t>
      </w:r>
      <w:r>
        <w:t>,</w:t>
      </w:r>
      <w:r>
        <w:t>732</w:t>
      </w:r>
      <w:r>
        <w:t>=</w:t>
      </w:r>
      <w:r>
        <w:t>44</w:t>
      </w:r>
      <w:r>
        <w:t>,</w:t>
      </w:r>
      <w:r>
        <w:t>002</w:t>
      </w:r>
      <w:r>
        <w:t>S=xy=3,456.12,732=44,002</w:t>
      </w:r>
      <w:r>
        <w:t xml:space="preserve"> ( </w:t>
      </w:r>
      <w:r>
        <w:t>m</w:t>
      </w:r>
      <w:r>
        <w:t>2</w:t>
      </w:r>
      <w:r>
        <w:t>m^(2)</w:t>
      </w:r>
      <w:r>
        <w:t>)</w:t>
      </w:r>
      <w:r>
        <w:br/>
      </w:r>
      <w:r>
        <w:t xml:space="preserve">Sai số tương đối </w:t>
      </w:r>
      <w:r>
        <w:t>δ</w:t>
      </w:r>
      <w:r>
        <w:t>S</w:t>
      </w:r>
      <w:r>
        <w:t>δ_(S)</w:t>
      </w:r>
      <w:r>
        <w:t xml:space="preserve"> không vượt quá: </w:t>
      </w:r>
      <w:r>
        <w:t>0</w:t>
      </w:r>
      <w:r>
        <w:t>,</w:t>
      </w:r>
      <w:r>
        <w:t>01</w:t>
      </w:r>
      <w:r>
        <w:t>3</w:t>
      </w:r>
      <w:r>
        <w:t>,</w:t>
      </w:r>
      <w:r>
        <w:t>456</w:t>
      </w:r>
      <w:r>
        <w:t>+</w:t>
      </w:r>
      <w:r>
        <w:t>0</w:t>
      </w:r>
      <w:r>
        <w:t>,</w:t>
      </w:r>
      <w:r>
        <w:t>015</w:t>
      </w:r>
      <w:r>
        <w:t>12</w:t>
      </w:r>
      <w:r>
        <w:t>,</w:t>
      </w:r>
      <w:r>
        <w:t>732</w:t>
      </w:r>
      <w:r>
        <w:t>=</w:t>
      </w:r>
      <w:r>
        <w:t>0</w:t>
      </w:r>
      <w:r>
        <w:t>,</w:t>
      </w:r>
      <w:r>
        <w:t>004</w:t>
      </w:r>
      <w:r>
        <w:t>(0,01)/(3,456)+(0,015)/(12,732)=0,004</w:t>
      </w:r>
      <w:r>
        <w:br/>
      </w:r>
      <w:r>
        <w:t xml:space="preserve">Sai số tuyệt đối </w:t>
      </w:r>
      <w:r>
        <w:t>Δ</w:t>
      </w:r>
      <w:r>
        <w:t>S</w:t>
      </w:r>
      <w:r>
        <w:t>Δ_(S)</w:t>
      </w:r>
      <w:r>
        <w:t xml:space="preserve"> không vượt quá: </w:t>
      </w:r>
      <w:r>
        <w:t>S</w:t>
      </w:r>
      <w:r>
        <w:t>.</w:t>
      </w:r>
      <w:r>
        <w:t>δ</w:t>
      </w:r>
      <w:r>
        <w:t>S</w:t>
      </w:r>
      <w:r>
        <w:t>=</w:t>
      </w:r>
      <w:r>
        <w:t>44</w:t>
      </w:r>
      <w:r>
        <w:t>,</w:t>
      </w:r>
      <w:r>
        <w:t>002.0</w:t>
      </w:r>
      <w:r>
        <w:t>,</w:t>
      </w:r>
      <w:r>
        <w:t>004</w:t>
      </w:r>
      <w:r>
        <w:t>≈</w:t>
      </w:r>
      <w:r>
        <w:t>0</w:t>
      </w:r>
      <w:r>
        <w:t>,</w:t>
      </w:r>
      <w:r>
        <w:t>176</w:t>
      </w:r>
      <w:r>
        <w:t>S.δ_(S)=44,002.0,004≈0,176</w:t>
      </w:r>
      <w:r>
        <w:t>.</w:t>
      </w:r>
      <w:r>
        <w:br/>
      </w:r>
      <w:r>
        <w:rPr>
          <w:b/>
        </w:rPr>
        <w:t>Đáp án A.</w:t>
      </w:r>
      <w:r>
        <w:br/>
      </w:r>
      <w:r>
        <w:rPr>
          <w:b/>
        </w:rPr>
        <w:t xml:space="preserve">Câu 20: </w:t>
      </w:r>
      <w:r>
        <w:t xml:space="preserve">Xấp xỉ số </w:t>
      </w:r>
      <w:r>
        <w:t>π</w:t>
      </w:r>
      <w:r>
        <w:t>π</w:t>
      </w:r>
      <w:r>
        <w:t xml:space="preserve"> bởi số </w:t>
      </w:r>
      <w:r>
        <w:t>355</w:t>
      </w:r>
      <w:r>
        <w:t>113</w:t>
      </w:r>
      <w:r>
        <w:t>(355)/(113)</w:t>
      </w:r>
      <w:r>
        <w:t>. Hãy đánh giá sai số tuyệt đối biết</w:t>
      </w:r>
      <w:r>
        <w:t>3</w:t>
      </w:r>
      <w:r>
        <w:t>,</w:t>
      </w:r>
      <w:r>
        <w:t>14159265</w:t>
      </w:r>
      <w:r>
        <w:t>&lt;</w:t>
      </w:r>
      <w:r>
        <w:t>π</w:t>
      </w:r>
      <w:r>
        <w:t>&lt;</w:t>
      </w:r>
      <w:r>
        <w:t>3</w:t>
      </w:r>
      <w:r>
        <w:t>,</w:t>
      </w:r>
      <w:r>
        <w:t>14159266</w:t>
      </w:r>
      <w:r>
        <w:t>3,14159265&lt;π&lt;3,14159266</w:t>
      </w:r>
      <w:r>
        <w:t>.</w:t>
      </w:r>
      <w:r>
        <w:br/>
      </w:r>
      <w:r>
        <w:rPr>
          <w:b/>
        </w:rPr>
        <w:t xml:space="preserve">A. </w:t>
      </w:r>
      <w:r>
        <w:t>Δ</w:t>
      </w:r>
      <w:r>
        <w:t>a</w:t>
      </w:r>
      <w:r>
        <w:t>≤</w:t>
      </w:r>
      <w:r>
        <w:t>2</w:t>
      </w:r>
      <w:r>
        <w:t>,</w:t>
      </w:r>
      <w:r>
        <w:t>8.10</w:t>
      </w:r>
      <w:r>
        <w:t>−</w:t>
      </w:r>
      <w:r>
        <w:t>7</w:t>
      </w:r>
      <w:r>
        <w:t>Δ_(a)≤2,8.10^(−7)</w:t>
      </w:r>
      <w:r>
        <w:br/>
      </w:r>
      <w:r>
        <w:rPr>
          <w:b/>
        </w:rPr>
        <w:t xml:space="preserve">B. </w:t>
      </w:r>
      <w:r>
        <w:t>Δ</w:t>
      </w:r>
      <w:r>
        <w:t>a</w:t>
      </w:r>
      <w:r>
        <w:t>≤</w:t>
      </w:r>
      <w:r>
        <w:t>28.10</w:t>
      </w:r>
      <w:r>
        <w:t>−</w:t>
      </w:r>
      <w:r>
        <w:t>7</w:t>
      </w:r>
      <w:r>
        <w:t>Δ_(a)≤28.10^(−7)</w:t>
      </w:r>
      <w:r>
        <w:br/>
      </w:r>
      <w:r>
        <w:rPr>
          <w:b/>
        </w:rPr>
        <w:t xml:space="preserve">C. </w:t>
      </w:r>
      <w:r>
        <w:t>Δ</w:t>
      </w:r>
      <w:r>
        <w:t>a</w:t>
      </w:r>
      <w:r>
        <w:t>≤</w:t>
      </w:r>
      <w:r>
        <w:t>1.10</w:t>
      </w:r>
      <w:r>
        <w:t>−</w:t>
      </w:r>
      <w:r>
        <w:t>7</w:t>
      </w:r>
      <w:r>
        <w:t>Δ_(a)≤1.10^(−7)</w:t>
      </w:r>
      <w:r>
        <w:br/>
      </w:r>
      <w:r>
        <w:rPr>
          <w:b/>
        </w:rPr>
        <w:t xml:space="preserve">D. </w:t>
      </w:r>
      <w:r>
        <w:t>Δ</w:t>
      </w:r>
      <w:r>
        <w:t>a</w:t>
      </w:r>
      <w:r>
        <w:t>≤</w:t>
      </w:r>
      <w:r>
        <w:t>2</w:t>
      </w:r>
      <w:r>
        <w:t>,</w:t>
      </w:r>
      <w:r>
        <w:t>8.10</w:t>
      </w:r>
      <w:r>
        <w:t>−</w:t>
      </w:r>
      <w:r>
        <w:t>6</w:t>
      </w:r>
      <w:r>
        <w:t>Δ_(a)≤2,8.10^(−6)</w:t>
      </w:r>
      <w:r>
        <w:br/>
      </w:r>
      <w:r>
        <w:rPr>
          <w:b/>
        </w:rPr>
        <w:t>Lời giải</w:t>
      </w:r>
      <w:r>
        <w:br/>
      </w:r>
      <w:r>
        <w:rPr>
          <w:b/>
        </w:rPr>
        <w:t>Đáp án A.</w:t>
      </w:r>
      <w:r>
        <w:br/>
      </w:r>
      <w:r>
        <w:t>Ta có (sử dụng máy tính bỏ túi)</w:t>
      </w:r>
      <w:r>
        <w:br/>
      </w:r>
      <w:r>
        <w:t>355</w:t>
      </w:r>
      <w:r>
        <w:t>113</w:t>
      </w:r>
      <w:r>
        <w:t>≈</w:t>
      </w:r>
      <w:r>
        <w:t>3</w:t>
      </w:r>
      <w:r>
        <w:t>,</w:t>
      </w:r>
      <w:r>
        <w:t>14159292...</w:t>
      </w:r>
      <w:r>
        <w:t>&lt;</w:t>
      </w:r>
      <w:r>
        <w:t>3</w:t>
      </w:r>
      <w:r>
        <w:t>,</w:t>
      </w:r>
      <w:r>
        <w:t>1415929293</w:t>
      </w:r>
      <w:r>
        <w:t>(355)/(113)≈3,14159292...&lt;3,1415929293</w:t>
      </w:r>
      <w:r>
        <w:br/>
      </w:r>
      <w:r>
        <w:t>Do vậy</w:t>
      </w:r>
      <w:r>
        <w:br/>
      </w:r>
      <w:r>
        <w:t>0</w:t>
      </w:r>
      <w:r>
        <w:t>&lt;</w:t>
      </w:r>
      <w:r>
        <w:t>355</w:t>
      </w:r>
      <w:r>
        <w:t>113</w:t>
      </w:r>
      <w:r>
        <w:t>−</w:t>
      </w:r>
      <w:r>
        <w:t>π</w:t>
      </w:r>
      <w:r>
        <w:t>&lt;</w:t>
      </w:r>
      <w:r>
        <w:t>3</w:t>
      </w:r>
      <w:r>
        <w:t>,</w:t>
      </w:r>
      <w:r>
        <w:t>14159293</w:t>
      </w:r>
      <w:r>
        <w:t>−</w:t>
      </w:r>
      <w:r>
        <w:t>3</w:t>
      </w:r>
      <w:r>
        <w:t>,</w:t>
      </w:r>
      <w:r>
        <w:t>14159265</w:t>
      </w:r>
      <w:r>
        <w:t>0&lt;(355)/(113)−π&lt;3,14159293−3,14159265</w:t>
      </w:r>
      <w:r>
        <w:br/>
      </w:r>
      <w:r>
        <w:t>≈</w:t>
      </w:r>
      <w:r>
        <w:t>0</w:t>
      </w:r>
      <w:r>
        <w:t>,</w:t>
      </w:r>
      <w:r>
        <w:t>00000028</w:t>
      </w:r>
      <w:r>
        <w:t>≈0,00000028</w:t>
      </w:r>
      <w:r>
        <w:br/>
      </w:r>
      <w:r>
        <w:t xml:space="preserve">Vậy sai số tuyệt đối nhỏ hơn </w:t>
      </w:r>
      <w:r>
        <w:t>2</w:t>
      </w:r>
      <w:r>
        <w:t>,</w:t>
      </w:r>
      <w:r>
        <w:t>8.10</w:t>
      </w:r>
      <w:r>
        <w:t>−</w:t>
      </w:r>
      <w:r>
        <w:t>7</w:t>
      </w:r>
      <w:r>
        <w:t>2,8.10^(−7)</w:t>
      </w:r>
      <w:r>
        <w:t>.</w:t>
      </w:r>
      <w:r>
        <w:br/>
      </w:r>
      <w:r>
        <w:rPr>
          <w:b/>
        </w:rPr>
        <w:t xml:space="preserve">Câu 21: </w:t>
      </w:r>
      <w:r>
        <w:t xml:space="preserve">Độ cao của một ngọn núi đo được là </w:t>
      </w:r>
      <w:r>
        <w:t>h</w:t>
      </w:r>
      <w:r>
        <w:t>=</w:t>
      </w:r>
      <w:r>
        <w:t>1372</w:t>
      </w:r>
      <w:r>
        <w:t>,</w:t>
      </w:r>
      <w:r>
        <w:t>5</w:t>
      </w:r>
      <w:r>
        <w:t>h=1372,5</w:t>
      </w:r>
      <w:r>
        <w:rPr>
          <w:i/>
        </w:rPr>
        <w:t>m</w:t>
      </w:r>
      <w:r>
        <w:t xml:space="preserve">. Với sai số tương đối mắc phải là </w:t>
      </w:r>
      <w:r>
        <w:t>0</w:t>
      </w:r>
      <w:r>
        <w:t>,</w:t>
      </w:r>
      <w:r>
        <w:t>5</w:t>
      </w:r>
      <w:r>
        <w:t>‰</w:t>
      </w:r>
      <w:r>
        <w:t>0,5‰</w:t>
      </w:r>
      <w:r>
        <w:t xml:space="preserve">. Hãy xác định sai số tuyệt đối của kết quả đo trên và viết </w:t>
      </w:r>
      <w:r>
        <w:rPr>
          <w:i/>
        </w:rPr>
        <w:t>h</w:t>
      </w:r>
      <w:r>
        <w:t xml:space="preserve"> dưới dạng chuẩn.</w:t>
      </w:r>
      <w:r>
        <w:br/>
      </w:r>
      <w:r>
        <w:rPr>
          <w:b/>
        </w:rPr>
        <w:t xml:space="preserve">A. </w:t>
      </w:r>
      <w:r>
        <w:t>Δ</w:t>
      </w:r>
      <w:r>
        <w:t>h</w:t>
      </w:r>
      <w:r>
        <w:t>=</w:t>
      </w:r>
      <w:r>
        <w:t>0</w:t>
      </w:r>
      <w:r>
        <w:t>,</w:t>
      </w:r>
      <w:r>
        <w:t>68625</w:t>
      </w:r>
      <w:r>
        <w:t>;</w:t>
      </w:r>
      <w:r>
        <w:t>h</w:t>
      </w:r>
      <w:r>
        <w:t>=</w:t>
      </w:r>
      <w:r>
        <w:t>1373</w:t>
      </w:r>
      <w:r>
        <w:t>(</w:t>
      </w:r>
      <w:r>
        <w:t>m</w:t>
      </w:r>
      <w:r>
        <w:t>)</w:t>
      </w:r>
      <w:r>
        <w:t>Δ_(h)=0,68625;h=1373m</w:t>
      </w:r>
      <w:r>
        <w:br/>
      </w:r>
      <w:r>
        <w:rPr>
          <w:b/>
        </w:rPr>
        <w:t xml:space="preserve">B. </w:t>
      </w:r>
      <w:r>
        <w:t>Δ</w:t>
      </w:r>
      <w:r>
        <w:t>h</w:t>
      </w:r>
      <w:r>
        <w:t>=</w:t>
      </w:r>
      <w:r>
        <w:t>0</w:t>
      </w:r>
      <w:r>
        <w:t>,</w:t>
      </w:r>
      <w:r>
        <w:t>68626</w:t>
      </w:r>
      <w:r>
        <w:t>;</w:t>
      </w:r>
      <w:r>
        <w:t>h</w:t>
      </w:r>
      <w:r>
        <w:t>=</w:t>
      </w:r>
      <w:r>
        <w:t>1372</w:t>
      </w:r>
      <w:r>
        <w:t>(</w:t>
      </w:r>
      <w:r>
        <w:t>m</w:t>
      </w:r>
      <w:r>
        <w:t>)</w:t>
      </w:r>
      <w:r>
        <w:t>Δ_(h)=0,68626;h=1372m</w:t>
      </w:r>
      <w:r>
        <w:br/>
      </w:r>
      <w:r>
        <w:rPr>
          <w:b/>
        </w:rPr>
        <w:t xml:space="preserve">C. </w:t>
      </w:r>
      <w:r>
        <w:t>Δ</w:t>
      </w:r>
      <w:r>
        <w:t>h</w:t>
      </w:r>
      <w:r>
        <w:t>=</w:t>
      </w:r>
      <w:r>
        <w:t>0</w:t>
      </w:r>
      <w:r>
        <w:t>,</w:t>
      </w:r>
      <w:r>
        <w:t>68625</w:t>
      </w:r>
      <w:r>
        <w:t>;</w:t>
      </w:r>
      <w:r>
        <w:t>h</w:t>
      </w:r>
      <w:r>
        <w:t>=</w:t>
      </w:r>
      <w:r>
        <w:t>1372</w:t>
      </w:r>
      <w:r>
        <w:t>(</w:t>
      </w:r>
      <w:r>
        <w:t>m</w:t>
      </w:r>
      <w:r>
        <w:t>)</w:t>
      </w:r>
      <w:r>
        <w:t>Δ_(h)=0,68625;h=1372m</w:t>
      </w:r>
      <w:r>
        <w:br/>
      </w:r>
      <w:r>
        <w:rPr>
          <w:b/>
        </w:rPr>
        <w:t xml:space="preserve">D. </w:t>
      </w:r>
      <w:r>
        <w:t>Δ</w:t>
      </w:r>
      <w:r>
        <w:t>h</w:t>
      </w:r>
      <w:r>
        <w:t>=</w:t>
      </w:r>
      <w:r>
        <w:t>0</w:t>
      </w:r>
      <w:r>
        <w:t>,</w:t>
      </w:r>
      <w:r>
        <w:t>68626</w:t>
      </w:r>
      <w:r>
        <w:t>;</w:t>
      </w:r>
      <w:r>
        <w:t>h</w:t>
      </w:r>
      <w:r>
        <w:t>=</w:t>
      </w:r>
      <w:r>
        <w:t>1373</w:t>
      </w:r>
      <w:r>
        <w:t>(</w:t>
      </w:r>
      <w:r>
        <w:t>m</w:t>
      </w:r>
      <w:r>
        <w:t>)</w:t>
      </w:r>
      <w:r>
        <w:t>Δ_(h)=0,68626;h=1373m</w:t>
      </w:r>
      <w:r>
        <w:br/>
      </w:r>
      <w:r>
        <w:rPr>
          <w:b/>
        </w:rPr>
        <w:t>Lời giải</w:t>
      </w:r>
      <w:r>
        <w:br/>
      </w:r>
      <w:r>
        <w:rPr>
          <w:b/>
        </w:rPr>
        <w:t>Đáp án A.</w:t>
      </w:r>
      <w:r>
        <w:br/>
      </w:r>
      <w:r>
        <w:t xml:space="preserve">Theo công thức </w:t>
      </w:r>
      <w:r>
        <w:t>δ</w:t>
      </w:r>
      <w:r>
        <w:t>h</w:t>
      </w:r>
      <w:r>
        <w:t>=</w:t>
      </w:r>
      <w:r>
        <w:t>Δ</w:t>
      </w:r>
      <w:r>
        <w:t>h</w:t>
      </w:r>
      <w:r>
        <w:t>(</w:t>
      </w:r>
      <w:r>
        <w:t>h</w:t>
      </w:r>
      <w:r>
        <w:t>)</w:t>
      </w:r>
      <w:r>
        <w:t>δ_(h)=(Δ_(h))/(h)</w:t>
      </w:r>
      <w:r>
        <w:t xml:space="preserve"> ta có:</w:t>
      </w:r>
      <w:r>
        <w:br/>
      </w:r>
      <w:r>
        <w:t>Δ</w:t>
      </w:r>
      <w:r>
        <w:t>h</w:t>
      </w:r>
      <w:r>
        <w:t>=</w:t>
      </w:r>
      <w:r>
        <w:t>h</w:t>
      </w:r>
      <w:r>
        <w:t>.</w:t>
      </w:r>
      <w:r>
        <w:t>δ</w:t>
      </w:r>
      <w:r>
        <w:t>h</w:t>
      </w:r>
      <w:r>
        <w:t>=</w:t>
      </w:r>
      <w:r>
        <w:t>1372.5.</w:t>
      </w:r>
      <w:r>
        <w:t>0</w:t>
      </w:r>
      <w:r>
        <w:t>,</w:t>
      </w:r>
      <w:r>
        <w:t>5</w:t>
      </w:r>
      <w:r>
        <w:t>1000</w:t>
      </w:r>
      <w:r>
        <w:t>=</w:t>
      </w:r>
      <w:r>
        <w:t>0</w:t>
      </w:r>
      <w:r>
        <w:t>,</w:t>
      </w:r>
      <w:r>
        <w:t>68625</w:t>
      </w:r>
      <w:r>
        <w:t>Δ_(h)=h.δ_(h)=1372.5.(0,5)/(1000)=0,68625</w:t>
      </w:r>
      <w:r>
        <w:br/>
      </w:r>
      <w:r>
        <w:t xml:space="preserve">Và </w:t>
      </w:r>
      <w:r>
        <w:rPr>
          <w:i/>
        </w:rPr>
        <w:t>h</w:t>
      </w:r>
      <w:r>
        <w:t xml:space="preserve"> viết dưới dạng chuẩn là </w:t>
      </w:r>
      <w:r>
        <w:t>h</w:t>
      </w:r>
      <w:r>
        <w:t>=</w:t>
      </w:r>
      <w:r>
        <w:t>1373</w:t>
      </w:r>
      <w:r>
        <w:t>h=1373</w:t>
      </w:r>
      <w:r>
        <w:t>(</w:t>
      </w:r>
      <w:r>
        <w:rPr>
          <w:i/>
        </w:rPr>
        <w:t>m</w:t>
      </w:r>
      <w:r>
        <w:t>)</w:t>
      </w:r>
      <w:r>
        <w:br/>
      </w:r>
      <w:r>
        <w:rPr>
          <w:b/>
        </w:rPr>
        <w:t xml:space="preserve">Câu 22: </w:t>
      </w:r>
      <w:r>
        <w:t>Kết quả đo chiều dài một cây cầu có độ chính xác là 0,75</w:t>
      </w:r>
      <w:r>
        <w:rPr>
          <w:i/>
        </w:rPr>
        <w:t>m</w:t>
      </w:r>
      <w:r>
        <w:t xml:space="preserve"> với dụng cụ đo đảm bảo sai số tương đối không vượt quá </w:t>
      </w:r>
      <w:r>
        <w:t>1</w:t>
      </w:r>
      <w:r>
        <w:t>,</w:t>
      </w:r>
      <w:r>
        <w:t>5</w:t>
      </w:r>
      <w:r>
        <w:t>‰</w:t>
      </w:r>
      <w:r>
        <w:t>1,5‰</w:t>
      </w:r>
      <w:r>
        <w:t>. Tính độ dài gần đúng của cầu.</w:t>
      </w:r>
      <w:r>
        <w:br/>
      </w:r>
      <w:r>
        <w:rPr>
          <w:b/>
        </w:rPr>
        <w:t xml:space="preserve">A. </w:t>
      </w:r>
      <w:r>
        <w:t>500,1</w:t>
      </w:r>
      <w:r>
        <w:rPr>
          <w:i/>
        </w:rPr>
        <w:t>m</w:t>
      </w:r>
      <w:r>
        <w:br/>
      </w:r>
      <w:r>
        <w:rPr>
          <w:b/>
        </w:rPr>
        <w:t xml:space="preserve">B. </w:t>
      </w:r>
      <w:r>
        <w:t>499,9</w:t>
      </w:r>
      <w:r>
        <w:rPr>
          <w:i/>
        </w:rPr>
        <w:t>m</w:t>
      </w:r>
      <w:r>
        <w:br/>
      </w:r>
      <w:r>
        <w:rPr>
          <w:b/>
        </w:rPr>
        <w:t xml:space="preserve">C. </w:t>
      </w:r>
      <w:r>
        <w:t xml:space="preserve">500 </w:t>
      </w:r>
      <w:r>
        <w:rPr>
          <w:i/>
        </w:rPr>
        <w:t>m</w:t>
      </w:r>
      <w:r>
        <w:br/>
      </w:r>
      <w:r>
        <w:rPr>
          <w:b/>
        </w:rPr>
        <w:t xml:space="preserve">D. </w:t>
      </w:r>
      <w:r>
        <w:t xml:space="preserve">501 </w:t>
      </w:r>
      <w:r>
        <w:rPr>
          <w:i/>
        </w:rPr>
        <w:t>m</w:t>
      </w:r>
      <w:r>
        <w:br/>
      </w:r>
      <w:r>
        <w:rPr>
          <w:b/>
        </w:rPr>
        <w:t>Lời giải</w:t>
      </w:r>
      <w:r>
        <w:br/>
      </w:r>
      <w:r>
        <w:rPr>
          <w:b/>
        </w:rPr>
        <w:t>Đáp án C.</w:t>
      </w:r>
      <w:r>
        <w:br/>
      </w:r>
      <w:r>
        <w:t xml:space="preserve">Độ dài </w:t>
      </w:r>
      <w:r>
        <w:rPr>
          <w:i/>
        </w:rPr>
        <w:t>h</w:t>
      </w:r>
      <w:r>
        <w:t xml:space="preserve"> của cây cầu là:</w:t>
      </w:r>
      <w:r>
        <w:br/>
      </w:r>
      <w:r>
        <w:t>d</w:t>
      </w:r>
      <w:r>
        <w:t>≈</w:t>
      </w:r>
      <w:r>
        <w:t>0</w:t>
      </w:r>
      <w:r>
        <w:t>,</w:t>
      </w:r>
      <w:r>
        <w:t>75</w:t>
      </w:r>
      <w:r>
        <w:t>1</w:t>
      </w:r>
      <w:r>
        <w:t>,</w:t>
      </w:r>
      <w:r>
        <w:t>5</w:t>
      </w:r>
      <w:r>
        <w:t>.1000</w:t>
      </w:r>
      <w:r>
        <w:t>=</w:t>
      </w:r>
      <w:r>
        <w:t>500</w:t>
      </w:r>
      <w:r>
        <w:t>d≈(0,75)/(1,5).1000=500</w:t>
      </w:r>
      <w:r>
        <w:t xml:space="preserve"> (</w:t>
      </w:r>
      <w:r>
        <w:rPr>
          <w:i/>
        </w:rPr>
        <w:t>m</w:t>
      </w:r>
      <w:r>
        <w:t>)</w:t>
      </w:r>
      <w:r>
        <w:br/>
      </w:r>
      <w:r>
        <w:rPr>
          <w:b/>
        </w:rPr>
        <w:t xml:space="preserve">Câu 23: </w:t>
      </w:r>
      <w:r>
        <w:t>Theo thống kê, dân số Việt Nam năm 2002 là 79715675 người. Giả sử sai số tuyệt đối của thống kê này không vượt quá 10000 người, hãy viết số trên dưới dạng chuẩn và ước lượng sai số tương đối của số liệu thống kê trên.</w:t>
      </w:r>
      <w:r>
        <w:br/>
      </w:r>
      <w:r>
        <w:rPr>
          <w:b/>
        </w:rPr>
        <w:t xml:space="preserve">A. </w:t>
      </w:r>
      <w:r>
        <w:t>a</w:t>
      </w:r>
      <w:r>
        <w:t>=</w:t>
      </w:r>
      <w:r>
        <w:t>797.10</w:t>
      </w:r>
      <w:r>
        <w:t>5</w:t>
      </w:r>
      <w:r>
        <w:t>,</w:t>
      </w:r>
      <w:r>
        <w:t>δ</w:t>
      </w:r>
      <w:r>
        <w:t>a</w:t>
      </w:r>
      <w:r>
        <w:t>=</w:t>
      </w:r>
      <w:r>
        <w:t>0</w:t>
      </w:r>
      <w:r>
        <w:t>,</w:t>
      </w:r>
      <w:r>
        <w:t>0001254</w:t>
      </w:r>
      <w:r>
        <w:t>a=797.10^(5),δ_(a)=0,0001254</w:t>
      </w:r>
      <w:r>
        <w:br/>
      </w:r>
      <w:r>
        <w:rPr>
          <w:b/>
        </w:rPr>
        <w:t xml:space="preserve">B. </w:t>
      </w:r>
      <w:r>
        <w:t>a</w:t>
      </w:r>
      <w:r>
        <w:t>=</w:t>
      </w:r>
      <w:r>
        <w:t>797.10</w:t>
      </w:r>
      <w:r>
        <w:t>4</w:t>
      </w:r>
      <w:r>
        <w:t>,</w:t>
      </w:r>
      <w:r>
        <w:t>δ</w:t>
      </w:r>
      <w:r>
        <w:t>a</w:t>
      </w:r>
      <w:r>
        <w:t>=</w:t>
      </w:r>
      <w:r>
        <w:t>0</w:t>
      </w:r>
      <w:r>
        <w:t>,</w:t>
      </w:r>
      <w:r>
        <w:t>000012</w:t>
      </w:r>
      <w:r>
        <w:t>a=797.10^(4),δ_(a)=0,000012</w:t>
      </w:r>
      <w:r>
        <w:br/>
      </w:r>
      <w:r>
        <w:rPr>
          <w:b/>
        </w:rPr>
        <w:t xml:space="preserve">C. </w:t>
      </w:r>
      <w:r>
        <w:t>a</w:t>
      </w:r>
      <w:r>
        <w:t>=</w:t>
      </w:r>
      <w:r>
        <w:t>797.10</w:t>
      </w:r>
      <w:r>
        <w:t>6</w:t>
      </w:r>
      <w:r>
        <w:t>,</w:t>
      </w:r>
      <w:r>
        <w:t>δ</w:t>
      </w:r>
      <w:r>
        <w:t>a</w:t>
      </w:r>
      <w:r>
        <w:t>=</w:t>
      </w:r>
      <w:r>
        <w:t>0</w:t>
      </w:r>
      <w:r>
        <w:t>,</w:t>
      </w:r>
      <w:r>
        <w:t>001254</w:t>
      </w:r>
      <w:r>
        <w:t>a=797.10^(6),δ_(a)=0,001254</w:t>
      </w:r>
      <w:r>
        <w:br/>
      </w:r>
      <w:r>
        <w:rPr>
          <w:b/>
        </w:rPr>
        <w:t xml:space="preserve">D. </w:t>
      </w:r>
      <w:r>
        <w:t>a</w:t>
      </w:r>
      <w:r>
        <w:t>=</w:t>
      </w:r>
      <w:r>
        <w:t>797.10</w:t>
      </w:r>
      <w:r>
        <w:t>5</w:t>
      </w:r>
      <w:r>
        <w:t>,</w:t>
      </w:r>
      <w:r>
        <w:t>δ</w:t>
      </w:r>
      <w:r>
        <w:t>a</w:t>
      </w:r>
      <w:r>
        <w:t>&lt;</w:t>
      </w:r>
      <w:r>
        <w:t>0</w:t>
      </w:r>
      <w:r>
        <w:t>,</w:t>
      </w:r>
      <w:r>
        <w:t>00012</w:t>
      </w:r>
      <w:r>
        <w:t>a=797.10^(5),δ_(a)&lt;0,00012</w:t>
      </w:r>
      <w:r>
        <w:br/>
      </w:r>
      <w:r>
        <w:rPr>
          <w:b/>
        </w:rPr>
        <w:t>Lời giải</w:t>
      </w:r>
      <w:r>
        <w:br/>
      </w:r>
      <w:r>
        <w:rPr>
          <w:b/>
        </w:rPr>
        <w:t>Đáp án A.</w:t>
      </w:r>
      <w:r>
        <w:br/>
      </w:r>
      <w:r>
        <w:t xml:space="preserve">Vì các chữ số đáng tin là 7; 9; 7. Dạng chuẩn của số đã cho là </w:t>
      </w:r>
      <w:r>
        <w:t>797.10</w:t>
      </w:r>
      <w:r>
        <w:t>5</w:t>
      </w:r>
      <w:r>
        <w:t>797.10^(5)</w:t>
      </w:r>
      <w:r>
        <w:t xml:space="preserve"> (Bảy mươi chín triệu bảy trăm nghìn người). Sai số tương đối mắc phải là:</w:t>
      </w:r>
      <w:r>
        <w:br/>
      </w:r>
      <w:r>
        <w:t>δ</w:t>
      </w:r>
      <w:r>
        <w:t>a</w:t>
      </w:r>
      <w:r>
        <w:t>=</w:t>
      </w:r>
      <w:r>
        <w:t>Δ</w:t>
      </w:r>
      <w:r>
        <w:t>a</w:t>
      </w:r>
      <w:r>
        <w:t>a</w:t>
      </w:r>
      <w:r>
        <w:t>=</w:t>
      </w:r>
      <w:r>
        <w:t>10000</w:t>
      </w:r>
      <w:r>
        <w:t>79715675</w:t>
      </w:r>
      <w:r>
        <w:t>=</w:t>
      </w:r>
      <w:r>
        <w:t>0</w:t>
      </w:r>
      <w:r>
        <w:t>,</w:t>
      </w:r>
      <w:r>
        <w:t>0001254</w:t>
      </w:r>
      <w:r>
        <w:t>δ_(a)=(Δa)/(a)=(10000)/(79715675)=0,0001254</w:t>
      </w:r>
      <w:r>
        <w:br/>
      </w:r>
      <w:r>
        <w:rPr>
          <w:b/>
        </w:rPr>
        <w:t xml:space="preserve">Câu 24: </w:t>
      </w:r>
      <w:r>
        <w:t xml:space="preserve">Độ cao của một ngọn núi đo được là </w:t>
      </w:r>
      <w:r>
        <w:t>h</w:t>
      </w:r>
      <w:r>
        <w:t>=</w:t>
      </w:r>
      <w:r>
        <w:t>2373</w:t>
      </w:r>
      <w:r>
        <w:t>,</w:t>
      </w:r>
      <w:r>
        <w:t>5</w:t>
      </w:r>
      <w:r>
        <w:t>m</w:t>
      </w:r>
      <w:r>
        <w:t>h=2373,5m</w:t>
      </w:r>
      <w:r>
        <w:t xml:space="preserve"> với sai số tương đối mắc phải là </w:t>
      </w:r>
      <w:r>
        <w:t>0</w:t>
      </w:r>
      <w:r>
        <w:t>,</w:t>
      </w:r>
      <w:r>
        <w:t>5</w:t>
      </w:r>
      <w:r>
        <w:t>‰</w:t>
      </w:r>
      <w:r>
        <w:t>0,5‰</w:t>
      </w:r>
      <w:r>
        <w:t xml:space="preserve">. Hãy viết </w:t>
      </w:r>
      <w:r>
        <w:rPr>
          <w:i/>
        </w:rPr>
        <w:t>h</w:t>
      </w:r>
      <w:r>
        <w:t xml:space="preserve"> dưới dạng chuẩn.</w:t>
      </w:r>
      <w:r>
        <w:br/>
      </w:r>
      <w:r>
        <w:rPr>
          <w:b/>
        </w:rPr>
        <w:t xml:space="preserve">A. </w:t>
      </w:r>
      <w:r>
        <w:t xml:space="preserve">2373 </w:t>
      </w:r>
      <w:r>
        <w:rPr>
          <w:i/>
        </w:rPr>
        <w:t>m</w:t>
      </w:r>
      <w:r>
        <w:br/>
      </w:r>
      <w:r>
        <w:rPr>
          <w:b/>
        </w:rPr>
        <w:t xml:space="preserve">B. </w:t>
      </w:r>
      <w:r>
        <w:t xml:space="preserve">2370 </w:t>
      </w:r>
      <w:r>
        <w:rPr>
          <w:i/>
        </w:rPr>
        <w:t>m</w:t>
      </w:r>
      <w:r>
        <w:br/>
      </w:r>
      <w:r>
        <w:rPr>
          <w:b/>
        </w:rPr>
        <w:t xml:space="preserve">C. </w:t>
      </w:r>
      <w:r>
        <w:t xml:space="preserve">2373,5 </w:t>
      </w:r>
      <w:r>
        <w:rPr>
          <w:i/>
        </w:rPr>
        <w:t>m</w:t>
      </w:r>
      <w:r>
        <w:br/>
      </w:r>
      <w:r>
        <w:rPr>
          <w:b/>
        </w:rPr>
        <w:t xml:space="preserve">D. </w:t>
      </w:r>
      <w:r>
        <w:t xml:space="preserve">2374 </w:t>
      </w:r>
      <w:r>
        <w:rPr>
          <w:i/>
        </w:rPr>
        <w:t>m</w:t>
      </w:r>
      <w:r>
        <w:br/>
      </w:r>
      <w:r>
        <w:rPr>
          <w:b/>
        </w:rPr>
        <w:t>Lời giải</w:t>
      </w:r>
      <w:r>
        <w:br/>
      </w:r>
      <w:r>
        <w:rPr>
          <w:b/>
        </w:rPr>
        <w:t>Đáp án B.</w:t>
      </w:r>
      <w:r>
        <w:br/>
      </w:r>
      <w:r>
        <w:t>δ</w:t>
      </w:r>
      <w:r>
        <w:t>h</w:t>
      </w:r>
      <w:r>
        <w:t>=</w:t>
      </w:r>
      <w:r>
        <w:t>Δ</w:t>
      </w:r>
      <w:r>
        <w:t>h</w:t>
      </w:r>
      <w:r>
        <w:t>(</w:t>
      </w:r>
      <w:r>
        <w:t>h</w:t>
      </w:r>
      <w:r>
        <w:t>)</w:t>
      </w:r>
      <w:r>
        <w:t>δ_(h)=(Δh)/(h)</w:t>
      </w:r>
      <w:r>
        <w:t>, ta có:</w:t>
      </w:r>
      <w:r>
        <w:br/>
      </w:r>
      <w:r>
        <w:t>Δ</w:t>
      </w:r>
      <w:r>
        <w:t>h</w:t>
      </w:r>
      <w:r>
        <w:t>=</w:t>
      </w:r>
      <w:r>
        <w:t>h</w:t>
      </w:r>
      <w:r>
        <w:t>.</w:t>
      </w:r>
      <w:r>
        <w:t>δ</w:t>
      </w:r>
      <w:r>
        <w:t>h</w:t>
      </w:r>
      <w:r>
        <w:t>=</w:t>
      </w:r>
      <w:r>
        <w:t>2373</w:t>
      </w:r>
      <w:r>
        <w:t>,</w:t>
      </w:r>
      <w:r>
        <w:t>5.</w:t>
      </w:r>
      <w:r>
        <w:t>0</w:t>
      </w:r>
      <w:r>
        <w:t>,</w:t>
      </w:r>
      <w:r>
        <w:t>5</w:t>
      </w:r>
      <w:r>
        <w:t>1000</w:t>
      </w:r>
      <w:r>
        <w:t>=</w:t>
      </w:r>
      <w:r>
        <w:t>1</w:t>
      </w:r>
      <w:r>
        <w:t>,</w:t>
      </w:r>
      <w:r>
        <w:t>18675</w:t>
      </w:r>
      <w:r>
        <w:t>Δh=h.δ_(h)=2373,5.(0,5)/(1000)=1,18675</w:t>
      </w:r>
      <w:r>
        <w:br/>
      </w:r>
      <w:r>
        <w:rPr>
          <w:i/>
        </w:rPr>
        <w:t>h</w:t>
      </w:r>
      <w:r>
        <w:t xml:space="preserve"> viết dưới dạng chuẩn là </w:t>
      </w:r>
      <w:r>
        <w:t>h</w:t>
      </w:r>
      <w:r>
        <w:t>=</w:t>
      </w:r>
      <w:r>
        <w:t>2370</w:t>
      </w:r>
      <w:r>
        <w:t>h=2370</w:t>
      </w:r>
      <w:r>
        <w:t xml:space="preserve"> </w:t>
      </w:r>
      <w:r>
        <w:rPr>
          <w:i/>
        </w:rPr>
        <w:t>m</w:t>
      </w:r>
      <w:r>
        <w:t>.</w:t>
      </w:r>
      <w:r>
        <w:br/>
      </w:r>
      <w:r>
        <w:rPr>
          <w:b/>
        </w:rPr>
        <w:t xml:space="preserve">Câu 25: </w:t>
      </w:r>
      <w:r>
        <w:t xml:space="preserve">Trong một phòng thí nghiệm, hằng số </w:t>
      </w:r>
      <w:r>
        <w:rPr>
          <w:i/>
        </w:rPr>
        <w:t>c</w:t>
      </w:r>
      <w:r>
        <w:t xml:space="preserve"> được xác định gần đúng là 3,54965 với độ chính xác </w:t>
      </w:r>
      <w:r>
        <w:t>d</w:t>
      </w:r>
      <w:r>
        <w:t>=</w:t>
      </w:r>
      <w:r>
        <w:t>0</w:t>
      </w:r>
      <w:r>
        <w:t>,</w:t>
      </w:r>
      <w:r>
        <w:t>00321</w:t>
      </w:r>
      <w:r>
        <w:t>d=0,00321</w:t>
      </w:r>
      <w:r>
        <w:t xml:space="preserve">. Dựa vào </w:t>
      </w:r>
      <w:r>
        <w:rPr>
          <w:i/>
        </w:rPr>
        <w:t>d</w:t>
      </w:r>
      <w:r>
        <w:t xml:space="preserve">, hãy xác định chữ số chắc chắn của </w:t>
      </w:r>
      <w:r>
        <w:rPr>
          <w:i/>
        </w:rPr>
        <w:t>c</w:t>
      </w:r>
      <w:r>
        <w:t>.</w:t>
      </w:r>
      <w:r>
        <w:br/>
      </w:r>
      <w:r>
        <w:rPr>
          <w:b/>
        </w:rPr>
        <w:t xml:space="preserve">A. </w:t>
      </w:r>
      <w:r>
        <w:t>3; 5; 4</w:t>
      </w:r>
      <w:r>
        <w:br/>
      </w:r>
      <w:r>
        <w:rPr>
          <w:b/>
        </w:rPr>
        <w:t xml:space="preserve">B. </w:t>
      </w:r>
      <w:r>
        <w:t>3; 5; 4; 9</w:t>
      </w:r>
      <w:r>
        <w:br/>
      </w:r>
      <w:r>
        <w:rPr>
          <w:b/>
        </w:rPr>
        <w:t xml:space="preserve">C. </w:t>
      </w:r>
      <w:r>
        <w:t>3; 5; 4; 9; 6</w:t>
      </w:r>
      <w:r>
        <w:br/>
      </w:r>
      <w:r>
        <w:rPr>
          <w:b/>
        </w:rPr>
        <w:t xml:space="preserve">D. </w:t>
      </w:r>
      <w:r>
        <w:t>3; 5; 4; 9; 6; 5</w:t>
      </w:r>
      <w:r>
        <w:br/>
      </w:r>
      <w:r>
        <w:rPr>
          <w:b/>
        </w:rPr>
        <w:t>Lời giải</w:t>
      </w:r>
      <w:r>
        <w:br/>
      </w:r>
      <w:r>
        <w:rPr>
          <w:b/>
        </w:rPr>
        <w:t>Đáp ánA.</w:t>
      </w:r>
      <w:r>
        <w:br/>
      </w:r>
      <w:r>
        <w:t xml:space="preserve">Ta có: </w:t>
      </w:r>
      <w:r>
        <w:t>0</w:t>
      </w:r>
      <w:r>
        <w:t>,</w:t>
      </w:r>
      <w:r>
        <w:t>00321</w:t>
      </w:r>
      <w:r>
        <w:t>&lt;</w:t>
      </w:r>
      <w:r>
        <w:t>0</w:t>
      </w:r>
      <w:r>
        <w:t>,</w:t>
      </w:r>
      <w:r>
        <w:t>005</w:t>
      </w:r>
      <w:r>
        <w:t>0,00321&lt;0,005</w:t>
      </w:r>
      <w:r>
        <w:t xml:space="preserve"> nên chữ số 4 (hàng phần trăm) là chữ số chắc chắn, do đó </w:t>
      </w:r>
      <w:r>
        <w:rPr>
          <w:i/>
        </w:rPr>
        <w:t>c</w:t>
      </w:r>
      <w:r>
        <w:t xml:space="preserve"> có 3 chữ số chắc chắn là 3; 5; 4.</w:t>
      </w:r>
      <w:r>
        <w:br/>
      </w:r>
      <w:r>
        <w:rPr>
          <w:b/>
        </w:rPr>
        <w:t xml:space="preserve">Câu 26: </w:t>
      </w:r>
      <w:r>
        <w:t xml:space="preserve">Cho giá trị gần đúng của </w:t>
      </w:r>
      <w:r>
        <w:t>8</w:t>
      </w:r>
      <w:r>
        <w:t>17</w:t>
      </w:r>
      <w:r>
        <w:t>(8)/(17)</w:t>
      </w:r>
      <w:r>
        <w:t xml:space="preserve"> là </w:t>
      </w:r>
      <w:r>
        <w:t>0</w:t>
      </w:r>
      <w:r>
        <w:t>,</w:t>
      </w:r>
      <w:r>
        <w:t>47</w:t>
      </w:r>
      <w:r>
        <w:t>0,47</w:t>
      </w:r>
      <w:r>
        <w:t xml:space="preserve">. Sai số tuyệt đối của số </w:t>
      </w:r>
      <w:r>
        <w:t>0</w:t>
      </w:r>
      <w:r>
        <w:t>,</w:t>
      </w:r>
      <w:r>
        <w:t>47</w:t>
      </w:r>
      <w:r>
        <w:t>0,47</w:t>
      </w:r>
      <w:r>
        <w:t xml:space="preserve"> là:</w:t>
      </w:r>
      <w:r>
        <w:br/>
      </w:r>
      <w:r>
        <w:rPr>
          <w:b/>
        </w:rPr>
        <w:t>A. 0,0010,001</w:t>
      </w:r>
      <w:r>
        <w:br/>
      </w:r>
      <w:r>
        <w:rPr>
          <w:b/>
        </w:rPr>
        <w:t>B. 0,0020,002</w:t>
      </w:r>
      <w:r>
        <w:br/>
      </w:r>
      <w:r>
        <w:rPr>
          <w:b/>
        </w:rPr>
        <w:t>C. 0,0030,003</w:t>
      </w:r>
      <w:r>
        <w:br/>
      </w:r>
      <w:r>
        <w:rPr>
          <w:b/>
        </w:rPr>
        <w:t>D. 0,0040,004</w:t>
      </w:r>
      <w:r>
        <w:br/>
      </w:r>
      <w:r>
        <w:rPr>
          <w:b/>
        </w:rPr>
        <w:t>Lời giải</w:t>
      </w:r>
      <w:r>
        <w:br/>
      </w:r>
      <w:r>
        <w:rPr>
          <w:b/>
        </w:rPr>
        <w:t>Chọn A</w:t>
      </w:r>
      <w:r>
        <w:br/>
      </w:r>
      <w:r>
        <w:t xml:space="preserve">Ta có </w:t>
      </w:r>
      <w:r>
        <w:t>8</w:t>
      </w:r>
      <w:r>
        <w:t>17</w:t>
      </w:r>
      <w:r>
        <w:t>=</w:t>
      </w:r>
      <w:r>
        <w:t>0</w:t>
      </w:r>
      <w:r>
        <w:t>,</w:t>
      </w:r>
      <w:r>
        <w:t>470588235294...</w:t>
      </w:r>
      <w:r>
        <w:t>(8)/(17)=0,470588235294...</w:t>
      </w:r>
      <w:r>
        <w:t xml:space="preserve"> nên sai số tuyệt đối của </w:t>
      </w:r>
      <w:r>
        <w:t>0</w:t>
      </w:r>
      <w:r>
        <w:t>,</w:t>
      </w:r>
      <w:r>
        <w:t>47</w:t>
      </w:r>
      <w:r>
        <w:t>0,47</w:t>
      </w:r>
      <w:r>
        <w:t xml:space="preserve"> là</w:t>
      </w:r>
      <w:r>
        <w:br/>
      </w:r>
      <w:r>
        <w:t>Δ</w:t>
      </w:r>
      <w:r>
        <w:t>=</w:t>
      </w:r>
      <w:r>
        <w:t>(</w:t>
      </w:r>
      <w:r>
        <w:t>0</w:t>
      </w:r>
      <w:r>
        <w:t>,</w:t>
      </w:r>
      <w:r>
        <w:t>47</w:t>
      </w:r>
      <w:r>
        <w:t>−</w:t>
      </w:r>
      <w:r>
        <w:t>8</w:t>
      </w:r>
      <w:r>
        <w:t>17</w:t>
      </w:r>
      <w:r>
        <w:t>)</w:t>
      </w:r>
      <w:r>
        <w:t>&lt;</w:t>
      </w:r>
      <w:r>
        <w:t>(</w:t>
      </w:r>
      <w:r>
        <w:t>0</w:t>
      </w:r>
      <w:r>
        <w:t>,</w:t>
      </w:r>
      <w:r>
        <w:t>47</w:t>
      </w:r>
      <w:r>
        <w:t>−</w:t>
      </w:r>
      <w:r>
        <w:t>4</w:t>
      </w:r>
      <w:r>
        <w:t>,</w:t>
      </w:r>
      <w:r>
        <w:t>471</w:t>
      </w:r>
      <w:r>
        <w:t>)</w:t>
      </w:r>
      <w:r>
        <w:t>=</w:t>
      </w:r>
      <w:r>
        <w:t>0</w:t>
      </w:r>
      <w:r>
        <w:t>,</w:t>
      </w:r>
      <w:r>
        <w:t>001</w:t>
      </w:r>
      <w:r>
        <w:t>Δ=0,47−(8)/(17)&lt;0,47−4,471=0,001</w:t>
      </w:r>
      <w:r>
        <w:br/>
      </w:r>
      <w:r>
        <w:rPr>
          <w:b/>
        </w:rPr>
        <w:t xml:space="preserve">Câu 27: </w:t>
      </w:r>
      <w:r>
        <w:t xml:space="preserve">Cho giá trị gần đúng của </w:t>
      </w:r>
      <w:r>
        <w:t>3</w:t>
      </w:r>
      <w:r>
        <w:t>7</w:t>
      </w:r>
      <w:r>
        <w:t>(3)/(7)</w:t>
      </w:r>
      <w:r>
        <w:t xml:space="preserve"> là </w:t>
      </w:r>
      <w:r>
        <w:t>0</w:t>
      </w:r>
      <w:r>
        <w:t>,</w:t>
      </w:r>
      <w:r>
        <w:t>429</w:t>
      </w:r>
      <w:r>
        <w:t>0,429</w:t>
      </w:r>
      <w:r>
        <w:t xml:space="preserve">. Sai số tuyệt đối của số </w:t>
      </w:r>
      <w:r>
        <w:t>0</w:t>
      </w:r>
      <w:r>
        <w:t>,</w:t>
      </w:r>
      <w:r>
        <w:t>429</w:t>
      </w:r>
      <w:r>
        <w:t>0,429</w:t>
      </w:r>
      <w:r>
        <w:t xml:space="preserve"> là:</w:t>
      </w:r>
      <w:r>
        <w:br/>
      </w:r>
      <w:r>
        <w:rPr>
          <w:b/>
        </w:rPr>
        <w:t>A. 0,00010,0001</w:t>
      </w:r>
      <w:r>
        <w:br/>
      </w:r>
      <w:r>
        <w:rPr>
          <w:b/>
        </w:rPr>
        <w:t>B. 0,00020,0002</w:t>
      </w:r>
      <w:r>
        <w:br/>
      </w:r>
      <w:r>
        <w:rPr>
          <w:b/>
        </w:rPr>
        <w:t>C. 0,00040,0004</w:t>
      </w:r>
      <w:r>
        <w:br/>
      </w:r>
      <w:r>
        <w:rPr>
          <w:b/>
        </w:rPr>
        <w:t>D. 0,00050,0005</w:t>
      </w:r>
      <w:r>
        <w:br/>
      </w:r>
      <w:r>
        <w:rPr>
          <w:b/>
        </w:rPr>
        <w:t>Lời giải</w:t>
      </w:r>
      <w:r>
        <w:br/>
      </w:r>
      <w:r>
        <w:rPr>
          <w:b/>
        </w:rPr>
        <w:t>Chọn D</w:t>
      </w:r>
      <w:r>
        <w:br/>
      </w:r>
      <w:r>
        <w:t xml:space="preserve">Ta có </w:t>
      </w:r>
      <w:r>
        <w:t>3</w:t>
      </w:r>
      <w:r>
        <w:t>7</w:t>
      </w:r>
      <w:r>
        <w:t>=</w:t>
      </w:r>
      <w:r>
        <w:t>0</w:t>
      </w:r>
      <w:r>
        <w:t>,</w:t>
      </w:r>
      <w:r>
        <w:t>428571...</w:t>
      </w:r>
      <w:r>
        <w:t>(3)/(7)=0,428571...</w:t>
      </w:r>
      <w:r>
        <w:t xml:space="preserve"> nên sai số tuyệt đối của </w:t>
      </w:r>
      <w:r>
        <w:t>0</w:t>
      </w:r>
      <w:r>
        <w:t>,</w:t>
      </w:r>
      <w:r>
        <w:t>429</w:t>
      </w:r>
      <w:r>
        <w:t>0,429</w:t>
      </w:r>
      <w:r>
        <w:t xml:space="preserve"> là</w:t>
      </w:r>
      <w:r>
        <w:br/>
      </w:r>
      <w:r>
        <w:t>Δ</w:t>
      </w:r>
      <w:r>
        <w:t>=</w:t>
      </w:r>
      <w:r>
        <w:t>(</w:t>
      </w:r>
      <w:r>
        <w:t>0</w:t>
      </w:r>
      <w:r>
        <w:t>,</w:t>
      </w:r>
      <w:r>
        <w:t>429</w:t>
      </w:r>
      <w:r>
        <w:t>−</w:t>
      </w:r>
      <w:r>
        <w:t>3</w:t>
      </w:r>
      <w:r>
        <w:t>7</w:t>
      </w:r>
      <w:r>
        <w:t>)</w:t>
      </w:r>
      <w:r>
        <w:t>&lt;</w:t>
      </w:r>
      <w:r>
        <w:t>(</w:t>
      </w:r>
      <w:r>
        <w:t>0</w:t>
      </w:r>
      <w:r>
        <w:t>,</w:t>
      </w:r>
      <w:r>
        <w:t>429</w:t>
      </w:r>
      <w:r>
        <w:t>−</w:t>
      </w:r>
      <w:r>
        <w:t>4</w:t>
      </w:r>
      <w:r>
        <w:t>,</w:t>
      </w:r>
      <w:r>
        <w:t>4285</w:t>
      </w:r>
      <w:r>
        <w:t>)</w:t>
      </w:r>
      <w:r>
        <w:t>=</w:t>
      </w:r>
      <w:r>
        <w:t>0</w:t>
      </w:r>
      <w:r>
        <w:t>,</w:t>
      </w:r>
      <w:r>
        <w:t>0005</w:t>
      </w:r>
      <w:r>
        <w:t>Δ=0,429−(3)/(7)&lt;0,429−4,4285=0,0005</w:t>
      </w:r>
      <w:r>
        <w:br/>
      </w:r>
      <w:r>
        <w:rPr>
          <w:b/>
        </w:rPr>
        <w:t xml:space="preserve">Câu 28: </w:t>
      </w:r>
      <w:r>
        <w:t xml:space="preserve">Qua điều tra dân số kết quả thu được số đân ở tỉnh B là </w:t>
      </w:r>
      <w:r>
        <w:t>2.731.425</w:t>
      </w:r>
      <w:r>
        <w:t>2.731.425</w:t>
      </w:r>
      <w:r>
        <w:t xml:space="preserve"> người với sai số ước lượng không quá người. Các chữ số </w:t>
      </w:r>
      <w:r>
        <w:rPr>
          <w:b/>
        </w:rPr>
        <w:t>không</w:t>
      </w:r>
      <w:r>
        <w:t xml:space="preserve"> đáng tin ở các hàng là:</w:t>
      </w:r>
      <w:r>
        <w:br/>
      </w:r>
      <w:r>
        <w:rPr>
          <w:b/>
        </w:rPr>
        <w:t xml:space="preserve">A. </w:t>
      </w:r>
      <w:r>
        <w:t>Hàng đơn vị.</w:t>
      </w:r>
      <w:r>
        <w:br/>
      </w:r>
      <w:r>
        <w:rPr>
          <w:b/>
        </w:rPr>
        <w:t xml:space="preserve">B. </w:t>
      </w:r>
      <w:r>
        <w:t>Hàng chục.</w:t>
      </w:r>
      <w:r>
        <w:br/>
      </w:r>
      <w:r>
        <w:rPr>
          <w:b/>
        </w:rPr>
        <w:t xml:space="preserve">C. </w:t>
      </w:r>
      <w:r>
        <w:t>Hàng trăm.</w:t>
      </w:r>
      <w:r>
        <w:br/>
      </w:r>
      <w:r>
        <w:rPr>
          <w:b/>
        </w:rPr>
        <w:t xml:space="preserve">D. </w:t>
      </w:r>
      <w:r>
        <w:t>Cả A, B, C</w:t>
      </w:r>
      <w:r>
        <w:rPr>
          <w:b/>
        </w:rPr>
        <w:t>.</w:t>
      </w:r>
      <w:r>
        <w:br/>
      </w:r>
      <w:r>
        <w:rPr>
          <w:b/>
        </w:rPr>
        <w:t>Lời giải</w:t>
      </w:r>
      <w:r>
        <w:br/>
      </w:r>
      <w:r>
        <w:rPr>
          <w:b/>
        </w:rPr>
        <w:t>Chọn D</w:t>
      </w:r>
      <w:r>
        <w:br/>
      </w:r>
      <w:r>
        <w:t xml:space="preserve">Ta có </w:t>
      </w:r>
      <w:r>
        <w:t>100</w:t>
      </w:r>
      <w:r>
        <w:t>2</w:t>
      </w:r>
      <w:r>
        <w:t>=</w:t>
      </w:r>
      <w:r>
        <w:t>50</w:t>
      </w:r>
      <w:r>
        <w:t>&lt;</w:t>
      </w:r>
      <w:r>
        <w:t>d</w:t>
      </w:r>
      <w:r>
        <w:t>=</w:t>
      </w:r>
      <w:r>
        <w:t>200</w:t>
      </w:r>
      <w:r>
        <w:t>&lt;</w:t>
      </w:r>
      <w:r>
        <w:t>500</w:t>
      </w:r>
      <w:r>
        <w:t>=</w:t>
      </w:r>
      <w:r>
        <w:t>1000</w:t>
      </w:r>
      <w:r>
        <w:t>2</w:t>
      </w:r>
      <w:r>
        <w:t>(100)/(2)=50&lt;d=200&lt;500=(1000)/(2)</w:t>
      </w:r>
      <w:r>
        <w:t xml:space="preserve"> các chữ số đáng tin là các chữ số hàng nghìn trở đi.</w:t>
      </w:r>
      <w:r>
        <w:br/>
      </w:r>
      <w:r>
        <w:rPr>
          <w:b/>
        </w:rPr>
        <w:t xml:space="preserve">Câu 29: </w:t>
      </w:r>
      <w:r>
        <w:t xml:space="preserve">Nếu lấy </w:t>
      </w:r>
      <w:r>
        <w:t>3</w:t>
      </w:r>
      <w:r>
        <w:t>,</w:t>
      </w:r>
      <w:r>
        <w:t>14</w:t>
      </w:r>
      <w:r>
        <w:t>3,14</w:t>
      </w:r>
      <w:r>
        <w:t xml:space="preserve"> làm giá trị gần đúng của </w:t>
      </w:r>
      <w:r>
        <w:t>π</w:t>
      </w:r>
      <w:r>
        <w:t>π</w:t>
      </w:r>
      <w:r>
        <w:t xml:space="preserve"> thì sai số là:</w:t>
      </w:r>
      <w:r>
        <w:br/>
      </w:r>
      <w:r>
        <w:rPr>
          <w:b/>
        </w:rPr>
        <w:t>A. 0,0010,001</w:t>
      </w:r>
      <w:r>
        <w:br/>
      </w:r>
      <w:r>
        <w:rPr>
          <w:b/>
        </w:rPr>
        <w:t>B. 0,0020,002</w:t>
      </w:r>
      <w:r>
        <w:br/>
      </w:r>
      <w:r>
        <w:rPr>
          <w:b/>
        </w:rPr>
        <w:t>C. 0,0030,003</w:t>
      </w:r>
      <w:r>
        <w:br/>
      </w:r>
      <w:r>
        <w:rPr>
          <w:b/>
        </w:rPr>
        <w:t>D. 0,0040,004</w:t>
      </w:r>
      <w:r>
        <w:br/>
      </w:r>
      <w:r>
        <w:rPr>
          <w:b/>
        </w:rPr>
        <w:t>Lời giải</w:t>
      </w:r>
      <w:r>
        <w:br/>
      </w:r>
      <w:r>
        <w:rPr>
          <w:b/>
        </w:rPr>
        <w:t>Chọn A</w:t>
      </w:r>
      <w:r>
        <w:br/>
      </w:r>
      <w:r>
        <w:t xml:space="preserve">Ta có </w:t>
      </w:r>
      <w:r>
        <w:t>π</w:t>
      </w:r>
      <w:r>
        <w:t>=</w:t>
      </w:r>
      <w:r>
        <w:t>3</w:t>
      </w:r>
      <w:r>
        <w:t>,</w:t>
      </w:r>
      <w:r>
        <w:t>141592654...</w:t>
      </w:r>
      <w:r>
        <w:t>π=3,141592654...</w:t>
      </w:r>
      <w:r>
        <w:t xml:space="preserve"> nên sai số tuyệt đối của </w:t>
      </w:r>
      <w:r>
        <w:t>3</w:t>
      </w:r>
      <w:r>
        <w:t>,</w:t>
      </w:r>
      <w:r>
        <w:t>14</w:t>
      </w:r>
      <w:r>
        <w:t>3,14</w:t>
      </w:r>
      <w:r>
        <w:t xml:space="preserve"> là</w:t>
      </w:r>
      <w:r>
        <w:br/>
      </w:r>
      <w:r>
        <w:t>Δ</w:t>
      </w:r>
      <w:r>
        <w:t>=</w:t>
      </w:r>
      <w:r>
        <w:t>(</w:t>
      </w:r>
      <w:r>
        <w:t>3</w:t>
      </w:r>
      <w:r>
        <w:t>,</w:t>
      </w:r>
      <w:r>
        <w:t>14</w:t>
      </w:r>
      <w:r>
        <w:t>−</w:t>
      </w:r>
      <w:r>
        <w:t>π</w:t>
      </w:r>
      <w:r>
        <w:t>)</w:t>
      </w:r>
      <w:r>
        <w:t>&lt;</w:t>
      </w:r>
      <w:r>
        <w:t>(</w:t>
      </w:r>
      <w:r>
        <w:t>3</w:t>
      </w:r>
      <w:r>
        <w:t>,</w:t>
      </w:r>
      <w:r>
        <w:t>14</w:t>
      </w:r>
      <w:r>
        <w:t>−</w:t>
      </w:r>
      <w:r>
        <w:t>3</w:t>
      </w:r>
      <w:r>
        <w:t>,</w:t>
      </w:r>
      <w:r>
        <w:t>141</w:t>
      </w:r>
      <w:r>
        <w:t>)</w:t>
      </w:r>
      <w:r>
        <w:t>=</w:t>
      </w:r>
      <w:r>
        <w:t>0</w:t>
      </w:r>
      <w:r>
        <w:t>,</w:t>
      </w:r>
      <w:r>
        <w:t>001</w:t>
      </w:r>
      <w:r>
        <w:t>Δ=3,14−π&lt;3,14−3,141=0,001</w:t>
      </w:r>
      <w:r>
        <w:br/>
      </w:r>
      <w:r>
        <w:rPr>
          <w:b/>
        </w:rPr>
        <w:t xml:space="preserve">Câu 30: </w:t>
      </w:r>
      <w:r>
        <w:t xml:space="preserve">Nếu lấy </w:t>
      </w:r>
      <w:r>
        <w:t>3</w:t>
      </w:r>
      <w:r>
        <w:t>,</w:t>
      </w:r>
      <w:r>
        <w:t>1416</w:t>
      </w:r>
      <w:r>
        <w:t>3,1416</w:t>
      </w:r>
      <w:r>
        <w:t xml:space="preserve"> làm giá trị gần đúng của </w:t>
      </w:r>
      <w:r>
        <w:t>π</w:t>
      </w:r>
      <w:r>
        <w:t>π</w:t>
      </w:r>
      <w:r>
        <w:t xml:space="preserve"> thì có số chữ số chắc là:</w:t>
      </w:r>
      <w:r>
        <w:br/>
      </w:r>
      <w:r>
        <w:rPr>
          <w:b/>
        </w:rPr>
        <w:t xml:space="preserve">A. </w:t>
      </w:r>
      <w:r>
        <w:t>5</w:t>
      </w:r>
      <w:r>
        <w:br/>
      </w:r>
      <w:r>
        <w:rPr>
          <w:b/>
        </w:rPr>
        <w:t xml:space="preserve">B. </w:t>
      </w:r>
      <w:r>
        <w:t>4</w:t>
      </w:r>
      <w:r>
        <w:br/>
      </w:r>
      <w:r>
        <w:rPr>
          <w:b/>
        </w:rPr>
        <w:t xml:space="preserve">C. </w:t>
      </w:r>
      <w:r>
        <w:t>3</w:t>
      </w:r>
      <w:r>
        <w:br/>
      </w:r>
      <w:r>
        <w:rPr>
          <w:b/>
        </w:rPr>
        <w:t xml:space="preserve">D. </w:t>
      </w:r>
      <w:r>
        <w:t>2</w:t>
      </w:r>
      <w:r>
        <w:br/>
      </w:r>
      <w:r>
        <w:rPr>
          <w:b/>
        </w:rPr>
        <w:t>Lời giải</w:t>
      </w:r>
      <w:r>
        <w:br/>
      </w:r>
      <w:r>
        <w:rPr>
          <w:b/>
        </w:rPr>
        <w:t>Chọn B</w:t>
      </w:r>
      <w:r>
        <w:br/>
      </w:r>
      <w:r>
        <w:t xml:space="preserve">Ta có </w:t>
      </w:r>
      <w:r>
        <w:t>π</w:t>
      </w:r>
      <w:r>
        <w:t>=</w:t>
      </w:r>
      <w:r>
        <w:t>3</w:t>
      </w:r>
      <w:r>
        <w:t>,</w:t>
      </w:r>
      <w:r>
        <w:t>141592654...</w:t>
      </w:r>
      <w:r>
        <w:t>π=3,141592654...</w:t>
      </w:r>
      <w:r>
        <w:t xml:space="preserve"> nên sai số tuyệt đối của </w:t>
      </w:r>
      <w:r>
        <w:t>3</w:t>
      </w:r>
      <w:r>
        <w:t>,</w:t>
      </w:r>
      <w:r>
        <w:t>1416</w:t>
      </w:r>
      <w:r>
        <w:t>3,1416</w:t>
      </w:r>
      <w:r>
        <w:t xml:space="preserve"> là</w:t>
      </w:r>
      <w:r>
        <w:br/>
      </w:r>
      <w:r>
        <w:t>Δ</w:t>
      </w:r>
      <w:r>
        <w:t>=</w:t>
      </w:r>
      <w:r>
        <w:t>(</w:t>
      </w:r>
      <w:r>
        <w:t>3</w:t>
      </w:r>
      <w:r>
        <w:t>,</w:t>
      </w:r>
      <w:r>
        <w:t>1416</w:t>
      </w:r>
      <w:r>
        <w:t>−</w:t>
      </w:r>
      <w:r>
        <w:t>π</w:t>
      </w:r>
      <w:r>
        <w:t>)</w:t>
      </w:r>
      <w:r>
        <w:t>&lt;</w:t>
      </w:r>
      <w:r>
        <w:t>(</w:t>
      </w:r>
      <w:r>
        <w:t>3</w:t>
      </w:r>
      <w:r>
        <w:t>,</w:t>
      </w:r>
      <w:r>
        <w:t>1416</w:t>
      </w:r>
      <w:r>
        <w:t>−</w:t>
      </w:r>
      <w:r>
        <w:t>3</w:t>
      </w:r>
      <w:r>
        <w:t>,</w:t>
      </w:r>
      <w:r>
        <w:t>1415</w:t>
      </w:r>
      <w:r>
        <w:t>)</w:t>
      </w:r>
      <w:r>
        <w:t>=</w:t>
      </w:r>
      <w:r>
        <w:t>0</w:t>
      </w:r>
      <w:r>
        <w:t>,</w:t>
      </w:r>
      <w:r>
        <w:t>0001</w:t>
      </w:r>
      <w:r>
        <w:t>Δ=3,1416−π&lt;3,1416−3,1415=0,0001</w:t>
      </w:r>
      <w:r>
        <w:br/>
      </w:r>
      <w:r>
        <w:t>................................</w:t>
      </w:r>
      <w:r>
        <w:br/>
      </w:r>
      <w:r>
        <w:t>................................</w:t>
      </w:r>
      <w:r>
        <w:br/>
      </w:r>
      <w:r>
        <w:t>................................</w:t>
      </w:r>
      <w:r>
        <w:br/>
      </w:r>
      <w:r>
        <w:t xml:space="preserve">Xem thử tài liệu tại đây: </w:t>
      </w:r>
      <w:r>
        <w:rPr>
          <w:b/>
        </w:rPr>
        <w:t>Link tài liệu</w:t>
      </w:r>
      <w:r>
        <w:br/>
      </w:r>
      <w:r>
        <w:t>Xem thêm chuyên đề dạy thêm Toán 10 hay, chi tiết khác:</w:t>
      </w:r>
      <w:r>
        <w:br/>
      </w:r>
      <w:r>
        <w:t>Chuyên đề Vectơ</w:t>
      </w:r>
      <w:r>
        <w:br/>
      </w:r>
      <w:r>
        <w:t>Chuyên đề Bất phương trình bậc hai một ẩn</w:t>
      </w:r>
      <w:r>
        <w:br/>
      </w:r>
      <w:r>
        <w:t>Chuyên đề Đại số tổ hợp</w:t>
      </w:r>
      <w:r>
        <w:br/>
      </w:r>
      <w:r>
        <w:t>Chuyên đề Phương pháp toạ độ trong mặt phẳng</w:t>
      </w:r>
      <w:r>
        <w:br/>
      </w:r>
      <w:r>
        <w:t>Chuyên đề Xác suất</w:t>
      </w:r>
      <w:r>
        <w:br/>
      </w:r>
      <w:r>
        <w:br/>
      </w:r>
      <w:r>
        <w:t xml:space="preserve"> </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