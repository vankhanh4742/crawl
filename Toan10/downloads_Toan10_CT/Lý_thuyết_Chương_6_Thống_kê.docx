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6: Thống kê</w:t>
      </w:r>
    </w:p>
    <w:p>
      <w:r>
        <w:rPr>
          <w:b/>
        </w:rPr>
        <w:t>Mục lục lý thuyết Toán 10 Chương 6: Thống kê - Chân trời sáng tạo</w:t>
      </w:r>
      <w:r>
        <w:br/>
      </w:r>
      <w:r>
        <w:rPr>
          <w:b/>
        </w:rPr>
        <w:t>Lý thuyết Bài 1: Số gần đúng và sai số</w:t>
      </w:r>
      <w:r>
        <w:br/>
      </w:r>
      <w:r>
        <w:rPr>
          <w:b/>
        </w:rPr>
        <w:t>Lý thuyết Bài 2: Mô tả và biểu diễn dữ liệu trên các bảng và biểu đồ</w:t>
      </w:r>
      <w:r>
        <w:br/>
      </w:r>
      <w:r>
        <w:rPr>
          <w:b/>
        </w:rPr>
        <w:t>Lý thuyết Bài 3: Các số đặc trưng đo xu thế trung tâm của mẫu số liệu</w:t>
      </w:r>
      <w:r>
        <w:br/>
      </w:r>
      <w:r>
        <w:rPr>
          <w:b/>
        </w:rPr>
        <w:t>Lý thuyết Bài 4: Các số đặc trưng đo mức độ phân tán của mẫu số liệu</w:t>
      </w:r>
      <w:r>
        <w:br/>
      </w:r>
      <w:r>
        <w:rPr>
          <w:b/>
        </w:rPr>
        <w:t>Lý thuyết Bài tập cuối chương 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