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5: Vectơ</w:t>
      </w:r>
    </w:p>
    <w:p>
      <w:r>
        <w:rPr>
          <w:b/>
        </w:rPr>
        <w:t>Mục lục lý thuyết Toán 10 Chương 5: Vectơ- Chân trời sáng tạo</w:t>
      </w:r>
      <w:r>
        <w:br/>
      </w:r>
      <w:r>
        <w:rPr>
          <w:b/>
        </w:rPr>
        <w:t>Lý thuyết Bài 1: Khái niệm vectơ</w:t>
      </w:r>
      <w:r>
        <w:br/>
      </w:r>
      <w:r>
        <w:rPr>
          <w:b/>
        </w:rPr>
        <w:t>Lý thuyết Bài 2: Tổng và hiệu của hai vectơ</w:t>
      </w:r>
      <w:r>
        <w:br/>
      </w:r>
      <w:r>
        <w:rPr>
          <w:b/>
        </w:rPr>
        <w:t>Lý thuyết Bài 3: Tích của một số với một vectơ</w:t>
      </w:r>
      <w:r>
        <w:br/>
      </w:r>
      <w:r>
        <w:rPr>
          <w:b/>
        </w:rPr>
        <w:t>Lý thuyết Bài 4: Tích vô hướng của hai vectơ</w:t>
      </w:r>
      <w:r>
        <w:br/>
      </w:r>
      <w:r>
        <w:rPr>
          <w:b/>
        </w:rPr>
        <w:t>Lý thuyết Bài tập cuối chương 5</w:t>
      </w:r>
      <w:r>
        <w:br/>
      </w:r>
      <w:r>
        <w:t xml:space="preserve">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