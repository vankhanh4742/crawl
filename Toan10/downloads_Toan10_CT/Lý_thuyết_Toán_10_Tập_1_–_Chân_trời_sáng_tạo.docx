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Toán 10 Tập 1 – Chân trời sáng tạo</w:t>
      </w:r>
    </w:p>
    <w:p>
      <w:r>
        <w:rPr>
          <w:b/>
        </w:rPr>
        <w:t>Mục lục Lý thuyết Toán lớp 10 Tập 1 – Chân trời sáng tạo</w:t>
      </w:r>
      <w:r>
        <w:br/>
      </w:r>
      <w:r>
        <w:rPr>
          <w:b/>
        </w:rPr>
        <w:t>Lý thuyết Chương 1: Mệnh đề và tập hợp</w:t>
      </w:r>
      <w:r>
        <w:br/>
      </w:r>
      <w:r>
        <w:rPr>
          <w:b/>
        </w:rPr>
        <w:t>Lý thuyết Bài 1: Mệnh đề</w:t>
      </w:r>
      <w:r>
        <w:br/>
      </w:r>
      <w:r>
        <w:rPr>
          <w:b/>
        </w:rPr>
        <w:t>Lý thuyết Bài 2: Tập hợp</w:t>
      </w:r>
      <w:r>
        <w:br/>
      </w:r>
      <w:r>
        <w:rPr>
          <w:b/>
        </w:rPr>
        <w:t>Lý thuyết Bài 3: Các phép toán trên tập hợp</w:t>
      </w:r>
      <w:r>
        <w:br/>
      </w:r>
      <w:r>
        <w:rPr>
          <w:b/>
        </w:rPr>
        <w:t>Lý thuyết Bài tập cuối chương 1</w:t>
      </w:r>
      <w:r>
        <w:br/>
      </w:r>
      <w:r>
        <w:rPr>
          <w:b/>
        </w:rPr>
        <w:t>Lý thuyết Chương 2: Bất phương trình và hệ bất phương trình bậc nhất hai ẩn</w:t>
      </w:r>
      <w:r>
        <w:br/>
      </w:r>
      <w:r>
        <w:rPr>
          <w:b/>
        </w:rPr>
        <w:t>Lý thuyết Bài 1: Bất phương trình bậc nhất hai ẩn</w:t>
      </w:r>
      <w:r>
        <w:br/>
      </w:r>
      <w:r>
        <w:rPr>
          <w:b/>
        </w:rPr>
        <w:t>Lý thuyết Bài 2: Hệ bất phương trình bậc nhất hai ẩn</w:t>
      </w:r>
      <w:r>
        <w:br/>
      </w:r>
      <w:r>
        <w:rPr>
          <w:b/>
        </w:rPr>
        <w:t>Lý thuyết Bài tập cuối chương 2</w:t>
      </w:r>
      <w:r>
        <w:br/>
      </w:r>
      <w:r>
        <w:rPr>
          <w:b/>
        </w:rPr>
        <w:t>Lý thuyết Chương 3: Hàm số bậc hai và đồ thị</w:t>
      </w:r>
      <w:r>
        <w:br/>
      </w:r>
      <w:r>
        <w:rPr>
          <w:b/>
        </w:rPr>
        <w:t>Lý thuyết Bài 1: Hàm số và đồ thị</w:t>
      </w:r>
      <w:r>
        <w:br/>
      </w:r>
      <w:r>
        <w:rPr>
          <w:b/>
        </w:rPr>
        <w:t>Lý thuyết Bài 2: Hàm số bậc hai</w:t>
      </w:r>
      <w:r>
        <w:br/>
      </w:r>
      <w:r>
        <w:rPr>
          <w:b/>
        </w:rPr>
        <w:t>Lý thuyết Bài tập cuối chương 3</w:t>
      </w:r>
      <w:r>
        <w:br/>
      </w:r>
      <w:r>
        <w:rPr>
          <w:b/>
        </w:rPr>
        <w:t>Lý thuyết Chương 4: Hệ thức lượng trong tam giác</w:t>
      </w:r>
      <w:r>
        <w:br/>
      </w:r>
      <w:r>
        <w:rPr>
          <w:b/>
        </w:rPr>
        <w:t>Lý thuyết Bài 1: Giá trị lượng giác của một góc từ 0° đến 180°</w:t>
      </w:r>
      <w:r>
        <w:br/>
      </w:r>
      <w:r>
        <w:rPr>
          <w:b/>
        </w:rPr>
        <w:t>Lý thuyết Bài 2: Định lí côsin và định lí sin</w:t>
      </w:r>
      <w:r>
        <w:br/>
      </w:r>
      <w:r>
        <w:rPr>
          <w:b/>
        </w:rPr>
        <w:t>Lý thuyết Bài 3: Giải tam giác và ứng dụng thực tế</w:t>
      </w:r>
      <w:r>
        <w:br/>
      </w:r>
      <w:r>
        <w:rPr>
          <w:b/>
        </w:rPr>
        <w:t>Lý thuyết Bài tập cuối chương 4</w:t>
      </w:r>
      <w:r>
        <w:br/>
      </w:r>
      <w:r>
        <w:rPr>
          <w:b/>
        </w:rPr>
        <w:t>Lý thuyết Chương 5: Vectơ</w:t>
      </w:r>
      <w:r>
        <w:br/>
      </w:r>
      <w:r>
        <w:rPr>
          <w:b/>
        </w:rPr>
        <w:t>Lý thuyết Bài 1: Khái niệm vectơ</w:t>
      </w:r>
      <w:r>
        <w:br/>
      </w:r>
      <w:r>
        <w:rPr>
          <w:b/>
        </w:rPr>
        <w:t>Lý thuyết Bài 2: Tổng và hiệu của hai vectơ</w:t>
      </w:r>
      <w:r>
        <w:br/>
      </w:r>
      <w:r>
        <w:rPr>
          <w:b/>
        </w:rPr>
        <w:t>Lý thuyết Bài 3: Tích của một số với một vectơ</w:t>
      </w:r>
      <w:r>
        <w:br/>
      </w:r>
      <w:r>
        <w:rPr>
          <w:b/>
        </w:rPr>
        <w:t>Lý thuyết Bài 4: Tích vô hướng của hai vectơ</w:t>
      </w:r>
      <w:r>
        <w:br/>
      </w:r>
      <w:r>
        <w:rPr>
          <w:b/>
        </w:rPr>
        <w:t>Lý thuyết Bài tập cuối chương 5</w:t>
      </w:r>
      <w:r>
        <w:br/>
      </w:r>
      <w:r>
        <w:rPr>
          <w:b/>
        </w:rPr>
        <w:t>Lý thuyết Chương 6: Thống kê</w:t>
      </w:r>
      <w:r>
        <w:br/>
      </w:r>
      <w:r>
        <w:rPr>
          <w:b/>
        </w:rPr>
        <w:t>Lý thuyết Bài 1: Số gần đúng và sai số</w:t>
      </w:r>
      <w:r>
        <w:br/>
      </w:r>
      <w:r>
        <w:rPr>
          <w:b/>
        </w:rPr>
        <w:t>Lý thuyết Bài 2: Mô tả và biểu diễn dữ liệu trên các bảng và biểu đồ</w:t>
      </w:r>
      <w:r>
        <w:br/>
      </w:r>
      <w:r>
        <w:rPr>
          <w:b/>
        </w:rPr>
        <w:t>Lý thuyết Bài 3: Các số đặc trưng đo xu thế trung tâm của mẫu số liệu</w:t>
      </w:r>
      <w:r>
        <w:br/>
      </w:r>
      <w:r>
        <w:rPr>
          <w:b/>
        </w:rPr>
        <w:t>Lý thuyết Bài 4: Các số đặc trưng đo mức độ phân tán của mẫu số liệu</w:t>
      </w:r>
      <w:r>
        <w:br/>
      </w:r>
      <w:r>
        <w:rPr>
          <w:b/>
        </w:rPr>
        <w:t>Lý thuyết Bài tập cuối chương 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