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Phương pháp toạ độ trong mặt phẳng</w:t>
      </w:r>
    </w:p>
    <w:p>
      <w:r>
        <w:t xml:space="preserve"> </w:t>
      </w:r>
      <w:r>
        <w:br/>
      </w:r>
      <w:r>
        <w:rPr>
          <w:i/>
        </w:rPr>
        <w:t>Chỉ từ 450k mua trọn</w:t>
      </w:r>
      <w:r>
        <w:rPr>
          <w:i/>
        </w:rPr>
        <w:t xml:space="preserve"> bộ Chuyên đề dạy thêm Toán 10 Chân trời sáng tạo bản word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1: TỌA ĐỘ CỦA VECTƠ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e7825c634264ca8b59f4452958fe3e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1. TỌA ĐỘ CỦA VECTƠ ĐỐI VỚI MỘT HỆ TRỤC TỌA ĐỘ</w:t>
      </w:r>
      <w:r>
        <w:br/>
      </w:r>
      <w:r>
        <w:rPr>
          <w:b/>
        </w:rPr>
        <w:t>Trục tọa độ</w:t>
      </w:r>
      <w:r>
        <w:br/>
      </w:r>
      <w:r>
        <w:t xml:space="preserve">- Trục tọa độ (hay gọi tắt là trục) là một đường thẳng trên đó đã xác định một điểm </w:t>
      </w:r>
      <w:r>
        <w:t>O</w:t>
      </w:r>
      <w:r>
        <w:t>O</w:t>
      </w:r>
      <w:r>
        <w:t xml:space="preserve"> </w:t>
      </w:r>
      <w:r>
        <w:t xml:space="preserve">gọi là điểm gốc và một vectơ đơn vị </w:t>
      </w:r>
      <w:r>
        <w:t>→</w:t>
      </w:r>
      <w:r>
        <w:t>i</w:t>
      </w:r>
      <w:r>
        <w:t>.</w:t>
      </w:r>
      <w:r>
        <w:t>i→.</w:t>
      </w:r>
      <w:r>
        <w:br/>
      </w:r>
      <w:r>
        <w:t xml:space="preserve">- Điểm </w:t>
      </w:r>
      <w:r>
        <w:t>O</w:t>
      </w:r>
      <w:r>
        <w:t>O</w:t>
      </w:r>
      <w:r>
        <w:t xml:space="preserve"> </w:t>
      </w:r>
      <w:r>
        <w:t>gọi là gốc tọa độ.</w:t>
      </w:r>
      <w:r>
        <w:br/>
      </w:r>
      <w:r>
        <w:t>- Hướng của vecto đơn vị là hướng của trục.</w:t>
      </w:r>
      <w:r>
        <w:br/>
      </w:r>
      <w:r>
        <w:t xml:space="preserve">- Ta kí hiệu trục đó là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.</w:t>
      </w:r>
      <w:r>
        <w:t>O;i→.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7f1a4b5f18547c39b28b96bcff1a0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Cho </w:t>
      </w:r>
      <w:r>
        <w:t>M</w:t>
      </w:r>
      <w:r>
        <w:t>M</w:t>
      </w:r>
      <w:r>
        <w:t xml:space="preserve"> </w:t>
      </w:r>
      <w:r>
        <w:t xml:space="preserve">là một điểm tùy ý trên trục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O;i→</w:t>
      </w:r>
      <w:r>
        <w:t xml:space="preserve">. </w:t>
      </w:r>
      <w:r>
        <w:t xml:space="preserve">Khi đó có duy nhất một số </w:t>
      </w:r>
      <w:r>
        <w:t>k</w:t>
      </w:r>
      <w:r>
        <w:t>k</w:t>
      </w:r>
      <w:r>
        <w:t xml:space="preserve"> </w:t>
      </w:r>
      <w:r>
        <w:t xml:space="preserve">sao cho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x</w:t>
      </w:r>
      <w:r>
        <w:t>0</w:t>
      </w:r>
      <w:r>
        <w:t>→</w:t>
      </w:r>
      <w:r>
        <w:t>i</w:t>
      </w:r>
      <w:r>
        <w:t>.</w:t>
      </w:r>
      <w:r>
        <w:t>OM→=x_(0)i→.</w:t>
      </w:r>
      <w:r>
        <w:br/>
      </w:r>
      <w:r>
        <w:t xml:space="preserve">Ta gọi số </w:t>
      </w:r>
      <w:r>
        <w:t>x</w:t>
      </w:r>
      <w:r>
        <w:t>0</w:t>
      </w:r>
      <w:r>
        <w:t>x_(0)</w:t>
      </w:r>
      <w:r>
        <w:t xml:space="preserve"> </w:t>
      </w:r>
      <w:r>
        <w:t xml:space="preserve">đó là tọa độ của điểm </w:t>
      </w:r>
      <w:r>
        <w:t>M</w:t>
      </w:r>
      <w:r>
        <w:t>M</w:t>
      </w:r>
      <w:r>
        <w:t xml:space="preserve"> </w:t>
      </w:r>
      <w:r>
        <w:t>đối với trục đã cho.</w:t>
      </w:r>
      <w:r>
        <w:br/>
      </w:r>
      <w:r>
        <w:t xml:space="preserve">Cho hai điểm </w:t>
      </w:r>
      <w:r>
        <w:t>A</w:t>
      </w:r>
      <w:r>
        <w:t>A</w:t>
      </w:r>
      <w:r>
        <w:t xml:space="preserve"> và </w:t>
      </w:r>
      <w:r>
        <w:t>B</w:t>
      </w:r>
      <w:r>
        <w:t>B</w:t>
      </w:r>
      <w:r>
        <w:t xml:space="preserve"> trên trục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.</w:t>
      </w:r>
      <w:r>
        <w:t>O;i→.</w:t>
      </w:r>
      <w:r>
        <w:t xml:space="preserve"> Khi đó có duy nhất số </w:t>
      </w:r>
      <w:r>
        <w:t>a</w:t>
      </w:r>
      <w:r>
        <w:t>a</w:t>
      </w:r>
      <w:r>
        <w:t xml:space="preserve"> sao cho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a</w:t>
      </w:r>
      <w:r>
        <w:t>→</w:t>
      </w:r>
      <w:r>
        <w:t>i</w:t>
      </w:r>
      <w:r>
        <w:t>.</w:t>
      </w:r>
      <w:r>
        <w:t>AB→=ai→.</w:t>
      </w:r>
      <w:r>
        <w:t xml:space="preserve"> Ta gọi số </w:t>
      </w:r>
      <w:r>
        <w:t>a</w:t>
      </w:r>
      <w:r>
        <w:t>a</w:t>
      </w:r>
      <w:r>
        <w:t xml:space="preserve"> là độ dài đại số của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đối với trục đã cho và kí hiệu </w:t>
      </w:r>
      <w:r>
        <w:t>a</w:t>
      </w:r>
      <w:r>
        <w:t>=</w:t>
      </w:r>
      <w:r>
        <w:t>¯</w:t>
      </w:r>
      <w:r>
        <w:t>¯¯¯¯</w:t>
      </w:r>
      <w:r>
        <w:t>¯</w:t>
      </w:r>
      <w:r>
        <w:t>A</w:t>
      </w:r>
      <w:r>
        <w:t>B</w:t>
      </w:r>
      <w:r>
        <w:t>.</w:t>
      </w:r>
      <w:r>
        <w:t>a=AB¯.</w:t>
      </w:r>
      <w:r>
        <w:br/>
      </w:r>
      <w:r>
        <w:rPr>
          <w:b/>
        </w:rPr>
        <w:t>Nhận xét.</w:t>
      </w:r>
      <w:r>
        <w:br/>
      </w:r>
      <w:r>
        <w:t xml:space="preserve">- </w:t>
      </w:r>
      <w:r>
        <w:t xml:space="preserve">Nếu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 xml:space="preserve">cùng hướng với </w:t>
      </w:r>
      <w:r>
        <w:t>→</w:t>
      </w:r>
      <w:r>
        <w:t>i</w:t>
      </w:r>
      <w:r>
        <w:t>i→</w:t>
      </w:r>
      <w:r>
        <w:t xml:space="preserve"> </w:t>
      </w:r>
      <w:r>
        <w:t xml:space="preserve">thì </w:t>
      </w:r>
      <w:r>
        <w:t>¯</w:t>
      </w:r>
      <w:r>
        <w:t>¯¯¯¯</w:t>
      </w:r>
      <w:r>
        <w:t>¯</w:t>
      </w:r>
      <w:r>
        <w:t>A</w:t>
      </w:r>
      <w:r>
        <w:t>B</w:t>
      </w:r>
      <w:r>
        <w:t>=</w:t>
      </w:r>
      <w:r>
        <w:t>A</w:t>
      </w:r>
      <w:r>
        <w:t>B</w:t>
      </w:r>
      <w:r>
        <w:t>,</w:t>
      </w:r>
      <w:r>
        <w:t>AB¯=AB,</w:t>
      </w:r>
      <w:r>
        <w:t xml:space="preserve"> </w:t>
      </w:r>
      <w:r>
        <w:t xml:space="preserve">còn nếu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 xml:space="preserve">ngược hướng với </w:t>
      </w:r>
      <w:r>
        <w:t>→</w:t>
      </w:r>
      <w:r>
        <w:t>i</w:t>
      </w:r>
      <w:r>
        <w:t>i→</w:t>
      </w:r>
      <w:r>
        <w:t xml:space="preserve"> </w:t>
      </w:r>
      <w:r>
        <w:t xml:space="preserve">thì </w:t>
      </w:r>
      <w:r>
        <w:t>¯</w:t>
      </w:r>
      <w:r>
        <w:t>¯¯¯¯</w:t>
      </w:r>
      <w:r>
        <w:t>¯</w:t>
      </w:r>
      <w:r>
        <w:t>A</w:t>
      </w:r>
      <w:r>
        <w:t>B</w:t>
      </w:r>
      <w:r>
        <w:t>=</w:t>
      </w:r>
      <w:r>
        <w:t>−</w:t>
      </w:r>
      <w:r>
        <w:t>A</w:t>
      </w:r>
      <w:r>
        <w:t>B</w:t>
      </w:r>
      <w:r>
        <w:t>AB¯=-AB</w:t>
      </w:r>
      <w:r>
        <w:br/>
      </w:r>
      <w:r>
        <w:t xml:space="preserve">- </w:t>
      </w:r>
      <w:r>
        <w:t xml:space="preserve">Nếu hai điểm </w:t>
      </w:r>
      <w:r>
        <w:t>A</w:t>
      </w:r>
      <w:r>
        <w:t>A</w:t>
      </w:r>
      <w:r>
        <w:t xml:space="preserve"> </w:t>
      </w:r>
      <w:r>
        <w:t xml:space="preserve">và </w:t>
      </w:r>
      <w:r>
        <w:t>B</w:t>
      </w:r>
      <w:r>
        <w:t>B</w:t>
      </w:r>
      <w:r>
        <w:t xml:space="preserve"> </w:t>
      </w:r>
      <w:r>
        <w:t xml:space="preserve">trên trục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.</w:t>
      </w:r>
      <w:r>
        <w:t>O;i→.</w:t>
      </w:r>
      <w:r>
        <w:t xml:space="preserve"> </w:t>
      </w:r>
      <w:r>
        <w:t xml:space="preserve">có tọa độ lần lượt là </w:t>
      </w:r>
      <w:r>
        <w:t>a</w:t>
      </w:r>
      <w:r>
        <w:t>a</w:t>
      </w:r>
      <w:r>
        <w:t xml:space="preserve"> </w:t>
      </w:r>
      <w:r>
        <w:t xml:space="preserve">và </w:t>
      </w:r>
      <w:r>
        <w:t>b</w:t>
      </w:r>
      <w:r>
        <w:t>b</w:t>
      </w:r>
      <w:r>
        <w:t xml:space="preserve"> </w:t>
      </w:r>
      <w:r>
        <w:t xml:space="preserve">thì </w:t>
      </w:r>
      <w:r>
        <w:t>¯</w:t>
      </w:r>
      <w:r>
        <w:t>¯¯¯¯</w:t>
      </w:r>
      <w:r>
        <w:t>¯</w:t>
      </w:r>
      <w:r>
        <w:t>A</w:t>
      </w:r>
      <w:r>
        <w:t>B</w:t>
      </w:r>
      <w:r>
        <w:t>=</w:t>
      </w:r>
      <w:r>
        <w:t>b</w:t>
      </w:r>
      <w:r>
        <w:t>−</w:t>
      </w:r>
      <w:r>
        <w:t>a</w:t>
      </w:r>
      <w:r>
        <w:t>.</w:t>
      </w:r>
      <w:r>
        <w:t>AB¯=b−a.</w:t>
      </w:r>
      <w:r>
        <w:br/>
      </w:r>
      <w:r>
        <w:rPr>
          <w:b/>
        </w:rPr>
        <w:t>Hệ tọa độ</w:t>
      </w:r>
      <w:r>
        <w:br/>
      </w:r>
      <w:r>
        <w:rPr>
          <w:b/>
        </w:rPr>
        <w:t>Định nghĩa.</w:t>
      </w:r>
      <w:r>
        <w:t xml:space="preserve"> Hệ trục tọa độ </w:t>
      </w:r>
      <w:r>
        <w:t>(</w:t>
      </w:r>
      <w:r>
        <w:t>O</w:t>
      </w:r>
      <w:r>
        <w:t>;</w:t>
      </w:r>
      <w:r>
        <w:t>→</w:t>
      </w:r>
      <w:r>
        <w:t>i</w:t>
      </w:r>
      <w:r>
        <w:t>,</w:t>
      </w:r>
      <w:r>
        <w:t>→</w:t>
      </w:r>
      <w:r>
        <w:t>j</w:t>
      </w:r>
      <w:r>
        <w:t>)</w:t>
      </w:r>
      <w:r>
        <w:t>O;i→,j→</w:t>
      </w:r>
      <w:r>
        <w:t xml:space="preserve"> </w:t>
      </w:r>
      <w:r>
        <w:t xml:space="preserve">gồm hai trục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O;i→</w:t>
      </w:r>
      <w:r>
        <w:t xml:space="preserve"> </w:t>
      </w:r>
      <w:r>
        <w:t xml:space="preserve">và </w:t>
      </w:r>
      <w:r>
        <w:t>(</w:t>
      </w:r>
      <w:r>
        <w:t>O</w:t>
      </w:r>
      <w:r>
        <w:t>;</w:t>
      </w:r>
      <w:r>
        <w:t>→</w:t>
      </w:r>
      <w:r>
        <w:t>j</w:t>
      </w:r>
      <w:r>
        <w:t>)</w:t>
      </w:r>
      <w:r>
        <w:t>O;j→</w:t>
      </w:r>
      <w:r>
        <w:t xml:space="preserve"> </w:t>
      </w:r>
      <w:r>
        <w:t>vuông góc với nhau.</w:t>
      </w:r>
      <w:r>
        <w:br/>
      </w:r>
      <w:r>
        <w:t xml:space="preserve">Điểm gốc </w:t>
      </w:r>
      <w:r>
        <w:t>O</w:t>
      </w:r>
      <w:r>
        <w:t>O</w:t>
      </w:r>
      <w:r>
        <w:t xml:space="preserve"> </w:t>
      </w:r>
      <w:r>
        <w:t xml:space="preserve">chung của hai trục gọi là gốc tọa độ. Trục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O;i→</w:t>
      </w:r>
      <w:r>
        <w:t xml:space="preserve"> </w:t>
      </w:r>
      <w:r>
        <w:t xml:space="preserve">được gọi là trục hoành và kí hiệu là </w:t>
      </w:r>
      <w:r>
        <w:t>O</w:t>
      </w:r>
      <w:r>
        <w:t>x</w:t>
      </w:r>
      <w:r>
        <w:t>Ox</w:t>
      </w:r>
      <w:r>
        <w:t xml:space="preserve"> </w:t>
      </w:r>
      <w:r>
        <w:t xml:space="preserve">trục </w:t>
      </w:r>
      <w:r>
        <w:t>(</w:t>
      </w:r>
      <w:r>
        <w:t>O</w:t>
      </w:r>
      <w:r>
        <w:t>;</w:t>
      </w:r>
      <w:r>
        <w:t>→</w:t>
      </w:r>
      <w:r>
        <w:t>j</w:t>
      </w:r>
      <w:r>
        <w:t>)</w:t>
      </w:r>
      <w:r>
        <w:t>O;j→</w:t>
      </w:r>
      <w:r>
        <w:t xml:space="preserve"> </w:t>
      </w:r>
      <w:r>
        <w:t xml:space="preserve">được gọi là trục tung và kí hiệu là </w:t>
      </w:r>
      <w:r>
        <w:t xml:space="preserve">Oy. </w:t>
      </w:r>
      <w:r>
        <w:t xml:space="preserve">Các vectơ </w:t>
      </w:r>
      <w:r>
        <w:t>→</w:t>
      </w:r>
      <w:r>
        <w:t>i</w:t>
      </w:r>
      <w:r>
        <w:t>i→</w:t>
      </w:r>
      <w:r>
        <w:t xml:space="preserve"> </w:t>
      </w:r>
      <w:r>
        <w:t xml:space="preserve">và </w:t>
      </w:r>
      <w:r>
        <w:t>→</w:t>
      </w:r>
      <w:r>
        <w:t>j</w:t>
      </w:r>
      <w:r>
        <w:t>j→</w:t>
      </w:r>
      <w:r>
        <w:t xml:space="preserve"> </w:t>
      </w:r>
      <w:r>
        <w:t xml:space="preserve">là các vectơ đơn vị trên </w:t>
      </w:r>
      <w:r>
        <w:t>O</w:t>
      </w:r>
      <w:r>
        <w:t>x</w:t>
      </w:r>
      <w:r>
        <w:t>Ox</w:t>
      </w:r>
      <w:r>
        <w:t xml:space="preserve"> </w:t>
      </w:r>
      <w:r>
        <w:t xml:space="preserve">và </w:t>
      </w:r>
      <w:r>
        <w:t>O</w:t>
      </w:r>
      <w:r>
        <w:t>y</w:t>
      </w:r>
      <w:r>
        <w:t>Oy</w:t>
      </w:r>
      <w:r>
        <w:t xml:space="preserve"> </w:t>
      </w:r>
      <w:r>
        <w:t xml:space="preserve">và </w:t>
      </w:r>
      <w:r>
        <w:t>(</w:t>
      </w:r>
      <w:r>
        <w:t>→</w:t>
      </w:r>
      <w:r>
        <w:t>i</w:t>
      </w:r>
      <w:r>
        <w:t>)</w:t>
      </w:r>
      <w:r>
        <w:t>=</w:t>
      </w:r>
      <w:r>
        <w:t>(</w:t>
      </w:r>
      <w:r>
        <w:t>→</w:t>
      </w:r>
      <w:r>
        <w:t>j</w:t>
      </w:r>
      <w:r>
        <w:t>)</w:t>
      </w:r>
      <w:r>
        <w:t>=</w:t>
      </w:r>
      <w:r>
        <w:t>1.</w:t>
      </w:r>
      <w:r>
        <w:t>i→=j→=1.</w:t>
      </w:r>
      <w:r>
        <w:t xml:space="preserve"> </w:t>
      </w:r>
      <w:r>
        <w:t xml:space="preserve">Hệ trục tọa độ </w:t>
      </w:r>
      <w:r>
        <w:t>(</w:t>
      </w:r>
      <w:r>
        <w:t>O</w:t>
      </w:r>
      <w:r>
        <w:t>;</w:t>
      </w:r>
      <w:r>
        <w:t>→</w:t>
      </w:r>
      <w:r>
        <w:t>i</w:t>
      </w:r>
      <w:r>
        <w:t>,</w:t>
      </w:r>
      <w:r>
        <w:t>→</w:t>
      </w:r>
      <w:r>
        <w:t>j</w:t>
      </w:r>
      <w:r>
        <w:t>)</w:t>
      </w:r>
      <w:r>
        <w:t>O;i→,j→</w:t>
      </w:r>
      <w:r>
        <w:t xml:space="preserve"> </w:t>
      </w:r>
      <w:r>
        <w:t xml:space="preserve">còn được kí hiệu là </w:t>
      </w:r>
      <w:r>
        <w:t>O</w:t>
      </w:r>
      <w:r>
        <w:t>x</w:t>
      </w:r>
      <w:r>
        <w:t>y</w:t>
      </w:r>
      <w:r>
        <w:t>Oxy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28b9fd8abe3499292e10eb89914e0e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Mặt phẳng mà trên đó đã cho một hệ trục tọa độ </w:t>
      </w:r>
      <w:r>
        <w:t>O</w:t>
      </w:r>
      <w:r>
        <w:t>x</w:t>
      </w:r>
      <w:r>
        <w:t>y</w:t>
      </w:r>
      <w:r>
        <w:t>Oxy</w:t>
      </w:r>
      <w:r>
        <w:t xml:space="preserve"> </w:t>
      </w:r>
      <w:r>
        <w:t xml:space="preserve">còn được gọi là mặt phẳng tọa độ </w:t>
      </w:r>
      <w:r>
        <w:t>O</w:t>
      </w:r>
      <w:r>
        <w:t>x</w:t>
      </w:r>
      <w:r>
        <w:t>y</w:t>
      </w:r>
      <w:r>
        <w:t>Oxy</w:t>
      </w:r>
      <w:r>
        <w:br/>
      </w:r>
      <w:r>
        <w:t xml:space="preserve">Hay gọi tắt là mặt phẳng </w:t>
      </w:r>
      <w:r>
        <w:t>O</w:t>
      </w:r>
      <w:r>
        <w:t>x</w:t>
      </w:r>
      <w:r>
        <w:t>y</w:t>
      </w:r>
      <w:r>
        <w:t>Oxy</w:t>
      </w:r>
      <w:r>
        <w:br/>
      </w:r>
      <w:r>
        <w:rPr>
          <w:b/>
        </w:rPr>
        <w:t>Tọa độ vecto</w:t>
      </w:r>
      <w:r>
        <w:br/>
      </w:r>
      <w:r>
        <w:rPr>
          <w:b/>
        </w:rPr>
      </w:r>
      <w:r>
        <w:br/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t xml:space="preserve"> </w:t>
      </w:r>
      <w:r>
        <w:t xml:space="preserve">cho một vectơ </w:t>
      </w:r>
      <w:r>
        <w:t>→</w:t>
      </w:r>
      <w:r>
        <w:t>u</w:t>
      </w:r>
      <w:r>
        <w:t>u→</w:t>
      </w:r>
      <w:r>
        <w:t xml:space="preserve"> </w:t>
      </w:r>
      <w:r>
        <w:t xml:space="preserve">tùy ý. Vẽ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→</w:t>
      </w:r>
      <w:r>
        <w:t>u</w:t>
      </w:r>
      <w:r>
        <w:t>OA→=u→</w:t>
      </w:r>
      <w:r>
        <w:t xml:space="preserve"> </w:t>
      </w:r>
      <w:r>
        <w:t xml:space="preserve">và gọi </w:t>
      </w:r>
      <w:r>
        <w:t>A</w:t>
      </w:r>
      <w:r>
        <w:t>1</w:t>
      </w:r>
      <w:r>
        <w:t>,</w:t>
      </w:r>
      <w:r>
        <w:t>A</w:t>
      </w:r>
      <w:r>
        <w:t>2</w:t>
      </w:r>
      <w:r>
        <w:t>A_(1),A_(2)</w:t>
      </w:r>
      <w:r>
        <w:t xml:space="preserve"> </w:t>
      </w:r>
      <w:r>
        <w:t xml:space="preserve">lần lượt là hình chiếu của vuông góc của </w:t>
      </w:r>
      <w:r>
        <w:t>A</w:t>
      </w:r>
      <w:r>
        <w:t>A</w:t>
      </w:r>
      <w:r>
        <w:t xml:space="preserve"> </w:t>
      </w:r>
      <w:r>
        <w:t xml:space="preserve">lên </w:t>
      </w:r>
      <w:r>
        <w:t>O</w:t>
      </w:r>
      <w:r>
        <w:t>x</w:t>
      </w:r>
      <w:r>
        <w:t>Ox</w:t>
      </w:r>
      <w:r>
        <w:t xml:space="preserve"> </w:t>
      </w:r>
      <w:r>
        <w:t xml:space="preserve">và </w:t>
      </w:r>
      <w:r>
        <w:t>O</w:t>
      </w:r>
      <w:r>
        <w:t>y</w:t>
      </w:r>
      <w:r>
        <w:t>.</w:t>
      </w:r>
      <w:r>
        <w:t>Oy.</w:t>
      </w:r>
      <w:r>
        <w:t xml:space="preserve"> </w:t>
      </w:r>
      <w:r>
        <w:t xml:space="preserve">Ta có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=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1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2</w:t>
      </w:r>
      <w:r>
        <w:t>OA→=OA_(1)→+OA_(2)→</w:t>
      </w:r>
      <w:r>
        <w:t xml:space="preserve"> </w:t>
      </w:r>
      <w:r>
        <w:t xml:space="preserve">và cặp số duy nhất </w:t>
      </w:r>
      <w:r>
        <w:t>(</w:t>
      </w:r>
      <w:r>
        <w:t>x</w:t>
      </w:r>
      <w:r>
        <w:t>;</w:t>
      </w:r>
      <w:r>
        <w:t>y</w:t>
      </w:r>
      <w:r>
        <w:t>)</w:t>
      </w:r>
      <w:r>
        <w:t>x;y</w:t>
      </w:r>
      <w:r>
        <w:t xml:space="preserve"> </w:t>
      </w:r>
      <w:r>
        <w:t xml:space="preserve">để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1</w:t>
      </w:r>
      <w:r>
        <w:t>=</w:t>
      </w:r>
      <w:r>
        <w:t>x</w:t>
      </w:r>
      <w:r>
        <w:t>→</w:t>
      </w:r>
      <w:r>
        <w:t>i</w:t>
      </w:r>
      <w:r>
        <w:t>,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2</w:t>
      </w:r>
      <w:r>
        <w:t>=</w:t>
      </w:r>
      <w:r>
        <w:t>y</w:t>
      </w:r>
      <w:r>
        <w:t>→</w:t>
      </w:r>
      <w:r>
        <w:t>j</w:t>
      </w:r>
      <w:r>
        <w:t>.</w:t>
      </w:r>
      <w:r>
        <w:t>OA_(1)→=xi→,OA_(2)→=yj→.</w:t>
      </w:r>
      <w:r>
        <w:t xml:space="preserve"> </w:t>
      </w:r>
      <w:r>
        <w:t xml:space="preserve">Như vậy </w:t>
      </w:r>
      <w:r>
        <w:t>→</w:t>
      </w:r>
      <w:r>
        <w:t>u</w:t>
      </w:r>
      <w:r>
        <w:t>=</w:t>
      </w:r>
      <w:r>
        <w:t>x</w:t>
      </w:r>
      <w:r>
        <w:t>→</w:t>
      </w:r>
      <w:r>
        <w:t>i</w:t>
      </w:r>
      <w:r>
        <w:t>+</w:t>
      </w:r>
      <w:r>
        <w:t>y</w:t>
      </w:r>
      <w:r>
        <w:t>→</w:t>
      </w:r>
      <w:r>
        <w:t>j</w:t>
      </w:r>
      <w:r>
        <w:t>.</w:t>
      </w:r>
      <w:r>
        <w:t>u→=xi→+yj→.</w:t>
      </w:r>
      <w:r>
        <w:br/>
      </w:r>
      <w:r>
        <w:t xml:space="preserve">Cặp số </w:t>
      </w:r>
      <w:r>
        <w:t>(</w:t>
      </w:r>
      <w:r>
        <w:t>x</w:t>
      </w:r>
      <w:r>
        <w:t>;</w:t>
      </w:r>
      <w:r>
        <w:t>y</w:t>
      </w:r>
      <w:r>
        <w:t>)</w:t>
      </w:r>
      <w:r>
        <w:t>x;y</w:t>
      </w:r>
      <w:r>
        <w:t xml:space="preserve"> </w:t>
      </w:r>
      <w:r>
        <w:t xml:space="preserve">duy nhất đó được gọi là tọa độ của vectơ </w:t>
      </w:r>
      <w:r>
        <w:t>→</w:t>
      </w:r>
      <w:r>
        <w:t>u</w:t>
      </w:r>
      <w:r>
        <w:t>u→</w:t>
      </w:r>
      <w:r>
        <w:t xml:space="preserve"> </w:t>
      </w:r>
      <w:r>
        <w:t xml:space="preserve">đối với hệ tọa độ </w:t>
      </w:r>
      <w:r>
        <w:t>O</w:t>
      </w:r>
      <w:r>
        <w:t>x</w:t>
      </w:r>
      <w:r>
        <w:t>y</w:t>
      </w:r>
      <w:r>
        <w:t>Oxy</w:t>
      </w:r>
      <w:r>
        <w:t xml:space="preserve"> </w:t>
      </w:r>
      <w:r>
        <w:t xml:space="preserve">và viết </w:t>
      </w:r>
      <w:r>
        <w:t>→</w:t>
      </w:r>
      <w:r>
        <w:t>u</w:t>
      </w:r>
      <w:r>
        <w:t>=</w:t>
      </w:r>
      <w:r>
        <w:t>(</w:t>
      </w:r>
      <w:r>
        <w:t>x</w:t>
      </w:r>
      <w:r>
        <w:t>;</w:t>
      </w:r>
      <w:r>
        <w:t>y</w:t>
      </w:r>
      <w:r>
        <w:t>)</w:t>
      </w:r>
      <w:r>
        <w:t>u→=x;y</w:t>
      </w:r>
      <w:r>
        <w:t xml:space="preserve"> </w:t>
      </w:r>
      <w:r>
        <w:t xml:space="preserve">hoặc </w:t>
      </w:r>
      <w:r>
        <w:t>→</w:t>
      </w:r>
      <w:r>
        <w:t>u</w:t>
      </w:r>
      <w:r>
        <w:t>(</w:t>
      </w:r>
      <w:r>
        <w:t>x</w:t>
      </w:r>
      <w:r>
        <w:t>;</w:t>
      </w:r>
      <w:r>
        <w:t>y</w:t>
      </w:r>
      <w:r>
        <w:t>)</w:t>
      </w:r>
      <w:r>
        <w:t>.</w:t>
      </w:r>
      <w:r>
        <w:t>u→x;y.</w:t>
      </w:r>
      <w:r>
        <w:t xml:space="preserve"> </w:t>
      </w:r>
      <w:r>
        <w:t xml:space="preserve">Số thứ nhất </w:t>
      </w:r>
      <w:r>
        <w:t>x</w:t>
      </w:r>
      <w:r>
        <w:t>x</w:t>
      </w:r>
      <w:r>
        <w:t xml:space="preserve"> </w:t>
      </w:r>
      <w:r>
        <w:t xml:space="preserve">gọi là hoành độ, số thứ hai </w:t>
      </w:r>
      <w:r>
        <w:t>y</w:t>
      </w:r>
      <w:r>
        <w:t>y</w:t>
      </w:r>
      <w:r>
        <w:t xml:space="preserve"> </w:t>
      </w:r>
      <w:r>
        <w:t xml:space="preserve">gọi là tung độ của vectơ </w:t>
      </w:r>
      <w:r>
        <w:t>→</w:t>
      </w:r>
      <w:r>
        <w:t>u</w:t>
      </w:r>
      <w:r>
        <w:t>.</w:t>
      </w:r>
      <w:r>
        <w:t>u→.</w:t>
      </w:r>
      <w:r>
        <w:t xml:space="preserve"> Như vậy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8ad8c65101540c6a817bbf015dea7e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Nhận xét.</w:t>
      </w:r>
      <w:r>
        <w:t xml:space="preserve"> Từ định nghĩa tọa độ của vectơ, ta thấy hai vectơ bằng nhau khi và chỉ khi chúng có hoành độ bằng nhau và tung độ bằng nhau.</w:t>
      </w:r>
      <w:r>
        <w:br/>
      </w:r>
      <w:r>
        <w:t xml:space="preserve">Nếu </w:t>
      </w:r>
      <w:r>
        <w:t>→</w:t>
      </w:r>
      <w:r>
        <w:t>u</w:t>
      </w:r>
      <w:r>
        <w:t>=</w:t>
      </w:r>
      <w:r>
        <w:t>(</w:t>
      </w:r>
      <w:r>
        <w:t>x</w:t>
      </w:r>
      <w:r>
        <w:t>;</w:t>
      </w:r>
      <w:r>
        <w:t>y</w:t>
      </w:r>
      <w:r>
        <w:t>)</w:t>
      </w:r>
      <w:r>
        <w:t>u→=x;y</w:t>
      </w:r>
      <w:r>
        <w:t xml:space="preserve"> </w:t>
      </w:r>
      <w:r>
        <w:t xml:space="preserve">và </w:t>
      </w:r>
      <w:r>
        <w:t>→</w:t>
      </w:r>
      <w:r>
        <w:t>u</w:t>
      </w:r>
      <w:r>
        <w:t>′</w:t>
      </w:r>
      <w:r>
        <w:t>=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)</w:t>
      </w:r>
      <w:r>
        <w:t>u^(')→=x^(');y^(')</w:t>
      </w:r>
      <w:r>
        <w:t xml:space="preserve"> </w:t>
      </w:r>
      <w:r>
        <w:t>thì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ccb881a68f547b0a0072f852fc48eb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Như vậy, mỗi vectơ được hoàn toàn xác định khi biết tọa độ của nó.</w:t>
      </w:r>
      <w:r>
        <w:br/>
      </w:r>
      <w:r>
        <w:rPr>
          <w:b/>
        </w:rPr>
        <w:t>Tọa độ của một điểm</w:t>
      </w:r>
      <w:r>
        <w:br/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 </w:t>
      </w:r>
      <w:r>
        <w:t xml:space="preserve">cho một điểm </w:t>
      </w:r>
      <w:r>
        <w:t>M</w:t>
      </w:r>
      <w:r>
        <w:t>M</w:t>
      </w:r>
      <w:r>
        <w:t xml:space="preserve"> </w:t>
      </w:r>
      <w:r>
        <w:t xml:space="preserve">tùy ý. Tọa độ của vectơ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OM→</w:t>
      </w:r>
      <w:r>
        <w:t xml:space="preserve"> </w:t>
      </w:r>
      <w:r>
        <w:t xml:space="preserve">đối với hệ trục </w:t>
      </w:r>
      <w:r>
        <w:t>O</w:t>
      </w:r>
      <w:r>
        <w:t>x</w:t>
      </w:r>
      <w:r>
        <w:t>y</w:t>
      </w:r>
      <w:r>
        <w:t>Oxy</w:t>
      </w:r>
      <w:r>
        <w:t xml:space="preserve"> </w:t>
      </w:r>
      <w:r>
        <w:t>f</w:t>
      </w:r>
      <w:r>
        <w:t xml:space="preserve">được gọi là tọa độ của điểm </w:t>
      </w:r>
      <w:r>
        <w:t>M</w:t>
      </w:r>
      <w:r>
        <w:t>M</w:t>
      </w:r>
      <w:r>
        <w:t xml:space="preserve"> </w:t>
      </w:r>
      <w:r>
        <w:t>đối với hệ trục đó.</w:t>
      </w:r>
      <w:r>
        <w:br/>
      </w:r>
      <w:r>
        <w:t xml:space="preserve">Như vậy, cặp số </w:t>
      </w:r>
      <w:r>
        <w:t>(</w:t>
      </w:r>
      <w:r>
        <w:t>x</w:t>
      </w:r>
      <w:r>
        <w:t>;</w:t>
      </w:r>
      <w:r>
        <w:t>y</w:t>
      </w:r>
      <w:r>
        <w:t>)</w:t>
      </w:r>
      <w:r>
        <w:t>x;y</w:t>
      </w:r>
      <w:r>
        <w:t xml:space="preserve"> </w:t>
      </w:r>
      <w:r>
        <w:t xml:space="preserve">là tọa độ của điểm </w:t>
      </w:r>
      <w:r>
        <w:t>M</w:t>
      </w:r>
      <w:r>
        <w:t>M</w:t>
      </w:r>
      <w:r>
        <w:t xml:space="preserve"> </w:t>
      </w:r>
      <w:r>
        <w:t xml:space="preserve">khi và chỉ khi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(</w:t>
      </w:r>
      <w:r>
        <w:t>x</w:t>
      </w:r>
      <w:r>
        <w:t>;</w:t>
      </w:r>
      <w:r>
        <w:t>y</w:t>
      </w:r>
      <w:r>
        <w:t>)</w:t>
      </w:r>
      <w:r>
        <w:t>.</w:t>
      </w:r>
      <w:r>
        <w:t>OM→=x;y.</w:t>
      </w:r>
      <w:r>
        <w:t xml:space="preserve"> </w:t>
      </w:r>
      <w:r>
        <w:t xml:space="preserve">Khi đó ta viết </w:t>
      </w:r>
      <w:r>
        <w:t>M</w:t>
      </w:r>
      <w:r>
        <w:t>=</w:t>
      </w:r>
      <w:r>
        <w:t>(</w:t>
      </w:r>
      <w:r>
        <w:t>x</w:t>
      </w:r>
      <w:r>
        <w:t>;</w:t>
      </w:r>
      <w:r>
        <w:t>y</w:t>
      </w:r>
      <w:r>
        <w:t>)</w:t>
      </w:r>
      <w:r>
        <w:t>M=x;y</w:t>
      </w:r>
      <w:r>
        <w:t xml:space="preserve"> </w:t>
      </w:r>
      <w:r>
        <w:t xml:space="preserve">hoặc </w:t>
      </w:r>
      <w:r>
        <w:t>M</w:t>
      </w:r>
      <w:r>
        <w:t>(</w:t>
      </w:r>
      <w:r>
        <w:t>x</w:t>
      </w:r>
      <w:r>
        <w:t>;</w:t>
      </w:r>
      <w:r>
        <w:t>y</w:t>
      </w:r>
      <w:r>
        <w:t>)</w:t>
      </w:r>
      <w:r>
        <w:t>.</w:t>
      </w:r>
      <w:r>
        <w:t>Mx;y.</w:t>
      </w:r>
      <w:r>
        <w:t xml:space="preserve"> </w:t>
      </w:r>
      <w:r>
        <w:t xml:space="preserve">Số </w:t>
      </w:r>
      <w:r>
        <w:t>x</w:t>
      </w:r>
      <w:r>
        <w:t>x</w:t>
      </w:r>
      <w:r>
        <w:t xml:space="preserve"> </w:t>
      </w:r>
      <w:r>
        <w:t xml:space="preserve">được gọi là hoành độ, còn số </w:t>
      </w:r>
      <w:r>
        <w:t>y</w:t>
      </w:r>
      <w:r>
        <w:t>y</w:t>
      </w:r>
      <w:r>
        <w:t xml:space="preserve"> </w:t>
      </w:r>
      <w:r>
        <w:t xml:space="preserve">được gọi là tung độ của điểm </w:t>
      </w:r>
      <w:r>
        <w:t>M</w:t>
      </w:r>
      <w:r>
        <w:t>.</w:t>
      </w:r>
      <w:r>
        <w:t>M.</w:t>
      </w:r>
      <w:r>
        <w:t xml:space="preserve"> </w:t>
      </w:r>
      <w:r>
        <w:t xml:space="preserve">Hoành độ của điểm </w:t>
      </w:r>
      <w:r>
        <w:t>M</w:t>
      </w:r>
      <w:r>
        <w:t>M</w:t>
      </w:r>
      <w:r>
        <w:t xml:space="preserve">còn được kí hiệu là </w:t>
      </w:r>
      <w:r>
        <w:t>x</w:t>
      </w:r>
      <w:r>
        <w:t>M</w:t>
      </w:r>
      <w:r>
        <w:t>,</w:t>
      </w:r>
      <w:r>
        <w:t>x_(M),</w:t>
      </w:r>
      <w:r>
        <w:t xml:space="preserve"> </w:t>
      </w:r>
      <w:r>
        <w:t xml:space="preserve">tung độ của điểm </w:t>
      </w:r>
      <w:r>
        <w:t>M</w:t>
      </w:r>
      <w:r>
        <w:t>M</w:t>
      </w:r>
      <w:r>
        <w:t xml:space="preserve"> </w:t>
      </w:r>
      <w:r>
        <w:t xml:space="preserve">còn được kí hiệu là </w:t>
      </w:r>
      <w:r>
        <w:t>y</w:t>
      </w:r>
      <w:r>
        <w:t>M</w:t>
      </w:r>
      <w:r>
        <w:t>.</w:t>
      </w:r>
      <w:r>
        <w:t>y_(M).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b45d72ce0fd490995137e1111d1763c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và độ dài của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5f0cbaf509f4c75859f8f0197b628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c1b4aad1ae544248e29964fc92bf29b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Chú ý rằng, nếu </w:t>
      </w:r>
      <w:r>
        <w:t>M</w:t>
      </w:r>
      <w:r>
        <w:t>M</w:t>
      </w:r>
      <w:r>
        <w:t>1</w:t>
      </w:r>
      <w:r>
        <w:t>⊥</w:t>
      </w:r>
      <w:r>
        <w:t>O</w:t>
      </w:r>
      <w:r>
        <w:t>x</w:t>
      </w:r>
      <w:r>
        <w:t>,</w:t>
      </w:r>
      <w:r>
        <w:t>M</w:t>
      </w:r>
      <w:r>
        <w:t>M</w:t>
      </w:r>
      <w:r>
        <w:t>2</w:t>
      </w:r>
      <w:r>
        <w:t>⊥</w:t>
      </w:r>
      <w:r>
        <w:t>O</w:t>
      </w:r>
      <w:r>
        <w:t>y</w:t>
      </w:r>
      <w:r>
        <w:t>MM_(1)⊥Ox,MM_(2)⊥Oy</w:t>
      </w:r>
      <w:r>
        <w:t xml:space="preserve"> </w:t>
      </w:r>
      <w:r>
        <w:t xml:space="preserve">thì </w:t>
      </w:r>
      <w:r>
        <w:t>x</w:t>
      </w:r>
      <w:r>
        <w:t>=</w:t>
      </w:r>
      <w:r>
        <w:t>¯</w:t>
      </w:r>
      <w:r>
        <w:t>¯¯¯¯¯¯</w:t>
      </w:r>
      <w:r>
        <w:t>¯</w:t>
      </w:r>
      <w:r>
        <w:t>O</w:t>
      </w:r>
      <w:r>
        <w:t>M</w:t>
      </w:r>
      <w:r>
        <w:t>1</w:t>
      </w:r>
      <w:r>
        <w:t>,</w:t>
      </w:r>
      <w:r>
        <w:t>y</w:t>
      </w:r>
      <w:r>
        <w:t>=</w:t>
      </w:r>
      <w:r>
        <w:t>¯</w:t>
      </w:r>
      <w:r>
        <w:t>¯¯¯¯¯¯</w:t>
      </w:r>
      <w:r>
        <w:t>¯</w:t>
      </w:r>
      <w:r>
        <w:t>O</w:t>
      </w:r>
      <w:r>
        <w:t>M</w:t>
      </w:r>
      <w:r>
        <w:t>2</w:t>
      </w:r>
      <w:r>
        <w:t>.</w:t>
      </w:r>
      <w:r>
        <w:t>x=OM_(1)¯,y=OM_(2)¯.</w:t>
      </w:r>
      <w:r>
        <w:br/>
      </w:r>
      <w:r>
        <w:rPr>
          <w:b/>
        </w:rPr>
        <w:t>2. BIỂU THỨC TỌA ĐỘ CỦA PHÉP TOÁN VECTO</w:t>
      </w:r>
      <w:r>
        <w:br/>
      </w:r>
      <w:r>
        <w:t xml:space="preserve">Cho </w:t>
      </w:r>
      <w:r>
        <w:t>→</w:t>
      </w:r>
      <w:r>
        <w:t>u</w:t>
      </w:r>
      <w:r>
        <w:t>=</w:t>
      </w:r>
      <w:r>
        <w:t>(</w:t>
      </w:r>
      <w:r>
        <w:t>x</w:t>
      </w:r>
      <w:r>
        <w:t>;</w:t>
      </w:r>
      <w:r>
        <w:t>y</w:t>
      </w:r>
      <w:r>
        <w:t>)</w:t>
      </w:r>
      <w:r>
        <w:t>;</w:t>
      </w:r>
      <w:r>
        <w:t>→</w:t>
      </w:r>
      <w:r>
        <w:t>v</w:t>
      </w:r>
      <w:r>
        <w:t>=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)</w:t>
      </w:r>
      <w:r>
        <w:t>u→=(x;y);v→=x^(');y^(')</w:t>
      </w:r>
      <w:r>
        <w:t xml:space="preserve"> và số thực </w:t>
      </w:r>
      <w:r>
        <w:t>k</w:t>
      </w:r>
      <w:r>
        <w:t>k</w:t>
      </w:r>
      <w:r>
        <w:t>. Khi đó ta có :</w:t>
      </w:r>
      <w:r>
        <w:br/>
      </w:r>
      <w:r>
        <w:t xml:space="preserve">1) </w:t>
      </w:r>
      <w:r>
        <w:t>→</w:t>
      </w:r>
      <w:r>
        <w:t>u</w:t>
      </w:r>
      <w:r>
        <w:t>±</w:t>
      </w:r>
      <w:r>
        <w:t>→</w:t>
      </w:r>
      <w:r>
        <w:t>v</w:t>
      </w:r>
      <w:r>
        <w:t>=</w:t>
      </w:r>
      <w:r>
        <w:t>(</w:t>
      </w:r>
      <w:r>
        <w:t>x</w:t>
      </w:r>
      <w:r>
        <w:t>±</w:t>
      </w:r>
      <w:r>
        <w:t>x</w:t>
      </w:r>
      <w:r>
        <w:t>′</w:t>
      </w:r>
      <w:r>
        <w:t>;</w:t>
      </w:r>
      <w:r>
        <w:t>y</w:t>
      </w:r>
      <w:r>
        <w:t>±</w:t>
      </w:r>
      <w:r>
        <w:t>y</w:t>
      </w:r>
      <w:r>
        <w:t>′</w:t>
      </w:r>
      <w:r>
        <w:t>)</w:t>
      </w:r>
      <w:r>
        <w:t>u→±v→=x±x^(');y±y^(')</w:t>
      </w:r>
      <w:r>
        <w:br/>
      </w:r>
      <w:r>
        <w:t xml:space="preserve">2) </w:t>
      </w:r>
      <w:r>
        <w:t>k</w:t>
      </w:r>
      <w:r>
        <w:t>.</w:t>
      </w:r>
      <w:r>
        <w:t>→</w:t>
      </w:r>
      <w:r>
        <w:t>u</w:t>
      </w:r>
      <w:r>
        <w:t>=</w:t>
      </w:r>
      <w:r>
        <w:t>(</w:t>
      </w:r>
      <w:r>
        <w:t>k</w:t>
      </w:r>
      <w:r>
        <w:t>x</w:t>
      </w:r>
      <w:r>
        <w:t>;</w:t>
      </w:r>
      <w:r>
        <w:t>k</w:t>
      </w:r>
      <w:r>
        <w:t>y</w:t>
      </w:r>
      <w:r>
        <w:t>)</w:t>
      </w:r>
      <w:r>
        <w:t>k.u→=(kx;ky)</w:t>
      </w:r>
      <w:r>
        <w:br/>
      </w:r>
      <w:r>
        <w:t xml:space="preserve">3) </w:t>
      </w:r>
      <w:r>
        <w:t>→</w:t>
      </w:r>
      <w:r>
        <w:t>u</w:t>
      </w:r>
      <w:r>
        <w:t>.</w:t>
      </w:r>
      <w:r>
        <w:t>→</w:t>
      </w:r>
      <w:r>
        <w:t>v</w:t>
      </w:r>
      <w:r>
        <w:t>=</w:t>
      </w:r>
      <w:r>
        <w:t>x</w:t>
      </w:r>
      <w:r>
        <w:t>.</w:t>
      </w:r>
      <w:r>
        <w:t>x</w:t>
      </w:r>
      <w:r>
        <w:t>′</w:t>
      </w:r>
      <w:r>
        <w:t>+</w:t>
      </w:r>
      <w:r>
        <w:t>y</w:t>
      </w:r>
      <w:r>
        <w:t>.</w:t>
      </w:r>
      <w:r>
        <w:t>y</w:t>
      </w:r>
      <w:r>
        <w:t>′</w:t>
      </w:r>
      <w:r>
        <w:t>u→.v→=x.x^(')+y.y^(')</w:t>
      </w:r>
      <w:r>
        <w:br/>
      </w:r>
      <w:r>
        <w:drawing>
          <wp:inline xmlns:a="http://schemas.openxmlformats.org/drawingml/2006/main" xmlns:pic="http://schemas.openxmlformats.org/drawingml/2006/picture">
            <wp:extent cx="8572500" cy="13144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63a6ea5c4144e18a3ee1c2f3de8cba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314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 ÁP DỤNG CỦA TỌA ĐỘ VECTO</w:t>
      </w:r>
      <w:r>
        <w:br/>
      </w:r>
      <w:r>
        <w:rPr>
          <w:b/>
        </w:rPr>
        <w:t>Liên hệ giữa toạ độ của điểm và toạ độ của vectơ trong mặt phẳng</w:t>
      </w:r>
      <w:r>
        <w:br/>
      </w:r>
      <w:r>
        <w:t xml:space="preserve">Cho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,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A(x_(A);y_(A)),B(x_(B);y_(B))</w:t>
      </w:r>
      <w:r>
        <w:t xml:space="preserve"> thì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;</w:t>
      </w:r>
      <w:r>
        <w:t>y</w:t>
      </w:r>
      <w:r>
        <w:t>B</w:t>
      </w:r>
      <w:r>
        <w:t>−</w:t>
      </w:r>
      <w:r>
        <w:t>y</w:t>
      </w:r>
      <w:r>
        <w:t>A</w:t>
      </w:r>
      <w:r>
        <w:t>)</w:t>
      </w:r>
      <w:r>
        <w:t>AB→=x_(B)−x_(A);y_(B)−y_(A)</w:t>
      </w:r>
      <w:r>
        <w:br/>
      </w:r>
      <w:r>
        <w:rPr>
          <w:b/>
        </w:rPr>
        <w:t>Tọa độ trung điểm của đoạn thẳng</w:t>
      </w:r>
      <w:r>
        <w:br/>
      </w:r>
      <w:r>
        <w:t xml:space="preserve">Cho đoạn thẳng </w:t>
      </w:r>
      <w:r>
        <w:t>A</w:t>
      </w:r>
      <w:r>
        <w:t>B</w:t>
      </w:r>
      <w:r>
        <w:t>AB</w:t>
      </w:r>
      <w:r>
        <w:t xml:space="preserve"> có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,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.</w:t>
      </w:r>
      <w:r>
        <w:t>Ax_(A);y_(A),Bx_(B);y_(B).</w:t>
      </w:r>
      <w:r>
        <w:t xml:space="preserve">Ta dễ dàng chứng minh được tọa độ trung điểm </w:t>
      </w:r>
      <w:r>
        <w:t>I</w:t>
      </w:r>
      <w:r>
        <w:t>(</w:t>
      </w:r>
      <w:r>
        <w:t>x</w:t>
      </w:r>
      <w:r>
        <w:t>I</w:t>
      </w:r>
      <w:r>
        <w:t>;</w:t>
      </w:r>
      <w:r>
        <w:t>y</w:t>
      </w:r>
      <w:r>
        <w:t>I</w:t>
      </w:r>
      <w:r>
        <w:t>)</w:t>
      </w:r>
      <w:r>
        <w:t>Ix_(I);y_(I)</w:t>
      </w:r>
      <w:r>
        <w:t xml:space="preserve"> của đoạn thẳng </w:t>
      </w:r>
      <w:r>
        <w:t>A</w:t>
      </w:r>
      <w:r>
        <w:t>B</w:t>
      </w:r>
      <w:r>
        <w:t>AB</w:t>
      </w:r>
      <w:r>
        <w:t xml:space="preserve"> là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c2a123959e045b29155eab8492aff7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Tọa độ trọng tâm của tam giác</w:t>
      </w:r>
      <w:r>
        <w:br/>
      </w:r>
      <w:r>
        <w:t xml:space="preserve">Cho tam giác </w:t>
      </w:r>
      <w:r>
        <w:t>A</w:t>
      </w:r>
      <w:r>
        <w:t>B</w:t>
      </w:r>
      <w:r>
        <w:t>C</w:t>
      </w:r>
      <w:r>
        <w:t>ABC</w:t>
      </w:r>
      <w:r>
        <w:t xml:space="preserve"> có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,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,</w:t>
      </w:r>
      <w:r>
        <w:t>C</w:t>
      </w:r>
      <w:r>
        <w:t>(</w:t>
      </w:r>
      <w:r>
        <w:t>x</w:t>
      </w:r>
      <w:r>
        <w:t>C</w:t>
      </w:r>
      <w:r>
        <w:t>;</w:t>
      </w:r>
      <w:r>
        <w:t>y</w:t>
      </w:r>
      <w:r>
        <w:t>C</w:t>
      </w:r>
      <w:r>
        <w:t>)</w:t>
      </w:r>
      <w:r>
        <w:t>.</w:t>
      </w:r>
      <w:r>
        <w:t>Ax_(A);y_(A),Bx_(B);y_(B),Cx_(C);y_(C).</w:t>
      </w:r>
      <w:r>
        <w:t xml:space="preserve"> Khi đó tọa độ của trọng tâm</w:t>
      </w:r>
      <w:r>
        <w:br/>
      </w:r>
      <w:r>
        <w:t>G</w:t>
      </w:r>
      <w:r>
        <w:t>(</w:t>
      </w:r>
      <w:r>
        <w:t>x</w:t>
      </w:r>
      <w:r>
        <w:t>G</w:t>
      </w:r>
      <w:r>
        <w:t>;</w:t>
      </w:r>
      <w:r>
        <w:t>y</w:t>
      </w:r>
      <w:r>
        <w:t>G</w:t>
      </w:r>
      <w:r>
        <w:t>)</w:t>
      </w:r>
      <w:r>
        <w:t>Gx_(G);y_(G)</w:t>
      </w:r>
      <w:r>
        <w:t xml:space="preserve"> của tam giác </w:t>
      </w:r>
      <w:r>
        <w:t>A</w:t>
      </w:r>
      <w:r>
        <w:t>B</w:t>
      </w:r>
      <w:r>
        <w:t>C</w:t>
      </w:r>
      <w:r>
        <w:t>ABC</w:t>
      </w:r>
      <w:r>
        <w:t xml:space="preserve"> được tính theo công thức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58c359bda2e45dbae233ab25ed77ec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Ứng dụng biểu thức tọa độ của các phép toán vecto</w:t>
      </w:r>
      <w:r>
        <w:br/>
      </w:r>
      <w:r>
        <w:t xml:space="preserve">Trên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hai vectơ </w:t>
      </w:r>
      <w:r>
        <w:t>→</w:t>
      </w:r>
      <w:r>
        <w:t>a</w:t>
      </w:r>
      <w:r>
        <w:t>=</w:t>
      </w:r>
      <w:r>
        <w:t>(</w:t>
      </w:r>
      <w:r>
        <w:t>a</w:t>
      </w:r>
      <w:r>
        <w:t>1</w:t>
      </w:r>
      <w:r>
        <w:t>;</w:t>
      </w:r>
      <w:r>
        <w:t>a</w:t>
      </w:r>
      <w:r>
        <w:t>2</w:t>
      </w:r>
      <w:r>
        <w:t>)</w:t>
      </w:r>
      <w:r>
        <w:t>,</w:t>
      </w:r>
      <w:r>
        <w:t>→</w:t>
      </w:r>
      <w:r>
        <w:t>b</w:t>
      </w:r>
      <w:r>
        <w:t>=</w:t>
      </w:r>
      <w:r>
        <w:t>(</w:t>
      </w:r>
      <w:r>
        <w:t>b</w:t>
      </w:r>
      <w:r>
        <w:t>1</w:t>
      </w:r>
      <w:r>
        <w:t>;</w:t>
      </w:r>
      <w:r>
        <w:t>b</w:t>
      </w:r>
      <w:r>
        <w:t>2</w:t>
      </w:r>
      <w:r>
        <w:t>)</w:t>
      </w:r>
      <w:r>
        <w:t>a→=a_(1);a_(2),b→=b_(1);b_(2)</w:t>
      </w:r>
      <w:r>
        <w:t xml:space="preserve"> và hai điểm </w:t>
      </w:r>
      <w:r>
        <w:t>A</w:t>
      </w:r>
      <w:r>
        <w:t>(</w:t>
      </w:r>
      <w:r>
        <w:t>x</w:t>
      </w:r>
      <w:r>
        <w:t>A</w:t>
      </w:r>
      <w:r>
        <w:t>;</w:t>
      </w:r>
      <w:r>
        <w:t>y</w:t>
      </w:r>
      <w:r>
        <w:t>A</w:t>
      </w:r>
      <w:r>
        <w:t>)</w:t>
      </w:r>
      <w:r>
        <w:t>,</w:t>
      </w:r>
      <w:r>
        <w:t>B</w:t>
      </w:r>
      <w:r>
        <w:t>(</w:t>
      </w:r>
      <w:r>
        <w:t>x</w:t>
      </w:r>
      <w:r>
        <w:t>B</w:t>
      </w:r>
      <w:r>
        <w:t>;</w:t>
      </w:r>
      <w:r>
        <w:t>y</w:t>
      </w:r>
      <w:r>
        <w:t>B</w:t>
      </w:r>
      <w:r>
        <w:t>)</w:t>
      </w:r>
      <w:r>
        <w:t>.</w:t>
      </w:r>
      <w:r>
        <w:t>Ax_(A);y_(A),Bx_(B);y_(B).</w:t>
      </w:r>
      <w:r>
        <w:t xml:space="preserve"> </w:t>
      </w:r>
      <w:r>
        <w:t>Ta có:</w:t>
      </w:r>
      <w:r>
        <w:br/>
      </w:r>
      <w:r>
        <w:t xml:space="preserve">1) </w:t>
      </w:r>
      <w:r>
        <w:t>→</w:t>
      </w:r>
      <w:r>
        <w:t>a</w:t>
      </w:r>
      <w:r>
        <w:t>⊥</w:t>
      </w:r>
      <w:r>
        <w:t>→</w:t>
      </w:r>
      <w:r>
        <w:t>b</w:t>
      </w:r>
      <w:r>
        <w:t>⇔</w:t>
      </w:r>
      <w:r>
        <w:t>→</w:t>
      </w:r>
      <w:r>
        <w:t>a</w:t>
      </w:r>
      <w:r>
        <w:t>.</w:t>
      </w:r>
      <w:r>
        <w:t>→</w:t>
      </w:r>
      <w:r>
        <w:t>b</w:t>
      </w:r>
      <w:r>
        <w:t>=</w:t>
      </w:r>
      <w:r>
        <w:t>0</w:t>
      </w:r>
      <w:r>
        <w:t>⇔</w:t>
      </w:r>
      <w:r>
        <w:t>a</w:t>
      </w:r>
      <w:r>
        <w:t>1</w:t>
      </w:r>
      <w:r>
        <w:t>b</w:t>
      </w:r>
      <w:r>
        <w:t>1</w:t>
      </w:r>
      <w:r>
        <w:t>+</w:t>
      </w:r>
      <w:r>
        <w:t>a</w:t>
      </w:r>
      <w:r>
        <w:t>2</w:t>
      </w:r>
      <w:r>
        <w:t>b</w:t>
      </w:r>
      <w:r>
        <w:t>2</w:t>
      </w:r>
      <w:r>
        <w:t>=</w:t>
      </w:r>
      <w:r>
        <w:t>0</w:t>
      </w:r>
      <w:r>
        <w:t>a→⊥b→⇔a→.b→=0⇔a_(1)b_(1)+a_(2)b_(2)=0</w:t>
      </w:r>
      <w:r>
        <w:br/>
      </w:r>
      <w:r>
        <w:t xml:space="preserve">2)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a→,b→</w:t>
      </w:r>
      <w:r>
        <w:t xml:space="preserve"> cùng phương </w:t>
      </w:r>
      <w:r>
        <w:t>⇔</w:t>
      </w:r>
      <w:r>
        <w:t>a</w:t>
      </w:r>
      <w:r>
        <w:t>1</w:t>
      </w:r>
      <w:r>
        <w:t>b</w:t>
      </w:r>
      <w:r>
        <w:t>1</w:t>
      </w:r>
      <w:r>
        <w:t>−</w:t>
      </w:r>
      <w:r>
        <w:t>a</w:t>
      </w:r>
      <w:r>
        <w:t>2</w:t>
      </w:r>
      <w:r>
        <w:t>b</w:t>
      </w:r>
      <w:r>
        <w:t>2</w:t>
      </w:r>
      <w:r>
        <w:t>=</w:t>
      </w:r>
      <w:r>
        <w:t>0</w:t>
      </w:r>
      <w:r>
        <w:t>⇔a_(1)b_(1)−a_(2)b_(2)=0</w:t>
      </w:r>
      <w:r>
        <w:br/>
      </w:r>
      <w:r>
        <w:t xml:space="preserve">3) </w:t>
      </w:r>
      <w:r>
        <w:t>∣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a</w:t>
      </w:r>
      <w:r>
        <w:t>2</w:t>
      </w:r>
      <w:r>
        <w:t>1</w:t>
      </w:r>
      <w:r>
        <w:t>+</w:t>
      </w:r>
      <w:r>
        <w:t>a</w:t>
      </w:r>
      <w:r>
        <w:t>2</w:t>
      </w:r>
      <w:r>
        <w:t>2</w:t>
      </w:r>
      <w:r>
        <w:t>|a→|=√(a12+a22)</w:t>
      </w:r>
      <w:r>
        <w:br/>
      </w:r>
      <w:r>
        <w:t xml:space="preserve">4) </w:t>
      </w:r>
      <w:r>
        <w:t>A</w:t>
      </w:r>
      <w:r>
        <w:t>B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√</w:t>
      </w:r>
      <w:r>
        <w:t>(</w:t>
      </w:r>
      <w:r>
        <w:t>x</w:t>
      </w:r>
      <w:r>
        <w:t>B</w:t>
      </w:r>
      <w:r>
        <w:t>−</w:t>
      </w:r>
      <w:r>
        <w:t>x</w:t>
      </w:r>
      <w:r>
        <w:t>A</w:t>
      </w:r>
      <w:r>
        <w:t>)</w:t>
      </w:r>
      <w:r>
        <w:t>2</w:t>
      </w:r>
      <w:r>
        <w:t>+</w:t>
      </w:r>
      <w:r>
        <w:t>(</w:t>
      </w:r>
      <w:r>
        <w:t>y</w:t>
      </w:r>
      <w:r>
        <w:t>B</w:t>
      </w:r>
      <w:r>
        <w:t>−</w:t>
      </w:r>
      <w:r>
        <w:t>y</w:t>
      </w:r>
      <w:r>
        <w:t>A</w:t>
      </w:r>
      <w:r>
        <w:t>)</w:t>
      </w:r>
      <w:r>
        <w:t>2</w:t>
      </w:r>
      <w:r>
        <w:t>AB=|AB→|=√(x_(B)−x_(A)^(2)+y_(B)−y_(A)^(2))</w:t>
      </w:r>
      <w:r>
        <w:br/>
      </w:r>
      <w:r>
        <w:t xml:space="preserve">5) </w:t>
      </w:r>
      <w:r>
        <w:t>cos</w:t>
      </w:r>
      <w:r>
        <w:t>(</w:t>
      </w:r>
      <w:r>
        <w:t>→</w:t>
      </w:r>
      <w:r>
        <w:t>a</w:t>
      </w:r>
      <w:r>
        <w:t>;</w:t>
      </w:r>
      <w:r>
        <w:t>→</w:t>
      </w:r>
      <w:r>
        <w:t>b</w:t>
      </w:r>
      <w:r>
        <w:t>)</w:t>
      </w:r>
      <w:r>
        <w:t>=</w:t>
      </w:r>
      <w:r>
        <w:t>→</w:t>
      </w:r>
      <w:r>
        <w:t>a</w:t>
      </w:r>
      <w:r>
        <w:t>.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a</w:t>
      </w:r>
      <w:r>
        <w:t>1</w:t>
      </w:r>
      <w:r>
        <w:t>b</w:t>
      </w:r>
      <w:r>
        <w:t>1</w:t>
      </w:r>
      <w:r>
        <w:t>+</w:t>
      </w:r>
      <w:r>
        <w:t>a</w:t>
      </w:r>
      <w:r>
        <w:t>2</w:t>
      </w:r>
      <w:r>
        <w:t>b</w:t>
      </w:r>
      <w:r>
        <w:t>2</w:t>
      </w:r>
      <w:r>
        <w:t>√</w:t>
      </w:r>
      <w:r>
        <w:t>a</w:t>
      </w:r>
      <w:r>
        <w:t>2</w:t>
      </w:r>
      <w:r>
        <w:t>1</w:t>
      </w:r>
      <w:r>
        <w:t>+</w:t>
      </w:r>
      <w:r>
        <w:t>a</w:t>
      </w:r>
      <w:r>
        <w:t>2</w:t>
      </w:r>
      <w:r>
        <w:t>2</w:t>
      </w:r>
      <w:r>
        <w:t>.</w:t>
      </w:r>
      <w:r>
        <w:t>√</w:t>
      </w:r>
      <w:r>
        <w:t>b</w:t>
      </w:r>
      <w:r>
        <w:t>2</w:t>
      </w:r>
      <w:r>
        <w:t>1</w:t>
      </w:r>
      <w:r>
        <w:t>+</w:t>
      </w:r>
      <w:r>
        <w:t>b</w:t>
      </w:r>
      <w:r>
        <w:t>2</w:t>
      </w:r>
      <w:r>
        <w:t>2</w:t>
      </w:r>
      <w:r>
        <w:t>cosa→;b→=(a→.b→)/(|a→|.|b→|)=(a_(1)b_(1)+a_(2)b_(2))/(√(a12+a22).√(b12+b22))</w:t>
      </w:r>
      <w:r>
        <w:t xml:space="preserve"> (</w:t>
      </w:r>
      <w:r>
        <w:t>→</w:t>
      </w:r>
      <w:r>
        <w:t>a</w:t>
      </w:r>
      <w:r>
        <w:t>=</w:t>
      </w:r>
      <w:r>
        <w:t>(</w:t>
      </w:r>
      <w:r>
        <w:t>a</w:t>
      </w:r>
      <w:r>
        <w:t>1</w:t>
      </w:r>
      <w:r>
        <w:t>;</w:t>
      </w:r>
      <w:r>
        <w:t>a</w:t>
      </w:r>
      <w:r>
        <w:t>2</w:t>
      </w:r>
      <w:r>
        <w:t>)</w:t>
      </w:r>
      <w:r>
        <w:t>a→=a_(1);a_(2)</w:t>
      </w:r>
      <w:r>
        <w:t xml:space="preserve"> và </w:t>
      </w:r>
      <w:r>
        <w:t>→</w:t>
      </w:r>
      <w:r>
        <w:t>b</w:t>
      </w:r>
      <w:r>
        <w:t>=</w:t>
      </w:r>
      <w:r>
        <w:t>(</w:t>
      </w:r>
      <w:r>
        <w:t>b</w:t>
      </w:r>
      <w:r>
        <w:t>1</w:t>
      </w:r>
      <w:r>
        <w:t>;</w:t>
      </w:r>
      <w:r>
        <w:t>b</w:t>
      </w:r>
      <w:r>
        <w:t>2</w:t>
      </w:r>
      <w:r>
        <w:t>)</w:t>
      </w:r>
      <w:r>
        <w:t>b→=b_(1);b_(2)</w:t>
      </w:r>
      <w:r>
        <w:t xml:space="preserve"> đều khác </w:t>
      </w:r>
      <w:r>
        <w:t>→</w:t>
      </w:r>
      <w:r>
        <w:t>0</w:t>
      </w:r>
      <w:r>
        <w:t>0→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ee35f3c20294b5684be455d1e2d02a7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1. </w:t>
      </w:r>
      <w:r>
        <w:t xml:space="preserve">Trên trục </w:t>
      </w:r>
      <w:r>
        <w:t>(</w:t>
      </w:r>
      <w:r>
        <w:t>O</w:t>
      </w:r>
      <w:r>
        <w:t>;</w:t>
      </w:r>
      <w:r>
        <w:t>→</w:t>
      </w:r>
      <w:r>
        <w:t>i</w:t>
      </w:r>
      <w:r>
        <w:t>)</w:t>
      </w:r>
      <w:r>
        <w:t>O;i→</w:t>
      </w:r>
      <w:r>
        <w:t xml:space="preserve"> cho các điểm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lần lượt có tọa độ </w:t>
      </w:r>
      <w:r>
        <w:t>1</w:t>
      </w:r>
      <w:r>
        <w:t>;</w:t>
      </w:r>
      <w:r>
        <w:t>−</w:t>
      </w:r>
      <w:r>
        <w:t>2</w:t>
      </w:r>
      <w:r>
        <w:t>;</w:t>
      </w:r>
      <w:r>
        <w:t>3</w:t>
      </w:r>
      <w:r>
        <w:t>1;-2;3</w:t>
      </w:r>
      <w:r>
        <w:br/>
      </w:r>
      <w:r>
        <w:t xml:space="preserve">Tính độ dài đại số của các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;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AB→;BC→</w:t>
      </w:r>
      <w:r>
        <w:t xml:space="preserve">. Từ đó suy ra hai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;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AB→;BC→</w:t>
      </w:r>
      <w:r>
        <w:t xml:space="preserve"> ngược hướng?</w:t>
      </w:r>
      <w:r>
        <w:br/>
      </w:r>
      <w:r>
        <w:rPr>
          <w:b/>
        </w:rPr>
        <w:t>Lời giải</w:t>
      </w:r>
      <w:r>
        <w:br/>
      </w:r>
      <w:r>
        <w:t xml:space="preserve">Ta có </w:t>
      </w:r>
      <w:r>
        <w:t>¯</w:t>
      </w:r>
      <w:r>
        <w:t>¯¯¯¯</w:t>
      </w:r>
      <w:r>
        <w:t>¯</w:t>
      </w:r>
      <w:r>
        <w:t>A</w:t>
      </w:r>
      <w:r>
        <w:t>B</w:t>
      </w:r>
      <w:r>
        <w:t>=</w:t>
      </w:r>
      <w:r>
        <w:t>−</w:t>
      </w:r>
      <w:r>
        <w:t>2</w:t>
      </w:r>
      <w:r>
        <w:t>−</w:t>
      </w:r>
      <w:r>
        <w:t>1</w:t>
      </w:r>
      <w:r>
        <w:t>=</w:t>
      </w:r>
      <w:r>
        <w:t>−</w:t>
      </w:r>
      <w:r>
        <w:t>3</w:t>
      </w:r>
      <w:r>
        <w:t>AB¯=−2−1=−3</w:t>
      </w:r>
      <w:r>
        <w:t xml:space="preserve">, </w:t>
      </w:r>
      <w:r>
        <w:t>¯</w:t>
      </w:r>
      <w:r>
        <w:t>¯¯¯¯</w:t>
      </w:r>
      <w:r>
        <w:t>¯</w:t>
      </w:r>
      <w:r>
        <w:t>B</w:t>
      </w:r>
      <w:r>
        <w:t>C</w:t>
      </w:r>
      <w:r>
        <w:t>=</w:t>
      </w:r>
      <w:r>
        <w:t>3</w:t>
      </w:r>
      <w:r>
        <w:t>−</w:t>
      </w:r>
      <w:r>
        <w:t>(</w:t>
      </w:r>
      <w:r>
        <w:t>−</w:t>
      </w:r>
      <w:r>
        <w:t>2</w:t>
      </w:r>
      <w:r>
        <w:t>)</w:t>
      </w:r>
      <w:r>
        <w:t>=</w:t>
      </w:r>
      <w:r>
        <w:t>5</w:t>
      </w:r>
      <w:r>
        <w:t>BC¯=3−−2=5</w:t>
      </w:r>
      <w:r>
        <w:t xml:space="preserve">. Do đó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ngược hướng với vectơ </w:t>
      </w:r>
      <w:r>
        <w:t>→</w:t>
      </w:r>
      <w:r>
        <w:t>i</w:t>
      </w:r>
      <w:r>
        <w:t>i→</w:t>
      </w:r>
      <w:r>
        <w:t xml:space="preserve"> và vectơ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BC→</w:t>
      </w:r>
      <w:r>
        <w:t xml:space="preserve"> cùng hướng với vectơ </w:t>
      </w:r>
      <w:r>
        <w:t>→</w:t>
      </w:r>
      <w:r>
        <w:t>i</w:t>
      </w:r>
      <w:r>
        <w:t>i→</w:t>
      </w:r>
      <w:r>
        <w:t>.</w:t>
      </w:r>
      <w:r>
        <w:br/>
      </w:r>
      <w:r>
        <w:rPr>
          <w:b/>
        </w:rPr>
        <w:t xml:space="preserve">Câu 2.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</w:t>
      </w:r>
      <w:r>
        <w:t>→</w:t>
      </w:r>
      <w:r>
        <w:t>a</w:t>
      </w:r>
      <w:r>
        <w:t>=</w:t>
      </w:r>
      <w:r>
        <w:t>2</w:t>
      </w:r>
      <w:r>
        <w:t>→</w:t>
      </w:r>
      <w:r>
        <w:t>i</w:t>
      </w:r>
      <w:r>
        <w:t>,</w:t>
      </w:r>
      <w:r>
        <w:t>→</w:t>
      </w:r>
      <w:r>
        <w:t>b</w:t>
      </w:r>
      <w:r>
        <w:t>=</w:t>
      </w:r>
      <w:r>
        <w:t>−</w:t>
      </w:r>
      <w:r>
        <w:t>3</w:t>
      </w:r>
      <w:r>
        <w:t>→</w:t>
      </w:r>
      <w:r>
        <w:t>j</w:t>
      </w:r>
      <w:r>
        <w:t>;</w:t>
      </w:r>
      <w:r>
        <w:t>,</w:t>
      </w:r>
      <w:r>
        <w:t>=</w:t>
      </w:r>
      <w:r>
        <w:t>3</w:t>
      </w:r>
      <w:r>
        <w:t>→</w:t>
      </w:r>
      <w:r>
        <w:t>i</w:t>
      </w:r>
      <w:r>
        <w:t>−</w:t>
      </w:r>
      <w:r>
        <w:t>4</w:t>
      </w:r>
      <w:r>
        <w:t>→</w:t>
      </w:r>
      <w:r>
        <w:t>j</w:t>
      </w:r>
      <w:r>
        <w:t>a→=2i→,b→=−3j→;,=3i→−4j→</w:t>
      </w:r>
      <w:r>
        <w:br/>
      </w:r>
      <w:r>
        <w:t xml:space="preserve">a) Tìm tọa độ của các vectơ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,</w:t>
      </w:r>
      <w:r>
        <w:t>→</w:t>
      </w:r>
      <w:r>
        <w:t>c</w:t>
      </w:r>
      <w:r>
        <w:t>,</w:t>
      </w:r>
      <w:r>
        <w:t>→</w:t>
      </w:r>
      <w:r>
        <w:t>m</w:t>
      </w:r>
      <w:r>
        <w:t>=</w:t>
      </w:r>
      <w:r>
        <w:t>3</w:t>
      </w:r>
      <w:r>
        <w:t>→</w:t>
      </w:r>
      <w:r>
        <w:t>a</w:t>
      </w:r>
      <w:r>
        <w:t>−</w:t>
      </w:r>
      <w:r>
        <w:t>2</w:t>
      </w:r>
      <w:r>
        <w:t>→</w:t>
      </w:r>
      <w:r>
        <w:t>b</w:t>
      </w:r>
      <w:r>
        <w:t>a→,b→,c→,m→=3a→−2b→</w:t>
      </w:r>
      <w:r>
        <w:br/>
      </w:r>
      <w:r>
        <w:t xml:space="preserve">b) Phân tích vectơ </w:t>
      </w:r>
      <w:r>
        <w:t>→</w:t>
      </w:r>
      <w:r>
        <w:t>c</w:t>
      </w:r>
      <w:r>
        <w:t>c→</w:t>
      </w:r>
      <w:r>
        <w:t xml:space="preserve"> theo hai vectơ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a→,b→</w:t>
      </w:r>
      <w:r>
        <w:t>.</w:t>
      </w:r>
      <w:r>
        <w:br/>
      </w:r>
      <w:r>
        <w:rPr>
          <w:b/>
        </w:rPr>
        <w:t>Lời giải</w:t>
      </w:r>
      <w:r>
        <w:br/>
      </w:r>
      <w:r>
        <w:t xml:space="preserve">a) Ta có </w:t>
      </w:r>
      <w:r>
        <w:t>→</w:t>
      </w:r>
      <w:r>
        <w:t>a</w:t>
      </w:r>
      <w:r>
        <w:t>=</w:t>
      </w:r>
      <w:r>
        <w:t>(</w:t>
      </w:r>
      <w:r>
        <w:t>2</w:t>
      </w:r>
      <w:r>
        <w:t>;</w:t>
      </w:r>
      <w:r>
        <w:t>0</w:t>
      </w:r>
      <w:r>
        <w:t>)</w:t>
      </w:r>
      <w:r>
        <w:t>,</w:t>
      </w:r>
      <w:r>
        <w:t>→</w:t>
      </w:r>
      <w:r>
        <w:t>b</w:t>
      </w:r>
      <w:r>
        <w:t>=</w:t>
      </w:r>
      <w:r>
        <w:t>(</w:t>
      </w:r>
      <w:r>
        <w:t>0</w:t>
      </w:r>
      <w:r>
        <w:t>;</w:t>
      </w:r>
      <w:r>
        <w:t>−</w:t>
      </w:r>
      <w:r>
        <w:t>3</w:t>
      </w:r>
      <w:r>
        <w:t>)</w:t>
      </w:r>
      <w:r>
        <w:t>,</w:t>
      </w:r>
      <w:r>
        <w:t>→</w:t>
      </w:r>
      <w:r>
        <w:t>c</w:t>
      </w:r>
      <w:r>
        <w:t>=</w:t>
      </w:r>
      <w:r>
        <w:t>(</w:t>
      </w:r>
      <w:r>
        <w:t>3</w:t>
      </w:r>
      <w:r>
        <w:t>;</w:t>
      </w:r>
      <w:r>
        <w:t>−</w:t>
      </w:r>
      <w:r>
        <w:t>4</w:t>
      </w:r>
      <w:r>
        <w:t>)</w:t>
      </w:r>
      <w:r>
        <w:t>a→=2;0,b→=0;−3,c→=3;−4</w:t>
      </w:r>
      <w:r>
        <w:br/>
      </w:r>
      <w:r>
        <w:t xml:space="preserve">Khi đó </w:t>
      </w:r>
      <w:r>
        <w:t>3</w:t>
      </w:r>
      <w:r>
        <w:t>→</w:t>
      </w:r>
      <w:r>
        <w:t>a</w:t>
      </w:r>
      <w:r>
        <w:t>=</w:t>
      </w:r>
      <w:r>
        <w:t>(</w:t>
      </w:r>
      <w:r>
        <w:t>6</w:t>
      </w:r>
      <w:r>
        <w:t>;</w:t>
      </w:r>
      <w:r>
        <w:t>0</w:t>
      </w:r>
      <w:r>
        <w:t>)</w:t>
      </w:r>
      <w:r>
        <w:t>,</w:t>
      </w:r>
      <w:r>
        <w:t>−</w:t>
      </w:r>
      <w:r>
        <w:t>2</w:t>
      </w:r>
      <w:r>
        <w:t>→</w:t>
      </w:r>
      <w:r>
        <w:t>b</w:t>
      </w:r>
      <w:r>
        <w:t>=</w:t>
      </w:r>
      <w:r>
        <w:t>(</w:t>
      </w:r>
      <w:r>
        <w:t>0</w:t>
      </w:r>
      <w:r>
        <w:t>;</w:t>
      </w:r>
      <w:r>
        <w:t>6</w:t>
      </w:r>
      <w:r>
        <w:t>)</w:t>
      </w:r>
      <w:r>
        <w:t>3a→=6;0,−2b→=0;6</w:t>
      </w:r>
      <w:r>
        <w:t xml:space="preserve"> nên </w:t>
      </w:r>
      <w:r>
        <w:t>→</w:t>
      </w:r>
      <w:r>
        <w:t>m</w:t>
      </w:r>
      <w:r>
        <w:t>=</w:t>
      </w:r>
      <w:r>
        <w:t>3</w:t>
      </w:r>
      <w:r>
        <w:t>→</w:t>
      </w:r>
      <w:r>
        <w:t>a</w:t>
      </w:r>
      <w:r>
        <w:t>−</w:t>
      </w:r>
      <w:r>
        <w:t>2</w:t>
      </w:r>
      <w:r>
        <w:t>→</w:t>
      </w:r>
      <w:r>
        <w:t>b</w:t>
      </w:r>
      <w:r>
        <w:t>=</w:t>
      </w:r>
      <w:r>
        <w:t>(</w:t>
      </w:r>
      <w:r>
        <w:t>6</w:t>
      </w:r>
      <w:r>
        <w:t>+</w:t>
      </w:r>
      <w:r>
        <w:t>0</w:t>
      </w:r>
      <w:r>
        <w:t>;</w:t>
      </w:r>
      <w:r>
        <w:t>0</w:t>
      </w:r>
      <w:r>
        <w:t>+</w:t>
      </w:r>
      <w:r>
        <w:t>6</w:t>
      </w:r>
      <w:r>
        <w:t>)</w:t>
      </w:r>
      <w:r>
        <w:t>=</w:t>
      </w:r>
      <w:r>
        <w:t>(</w:t>
      </w:r>
      <w:r>
        <w:t>6</w:t>
      </w:r>
      <w:r>
        <w:t>;</w:t>
      </w:r>
      <w:r>
        <w:t>6</w:t>
      </w:r>
      <w:r>
        <w:t>)</w:t>
      </w:r>
      <w:r>
        <w:t>m→=3a→−2b→=6+0;0+6=6;6</w:t>
      </w:r>
      <w:r>
        <w:br/>
      </w:r>
      <w:r>
        <w:t xml:space="preserve">b) Ta có hai vectơ </w:t>
      </w:r>
      <w:r>
        <w:t>→</w:t>
      </w:r>
      <w:r>
        <w:t>a</w:t>
      </w:r>
      <w:r>
        <w:t>,</w:t>
      </w:r>
      <w:r>
        <w:t>→</w:t>
      </w:r>
      <w:r>
        <w:t>b</w:t>
      </w:r>
      <w:r>
        <w:t>a→,b→</w:t>
      </w:r>
      <w:r>
        <w:t xml:space="preserve"> không cùng phương.</w:t>
      </w:r>
      <w:r>
        <w:br/>
      </w:r>
      <w:r>
        <w:t xml:space="preserve">Theo yêu cầu của đề bài ta cần tìm bộ số </w:t>
      </w:r>
      <w:r>
        <w:t>x</w:t>
      </w:r>
      <w:r>
        <w:t>,</w:t>
      </w:r>
      <w:r>
        <w:t>y</w:t>
      </w:r>
      <w:r>
        <w:t>x,y</w:t>
      </w:r>
      <w:r>
        <w:t xml:space="preserve"> thỏa mãn </w:t>
      </w:r>
      <w:r>
        <w:t>→</w:t>
      </w:r>
      <w:r>
        <w:t>c</w:t>
      </w:r>
      <w:r>
        <w:t>=</w:t>
      </w:r>
      <w:r>
        <w:t>x</w:t>
      </w:r>
      <w:r>
        <w:t>→</w:t>
      </w:r>
      <w:r>
        <w:t>a</w:t>
      </w:r>
      <w:r>
        <w:t>+</w:t>
      </w:r>
      <w:r>
        <w:t>y</w:t>
      </w:r>
      <w:r>
        <w:t>→</w:t>
      </w:r>
      <w:r>
        <w:t>b</w:t>
      </w:r>
      <w:r>
        <w:t>c→=xa→+yb→</w:t>
      </w:r>
      <w:r>
        <w:br/>
      </w:r>
      <w:r>
        <w:drawing>
          <wp:inline xmlns:a="http://schemas.openxmlformats.org/drawingml/2006/main" xmlns:pic="http://schemas.openxmlformats.org/drawingml/2006/picture">
            <wp:extent cx="8572500" cy="12573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8548b3d6cf94b348d3395b76bf6883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ta viết được </w:t>
      </w:r>
      <w:r>
        <w:t>→</w:t>
      </w:r>
      <w:r>
        <w:t>c</w:t>
      </w:r>
      <w:r>
        <w:t>=</w:t>
      </w:r>
      <w:r>
        <w:t>3</w:t>
      </w:r>
      <w:r>
        <w:t>2</w:t>
      </w:r>
      <w:r>
        <w:t>→</w:t>
      </w:r>
      <w:r>
        <w:t>a</w:t>
      </w:r>
      <w:r>
        <w:t>+</w:t>
      </w:r>
      <w:r>
        <w:t>4</w:t>
      </w:r>
      <w:r>
        <w:t>3</w:t>
      </w:r>
      <w:r>
        <w:t>→</w:t>
      </w:r>
      <w:r>
        <w:t>b</w:t>
      </w:r>
      <w:r>
        <w:t>c→=(3)/(2)a→+(4)/(3)b→</w:t>
      </w:r>
      <w:r>
        <w:br/>
      </w:r>
      <w:r>
        <w:rPr>
          <w:b/>
        </w:rPr>
        <w:t xml:space="preserve">Câu 3.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</w:t>
      </w:r>
      <w:r>
        <w:t>A</w:t>
      </w:r>
      <w:r>
        <w:t>(</w:t>
      </w:r>
      <w:r>
        <w:t>2</w:t>
      </w:r>
      <w:r>
        <w:t>;</w:t>
      </w:r>
      <w:r>
        <w:t>1</w:t>
      </w:r>
      <w:r>
        <w:t>)</w:t>
      </w:r>
      <w:r>
        <w:t>,</w:t>
      </w:r>
      <w:r>
        <w:t>B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)</w:t>
      </w:r>
      <w:r>
        <w:t>,</w:t>
      </w:r>
      <w:r>
        <w:t>C</w:t>
      </w:r>
      <w:r>
        <w:t>(</w:t>
      </w:r>
      <w:r>
        <w:t>−</w:t>
      </w:r>
      <w:r>
        <w:t>3</w:t>
      </w:r>
      <w:r>
        <w:t>;</w:t>
      </w:r>
      <w:r>
        <w:t>2</w:t>
      </w:r>
      <w:r>
        <w:t>)</w:t>
      </w:r>
      <w:r>
        <w:t>A2;1,B−1;−2,C−3;2</w:t>
      </w:r>
      <w:r>
        <w:br/>
      </w:r>
      <w:r>
        <w:t xml:space="preserve">a) Tìm tọa độ trung điểm của đoạn thẳng </w:t>
      </w:r>
      <w:r>
        <w:t>A</w:t>
      </w:r>
      <w:r>
        <w:t>C</w:t>
      </w:r>
      <w:r>
        <w:t>AC</w:t>
      </w:r>
      <w:r>
        <w:br/>
      </w:r>
      <w:r>
        <w:t xml:space="preserve">b) Chứng minh ba điểm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tạo thành một tam giác.</w:t>
      </w:r>
      <w:r>
        <w:br/>
      </w:r>
      <w:r>
        <w:t xml:space="preserve">c) Tìm tọa độ trọng tâm tam giác </w:t>
      </w:r>
      <w:r>
        <w:t>A</w:t>
      </w:r>
      <w:r>
        <w:t>B</w:t>
      </w:r>
      <w:r>
        <w:t>C</w:t>
      </w:r>
      <w:r>
        <w:t>ABC</w:t>
      </w:r>
      <w:r>
        <w:t>.</w:t>
      </w:r>
      <w:r>
        <w:br/>
      </w:r>
      <w:r>
        <w:rPr>
          <w:b/>
        </w:rPr>
        <w:t>Lời giải</w:t>
      </w:r>
      <w:r>
        <w:br/>
      </w:r>
      <w:r>
        <w:t xml:space="preserve">a) Gọi </w:t>
      </w:r>
      <w:r>
        <w:t>M</w:t>
      </w:r>
      <w:r>
        <w:t>M</w:t>
      </w:r>
      <w:r>
        <w:t xml:space="preserve"> là trung điểm </w:t>
      </w:r>
      <w:r>
        <w:t>A</w:t>
      </w:r>
      <w:r>
        <w:t>C</w:t>
      </w:r>
      <w:r>
        <w:t>AC</w:t>
      </w:r>
      <w:r>
        <w:t xml:space="preserve"> thì </w:t>
      </w:r>
      <w:r>
        <w:t>M</w:t>
      </w:r>
      <w:r>
        <w:t>(</w:t>
      </w:r>
      <w:r>
        <w:t>2</w:t>
      </w:r>
      <w:r>
        <w:t>−</w:t>
      </w:r>
      <w:r>
        <w:t>3</w:t>
      </w:r>
      <w:r>
        <w:t>2</w:t>
      </w:r>
      <w:r>
        <w:t>;</w:t>
      </w:r>
      <w:r>
        <w:t>1</w:t>
      </w:r>
      <w:r>
        <w:t>+</w:t>
      </w:r>
      <w:r>
        <w:t>2</w:t>
      </w:r>
      <w:r>
        <w:t>2</w:t>
      </w:r>
      <w:r>
        <w:t>)</w:t>
      </w:r>
      <w:r>
        <w:t>M(2−3)/(2);(1+2)/(2)</w:t>
      </w:r>
      <w:r>
        <w:t xml:space="preserve"> hay </w:t>
      </w:r>
      <w:r>
        <w:t>M</w:t>
      </w:r>
      <w:r>
        <w:t>(</w:t>
      </w:r>
      <w:r>
        <w:t>−</w:t>
      </w:r>
      <w:r>
        <w:t>1</w:t>
      </w:r>
      <w:r>
        <w:t>2</w:t>
      </w:r>
      <w:r>
        <w:t>;</w:t>
      </w:r>
      <w:r>
        <w:t>3</w:t>
      </w:r>
      <w:r>
        <w:t>2</w:t>
      </w:r>
      <w:r>
        <w:t>)</w:t>
      </w:r>
      <w:r>
        <w:t>M(−1)/(2);(3)/(2)</w:t>
      </w:r>
      <w:r>
        <w:t>.</w:t>
      </w:r>
      <w:r>
        <w:br/>
      </w:r>
      <w:r>
        <w:t xml:space="preserve">b) Tính được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3</w:t>
      </w:r>
      <w:r>
        <w:t>;</w:t>
      </w:r>
      <w:r>
        <w:t>−</w:t>
      </w:r>
      <w:r>
        <w:t>3</w:t>
      </w:r>
      <w:r>
        <w:t>)</w:t>
      </w:r>
      <w:r>
        <w:t>AB→=−3;−3</w:t>
      </w:r>
      <w:r>
        <w:t xml:space="preserve">,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−</w:t>
      </w:r>
      <w:r>
        <w:t>5</w:t>
      </w:r>
      <w:r>
        <w:t>;</w:t>
      </w:r>
      <w:r>
        <w:t>1</w:t>
      </w:r>
      <w:r>
        <w:t>)</w:t>
      </w:r>
      <w:r>
        <w:t>AC→=−5;1</w:t>
      </w:r>
      <w:r>
        <w:t xml:space="preserve"> dẫn đến hai vectơ đó không cùng phương. Nói cách khác ba điểm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tạo thành một tam giác.</w:t>
      </w:r>
      <w:r>
        <w:br/>
      </w:r>
      <w:r>
        <w:t xml:space="preserve">c) Gọi </w:t>
      </w:r>
      <w:r>
        <w:t>G</w:t>
      </w:r>
      <w:r>
        <w:t>G</w:t>
      </w:r>
      <w:r>
        <w:t xml:space="preserve"> là trọng tâm tam giác </w:t>
      </w:r>
      <w:r>
        <w:t>A</w:t>
      </w:r>
      <w:r>
        <w:t>B</w:t>
      </w:r>
      <w:r>
        <w:t>C</w:t>
      </w:r>
      <w:r>
        <w:t>ABC</w:t>
      </w:r>
      <w:r>
        <w:t xml:space="preserve"> thì </w:t>
      </w:r>
      <w:r>
        <w:t>G</w:t>
      </w:r>
      <w:r>
        <w:t>(</w:t>
      </w:r>
      <w:r>
        <w:t>2</w:t>
      </w:r>
      <w:r>
        <w:t>−</w:t>
      </w:r>
      <w:r>
        <w:t>1</w:t>
      </w:r>
      <w:r>
        <w:t>−</w:t>
      </w:r>
      <w:r>
        <w:t>3</w:t>
      </w:r>
      <w:r>
        <w:t>3</w:t>
      </w:r>
      <w:r>
        <w:t>;</w:t>
      </w:r>
      <w:r>
        <w:t>1</w:t>
      </w:r>
      <w:r>
        <w:t>−</w:t>
      </w:r>
      <w:r>
        <w:t>2</w:t>
      </w:r>
      <w:r>
        <w:t>+</w:t>
      </w:r>
      <w:r>
        <w:t>2</w:t>
      </w:r>
      <w:r>
        <w:t>3</w:t>
      </w:r>
      <w:r>
        <w:t>)</w:t>
      </w:r>
      <w:r>
        <w:t>G(2−1−3)/(3);(1−2+2)/(3)</w:t>
      </w:r>
      <w:r>
        <w:t xml:space="preserve"> hay </w:t>
      </w:r>
      <w:r>
        <w:t>G</w:t>
      </w:r>
      <w:r>
        <w:t>(</w:t>
      </w:r>
      <w:r>
        <w:t>−</w:t>
      </w:r>
      <w:r>
        <w:t>2</w:t>
      </w:r>
      <w:r>
        <w:t>3</w:t>
      </w:r>
      <w:r>
        <w:t>;</w:t>
      </w:r>
      <w:r>
        <w:t>1</w:t>
      </w:r>
      <w:r>
        <w:t>3</w:t>
      </w:r>
      <w:r>
        <w:t>)</w:t>
      </w:r>
      <w:r>
        <w:t>G−(2)/(3);(1)/(3)</w:t>
      </w:r>
      <w:r>
        <w:br/>
      </w:r>
      <w:r>
        <w:rPr>
          <w:b/>
        </w:rPr>
        <w:t xml:space="preserve">Câu 4.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</w:t>
      </w:r>
      <w:r>
        <w:t>A</w:t>
      </w:r>
      <w:r>
        <w:t>(</w:t>
      </w:r>
      <w:r>
        <w:t>2</w:t>
      </w:r>
      <w:r>
        <w:t>;</w:t>
      </w:r>
      <w:r>
        <w:t>1</w:t>
      </w:r>
      <w:r>
        <w:t>)</w:t>
      </w:r>
      <w:r>
        <w:t>,</w:t>
      </w:r>
      <w:r>
        <w:t>B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)</w:t>
      </w:r>
      <w:r>
        <w:t>,</w:t>
      </w:r>
      <w:r>
        <w:t>C</w:t>
      </w:r>
      <w:r>
        <w:t>(</w:t>
      </w:r>
      <w:r>
        <w:t>−</w:t>
      </w:r>
      <w:r>
        <w:t>3</w:t>
      </w:r>
      <w:r>
        <w:t>;</w:t>
      </w:r>
      <w:r>
        <w:t>2</w:t>
      </w:r>
      <w:r>
        <w:t>)</w:t>
      </w:r>
      <w:r>
        <w:t>A2;1,B−1;−2,C−3;2</w:t>
      </w:r>
      <w:r>
        <w:br/>
      </w:r>
      <w:r>
        <w:t xml:space="preserve">a) Tìm tọa độ điểm </w:t>
      </w:r>
      <w:r>
        <w:t>E</w:t>
      </w:r>
      <w:r>
        <w:t>E</w:t>
      </w:r>
      <w:r>
        <w:t xml:space="preserve"> sao cho </w:t>
      </w:r>
      <w:r>
        <w:t>C</w:t>
      </w:r>
      <w:r>
        <w:t>C</w:t>
      </w:r>
      <w:r>
        <w:t xml:space="preserve"> là trung điểm của đoạn thẳng </w:t>
      </w:r>
      <w:r>
        <w:t>E</w:t>
      </w:r>
      <w:r>
        <w:t>B</w:t>
      </w:r>
      <w:r>
        <w:t>EB</w:t>
      </w:r>
      <w:r>
        <w:br/>
      </w:r>
      <w:r>
        <w:t xml:space="preserve">b) Xác định tọa độ điểm </w:t>
      </w:r>
      <w:r>
        <w:t>D</w:t>
      </w:r>
      <w:r>
        <w:t>D</w:t>
      </w:r>
      <w:r>
        <w:t xml:space="preserve"> sao cho tứ giác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là hình bình hành.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8572500" cy="24574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ec34fdd08b9416e887596a79040998d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457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thấy </w:t>
      </w:r>
      <w:r>
        <w:t>A</w:t>
      </w:r>
      <w:r>
        <w:t>,</w:t>
      </w:r>
      <w:r>
        <w:t>B</w:t>
      </w:r>
      <w:r>
        <w:t>,</w:t>
      </w:r>
      <w:r>
        <w:t>C</w:t>
      </w:r>
      <w:r>
        <w:t>,</w:t>
      </w:r>
      <w:r>
        <w:t>D</w:t>
      </w:r>
      <w:r>
        <w:t>A,B,C,D</w:t>
      </w:r>
      <w:r>
        <w:t xml:space="preserve"> không thẳng hàng. Vậy </w:t>
      </w:r>
      <w:r>
        <w:t>D</w:t>
      </w:r>
      <w:r>
        <w:t>(</w:t>
      </w:r>
      <w:r>
        <w:t>0</w:t>
      </w:r>
      <w:r>
        <w:t>;</w:t>
      </w:r>
      <w:r>
        <w:t>5</w:t>
      </w:r>
      <w:r>
        <w:t>)</w:t>
      </w:r>
      <w:r>
        <w:t>D0;5</w:t>
      </w:r>
      <w:r>
        <w:t xml:space="preserve"> là đáp án bài toán.</w:t>
      </w:r>
      <w:r>
        <w:br/>
      </w:r>
      <w:r>
        <w:rPr>
          <w:b/>
        </w:rPr>
        <w:t xml:space="preserve">Câu 5. </w:t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rPr>
          <w:i/>
        </w:rPr>
        <w:t>,</w:t>
      </w:r>
      <w:r>
        <w:t xml:space="preserve"> cho các điểm </w:t>
      </w:r>
      <w:r>
        <w:t>A</w:t>
      </w:r>
      <w:r>
        <w:t>(</w:t>
      </w:r>
      <w:r>
        <w:t>1</w:t>
      </w:r>
      <w:r>
        <w:t>;</w:t>
      </w:r>
      <w:r>
        <w:t>3</w:t>
      </w:r>
      <w:r>
        <w:t>)</w:t>
      </w:r>
      <w:r>
        <w:t>,</w:t>
      </w:r>
      <w:r>
        <w:t>B</w:t>
      </w:r>
      <w:r>
        <w:t>(</w:t>
      </w:r>
      <w:r>
        <w:t>4</w:t>
      </w:r>
      <w:r>
        <w:t>;</w:t>
      </w:r>
      <w:r>
        <w:t>0</w:t>
      </w:r>
      <w:r>
        <w:t>)</w:t>
      </w:r>
      <w:r>
        <w:t>A1;3,B4;0</w:t>
      </w:r>
      <w:r>
        <w:t xml:space="preserve">. Tìm tọa độ điểm </w:t>
      </w:r>
      <w:r>
        <w:t>M</w:t>
      </w:r>
      <w:r>
        <w:t>M</w:t>
      </w:r>
      <w:r>
        <w:t xml:space="preserve"> thỏa </w:t>
      </w:r>
      <w:r>
        <w:t>3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+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→</w:t>
      </w:r>
      <w:r>
        <w:t>0</w:t>
      </w:r>
      <w:r>
        <w:t>3AM→+AB→=0→</w:t>
      </w:r>
      <w:r>
        <w:t>?</w:t>
      </w:r>
      <w:r>
        <w:br/>
      </w:r>
      <w:r>
        <w:rPr>
          <w:b/>
        </w:rPr>
        <w:t>Lời giải</w:t>
      </w:r>
      <w:r>
        <w:br/>
      </w:r>
      <w:r>
        <w:t xml:space="preserve">Giả sử </w:t>
      </w:r>
      <w:r>
        <w:t>M</w:t>
      </w:r>
      <w:r>
        <w:t>(</w:t>
      </w:r>
      <w:r>
        <w:t>x</w:t>
      </w:r>
      <w:r>
        <w:t>M</w:t>
      </w:r>
      <w:r>
        <w:t>;</w:t>
      </w:r>
      <w:r>
        <w:t>y</w:t>
      </w:r>
      <w:r>
        <w:t>M</w:t>
      </w:r>
      <w:r>
        <w:t>)</w:t>
      </w:r>
      <w:r>
        <w:t>Mx_(M);y_(M)</w:t>
      </w:r>
      <w:r>
        <w:t xml:space="preserve"> suy ra 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(</w:t>
      </w:r>
      <w:r>
        <w:t>x</w:t>
      </w:r>
      <w:r>
        <w:t>M</w:t>
      </w:r>
      <w:r>
        <w:t>−</w:t>
      </w:r>
      <w:r>
        <w:t>1</w:t>
      </w:r>
      <w:r>
        <w:t>;</w:t>
      </w:r>
      <w:r>
        <w:t>y</w:t>
      </w:r>
      <w:r>
        <w:t>M</w:t>
      </w:r>
      <w:r>
        <w:t>−</w:t>
      </w:r>
      <w:r>
        <w:t>3</w:t>
      </w:r>
      <w:r>
        <w:t>)</w:t>
      </w:r>
      <w:r>
        <w:t>AM→=x_(M)−1;y_(M)−3</w:t>
      </w:r>
      <w:r>
        <w:t xml:space="preserve"> và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3</w:t>
      </w:r>
      <w:r>
        <w:t>;</w:t>
      </w:r>
      <w:r>
        <w:t>−</w:t>
      </w:r>
      <w:r>
        <w:t>3</w:t>
      </w:r>
      <w:r>
        <w:t>)</w:t>
      </w:r>
      <w:r>
        <w:t>AB→=3;−3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efc6ec1e5fc4e0ca1904a8eccce775f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6.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cho hình bình hành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có </w:t>
      </w:r>
      <w:r>
        <w:t>A</w:t>
      </w:r>
      <w:r>
        <w:t>(</w:t>
      </w:r>
      <w:r>
        <w:t>3</w:t>
      </w:r>
      <w:r>
        <w:t>;</w:t>
      </w:r>
      <w:r>
        <w:t>4</w:t>
      </w:r>
      <w:r>
        <w:t>)</w:t>
      </w:r>
      <w:r>
        <w:t>,</w:t>
      </w:r>
      <w:r>
        <w:t>C</w:t>
      </w:r>
      <w:r>
        <w:t>(</w:t>
      </w:r>
      <w:r>
        <w:t>8</w:t>
      </w:r>
      <w:r>
        <w:t>;</w:t>
      </w:r>
      <w:r>
        <w:t>1</w:t>
      </w:r>
      <w:r>
        <w:t>)</w:t>
      </w:r>
      <w:r>
        <w:t>A3;4,C8;1</w:t>
      </w:r>
      <w:r>
        <w:t xml:space="preserve">. Gọi </w:t>
      </w:r>
      <w:r>
        <w:t>M</w:t>
      </w:r>
      <w:r>
        <w:t>M</w:t>
      </w:r>
      <w:r>
        <w:t xml:space="preserve"> là trung điểm của cạnh </w:t>
      </w:r>
      <w:r>
        <w:t>B</w:t>
      </w:r>
      <w:r>
        <w:t>C</w:t>
      </w:r>
      <w:r>
        <w:t>BC</w:t>
      </w:r>
      <w:r>
        <w:t xml:space="preserve">, </w:t>
      </w:r>
      <w:r>
        <w:t>N</w:t>
      </w:r>
      <w:r>
        <w:t>N</w:t>
      </w:r>
      <w:r>
        <w:t xml:space="preserve"> là giao điểm của </w:t>
      </w:r>
      <w:r>
        <w:t>B</w:t>
      </w:r>
      <w:r>
        <w:t>D</w:t>
      </w:r>
      <w:r>
        <w:t>BD</w:t>
      </w:r>
      <w:r>
        <w:t xml:space="preserve"> và </w:t>
      </w:r>
      <w:r>
        <w:t>A</w:t>
      </w:r>
      <w:r>
        <w:t>M</w:t>
      </w:r>
      <w:r>
        <w:t>AM</w:t>
      </w:r>
      <w:r>
        <w:t xml:space="preserve">. Xác định các đỉnh còn lại của hình bình hành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, biết </w:t>
      </w:r>
      <w:r>
        <w:t>N</w:t>
      </w:r>
      <w:r>
        <w:t>(</w:t>
      </w:r>
      <w:r>
        <w:t>13</w:t>
      </w:r>
      <w:r>
        <w:t>3</w:t>
      </w:r>
      <w:r>
        <w:t>;</w:t>
      </w:r>
      <w:r>
        <w:t>2</w:t>
      </w:r>
      <w:r>
        <w:t>)</w:t>
      </w:r>
      <w:r>
        <w:t>N(13)/(3);2</w:t>
      </w:r>
      <w:r>
        <w:t>.</w:t>
      </w:r>
      <w:r>
        <w:br/>
      </w:r>
      <w:r>
        <w:rPr>
          <w:b/>
        </w:rPr>
        <w:t>Lời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838324" cy="82867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94214294f654649b0c039bb2407813c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4" cy="828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Do </w:t>
      </w:r>
      <w:r>
        <w:t>I</w:t>
      </w:r>
      <w:r>
        <w:t>I</w:t>
      </w:r>
      <w:r>
        <w:t xml:space="preserve"> là tâm của hình bình hành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, ta có </w:t>
      </w:r>
      <w:r>
        <w:t>I</w:t>
      </w:r>
      <w:r>
        <w:t>I</w:t>
      </w:r>
      <w:r>
        <w:t xml:space="preserve"> là trung điểm của đoạn thẳng </w:t>
      </w:r>
      <w:r>
        <w:t>A</w:t>
      </w:r>
      <w:r>
        <w:t>C</w:t>
      </w:r>
      <w:r>
        <w:t>AC</w:t>
      </w:r>
      <w:r>
        <w:t xml:space="preserve"> nên </w:t>
      </w:r>
      <w:r>
        <w:t>I</w:t>
      </w:r>
      <w:r>
        <w:t>(</w:t>
      </w:r>
      <w:r>
        <w:t>11</w:t>
      </w:r>
      <w:r>
        <w:t>2</w:t>
      </w:r>
      <w:r>
        <w:t>;</w:t>
      </w:r>
      <w:r>
        <w:t>5</w:t>
      </w:r>
      <w:r>
        <w:t>2</w:t>
      </w:r>
      <w:r>
        <w:t>)</w:t>
      </w:r>
      <w:r>
        <w:t>I(11)/(2);(5)/(2)</w:t>
      </w:r>
      <w:r>
        <w:t>.</w:t>
      </w:r>
      <w:r>
        <w:br/>
      </w:r>
      <w:r>
        <w:t xml:space="preserve">Xét tam giác </w:t>
      </w:r>
      <w:r>
        <w:t>A</w:t>
      </w:r>
      <w:r>
        <w:t>B</w:t>
      </w:r>
      <w:r>
        <w:t>C</w:t>
      </w:r>
      <w:r>
        <w:t>ABC</w:t>
      </w:r>
      <w:r>
        <w:t xml:space="preserve"> thì </w:t>
      </w:r>
      <w:r>
        <w:t>B</w:t>
      </w:r>
      <w:r>
        <w:t>I</w:t>
      </w:r>
      <w:r>
        <w:t>BI</w:t>
      </w:r>
      <w:r>
        <w:t xml:space="preserve">, </w:t>
      </w:r>
      <w:r>
        <w:t>A</w:t>
      </w:r>
      <w:r>
        <w:t>M</w:t>
      </w:r>
      <w:r>
        <w:t>AM</w:t>
      </w:r>
      <w:r>
        <w:t xml:space="preserve"> là hai đường trung tuyến nên </w:t>
      </w:r>
      <w:r>
        <w:t>N</w:t>
      </w:r>
      <w:r>
        <w:t>N</w:t>
      </w:r>
      <w:r>
        <w:t xml:space="preserve"> là trọng tâm tam giác </w:t>
      </w:r>
      <w:r>
        <w:t>A</w:t>
      </w:r>
      <w:r>
        <w:t>B</w:t>
      </w:r>
      <w:r>
        <w:t>C</w:t>
      </w:r>
      <w:r>
        <w:t>ABC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bc306f975ed4be6a130460385556ab0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B</w:t>
      </w:r>
      <w:r>
        <w:t>(</w:t>
      </w:r>
      <w:r>
        <w:t>2</w:t>
      </w:r>
      <w:r>
        <w:t>;</w:t>
      </w:r>
      <w:r>
        <w:t>1</w:t>
      </w:r>
      <w:r>
        <w:t>)</w:t>
      </w:r>
      <w:r>
        <w:t>,</w:t>
      </w:r>
      <w:r>
        <w:t>D</w:t>
      </w:r>
      <w:r>
        <w:t>(</w:t>
      </w:r>
      <w:r>
        <w:t>9</w:t>
      </w:r>
      <w:r>
        <w:t>;</w:t>
      </w:r>
      <w:r>
        <w:t>4</w:t>
      </w:r>
      <w:r>
        <w:t>)</w:t>
      </w:r>
      <w:r>
        <w:t>B2;1,D9;4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85247b6fd75479cb608b3693136f25d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1. </w:t>
      </w:r>
      <w:r>
        <w:t xml:space="preserve">Trong mặt phẳng toạ độ </w:t>
      </w:r>
      <w:r>
        <w:t>O</w:t>
      </w:r>
      <w:r>
        <w:t>x</w:t>
      </w:r>
      <w:r>
        <w:t>y</w:t>
      </w:r>
      <w:r>
        <w:t>Oxy</w:t>
      </w:r>
      <w:r>
        <w:t xml:space="preserve">, cho các điểm </w:t>
      </w:r>
      <w:r>
        <w:t>M</w:t>
      </w:r>
      <w:r>
        <w:t>(</w:t>
      </w:r>
      <w:r>
        <w:t>1</w:t>
      </w:r>
      <w:r>
        <w:t>;</w:t>
      </w:r>
      <w:r>
        <w:t>3</w:t>
      </w:r>
      <w:r>
        <w:t>)</w:t>
      </w:r>
      <w:r>
        <w:t>,</w:t>
      </w:r>
      <w:r>
        <w:t>N</w:t>
      </w:r>
      <w:r>
        <w:t>(</w:t>
      </w:r>
      <w:r>
        <w:t>4</w:t>
      </w:r>
      <w:r>
        <w:t>;</w:t>
      </w:r>
      <w:r>
        <w:t>2</w:t>
      </w:r>
      <w:r>
        <w:t>)</w:t>
      </w:r>
      <w:r>
        <w:t>M1;3,N4;2</w:t>
      </w:r>
      <w:r>
        <w:t>.</w:t>
      </w:r>
      <w:r>
        <w:br/>
      </w:r>
      <w:r>
        <w:t xml:space="preserve">a) Tính độ dài của các đoạn thẳng </w:t>
      </w:r>
      <w:r>
        <w:t>O</w:t>
      </w:r>
      <w:r>
        <w:t>M</w:t>
      </w:r>
      <w:r>
        <w:t>,</w:t>
      </w:r>
      <w:r>
        <w:t>O</w:t>
      </w:r>
      <w:r>
        <w:t>N</w:t>
      </w:r>
      <w:r>
        <w:t>,</w:t>
      </w:r>
      <w:r>
        <w:t>M</w:t>
      </w:r>
      <w:r>
        <w:t>N</w:t>
      </w:r>
      <w:r>
        <w:t>OM,ON,MN</w:t>
      </w:r>
      <w:r>
        <w:br/>
      </w:r>
      <w:r>
        <w:t xml:space="preserve">b) Chứng minh rằng tam giác </w:t>
      </w:r>
      <w:r>
        <w:t>O</w:t>
      </w:r>
      <w:r>
        <w:t>M</w:t>
      </w:r>
      <w:r>
        <w:t>N</w:t>
      </w:r>
      <w:r>
        <w:t>OMN</w:t>
      </w:r>
      <w:r>
        <w:t xml:space="preserve"> </w:t>
      </w:r>
      <w:r>
        <w:t>vuông cân.</w:t>
      </w:r>
      <w:r>
        <w:br/>
      </w:r>
      <w:r>
        <w:rPr>
          <w:b/>
        </w:rPr>
        <w:t xml:space="preserve">Câu 2. </w:t>
      </w:r>
      <w:r>
        <w:t xml:space="preserve">Trong mặt phẳng toạ độ </w:t>
      </w:r>
      <w:r>
        <w:t>O</w:t>
      </w:r>
      <w:r>
        <w:t>x</w:t>
      </w:r>
      <w:r>
        <w:t>y</w:t>
      </w:r>
      <w:r>
        <w:t>Oxy</w:t>
      </w:r>
      <w:r>
        <w:t xml:space="preserve">, cho các vectơ </w:t>
      </w:r>
      <w:r>
        <w:t>→</w:t>
      </w:r>
      <w:r>
        <w:t>a</w:t>
      </w:r>
      <w:r>
        <w:t>=</w:t>
      </w:r>
      <w:r>
        <w:t>3</w:t>
      </w:r>
      <w:r>
        <w:t>→</w:t>
      </w:r>
      <w:r>
        <w:t>i</w:t>
      </w:r>
      <w:r>
        <w:t>−</w:t>
      </w:r>
      <w:r>
        <w:t>2</w:t>
      </w:r>
      <w:r>
        <w:t>→</w:t>
      </w:r>
      <w:r>
        <w:t>j</w:t>
      </w:r>
      <w:r>
        <w:t>,</w:t>
      </w:r>
      <w:r>
        <w:t>→</w:t>
      </w:r>
      <w:r>
        <w:t>b</w:t>
      </w:r>
      <w:r>
        <w:t>=</w:t>
      </w:r>
      <w:r>
        <w:t>(</w:t>
      </w:r>
      <w:r>
        <w:t>4</w:t>
      </w:r>
      <w:r>
        <w:t>;</w:t>
      </w:r>
      <w:r>
        <w:t>−</w:t>
      </w:r>
      <w:r>
        <w:t>1</w:t>
      </w:r>
      <w:r>
        <w:t>)</w:t>
      </w:r>
      <w:r>
        <w:t>a→=3i→−2j→,b→=4;−1</w:t>
      </w:r>
      <w:r>
        <w:t xml:space="preserve"> </w:t>
      </w:r>
      <w:r>
        <w:t xml:space="preserve">và các điềm </w:t>
      </w:r>
      <w:r>
        <w:t>M</w:t>
      </w:r>
      <w:r>
        <w:t>(</w:t>
      </w:r>
      <w:r>
        <w:t>−</w:t>
      </w:r>
      <w:r>
        <w:t>3</w:t>
      </w:r>
      <w:r>
        <w:t>;</w:t>
      </w:r>
      <w:r>
        <w:t>6</w:t>
      </w:r>
      <w:r>
        <w:t>)</w:t>
      </w:r>
      <w:r>
        <w:t>,</w:t>
      </w:r>
      <w:r>
        <w:t>N</w:t>
      </w:r>
      <w:r>
        <w:t>(</w:t>
      </w:r>
      <w:r>
        <w:t>3</w:t>
      </w:r>
      <w:r>
        <w:t>;</w:t>
      </w:r>
      <w:r>
        <w:t>−</w:t>
      </w:r>
      <w:r>
        <w:t>3</w:t>
      </w:r>
      <w:r>
        <w:t>)</w:t>
      </w:r>
      <w:r>
        <w:t>M−3;6,N3;−3</w:t>
      </w:r>
      <w:r>
        <w:br/>
      </w:r>
      <w:r>
        <w:t xml:space="preserve">a) Tìm mối liên hệ giữa các vectơ </w:t>
      </w:r>
      <w:r>
        <w:t>−</w:t>
      </w:r>
      <w:r>
        <w:t>−−</w:t>
      </w:r>
      <w:r>
        <w:t>→</w:t>
      </w:r>
      <w:r>
        <w:t>M</w:t>
      </w:r>
      <w:r>
        <w:t>N</w:t>
      </w:r>
      <w:r>
        <w:t>MN→</w:t>
      </w:r>
      <w:r>
        <w:t xml:space="preserve"> </w:t>
      </w:r>
      <w:r>
        <w:t xml:space="preserve">và </w:t>
      </w:r>
      <w:r>
        <w:t>2</w:t>
      </w:r>
      <w:r>
        <w:t>→</w:t>
      </w:r>
      <w:r>
        <w:t>a</w:t>
      </w:r>
      <w:r>
        <w:t>−</w:t>
      </w:r>
      <w:r>
        <w:t>→</w:t>
      </w:r>
      <w:r>
        <w:t>b</w:t>
      </w:r>
      <w:r>
        <w:t>2a→−b→</w:t>
      </w:r>
      <w:r>
        <w:br/>
      </w:r>
      <w:r>
        <w:t xml:space="preserve">b) Các điểm </w:t>
      </w:r>
      <w:r>
        <w:t>O</w:t>
      </w:r>
      <w:r>
        <w:t>,</w:t>
      </w:r>
      <w:r>
        <w:t>M</w:t>
      </w:r>
      <w:r>
        <w:t>,</w:t>
      </w:r>
      <w:r>
        <w:t>N</w:t>
      </w:r>
      <w:r>
        <w:t>O,M,N</w:t>
      </w:r>
      <w:r>
        <w:t xml:space="preserve"> </w:t>
      </w:r>
      <w:r>
        <w:t>có thẳng hàng hay không?</w:t>
      </w:r>
      <w:r>
        <w:br/>
      </w:r>
      <w:r>
        <w:t xml:space="preserve">c) Tìm điềm </w:t>
      </w:r>
      <w:r>
        <w:t>P</w:t>
      </w:r>
      <w:r>
        <w:t>(</w:t>
      </w:r>
      <w:r>
        <w:t>x</w:t>
      </w:r>
      <w:r>
        <w:t>;</w:t>
      </w:r>
      <w:r>
        <w:t>y</w:t>
      </w:r>
      <w:r>
        <w:t>)</w:t>
      </w:r>
      <w:r>
        <w:t>Px;y</w:t>
      </w:r>
      <w:r>
        <w:t xml:space="preserve"> để </w:t>
      </w:r>
      <w:r>
        <w:t>O</w:t>
      </w:r>
      <w:r>
        <w:t>M</w:t>
      </w:r>
      <w:r>
        <w:t>N</w:t>
      </w:r>
      <w:r>
        <w:t>P</w:t>
      </w:r>
      <w:r>
        <w:t>OMNP</w:t>
      </w:r>
      <w:r>
        <w:t xml:space="preserve"> là một hình bình hành.</w:t>
      </w:r>
      <w:r>
        <w:br/>
      </w:r>
      <w:r>
        <w:rPr>
          <w:b/>
        </w:rPr>
        <w:t xml:space="preserve">Câu 3. </w:t>
      </w:r>
      <w:r>
        <w:t xml:space="preserve">Trong mặt phẳng toạ độ </w:t>
      </w:r>
      <w:r>
        <w:t>O</w:t>
      </w:r>
      <w:r>
        <w:t>x</w:t>
      </w:r>
      <w:r>
        <w:t>y</w:t>
      </w:r>
      <w:r>
        <w:t>Oxy</w:t>
      </w:r>
      <w:r>
        <w:t xml:space="preserve">, cho các điểm </w:t>
      </w:r>
      <w:r>
        <w:t>A</w:t>
      </w:r>
      <w:r>
        <w:t>(</w:t>
      </w:r>
      <w:r>
        <w:t>1</w:t>
      </w:r>
      <w:r>
        <w:t>;</w:t>
      </w:r>
      <w:r>
        <w:t>3</w:t>
      </w:r>
      <w:r>
        <w:t>)</w:t>
      </w:r>
      <w:r>
        <w:t>,</w:t>
      </w:r>
      <w:r>
        <w:t>B</w:t>
      </w:r>
      <w:r>
        <w:t>(</w:t>
      </w:r>
      <w:r>
        <w:t>2</w:t>
      </w:r>
      <w:r>
        <w:t>;</w:t>
      </w:r>
      <w:r>
        <w:t>4</w:t>
      </w:r>
      <w:r>
        <w:t>)</w:t>
      </w:r>
      <w:r>
        <w:t>,</w:t>
      </w:r>
      <w:r>
        <w:t>C</w:t>
      </w:r>
      <w:r>
        <w:t>(</w:t>
      </w:r>
      <w:r>
        <w:t>−</w:t>
      </w:r>
      <w:r>
        <w:t>3</w:t>
      </w:r>
      <w:r>
        <w:t>;</w:t>
      </w:r>
      <w:r>
        <w:t>2</w:t>
      </w:r>
      <w:r>
        <w:t>)</w:t>
      </w:r>
      <w:r>
        <w:t>A1;3,B2;4,C−3;2</w:t>
      </w:r>
      <w:r>
        <w:t>.</w:t>
      </w:r>
      <w:r>
        <w:br/>
      </w:r>
      <w:r>
        <w:t xml:space="preserve">a) Hãy chứng minh rằng </w:t>
      </w:r>
      <w:r>
        <w:t>A</w:t>
      </w:r>
      <w:r>
        <w:t>,</w:t>
      </w:r>
      <w:r>
        <w:t>B</w:t>
      </w:r>
      <w:r>
        <w:t>,</w:t>
      </w:r>
      <w:r>
        <w:t>C</w:t>
      </w:r>
      <w:r>
        <w:t>A,B,C</w:t>
      </w:r>
      <w:r>
        <w:t xml:space="preserve"> </w:t>
      </w:r>
      <w:r>
        <w:t>là ba đỉnh của một tam giác.</w:t>
      </w:r>
      <w:r>
        <w:br/>
      </w:r>
      <w:r>
        <w:t xml:space="preserve">b) Tìm toạ độ trung điểm </w:t>
      </w:r>
      <w:r>
        <w:t>M</w:t>
      </w:r>
      <w:r>
        <w:t>M</w:t>
      </w:r>
      <w:r>
        <w:t xml:space="preserve"> </w:t>
      </w:r>
      <w:r>
        <w:t xml:space="preserve">của đoạn thẳng </w:t>
      </w:r>
      <w:r>
        <w:t>A</w:t>
      </w:r>
      <w:r>
        <w:t>B</w:t>
      </w:r>
      <w:r>
        <w:t>AB</w:t>
      </w:r>
      <w:r>
        <w:t>.</w:t>
      </w:r>
      <w:r>
        <w:br/>
      </w:r>
      <w:r>
        <w:t xml:space="preserve">c) Tìm toạ độ trọng tâm </w:t>
      </w:r>
      <w:r>
        <w:t>G</w:t>
      </w:r>
      <w:r>
        <w:t>G</w:t>
      </w:r>
      <w:r>
        <w:t xml:space="preserve"> </w:t>
      </w:r>
      <w:r>
        <w:t xml:space="preserve">của tam giác </w:t>
      </w:r>
      <w:r>
        <w:t>A</w:t>
      </w:r>
      <w:r>
        <w:t>B</w:t>
      </w:r>
      <w:r>
        <w:t>C</w:t>
      </w:r>
      <w:r>
        <w:t>ABC</w:t>
      </w:r>
      <w:r>
        <w:t>.</w:t>
      </w:r>
      <w:r>
        <w:br/>
      </w:r>
      <w:r>
        <w:t xml:space="preserve">d) Tìm điểm </w:t>
      </w:r>
      <w:r>
        <w:t>D</w:t>
      </w:r>
      <w:r>
        <w:t>(</w:t>
      </w:r>
      <w:r>
        <w:t>x</w:t>
      </w:r>
      <w:r>
        <w:t>;</w:t>
      </w:r>
      <w:r>
        <w:t>y</w:t>
      </w:r>
      <w:r>
        <w:t>)</w:t>
      </w:r>
      <w:r>
        <w:t>Dx;y</w:t>
      </w:r>
      <w:r>
        <w:t xml:space="preserve"> </w:t>
      </w:r>
      <w:r>
        <w:t xml:space="preserve">để </w:t>
      </w:r>
      <w:r>
        <w:t>O</w:t>
      </w:r>
      <w:r>
        <w:t>(</w:t>
      </w:r>
      <w:r>
        <w:t>0</w:t>
      </w:r>
      <w:r>
        <w:t>;</w:t>
      </w:r>
      <w:r>
        <w:t>0</w:t>
      </w:r>
      <w:r>
        <w:t>)</w:t>
      </w:r>
      <w:r>
        <w:t>O0;0</w:t>
      </w:r>
      <w:r>
        <w:t xml:space="preserve"> </w:t>
      </w:r>
      <w:r>
        <w:t xml:space="preserve">là trọng tâm của tam giác </w:t>
      </w:r>
      <w:r>
        <w:t>A</w:t>
      </w:r>
      <w:r>
        <w:t>B</w:t>
      </w:r>
      <w:r>
        <w:t>D</w:t>
      </w:r>
      <w:r>
        <w:t>ABD</w:t>
      </w:r>
      <w:r>
        <w:t>.</w:t>
      </w:r>
      <w:r>
        <w:br/>
      </w:r>
      <w:r>
        <w:rPr>
          <w:b/>
        </w:rPr>
        <w:t xml:space="preserve">Câu 4. </w:t>
      </w:r>
      <w:r>
        <w:t xml:space="preserve">Sự chuyển động của một tàu thủy được thề hiện trên một mặt phẳng toạ độ như sau: Tàu khời hành từ vị trí </w:t>
      </w:r>
      <w:r>
        <w:t>A</w:t>
      </w:r>
      <w:r>
        <w:t>(</w:t>
      </w:r>
      <w:r>
        <w:t>1</w:t>
      </w:r>
      <w:r>
        <w:t>;</w:t>
      </w:r>
      <w:r>
        <w:t>2</w:t>
      </w:r>
      <w:r>
        <w:t>)</w:t>
      </w:r>
      <w:r>
        <w:t>A1;2</w:t>
      </w:r>
      <w:r>
        <w:t xml:space="preserve"> chuyền động thẳng đều với vận tốc (tính theo giờ) được biểu thị bời vectơ </w:t>
      </w:r>
      <w:r>
        <w:t>→</w:t>
      </w:r>
      <w:r>
        <w:t>v</w:t>
      </w:r>
      <w:r>
        <w:t>=</w:t>
      </w:r>
      <w:r>
        <w:t>(</w:t>
      </w:r>
      <w:r>
        <w:t>3</w:t>
      </w:r>
      <w:r>
        <w:t>;</w:t>
      </w:r>
      <w:r>
        <w:t>4</w:t>
      </w:r>
      <w:r>
        <w:t>)</w:t>
      </w:r>
      <w:r>
        <w:t>v→=3;4</w:t>
      </w:r>
      <w:r>
        <w:t xml:space="preserve">. Xác định vị trí của tàu (trên mặt phẳng toạ độ) tại thời điểm sau khi khởi hành </w:t>
      </w:r>
      <w:r>
        <w:t>1</w:t>
      </w:r>
      <w:r>
        <w:t>,</w:t>
      </w:r>
      <w:r>
        <w:t>5</w:t>
      </w:r>
      <w:r>
        <w:t>1,5</w:t>
      </w:r>
      <w:r>
        <w:t xml:space="preserve"> giờ.</w:t>
      </w:r>
      <w:r>
        <w:br/>
      </w:r>
      <w:r>
        <w:rPr>
          <w:b/>
        </w:rPr>
        <w:t xml:space="preserve">Câu 5. </w:t>
      </w:r>
      <w:r>
        <w:t xml:space="preserve">Trong Hình 4.38, quân mã đang ở vị trí có toạ độ </w:t>
      </w:r>
      <w:r>
        <w:t>(</w:t>
      </w:r>
      <w:r>
        <w:t>1</w:t>
      </w:r>
      <w:r>
        <w:t>;</w:t>
      </w:r>
      <w:r>
        <w:t>2</w:t>
      </w:r>
      <w:r>
        <w:t>)</w:t>
      </w:r>
      <w:r>
        <w:t>1;2</w:t>
      </w:r>
      <w:r>
        <w:t>. Hỏi sau một nước đi, quân mã có thể đến những vị trí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3019425" cy="160972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695a3c4deaf4140bdcfc1a9bcfe62d6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9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DẠNG 1: TÌM TỌA ĐỘ ĐIỂM, TỌA ĐỘ VECTƠ TRÊN MẶT PHẲNG OxyOxy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fdd5345bc594be1bd38e8a4ab3831e5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1: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. Cho điểm </w:t>
      </w:r>
      <w:r>
        <w:t>M</w:t>
      </w:r>
      <w:r>
        <w:t>(</w:t>
      </w:r>
      <w:r>
        <w:t>x</w:t>
      </w:r>
      <w:r>
        <w:t>;</w:t>
      </w:r>
      <w:r>
        <w:t>y</w:t>
      </w:r>
      <w:r>
        <w:t>)</w:t>
      </w:r>
      <w:r>
        <w:t>Mx;y</w:t>
      </w:r>
      <w:r>
        <w:t xml:space="preserve">. Tìm tọa độ của các điểm </w:t>
      </w:r>
      <w:r>
        <w:t>M</w:t>
      </w:r>
      <w:r>
        <w:t>1</w:t>
      </w:r>
      <w:r>
        <w:t>M_(1)</w:t>
      </w:r>
      <w:r>
        <w:t xml:space="preserve"> đối xứng với </w:t>
      </w:r>
      <w:r>
        <w:t>M</w:t>
      </w:r>
      <w:r>
        <w:t>M</w:t>
      </w:r>
      <w:r>
        <w:t xml:space="preserve"> qua trục hoành?</w:t>
      </w:r>
      <w:r>
        <w:br/>
      </w:r>
      <w:r>
        <w:rPr>
          <w:b/>
        </w:rPr>
        <w:t xml:space="preserve">Câu 2: </w:t>
      </w:r>
      <w:r>
        <w:t xml:space="preserve">Trong không gian </w:t>
      </w:r>
      <w:r>
        <w:t>O</w:t>
      </w:r>
      <w:r>
        <w:t>x</w:t>
      </w:r>
      <w:r>
        <w:t>y</w:t>
      </w:r>
      <w:r>
        <w:t>Oxy</w:t>
      </w:r>
      <w:r>
        <w:t xml:space="preserve">, cho hai điểm </w:t>
      </w:r>
      <w:r>
        <w:t>A</w:t>
      </w:r>
      <w:r>
        <w:t>(</w:t>
      </w:r>
      <w:r>
        <w:t>1</w:t>
      </w:r>
      <w:r>
        <w:t>;</w:t>
      </w:r>
      <w:r>
        <w:t>2</w:t>
      </w:r>
      <w:r>
        <w:t>)</w:t>
      </w:r>
      <w:r>
        <w:t>,</w:t>
      </w:r>
      <w:r>
        <w:t>B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A1;2,B−2;3</w:t>
      </w:r>
      <w:r>
        <w:t xml:space="preserve">. Tìm tọa độ của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?</w:t>
      </w:r>
      <w:r>
        <w:br/>
      </w:r>
      <w:r>
        <w:rPr>
          <w:b/>
        </w:rPr>
        <w:t xml:space="preserve">Câu 3: </w:t>
      </w:r>
      <w:r>
        <w:t xml:space="preserve">Vectơ </w:t>
      </w:r>
      <w:r>
        <w:t>→</w:t>
      </w:r>
      <w:r>
        <w:t>a</w:t>
      </w:r>
      <w:r>
        <w:t>=</w:t>
      </w:r>
      <w:r>
        <w:t>(</w:t>
      </w:r>
      <w:r>
        <w:t>−</w:t>
      </w:r>
      <w:r>
        <w:t>4</w:t>
      </w:r>
      <w:r>
        <w:t>;</w:t>
      </w:r>
      <w:r>
        <w:t>0</w:t>
      </w:r>
      <w:r>
        <w:t>)</w:t>
      </w:r>
      <w:r>
        <w:t>a→=−4;0</w:t>
      </w:r>
      <w:r>
        <w:t xml:space="preserve"> được phân tích theo hai vectơ đơn vị </w:t>
      </w:r>
      <w:r>
        <w:t>(</w:t>
      </w:r>
      <w:r>
        <w:t>→</w:t>
      </w:r>
      <w:r>
        <w:t>i</w:t>
      </w:r>
      <w:r>
        <w:t>;</w:t>
      </w:r>
      <w:r>
        <w:t>→</w:t>
      </w:r>
      <w:r>
        <w:t>j</w:t>
      </w:r>
      <w:r>
        <w:t>)</w:t>
      </w:r>
      <w:r>
        <w:t>i→;j→</w:t>
      </w:r>
      <w:r>
        <w:t xml:space="preserve"> như thế nào?</w:t>
      </w:r>
      <w:r>
        <w:br/>
      </w:r>
      <w:r>
        <w:rPr>
          <w:b/>
        </w:rPr>
        <w:t xml:space="preserve">Câu 4: </w:t>
      </w:r>
      <w:r>
        <w:t xml:space="preserve">Trong hệ trục tọa độ </w:t>
      </w:r>
      <w:r>
        <w:t>O</w:t>
      </w:r>
      <w:r>
        <w:t>x</w:t>
      </w:r>
      <w:r>
        <w:t>y</w:t>
      </w:r>
      <w:r>
        <w:t>Oxy</w:t>
      </w:r>
      <w:r>
        <w:t xml:space="preserve">, cho hình vuông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tâm I và có </w:t>
      </w:r>
      <w:r>
        <w:t>A</w:t>
      </w:r>
      <w:r>
        <w:t>(</w:t>
      </w:r>
      <w:r>
        <w:t>1</w:t>
      </w:r>
      <w:r>
        <w:t>;</w:t>
      </w:r>
      <w:r>
        <w:t>3</w:t>
      </w:r>
      <w:r>
        <w:t>)</w:t>
      </w:r>
      <w:r>
        <w:t>A(1;3)</w:t>
      </w:r>
      <w:r>
        <w:t xml:space="preserve">. Biết điểm </w:t>
      </w:r>
      <w:r>
        <w:t>B</w:t>
      </w:r>
      <w:r>
        <w:t>B</w:t>
      </w:r>
      <w:r>
        <w:t xml:space="preserve"> thuộc trục </w:t>
      </w:r>
      <w:r>
        <w:t>O</w:t>
      </w:r>
      <w:r>
        <w:t>x</w:t>
      </w:r>
      <w:r>
        <w:t>Ox</w:t>
      </w:r>
      <w:r>
        <w:t xml:space="preserve"> </w:t>
      </w:r>
      <w:r>
        <w:t xml:space="preserve">và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BC→</w:t>
      </w:r>
      <w:r>
        <w:t xml:space="preserve"> cùng hướng với </w:t>
      </w:r>
      <w:r>
        <w:t>→</w:t>
      </w:r>
      <w:r>
        <w:t>i</w:t>
      </w:r>
      <w:r>
        <w:t>i→</w:t>
      </w:r>
      <w:r>
        <w:t xml:space="preserve">. Tìm tọa độ các vectơ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>?</w:t>
      </w:r>
      <w:r>
        <w:br/>
      </w:r>
      <w:r>
        <w:rPr>
          <w:b/>
        </w:rPr>
        <w:t xml:space="preserve">Câu 5: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. </w:t>
      </w:r>
      <w:r>
        <w:t xml:space="preserve">Cho hình thoi </w:t>
      </w:r>
      <w:r>
        <w:t>A</w:t>
      </w:r>
      <w:r>
        <w:t>B</w:t>
      </w:r>
      <w:r>
        <w:t>C</w:t>
      </w:r>
      <w:r>
        <w:t>D</w:t>
      </w:r>
      <w:r>
        <w:t>ABCD</w:t>
      </w:r>
      <w:r>
        <w:t xml:space="preserve"> </w:t>
      </w:r>
      <w:r>
        <w:t xml:space="preserve">cạnh a và </w:t>
      </w:r>
      <w:r>
        <w:t>ˆ</w:t>
      </w:r>
      <w:r>
        <w:t>B</w:t>
      </w:r>
      <w:r>
        <w:t>A</w:t>
      </w:r>
      <w:r>
        <w:t>D</w:t>
      </w:r>
      <w:r>
        <w:t>=</w:t>
      </w:r>
      <w:r>
        <w:t>60</w:t>
      </w:r>
      <w:r>
        <w:t>0</w:t>
      </w:r>
      <w:r>
        <w:t>BAD^=60^(0)</w:t>
      </w:r>
      <w:r>
        <w:t xml:space="preserve">. Biết </w:t>
      </w:r>
      <w:r>
        <w:t>A</w:t>
      </w:r>
      <w:r>
        <w:t>A</w:t>
      </w:r>
      <w:r>
        <w:t xml:space="preserve"> </w:t>
      </w:r>
      <w:r>
        <w:t xml:space="preserve">trùng với gốc tọa độ </w:t>
      </w:r>
      <w:r>
        <w:t>O</w:t>
      </w:r>
      <w:r>
        <w:t>O</w:t>
      </w:r>
      <w:r>
        <w:t xml:space="preserve">; </w:t>
      </w:r>
      <w:r>
        <w:t>C</w:t>
      </w:r>
      <w:r>
        <w:t>C</w:t>
      </w:r>
      <w:r>
        <w:t xml:space="preserve">thuộc trục Ox và </w:t>
      </w:r>
      <w:r>
        <w:t>x</w:t>
      </w:r>
      <w:r>
        <w:t>B</w:t>
      </w:r>
      <w:r>
        <w:t>≥</w:t>
      </w:r>
      <w:r>
        <w:t>0</w:t>
      </w:r>
      <w:r>
        <w:t>,</w:t>
      </w:r>
      <w:r>
        <w:t>y</w:t>
      </w:r>
      <w:r>
        <w:t>B</w:t>
      </w:r>
      <w:r>
        <w:t>≥</w:t>
      </w:r>
      <w:r>
        <w:t>0</w:t>
      </w:r>
      <w:r>
        <w:t>x_(B)≥0,y_(B)≥0</w:t>
      </w:r>
      <w:r>
        <w:t xml:space="preserve">. Tìm tọa độ các đỉnh </w:t>
      </w:r>
      <w:r>
        <w:t>B</w:t>
      </w:r>
      <w:r>
        <w:t>B</w:t>
      </w:r>
      <w:r>
        <w:t xml:space="preserve"> </w:t>
      </w:r>
      <w:r>
        <w:t xml:space="preserve">và </w:t>
      </w:r>
      <w:r>
        <w:t>C</w:t>
      </w:r>
      <w:r>
        <w:t>C</w:t>
      </w:r>
      <w:r>
        <w:t xml:space="preserve"> của hình thoi </w:t>
      </w:r>
      <w:r>
        <w:t>A</w:t>
      </w:r>
      <w:r>
        <w:t>B</w:t>
      </w:r>
      <w:r>
        <w:t>C</w:t>
      </w:r>
      <w:r>
        <w:t>D</w:t>
      </w:r>
      <w:r>
        <w:t>ABCD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bf65dd9284b46cebd940a320623c9ef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1: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tọa độ </w:t>
      </w:r>
      <w:r>
        <w:t>→</w:t>
      </w:r>
      <w:r>
        <w:t>i</w:t>
      </w:r>
      <w:r>
        <w:t>i→</w:t>
      </w:r>
      <w:r>
        <w:t>là</w:t>
      </w:r>
      <w:r>
        <w:br/>
      </w:r>
      <w:r>
        <w:rPr>
          <w:b/>
        </w:rPr>
        <w:t xml:space="preserve">A. </w:t>
      </w:r>
      <w:r>
        <w:t>→</w:t>
      </w:r>
      <w:r>
        <w:t>i</w:t>
      </w:r>
      <w:r>
        <w:t>=</w:t>
      </w:r>
      <w:r>
        <w:t>(</w:t>
      </w:r>
      <w:r>
        <w:t>0</w:t>
      </w:r>
      <w:r>
        <w:t>;</w:t>
      </w:r>
      <w:r>
        <w:t>0</w:t>
      </w:r>
      <w:r>
        <w:t>)</w:t>
      </w:r>
      <w:r>
        <w:t>i→=0;0</w:t>
      </w:r>
      <w:r>
        <w:br/>
      </w:r>
      <w:r>
        <w:rPr>
          <w:b/>
        </w:rPr>
        <w:t xml:space="preserve">B. </w:t>
      </w:r>
      <w:r>
        <w:t>→</w:t>
      </w:r>
      <w:r>
        <w:t>i</w:t>
      </w:r>
      <w:r>
        <w:t>=</w:t>
      </w:r>
      <w:r>
        <w:t>(</w:t>
      </w:r>
      <w:r>
        <w:t>0</w:t>
      </w:r>
      <w:r>
        <w:t>;</w:t>
      </w:r>
      <w:r>
        <w:t>1</w:t>
      </w:r>
      <w:r>
        <w:t>)</w:t>
      </w:r>
      <w:r>
        <w:t>i→=0;1</w:t>
      </w:r>
      <w:r>
        <w:br/>
      </w:r>
      <w:r>
        <w:rPr>
          <w:b/>
        </w:rPr>
        <w:t xml:space="preserve">C. </w:t>
      </w:r>
      <w:r>
        <w:t>→</w:t>
      </w:r>
      <w:r>
        <w:t>i</w:t>
      </w:r>
      <w:r>
        <w:t>=</w:t>
      </w:r>
      <w:r>
        <w:t>(</w:t>
      </w:r>
      <w:r>
        <w:t>1</w:t>
      </w:r>
      <w:r>
        <w:t>;</w:t>
      </w:r>
      <w:r>
        <w:t>0</w:t>
      </w:r>
      <w:r>
        <w:t>)</w:t>
      </w:r>
      <w:r>
        <w:t>i→=1;0</w:t>
      </w:r>
      <w:r>
        <w:br/>
      </w:r>
      <w:r>
        <w:rPr>
          <w:b/>
        </w:rPr>
        <w:t xml:space="preserve">D. </w:t>
      </w:r>
      <w:r>
        <w:t>→</w:t>
      </w:r>
      <w:r>
        <w:t>i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>i→=1;1</w:t>
      </w:r>
      <w:r>
        <w:br/>
      </w:r>
      <w:r>
        <w:rPr>
          <w:b/>
        </w:rPr>
        <w:t>Câu 2:</w:t>
      </w:r>
      <w:r>
        <w:t xml:space="preserve">Trong hệ tọa độ </w:t>
      </w:r>
      <w:r>
        <w:t>O</w:t>
      </w:r>
      <w:r>
        <w:t>x</w:t>
      </w:r>
      <w:r>
        <w:t>y</w:t>
      </w:r>
      <w:r>
        <w:t>Oxy</w:t>
      </w:r>
      <w:r>
        <w:t xml:space="preserve"> cho </w:t>
      </w:r>
      <w:r>
        <w:t>A</w:t>
      </w:r>
      <w:r>
        <w:t>=</w:t>
      </w:r>
      <w:r>
        <w:t>(</w:t>
      </w:r>
      <w:r>
        <w:t>5</w:t>
      </w:r>
      <w:r>
        <w:t>;</w:t>
      </w:r>
      <w:r>
        <w:t>−</w:t>
      </w:r>
      <w:r>
        <w:t>2</w:t>
      </w:r>
      <w:r>
        <w:t>)</w:t>
      </w:r>
      <w:r>
        <w:t>,</w:t>
      </w:r>
      <w:r>
        <w:t>B</w:t>
      </w:r>
      <w:r>
        <w:t>=</w:t>
      </w:r>
      <w:r>
        <w:t>(</w:t>
      </w:r>
      <w:r>
        <w:t>10</w:t>
      </w:r>
      <w:r>
        <w:t>;</w:t>
      </w:r>
      <w:r>
        <w:t>8</w:t>
      </w:r>
      <w:r>
        <w:t>)</w:t>
      </w:r>
      <w:r>
        <w:t>A=5;−2,B=10;8</w:t>
      </w:r>
      <w:r>
        <w:t xml:space="preserve">. Tìm tọa độ của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br/>
      </w:r>
      <w:r>
        <w:rPr>
          <w:b/>
        </w:rPr>
        <w:t xml:space="preserve">A. </w:t>
      </w:r>
      <w:r>
        <w:t>(</w:t>
      </w:r>
      <w:r>
        <w:t>15</w:t>
      </w:r>
      <w:r>
        <w:t>;</w:t>
      </w:r>
      <w:r>
        <w:t>10</w:t>
      </w:r>
      <w:r>
        <w:t>)</w:t>
      </w:r>
      <w:r>
        <w:t>15;10</w:t>
      </w:r>
      <w:r>
        <w:br/>
      </w:r>
      <w:r>
        <w:rPr>
          <w:b/>
        </w:rPr>
        <w:t xml:space="preserve">B. </w:t>
      </w:r>
      <w:r>
        <w:t>(</w:t>
      </w:r>
      <w:r>
        <w:t>2</w:t>
      </w:r>
      <w:r>
        <w:t>;</w:t>
      </w:r>
      <w:r>
        <w:t>4</w:t>
      </w:r>
      <w:r>
        <w:t>)</w:t>
      </w:r>
      <w:r>
        <w:t>2;4</w:t>
      </w:r>
      <w:r>
        <w:br/>
      </w:r>
      <w:r>
        <w:rPr>
          <w:b/>
        </w:rPr>
        <w:t xml:space="preserve">C. </w:t>
      </w:r>
      <w:r>
        <w:t>(</w:t>
      </w:r>
      <w:r>
        <w:t>5</w:t>
      </w:r>
      <w:r>
        <w:t>;</w:t>
      </w:r>
      <w:r>
        <w:t>6</w:t>
      </w:r>
      <w:r>
        <w:t>)</w:t>
      </w:r>
      <w:r>
        <w:t>5;6</w:t>
      </w:r>
      <w:r>
        <w:br/>
      </w:r>
      <w:r>
        <w:rPr>
          <w:b/>
        </w:rPr>
        <w:t xml:space="preserve">D. </w:t>
      </w:r>
      <w:r>
        <w:t>(</w:t>
      </w:r>
      <w:r>
        <w:t>50</w:t>
      </w:r>
      <w:r>
        <w:t>;</w:t>
      </w:r>
      <w:r>
        <w:t>16</w:t>
      </w:r>
      <w:r>
        <w:t>)</w:t>
      </w:r>
      <w:r>
        <w:t>50;16</w:t>
      </w:r>
      <w:r>
        <w:br/>
      </w:r>
      <w:r>
        <w:rPr>
          <w:b/>
        </w:rPr>
        <w:t>Câu 3:</w:t>
      </w:r>
      <w:r>
        <w:t xml:space="preserve">Trong mặt phẳng </w:t>
      </w:r>
      <w:r>
        <w:t>O</w:t>
      </w:r>
      <w:r>
        <w:t>x</w:t>
      </w:r>
      <w:r>
        <w:t>y</w:t>
      </w:r>
      <w:r>
        <w:t>Oxy</w:t>
      </w:r>
      <w:r>
        <w:t xml:space="preserve"> cho </w:t>
      </w:r>
      <w:r>
        <w:t>A</w:t>
      </w:r>
      <w:r>
        <w:t>=</w:t>
      </w:r>
      <w:r>
        <w:t>(</w:t>
      </w:r>
      <w:r>
        <w:t>5</w:t>
      </w:r>
      <w:r>
        <w:t>;</w:t>
      </w:r>
      <w:r>
        <w:t>−</w:t>
      </w:r>
      <w:r>
        <w:t>2</w:t>
      </w:r>
      <w:r>
        <w:t>)</w:t>
      </w:r>
      <w:r>
        <w:t>,</w:t>
      </w:r>
      <w:r>
        <w:t>B</w:t>
      </w:r>
      <w:r>
        <w:t>=</w:t>
      </w:r>
      <w:r>
        <w:t>(</w:t>
      </w:r>
      <w:r>
        <w:t>10</w:t>
      </w:r>
      <w:r>
        <w:t>;</w:t>
      </w:r>
      <w:r>
        <w:t>8</w:t>
      </w:r>
      <w:r>
        <w:t>)</w:t>
      </w:r>
      <w:r>
        <w:t>A=5;−2,B=10;8</w:t>
      </w:r>
      <w:r>
        <w:t xml:space="preserve">. Tọa độ vectơ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là: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Vectơ</w:t>
      </w:r>
      <w:r>
        <w:br/>
      </w:r>
      <w:r>
        <w:t>Chuyên đề Thống kê</w:t>
      </w:r>
      <w:r>
        <w:br/>
      </w:r>
      <w:r>
        <w:t>Chuyên đề Bất phương trình bậc hai một ẩn</w:t>
      </w:r>
      <w:r>
        <w:br/>
      </w:r>
      <w:r>
        <w:t>Chuyên đề Đại số tổ hợp</w:t>
      </w:r>
      <w:r>
        <w:br/>
      </w:r>
      <w:r>
        <w:t>Chuyên đề Xác suất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