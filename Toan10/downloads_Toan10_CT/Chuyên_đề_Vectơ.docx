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Vectơ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1. KHÁI NIỆM VECTƠ</w:t>
      </w:r>
      <w:r>
        <w:br/>
      </w:r>
      <w:r>
        <w:drawing>
          <wp:inline xmlns:a="http://schemas.openxmlformats.org/drawingml/2006/main" xmlns:pic="http://schemas.openxmlformats.org/drawingml/2006/picture">
            <wp:extent cx="74295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55c3be9f5e44ff6a7e6c9e167651a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Nếu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AB→=AC→</w:t>
      </w:r>
      <w:r>
        <w:t xml:space="preserve"> thì:</w:t>
      </w:r>
      <w:r>
        <w:br/>
      </w:r>
      <w:r>
        <w:rPr>
          <w:b/>
        </w:rPr>
        <w:t xml:space="preserve">A. </w:t>
      </w:r>
      <w:r>
        <w:t xml:space="preserve">tam giác </w:t>
      </w:r>
      <w:r>
        <w:rPr>
          <w:i/>
        </w:rPr>
        <w:t>ABC</w:t>
      </w:r>
      <w:r>
        <w:t xml:space="preserve"> là tam giác cân</w:t>
      </w:r>
      <w:r>
        <w:br/>
      </w:r>
      <w:r>
        <w:rPr>
          <w:b/>
        </w:rPr>
        <w:t xml:space="preserve">B. </w:t>
      </w:r>
      <w:r>
        <w:t xml:space="preserve">tam giác </w:t>
      </w:r>
      <w:r>
        <w:rPr>
          <w:i/>
        </w:rPr>
        <w:t>ABC</w:t>
      </w:r>
      <w:r>
        <w:t xml:space="preserve"> là tam giác đều</w:t>
      </w:r>
      <w:r>
        <w:br/>
      </w:r>
      <w:r>
        <w:rPr>
          <w:b/>
        </w:rPr>
        <w:t xml:space="preserve">C. </w:t>
      </w:r>
      <w:r>
        <w:rPr>
          <w:i/>
        </w:rPr>
        <w:t>A</w:t>
      </w:r>
      <w:r>
        <w:t xml:space="preserve"> là trung điểm đoạn </w:t>
      </w:r>
      <w:r>
        <w:rPr>
          <w:i/>
        </w:rPr>
        <w:t>BC</w:t>
      </w:r>
      <w:r>
        <w:br/>
      </w:r>
      <w:r>
        <w:rPr>
          <w:b/>
        </w:rPr>
        <w:t xml:space="preserve">D. </w:t>
      </w:r>
      <w:r>
        <w:t xml:space="preserve">điểm </w:t>
      </w:r>
      <w:r>
        <w:rPr>
          <w:i/>
        </w:rPr>
        <w:t>B</w:t>
      </w:r>
      <w:r>
        <w:t xml:space="preserve"> trùng với điểm </w:t>
      </w:r>
      <w:r>
        <w:rPr>
          <w:i/>
        </w:rPr>
        <w:t>C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⇒</w:t>
      </w:r>
      <w:r>
        <w:t>B</w:t>
      </w:r>
      <w:r>
        <w:t>≡</w:t>
      </w:r>
      <w:r>
        <w:t>C</w:t>
      </w:r>
      <w:r>
        <w:t>AB→=AC→⇒B≡C</w:t>
      </w:r>
      <w:r>
        <w:br/>
      </w:r>
      <w:r>
        <w:rPr>
          <w:b/>
        </w:rPr>
        <w:t xml:space="preserve">Câu 2: </w:t>
      </w:r>
      <w:r>
        <w:t xml:space="preserve">Cho ba điểm </w:t>
      </w:r>
      <w:r>
        <w:rPr>
          <w:i/>
        </w:rPr>
        <w:t>M, N, P</w:t>
      </w:r>
      <w:r>
        <w:t xml:space="preserve"> thẳng hàng, trong đó </w:t>
      </w:r>
      <w:r>
        <w:rPr>
          <w:i/>
        </w:rPr>
        <w:t>N</w:t>
      </w:r>
      <w:r>
        <w:t xml:space="preserve"> nằm giữa hai điểm </w:t>
      </w:r>
      <w:r>
        <w:rPr>
          <w:i/>
        </w:rPr>
        <w:t>M</w:t>
      </w:r>
      <w:r>
        <w:t xml:space="preserve"> và </w:t>
      </w:r>
      <w:r>
        <w:rPr>
          <w:i/>
        </w:rPr>
        <w:t>P</w:t>
      </w:r>
      <w:r>
        <w:t>. Khi đó cặp vectơ nào sau đây cùng hướng?</w:t>
      </w:r>
      <w:r>
        <w:br/>
      </w:r>
      <w:r>
        <w:rPr>
          <w:b/>
        </w:rPr>
        <w:t xml:space="preserve">A. −−−→MNMN→ </w:t>
      </w:r>
      <w:r>
        <w:t xml:space="preserve">và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MP→</w:t>
      </w:r>
      <w:r>
        <w:br/>
      </w:r>
      <w:r>
        <w:rPr>
          <w:b/>
        </w:rPr>
        <w:t xml:space="preserve">B. −−−→MNMN→ </w:t>
      </w:r>
      <w:r>
        <w:t xml:space="preserve">và 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PN→</w:t>
      </w:r>
      <w:r>
        <w:br/>
      </w:r>
      <w:r>
        <w:rPr>
          <w:b/>
        </w:rPr>
        <w:t xml:space="preserve">C. −−→MPMP→ </w:t>
      </w:r>
      <w:r>
        <w:t xml:space="preserve">và 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PN→</w:t>
      </w:r>
      <w:r>
        <w:br/>
      </w:r>
      <w:r>
        <w:rPr>
          <w:b/>
        </w:rPr>
        <w:t xml:space="preserve">D. −−→NPNP→ </w:t>
      </w:r>
      <w:r>
        <w:t xml:space="preserve">và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NM→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3: </w:t>
      </w:r>
      <w:r>
        <w:t xml:space="preserve">Cho tam giác </w:t>
      </w:r>
      <w:r>
        <w:rPr>
          <w:i/>
        </w:rPr>
        <w:t>ABC</w:t>
      </w:r>
      <w:r>
        <w:t xml:space="preserve">, có thể xác định được bao nhiêu vectơ khác vectơ-không có điểm đầu và điểm cuối là các đỉnh </w:t>
      </w:r>
      <w:r>
        <w:rPr>
          <w:i/>
        </w:rPr>
        <w:t>A, B, C</w:t>
      </w:r>
      <w:r>
        <w:t>?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6</w:t>
      </w:r>
      <w:r>
        <w:br/>
      </w:r>
      <w:r>
        <w:rPr>
          <w:b/>
        </w:rPr>
        <w:t xml:space="preserve">C. </w:t>
      </w:r>
      <w:r>
        <w:t>9</w:t>
      </w:r>
      <w:r>
        <w:br/>
      </w:r>
      <w:r>
        <w:rPr>
          <w:b/>
        </w:rPr>
        <w:t xml:space="preserve">D. </w:t>
      </w:r>
      <w:r>
        <w:t>12</w:t>
      </w:r>
      <w:r>
        <w:br/>
      </w:r>
      <w:r>
        <w:rPr>
          <w:b/>
        </w:rPr>
        <w:t>Lời giải</w:t>
      </w:r>
      <w:r>
        <w:br/>
      </w:r>
      <w:r>
        <w:t xml:space="preserve">Ta có các vectơ: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.</w:t>
      </w:r>
      <w:r>
        <w:t>AB→,BA→,BC→,CB→,CA→,AC→.</w:t>
      </w:r>
      <w:r>
        <w:br/>
      </w:r>
      <w:r>
        <w:rPr>
          <w:b/>
        </w:rPr>
        <w:t>Đáp án B.</w:t>
      </w:r>
      <w:r>
        <w:br/>
      </w:r>
      <w:r>
        <w:rPr>
          <w:b/>
        </w:rPr>
        <w:t xml:space="preserve">Câu 4: </w:t>
      </w:r>
      <w:r>
        <w:t xml:space="preserve">Cho hai vectơ không cùng phương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>. Mệnh đề nào sau đây đúng</w:t>
      </w:r>
      <w:r>
        <w:br/>
      </w:r>
      <w:r>
        <w:rPr>
          <w:b/>
        </w:rPr>
        <w:t xml:space="preserve">A. </w:t>
      </w:r>
      <w:r>
        <w:t xml:space="preserve">Không có vectơ nào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br/>
      </w:r>
      <w:r>
        <w:rPr>
          <w:b/>
        </w:rPr>
        <w:t xml:space="preserve">B. </w:t>
      </w:r>
      <w:r>
        <w:t xml:space="preserve">Có vô số vectơ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br/>
      </w:r>
      <w:r>
        <w:rPr>
          <w:b/>
        </w:rPr>
        <w:t xml:space="preserve">C. </w:t>
      </w:r>
      <w:r>
        <w:t xml:space="preserve">Có một vectơ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 xml:space="preserve">, đó là vectơ </w:t>
      </w:r>
      <w:r>
        <w:t>→</w:t>
      </w:r>
      <w:r>
        <w:t>0</w:t>
      </w:r>
      <w:r>
        <w:t>0→</w:t>
      </w:r>
      <w:r>
        <w:br/>
      </w:r>
      <w:r>
        <w:rPr>
          <w:b/>
        </w:rPr>
        <w:t xml:space="preserve">D. </w:t>
      </w:r>
      <w:r>
        <w:t>Cả A, B, C đều sai</w:t>
      </w:r>
      <w:r>
        <w:br/>
      </w:r>
      <w:r>
        <w:rPr>
          <w:b/>
        </w:rPr>
        <w:t>Lời giải</w:t>
      </w:r>
      <w:r>
        <w:br/>
      </w:r>
      <w:r>
        <w:t xml:space="preserve">Vì vectơ </w:t>
      </w:r>
      <w:r>
        <w:t>→</w:t>
      </w:r>
      <w:r>
        <w:t>0</w:t>
      </w:r>
      <w:r>
        <w:t>0→</w:t>
      </w:r>
      <w:r>
        <w:t xml:space="preserve"> cùng phương với mọi vectơ. Nên có một vectơ cùng phương với cả hai vectơ </w:t>
      </w:r>
      <w:r>
        <w:t>→</w:t>
      </w:r>
      <w:r>
        <w:t>a</w:t>
      </w:r>
      <w:r>
        <w:t>a→</w:t>
      </w:r>
      <w:r>
        <w:t xml:space="preserve"> và </w:t>
      </w:r>
      <w:r>
        <w:t>→</w:t>
      </w:r>
      <w:r>
        <w:t>b</w:t>
      </w:r>
      <w:r>
        <w:t>b→</w:t>
      </w:r>
      <w:r>
        <w:t xml:space="preserve">, đó là vectơ </w:t>
      </w:r>
      <w:r>
        <w:t>→</w:t>
      </w:r>
      <w:r>
        <w:t>0</w:t>
      </w:r>
      <w:r>
        <w:t>0→</w:t>
      </w:r>
      <w:r>
        <w:t>.</w:t>
      </w:r>
      <w:r>
        <w:br/>
      </w:r>
      <w:r>
        <w:rPr>
          <w:b/>
        </w:rPr>
        <w:t>Đáp ánC.</w:t>
      </w:r>
      <w:r>
        <w:br/>
      </w:r>
      <w:r>
        <w:rPr>
          <w:b/>
        </w:rPr>
        <w:t xml:space="preserve">Câu 5: </w:t>
      </w:r>
      <w:r>
        <w:t xml:space="preserve">Cho hình lục giác đều </w:t>
      </w:r>
      <w:r>
        <w:rPr>
          <w:i/>
        </w:rPr>
        <w:t>ABCDEF</w:t>
      </w:r>
      <w:r>
        <w:t xml:space="preserve"> tâm </w:t>
      </w:r>
      <w:r>
        <w:rPr>
          <w:i/>
        </w:rPr>
        <w:t>O</w:t>
      </w:r>
      <w:r>
        <w:t xml:space="preserve">. Số các vectơ khác vectơ không, cùng phương với vectơ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có điểm đầu và điểm cuối là các đỉnh của lục giác là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6</w:t>
      </w:r>
      <w:r>
        <w:br/>
      </w:r>
      <w:r>
        <w:rPr>
          <w:b/>
        </w:rPr>
        <w:t xml:space="preserve">C. </w:t>
      </w:r>
      <w:r>
        <w:t>8</w:t>
      </w:r>
      <w:r>
        <w:br/>
      </w:r>
      <w:r>
        <w:rPr>
          <w:b/>
        </w:rPr>
        <w:t xml:space="preserve">D. </w:t>
      </w:r>
      <w:r>
        <w:t>10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247775" cy="1123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01ee05f7d9c43d08bfa2d7894410df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23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Các vectơ cùng phương với vectơ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>là:</w:t>
      </w:r>
      <w:r>
        <w:br/>
      </w:r>
      <w:r>
        <w:t>−</w:t>
      </w:r>
      <w:r>
        <w:t>−</w:t>
      </w:r>
      <w:r>
        <w:t>→</w:t>
      </w:r>
      <w:r>
        <w:t>B</w:t>
      </w:r>
      <w:r>
        <w:t>E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,</w:t>
      </w:r>
      <w:r>
        <w:t>−</w:t>
      </w:r>
      <w:r>
        <w:t>−</w:t>
      </w:r>
      <w:r>
        <w:t>→</w:t>
      </w:r>
      <w:r>
        <w:t>F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F</w:t>
      </w:r>
      <w:r>
        <w:t>.</w:t>
      </w:r>
      <w:r>
        <w:t>BE→,EB→,DC→,CD→,FA→,AF→.</w:t>
      </w:r>
      <w:r>
        <w:br/>
      </w:r>
      <w:r>
        <w:rPr>
          <w:b/>
        </w:rPr>
        <w:t>Đáp án B.</w:t>
      </w:r>
      <w:r>
        <w:br/>
      </w:r>
      <w:r>
        <w:rPr>
          <w:b/>
        </w:rPr>
        <w:t xml:space="preserve">Câu 6: </w:t>
      </w:r>
      <w:r>
        <w:t xml:space="preserve">Điều kiện nào là điều kiện cần và đủ để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br/>
      </w:r>
      <w:r>
        <w:rPr>
          <w:b/>
        </w:rPr>
        <w:t xml:space="preserve">A. </w:t>
      </w:r>
      <w:r>
        <w:rPr>
          <w:i/>
        </w:rPr>
        <w:t>ABCD</w:t>
      </w:r>
      <w:r>
        <w:t xml:space="preserve"> là hình bình hành</w:t>
      </w:r>
      <w:r>
        <w:br/>
      </w:r>
      <w:r>
        <w:rPr>
          <w:b/>
        </w:rPr>
        <w:t xml:space="preserve">B. </w:t>
      </w:r>
      <w:r>
        <w:rPr>
          <w:i/>
        </w:rPr>
        <w:t>ACBD</w:t>
      </w:r>
      <w:r>
        <w:t xml:space="preserve"> là hình bình hành</w:t>
      </w:r>
      <w:r>
        <w:br/>
      </w:r>
      <w:r>
        <w:rPr>
          <w:b/>
        </w:rPr>
        <w:t xml:space="preserve">C. </w:t>
      </w:r>
      <w:r>
        <w:rPr>
          <w:i/>
        </w:rPr>
        <w:t>AD</w:t>
      </w:r>
      <w:r>
        <w:t xml:space="preserve"> và </w:t>
      </w:r>
      <w:r>
        <w:rPr>
          <w:i/>
        </w:rPr>
        <w:t>BC</w:t>
      </w:r>
      <w:r>
        <w:t xml:space="preserve"> có cùng trung điểm</w:t>
      </w:r>
      <w:r>
        <w:br/>
      </w:r>
      <w:r>
        <w:rPr>
          <w:b/>
        </w:rPr>
        <w:t xml:space="preserve">D. −−→AB=CDAB→=CD </w:t>
      </w:r>
      <w:r>
        <w:t xml:space="preserve">và </w:t>
      </w:r>
      <w:r>
        <w:t>A</w:t>
      </w:r>
      <w:r>
        <w:t>B</w:t>
      </w:r>
      <w:r>
        <w:t>/</w:t>
      </w:r>
      <w:r>
        <w:t>/</w:t>
      </w:r>
      <w:r>
        <w:t>C</w:t>
      </w:r>
      <w:r>
        <w:t>D</w:t>
      </w:r>
      <w:r>
        <w:t>AB//CD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rPr>
          <w:b/>
        </w:rPr>
        <w:t xml:space="preserve">Câu 7: </w:t>
      </w:r>
      <w:r>
        <w:t xml:space="preserve">Cho hình vuông </w:t>
      </w:r>
      <w:r>
        <w:rPr>
          <w:i/>
        </w:rPr>
        <w:t>ABCD</w:t>
      </w:r>
      <w:r>
        <w:t>, câu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AB→=BC→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br/>
      </w:r>
      <w:r>
        <w:rPr>
          <w:b/>
        </w:rPr>
        <w:t>C. −−→AC=−−→BDAC→=BD→</w:t>
      </w:r>
      <w:r>
        <w:br/>
      </w:r>
      <w:r>
        <w:rPr>
          <w:b/>
        </w:rPr>
        <w:t>D. ∣∣∣−−→AD∣∣∣=∣∣∣−−→CB∣∣∣|AD→|=|CB→|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rPr>
          <w:b/>
        </w:rPr>
        <w:t xml:space="preserve">Câu 8: </w:t>
      </w:r>
      <w:r>
        <w:t xml:space="preserve">Cho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và một điểm </w:t>
      </w:r>
      <w:r>
        <w:rPr>
          <w:i/>
        </w:rPr>
        <w:t>C</w:t>
      </w:r>
      <w:r>
        <w:t xml:space="preserve">. Có bao nhiêu điểm </w:t>
      </w:r>
      <w:r>
        <w:rPr>
          <w:i/>
        </w:rPr>
        <w:t>D</w:t>
      </w:r>
      <w:r>
        <w:t xml:space="preserve"> thỏa mãn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t>.</w:t>
      </w:r>
      <w:r>
        <w:br/>
      </w:r>
      <w:r>
        <w:rPr>
          <w:b/>
        </w:rPr>
        <w:t xml:space="preserve">A. </w:t>
      </w:r>
      <w:r>
        <w:t>1</w:t>
      </w:r>
      <w:r>
        <w:br/>
      </w:r>
      <w:r>
        <w:rPr>
          <w:b/>
        </w:rPr>
        <w:t xml:space="preserve">B. </w:t>
      </w:r>
      <w:r>
        <w:t>2</w:t>
      </w:r>
      <w:r>
        <w:br/>
      </w:r>
      <w:r>
        <w:rPr>
          <w:b/>
        </w:rPr>
        <w:t xml:space="preserve">C. </w:t>
      </w:r>
      <w:r>
        <w:t>0</w:t>
      </w:r>
      <w:r>
        <w:br/>
      </w:r>
      <w:r>
        <w:rPr>
          <w:b/>
        </w:rPr>
        <w:t xml:space="preserve">D. </w:t>
      </w:r>
      <w:r>
        <w:t>Vô số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9: </w:t>
      </w:r>
      <w:r>
        <w:t xml:space="preserve">Cho hình bình hành </w:t>
      </w:r>
      <w:r>
        <w:rPr>
          <w:i/>
        </w:rPr>
        <w:t>ABCD</w:t>
      </w:r>
      <w:r>
        <w:t xml:space="preserve"> với </w:t>
      </w:r>
      <w:r>
        <w:rPr>
          <w:i/>
        </w:rPr>
        <w:t>O</w:t>
      </w:r>
      <w:r>
        <w:t xml:space="preserve"> là giao điểm của hai đường chéo. Câu nào sau đây là sai?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AB→=CD→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AO→=OC→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OD→=BO→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10: </w:t>
      </w:r>
      <w:r>
        <w:t xml:space="preserve">Cho tứ giác đều </w:t>
      </w:r>
      <w:r>
        <w:rPr>
          <w:i/>
        </w:rPr>
        <w:t>ABCD.</w:t>
      </w:r>
      <w:r>
        <w:t xml:space="preserve"> Gọi </w:t>
      </w:r>
      <w:r>
        <w:rPr>
          <w:i/>
        </w:rPr>
        <w:t>M, N, P, Q</w:t>
      </w:r>
      <w:r>
        <w:t xml:space="preserve"> lần lượt là trung điểm của </w:t>
      </w:r>
      <w:r>
        <w:rPr>
          <w:i/>
        </w:rPr>
        <w:t>AB, BC, CD, DA.</w:t>
      </w:r>
      <w:r>
        <w:t xml:space="preserve"> Mệnh đề nào sau đây là sai?</w:t>
      </w:r>
      <w:r>
        <w:br/>
      </w:r>
      <w:r>
        <w:rPr>
          <w:b/>
        </w:rPr>
        <w:t xml:space="preserve">A.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MN→=QP→</w:t>
      </w:r>
      <w:r>
        <w:br/>
      </w:r>
      <w:r>
        <w:rPr>
          <w:b/>
        </w:rPr>
        <w:t xml:space="preserve">B.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|QP→|=|MN→|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M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N</w:t>
      </w:r>
      <w:r>
        <w:t>P</w:t>
      </w:r>
      <w:r>
        <w:t>MQ→=NP→</w:t>
      </w:r>
      <w:r>
        <w:br/>
      </w:r>
      <w:r>
        <w:rPr>
          <w:b/>
        </w:rPr>
        <w:t xml:space="preserve">D.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|MN→|=|AC→|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362075" cy="10763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ae15e97891b43ea93125429dd71492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76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3261ece5bb54ed296f549536dcb88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 MNPQ là hình bình hành.</w:t>
      </w:r>
      <w:r>
        <w:br/>
      </w:r>
      <w:r>
        <w:rPr>
          <w:b/>
        </w:rPr>
        <w:t>Đáp án D.</w:t>
      </w:r>
      <w:r>
        <w:br/>
      </w:r>
      <w:r>
        <w:rPr>
          <w:b/>
        </w:rPr>
        <w:t xml:space="preserve">Câu 11: </w:t>
      </w:r>
      <w:r>
        <w:t xml:space="preserve">Cho ba điểm </w:t>
      </w:r>
      <w:r>
        <w:rPr>
          <w:i/>
        </w:rPr>
        <w:t>A, B, C</w:t>
      </w:r>
      <w:r>
        <w:t xml:space="preserve"> phân biệt và thẳng hàng. Mệnh đề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AB→=BC→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CA→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CB→</w:t>
      </w:r>
      <w:r>
        <w:t xml:space="preserve"> cùng hướng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ngược hướng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BA→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cùng phương</w:t>
      </w:r>
      <w:r>
        <w:br/>
      </w:r>
      <w:r>
        <w:rPr>
          <w:b/>
        </w:rPr>
        <w:t>Lời giải</w:t>
      </w:r>
      <w:r>
        <w:br/>
      </w:r>
      <w:r>
        <w:t xml:space="preserve">Với ba trường hợp lần lượt </w:t>
      </w:r>
      <w:r>
        <w:rPr>
          <w:i/>
        </w:rPr>
        <w:t>A, B, C</w:t>
      </w:r>
      <w:r>
        <w:t xml:space="preserve"> nằm giữa thì ta luôn có </w:t>
      </w:r>
      <w:r>
        <w:t>−</w:t>
      </w:r>
      <w:r>
        <w:t>−</w:t>
      </w:r>
      <w:r>
        <w:t>→</w:t>
      </w:r>
      <w:r>
        <w:t>B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BA→,BC→</w:t>
      </w:r>
      <w:r>
        <w:t xml:space="preserve"> cùng phương.</w:t>
      </w:r>
      <w:r>
        <w:br/>
      </w:r>
      <w:r>
        <w:rPr>
          <w:b/>
        </w:rPr>
        <w:t>Đáp án D.</w:t>
      </w:r>
      <w:r>
        <w:br/>
      </w:r>
      <w:r>
        <w:rPr>
          <w:b/>
        </w:rPr>
        <w:t xml:space="preserve">Câu 12: </w:t>
      </w:r>
      <w:r>
        <w:t xml:space="preserve">Cho tứ giác </w:t>
      </w:r>
      <w:r>
        <w:rPr>
          <w:i/>
        </w:rPr>
        <w:t>ABCD.</w:t>
      </w:r>
      <w:r>
        <w:t xml:space="preserve"> Có bao nhiêu vectơ khác vectơ-không có điểm đầu và cuối là các đỉnh của tứ giác?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8</w:t>
      </w:r>
      <w:r>
        <w:br/>
      </w:r>
      <w:r>
        <w:rPr>
          <w:b/>
        </w:rPr>
        <w:t xml:space="preserve">C. </w:t>
      </w:r>
      <w:r>
        <w:t>10</w:t>
      </w:r>
      <w:r>
        <w:br/>
      </w:r>
      <w:r>
        <w:rPr>
          <w:b/>
        </w:rPr>
        <w:t xml:space="preserve">D. </w:t>
      </w:r>
      <w:r>
        <w:t>12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t>Một vectơ khác vectơ không được xác định bởi 2 điểm phân biệt. Do đó có 12 cách chọn 2 điểm trong 4 điểm của tứ giác.</w:t>
      </w:r>
      <w:r>
        <w:br/>
      </w:r>
      <w:r>
        <w:rPr>
          <w:b/>
        </w:rPr>
        <w:t xml:space="preserve">Câu 13: </w:t>
      </w:r>
      <w:r>
        <w:t xml:space="preserve">Cho 5 điểm </w:t>
      </w:r>
      <w:r>
        <w:rPr>
          <w:i/>
        </w:rPr>
        <w:t>A, B, C, D, E</w:t>
      </w:r>
      <w:r>
        <w:t xml:space="preserve"> có bao nhiêu vectơ khác vectơ-không có điểm đầu là </w:t>
      </w:r>
      <w:r>
        <w:rPr>
          <w:i/>
        </w:rPr>
        <w:t>A</w:t>
      </w:r>
      <w:r>
        <w:t xml:space="preserve"> và điểm cuối là một trong các điểm đã cho: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20</w:t>
      </w:r>
      <w:r>
        <w:br/>
      </w:r>
      <w:r>
        <w:rPr>
          <w:b/>
        </w:rPr>
        <w:t xml:space="preserve">C. </w:t>
      </w:r>
      <w:r>
        <w:t>10</w:t>
      </w:r>
      <w:r>
        <w:br/>
      </w:r>
      <w:r>
        <w:rPr>
          <w:b/>
        </w:rPr>
        <w:t xml:space="preserve">D. </w:t>
      </w:r>
      <w:r>
        <w:t>12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14: </w:t>
      </w:r>
      <w:r>
        <w:t>Hai vectơ được gọi là bằng nhau khi và chỉ khi:</w:t>
      </w:r>
      <w:r>
        <w:br/>
      </w:r>
      <w:r>
        <w:rPr>
          <w:b/>
        </w:rPr>
        <w:t xml:space="preserve">A. </w:t>
      </w:r>
      <w:r>
        <w:t>Giá của chúng trùng nhau và độ dài của chúng bằng nhau</w:t>
      </w:r>
      <w:r>
        <w:br/>
      </w:r>
      <w:r>
        <w:rPr>
          <w:b/>
        </w:rPr>
        <w:t xml:space="preserve">B. </w:t>
      </w:r>
      <w:r>
        <w:t>Chúng trùng với một trong các cặp cạnh đối của một hình bình hành</w:t>
      </w:r>
      <w:r>
        <w:br/>
      </w:r>
      <w:r>
        <w:rPr>
          <w:b/>
        </w:rPr>
        <w:t xml:space="preserve">C. </w:t>
      </w:r>
      <w:r>
        <w:t>Chúng trùng với một trong các cặp cạnh đối của một tam giác đều</w:t>
      </w:r>
      <w:r>
        <w:br/>
      </w:r>
      <w:r>
        <w:rPr>
          <w:b/>
        </w:rPr>
        <w:t xml:space="preserve">D. </w:t>
      </w:r>
      <w:r>
        <w:t>Chúng cùng hướng và độ dài của chúng bằng nhau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rPr>
          <w:b/>
        </w:rPr>
        <w:t xml:space="preserve">Câu 15: </w:t>
      </w:r>
      <w:r>
        <w:t xml:space="preserve">Cho lục giác đều </w:t>
      </w:r>
      <w:r>
        <w:rPr>
          <w:i/>
        </w:rPr>
        <w:t>ABCDEF</w:t>
      </w:r>
      <w:r>
        <w:t xml:space="preserve"> tâm </w:t>
      </w:r>
      <w:r>
        <w:rPr>
          <w:i/>
        </w:rPr>
        <w:t>O</w:t>
      </w:r>
      <w:r>
        <w:t xml:space="preserve">. Hãy tìm các vectơ khác vectơ-không có điểm đầu, điểm cuối là đỉnh của lục giác và tâm </w:t>
      </w:r>
      <w:r>
        <w:rPr>
          <w:i/>
        </w:rPr>
        <w:t>O</w:t>
      </w:r>
      <w:r>
        <w:t xml:space="preserve"> sao cho bằng với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F</w:t>
      </w:r>
      <w:r>
        <w:t>D</w:t>
      </w:r>
      <w:r>
        <w:t>FO→,OC→,FD→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FO→,AC→,ED→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BO→,OC→,ED→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FO→,OC→,ED→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133475" cy="10382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b299c1add54f01b033d446fe3dee1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38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Các vectơ bằng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là: </w:t>
      </w:r>
      <w:r>
        <w:t>−</w:t>
      </w:r>
      <w:r>
        <w:t>−</w:t>
      </w:r>
      <w:r>
        <w:t>→</w:t>
      </w:r>
      <w:r>
        <w:t>F</w:t>
      </w:r>
      <w:r>
        <w:t>O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D</w:t>
      </w:r>
      <w:r>
        <w:t>FO→,OC→,ED→</w:t>
      </w:r>
      <w:r>
        <w:br/>
      </w:r>
      <w:r>
        <w:rPr>
          <w:b/>
        </w:rPr>
        <w:t xml:space="preserve">Câu 16: </w:t>
      </w:r>
      <w:r>
        <w:t xml:space="preserve">Cho tam giác </w:t>
      </w:r>
      <w:r>
        <w:rPr>
          <w:i/>
        </w:rPr>
        <w:t>ABC.</w:t>
      </w:r>
      <w:r>
        <w:t xml:space="preserve"> Gọi </w:t>
      </w:r>
      <w:r>
        <w:rPr>
          <w:i/>
        </w:rPr>
        <w:t>M, N, P</w:t>
      </w:r>
      <w:r>
        <w:t xml:space="preserve"> lần lượt là trung điểm của </w:t>
      </w:r>
      <w:r>
        <w:rPr>
          <w:i/>
        </w:rPr>
        <w:t>AB, BC, CA.</w:t>
      </w:r>
      <w:r>
        <w:t xml:space="preserve"> Xác định các vectơ cùng phương với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>.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AC→,CA→,AP→,PA→,PC→,CP→</w:t>
      </w:r>
      <w:r>
        <w:br/>
      </w:r>
      <w:r>
        <w:rPr>
          <w:b/>
        </w:rPr>
        <w:t xml:space="preserve">B.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NM→,BC→,CB→,PA→,AP→</w:t>
      </w:r>
      <w:r>
        <w:br/>
      </w:r>
      <w:r>
        <w:rPr>
          <w:b/>
        </w:rPr>
        <w:t xml:space="preserve">C.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NM→,AC→,CA→,AP→,PA→,PC→,CP→</w:t>
      </w:r>
      <w:r>
        <w:br/>
      </w:r>
      <w:r>
        <w:rPr>
          <w:b/>
        </w:rPr>
        <w:t xml:space="preserve">D.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M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NM→,BC→,CA→,AM→,MA→,PN→,CP→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t xml:space="preserve">Có 3 đường thẳng song song với </w:t>
      </w:r>
      <w:r>
        <w:rPr>
          <w:i/>
        </w:rPr>
        <w:t>MN</w:t>
      </w:r>
      <w:r>
        <w:t xml:space="preserve"> là </w:t>
      </w:r>
      <w:r>
        <w:rPr>
          <w:i/>
        </w:rPr>
        <w:t>AC, AP, PC</w:t>
      </w:r>
      <w:r>
        <w:br/>
      </w:r>
      <w:r>
        <w:t xml:space="preserve">Nên có 7 vectơ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A</w:t>
      </w:r>
      <w:r>
        <w:t>,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C</w:t>
      </w:r>
      <w:r>
        <w:t>P</w:t>
      </w:r>
      <w:r>
        <w:t>NM→,AC→,CA→,AP→,PA→,PC→,CP→</w:t>
      </w:r>
      <w:r>
        <w:br/>
      </w:r>
      <w:r>
        <w:rPr>
          <w:b/>
        </w:rPr>
        <w:t xml:space="preserve">Câu 17: </w:t>
      </w:r>
      <w:r>
        <w:t xml:space="preserve">Cho ba điểm </w:t>
      </w:r>
      <w:r>
        <w:rPr>
          <w:i/>
        </w:rPr>
        <w:t>A, B, C</w:t>
      </w:r>
      <w:r>
        <w:t xml:space="preserve"> cùng nằm trên một đường thẳng. Các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AB→,BC→</w:t>
      </w:r>
      <w:r>
        <w:t xml:space="preserve"> cùng hướng khi và chỉ khi:</w:t>
      </w:r>
      <w:r>
        <w:br/>
      </w:r>
      <w:r>
        <w:rPr>
          <w:b/>
        </w:rPr>
        <w:t xml:space="preserve">A. </w:t>
      </w:r>
      <w:r>
        <w:t xml:space="preserve">Điểm </w:t>
      </w:r>
      <w:r>
        <w:rPr>
          <w:i/>
        </w:rPr>
        <w:t>B</w:t>
      </w:r>
      <w:r>
        <w:t xml:space="preserve"> thuộc đoạn </w:t>
      </w:r>
      <w:r>
        <w:rPr>
          <w:i/>
        </w:rPr>
        <w:t>AC</w:t>
      </w:r>
      <w:r>
        <w:br/>
      </w:r>
      <w:r>
        <w:rPr>
          <w:b/>
        </w:rPr>
        <w:t xml:space="preserve">B. </w:t>
      </w:r>
      <w:r>
        <w:t xml:space="preserve">Điểm </w:t>
      </w:r>
      <w:r>
        <w:rPr>
          <w:i/>
        </w:rPr>
        <w:t>A</w:t>
      </w:r>
      <w:r>
        <w:t xml:space="preserve"> thuộc đoạn </w:t>
      </w:r>
      <w:r>
        <w:rPr>
          <w:i/>
        </w:rPr>
        <w:t>BC</w:t>
      </w:r>
      <w:r>
        <w:br/>
      </w:r>
      <w:r>
        <w:rPr>
          <w:b/>
        </w:rPr>
        <w:t xml:space="preserve">C. </w:t>
      </w:r>
      <w:r>
        <w:t xml:space="preserve">Điểm </w:t>
      </w:r>
      <w:r>
        <w:rPr>
          <w:i/>
        </w:rPr>
        <w:t>C</w:t>
      </w:r>
      <w:r>
        <w:t xml:space="preserve"> thuộc đoạn </w:t>
      </w:r>
      <w:r>
        <w:rPr>
          <w:i/>
        </w:rPr>
        <w:t>AB</w:t>
      </w:r>
      <w:r>
        <w:br/>
      </w:r>
      <w:r>
        <w:rPr>
          <w:b/>
        </w:rPr>
        <w:t xml:space="preserve">D. </w:t>
      </w:r>
      <w:r>
        <w:t xml:space="preserve">Điểm </w:t>
      </w:r>
      <w:r>
        <w:rPr>
          <w:i/>
        </w:rPr>
        <w:t>A</w:t>
      </w:r>
      <w:r>
        <w:t xml:space="preserve"> nằm ngoài đoạn </w:t>
      </w:r>
      <w:r>
        <w:rPr>
          <w:i/>
        </w:rPr>
        <w:t>BC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4c0956d18b44ff932be587a756a23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18: </w:t>
      </w:r>
      <w:r>
        <w:t>Cho tam giác đều cạnh 2</w:t>
      </w:r>
      <w:r>
        <w:rPr>
          <w:i/>
        </w:rPr>
        <w:t>a</w:t>
      </w:r>
      <w:r>
        <w:t>. Đẳng thức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AB→=AC→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2</w:t>
      </w:r>
      <w:r>
        <w:t>a</w:t>
      </w:r>
      <w:r>
        <w:t>AB→=2a</w:t>
      </w:r>
      <w:r>
        <w:br/>
      </w:r>
      <w:r>
        <w:rPr>
          <w:b/>
        </w:rPr>
        <w:t xml:space="preserve">C.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2</w:t>
      </w:r>
      <w:r>
        <w:t>a</w:t>
      </w:r>
      <w:r>
        <w:t>|AB→|=2a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A</w:t>
      </w:r>
      <w:r>
        <w:t>B</w:t>
      </w:r>
      <w:r>
        <w:t>AB→=AB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t xml:space="preserve">Vì tam giác đều nên </w:t>
      </w:r>
      <w:r>
        <w:t>A</w:t>
      </w:r>
      <w:r>
        <w:t>B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2</w:t>
      </w:r>
      <w:r>
        <w:t>a</w:t>
      </w:r>
      <w:r>
        <w:t>AB=|AB→|=2a</w:t>
      </w:r>
      <w:r>
        <w:br/>
      </w:r>
      <w:r>
        <w:rPr>
          <w:b/>
        </w:rPr>
        <w:t xml:space="preserve">Câu 19: </w:t>
      </w:r>
      <w:r>
        <w:t xml:space="preserve">Cho tam giác không cân </w:t>
      </w:r>
      <w:r>
        <w:rPr>
          <w:i/>
        </w:rPr>
        <w:t>ABC.</w:t>
      </w:r>
      <w:r>
        <w:t xml:space="preserve"> Gọi </w:t>
      </w:r>
      <w:r>
        <w:rPr>
          <w:i/>
        </w:rPr>
        <w:t>H, O</w:t>
      </w:r>
      <w:r>
        <w:t xml:space="preserve"> lần lượt là trực tâm, tâm đường tròn ngoại tiếp của tam giác. </w:t>
      </w:r>
      <w:r>
        <w:rPr>
          <w:i/>
        </w:rPr>
        <w:t>M</w:t>
      </w:r>
      <w:r>
        <w:t xml:space="preserve"> là trung điểm của</w:t>
      </w:r>
      <w:r>
        <w:rPr>
          <w:i/>
        </w:rPr>
        <w:t xml:space="preserve"> BC.</w:t>
      </w:r>
      <w:r>
        <w:t xml:space="preserve"> Mệnh đề nào sau đây là đúng?</w:t>
      </w:r>
      <w:r>
        <w:br/>
      </w:r>
      <w:r>
        <w:rPr>
          <w:b/>
        </w:rPr>
        <w:t xml:space="preserve">A. </w:t>
      </w:r>
      <w:r>
        <w:t xml:space="preserve">Tam giác </w:t>
      </w:r>
      <w:r>
        <w:rPr>
          <w:i/>
        </w:rPr>
        <w:t>ABC</w:t>
      </w:r>
      <w:r>
        <w:t xml:space="preserve"> nhọn thì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 xml:space="preserve"> cùng hướng.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 xml:space="preserve"> </w:t>
      </w:r>
      <w:r>
        <w:t>luôn cùng hướng.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 xml:space="preserve"> </w:t>
      </w:r>
      <w:r>
        <w:t>cùng phương nhưng ngược hướng.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t xml:space="preserve"> </w:t>
      </w:r>
      <w:r>
        <w:t>có cùng giá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409700" cy="12858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b67545d60384c5cb6ffc5d72cd0e7d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85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Thật vậy khi nhọn thì 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36abf3ea37f40259f3b8787699898d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O, H</w:t>
      </w:r>
      <w:r>
        <w:t xml:space="preserve"> nằm trong tam giác cùng hướng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AH→,OM→</w:t>
      </w:r>
      <w:r>
        <w:br/>
      </w:r>
      <w:r>
        <w:rPr>
          <w:b/>
        </w:rPr>
        <w:t xml:space="preserve">Câu 20: </w:t>
      </w:r>
      <w:r>
        <w:t xml:space="preserve">Cho hình thoi tâm </w:t>
      </w:r>
      <w:r>
        <w:rPr>
          <w:i/>
        </w:rPr>
        <w:t>O</w:t>
      </w:r>
      <w:r>
        <w:t xml:space="preserve">, cạnh bằng </w:t>
      </w:r>
      <w:r>
        <w:rPr>
          <w:i/>
        </w:rPr>
        <w:t>a</w:t>
      </w:r>
      <w:r>
        <w:t xml:space="preserve"> và </w:t>
      </w:r>
      <w:r>
        <w:t>ˆ</w:t>
      </w:r>
      <w:r>
        <w:t>A</w:t>
      </w:r>
      <w:r>
        <w:t>=</w:t>
      </w:r>
      <w:r>
        <w:t>60</w:t>
      </w:r>
      <w:r>
        <w:t>°</w:t>
      </w:r>
      <w:r>
        <w:t>A^=60°</w:t>
      </w:r>
      <w:r>
        <w:t>. Kết luận nào sau đây là đúng?</w:t>
      </w:r>
      <w:r>
        <w:br/>
      </w:r>
      <w:r>
        <w:rPr>
          <w:b/>
        </w:rPr>
        <w:t xml:space="preserve">A.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3</w:t>
      </w:r>
      <w:r>
        <w:t>2</w:t>
      </w:r>
      <w:r>
        <w:t>|AO→|=(a√(3))/(2)</w:t>
      </w:r>
      <w:r>
        <w:br/>
      </w:r>
      <w:r>
        <w:rPr>
          <w:b/>
        </w:rPr>
        <w:t xml:space="preserve">B.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|AO→|=a</w:t>
      </w:r>
      <w:r>
        <w:br/>
      </w:r>
      <w:r>
        <w:rPr>
          <w:b/>
        </w:rPr>
        <w:t xml:space="preserve">C.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∣</w:t>
      </w:r>
      <w:r>
        <w:t>∣</w:t>
      </w:r>
      <w:r>
        <w:t>∣</w:t>
      </w:r>
      <w:r>
        <w:t>|AO→|=|OB→|</w:t>
      </w:r>
      <w:r>
        <w:br/>
      </w:r>
      <w:r>
        <w:rPr>
          <w:b/>
        </w:rPr>
        <w:t xml:space="preserve">D.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2</w:t>
      </w:r>
      <w:r>
        <w:t>2</w:t>
      </w:r>
      <w:r>
        <w:t>|AO→|=(a√(2))/(2)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409700" cy="96202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c98e87f592a44278d9cdb4e6ce0e63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620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Vì </w:t>
      </w:r>
      <w:r>
        <w:t>ˆ</w:t>
      </w:r>
      <w:r>
        <w:t>A</w:t>
      </w:r>
      <w:r>
        <w:t>=</w:t>
      </w:r>
      <w:r>
        <w:t>60</w:t>
      </w:r>
      <w:r>
        <w:t>°</w:t>
      </w:r>
      <w:r>
        <w:t>⇒</w:t>
      </w:r>
      <w:r>
        <w:t>Δ</w:t>
      </w:r>
      <w:r>
        <w:t>A</w:t>
      </w:r>
      <w:r>
        <w:t>B</w:t>
      </w:r>
      <w:r>
        <w:t>C</w:t>
      </w:r>
      <w:r>
        <w:t>A^=60°⇒ΔABC</w:t>
      </w:r>
      <w:r>
        <w:t xml:space="preserve"> đều </w:t>
      </w:r>
      <w:r>
        <w:t>⇒</w:t>
      </w:r>
      <w:r>
        <w:t>A</w:t>
      </w:r>
      <w:r>
        <w:t>O</w:t>
      </w:r>
      <w:r>
        <w:t>=</w:t>
      </w:r>
      <w:r>
        <w:t>a</w:t>
      </w:r>
      <w:r>
        <w:t>√</w:t>
      </w:r>
      <w:r>
        <w:t>3</w:t>
      </w:r>
      <w:r>
        <w:t>2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3</w:t>
      </w:r>
      <w:r>
        <w:t>2</w:t>
      </w:r>
      <w:r>
        <w:t>⇒AO=(a√(3))/(2)⇒|AO→|=(a√(3))/(2)</w:t>
      </w:r>
      <w:r>
        <w:br/>
      </w:r>
      <w:r>
        <w:rPr>
          <w:b/>
        </w:rPr>
        <w:t xml:space="preserve">Câu 21: </w:t>
      </w:r>
      <w:r>
        <w:t xml:space="preserve">Cho tứ giác </w:t>
      </w:r>
      <w:r>
        <w:rPr>
          <w:i/>
        </w:rPr>
        <w:t>ABCD.</w:t>
      </w:r>
      <w:r>
        <w:t xml:space="preserve"> Gọi </w:t>
      </w:r>
      <w:r>
        <w:rPr>
          <w:i/>
        </w:rPr>
        <w:t>M, N, P</w:t>
      </w:r>
      <w:r>
        <w:t xml:space="preserve"> lần lượt là trung điểm của </w:t>
      </w:r>
      <w:r>
        <w:rPr>
          <w:i/>
        </w:rPr>
        <w:t>AD, BC</w:t>
      </w:r>
      <w:r>
        <w:t xml:space="preserve"> và </w:t>
      </w:r>
      <w:r>
        <w:rPr>
          <w:i/>
        </w:rPr>
        <w:t>AC.</w:t>
      </w:r>
      <w:r>
        <w:t xml:space="preserve"> Biết </w:t>
      </w:r>
      <w:r>
        <w:t>−</w:t>
      </w:r>
      <w:r>
        <w:t>−</w:t>
      </w:r>
      <w:r>
        <w:t>→</w:t>
      </w:r>
      <w:r>
        <w:t>M</w:t>
      </w:r>
      <w:r>
        <w:t>P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N</w:t>
      </w:r>
      <w:r>
        <w:t>MP→=PN→</w:t>
      </w:r>
      <w:r>
        <w:t>. Chọn câu đúng.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AC→=BD→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AC→=BC→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AD→=BD→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drawing>
          <wp:inline xmlns:a="http://schemas.openxmlformats.org/drawingml/2006/main" xmlns:pic="http://schemas.openxmlformats.org/drawingml/2006/picture">
            <wp:extent cx="1943100" cy="10477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070455a60d6419980d2c74f019e5d3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77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t>M</w:t>
      </w:r>
      <w:r>
        <w:t>P</w:t>
      </w:r>
      <w:r>
        <w:t>/</w:t>
      </w:r>
      <w:r>
        <w:t>/</w:t>
      </w:r>
      <w:r>
        <w:t>D</w:t>
      </w:r>
      <w:r>
        <w:t>C</w:t>
      </w:r>
      <w:r>
        <w:t>,</w:t>
      </w:r>
      <w:r>
        <w:t>M</w:t>
      </w:r>
      <w:r>
        <w:t>P</w:t>
      </w:r>
      <w:r>
        <w:t>=</w:t>
      </w:r>
      <w:r>
        <w:t>1</w:t>
      </w:r>
      <w:r>
        <w:t>2</w:t>
      </w:r>
      <w:r>
        <w:t>D</w:t>
      </w:r>
      <w:r>
        <w:t>C</w:t>
      </w:r>
      <w:r>
        <w:t>,</w:t>
      </w:r>
      <w:r>
        <w:t>P</w:t>
      </w:r>
      <w:r>
        <w:t>N</w:t>
      </w:r>
      <w:r>
        <w:t>/</w:t>
      </w:r>
      <w:r>
        <w:t>/</w:t>
      </w:r>
      <w:r>
        <w:t>A</w:t>
      </w:r>
      <w:r>
        <w:t>B</w:t>
      </w:r>
      <w:r>
        <w:t>,</w:t>
      </w:r>
      <w:r>
        <w:t>P</w:t>
      </w:r>
      <w:r>
        <w:t>N</w:t>
      </w:r>
      <w:r>
        <w:t>=</w:t>
      </w:r>
      <w:r>
        <w:t>1</w:t>
      </w:r>
      <w:r>
        <w:t>2</w:t>
      </w:r>
      <w:r>
        <w:t>A</w:t>
      </w:r>
      <w:r>
        <w:t>B</w:t>
      </w:r>
      <w:r>
        <w:t>MP//DC,MP=(1)/(2)DC,PN//AB,PN=(1)/(2)AB</w:t>
      </w:r>
      <w:r>
        <w:br/>
      </w:r>
      <w:r>
        <w:t xml:space="preserve">Mà </w:t>
      </w:r>
      <w:r>
        <w:t>M</w:t>
      </w:r>
      <w:r>
        <w:t>P</w:t>
      </w:r>
      <w:r>
        <w:t>=</w:t>
      </w:r>
      <w:r>
        <w:t>P</w:t>
      </w:r>
      <w:r>
        <w:t>N</w:t>
      </w:r>
      <w:r>
        <w:t>MP=PN</w:t>
      </w:r>
      <w:r>
        <w:br/>
      </w:r>
      <w:r>
        <w:t>⇒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⇒</w:t>
      </w:r>
      <w:r>
        <w:t>A</w:t>
      </w:r>
      <w:r>
        <w:t>B</w:t>
      </w:r>
      <w:r>
        <w:t>C</w:t>
      </w:r>
      <w:r>
        <w:t>D</w:t>
      </w:r>
      <w:r>
        <w:t>⇒AB→=DC→⇒ABCD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⇒AD→=BC→</w:t>
      </w:r>
      <w:r>
        <w:br/>
      </w:r>
      <w:r>
        <w:rPr>
          <w:b/>
        </w:rPr>
        <w:t xml:space="preserve">Câu 22: </w:t>
      </w:r>
      <w:r>
        <w:t xml:space="preserve">Cho tam giác </w:t>
      </w:r>
      <w:r>
        <w:rPr>
          <w:i/>
        </w:rPr>
        <w:t>ABC</w:t>
      </w:r>
      <w:r>
        <w:t xml:space="preserve"> với trực tâm </w:t>
      </w:r>
      <w:r>
        <w:rPr>
          <w:i/>
        </w:rPr>
        <w:t>H</w:t>
      </w:r>
      <w:r>
        <w:t xml:space="preserve">. </w:t>
      </w:r>
      <w:r>
        <w:rPr>
          <w:i/>
        </w:rPr>
        <w:t>D</w:t>
      </w:r>
      <w:r>
        <w:t xml:space="preserve"> là điểm đối xứng với </w:t>
      </w:r>
      <w:r>
        <w:rPr>
          <w:i/>
        </w:rPr>
        <w:t>B</w:t>
      </w:r>
      <w:r>
        <w:t xml:space="preserve"> qua tâm </w:t>
      </w:r>
      <w:r>
        <w:rPr>
          <w:i/>
        </w:rPr>
        <w:t>O</w:t>
      </w:r>
      <w:r>
        <w:t xml:space="preserve"> của đường tròn ngoại tiếp tam giác </w:t>
      </w:r>
      <w:r>
        <w:rPr>
          <w:i/>
        </w:rPr>
        <w:t>ABC.</w:t>
      </w:r>
      <w:r>
        <w:t xml:space="preserve"> Khẳng định nào sau đây là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HA→=CD→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H</w:t>
      </w:r>
      <w:r>
        <w:t>AD→=CH→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HA→=CD→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D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DA→=HC→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HA→=CD→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AD→=HC→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AD→=HC→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OB→=OD→</w:t>
      </w:r>
      <w:r>
        <w:br/>
      </w:r>
      <w:r>
        <w:rPr>
          <w:b/>
        </w:rPr>
        <w:t>Lời giải</w:t>
      </w:r>
      <w:r>
        <w:br/>
      </w:r>
      <w:r>
        <w:t xml:space="preserve">Ta có </w:t>
      </w:r>
      <w:r>
        <w:rPr>
          <w:i/>
        </w:rPr>
        <w:t>BD</w:t>
      </w:r>
      <w:r>
        <w:t xml:space="preserve"> là đường kính </w:t>
      </w:r>
      <w:r>
        <w:t>⇒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O</w:t>
      </w:r>
      <w:r>
        <w:t>⇒OB→=DO→</w:t>
      </w:r>
      <w:r>
        <w:t>.</w:t>
      </w:r>
      <w:r>
        <w:br/>
      </w:r>
      <w:r>
        <w:t>A</w:t>
      </w:r>
      <w:r>
        <w:t>H</w:t>
      </w:r>
      <w:r>
        <w:t>⊥</w:t>
      </w:r>
      <w:r>
        <w:t>B</w:t>
      </w:r>
      <w:r>
        <w:t>C</w:t>
      </w:r>
      <w:r>
        <w:t>,</w:t>
      </w:r>
      <w:r>
        <w:t>D</w:t>
      </w:r>
      <w:r>
        <w:t>C</w:t>
      </w:r>
      <w:r>
        <w:t>⊥</w:t>
      </w:r>
      <w:r>
        <w:t>B</w:t>
      </w:r>
      <w:r>
        <w:t>C</w:t>
      </w:r>
      <w:r>
        <w:t>⇒</w:t>
      </w:r>
      <w:r>
        <w:t>A</w:t>
      </w:r>
      <w:r>
        <w:t>H</w:t>
      </w:r>
      <w:r>
        <w:t>/</w:t>
      </w:r>
      <w:r>
        <w:t>/</w:t>
      </w:r>
      <w:r>
        <w:t>D</w:t>
      </w:r>
      <w:r>
        <w:t>C</w:t>
      </w:r>
      <w:r>
        <w:t>AH⊥BC,DC⊥BC⇒AH//DC</w:t>
      </w:r>
      <w:r>
        <w:t>(1)</w:t>
      </w:r>
      <w:r>
        <w:br/>
      </w:r>
      <w:r>
        <w:t xml:space="preserve">Ta lại có </w:t>
      </w:r>
      <w:r>
        <w:t>C</w:t>
      </w:r>
      <w:r>
        <w:t>H</w:t>
      </w:r>
      <w:r>
        <w:t>⊥</w:t>
      </w:r>
      <w:r>
        <w:t>A</w:t>
      </w:r>
      <w:r>
        <w:t>B</w:t>
      </w:r>
      <w:r>
        <w:t>,</w:t>
      </w:r>
      <w:r>
        <w:t>D</w:t>
      </w:r>
      <w:r>
        <w:t>A</w:t>
      </w:r>
      <w:r>
        <w:t>⊥</w:t>
      </w:r>
      <w:r>
        <w:t>A</w:t>
      </w:r>
      <w:r>
        <w:t>B</w:t>
      </w:r>
      <w:r>
        <w:t>⇒</w:t>
      </w:r>
      <w:r>
        <w:t>C</w:t>
      </w:r>
      <w:r>
        <w:t>H</w:t>
      </w:r>
      <w:r>
        <w:t>/</w:t>
      </w:r>
      <w:r>
        <w:t>/</w:t>
      </w:r>
      <w:r>
        <w:t>D</w:t>
      </w:r>
      <w:r>
        <w:t>A</w:t>
      </w:r>
      <w:r>
        <w:t>CH⊥AB,DA⊥AB⇒CH//DA</w:t>
      </w:r>
      <w:r>
        <w:t>(2)</w:t>
      </w:r>
      <w:r>
        <w:br/>
      </w:r>
      <w:r>
        <w:t xml:space="preserve">Từ (1) và (2) tứ giác </w:t>
      </w:r>
      <w:r>
        <w:rPr>
          <w:i/>
        </w:rPr>
        <w:t>HADC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H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D</w:t>
      </w:r>
      <w:r>
        <w:t>;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H</w:t>
      </w:r>
      <w:r>
        <w:t>C</w:t>
      </w:r>
      <w:r>
        <w:t>⇒HA→=CD→;AD→=HC→</w:t>
      </w:r>
      <w:r>
        <w:t>.</w:t>
      </w:r>
      <w:r>
        <w:br/>
      </w:r>
      <w:r>
        <w:rPr>
          <w:b/>
        </w:rPr>
        <w:t>Đáp án C.</w:t>
      </w:r>
      <w:r>
        <w:br/>
      </w:r>
      <w:r>
        <w:rPr>
          <w:b/>
        </w:rPr>
        <w:t xml:space="preserve">Câu 23: </w:t>
      </w:r>
      <w:r>
        <w:t xml:space="preserve">Cho với điểm </w:t>
      </w:r>
      <w:r>
        <w:rPr>
          <w:i/>
        </w:rPr>
        <w:t>M</w:t>
      </w:r>
      <w:r>
        <w:t xml:space="preserve"> nằm trong tam giác. Gọi </w:t>
      </w:r>
      <w:r>
        <w:t>A</w:t>
      </w:r>
      <w:r>
        <w:t>'</w:t>
      </w:r>
      <w:r>
        <w:t>,</w:t>
      </w:r>
      <w:r>
        <w:t>B</w:t>
      </w:r>
      <w:r>
        <w:t>'</w:t>
      </w:r>
      <w:r>
        <w:t>,</w:t>
      </w:r>
      <w:r>
        <w:t>C</w:t>
      </w:r>
      <w:r>
        <w:t>'</w:t>
      </w:r>
      <w:r>
        <w:t>A',B',C'</w:t>
      </w:r>
      <w:r>
        <w:t xml:space="preserve"> lần lượt là trung điểm của </w:t>
      </w:r>
      <w:r>
        <w:rPr>
          <w:i/>
        </w:rPr>
        <w:t>BC, CA, AB</w:t>
      </w:r>
      <w:r>
        <w:t xml:space="preserve"> và </w:t>
      </w:r>
      <w:r>
        <w:rPr>
          <w:i/>
        </w:rPr>
        <w:t>N, P, Q</w:t>
      </w:r>
      <w:r>
        <w:t xml:space="preserve"> lần lượt là các điểm đối xứng với </w:t>
      </w:r>
      <w:r>
        <w:rPr>
          <w:i/>
        </w:rPr>
        <w:t>M</w:t>
      </w:r>
      <w:r>
        <w:t xml:space="preserve"> qua </w:t>
      </w:r>
      <w:r>
        <w:t>A</w:t>
      </w:r>
      <w:r>
        <w:t>'</w:t>
      </w:r>
      <w:r>
        <w:t>,</w:t>
      </w:r>
      <w:r>
        <w:t>B</w:t>
      </w:r>
      <w:r>
        <w:t>'</w:t>
      </w:r>
      <w:r>
        <w:t>,</w:t>
      </w:r>
      <w:r>
        <w:t>C</w:t>
      </w:r>
      <w:r>
        <w:t>'</w:t>
      </w:r>
      <w:r>
        <w:t>A',B',C'</w:t>
      </w:r>
      <w:r>
        <w:t>. Câu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AM→=PC→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Q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N</w:t>
      </w:r>
      <w:r>
        <w:t>C</w:t>
      </w:r>
      <w:r>
        <w:t>QB→=NC→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N</w:t>
      </w:r>
      <w:r>
        <w:t>AC→=QN→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AM→=PC→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N</w:t>
      </w:r>
      <w:r>
        <w:t>AB→=CN→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A</w:t>
      </w:r>
      <w:r>
        <w:t>P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N</w:t>
      </w:r>
      <w:r>
        <w:t>AP→=QN→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'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N</w:t>
      </w:r>
      <w:r>
        <w:t>AB'→=BN→</w:t>
      </w:r>
      <w:r>
        <w:t xml:space="preserve"> </w:t>
      </w:r>
      <w:r>
        <w:t xml:space="preserve">và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MN→=BC→</w:t>
      </w:r>
      <w:r>
        <w:br/>
      </w:r>
      <w:r>
        <w:rPr>
          <w:b/>
        </w:rPr>
        <w:t>Lời giải</w:t>
      </w:r>
      <w:r>
        <w:br/>
      </w:r>
      <w:r>
        <w:t xml:space="preserve">Ta có </w:t>
      </w:r>
      <w:r>
        <w:t>A</w:t>
      </w:r>
      <w:r>
        <w:t>M</w:t>
      </w:r>
      <w:r>
        <w:t>C</w:t>
      </w:r>
      <w:r>
        <w:t>P</w:t>
      </w:r>
      <w:r>
        <w:t>AMCP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C</w:t>
      </w:r>
      <w:r>
        <w:t>⇒AM→=PC→</w:t>
      </w:r>
      <w:r>
        <w:br/>
      </w:r>
      <w:r>
        <w:t xml:space="preserve">Lại có </w:t>
      </w:r>
      <w:r>
        <w:rPr>
          <w:i/>
        </w:rPr>
        <w:t>AQBM</w:t>
      </w:r>
      <w:r>
        <w:t xml:space="preserve"> và </w:t>
      </w:r>
      <w:r>
        <w:rPr>
          <w:i/>
        </w:rPr>
        <w:t>BMCN</w:t>
      </w:r>
      <w:r>
        <w:t xml:space="preserve"> là hình bình hành</w:t>
      </w:r>
      <w:r>
        <w:br/>
      </w:r>
      <w:r>
        <w:t>⇒</w:t>
      </w:r>
      <w:r>
        <w:t>N</w:t>
      </w:r>
      <w:r>
        <w:t>C</w:t>
      </w:r>
      <w:r>
        <w:t>=</w:t>
      </w:r>
      <w:r>
        <w:t>B</w:t>
      </w:r>
      <w:r>
        <w:t>M</w:t>
      </w:r>
      <w:r>
        <w:t>=</w:t>
      </w:r>
      <w:r>
        <w:t>Q</w:t>
      </w:r>
      <w:r>
        <w:t>A</w:t>
      </w:r>
      <w:r>
        <w:t>⇒NC=BM=QA</w:t>
      </w:r>
      <w:r>
        <w:br/>
      </w:r>
      <w:r>
        <w:t>⇒</w:t>
      </w:r>
      <w:r>
        <w:t>A</w:t>
      </w:r>
      <w:r>
        <w:t>Q</w:t>
      </w:r>
      <w:r>
        <w:t>N</w:t>
      </w:r>
      <w:r>
        <w:t>C</w:t>
      </w:r>
      <w:r>
        <w:t>⇒AQNC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N</w:t>
      </w:r>
      <w:r>
        <w:t>⇒AC→=QN→</w:t>
      </w:r>
      <w:r>
        <w:br/>
      </w:r>
      <w:r>
        <w:rPr>
          <w:b/>
        </w:rPr>
        <w:t>Đáp án B.</w:t>
      </w:r>
      <w:r>
        <w:br/>
      </w:r>
      <w:r>
        <w:rPr>
          <w:b/>
        </w:rPr>
        <w:t xml:space="preserve">Câu 24: </w:t>
      </w:r>
      <w:r>
        <w:t xml:space="preserve">Cho tam giác </w:t>
      </w:r>
      <w:r>
        <w:rPr>
          <w:i/>
        </w:rPr>
        <w:t>ABC</w:t>
      </w:r>
      <w:r>
        <w:t xml:space="preserve"> có </w:t>
      </w:r>
      <w:r>
        <w:rPr>
          <w:i/>
        </w:rPr>
        <w:t>H</w:t>
      </w:r>
      <w:r>
        <w:t xml:space="preserve"> là trực tâm và </w:t>
      </w:r>
      <w:r>
        <w:rPr>
          <w:i/>
        </w:rPr>
        <w:t>O</w:t>
      </w:r>
      <w:r>
        <w:t xml:space="preserve"> là tâm đường tròn ngoại tiếp. Gọi </w:t>
      </w:r>
      <w:r>
        <w:rPr>
          <w:i/>
        </w:rPr>
        <w:t>D</w:t>
      </w:r>
      <w:r>
        <w:t xml:space="preserve"> là điểm đối xứng với </w:t>
      </w:r>
      <w:r>
        <w:rPr>
          <w:i/>
        </w:rPr>
        <w:t>B</w:t>
      </w:r>
      <w:r>
        <w:t xml:space="preserve"> qua </w:t>
      </w:r>
      <w:r>
        <w:rPr>
          <w:i/>
        </w:rPr>
        <w:t>O</w:t>
      </w:r>
      <w:r>
        <w:t>. Câu nào sau đây đúng?</w:t>
      </w:r>
      <w:r>
        <w:br/>
      </w:r>
      <w:r>
        <w:rPr>
          <w:b/>
        </w:rPr>
        <w:t xml:space="preserve">A. 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AH→=DC→</w:t>
      </w:r>
      <w:r>
        <w:br/>
      </w:r>
      <w:r>
        <w:rPr>
          <w:b/>
        </w:rPr>
        <w:t xml:space="preserve">B.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AB→=DC→</w:t>
      </w:r>
      <w:r>
        <w:br/>
      </w:r>
      <w:r>
        <w:rPr>
          <w:b/>
        </w:rPr>
        <w:t xml:space="preserve">C.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AD→=BC→</w:t>
      </w:r>
      <w:r>
        <w:br/>
      </w:r>
      <w:r>
        <w:rPr>
          <w:b/>
        </w:rPr>
        <w:t xml:space="preserve">D. 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AO→=AH→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1390650" cy="1333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546ab523a4a4287a980247c0713e31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33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 thể chỉ ra được </w:t>
      </w:r>
      <w:r>
        <w:t>A</w:t>
      </w:r>
      <w:r>
        <w:t>D</w:t>
      </w:r>
      <w:r>
        <w:t>C</w:t>
      </w:r>
      <w:r>
        <w:t>H</w:t>
      </w:r>
      <w:r>
        <w:t>ADCH</w:t>
      </w:r>
      <w:r>
        <w:t xml:space="preserve"> là hình bình hành 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⇒AH→=DC→</w:t>
      </w:r>
      <w:r>
        <w:br/>
      </w:r>
      <w:r>
        <w:rPr>
          <w:b/>
        </w:rPr>
        <w:t xml:space="preserve">Câu 25: </w:t>
      </w:r>
      <w:r>
        <w:t xml:space="preserve">Cho đường tròn tâm </w:t>
      </w:r>
      <w:r>
        <w:rPr>
          <w:i/>
        </w:rPr>
        <w:t>O</w:t>
      </w:r>
      <w:r>
        <w:t xml:space="preserve">. Từ điểm </w:t>
      </w:r>
      <w:r>
        <w:rPr>
          <w:i/>
        </w:rPr>
        <w:t>A</w:t>
      </w:r>
      <w:r>
        <w:t xml:space="preserve"> nằm ngoài (O), kẻ hai tiếp tuyến </w:t>
      </w:r>
      <w:r>
        <w:rPr>
          <w:i/>
        </w:rPr>
        <w:t>AB, AC</w:t>
      </w:r>
      <w:r>
        <w:t xml:space="preserve"> tới (O). Xét mệnh đề:</w:t>
      </w:r>
      <w:r>
        <w:br/>
      </w:r>
      <w:r>
        <w:t xml:space="preserve">(I)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AB→=AC→</w:t>
      </w:r>
      <w:r>
        <w:br/>
      </w:r>
      <w:r>
        <w:t xml:space="preserve">(II)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=</w:t>
      </w:r>
      <w:r>
        <w:t>−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OB→=−OC→</w:t>
      </w:r>
      <w:r>
        <w:br/>
      </w:r>
      <w:r>
        <w:t xml:space="preserve">(III)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C</w:t>
      </w:r>
      <w:r>
        <w:t>O</w:t>
      </w:r>
      <w:r>
        <w:t>∣</w:t>
      </w:r>
      <w:r>
        <w:t>∣</w:t>
      </w:r>
      <w:r>
        <w:t>∣</w:t>
      </w:r>
      <w:r>
        <w:t>|BO→|=|CO→|</w:t>
      </w:r>
      <w:r>
        <w:br/>
      </w:r>
      <w:r>
        <w:t>Mệnh đề đúng là:</w:t>
      </w:r>
      <w:r>
        <w:br/>
      </w:r>
      <w:r>
        <w:rPr>
          <w:b/>
        </w:rPr>
        <w:t xml:space="preserve">A. </w:t>
      </w:r>
      <w:r>
        <w:t>Chỉ (I)</w:t>
      </w:r>
      <w:r>
        <w:br/>
      </w:r>
      <w:r>
        <w:rPr>
          <w:b/>
        </w:rPr>
        <w:t xml:space="preserve">B. </w:t>
      </w:r>
      <w:r>
        <w:t>(I) và (III)</w:t>
      </w:r>
      <w:r>
        <w:br/>
      </w:r>
      <w:r>
        <w:rPr>
          <w:b/>
        </w:rPr>
        <w:t xml:space="preserve">C. </w:t>
      </w:r>
      <w:r>
        <w:t>(I), (II), (III)</w:t>
      </w:r>
      <w:r>
        <w:br/>
      </w:r>
      <w:r>
        <w:rPr>
          <w:b/>
        </w:rPr>
        <w:t xml:space="preserve">D. </w:t>
      </w:r>
      <w:r>
        <w:t>Chỉ (III)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362075" cy="96202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2c79d86fe646e5af7d9ed6e8ad9abb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t>O</w:t>
      </w:r>
      <w:r>
        <w:t>B</w:t>
      </w:r>
      <w:r>
        <w:t>=</w:t>
      </w:r>
      <w:r>
        <w:t>O</w:t>
      </w:r>
      <w:r>
        <w:t>C</w:t>
      </w:r>
      <w:r>
        <w:t>=</w:t>
      </w:r>
      <w:r>
        <w:t>R</w:t>
      </w:r>
      <w:r>
        <w:t>⇒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C</w:t>
      </w:r>
      <w:r>
        <w:t>O</w:t>
      </w:r>
      <w:r>
        <w:t>∣</w:t>
      </w:r>
      <w:r>
        <w:t>∣</w:t>
      </w:r>
      <w:r>
        <w:t>∣</w:t>
      </w:r>
      <w:r>
        <w:t>OB=OC=R⇒|BO→|=|CO→|</w:t>
      </w:r>
      <w:r>
        <w:br/>
      </w:r>
      <w:r>
        <w:rPr>
          <w:b/>
        </w:rPr>
        <w:t xml:space="preserve">Câu 26: </w:t>
      </w:r>
      <w:r>
        <w:t xml:space="preserve">Cho hình bình hành </w:t>
      </w:r>
      <w:r>
        <w:rPr>
          <w:i/>
        </w:rPr>
        <w:t>ABCD</w:t>
      </w:r>
      <w:r>
        <w:t xml:space="preserve"> tâm </w:t>
      </w:r>
      <w:r>
        <w:rPr>
          <w:i/>
        </w:rPr>
        <w:t>O</w:t>
      </w:r>
      <w:r>
        <w:t xml:space="preserve">. Gọi </w:t>
      </w:r>
      <w:r>
        <w:rPr>
          <w:i/>
        </w:rPr>
        <w:t>P, Q, R</w:t>
      </w:r>
      <w:r>
        <w:t xml:space="preserve"> lần lượt là trung điểm của </w:t>
      </w:r>
      <w:r>
        <w:rPr>
          <w:i/>
        </w:rPr>
        <w:t>AB, BC, AD.</w:t>
      </w:r>
      <w:r>
        <w:t xml:space="preserve"> Lấy 8 điểm trên là gốc hoặc ngọn của các vectơ. Tìm mệnh đề sai?</w:t>
      </w:r>
      <w:r>
        <w:br/>
      </w:r>
      <w:r>
        <w:rPr>
          <w:b/>
        </w:rPr>
        <w:t xml:space="preserve">A. </w:t>
      </w:r>
      <w:r>
        <w:t xml:space="preserve">Có 2 vectơ bằng </w:t>
      </w:r>
      <w:r>
        <w:t>−</w:t>
      </w:r>
      <w:r>
        <w:t>−</w:t>
      </w:r>
      <w:r>
        <w:t>→</w:t>
      </w:r>
      <w:r>
        <w:t>P</w:t>
      </w:r>
      <w:r>
        <w:t>R</w:t>
      </w:r>
      <w:r>
        <w:t>PR→</w:t>
      </w:r>
      <w:r>
        <w:br/>
      </w:r>
      <w:r>
        <w:rPr>
          <w:b/>
        </w:rPr>
        <w:t xml:space="preserve">B. </w:t>
      </w:r>
      <w:r>
        <w:t xml:space="preserve">Có 4 vectơ bằng </w:t>
      </w:r>
      <w:r>
        <w:t>−</w:t>
      </w:r>
      <w:r>
        <w:t>−</w:t>
      </w:r>
      <w:r>
        <w:t>→</w:t>
      </w:r>
      <w:r>
        <w:t>A</w:t>
      </w:r>
      <w:r>
        <w:t>R</w:t>
      </w:r>
      <w:r>
        <w:t>AR→</w:t>
      </w:r>
      <w:r>
        <w:br/>
      </w:r>
      <w:r>
        <w:rPr>
          <w:b/>
        </w:rPr>
        <w:t>C.</w:t>
      </w:r>
      <w:r>
        <w:t xml:space="preserve">Có 2 vectơ bằng 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BO→</w:t>
      </w:r>
      <w:r>
        <w:br/>
      </w:r>
      <w:r>
        <w:rPr>
          <w:b/>
        </w:rPr>
        <w:t>D.</w:t>
      </w:r>
      <w:r>
        <w:t xml:space="preserve">Có 5 vectơ bằng </w:t>
      </w:r>
      <w:r>
        <w:t>−</w:t>
      </w:r>
      <w:r>
        <w:t>−</w:t>
      </w:r>
      <w:r>
        <w:t>→</w:t>
      </w:r>
      <w:r>
        <w:t>O</w:t>
      </w:r>
      <w:r>
        <w:t>P</w:t>
      </w:r>
      <w:r>
        <w:t>OP→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685925" cy="8858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59d3d2cbab74cf1930c4cb4f240083b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PQ→=AO→=OC→</w:t>
      </w:r>
      <w:r>
        <w:br/>
      </w:r>
      <w:r>
        <w:t>−</w:t>
      </w:r>
      <w:r>
        <w:t>−</w:t>
      </w:r>
      <w:r>
        <w:t>→</w:t>
      </w:r>
      <w:r>
        <w:t>A</w:t>
      </w:r>
      <w:r>
        <w:t>R</w:t>
      </w:r>
      <w:r>
        <w:t>=</w:t>
      </w:r>
      <w:r>
        <w:t>−</w:t>
      </w:r>
      <w:r>
        <w:t>−</w:t>
      </w:r>
      <w:r>
        <w:t>→</w:t>
      </w:r>
      <w:r>
        <w:t>R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B</w:t>
      </w:r>
      <w:r>
        <w:t>O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D</w:t>
      </w:r>
      <w:r>
        <w:t>=</w:t>
      </w:r>
      <w:r>
        <w:t>−</w:t>
      </w:r>
      <w:r>
        <w:t>−</w:t>
      </w:r>
      <w:r>
        <w:t>→</w:t>
      </w:r>
      <w:r>
        <w:t>P</w:t>
      </w:r>
      <w:r>
        <w:t>R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P</w:t>
      </w:r>
      <w:r>
        <w:t>=</w:t>
      </w:r>
      <w:r>
        <w:t>−</w:t>
      </w:r>
      <w:r>
        <w:t>−</w:t>
      </w:r>
      <w:r>
        <w:t>→</w:t>
      </w:r>
      <w:r>
        <w:t>R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D</w:t>
      </w:r>
      <w:r>
        <w:t>R</w:t>
      </w:r>
      <w:r>
        <w:t>=</w:t>
      </w:r>
      <w:r>
        <w:t>−</w:t>
      </w:r>
      <w:r>
        <w:t>−</w:t>
      </w:r>
      <w:r>
        <w:t>→</w:t>
      </w:r>
      <w:r>
        <w:t>C</w:t>
      </w:r>
      <w:r>
        <w:t>Q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B</w:t>
      </w:r>
      <w:r>
        <w:t>AR→=RQ→=PO→=BQ→=QC→,BO→=OD→=PR→,OP→=RA→=DR→=CQ→=QB→</w:t>
      </w:r>
      <w:r>
        <w:br/>
      </w:r>
      <w:r>
        <w:rPr>
          <w:b/>
        </w:rPr>
        <w:t xml:space="preserve">Câu 27: </w:t>
      </w:r>
      <w:r>
        <w:t xml:space="preserve">Cho hình vuông </w:t>
      </w:r>
      <w:r>
        <w:rPr>
          <w:i/>
        </w:rPr>
        <w:t>ABCD</w:t>
      </w:r>
      <w:r>
        <w:t xml:space="preserve"> tâm </w:t>
      </w:r>
      <w:r>
        <w:rPr>
          <w:i/>
        </w:rPr>
        <w:t>O</w:t>
      </w:r>
      <w:r>
        <w:t xml:space="preserve"> cạnh </w:t>
      </w:r>
      <w:r>
        <w:rPr>
          <w:i/>
        </w:rPr>
        <w:t>a</w:t>
      </w:r>
      <w:r>
        <w:t xml:space="preserve">. Gọi </w:t>
      </w:r>
      <w:r>
        <w:rPr>
          <w:i/>
        </w:rPr>
        <w:t>M</w:t>
      </w:r>
      <w:r>
        <w:t xml:space="preserve"> là trung điểm của </w:t>
      </w:r>
      <w:r>
        <w:rPr>
          <w:i/>
        </w:rPr>
        <w:t>AB, N</w:t>
      </w:r>
      <w:r>
        <w:t xml:space="preserve"> là điểm đối xứng với </w:t>
      </w:r>
      <w:r>
        <w:rPr>
          <w:i/>
        </w:rPr>
        <w:t>C</w:t>
      </w:r>
      <w:r>
        <w:t xml:space="preserve"> qua </w:t>
      </w:r>
      <w:r>
        <w:rPr>
          <w:b/>
        </w:rPr>
        <w:t xml:space="preserve">D. </w:t>
      </w:r>
      <w:r>
        <w:t xml:space="preserve">Hãy tính độ dài của vectơ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>.</w:t>
      </w:r>
      <w:r>
        <w:br/>
      </w:r>
      <w:r>
        <w:rPr>
          <w:b/>
        </w:rPr>
        <w:t xml:space="preserve">A.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15</w:t>
      </w:r>
      <w:r>
        <w:t>2</w:t>
      </w:r>
      <w:r>
        <w:t>|MN→|=(a√(15))/(2)</w:t>
      </w:r>
      <w:r>
        <w:br/>
      </w:r>
      <w:r>
        <w:rPr>
          <w:b/>
        </w:rPr>
        <w:t xml:space="preserve">B.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5</w:t>
      </w:r>
      <w:r>
        <w:t>3</w:t>
      </w:r>
      <w:r>
        <w:t>|MN→|=(a√(5))/(3)</w:t>
      </w:r>
      <w:r>
        <w:br/>
      </w:r>
      <w:r>
        <w:rPr>
          <w:b/>
        </w:rPr>
        <w:t xml:space="preserve">C.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√</w:t>
      </w:r>
      <w:r>
        <w:t>13</w:t>
      </w:r>
      <w:r>
        <w:t>2</w:t>
      </w:r>
      <w:r>
        <w:t>|MN→|=(a√(13))/(2)</w:t>
      </w:r>
      <w:r>
        <w:br/>
      </w:r>
      <w:r>
        <w:rPr>
          <w:b/>
        </w:rPr>
        <w:t>D. ∣∣∣−−−→MN∣∣∣=a√54|MN→|=a54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C</w:t>
      </w:r>
      <w:r>
        <w:br/>
      </w:r>
      <w:r>
        <w:drawing>
          <wp:inline xmlns:a="http://schemas.openxmlformats.org/drawingml/2006/main" xmlns:pic="http://schemas.openxmlformats.org/drawingml/2006/picture">
            <wp:extent cx="1504950" cy="8858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1acc69fe860463c8b06549eb3890b0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5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Áp dụng định lý Pytago trong tam giác vuông </w:t>
      </w:r>
      <w:r>
        <w:rPr>
          <w:i/>
        </w:rPr>
        <w:t>MAD</w:t>
      </w:r>
      <w:r>
        <w:t xml:space="preserve"> ta có:</w:t>
      </w:r>
      <w:r>
        <w:br/>
      </w:r>
      <w:r>
        <w:t>D</w:t>
      </w:r>
      <w:r>
        <w:t>M</w:t>
      </w:r>
      <w:r>
        <w:t>2</w:t>
      </w:r>
      <w:r>
        <w:t>=</w:t>
      </w:r>
      <w:r>
        <w:t>A</w:t>
      </w:r>
      <w:r>
        <w:t>M</w:t>
      </w:r>
      <w:r>
        <w:t>2</w:t>
      </w:r>
      <w:r>
        <w:t>+</w:t>
      </w:r>
      <w:r>
        <w:t>A</w:t>
      </w:r>
      <w:r>
        <w:t>D</w:t>
      </w:r>
      <w:r>
        <w:t>2</w:t>
      </w:r>
      <w:r>
        <w:t>=</w:t>
      </w:r>
      <w:r>
        <w:t>(</w:t>
      </w:r>
      <w:r>
        <w:t>a</w:t>
      </w:r>
      <w:r>
        <w:t>2</w:t>
      </w:r>
      <w:r>
        <w:t>)</w:t>
      </w:r>
      <w:r>
        <w:t>2</w:t>
      </w:r>
      <w:r>
        <w:t>+</w:t>
      </w:r>
      <w:r>
        <w:t>a</w:t>
      </w:r>
      <w:r>
        <w:t>2</w:t>
      </w:r>
      <w:r>
        <w:t>=</w:t>
      </w:r>
      <w:r>
        <w:t>5</w:t>
      </w:r>
      <w:r>
        <w:t>a</w:t>
      </w:r>
      <w:r>
        <w:t>2</w:t>
      </w:r>
      <w:r>
        <w:t>4</w:t>
      </w:r>
      <w:r>
        <w:t>DM^(2)=AM^(2)+AD^(2)=(a)/(2)^(2)+a^(2)=(5a^(2))/(4)</w:t>
      </w:r>
      <w:r>
        <w:br/>
      </w:r>
      <w:r>
        <w:t>⇒</w:t>
      </w:r>
      <w:r>
        <w:t>D</w:t>
      </w:r>
      <w:r>
        <w:t>M</w:t>
      </w:r>
      <w:r>
        <w:t>=</w:t>
      </w:r>
      <w:r>
        <w:t>a</w:t>
      </w:r>
      <w:r>
        <w:t>√</w:t>
      </w:r>
      <w:r>
        <w:t>5</w:t>
      </w:r>
      <w:r>
        <w:t>2</w:t>
      </w:r>
      <w:r>
        <w:t>⇒DM=(a√(5))/(2)</w:t>
      </w:r>
      <w:r>
        <w:br/>
      </w:r>
      <w:r>
        <w:t xml:space="preserve">Qua </w:t>
      </w:r>
      <w:r>
        <w:rPr>
          <w:i/>
        </w:rPr>
        <w:t>N</w:t>
      </w:r>
      <w:r>
        <w:t xml:space="preserve"> kẻ đường thẳng song song với </w:t>
      </w:r>
      <w:r>
        <w:rPr>
          <w:i/>
        </w:rPr>
        <w:t>AD</w:t>
      </w:r>
      <w:r>
        <w:t xml:space="preserve"> cắt </w:t>
      </w:r>
      <w:r>
        <w:rPr>
          <w:i/>
        </w:rPr>
        <w:t>AB</w:t>
      </w:r>
      <w:r>
        <w:t xml:space="preserve"> tại </w:t>
      </w:r>
      <w:r>
        <w:rPr>
          <w:i/>
        </w:rPr>
        <w:t>P</w:t>
      </w:r>
      <w:r>
        <w:t>.</w:t>
      </w:r>
      <w:r>
        <w:br/>
      </w:r>
      <w:r>
        <w:t xml:space="preserve">Khi đó tứ giác </w:t>
      </w:r>
      <w:r>
        <w:rPr>
          <w:i/>
        </w:rPr>
        <w:t>ADNP</w:t>
      </w:r>
      <w:r>
        <w:t xml:space="preserve"> là hình vuông và </w:t>
      </w:r>
      <w:r>
        <w:t>P</w:t>
      </w:r>
      <w:r>
        <w:t>M</w:t>
      </w:r>
      <w:r>
        <w:t>=</w:t>
      </w:r>
      <w:r>
        <w:t>P</w:t>
      </w:r>
      <w:r>
        <w:t>A</w:t>
      </w:r>
      <w:r>
        <w:t>+</w:t>
      </w:r>
      <w:r>
        <w:t>A</w:t>
      </w:r>
      <w:r>
        <w:t>M</w:t>
      </w:r>
      <w:r>
        <w:t>=</w:t>
      </w:r>
      <w:r>
        <w:t>a</w:t>
      </w:r>
      <w:r>
        <w:t>+</w:t>
      </w:r>
      <w:r>
        <w:t>a</w:t>
      </w:r>
      <w:r>
        <w:t>2</w:t>
      </w:r>
      <w:r>
        <w:t>=</w:t>
      </w:r>
      <w:r>
        <w:t>3</w:t>
      </w:r>
      <w:r>
        <w:t>a</w:t>
      </w:r>
      <w:r>
        <w:t>2</w:t>
      </w:r>
      <w:r>
        <w:t>PM=PA+AM=a+(a)/(2)=(3a)/(2)</w:t>
      </w:r>
      <w:r>
        <w:br/>
      </w:r>
      <w:r>
        <w:t xml:space="preserve">Áp dụng định lý Pytago trong tam giác vuông </w:t>
      </w:r>
      <w:r>
        <w:rPr>
          <w:i/>
        </w:rPr>
        <w:t>NPM</w:t>
      </w:r>
      <w:r>
        <w:t xml:space="preserve"> ta có:</w:t>
      </w:r>
      <w:r>
        <w:br/>
      </w:r>
      <w:r>
        <w:t>M</w:t>
      </w:r>
      <w:r>
        <w:t>N</w:t>
      </w:r>
      <w:r>
        <w:t>2</w:t>
      </w:r>
      <w:r>
        <w:t>=</w:t>
      </w:r>
      <w:r>
        <w:t>N</w:t>
      </w:r>
      <w:r>
        <w:t>P</w:t>
      </w:r>
      <w:r>
        <w:t>2</w:t>
      </w:r>
      <w:r>
        <w:t>+</w:t>
      </w:r>
      <w:r>
        <w:t>P</w:t>
      </w:r>
      <w:r>
        <w:t>M</w:t>
      </w:r>
      <w:r>
        <w:t>2</w:t>
      </w:r>
      <w:r>
        <w:t>=</w:t>
      </w:r>
      <w:r>
        <w:t>a</w:t>
      </w:r>
      <w:r>
        <w:t>2</w:t>
      </w:r>
      <w:r>
        <w:t>+</w:t>
      </w:r>
      <w:r>
        <w:t>(</w:t>
      </w:r>
      <w:r>
        <w:t>3</w:t>
      </w:r>
      <w:r>
        <w:t>a</w:t>
      </w:r>
      <w:r>
        <w:t>2</w:t>
      </w:r>
      <w:r>
        <w:t>)</w:t>
      </w:r>
      <w:r>
        <w:t>2</w:t>
      </w:r>
      <w:r>
        <w:t>=</w:t>
      </w:r>
      <w:r>
        <w:t>13</w:t>
      </w:r>
      <w:r>
        <w:t>a</w:t>
      </w:r>
      <w:r>
        <w:t>2</w:t>
      </w:r>
      <w:r>
        <w:t>4</w:t>
      </w:r>
      <w:r>
        <w:t>⇒</w:t>
      </w:r>
      <w:r>
        <w:t>M</w:t>
      </w:r>
      <w:r>
        <w:t>N</w:t>
      </w:r>
      <w:r>
        <w:t>=</w:t>
      </w:r>
      <w:r>
        <w:t>a</w:t>
      </w:r>
      <w:r>
        <w:t>√</w:t>
      </w:r>
      <w:r>
        <w:t>13</w:t>
      </w:r>
      <w:r>
        <w:t>2</w:t>
      </w:r>
      <w:r>
        <w:t>MN^(2)=NP^(2)+PM^(2)=a^(2)+(3a)/(2)^(2)=(13a^(2))/(4)⇒MN=(a√(13))/(2)</w:t>
      </w:r>
      <w:r>
        <w:br/>
      </w:r>
      <w:r>
        <w:t xml:space="preserve">Suy ra </w:t>
      </w:r>
      <w:r>
        <w:t>∣</w:t>
      </w:r>
      <w:r>
        <w:t>∣</w:t>
      </w:r>
      <w:r>
        <w:t>∣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∣</w:t>
      </w:r>
      <w:r>
        <w:t>∣</w:t>
      </w:r>
      <w:r>
        <w:t>∣</w:t>
      </w:r>
      <w:r>
        <w:t>=</w:t>
      </w:r>
      <w:r>
        <w:t>M</w:t>
      </w:r>
      <w:r>
        <w:t>N</w:t>
      </w:r>
      <w:r>
        <w:t>=</w:t>
      </w:r>
      <w:r>
        <w:t>a</w:t>
      </w:r>
      <w:r>
        <w:t>√</w:t>
      </w:r>
      <w:r>
        <w:t>13</w:t>
      </w:r>
      <w:r>
        <w:t>2</w:t>
      </w:r>
      <w:r>
        <w:t>|MN→|=MN=(a√(13))/(2)</w:t>
      </w:r>
      <w:r>
        <w:br/>
      </w:r>
      <w:r>
        <w:rPr>
          <w:b/>
        </w:rPr>
        <w:t xml:space="preserve">Câu 28: </w:t>
      </w:r>
      <w:r>
        <w:t xml:space="preserve">Cho tứ giác </w:t>
      </w:r>
      <w:r>
        <w:rPr>
          <w:i/>
        </w:rPr>
        <w:t>ABCD.</w:t>
      </w:r>
      <w:r>
        <w:t xml:space="preserve"> Gọi </w:t>
      </w:r>
      <w:r>
        <w:rPr>
          <w:i/>
        </w:rPr>
        <w:t>M, N, P, Q</w:t>
      </w:r>
      <w:r>
        <w:t xml:space="preserve"> lần lượt là trung điểm của các cạnh </w:t>
      </w:r>
      <w:r>
        <w:rPr>
          <w:i/>
        </w:rPr>
        <w:t>AB, BC, CD, DA.</w:t>
      </w:r>
      <w:r>
        <w:t xml:space="preserve"> Gọi </w:t>
      </w:r>
      <w:r>
        <w:rPr>
          <w:i/>
        </w:rPr>
        <w:t>O</w:t>
      </w:r>
      <w:r>
        <w:t xml:space="preserve"> là giao điểm của các đường chéo của tứ giác </w:t>
      </w:r>
      <w:r>
        <w:rPr>
          <w:i/>
        </w:rPr>
        <w:t>MNPQ</w:t>
      </w:r>
      <w:r>
        <w:t xml:space="preserve">, trung điểm của các đoạn thẳng </w:t>
      </w:r>
      <w:r>
        <w:rPr>
          <w:i/>
        </w:rPr>
        <w:t>AC, BD</w:t>
      </w:r>
      <w:r>
        <w:t xml:space="preserve"> tương ứng là </w:t>
      </w:r>
      <w:r>
        <w:rPr>
          <w:i/>
        </w:rPr>
        <w:t>I, J</w:t>
      </w:r>
      <w:r>
        <w:t>. Khẳng định nào sau đây là đúng?</w:t>
      </w:r>
      <w:r>
        <w:br/>
      </w:r>
      <w:r>
        <w:rPr>
          <w:b/>
        </w:rPr>
        <w:t>A. −→OI=−→OJOI→=OJ→</w:t>
      </w:r>
      <w:r>
        <w:br/>
      </w:r>
      <w:r>
        <w:rPr>
          <w:b/>
        </w:rPr>
        <w:t>B. MP=NQMP=NQ</w:t>
      </w:r>
      <w:r>
        <w:br/>
      </w:r>
      <w:r>
        <w:rPr>
          <w:b/>
        </w:rPr>
        <w:t>C. −−−→MN=−−→PQMN→=PQ→</w:t>
      </w:r>
      <w:r>
        <w:br/>
      </w:r>
      <w:r>
        <w:rPr>
          <w:b/>
        </w:rPr>
        <w:t>D. −→OI=−−→OJOI→=−OJ→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D</w:t>
      </w:r>
      <w:r>
        <w:br/>
      </w:r>
      <w:r>
        <w:drawing>
          <wp:inline xmlns:a="http://schemas.openxmlformats.org/drawingml/2006/main" xmlns:pic="http://schemas.openxmlformats.org/drawingml/2006/picture">
            <wp:extent cx="1504950" cy="10763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b45d686e28b48b695380844a1b51fdc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76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rPr>
          <w:i/>
        </w:rPr>
        <w:t>MNPQ</w:t>
      </w:r>
      <w:r>
        <w:t xml:space="preserve"> là hình bình hành </w:t>
      </w:r>
      <w:r>
        <w:t>⇒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Q</w:t>
      </w:r>
      <w:r>
        <w:t>P</w:t>
      </w:r>
      <w:r>
        <w:t>⇒MN→=QP→</w:t>
      </w:r>
      <w:r>
        <w:br/>
      </w:r>
      <w:r>
        <w:t>Ta có: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Thống kê</w:t>
      </w:r>
      <w:r>
        <w:br/>
      </w:r>
      <w:r>
        <w:t>Chuyên đề Bất phương trình bậc hai một ẩn</w:t>
      </w:r>
      <w:r>
        <w:br/>
      </w:r>
      <w:r>
        <w:t>Chuyên đề Đại số tổ hợp</w:t>
      </w:r>
      <w:r>
        <w:br/>
      </w:r>
      <w:r>
        <w:t>Chuyên đề Phương pháp toạ độ trong mặt phẳng</w:t>
      </w:r>
      <w:r>
        <w:br/>
      </w:r>
      <w:r>
        <w:t>Chuyên đề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