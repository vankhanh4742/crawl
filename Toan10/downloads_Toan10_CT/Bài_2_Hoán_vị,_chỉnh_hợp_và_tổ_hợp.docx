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Bài 2: Hoán vị, chỉnh hợp và tổ hợp</w:t>
      </w:r>
    </w:p>
    <w:p>
      <w:r>
        <w:rPr>
          <w:b/>
        </w:rPr>
        <w:t>Giải sách bài tập Toán lớp 10 Bài 2: Hoán vị, chỉnh hợp và tổ hợp - Chân trời sáng tạo</w:t>
      </w:r>
      <w:r>
        <w:br/>
      </w:r>
      <w:r>
        <w:rPr>
          <w:b/>
        </w:rPr>
        <w:t>Giải SBT Toán 10 trang 44 Tập 2</w:t>
      </w:r>
      <w:r>
        <w:br/>
      </w:r>
      <w:r>
        <w:rPr>
          <w:b/>
        </w:rPr>
        <w:t>Bài 1 trang 44 SBT Toán 10 Tập 2:</w:t>
      </w:r>
      <w:r>
        <w:t xml:space="preserve"> </w:t>
      </w:r>
      <w:r>
        <w:t>Sau khi biên soạn 9 câu hỏi trắc nghiệm, cô giáo có thể tạo ra bao nhiêu đề kiểm tra khác nhau bằng cách đảo thứ tự các câu hỏi đó.</w:t>
      </w:r>
      <w:r>
        <w:br/>
      </w:r>
      <w:r>
        <w:rPr>
          <w:b/>
        </w:rPr>
        <w:t>Lời giải:</w:t>
      </w:r>
      <w:r>
        <w:br/>
      </w:r>
      <w:r>
        <w:t>Mỗi cách sắp xếp thứ tự câu hỏi để được một đề ta được một hoán vị của 9 câu hỏi đó. Do đó số đề khác nhau có thể tạo ra là 9! = 362880 đề.</w:t>
      </w:r>
      <w:r>
        <w:br/>
      </w:r>
      <w:r>
        <w:rPr>
          <w:b/>
        </w:rPr>
        <w:t>Bài 2 trang 44 SBT Toán 10 Tập 2:</w:t>
      </w:r>
      <w:r>
        <w:t xml:space="preserve"> Cô giáo đã biên soạn 10 câu hỏi trắc nghiệm. Từ 10 câu hỏi này, cô giáo chọn ra 6 câu hỏi và sắp xếp theo thứ tự để tạo nên một đề trắc nghiệm. Cô giáo có thể tạo bao nhiêu đề kiểm tra trắc nghiệm khác nhau?</w:t>
      </w:r>
      <w:r>
        <w:br/>
      </w:r>
      <w:r>
        <w:rPr>
          <w:b/>
        </w:rPr>
        <w:t>Lời giải:</w:t>
      </w:r>
      <w:r>
        <w:br/>
      </w:r>
      <w:r>
        <w:t xml:space="preserve">Mỗi đề được tạo ra là một chỉnh hợp chập 6 của 10 câu hỏi. Do đó số đề có thể được tạo ra là </w:t>
      </w:r>
      <w:r>
        <w:t>A</w:t>
      </w:r>
      <w:r>
        <w:t>6</w:t>
      </w:r>
      <w:r>
        <w:t>10</w:t>
      </w:r>
      <w:r>
        <w:t>A106</w:t>
      </w:r>
      <w:r>
        <w:t xml:space="preserve"> </w:t>
      </w:r>
      <w:r>
        <w:t xml:space="preserve">= </w:t>
      </w:r>
      <w:r>
        <w:t>10</w:t>
      </w:r>
      <w:r>
        <w:t>!</w:t>
      </w:r>
      <w:r>
        <w:t>4</w:t>
      </w:r>
      <w:r>
        <w:t>!</w:t>
      </w:r>
      <w:r>
        <w:t>(10!)/(4!)</w:t>
      </w:r>
      <w:r>
        <w:t xml:space="preserve"> </w:t>
      </w:r>
      <w:r>
        <w:t>= 151200 đề.</w:t>
      </w:r>
      <w:r>
        <w:br/>
      </w:r>
      <w:r>
        <w:rPr>
          <w:b/>
        </w:rPr>
        <w:t>Bài 3 trang 44 SBT Toán 10 Tập 2:</w:t>
      </w:r>
      <w:r>
        <w:t xml:space="preserve"> Một giải đấu có 4 đội bóng A, B, C và D tham gia. Các đội đấu vòng tròn một lượt để tính điểm và xếp hạng.</w:t>
      </w:r>
      <w:r>
        <w:br/>
      </w:r>
      <w:r>
        <w:t>a) Có tất cả bao nhiêu trận đấu?</w:t>
      </w:r>
      <w:r>
        <w:br/>
      </w:r>
      <w:r>
        <w:t>b) Có tất cả bao nhiêu khả năng có thể xảy ra về đội vô địch và á quân?</w:t>
      </w:r>
      <w:r>
        <w:br/>
      </w:r>
      <w:r>
        <w:t>c) Có bao nhiêu khả năng về bảng xếp hạng sau khi giải đấu kết thúc? Biết rằng không có hai đội nào đồng hạng.</w:t>
      </w:r>
      <w:r>
        <w:br/>
      </w:r>
      <w:r>
        <w:rPr>
          <w:b/>
        </w:rPr>
        <w:t>Lời giải:</w:t>
      </w:r>
      <w:r>
        <w:br/>
      </w:r>
      <w:r>
        <w:t xml:space="preserve">a) Cứ hai đội bất kì thì có một trận đấu. Do đó, số trận đấu của đội bằng số tổ hợp chập 2 của 4 đội, tức bằng </w:t>
      </w:r>
      <w:r>
        <w:t>C</w:t>
      </w:r>
      <w:r>
        <w:t>2</w:t>
      </w:r>
      <w:r>
        <w:t>4</w:t>
      </w:r>
      <w:r>
        <w:t>C42</w:t>
      </w:r>
      <w:r>
        <w:t xml:space="preserve"> </w:t>
      </w:r>
      <w:r>
        <w:t xml:space="preserve">= </w:t>
      </w:r>
      <w:r>
        <w:t>4</w:t>
      </w:r>
      <w:r>
        <w:t>!</w:t>
      </w:r>
      <w:r>
        <w:t>2</w:t>
      </w:r>
      <w:r>
        <w:t>!</w:t>
      </w:r>
      <w:r>
        <w:t>.2</w:t>
      </w:r>
      <w:r>
        <w:t>!</w:t>
      </w:r>
      <w:r>
        <w:t>(4!)/(2!.2!)</w:t>
      </w:r>
      <w:r>
        <w:t xml:space="preserve"> </w:t>
      </w:r>
      <w:r>
        <w:t>= 6 trận đấu.</w:t>
      </w:r>
      <w:r>
        <w:br/>
      </w:r>
      <w:r>
        <w:t xml:space="preserve">b) Mỗi kết quả của giải đấu về đội vô địch và á quân là một chỉnh hợp chập 2 của 4 đội, tức bằng </w:t>
      </w:r>
      <w:r>
        <w:t>A</w:t>
      </w:r>
      <w:r>
        <w:t>2</w:t>
      </w:r>
      <w:r>
        <w:t>4</w:t>
      </w:r>
      <w:r>
        <w:t>A42</w:t>
      </w:r>
      <w:r>
        <w:t>= 4.3 = 12 khả năng có thể xảy ra về đội vô địch và á quân,</w:t>
      </w:r>
      <w:r>
        <w:br/>
      </w:r>
      <w:r>
        <w:t>c) Mỗi kết quả về bảng xếp hạng của giải đấu là một hoán vị của 4 đội. Do đó số kết quả có thể xảy ra là P</w:t>
      </w:r>
      <w:r>
        <w:rPr>
          <w:vertAlign w:val="subscript"/>
        </w:rPr>
        <w:t>4</w:t>
      </w:r>
      <w:r>
        <w:t xml:space="preserve"> = 4! = 24.</w:t>
      </w:r>
      <w:r>
        <w:br/>
      </w:r>
      <w:r>
        <w:rPr>
          <w:b/>
        </w:rPr>
        <w:t>Bài 4 trang 44 SBT Toán 10 Tập 2:</w:t>
      </w:r>
      <w:r>
        <w:t xml:space="preserve"> Cho 7 điểm trong mặt phẳng.</w:t>
      </w:r>
      <w:r>
        <w:br/>
      </w:r>
      <w:r>
        <w:t>a) Có bao nhiêu đoạn thẳng có hai điểm đầu mút là 2 trong 7 điểm đã cho?</w:t>
      </w:r>
      <w:r>
        <w:br/>
      </w:r>
      <w:r>
        <w:t>b) Có bao nhiêu vectơ có điểm đầu và điểm cuối là 2 trong 7 điểm đã cho?</w:t>
      </w:r>
      <w:r>
        <w:br/>
      </w:r>
      <w:r>
        <w:rPr>
          <w:b/>
        </w:rPr>
        <w:t>Lời giải:</w:t>
      </w:r>
      <w:r>
        <w:br/>
      </w:r>
      <w:r>
        <w:t>a) Mỗi đoạn thẳng tương ứng với một tổ hợp chập 2 của 7 điểm.</w:t>
      </w:r>
      <w:r>
        <w:br/>
      </w:r>
      <w:r>
        <w:t xml:space="preserve">Số đoạn thẳng bằng </w:t>
      </w:r>
      <w:r>
        <w:t>C</w:t>
      </w:r>
      <w:r>
        <w:t>2</w:t>
      </w:r>
      <w:r>
        <w:t>7</w:t>
      </w:r>
      <w:r>
        <w:t>C72</w:t>
      </w:r>
      <w:r>
        <w:t xml:space="preserve"> </w:t>
      </w:r>
      <w:r>
        <w:t>= 21.</w:t>
      </w:r>
      <w:r>
        <w:br/>
      </w:r>
      <w:r>
        <w:t>b) Mỗi vectơ tương ứng với một chỉnh hợp chập 2 của 7 điểm.</w:t>
      </w:r>
      <w:r>
        <w:br/>
      </w:r>
      <w:r>
        <w:t xml:space="preserve">Số vectơ bằng </w:t>
      </w:r>
      <w:r>
        <w:t>A</w:t>
      </w:r>
      <w:r>
        <w:t>2</w:t>
      </w:r>
      <w:r>
        <w:t>7</w:t>
      </w:r>
      <w:r>
        <w:t>A72</w:t>
      </w:r>
      <w:r>
        <w:t xml:space="preserve"> </w:t>
      </w:r>
      <w:r>
        <w:t>= 42.</w:t>
      </w:r>
      <w:r>
        <w:br/>
      </w:r>
      <w:r>
        <w:rPr>
          <w:b/>
        </w:rPr>
        <w:t>Bài 5 trang 44 SBT Toán 10 Tập 2:</w:t>
      </w:r>
      <w:r>
        <w:t xml:space="preserve"> </w:t>
      </w:r>
      <w:r>
        <w:t>Chọn 4 trong 6 giống hoa khác nhau và trồng trên 4 mảnh đất khác nhau để thử nghiệm. Có bao nhiêu cách thực hiện khác nhau?</w:t>
      </w:r>
      <w:r>
        <w:br/>
      </w:r>
      <w:r>
        <w:rPr>
          <w:b/>
        </w:rPr>
        <w:t>Lời giải:</w:t>
      </w:r>
      <w:r>
        <w:br/>
      </w:r>
      <w:r>
        <w:t xml:space="preserve">Mỗi cách chọn 4 trong 6 giống hoa khác nhau và trồng trên 4 mảnh đất khác nhau là một chỉnh hợp chập 4 của 6 giống hoa. </w:t>
      </w:r>
      <w:r>
        <w:br/>
      </w:r>
      <w:r>
        <w:t xml:space="preserve">Do đó, số cách thực hiện là </w:t>
      </w:r>
      <w:r>
        <w:t>A</w:t>
      </w:r>
      <w:r>
        <w:t>4</w:t>
      </w:r>
      <w:r>
        <w:t>6</w:t>
      </w:r>
      <w:r>
        <w:t>A64</w:t>
      </w:r>
      <w:r>
        <w:t xml:space="preserve"> </w:t>
      </w:r>
      <w:r>
        <w:t xml:space="preserve">= </w:t>
      </w:r>
      <w:r>
        <w:t>6</w:t>
      </w:r>
      <w:r>
        <w:t>!</w:t>
      </w:r>
      <w:r>
        <w:t>4</w:t>
      </w:r>
      <w:r>
        <w:t>!</w:t>
      </w:r>
      <w:r>
        <w:t>(6!)/(4!)</w:t>
      </w:r>
      <w:r>
        <w:t xml:space="preserve"> </w:t>
      </w:r>
      <w:r>
        <w:t>= 360.</w:t>
      </w:r>
      <w:r>
        <w:br/>
      </w:r>
      <w:r>
        <w:rPr>
          <w:b/>
        </w:rPr>
        <w:t>Bài 6 trang 44 SBT Toán 10 Tập 2:</w:t>
      </w:r>
      <w:r>
        <w:t xml:space="preserve"> Một tổ công nhân 9 người làm vệ sinh cho một toà nhà lớn. Cần phân công 3 người lau cửa sổ, 4 người lau sàn và 2 người lau cầu thang. Tổ có bao nhiêu cách phân công?</w:t>
      </w:r>
      <w:r>
        <w:br/>
      </w:r>
      <w:r>
        <w:rPr>
          <w:b/>
        </w:rPr>
        <w:t>Lời giải:</w:t>
      </w:r>
      <w:r>
        <w:br/>
      </w:r>
      <w:r>
        <w:t xml:space="preserve">Có </w:t>
      </w:r>
      <w:r>
        <w:t>C</w:t>
      </w:r>
      <w:r>
        <w:t>3</w:t>
      </w:r>
      <w:r>
        <w:t>9</w:t>
      </w:r>
      <w:r>
        <w:t>C93</w:t>
      </w:r>
      <w:r>
        <w:t xml:space="preserve"> </w:t>
      </w:r>
      <w:r>
        <w:t>cách chọn 3 trong 9 người để lau cửa sổ.</w:t>
      </w:r>
      <w:r>
        <w:br/>
      </w:r>
      <w:r>
        <w:t xml:space="preserve">Có </w:t>
      </w:r>
      <w:r>
        <w:t>C</w:t>
      </w:r>
      <w:r>
        <w:t>4</w:t>
      </w:r>
      <w:r>
        <w:t>6</w:t>
      </w:r>
      <w:r>
        <w:t>C64</w:t>
      </w:r>
      <w:r>
        <w:t xml:space="preserve"> </w:t>
      </w:r>
      <w:r>
        <w:t>cách chọn 4 trong 6 người còn lại để lau sàn.</w:t>
      </w:r>
      <w:r>
        <w:br/>
      </w:r>
      <w:r>
        <w:t xml:space="preserve">Có </w:t>
      </w:r>
      <w:r>
        <w:t>C</w:t>
      </w:r>
      <w:r>
        <w:t>2</w:t>
      </w:r>
      <w:r>
        <w:t>2</w:t>
      </w:r>
      <w:r>
        <w:t>C22</w:t>
      </w:r>
      <w:r>
        <w:t xml:space="preserve"> </w:t>
      </w:r>
      <w:r>
        <w:t>cách chọn 2 người còn lại để lau cầu thang.</w:t>
      </w:r>
      <w:r>
        <w:br/>
      </w:r>
      <w:r>
        <w:t xml:space="preserve">Áp dụng quy tắc nhân ta có </w:t>
      </w:r>
      <w:r>
        <w:drawing>
          <wp:inline xmlns:a="http://schemas.openxmlformats.org/drawingml/2006/main" xmlns:pic="http://schemas.openxmlformats.org/drawingml/2006/picture">
            <wp:extent cx="866775" cy="32385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2d7c1294876c470d9a39ae7d1a7b5fb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2385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 </w:t>
      </w:r>
      <w:r>
        <w:t>= 84.15.1 = 1260 cách phân công.</w:t>
      </w:r>
      <w:r>
        <w:br/>
      </w:r>
      <w:r>
        <w:rPr>
          <w:b/>
        </w:rPr>
        <w:t>Giải SBT Toán 10 trang 45 Tập 2</w:t>
      </w:r>
      <w:r>
        <w:br/>
      </w:r>
      <w:r>
        <w:rPr>
          <w:b/>
        </w:rPr>
        <w:t>Bài 7 trang 45 SBT Toán 10 Tập 2:</w:t>
      </w:r>
      <w:r>
        <w:t xml:space="preserve"> </w:t>
      </w:r>
      <w:r>
        <w:t>Chọn 4 trong số 3 học sinh nam và 5 học sinh nữ tham gia một cuộc thi.</w:t>
      </w:r>
      <w:r>
        <w:br/>
      </w:r>
      <w:r>
        <w:t>a) Nếu chọn 2 nam và 2 nữ thì có bao nhiêu cách chọn?</w:t>
      </w:r>
      <w:r>
        <w:br/>
      </w:r>
      <w:r>
        <w:t>b) Nếu trong số học sinh được chọn nhất thiết phải có học sinh nam A và học sinh nữ B thì có bao nhiêu cách chọn?</w:t>
      </w:r>
      <w:r>
        <w:br/>
      </w:r>
      <w:r>
        <w:t>c) Nếu phải có ít nhất một trong hai học sinh A và B được chọn, thì có bao nhiêu cách chọn?</w:t>
      </w:r>
      <w:r>
        <w:br/>
      </w:r>
      <w:r>
        <w:t>d) Nếu trong 4 học sinh được chọn phải có cả học sinh nam và học sinh nữ thì có bao nhiêu cách chọn?</w:t>
      </w:r>
      <w:r>
        <w:br/>
      </w:r>
      <w:r>
        <w:rPr>
          <w:b/>
        </w:rPr>
        <w:t>Lời giải:</w:t>
      </w:r>
      <w:r>
        <w:br/>
      </w:r>
      <w:r>
        <w:t>a) Số cách chọn 4 bạn gồm 2 nam và 2 nữ tham dự một kì thi gồm 2 công đoạn:</w:t>
      </w:r>
      <w:r>
        <w:br/>
      </w:r>
      <w:r>
        <w:t xml:space="preserve">Công đoạn 1: Chọn 2 nam có </w:t>
      </w:r>
      <w:r>
        <w:t>C</w:t>
      </w:r>
      <w:r>
        <w:t>2</w:t>
      </w:r>
      <w:r>
        <w:t>3</w:t>
      </w:r>
      <w:r>
        <w:t>C32</w:t>
      </w:r>
      <w:r>
        <w:t xml:space="preserve"> </w:t>
      </w:r>
      <w:r>
        <w:t>cách chọn 2 trong số 3 học sinh nam.</w:t>
      </w:r>
      <w:r>
        <w:br/>
      </w:r>
      <w:r>
        <w:t xml:space="preserve">Công đoạn 2: Ứng với 2 bạn nam được chọn, cách chọn 2 bạn nữ là </w:t>
      </w:r>
      <w:r>
        <w:t>C</w:t>
      </w:r>
      <w:r>
        <w:t>2</w:t>
      </w:r>
      <w:r>
        <w:t>5</w:t>
      </w:r>
      <w:r>
        <w:t>C52</w:t>
      </w:r>
      <w:r>
        <w:t xml:space="preserve"> </w:t>
      </w:r>
      <w:r>
        <w:t>cách chọn 2 trong số 5 học sinh nữ.</w:t>
      </w:r>
      <w:r>
        <w:br/>
      </w:r>
      <w:r>
        <w:t xml:space="preserve">Áp dụng quy tắc nhân ta có </w:t>
      </w:r>
      <w:r>
        <w:t>C</w:t>
      </w:r>
      <w:r>
        <w:t>2</w:t>
      </w:r>
      <w:r>
        <w:t>3</w:t>
      </w:r>
      <w:r>
        <w:t>C32</w:t>
      </w:r>
      <w:r>
        <w:t>.</w:t>
      </w:r>
      <w:r>
        <w:t>C</w:t>
      </w:r>
      <w:r>
        <w:t>2</w:t>
      </w:r>
      <w:r>
        <w:t>5</w:t>
      </w:r>
      <w:r>
        <w:t>C52</w:t>
      </w:r>
      <w:r>
        <w:t xml:space="preserve"> </w:t>
      </w:r>
      <w:r>
        <w:t>= 3.10 = 30 cách chọn 2 nam và 2 nữ.</w:t>
      </w:r>
      <w:r>
        <w:br/>
      </w:r>
      <w:r>
        <w:t xml:space="preserve">b) Trong 4 học sinh có hai học sinh là A và B, ta chọn tiếp 2 trong 6 học sinh còn lại. Vậy có </w:t>
      </w:r>
      <w:r>
        <w:t>C</w:t>
      </w:r>
      <w:r>
        <w:t>2</w:t>
      </w:r>
      <w:r>
        <w:t>6</w:t>
      </w:r>
      <w:r>
        <w:t>C62</w:t>
      </w:r>
      <w:r>
        <w:t xml:space="preserve"> </w:t>
      </w:r>
      <w:r>
        <w:t>= 15 cách chọn thỏa mãn yêu cầu.</w:t>
      </w:r>
      <w:r>
        <w:br/>
      </w:r>
      <w:r>
        <w:t>c) Chia thành 3 phương án: chỉ có A, chỉ có B, có cả A và B.</w:t>
      </w:r>
      <w:r>
        <w:br/>
      </w:r>
      <w:r>
        <w:t xml:space="preserve">Phương án 1: Trong 4 học sinh chỉ có A không có B. Sau khi chọn A, ta chọn tiếp 3 trong 6 học sinh còn lại không có B. Có </w:t>
      </w:r>
      <w:r>
        <w:t>C</w:t>
      </w:r>
      <w:r>
        <w:t>3</w:t>
      </w:r>
      <w:r>
        <w:t>6</w:t>
      </w:r>
      <w:r>
        <w:t>C63</w:t>
      </w:r>
      <w:r>
        <w:t xml:space="preserve"> </w:t>
      </w:r>
      <w:r>
        <w:t>cách chọn.</w:t>
      </w:r>
      <w:r>
        <w:br/>
      </w:r>
      <w:r>
        <w:t xml:space="preserve">Phương án 2: Trong 4 học sinh chỉ có B không có A. Sau khi chọn B, ta chọn tiếp 3 trong 6 học sinh còn lại không có A. Có </w:t>
      </w:r>
      <w:r>
        <w:t>C</w:t>
      </w:r>
      <w:r>
        <w:t>3</w:t>
      </w:r>
      <w:r>
        <w:t>6</w:t>
      </w:r>
      <w:r>
        <w:t>C63</w:t>
      </w:r>
      <w:r>
        <w:t xml:space="preserve"> </w:t>
      </w:r>
      <w:r>
        <w:t>cách chọn.</w:t>
      </w:r>
      <w:r>
        <w:br/>
      </w:r>
      <w:r>
        <w:t xml:space="preserve">Phương án 3: Trong 4 học sinh có cả A và B. Sau khi chọn A và B, ta chọn tiếp 2 trong 6 học sinh còn lại. Có </w:t>
      </w:r>
      <w:r>
        <w:t>C</w:t>
      </w:r>
      <w:r>
        <w:t>2</w:t>
      </w:r>
      <w:r>
        <w:t>6</w:t>
      </w:r>
      <w:r>
        <w:t>C62</w:t>
      </w:r>
      <w:r>
        <w:t xml:space="preserve"> </w:t>
      </w:r>
      <w:r>
        <w:t>= 15 cách chọn.</w:t>
      </w:r>
      <w:r>
        <w:br/>
      </w:r>
      <w:r>
        <w:t xml:space="preserve">Áp dụng quy tắc cộng, ta có </w:t>
      </w:r>
      <w:r>
        <w:drawing>
          <wp:inline xmlns:a="http://schemas.openxmlformats.org/drawingml/2006/main" xmlns:pic="http://schemas.openxmlformats.org/drawingml/2006/picture">
            <wp:extent cx="1143000" cy="381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39fff59321464d309a26ce2d3d4633d0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381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 </w:t>
      </w:r>
      <w:r>
        <w:t>= 20 + 20 + 15 = 55 cách chọn thỏa mãn yêu cầu.</w:t>
      </w:r>
      <w:r>
        <w:br/>
      </w:r>
      <w:r>
        <w:t>d) Chia thành 3 phương án: có 1 học sinh nam, có 2 học sinh nam, có 3 học sinh nam.</w:t>
      </w:r>
      <w:r>
        <w:br/>
      </w:r>
      <w:r>
        <w:t xml:space="preserve">Phương án 1: Trong 4 học sinh có 1 học sinh nam. Có 3 cách chọn 1 trong 3 học sinh nam và </w:t>
      </w:r>
      <w:r>
        <w:t>C</w:t>
      </w:r>
      <w:r>
        <w:t>3</w:t>
      </w:r>
      <w:r>
        <w:t>5</w:t>
      </w:r>
      <w:r>
        <w:t>C53</w:t>
      </w:r>
      <w:r>
        <w:t xml:space="preserve"> </w:t>
      </w:r>
      <w:r>
        <w:t>cách chọn 3 trong 5 học sinh nữ. Có 3.</w:t>
      </w:r>
      <w:r>
        <w:t>C</w:t>
      </w:r>
      <w:r>
        <w:t>3</w:t>
      </w:r>
      <w:r>
        <w:t>5</w:t>
      </w:r>
      <w:r>
        <w:t>C53</w:t>
      </w:r>
      <w:r>
        <w:t xml:space="preserve"> </w:t>
      </w:r>
      <w:r>
        <w:t>cách chọn.</w:t>
      </w:r>
      <w:r>
        <w:br/>
      </w:r>
      <w:r>
        <w:t xml:space="preserve">Phương án 2: Trong 4 học sinh có 2 học sinh nam. Có </w:t>
      </w:r>
      <w:r>
        <w:t>C</w:t>
      </w:r>
      <w:r>
        <w:t>2</w:t>
      </w:r>
      <w:r>
        <w:t>3</w:t>
      </w:r>
      <w:r>
        <w:t>C32</w:t>
      </w:r>
      <w:r>
        <w:t xml:space="preserve"> </w:t>
      </w:r>
      <w:r>
        <w:t xml:space="preserve">cách chọn 2 trong 3 học sinh nam và </w:t>
      </w:r>
      <w:r>
        <w:t>C</w:t>
      </w:r>
      <w:r>
        <w:t>2</w:t>
      </w:r>
      <w:r>
        <w:t>5</w:t>
      </w:r>
      <w:r>
        <w:t>C52</w:t>
      </w:r>
      <w:r>
        <w:t xml:space="preserve"> </w:t>
      </w:r>
      <w:r>
        <w:t xml:space="preserve">cách chọn 2 trong 5 học sinh nữ. Có </w:t>
      </w:r>
      <w:r>
        <w:t>C</w:t>
      </w:r>
      <w:r>
        <w:t>2</w:t>
      </w:r>
      <w:r>
        <w:t>3</w:t>
      </w:r>
      <w:r>
        <w:t>C32</w:t>
      </w:r>
      <w:r>
        <w:t>.</w:t>
      </w:r>
      <w:r>
        <w:t>C</w:t>
      </w:r>
      <w:r>
        <w:t>2</w:t>
      </w:r>
      <w:r>
        <w:t>5</w:t>
      </w:r>
      <w:r>
        <w:t>C52</w:t>
      </w:r>
      <w:r>
        <w:t xml:space="preserve"> </w:t>
      </w:r>
      <w:r>
        <w:t>cách chọn.</w:t>
      </w:r>
      <w:r>
        <w:br/>
      </w:r>
      <w:r>
        <w:t>Phương án 3: Trong 4 học sinh có 3 học sinh nam. Có 1 cách chọn 3 học sinh nam và 5 cách chọn 1 trong 5 học sinh nữ. Có 5 cách chọn.</w:t>
      </w:r>
      <w:r>
        <w:br/>
      </w:r>
      <w:r>
        <w:t xml:space="preserve">Áp dụng quy tắc cộng ta có </w:t>
      </w:r>
      <w:r>
        <w:drawing>
          <wp:inline xmlns:a="http://schemas.openxmlformats.org/drawingml/2006/main" xmlns:pic="http://schemas.openxmlformats.org/drawingml/2006/picture">
            <wp:extent cx="1181100" cy="32385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13ecb4bc4a2840938d8b1abe1fae5905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323850"/>
                    </a:xfrm>
                    <a:prstGeom prst="rect"/>
                  </pic:spPr>
                </pic:pic>
              </a:graphicData>
            </a:graphic>
          </wp:inline>
        </w:drawing>
      </w:r>
      <w:r>
        <w:t>+ 5 = 3.10 + 3.10 + 5 = 65 cách chọn thỏa mãn yêu cầu.</w:t>
      </w:r>
      <w:r>
        <w:br/>
      </w:r>
      <w:r>
        <w:rPr>
          <w:b/>
        </w:rPr>
        <w:t>Bài 8 trang 45 SBT Toán 10 Tập 2:</w:t>
      </w:r>
      <w:r>
        <w:t xml:space="preserve"> </w:t>
      </w:r>
      <w:r>
        <w:t>Lấy hai số bất kì từ 1; 3; 5; 7; 9 và lấy hai số bất kì từ 2; 4; 6; 8, để lập các số tự nhiên có bốn chữ số khác nhau.</w:t>
      </w:r>
      <w:r>
        <w:br/>
      </w:r>
      <w:r>
        <w:t>a) Lập được bao nhiêu số như vậy?</w:t>
      </w:r>
      <w:r>
        <w:br/>
      </w:r>
      <w:r>
        <w:t>b) Trong số đó, có bao nhiêu số có chữ số hàng nghìn và hàng đơn vị là chữ số lẻ?</w:t>
      </w:r>
      <w:r>
        <w:br/>
      </w:r>
      <w:r>
        <w:rPr>
          <w:b/>
        </w:rPr>
        <w:t>Lời giải:</w:t>
      </w:r>
      <w:r>
        <w:br/>
      </w:r>
      <w:r>
        <w:t>a) Chia thành 3 công đoạn.</w:t>
      </w:r>
      <w:r>
        <w:br/>
      </w:r>
      <w:r>
        <w:t xml:space="preserve">Công đoạn 1: Chọn 2 trong 5 chữ số lẻ. Có </w:t>
      </w:r>
      <w:r>
        <w:t>C</w:t>
      </w:r>
      <w:r>
        <w:t>2</w:t>
      </w:r>
      <w:r>
        <w:t>5</w:t>
      </w:r>
      <w:r>
        <w:t>C52</w:t>
      </w:r>
      <w:r>
        <w:t xml:space="preserve"> </w:t>
      </w:r>
      <w:r>
        <w:t>cách chọn.</w:t>
      </w:r>
      <w:r>
        <w:br/>
      </w:r>
      <w:r>
        <w:t xml:space="preserve">Công đoạn 2: Chọn 2 trong 4 chữ số chẵn. Có </w:t>
      </w:r>
      <w:r>
        <w:t>C</w:t>
      </w:r>
      <w:r>
        <w:t>2</w:t>
      </w:r>
      <w:r>
        <w:t>4</w:t>
      </w:r>
      <w:r>
        <w:t>C42</w:t>
      </w:r>
      <w:r>
        <w:t xml:space="preserve"> </w:t>
      </w:r>
      <w:r>
        <w:t>cách chọn.</w:t>
      </w:r>
      <w:r>
        <w:br/>
      </w:r>
      <w:r>
        <w:t>Công đoạn 3: Sắp xếp 4 chữ số chọn được. Có 4! cách sắp xếp.</w:t>
      </w:r>
      <w:r>
        <w:br/>
      </w:r>
      <w:r>
        <w:t xml:space="preserve">Áp dụng quy tắc nhân ta có </w:t>
      </w:r>
      <w:r>
        <w:t>C</w:t>
      </w:r>
      <w:r>
        <w:t>2</w:t>
      </w:r>
      <w:r>
        <w:t>4</w:t>
      </w:r>
      <w:r>
        <w:t>C42</w:t>
      </w:r>
      <w:r>
        <w:t>.</w:t>
      </w:r>
      <w:r>
        <w:t>C</w:t>
      </w:r>
      <w:r>
        <w:t>2</w:t>
      </w:r>
      <w:r>
        <w:t>5</w:t>
      </w:r>
      <w:r>
        <w:t>C52</w:t>
      </w:r>
      <w:r>
        <w:t>.4! = 10.6.24 = 1440 số thoả mãn yêu cầu.</w:t>
      </w:r>
      <w:r>
        <w:br/>
      </w:r>
      <w:r>
        <w:t>b) Chia làm 2 công đoạn.</w:t>
      </w:r>
      <w:r>
        <w:br/>
      </w:r>
      <w:r>
        <w:t xml:space="preserve">Công đoạn 1: Chọn 2 chữ số lẻ và sắp xếp vào hai vị trí hàng nghìn và hàng đơn vị. Có </w:t>
      </w:r>
      <w:r>
        <w:t>A</w:t>
      </w:r>
      <w:r>
        <w:t>2</w:t>
      </w:r>
      <w:r>
        <w:t>5</w:t>
      </w:r>
      <w:r>
        <w:t>A52</w:t>
      </w:r>
      <w:r>
        <w:t xml:space="preserve"> </w:t>
      </w:r>
      <w:r>
        <w:t>cách.</w:t>
      </w:r>
      <w:r>
        <w:br/>
      </w:r>
      <w:r>
        <w:t xml:space="preserve">Công đoạn 2: Chọn 2 chữ số chẵn và sắp xếp vào hai vị trí hàng trăm và hàng chục. Có </w:t>
      </w:r>
      <w:r>
        <w:t>A</w:t>
      </w:r>
      <w:r>
        <w:t>2</w:t>
      </w:r>
      <w:r>
        <w:t>4</w:t>
      </w:r>
      <w:r>
        <w:t>A42</w:t>
      </w:r>
      <w:r>
        <w:t xml:space="preserve"> </w:t>
      </w:r>
      <w:r>
        <w:t>cách.</w:t>
      </w:r>
      <w:r>
        <w:br/>
      </w:r>
      <w:r>
        <w:t xml:space="preserve">Áp dụng quy tắc nhân ta có </w:t>
      </w:r>
      <w:r>
        <w:t>A</w:t>
      </w:r>
      <w:r>
        <w:t>2</w:t>
      </w:r>
      <w:r>
        <w:t>5</w:t>
      </w:r>
      <w:r>
        <w:t>A52</w:t>
      </w:r>
      <w:r>
        <w:t>.</w:t>
      </w:r>
      <w:r>
        <w:t>A</w:t>
      </w:r>
      <w:r>
        <w:t>2</w:t>
      </w:r>
      <w:r>
        <w:t>4</w:t>
      </w:r>
      <w:r>
        <w:t>A42</w:t>
      </w:r>
      <w:r>
        <w:t xml:space="preserve"> </w:t>
      </w:r>
      <w:r>
        <w:t>= 20.12 = 240 số thỏa mãn yêu cầu đề bài.</w:t>
      </w:r>
      <w:r>
        <w:br/>
      </w:r>
      <w:r>
        <w:rPr>
          <w:b/>
        </w:rPr>
        <w:t>Bài 9 trang 45 SBT Toán 10 Tập 2:</w:t>
      </w:r>
      <w:r>
        <w:t xml:space="preserve"> </w:t>
      </w:r>
      <w:r>
        <w:t>Cần sắp xếp thứ tự 8 tiết mục văn nghệ cho buổi biểu diễn văn nghệ của trường. Ban tổ chức dự kiến xếp 4 tiết mục ca nhạc ở vị trí thứ 1, thứ 2, thứ 5 và thứ 8; 2 tiết mục múa ở vị trí thứ 3 và thứ 6; 2 tiết mục hài ở vị trí thứ 4 và thứ 7. Có bao nhiêu cách xếp khác nhau?</w:t>
      </w:r>
      <w:r>
        <w:br/>
      </w:r>
      <w:r>
        <w:rPr>
          <w:b/>
        </w:rPr>
        <w:t>Lời giải:</w:t>
      </w:r>
      <w:r>
        <w:br/>
      </w:r>
      <w:r>
        <w:t>Chia thành 3 công đoạn.</w:t>
      </w:r>
      <w:r>
        <w:br/>
      </w:r>
      <w:r>
        <w:t>Công đoạn 1: Sắp xếp 4 tiết mục ca nhạc vào 4 vị trí 1, 2, 5, 8. Có 4! cách xếp.</w:t>
      </w:r>
      <w:r>
        <w:br/>
      </w:r>
      <w:r>
        <w:t>Công đoạn 2: Sắp xếp 2 tiết mục múa vào 2 vị trí 3, 6. Có 2! cách xếp.</w:t>
      </w:r>
      <w:r>
        <w:br/>
      </w:r>
      <w:r>
        <w:t>Công đoạn 1: Sắp xếp 2 tiết mục hài vào 2 vị trí 4, 7. Có 2! cách xếp.</w:t>
      </w:r>
      <w:r>
        <w:br/>
      </w:r>
      <w:r>
        <w:t>Áp dụng quy tắc nhân ta có 4!. 2!. 2! = 96 cách xếp khác nhau.</w:t>
      </w:r>
      <w:r>
        <w:br/>
      </w:r>
      <w:r>
        <w:rPr>
          <w:b/>
        </w:rPr>
        <w:t>Xem thêm lời giải sách bài tập Toán lớp 10 Chân trời sáng tạo hay, chi tiết khác:</w:t>
      </w:r>
      <w:r>
        <w:br/>
      </w:r>
      <w:r>
        <w:t>Bài 1: Dấu của tam thức bậc hai</w:t>
      </w:r>
      <w:r>
        <w:br/>
      </w:r>
      <w:r>
        <w:t>Bài 2: Giải bất phương trình bậc hai một ẩn</w:t>
      </w:r>
      <w:r>
        <w:br/>
      </w:r>
      <w:r>
        <w:t>Bài 3: Phương trình quy về phương trình bậc hai</w:t>
      </w:r>
      <w:r>
        <w:br/>
      </w:r>
      <w:r>
        <w:t>Bài tập cuối chương 7</w:t>
      </w:r>
      <w:r>
        <w:br/>
      </w:r>
      <w:r>
        <w:t>Bài 1: Quy tắc cộng và quy tắc nhân</w:t>
      </w:r>
      <w:r>
        <w:br/>
      </w:r>
      <w:r>
        <w:rPr>
          <w:b/>
        </w:rPr>
        <w:t xml:space="preserve">Xem thêm tài liệu Toán lớp 10 Chân trời sáng tạo hay, chi tiết khác: </w:t>
      </w:r>
      <w:r>
        <w:br/>
      </w:r>
      <w:r>
        <w:rPr>
          <w:b/>
        </w:rPr>
        <w:t>Lý thuyết Bài 2: Hoán vị, chỉnh hợp và tổ hợp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