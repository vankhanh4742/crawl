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Bất phương trình bậc hai một ẩn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Chân trời sáng tạo bản word có lời giải chi tiết:</w:t>
      </w:r>
      <w:r>
        <w:br/>
      </w:r>
      <w:r>
        <w:t xml:space="preserve">B1: Gửi phí vào tài khoản </w:t>
      </w:r>
      <w:r>
        <w:rPr>
          <w:b/>
        </w:rPr>
        <w:t>0711000255837 - NGUYEN THANH TUYEN</w:t>
      </w:r>
      <w:r>
        <w:t xml:space="preserve"> - 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BÀI 1. DẤU CỦA TAM THỨC BẬC HAI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734166896d945f09d32de68a7d064a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I. ĐỊNH LÍ VỀ DẤU CỦA TAM THỨC BẬC HAI</w:t>
      </w:r>
      <w:r>
        <w:br/>
      </w:r>
      <w:r>
        <w:rPr>
          <w:b/>
        </w:rPr>
        <w:t>1. Tam thức bậc hai</w:t>
      </w:r>
      <w:r>
        <w:br/>
      </w:r>
      <w:r>
        <w:t xml:space="preserve">Tam thức bậc hai đối với </w:t>
      </w:r>
      <w:r>
        <w:t>x</w:t>
      </w:r>
      <w:r>
        <w:t>x</w:t>
      </w:r>
      <w:r>
        <w:t xml:space="preserve"> là biểu thức có dạng </w:t>
      </w:r>
      <w:r>
        <w:t>f</w:t>
      </w:r>
      <w:r>
        <w:t>(</w:t>
      </w:r>
      <w:r>
        <w:t>x</w:t>
      </w:r>
      <w:r>
        <w:t>)</w:t>
      </w:r>
      <w:r>
        <w:t>=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fx=ax^(2)+bx+c</w:t>
      </w:r>
      <w:r>
        <w:t xml:space="preserve">, trong đó </w:t>
      </w:r>
      <w:r>
        <w:t>a</w:t>
      </w:r>
      <w:r>
        <w:t>,</w:t>
      </w:r>
      <w:r>
        <w:t>b</w:t>
      </w:r>
      <w:r>
        <w:t>,</w:t>
      </w:r>
      <w:r>
        <w:t>c</w:t>
      </w:r>
      <w:r>
        <w:t>a,b,c</w:t>
      </w:r>
      <w:r>
        <w:t xml:space="preserve"> là những hệ số, </w:t>
      </w:r>
      <w:r>
        <w:t>a</w:t>
      </w:r>
      <w:r>
        <w:t>≠</w:t>
      </w:r>
      <w:r>
        <w:t>0</w:t>
      </w:r>
      <w:r>
        <w:t>a≠0</w:t>
      </w:r>
      <w:r>
        <w:t>.</w:t>
      </w:r>
      <w:r>
        <w:br/>
      </w:r>
      <w:r>
        <w:rPr>
          <w:b/>
        </w:rPr>
        <w:t>2. Dấu của tam thức bậc hai</w:t>
      </w:r>
      <w:r>
        <w:br/>
      </w:r>
      <w:r>
        <w:t xml:space="preserve">Cho </w:t>
      </w:r>
      <w:r>
        <w:t>f</w:t>
      </w:r>
      <w:r>
        <w:t>(</w:t>
      </w:r>
      <w:r>
        <w:t>x</w:t>
      </w:r>
      <w:r>
        <w:t>)</w:t>
      </w:r>
      <w:r>
        <w:t>=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(</w:t>
      </w:r>
      <w:r>
        <w:t>a</w:t>
      </w:r>
      <w:r>
        <w:t>≠</w:t>
      </w:r>
      <w:r>
        <w:t>0</w:t>
      </w:r>
      <w:r>
        <w:t>)</w:t>
      </w:r>
      <w:r>
        <w:t>,</w:t>
      </w:r>
      <w:r>
        <w:t>Δ</w:t>
      </w:r>
      <w:r>
        <w:t>=</w:t>
      </w:r>
      <w:r>
        <w:t>b</w:t>
      </w:r>
      <w:r>
        <w:t>2</w:t>
      </w:r>
      <w:r>
        <w:t>−</w:t>
      </w:r>
      <w:r>
        <w:t>4</w:t>
      </w:r>
      <w:r>
        <w:t>a</w:t>
      </w:r>
      <w:r>
        <w:t>c</w:t>
      </w:r>
      <w:r>
        <w:t>fx=ax^(2)+bx+ca≠0,Δ=b^(2)−4ac</w:t>
      </w:r>
      <w:r>
        <w:t>.</w:t>
      </w:r>
      <w:r>
        <w:br/>
      </w:r>
      <w:r>
        <w:t xml:space="preserve">Nếu </w:t>
      </w:r>
      <w:r>
        <w:t>Δ</w:t>
      </w:r>
      <w:r>
        <w:t>&lt;</w:t>
      </w:r>
      <w:r>
        <w:t>0</w:t>
      </w:r>
      <w:r>
        <w:t>Δ&lt;0</w:t>
      </w:r>
      <w:r>
        <w:t xml:space="preserve"> thì </w:t>
      </w:r>
      <w:r>
        <w:t>f</w:t>
      </w:r>
      <w:r>
        <w:t>(</w:t>
      </w:r>
      <w:r>
        <w:t>x</w:t>
      </w:r>
      <w:r>
        <w:t>)</w:t>
      </w:r>
      <w:r>
        <w:t>fx</w:t>
      </w:r>
      <w:r>
        <w:t xml:space="preserve"> luôn cùng dấu với hệ số </w:t>
      </w:r>
      <w:r>
        <w:t>a</w:t>
      </w:r>
      <w:r>
        <w:t>a</w:t>
      </w:r>
      <w:r>
        <w:t xml:space="preserve">, với mọi </w:t>
      </w:r>
      <w:r>
        <w:t>x</w:t>
      </w:r>
      <w:r>
        <w:t>∈</w:t>
      </w:r>
      <w:r>
        <w:t>R</w:t>
      </w:r>
      <w:r>
        <w:t>x∈ℝ</w:t>
      </w:r>
      <w:r>
        <w:t>.</w:t>
      </w:r>
      <w:r>
        <w:br/>
      </w:r>
      <w:r>
        <w:t xml:space="preserve">Nếu </w:t>
      </w:r>
      <w:r>
        <w:t>Δ</w:t>
      </w:r>
      <w:r>
        <w:t>=</w:t>
      </w:r>
      <w:r>
        <w:t>0</w:t>
      </w:r>
      <w:r>
        <w:t>Δ=0</w:t>
      </w:r>
      <w:r>
        <w:t xml:space="preserve"> thì </w:t>
      </w:r>
      <w:r>
        <w:t>f</w:t>
      </w:r>
      <w:r>
        <w:t>(</w:t>
      </w:r>
      <w:r>
        <w:t>x</w:t>
      </w:r>
      <w:r>
        <w:t>)</w:t>
      </w:r>
      <w:r>
        <w:t>fx</w:t>
      </w:r>
      <w:r>
        <w:t xml:space="preserve"> luôn cùng dấu với hệ số </w:t>
      </w:r>
      <w:r>
        <w:t>a</w:t>
      </w:r>
      <w:r>
        <w:t>a</w:t>
      </w:r>
      <w:r>
        <w:t xml:space="preserve">, với mọi </w:t>
      </w:r>
      <w:r>
        <w:t>x</w:t>
      </w:r>
      <w:r>
        <w:t>≠</w:t>
      </w:r>
      <w:r>
        <w:t>−</w:t>
      </w:r>
      <w:r>
        <w:t>b</w:t>
      </w:r>
      <w:r>
        <w:t>2</w:t>
      </w:r>
      <w:r>
        <w:t>a</w:t>
      </w:r>
      <w:r>
        <w:t>x≠−(b)/(2a)</w:t>
      </w:r>
      <w:r>
        <w:t>.</w:t>
      </w:r>
      <w:r>
        <w:br/>
      </w:r>
      <w:r>
        <w:t xml:space="preserve">Nếu </w:t>
      </w:r>
      <w:r>
        <w:t>Δ</w:t>
      </w:r>
      <w:r>
        <w:t>&gt;</w:t>
      </w:r>
      <w:r>
        <w:t>0</w:t>
      </w:r>
      <w:r>
        <w:t>Δ&gt;0</w:t>
      </w:r>
      <w:r>
        <w:t xml:space="preserve"> thì </w:t>
      </w:r>
      <w:r>
        <w:t>f</w:t>
      </w:r>
      <w:r>
        <w:t>(</w:t>
      </w:r>
      <w:r>
        <w:t>x</w:t>
      </w:r>
      <w:r>
        <w:t>)</w:t>
      </w:r>
      <w:r>
        <w:t>fx</w:t>
      </w:r>
      <w:r>
        <w:t xml:space="preserve"> luôn cùng dấu với hệ số </w:t>
      </w:r>
      <w:r>
        <w:t>a</w:t>
      </w:r>
      <w:r>
        <w:t>a</w:t>
      </w:r>
      <w:r>
        <w:t xml:space="preserve"> khi </w:t>
      </w:r>
      <w:r>
        <w:t>x</w:t>
      </w:r>
      <w:r>
        <w:t>∈</w:t>
      </w:r>
      <w:r>
        <w:t>(</w:t>
      </w:r>
      <w:r>
        <w:t>−</w:t>
      </w:r>
      <w:r>
        <w:t>∞</w:t>
      </w:r>
      <w:r>
        <w:t>;</w:t>
      </w:r>
      <w:r>
        <w:t>x</w:t>
      </w:r>
      <w:r>
        <w:t>1</w:t>
      </w:r>
      <w:r>
        <w:t>)</w:t>
      </w:r>
      <w:r>
        <w:t>∪</w:t>
      </w:r>
      <w:r>
        <w:t>(</w:t>
      </w:r>
      <w:r>
        <w:t>x</w:t>
      </w:r>
      <w:r>
        <w:t>2</w:t>
      </w:r>
      <w:r>
        <w:t>;</w:t>
      </w:r>
      <w:r>
        <w:t>+</w:t>
      </w:r>
      <w:r>
        <w:t>∞</w:t>
      </w:r>
      <w:r>
        <w:t>)</w:t>
      </w:r>
      <w:r>
        <w:t>x∈−∞;x_(1)∪x_(2);+∞</w:t>
      </w:r>
      <w:r>
        <w:t xml:space="preserve"> và </w:t>
      </w:r>
      <w:r>
        <w:t>f</w:t>
      </w:r>
      <w:r>
        <w:t>(</w:t>
      </w:r>
      <w:r>
        <w:t>x</w:t>
      </w:r>
      <w:r>
        <w:t>)</w:t>
      </w:r>
      <w:r>
        <w:t>fx</w:t>
      </w:r>
      <w:r>
        <w:t xml:space="preserve"> luôn trái dấu với hệ số </w:t>
      </w:r>
      <w:r>
        <w:t>a</w:t>
      </w:r>
      <w:r>
        <w:t>a</w:t>
      </w:r>
      <w:r>
        <w:t xml:space="preserve"> khi </w:t>
      </w:r>
      <w:r>
        <w:t>x</w:t>
      </w:r>
      <w:r>
        <w:t>∈</w:t>
      </w:r>
      <w:r>
        <w:t>(</w:t>
      </w:r>
      <w:r>
        <w:t>x</w:t>
      </w:r>
      <w:r>
        <w:t>1</w:t>
      </w:r>
      <w:r>
        <w:t>;</w:t>
      </w:r>
      <w:r>
        <w:t>x</w:t>
      </w:r>
      <w:r>
        <w:t>2</w:t>
      </w:r>
      <w:r>
        <w:t>)</w:t>
      </w:r>
      <w:r>
        <w:t>x∈x_(1);x_(2)</w:t>
      </w:r>
      <w:r>
        <w:t xml:space="preserve">. Trong đó </w:t>
      </w:r>
      <w:r>
        <w:t>x</w:t>
      </w:r>
      <w:r>
        <w:t>1</w:t>
      </w:r>
      <w:r>
        <w:t>.</w:t>
      </w:r>
      <w:r>
        <w:t>x</w:t>
      </w:r>
      <w:r>
        <w:t>2</w:t>
      </w:r>
      <w:r>
        <w:t>x_(1).x_(2)</w:t>
      </w:r>
      <w:r>
        <w:t xml:space="preserve"> là hai nghiệm của </w:t>
      </w:r>
      <w:r>
        <w:t>f</w:t>
      </w:r>
      <w:r>
        <w:t>(</w:t>
      </w:r>
      <w:r>
        <w:t>x</w:t>
      </w:r>
      <w:r>
        <w:t>)</w:t>
      </w:r>
      <w:r>
        <w:t>fx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690a0b42f3d46638a106a96888568e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Chú ý:</w:t>
      </w:r>
      <w:r>
        <w:br/>
      </w:r>
      <w:r>
        <w:t xml:space="preserve">a) Để xét dấu tam thức bậc hai </w:t>
      </w:r>
      <w:r>
        <w:rPr>
          <w:i/>
        </w:rPr>
        <w:t>f</w:t>
      </w:r>
      <w:r>
        <w:t xml:space="preserve">(x) = </w:t>
      </w:r>
      <w:r>
        <w:rPr>
          <w:i/>
        </w:rPr>
        <w:t xml:space="preserve">ax2+ bx + c </w:t>
      </w:r>
      <w:r>
        <w:t>(</w:t>
      </w:r>
      <w:r>
        <w:t>a</w:t>
      </w:r>
      <w:r>
        <w:t>≠</w:t>
      </w:r>
      <w:r>
        <w:t>0</w:t>
      </w:r>
      <w:r>
        <w:t>a≠0</w:t>
      </w:r>
      <w:r>
        <w:t>), ta thực hiện các bước sau:</w:t>
      </w:r>
      <w:r>
        <w:br/>
      </w:r>
      <w:r>
        <w:rPr>
          <w:i/>
        </w:rPr>
        <w:t>Bước 1:</w:t>
      </w:r>
      <w:r>
        <w:t xml:space="preserve"> Tính và xác định dấu của biệt thức </w:t>
      </w:r>
      <w:r>
        <w:t>Δ</w:t>
      </w:r>
      <w:r>
        <w:t>∆</w:t>
      </w:r>
      <w:r>
        <w:t>;</w:t>
      </w:r>
      <w:r>
        <w:br/>
      </w:r>
      <w:r>
        <w:rPr>
          <w:i/>
        </w:rPr>
        <w:t>Bước 2:</w:t>
      </w:r>
      <w:r>
        <w:t xml:space="preserve"> Xác định nghiệm của </w:t>
      </w:r>
      <w:r>
        <w:rPr>
          <w:i/>
        </w:rPr>
        <w:t>f(x)</w:t>
      </w:r>
      <w:r>
        <w:t xml:space="preserve"> (nếu có);</w:t>
      </w:r>
      <w:r>
        <w:br/>
      </w:r>
      <w:r>
        <w:rPr>
          <w:i/>
        </w:rPr>
        <w:t>Bước 3:</w:t>
      </w:r>
      <w:r>
        <w:t xml:space="preserve"> Xác định dấu của hệ số </w:t>
      </w:r>
      <w:r>
        <w:rPr>
          <w:i/>
        </w:rPr>
        <w:t>aa</w:t>
      </w:r>
      <w:r>
        <w:t>;</w:t>
      </w:r>
      <w:r>
        <w:br/>
      </w:r>
      <w:r>
        <w:rPr>
          <w:i/>
        </w:rPr>
        <w:t xml:space="preserve">Bước 4: </w:t>
      </w:r>
      <w:r>
        <w:t xml:space="preserve">Xác định dấu của </w:t>
      </w:r>
      <w:r>
        <w:rPr>
          <w:i/>
        </w:rPr>
        <w:t>f(x)</w:t>
      </w:r>
      <w:r>
        <w:t>.</w:t>
      </w:r>
      <w:r>
        <w:br/>
      </w:r>
      <w:r>
        <w:t xml:space="preserve">b) Khi xét dấu của tam thức bậc hai, ta có thể dùng biệt thức thu gọn </w:t>
      </w:r>
      <w:r>
        <w:t>Δ</w:t>
      </w:r>
      <w:r>
        <w:t>'</w:t>
      </w:r>
      <w:r>
        <w:t>∆'</w:t>
      </w:r>
      <w:r>
        <w:t xml:space="preserve"> </w:t>
      </w:r>
      <w:r>
        <w:t xml:space="preserve">thay cho biệt thức </w:t>
      </w:r>
      <w:r>
        <w:t>Δ</w:t>
      </w:r>
      <w:r>
        <w:t>∆</w:t>
      </w:r>
      <w:r>
        <w:t xml:space="preserve"> 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ecfa4127f9540c6ae78a62d201b990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DẠNG 1: XÉT DẤU BIỂU THỨC</w:t>
      </w:r>
      <w:r>
        <w:br/>
      </w:r>
      <w:r>
        <w:rPr>
          <w:b/>
        </w:rPr>
        <w:t>(Xét dấu của: Tam thức bậc hai, biểu thức có dạng tích hoặc thương của các tam thức bậc hai,…)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aaec70c994b4db0b2b221689fe3394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1: </w:t>
      </w:r>
      <w:r>
        <w:t xml:space="preserve">Xét dấu tam thức: 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x</w:t>
      </w:r>
      <w:r>
        <w:t>2</w:t>
      </w:r>
      <w:r>
        <w:t>+</w:t>
      </w:r>
      <w:r>
        <w:t>5</w:t>
      </w:r>
      <w:r>
        <w:t>x</w:t>
      </w:r>
      <w:r>
        <w:t>−</w:t>
      </w:r>
      <w:r>
        <w:t>6</w:t>
      </w:r>
      <w:r>
        <w:t>fx=−x^(2)+5x−6</w:t>
      </w:r>
      <w:r>
        <w:br/>
      </w:r>
      <w:r>
        <w:rPr>
          <w:b/>
        </w:rPr>
        <w:t xml:space="preserve">Câu 2: </w:t>
      </w:r>
      <w:r>
        <w:t xml:space="preserve">Xét dấu tam thức : 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5</w:t>
      </w:r>
      <w:r>
        <w:t>fx=2x^(2)+2x+5</w:t>
      </w:r>
      <w:r>
        <w:t>.</w:t>
      </w:r>
      <w:r>
        <w:br/>
      </w:r>
      <w:r>
        <w:rPr>
          <w:b/>
        </w:rPr>
        <w:t xml:space="preserve">Câu 3: </w:t>
      </w:r>
      <w:r>
        <w:t xml:space="preserve">Xét dấu biểu thức 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2</w:t>
      </w:r>
      <w:r>
        <w:t>−</w:t>
      </w:r>
      <w:r>
        <w:t>x</w:t>
      </w:r>
      <w:r>
        <w:t>−</w:t>
      </w:r>
      <w:r>
        <w:t>1</w:t>
      </w:r>
      <w:r>
        <w:t>x</w:t>
      </w:r>
      <w:r>
        <w:t>2</w:t>
      </w:r>
      <w:r>
        <w:t>−</w:t>
      </w:r>
      <w:r>
        <w:t>4</w:t>
      </w:r>
      <w:r>
        <w:t>fx=(2x^(2)−x−1)/(x^(2)−4)</w:t>
      </w:r>
      <w:r>
        <w:br/>
      </w:r>
      <w:r>
        <w:rPr>
          <w:b/>
        </w:rPr>
        <w:t xml:space="preserve">Câu 4: </w:t>
      </w:r>
      <w:r>
        <w:t xml:space="preserve">Tìm để biểu thức: </w:t>
      </w:r>
      <w:r>
        <w:t>f</w:t>
      </w:r>
      <w:r>
        <w:t>(</w:t>
      </w:r>
      <w:r>
        <w:t>x</w:t>
      </w:r>
      <w:r>
        <w:t>)</w:t>
      </w:r>
      <w:r>
        <w:t>=</w:t>
      </w:r>
      <w:r>
        <w:t>(</w:t>
      </w:r>
      <w:r>
        <w:t>3</w:t>
      </w:r>
      <w:r>
        <w:t>x</w:t>
      </w:r>
      <w:r>
        <w:t>−</w:t>
      </w:r>
      <w:r>
        <w:t>x</w:t>
      </w:r>
      <w:r>
        <w:t>2</w:t>
      </w:r>
      <w:r>
        <w:t>)</w:t>
      </w:r>
      <w:r>
        <w:t>(</w:t>
      </w:r>
      <w:r>
        <w:t>x</w:t>
      </w:r>
      <w:r>
        <w:t>2</w:t>
      </w:r>
      <w:r>
        <w:t>−</w:t>
      </w:r>
      <w:r>
        <w:t>6</w:t>
      </w:r>
      <w:r>
        <w:t>x</w:t>
      </w:r>
      <w:r>
        <w:t>+</w:t>
      </w:r>
      <w:r>
        <w:t>9</w:t>
      </w:r>
      <w:r>
        <w:t>)</w:t>
      </w:r>
      <w:r>
        <w:t>fx=3x−x^(2)x^(2)−6x+9</w:t>
      </w:r>
      <w:r>
        <w:t xml:space="preserve"> nhận giá trị dương</w:t>
      </w:r>
      <w:r>
        <w:br/>
      </w:r>
      <w:r>
        <w:rPr>
          <w:b/>
        </w:rPr>
        <w:t xml:space="preserve">Câu 5: </w:t>
      </w:r>
      <w:r>
        <w:t xml:space="preserve">Xét dấu biểu thức: </w:t>
      </w:r>
      <w:r>
        <w:t>P</w:t>
      </w:r>
      <w:r>
        <w:t>(</w:t>
      </w:r>
      <w:r>
        <w:t>x</w:t>
      </w:r>
      <w:r>
        <w:t>)</w:t>
      </w:r>
      <w:r>
        <w:t>=</w:t>
      </w:r>
      <w:r>
        <w:t>x</w:t>
      </w:r>
      <w:r>
        <w:t>−</w:t>
      </w:r>
      <w:r>
        <w:t>x</w:t>
      </w:r>
      <w:r>
        <w:t>2</w:t>
      </w:r>
      <w:r>
        <w:t>−</w:t>
      </w:r>
      <w:r>
        <w:t>x</w:t>
      </w:r>
      <w:r>
        <w:t>+</w:t>
      </w:r>
      <w:r>
        <w:t>6</w:t>
      </w:r>
      <w:r>
        <w:t>−</w:t>
      </w:r>
      <w:r>
        <w:t>x</w:t>
      </w:r>
      <w:r>
        <w:t>2</w:t>
      </w:r>
      <w:r>
        <w:t>+</w:t>
      </w:r>
      <w:r>
        <w:t>3</w:t>
      </w:r>
      <w:r>
        <w:t>x</w:t>
      </w:r>
      <w:r>
        <w:t>+</w:t>
      </w:r>
      <w:r>
        <w:t>4</w:t>
      </w:r>
      <w:r>
        <w:t>Px=x−(x^(2)−x+6)/(−x^(2)+3x+4)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ceb0f1f8f384e6884aaad5f6472fcd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1:</w:t>
      </w:r>
      <w:r>
        <w:t xml:space="preserve">Tam thức nào sau đây nhận giá trị âm với mọi </w:t>
      </w:r>
      <w:r>
        <w:t>x</w:t>
      </w:r>
      <w:r>
        <w:t>&lt;</w:t>
      </w:r>
      <w:r>
        <w:t>2</w:t>
      </w:r>
      <w:r>
        <w:t>x&lt;2</w:t>
      </w:r>
      <w:r>
        <w:t>?</w:t>
      </w:r>
      <w:r>
        <w:br/>
      </w:r>
      <w:r>
        <w:rPr>
          <w:b/>
        </w:rPr>
        <w:t xml:space="preserve">A. </w:t>
      </w:r>
      <w:r>
        <w:t>x</w:t>
      </w:r>
      <w:r>
        <w:t>2</w:t>
      </w:r>
      <w:r>
        <w:t>−</w:t>
      </w:r>
      <w:r>
        <w:t>5</w:t>
      </w:r>
      <w:r>
        <w:t>x</w:t>
      </w:r>
      <w:r>
        <w:t>+</w:t>
      </w:r>
      <w:r>
        <w:t>6</w:t>
      </w:r>
      <w:r>
        <w:t>x^(2)−5x+6</w:t>
      </w:r>
      <w:r>
        <w:br/>
      </w:r>
      <w:r>
        <w:rPr>
          <w:b/>
        </w:rPr>
        <w:t xml:space="preserve">B. </w:t>
      </w:r>
      <w:r>
        <w:t>16</w:t>
      </w:r>
      <w:r>
        <w:t>−</w:t>
      </w:r>
      <w:r>
        <w:t>x</w:t>
      </w:r>
      <w:r>
        <w:t>2</w:t>
      </w:r>
      <w:r>
        <w:t>16−x^(2)</w:t>
      </w:r>
      <w:r>
        <w:br/>
      </w:r>
      <w:r>
        <w:rPr>
          <w:b/>
        </w:rPr>
        <w:t xml:space="preserve">C. 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3</w:t>
      </w:r>
      <w:r>
        <w:t>x^(2)−2x+3</w:t>
      </w:r>
      <w:r>
        <w:br/>
      </w:r>
      <w:r>
        <w:rPr>
          <w:b/>
        </w:rPr>
        <w:t xml:space="preserve">D. </w:t>
      </w:r>
      <w:r>
        <w:t>−</w:t>
      </w:r>
      <w:r>
        <w:t>x</w:t>
      </w:r>
      <w:r>
        <w:t>2</w:t>
      </w:r>
      <w:r>
        <w:t>+</w:t>
      </w:r>
      <w:r>
        <w:t>5</w:t>
      </w:r>
      <w:r>
        <w:t>x</w:t>
      </w:r>
      <w:r>
        <w:t>−</w:t>
      </w:r>
      <w:r>
        <w:t>6</w:t>
      </w:r>
      <w:r>
        <w:t>−x^(2)+5x−6</w:t>
      </w:r>
      <w:r>
        <w:br/>
      </w:r>
      <w:r>
        <w:rPr>
          <w:b/>
        </w:rPr>
        <w:t xml:space="preserve">Câu 2: </w:t>
      </w:r>
      <w:r>
        <w:t xml:space="preserve">Tam thức </w:t>
      </w:r>
      <w:r>
        <w:t>−</w:t>
      </w:r>
      <w:r>
        <w:t>x</w:t>
      </w:r>
      <w:r>
        <w:t>2</w:t>
      </w:r>
      <w:r>
        <w:t>−</w:t>
      </w:r>
      <w:r>
        <w:t>3</w:t>
      </w:r>
      <w:r>
        <w:t>x</w:t>
      </w:r>
      <w:r>
        <w:t>−</w:t>
      </w:r>
      <w:r>
        <w:t>4</w:t>
      </w:r>
      <w:r>
        <w:t>−x^(2)−3x−4</w:t>
      </w:r>
      <w:r>
        <w:t xml:space="preserve"> nhận giá trị âm khi và chỉ khi</w:t>
      </w:r>
      <w:r>
        <w:br/>
      </w:r>
      <w:r>
        <w:rPr>
          <w:b/>
        </w:rPr>
        <w:t xml:space="preserve">A. </w:t>
      </w:r>
      <w:r>
        <w:t>x</w:t>
      </w:r>
      <w:r>
        <w:t>&lt;</w:t>
      </w:r>
      <w:r>
        <w:t>–</w:t>
      </w:r>
      <w:r>
        <w:t>4</w:t>
      </w:r>
      <w:r>
        <w:t>x&lt;–4</w:t>
      </w:r>
      <w:r>
        <w:t xml:space="preserve"> hoặc </w:t>
      </w:r>
      <w:r>
        <w:t>x</w:t>
      </w:r>
      <w:r>
        <w:t>&gt;</w:t>
      </w:r>
      <w:r>
        <w:t>–</w:t>
      </w:r>
      <w:r>
        <w:t>1</w:t>
      </w:r>
      <w:r>
        <w:t>x&gt;–1</w:t>
      </w:r>
      <w:r>
        <w:t>.</w:t>
      </w:r>
      <w:r>
        <w:br/>
      </w:r>
      <w:r>
        <w:rPr>
          <w:b/>
        </w:rPr>
        <w:t xml:space="preserve">B. </w:t>
      </w:r>
      <w:r>
        <w:t>x</w:t>
      </w:r>
      <w:r>
        <w:t>&lt;</w:t>
      </w:r>
      <w:r>
        <w:t>1</w:t>
      </w:r>
      <w:r>
        <w:t>x&lt;1</w:t>
      </w:r>
      <w:r>
        <w:t xml:space="preserve"> hoặc </w:t>
      </w:r>
      <w:r>
        <w:t>x</w:t>
      </w:r>
      <w:r>
        <w:t>&gt;</w:t>
      </w:r>
      <w:r>
        <w:t>4</w:t>
      </w:r>
      <w:r>
        <w:t>x&gt;4</w:t>
      </w:r>
      <w:r>
        <w:t>.</w:t>
      </w:r>
      <w:r>
        <w:br/>
      </w:r>
      <w:r>
        <w:rPr>
          <w:b/>
        </w:rPr>
        <w:t xml:space="preserve">C. </w:t>
      </w:r>
      <w:r>
        <w:t>–</w:t>
      </w:r>
      <w:r>
        <w:t>4</w:t>
      </w:r>
      <w:r>
        <w:t>&lt;</w:t>
      </w:r>
      <w:r>
        <w:t>x</w:t>
      </w:r>
      <w:r>
        <w:t>&lt;</w:t>
      </w:r>
      <w:r>
        <w:t>–</w:t>
      </w:r>
      <w:r>
        <w:t>4</w:t>
      </w:r>
      <w:r>
        <w:t>–4&lt;x&lt;–4</w:t>
      </w:r>
      <w:r>
        <w:br/>
      </w:r>
      <w:r>
        <w:rPr>
          <w:b/>
        </w:rPr>
        <w:t xml:space="preserve">D. </w:t>
      </w:r>
      <w:r>
        <w:t>x</w:t>
      </w:r>
      <w:r>
        <w:t>∈</w:t>
      </w:r>
      <w:r>
        <w:t>R</w:t>
      </w:r>
      <w:r>
        <w:t>x∈ℝ</w:t>
      </w:r>
      <w:r>
        <w:br/>
      </w:r>
      <w:r>
        <w:rPr>
          <w:b/>
        </w:rPr>
        <w:t xml:space="preserve">Câu 3: </w:t>
      </w:r>
      <w:r>
        <w:t xml:space="preserve">Tam thức </w:t>
      </w:r>
      <w:r>
        <w:t>y</w:t>
      </w:r>
      <w:r>
        <w:t>=</w:t>
      </w:r>
      <w:r>
        <w:t>x</w:t>
      </w:r>
      <w:r>
        <w:t>2</w:t>
      </w:r>
      <w:r>
        <w:t>−</w:t>
      </w:r>
      <w:r>
        <w:t>12</w:t>
      </w:r>
      <w:r>
        <w:t>x</w:t>
      </w:r>
      <w:r>
        <w:t>−</w:t>
      </w:r>
      <w:r>
        <w:t>13</w:t>
      </w:r>
      <w:r>
        <w:t>y=x^(2)−12x−13</w:t>
      </w:r>
      <w:r>
        <w:t xml:space="preserve"> nhận giá trị âm khi và chỉ khi</w:t>
      </w:r>
      <w:r>
        <w:br/>
      </w:r>
      <w:r>
        <w:rPr>
          <w:b/>
        </w:rPr>
        <w:t xml:space="preserve">A. </w:t>
      </w:r>
      <w:r>
        <w:t>x</w:t>
      </w:r>
      <w:r>
        <w:t>&lt;</w:t>
      </w:r>
      <w:r>
        <w:t>–</w:t>
      </w:r>
      <w:r>
        <w:t>13</w:t>
      </w:r>
      <w:r>
        <w:t>x&lt;–13</w:t>
      </w:r>
      <w:r>
        <w:t xml:space="preserve"> hoặc </w:t>
      </w:r>
      <w:r>
        <w:t>x</w:t>
      </w:r>
      <w:r>
        <w:t>&gt;</w:t>
      </w:r>
      <w:r>
        <w:t>1</w:t>
      </w:r>
      <w:r>
        <w:t>x&gt;1</w:t>
      </w:r>
      <w:r>
        <w:t>.</w:t>
      </w:r>
      <w:r>
        <w:br/>
      </w:r>
      <w:r>
        <w:rPr>
          <w:b/>
        </w:rPr>
        <w:t xml:space="preserve">B. </w:t>
      </w:r>
      <w:r>
        <w:t>x</w:t>
      </w:r>
      <w:r>
        <w:t>&lt;</w:t>
      </w:r>
      <w:r>
        <w:t>–</w:t>
      </w:r>
      <w:r>
        <w:t>1</w:t>
      </w:r>
      <w:r>
        <w:t>x&lt;–1</w:t>
      </w:r>
      <w:r>
        <w:t xml:space="preserve"> hoặc </w:t>
      </w:r>
      <w:r>
        <w:t>x</w:t>
      </w:r>
      <w:r>
        <w:t>&gt;</w:t>
      </w:r>
      <w:r>
        <w:t>13</w:t>
      </w:r>
      <w:r>
        <w:t>x&gt;13</w:t>
      </w:r>
      <w:r>
        <w:t>.</w:t>
      </w:r>
      <w:r>
        <w:br/>
      </w:r>
      <w:r>
        <w:rPr>
          <w:b/>
        </w:rPr>
        <w:t xml:space="preserve">C. </w:t>
      </w:r>
      <w:r>
        <w:t>–</w:t>
      </w:r>
      <w:r>
        <w:t>13</w:t>
      </w:r>
      <w:r>
        <w:t>&lt;</w:t>
      </w:r>
      <w:r>
        <w:t>x</w:t>
      </w:r>
      <w:r>
        <w:t>&lt;</w:t>
      </w:r>
      <w:r>
        <w:t>1</w:t>
      </w:r>
      <w:r>
        <w:t>–13&lt;x&lt;1</w:t>
      </w:r>
      <w:r>
        <w:br/>
      </w:r>
      <w:r>
        <w:rPr>
          <w:b/>
        </w:rPr>
        <w:t xml:space="preserve">D. </w:t>
      </w:r>
      <w:r>
        <w:t>–</w:t>
      </w:r>
      <w:r>
        <w:t>1</w:t>
      </w:r>
      <w:r>
        <w:t>&lt;</w:t>
      </w:r>
      <w:r>
        <w:t>x</w:t>
      </w:r>
      <w:r>
        <w:t>&lt;</w:t>
      </w:r>
      <w:r>
        <w:t>13</w:t>
      </w:r>
      <w:r>
        <w:t>–1&lt;x&lt;13</w:t>
      </w:r>
      <w:r>
        <w:br/>
      </w:r>
      <w:r>
        <w:rPr>
          <w:b/>
        </w:rPr>
        <w:t xml:space="preserve">Câu 4: </w:t>
      </w:r>
      <w:r>
        <w:t xml:space="preserve">Tam thức </w:t>
      </w:r>
      <w:r>
        <w:t>y</w:t>
      </w:r>
      <w:r>
        <w:t>=</w:t>
      </w:r>
      <w:r>
        <w:t>x</w:t>
      </w:r>
      <w:r>
        <w:t>2</w:t>
      </w:r>
      <w:r>
        <w:t>−</w:t>
      </w:r>
      <w:r>
        <w:t>2</w:t>
      </w:r>
      <w:r>
        <w:t>x</w:t>
      </w:r>
      <w:r>
        <w:t>−</w:t>
      </w:r>
      <w:r>
        <w:t>3</w:t>
      </w:r>
      <w:r>
        <w:t>y=x^(2)−2x−3</w:t>
      </w:r>
      <w:r>
        <w:t xml:space="preserve"> nhận giá trị dương khi và chỉ khi</w:t>
      </w:r>
      <w:r>
        <w:br/>
      </w:r>
      <w:r>
        <w:rPr>
          <w:b/>
        </w:rPr>
        <w:t xml:space="preserve">A. </w:t>
      </w:r>
      <w:r>
        <w:t>x</w:t>
      </w:r>
      <w:r>
        <w:t>&lt;</w:t>
      </w:r>
      <w:r>
        <w:t>–</w:t>
      </w:r>
      <w:r>
        <w:t>3</w:t>
      </w:r>
      <w:r>
        <w:t>x&lt;–3</w:t>
      </w:r>
      <w:r>
        <w:t xml:space="preserve"> hoặc </w:t>
      </w:r>
      <w:r>
        <w:t>x</w:t>
      </w:r>
      <w:r>
        <w:t>&gt;</w:t>
      </w:r>
      <w:r>
        <w:t>–</w:t>
      </w:r>
      <w:r>
        <w:t>1</w:t>
      </w:r>
      <w:r>
        <w:t>x&gt;–1</w:t>
      </w:r>
      <w:r>
        <w:t>.</w:t>
      </w:r>
      <w:r>
        <w:br/>
      </w:r>
      <w:r>
        <w:rPr>
          <w:b/>
        </w:rPr>
        <w:t xml:space="preserve">B. </w:t>
      </w:r>
      <w:r>
        <w:t>x</w:t>
      </w:r>
      <w:r>
        <w:t>&lt;</w:t>
      </w:r>
      <w:r>
        <w:t>–</w:t>
      </w:r>
      <w:r>
        <w:t>1</w:t>
      </w:r>
      <w:r>
        <w:t>x&lt;–1</w:t>
      </w:r>
      <w:r>
        <w:t xml:space="preserve"> hoặc </w:t>
      </w:r>
      <w:r>
        <w:t>x</w:t>
      </w:r>
      <w:r>
        <w:t>&gt;</w:t>
      </w:r>
      <w:r>
        <w:t>3</w:t>
      </w:r>
      <w:r>
        <w:t>x&gt;3</w:t>
      </w:r>
      <w:r>
        <w:t>.</w:t>
      </w:r>
      <w:r>
        <w:br/>
      </w:r>
      <w:r>
        <w:rPr>
          <w:b/>
        </w:rPr>
        <w:t xml:space="preserve">C. </w:t>
      </w:r>
      <w:r>
        <w:t>x</w:t>
      </w:r>
      <w:r>
        <w:t>&lt;</w:t>
      </w:r>
      <w:r>
        <w:t>–</w:t>
      </w:r>
      <w:r>
        <w:t>2</w:t>
      </w:r>
      <w:r>
        <w:t>x&lt;–2</w:t>
      </w:r>
      <w:r>
        <w:t xml:space="preserve"> hoặc </w:t>
      </w:r>
      <w:r>
        <w:t>x</w:t>
      </w:r>
      <w:r>
        <w:t>&gt;</w:t>
      </w:r>
      <w:r>
        <w:t>6</w:t>
      </w:r>
      <w:r>
        <w:t>x&gt;6</w:t>
      </w:r>
      <w:r>
        <w:t>.</w:t>
      </w:r>
      <w:r>
        <w:br/>
      </w:r>
      <w:r>
        <w:rPr>
          <w:b/>
        </w:rPr>
        <w:t xml:space="preserve">D. </w:t>
      </w:r>
      <w:r>
        <w:t>–</w:t>
      </w:r>
      <w:r>
        <w:t>1</w:t>
      </w:r>
      <w:r>
        <w:t>&lt;</w:t>
      </w:r>
      <w:r>
        <w:t>x</w:t>
      </w:r>
      <w:r>
        <w:t>&lt;</w:t>
      </w:r>
      <w:r>
        <w:t>3</w:t>
      </w:r>
      <w:r>
        <w:t>–1&lt;x&lt;3</w:t>
      </w:r>
      <w:r>
        <w:br/>
      </w:r>
      <w:r>
        <w:rPr>
          <w:b/>
        </w:rPr>
        <w:t xml:space="preserve">Câu 5: </w:t>
      </w:r>
      <w:r>
        <w:t xml:space="preserve">Với </w:t>
      </w:r>
      <w:r>
        <w:t>x</w:t>
      </w:r>
      <w:r>
        <w:t>x</w:t>
      </w:r>
      <w:r>
        <w:t xml:space="preserve"> thuộc tập hợp nào dưới đây thì đa thức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−</w:t>
      </w:r>
      <w:r>
        <w:t>6</w:t>
      </w:r>
      <w:r>
        <w:t>x</w:t>
      </w:r>
      <w:r>
        <w:t>+</w:t>
      </w:r>
      <w:r>
        <w:t>8</w:t>
      </w:r>
      <w:r>
        <w:t>fx=x^(2)−6x+8</w:t>
      </w:r>
      <w:r>
        <w:t xml:space="preserve"> không dương?</w:t>
      </w:r>
      <w:r>
        <w:br/>
      </w:r>
      <w:r>
        <w:rPr>
          <w:b/>
        </w:rPr>
        <w:t xml:space="preserve">A. </w:t>
      </w:r>
      <w:r>
        <w:t>[2;3]</w:t>
      </w:r>
      <w:r>
        <w:br/>
      </w:r>
      <w:r>
        <w:rPr>
          <w:b/>
        </w:rPr>
        <w:t xml:space="preserve">B. </w:t>
      </w:r>
      <w:r>
        <w:t>(</w:t>
      </w:r>
      <w:r>
        <w:t>−</w:t>
      </w:r>
      <w:r>
        <w:t>∞</w:t>
      </w:r>
      <w:r>
        <w:t>;</w:t>
      </w:r>
      <w:r>
        <w:t>2</w:t>
      </w:r>
      <w:r>
        <w:t>−∞;2</w:t>
      </w:r>
      <w:r>
        <w:t>]</w:t>
      </w:r>
      <w:r>
        <w:t>∪</w:t>
      </w:r>
      <w:r>
        <w:t>∪</w:t>
      </w:r>
      <w:r>
        <w:t>[</w:t>
      </w:r>
      <w:r>
        <w:t>4</w:t>
      </w:r>
      <w:r>
        <w:t>;</w:t>
      </w:r>
      <w:r>
        <w:t>+</w:t>
      </w:r>
      <w:r>
        <w:t>∞</w:t>
      </w:r>
      <w:r>
        <w:t>4;+∞</w:t>
      </w:r>
      <w:r>
        <w:t>)</w:t>
      </w:r>
      <w:r>
        <w:br/>
      </w:r>
      <w:r>
        <w:rPr>
          <w:b/>
        </w:rPr>
        <w:t xml:space="preserve">C. </w:t>
      </w:r>
      <w:r>
        <w:t>[2;4]</w:t>
      </w:r>
      <w:r>
        <w:br/>
      </w:r>
      <w:r>
        <w:rPr>
          <w:b/>
        </w:rPr>
        <w:t>D.</w:t>
      </w:r>
      <w:r>
        <w:t>[1;4]</w:t>
      </w:r>
      <w:r>
        <w:br/>
      </w:r>
      <w:r>
        <w:rPr>
          <w:b/>
        </w:rPr>
        <w:t xml:space="preserve">Câu 6: </w:t>
      </w:r>
      <w:r>
        <w:t xml:space="preserve">Với </w:t>
      </w:r>
      <w:r>
        <w:t>x</w:t>
      </w:r>
      <w:r>
        <w:t>x</w:t>
      </w:r>
      <w:r>
        <w:t xml:space="preserve"> thuộc tập hợp nào dưới đây thì đa thức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+</w:t>
      </w:r>
      <w:r>
        <w:t>9</w:t>
      </w:r>
      <w:r>
        <w:t>−</w:t>
      </w:r>
      <w:r>
        <w:t>6</w:t>
      </w:r>
      <w:r>
        <w:t>x</w:t>
      </w:r>
      <w:r>
        <w:t>fx=x^(2)+9−6x</w:t>
      </w:r>
      <w:r>
        <w:t xml:space="preserve"> luôn dương?</w:t>
      </w:r>
      <w:r>
        <w:br/>
      </w:r>
      <w:r>
        <w:rPr>
          <w:b/>
        </w:rPr>
        <w:t xml:space="preserve">A. </w:t>
      </w:r>
      <w:r>
        <w:t>R</w:t>
      </w:r>
      <w:r>
        <w:t>\</w:t>
      </w:r>
      <w:r>
        <w:t>ℝ\</w:t>
      </w:r>
      <w:r>
        <w:t>{3}</w:t>
      </w:r>
      <w:r>
        <w:br/>
      </w:r>
      <w:r>
        <w:rPr>
          <w:b/>
        </w:rPr>
        <w:t xml:space="preserve">B. </w:t>
      </w:r>
      <w:r>
        <w:t>R</w:t>
      </w:r>
      <w:r>
        <w:t>ℝ</w:t>
      </w:r>
      <w:r>
        <w:br/>
      </w:r>
      <w:r>
        <w:rPr>
          <w:b/>
        </w:rPr>
        <w:t xml:space="preserve">C. 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3;+∞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−∞;3</w:t>
      </w:r>
      <w:r>
        <w:br/>
      </w:r>
      <w:r>
        <w:rPr>
          <w:b/>
        </w:rPr>
        <w:t xml:space="preserve">Câu 7: </w:t>
      </w:r>
      <w:r>
        <w:t xml:space="preserve">Với </w:t>
      </w:r>
      <w:r>
        <w:t>x</w:t>
      </w:r>
      <w:r>
        <w:t>x</w:t>
      </w:r>
      <w:r>
        <w:t xml:space="preserve"> thuộc tập hợp nào dưới đây thì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3</w:t>
      </w:r>
      <w:r>
        <w:t>fx=x^(2)−2x+3</w:t>
      </w:r>
      <w:r>
        <w:t xml:space="preserve"> luôn dương?</w:t>
      </w:r>
      <w:r>
        <w:br/>
      </w:r>
      <w:r>
        <w:rPr>
          <w:b/>
        </w:rPr>
        <w:t xml:space="preserve">A. </w:t>
      </w:r>
      <w:r>
        <w:t>∅</w:t>
      </w:r>
      <w:r>
        <w:t>∅</w:t>
      </w:r>
      <w:r>
        <w:br/>
      </w:r>
      <w:r>
        <w:rPr>
          <w:b/>
        </w:rPr>
        <w:t xml:space="preserve">B. </w:t>
      </w:r>
      <w:r>
        <w:t>R</w:t>
      </w:r>
      <w:r>
        <w:t>ℝ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1</w:t>
      </w:r>
      <w:r>
        <w:t>)</w:t>
      </w:r>
      <w:r>
        <w:t>∪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−∞;−1∪3;+∞</w:t>
      </w:r>
      <w:r>
        <w:br/>
      </w:r>
      <w:r>
        <w:rPr>
          <w:b/>
        </w:rPr>
        <w:t xml:space="preserve">D. </w:t>
      </w:r>
      <w:r>
        <w:t>.</w:t>
      </w:r>
      <w:r>
        <w:br/>
      </w:r>
      <w:r>
        <w:rPr>
          <w:b/>
        </w:rPr>
        <w:t xml:space="preserve">Câu 8: </w:t>
      </w:r>
      <w:r>
        <w:t>Bảng xét dấu nào sau đây là bảng xét dấu của tam thức</w:t>
      </w:r>
      <w:r>
        <w:br/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x</w:t>
      </w:r>
      <w:r>
        <w:t>2</w:t>
      </w:r>
      <w:r>
        <w:t>+</w:t>
      </w:r>
      <w:r>
        <w:t>6</w:t>
      </w:r>
      <w:r>
        <w:t>x</w:t>
      </w:r>
      <w:r>
        <w:t>−</w:t>
      </w:r>
      <w:r>
        <w:t>9</w:t>
      </w:r>
      <w:r>
        <w:t>fx=−x^(2)+6x−9</w:t>
      </w:r>
      <w:r>
        <w:t>?</w:t>
      </w:r>
      <w:r>
        <w:br/>
      </w:r>
      <w:r>
        <w:br/>
      </w:r>
      <w:r>
        <w:br/>
      </w:r>
      <w:r>
        <w:br/>
      </w:r>
      <w:r>
        <w:rPr>
          <w:b/>
        </w:rPr>
        <w:t>A.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03f2b1d1a7f4cba8107e014b012f6e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</w:t>
      </w:r>
      <w:r>
        <w:br/>
      </w:r>
      <w:r>
        <w:br/>
      </w:r>
      <w:r>
        <w:br/>
      </w:r>
      <w:r>
        <w:rPr>
          <w:b/>
        </w:rPr>
        <w:t>C.</w:t>
      </w:r>
      <w:r>
        <w:br/>
      </w:r>
      <w:r>
        <w:rPr>
          <w:b/>
        </w:rPr>
        <w:t>D.</w:t>
      </w:r>
      <w:r>
        <w:br/>
      </w:r>
      <w:r>
        <w:br/>
      </w:r>
      <w:r>
        <w:br/>
      </w:r>
      <w:r>
        <w:br/>
      </w:r>
      <w:r>
        <w:rPr>
          <w:b/>
        </w:rPr>
        <w:t xml:space="preserve">Câu 9: </w:t>
      </w:r>
      <w:r>
        <w:t>Bảng xét dấu nào sau đây là bảng xét dấu của tam thức</w:t>
      </w:r>
      <w:r>
        <w:br/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x</w:t>
      </w:r>
      <w:r>
        <w:t>2</w:t>
      </w:r>
      <w:r>
        <w:t>−</w:t>
      </w:r>
      <w:r>
        <w:t>x</w:t>
      </w:r>
      <w:r>
        <w:t>+</w:t>
      </w:r>
      <w:r>
        <w:t>6</w:t>
      </w:r>
      <w:r>
        <w:t>fx=−x^(2)−x+6</w:t>
      </w:r>
      <w:r>
        <w:t>?</w:t>
      </w:r>
      <w:r>
        <w:br/>
      </w:r>
      <w:r>
        <w:br/>
      </w:r>
      <w:r>
        <w:br/>
      </w:r>
      <w:r>
        <w:br/>
      </w:r>
      <w:r>
        <w:rPr>
          <w:b/>
        </w:rPr>
        <w:t>A.</w:t>
      </w:r>
      <w:r>
        <w:br/>
      </w:r>
      <w:r>
        <w:rPr>
          <w:b/>
        </w:rPr>
        <w:t>B.</w:t>
      </w:r>
      <w:r>
        <w:br/>
      </w:r>
      <w:r>
        <w:br/>
      </w:r>
      <w:r>
        <w:br/>
      </w:r>
      <w:r>
        <w:rPr>
          <w:b/>
        </w:rPr>
        <w:t>C.</w:t>
      </w:r>
      <w:r>
        <w:br/>
      </w:r>
      <w:r>
        <w:rPr>
          <w:b/>
        </w:rPr>
        <w:t>D.</w:t>
      </w:r>
      <w:r>
        <w:br/>
      </w:r>
      <w:r>
        <w:br/>
      </w:r>
      <w:r>
        <w:br/>
      </w:r>
      <w:r>
        <w:br/>
      </w:r>
      <w:r>
        <w:rPr>
          <w:b/>
        </w:rPr>
        <w:t>BÀI 2. GIẢI BẤT PHƯƠNG TRÌNH BẬC HAI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e984845e86e4aee89d2979d7ca3e4a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1. Bất phương trình bậc hai</w:t>
      </w:r>
      <w:r>
        <w:br/>
      </w:r>
      <w:r>
        <w:t xml:space="preserve">Bất phương trình bậc hai ẩn </w:t>
      </w:r>
      <w:r>
        <w:t>x</w:t>
      </w:r>
      <w:r>
        <w:t>x</w:t>
      </w:r>
      <w:r>
        <w:t xml:space="preserve"> là bất phương trình dạng 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&lt;</w:t>
      </w:r>
      <w:r>
        <w:t>0</w:t>
      </w:r>
      <w:r>
        <w:t>ax^(2)+bx+c&lt;0</w:t>
      </w:r>
      <w:r>
        <w:t xml:space="preserve"> (hoặc 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≤</w:t>
      </w:r>
      <w:r>
        <w:t>0</w:t>
      </w:r>
      <w:r>
        <w:t>ax^(2)+bx+c≤0</w:t>
      </w:r>
      <w:r>
        <w:t xml:space="preserve">, 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&gt;</w:t>
      </w:r>
      <w:r>
        <w:t>0</w:t>
      </w:r>
      <w:r>
        <w:t>ax^(2)+bx+c&gt;0</w:t>
      </w:r>
      <w:r>
        <w:t xml:space="preserve">, 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≥</w:t>
      </w:r>
      <w:r>
        <w:t>0</w:t>
      </w:r>
      <w:r>
        <w:t>ax^(2)+bx+c≥0</w:t>
      </w:r>
      <w:r>
        <w:t xml:space="preserve">), trong đó </w:t>
      </w:r>
      <w:r>
        <w:t>a</w:t>
      </w:r>
      <w:r>
        <w:t>,</w:t>
      </w:r>
      <w:r>
        <w:t>b</w:t>
      </w:r>
      <w:r>
        <w:t>,</w:t>
      </w:r>
      <w:r>
        <w:t>c</w:t>
      </w:r>
      <w:r>
        <w:t>a,b,c</w:t>
      </w:r>
      <w:r>
        <w:t xml:space="preserve"> là những số thực đã cho, </w:t>
      </w:r>
      <w:r>
        <w:t>a</w:t>
      </w:r>
      <w:r>
        <w:t>≠</w:t>
      </w:r>
      <w:r>
        <w:t>0</w:t>
      </w:r>
      <w:r>
        <w:t>a≠0</w:t>
      </w:r>
      <w:r>
        <w:t>.</w:t>
      </w:r>
      <w:r>
        <w:br/>
      </w:r>
      <w:r>
        <w:rPr>
          <w:b/>
        </w:rPr>
        <w:t>2. Giải bất phương trình bậc hai</w:t>
      </w:r>
      <w:r>
        <w:br/>
      </w:r>
      <w:r>
        <w:rPr>
          <w:b/>
        </w:rPr>
        <w:t>Giải bất phương trình bậc hai ax2+bx+c&gt;0ax2+bx+c&gt;0</w:t>
      </w:r>
      <w:r>
        <w:t xml:space="preserve"> là tìm các khoảng mà trong đó </w:t>
      </w:r>
      <w:r>
        <w:t>f</w:t>
      </w:r>
      <w:r>
        <w:t>(</w:t>
      </w:r>
      <w:r>
        <w:t>x</w:t>
      </w:r>
      <w:r>
        <w:t>)</w:t>
      </w:r>
      <w:r>
        <w:t>=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fx=ax^(2)+bx+c</w:t>
      </w:r>
      <w:r>
        <w:t xml:space="preserve"> có dấu dương.</w:t>
      </w:r>
      <w:r>
        <w:br/>
      </w:r>
      <w:r>
        <w:rPr>
          <w:b/>
        </w:rPr>
        <w:t>Giải bất phương trình bậc hai ax2+bx+c≥0ax2+bx+c≥0</w:t>
      </w:r>
      <w:r>
        <w:t xml:space="preserve"> là tìm các khoảng mà trong đó </w:t>
      </w:r>
      <w:r>
        <w:t>f</w:t>
      </w:r>
      <w:r>
        <w:t>(</w:t>
      </w:r>
      <w:r>
        <w:t>x</w:t>
      </w:r>
      <w:r>
        <w:t>)</w:t>
      </w:r>
      <w:r>
        <w:t>=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fx=ax^(2)+bx+c</w:t>
      </w:r>
      <w:r>
        <w:t xml:space="preserve"> có dấu không âm (lớn hơn hoặc bằng 0).</w:t>
      </w:r>
      <w:r>
        <w:br/>
      </w:r>
      <w:r>
        <w:rPr>
          <w:b/>
        </w:rPr>
        <w:t>Giải bất phương trình bậc hai ax2+bx+c&lt;0ax2+bx+c&lt;0</w:t>
      </w:r>
      <w:r>
        <w:t xml:space="preserve"> là tìm các khoảng mà trong đó </w:t>
      </w:r>
      <w:r>
        <w:t>f</w:t>
      </w:r>
      <w:r>
        <w:t>(</w:t>
      </w:r>
      <w:r>
        <w:t>x</w:t>
      </w:r>
      <w:r>
        <w:t>)</w:t>
      </w:r>
      <w:r>
        <w:t>=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fx=ax^(2)+bx+c</w:t>
      </w:r>
      <w:r>
        <w:t xml:space="preserve"> có dấu âm.</w:t>
      </w:r>
      <w:r>
        <w:br/>
      </w:r>
      <w:r>
        <w:rPr>
          <w:b/>
        </w:rPr>
        <w:t>Giải bất phương trình bậc hai ax2+bx+c≤0ax2+bx+c≤0</w:t>
      </w:r>
      <w:r>
        <w:t xml:space="preserve"> là tìm các khoảng mà trong đó </w:t>
      </w:r>
      <w:r>
        <w:t>f</w:t>
      </w:r>
      <w:r>
        <w:t>(</w:t>
      </w:r>
      <w:r>
        <w:t>x</w:t>
      </w:r>
      <w:r>
        <w:t>)</w:t>
      </w:r>
      <w:r>
        <w:t>=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fx=ax^(2)+bx+c</w:t>
      </w:r>
      <w:r>
        <w:t xml:space="preserve"> có dấu không dương (bé hơn hoặc bằng 0).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d21880b60804c97a32141be415cdae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DẠNG 1: GIẢI BẤT PHƯƠNG TRÌNH</w:t>
      </w:r>
      <w:r>
        <w:br/>
      </w:r>
      <w:r>
        <w:rPr>
          <w:b/>
        </w:rPr>
        <w:t>(Giải bất phương trình bậc hai, bất phương trình dạng tích, thương của các tam thức bậc hai, bất phương trình đưa về bậc hai…)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d044f36c20a4bf593b609eee9da4885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1: </w:t>
      </w:r>
      <w:r>
        <w:t xml:space="preserve">Giải các bất phương trình sau: </w:t>
      </w:r>
      <w:r>
        <w:t>−</w:t>
      </w:r>
      <w:r>
        <w:t>3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1</w:t>
      </w:r>
      <w:r>
        <w:t>&lt;</w:t>
      </w:r>
      <w:r>
        <w:t>0</w:t>
      </w:r>
      <w:r>
        <w:t>−3x^(2)+2x+1&lt;0</w:t>
      </w:r>
      <w:r>
        <w:br/>
      </w:r>
      <w:r>
        <w:rPr>
          <w:b/>
        </w:rPr>
        <w:t xml:space="preserve">Câu 2: </w:t>
      </w:r>
      <w:r>
        <w:t xml:space="preserve">Giải bất phương trình sau: </w:t>
      </w:r>
      <w:r>
        <w:t>−</w:t>
      </w:r>
      <w:r>
        <w:t>36</w:t>
      </w:r>
      <w:r>
        <w:t>x</w:t>
      </w:r>
      <w:r>
        <w:t>2</w:t>
      </w:r>
      <w:r>
        <w:t>+</w:t>
      </w:r>
      <w:r>
        <w:t>12</w:t>
      </w:r>
      <w:r>
        <w:t>x</w:t>
      </w:r>
      <w:r>
        <w:t>−</w:t>
      </w:r>
      <w:r>
        <w:t>1</w:t>
      </w:r>
      <w:r>
        <w:t>≥</w:t>
      </w:r>
      <w:r>
        <w:t>0</w:t>
      </w:r>
      <w:r>
        <w:t>−36x^(2)+12x−1≥0</w:t>
      </w:r>
      <w:r>
        <w:br/>
      </w:r>
      <w:r>
        <w:rPr>
          <w:b/>
        </w:rPr>
        <w:t xml:space="preserve">Câu 3: </w:t>
      </w:r>
      <w:r>
        <w:t xml:space="preserve">Tìm tập xác định của hàm số: </w:t>
      </w:r>
      <w:r>
        <w:t>y</w:t>
      </w:r>
      <w:r>
        <w:t>=</w:t>
      </w:r>
      <w:r>
        <w:t>√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5</w:t>
      </w:r>
      <w:r>
        <w:t>y=√(x^(2)−2x+5)</w:t>
      </w:r>
      <w:r>
        <w:br/>
      </w:r>
      <w:r>
        <w:rPr>
          <w:b/>
        </w:rPr>
        <w:t xml:space="preserve">Câu 4: </w:t>
      </w:r>
      <w:r>
        <w:t xml:space="preserve">Giải bất phương trình: </w:t>
      </w:r>
      <w:r>
        <w:t>(</w:t>
      </w:r>
      <w:r>
        <w:t>x</w:t>
      </w:r>
      <w:r>
        <w:t>2</w:t>
      </w:r>
      <w:r>
        <w:t>−</w:t>
      </w:r>
      <w:r>
        <w:t>x</w:t>
      </w:r>
      <w:r>
        <w:t>)</w:t>
      </w:r>
      <w:r>
        <w:t>2</w:t>
      </w:r>
      <w:r>
        <w:t>+</w:t>
      </w:r>
      <w:r>
        <w:t>3</w:t>
      </w:r>
      <w:r>
        <w:t>(</w:t>
      </w:r>
      <w:r>
        <w:t>x</w:t>
      </w:r>
      <w:r>
        <w:t>2</w:t>
      </w:r>
      <w:r>
        <w:t>−</w:t>
      </w:r>
      <w:r>
        <w:t>x</w:t>
      </w:r>
      <w:r>
        <w:t>)</w:t>
      </w:r>
      <w:r>
        <w:t>+</w:t>
      </w:r>
      <w:r>
        <w:t>2</w:t>
      </w:r>
      <w:r>
        <w:t>≥</w:t>
      </w:r>
      <w:r>
        <w:t>0</w:t>
      </w:r>
      <w:r>
        <w:t>(x^(2)−x)^(2)+3(x^(2)−x)+2≥0</w:t>
      </w:r>
      <w:r>
        <w:br/>
      </w:r>
      <w:r>
        <w:rPr>
          <w:b/>
        </w:rPr>
        <w:t xml:space="preserve">Câu 5: </w:t>
      </w:r>
      <w:r>
        <w:t xml:space="preserve">Giải bất phương trình : 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x</w:t>
      </w:r>
      <w:r>
        <w:t>−</w:t>
      </w:r>
      <w:r>
        <w:t>2</w:t>
      </w:r>
      <w:r>
        <w:t>&gt;</w:t>
      </w:r>
      <w:r>
        <w:t>1</w:t>
      </w:r>
      <w:r>
        <w:t>x</w:t>
      </w:r>
      <w:r>
        <w:t>2</w:t>
      </w:r>
      <w:r>
        <w:t>−</w:t>
      </w:r>
      <w:r>
        <w:t>x</w:t>
      </w:r>
      <w:r>
        <w:t>+</w:t>
      </w:r>
      <w:r>
        <w:t>x</w:t>
      </w:r>
      <w:r>
        <w:t>3</w:t>
      </w:r>
      <w:r>
        <w:t>−</w:t>
      </w:r>
      <w:r>
        <w:t>2</w:t>
      </w:r>
      <w:r>
        <w:t>x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(x^(2)+x−1)/(x−2)&gt;(1)/(x^(2)−x)+(x^(3)−2x)/(x^(2)−3x+2)</w:t>
      </w:r>
      <w:r>
        <w:br/>
      </w:r>
      <w:r>
        <w:rPr>
          <w:b/>
        </w:rPr>
        <w:t xml:space="preserve">Câu 6: </w:t>
      </w:r>
      <w:r>
        <w:t xml:space="preserve">Giải bất phương trình: </w:t>
      </w:r>
      <w:r>
        <w:t>(</w:t>
      </w:r>
      <w:r>
        <w:t>x</w:t>
      </w:r>
      <w:r>
        <w:t>2</w:t>
      </w:r>
      <w:r>
        <w:t>−</w:t>
      </w:r>
      <w:r>
        <w:t>4</w:t>
      </w:r>
      <w:r>
        <w:t>)</w:t>
      </w:r>
      <w:r>
        <w:t>(</w:t>
      </w:r>
      <w:r>
        <w:t>x</w:t>
      </w:r>
      <w:r>
        <w:t>2</w:t>
      </w:r>
      <w:r>
        <w:t>+</w:t>
      </w:r>
      <w:r>
        <w:t>2</w:t>
      </w:r>
      <w:r>
        <w:t>x</w:t>
      </w:r>
      <w:r>
        <w:t>)</w:t>
      </w:r>
      <w:r>
        <w:t>≤</w:t>
      </w:r>
      <w:r>
        <w:t>3</w:t>
      </w:r>
      <w:r>
        <w:t>(</w:t>
      </w:r>
      <w:r>
        <w:t>x</w:t>
      </w:r>
      <w:r>
        <w:t>2</w:t>
      </w:r>
      <w:r>
        <w:t>+</w:t>
      </w:r>
      <w:r>
        <w:t>4</w:t>
      </w:r>
      <w:r>
        <w:t>x</w:t>
      </w:r>
      <w:r>
        <w:t>+</w:t>
      </w:r>
      <w:r>
        <w:t>4</w:t>
      </w:r>
      <w:r>
        <w:t>)</w:t>
      </w:r>
      <w:r>
        <w:t>(x^(2)−4)(x^(2)+2x)≤3(x^(2)+4x+4)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10678b71dd94b64966a8476db280f6a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1: </w:t>
      </w:r>
      <w:r>
        <w:t xml:space="preserve">Tìm tập xác định của hàm số </w:t>
      </w:r>
      <w:r>
        <w:t>y</w:t>
      </w:r>
      <w:r>
        <w:t>=</w:t>
      </w:r>
      <w:r>
        <w:t>√</w:t>
      </w:r>
      <w:r>
        <w:t>2</w:t>
      </w:r>
      <w:r>
        <w:t>x</w:t>
      </w:r>
      <w:r>
        <w:t>2</w:t>
      </w:r>
      <w:r>
        <w:t>−</w:t>
      </w:r>
      <w:r>
        <w:t>5</w:t>
      </w:r>
      <w:r>
        <w:t>x</w:t>
      </w:r>
      <w:r>
        <w:t>+</w:t>
      </w:r>
      <w:r>
        <w:t>2</w:t>
      </w:r>
      <w:r>
        <w:t>y=√(2x^(2)−5x+2)</w:t>
      </w:r>
      <w:r>
        <w:t>.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D=</w:t>
      </w:r>
      <w:r>
        <w:t>(</w:t>
      </w:r>
      <w:r>
        <w:t>−</w:t>
      </w:r>
      <w:r>
        <w:t>∞</w:t>
      </w:r>
      <w:r>
        <w:t>;</w:t>
      </w:r>
      <w:r>
        <w:t>1</w:t>
      </w:r>
      <w:r>
        <w:t>2</w:t>
      </w:r>
      <w:r>
        <w:t>−∞;(1)/(2)</w:t>
      </w:r>
      <w:r>
        <w:t>]</w:t>
      </w:r>
      <w:r>
        <w:br/>
      </w:r>
      <w:r>
        <w:rPr>
          <w:b/>
        </w:rPr>
        <w:t xml:space="preserve">B. </w:t>
      </w:r>
      <w:r>
        <w:t>(</w:t>
      </w:r>
      <w:r>
        <w:t>2</w:t>
      </w:r>
      <w:r>
        <w:t>;</w:t>
      </w:r>
      <w:r>
        <w:t>+</w:t>
      </w:r>
      <w:r>
        <w:t>∞</w:t>
      </w:r>
      <w:r>
        <w:t>2;+∞</w:t>
      </w:r>
      <w:r>
        <w:t>]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∞</w:t>
      </w:r>
      <w:r>
        <w:t>;</w:t>
      </w:r>
      <w:r>
        <w:t>1</w:t>
      </w:r>
      <w:r>
        <w:t>2</w:t>
      </w:r>
      <w:r>
        <w:t>−∞;(1)/(2)</w:t>
      </w:r>
      <w:r>
        <w:t>]</w:t>
      </w:r>
      <w:r>
        <w:t>∪</w:t>
      </w:r>
      <w:r>
        <w:t>∪</w:t>
      </w:r>
      <w:r>
        <w:t>[</w:t>
      </w:r>
      <w:r>
        <w:t>2</w:t>
      </w:r>
      <w:r>
        <w:t>;</w:t>
      </w:r>
      <w:r>
        <w:t>+</w:t>
      </w:r>
      <w:r>
        <w:t>∞</w:t>
      </w:r>
      <w:r>
        <w:t>2;+∞</w:t>
      </w:r>
      <w:r>
        <w:t>)</w:t>
      </w:r>
      <w:r>
        <w:br/>
      </w:r>
      <w:r>
        <w:rPr>
          <w:b/>
        </w:rPr>
        <w:t xml:space="preserve">D. </w:t>
      </w:r>
      <w:r>
        <w:t>[</w:t>
      </w:r>
      <w:r>
        <w:t>1</w:t>
      </w:r>
      <w:r>
        <w:t>2</w:t>
      </w:r>
      <w:r>
        <w:t>;</w:t>
      </w:r>
      <w:r>
        <w:t>2</w:t>
      </w:r>
      <w:r>
        <w:t>(1)/(2);2</w:t>
      </w:r>
      <w:r>
        <w:t>]</w:t>
      </w:r>
      <w:r>
        <w:br/>
      </w:r>
      <w:r>
        <w:rPr>
          <w:b/>
        </w:rPr>
        <w:t xml:space="preserve">Câu 2: </w:t>
      </w:r>
      <w:r>
        <w:t xml:space="preserve">Tập nghiệm của bất phương trình </w:t>
      </w:r>
      <w:r>
        <w:t>x</w:t>
      </w:r>
      <w:r>
        <w:t>2</w:t>
      </w:r>
      <w:r>
        <w:t>+</w:t>
      </w:r>
      <w:r>
        <w:t>9</w:t>
      </w:r>
      <w:r>
        <w:t>&gt;</w:t>
      </w:r>
      <w:r>
        <w:t>6</w:t>
      </w:r>
      <w:r>
        <w:t>x</w:t>
      </w:r>
      <w:r>
        <w:t>x^(2)+9&gt;6x</w:t>
      </w:r>
      <w:r>
        <w:t xml:space="preserve"> là:</w:t>
      </w:r>
      <w:r>
        <w:br/>
      </w:r>
      <w:r>
        <w:rPr>
          <w:b/>
        </w:rPr>
        <w:t xml:space="preserve">A. </w:t>
      </w:r>
      <w:r>
        <w:t>R</w:t>
      </w:r>
      <w:r>
        <w:t>\</w:t>
      </w:r>
      <w:r>
        <w:t>ℝ\</w:t>
      </w:r>
      <w:r>
        <w:t>{3}</w:t>
      </w:r>
      <w:r>
        <w:br/>
      </w:r>
      <w:r>
        <w:rPr>
          <w:b/>
        </w:rPr>
        <w:t xml:space="preserve">B. </w:t>
      </w:r>
      <w:r>
        <w:t>R</w:t>
      </w:r>
      <w:r>
        <w:t>ℝ</w:t>
      </w:r>
      <w:r>
        <w:br/>
      </w:r>
      <w:r>
        <w:rPr>
          <w:b/>
        </w:rPr>
        <w:t xml:space="preserve">C. 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(3;+∞)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(−∞;3)</w:t>
      </w:r>
      <w:r>
        <w:br/>
      </w:r>
      <w:r>
        <w:rPr>
          <w:b/>
        </w:rPr>
        <w:t xml:space="preserve">Câu 3: </w:t>
      </w:r>
      <w:r>
        <w:t xml:space="preserve">Tập nghiệm của bất phương trình 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3</w:t>
      </w:r>
      <w:r>
        <w:t>&gt;</w:t>
      </w:r>
      <w:r>
        <w:t>0</w:t>
      </w:r>
      <w:r>
        <w:t>x^(2)−2x+3&gt;0</w:t>
      </w:r>
      <w:r>
        <w:t xml:space="preserve"> là:</w:t>
      </w:r>
      <w:r>
        <w:br/>
      </w:r>
      <w:r>
        <w:rPr>
          <w:b/>
        </w:rPr>
        <w:t xml:space="preserve">A. </w:t>
      </w:r>
      <w:r>
        <w:t>∅</w:t>
      </w:r>
      <w:r>
        <w:t>∅</w:t>
      </w:r>
      <w:r>
        <w:br/>
      </w:r>
      <w:r>
        <w:rPr>
          <w:b/>
        </w:rPr>
        <w:t xml:space="preserve">B. </w:t>
      </w:r>
      <w:r>
        <w:t>R</w:t>
      </w:r>
      <w:r>
        <w:t>ℝ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1</w:t>
      </w:r>
      <w:r>
        <w:t>)</w:t>
      </w:r>
      <w:r>
        <w:t>∪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(−∞;−1)∪(3;+∞)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1</w:t>
      </w:r>
      <w:r>
        <w:t>;</w:t>
      </w:r>
      <w:r>
        <w:t>3</w:t>
      </w:r>
      <w:r>
        <w:t>)</w:t>
      </w:r>
      <w:r>
        <w:t>(−1;3)</w:t>
      </w:r>
      <w:r>
        <w:br/>
      </w:r>
      <w:r>
        <w:rPr>
          <w:b/>
        </w:rPr>
        <w:t xml:space="preserve">Câu 4: </w:t>
      </w:r>
      <w:r>
        <w:t xml:space="preserve">Tập nghiệm của bất phương trình </w:t>
      </w:r>
      <w:r>
        <w:t>x</w:t>
      </w:r>
      <w:r>
        <w:t>2</w:t>
      </w:r>
      <w:r>
        <w:t>&lt;</w:t>
      </w:r>
      <w:r>
        <w:t>9</w:t>
      </w:r>
      <w:r>
        <w:t>x^(2)&lt;9</w:t>
      </w:r>
      <w:r>
        <w:t xml:space="preserve"> là:</w:t>
      </w:r>
      <w:r>
        <w:br/>
      </w:r>
      <w:r>
        <w:rPr>
          <w:b/>
        </w:rPr>
        <w:t xml:space="preserve">A. </w:t>
      </w:r>
      <w:r>
        <w:t>(</w:t>
      </w:r>
      <w:r>
        <w:t>–</w:t>
      </w:r>
      <w:r>
        <w:t>3</w:t>
      </w:r>
      <w:r>
        <w:t>;</w:t>
      </w:r>
      <w:r>
        <w:t>3</w:t>
      </w:r>
      <w:r>
        <w:t>)</w:t>
      </w:r>
      <w:r>
        <w:t>–3;3</w:t>
      </w:r>
      <w:r>
        <w:br/>
      </w:r>
      <w:r>
        <w:rPr>
          <w:b/>
        </w:rPr>
        <w:t xml:space="preserve">B.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3</w:t>
      </w:r>
      <w:r>
        <w:t>)</w:t>
      </w:r>
      <w:r>
        <w:t>−∞;−3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−∞;3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3</w:t>
      </w:r>
      <w:r>
        <w:t>)</w:t>
      </w:r>
      <w:r>
        <w:t>∪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−∞;−3∪3;+∞</w:t>
      </w:r>
      <w:r>
        <w:br/>
      </w:r>
      <w:r>
        <w:rPr>
          <w:b/>
        </w:rPr>
        <w:t xml:space="preserve">Câu 5: </w:t>
      </w:r>
      <w:r>
        <w:t xml:space="preserve">Tập nghiệm của bất phương trình </w:t>
      </w:r>
      <w:r>
        <w:t>x</w:t>
      </w:r>
      <w:r>
        <w:t>2</w:t>
      </w:r>
      <w:r>
        <w:t>−</w:t>
      </w:r>
      <w:r>
        <w:t>x</w:t>
      </w:r>
      <w:r>
        <w:t>−</w:t>
      </w:r>
      <w:r>
        <w:t>6</w:t>
      </w:r>
      <w:r>
        <w:t>&lt;</w:t>
      </w:r>
      <w:r>
        <w:t>0</w:t>
      </w:r>
      <w:r>
        <w:t>x^(2)−x−6&lt;0</w:t>
      </w:r>
      <w:r>
        <w:t xml:space="preserve"> là: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3</w:t>
      </w:r>
      <w:r>
        <w:t>)</w:t>
      </w:r>
      <w:r>
        <w:t>∪</w:t>
      </w:r>
      <w:r>
        <w:t>(</w:t>
      </w:r>
      <w:r>
        <w:t>2</w:t>
      </w:r>
      <w:r>
        <w:t>;</w:t>
      </w:r>
      <w:r>
        <w:t>+</w:t>
      </w:r>
      <w:r>
        <w:t>∞</w:t>
      </w:r>
      <w:r>
        <w:t>)</w:t>
      </w:r>
      <w:r>
        <w:t>−∞;−3∪2;+∞</w:t>
      </w:r>
      <w:r>
        <w:br/>
      </w:r>
      <w:r>
        <w:rPr>
          <w:b/>
        </w:rPr>
        <w:t xml:space="preserve">B. </w:t>
      </w:r>
      <w:r>
        <w:t>(</w:t>
      </w:r>
      <w:r>
        <w:t>−</w:t>
      </w:r>
      <w:r>
        <w:t>3</w:t>
      </w:r>
      <w:r>
        <w:t>;</w:t>
      </w:r>
      <w:r>
        <w:t>2</w:t>
      </w:r>
      <w:r>
        <w:t>)</w:t>
      </w:r>
      <w:r>
        <w:t>−3;2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−2;3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2</w:t>
      </w:r>
      <w:r>
        <w:t>)</w:t>
      </w:r>
      <w:r>
        <w:t>∪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−∞;−2∪3;+∞</w:t>
      </w:r>
      <w:r>
        <w:br/>
      </w:r>
      <w:r>
        <w:rPr>
          <w:b/>
        </w:rPr>
        <w:t xml:space="preserve">Câu 6: </w:t>
      </w:r>
      <w:r>
        <w:t xml:space="preserve">Tập nghiệm của bất phương trình </w:t>
      </w:r>
      <w:r>
        <w:t>x</w:t>
      </w:r>
      <w:r>
        <w:t>2</w:t>
      </w:r>
      <w:r>
        <w:t>−</w:t>
      </w:r>
      <w:r>
        <w:t>4</w:t>
      </w:r>
      <w:r>
        <w:t>√</w:t>
      </w:r>
      <w:r>
        <w:t>2</w:t>
      </w:r>
      <w:r>
        <w:t>x</w:t>
      </w:r>
      <w:r>
        <w:t>+</w:t>
      </w:r>
      <w:r>
        <w:t>8</w:t>
      </w:r>
      <w:r>
        <w:t>&lt;</w:t>
      </w:r>
      <w:r>
        <w:t>0</w:t>
      </w:r>
      <w:r>
        <w:t>x^(2)−4√(2)x+8&lt;0</w:t>
      </w:r>
      <w:r>
        <w:t xml:space="preserve"> là: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∞</w:t>
      </w:r>
      <w:r>
        <w:t>;</w:t>
      </w:r>
      <w:r>
        <w:t>2</w:t>
      </w:r>
      <w:r>
        <w:t>√</w:t>
      </w:r>
      <w:r>
        <w:t>2</w:t>
      </w:r>
      <w:r>
        <w:t>)</w:t>
      </w:r>
      <w:r>
        <w:t>−∞;2√(2)</w:t>
      </w:r>
      <w:r>
        <w:br/>
      </w:r>
      <w:r>
        <w:rPr>
          <w:b/>
        </w:rPr>
        <w:t xml:space="preserve">B. </w:t>
      </w:r>
      <w:r>
        <w:t>R</w:t>
      </w:r>
      <w:r>
        <w:t>\</w:t>
      </w:r>
      <w:r>
        <w:t>ℝ\</w:t>
      </w:r>
      <w:r>
        <w:t>{</w:t>
      </w:r>
      <w:r>
        <w:t>2</w:t>
      </w:r>
      <w:r>
        <w:t>√</w:t>
      </w:r>
      <w:r>
        <w:t>2</w:t>
      </w:r>
      <w:r>
        <w:t>2√(2)</w:t>
      </w:r>
      <w:r>
        <w:t>}</w:t>
      </w:r>
      <w:r>
        <w:br/>
      </w:r>
      <w:r>
        <w:rPr>
          <w:b/>
        </w:rPr>
        <w:t xml:space="preserve">C. </w:t>
      </w:r>
      <w:r>
        <w:t>∅</w:t>
      </w:r>
      <w:r>
        <w:t>∅</w:t>
      </w:r>
      <w:r>
        <w:br/>
      </w:r>
      <w:r>
        <w:rPr>
          <w:b/>
        </w:rPr>
        <w:t xml:space="preserve">D. </w:t>
      </w:r>
      <w:r>
        <w:t>R</w:t>
      </w:r>
      <w:r>
        <w:t>ℝ</w:t>
      </w:r>
      <w:r>
        <w:br/>
      </w:r>
      <w:r>
        <w:rPr>
          <w:b/>
        </w:rPr>
        <w:t xml:space="preserve">Câu 7: </w:t>
      </w:r>
      <w:r>
        <w:t xml:space="preserve">Tập nghiệm của bất phương trình </w:t>
      </w:r>
      <w:r>
        <w:t>x</w:t>
      </w:r>
      <w:r>
        <w:t>2</w:t>
      </w:r>
      <w:r>
        <w:t>−</w:t>
      </w:r>
      <w:r>
        <w:t>4</w:t>
      </w:r>
      <w:r>
        <w:t>x</w:t>
      </w:r>
      <w:r>
        <w:t>+</w:t>
      </w:r>
      <w:r>
        <w:t>4</w:t>
      </w:r>
      <w:r>
        <w:t>&gt;</w:t>
      </w:r>
      <w:r>
        <w:t>0</w:t>
      </w:r>
      <w:r>
        <w:t>x^(2)−4x+4&gt;0</w:t>
      </w:r>
      <w:r>
        <w:t xml:space="preserve"> là:</w:t>
      </w:r>
      <w:r>
        <w:br/>
      </w:r>
      <w:r>
        <w:rPr>
          <w:b/>
        </w:rPr>
        <w:t xml:space="preserve">A. </w:t>
      </w:r>
      <w:r>
        <w:t>(</w:t>
      </w:r>
      <w:r>
        <w:t>2</w:t>
      </w:r>
      <w:r>
        <w:t>;</w:t>
      </w:r>
      <w:r>
        <w:t>+</w:t>
      </w:r>
      <w:r>
        <w:t>∞</w:t>
      </w:r>
      <w:r>
        <w:t>)</w:t>
      </w:r>
      <w:r>
        <w:t>2;+∞</w:t>
      </w:r>
      <w:r>
        <w:br/>
      </w:r>
      <w:r>
        <w:rPr>
          <w:b/>
        </w:rPr>
        <w:t xml:space="preserve">B. </w:t>
      </w:r>
      <w:r>
        <w:t>R</w:t>
      </w:r>
      <w:r>
        <w:t>ℝ</w:t>
      </w:r>
      <w:r>
        <w:br/>
      </w:r>
      <w:r>
        <w:rPr>
          <w:b/>
        </w:rPr>
        <w:t xml:space="preserve">C. </w:t>
      </w:r>
      <w:r>
        <w:t>R</w:t>
      </w:r>
      <w:r>
        <w:t>\</w:t>
      </w:r>
      <w:r>
        <w:t>ℝ\</w:t>
      </w:r>
      <w:r>
        <w:t>{-2}</w:t>
      </w:r>
      <w:r>
        <w:br/>
      </w:r>
      <w:r>
        <w:rPr>
          <w:b/>
        </w:rPr>
        <w:t xml:space="preserve">D. </w:t>
      </w:r>
      <w:r>
        <w:t>R</w:t>
      </w:r>
      <w:r>
        <w:t>\</w:t>
      </w:r>
      <w:r>
        <w:t>ℝ\</w:t>
      </w:r>
      <w:r>
        <w:t>{2}</w:t>
      </w:r>
      <w:r>
        <w:br/>
      </w:r>
      <w:r>
        <w:rPr>
          <w:b/>
        </w:rPr>
        <w:t xml:space="preserve">Câu 8: </w:t>
      </w:r>
      <w:r>
        <w:t xml:space="preserve">Tập nghiệm của bất phương trình 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1</w:t>
      </w:r>
      <w:r>
        <w:t>&gt;</w:t>
      </w:r>
      <w:r>
        <w:t>0</w:t>
      </w:r>
      <w:r>
        <w:t>x^(2)−2x+1&gt;0</w:t>
      </w:r>
      <w:r>
        <w:t xml:space="preserve"> là:</w:t>
      </w:r>
      <w:r>
        <w:br/>
      </w:r>
      <w:r>
        <w:rPr>
          <w:b/>
        </w:rPr>
        <w:t xml:space="preserve">A. 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1;+∞</w:t>
      </w:r>
      <w:r>
        <w:br/>
      </w:r>
      <w:r>
        <w:rPr>
          <w:b/>
        </w:rPr>
        <w:t xml:space="preserve">B. </w:t>
      </w:r>
      <w:r>
        <w:t>R</w:t>
      </w:r>
      <w:r>
        <w:t>ℝ</w:t>
      </w:r>
      <w:r>
        <w:br/>
      </w:r>
      <w:r>
        <w:rPr>
          <w:b/>
        </w:rPr>
        <w:t xml:space="preserve">C. </w:t>
      </w:r>
      <w:r>
        <w:t>R</w:t>
      </w:r>
      <w:r>
        <w:t>\</w:t>
      </w:r>
      <w:r>
        <w:t>ℝ\</w:t>
      </w:r>
      <w:r>
        <w:t>{-1}</w:t>
      </w:r>
      <w:r>
        <w:br/>
      </w:r>
      <w:r>
        <w:rPr>
          <w:b/>
        </w:rPr>
        <w:t xml:space="preserve">D. </w:t>
      </w:r>
      <w:r>
        <w:t>R</w:t>
      </w:r>
      <w:r>
        <w:t>\</w:t>
      </w:r>
      <w:r>
        <w:t>ℝ\</w:t>
      </w:r>
      <w:r>
        <w:t>{1}</w:t>
      </w:r>
      <w:r>
        <w:br/>
      </w:r>
      <w:r>
        <w:rPr>
          <w:b/>
        </w:rPr>
        <w:t xml:space="preserve">Câu 9: </w:t>
      </w:r>
      <w:r>
        <w:t xml:space="preserve">Tập nghiệm của bất phương trình </w:t>
      </w:r>
      <w:r>
        <w:t>x</w:t>
      </w:r>
      <w:r>
        <w:t>2</w:t>
      </w:r>
      <w:r>
        <w:t>+</w:t>
      </w:r>
      <w:r>
        <w:t>6</w:t>
      </w:r>
      <w:r>
        <w:t>x</w:t>
      </w:r>
      <w:r>
        <w:t>+</w:t>
      </w:r>
      <w:r>
        <w:t>9</w:t>
      </w:r>
      <w:r>
        <w:t>&gt;</w:t>
      </w:r>
      <w:r>
        <w:t>0</w:t>
      </w:r>
      <w:r>
        <w:t>x^(2)+6x+9&gt;0</w:t>
      </w:r>
      <w:r>
        <w:t xml:space="preserve"> là:</w:t>
      </w:r>
      <w:r>
        <w:br/>
      </w:r>
      <w:r>
        <w:rPr>
          <w:b/>
        </w:rPr>
        <w:t xml:space="preserve">A. 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3;+∞</w:t>
      </w:r>
      <w:r>
        <w:br/>
      </w:r>
      <w:r>
        <w:rPr>
          <w:b/>
        </w:rPr>
        <w:t xml:space="preserve">B. </w:t>
      </w:r>
      <w:r>
        <w:t>R</w:t>
      </w:r>
      <w:r>
        <w:t>ℝ</w:t>
      </w:r>
      <w:r>
        <w:br/>
      </w:r>
      <w:r>
        <w:rPr>
          <w:b/>
        </w:rPr>
        <w:t xml:space="preserve">C. </w:t>
      </w:r>
      <w:r>
        <w:t>R</w:t>
      </w:r>
      <w:r>
        <w:t>\</w:t>
      </w:r>
      <w:r>
        <w:t>ℝ\</w:t>
      </w:r>
      <w:r>
        <w:t>{-3}</w:t>
      </w:r>
      <w:r>
        <w:br/>
      </w:r>
      <w:r>
        <w:rPr>
          <w:b/>
        </w:rPr>
        <w:t xml:space="preserve">D. </w:t>
      </w:r>
      <w:r>
        <w:t>R</w:t>
      </w:r>
      <w:r>
        <w:t>\</w:t>
      </w:r>
      <w:r>
        <w:t>ℝ\</w:t>
      </w:r>
      <w:r>
        <w:t>{3}</w:t>
      </w:r>
      <w:r>
        <w:br/>
      </w:r>
      <w:r>
        <w:rPr>
          <w:b/>
        </w:rPr>
        <w:t xml:space="preserve">Câu 10: </w:t>
      </w:r>
      <w:r>
        <w:t xml:space="preserve">Tập ngiệm của bất phương trình: </w:t>
      </w:r>
      <w:r>
        <w:t>−</w:t>
      </w:r>
      <w:r>
        <w:t>x</w:t>
      </w:r>
      <w:r>
        <w:t>2</w:t>
      </w:r>
      <w:r>
        <w:t>+</w:t>
      </w:r>
      <w:r>
        <w:t>6</w:t>
      </w:r>
      <w:r>
        <w:t>x</w:t>
      </w:r>
      <w:r>
        <w:t>+</w:t>
      </w:r>
      <w:r>
        <w:t>7</w:t>
      </w:r>
      <w:r>
        <w:t>≥</w:t>
      </w:r>
      <w:r>
        <w:t>0</w:t>
      </w:r>
      <w:r>
        <w:t>−x^(2)+6x+7≥0</w:t>
      </w:r>
      <w:r>
        <w:t xml:space="preserve"> là:</w:t>
      </w:r>
      <w:r>
        <w:br/>
      </w:r>
      <w:r>
        <w:rPr>
          <w:b/>
        </w:rPr>
        <w:t xml:space="preserve">A. </w:t>
      </w:r>
      <w:r>
        <w:t>(</w:t>
      </w:r>
      <w:r>
        <w:t>–</w:t>
      </w:r>
      <w:r>
        <w:t>∞</w:t>
      </w:r>
      <w:r>
        <w:t>;</w:t>
      </w:r>
      <w:r>
        <w:t>−</w:t>
      </w:r>
      <w:r>
        <w:t>1</w:t>
      </w:r>
      <w:r>
        <w:t>–∞;−1</w:t>
      </w:r>
      <w:r>
        <w:t>]</w:t>
      </w:r>
      <w:r>
        <w:t>∪</w:t>
      </w:r>
      <w:r>
        <w:t>∪</w:t>
      </w:r>
      <w:r>
        <w:t>[</w:t>
      </w:r>
      <w:r>
        <w:t>7</w:t>
      </w:r>
      <w:r>
        <w:t>;</w:t>
      </w:r>
      <w:r>
        <w:t>+</w:t>
      </w:r>
      <w:r>
        <w:t>∞</w:t>
      </w:r>
      <w:r>
        <w:t>7;+∞</w:t>
      </w:r>
      <w:r>
        <w:t>)</w:t>
      </w:r>
      <w:r>
        <w:br/>
      </w:r>
      <w:r>
        <w:rPr>
          <w:b/>
        </w:rPr>
        <w:t xml:space="preserve">B. </w:t>
      </w:r>
      <w:r>
        <w:t>[</w:t>
      </w:r>
      <w:r>
        <w:t>−</w:t>
      </w:r>
      <w:r>
        <w:t>1</w:t>
      </w:r>
      <w:r>
        <w:t>;</w:t>
      </w:r>
      <w:r>
        <w:t>7</w:t>
      </w:r>
      <w:r>
        <w:t>-1;7</w:t>
      </w:r>
      <w:r>
        <w:t>]</w:t>
      </w:r>
      <w:r>
        <w:br/>
      </w:r>
      <w:r>
        <w:rPr>
          <w:b/>
        </w:rPr>
        <w:t xml:space="preserve">C. </w:t>
      </w:r>
      <w:r>
        <w:t>(</w:t>
      </w:r>
      <w:r>
        <w:t>–</w:t>
      </w:r>
      <w:r>
        <w:t>∞</w:t>
      </w:r>
      <w:r>
        <w:t>;</w:t>
      </w:r>
      <w:r>
        <w:t>−</w:t>
      </w:r>
      <w:r>
        <w:t>7</w:t>
      </w:r>
      <w:r>
        <w:t>–∞;−7</w:t>
      </w:r>
      <w:r>
        <w:t>]</w:t>
      </w:r>
      <w:r>
        <w:t>∪</w:t>
      </w:r>
      <w:r>
        <w:t>∪</w:t>
      </w:r>
      <w:r>
        <w:t>[</w:t>
      </w:r>
      <w:r>
        <w:t>1</w:t>
      </w:r>
      <w:r>
        <w:t>;</w:t>
      </w:r>
      <w:r>
        <w:t>+</w:t>
      </w:r>
      <w:r>
        <w:t>∞</w:t>
      </w:r>
      <w:r>
        <w:t>1;+∞</w:t>
      </w:r>
      <w:r>
        <w:t>)</w:t>
      </w:r>
      <w:r>
        <w:br/>
      </w:r>
      <w:r>
        <w:rPr>
          <w:b/>
        </w:rPr>
        <w:t xml:space="preserve">D. </w:t>
      </w:r>
      <w:r>
        <w:t>[</w:t>
      </w:r>
      <w:r>
        <w:t>−</w:t>
      </w:r>
      <w:r>
        <w:t>7</w:t>
      </w:r>
      <w:r>
        <w:t>;</w:t>
      </w:r>
      <w:r>
        <w:t>1</w:t>
      </w:r>
      <w:r>
        <w:t>-7;1</w:t>
      </w:r>
      <w:r>
        <w:t>]</w:t>
      </w:r>
      <w:r>
        <w:br/>
      </w:r>
      <w:r>
        <w:rPr>
          <w:b/>
        </w:rPr>
        <w:t xml:space="preserve">Câu 11: </w:t>
      </w:r>
      <w:r>
        <w:t xml:space="preserve">Tập xác định của hàm số </w:t>
      </w:r>
      <w:r>
        <w:t>y</w:t>
      </w:r>
      <w:r>
        <w:t>=</w:t>
      </w:r>
      <w:r>
        <w:t>x</w:t>
      </w:r>
      <w:r>
        <w:t>+</w:t>
      </w:r>
      <w:r>
        <w:t>√</w:t>
      </w:r>
      <w:r>
        <w:t>x</w:t>
      </w:r>
      <w:r>
        <w:t>2</w:t>
      </w:r>
      <w:r>
        <w:t>+</w:t>
      </w:r>
      <w:r>
        <w:t>4</w:t>
      </w:r>
      <w:r>
        <w:t>x</w:t>
      </w:r>
      <w:r>
        <w:t>−</w:t>
      </w:r>
      <w:r>
        <w:t>5</w:t>
      </w:r>
      <w:r>
        <w:t>y=x+√(x^(2)+4x−5)</w:t>
      </w:r>
      <w:r>
        <w:t xml:space="preserve"> là: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D=</w:t>
      </w:r>
      <w:r>
        <w:t xml:space="preserve"> [-5;1]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(</w:t>
      </w:r>
      <w:r>
        <w:t>−</w:t>
      </w:r>
      <w:r>
        <w:t>5</w:t>
      </w:r>
      <w:r>
        <w:t>;</w:t>
      </w:r>
      <w:r>
        <w:t>1</w:t>
      </w:r>
      <w:r>
        <w:t>)</w:t>
      </w:r>
      <w:r>
        <w:t>D=−5;1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D=</w:t>
      </w:r>
      <w:r>
        <w:t xml:space="preserve"> (</w:t>
      </w:r>
      <w:r>
        <w:t>−</w:t>
      </w:r>
      <w:r>
        <w:t>∞</w:t>
      </w:r>
      <w:r>
        <w:t>;</w:t>
      </w:r>
      <w:r>
        <w:t>−</w:t>
      </w:r>
      <w:r>
        <w:t>5</w:t>
      </w:r>
      <w:r>
        <w:t>-∞;-5</w:t>
      </w:r>
      <w:r>
        <w:t>]</w:t>
      </w:r>
      <w:r>
        <w:t>∪</w:t>
      </w:r>
      <w:r>
        <w:t>∪</w:t>
      </w:r>
      <w:r>
        <w:t>[</w:t>
      </w:r>
      <w:r>
        <w:t>1</w:t>
      </w:r>
      <w:r>
        <w:t>;</w:t>
      </w:r>
      <w:r>
        <w:t>+</w:t>
      </w:r>
      <w:r>
        <w:t>∞</w:t>
      </w:r>
      <w:r>
        <w:t>1;+∞</w:t>
      </w:r>
      <w:r>
        <w:t>)</w:t>
      </w:r>
      <w:r>
        <w:br/>
      </w:r>
      <w:r>
        <w:rPr>
          <w:b/>
        </w:rPr>
        <w:t xml:space="preserve">D. </w:t>
      </w:r>
      <w:r>
        <w:t>D</w:t>
      </w:r>
      <w:r>
        <w:t>=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5</w:t>
      </w:r>
      <w:r>
        <w:t>)</w:t>
      </w:r>
      <w:r>
        <w:t>∪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D=−∞;−5∪1;+∞</w:t>
      </w:r>
      <w:r>
        <w:br/>
      </w:r>
      <w:r>
        <w:rPr>
          <w:b/>
        </w:rPr>
        <w:t xml:space="preserve">Câu 12: </w:t>
      </w:r>
      <w:r>
        <w:t xml:space="preserve">Tập xác định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√</w:t>
      </w:r>
      <w:r>
        <w:t>2</w:t>
      </w:r>
      <w:r>
        <w:t>x</w:t>
      </w:r>
      <w:r>
        <w:t>2</w:t>
      </w:r>
      <w:r>
        <w:t>−</w:t>
      </w:r>
      <w:r>
        <w:t>7</w:t>
      </w:r>
      <w:r>
        <w:t>x</w:t>
      </w:r>
      <w:r>
        <w:t>−</w:t>
      </w:r>
      <w:r>
        <w:t>15</w:t>
      </w:r>
      <w:r>
        <w:t>f(x)=√(2x^(2)−7x−15)</w:t>
      </w:r>
      <w:r>
        <w:t xml:space="preserve"> là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3</w:t>
      </w:r>
      <w:r>
        <w:t>2</w:t>
      </w:r>
      <w:r>
        <w:t>)</w:t>
      </w:r>
      <w:r>
        <w:t>∪</w:t>
      </w:r>
      <w:r>
        <w:t>(</w:t>
      </w:r>
      <w:r>
        <w:t>5</w:t>
      </w:r>
      <w:r>
        <w:t>;</w:t>
      </w:r>
      <w:r>
        <w:t>+</w:t>
      </w:r>
      <w:r>
        <w:t>∞</w:t>
      </w:r>
      <w:r>
        <w:t>)</w:t>
      </w:r>
      <w:r>
        <w:t>−∞;−(3)/(2)∪5;+∞</w:t>
      </w:r>
      <w:r>
        <w:br/>
      </w:r>
      <w:r>
        <w:rPr>
          <w:b/>
        </w:rPr>
        <w:t xml:space="preserve">B. </w:t>
      </w:r>
      <w:r>
        <w:t>.(</w:t>
      </w:r>
      <w:r>
        <w:t>−</w:t>
      </w:r>
      <w:r>
        <w:t>∞</w:t>
      </w:r>
      <w:r>
        <w:t>;</w:t>
      </w:r>
      <w:r>
        <w:t>−</w:t>
      </w:r>
      <w:r>
        <w:t>3</w:t>
      </w:r>
      <w:r>
        <w:t>2</w:t>
      </w:r>
      <w:r>
        <w:t>−∞;−(3)/(2)</w:t>
      </w:r>
      <w:r>
        <w:t>]</w:t>
      </w:r>
      <w:r>
        <w:t>∪</w:t>
      </w:r>
      <w:r>
        <w:t>∪</w:t>
      </w:r>
      <w:r>
        <w:t>[</w:t>
      </w:r>
      <w:r>
        <w:t>5</w:t>
      </w:r>
      <w:r>
        <w:t>;</w:t>
      </w:r>
      <w:r>
        <w:t>+</w:t>
      </w:r>
      <w:r>
        <w:t>∞</w:t>
      </w:r>
      <w:r>
        <w:t>5;+∞</w:t>
      </w:r>
      <w:r>
        <w:t>)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3</w:t>
      </w:r>
      <w:r>
        <w:t>2</w:t>
      </w:r>
      <w:r>
        <w:t>)</w:t>
      </w:r>
      <w:r>
        <w:t>∪</w:t>
      </w:r>
      <w:r>
        <w:t>−∞;−(3)/(2)∪</w:t>
      </w:r>
      <w:r>
        <w:t>[</w:t>
      </w:r>
      <w:r>
        <w:t>5</w:t>
      </w:r>
      <w:r>
        <w:t>;</w:t>
      </w:r>
      <w:r>
        <w:t>+</w:t>
      </w:r>
      <w:r>
        <w:t>∞</w:t>
      </w:r>
      <w:r>
        <w:t>5;+∞</w:t>
      </w:r>
      <w:r>
        <w:t>)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3</w:t>
      </w:r>
      <w:r>
        <w:t>2</w:t>
      </w:r>
      <w:r>
        <w:t>−∞;−(3)/(2)</w:t>
      </w:r>
      <w:r>
        <w:t>]</w:t>
      </w:r>
      <w:r>
        <w:t>∪</w:t>
      </w:r>
      <w:r>
        <w:t>∪</w:t>
      </w:r>
      <w:r>
        <w:t>[</w:t>
      </w:r>
      <w:r>
        <w:t>5</w:t>
      </w:r>
      <w:r>
        <w:t>;</w:t>
      </w:r>
      <w:r>
        <w:t>+</w:t>
      </w:r>
      <w:r>
        <w:t>∞</w:t>
      </w:r>
      <w:r>
        <w:t>5;+∞</w:t>
      </w:r>
      <w:r>
        <w:t>)</w:t>
      </w:r>
      <w:r>
        <w:br/>
      </w:r>
      <w:r>
        <w:rPr>
          <w:b/>
        </w:rPr>
        <w:t xml:space="preserve">Câu 13: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3</w:t>
      </w:r>
      <w:r>
        <w:t>x</w:t>
      </w:r>
      <w:r>
        <w:t>−</w:t>
      </w:r>
      <w:r>
        <w:t>x</w:t>
      </w:r>
      <w:r>
        <w:t>2</w:t>
      </w:r>
      <w:r>
        <w:t>y=√(3x−x^(2))</w:t>
      </w:r>
      <w:r>
        <w:t xml:space="preserve"> là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∞</w:t>
      </w:r>
      <w:r>
        <w:t>;</w:t>
      </w:r>
      <w:r>
        <w:t>0</w:t>
      </w:r>
      <w:r>
        <w:t>-∞;0</w:t>
      </w:r>
      <w:r>
        <w:t>]</w:t>
      </w:r>
      <w:r>
        <w:t>∪</w:t>
      </w:r>
      <w:r>
        <w:t>∪</w:t>
      </w:r>
      <w:r>
        <w:t>[</w:t>
      </w:r>
      <w:r>
        <w:t>3</w:t>
      </w:r>
      <w:r>
        <w:t>;</w:t>
      </w:r>
      <w:r>
        <w:t>+</w:t>
      </w:r>
      <w:r>
        <w:t>∞</w:t>
      </w:r>
      <w:r>
        <w:t>3;+∞</w:t>
      </w:r>
      <w:r>
        <w:t>)</w:t>
      </w:r>
      <w:r>
        <w:br/>
      </w:r>
      <w:r>
        <w:rPr>
          <w:b/>
        </w:rPr>
        <w:t xml:space="preserve">B. </w:t>
      </w:r>
      <w:r>
        <w:t>[0;3]</w:t>
      </w:r>
      <w:r>
        <w:br/>
      </w:r>
      <w:r>
        <w:rPr>
          <w:b/>
        </w:rPr>
        <w:t xml:space="preserve">C. </w:t>
      </w:r>
      <w:r>
        <w:t>(</w:t>
      </w:r>
      <w:r>
        <w:t>0</w:t>
      </w:r>
      <w:r>
        <w:t>;</w:t>
      </w:r>
      <w:r>
        <w:t>3</w:t>
      </w:r>
      <w:r>
        <w:t>)</w:t>
      </w:r>
      <w:r>
        <w:t>0;3</w:t>
      </w:r>
      <w:r>
        <w:br/>
      </w:r>
      <w:r>
        <w:rPr>
          <w:b/>
        </w:rPr>
        <w:t xml:space="preserve">D. </w:t>
      </w:r>
      <w:r>
        <w:t>R</w:t>
      </w:r>
      <w:r>
        <w:t>ℝ</w:t>
      </w:r>
      <w:r>
        <w:br/>
      </w:r>
      <w:r>
        <w:rPr>
          <w:b/>
        </w:rPr>
        <w:t xml:space="preserve">Câu 14: </w:t>
      </w:r>
      <w:r>
        <w:t xml:space="preserve">Giải bất phương trình </w:t>
      </w:r>
      <w:r>
        <w:t>5</w:t>
      </w:r>
      <w:r>
        <w:t>(</w:t>
      </w:r>
      <w:r>
        <w:t>x</w:t>
      </w:r>
      <w:r>
        <w:t>−</w:t>
      </w:r>
      <w:r>
        <w:t>1</w:t>
      </w:r>
      <w:r>
        <w:t>)</w:t>
      </w:r>
      <w:r>
        <w:t>−</w:t>
      </w:r>
      <w:r>
        <w:t>x</w:t>
      </w:r>
      <w:r>
        <w:t>(</w:t>
      </w:r>
      <w:r>
        <w:t>7</w:t>
      </w:r>
      <w:r>
        <w:t>−</w:t>
      </w:r>
      <w:r>
        <w:t>x</w:t>
      </w:r>
      <w:r>
        <w:t>)</w:t>
      </w:r>
      <w:r>
        <w:t>&gt;</w:t>
      </w:r>
      <w:r>
        <w:t>x</w:t>
      </w:r>
      <w:r>
        <w:t>2</w:t>
      </w:r>
      <w:r>
        <w:t>−</w:t>
      </w:r>
      <w:r>
        <w:t>2</w:t>
      </w:r>
      <w:r>
        <w:t>x</w:t>
      </w:r>
      <w:r>
        <w:t>5x−1−x7−x&gt;x^(2)−2x</w:t>
      </w:r>
      <w:r>
        <w:t xml:space="preserve"> ta được</w:t>
      </w:r>
      <w:r>
        <w:br/>
      </w:r>
      <w:r>
        <w:rPr>
          <w:b/>
        </w:rPr>
        <w:t xml:space="preserve">A. </w:t>
      </w:r>
      <w:r>
        <w:t>Vô nghiệm.</w:t>
      </w:r>
      <w:r>
        <w:br/>
      </w:r>
      <w:r>
        <w:rPr>
          <w:b/>
        </w:rPr>
        <w:t xml:space="preserve">B. </w:t>
      </w:r>
      <w:r>
        <w:t>Mọiđều là nghiệm.</w:t>
      </w:r>
      <w:r>
        <w:br/>
      </w:r>
      <w:r>
        <w:rPr>
          <w:b/>
        </w:rPr>
        <w:t xml:space="preserve">C. </w:t>
      </w:r>
      <w:r>
        <w:t>x</w:t>
      </w:r>
      <w:r>
        <w:t>&gt;</w:t>
      </w:r>
      <w:r>
        <w:t>−</w:t>
      </w:r>
      <w:r>
        <w:t>2</w:t>
      </w:r>
      <w:r>
        <w:t>,</w:t>
      </w:r>
      <w:r>
        <w:t>5</w:t>
      </w:r>
      <w:r>
        <w:t>x&gt;−2,5</w:t>
      </w:r>
      <w:r>
        <w:br/>
      </w:r>
      <w:r>
        <w:rPr>
          <w:b/>
        </w:rPr>
        <w:t xml:space="preserve">D. </w:t>
      </w:r>
      <w:r>
        <w:t>x</w:t>
      </w:r>
      <w:r>
        <w:t>&gt;</w:t>
      </w:r>
      <w:r>
        <w:t>−</w:t>
      </w:r>
      <w:r>
        <w:t>2</w:t>
      </w:r>
      <w:r>
        <w:t>,</w:t>
      </w:r>
      <w:r>
        <w:t>6</w:t>
      </w:r>
      <w:r>
        <w:t>x&gt;−2,6</w:t>
      </w:r>
      <w:r>
        <w:br/>
      </w:r>
      <w:r>
        <w:rPr>
          <w:b/>
        </w:rPr>
        <w:t xml:space="preserve">Câu 15: </w:t>
      </w:r>
      <w:r>
        <w:t xml:space="preserve">Giải bất phương trình: </w:t>
      </w:r>
      <w:r>
        <w:t>x</w:t>
      </w:r>
      <w:r>
        <w:t>2</w:t>
      </w:r>
      <w:r>
        <w:t>+</w:t>
      </w:r>
      <w:r>
        <w:t>(</w:t>
      </w:r>
      <w:r>
        <w:t>x</w:t>
      </w:r>
      <w:r>
        <w:t>−</w:t>
      </w:r>
      <w:r>
        <w:t>2</w:t>
      </w:r>
      <w:r>
        <w:t>)</w:t>
      </w:r>
      <w:r>
        <w:t>2</w:t>
      </w:r>
      <w:r>
        <w:t>≥</w:t>
      </w:r>
      <w:r>
        <w:t>8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2</w:t>
      </w:r>
      <w:r>
        <w:t>x^(2)+(x−2)^(2)≥(8)/(x^(2)−2x+2)</w:t>
      </w:r>
      <w:r>
        <w:t>.</w:t>
      </w:r>
      <w:r>
        <w:br/>
      </w:r>
      <w:r>
        <w:rPr>
          <w:b/>
        </w:rPr>
        <w:t xml:space="preserve">A. </w:t>
      </w:r>
      <w:r>
        <w:t>(</w:t>
      </w:r>
      <w:r>
        <w:t>x</w:t>
      </w:r>
      <w:r>
        <w:t>≤</w:t>
      </w:r>
      <w:r>
        <w:t>0</w:t>
      </w:r>
      <w:r>
        <w:t>)</w:t>
      </w:r>
      <w:r>
        <w:t>∨</w:t>
      </w:r>
      <w:r>
        <w:t>(</w:t>
      </w:r>
      <w:r>
        <w:t>x</w:t>
      </w:r>
      <w:r>
        <w:t>≥</w:t>
      </w:r>
      <w:r>
        <w:t>2</w:t>
      </w:r>
      <w:r>
        <w:t>)</w:t>
      </w:r>
      <w:r>
        <w:t>(x≤0)∨(x≥2)</w:t>
      </w:r>
      <w:r>
        <w:br/>
      </w:r>
      <w:r>
        <w:rPr>
          <w:b/>
        </w:rPr>
        <w:t xml:space="preserve">B. </w:t>
      </w:r>
      <w:r>
        <w:t>0</w:t>
      </w:r>
      <w:r>
        <w:t>≤</w:t>
      </w:r>
      <w:r>
        <w:t>x</w:t>
      </w:r>
      <w:r>
        <w:t>≤</w:t>
      </w:r>
      <w:r>
        <w:t>2</w:t>
      </w:r>
      <w:r>
        <w:t>0≤x≤2</w:t>
      </w:r>
      <w:r>
        <w:br/>
      </w:r>
      <w:r>
        <w:rPr>
          <w:b/>
        </w:rPr>
        <w:t xml:space="preserve">C. </w:t>
      </w:r>
      <w:r>
        <w:t>(</w:t>
      </w:r>
      <w:r>
        <w:t>x</w:t>
      </w:r>
      <w:r>
        <w:t>&lt;</w:t>
      </w:r>
      <w:r>
        <w:t>−</w:t>
      </w:r>
      <w:r>
        <w:t>2</w:t>
      </w:r>
      <w:r>
        <w:t>)</w:t>
      </w:r>
      <w:r>
        <w:t>∨</w:t>
      </w:r>
      <w:r>
        <w:t>(</w:t>
      </w:r>
      <w:r>
        <w:t>x</w:t>
      </w:r>
      <w:r>
        <w:t>&gt;</w:t>
      </w:r>
      <w:r>
        <w:t>2</w:t>
      </w:r>
      <w:r>
        <w:t>)</w:t>
      </w:r>
      <w:r>
        <w:t>(x&lt;−2)∨(x&gt;2)</w:t>
      </w:r>
      <w:r>
        <w:br/>
      </w:r>
      <w:r>
        <w:rPr>
          <w:b/>
        </w:rPr>
        <w:t xml:space="preserve">D. </w:t>
      </w:r>
      <w:r>
        <w:t>−</w:t>
      </w:r>
      <w:r>
        <w:t>2</w:t>
      </w:r>
      <w:r>
        <w:t>≤</w:t>
      </w:r>
      <w:r>
        <w:t>x</w:t>
      </w:r>
      <w:r>
        <w:t>≤</w:t>
      </w:r>
      <w:r>
        <w:t>2</w:t>
      </w:r>
      <w:r>
        <w:t>−2≤x≤2</w:t>
      </w:r>
      <w:r>
        <w:br/>
      </w:r>
      <w:r>
        <w:rPr>
          <w:b/>
        </w:rPr>
        <w:t xml:space="preserve">Câu 16: </w:t>
      </w:r>
      <w:r>
        <w:t xml:space="preserve">Tập hợp nghiệm của bất phương trình: </w:t>
      </w:r>
      <w:r>
        <w:t>2</w:t>
      </w:r>
      <w:r>
        <w:t>x</w:t>
      </w:r>
      <w:r>
        <w:t>2</w:t>
      </w:r>
      <w:r>
        <w:t>−</w:t>
      </w:r>
      <w:r>
        <w:t>1</w:t>
      </w:r>
      <w:r>
        <w:t>x</w:t>
      </w:r>
      <w:r>
        <w:t>2</w:t>
      </w:r>
      <w:r>
        <w:t>−</w:t>
      </w:r>
      <w:r>
        <w:t>4</w:t>
      </w:r>
      <w:r>
        <w:t>x</w:t>
      </w:r>
      <w:r>
        <w:t>+</w:t>
      </w:r>
      <w:r>
        <w:t>4</w:t>
      </w:r>
      <w:r>
        <w:t>&gt;</w:t>
      </w:r>
      <w:r>
        <w:t>2</w:t>
      </w:r>
      <w:r>
        <w:t>x</w:t>
      </w:r>
      <w:r>
        <w:t>−</w:t>
      </w:r>
      <w:r>
        <w:t>1</w:t>
      </w:r>
      <w:r>
        <w:t>x</w:t>
      </w:r>
      <w:r>
        <w:t>−</w:t>
      </w:r>
      <w:r>
        <w:t>2</w:t>
      </w:r>
      <w:r>
        <w:t>.</w:t>
      </w:r>
      <w:r>
        <w:t>(2x^(2)−1)/(x^(2)−4x+4)&gt;(2x−1)/(x−2).</w:t>
      </w:r>
      <w:r>
        <w:br/>
      </w:r>
      <w:r>
        <w:rPr>
          <w:b/>
        </w:rPr>
        <w:t xml:space="preserve">A. </w:t>
      </w:r>
      <w:r>
        <w:t>x</w:t>
      </w:r>
      <w:r>
        <w:t>&gt;</w:t>
      </w:r>
      <w:r>
        <w:t>3</w:t>
      </w:r>
      <w:r>
        <w:t>5</w:t>
      </w:r>
      <w:r>
        <w:t>x&gt;(3)/(5)</w:t>
      </w:r>
      <w:r>
        <w:br/>
      </w:r>
      <w:r>
        <w:rPr>
          <w:b/>
        </w:rPr>
        <w:t>B.</w:t>
      </w:r>
      <w:r>
        <w:t>x</w:t>
      </w:r>
      <w:r>
        <w:t>&gt;</w:t>
      </w:r>
      <w:r>
        <w:t>3</w:t>
      </w:r>
      <w:r>
        <w:t>5</w:t>
      </w:r>
      <w:r>
        <w:t>x&gt;(3)/(5)</w:t>
      </w:r>
      <w:r>
        <w:t xml:space="preserve"> và </w:t>
      </w:r>
      <w:r>
        <w:t>x</w:t>
      </w:r>
      <w:r>
        <w:t>≠</w:t>
      </w:r>
      <w:r>
        <w:t>2</w:t>
      </w:r>
      <w:r>
        <w:t>x≠2</w:t>
      </w:r>
      <w:r>
        <w:br/>
      </w:r>
      <w:r>
        <w:rPr>
          <w:b/>
        </w:rPr>
        <w:t xml:space="preserve">C. </w:t>
      </w:r>
      <w:r>
        <w:t>−</w:t>
      </w:r>
      <w:r>
        <w:t>3</w:t>
      </w:r>
      <w:r>
        <w:t>5</w:t>
      </w:r>
      <w:r>
        <w:t>&lt;</w:t>
      </w:r>
      <w:r>
        <w:t>x</w:t>
      </w:r>
      <w:r>
        <w:t>&lt;</w:t>
      </w:r>
      <w:r>
        <w:t>2</w:t>
      </w:r>
      <w:r>
        <w:t>−(3)/(5)&lt;x&lt;2</w:t>
      </w:r>
      <w:r>
        <w:br/>
      </w:r>
      <w:r>
        <w:rPr>
          <w:b/>
        </w:rPr>
        <w:t xml:space="preserve">D. </w:t>
      </w:r>
      <w:r>
        <w:t>x</w:t>
      </w:r>
      <w:r>
        <w:t>&lt;</w:t>
      </w:r>
      <w:r>
        <w:t>3</w:t>
      </w:r>
      <w:r>
        <w:t>5</w:t>
      </w:r>
      <w:r>
        <w:t>x&lt;(3)/(5)</w:t>
      </w:r>
      <w:r>
        <w:br/>
      </w:r>
      <w:r>
        <w:rPr>
          <w:b/>
        </w:rPr>
        <w:t xml:space="preserve">Câu 17: </w:t>
      </w:r>
      <w:r>
        <w:t xml:space="preserve">Tìm nghiệm của bất phương trình: </w:t>
      </w:r>
      <w:r>
        <w:t>2</w:t>
      </w:r>
      <w:r>
        <w:t>x</w:t>
      </w:r>
      <w:r>
        <w:t>−</w:t>
      </w:r>
      <w:r>
        <w:t>3</w:t>
      </w:r>
      <w:r>
        <w:t>x</w:t>
      </w:r>
      <w:r>
        <w:t>2</w:t>
      </w:r>
      <w:r>
        <w:t>+</w:t>
      </w:r>
      <w:r>
        <w:t>2</w:t>
      </w:r>
      <w:r>
        <w:t>+</w:t>
      </w:r>
      <w:r>
        <w:t>3</w:t>
      </w:r>
      <w:r>
        <w:t>&lt;</w:t>
      </w:r>
      <w:r>
        <w:t>4</w:t>
      </w:r>
      <w:r>
        <w:t>x</w:t>
      </w:r>
      <w:r>
        <w:t>2</w:t>
      </w:r>
      <w:r>
        <w:t>+</w:t>
      </w:r>
      <w:r>
        <w:t>3</w:t>
      </w:r>
      <w:r>
        <w:t>x</w:t>
      </w:r>
      <w:r>
        <w:t>x</w:t>
      </w:r>
      <w:r>
        <w:t>2</w:t>
      </w:r>
      <w:r>
        <w:t>+</w:t>
      </w:r>
      <w:r>
        <w:t>2</w:t>
      </w:r>
      <w:r>
        <w:t>−</w:t>
      </w:r>
      <w:r>
        <w:t>1.</w:t>
      </w:r>
      <w:r>
        <w:t>(2x−3)/(x^(2)+2)+3&lt;(4x^(2)+3x)/(x^(2)+2)−1.</w:t>
      </w:r>
      <w:r>
        <w:br/>
      </w:r>
      <w:r>
        <w:rPr>
          <w:b/>
        </w:rPr>
        <w:t xml:space="preserve">A. </w:t>
      </w:r>
      <w:r>
        <w:t>x</w:t>
      </w:r>
      <w:r>
        <w:t>&gt;</w:t>
      </w:r>
      <w:r>
        <w:t>−</w:t>
      </w:r>
      <w:r>
        <w:t>5</w:t>
      </w:r>
      <w:r>
        <w:t>x&gt;−5</w:t>
      </w:r>
      <w:r>
        <w:br/>
      </w:r>
      <w:r>
        <w:rPr>
          <w:b/>
        </w:rPr>
        <w:t xml:space="preserve">B. </w:t>
      </w:r>
      <w:r>
        <w:t>x</w:t>
      </w:r>
      <w:r>
        <w:t>&gt;</w:t>
      </w:r>
      <w:r>
        <w:t>5</w:t>
      </w:r>
      <w:r>
        <w:t>x&gt;5</w:t>
      </w:r>
      <w:r>
        <w:br/>
      </w:r>
      <w:r>
        <w:rPr>
          <w:b/>
        </w:rPr>
        <w:t xml:space="preserve">C. </w:t>
      </w:r>
      <w:r>
        <w:t>x</w:t>
      </w:r>
      <w:r>
        <w:t>&lt;</w:t>
      </w:r>
      <w:r>
        <w:t>5</w:t>
      </w:r>
      <w:r>
        <w:t>x&lt;5</w:t>
      </w:r>
      <w:r>
        <w:br/>
      </w:r>
      <w:r>
        <w:rPr>
          <w:b/>
        </w:rPr>
        <w:t>D. x&lt;−5x&lt;−5</w:t>
      </w:r>
      <w:r>
        <w:br/>
      </w:r>
      <w:r>
        <w:rPr>
          <w:b/>
        </w:rPr>
        <w:t xml:space="preserve">Câu 18: </w:t>
      </w:r>
      <w:r>
        <w:t xml:space="preserve">Tập nghiệm của bất phương trình </w:t>
      </w:r>
      <w:r>
        <w:t>(</w:t>
      </w:r>
      <w:r>
        <w:t>1</w:t>
      </w:r>
      <w:r>
        <w:t>−</w:t>
      </w:r>
      <w:r>
        <w:t>2</w:t>
      </w:r>
      <w:r>
        <w:t>x</w:t>
      </w:r>
      <w:r>
        <w:t>)</w:t>
      </w:r>
      <w:r>
        <w:t>(</w:t>
      </w:r>
      <w:r>
        <w:t>2</w:t>
      </w:r>
      <w:r>
        <w:t>x</w:t>
      </w:r>
      <w:r>
        <w:t>−</w:t>
      </w:r>
      <w:r>
        <w:t>5</w:t>
      </w:r>
      <w:r>
        <w:t>)</w:t>
      </w:r>
      <w:r>
        <w:t>(</w:t>
      </w:r>
      <w:r>
        <w:t>x</w:t>
      </w:r>
      <w:r>
        <w:t>+</w:t>
      </w:r>
      <w:r>
        <w:t>1</w:t>
      </w:r>
      <w:r>
        <w:t>)</w:t>
      </w:r>
      <w:r>
        <w:t>&lt;</w:t>
      </w:r>
      <w:r>
        <w:t>0</w:t>
      </w:r>
      <w:r>
        <w:t>1−2x2x−5x+1&lt;0</w:t>
      </w:r>
      <w:r>
        <w:t xml:space="preserve"> là:</w:t>
      </w:r>
      <w:r>
        <w:br/>
      </w:r>
      <w:r>
        <w:rPr>
          <w:b/>
        </w:rPr>
        <w:t xml:space="preserve">A. </w:t>
      </w:r>
      <w:r>
        <w:t>S</w:t>
      </w:r>
      <w:r>
        <w:t>=</w:t>
      </w:r>
      <w:r>
        <w:t>(</w:t>
      </w:r>
      <w:r>
        <w:t>−</w:t>
      </w:r>
      <w:r>
        <w:t>1</w:t>
      </w:r>
      <w:r>
        <w:t>;</w:t>
      </w:r>
      <w:r>
        <w:t>1</w:t>
      </w:r>
      <w:r>
        <w:t>2</w:t>
      </w:r>
      <w:r>
        <w:t>)</w:t>
      </w:r>
      <w:r>
        <w:t>S=−1;(1)/(2)</w:t>
      </w:r>
      <w:r>
        <w:br/>
      </w:r>
      <w:r>
        <w:rPr>
          <w:b/>
        </w:rPr>
        <w:t xml:space="preserve">B. </w:t>
      </w:r>
      <w:r>
        <w:t>S</w:t>
      </w:r>
      <w:r>
        <w:t>=</w:t>
      </w:r>
      <w:r>
        <w:t>(</w:t>
      </w:r>
      <w:r>
        <w:t>−</w:t>
      </w:r>
      <w:r>
        <w:t>1</w:t>
      </w:r>
      <w:r>
        <w:t>;</w:t>
      </w:r>
      <w:r>
        <w:t>5</w:t>
      </w:r>
      <w:r>
        <w:t>2</w:t>
      </w:r>
      <w:r>
        <w:t>)</w:t>
      </w:r>
      <w:r>
        <w:t>S=−1;(5)/(2)</w:t>
      </w:r>
      <w:r>
        <w:br/>
      </w:r>
      <w:r>
        <w:rPr>
          <w:b/>
        </w:rPr>
        <w:t xml:space="preserve">C. </w:t>
      </w:r>
      <w:r>
        <w:t>S</w:t>
      </w:r>
      <w:r>
        <w:t>=</w:t>
      </w:r>
      <w:r>
        <w:t>(</w:t>
      </w:r>
      <w:r>
        <w:t>−</w:t>
      </w:r>
      <w:r>
        <w:t>1</w:t>
      </w:r>
      <w:r>
        <w:t>;</w:t>
      </w:r>
      <w:r>
        <w:t>1</w:t>
      </w:r>
      <w:r>
        <w:t>2</w:t>
      </w:r>
      <w:r>
        <w:t>)</w:t>
      </w:r>
      <w:r>
        <w:t>∪</w:t>
      </w:r>
      <w:r>
        <w:t>(</w:t>
      </w:r>
      <w:r>
        <w:t>5</w:t>
      </w:r>
      <w:r>
        <w:t>2</w:t>
      </w:r>
      <w:r>
        <w:t>;</w:t>
      </w:r>
      <w:r>
        <w:t>+</w:t>
      </w:r>
      <w:r>
        <w:t>∞</w:t>
      </w:r>
      <w:r>
        <w:t>)</w:t>
      </w:r>
      <w:r>
        <w:t>S=−1;(1)/(2)∪(5)/(2);+∞</w:t>
      </w:r>
      <w:r>
        <w:br/>
      </w:r>
      <w:r>
        <w:rPr>
          <w:b/>
        </w:rPr>
        <w:t xml:space="preserve">D. </w:t>
      </w:r>
      <w:r>
        <w:t>S</w:t>
      </w:r>
      <w:r>
        <w:t>=</w:t>
      </w:r>
      <w:r>
        <w:t>(</w:t>
      </w:r>
      <w:r>
        <w:t>−</w:t>
      </w:r>
      <w:r>
        <w:t>1</w:t>
      </w:r>
      <w:r>
        <w:t>;</w:t>
      </w:r>
      <w:r>
        <w:t>+</w:t>
      </w:r>
      <w:r>
        <w:t>∞</w:t>
      </w:r>
      <w:r>
        <w:t>)</w:t>
      </w:r>
      <w:r>
        <w:t>S=−1;+∞</w:t>
      </w:r>
      <w:r>
        <w:br/>
      </w:r>
      <w:r>
        <w:rPr>
          <w:b/>
        </w:rPr>
        <w:t xml:space="preserve">Câu 19: </w:t>
      </w:r>
      <w:r>
        <w:t xml:space="preserve">Gọi </w:t>
      </w:r>
      <w:r>
        <w:t>S</w:t>
      </w:r>
      <w:r>
        <w:t>S</w:t>
      </w:r>
      <w:r>
        <w:t xml:space="preserve"> là tập nghiệm của bất phương trình </w:t>
      </w:r>
      <w:r>
        <w:t>x</w:t>
      </w:r>
      <w:r>
        <w:t>2</w:t>
      </w:r>
      <w:r>
        <w:t>−</w:t>
      </w:r>
      <w:r>
        <w:t>8</w:t>
      </w:r>
      <w:r>
        <w:t>x</w:t>
      </w:r>
      <w:r>
        <w:t>+</w:t>
      </w:r>
      <w:r>
        <w:t>7</w:t>
      </w:r>
      <w:r>
        <w:t>≥</w:t>
      </w:r>
      <w:r>
        <w:t>0</w:t>
      </w:r>
      <w:r>
        <w:t>x^(2)−8x+7≥0</w:t>
      </w:r>
      <w:r>
        <w:t xml:space="preserve">. Trong các tập hợp sau, tập nào </w:t>
      </w:r>
      <w:r>
        <w:rPr>
          <w:b/>
        </w:rPr>
        <w:t>không</w:t>
      </w:r>
      <w:r>
        <w:t xml:space="preserve"> là tập con của </w:t>
      </w:r>
      <w:r>
        <w:t>S</w:t>
      </w:r>
      <w:r>
        <w:t>S</w:t>
      </w:r>
      <w:r>
        <w:t>?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∞</w:t>
      </w:r>
      <w:r>
        <w:t>;</w:t>
      </w:r>
      <w:r>
        <w:t>0</w:t>
      </w:r>
      <w:r>
        <w:t>-∞;0</w:t>
      </w:r>
      <w:r>
        <w:t>]</w:t>
      </w:r>
      <w:r>
        <w:br/>
      </w:r>
      <w:r>
        <w:rPr>
          <w:b/>
        </w:rPr>
        <w:t xml:space="preserve">B. </w:t>
      </w:r>
      <w:r>
        <w:t>[</w:t>
      </w:r>
      <w:r>
        <w:t>8</w:t>
      </w:r>
      <w:r>
        <w:t>;</w:t>
      </w:r>
      <w:r>
        <w:t>+</w:t>
      </w:r>
      <w:r>
        <w:t>∞</w:t>
      </w:r>
      <w:r>
        <w:t>8;+∞</w:t>
      </w:r>
      <w:r>
        <w:t>)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1</w:t>
      </w:r>
      <w:r>
        <w:t>-∞;-1</w:t>
      </w:r>
      <w:r>
        <w:t>]</w:t>
      </w:r>
      <w:r>
        <w:br/>
      </w:r>
      <w:r>
        <w:rPr>
          <w:b/>
        </w:rPr>
        <w:t xml:space="preserve">D. </w:t>
      </w:r>
      <w:r>
        <w:t>[</w:t>
      </w:r>
      <w:r>
        <w:t>6</w:t>
      </w:r>
      <w:r>
        <w:t>;</w:t>
      </w:r>
      <w:r>
        <w:t>+</w:t>
      </w:r>
      <w:r>
        <w:t>∞</w:t>
      </w:r>
      <w:r>
        <w:t>6;+∞</w:t>
      </w:r>
      <w:r>
        <w:t>)</w:t>
      </w:r>
      <w:r>
        <w:br/>
      </w:r>
      <w:r>
        <w:rPr>
          <w:b/>
        </w:rPr>
        <w:t xml:space="preserve">Câu 20: </w:t>
      </w:r>
      <w:r>
        <w:t xml:space="preserve">Bất phương trình </w:t>
      </w:r>
      <w:r>
        <w:t>x</w:t>
      </w:r>
      <w:r>
        <w:t>(</w:t>
      </w:r>
      <w:r>
        <w:t>x</w:t>
      </w:r>
      <w:r>
        <w:t>2</w:t>
      </w:r>
      <w:r>
        <w:t>−</w:t>
      </w:r>
      <w:r>
        <w:t>1</w:t>
      </w:r>
      <w:r>
        <w:t>)</w:t>
      </w:r>
      <w:r>
        <w:t>≥</w:t>
      </w:r>
      <w:r>
        <w:t>0</w:t>
      </w:r>
      <w:r>
        <w:t>x(x^(2)−1)≥0</w:t>
      </w:r>
      <w:r>
        <w:t xml:space="preserve"> có nghiệm là:</w:t>
      </w:r>
      <w:r>
        <w:br/>
      </w:r>
      <w:r>
        <w:rPr>
          <w:b/>
        </w:rPr>
        <w:t xml:space="preserve">A. </w:t>
      </w:r>
      <w:r>
        <w:t>x</w:t>
      </w:r>
      <w:r>
        <w:t>∈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1</w:t>
      </w:r>
      <w:r>
        <w:t>)</w:t>
      </w:r>
      <w:r>
        <w:t>∪</w:t>
      </w:r>
      <w:r>
        <w:t>[</w:t>
      </w:r>
      <w:r>
        <w:t>1</w:t>
      </w:r>
      <w:r>
        <w:t>;</w:t>
      </w:r>
      <w:r>
        <w:t>+</w:t>
      </w:r>
      <w:r>
        <w:t>∞</w:t>
      </w:r>
      <w:r>
        <w:t>)</w:t>
      </w:r>
      <w:r>
        <w:t>x∈(−∞;−1)∪[1;+∞)</w:t>
      </w:r>
      <w:r>
        <w:br/>
      </w:r>
      <w:r>
        <w:rPr>
          <w:b/>
        </w:rPr>
        <w:t xml:space="preserve">B. </w:t>
      </w:r>
      <w:r>
        <w:t>x</w:t>
      </w:r>
      <w:r>
        <w:t>∈</w:t>
      </w:r>
      <w:r>
        <w:t>[</w:t>
      </w:r>
      <w:r>
        <w:t>−</w:t>
      </w:r>
      <w:r>
        <w:t>1</w:t>
      </w:r>
      <w:r>
        <w:t>;</w:t>
      </w:r>
      <w:r>
        <w:t>0</w:t>
      </w:r>
      <w:r>
        <w:t>]</w:t>
      </w:r>
      <w:r>
        <w:t>∪</w:t>
      </w:r>
      <w:r>
        <w:t>[</w:t>
      </w:r>
      <w:r>
        <w:t>1</w:t>
      </w:r>
      <w:r>
        <w:t>;</w:t>
      </w:r>
      <w:r>
        <w:t>+</w:t>
      </w:r>
      <w:r>
        <w:t>∞</w:t>
      </w:r>
      <w:r>
        <w:t>)</w:t>
      </w:r>
      <w:r>
        <w:t>x∈[−1;0]∪[1;+∞)</w:t>
      </w:r>
      <w:r>
        <w:br/>
      </w:r>
      <w:r>
        <w:rPr>
          <w:b/>
        </w:rPr>
        <w:t xml:space="preserve">C. </w:t>
      </w:r>
      <w:r>
        <w:t>x</w:t>
      </w:r>
      <w:r>
        <w:t>∈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1</w:t>
      </w:r>
      <w:r>
        <w:t>]</w:t>
      </w:r>
      <w:r>
        <w:t>∪</w:t>
      </w:r>
      <w:r>
        <w:t>[</w:t>
      </w:r>
      <w:r>
        <w:t>0</w:t>
      </w:r>
      <w:r>
        <w:t>;</w:t>
      </w:r>
      <w:r>
        <w:t>1</w:t>
      </w:r>
      <w:r>
        <w:t>)</w:t>
      </w:r>
      <w:r>
        <w:t>x∈(−∞;−1]∪[0;1)</w:t>
      </w:r>
      <w:r>
        <w:br/>
      </w:r>
      <w:r>
        <w:rPr>
          <w:b/>
        </w:rPr>
        <w:t xml:space="preserve">D. </w:t>
      </w:r>
      <w:r>
        <w:t>x</w:t>
      </w:r>
      <w:r>
        <w:t>∈</w:t>
      </w:r>
      <w:r>
        <w:t>x∈</w:t>
      </w:r>
      <w:r>
        <w:t>[-1;1]</w:t>
      </w:r>
      <w:r>
        <w:br/>
      </w:r>
      <w:r>
        <w:rPr>
          <w:b/>
        </w:rPr>
        <w:t xml:space="preserve">Câu 21: </w:t>
      </w:r>
      <w:r>
        <w:t xml:space="preserve">Miền nghiệm của bất phương trình: </w:t>
      </w:r>
      <w:r>
        <w:t>x</w:t>
      </w:r>
      <w:r>
        <w:t>−</w:t>
      </w:r>
      <w:r>
        <w:t>2</w:t>
      </w:r>
      <w:r>
        <w:t>x</w:t>
      </w:r>
      <w:r>
        <w:t>2</w:t>
      </w:r>
      <w:r>
        <w:t>+</w:t>
      </w:r>
      <w:r>
        <w:t>x</w:t>
      </w:r>
      <w:r>
        <w:t>+</w:t>
      </w:r>
      <w:r>
        <w:t>1</w:t>
      </w:r>
      <w:r>
        <w:t>&lt;</w:t>
      </w:r>
      <w:r>
        <w:t>x</w:t>
      </w:r>
      <w:r>
        <w:t>+</w:t>
      </w:r>
      <w:r>
        <w:t>2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(x−2)/(x^(2)+x+1)&lt;(x+2)/(x^(2)−x+1)</w:t>
      </w:r>
      <w:r>
        <w:t xml:space="preserve"> là:</w:t>
      </w:r>
      <w:r>
        <w:br/>
      </w:r>
      <w:r>
        <w:rPr>
          <w:b/>
        </w:rPr>
        <w:t xml:space="preserve">A. </w:t>
      </w:r>
      <w:r>
        <w:t>∅</w:t>
      </w:r>
      <w:r>
        <w:t>∅</w:t>
      </w:r>
      <w:r>
        <w:br/>
      </w:r>
      <w:r>
        <w:rPr>
          <w:b/>
        </w:rPr>
        <w:t xml:space="preserve">B. </w:t>
      </w:r>
      <w:r>
        <w:t>(</w:t>
      </w:r>
      <w:r>
        <w:t>x</w:t>
      </w:r>
      <w:r>
        <w:t>&lt;</w:t>
      </w:r>
      <w:r>
        <w:t>−</w:t>
      </w:r>
      <w:r>
        <w:t>√</w:t>
      </w:r>
      <w:r>
        <w:t>6</w:t>
      </w:r>
      <w:r>
        <w:t>3</w:t>
      </w:r>
      <w:r>
        <w:t>)</w:t>
      </w:r>
      <w:r>
        <w:t>∨</w:t>
      </w:r>
      <w:r>
        <w:t>(</w:t>
      </w:r>
      <w:r>
        <w:t>x</w:t>
      </w:r>
      <w:r>
        <w:t>&gt;</w:t>
      </w:r>
      <w:r>
        <w:t>√</w:t>
      </w:r>
      <w:r>
        <w:t>6</w:t>
      </w:r>
      <w:r>
        <w:t>3</w:t>
      </w:r>
      <w:r>
        <w:t>)</w:t>
      </w:r>
      <w:r>
        <w:t>x&lt;−(√(6))/(3)∨x&gt;(√(6))/(3)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√</w:t>
      </w:r>
      <w:r>
        <w:t>6</w:t>
      </w:r>
      <w:r>
        <w:t>3</w:t>
      </w:r>
      <w:r>
        <w:t>&lt;</w:t>
      </w:r>
      <w:r>
        <w:t>x</w:t>
      </w:r>
      <w:r>
        <w:t>&lt;</w:t>
      </w:r>
      <w:r>
        <w:t>√</w:t>
      </w:r>
      <w:r>
        <w:t>6</w:t>
      </w:r>
      <w:r>
        <w:t>3</w:t>
      </w:r>
      <w:r>
        <w:t>)</w:t>
      </w:r>
      <w:r>
        <w:t>−(√(6))/(3)&lt;x&lt;(√(6))/(3)</w:t>
      </w:r>
      <w:r>
        <w:br/>
      </w:r>
      <w:r>
        <w:rPr>
          <w:b/>
        </w:rPr>
        <w:t xml:space="preserve">D. </w:t>
      </w:r>
      <w:r>
        <w:t>R</w:t>
      </w:r>
      <w:r>
        <w:t>ℝ</w:t>
      </w:r>
      <w:r>
        <w:br/>
      </w:r>
      <w:r>
        <w:rPr>
          <w:b/>
        </w:rPr>
        <w:t xml:space="preserve">Câu 22: </w:t>
      </w:r>
      <w:r>
        <w:t xml:space="preserve">Giải bất phương trình: </w:t>
      </w:r>
      <w:r>
        <w:t>2</w:t>
      </w:r>
      <w:r>
        <w:t>(</w:t>
      </w:r>
      <w:r>
        <w:t>x</w:t>
      </w:r>
      <w:r>
        <w:t>+</w:t>
      </w:r>
      <w:r>
        <w:t>2</w:t>
      </w:r>
      <w:r>
        <w:t>)</w:t>
      </w:r>
      <w:r>
        <w:t>2</w:t>
      </w:r>
      <w:r>
        <w:t>≥</w:t>
      </w:r>
      <w:r>
        <w:t>2</w:t>
      </w:r>
      <w:r>
        <w:t>x</w:t>
      </w:r>
      <w:r>
        <w:t>+</w:t>
      </w:r>
      <w:r>
        <w:t>7</w:t>
      </w:r>
      <w:r>
        <w:t>2</w:t>
      </w:r>
      <w:r>
        <w:t>2(x+2)^(2)≥2x+(7)/(2)</w:t>
      </w:r>
      <w:r>
        <w:t>.</w:t>
      </w:r>
      <w:r>
        <w:br/>
      </w:r>
      <w:r>
        <w:rPr>
          <w:b/>
        </w:rPr>
        <w:t xml:space="preserve">A. </w:t>
      </w:r>
      <w:r>
        <w:t>∀</w:t>
      </w:r>
      <w:r>
        <w:t>x</w:t>
      </w:r>
      <w:r>
        <w:t>≠</w:t>
      </w:r>
      <w:r>
        <w:t>3</w:t>
      </w:r>
      <w:r>
        <w:t>2</w:t>
      </w:r>
      <w:r>
        <w:t>∀x≠(3)/(2)</w:t>
      </w:r>
      <w:r>
        <w:br/>
      </w:r>
      <w:r>
        <w:rPr>
          <w:b/>
        </w:rPr>
        <w:t xml:space="preserve">B. </w:t>
      </w:r>
      <w:r>
        <w:t>x</w:t>
      </w:r>
      <w:r>
        <w:t>=</w:t>
      </w:r>
      <w:r>
        <w:t>3</w:t>
      </w:r>
      <w:r>
        <w:t>2</w:t>
      </w:r>
      <w:r>
        <w:t>x=(3)/(2)</w:t>
      </w:r>
      <w:r>
        <w:br/>
      </w:r>
      <w:r>
        <w:rPr>
          <w:b/>
        </w:rPr>
        <w:t xml:space="preserve">C. </w:t>
      </w:r>
      <w:r>
        <w:t>Vô nghiệm.</w:t>
      </w:r>
      <w:r>
        <w:br/>
      </w:r>
      <w:r>
        <w:rPr>
          <w:b/>
        </w:rPr>
        <w:t xml:space="preserve">D. </w:t>
      </w:r>
      <w:r>
        <w:t>∀</w:t>
      </w:r>
      <w:r>
        <w:t>x</w:t>
      </w:r>
      <w:r>
        <w:t>∀x</w:t>
      </w:r>
      <w:r>
        <w:br/>
      </w:r>
      <w:r>
        <w:rPr>
          <w:b/>
        </w:rPr>
        <w:t xml:space="preserve">Câu 23: </w:t>
      </w:r>
      <w:r>
        <w:t xml:space="preserve">Tập nghiệm của bất phương trình 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1</w:t>
      </w:r>
      <w:r>
        <w:t>−</w:t>
      </w:r>
      <w:r>
        <w:t>x</w:t>
      </w:r>
      <w:r>
        <w:t>&gt;</w:t>
      </w:r>
      <w:r>
        <w:t>−</w:t>
      </w:r>
      <w:r>
        <w:t>x</w:t>
      </w:r>
      <w:r>
        <w:t>(x^(2)+x−1)/(1−x)&gt;−x</w:t>
      </w:r>
      <w:r>
        <w:t xml:space="preserve"> là</w:t>
      </w:r>
      <w:r>
        <w:br/>
      </w:r>
      <w:r>
        <w:rPr>
          <w:b/>
        </w:rPr>
        <w:t xml:space="preserve">A. </w:t>
      </w:r>
      <w:r>
        <w:t>(</w:t>
      </w:r>
      <w:r>
        <w:t>1</w:t>
      </w:r>
      <w:r>
        <w:t>2</w:t>
      </w:r>
      <w:r>
        <w:t>;</w:t>
      </w:r>
      <w:r>
        <w:t>1</w:t>
      </w:r>
      <w:r>
        <w:t>)</w:t>
      </w:r>
      <w:r>
        <w:t>(1)/(2);1</w:t>
      </w:r>
      <w:r>
        <w:br/>
      </w:r>
      <w:r>
        <w:rPr>
          <w:b/>
        </w:rPr>
        <w:t>B. (12;+∞)12;+∞</w:t>
      </w:r>
      <w:r>
        <w:br/>
      </w:r>
      <w:r>
        <w:rPr>
          <w:b/>
        </w:rPr>
        <w:t xml:space="preserve">C. 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1;+∞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∞</w:t>
      </w:r>
      <w:r>
        <w:t>;</w:t>
      </w:r>
      <w:r>
        <w:t>1</w:t>
      </w:r>
      <w:r>
        <w:t>2</w:t>
      </w:r>
      <w:r>
        <w:t>)</w:t>
      </w:r>
      <w:r>
        <w:t>∪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−∞;(1)/(2)∪1;+∞</w:t>
      </w:r>
      <w:r>
        <w:br/>
      </w:r>
      <w:r>
        <w:rPr>
          <w:b/>
        </w:rPr>
        <w:t xml:space="preserve">Câu 24: </w:t>
      </w:r>
      <w:r>
        <w:t xml:space="preserve">Giải bất phương trình: </w:t>
      </w:r>
      <w:r>
        <w:t>−</w:t>
      </w:r>
      <w:r>
        <w:t>4</w:t>
      </w:r>
      <w:r>
        <w:t>x</w:t>
      </w:r>
      <w:r>
        <w:t>2</w:t>
      </w:r>
      <w:r>
        <w:t>+</w:t>
      </w:r>
      <w:r>
        <w:t>4</w:t>
      </w:r>
      <w:r>
        <w:t>x</w:t>
      </w:r>
      <w:r>
        <w:t>+</w:t>
      </w:r>
      <w:r>
        <w:t>3</w:t>
      </w:r>
      <w:r>
        <w:t>≤</w:t>
      </w:r>
      <w:r>
        <w:t>2</w:t>
      </w:r>
      <w:r>
        <w:t>x</w:t>
      </w:r>
      <w:r>
        <w:t>+</w:t>
      </w:r>
      <w:r>
        <w:t>3</w:t>
      </w:r>
      <w:r>
        <w:t>+</w:t>
      </w:r>
      <w:r>
        <w:t>1</w:t>
      </w:r>
      <w:r>
        <w:t>2</w:t>
      </w:r>
      <w:r>
        <w:t>(−4)/(x^(2)+4x+3)≤(2)/(x+3)+(1)/(2)</w:t>
      </w:r>
      <w:r>
        <w:t>.</w:t>
      </w:r>
      <w:r>
        <w:br/>
      </w:r>
      <w:r>
        <w:rPr>
          <w:b/>
        </w:rPr>
        <w:t>A. (x≤−7)∨(x&gt;−3)x≤−7∨x&gt;−3</w:t>
      </w:r>
      <w:r>
        <w:t xml:space="preserve"> .</w:t>
      </w:r>
      <w:r>
        <w:br/>
      </w:r>
      <w:r>
        <w:rPr>
          <w:b/>
        </w:rPr>
        <w:t>B. −7≤x&lt;−3−7≤x&lt;−3</w:t>
      </w:r>
      <w:r>
        <w:t xml:space="preserve"> .</w:t>
      </w:r>
      <w:r>
        <w:br/>
      </w:r>
      <w:r>
        <w:rPr>
          <w:b/>
        </w:rPr>
        <w:t>C. −5≤x≤−1−5≤x≤−1</w:t>
      </w:r>
      <w:r>
        <w:t xml:space="preserve"> .</w:t>
      </w:r>
      <w:r>
        <w:br/>
      </w:r>
      <w:r>
        <w:rPr>
          <w:b/>
        </w:rPr>
        <w:t xml:space="preserve">D. </w:t>
      </w:r>
      <w:r>
        <w:t>(</w:t>
      </w:r>
      <w:r>
        <w:t>x</w:t>
      </w:r>
      <w:r>
        <w:t>≤</w:t>
      </w:r>
      <w:r>
        <w:t>−</w:t>
      </w:r>
      <w:r>
        <w:t>5</w:t>
      </w:r>
      <w:r>
        <w:t>)</w:t>
      </w:r>
      <w:r>
        <w:t>∨</w:t>
      </w:r>
      <w:r>
        <w:t>(</w:t>
      </w:r>
      <w:r>
        <w:t>x</w:t>
      </w:r>
      <w:r>
        <w:t>&gt;</w:t>
      </w:r>
      <w:r>
        <w:t>−</w:t>
      </w:r>
      <w:r>
        <w:t>1</w:t>
      </w:r>
      <w:r>
        <w:t>)</w:t>
      </w:r>
      <w:r>
        <w:t>x≤−5∨x&gt;−1</w:t>
      </w:r>
      <w:r>
        <w:br/>
      </w:r>
      <w:r>
        <w:rPr>
          <w:b/>
        </w:rPr>
        <w:t xml:space="preserve">Câu 25: </w:t>
      </w:r>
      <w:r>
        <w:t xml:space="preserve">Giải bất phương trình: </w:t>
      </w:r>
      <w:r>
        <w:t>x</w:t>
      </w:r>
      <w:r>
        <w:t>2</w:t>
      </w:r>
      <w:r>
        <w:t>−</w:t>
      </w:r>
      <w:r>
        <w:t>x</w:t>
      </w:r>
      <w:r>
        <w:t>+</w:t>
      </w:r>
      <w:r>
        <w:t>2</w:t>
      </w:r>
      <w:r>
        <w:t>x</w:t>
      </w:r>
      <w:r>
        <w:t>2</w:t>
      </w:r>
      <w:r>
        <w:t>−</w:t>
      </w:r>
      <w:r>
        <w:t>4</w:t>
      </w:r>
      <w:r>
        <w:t>&gt;</w:t>
      </w:r>
      <w:r>
        <w:t>−</w:t>
      </w:r>
      <w:r>
        <w:t>3</w:t>
      </w:r>
      <w:r>
        <w:t>x</w:t>
      </w:r>
      <w:r>
        <w:t>−</w:t>
      </w:r>
      <w:r>
        <w:t>2</w:t>
      </w:r>
      <w:r>
        <w:t>(x^(2)−x+2)/(x^(2)−4)&gt;(−3)/(x−2)</w:t>
      </w:r>
      <w:r>
        <w:t>.</w:t>
      </w:r>
      <w:r>
        <w:br/>
      </w:r>
      <w:r>
        <w:rPr>
          <w:b/>
        </w:rPr>
        <w:t xml:space="preserve">A. </w:t>
      </w:r>
      <w:r>
        <w:t>x</w:t>
      </w:r>
      <w:r>
        <w:t>&lt;</w:t>
      </w:r>
      <w:r>
        <w:t>−</w:t>
      </w:r>
      <w:r>
        <w:t>4</w:t>
      </w:r>
      <w:r>
        <w:t>∨</w:t>
      </w:r>
      <w:r>
        <w:t>x</w:t>
      </w:r>
      <w:r>
        <w:t>&gt;</w:t>
      </w:r>
      <w:r>
        <w:t>−</w:t>
      </w:r>
      <w:r>
        <w:t>2</w:t>
      </w:r>
      <w:r>
        <w:t>x&lt;−4∨x&gt;−2</w:t>
      </w:r>
      <w:r>
        <w:br/>
      </w:r>
      <w:r>
        <w:rPr>
          <w:b/>
        </w:rPr>
        <w:t xml:space="preserve">B. </w:t>
      </w:r>
      <w:r>
        <w:t>−</w:t>
      </w:r>
      <w:r>
        <w:t>4</w:t>
      </w:r>
      <w:r>
        <w:t>&lt;</w:t>
      </w:r>
      <w:r>
        <w:t>x</w:t>
      </w:r>
      <w:r>
        <w:t>&lt;</w:t>
      </w:r>
      <w:r>
        <w:t>2</w:t>
      </w:r>
      <w:r>
        <w:t>−4&lt;x&lt;2</w:t>
      </w:r>
      <w:r>
        <w:br/>
      </w:r>
      <w:r>
        <w:rPr>
          <w:b/>
        </w:rPr>
        <w:t xml:space="preserve">C. </w:t>
      </w:r>
      <w:r>
        <w:t>−</w:t>
      </w:r>
      <w:r>
        <w:t>2</w:t>
      </w:r>
      <w:r>
        <w:t>&lt;</w:t>
      </w:r>
      <w:r>
        <w:t>x</w:t>
      </w:r>
      <w:r>
        <w:t>&lt;</w:t>
      </w:r>
      <w:r>
        <w:t>2</w:t>
      </w:r>
      <w:r>
        <w:t>−2&lt;x&lt;2</w:t>
      </w:r>
      <w:r>
        <w:br/>
      </w:r>
      <w:r>
        <w:rPr>
          <w:b/>
        </w:rPr>
        <w:t xml:space="preserve">D. </w:t>
      </w:r>
      <w:r>
        <w:t>x</w:t>
      </w:r>
      <w:r>
        <w:t>&lt;</w:t>
      </w:r>
      <w:r>
        <w:t>−</w:t>
      </w:r>
      <w:r>
        <w:t>2</w:t>
      </w:r>
      <w:r>
        <w:t>∨</w:t>
      </w:r>
      <w:r>
        <w:t>x</w:t>
      </w:r>
      <w:r>
        <w:t>&gt;</w:t>
      </w:r>
      <w:r>
        <w:t>2</w:t>
      </w:r>
      <w:r>
        <w:t>x&lt;−2∨x&gt;2</w:t>
      </w:r>
      <w:r>
        <w:br/>
      </w:r>
      <w:r>
        <w:rPr>
          <w:b/>
        </w:rPr>
        <w:t xml:space="preserve">Câu 26: </w:t>
      </w:r>
      <w:r>
        <w:t xml:space="preserve">Tập nghiệm của bất phương trình </w:t>
      </w:r>
      <w:r>
        <w:t>x</w:t>
      </w:r>
      <w:r>
        <w:t>2</w:t>
      </w:r>
      <w:r>
        <w:t>+</w:t>
      </w:r>
      <w:r>
        <w:t>x</w:t>
      </w:r>
      <w:r>
        <w:t>+</w:t>
      </w:r>
      <w:r>
        <w:t>1</w:t>
      </w:r>
      <w:r>
        <w:t>≤</w:t>
      </w:r>
      <w:r>
        <w:t>9</w:t>
      </w:r>
      <w:r>
        <w:t>x</w:t>
      </w:r>
      <w:r>
        <w:t>2</w:t>
      </w:r>
      <w:r>
        <w:t>+</w:t>
      </w:r>
      <w:r>
        <w:t>x</w:t>
      </w:r>
      <w:r>
        <w:t>+</w:t>
      </w:r>
      <w:r>
        <w:t>1</w:t>
      </w:r>
      <w:r>
        <w:t>x^(2)+x+1≤(9)/(x^(2)+x+1)</w:t>
      </w:r>
      <w:r>
        <w:t xml:space="preserve"> là</w:t>
      </w:r>
      <w:r>
        <w:br/>
      </w:r>
      <w:r>
        <w:rPr>
          <w:b/>
        </w:rPr>
        <w:t xml:space="preserve">A. </w:t>
      </w:r>
      <w:r>
        <w:t>S</w:t>
      </w:r>
      <w:r>
        <w:t>=</w:t>
      </w:r>
      <w:r>
        <w:t>S=</w:t>
      </w:r>
      <w:r>
        <w:t>[-2;1]</w:t>
      </w:r>
      <w:r>
        <w:br/>
      </w:r>
      <w:r>
        <w:rPr>
          <w:b/>
        </w:rPr>
        <w:t xml:space="preserve">B. </w:t>
      </w:r>
      <w:r>
        <w:t>[</w:t>
      </w:r>
      <w:r>
        <w:t>−</w:t>
      </w:r>
      <w:r>
        <w:t>7</w:t>
      </w:r>
      <w:r>
        <w:t>2</w:t>
      </w:r>
      <w:r>
        <w:t>;</w:t>
      </w:r>
      <w:r>
        <w:t>2</w:t>
      </w:r>
      <w:r>
        <w:t>(-7)/(2);2</w:t>
      </w:r>
      <w:r>
        <w:t>]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2</w:t>
      </w:r>
      <w:r>
        <w:t>;</w:t>
      </w:r>
      <w:r>
        <w:t>1</w:t>
      </w:r>
      <w:r>
        <w:t>)</w:t>
      </w:r>
      <w:r>
        <w:t>−2;1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2</w:t>
      </w:r>
      <w:r>
        <w:t>;</w:t>
      </w:r>
      <w:r>
        <w:t>1</w:t>
      </w:r>
      <w:r>
        <w:t>)</w:t>
      </w:r>
      <w:r>
        <w:t>−2;1</w:t>
      </w:r>
      <w:r>
        <w:br/>
      </w:r>
      <w:r>
        <w:rPr>
          <w:b/>
        </w:rPr>
        <w:t xml:space="preserve">Câu 27: </w:t>
      </w:r>
      <w:r>
        <w:t xml:space="preserve">Bất phương trình: </w:t>
      </w:r>
      <w:r>
        <w:t>(</w:t>
      </w:r>
      <w:r>
        <w:t>x</w:t>
      </w:r>
      <w:r>
        <w:t>2</w:t>
      </w:r>
      <w:r>
        <w:t>−</w:t>
      </w:r>
      <w:r>
        <w:t>5</w:t>
      </w:r>
      <w:r>
        <w:t>x</w:t>
      </w:r>
      <w:r>
        <w:t>+</w:t>
      </w:r>
      <w:r>
        <w:t>4</w:t>
      </w:r>
      <w:r>
        <w:t>x</w:t>
      </w:r>
      <w:r>
        <w:t>2</w:t>
      </w:r>
      <w:r>
        <w:t>−</w:t>
      </w:r>
      <w:r>
        <w:t>4</w:t>
      </w:r>
      <w:r>
        <w:t>)</w:t>
      </w:r>
      <w:r>
        <w:t>≥</w:t>
      </w:r>
      <w:r>
        <w:t>1</w:t>
      </w:r>
      <w:r>
        <w:t>(x^(2)−5x+4)/(x^(2)−4)≥1</w:t>
      </w:r>
      <w:r>
        <w:t xml:space="preserve"> có nghiệm là:</w:t>
      </w:r>
      <w:r>
        <w:br/>
      </w:r>
      <w:r>
        <w:rPr>
          <w:b/>
        </w:rPr>
        <w:t xml:space="preserve">A. </w:t>
      </w:r>
      <w:r>
        <w:t>x</w:t>
      </w:r>
      <w:r>
        <w:t>≤</w:t>
      </w:r>
      <w:r>
        <w:t>0</w:t>
      </w:r>
      <w:r>
        <w:t>x≤0</w:t>
      </w:r>
      <w:r>
        <w:t xml:space="preserve"> hoặc </w:t>
      </w:r>
      <w:r>
        <w:t>8</w:t>
      </w:r>
      <w:r>
        <w:t>5</w:t>
      </w:r>
      <w:r>
        <w:t>≤</w:t>
      </w:r>
      <w:r>
        <w:t>x</w:t>
      </w:r>
      <w:r>
        <w:t>≤</w:t>
      </w:r>
      <w:r>
        <w:t>5</w:t>
      </w:r>
      <w:r>
        <w:t>2</w:t>
      </w:r>
      <w:r>
        <w:t>,</w:t>
      </w:r>
      <w:r>
        <w:t>x</w:t>
      </w:r>
      <w:r>
        <w:t>≠</w:t>
      </w:r>
      <w:r>
        <w:t>±</w:t>
      </w:r>
      <w:r>
        <w:t>2</w:t>
      </w:r>
      <w:r>
        <w:t>(8)/(5)≤x≤(5)/(2),x≠±2</w:t>
      </w:r>
      <w:r>
        <w:br/>
      </w:r>
      <w:r>
        <w:rPr>
          <w:b/>
        </w:rPr>
        <w:t xml:space="preserve">B. </w:t>
      </w:r>
      <w:r>
        <w:t>x</w:t>
      </w:r>
      <w:r>
        <w:t>≤</w:t>
      </w:r>
      <w:r>
        <w:t>8</w:t>
      </w:r>
      <w:r>
        <w:t>5</w:t>
      </w:r>
      <w:r>
        <w:t>x≤(8)/(5)</w:t>
      </w:r>
      <w:r>
        <w:t xml:space="preserve">hoặc </w:t>
      </w:r>
      <w:r>
        <w:t>2</w:t>
      </w:r>
      <w:r>
        <w:t>&lt;</w:t>
      </w:r>
      <w:r>
        <w:t>x</w:t>
      </w:r>
      <w:r>
        <w:t>≤</w:t>
      </w:r>
      <w:r>
        <w:t>5</w:t>
      </w:r>
      <w:r>
        <w:t>2</w:t>
      </w:r>
      <w:r>
        <w:t>2&lt;x≤(5)/(2)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>Xem thêm chuyên đề dạy thêm Toán 10 hay, chi tiết khác:</w:t>
      </w:r>
      <w:r>
        <w:br/>
      </w:r>
      <w:r>
        <w:t>Chuyên đề Vectơ</w:t>
      </w:r>
      <w:r>
        <w:br/>
      </w:r>
      <w:r>
        <w:t>Chuyên đề Thống kê</w:t>
      </w:r>
      <w:r>
        <w:br/>
      </w:r>
      <w:r>
        <w:t>Chuyên đề Đại số tổ hợp</w:t>
      </w:r>
      <w:r>
        <w:br/>
      </w:r>
      <w:r>
        <w:t>Chuyên đề Phương pháp toạ độ trong mặt phẳng</w:t>
      </w:r>
      <w:r>
        <w:br/>
      </w:r>
      <w:r>
        <w:t>Chuyên đề Xác suất</w:t>
      </w:r>
      <w:r>
        <w:br/>
      </w:r>
      <w:r>
        <w:br/>
      </w:r>
      <w:r>
        <w:t xml:space="preserve"> 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