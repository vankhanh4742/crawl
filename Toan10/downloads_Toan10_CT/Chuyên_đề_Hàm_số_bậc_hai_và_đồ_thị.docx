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Hàm số bậc hai và đồ thị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Chân trời sáng tạo bản word có lời giải chi tiết:</w:t>
      </w:r>
      <w:r>
        <w:br/>
      </w:r>
      <w:r>
        <w:t xml:space="preserve">B1: Gửi phí vào tài khoản </w:t>
      </w:r>
      <w:r>
        <w:rPr>
          <w:b/>
        </w:rPr>
        <w:t>0711000255837 - NGUYEN THANH TUYEN</w:t>
      </w:r>
      <w:r>
        <w:t xml:space="preserve"> - 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BÀI 1. HÀM SỐ VÀ ĐỒ THỊ</w:t>
      </w:r>
      <w:r>
        <w:br/>
      </w:r>
      <w:r>
        <w:rPr>
          <w:b/>
        </w:rPr>
        <w:t>HỆ THỐNG BÀI TẬP TRẮC NGHIỆM</w:t>
      </w:r>
      <w:r>
        <w:br/>
      </w:r>
      <w:r>
        <w:rPr>
          <w:b/>
        </w:rPr>
        <w:t>DẠNG 1. TẬP XÁC ĐỊNH CỦA HÀM SỐ</w:t>
      </w:r>
      <w:r>
        <w:br/>
      </w:r>
      <w:r>
        <w:rPr>
          <w:b/>
        </w:rPr>
        <w:t xml:space="preserve">Câu 1: </w:t>
      </w:r>
      <w:r>
        <w:t xml:space="preserve">Tập xác định của hàm số </w:t>
      </w:r>
      <w:r>
        <w:t>y</w:t>
      </w:r>
      <w:r>
        <w:t>=</w:t>
      </w:r>
      <w:r>
        <w:t>x</w:t>
      </w:r>
      <w:r>
        <w:t>4</w:t>
      </w:r>
      <w:r>
        <w:t>−</w:t>
      </w:r>
      <w:r>
        <w:t>2018</w:t>
      </w:r>
      <w:r>
        <w:t>x</w:t>
      </w:r>
      <w:r>
        <w:t>2</w:t>
      </w:r>
      <w:r>
        <w:t>−</w:t>
      </w:r>
      <w:r>
        <w:t>2019</w:t>
      </w:r>
      <w:r>
        <w:t>y=x^(4)−2018x^(2)−2019</w:t>
      </w:r>
      <w:r>
        <w:t xml:space="preserve"> là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1</w:t>
      </w:r>
      <w:r>
        <w:t>;</w:t>
      </w:r>
      <w:r>
        <w:t>+</w:t>
      </w:r>
      <w:r>
        <w:t>∞</w:t>
      </w:r>
      <w:r>
        <w:t>)</w:t>
      </w:r>
      <w:r>
        <w:t>−1;+∞</w:t>
      </w:r>
      <w:r>
        <w:br/>
      </w:r>
      <w:r>
        <w:rPr>
          <w:b/>
        </w:rPr>
        <w:t xml:space="preserve">B. </w:t>
      </w:r>
      <w:r>
        <w:t>(</w:t>
      </w:r>
      <w:r>
        <w:t>−</w:t>
      </w:r>
      <w:r>
        <w:t>∞</w:t>
      </w:r>
      <w:r>
        <w:t>;</w:t>
      </w:r>
      <w:r>
        <w:t>0</w:t>
      </w:r>
      <w:r>
        <w:t>)</w:t>
      </w:r>
      <w:r>
        <w:t>−∞;0</w:t>
      </w:r>
      <w:r>
        <w:br/>
      </w:r>
      <w:r>
        <w:rPr>
          <w:b/>
        </w:rPr>
        <w:t xml:space="preserve">C.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0;+∞</w:t>
      </w:r>
      <w:r>
        <w:br/>
      </w:r>
      <w:r>
        <w:rPr>
          <w:b/>
        </w:rPr>
        <w:t xml:space="preserve">. </w:t>
      </w:r>
      <w:r>
        <w:t>(</w:t>
      </w:r>
      <w:r>
        <w:t>−</w:t>
      </w:r>
      <w:r>
        <w:t>∞</w:t>
      </w:r>
      <w:r>
        <w:t>;</w:t>
      </w:r>
      <w:r>
        <w:t>+</w:t>
      </w:r>
      <w:r>
        <w:t>∞</w:t>
      </w:r>
      <w:r>
        <w:t>)</w:t>
      </w:r>
      <w:r>
        <w:t>−∞;+∞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Hàm số là hàm đa thức nên xác định với mọi số thực </w:t>
      </w:r>
      <w:r>
        <w:t>x</w:t>
      </w:r>
      <w:r>
        <w:t>x</w:t>
      </w:r>
      <w:r>
        <w:t>.</w:t>
      </w:r>
      <w:r>
        <w:br/>
      </w:r>
      <w:r>
        <w:rPr>
          <w:b/>
        </w:rPr>
        <w:t xml:space="preserve">Câu 2: </w:t>
      </w:r>
      <w:r>
        <w:t xml:space="preserve">Trong các hàm số sau, hàm số nào có tập xác định là </w:t>
      </w:r>
      <w:r>
        <w:t>R</w:t>
      </w:r>
      <w:r>
        <w:t>ℝ</w:t>
      </w:r>
      <w:r>
        <w:t>?</w:t>
      </w:r>
      <w:r>
        <w:br/>
      </w:r>
      <w:r>
        <w:rPr>
          <w:b/>
        </w:rPr>
        <w:t xml:space="preserve">. </w:t>
      </w:r>
      <w:r>
        <w:t>y</w:t>
      </w:r>
      <w:r>
        <w:t>=</w:t>
      </w:r>
      <w:r>
        <w:t>x</w:t>
      </w:r>
      <w:r>
        <w:t>3</w:t>
      </w:r>
      <w:r>
        <w:t>+</w:t>
      </w:r>
      <w:r>
        <w:t>3</w:t>
      </w:r>
      <w:r>
        <w:t>x</w:t>
      </w:r>
      <w:r>
        <w:t>2</w:t>
      </w:r>
      <w:r>
        <w:t>−</w:t>
      </w:r>
      <w:r>
        <w:t>1</w:t>
      </w:r>
      <w:r>
        <w:t>y=x^(3)+3x^(2)−1</w:t>
      </w:r>
      <w:r>
        <w:br/>
      </w:r>
      <w:r>
        <w:rPr>
          <w:b/>
        </w:rPr>
        <w:t xml:space="preserve">B. </w:t>
      </w:r>
      <w:r>
        <w:t>y</w:t>
      </w:r>
      <w:r>
        <w:t>=</w:t>
      </w:r>
      <w:r>
        <w:t>x</w:t>
      </w:r>
      <w:r>
        <w:t>2</w:t>
      </w:r>
      <w:r>
        <w:t>+</w:t>
      </w:r>
      <w:r>
        <w:t>2</w:t>
      </w:r>
      <w:r>
        <w:t>x</w:t>
      </w:r>
      <w:r>
        <w:t>y=(x^(2)+2)/(x)</w:t>
      </w:r>
      <w:r>
        <w:br/>
      </w:r>
      <w:r>
        <w:rPr>
          <w:b/>
        </w:rPr>
        <w:t xml:space="preserve">C. </w:t>
      </w:r>
      <w:r>
        <w:t>y</w:t>
      </w:r>
      <w:r>
        <w:t>=</w:t>
      </w:r>
      <w:r>
        <w:t>2</w:t>
      </w:r>
      <w:r>
        <w:t>x</w:t>
      </w:r>
      <w:r>
        <w:t>+</w:t>
      </w:r>
      <w:r>
        <w:t>3</w:t>
      </w:r>
      <w:r>
        <w:t>x</w:t>
      </w:r>
      <w:r>
        <w:t>2</w:t>
      </w:r>
      <w:r>
        <w:t>y=(2x+3)/(x^(2))</w:t>
      </w:r>
      <w:r>
        <w:br/>
      </w:r>
      <w:r>
        <w:rPr>
          <w:b/>
        </w:rPr>
        <w:t xml:space="preserve">D. </w:t>
      </w:r>
      <w:r>
        <w:t>y</w:t>
      </w:r>
      <w:r>
        <w:t>=</w:t>
      </w:r>
      <w:r>
        <w:t>x</w:t>
      </w:r>
      <w:r>
        <w:t>+</w:t>
      </w:r>
      <w:r>
        <w:t>2</w:t>
      </w:r>
      <w:r>
        <w:t>x</w:t>
      </w:r>
      <w:r>
        <w:t>−</w:t>
      </w:r>
      <w:r>
        <w:t>1</w:t>
      </w:r>
      <w:r>
        <w:t>y=(x+2)/(x−1)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Hàm số </w:t>
      </w:r>
      <w:r>
        <w:t>y</w:t>
      </w:r>
      <w:r>
        <w:t>=</w:t>
      </w:r>
      <w:r>
        <w:t>x</w:t>
      </w:r>
      <w:r>
        <w:t>3</w:t>
      </w:r>
      <w:r>
        <w:t>+</w:t>
      </w:r>
      <w:r>
        <w:t>3</w:t>
      </w:r>
      <w:r>
        <w:t>x</w:t>
      </w:r>
      <w:r>
        <w:t>2</w:t>
      </w:r>
      <w:r>
        <w:t>−</w:t>
      </w:r>
      <w:r>
        <w:t>1</w:t>
      </w:r>
      <w:r>
        <w:t>y=x^(3)+3x^(2)−1</w:t>
      </w:r>
      <w:r>
        <w:t xml:space="preserve"> là hàm đa thức bậc ba nên tập xác định là </w:t>
      </w:r>
      <w:r>
        <w:t>R</w:t>
      </w:r>
      <w:r>
        <w:t>ℝ</w:t>
      </w:r>
      <w:r>
        <w:t>.</w:t>
      </w:r>
      <w:r>
        <w:br/>
      </w:r>
      <w:r>
        <w:rPr>
          <w:b/>
        </w:rPr>
        <w:t xml:space="preserve">Câu 3: </w:t>
      </w:r>
      <w:r>
        <w:t xml:space="preserve">Tập xác định của hàm số </w:t>
      </w:r>
      <w:r>
        <w:t>y</w:t>
      </w:r>
      <w:r>
        <w:t>=</w:t>
      </w:r>
      <w:r>
        <w:t>x</w:t>
      </w:r>
      <w:r>
        <w:t>+</w:t>
      </w:r>
      <w:r>
        <w:t>1</w:t>
      </w:r>
      <w:r>
        <w:t>x</w:t>
      </w:r>
      <w:r>
        <w:t>−</w:t>
      </w:r>
      <w:r>
        <w:t>1</w:t>
      </w:r>
      <w:r>
        <w:t>y=(x+1)/(x−1)</w:t>
      </w:r>
      <w:r>
        <w:t xml:space="preserve"> là:</w:t>
      </w:r>
      <w:r>
        <w:br/>
      </w:r>
      <w:r>
        <w:rPr>
          <w:b/>
        </w:rPr>
        <w:t>A. R\ℝ\</w:t>
      </w:r>
      <w:r>
        <w:t>{</w:t>
      </w:r>
      <w:r>
        <w:t>±</w:t>
      </w:r>
      <w:r>
        <w:t>1</w:t>
      </w:r>
      <w:r>
        <w:t>±1</w:t>
      </w:r>
      <w:r>
        <w:t>}</w:t>
      </w:r>
      <w:r>
        <w:br/>
      </w:r>
      <w:r>
        <w:rPr>
          <w:b/>
        </w:rPr>
        <w:t>B. R\ℝ\</w:t>
      </w:r>
      <w:r>
        <w:t>{-1}</w:t>
      </w:r>
      <w:r>
        <w:br/>
      </w:r>
      <w:r>
        <w:rPr>
          <w:b/>
        </w:rPr>
        <w:t>. R\ℝ\</w:t>
      </w:r>
      <w:r>
        <w:t>{1}</w:t>
      </w:r>
      <w:r>
        <w:br/>
      </w:r>
      <w:r>
        <w:rPr>
          <w:b/>
        </w:rPr>
        <w:t>D. (1;+∞)1;+∞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Điều kiện xác định: </w:t>
      </w:r>
      <w:r>
        <w:t>x</w:t>
      </w:r>
      <w:r>
        <w:t>−</w:t>
      </w:r>
      <w:r>
        <w:t>1</w:t>
      </w:r>
      <w:r>
        <w:t>≠</w:t>
      </w:r>
      <w:r>
        <w:t>0</w:t>
      </w:r>
      <w:r>
        <w:t>⇔</w:t>
      </w:r>
      <w:r>
        <w:t>x</w:t>
      </w:r>
      <w:r>
        <w:t>≠</w:t>
      </w:r>
      <w:r>
        <w:t>1</w:t>
      </w:r>
      <w:r>
        <w:t>x−1≠0⇔x≠1</w:t>
      </w:r>
      <w:r>
        <w:br/>
      </w:r>
      <w:r>
        <w:t xml:space="preserve">Vậy tập xác định của hàm số </w:t>
      </w:r>
      <w:r>
        <w:t>y</w:t>
      </w:r>
      <w:r>
        <w:t>=</w:t>
      </w:r>
      <w:r>
        <w:t>x</w:t>
      </w:r>
      <w:r>
        <w:t>+</w:t>
      </w:r>
      <w:r>
        <w:t>1</w:t>
      </w:r>
      <w:r>
        <w:t>x</w:t>
      </w:r>
      <w:r>
        <w:t>−</w:t>
      </w:r>
      <w:r>
        <w:t>1</w:t>
      </w:r>
      <w:r>
        <w:t>y=(x+1)/(x−1)</w:t>
      </w:r>
      <w:r>
        <w:t xml:space="preserve"> là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{1}</w:t>
      </w:r>
      <w:r>
        <w:br/>
      </w:r>
      <w:r>
        <w:rPr>
          <w:b/>
        </w:rPr>
        <w:t xml:space="preserve">Câu 4: </w:t>
      </w:r>
      <w:r>
        <w:t xml:space="preserve">Tập xác định của hàm số </w:t>
      </w:r>
      <w:r>
        <w:t>y</w:t>
      </w:r>
      <w:r>
        <w:t>=</w:t>
      </w:r>
      <w:r>
        <w:t>x</w:t>
      </w:r>
      <w:r>
        <w:t>−</w:t>
      </w:r>
      <w:r>
        <w:t>3</w:t>
      </w:r>
      <w:r>
        <w:t>2</w:t>
      </w:r>
      <w:r>
        <w:t>x</w:t>
      </w:r>
      <w:r>
        <w:t>−</w:t>
      </w:r>
      <w:r>
        <w:t>2</w:t>
      </w:r>
      <w:r>
        <w:t>y=(x−3)/(2x−2)</w:t>
      </w:r>
      <w:r>
        <w:t xml:space="preserve"> là</w:t>
      </w:r>
      <w:r>
        <w:br/>
      </w:r>
      <w:r>
        <w:rPr>
          <w:b/>
        </w:rPr>
        <w:t xml:space="preserve">. </w:t>
      </w:r>
      <w:r>
        <w:t>R</w:t>
      </w:r>
      <w:r>
        <w:t>\</w:t>
      </w:r>
      <w:r>
        <w:t>ℝ\</w:t>
      </w:r>
      <w:r>
        <w:t>{1}</w:t>
      </w:r>
      <w:r>
        <w:br/>
      </w:r>
      <w:r>
        <w:rPr>
          <w:b/>
        </w:rPr>
        <w:t xml:space="preserve">B. </w:t>
      </w:r>
      <w:r>
        <w:t>R</w:t>
      </w:r>
      <w:r>
        <w:t>\</w:t>
      </w:r>
      <w:r>
        <w:t>ℝ\</w:t>
      </w:r>
      <w:r>
        <w:t>{3}</w:t>
      </w:r>
      <w:r>
        <w:br/>
      </w:r>
      <w:r>
        <w:rPr>
          <w:b/>
        </w:rPr>
        <w:t xml:space="preserve">C. </w:t>
      </w:r>
      <w:r>
        <w:t>R</w:t>
      </w:r>
      <w:r>
        <w:t>\</w:t>
      </w:r>
      <w:r>
        <w:t>ℝ\</w:t>
      </w:r>
      <w:r>
        <w:t>{2}</w:t>
      </w:r>
      <w:r>
        <w:br/>
      </w:r>
      <w:r>
        <w:rPr>
          <w:b/>
        </w:rPr>
        <w:t xml:space="preserve">D. 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1;+∞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Điều kiện xác định: </w:t>
      </w:r>
      <w:r>
        <w:t>2</w:t>
      </w:r>
      <w:r>
        <w:t>x</w:t>
      </w:r>
      <w:r>
        <w:t>−</w:t>
      </w:r>
      <w:r>
        <w:t>2</w:t>
      </w:r>
      <w:r>
        <w:t>≠</w:t>
      </w:r>
      <w:r>
        <w:t>0</w:t>
      </w:r>
      <w:r>
        <w:t>⇔</w:t>
      </w:r>
      <w:r>
        <w:t>x</w:t>
      </w:r>
      <w:r>
        <w:t>≠</w:t>
      </w:r>
      <w:r>
        <w:t>1</w:t>
      </w:r>
      <w:r>
        <w:t>2x−2≠0⇔x≠1</w:t>
      </w:r>
      <w:r>
        <w:br/>
      </w:r>
      <w:r>
        <w:t xml:space="preserve">Nên tập xác định của hàm số là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{1}</w:t>
      </w:r>
      <w:r>
        <w:br/>
      </w:r>
      <w:r>
        <w:rPr>
          <w:b/>
        </w:rPr>
        <w:t xml:space="preserve">Câu 5: </w:t>
      </w:r>
      <w:r>
        <w:t xml:space="preserve">Tập xác định của hàm số </w:t>
      </w:r>
      <w:r>
        <w:t>y</w:t>
      </w:r>
      <w:r>
        <w:t>=</w:t>
      </w:r>
      <w:r>
        <w:t>x</w:t>
      </w:r>
      <w:r>
        <w:t>+</w:t>
      </w:r>
      <w:r>
        <w:t>2</w:t>
      </w:r>
      <w:r>
        <w:t>(</w:t>
      </w:r>
      <w:r>
        <w:t>x</w:t>
      </w:r>
      <w:r>
        <w:t>−</w:t>
      </w:r>
      <w:r>
        <w:t>3</w:t>
      </w:r>
      <w:r>
        <w:t>)</w:t>
      </w:r>
      <w:r>
        <w:t>2</w:t>
      </w:r>
      <w:r>
        <w:t>y=(x+2)/(x−3^(2))</w:t>
      </w:r>
      <w:r>
        <w:t xml:space="preserve"> là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−∞;3</w:t>
      </w:r>
      <w:r>
        <w:br/>
      </w:r>
      <w:r>
        <w:rPr>
          <w:b/>
        </w:rPr>
        <w:t xml:space="preserve">B. 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3;+∞</w:t>
      </w:r>
      <w:r>
        <w:br/>
      </w:r>
      <w:r>
        <w:rPr>
          <w:b/>
        </w:rPr>
        <w:t xml:space="preserve">. </w:t>
      </w:r>
      <w:r>
        <w:t>R</w:t>
      </w:r>
      <w:r>
        <w:t>\</w:t>
      </w:r>
      <w:r>
        <w:t>ℝ\</w:t>
      </w:r>
      <w:r>
        <w:t>{3}</w:t>
      </w:r>
      <w:r>
        <w:br/>
      </w:r>
      <w:r>
        <w:rPr>
          <w:b/>
        </w:rPr>
        <w:t xml:space="preserve">D. </w:t>
      </w:r>
      <w:r>
        <w:t>R</w:t>
      </w:r>
      <w:r>
        <w:t>ℝ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Điều kiện: </w:t>
      </w:r>
      <w:r>
        <w:t>x</w:t>
      </w:r>
      <w:r>
        <w:t>−</w:t>
      </w:r>
      <w:r>
        <w:t>3</w:t>
      </w:r>
      <w:r>
        <w:t>≠</w:t>
      </w:r>
      <w:r>
        <w:t>0</w:t>
      </w:r>
      <w:r>
        <w:t>⇔</w:t>
      </w:r>
      <w:r>
        <w:t>x</w:t>
      </w:r>
      <w:r>
        <w:t>≠</w:t>
      </w:r>
      <w:r>
        <w:t>3</w:t>
      </w:r>
      <w:r>
        <w:t>.</w:t>
      </w:r>
      <w:r>
        <w:t>x−3≠0⇔x≠3.</w:t>
      </w:r>
      <w:r>
        <w:br/>
      </w:r>
      <w:r>
        <w:t xml:space="preserve">TXĐ: </w:t>
      </w:r>
      <w:r>
        <w:t>R</w:t>
      </w:r>
      <w:r>
        <w:t>\</w:t>
      </w:r>
      <w:r>
        <w:t>ℝ\</w:t>
      </w:r>
      <w:r>
        <w:t>{3}</w:t>
      </w:r>
      <w:r>
        <w:br/>
      </w:r>
      <w:r>
        <w:rPr>
          <w:b/>
        </w:rPr>
        <w:t xml:space="preserve">Câu 6: </w:t>
      </w:r>
      <w:r>
        <w:t xml:space="preserve">Tập xác định của hàm số </w:t>
      </w:r>
      <w:r>
        <w:t>y</w:t>
      </w:r>
      <w:r>
        <w:t>=</w:t>
      </w:r>
      <w:r>
        <w:t>3</w:t>
      </w:r>
      <w:r>
        <w:t>x</w:t>
      </w:r>
      <w:r>
        <w:t>−</w:t>
      </w:r>
      <w:r>
        <w:t>1</w:t>
      </w:r>
      <w:r>
        <w:t>2</w:t>
      </w:r>
      <w:r>
        <w:t>x</w:t>
      </w:r>
      <w:r>
        <w:t>−</w:t>
      </w:r>
      <w:r>
        <w:t>2</w:t>
      </w:r>
      <w:r>
        <w:t>y=(3x−1)/(2x−2)</w:t>
      </w:r>
      <w:r>
        <w:t xml:space="preserve"> là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R</w:t>
      </w:r>
      <w:r>
        <w:t>D=ℝ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D=</w:t>
      </w:r>
      <w:r>
        <w:t>[</w:t>
      </w:r>
      <w:r>
        <w:t>1</w:t>
      </w:r>
      <w:r>
        <w:t>;</w:t>
      </w:r>
      <w:r>
        <w:t>+</w:t>
      </w:r>
      <w:r>
        <w:t>∞</w:t>
      </w:r>
      <w:r>
        <w:t>)</w:t>
      </w:r>
      <w:r>
        <w:t>1;+∞)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D=1;+∞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{1}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Hàm số </w:t>
      </w:r>
      <w:r>
        <w:t>y</w:t>
      </w:r>
      <w:r>
        <w:t>=</w:t>
      </w:r>
      <w:r>
        <w:t>3</w:t>
      </w:r>
      <w:r>
        <w:t>x</w:t>
      </w:r>
      <w:r>
        <w:t>−</w:t>
      </w:r>
      <w:r>
        <w:t>1</w:t>
      </w:r>
      <w:r>
        <w:t>2</w:t>
      </w:r>
      <w:r>
        <w:t>x</w:t>
      </w:r>
      <w:r>
        <w:t>−</w:t>
      </w:r>
      <w:r>
        <w:t>2</w:t>
      </w:r>
      <w:r>
        <w:t>y=(3x−1)/(2x−2)</w:t>
      </w:r>
      <w:r>
        <w:t xml:space="preserve"> xác định khi </w:t>
      </w:r>
      <w:r>
        <w:t>x</w:t>
      </w:r>
      <w:r>
        <w:t>≠</w:t>
      </w:r>
      <w:r>
        <w:t>1</w:t>
      </w:r>
      <w:r>
        <w:t>x≠1</w:t>
      </w:r>
      <w:r>
        <w:t xml:space="preserve">. Vậy </w:t>
      </w:r>
      <w:r>
        <w:t>D</w:t>
      </w:r>
      <w:r>
        <w:t>=</w:t>
      </w:r>
      <w:r>
        <w:t>R</w:t>
      </w:r>
      <w:r>
        <w:t>\</w:t>
      </w:r>
      <w:r>
        <w:t>D=R\</w:t>
      </w:r>
      <w:r>
        <w:t>{1}.</w:t>
      </w:r>
      <w:r>
        <w:br/>
      </w:r>
      <w:r>
        <w:rPr>
          <w:b/>
        </w:rPr>
        <w:t xml:space="preserve">Câu 7: </w:t>
      </w:r>
      <w:r>
        <w:t xml:space="preserve">Tập xác định của hàm số </w:t>
      </w:r>
      <w:r>
        <w:t>y</w:t>
      </w:r>
      <w:r>
        <w:t>=</w:t>
      </w:r>
      <w:r>
        <w:t>5</w:t>
      </w:r>
      <w:r>
        <w:t>x</w:t>
      </w:r>
      <w:r>
        <w:t>2</w:t>
      </w:r>
      <w:r>
        <w:t>−</w:t>
      </w:r>
      <w:r>
        <w:t>1</w:t>
      </w:r>
      <w:r>
        <w:t>y=(5)/(x^(2)−1)</w:t>
      </w:r>
      <w:r>
        <w:t xml:space="preserve"> là</w:t>
      </w:r>
      <w:r>
        <w:br/>
      </w:r>
      <w:r>
        <w:rPr>
          <w:b/>
        </w:rPr>
        <w:t xml:space="preserve">A. </w:t>
      </w:r>
      <w:r>
        <w:t>R</w:t>
      </w:r>
      <w:r>
        <w:t>\</w:t>
      </w:r>
      <w:r>
        <w:t>ℝ\</w:t>
      </w:r>
      <w:r>
        <w:t>{-1}</w:t>
      </w:r>
      <w:r>
        <w:br/>
      </w:r>
      <w:r>
        <w:rPr>
          <w:b/>
        </w:rPr>
        <w:t xml:space="preserve">. </w:t>
      </w:r>
      <w:r>
        <w:t>R</w:t>
      </w:r>
      <w:r>
        <w:t>\</w:t>
      </w:r>
      <w:r>
        <w:t>ℝ\</w:t>
      </w:r>
      <w:r>
        <w:t>{-1;1}</w:t>
      </w:r>
      <w:r>
        <w:br/>
      </w:r>
      <w:r>
        <w:rPr>
          <w:b/>
        </w:rPr>
        <w:t xml:space="preserve">C. </w:t>
      </w:r>
      <w:r>
        <w:t>R</w:t>
      </w:r>
      <w:r>
        <w:t>\</w:t>
      </w:r>
      <w:r>
        <w:t>ℝ\</w:t>
      </w:r>
      <w:r>
        <w:t>{1}</w:t>
      </w:r>
      <w:r>
        <w:br/>
      </w:r>
      <w:r>
        <w:rPr>
          <w:b/>
        </w:rPr>
        <w:t xml:space="preserve">D. </w:t>
      </w:r>
      <w:r>
        <w:t>R</w:t>
      </w:r>
      <w:r>
        <w:t>ℝ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Hàm số đã cho xác định khi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c68f825b5274ac4aa9e259a297b69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t xml:space="preserve">Vậy tập xác định của hàm số là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{-1;1}.</w:t>
      </w:r>
      <w:r>
        <w:br/>
      </w:r>
      <w:r>
        <w:rPr>
          <w:b/>
        </w:rPr>
        <w:t xml:space="preserve">Câu 8: </w:t>
      </w:r>
      <w:r>
        <w:t xml:space="preserve">Tập xác định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+</w:t>
      </w:r>
      <w:r>
        <w:t>5</w:t>
      </w:r>
      <w:r>
        <w:t>x</w:t>
      </w:r>
      <w:r>
        <w:t>−</w:t>
      </w:r>
      <w:r>
        <w:t>1</w:t>
      </w:r>
      <w:r>
        <w:t>+</w:t>
      </w:r>
      <w:r>
        <w:t>x</w:t>
      </w:r>
      <w:r>
        <w:t>−</w:t>
      </w:r>
      <w:r>
        <w:t>1</w:t>
      </w:r>
      <w:r>
        <w:t>x</w:t>
      </w:r>
      <w:r>
        <w:t>+</w:t>
      </w:r>
      <w:r>
        <w:t>5</w:t>
      </w:r>
      <w:r>
        <w:t>f(x)=(x+5)/(x−1)+(x−1)/(x+5)</w:t>
      </w:r>
      <w:r>
        <w:t xml:space="preserve"> là</w:t>
      </w:r>
      <w:r>
        <w:br/>
      </w:r>
      <w:r>
        <w:rPr>
          <w:b/>
        </w:rPr>
        <w:t xml:space="preserve">A. </w:t>
      </w:r>
      <w:r>
        <w:rPr>
          <w:b/>
        </w:rPr>
        <w:t>D=RD=ℝ</w:t>
      </w:r>
      <w:r>
        <w:br/>
      </w:r>
      <w:r>
        <w:rPr>
          <w:b/>
        </w:rPr>
        <w:t>B. D=R\{1}.D=ℝ\{1}.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R</w:t>
      </w:r>
      <w:r>
        <w:t>\</w:t>
      </w:r>
      <w:r>
        <w:t>{</w:t>
      </w:r>
      <w:r>
        <w:t>−</w:t>
      </w:r>
      <w:r>
        <w:t>5</w:t>
      </w:r>
      <w:r>
        <w:t>}</w:t>
      </w:r>
      <w:r>
        <w:t>.</w:t>
      </w:r>
      <w:r>
        <w:t>D=ℝ\{−5}.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R</w:t>
      </w:r>
      <w:r>
        <w:t>\</w:t>
      </w:r>
      <w:r>
        <w:t>{</w:t>
      </w:r>
      <w:r>
        <w:t>−</w:t>
      </w:r>
      <w:r>
        <w:t>5</w:t>
      </w:r>
      <w:r>
        <w:t>;</w:t>
      </w:r>
      <w:r>
        <w:t>1</w:t>
      </w:r>
      <w:r>
        <w:t>}</w:t>
      </w:r>
      <w:r>
        <w:t>.</w:t>
      </w:r>
      <w:r>
        <w:t>D=ℝ\{−5;1}.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Điều kiện: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f8a8e20c2ef44a4ad55f6e2957b9ca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tập xác định của hàm số là: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{1;-5}</w:t>
      </w:r>
      <w:r>
        <w:br/>
      </w:r>
      <w:r>
        <w:rPr>
          <w:b/>
        </w:rPr>
        <w:t xml:space="preserve">Câu 9: </w:t>
      </w:r>
      <w:r>
        <w:t xml:space="preserve">Tập xác định của hàm số </w:t>
      </w:r>
      <w:r>
        <w:t>y</w:t>
      </w:r>
      <w:r>
        <w:t>=</w:t>
      </w:r>
      <w:r>
        <w:t>3</w:t>
      </w:r>
      <w:r>
        <w:t>−</w:t>
      </w:r>
      <w:r>
        <w:t>x</w:t>
      </w:r>
      <w:r>
        <w:t>x</w:t>
      </w:r>
      <w:r>
        <w:t>2</w:t>
      </w:r>
      <w:r>
        <w:t>−</w:t>
      </w:r>
      <w:r>
        <w:t>5</w:t>
      </w:r>
      <w:r>
        <w:t>x</w:t>
      </w:r>
      <w:r>
        <w:t>−</w:t>
      </w:r>
      <w:r>
        <w:t>6</w:t>
      </w:r>
      <w:r>
        <w:t>y=(3−x)/(x^(2)−5x−6)</w:t>
      </w:r>
      <w:r>
        <w:t xml:space="preserve"> là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{-1;6}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{1;-6}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D=</w:t>
      </w:r>
      <w:r>
        <w:t>{-1;6}</w:t>
      </w:r>
      <w:r>
        <w:br/>
      </w:r>
      <w:r>
        <w:rPr>
          <w:b/>
        </w:rPr>
        <w:t xml:space="preserve">D. </w:t>
      </w:r>
      <w:r>
        <w:t>D</w:t>
      </w:r>
      <w:r>
        <w:t>=</w:t>
      </w:r>
      <w:r>
        <w:t>D=</w:t>
      </w:r>
      <w:r>
        <w:t>{1;-6}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Điều kiện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a34509bbe5040c78fa99657caff783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{-1;6}</w:t>
      </w:r>
      <w:r>
        <w:br/>
      </w:r>
      <w:r>
        <w:rPr>
          <w:b/>
        </w:rPr>
        <w:t xml:space="preserve">Câu 10: </w:t>
      </w:r>
      <w:r>
        <w:t xml:space="preserve">Tìm tập xác định </w:t>
      </w:r>
      <w:r>
        <w:rPr>
          <w:i/>
        </w:rPr>
        <w:t>D</w:t>
      </w:r>
      <w:r>
        <w:t xml:space="preserve"> của hàm số </w:t>
      </w:r>
      <w:r>
        <w:t>y</w:t>
      </w:r>
      <w:r>
        <w:t>=</w:t>
      </w:r>
      <w:r>
        <w:t>x</w:t>
      </w:r>
      <w:r>
        <w:t>+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(</w:t>
      </w:r>
      <w:r>
        <w:t>x</w:t>
      </w:r>
      <w:r>
        <w:t>2</w:t>
      </w:r>
      <w:r>
        <w:t>−</w:t>
      </w:r>
      <w:r>
        <w:t>4</w:t>
      </w:r>
      <w:r>
        <w:t>)</w:t>
      </w:r>
      <w:r>
        <w:t>y=(x+1)/(x+1x^(2)−4)</w:t>
      </w:r>
      <w:r>
        <w:t>.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{2}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</w:t>
      </w:r>
      <w:r>
        <w:t>±</w:t>
      </w:r>
      <w:r>
        <w:t>2</w:t>
      </w:r>
      <w:r>
        <w:t>±2</w:t>
      </w:r>
      <w:r>
        <w:t>}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</w:t>
      </w:r>
      <w:r>
        <w:t>−</w:t>
      </w:r>
      <w:r>
        <w:t>1</w:t>
      </w:r>
      <w:r>
        <w:t>;</w:t>
      </w:r>
      <w:r>
        <w:t>2</w:t>
      </w:r>
      <w:r>
        <w:t>−1;2</w:t>
      </w:r>
      <w:r>
        <w:t>}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</w:t>
      </w:r>
      <w:r>
        <w:t>−</w:t>
      </w:r>
      <w:r>
        <w:t>1</w:t>
      </w:r>
      <w:r>
        <w:t>;</w:t>
      </w:r>
      <w:r>
        <w:t>±</w:t>
      </w:r>
      <w:r>
        <w:t>2</w:t>
      </w:r>
      <w:r>
        <w:t>−1;±2</w:t>
      </w:r>
      <w:r>
        <w:t>}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Điều kiện xác định: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d443ef9eb6d4499a80393263e5b933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t xml:space="preserve">Vậy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</w:t>
      </w:r>
      <w:r>
        <w:t>−</w:t>
      </w:r>
      <w:r>
        <w:t>1</w:t>
      </w:r>
      <w:r>
        <w:t>;</w:t>
      </w:r>
      <w:r>
        <w:t>±</w:t>
      </w:r>
      <w:r>
        <w:t>2</w:t>
      </w:r>
      <w:r>
        <w:t>−1;±2</w:t>
      </w:r>
      <w:r>
        <w:t>}.</w:t>
      </w:r>
      <w:r>
        <w:br/>
      </w:r>
      <w:r>
        <w:rPr>
          <w:b/>
        </w:rPr>
        <w:t>Lưu ý:</w:t>
      </w:r>
      <w:r>
        <w:t xml:space="preserve"> Nếu rút gọn </w:t>
      </w:r>
      <w:r>
        <w:t>y</w:t>
      </w:r>
      <w:r>
        <w:t>=</w:t>
      </w:r>
      <w:r>
        <w:t>1</w:t>
      </w:r>
      <w:r>
        <w:t>x</w:t>
      </w:r>
      <w:r>
        <w:t>2</w:t>
      </w:r>
      <w:r>
        <w:t>−</w:t>
      </w:r>
      <w:r>
        <w:t>4</w:t>
      </w:r>
      <w:r>
        <w:t>y=(1)/(x^(2)−4)</w:t>
      </w:r>
      <w:r>
        <w:t xml:space="preserve"> rồi khẳng định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</w:t>
      </w:r>
      <w:r>
        <w:t>±</w:t>
      </w:r>
      <w:r>
        <w:t>2</w:t>
      </w:r>
      <w:r>
        <w:t>±2</w:t>
      </w:r>
      <w:r>
        <w:t xml:space="preserve">} là sai. Vì với </w:t>
      </w:r>
      <w:r>
        <w:t>x</w:t>
      </w:r>
      <w:r>
        <w:t>=</w:t>
      </w:r>
      <w:r>
        <w:t>−</w:t>
      </w:r>
      <w:r>
        <w:t>1</w:t>
      </w:r>
      <w:r>
        <w:t>x=−1</w:t>
      </w:r>
      <w:r>
        <w:t xml:space="preserve"> thì biểu thức ban đầu </w:t>
      </w:r>
      <w:r>
        <w:t>x</w:t>
      </w:r>
      <w:r>
        <w:t>+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(</w:t>
      </w:r>
      <w:r>
        <w:t>x</w:t>
      </w:r>
      <w:r>
        <w:t>2</w:t>
      </w:r>
      <w:r>
        <w:t>−</w:t>
      </w:r>
      <w:r>
        <w:t>4</w:t>
      </w:r>
      <w:r>
        <w:t>)</w:t>
      </w:r>
      <w:r>
        <w:t>(x+1)/(x+1x^(2)−4)</w:t>
      </w:r>
      <w:r>
        <w:t xml:space="preserve"> không xác định.</w:t>
      </w:r>
      <w:r>
        <w:br/>
      </w:r>
      <w:r>
        <w:rPr>
          <w:b/>
        </w:rPr>
        <w:t xml:space="preserve">Câu 11: </w:t>
      </w:r>
      <w:r>
        <w:t xml:space="preserve">Tập xác định D của hàm số </w:t>
      </w:r>
      <w:r>
        <w:t>y</w:t>
      </w:r>
      <w:r>
        <w:t>=</w:t>
      </w:r>
      <w:r>
        <w:t>√</w:t>
      </w:r>
      <w:r>
        <w:t>3</w:t>
      </w:r>
      <w:r>
        <w:t>x</w:t>
      </w:r>
      <w:r>
        <w:t>−</w:t>
      </w:r>
      <w:r>
        <w:t>1</w:t>
      </w:r>
      <w:r>
        <w:t>y=√(3x−1)</w:t>
      </w:r>
      <w:r>
        <w:t xml:space="preserve"> là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D=0;+∞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D=0;+∞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D=</w:t>
      </w:r>
      <w:r>
        <w:t>[</w:t>
      </w:r>
      <w:r>
        <w:t>1</w:t>
      </w:r>
      <w:r>
        <w:t>3</w:t>
      </w:r>
      <w:r>
        <w:t>;</w:t>
      </w:r>
      <w:r>
        <w:t>+</w:t>
      </w:r>
      <w:r>
        <w:t>∞</w:t>
      </w:r>
      <w:r>
        <w:t>)</w:t>
      </w:r>
      <w:r>
        <w:t>(1)/(3);+∞)</w:t>
      </w:r>
      <w:r>
        <w:br/>
      </w:r>
      <w:r>
        <w:rPr>
          <w:b/>
        </w:rPr>
        <w:t xml:space="preserve">D. </w:t>
      </w:r>
      <w:r>
        <w:t>D</w:t>
      </w:r>
      <w:r>
        <w:t>=</w:t>
      </w:r>
      <w:r>
        <w:t>(</w:t>
      </w:r>
      <w:r>
        <w:t>1</w:t>
      </w:r>
      <w:r>
        <w:t>3</w:t>
      </w:r>
      <w:r>
        <w:t>;</w:t>
      </w:r>
      <w:r>
        <w:t>+</w:t>
      </w:r>
      <w:r>
        <w:t>∞</w:t>
      </w:r>
      <w:r>
        <w:t>)</w:t>
      </w:r>
      <w:r>
        <w:t>D=(1)/(3);+∞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Hàm số </w:t>
      </w:r>
      <w:r>
        <w:t>y</w:t>
      </w:r>
      <w:r>
        <w:t>=</w:t>
      </w:r>
      <w:r>
        <w:t>√</w:t>
      </w:r>
      <w:r>
        <w:t>3</w:t>
      </w:r>
      <w:r>
        <w:t>x</w:t>
      </w:r>
      <w:r>
        <w:t>−</w:t>
      </w:r>
      <w:r>
        <w:t>1</w:t>
      </w:r>
      <w:r>
        <w:t>y=√(3x−1)</w:t>
      </w:r>
      <w:r>
        <w:t xml:space="preserve"> xác định </w:t>
      </w:r>
      <w:r>
        <w:t>⇔</w:t>
      </w:r>
      <w:r>
        <w:t>3</w:t>
      </w:r>
      <w:r>
        <w:t>x</w:t>
      </w:r>
      <w:r>
        <w:t>−</w:t>
      </w:r>
      <w:r>
        <w:t>1</w:t>
      </w:r>
      <w:r>
        <w:t>≥</w:t>
      </w:r>
      <w:r>
        <w:t>0</w:t>
      </w:r>
      <w:r>
        <w:t>⇔</w:t>
      </w:r>
      <w:r>
        <w:t>x</w:t>
      </w:r>
      <w:r>
        <w:t>≥</w:t>
      </w:r>
      <w:r>
        <w:t>1</w:t>
      </w:r>
      <w:r>
        <w:t>3</w:t>
      </w:r>
      <w:r>
        <w:t>⇔3x−1≥0⇔x≥(1)/(3)</w:t>
      </w:r>
      <w:r>
        <w:t>.</w:t>
      </w:r>
      <w:r>
        <w:br/>
      </w:r>
      <w:r>
        <w:t xml:space="preserve">Vậy: </w:t>
      </w:r>
      <w:r>
        <w:t>D</w:t>
      </w:r>
      <w:r>
        <w:t>=</w:t>
      </w:r>
      <w:r>
        <w:t>D=</w:t>
      </w:r>
      <w:r>
        <w:t>[</w:t>
      </w:r>
      <w:r>
        <w:t>1</w:t>
      </w:r>
      <w:r>
        <w:t>3</w:t>
      </w:r>
      <w:r>
        <w:t>;</w:t>
      </w:r>
      <w:r>
        <w:t>+</w:t>
      </w:r>
      <w:r>
        <w:t>∞</w:t>
      </w:r>
      <w:r>
        <w:t>)</w:t>
      </w:r>
      <w:r>
        <w:t>(1)/(3);+∞)</w:t>
      </w:r>
      <w:r>
        <w:t xml:space="preserve"> .</w:t>
      </w:r>
      <w:r>
        <w:br/>
      </w:r>
      <w:r>
        <w:rPr>
          <w:b/>
        </w:rPr>
        <w:t xml:space="preserve">Câu 12: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8</w:t>
      </w:r>
      <w:r>
        <w:t>−</w:t>
      </w:r>
      <w:r>
        <w:t>2</w:t>
      </w:r>
      <w:r>
        <w:t>x</w:t>
      </w:r>
      <w:r>
        <w:t>−</w:t>
      </w:r>
      <w:r>
        <w:t>x</w:t>
      </w:r>
      <w:r>
        <w:t>y=√(8−2x)−x</w:t>
      </w:r>
      <w:r>
        <w:t xml:space="preserve"> là</w:t>
      </w:r>
      <w:r>
        <w:br/>
      </w:r>
      <w:r>
        <w:rPr>
          <w:b/>
        </w:rPr>
        <w:t xml:space="preserve">. </w:t>
      </w:r>
      <w:r>
        <w:t>(</w:t>
      </w:r>
      <w:r>
        <w:t>−</w:t>
      </w:r>
      <w:r>
        <w:t>∞</w:t>
      </w:r>
      <w:r>
        <w:t>,</w:t>
      </w:r>
      <w:r>
        <w:t>4</w:t>
      </w:r>
      <w:r>
        <w:t>(-∞,4</w:t>
      </w:r>
      <w:r>
        <w:t>]</w:t>
      </w:r>
      <w:r>
        <w:br/>
      </w:r>
      <w:r>
        <w:rPr>
          <w:b/>
        </w:rPr>
        <w:t xml:space="preserve">B. </w:t>
      </w:r>
      <w:r>
        <w:t>[</w:t>
      </w:r>
      <w:r>
        <w:t>4</w:t>
      </w:r>
      <w:r>
        <w:t>;</w:t>
      </w:r>
      <w:r>
        <w:t>+</w:t>
      </w:r>
      <w:r>
        <w:t>∞</w:t>
      </w:r>
      <w:r>
        <w:t>)</w:t>
      </w:r>
      <w:r>
        <w:t>4;+∞)</w:t>
      </w:r>
      <w:r>
        <w:br/>
      </w:r>
      <w:r>
        <w:rPr>
          <w:b/>
        </w:rPr>
        <w:t xml:space="preserve">C. </w:t>
      </w:r>
      <w:r>
        <w:t>[</w:t>
      </w:r>
      <w:r>
        <w:t>0</w:t>
      </w:r>
      <w:r>
        <w:t>;</w:t>
      </w:r>
      <w:r>
        <w:t>4</w:t>
      </w:r>
      <w:r>
        <w:t>0;4</w:t>
      </w:r>
      <w:r>
        <w:t>]</w:t>
      </w:r>
      <w:r>
        <w:br/>
      </w:r>
      <w:r>
        <w:rPr>
          <w:b/>
        </w:rPr>
        <w:t xml:space="preserve">D. </w:t>
      </w:r>
      <w:r>
        <w:t>[</w:t>
      </w:r>
      <w:r>
        <w:t>0</w:t>
      </w:r>
      <w:r>
        <w:t>;</w:t>
      </w:r>
      <w:r>
        <w:t>+</w:t>
      </w:r>
      <w:r>
        <w:t>∞</w:t>
      </w:r>
      <w:r>
        <w:t>)</w:t>
      </w:r>
      <w:r>
        <w:t>0;+∞)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Điều kiện xác định của hàm số là </w:t>
      </w:r>
      <w:r>
        <w:t>8</w:t>
      </w:r>
      <w:r>
        <w:t>−</w:t>
      </w:r>
      <w:r>
        <w:t>2</w:t>
      </w:r>
      <w:r>
        <w:t>x</w:t>
      </w:r>
      <w:r>
        <w:t>≥</w:t>
      </w:r>
      <w:r>
        <w:t>0</w:t>
      </w:r>
      <w:r>
        <w:t>⇔</w:t>
      </w:r>
      <w:r>
        <w:t>x</w:t>
      </w:r>
      <w:r>
        <w:t>≤</w:t>
      </w:r>
      <w:r>
        <w:t>4</w:t>
      </w:r>
      <w:r>
        <w:t>8−2x≥0⇔x≤4</w:t>
      </w:r>
      <w:r>
        <w:t xml:space="preserve">, nên tập xác định là </w:t>
      </w:r>
      <w:r>
        <w:t>(</w:t>
      </w:r>
      <w:r>
        <w:t>−</w:t>
      </w:r>
      <w:r>
        <w:t>∞</w:t>
      </w:r>
      <w:r>
        <w:t>,</w:t>
      </w:r>
      <w:r>
        <w:t>4</w:t>
      </w:r>
      <w:r>
        <w:t>(-∞,4</w:t>
      </w:r>
      <w:r>
        <w:t>] .</w:t>
      </w:r>
      <w:r>
        <w:br/>
      </w:r>
      <w:r>
        <w:rPr>
          <w:b/>
        </w:rPr>
        <w:t xml:space="preserve">Câu 13: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4</w:t>
      </w:r>
      <w:r>
        <w:t>−</w:t>
      </w:r>
      <w:r>
        <w:t>x</w:t>
      </w:r>
      <w:r>
        <w:t>+</w:t>
      </w:r>
      <w:r>
        <w:t>√</w:t>
      </w:r>
      <w:r>
        <w:t>x</w:t>
      </w:r>
      <w:r>
        <w:t>−</w:t>
      </w:r>
      <w:r>
        <w:t>2</w:t>
      </w:r>
      <w:r>
        <w:t>y=√(4−x)+√(x−2)</w:t>
      </w:r>
      <w:r>
        <w:t xml:space="preserve"> là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(</w:t>
      </w:r>
      <w:r>
        <w:t>2</w:t>
      </w:r>
      <w:r>
        <w:t>;</w:t>
      </w:r>
      <w:r>
        <w:t>4</w:t>
      </w:r>
      <w:r>
        <w:t>)</w:t>
      </w:r>
      <w:r>
        <w:t>D=2;4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D=</w:t>
      </w:r>
      <w:r>
        <w:t>[2;4]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D=</w:t>
      </w:r>
      <w:r>
        <w:t>{2;4}</w:t>
      </w:r>
      <w:r>
        <w:br/>
      </w:r>
      <w:r>
        <w:rPr>
          <w:b/>
        </w:rPr>
        <w:t xml:space="preserve">D. </w:t>
      </w:r>
      <w:r>
        <w:t>D</w:t>
      </w:r>
      <w:r>
        <w:t>=</w:t>
      </w:r>
      <w:r>
        <w:t>(</w:t>
      </w:r>
      <w:r>
        <w:t>−</w:t>
      </w:r>
      <w:r>
        <w:t>∞</w:t>
      </w:r>
      <w:r>
        <w:t>;</w:t>
      </w:r>
      <w:r>
        <w:t>2</w:t>
      </w:r>
      <w:r>
        <w:t>)</w:t>
      </w:r>
      <w:r>
        <w:t>∪</w:t>
      </w:r>
      <w:r>
        <w:t>(</w:t>
      </w:r>
      <w:r>
        <w:t>4</w:t>
      </w:r>
      <w:r>
        <w:t>;</w:t>
      </w:r>
      <w:r>
        <w:t>+</w:t>
      </w:r>
      <w:r>
        <w:t>∞</w:t>
      </w:r>
      <w:r>
        <w:t>)</w:t>
      </w:r>
      <w:r>
        <w:t>D=−∞;2∪4;+∞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Điều kiện: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6168287326d4d7496a8770172021ad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suy ra TXĐ: </w:t>
      </w:r>
      <w:r>
        <w:t>D</w:t>
      </w:r>
      <w:r>
        <w:t>=</w:t>
      </w:r>
      <w:r>
        <w:t>(</w:t>
      </w:r>
      <w:r>
        <w:t>2</w:t>
      </w:r>
      <w:r>
        <w:t>;</w:t>
      </w:r>
      <w:r>
        <w:t>4</w:t>
      </w:r>
      <w:r>
        <w:t>)</w:t>
      </w:r>
      <w:r>
        <w:t>D=2;4</w:t>
      </w:r>
      <w:r>
        <w:t>.</w:t>
      </w:r>
      <w:r>
        <w:br/>
      </w:r>
      <w:r>
        <w:rPr>
          <w:b/>
        </w:rPr>
        <w:t xml:space="preserve">Câu 14: </w:t>
      </w:r>
      <w:r>
        <w:t xml:space="preserve">Tập xác định của hàm số </w:t>
      </w:r>
      <w:r>
        <w:t>y</w:t>
      </w:r>
      <w:r>
        <w:t>=</w:t>
      </w:r>
      <w:r>
        <w:t>3</w:t>
      </w:r>
      <w:r>
        <w:t>x</w:t>
      </w:r>
      <w:r>
        <w:t>+</w:t>
      </w:r>
      <w:r>
        <w:t>4</w:t>
      </w:r>
      <w:r>
        <w:t>√</w:t>
      </w:r>
      <w:r>
        <w:t>x</w:t>
      </w:r>
      <w:r>
        <w:t>−</w:t>
      </w:r>
      <w:r>
        <w:t>1</w:t>
      </w:r>
      <w:r>
        <w:t>y=(3x+4)/(√(x−1))</w:t>
      </w:r>
      <w:r>
        <w:t xml:space="preserve"> là</w:t>
      </w:r>
      <w:r>
        <w:br/>
      </w:r>
      <w:r>
        <w:rPr>
          <w:b/>
        </w:rPr>
        <w:t xml:space="preserve">A. </w:t>
      </w:r>
      <w:r>
        <w:t>R</w:t>
      </w:r>
      <w:r>
        <w:t>\</w:t>
      </w:r>
      <w:r>
        <w:t>ℝ\</w:t>
      </w:r>
      <w:r>
        <w:t>{1}</w:t>
      </w:r>
      <w:r>
        <w:br/>
      </w:r>
      <w:r>
        <w:rPr>
          <w:b/>
        </w:rPr>
        <w:t xml:space="preserve">B. </w:t>
      </w:r>
      <w:r>
        <w:t>R</w:t>
      </w:r>
      <w:r>
        <w:t>ℝ</w:t>
      </w:r>
      <w:r>
        <w:br/>
      </w:r>
      <w:r>
        <w:rPr>
          <w:b/>
        </w:rPr>
        <w:t xml:space="preserve">. 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1;+∞</w:t>
      </w:r>
      <w:r>
        <w:br/>
      </w:r>
      <w:r>
        <w:rPr>
          <w:b/>
        </w:rPr>
        <w:t xml:space="preserve">D. </w:t>
      </w:r>
      <w:r>
        <w:t>[</w:t>
      </w:r>
      <w:r>
        <w:t>1</w:t>
      </w:r>
      <w:r>
        <w:t>;</w:t>
      </w:r>
      <w:r>
        <w:t>+</w:t>
      </w:r>
      <w:r>
        <w:t>∞</w:t>
      </w:r>
      <w:r>
        <w:t>)</w:t>
      </w:r>
      <w:r>
        <w:t>1;+∞)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Điều kiện xác định của hàm số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92c5a73b24647b9a8fa1b928ad46e6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t xml:space="preserve">Vậy tập xác định của hàm số là </w:t>
      </w:r>
      <w:r>
        <w:t>D</w:t>
      </w:r>
      <w:r>
        <w:t>=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D=1;+∞</w:t>
      </w:r>
      <w:r>
        <w:t>.</w:t>
      </w:r>
      <w:r>
        <w:br/>
      </w:r>
      <w:r>
        <w:t>Cách khác:</w:t>
      </w:r>
      <w:r>
        <w:br/>
      </w:r>
      <w:r>
        <w:t xml:space="preserve">Điều kiện xác định của hàm số là </w:t>
      </w:r>
      <w:r>
        <w:t>x</w:t>
      </w:r>
      <w:r>
        <w:t>−</w:t>
      </w:r>
      <w:r>
        <w:t>1</w:t>
      </w:r>
      <w:r>
        <w:t>&gt;</w:t>
      </w:r>
      <w:r>
        <w:t>0</w:t>
      </w:r>
      <w:r>
        <w:t>⇔</w:t>
      </w:r>
      <w:r>
        <w:t>x</w:t>
      </w:r>
      <w:r>
        <w:t>&gt;</w:t>
      </w:r>
      <w:r>
        <w:t>1</w:t>
      </w:r>
      <w:r>
        <w:t>x−1&gt;0⇔x&gt;1</w:t>
      </w:r>
      <w:r>
        <w:t>.</w:t>
      </w:r>
      <w:r>
        <w:br/>
      </w:r>
      <w:r>
        <w:t xml:space="preserve">Vậy tập xác định của hàm số là </w:t>
      </w:r>
      <w:r>
        <w:t>D</w:t>
      </w:r>
      <w:r>
        <w:t>=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D=1;+∞</w:t>
      </w:r>
      <w:r>
        <w:t>.</w:t>
      </w:r>
      <w:r>
        <w:br/>
      </w:r>
      <w:r>
        <w:rPr>
          <w:b/>
        </w:rPr>
        <w:t xml:space="preserve">Câu 15: </w:t>
      </w:r>
      <w:r>
        <w:t xml:space="preserve">Tập xác định của hàm số </w:t>
      </w:r>
      <w:r>
        <w:t>y</w:t>
      </w:r>
      <w:r>
        <w:t>=</w:t>
      </w:r>
      <w:r>
        <w:t>1</w:t>
      </w:r>
      <w:r>
        <w:t>√</w:t>
      </w:r>
      <w:r>
        <w:t>3</w:t>
      </w:r>
      <w:r>
        <w:t>−</w:t>
      </w:r>
      <w:r>
        <w:t>x</w:t>
      </w:r>
      <w:r>
        <w:t>y=(1)/(√(3−x))</w:t>
      </w:r>
      <w:r>
        <w:t xml:space="preserve"> là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D=</w:t>
      </w:r>
      <w:r>
        <w:t>[</w:t>
      </w:r>
      <w:r>
        <w:t>3</w:t>
      </w:r>
      <w:r>
        <w:t>;</w:t>
      </w:r>
      <w:r>
        <w:t>+</w:t>
      </w:r>
      <w:r>
        <w:t>∞</w:t>
      </w:r>
      <w:r>
        <w:t>)</w:t>
      </w:r>
      <w:r>
        <w:t>3;+∞)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.</w:t>
      </w:r>
      <w:r>
        <w:t>D=3;+∞.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(</w:t>
      </w:r>
      <w:r>
        <w:t>−</w:t>
      </w:r>
      <w:r>
        <w:t>∞</w:t>
      </w:r>
      <w:r>
        <w:t>;</w:t>
      </w:r>
      <w:r>
        <w:t>3</w:t>
      </w:r>
      <w:r>
        <w:t>D=(−∞;3</w:t>
      </w:r>
      <w:r>
        <w:t>]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.</w:t>
      </w:r>
      <w:r>
        <w:t>D=−∞;3.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Điều kiện xác định </w:t>
      </w:r>
      <w:r>
        <w:t>3</w:t>
      </w:r>
      <w:r>
        <w:t>−</w:t>
      </w:r>
      <w:r>
        <w:t>x</w:t>
      </w:r>
      <w:r>
        <w:t>&gt;</w:t>
      </w:r>
      <w:r>
        <w:t>0</w:t>
      </w:r>
      <w:r>
        <w:t>⇔</w:t>
      </w:r>
      <w:r>
        <w:t>x</w:t>
      </w:r>
      <w:r>
        <w:t>&lt;</w:t>
      </w:r>
      <w:r>
        <w:t>3</w:t>
      </w:r>
      <w:r>
        <w:t>3−x&gt;0⇔x&lt;3</w:t>
      </w:r>
      <w:r>
        <w:t>.</w:t>
      </w:r>
      <w:r>
        <w:br/>
      </w:r>
      <w:r>
        <w:t xml:space="preserve">Vậy tập xác định của hàm số </w:t>
      </w:r>
      <w:r>
        <w:t>y</w:t>
      </w:r>
      <w:r>
        <w:t>=</w:t>
      </w:r>
      <w:r>
        <w:t>1</w:t>
      </w:r>
      <w:r>
        <w:t>√</w:t>
      </w:r>
      <w:r>
        <w:t>3</w:t>
      </w:r>
      <w:r>
        <w:t>−</w:t>
      </w:r>
      <w:r>
        <w:t>x</w:t>
      </w:r>
      <w:r>
        <w:t>y=(1)/(√(3−x))</w:t>
      </w:r>
      <w:r>
        <w:t xml:space="preserve"> là </w:t>
      </w:r>
      <w:r>
        <w:t>D</w:t>
      </w:r>
      <w:r>
        <w:t>=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.</w:t>
      </w:r>
      <w:r>
        <w:t>D=−∞;3.</w:t>
      </w:r>
      <w:r>
        <w:br/>
      </w:r>
      <w:r>
        <w:rPr>
          <w:b/>
        </w:rPr>
        <w:t xml:space="preserve">Câu 16: </w:t>
      </w:r>
      <w:r>
        <w:t xml:space="preserve">Tìm tập xác định của hàm số </w:t>
      </w:r>
      <w:r>
        <w:t>y</w:t>
      </w:r>
      <w:r>
        <w:t>=</w:t>
      </w:r>
      <w:r>
        <w:t>√</w:t>
      </w:r>
      <w:r>
        <w:t>x</w:t>
      </w:r>
      <w:r>
        <w:t>−</w:t>
      </w:r>
      <w:r>
        <w:t>1</w:t>
      </w:r>
      <w:r>
        <w:t>+</w:t>
      </w:r>
      <w:r>
        <w:t>1</w:t>
      </w:r>
      <w:r>
        <w:t>x</w:t>
      </w:r>
      <w:r>
        <w:t>+</w:t>
      </w:r>
      <w:r>
        <w:t>4</w:t>
      </w:r>
      <w:r>
        <w:t>y=√(x−1)+(1)/(x+4)</w:t>
      </w:r>
      <w:r>
        <w:t>.</w:t>
      </w:r>
      <w:r>
        <w:br/>
      </w:r>
      <w:r>
        <w:rPr>
          <w:b/>
        </w:rPr>
        <w:t xml:space="preserve">A. </w:t>
      </w:r>
      <w:r>
        <w:t>[</w:t>
      </w:r>
      <w:r>
        <w:t>1</w:t>
      </w:r>
      <w:r>
        <w:t>;</w:t>
      </w:r>
      <w:r>
        <w:t>+</w:t>
      </w:r>
      <w:r>
        <w:t>∞</w:t>
      </w:r>
      <w:r>
        <w:t>)</w:t>
      </w:r>
      <w:r>
        <w:t>\</w:t>
      </w:r>
      <w:r>
        <w:t>1;+∞)\</w:t>
      </w:r>
      <w:r>
        <w:t>{4}</w:t>
      </w:r>
      <w:r>
        <w:br/>
      </w:r>
      <w:r>
        <w:rPr>
          <w:b/>
        </w:rPr>
        <w:t xml:space="preserve">B. 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\</w:t>
      </w:r>
      <w:r>
        <w:t>1;+∞\</w:t>
      </w:r>
      <w:r>
        <w:t>{4}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4</w:t>
      </w:r>
      <w:r>
        <w:t>;</w:t>
      </w:r>
      <w:r>
        <w:t>+</w:t>
      </w:r>
      <w:r>
        <w:t>∞</w:t>
      </w:r>
      <w:r>
        <w:t>)</w:t>
      </w:r>
      <w:r>
        <w:t>−4;+∞</w:t>
      </w:r>
      <w:r>
        <w:br/>
      </w:r>
      <w:r>
        <w:rPr>
          <w:b/>
        </w:rPr>
        <w:t xml:space="preserve">. </w:t>
      </w:r>
      <w:r>
        <w:t>[</w:t>
      </w:r>
      <w:r>
        <w:t>1</w:t>
      </w:r>
      <w:r>
        <w:t>;</w:t>
      </w:r>
      <w:r>
        <w:t>+</w:t>
      </w:r>
      <w:r>
        <w:t>∞</w:t>
      </w:r>
      <w:r>
        <w:t>)</w:t>
      </w:r>
      <w:r>
        <w:t>1;+∞)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Điều kiện xác định của hàm số: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7850a9e0c9a463a9ac54fadcbd8e4c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t xml:space="preserve">Suy ra tập xác định của hàm số là 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1;+∞</w:t>
      </w:r>
      <w:r>
        <w:t>.</w:t>
      </w:r>
      <w:r>
        <w:br/>
      </w:r>
      <w:r>
        <w:rPr>
          <w:b/>
        </w:rPr>
        <w:t xml:space="preserve">Câu 17: </w:t>
      </w:r>
      <w:r>
        <w:t xml:space="preserve">Tìm tập xác định </w:t>
      </w:r>
      <w:r>
        <w:t>D</w:t>
      </w:r>
      <w:r>
        <w:t>D</w:t>
      </w:r>
      <w:r>
        <w:t xml:space="preserve"> của hàm số </w:t>
      </w:r>
      <w:r>
        <w:t>y</w:t>
      </w:r>
      <w:r>
        <w:t>=</w:t>
      </w:r>
      <w:r>
        <w:t>√</w:t>
      </w:r>
      <w:r>
        <w:t>x</w:t>
      </w:r>
      <w:r>
        <w:t>+</w:t>
      </w:r>
      <w:r>
        <w:t>2</w:t>
      </w:r>
      <w:r>
        <w:t>−</w:t>
      </w:r>
      <w:r>
        <w:t>√</w:t>
      </w:r>
      <w:r>
        <w:t>x</w:t>
      </w:r>
      <w:r>
        <w:t>+</w:t>
      </w:r>
      <w:r>
        <w:t>3</w:t>
      </w:r>
      <w:r>
        <w:t>y=√(x+2)−√(x+3)</w:t>
      </w:r>
      <w:r>
        <w:t>.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D=</w:t>
      </w:r>
      <w:r>
        <w:t>[</w:t>
      </w:r>
      <w:r>
        <w:t>−</w:t>
      </w:r>
      <w:r>
        <w:t>3</w:t>
      </w:r>
      <w:r>
        <w:t>;</w:t>
      </w:r>
      <w:r>
        <w:t>+</w:t>
      </w:r>
      <w:r>
        <w:t>∞</w:t>
      </w:r>
      <w:r>
        <w:t>−3;+∞</w:t>
      </w:r>
      <w:r>
        <w:t>)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D=</w:t>
      </w:r>
      <w:r>
        <w:t>[</w:t>
      </w:r>
      <w:r>
        <w:t>−</w:t>
      </w:r>
      <w:r>
        <w:t>2</w:t>
      </w:r>
      <w:r>
        <w:t>;</w:t>
      </w:r>
      <w:r>
        <w:t>+</w:t>
      </w:r>
      <w:r>
        <w:t>∞</w:t>
      </w:r>
      <w:r>
        <w:t>−2;+∞</w:t>
      </w:r>
      <w:r>
        <w:t>).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R</w:t>
      </w:r>
      <w:r>
        <w:t>D=ℝ</w:t>
      </w:r>
      <w:r>
        <w:t>.</w:t>
      </w:r>
      <w:r>
        <w:br/>
      </w:r>
      <w:r>
        <w:rPr>
          <w:b/>
        </w:rPr>
        <w:t xml:space="preserve">D. </w:t>
      </w:r>
      <w:r>
        <w:t>D</w:t>
      </w:r>
      <w:r>
        <w:t>=</w:t>
      </w:r>
      <w:r>
        <w:t>D=</w:t>
      </w:r>
      <w:r>
        <w:t>[</w:t>
      </w:r>
      <w:r>
        <w:t>2</w:t>
      </w:r>
      <w:r>
        <w:t>;</w:t>
      </w:r>
      <w:r>
        <w:t>+</w:t>
      </w:r>
      <w:r>
        <w:t>∞</w:t>
      </w:r>
      <w:r>
        <w:t>2;+∞</w:t>
      </w:r>
      <w:r>
        <w:t>).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Hàm số xác định khi và chỉ khi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bbe8a8d8b17442f99c984378441fde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</w:t>
      </w:r>
      <w:r>
        <w:t>D</w:t>
      </w:r>
      <w:r>
        <w:t>=</w:t>
      </w:r>
      <w:r>
        <w:t>D=</w:t>
      </w:r>
      <w:r>
        <w:t>[</w:t>
      </w:r>
      <w:r>
        <w:t>−</w:t>
      </w:r>
      <w:r>
        <w:t>2</w:t>
      </w:r>
      <w:r>
        <w:t>;</w:t>
      </w:r>
      <w:r>
        <w:t>+</w:t>
      </w:r>
      <w:r>
        <w:t>∞</w:t>
      </w:r>
      <w:r>
        <w:t>−2;+∞</w:t>
      </w:r>
      <w:r>
        <w:t>).</w:t>
      </w:r>
      <w:r>
        <w:br/>
      </w:r>
      <w:r>
        <w:rPr>
          <w:b/>
        </w:rPr>
        <w:t xml:space="preserve">Câu 18: </w:t>
      </w:r>
      <w:r>
        <w:t xml:space="preserve">Tìm tập xác định </w:t>
      </w:r>
      <w:r>
        <w:t>D</w:t>
      </w:r>
      <w:r>
        <w:t>D</w:t>
      </w:r>
      <w:r>
        <w:t xml:space="preserve"> của hàm số </w:t>
      </w:r>
      <w:r>
        <w:t>y</w:t>
      </w:r>
      <w:r>
        <w:t>=</w:t>
      </w:r>
      <w:r>
        <w:t>√</w:t>
      </w:r>
      <w:r>
        <w:t>6</w:t>
      </w:r>
      <w:r>
        <w:t>−</w:t>
      </w:r>
      <w:r>
        <w:t>3</w:t>
      </w:r>
      <w:r>
        <w:t>x</w:t>
      </w:r>
      <w:r>
        <w:t>−</w:t>
      </w:r>
      <w:r>
        <w:t>√</w:t>
      </w:r>
      <w:r>
        <w:t>x</w:t>
      </w:r>
      <w:r>
        <w:t>−</w:t>
      </w:r>
      <w:r>
        <w:t>1</w:t>
      </w:r>
      <w:r>
        <w:t>y=√(6−3x)−√(x−1)</w:t>
      </w:r>
      <w:r>
        <w:t>.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(</w:t>
      </w:r>
      <w:r>
        <w:t>1</w:t>
      </w:r>
      <w:r>
        <w:t>;</w:t>
      </w:r>
      <w:r>
        <w:t>2</w:t>
      </w:r>
      <w:r>
        <w:t>)</w:t>
      </w:r>
      <w:r>
        <w:t>D=1;2</w:t>
      </w:r>
      <w:r>
        <w:t>.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D=</w:t>
      </w:r>
      <w:r>
        <w:t>[1;2].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D=</w:t>
      </w:r>
      <w:r>
        <w:t>[1;3].</w:t>
      </w:r>
      <w:r>
        <w:br/>
      </w:r>
      <w:r>
        <w:rPr>
          <w:b/>
        </w:rPr>
        <w:t>D. D=D=</w:t>
      </w:r>
      <w:r>
        <w:t>[-1;2].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Hàm số xác định khi và chỉ khi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1042bd24c614b19810e664ed40e53a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</w:t>
      </w:r>
      <w:r>
        <w:t>D</w:t>
      </w:r>
      <w:r>
        <w:t>=</w:t>
      </w:r>
      <w:r>
        <w:t>D=</w:t>
      </w:r>
      <w:r>
        <w:t>[1;2].</w:t>
      </w:r>
      <w:r>
        <w:br/>
      </w:r>
      <w:r>
        <w:rPr>
          <w:b/>
        </w:rPr>
        <w:t xml:space="preserve">Câu 19: </w:t>
      </w:r>
      <w:r>
        <w:t xml:space="preserve">Tìm tập xác định </w:t>
      </w:r>
      <w:r>
        <w:t>D</w:t>
      </w:r>
      <w:r>
        <w:t>D</w:t>
      </w:r>
      <w:r>
        <w:t xml:space="preserve"> của hàm số </w:t>
      </w:r>
      <w:r>
        <w:t>y</w:t>
      </w:r>
      <w:r>
        <w:t>=</w:t>
      </w:r>
      <w:r>
        <w:t>√</w:t>
      </w:r>
      <w:r>
        <w:t>2</w:t>
      </w:r>
      <w:r>
        <w:t>−</w:t>
      </w:r>
      <w:r>
        <w:t>x</w:t>
      </w:r>
      <w:r>
        <w:t>−</w:t>
      </w:r>
      <w:r>
        <w:t>4</w:t>
      </w:r>
      <w:r>
        <w:t>√</w:t>
      </w:r>
      <w:r>
        <w:t>x</w:t>
      </w:r>
      <w:r>
        <w:t>+</w:t>
      </w:r>
      <w:r>
        <w:t>4</w:t>
      </w:r>
      <w:r>
        <w:t>y=√(2−x)−(4)/(√(x+4))</w:t>
      </w:r>
      <w:r>
        <w:t>.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D=</w:t>
      </w:r>
      <w:r>
        <w:t>[-4;2]</w:t>
      </w:r>
      <w:r>
        <w:t>.</w:t>
      </w:r>
      <w:r>
        <w:br/>
      </w:r>
      <w:r>
        <w:rPr>
          <w:b/>
        </w:rPr>
        <w:t xml:space="preserve">. </w:t>
      </w:r>
      <w:r>
        <w:rPr>
          <w:b/>
        </w:rPr>
        <w:t>D=D=</w:t>
      </w:r>
      <w:r>
        <w:t>(-4;2]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D=</w:t>
      </w:r>
      <w:r>
        <w:t>[-4;2).</w:t>
      </w:r>
      <w:r>
        <w:br/>
      </w:r>
      <w:r>
        <w:rPr>
          <w:b/>
        </w:rPr>
        <w:t xml:space="preserve">D. </w:t>
      </w:r>
      <w:r>
        <w:t>D</w:t>
      </w:r>
      <w:r>
        <w:t>=</w:t>
      </w:r>
      <w:r>
        <w:t>D=</w:t>
      </w:r>
      <w:r>
        <w:t>(-2;4].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Hàm số xác định khi và chỉ khi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69c2cb42bdd4b4e851d62ac9147090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</w:t>
      </w:r>
      <w:r>
        <w:t>D</w:t>
      </w:r>
      <w:r>
        <w:t>=</w:t>
      </w:r>
      <w:r>
        <w:t>D=</w:t>
      </w:r>
      <w:r>
        <w:t>(-4;2].</w:t>
      </w:r>
      <w:r>
        <w:br/>
      </w:r>
      <w:r>
        <w:rPr>
          <w:b/>
        </w:rPr>
        <w:t xml:space="preserve">Câu 20: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4</w:t>
      </w:r>
      <w:r>
        <w:t>−</w:t>
      </w:r>
      <w:r>
        <w:t>x</w:t>
      </w:r>
      <w:r>
        <w:t>+</w:t>
      </w:r>
      <w:r>
        <w:t>√</w:t>
      </w:r>
      <w:r>
        <w:t>x</w:t>
      </w:r>
      <w:r>
        <w:t>+</w:t>
      </w:r>
      <w:r>
        <w:t>2</w:t>
      </w:r>
      <w:r>
        <w:t>x</w:t>
      </w:r>
      <w:r>
        <w:t>2</w:t>
      </w:r>
      <w:r>
        <w:t>−</w:t>
      </w:r>
      <w:r>
        <w:t>x</w:t>
      </w:r>
      <w:r>
        <w:t>−</w:t>
      </w:r>
      <w:r>
        <w:t>12</w:t>
      </w:r>
      <w:r>
        <w:t>y=(√(4−x)+√(x+2))/(x^(2)−x−12)</w:t>
      </w:r>
      <w:r>
        <w:t xml:space="preserve"> là</w:t>
      </w:r>
      <w:r>
        <w:br/>
      </w:r>
      <w:r>
        <w:rPr>
          <w:b/>
        </w:rPr>
        <w:t xml:space="preserve">A. </w:t>
      </w:r>
      <w:r>
        <w:t>[-2;4].</w:t>
      </w:r>
      <w:r>
        <w:br/>
      </w:r>
      <w:r>
        <w:rPr>
          <w:b/>
        </w:rPr>
        <w:t xml:space="preserve">B. </w:t>
      </w:r>
      <w:r>
        <w:t>(</w:t>
      </w:r>
      <w:r>
        <w:t>−</w:t>
      </w:r>
      <w:r>
        <w:t>3</w:t>
      </w:r>
      <w:r>
        <w:t>;</w:t>
      </w:r>
      <w:r>
        <w:t>−</w:t>
      </w:r>
      <w:r>
        <w:t>2</w:t>
      </w:r>
      <w:r>
        <w:t>)</w:t>
      </w:r>
      <w:r>
        <w:t>∪</w:t>
      </w:r>
      <w:r>
        <w:t>(</w:t>
      </w:r>
      <w:r>
        <w:t>−</w:t>
      </w:r>
      <w:r>
        <w:t>2</w:t>
      </w:r>
      <w:r>
        <w:t>;</w:t>
      </w:r>
      <w:r>
        <w:t>4</w:t>
      </w:r>
      <w:r>
        <w:t>)</w:t>
      </w:r>
      <w:r>
        <w:t>−3;−2∪−2;4</w:t>
      </w:r>
      <w:r>
        <w:t xml:space="preserve"> .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2</w:t>
      </w:r>
      <w:r>
        <w:t>;</w:t>
      </w:r>
      <w:r>
        <w:t>4</w:t>
      </w:r>
      <w:r>
        <w:t>)</w:t>
      </w:r>
      <w:r>
        <w:t>−2;4</w:t>
      </w:r>
      <w:r>
        <w:t xml:space="preserve"> .</w:t>
      </w:r>
      <w:r>
        <w:br/>
      </w:r>
      <w:r>
        <w:rPr>
          <w:b/>
        </w:rPr>
        <w:t xml:space="preserve">. </w:t>
      </w:r>
      <w:r>
        <w:t>[-2;4)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ĐKXĐ: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25142c7ee55460b9cb777000cc2af05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Vậy, tập xác định của hàm số là </w:t>
      </w:r>
      <w:r>
        <w:t>D</w:t>
      </w:r>
      <w:r>
        <w:t>=</w:t>
      </w:r>
      <w:r>
        <w:t>D=</w:t>
      </w:r>
      <w:r>
        <w:t>[-2;4)</w:t>
      </w:r>
      <w:r>
        <w:br/>
      </w:r>
      <w:r>
        <w:rPr>
          <w:b/>
        </w:rPr>
        <w:t xml:space="preserve">Câu 21: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x</w:t>
      </w:r>
      <w:r>
        <w:t>−</w:t>
      </w:r>
      <w:r>
        <w:t>3</w:t>
      </w:r>
      <w:r>
        <w:t>+</w:t>
      </w:r>
      <w:r>
        <w:t>1</w:t>
      </w:r>
      <w:r>
        <w:t>x</w:t>
      </w:r>
      <w:r>
        <w:t>−</w:t>
      </w:r>
      <w:r>
        <w:t>3</w:t>
      </w:r>
      <w:r>
        <w:t>y=√(x−3​)+(1)/(x−3)</w:t>
      </w:r>
      <w:r>
        <w:t xml:space="preserve"> là: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{3}</w:t>
      </w:r>
      <w:r>
        <w:t>.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D=</w:t>
      </w:r>
      <w:r>
        <w:t>[</w:t>
      </w:r>
      <w:r>
        <w:t>3</w:t>
      </w:r>
      <w:r>
        <w:t>;</w:t>
      </w:r>
      <w:r>
        <w:t>+</w:t>
      </w:r>
      <w:r>
        <w:t>∞</w:t>
      </w:r>
      <w:r>
        <w:t>3;+∞</w:t>
      </w:r>
      <w:r>
        <w:t>).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D=3;+∞</w:t>
      </w:r>
      <w:r>
        <w:t>.</w:t>
      </w:r>
      <w:r>
        <w:br/>
      </w:r>
      <w:r>
        <w:rPr>
          <w:b/>
        </w:rPr>
        <w:t xml:space="preserve">D. </w:t>
      </w:r>
      <w:r>
        <w:t>D</w:t>
      </w:r>
      <w:r>
        <w:t>=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D=−∞;3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Tập xác định của hàm số là những giá trị </w:t>
      </w:r>
      <w:r>
        <w:t>x</w:t>
      </w:r>
      <w:r>
        <w:t>x</w:t>
      </w:r>
      <w:r>
        <w:t xml:space="preserve"> thỏa mãn: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ccd2be5453b441e93212838547db318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rPr>
          <w:b/>
        </w:rPr>
        <w:t xml:space="preserve">Câu 22: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3</w:t>
      </w:r>
      <w:r>
        <w:t>−</w:t>
      </w:r>
      <w:r>
        <w:t>x</w:t>
      </w:r>
      <w:r>
        <w:t>+</w:t>
      </w:r>
      <w:r>
        <w:t>√</w:t>
      </w:r>
      <w:r>
        <w:t>x</w:t>
      </w:r>
      <w:r>
        <w:t>+</w:t>
      </w:r>
      <w:r>
        <w:t>1</w:t>
      </w:r>
      <w:r>
        <w:t>x</w:t>
      </w:r>
      <w:r>
        <w:t>2</w:t>
      </w:r>
      <w:r>
        <w:t>−</w:t>
      </w:r>
      <w:r>
        <w:t>5</w:t>
      </w:r>
      <w:r>
        <w:t>x</w:t>
      </w:r>
      <w:r>
        <w:t>+</w:t>
      </w:r>
      <w:r>
        <w:t>6</w:t>
      </w:r>
      <w:r>
        <w:t>y=(√(3−x)+√(x+1))/(x^(2)−5x+6)</w:t>
      </w:r>
      <w:r>
        <w:t xml:space="preserve"> là</w:t>
      </w:r>
      <w:r>
        <w:br/>
      </w:r>
      <w:r>
        <w:rPr>
          <w:b/>
        </w:rPr>
        <w:t xml:space="preserve">. </w:t>
      </w:r>
      <w:r>
        <w:t>[</w:t>
      </w:r>
      <w:r>
        <w:t>−</w:t>
      </w:r>
      <w:r>
        <w:t>1</w:t>
      </w:r>
      <w:r>
        <w:t>;</w:t>
      </w:r>
      <w:r>
        <w:t>3</w:t>
      </w:r>
      <w:r>
        <w:t>)</w:t>
      </w:r>
      <w:r>
        <w:t>\</w:t>
      </w:r>
      <w:r>
        <w:t>−1;3)\</w:t>
      </w:r>
      <w:r>
        <w:t>{2} .</w:t>
      </w:r>
      <w:r>
        <w:br/>
      </w:r>
      <w:r>
        <w:rPr>
          <w:b/>
        </w:rPr>
        <w:t xml:space="preserve">B. </w:t>
      </w:r>
      <w:r>
        <w:t>[-1;2]</w:t>
      </w:r>
      <w:r>
        <w:br/>
      </w:r>
      <w:r>
        <w:rPr>
          <w:b/>
        </w:rPr>
        <w:t xml:space="preserve">C. </w:t>
      </w:r>
      <w:r>
        <w:t>[-1;3]</w:t>
      </w:r>
      <w:r>
        <w:t xml:space="preserve"> .</w:t>
      </w:r>
      <w:r>
        <w:br/>
      </w:r>
      <w:r>
        <w:rPr>
          <w:b/>
        </w:rPr>
        <w:t xml:space="preserve">D. </w:t>
      </w:r>
      <w:r>
        <w:t>(</w:t>
      </w:r>
      <w:r>
        <w:t>2</w:t>
      </w:r>
      <w:r>
        <w:t>;</w:t>
      </w:r>
      <w:r>
        <w:t>3</w:t>
      </w:r>
      <w:r>
        <w:t>)</w:t>
      </w:r>
      <w:r>
        <w:t>2;3</w:t>
      </w:r>
      <w:r>
        <w:t xml:space="preserve"> 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Hàm số xác định</w:t>
      </w:r>
      <w:r>
        <w:drawing>
          <wp:inline xmlns:a="http://schemas.openxmlformats.org/drawingml/2006/main" xmlns:pic="http://schemas.openxmlformats.org/drawingml/2006/picture">
            <wp:extent cx="3371850" cy="104774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bf5701a0acc4f41a41866f99cb8aee4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47749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t xml:space="preserve">Vậy tập xác định </w:t>
      </w:r>
      <w:r>
        <w:t>D</w:t>
      </w:r>
      <w:r>
        <w:t>=</w:t>
      </w:r>
      <w:r>
        <w:t>D=</w:t>
      </w:r>
      <w:r>
        <w:t>[</w:t>
      </w:r>
      <w:r>
        <w:t>−</w:t>
      </w:r>
      <w:r>
        <w:t>1</w:t>
      </w:r>
      <w:r>
        <w:t>;</w:t>
      </w:r>
      <w:r>
        <w:t>3</w:t>
      </w:r>
      <w:r>
        <w:t>)</w:t>
      </w:r>
      <w:r>
        <w:t>\</w:t>
      </w:r>
      <w:r>
        <w:t>−1;3)\</w:t>
      </w:r>
      <w:r>
        <w:t>{2}.</w:t>
      </w:r>
      <w:r>
        <w:br/>
      </w:r>
      <w:r>
        <w:rPr>
          <w:b/>
        </w:rPr>
        <w:t xml:space="preserve">Câu 23: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5</w:t>
      </w:r>
      <w:r>
        <w:t>−</w:t>
      </w:r>
      <w:r>
        <w:t>2</w:t>
      </w:r>
      <w:r>
        <w:t>x</w:t>
      </w:r>
      <w:r>
        <w:t>(</w:t>
      </w:r>
      <w:r>
        <w:t>x</w:t>
      </w:r>
      <w:r>
        <w:t>−</w:t>
      </w:r>
      <w:r>
        <w:t>2</w:t>
      </w:r>
      <w:r>
        <w:t>)</w:t>
      </w:r>
      <w:r>
        <w:t>√</w:t>
      </w:r>
      <w:r>
        <w:t>x</w:t>
      </w:r>
      <w:r>
        <w:t>−</w:t>
      </w:r>
      <w:r>
        <w:t>1</w:t>
      </w:r>
      <w:r>
        <w:t>y=(√(5−2x))/((x−2)√(x−1))</w:t>
      </w:r>
      <w:r>
        <w:t xml:space="preserve"> là</w:t>
      </w:r>
      <w:r>
        <w:br/>
      </w:r>
      <w:r>
        <w:rPr>
          <w:b/>
        </w:rPr>
        <w:t>A.</w:t>
      </w:r>
      <w:r>
        <w:t xml:space="preserve"> (</w:t>
      </w:r>
      <w:r>
        <w:t>1</w:t>
      </w:r>
      <w:r>
        <w:t>;</w:t>
      </w:r>
      <w:r>
        <w:t>5</w:t>
      </w:r>
      <w:r>
        <w:t>2</w:t>
      </w:r>
      <w:r>
        <w:t>1;(5)/(2)</w:t>
      </w:r>
      <w:r>
        <w:t>]\{2}</w:t>
      </w:r>
      <w:r>
        <w:br/>
      </w:r>
      <w:r>
        <w:rPr>
          <w:b/>
        </w:rPr>
        <w:t xml:space="preserve">B. </w:t>
      </w:r>
      <w:r>
        <w:rPr>
          <w:b/>
        </w:rPr>
        <w:t>(52;+∞)52;+∞</w:t>
      </w:r>
      <w:r>
        <w:br/>
      </w:r>
      <w:r>
        <w:rPr>
          <w:b/>
        </w:rPr>
        <w:t xml:space="preserve">C. </w:t>
      </w:r>
      <w:r>
        <w:rPr>
          <w:b/>
        </w:rPr>
        <w:t>(1;52)\{2}1;52\{2}</w:t>
      </w:r>
      <w:r>
        <w:br/>
      </w:r>
      <w:r>
        <w:rPr>
          <w:b/>
        </w:rPr>
        <w:t xml:space="preserve">D. </w:t>
      </w:r>
      <w:r>
        <w:rPr>
          <w:b/>
        </w:rPr>
        <w:t>(1;52)1;52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Hàm số xác định khi:</w:t>
      </w:r>
      <w:r>
        <w:drawing>
          <wp:inline xmlns:a="http://schemas.openxmlformats.org/drawingml/2006/main" xmlns:pic="http://schemas.openxmlformats.org/drawingml/2006/picture">
            <wp:extent cx="2514600" cy="130492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ae91800bdd34dc78c779b2908f01cef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049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24: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5</w:t>
      </w:r>
      <w:r>
        <w:t>−</w:t>
      </w:r>
      <w:r>
        <w:t>2</w:t>
      </w:r>
      <w:r>
        <w:t>x</w:t>
      </w:r>
      <w:r>
        <w:t>(</w:t>
      </w:r>
      <w:r>
        <w:t>x</w:t>
      </w:r>
      <w:r>
        <w:t>−</w:t>
      </w:r>
      <w:r>
        <w:t>2</w:t>
      </w:r>
      <w:r>
        <w:t>)</w:t>
      </w:r>
      <w:r>
        <w:t>√</w:t>
      </w:r>
      <w:r>
        <w:t>x</w:t>
      </w:r>
      <w:r>
        <w:t>−</w:t>
      </w:r>
      <w:r>
        <w:t>1</w:t>
      </w:r>
      <w:r>
        <w:t>y=(√(5−2x))/(x−2√(x−1))</w:t>
      </w:r>
      <w:r>
        <w:t xml:space="preserve"> là</w:t>
      </w:r>
      <w:r>
        <w:br/>
      </w:r>
      <w:r>
        <w:rPr>
          <w:b/>
        </w:rPr>
        <w:t xml:space="preserve">. </w:t>
      </w:r>
      <w:r>
        <w:t>(</w:t>
      </w:r>
      <w:r>
        <w:t>1</w:t>
      </w:r>
      <w:r>
        <w:t>;</w:t>
      </w:r>
      <w:r>
        <w:t>5</w:t>
      </w:r>
      <w:r>
        <w:t>2</w:t>
      </w:r>
      <w:r>
        <w:t>1;(5)/(2)</w:t>
      </w:r>
      <w:r>
        <w:t>]\{2}</w:t>
      </w:r>
      <w:r>
        <w:br/>
      </w:r>
      <w:r>
        <w:rPr>
          <w:b/>
        </w:rPr>
        <w:t xml:space="preserve">B. </w:t>
      </w:r>
      <w:r>
        <w:t>(</w:t>
      </w:r>
      <w:r>
        <w:t>5</w:t>
      </w:r>
      <w:r>
        <w:t>2</w:t>
      </w:r>
      <w:r>
        <w:t>;</w:t>
      </w:r>
      <w:r>
        <w:t>+</w:t>
      </w:r>
      <w:r>
        <w:t>∞</w:t>
      </w:r>
      <w:r>
        <w:t>)</w:t>
      </w:r>
      <w:r>
        <w:t>(5)/(2);+∞</w:t>
      </w:r>
      <w:r>
        <w:br/>
      </w:r>
      <w:r>
        <w:rPr>
          <w:b/>
        </w:rPr>
        <w:t xml:space="preserve">C. </w:t>
      </w:r>
      <w:r>
        <w:t>(</w:t>
      </w:r>
      <w:r>
        <w:t>1</w:t>
      </w:r>
      <w:r>
        <w:t>;</w:t>
      </w:r>
      <w:r>
        <w:t>5</w:t>
      </w:r>
      <w:r>
        <w:t>2</w:t>
      </w:r>
      <w:r>
        <w:t>)</w:t>
      </w:r>
      <w:r>
        <w:t>\</w:t>
      </w:r>
      <w:r>
        <w:t>1;(5)/(2)\</w:t>
      </w:r>
      <w:r>
        <w:t>{2}</w:t>
      </w:r>
      <w:r>
        <w:br/>
      </w:r>
      <w:r>
        <w:rPr>
          <w:b/>
        </w:rPr>
        <w:t xml:space="preserve">D. </w:t>
      </w:r>
      <w:r>
        <w:t>(</w:t>
      </w:r>
      <w:r>
        <w:t>1</w:t>
      </w:r>
      <w:r>
        <w:t>;</w:t>
      </w:r>
      <w:r>
        <w:t>5</w:t>
      </w:r>
      <w:r>
        <w:t>2</w:t>
      </w:r>
      <w:r>
        <w:t>)</w:t>
      </w:r>
      <w:r>
        <w:t>1;(5)/(2)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Hàm số có điều kiện xác định là:</w:t>
      </w:r>
      <w:r>
        <w:drawing>
          <wp:inline xmlns:a="http://schemas.openxmlformats.org/drawingml/2006/main" xmlns:pic="http://schemas.openxmlformats.org/drawingml/2006/picture">
            <wp:extent cx="2562225" cy="122872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4907f82d73a45188c3b919a2825e225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28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Vây tập xác định của hàm số là: </w:t>
      </w:r>
      <w:r>
        <w:t>D</w:t>
      </w:r>
      <w:r>
        <w:t>=</w:t>
      </w:r>
      <w:r>
        <w:t>D=</w:t>
      </w:r>
      <w:r>
        <w:t>(</w:t>
      </w:r>
      <w:r>
        <w:t>1</w:t>
      </w:r>
      <w:r>
        <w:t>;</w:t>
      </w:r>
      <w:r>
        <w:t>5</w:t>
      </w:r>
      <w:r>
        <w:t>2</w:t>
      </w:r>
      <w:r>
        <w:t>1;(5)/(2)</w:t>
      </w:r>
      <w:r>
        <w:t>]\{2}</w:t>
      </w:r>
      <w:r>
        <w:t>.</w:t>
      </w:r>
      <w:r>
        <w:br/>
      </w:r>
      <w:r>
        <w:rPr>
          <w:b/>
        </w:rPr>
        <w:t xml:space="preserve">Câu 25: </w:t>
      </w:r>
      <w:r>
        <w:t xml:space="preserve">Tập xác định </w:t>
      </w:r>
      <w:r>
        <w:t>D</w:t>
      </w:r>
      <w:r>
        <w:t>D</w:t>
      </w:r>
      <w:r>
        <w:t xml:space="preserve">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√</w:t>
      </w:r>
      <w:r>
        <w:t>2</w:t>
      </w:r>
      <w:r>
        <w:t>−</w:t>
      </w:r>
      <w:r>
        <w:t>x</w:t>
      </w:r>
      <w:r>
        <w:t>+</w:t>
      </w:r>
      <w:r>
        <w:t>√</w:t>
      </w:r>
      <w:r>
        <w:t>2</w:t>
      </w:r>
      <w:r>
        <w:t>+</w:t>
      </w:r>
      <w:r>
        <w:t>x</w:t>
      </w:r>
      <w:r>
        <w:t>x</w:t>
      </w:r>
      <w:r>
        <w:t>fx=(√(2−x)+√(2+x))/(x)</w:t>
      </w:r>
      <w:r>
        <w:t xml:space="preserve"> là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D=</w:t>
      </w:r>
      <w:r>
        <w:t>[-2;2]\{0}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D=</w:t>
      </w:r>
      <w:r>
        <w:t>[-2;2]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(</w:t>
      </w:r>
      <w:r>
        <w:t>−</w:t>
      </w:r>
      <w:r>
        <w:t>2</w:t>
      </w:r>
      <w:r>
        <w:t>;</w:t>
      </w:r>
      <w:r>
        <w:t>2</w:t>
      </w:r>
      <w:r>
        <w:t>)</w:t>
      </w:r>
      <w:r>
        <w:t>D=−2;2</w:t>
      </w:r>
      <w:r>
        <w:br/>
      </w:r>
      <w:r>
        <w:rPr>
          <w:b/>
        </w:rPr>
        <w:t xml:space="preserve">D. </w:t>
      </w:r>
      <w:r>
        <w:t>D</w:t>
      </w:r>
      <w:r>
        <w:t>=</w:t>
      </w:r>
      <w:r>
        <w:t>R</w:t>
      </w:r>
      <w:r>
        <w:t>D=ℝ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Điều kiện xác địnhcủa hàm số là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55e15bb02634d2794bc0bfed104742d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t>Tập xác định của hàm số D=[-2;2]\{0}.</w:t>
      </w:r>
      <w:r>
        <w:br/>
      </w:r>
      <w:r>
        <w:rPr>
          <w:b/>
        </w:rPr>
        <w:t xml:space="preserve">Câu 26: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3</w:t>
      </w:r>
      <w:r>
        <w:t>x</w:t>
      </w:r>
      <w:r>
        <w:t>+</w:t>
      </w:r>
      <w:r>
        <w:t>5</w:t>
      </w:r>
      <w:r>
        <w:t>x</w:t>
      </w:r>
      <w:r>
        <w:t>−</w:t>
      </w:r>
      <w:r>
        <w:t>1</w:t>
      </w:r>
      <w:r>
        <w:t>−</w:t>
      </w:r>
      <w:r>
        <w:t>4</w:t>
      </w:r>
      <w:r>
        <w:t>y=√((3x+5)/(x−1)−4)</w:t>
      </w:r>
      <w:r>
        <w:t xml:space="preserve"> là </w:t>
      </w:r>
      <w:r>
        <w:t>(</w:t>
      </w:r>
      <w:r>
        <w:t>a</w:t>
      </w:r>
      <w:r>
        <w:t>;</w:t>
      </w:r>
      <w:r>
        <w:t>b</w:t>
      </w:r>
      <w:r>
        <w:t>)</w:t>
      </w:r>
      <w:r>
        <w:t>a;b</w:t>
      </w:r>
      <w:r>
        <w:t xml:space="preserve"> với </w:t>
      </w:r>
      <w:r>
        <w:t>a</w:t>
      </w:r>
      <w:r>
        <w:t>,</w:t>
      </w:r>
      <w:r>
        <w:t>b</w:t>
      </w:r>
      <w:r>
        <w:t>a,b</w:t>
      </w:r>
      <w:r>
        <w:t xml:space="preserve"> là các số thực. Tính tổng </w:t>
      </w:r>
      <w:r>
        <w:t>a</w:t>
      </w:r>
      <w:r>
        <w:t>+</w:t>
      </w:r>
      <w:r>
        <w:t>b</w:t>
      </w:r>
      <w:r>
        <w:t>a+b</w:t>
      </w:r>
      <w:r>
        <w:t>.</w:t>
      </w:r>
      <w:r>
        <w:br/>
      </w:r>
      <w:r>
        <w:rPr>
          <w:b/>
        </w:rPr>
        <w:t xml:space="preserve">A. </w:t>
      </w:r>
      <w:r>
        <w:t>a</w:t>
      </w:r>
      <w:r>
        <w:t>+</w:t>
      </w:r>
      <w:r>
        <w:t>b</w:t>
      </w:r>
      <w:r>
        <w:t>=</w:t>
      </w:r>
      <w:r>
        <w:t>−</w:t>
      </w:r>
      <w:r>
        <w:t>8</w:t>
      </w:r>
      <w:r>
        <w:t>a+b=−8</w:t>
      </w:r>
      <w:r>
        <w:t>.</w:t>
      </w:r>
      <w:r>
        <w:br/>
      </w:r>
      <w:r>
        <w:rPr>
          <w:b/>
        </w:rPr>
        <w:t xml:space="preserve">B. </w:t>
      </w:r>
      <w:r>
        <w:t>a</w:t>
      </w:r>
      <w:r>
        <w:t>+</w:t>
      </w:r>
      <w:r>
        <w:t>b</w:t>
      </w:r>
      <w:r>
        <w:t>=</w:t>
      </w:r>
      <w:r>
        <w:t>−</w:t>
      </w:r>
      <w:r>
        <w:t>10</w:t>
      </w:r>
      <w:r>
        <w:t>a+b=−10</w:t>
      </w:r>
      <w:r>
        <w:t>.</w:t>
      </w:r>
      <w:r>
        <w:br/>
      </w:r>
      <w:r>
        <w:rPr>
          <w:b/>
        </w:rPr>
        <w:t xml:space="preserve">C. </w:t>
      </w:r>
      <w:r>
        <w:t>a</w:t>
      </w:r>
      <w:r>
        <w:t>+</w:t>
      </w:r>
      <w:r>
        <w:t>b</w:t>
      </w:r>
      <w:r>
        <w:t>=</w:t>
      </w:r>
      <w:r>
        <w:t>8</w:t>
      </w:r>
      <w:r>
        <w:t>a+b=8</w:t>
      </w:r>
      <w:r>
        <w:t>.</w:t>
      </w:r>
      <w:r>
        <w:br/>
      </w:r>
      <w:r>
        <w:rPr>
          <w:b/>
        </w:rPr>
        <w:t xml:space="preserve">. </w:t>
      </w:r>
      <w:r>
        <w:t>a</w:t>
      </w:r>
      <w:r>
        <w:t>+</w:t>
      </w:r>
      <w:r>
        <w:t>b</w:t>
      </w:r>
      <w:r>
        <w:t>=</w:t>
      </w:r>
      <w:r>
        <w:t>10</w:t>
      </w:r>
      <w:r>
        <w:t>a+b=10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Điều kiện xác định: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d53431ce5424ae59d97b2ca09573e2f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* Tập xác định </w:t>
      </w:r>
      <w:r>
        <w:t>D</w:t>
      </w:r>
      <w:r>
        <w:t>=</w:t>
      </w:r>
      <w:r>
        <w:t>(</w:t>
      </w:r>
      <w:r>
        <w:t>1</w:t>
      </w:r>
      <w:r>
        <w:t>;</w:t>
      </w:r>
      <w:r>
        <w:t>9</w:t>
      </w:r>
      <w:r>
        <w:t>)</w:t>
      </w:r>
      <w:r>
        <w:t>→</w:t>
      </w:r>
      <w:r>
        <w:t>a</w:t>
      </w:r>
      <w:r>
        <w:t>=</w:t>
      </w:r>
      <w:r>
        <w:t>1</w:t>
      </w:r>
      <w:r>
        <w:t>,</w:t>
      </w:r>
      <w:r>
        <w:t>b</w:t>
      </w:r>
      <w:r>
        <w:t>=</w:t>
      </w:r>
      <w:r>
        <w:t>9</w:t>
      </w:r>
      <w:r>
        <w:t>→</w:t>
      </w:r>
      <w:r>
        <w:t>a</w:t>
      </w:r>
      <w:r>
        <w:t>+</w:t>
      </w:r>
      <w:r>
        <w:t>b</w:t>
      </w:r>
      <w:r>
        <w:t>=</w:t>
      </w:r>
      <w:r>
        <w:t>10</w:t>
      </w:r>
      <w:r>
        <w:t>D=1;9→a=1,b=9→a+b=10</w:t>
      </w:r>
      <w:r>
        <w:br/>
      </w:r>
      <w:r>
        <w:rPr>
          <w:b/>
        </w:rPr>
        <w:t xml:space="preserve">Câu 27: </w:t>
      </w:r>
      <w:r>
        <w:t xml:space="preserve">Tìm tập xác định của hàm số </w:t>
      </w:r>
      <w:r>
        <w:t>y</w:t>
      </w:r>
      <w:r>
        <w:t>=</w:t>
      </w:r>
      <w:r>
        <w:t>√</w:t>
      </w:r>
      <w:r>
        <w:t>x</w:t>
      </w:r>
      <w:r>
        <w:t>+</w:t>
      </w:r>
      <w:r>
        <w:t>1</w:t>
      </w:r>
      <w:r>
        <w:t>+</w:t>
      </w:r>
      <w:r>
        <w:t>√</w:t>
      </w:r>
      <w:r>
        <w:t>x</w:t>
      </w:r>
      <w:r>
        <w:t>+</w:t>
      </w:r>
      <w:r>
        <w:t>2</w:t>
      </w:r>
      <w:r>
        <w:t>+</w:t>
      </w:r>
      <w:r>
        <w:t>√</w:t>
      </w:r>
      <w:r>
        <w:t>x</w:t>
      </w:r>
      <w:r>
        <w:t>+</w:t>
      </w:r>
      <w:r>
        <w:t>3</w:t>
      </w:r>
      <w:r>
        <w:t>y=√(x+1)+√(x+2)+√(x+3)</w:t>
      </w:r>
      <w:r>
        <w:t>.</w:t>
      </w:r>
      <w:r>
        <w:br/>
      </w:r>
      <w:r>
        <w:rPr>
          <w:b/>
        </w:rPr>
        <w:t xml:space="preserve">. </w:t>
      </w:r>
      <w:r>
        <w:t>[</w:t>
      </w:r>
      <w:r>
        <w:t>−</w:t>
      </w:r>
      <w:r>
        <w:t>1</w:t>
      </w:r>
      <w:r>
        <w:t>;</w:t>
      </w:r>
      <w:r>
        <w:t>+</w:t>
      </w:r>
      <w:r>
        <w:t>∞</w:t>
      </w:r>
      <w:r>
        <w:t>−1;+∞</w:t>
      </w:r>
      <w:r>
        <w:t>)</w:t>
      </w:r>
      <w:r>
        <w:br/>
      </w:r>
      <w:r>
        <w:rPr>
          <w:b/>
        </w:rPr>
        <w:t xml:space="preserve">B. </w:t>
      </w:r>
      <w:r>
        <w:t>[</w:t>
      </w:r>
      <w:r>
        <w:t>−</w:t>
      </w:r>
      <w:r>
        <w:t>2</w:t>
      </w:r>
      <w:r>
        <w:t>;</w:t>
      </w:r>
      <w:r>
        <w:t>+</w:t>
      </w:r>
      <w:r>
        <w:t>∞</w:t>
      </w:r>
      <w:r>
        <w:t>−2;+∞</w:t>
      </w:r>
      <w:r>
        <w:t>).</w:t>
      </w:r>
      <w:r>
        <w:br/>
      </w:r>
      <w:r>
        <w:rPr>
          <w:b/>
        </w:rPr>
        <w:t xml:space="preserve">C. </w:t>
      </w:r>
      <w:r>
        <w:t>[</w:t>
      </w:r>
      <w:r>
        <w:t>−</w:t>
      </w:r>
      <w:r>
        <w:t>3</w:t>
      </w:r>
      <w:r>
        <w:t>;</w:t>
      </w:r>
      <w:r>
        <w:t>+</w:t>
      </w:r>
      <w:r>
        <w:t>∞</w:t>
      </w:r>
      <w:r>
        <w:t>−3;+∞</w:t>
      </w:r>
      <w:r>
        <w:t>).</w:t>
      </w:r>
      <w:r>
        <w:br/>
      </w:r>
      <w:r>
        <w:rPr>
          <w:b/>
        </w:rPr>
        <w:t xml:space="preserve">D.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.</w:t>
      </w:r>
      <w:r>
        <w:t>0;+∞.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8bec1cacbfb4a7489e80305cdb4c08f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28: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x</w:t>
      </w:r>
      <w:r>
        <w:t>+</w:t>
      </w:r>
      <w:r>
        <w:t>2</w:t>
      </w:r>
      <w:r>
        <w:t>+</w:t>
      </w:r>
      <w:r>
        <w:t>4</w:t>
      </w:r>
      <w:r>
        <w:t>√</w:t>
      </w:r>
      <w:r>
        <w:t>3</w:t>
      </w:r>
      <w:r>
        <w:t>−</w:t>
      </w:r>
      <w:r>
        <w:t>x</w:t>
      </w:r>
      <w:r>
        <w:t>y=√(x+2)+4√(3−x)</w:t>
      </w:r>
      <w:r>
        <w:t xml:space="preserve"> là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.</w:t>
      </w:r>
      <w:r>
        <w:t>D=−2;3.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D=</w:t>
      </w:r>
      <w:r>
        <w:t>[</w:t>
      </w:r>
      <w:r>
        <w:t>−</w:t>
      </w:r>
      <w:r>
        <w:t>3</w:t>
      </w:r>
      <w:r>
        <w:t>;</w:t>
      </w:r>
      <w:r>
        <w:t>+</w:t>
      </w:r>
      <w:r>
        <w:t>∞</w:t>
      </w:r>
      <w:r>
        <w:t>−3;+∞</w:t>
      </w:r>
      <w:r>
        <w:t>)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D=</w:t>
      </w:r>
      <w:r>
        <w:t>(</w:t>
      </w:r>
      <w:r>
        <w:t>−</w:t>
      </w:r>
      <w:r>
        <w:t>∞</w:t>
      </w:r>
      <w:r>
        <w:t>;</w:t>
      </w:r>
      <w:r>
        <w:t>3</w:t>
      </w:r>
      <w:r>
        <w:t>−∞;3</w:t>
      </w:r>
      <w:r>
        <w:t>]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D=</w:t>
      </w:r>
      <w:r>
        <w:t>[-2;3]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Để hàm số </w:t>
      </w:r>
      <w:r>
        <w:t>y</w:t>
      </w:r>
      <w:r>
        <w:t>=</w:t>
      </w:r>
      <w:r>
        <w:t>√</w:t>
      </w:r>
      <w:r>
        <w:t>x</w:t>
      </w:r>
      <w:r>
        <w:t>+</w:t>
      </w:r>
      <w:r>
        <w:t>2</w:t>
      </w:r>
      <w:r>
        <w:t>+</w:t>
      </w:r>
      <w:r>
        <w:t>4</w:t>
      </w:r>
      <w:r>
        <w:t>√</w:t>
      </w:r>
      <w:r>
        <w:t>3</w:t>
      </w:r>
      <w:r>
        <w:t>−</w:t>
      </w:r>
      <w:r>
        <w:t>x</w:t>
      </w:r>
      <w:r>
        <w:t>y=√(x+2)+4√(3−x)</w:t>
      </w:r>
      <w:r>
        <w:t xml:space="preserve"> xác định thì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2025c98c3fe420986e2d56739ed43b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29: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2</w:t>
      </w:r>
      <w:r>
        <w:t>x</w:t>
      </w:r>
      <w:r>
        <w:t>−</w:t>
      </w:r>
      <w:r>
        <w:t>3</w:t>
      </w:r>
      <w:r>
        <w:t>−</w:t>
      </w:r>
      <w:r>
        <w:t>3</w:t>
      </w:r>
      <w:r>
        <w:t>√</w:t>
      </w:r>
      <w:r>
        <w:t>2</w:t>
      </w:r>
      <w:r>
        <w:t>−</w:t>
      </w:r>
      <w:r>
        <w:t>x</w:t>
      </w:r>
      <w:r>
        <w:t>y=√(2x−3)−3√(2−x)</w:t>
      </w:r>
      <w:r>
        <w:t xml:space="preserve"> là</w:t>
      </w:r>
      <w:r>
        <w:br/>
      </w:r>
      <w:r>
        <w:rPr>
          <w:b/>
        </w:rPr>
        <w:t xml:space="preserve">A. </w:t>
      </w:r>
      <w:r>
        <w:t>∅</w:t>
      </w:r>
      <w:r>
        <w:t>∅</w:t>
      </w:r>
      <w:r>
        <w:t>.</w:t>
      </w:r>
      <w:r>
        <w:br/>
      </w:r>
      <w:r>
        <w:rPr>
          <w:b/>
        </w:rPr>
        <w:t xml:space="preserve">B. </w:t>
      </w:r>
      <w:r>
        <w:t>(</w:t>
      </w:r>
      <w:r>
        <w:t>3</w:t>
      </w:r>
      <w:r>
        <w:t>2</w:t>
      </w:r>
      <w:r>
        <w:t>;</w:t>
      </w:r>
      <w:r>
        <w:t>2</w:t>
      </w:r>
      <w:r>
        <w:t>)</w:t>
      </w:r>
      <w:r>
        <w:t>(3)/(2);2</w:t>
      </w:r>
      <w:r>
        <w:t>.</w:t>
      </w:r>
      <w:r>
        <w:br/>
      </w:r>
      <w:r>
        <w:rPr>
          <w:b/>
        </w:rPr>
        <w:t xml:space="preserve">C. </w:t>
      </w:r>
      <w:r>
        <w:t>[</w:t>
      </w:r>
      <w:r>
        <w:t>2</w:t>
      </w:r>
      <w:r>
        <w:t>;</w:t>
      </w:r>
      <w:r>
        <w:t>+</w:t>
      </w:r>
      <w:r>
        <w:t>∞</w:t>
      </w:r>
      <w:r>
        <w:t>)</w:t>
      </w:r>
      <w:r>
        <w:t>[2;+∞)</w:t>
      </w:r>
      <w:r>
        <w:t>.</w:t>
      </w:r>
      <w:r>
        <w:br/>
      </w:r>
      <w:r>
        <w:rPr>
          <w:b/>
        </w:rPr>
        <w:t xml:space="preserve">. </w:t>
      </w:r>
      <w:r>
        <w:t>[</w:t>
      </w:r>
      <w:r>
        <w:t>3</w:t>
      </w:r>
      <w:r>
        <w:t>2</w:t>
      </w:r>
      <w:r>
        <w:t>;</w:t>
      </w:r>
      <w:r>
        <w:t>2</w:t>
      </w:r>
      <w:r>
        <w:t>(3)/(2);2</w:t>
      </w:r>
      <w:r>
        <w:t>] 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Điều kiện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7707c8e50284a65b337f5d63006f5fd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30: </w:t>
      </w:r>
      <w:r>
        <w:t>Tìm tập xác định D</w:t>
      </w:r>
      <w:r>
        <w:t xml:space="preserve"> của hàm số </w:t>
      </w:r>
      <w:r>
        <w:t>y</w:t>
      </w:r>
      <w:r>
        <w:t>=</w:t>
      </w:r>
      <w:r>
        <w:t>6</w:t>
      </w:r>
      <w:r>
        <w:t>x</w:t>
      </w:r>
      <w:r>
        <w:t>√</w:t>
      </w:r>
      <w:r>
        <w:t>4</w:t>
      </w:r>
      <w:r>
        <w:t>−</w:t>
      </w:r>
      <w:r>
        <w:t>3</w:t>
      </w:r>
      <w:r>
        <w:t>x</w:t>
      </w:r>
      <w:r>
        <w:t>y=(6x)/(√(4−3x))</w:t>
      </w:r>
      <w:r>
        <w:br/>
      </w:r>
      <w:r>
        <w:rPr>
          <w:b/>
        </w:rPr>
        <w:t>A</w:t>
      </w:r>
      <w:r>
        <w:rPr>
          <w:b/>
        </w:rPr>
        <w:t>. D=(−∞;43)D=−∞;43</w:t>
      </w:r>
      <w:r>
        <w:t>.</w:t>
      </w:r>
      <w:r>
        <w:br/>
      </w:r>
      <w:r>
        <w:rPr>
          <w:b/>
        </w:rPr>
        <w:t>B. D=[32;43)D=32;43</w:t>
      </w:r>
      <w:r>
        <w:t xml:space="preserve"> </w:t>
      </w:r>
      <w:r>
        <w:t>.</w:t>
      </w:r>
      <w:r>
        <w:br/>
      </w:r>
      <w:r>
        <w:rPr>
          <w:b/>
        </w:rPr>
        <w:t>C. D=[23;34)D=23;34</w:t>
      </w:r>
      <w:r>
        <w:t xml:space="preserve"> </w:t>
      </w:r>
      <w:r>
        <w:t>.</w:t>
      </w:r>
      <w:r>
        <w:br/>
      </w:r>
      <w:r>
        <w:rPr>
          <w:b/>
        </w:rPr>
        <w:t>D. D=[43;+∞)D=43;+∞</w:t>
      </w:r>
      <w:r>
        <w:t xml:space="preserve"> </w:t>
      </w:r>
      <w:r>
        <w:t>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>Xem thêm chuyên đề dạy thêm Toán 10 hay, chi tiết khác:</w:t>
      </w:r>
      <w:r>
        <w:br/>
      </w:r>
      <w:r>
        <w:t>Chuyên đề Hệ thức lượng trong tam giác</w:t>
      </w:r>
      <w:r>
        <w:br/>
      </w:r>
      <w:r>
        <w:t>Chuyên đề Vectơ</w:t>
      </w:r>
      <w:r>
        <w:br/>
      </w:r>
      <w:r>
        <w:t>Chuyên đề Thống kê</w:t>
      </w:r>
      <w:r>
        <w:br/>
      </w:r>
      <w:r>
        <w:t>Chuyên đề Bất phương trình bậc hai một ẩn</w:t>
      </w:r>
      <w:r>
        <w:br/>
      </w:r>
      <w:r>
        <w:t>Chuyên đề Đại số tổ hợp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