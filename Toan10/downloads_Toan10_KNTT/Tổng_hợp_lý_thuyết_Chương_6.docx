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15.jpg" ContentType="image/png"/>
  <Override PartName="/word/media/image16.jpg" ContentType="image/png"/>
  <Override PartName="/word/media/image17.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Tổng hợp lý thuyết Chương 6</w:t>
      </w:r>
    </w:p>
    <w:p>
      <w:r>
        <w:rPr>
          <w:b/>
        </w:rPr>
        <w:t>Tổng hợp lý thuyết Chương 6 - Kết nối tri thức</w:t>
      </w:r>
      <w:r>
        <w:br/>
      </w:r>
      <w:r>
        <w:rPr>
          <w:b/>
        </w:rPr>
        <w:t>A. Lý thuyết tổng hợp Toán 10 Chương 6</w:t>
      </w:r>
      <w:r>
        <w:br/>
      </w:r>
      <w:r>
        <w:rPr>
          <w:b/>
        </w:rPr>
        <w:t>1. Khái niệm hàm số</w:t>
      </w:r>
      <w:r>
        <w:br/>
      </w:r>
      <w:r>
        <w:t>Nếu với mỗi giá trị của x thuộc tập hợp số D có một và chỉ một giá trị tương ứng của y thuộc tập hợp số thực ℝ thì ta có một hàm số.</w:t>
      </w:r>
      <w:r>
        <w:br/>
      </w:r>
      <w:r>
        <w:t>Ta gọi x là biến số và y là hàm số của x.</w:t>
      </w:r>
      <w:r>
        <w:br/>
      </w:r>
      <w:r>
        <w:t>Tập hợp D gọi là tập xác định của hàm số.</w:t>
      </w:r>
      <w:r>
        <w:br/>
      </w:r>
      <w:r>
        <w:t>Tập tất cả các giá trị y nhận được, gọi là tập giá trị của hàm số.</w:t>
      </w:r>
      <w:r>
        <w:br/>
      </w:r>
      <w:r>
        <w:rPr>
          <w:b/>
        </w:rPr>
        <w:t>Ví dụ :</w:t>
      </w:r>
      <w:r>
        <w:t xml:space="preserve"> Viết hàm số mô tả sự phụ thuộc giữa diện tích S và bán kính r của hình tròn. Tìm tập xác định của hàm số đó.</w:t>
      </w:r>
      <w:r>
        <w:br/>
      </w:r>
      <w:r>
        <w:rPr>
          <w:b/>
        </w:rPr>
        <w:t>Hướng dẫn giải</w:t>
      </w:r>
      <w:r>
        <w:br/>
      </w:r>
      <w:r>
        <w:t>Diện tích S của hình tròn phụ thuộc vào bán kính r theo công thức S = π.r</w:t>
      </w:r>
      <w:r>
        <w:rPr>
          <w:vertAlign w:val="superscript"/>
        </w:rPr>
        <w:t>2</w:t>
      </w:r>
      <w:r>
        <w:t>, trong đó r là biến số, S = S(r) là hàm số của r.</w:t>
      </w:r>
      <w:r>
        <w:br/>
      </w:r>
      <w:r>
        <w:t>Vì r là bán kính của hình tròn nên r &gt; 0.</w:t>
      </w:r>
      <w:r>
        <w:br/>
      </w:r>
      <w:r>
        <w:t>Do đó tập xác định của hàm số S = π.r</w:t>
      </w:r>
      <w:r>
        <w:rPr>
          <w:vertAlign w:val="superscript"/>
        </w:rPr>
        <w:t>2</w:t>
      </w:r>
      <w:r>
        <w:t xml:space="preserve"> là D = (0 ; +∞).</w:t>
      </w:r>
      <w:r>
        <w:br/>
      </w:r>
      <w:r>
        <w:t>Vậy hàm số mô tả sự phụ thuộc giữa diện tích và bán kính của hình tròn là: S = S(r) = π.r</w:t>
      </w:r>
      <w:r>
        <w:rPr>
          <w:vertAlign w:val="superscript"/>
        </w:rPr>
        <w:t>2</w:t>
      </w:r>
      <w:r>
        <w:t xml:space="preserve"> và tập xác định của hàm số đó là: D = (0 ; +∞).</w:t>
      </w:r>
      <w:r>
        <w:br/>
      </w:r>
      <w:r>
        <w:rPr>
          <w:b/>
        </w:rPr>
        <w:t>Chú ý :</w:t>
      </w:r>
      <w:r>
        <w:t xml:space="preserve"> Khi cho hàm số bằng công thức y = f(x) mà không chỉ rõ tập xác định của nó thì ta quy ước tập xác định của hàm số là tập hợp tất cả các số thực x sao cho biểu thức f(x) có nghĩa.</w:t>
      </w:r>
      <w:r>
        <w:br/>
      </w:r>
      <w:r>
        <w:rPr>
          <w:b/>
        </w:rPr>
        <w:t>Ví dụ :</w:t>
      </w:r>
      <w:r>
        <w:br/>
      </w:r>
      <w:r>
        <w:t xml:space="preserve">a) Tìm tập xác định của hàm y = </w:t>
      </w:r>
      <w:r>
        <w:t>√</w:t>
      </w:r>
      <w:r>
        <w:t>x</w:t>
      </w:r>
      <w:r>
        <w:t>+</w:t>
      </w:r>
      <w:r>
        <w:t>3</w:t>
      </w:r>
      <w:r>
        <w:t>√(x+3)</w:t>
      </w:r>
      <w:r>
        <w:br/>
      </w:r>
      <w:r>
        <w:t xml:space="preserve">b) Tìm tập xác định của hàm y = </w:t>
      </w:r>
      <w:r>
        <w:t>2</w:t>
      </w:r>
      <w:r>
        <w:t>x</w:t>
      </w:r>
      <w:r>
        <w:t>+</w:t>
      </w:r>
      <w:r>
        <w:t>4</w:t>
      </w:r>
      <w:r>
        <w:t>−</w:t>
      </w:r>
      <w:r>
        <w:t>x</w:t>
      </w:r>
      <w:r>
        <w:t>−</w:t>
      </w:r>
      <w:r>
        <w:t>1</w:t>
      </w:r>
      <w:r>
        <w:t>(2x+4)/(−x−1)</w:t>
      </w:r>
      <w:r>
        <w:br/>
      </w:r>
      <w:r>
        <w:rPr>
          <w:b/>
        </w:rPr>
        <w:t>Hướng dẫn giải</w:t>
      </w:r>
      <w:r>
        <w:br/>
      </w:r>
      <w:r>
        <w:t xml:space="preserve">a) Biểu thức </w:t>
      </w:r>
      <w:r>
        <w:t>√</w:t>
      </w:r>
      <w:r>
        <w:t>x</w:t>
      </w:r>
      <w:r>
        <w:t>+</w:t>
      </w:r>
      <w:r>
        <w:t>3</w:t>
      </w:r>
      <w:r>
        <w:t>√(x+3)</w:t>
      </w:r>
      <w:r>
        <w:t xml:space="preserve"> có nghĩa khi x + 3 ≥ 0, tức là x ≥ – 3.</w:t>
      </w:r>
      <w:r>
        <w:br/>
      </w:r>
      <w:r>
        <w:t xml:space="preserve">Vậy tập xác định của hàm số y = </w:t>
      </w:r>
      <w:r>
        <w:t>√</w:t>
      </w:r>
      <w:r>
        <w:t>x</w:t>
      </w:r>
      <w:r>
        <w:t>+</w:t>
      </w:r>
      <w:r>
        <w:t>3</w:t>
      </w:r>
      <w:r>
        <w:t>√(x+3)</w:t>
      </w:r>
      <w:r>
        <w:t xml:space="preserve"> là D = [– 3 ; +∞).</w:t>
      </w:r>
      <w:r>
        <w:br/>
      </w:r>
      <w:r>
        <w:t xml:space="preserve">b) Biểu thức </w:t>
      </w:r>
      <w:r>
        <w:t>2</w:t>
      </w:r>
      <w:r>
        <w:t>x</w:t>
      </w:r>
      <w:r>
        <w:t>+</w:t>
      </w:r>
      <w:r>
        <w:t>4</w:t>
      </w:r>
      <w:r>
        <w:t>−</w:t>
      </w:r>
      <w:r>
        <w:t>x</w:t>
      </w:r>
      <w:r>
        <w:t>−</w:t>
      </w:r>
      <w:r>
        <w:t>1</w:t>
      </w:r>
      <w:r>
        <w:t>(2x+4)/(−x−1)</w:t>
      </w:r>
      <w:r>
        <w:t xml:space="preserve"> có nghĩa khi –x – 1 ≠ 0, tức là x ≠ –1.</w:t>
      </w:r>
      <w:r>
        <w:br/>
      </w:r>
      <w:r>
        <w:t xml:space="preserve">Vậy tập xác định của hàm số y = </w:t>
      </w:r>
      <w:r>
        <w:t>2</w:t>
      </w:r>
      <w:r>
        <w:t>x</w:t>
      </w:r>
      <w:r>
        <w:t>+</w:t>
      </w:r>
      <w:r>
        <w:t>4</w:t>
      </w:r>
      <w:r>
        <w:t>−</w:t>
      </w:r>
      <w:r>
        <w:t>x</w:t>
      </w:r>
      <w:r>
        <w:t>−</w:t>
      </w:r>
      <w:r>
        <w:t>1</w:t>
      </w:r>
      <w:r>
        <w:t>(2x+4)/(−x−1)</w:t>
      </w:r>
      <w:r>
        <w:t xml:space="preserve"> là D = ℝ\{–1}.</w:t>
      </w:r>
      <w:r>
        <w:br/>
      </w:r>
      <w:r>
        <w:rPr>
          <w:b/>
        </w:rPr>
        <w:t>Nhận xét :</w:t>
      </w:r>
      <w:r>
        <w:t xml:space="preserve"> Một hàm số có thể cho bằng bảng, bằng biểu đồ, bằng công thức hoặc mô tả bằng lời.</w:t>
      </w:r>
      <w:r>
        <w:br/>
      </w:r>
      <w:r>
        <w:rPr>
          <w:b/>
        </w:rPr>
        <w:t>Ví dụ :</w:t>
      </w:r>
      <w:r>
        <w:br/>
      </w:r>
      <w:r>
        <w:t>a) Hàm số cho bởi công thức như hàm số y = f(x) = 2x + 7 ;</w:t>
      </w:r>
      <w:r>
        <w:br/>
      </w:r>
      <w:r>
        <w:t>b) Nhiệt độ T(</w:t>
      </w:r>
      <w:r>
        <w:rPr>
          <w:vertAlign w:val="superscript"/>
        </w:rPr>
        <w:t>°</w:t>
      </w:r>
      <w:r>
        <w:t>C) tại các thời điểm t (giờ) trong cùng một ngày được cho bởi bảng sau :</w:t>
      </w:r>
      <w:r>
        <w:br/>
      </w:r>
      <w:r>
        <w:drawing>
          <wp:inline xmlns:a="http://schemas.openxmlformats.org/drawingml/2006/main" xmlns:pic="http://schemas.openxmlformats.org/drawingml/2006/picture">
            <wp:extent cx="5210175" cy="942975"/>
            <wp:docPr id="1" name="Picture 1"/>
            <wp:cNvGraphicFramePr>
              <a:graphicFrameLocks noChangeAspect="1"/>
            </wp:cNvGraphicFramePr>
            <a:graphic>
              <a:graphicData uri="http://schemas.openxmlformats.org/drawingml/2006/picture">
                <pic:pic>
                  <pic:nvPicPr>
                    <pic:cNvPr id="0" name="temp_inline_938e8fcc3bc7446db35584b9c3b47c52.jpg"/>
                    <pic:cNvPicPr/>
                  </pic:nvPicPr>
                  <pic:blipFill>
                    <a:blip r:embed="rId9"/>
                    <a:stretch>
                      <a:fillRect/>
                    </a:stretch>
                  </pic:blipFill>
                  <pic:spPr>
                    <a:xfrm>
                      <a:off x="0" y="0"/>
                      <a:ext cx="5210175" cy="942975"/>
                    </a:xfrm>
                    <a:prstGeom prst="rect"/>
                  </pic:spPr>
                </pic:pic>
              </a:graphicData>
            </a:graphic>
          </wp:inline>
        </w:drawing>
      </w:r>
      <w:r>
        <w:br/>
      </w:r>
      <w:r>
        <w:t>Nhiệt độ T(</w:t>
      </w:r>
      <w:r>
        <w:rPr>
          <w:vertAlign w:val="superscript"/>
        </w:rPr>
        <w:t>°</w:t>
      </w:r>
      <w:r>
        <w:t>C) phụ thuộc vào sự thay đổi của thời gian t (giờ) và mỗi giờ chỉ tương ứng với đúng một giá trị nhiệt độ nên tương ứng đó xác định một hàm số.</w:t>
      </w:r>
      <w:r>
        <w:br/>
      </w:r>
      <w:r>
        <w:t>Vậy bảng trên biểu thị một hàm số.</w:t>
      </w:r>
      <w:r>
        <w:br/>
      </w:r>
      <w:r>
        <w:t>c) Cho biểu đồ sau:</w:t>
      </w:r>
      <w:r>
        <w:br/>
      </w:r>
      <w:r>
        <w:drawing>
          <wp:inline xmlns:a="http://schemas.openxmlformats.org/drawingml/2006/main" xmlns:pic="http://schemas.openxmlformats.org/drawingml/2006/picture">
            <wp:extent cx="5715000" cy="3448050"/>
            <wp:docPr id="2" name="Picture 2"/>
            <wp:cNvGraphicFramePr>
              <a:graphicFrameLocks noChangeAspect="1"/>
            </wp:cNvGraphicFramePr>
            <a:graphic>
              <a:graphicData uri="http://schemas.openxmlformats.org/drawingml/2006/picture">
                <pic:pic>
                  <pic:nvPicPr>
                    <pic:cNvPr id="0" name="temp_inline_685ab5a176464b2abfffacf27bb21606.jpg"/>
                    <pic:cNvPicPr/>
                  </pic:nvPicPr>
                  <pic:blipFill>
                    <a:blip r:embed="rId10"/>
                    <a:stretch>
                      <a:fillRect/>
                    </a:stretch>
                  </pic:blipFill>
                  <pic:spPr>
                    <a:xfrm>
                      <a:off x="0" y="0"/>
                      <a:ext cx="5715000" cy="3448050"/>
                    </a:xfrm>
                    <a:prstGeom prst="rect"/>
                  </pic:spPr>
                </pic:pic>
              </a:graphicData>
            </a:graphic>
          </wp:inline>
        </w:drawing>
      </w:r>
      <w:r>
        <w:br/>
      </w:r>
      <w:r>
        <w:t>Quan sát biểu đồ trên ta thấy ứng với mỗi ngày chỉ có đúng một giá trị lượng mưa nên tương ứng đó xác định một hàm số.</w:t>
      </w:r>
      <w:r>
        <w:br/>
      </w:r>
      <w:r>
        <w:t>Vậy biểu đồ trên biểu thị một hàm số.</w:t>
      </w:r>
      <w:r>
        <w:br/>
      </w:r>
      <w:r>
        <w:rPr>
          <w:b/>
        </w:rPr>
        <w:t>2. Đồ thị của hàm số</w:t>
      </w:r>
      <w:r>
        <w:br/>
      </w:r>
      <w:r>
        <w:t>Đồ thị của hàm số y = f(x) xác định trên tập D là tập hợp tất cả các điểm M(x ; f(x)) trên mặt phẳng tọa độ với mọi x thuộc D.</w:t>
      </w:r>
      <w:r>
        <w:br/>
      </w:r>
      <w:r>
        <w:rPr>
          <w:b/>
        </w:rPr>
        <w:t>Ví dụ:</w:t>
      </w:r>
      <w:r>
        <w:t xml:space="preserve"> Tìm tập xác định và vẽ đồ thị của hàm số y = 2x trên mặt phẳng tọa độ.</w:t>
      </w:r>
      <w:r>
        <w:br/>
      </w:r>
      <w:r>
        <w:rPr>
          <w:b/>
        </w:rPr>
        <w:t>Hướng dẫn giải</w:t>
      </w:r>
      <w:r>
        <w:br/>
      </w:r>
      <w:r>
        <w:t>Vì 2x xác định với mọi x ∈ℝ nên tập xác định của hàm số y = 2x là D = ℝ.</w:t>
      </w:r>
      <w:r>
        <w:br/>
      </w:r>
      <w:r>
        <w:t>Đồ thị của hàm số y = 2x là một đường thẳng đi qua gốc tọa độ như trong hình sau :</w:t>
      </w:r>
      <w:r>
        <w:br/>
      </w:r>
      <w:r>
        <w:drawing>
          <wp:inline xmlns:a="http://schemas.openxmlformats.org/drawingml/2006/main" xmlns:pic="http://schemas.openxmlformats.org/drawingml/2006/picture">
            <wp:extent cx="4695825" cy="4524375"/>
            <wp:docPr id="3" name="Picture 3"/>
            <wp:cNvGraphicFramePr>
              <a:graphicFrameLocks noChangeAspect="1"/>
            </wp:cNvGraphicFramePr>
            <a:graphic>
              <a:graphicData uri="http://schemas.openxmlformats.org/drawingml/2006/picture">
                <pic:pic>
                  <pic:nvPicPr>
                    <pic:cNvPr id="0" name="temp_inline_d18a2ec004214d2691b4a20f8d79292c.jpg"/>
                    <pic:cNvPicPr/>
                  </pic:nvPicPr>
                  <pic:blipFill>
                    <a:blip r:embed="rId11"/>
                    <a:stretch>
                      <a:fillRect/>
                    </a:stretch>
                  </pic:blipFill>
                  <pic:spPr>
                    <a:xfrm>
                      <a:off x="0" y="0"/>
                      <a:ext cx="4695825" cy="4524375"/>
                    </a:xfrm>
                    <a:prstGeom prst="rect"/>
                  </pic:spPr>
                </pic:pic>
              </a:graphicData>
            </a:graphic>
          </wp:inline>
        </w:drawing>
      </w:r>
      <w:r>
        <w:br/>
      </w:r>
      <w:r>
        <w:rPr>
          <w:b/>
        </w:rPr>
        <w:t>3. Sự đồng biến, nghịch biến của hàm số</w:t>
      </w:r>
      <w:r>
        <w:br/>
      </w:r>
      <w:r>
        <w:t>- Hàm số y = f(x) được gọi là đồng biến (tăng) trên khoảng (a ; b), nếu</w:t>
      </w:r>
      <w:r>
        <w:br/>
      </w:r>
      <w:r>
        <w:t>∀ x</w:t>
      </w:r>
      <w:r>
        <w:rPr>
          <w:vertAlign w:val="subscript"/>
        </w:rPr>
        <w:t>1</w:t>
      </w:r>
      <w:r>
        <w:t>, x</w:t>
      </w:r>
      <w:r>
        <w:rPr>
          <w:vertAlign w:val="subscript"/>
        </w:rPr>
        <w:t>2</w:t>
      </w:r>
      <w:r>
        <w:t xml:space="preserve"> ∈ (a ; b), x</w:t>
      </w:r>
      <w:r>
        <w:rPr>
          <w:vertAlign w:val="subscript"/>
        </w:rPr>
        <w:t>1</w:t>
      </w:r>
      <w:r>
        <w:t xml:space="preserve"> &lt; x</w:t>
      </w:r>
      <w:r>
        <w:rPr>
          <w:vertAlign w:val="subscript"/>
        </w:rPr>
        <w:t>2</w:t>
      </w:r>
      <w:r>
        <w:t xml:space="preserve"> ⇒ f(x</w:t>
      </w:r>
      <w:r>
        <w:rPr>
          <w:vertAlign w:val="subscript"/>
        </w:rPr>
        <w:t>1</w:t>
      </w:r>
      <w:r>
        <w:t>) &lt; f(x</w:t>
      </w:r>
      <w:r>
        <w:rPr>
          <w:vertAlign w:val="subscript"/>
        </w:rPr>
        <w:t>2</w:t>
      </w:r>
      <w:r>
        <w:t>).</w:t>
      </w:r>
      <w:r>
        <w:br/>
      </w:r>
      <w:r>
        <w:t>- Hàm số y = f(x) được gọi là nghịch biến (giảm) trên khoảng (a ; b), nếu</w:t>
      </w:r>
      <w:r>
        <w:br/>
      </w:r>
      <w:r>
        <w:t>∀ x</w:t>
      </w:r>
      <w:r>
        <w:rPr>
          <w:vertAlign w:val="subscript"/>
        </w:rPr>
        <w:t>1</w:t>
      </w:r>
      <w:r>
        <w:t>, x</w:t>
      </w:r>
      <w:r>
        <w:rPr>
          <w:vertAlign w:val="subscript"/>
        </w:rPr>
        <w:t>2</w:t>
      </w:r>
      <w:r>
        <w:t xml:space="preserve"> ∈ (a ; b), x</w:t>
      </w:r>
      <w:r>
        <w:rPr>
          <w:vertAlign w:val="subscript"/>
        </w:rPr>
        <w:t>1</w:t>
      </w:r>
      <w:r>
        <w:t xml:space="preserve"> &lt; x</w:t>
      </w:r>
      <w:r>
        <w:rPr>
          <w:vertAlign w:val="subscript"/>
        </w:rPr>
        <w:t>2</w:t>
      </w:r>
      <w:r>
        <w:t xml:space="preserve"> ⇒ f(x</w:t>
      </w:r>
      <w:r>
        <w:rPr>
          <w:vertAlign w:val="subscript"/>
        </w:rPr>
        <w:t>1</w:t>
      </w:r>
      <w:r>
        <w:t>) &gt; f(x</w:t>
      </w:r>
      <w:r>
        <w:rPr>
          <w:vertAlign w:val="subscript"/>
        </w:rPr>
        <w:t>2</w:t>
      </w:r>
      <w:r>
        <w:t>).</w:t>
      </w:r>
      <w:r>
        <w:br/>
      </w:r>
      <w:r>
        <w:rPr>
          <w:b/>
        </w:rPr>
        <w:t>Chú ý:</w:t>
      </w:r>
      <w:r>
        <w:br/>
      </w:r>
      <w:r>
        <w:t>- Đồ thị của một hàm số đồng biến trên khoảng (a; b) là đường “đi lên” từ trái sang phải;</w:t>
      </w:r>
      <w:r>
        <w:br/>
      </w:r>
      <w:r>
        <w:t>- Đồ thị của một hàm số nghịch biến trên khoảng (a; b) là đường “đi xuống” từ trái sang phải.</w:t>
      </w:r>
      <w:r>
        <w:br/>
      </w:r>
      <w:r>
        <w:rPr>
          <w:b/>
        </w:rPr>
        <w:t xml:space="preserve">Ví dụ: </w:t>
      </w:r>
      <w:r>
        <w:t>Cho hàm số y = –x</w:t>
      </w:r>
      <w:r>
        <w:rPr>
          <w:vertAlign w:val="superscript"/>
        </w:rPr>
        <w:t>2</w:t>
      </w:r>
      <w:r>
        <w:t xml:space="preserve"> có đồ thị hàm số như hình sau:</w:t>
      </w:r>
      <w:r>
        <w:br/>
      </w:r>
      <w:r>
        <w:drawing>
          <wp:inline xmlns:a="http://schemas.openxmlformats.org/drawingml/2006/main" xmlns:pic="http://schemas.openxmlformats.org/drawingml/2006/picture">
            <wp:extent cx="3829050" cy="3800475"/>
            <wp:docPr id="4" name="Picture 4"/>
            <wp:cNvGraphicFramePr>
              <a:graphicFrameLocks noChangeAspect="1"/>
            </wp:cNvGraphicFramePr>
            <a:graphic>
              <a:graphicData uri="http://schemas.openxmlformats.org/drawingml/2006/picture">
                <pic:pic>
                  <pic:nvPicPr>
                    <pic:cNvPr id="0" name="temp_inline_c156648efdff4753be56e7687aa7d664.jpg"/>
                    <pic:cNvPicPr/>
                  </pic:nvPicPr>
                  <pic:blipFill>
                    <a:blip r:embed="rId12"/>
                    <a:stretch>
                      <a:fillRect/>
                    </a:stretch>
                  </pic:blipFill>
                  <pic:spPr>
                    <a:xfrm>
                      <a:off x="0" y="0"/>
                      <a:ext cx="3829050" cy="3800475"/>
                    </a:xfrm>
                    <a:prstGeom prst="rect"/>
                  </pic:spPr>
                </pic:pic>
              </a:graphicData>
            </a:graphic>
          </wp:inline>
        </w:drawing>
      </w:r>
      <w:r>
        <w:br/>
      </w:r>
      <w:r>
        <w:t>Hàm số y = –x</w:t>
      </w:r>
      <w:r>
        <w:rPr>
          <w:vertAlign w:val="superscript"/>
        </w:rPr>
        <w:t>2</w:t>
      </w:r>
      <w:r>
        <w:t xml:space="preserve"> đồng biến hay nghịch biến trên mỗi khoảng (–∞; 0) và (0; +∞).</w:t>
      </w:r>
      <w:r>
        <w:br/>
      </w:r>
      <w:r>
        <w:rPr>
          <w:b/>
        </w:rPr>
        <w:t>Hướng dẫn giải</w:t>
      </w:r>
      <w:r>
        <w:br/>
      </w:r>
      <w:r>
        <w:t>Quan sát đồ thị hàm số y = –x</w:t>
      </w:r>
      <w:r>
        <w:rPr>
          <w:vertAlign w:val="superscript"/>
        </w:rPr>
        <w:t>2</w:t>
      </w:r>
      <w:r>
        <w:t xml:space="preserve"> ta thấy trên khoảng (–∞; 0), đồ thị đi lên từ trái sang phải. Do đó hàm số đồng biến trên khoảng (–∞; 0).</w:t>
      </w:r>
      <w:r>
        <w:br/>
      </w:r>
      <w:r>
        <w:t>Ta thấy trên khoảng (0; +∞), đồ thị đi xuống từ trái sang phải. Do đó hàm số nghịch biến trên khoảng (0; +∞).</w:t>
      </w:r>
      <w:r>
        <w:br/>
      </w:r>
      <w:r>
        <w:t>Vậy hàm số y = –x</w:t>
      </w:r>
      <w:r>
        <w:rPr>
          <w:vertAlign w:val="superscript"/>
        </w:rPr>
        <w:t>2</w:t>
      </w:r>
      <w:r>
        <w:t xml:space="preserve"> đồng biến trên khoảng (–∞; 0) và nghịch biến trên khoảng (0; +∞).</w:t>
      </w:r>
      <w:r>
        <w:br/>
      </w:r>
      <w:r>
        <w:rPr>
          <w:b/>
        </w:rPr>
        <w:t>4. Khái niệm hàm số bậc hai</w:t>
      </w:r>
      <w:r>
        <w:br/>
      </w:r>
      <w:r>
        <w:t>Hàm số bậc hai là hàm số cho bởi công thức y = ax</w:t>
      </w:r>
      <w:r>
        <w:rPr>
          <w:vertAlign w:val="superscript"/>
        </w:rPr>
        <w:t>2</w:t>
      </w:r>
      <w:r>
        <w:t xml:space="preserve"> + bx + c, trong đó x là biến số, a, b, c là các hằng số và a ≠ 0.</w:t>
      </w:r>
      <w:r>
        <w:br/>
      </w:r>
      <w:r>
        <w:t>Tập xác định của hàm số bậc hai là ℝ.</w:t>
      </w:r>
      <w:r>
        <w:br/>
      </w:r>
      <w:r>
        <w:rPr>
          <w:b/>
        </w:rPr>
        <w:t>Nhận xét :</w:t>
      </w:r>
      <w:r>
        <w:t xml:space="preserve"> Hàm số y = ax</w:t>
      </w:r>
      <w:r>
        <w:rPr>
          <w:vertAlign w:val="superscript"/>
        </w:rPr>
        <w:t>2</w:t>
      </w:r>
      <w:r>
        <w:t xml:space="preserve"> (a ≠ 0) đã học ở lớp 9 là một trường hợp đặc biệt của hàm số bậc hai với b = c = 0.</w:t>
      </w:r>
      <w:r>
        <w:br/>
      </w:r>
      <w:r>
        <w:rPr>
          <w:b/>
        </w:rPr>
        <w:t>Ví dụ:</w:t>
      </w:r>
      <w:r>
        <w:br/>
      </w:r>
      <w:r>
        <w:t>a) Hàm số y = 2x</w:t>
      </w:r>
      <w:r>
        <w:rPr>
          <w:vertAlign w:val="superscript"/>
        </w:rPr>
        <w:t xml:space="preserve">2 </w:t>
      </w:r>
      <w:r>
        <w:t>+ x – 1 là hàm số bậc hai với a = 2, b = 1, c = –1.</w:t>
      </w:r>
      <w:r>
        <w:br/>
      </w:r>
      <w:r>
        <w:t>b) Hàm số y = – x</w:t>
      </w:r>
      <w:r>
        <w:rPr>
          <w:vertAlign w:val="superscript"/>
        </w:rPr>
        <w:t>2</w:t>
      </w:r>
      <w:r>
        <w:t xml:space="preserve"> cũng là hàm số bậc hai với a = –1 và b = c = 0.</w:t>
      </w:r>
      <w:r>
        <w:br/>
      </w:r>
      <w:r>
        <w:rPr>
          <w:b/>
        </w:rPr>
        <w:t>5. Đồ thị của hàm số bậc hai</w:t>
      </w:r>
      <w:r>
        <w:br/>
      </w:r>
      <w:r>
        <w:t>- Đồ thị của hàm số bậc hai là một parabol.</w:t>
      </w:r>
      <w:r>
        <w:br/>
      </w:r>
      <w:r>
        <w:t>- Đồ thị hàm số y = ax</w:t>
      </w:r>
      <w:r>
        <w:rPr>
          <w:vertAlign w:val="superscript"/>
        </w:rPr>
        <w:t xml:space="preserve">2 </w:t>
      </w:r>
      <w:r>
        <w:t xml:space="preserve">+ bx + c (a ≠ 0) là một đường parabol có đỉnh là điểm </w:t>
      </w:r>
      <w:r>
        <w:t>I</w:t>
      </w:r>
      <w:r>
        <w:t>(</w:t>
      </w:r>
      <w:r>
        <w:t>−</w:t>
      </w:r>
      <w:r>
        <w:t>b</w:t>
      </w:r>
      <w:r>
        <w:t>2</w:t>
      </w:r>
      <w:r>
        <w:t>a</w:t>
      </w:r>
      <w:r>
        <w:t>;</w:t>
      </w:r>
      <w:r>
        <w:t>−</w:t>
      </w:r>
      <w:r>
        <w:t>Δ</w:t>
      </w:r>
      <w:r>
        <w:t>4</w:t>
      </w:r>
      <w:r>
        <w:t>a</w:t>
      </w:r>
      <w:r>
        <w:t>)</w:t>
      </w:r>
      <w:r>
        <w:t>I−(b)/(2a);−(Δ)/(4a)</w:t>
      </w:r>
      <w:r>
        <w:t xml:space="preserve">, có trục đối xứng là đường thẳng </w:t>
      </w:r>
      <w:r>
        <w:t>x</w:t>
      </w:r>
      <w:r>
        <w:t>=</w:t>
      </w:r>
      <w:r>
        <w:t>−</w:t>
      </w:r>
      <w:r>
        <w:t>b</w:t>
      </w:r>
      <w:r>
        <w:t>2</w:t>
      </w:r>
      <w:r>
        <w:t>a</w:t>
      </w:r>
      <w:r>
        <w:t>x=−(b)/(2a)</w:t>
      </w:r>
      <w:r>
        <w:t>. Parabol này quay bề lõm lên trên nếu a &gt; 0, xuống dưới nếu a &lt; 0.</w:t>
      </w:r>
      <w:r>
        <w:br/>
      </w:r>
      <w:r>
        <w:t>- Để vẽ đường parabol y = ax</w:t>
      </w:r>
      <w:r>
        <w:rPr>
          <w:vertAlign w:val="superscript"/>
        </w:rPr>
        <w:t xml:space="preserve">2 </w:t>
      </w:r>
      <w:r>
        <w:t>+ bx + c ta tiến hành theo các bước sau :</w:t>
      </w:r>
      <w:r>
        <w:br/>
      </w:r>
      <w:r>
        <w:t xml:space="preserve">1. Xác định tọa độ đỉnh </w:t>
      </w:r>
      <w:r>
        <w:t>I</w:t>
      </w:r>
      <w:r>
        <w:t>(</w:t>
      </w:r>
      <w:r>
        <w:t>−</w:t>
      </w:r>
      <w:r>
        <w:t>b</w:t>
      </w:r>
      <w:r>
        <w:t>2</w:t>
      </w:r>
      <w:r>
        <w:t>a</w:t>
      </w:r>
      <w:r>
        <w:t>;</w:t>
      </w:r>
      <w:r>
        <w:t>−</w:t>
      </w:r>
      <w:r>
        <w:t>Δ</w:t>
      </w:r>
      <w:r>
        <w:t>4</w:t>
      </w:r>
      <w:r>
        <w:t>a</w:t>
      </w:r>
      <w:r>
        <w:t>)</w:t>
      </w:r>
      <w:r>
        <w:t>I−(b)/(2a);−(Δ)/(4a)</w:t>
      </w:r>
      <w:r>
        <w:t xml:space="preserve"> ;</w:t>
      </w:r>
      <w:r>
        <w:br/>
      </w:r>
      <w:r>
        <w:t xml:space="preserve">2. Vẽ trục đối xứng </w:t>
      </w:r>
      <w:r>
        <w:t>x</w:t>
      </w:r>
      <w:r>
        <w:t>=</w:t>
      </w:r>
      <w:r>
        <w:t>−</w:t>
      </w:r>
      <w:r>
        <w:t>b</w:t>
      </w:r>
      <w:r>
        <w:t>2</w:t>
      </w:r>
      <w:r>
        <w:t>a</w:t>
      </w:r>
      <w:r>
        <w:t>x=−(b)/(2a)</w:t>
      </w:r>
      <w:r>
        <w:t>;</w:t>
      </w:r>
      <w:r>
        <w:br/>
      </w:r>
      <w:r>
        <w:t>3. Xác định tọa độ các giao điểm của parabol với trục tung, trục hoành (nếu có) và một vài điểm đặc biệt trên parabol ;</w:t>
      </w:r>
      <w:r>
        <w:br/>
      </w:r>
      <w:r>
        <w:t>4. Vẽ parabol.</w:t>
      </w:r>
      <w:r>
        <w:br/>
      </w:r>
      <w:r>
        <w:rPr>
          <w:b/>
        </w:rPr>
        <w:t>Nhận xét :</w:t>
      </w:r>
      <w:r>
        <w:t xml:space="preserve"> Từ đồ thị hàm số y = ax</w:t>
      </w:r>
      <w:r>
        <w:rPr>
          <w:vertAlign w:val="superscript"/>
        </w:rPr>
        <w:t xml:space="preserve">2 </w:t>
      </w:r>
      <w:r>
        <w:t>+ bx + c (a ≠ 0), ta suy ra tính chất của hàm số y = ax</w:t>
      </w:r>
      <w:r>
        <w:rPr>
          <w:vertAlign w:val="superscript"/>
        </w:rPr>
        <w:t xml:space="preserve">2 </w:t>
      </w:r>
      <w:r>
        <w:t>+ bx + c (a ≠ 0):</w:t>
      </w:r>
      <w:r>
        <w:br/>
      </w:r>
      <w:r>
        <w:br/>
      </w:r>
      <w:r>
        <w:br/>
      </w:r>
      <w:r>
        <w:br/>
      </w:r>
      <w:r>
        <w:br/>
      </w:r>
      <w:r>
        <w:t>Với a &gt; 0</w:t>
      </w:r>
      <w:r>
        <w:br/>
      </w:r>
      <w:r>
        <w:br/>
      </w:r>
      <w:r>
        <w:br/>
      </w:r>
      <w:r>
        <w:t>Với a &lt; 0</w:t>
      </w:r>
      <w:r>
        <w:br/>
      </w:r>
      <w:r>
        <w:br/>
      </w:r>
      <w:r>
        <w:br/>
      </w:r>
      <w:r>
        <w:br/>
      </w:r>
      <w:r>
        <w:br/>
      </w:r>
      <w:r>
        <w:t xml:space="preserve">Hàm số nghịch biến trên khoảng </w:t>
      </w:r>
      <w:r>
        <w:t>(</w:t>
      </w:r>
      <w:r>
        <w:t>−</w:t>
      </w:r>
      <w:r>
        <w:t>∞</w:t>
      </w:r>
      <w:r>
        <w:t>;</w:t>
      </w:r>
      <w:r>
        <w:t>−</w:t>
      </w:r>
      <w:r>
        <w:t>b</w:t>
      </w:r>
      <w:r>
        <w:t>2</w:t>
      </w:r>
      <w:r>
        <w:t>a</w:t>
      </w:r>
      <w:r>
        <w:t>)</w:t>
      </w:r>
      <w:r>
        <w:t>−∞;−(b)/(2a)</w:t>
      </w:r>
      <w:r>
        <w:t xml:space="preserve"> ;</w:t>
      </w:r>
      <w:r>
        <w:br/>
      </w:r>
      <w:r>
        <w:t xml:space="preserve">Hàm số đồng biến trên khoảng </w:t>
      </w:r>
      <w:r>
        <w:t>(</w:t>
      </w:r>
      <w:r>
        <w:t>−</w:t>
      </w:r>
      <w:r>
        <w:t>b</w:t>
      </w:r>
      <w:r>
        <w:t>2</w:t>
      </w:r>
      <w:r>
        <w:t>a</w:t>
      </w:r>
      <w:r>
        <w:t>;</w:t>
      </w:r>
      <w:r>
        <w:t>+</w:t>
      </w:r>
      <w:r>
        <w:t>∞</w:t>
      </w:r>
      <w:r>
        <w:t>)</w:t>
      </w:r>
      <w:r>
        <w:t>−(b)/(2a);+∞</w:t>
      </w:r>
      <w:r>
        <w:t xml:space="preserve"> ;</w:t>
      </w:r>
      <w:r>
        <w:br/>
      </w:r>
      <w:r>
        <w:t>−</w:t>
      </w:r>
      <w:r>
        <w:t>Δ</w:t>
      </w:r>
      <w:r>
        <w:t>4</w:t>
      </w:r>
      <w:r>
        <w:t>a</w:t>
      </w:r>
      <w:r>
        <w:t>−(Δ)/(4a)</w:t>
      </w:r>
      <w:r>
        <w:t xml:space="preserve"> là giá trị nhỏ nhất của hàm số.</w:t>
      </w:r>
      <w:r>
        <w:br/>
      </w:r>
      <w:r>
        <w:br/>
      </w:r>
      <w:r>
        <w:br/>
      </w:r>
      <w:r>
        <w:t xml:space="preserve">Hàm số đồng biến trên khoảng </w:t>
      </w:r>
      <w:r>
        <w:t>(</w:t>
      </w:r>
      <w:r>
        <w:t>−</w:t>
      </w:r>
      <w:r>
        <w:t>∞</w:t>
      </w:r>
      <w:r>
        <w:t>;</w:t>
      </w:r>
      <w:r>
        <w:t>−</w:t>
      </w:r>
      <w:r>
        <w:t>b</w:t>
      </w:r>
      <w:r>
        <w:t>2</w:t>
      </w:r>
      <w:r>
        <w:t>a</w:t>
      </w:r>
      <w:r>
        <w:t>)</w:t>
      </w:r>
      <w:r>
        <w:t>−∞;−(b)/(2a)</w:t>
      </w:r>
      <w:r>
        <w:t>;</w:t>
      </w:r>
      <w:r>
        <w:br/>
      </w:r>
      <w:r>
        <w:t xml:space="preserve">Hàm số nghịch biến trên khoảng </w:t>
      </w:r>
      <w:r>
        <w:t>(</w:t>
      </w:r>
      <w:r>
        <w:t>−</w:t>
      </w:r>
      <w:r>
        <w:t>b</w:t>
      </w:r>
      <w:r>
        <w:t>2</w:t>
      </w:r>
      <w:r>
        <w:t>a</w:t>
      </w:r>
      <w:r>
        <w:t>;</w:t>
      </w:r>
      <w:r>
        <w:t>+</w:t>
      </w:r>
      <w:r>
        <w:t>∞</w:t>
      </w:r>
      <w:r>
        <w:t>)</w:t>
      </w:r>
      <w:r>
        <w:t>−(b)/(2a);+∞</w:t>
      </w:r>
      <w:r>
        <w:t xml:space="preserve"> ;</w:t>
      </w:r>
      <w:r>
        <w:br/>
      </w:r>
      <w:r>
        <w:t>−</w:t>
      </w:r>
      <w:r>
        <w:t>Δ</w:t>
      </w:r>
      <w:r>
        <w:t>4</w:t>
      </w:r>
      <w:r>
        <w:t>a</w:t>
      </w:r>
      <w:r>
        <w:t>−(Δ)/(4a)</w:t>
      </w:r>
      <w:r>
        <w:t xml:space="preserve"> là giá trị lớn nhất của hàm số.</w:t>
      </w:r>
      <w:r>
        <w:br/>
      </w:r>
      <w:r>
        <w:br/>
      </w:r>
      <w:r>
        <w:br/>
      </w:r>
      <w:r>
        <w:br/>
      </w:r>
      <w:r>
        <w:br/>
      </w:r>
      <w:r>
        <w:rPr>
          <w:b/>
        </w:rPr>
        <w:t xml:space="preserve">Ví dụ : </w:t>
      </w:r>
      <w:r>
        <w:t>Hãy vẽ parabol y = x</w:t>
      </w:r>
      <w:r>
        <w:rPr>
          <w:vertAlign w:val="superscript"/>
        </w:rPr>
        <w:t>2</w:t>
      </w:r>
      <w:r>
        <w:t xml:space="preserve"> – 2x + 2 và chỉ ra khoảng đồng biến, nghịch biến và giá trị nhỏ nhất của hàm số đó.</w:t>
      </w:r>
      <w:r>
        <w:br/>
      </w:r>
      <w:r>
        <w:rPr>
          <w:b/>
        </w:rPr>
        <w:t>Hướng dẫn giải</w:t>
      </w:r>
      <w:r>
        <w:br/>
      </w:r>
      <w:r>
        <w:t>Hàm số y = x</w:t>
      </w:r>
      <w:r>
        <w:rPr>
          <w:vertAlign w:val="superscript"/>
        </w:rPr>
        <w:t>2</w:t>
      </w:r>
      <w:r>
        <w:t xml:space="preserve"> – 2x + 2 có hệ số a = 1; b = – 2 ; c = 2.</w:t>
      </w:r>
      <w:r>
        <w:br/>
      </w:r>
      <w:r>
        <w:t>Ta có : ∆ = (– 2)</w:t>
      </w:r>
      <w:r>
        <w:rPr>
          <w:vertAlign w:val="superscript"/>
        </w:rPr>
        <w:t>2</w:t>
      </w:r>
      <w:r>
        <w:t xml:space="preserve"> – 4.1.2 = –4.</w:t>
      </w:r>
      <w:r>
        <w:br/>
      </w:r>
      <w:r>
        <w:t>Vì a = 1 &gt; 0 nên parabol quay bề lõm lên trên.</w:t>
      </w:r>
      <w:r>
        <w:br/>
      </w:r>
      <w:r>
        <w:t xml:space="preserve">Khi đó đỉnh </w:t>
      </w:r>
      <w:r>
        <w:t>I</w:t>
      </w:r>
      <w:r>
        <w:t>=</w:t>
      </w:r>
      <w:r>
        <w:t>(</w:t>
      </w:r>
      <w:r>
        <w:t>−</w:t>
      </w:r>
      <w:r>
        <w:t>−</w:t>
      </w:r>
      <w:r>
        <w:t>2</w:t>
      </w:r>
      <w:r>
        <w:t>2.1</w:t>
      </w:r>
      <w:r>
        <w:t>;</w:t>
      </w:r>
      <w:r>
        <w:t>−</w:t>
      </w:r>
      <w:r>
        <w:t>−</w:t>
      </w:r>
      <w:r>
        <w:t>4</w:t>
      </w:r>
      <w:r>
        <w:t>4.1</w:t>
      </w:r>
      <w:r>
        <w:t>)</w:t>
      </w:r>
      <w:r>
        <w:t>I=−(−2)/(2.1);−(−4)/(4.1)</w:t>
      </w:r>
      <w:r>
        <w:t xml:space="preserve"> = (1 ; 1); trục đối xứng </w:t>
      </w:r>
      <w:r>
        <w:t>x</w:t>
      </w:r>
      <w:r>
        <w:t>=</w:t>
      </w:r>
      <w:r>
        <w:t>−</w:t>
      </w:r>
      <w:r>
        <w:t>b</w:t>
      </w:r>
      <w:r>
        <w:t>2</w:t>
      </w:r>
      <w:r>
        <w:t>a</w:t>
      </w:r>
      <w:r>
        <w:t>=</w:t>
      </w:r>
      <w:r>
        <w:t>−</w:t>
      </w:r>
      <w:r>
        <w:t>−</w:t>
      </w:r>
      <w:r>
        <w:t>2</w:t>
      </w:r>
      <w:r>
        <w:t>2.1</w:t>
      </w:r>
      <w:r>
        <w:t>=</w:t>
      </w:r>
      <w:r>
        <w:t>1</w:t>
      </w:r>
      <w:r>
        <w:t>x=−(b)/(2a)=−(−2)/(2.1)=1</w:t>
      </w:r>
      <w:r>
        <w:t>.</w:t>
      </w:r>
      <w:r>
        <w:br/>
      </w:r>
      <w:r>
        <w:t>Giao của đồ thị với trục Oy là A(0 ; 2).</w:t>
      </w:r>
      <w:r>
        <w:br/>
      </w:r>
      <w:r>
        <w:t>Vì ∆ = – 4 &lt; 0 nên phương trình x</w:t>
      </w:r>
      <w:r>
        <w:rPr>
          <w:vertAlign w:val="superscript"/>
        </w:rPr>
        <w:t>2</w:t>
      </w:r>
      <w:r>
        <w:t xml:space="preserve"> – 2x + 2 = 0 vô nghiệm, do đó đồ thị không giao với trục Ox.</w:t>
      </w:r>
      <w:r>
        <w:br/>
      </w:r>
      <w:r>
        <w:t>Ta lấy điểm B(2; 2) đối xứng với A(0; 2) qua đường thẳng x = 1.</w:t>
      </w:r>
      <w:r>
        <w:br/>
      </w:r>
      <w:r>
        <w:t>Ta có parabol y = x</w:t>
      </w:r>
      <w:r>
        <w:rPr>
          <w:vertAlign w:val="superscript"/>
        </w:rPr>
        <w:t>2</w:t>
      </w:r>
      <w:r>
        <w:t xml:space="preserve"> – 2x + 2 như hình vẽ sau :</w:t>
      </w:r>
      <w:r>
        <w:br/>
      </w:r>
      <w:r>
        <w:drawing>
          <wp:inline xmlns:a="http://schemas.openxmlformats.org/drawingml/2006/main" xmlns:pic="http://schemas.openxmlformats.org/drawingml/2006/picture">
            <wp:extent cx="4695825" cy="3810000"/>
            <wp:docPr id="5" name="Picture 5"/>
            <wp:cNvGraphicFramePr>
              <a:graphicFrameLocks noChangeAspect="1"/>
            </wp:cNvGraphicFramePr>
            <a:graphic>
              <a:graphicData uri="http://schemas.openxmlformats.org/drawingml/2006/picture">
                <pic:pic>
                  <pic:nvPicPr>
                    <pic:cNvPr id="0" name="temp_inline_1abf1ed31de54d7885143bf318d2ddd6.jpg"/>
                    <pic:cNvPicPr/>
                  </pic:nvPicPr>
                  <pic:blipFill>
                    <a:blip r:embed="rId13"/>
                    <a:stretch>
                      <a:fillRect/>
                    </a:stretch>
                  </pic:blipFill>
                  <pic:spPr>
                    <a:xfrm>
                      <a:off x="0" y="0"/>
                      <a:ext cx="4695825" cy="3810000"/>
                    </a:xfrm>
                    <a:prstGeom prst="rect"/>
                  </pic:spPr>
                </pic:pic>
              </a:graphicData>
            </a:graphic>
          </wp:inline>
        </w:drawing>
      </w:r>
      <w:r>
        <w:br/>
      </w:r>
      <w:r>
        <w:t>b) Vì a = 1 &gt; 0 nên ta có :</w:t>
      </w:r>
      <w:r>
        <w:br/>
      </w:r>
      <w:r>
        <w:t>Hàm số y = x</w:t>
      </w:r>
      <w:r>
        <w:rPr>
          <w:vertAlign w:val="superscript"/>
        </w:rPr>
        <w:t>2</w:t>
      </w:r>
      <w:r>
        <w:t xml:space="preserve"> – 2x + 2 nghịch biến trên khoảng (–∞; 1);</w:t>
      </w:r>
      <w:r>
        <w:br/>
      </w:r>
      <w:r>
        <w:t>Hàm số y = x</w:t>
      </w:r>
      <w:r>
        <w:rPr>
          <w:vertAlign w:val="superscript"/>
        </w:rPr>
        <w:t>2</w:t>
      </w:r>
      <w:r>
        <w:t xml:space="preserve"> – 2x + 2 đồng biến trên khoảng (1; +∞);</w:t>
      </w:r>
      <w:r>
        <w:br/>
      </w:r>
      <w:r>
        <w:t>Giá trị nhỏ nhất của hàm số là y = 1, khi x = 1.</w:t>
      </w:r>
      <w:r>
        <w:br/>
      </w:r>
      <w:r>
        <w:rPr>
          <w:b/>
        </w:rPr>
        <w:t>6. Dấu của tam thức bậc hai</w:t>
      </w:r>
      <w:r>
        <w:br/>
      </w:r>
      <w:r>
        <w:t>Tam thức bậc hai (đối với x) là biểu thức có dạng ax</w:t>
      </w:r>
      <w:r>
        <w:rPr>
          <w:vertAlign w:val="superscript"/>
        </w:rPr>
        <w:t>2</w:t>
      </w:r>
      <w:r>
        <w:t xml:space="preserve"> + bx + c, trong đó a, b, c là những số thực cho trước (với a ≠ 0), được gọi là các hệ số của tam thức bậc hai.</w:t>
      </w:r>
      <w:r>
        <w:br/>
      </w:r>
      <w:r>
        <w:rPr>
          <w:b/>
        </w:rPr>
        <w:t>Chú ý :</w:t>
      </w:r>
      <w:r>
        <w:t xml:space="preserve"> Nghiệm của phương trình bậc hai ax</w:t>
      </w:r>
      <w:r>
        <w:rPr>
          <w:vertAlign w:val="superscript"/>
        </w:rPr>
        <w:t>2</w:t>
      </w:r>
      <w:r>
        <w:t xml:space="preserve"> + bx + c = 0 cũng là nghiệm của tam thức bậc hai ax</w:t>
      </w:r>
      <w:r>
        <w:rPr>
          <w:vertAlign w:val="superscript"/>
        </w:rPr>
        <w:t>2</w:t>
      </w:r>
      <w:r>
        <w:t xml:space="preserve"> + bx + c.</w:t>
      </w:r>
      <w:r>
        <w:br/>
      </w:r>
      <w:r>
        <w:rPr>
          <w:b/>
        </w:rPr>
        <w:t xml:space="preserve">Ví dụ </w:t>
      </w:r>
      <w:r>
        <w:t>: Trong các biểu thức sau, biểu thức nào là tam thức bậc hai và tìm nghiệm của tam thức bậc hai đó.</w:t>
      </w:r>
      <w:r>
        <w:br/>
      </w:r>
      <w:r>
        <w:t>a) A = x</w:t>
      </w:r>
      <w:r>
        <w:rPr>
          <w:vertAlign w:val="superscript"/>
        </w:rPr>
        <w:t>2</w:t>
      </w:r>
      <w:r>
        <w:t xml:space="preserve"> + 6x + 10;</w:t>
      </w:r>
      <w:r>
        <w:br/>
      </w:r>
      <w:r>
        <w:t>b) B = 2x</w:t>
      </w:r>
      <w:r>
        <w:rPr>
          <w:vertAlign w:val="superscript"/>
        </w:rPr>
        <w:t>3</w:t>
      </w:r>
      <w:r>
        <w:t xml:space="preserve"> + x;</w:t>
      </w:r>
      <w:r>
        <w:br/>
      </w:r>
      <w:r>
        <w:t xml:space="preserve">c) C = </w:t>
      </w:r>
      <w:r>
        <w:t>√</w:t>
      </w:r>
      <w:r>
        <w:t>x</w:t>
      </w:r>
      <w:r>
        <w:t>√(x)</w:t>
      </w:r>
      <w:r>
        <w:t xml:space="preserve"> + 2x + 1.</w:t>
      </w:r>
      <w:r>
        <w:br/>
      </w:r>
      <w:r>
        <w:rPr>
          <w:b/>
        </w:rPr>
        <w:t>Hướng dẫn giải</w:t>
      </w:r>
      <w:r>
        <w:br/>
      </w:r>
      <w:r>
        <w:t>a) Biểu thức A = x</w:t>
      </w:r>
      <w:r>
        <w:rPr>
          <w:vertAlign w:val="superscript"/>
        </w:rPr>
        <w:t>2</w:t>
      </w:r>
      <w:r>
        <w:t xml:space="preserve"> + 6x + 10 có dạng tam thức bậc hai với a = 1; b = 6 ; c = 10.</w:t>
      </w:r>
      <w:r>
        <w:br/>
      </w:r>
      <w:r>
        <w:t>Nghiệm của tam thức bậc hai x</w:t>
      </w:r>
      <w:r>
        <w:rPr>
          <w:vertAlign w:val="superscript"/>
        </w:rPr>
        <w:t>2</w:t>
      </w:r>
      <w:r>
        <w:t xml:space="preserve"> + 6x + 10 cũng chính là nghiệm của phương trình x</w:t>
      </w:r>
      <w:r>
        <w:rPr>
          <w:vertAlign w:val="superscript"/>
        </w:rPr>
        <w:t>2</w:t>
      </w:r>
      <w:r>
        <w:t xml:space="preserve"> + 6x + 10 = 0.</w:t>
      </w:r>
      <w:r>
        <w:br/>
      </w:r>
      <w:r>
        <w:t>Xét phương trình x</w:t>
      </w:r>
      <w:r>
        <w:rPr>
          <w:vertAlign w:val="superscript"/>
        </w:rPr>
        <w:t>2</w:t>
      </w:r>
      <w:r>
        <w:t xml:space="preserve"> + 6x + 10 = 0 có ∆ = 6</w:t>
      </w:r>
      <w:r>
        <w:rPr>
          <w:vertAlign w:val="superscript"/>
        </w:rPr>
        <w:t>2</w:t>
      </w:r>
      <w:r>
        <w:t xml:space="preserve"> – 4.1.10 = –4 &lt; 0</w:t>
      </w:r>
      <w:r>
        <w:br/>
      </w:r>
      <w:r>
        <w:t>Suy ra phương trình x</w:t>
      </w:r>
      <w:r>
        <w:rPr>
          <w:vertAlign w:val="superscript"/>
        </w:rPr>
        <w:t>2</w:t>
      </w:r>
      <w:r>
        <w:t xml:space="preserve"> + 6x + 10 = 0 vô nghiệm.</w:t>
      </w:r>
      <w:r>
        <w:br/>
      </w:r>
      <w:r>
        <w:t>Vậy tam thức bậc hai x</w:t>
      </w:r>
      <w:r>
        <w:rPr>
          <w:vertAlign w:val="superscript"/>
        </w:rPr>
        <w:t>2</w:t>
      </w:r>
      <w:r>
        <w:t xml:space="preserve"> + 6x + 10 vô nghiệm.</w:t>
      </w:r>
      <w:r>
        <w:br/>
      </w:r>
      <w:r>
        <w:t>b) Đa thức 2x</w:t>
      </w:r>
      <w:r>
        <w:rPr>
          <w:vertAlign w:val="superscript"/>
        </w:rPr>
        <w:t>3</w:t>
      </w:r>
      <w:r>
        <w:t xml:space="preserve"> + x có bậc là 3 nên biểu thức B = 2x</w:t>
      </w:r>
      <w:r>
        <w:rPr>
          <w:vertAlign w:val="superscript"/>
        </w:rPr>
        <w:t>3</w:t>
      </w:r>
      <w:r>
        <w:t xml:space="preserve"> + x không phải là tam thức bậc hai.</w:t>
      </w:r>
      <w:r>
        <w:br/>
      </w:r>
      <w:r>
        <w:t xml:space="preserve">c) Biểu thức C = </w:t>
      </w:r>
      <w:r>
        <w:t>√</w:t>
      </w:r>
      <w:r>
        <w:t>x</w:t>
      </w:r>
      <w:r>
        <w:t>√(x)</w:t>
      </w:r>
      <w:r>
        <w:t xml:space="preserve"> + 2x + 1 không có dạng ax</w:t>
      </w:r>
      <w:r>
        <w:rPr>
          <w:vertAlign w:val="superscript"/>
        </w:rPr>
        <w:t>2</w:t>
      </w:r>
      <w:r>
        <w:t xml:space="preserve"> + bx + c (a ≠ 0), do đó nó không phải là tam thức bậc hai.</w:t>
      </w:r>
      <w:r>
        <w:br/>
      </w:r>
      <w:r>
        <w:t>Vậy biểu thức A = x</w:t>
      </w:r>
      <w:r>
        <w:rPr>
          <w:vertAlign w:val="superscript"/>
        </w:rPr>
        <w:t>2</w:t>
      </w:r>
      <w:r>
        <w:t xml:space="preserve"> + 6x + 10 là tam thức bậc hai và tam thức này vô nghiệm.</w:t>
      </w:r>
      <w:r>
        <w:br/>
      </w:r>
      <w:r>
        <w:rPr>
          <w:b/>
        </w:rPr>
        <w:t>Định lí về dấu của tam thức bậc hai</w:t>
      </w:r>
      <w:r>
        <w:br/>
      </w:r>
      <w:r>
        <w:t>Cho tam thức bậc hai f(x) = ax</w:t>
      </w:r>
      <w:r>
        <w:rPr>
          <w:vertAlign w:val="superscript"/>
        </w:rPr>
        <w:t>2</w:t>
      </w:r>
      <w:r>
        <w:t xml:space="preserve"> + bx + c (a ≠ 0).</w:t>
      </w:r>
      <w:r>
        <w:br/>
      </w:r>
      <w:r>
        <w:t>+ Nếu ∆ &lt; 0 thì f(x) cùng dấu với hệ số a với mọi x ∈ℝ.</w:t>
      </w:r>
      <w:r>
        <w:br/>
      </w:r>
      <w:r>
        <w:t xml:space="preserve">+ Nếu ∆ = 0 thì f(x) cùng dấu với hệ số a với mọi </w:t>
      </w:r>
      <w:r>
        <w:t>x</w:t>
      </w:r>
      <w:r>
        <w:t>≠</w:t>
      </w:r>
      <w:r>
        <w:t>−</w:t>
      </w:r>
      <w:r>
        <w:t>b</w:t>
      </w:r>
      <w:r>
        <w:t>2</w:t>
      </w:r>
      <w:r>
        <w:t>a</w:t>
      </w:r>
      <w:r>
        <w:t>x≠−(b)/(2a)</w:t>
      </w:r>
      <w:r>
        <w:t xml:space="preserve"> và </w:t>
      </w:r>
      <w:r>
        <w:t>f</w:t>
      </w:r>
      <w:r>
        <w:t>(</w:t>
      </w:r>
      <w:r>
        <w:t>−</w:t>
      </w:r>
      <w:r>
        <w:t>b</w:t>
      </w:r>
      <w:r>
        <w:t>2</w:t>
      </w:r>
      <w:r>
        <w:t>a</w:t>
      </w:r>
      <w:r>
        <w:t>)</w:t>
      </w:r>
      <w:r>
        <w:t>=</w:t>
      </w:r>
      <w:r>
        <w:t>0</w:t>
      </w:r>
      <w:r>
        <w:t>f−(b)/(2a)=0</w:t>
      </w:r>
      <w:r>
        <w:br/>
      </w:r>
      <w:r>
        <w:t>+ Nếu ∆ &gt; 0 thì tam thức f(x) có hai nghiệm phân biệt x</w:t>
      </w:r>
      <w:r>
        <w:rPr>
          <w:vertAlign w:val="subscript"/>
        </w:rPr>
        <w:t>1</w:t>
      </w:r>
      <w:r>
        <w:t xml:space="preserve"> và x</w:t>
      </w:r>
      <w:r>
        <w:rPr>
          <w:vertAlign w:val="subscript"/>
        </w:rPr>
        <w:t>2</w:t>
      </w:r>
      <w:r>
        <w:t xml:space="preserve"> (x</w:t>
      </w:r>
      <w:r>
        <w:rPr>
          <w:vertAlign w:val="subscript"/>
        </w:rPr>
        <w:t>1</w:t>
      </w:r>
      <w:r>
        <w:t xml:space="preserve"> &lt; x</w:t>
      </w:r>
      <w:r>
        <w:rPr>
          <w:vertAlign w:val="subscript"/>
        </w:rPr>
        <w:t>2</w:t>
      </w:r>
      <w:r>
        <w:t>). Khi đó, f(x) cùng dấu với hệ số a với mọi x ∈ (–∞; x</w:t>
      </w:r>
      <w:r>
        <w:rPr>
          <w:vertAlign w:val="subscript"/>
        </w:rPr>
        <w:t>1</w:t>
      </w:r>
      <w:r>
        <w:t>) ∪ (x</w:t>
      </w:r>
      <w:r>
        <w:rPr>
          <w:vertAlign w:val="subscript"/>
        </w:rPr>
        <w:t>2</w:t>
      </w:r>
      <w:r>
        <w:t>; +∞); f(x) trái dấu với hệ số a với mọi x ∈ (x</w:t>
      </w:r>
      <w:r>
        <w:rPr>
          <w:vertAlign w:val="subscript"/>
        </w:rPr>
        <w:t>1</w:t>
      </w:r>
      <w:r>
        <w:t>; x</w:t>
      </w:r>
      <w:r>
        <w:rPr>
          <w:vertAlign w:val="subscript"/>
        </w:rPr>
        <w:t>2</w:t>
      </w:r>
      <w:r>
        <w:t>).</w:t>
      </w:r>
      <w:r>
        <w:br/>
      </w:r>
      <w:r>
        <w:t>Tức là, khi ∆ &gt; 0, dấu của f(x) và a là: “Trong trái, ngoài cùng”</w:t>
      </w:r>
      <w:r>
        <w:br/>
      </w:r>
      <w:r>
        <w:drawing>
          <wp:inline xmlns:a="http://schemas.openxmlformats.org/drawingml/2006/main" xmlns:pic="http://schemas.openxmlformats.org/drawingml/2006/picture">
            <wp:extent cx="3714750" cy="876300"/>
            <wp:docPr id="6" name="Picture 6"/>
            <wp:cNvGraphicFramePr>
              <a:graphicFrameLocks noChangeAspect="1"/>
            </wp:cNvGraphicFramePr>
            <a:graphic>
              <a:graphicData uri="http://schemas.openxmlformats.org/drawingml/2006/picture">
                <pic:pic>
                  <pic:nvPicPr>
                    <pic:cNvPr id="0" name="temp_inline_2548466d533e4fbd854734dbd662a6b8.jpg"/>
                    <pic:cNvPicPr/>
                  </pic:nvPicPr>
                  <pic:blipFill>
                    <a:blip r:embed="rId14"/>
                    <a:stretch>
                      <a:fillRect/>
                    </a:stretch>
                  </pic:blipFill>
                  <pic:spPr>
                    <a:xfrm>
                      <a:off x="0" y="0"/>
                      <a:ext cx="3714750" cy="876300"/>
                    </a:xfrm>
                    <a:prstGeom prst="rect"/>
                  </pic:spPr>
                </pic:pic>
              </a:graphicData>
            </a:graphic>
          </wp:inline>
        </w:drawing>
      </w:r>
      <w:r>
        <w:br/>
      </w:r>
      <w:r>
        <w:rPr>
          <w:b/>
        </w:rPr>
        <w:t>Chú ý:</w:t>
      </w:r>
      <w:r>
        <w:t xml:space="preserve"> Trong định lí về dấu của tam thức bậc hai có thể thay ∆ bởi ∆’.</w:t>
      </w:r>
      <w:r>
        <w:br/>
      </w:r>
      <w:r>
        <w:rPr>
          <w:b/>
        </w:rPr>
        <w:t>Ví dụ:</w:t>
      </w:r>
      <w:r>
        <w:t xml:space="preserve"> Xét dấu của tam thức bậc hai sau:</w:t>
      </w:r>
      <w:r>
        <w:br/>
      </w:r>
      <w:r>
        <w:t>a) f(x) = –2x</w:t>
      </w:r>
      <w:r>
        <w:rPr>
          <w:vertAlign w:val="superscript"/>
        </w:rPr>
        <w:t>2</w:t>
      </w:r>
      <w:r>
        <w:t xml:space="preserve"> + x – 2;</w:t>
      </w:r>
      <w:r>
        <w:br/>
      </w:r>
      <w:r>
        <w:t>b) f(x) = – 4x</w:t>
      </w:r>
      <w:r>
        <w:rPr>
          <w:vertAlign w:val="superscript"/>
        </w:rPr>
        <w:t>2</w:t>
      </w:r>
      <w:r>
        <w:t xml:space="preserve"> – 12x – 9.</w:t>
      </w:r>
      <w:r>
        <w:br/>
      </w:r>
      <w:r>
        <w:t>c) f(x) = 2x</w:t>
      </w:r>
      <w:r>
        <w:rPr>
          <w:vertAlign w:val="superscript"/>
        </w:rPr>
        <w:t>2</w:t>
      </w:r>
      <w:r>
        <w:t xml:space="preserve"> – x – 15.</w:t>
      </w:r>
      <w:r>
        <w:br/>
      </w:r>
      <w:r>
        <w:rPr>
          <w:b/>
        </w:rPr>
        <w:t>Hướng dẫn giải</w:t>
      </w:r>
      <w:r>
        <w:br/>
      </w:r>
      <w:r>
        <w:t>a) Xét f(x) = – 2x</w:t>
      </w:r>
      <w:r>
        <w:rPr>
          <w:vertAlign w:val="superscript"/>
        </w:rPr>
        <w:t>2</w:t>
      </w:r>
      <w:r>
        <w:t xml:space="preserve"> + x – 2 có ∆ = 1</w:t>
      </w:r>
      <w:r>
        <w:rPr>
          <w:vertAlign w:val="superscript"/>
        </w:rPr>
        <w:t>2</w:t>
      </w:r>
      <w:r>
        <w:t xml:space="preserve"> – 4. (–2).(–2) = –15 &lt; 0 .</w:t>
      </w:r>
      <w:r>
        <w:br/>
      </w:r>
      <w:r>
        <w:t>Mặt khác a = –2 &lt; 0 nên f(x) luôn cùng dấu với hệ số a = –2 &lt; 0.</w:t>
      </w:r>
      <w:r>
        <w:br/>
      </w:r>
      <w:r>
        <w:t>Vậy f(x) luôn âm với mọi x ∈ℝ.</w:t>
      </w:r>
      <w:r>
        <w:br/>
      </w:r>
      <w:r>
        <w:t>b) Xét f(x) = – 4x</w:t>
      </w:r>
      <w:r>
        <w:rPr>
          <w:vertAlign w:val="superscript"/>
        </w:rPr>
        <w:t>2</w:t>
      </w:r>
      <w:r>
        <w:t xml:space="preserve"> – 12x – 9.</w:t>
      </w:r>
      <w:r>
        <w:br/>
      </w:r>
      <w:r>
        <w:t>Ta có ∆ = (–12)</w:t>
      </w:r>
      <w:r>
        <w:rPr>
          <w:vertAlign w:val="superscript"/>
        </w:rPr>
        <w:t>2</w:t>
      </w:r>
      <w:r>
        <w:t xml:space="preserve"> – 4. (–4). (–9) = 0</w:t>
      </w:r>
      <w:r>
        <w:br/>
      </w:r>
      <w:r>
        <w:t xml:space="preserve">Mặt khác a = –4 &lt; 0 nên f(x) cùng dấu với a = –4 &lt; 0 với mọi x ≠ </w:t>
      </w:r>
      <w:r>
        <w:t>−</w:t>
      </w:r>
      <w:r>
        <w:t>3</w:t>
      </w:r>
      <w:r>
        <w:t>2</w:t>
      </w:r>
      <w:r>
        <w:t>−(3)/(2)</w:t>
      </w:r>
      <w:r>
        <w:t xml:space="preserve"> và f( </w:t>
      </w:r>
      <w:r>
        <w:t>−</w:t>
      </w:r>
      <w:r>
        <w:t>3</w:t>
      </w:r>
      <w:r>
        <w:t>2</w:t>
      </w:r>
      <w:r>
        <w:t>−(3)/(2)</w:t>
      </w:r>
      <w:r>
        <w:t>) = 0.</w:t>
      </w:r>
      <w:r>
        <w:br/>
      </w:r>
      <w:r>
        <w:t xml:space="preserve">Vậy f(x) âm với mọi x ≠ </w:t>
      </w:r>
      <w:r>
        <w:t>−</w:t>
      </w:r>
      <w:r>
        <w:t>3</w:t>
      </w:r>
      <w:r>
        <w:t>2</w:t>
      </w:r>
      <w:r>
        <w:t>−(3)/(2)</w:t>
      </w:r>
      <w:r>
        <w:t xml:space="preserve"> và f( </w:t>
      </w:r>
      <w:r>
        <w:t>−</w:t>
      </w:r>
      <w:r>
        <w:t>3</w:t>
      </w:r>
      <w:r>
        <w:t>2</w:t>
      </w:r>
      <w:r>
        <w:t>−(3)/(2)</w:t>
      </w:r>
      <w:r>
        <w:t>) = 0.</w:t>
      </w:r>
      <w:r>
        <w:br/>
      </w:r>
      <w:r>
        <w:t>c) Xét f(x) = 2x</w:t>
      </w:r>
      <w:r>
        <w:rPr>
          <w:vertAlign w:val="superscript"/>
        </w:rPr>
        <w:t>2</w:t>
      </w:r>
      <w:r>
        <w:t xml:space="preserve"> – x – 15.</w:t>
      </w:r>
      <w:r>
        <w:br/>
      </w:r>
      <w:r>
        <w:t>Ta có ∆ = (–1)</w:t>
      </w:r>
      <w:r>
        <w:rPr>
          <w:vertAlign w:val="superscript"/>
        </w:rPr>
        <w:t>2</w:t>
      </w:r>
      <w:r>
        <w:t xml:space="preserve"> – 4. 2 (–15) = 121 &gt; 0.</w:t>
      </w:r>
      <w:r>
        <w:br/>
      </w:r>
      <w:r>
        <w:t xml:space="preserve">Khi đó f(x) có hai nghiệm phân biệt </w:t>
      </w:r>
      <w:r>
        <w:t>x</w:t>
      </w:r>
      <w:r>
        <w:t>1</w:t>
      </w:r>
      <w:r>
        <w:t>=</w:t>
      </w:r>
      <w:r>
        <w:t>1</w:t>
      </w:r>
      <w:r>
        <w:t>+</w:t>
      </w:r>
      <w:r>
        <w:t>√</w:t>
      </w:r>
      <w:r>
        <w:t>121</w:t>
      </w:r>
      <w:r>
        <w:t>2.2</w:t>
      </w:r>
      <w:r>
        <w:t>=</w:t>
      </w:r>
      <w:r>
        <w:t>3</w:t>
      </w:r>
      <w:r>
        <w:t>x_(1)=(1+√(121))/(2.2)=3</w:t>
      </w:r>
      <w:r>
        <w:t xml:space="preserve"> và </w:t>
      </w:r>
      <w:r>
        <w:t>x</w:t>
      </w:r>
      <w:r>
        <w:t>2</w:t>
      </w:r>
      <w:r>
        <w:t>=</w:t>
      </w:r>
      <w:r>
        <w:t>1</w:t>
      </w:r>
      <w:r>
        <w:t>−</w:t>
      </w:r>
      <w:r>
        <w:t>√</w:t>
      </w:r>
      <w:r>
        <w:t>121</w:t>
      </w:r>
      <w:r>
        <w:t>2.2</w:t>
      </w:r>
      <w:r>
        <w:t>=</w:t>
      </w:r>
      <w:r>
        <w:t>−</w:t>
      </w:r>
      <w:r>
        <w:t>5</w:t>
      </w:r>
      <w:r>
        <w:t>2</w:t>
      </w:r>
      <w:r>
        <w:t>x_(2)=(1−√(121))/(2.2)=−(5)/(2)</w:t>
      </w:r>
      <w:r>
        <w:t xml:space="preserve"> .</w:t>
      </w:r>
      <w:r>
        <w:br/>
      </w:r>
      <w:r>
        <w:t>Mặt khác a = 2 &gt; 0 nên ta có bảng xét dấu sau :</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601e145c98e14307b64ed087e393b1ea.jpg"/>
                    <pic:cNvPicPr/>
                  </pic:nvPicPr>
                  <pic:blipFill>
                    <a:blip r:embed="rId15"/>
                    <a:stretch>
                      <a:fillRect/>
                    </a:stretch>
                  </pic:blipFill>
                  <pic:spPr>
                    <a:xfrm>
                      <a:off x="0" y="0"/>
                      <a:ext cx="1905000" cy="1905000"/>
                    </a:xfrm>
                    <a:prstGeom prst="rect"/>
                  </pic:spPr>
                </pic:pic>
              </a:graphicData>
            </a:graphic>
          </wp:inline>
        </w:drawing>
      </w:r>
      <w:r>
        <w:br/>
      </w:r>
      <w:r>
        <w:t xml:space="preserve">Vậy f(x) dương trong khoảng </w:t>
      </w:r>
      <w:r>
        <w:t>(</w:t>
      </w:r>
      <w:r>
        <w:t>−</w:t>
      </w:r>
      <w:r>
        <w:t>∞</w:t>
      </w:r>
      <w:r>
        <w:t>;</w:t>
      </w:r>
      <w:r>
        <w:t>−</w:t>
      </w:r>
      <w:r>
        <w:t>5</w:t>
      </w:r>
      <w:r>
        <w:t>2</w:t>
      </w:r>
      <w:r>
        <w:t>)</w:t>
      </w:r>
      <w:r>
        <w:t>∪</w:t>
      </w:r>
      <w:r>
        <w:t>(</w:t>
      </w:r>
      <w:r>
        <w:t>3</w:t>
      </w:r>
      <w:r>
        <w:t>;</w:t>
      </w:r>
      <w:r>
        <w:t>+</w:t>
      </w:r>
      <w:r>
        <w:t>∞</w:t>
      </w:r>
      <w:r>
        <w:t>)</w:t>
      </w:r>
      <w:r>
        <w:t>−∞;−(5)/(2)∪3;+∞</w:t>
      </w:r>
      <w:r>
        <w:t xml:space="preserve"> và âm trong khoảng .</w:t>
      </w:r>
      <w:r>
        <w:br/>
      </w:r>
      <w:r>
        <w:rPr>
          <w:b/>
        </w:rPr>
        <w:t>7. Bất phương trình bậc hai</w:t>
      </w:r>
      <w:r>
        <w:br/>
      </w:r>
      <w:r>
        <w:t>- Bất phương trình bậc hai ẩn x là bất phương trình có dạng ax</w:t>
      </w:r>
      <w:r>
        <w:rPr>
          <w:vertAlign w:val="superscript"/>
        </w:rPr>
        <w:t>2</w:t>
      </w:r>
      <w:r>
        <w:t xml:space="preserve"> + bx + c &gt; 0 (hoặc ax</w:t>
      </w:r>
      <w:r>
        <w:rPr>
          <w:vertAlign w:val="superscript"/>
        </w:rPr>
        <w:t>2</w:t>
      </w:r>
      <w:r>
        <w:t xml:space="preserve"> + bx + c ≥ 0, ax</w:t>
      </w:r>
      <w:r>
        <w:rPr>
          <w:vertAlign w:val="superscript"/>
        </w:rPr>
        <w:t>2</w:t>
      </w:r>
      <w:r>
        <w:t xml:space="preserve"> + bx + c &lt; 0, ax</w:t>
      </w:r>
      <w:r>
        <w:rPr>
          <w:vertAlign w:val="superscript"/>
        </w:rPr>
        <w:t>2</w:t>
      </w:r>
      <w:r>
        <w:t xml:space="preserve"> + bx + c ≤ 0), trong đó a, b, c là những số thực đã cho và a ≠ 0.</w:t>
      </w:r>
      <w:r>
        <w:br/>
      </w:r>
      <w:r>
        <w:t>- Số thực x</w:t>
      </w:r>
      <w:r>
        <w:rPr>
          <w:vertAlign w:val="subscript"/>
        </w:rPr>
        <w:t>0</w:t>
      </w:r>
      <w:r>
        <w:t xml:space="preserve"> gọi là một nghiệm của bất phương trình bậc hai ax</w:t>
      </w:r>
      <w:r>
        <w:rPr>
          <w:vertAlign w:val="superscript"/>
        </w:rPr>
        <w:t>2</w:t>
      </w:r>
      <w:r>
        <w:t xml:space="preserve"> + bx + c &gt; 0, nếu ax</w:t>
      </w:r>
      <w:r>
        <w:rPr>
          <w:vertAlign w:val="subscript"/>
        </w:rPr>
        <w:t>0</w:t>
      </w:r>
      <w:r>
        <w:rPr>
          <w:vertAlign w:val="superscript"/>
        </w:rPr>
        <w:t>2</w:t>
      </w:r>
      <w:r>
        <w:t xml:space="preserve"> + bx</w:t>
      </w:r>
      <w:r>
        <w:rPr>
          <w:vertAlign w:val="subscript"/>
        </w:rPr>
        <w:t>0</w:t>
      </w:r>
      <w:r>
        <w:t xml:space="preserve"> + c &gt; 0. Tập hợp gồm tất cả các nghiệm của bất phương trình bậc hai ax</w:t>
      </w:r>
      <w:r>
        <w:rPr>
          <w:vertAlign w:val="superscript"/>
        </w:rPr>
        <w:t>2</w:t>
      </w:r>
      <w:r>
        <w:t xml:space="preserve"> + bx + c &gt; 0 gọi là tập nghiệm của bất phương trình này.</w:t>
      </w:r>
      <w:r>
        <w:br/>
      </w:r>
      <w:r>
        <w:t>- Giải một bất phương trình bậc hai là tìm tập nghiệm của nó.</w:t>
      </w:r>
      <w:r>
        <w:br/>
      </w:r>
      <w:r>
        <w:rPr>
          <w:b/>
        </w:rPr>
        <w:t>Nhận xét:</w:t>
      </w:r>
      <w:r>
        <w:t xml:space="preserve"> Để giải bất phương trình bậc hai ax</w:t>
      </w:r>
      <w:r>
        <w:rPr>
          <w:vertAlign w:val="superscript"/>
        </w:rPr>
        <w:t>2</w:t>
      </w:r>
      <w:r>
        <w:t xml:space="preserve"> + bx + c &gt; 0 (hoặc ax</w:t>
      </w:r>
      <w:r>
        <w:rPr>
          <w:vertAlign w:val="superscript"/>
        </w:rPr>
        <w:t>2</w:t>
      </w:r>
      <w:r>
        <w:t xml:space="preserve"> + bx + c ≥ 0, ax</w:t>
      </w:r>
      <w:r>
        <w:rPr>
          <w:vertAlign w:val="superscript"/>
        </w:rPr>
        <w:t>2</w:t>
      </w:r>
      <w:r>
        <w:t xml:space="preserve"> + bx + c &lt; 0, ax</w:t>
      </w:r>
      <w:r>
        <w:rPr>
          <w:vertAlign w:val="superscript"/>
        </w:rPr>
        <w:t>2</w:t>
      </w:r>
      <w:r>
        <w:t xml:space="preserve"> + bx + c ≤ 0) ta cần xét dấu tam ax</w:t>
      </w:r>
      <w:r>
        <w:rPr>
          <w:vertAlign w:val="superscript"/>
        </w:rPr>
        <w:t>2</w:t>
      </w:r>
      <w:r>
        <w:t xml:space="preserve"> + bx + c, từ đó suy ra tập nghiệm.</w:t>
      </w:r>
      <w:r>
        <w:br/>
      </w:r>
      <w:r>
        <w:rPr>
          <w:b/>
        </w:rPr>
        <w:t>Ví dụ:</w:t>
      </w:r>
      <w:r>
        <w:t xml:space="preserve"> Giải bất phương trình sau: 2x</w:t>
      </w:r>
      <w:r>
        <w:rPr>
          <w:vertAlign w:val="superscript"/>
        </w:rPr>
        <w:t>2</w:t>
      </w:r>
      <w:r>
        <w:t xml:space="preserve"> – 5x + 3 &lt; 0;</w:t>
      </w:r>
      <w:r>
        <w:br/>
      </w:r>
      <w:r>
        <w:rPr>
          <w:b/>
        </w:rPr>
        <w:t>Hướng dẫn giải</w:t>
      </w:r>
      <w:r>
        <w:br/>
      </w:r>
      <w:r>
        <w:t>Đặt f(x) = 2x</w:t>
      </w:r>
      <w:r>
        <w:rPr>
          <w:vertAlign w:val="superscript"/>
        </w:rPr>
        <w:t>2</w:t>
      </w:r>
      <w:r>
        <w:t xml:space="preserve"> – 5x + 3</w:t>
      </w:r>
      <w:r>
        <w:br/>
      </w:r>
      <w:r>
        <w:t>Ta có ∆ = (–5)</w:t>
      </w:r>
      <w:r>
        <w:rPr>
          <w:vertAlign w:val="superscript"/>
        </w:rPr>
        <w:t>2</w:t>
      </w:r>
      <w:r>
        <w:t xml:space="preserve"> – 4.2.3 = 1 &gt; 0</w:t>
      </w:r>
      <w:r>
        <w:br/>
      </w:r>
      <w:r>
        <w:t>Do đó f(x) = 2x</w:t>
      </w:r>
      <w:r>
        <w:rPr>
          <w:vertAlign w:val="superscript"/>
        </w:rPr>
        <w:t>2</w:t>
      </w:r>
      <w:r>
        <w:t xml:space="preserve"> – 5x + 3 có hai nghiệm phân biệt là :</w:t>
      </w:r>
      <w:r>
        <w:br/>
      </w:r>
      <w:r>
        <w:t>x</w:t>
      </w:r>
      <w:r>
        <w:t>1</w:t>
      </w:r>
      <w:r>
        <w:t>=</w:t>
      </w:r>
      <w:r>
        <w:t>5</w:t>
      </w:r>
      <w:r>
        <w:t>+</w:t>
      </w:r>
      <w:r>
        <w:t>√</w:t>
      </w:r>
      <w:r>
        <w:t>1</w:t>
      </w:r>
      <w:r>
        <w:t>2.2</w:t>
      </w:r>
      <w:r>
        <w:t>=</w:t>
      </w:r>
      <w:r>
        <w:t>3</w:t>
      </w:r>
      <w:r>
        <w:t>2</w:t>
      </w:r>
      <w:r>
        <w:t>x_(1)=(5+√(1))/(2.2)=(3)/(2)</w:t>
      </w:r>
      <w:r>
        <w:t xml:space="preserve"> và </w:t>
      </w:r>
      <w:r>
        <w:t>x</w:t>
      </w:r>
      <w:r>
        <w:t>2</w:t>
      </w:r>
      <w:r>
        <w:t>=</w:t>
      </w:r>
      <w:r>
        <w:t>5</w:t>
      </w:r>
      <w:r>
        <w:t>−</w:t>
      </w:r>
      <w:r>
        <w:t>√</w:t>
      </w:r>
      <w:r>
        <w:t>1</w:t>
      </w:r>
      <w:r>
        <w:t>2.2</w:t>
      </w:r>
      <w:r>
        <w:t>=</w:t>
      </w:r>
      <w:r>
        <w:t>1</w:t>
      </w:r>
      <w:r>
        <w:t>x_(2)=(5−√(1))/(2.2)=1</w:t>
      </w:r>
      <w:r>
        <w:t xml:space="preserve"> .</w:t>
      </w:r>
      <w:r>
        <w:br/>
      </w:r>
      <w:r>
        <w:t>Mặt khác a = 2 &gt; 0 nên ta có bảng xét dấu sau :</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20db2c295e0b43afa63c257459acdb08.jpg"/>
                    <pic:cNvPicPr/>
                  </pic:nvPicPr>
                  <pic:blipFill>
                    <a:blip r:embed="rId16"/>
                    <a:stretch>
                      <a:fillRect/>
                    </a:stretch>
                  </pic:blipFill>
                  <pic:spPr>
                    <a:xfrm>
                      <a:off x="0" y="0"/>
                      <a:ext cx="1905000" cy="1905000"/>
                    </a:xfrm>
                    <a:prstGeom prst="rect"/>
                  </pic:spPr>
                </pic:pic>
              </a:graphicData>
            </a:graphic>
          </wp:inline>
        </w:drawing>
      </w:r>
      <w:r>
        <w:br/>
      </w:r>
      <w:r>
        <w:t>Từ bảng xét dấu trên ta thấy f(x) = 2x</w:t>
      </w:r>
      <w:r>
        <w:rPr>
          <w:vertAlign w:val="superscript"/>
        </w:rPr>
        <w:t>2</w:t>
      </w:r>
      <w:r>
        <w:t xml:space="preserve"> – 5x + 3 &lt; 0 khi x ∈ </w:t>
      </w:r>
      <w:r>
        <w:t>(</w:t>
      </w:r>
      <w:r>
        <w:t>1</w:t>
      </w:r>
      <w:r>
        <w:t>;</w:t>
      </w:r>
      <w:r>
        <w:t>3</w:t>
      </w:r>
      <w:r>
        <w:t>2</w:t>
      </w:r>
      <w:r>
        <w:t>)</w:t>
      </w:r>
      <w:r>
        <w:t>1;(3)/(2)</w:t>
      </w:r>
      <w:r>
        <w:t xml:space="preserve"> .</w:t>
      </w:r>
      <w:r>
        <w:br/>
      </w:r>
      <w:r>
        <w:t>Vậy tập nghiệm của bất phương trình 2x</w:t>
      </w:r>
      <w:r>
        <w:rPr>
          <w:vertAlign w:val="superscript"/>
        </w:rPr>
        <w:t>2</w:t>
      </w:r>
      <w:r>
        <w:t xml:space="preserve"> – 5x + 3 &lt; 0 là </w:t>
      </w:r>
      <w:r>
        <w:t>(</w:t>
      </w:r>
      <w:r>
        <w:t>1</w:t>
      </w:r>
      <w:r>
        <w:t>;</w:t>
      </w:r>
      <w:r>
        <w:t>3</w:t>
      </w:r>
      <w:r>
        <w:t>2</w:t>
      </w:r>
      <w:r>
        <w:t>)</w:t>
      </w:r>
      <w:r>
        <w:t>1;(3)/(2)</w:t>
      </w:r>
      <w:r>
        <w:t xml:space="preserve"> .</w:t>
      </w:r>
      <w:r>
        <w:br/>
      </w:r>
      <w:r>
        <w:rPr>
          <w:b/>
        </w:rPr>
        <w:t>8. Phương trình dạng √ax2+bx+c=√dx2+ex+fax2+bx+c=dx2+ex+f</w:t>
      </w:r>
      <w:r>
        <w:br/>
      </w:r>
      <w:r>
        <w:t xml:space="preserve">Để giải phương trình </w:t>
      </w:r>
      <w:r>
        <w:t>√</w:t>
      </w:r>
      <w:r>
        <w:t>a</w:t>
      </w:r>
      <w:r>
        <w:t>x</w:t>
      </w:r>
      <w:r>
        <w:t>2</w:t>
      </w:r>
      <w:r>
        <w:t>+</w:t>
      </w:r>
      <w:r>
        <w:t>b</w:t>
      </w:r>
      <w:r>
        <w:t>x</w:t>
      </w:r>
      <w:r>
        <w:t>+</w:t>
      </w:r>
      <w:r>
        <w:t>c</w:t>
      </w:r>
      <w:r>
        <w:t>=</w:t>
      </w:r>
      <w:r>
        <w:t>√</w:t>
      </w:r>
      <w:r>
        <w:t>d</w:t>
      </w:r>
      <w:r>
        <w:t>x</w:t>
      </w:r>
      <w:r>
        <w:t>2</w:t>
      </w:r>
      <w:r>
        <w:t>+</w:t>
      </w:r>
      <w:r>
        <w:t>e</w:t>
      </w:r>
      <w:r>
        <w:t>x</w:t>
      </w:r>
      <w:r>
        <w:t>+</w:t>
      </w:r>
      <w:r>
        <w:t>f</w:t>
      </w:r>
      <w:r>
        <w:t>√(ax^(2)+bx+c)=√(dx^(2)+ex+f)</w:t>
      </w:r>
      <w:r>
        <w:t xml:space="preserve"> ta thực hiện như sau:</w:t>
      </w:r>
      <w:r>
        <w:br/>
      </w:r>
      <w:r>
        <w:t>- Bình phương hai vế và giải phương trình nhận được;</w:t>
      </w:r>
      <w:r>
        <w:br/>
      </w:r>
      <w:r>
        <w:t>- Thử lại các giá trị tìm được ở trên có thỏa mãn phương trình đã cho hay không và kết luận nghiệm.</w:t>
      </w:r>
      <w:r>
        <w:br/>
      </w:r>
      <w:r>
        <w:rPr>
          <w:b/>
        </w:rPr>
        <w:t>Ví dụ:</w:t>
      </w:r>
      <w:r>
        <w:t xml:space="preserve"> Giải phương trình </w:t>
      </w:r>
      <w:r>
        <w:t>√</w:t>
      </w:r>
      <w:r>
        <w:t>x</w:t>
      </w:r>
      <w:r>
        <w:t>2</w:t>
      </w:r>
      <w:r>
        <w:t>−</w:t>
      </w:r>
      <w:r>
        <w:t>7</w:t>
      </w:r>
      <w:r>
        <w:t>x</w:t>
      </w:r>
      <w:r>
        <w:t>=</w:t>
      </w:r>
      <w:r>
        <w:t>√</w:t>
      </w:r>
      <w:r>
        <w:t>−</w:t>
      </w:r>
      <w:r>
        <w:t>x</w:t>
      </w:r>
      <w:r>
        <w:t>2</w:t>
      </w:r>
      <w:r>
        <w:t>−</w:t>
      </w:r>
      <w:r>
        <w:t>8</w:t>
      </w:r>
      <w:r>
        <w:t>x</w:t>
      </w:r>
      <w:r>
        <w:t>+</w:t>
      </w:r>
      <w:r>
        <w:t>3</w:t>
      </w:r>
      <w:r>
        <w:t>√(x^(2)−7x)=√(−x^(2)−8x+3)</w:t>
      </w:r>
      <w:r>
        <w:br/>
      </w:r>
      <w:r>
        <w:rPr>
          <w:b/>
        </w:rPr>
        <w:t>Hướng dẫn giải</w:t>
      </w:r>
      <w:r>
        <w:br/>
      </w:r>
      <w:r>
        <w:t xml:space="preserve">Bình phương hai vế của phương trình </w:t>
      </w:r>
      <w:r>
        <w:t>√</w:t>
      </w:r>
      <w:r>
        <w:t>x</w:t>
      </w:r>
      <w:r>
        <w:t>2</w:t>
      </w:r>
      <w:r>
        <w:t>−</w:t>
      </w:r>
      <w:r>
        <w:t>7</w:t>
      </w:r>
      <w:r>
        <w:t>x</w:t>
      </w:r>
      <w:r>
        <w:t>=</w:t>
      </w:r>
      <w:r>
        <w:t>√</w:t>
      </w:r>
      <w:r>
        <w:t>−</w:t>
      </w:r>
      <w:r>
        <w:t>x</w:t>
      </w:r>
      <w:r>
        <w:t>2</w:t>
      </w:r>
      <w:r>
        <w:t>−</w:t>
      </w:r>
      <w:r>
        <w:t>8</w:t>
      </w:r>
      <w:r>
        <w:t>x</w:t>
      </w:r>
      <w:r>
        <w:t>+</w:t>
      </w:r>
      <w:r>
        <w:t>3</w:t>
      </w:r>
      <w:r>
        <w:t>√(x^(2)−7x)=√(−x^(2)−8x+3)</w:t>
      </w:r>
      <w:r>
        <w:t xml:space="preserve"> , ta được:</w:t>
      </w:r>
      <w:r>
        <w:br/>
      </w:r>
      <w:r>
        <w:t>x</w:t>
      </w:r>
      <w:r>
        <w:rPr>
          <w:vertAlign w:val="superscript"/>
        </w:rPr>
        <w:t>2</w:t>
      </w:r>
      <w:r>
        <w:t xml:space="preserve"> – 7x = –x</w:t>
      </w:r>
      <w:r>
        <w:rPr>
          <w:vertAlign w:val="superscript"/>
        </w:rPr>
        <w:t>2</w:t>
      </w:r>
      <w:r>
        <w:t xml:space="preserve"> – 8x + 3</w:t>
      </w:r>
      <w:r>
        <w:br/>
      </w:r>
      <w:r>
        <w:t>⇒ 2x</w:t>
      </w:r>
      <w:r>
        <w:rPr>
          <w:vertAlign w:val="superscript"/>
        </w:rPr>
        <w:t>2</w:t>
      </w:r>
      <w:r>
        <w:t xml:space="preserve"> + x – 3 = 0.</w:t>
      </w:r>
      <w:r>
        <w:br/>
      </w:r>
      <w:r>
        <w:t>Giải phương trình 2x</w:t>
      </w:r>
      <w:r>
        <w:rPr>
          <w:vertAlign w:val="superscript"/>
        </w:rPr>
        <w:t>2</w:t>
      </w:r>
      <w:r>
        <w:t xml:space="preserve"> + x – 3 = 0 ta được x</w:t>
      </w:r>
      <w:r>
        <w:rPr>
          <w:vertAlign w:val="subscript"/>
        </w:rPr>
        <w:t>1</w:t>
      </w:r>
      <w:r>
        <w:t xml:space="preserve"> = 1 và x</w:t>
      </w:r>
      <w:r>
        <w:rPr>
          <w:vertAlign w:val="subscript"/>
        </w:rPr>
        <w:t>2</w:t>
      </w:r>
      <w:r>
        <w:t xml:space="preserve"> = </w:t>
      </w:r>
      <w:r>
        <w:t>−</w:t>
      </w:r>
      <w:r>
        <w:t>3</w:t>
      </w:r>
      <w:r>
        <w:t>2</w:t>
      </w:r>
      <w:r>
        <w:t>−(3)/(2)</w:t>
      </w:r>
      <w:r>
        <w:t xml:space="preserve"> .</w:t>
      </w:r>
      <w:r>
        <w:br/>
      </w:r>
      <w:r>
        <w:t>Thay lần lượt x</w:t>
      </w:r>
      <w:r>
        <w:rPr>
          <w:vertAlign w:val="subscript"/>
        </w:rPr>
        <w:t>1</w:t>
      </w:r>
      <w:r>
        <w:t xml:space="preserve"> = 1 và x</w:t>
      </w:r>
      <w:r>
        <w:rPr>
          <w:vertAlign w:val="subscript"/>
        </w:rPr>
        <w:t>2</w:t>
      </w:r>
      <w:r>
        <w:t xml:space="preserve"> = </w:t>
      </w:r>
      <w:r>
        <w:t>−</w:t>
      </w:r>
      <w:r>
        <w:t>3</w:t>
      </w:r>
      <w:r>
        <w:t>2</w:t>
      </w:r>
      <w:r>
        <w:t>−(3)/(2)</w:t>
      </w:r>
      <w:r>
        <w:t xml:space="preserve"> vào ta thấy chỉ có giá trị x</w:t>
      </w:r>
      <w:r>
        <w:rPr>
          <w:vertAlign w:val="subscript"/>
        </w:rPr>
        <w:t>2</w:t>
      </w:r>
      <w:r>
        <w:t xml:space="preserve"> = </w:t>
      </w:r>
      <w:r>
        <w:t>−</w:t>
      </w:r>
      <w:r>
        <w:t>3</w:t>
      </w:r>
      <w:r>
        <w:t>2</w:t>
      </w:r>
      <w:r>
        <w:t>−(3)/(2)</w:t>
      </w:r>
      <w:r>
        <w:t xml:space="preserve"> thỏa mãn.</w:t>
      </w:r>
      <w:r>
        <w:br/>
      </w:r>
      <w:r>
        <w:t xml:space="preserve">Vậy phương trình có nghiệm là x = </w:t>
      </w:r>
      <w:r>
        <w:t>−</w:t>
      </w:r>
      <w:r>
        <w:t>3</w:t>
      </w:r>
      <w:r>
        <w:t>2</w:t>
      </w:r>
      <w:r>
        <w:t>−(3)/(2)</w:t>
      </w:r>
      <w:r>
        <w:t>.</w:t>
      </w:r>
      <w:r>
        <w:br/>
      </w:r>
      <w:r>
        <w:rPr>
          <w:b/>
        </w:rPr>
        <w:t>9. Phương trình dạng √ax2+bx+c=dx+eax2+bx+c=dx+e</w:t>
      </w:r>
      <w:r>
        <w:t xml:space="preserve"> </w:t>
      </w:r>
      <w:r>
        <w:br/>
      </w:r>
      <w:r>
        <w:t xml:space="preserve">Để giải phương trình </w:t>
      </w:r>
      <w:r>
        <w:t>√</w:t>
      </w:r>
      <w:r>
        <w:t>a</w:t>
      </w:r>
      <w:r>
        <w:t>x</w:t>
      </w:r>
      <w:r>
        <w:t>2</w:t>
      </w:r>
      <w:r>
        <w:t>+</w:t>
      </w:r>
      <w:r>
        <w:t>b</w:t>
      </w:r>
      <w:r>
        <w:t>x</w:t>
      </w:r>
      <w:r>
        <w:t>+</w:t>
      </w:r>
      <w:r>
        <w:t>c</w:t>
      </w:r>
      <w:r>
        <w:t>=</w:t>
      </w:r>
      <w:r>
        <w:t>d</w:t>
      </w:r>
      <w:r>
        <w:t>x</w:t>
      </w:r>
      <w:r>
        <w:t>+</w:t>
      </w:r>
      <w:r>
        <w:t>e</w:t>
      </w:r>
      <w:r>
        <w:t>√(ax^(2)+bx+c)=dx+e</w:t>
      </w:r>
      <w:r>
        <w:t xml:space="preserve"> , ta thực hiện như sau:</w:t>
      </w:r>
      <w:r>
        <w:br/>
      </w:r>
      <w:r>
        <w:t>- Bình phương hai vế và giải phương trình nhận được;</w:t>
      </w:r>
      <w:r>
        <w:br/>
      </w:r>
      <w:r>
        <w:t>- Thử lại các giá trị tìm được ở trên có thỏa mãn phương trình đã cho hay không và kết luận nghiệm.</w:t>
      </w:r>
      <w:r>
        <w:br/>
      </w:r>
      <w:r>
        <w:rPr>
          <w:b/>
        </w:rPr>
        <w:t xml:space="preserve">Ví dụ: </w:t>
      </w:r>
      <w:r>
        <w:t xml:space="preserve">Giải phương trình </w:t>
      </w:r>
      <w:r>
        <w:t>√</w:t>
      </w:r>
      <w:r>
        <w:t>4</w:t>
      </w:r>
      <w:r>
        <w:t>x</w:t>
      </w:r>
      <w:r>
        <w:t>2</w:t>
      </w:r>
      <w:r>
        <w:t>+</w:t>
      </w:r>
      <w:r>
        <w:t>x</w:t>
      </w:r>
      <w:r>
        <w:t>−</w:t>
      </w:r>
      <w:r>
        <w:t>1</w:t>
      </w:r>
      <w:r>
        <w:t>=</w:t>
      </w:r>
      <w:r>
        <w:t>−</w:t>
      </w:r>
      <w:r>
        <w:t>x</w:t>
      </w:r>
      <w:r>
        <w:t>+</w:t>
      </w:r>
      <w:r>
        <w:t>1</w:t>
      </w:r>
      <w:r>
        <w:t>√(4x^(2)+x−1)=−x+1</w:t>
      </w:r>
      <w:r>
        <w:br/>
      </w:r>
      <w:r>
        <w:t>Bình phương hai vế của phương trình , ta được:</w:t>
      </w:r>
      <w:r>
        <w:br/>
      </w:r>
      <w:r>
        <w:t>4x</w:t>
      </w:r>
      <w:r>
        <w:rPr>
          <w:vertAlign w:val="superscript"/>
        </w:rPr>
        <w:t>2</w:t>
      </w:r>
      <w:r>
        <w:t xml:space="preserve"> + x – 1 = (–x + 1)</w:t>
      </w:r>
      <w:r>
        <w:rPr>
          <w:vertAlign w:val="superscript"/>
        </w:rPr>
        <w:t>2</w:t>
      </w:r>
      <w:r>
        <w:br/>
      </w:r>
      <w:r>
        <w:t>⇒ 4x</w:t>
      </w:r>
      <w:r>
        <w:rPr>
          <w:vertAlign w:val="superscript"/>
        </w:rPr>
        <w:t>2</w:t>
      </w:r>
      <w:r>
        <w:t xml:space="preserve"> + x – 1 = x</w:t>
      </w:r>
      <w:r>
        <w:rPr>
          <w:vertAlign w:val="superscript"/>
        </w:rPr>
        <w:t>2</w:t>
      </w:r>
      <w:r>
        <w:t xml:space="preserve"> – 2x + 1</w:t>
      </w:r>
      <w:r>
        <w:br/>
      </w:r>
      <w:r>
        <w:t>⇒ 3x</w:t>
      </w:r>
      <w:r>
        <w:rPr>
          <w:vertAlign w:val="superscript"/>
        </w:rPr>
        <w:t>2</w:t>
      </w:r>
      <w:r>
        <w:t xml:space="preserve"> + 3x – 2 = 0.</w:t>
      </w:r>
      <w:r>
        <w:br/>
      </w:r>
      <w:r>
        <w:t>Giải phương trình 3x</w:t>
      </w:r>
      <w:r>
        <w:rPr>
          <w:vertAlign w:val="superscript"/>
        </w:rPr>
        <w:t>2</w:t>
      </w:r>
      <w:r>
        <w:t xml:space="preserve"> + 3x – 2 = 0 ta được </w:t>
      </w:r>
      <w:r>
        <w:t>x</w:t>
      </w:r>
      <w:r>
        <w:t>1</w:t>
      </w:r>
      <w:r>
        <w:t>=</w:t>
      </w:r>
      <w:r>
        <w:t>−</w:t>
      </w:r>
      <w:r>
        <w:t>3</w:t>
      </w:r>
      <w:r>
        <w:t>+</w:t>
      </w:r>
      <w:r>
        <w:t>√</w:t>
      </w:r>
      <w:r>
        <w:t>33</w:t>
      </w:r>
      <w:r>
        <w:t>6</w:t>
      </w:r>
      <w:r>
        <w:t>x_(1)=(−3+√(33))/(6)</w:t>
      </w:r>
      <w:r>
        <w:t xml:space="preserve"> và </w:t>
      </w:r>
      <w:r>
        <w:t>x</w:t>
      </w:r>
      <w:r>
        <w:t>2</w:t>
      </w:r>
      <w:r>
        <w:t>=</w:t>
      </w:r>
      <w:r>
        <w:t>−</w:t>
      </w:r>
      <w:r>
        <w:t>3</w:t>
      </w:r>
      <w:r>
        <w:t>−</w:t>
      </w:r>
      <w:r>
        <w:t>√</w:t>
      </w:r>
      <w:r>
        <w:t>33</w:t>
      </w:r>
      <w:r>
        <w:t>6</w:t>
      </w:r>
      <w:r>
        <w:t>x_(2)=(−3−√(33))/(6)</w:t>
      </w:r>
      <w:r>
        <w:br/>
      </w:r>
      <w:r>
        <w:t xml:space="preserve">Thay lần lượt </w:t>
      </w:r>
      <w:r>
        <w:t>x</w:t>
      </w:r>
      <w:r>
        <w:t>1</w:t>
      </w:r>
      <w:r>
        <w:t>=</w:t>
      </w:r>
      <w:r>
        <w:t>−</w:t>
      </w:r>
      <w:r>
        <w:t>3</w:t>
      </w:r>
      <w:r>
        <w:t>+</w:t>
      </w:r>
      <w:r>
        <w:t>√</w:t>
      </w:r>
      <w:r>
        <w:t>33</w:t>
      </w:r>
      <w:r>
        <w:t>6</w:t>
      </w:r>
      <w:r>
        <w:t>x_(1)=(−3+√(33))/(6)</w:t>
      </w:r>
      <w:r>
        <w:t xml:space="preserve"> và </w:t>
      </w:r>
      <w:r>
        <w:t>x</w:t>
      </w:r>
      <w:r>
        <w:t>2</w:t>
      </w:r>
      <w:r>
        <w:t>=</w:t>
      </w:r>
      <w:r>
        <w:t>−</w:t>
      </w:r>
      <w:r>
        <w:t>3</w:t>
      </w:r>
      <w:r>
        <w:t>−</w:t>
      </w:r>
      <w:r>
        <w:t>√</w:t>
      </w:r>
      <w:r>
        <w:t>33</w:t>
      </w:r>
      <w:r>
        <w:t>6</w:t>
      </w:r>
      <w:r>
        <w:t>x_(2)=(−3−√(33))/(6)</w:t>
      </w:r>
      <w:r>
        <w:t xml:space="preserve"> vào </w:t>
      </w:r>
      <w:r>
        <w:t>√</w:t>
      </w:r>
      <w:r>
        <w:t>4</w:t>
      </w:r>
      <w:r>
        <w:t>x</w:t>
      </w:r>
      <w:r>
        <w:t>2</w:t>
      </w:r>
      <w:r>
        <w:t>+</w:t>
      </w:r>
      <w:r>
        <w:t>x</w:t>
      </w:r>
      <w:r>
        <w:t>−</w:t>
      </w:r>
      <w:r>
        <w:t>1</w:t>
      </w:r>
      <w:r>
        <w:t>=</w:t>
      </w:r>
      <w:r>
        <w:t>−</w:t>
      </w:r>
      <w:r>
        <w:t>x</w:t>
      </w:r>
      <w:r>
        <w:t>+</w:t>
      </w:r>
      <w:r>
        <w:t>1</w:t>
      </w:r>
      <w:r>
        <w:t>√(4x^(2)+x−1)=−x+1</w:t>
      </w:r>
      <w:r>
        <w:t xml:space="preserve"> ta thấy cả hai giá trị </w:t>
      </w:r>
      <w:r>
        <w:t>x</w:t>
      </w:r>
      <w:r>
        <w:t>1</w:t>
      </w:r>
      <w:r>
        <w:t>=</w:t>
      </w:r>
      <w:r>
        <w:t>−</w:t>
      </w:r>
      <w:r>
        <w:t>3</w:t>
      </w:r>
      <w:r>
        <w:t>+</w:t>
      </w:r>
      <w:r>
        <w:t>√</w:t>
      </w:r>
      <w:r>
        <w:t>33</w:t>
      </w:r>
      <w:r>
        <w:t>6</w:t>
      </w:r>
      <w:r>
        <w:t>x_(1)=(−3+√(33))/(6)</w:t>
      </w:r>
      <w:r>
        <w:t xml:space="preserve"> và </w:t>
      </w:r>
      <w:r>
        <w:t>x</w:t>
      </w:r>
      <w:r>
        <w:t>2</w:t>
      </w:r>
      <w:r>
        <w:t>=</w:t>
      </w:r>
      <w:r>
        <w:t>−</w:t>
      </w:r>
      <w:r>
        <w:t>3</w:t>
      </w:r>
      <w:r>
        <w:t>−</w:t>
      </w:r>
      <w:r>
        <w:t>√</w:t>
      </w:r>
      <w:r>
        <w:t>33</w:t>
      </w:r>
      <w:r>
        <w:t>6</w:t>
      </w:r>
      <w:r>
        <w:t>x_(2)=(−3−√(33))/(6)</w:t>
      </w:r>
      <w:r>
        <w:t xml:space="preserve"> đều thỏa mãn.</w:t>
      </w:r>
      <w:r>
        <w:br/>
      </w:r>
      <w:r>
        <w:t xml:space="preserve">Vậy phương trình có hai nghiệm là </w:t>
      </w:r>
      <w:r>
        <w:t>x</w:t>
      </w:r>
      <w:r>
        <w:t>1</w:t>
      </w:r>
      <w:r>
        <w:t>=</w:t>
      </w:r>
      <w:r>
        <w:t>−</w:t>
      </w:r>
      <w:r>
        <w:t>3</w:t>
      </w:r>
      <w:r>
        <w:t>+</w:t>
      </w:r>
      <w:r>
        <w:t>√</w:t>
      </w:r>
      <w:r>
        <w:t>33</w:t>
      </w:r>
      <w:r>
        <w:t>6</w:t>
      </w:r>
      <w:r>
        <w:t>x_(1)=(−3+√(33))/(6)</w:t>
      </w:r>
      <w:r>
        <w:t xml:space="preserve"> và </w:t>
      </w:r>
      <w:r>
        <w:t>x</w:t>
      </w:r>
      <w:r>
        <w:t>2</w:t>
      </w:r>
      <w:r>
        <w:t>=</w:t>
      </w:r>
      <w:r>
        <w:t>−</w:t>
      </w:r>
      <w:r>
        <w:t>3</w:t>
      </w:r>
      <w:r>
        <w:t>−</w:t>
      </w:r>
      <w:r>
        <w:t>√</w:t>
      </w:r>
      <w:r>
        <w:t>33</w:t>
      </w:r>
      <w:r>
        <w:t>6</w:t>
      </w:r>
      <w:r>
        <w:t>x_(2)=(−3−√(33))/(6)</w:t>
      </w:r>
      <w:r>
        <w:br/>
      </w:r>
      <w:r>
        <w:rPr>
          <w:b/>
        </w:rPr>
      </w:r>
      <w:r>
        <w:br/>
      </w:r>
      <w:r>
        <w:rPr>
          <w:b/>
        </w:rPr>
        <w:t>B. Bài tập tổng hợp Toán 10 Chương 6</w:t>
      </w:r>
      <w:r>
        <w:br/>
      </w:r>
      <w:r>
        <w:rPr>
          <w:b/>
        </w:rPr>
        <w:t xml:space="preserve">Bài 1: </w:t>
      </w:r>
      <w:r>
        <w:t>Xét hai đại lượng x, y phụ thuộc vào nhau theo các hệ thức dưới đây. Những trường hợp nào thì y là hàm số của x.</w:t>
      </w:r>
      <w:r>
        <w:br/>
      </w:r>
      <w:r>
        <w:t>a) 2x</w:t>
      </w:r>
      <w:r>
        <w:rPr>
          <w:b/>
        </w:rPr>
        <w:t xml:space="preserve"> + y = </w:t>
      </w:r>
      <w:r>
        <w:t>–4;</w:t>
      </w:r>
      <w:r>
        <w:br/>
      </w:r>
      <w:r>
        <w:t>b) y</w:t>
      </w:r>
      <w:r>
        <w:rPr>
          <w:b/>
        </w:rPr>
        <w:t xml:space="preserve"> = </w:t>
      </w:r>
      <w:r>
        <w:t>–x</w:t>
      </w:r>
      <w:r>
        <w:rPr>
          <w:vertAlign w:val="superscript"/>
        </w:rPr>
        <w:t>2</w:t>
      </w:r>
      <w:r>
        <w:t>;</w:t>
      </w:r>
      <w:r>
        <w:br/>
      </w:r>
      <w:r>
        <w:t>c) x = y</w:t>
      </w:r>
      <w:r>
        <w:rPr>
          <w:vertAlign w:val="superscript"/>
        </w:rPr>
        <w:t>2</w:t>
      </w:r>
      <w:r>
        <w:t xml:space="preserve"> (với x &gt; 0).</w:t>
      </w:r>
      <w:r>
        <w:br/>
      </w:r>
      <w:r>
        <w:rPr>
          <w:b/>
        </w:rPr>
        <w:t>Hướng dẫn giải</w:t>
      </w:r>
      <w:r>
        <w:br/>
      </w:r>
      <w:r>
        <w:t>a) Ta có 2x</w:t>
      </w:r>
      <w:r>
        <w:rPr>
          <w:b/>
        </w:rPr>
        <w:t xml:space="preserve"> + y = </w:t>
      </w:r>
      <w:r>
        <w:t>–4 ⇔ y = –2x – 4</w:t>
      </w:r>
      <w:r>
        <w:br/>
      </w:r>
      <w:r>
        <w:t>Ta thấy với mỗi giá trị của x thì chỉ xác định được tương ứng một giá trị của y theo công thức y = –2x – 4.</w:t>
      </w:r>
      <w:r>
        <w:br/>
      </w:r>
      <w:r>
        <w:t>Do đó y = –2x – 4 là hàm số của x.</w:t>
      </w:r>
      <w:r>
        <w:br/>
      </w:r>
      <w:r>
        <w:t>b) Ta có với mỗi giá trị của x thì xác định một giá trị của y theo công thức y</w:t>
      </w:r>
      <w:r>
        <w:rPr>
          <w:b/>
        </w:rPr>
        <w:t xml:space="preserve"> = </w:t>
      </w:r>
      <w:r>
        <w:t>–x</w:t>
      </w:r>
      <w:r>
        <w:rPr>
          <w:vertAlign w:val="superscript"/>
        </w:rPr>
        <w:t>2</w:t>
      </w:r>
      <w:r>
        <w:t>.</w:t>
      </w:r>
      <w:r>
        <w:br/>
      </w:r>
      <w:r>
        <w:t>Do đó y</w:t>
      </w:r>
      <w:r>
        <w:rPr>
          <w:b/>
        </w:rPr>
        <w:t xml:space="preserve"> = </w:t>
      </w:r>
      <w:r>
        <w:t>–x</w:t>
      </w:r>
      <w:r>
        <w:rPr>
          <w:vertAlign w:val="superscript"/>
        </w:rPr>
        <w:t>2</w:t>
      </w:r>
      <w:r>
        <w:t xml:space="preserve"> là hàm số của x.</w:t>
      </w:r>
      <w:r>
        <w:br/>
      </w:r>
      <w:r>
        <w:t>c) Từ x = y</w:t>
      </w:r>
      <w:r>
        <w:rPr>
          <w:vertAlign w:val="superscript"/>
        </w:rPr>
        <w:t>2</w:t>
      </w:r>
      <w:r>
        <w:t xml:space="preserve"> ⇔ y = </w:t>
      </w:r>
      <w:r>
        <w:t>√</w:t>
      </w:r>
      <w:r>
        <w:t>x</w:t>
      </w:r>
      <w:r>
        <w:t>√(x)</w:t>
      </w:r>
      <w:r>
        <w:t xml:space="preserve"> hoặc y = </w:t>
      </w:r>
      <w:r>
        <w:t>−</w:t>
      </w:r>
      <w:r>
        <w:t>√</w:t>
      </w:r>
      <w:r>
        <w:t>x</w:t>
      </w:r>
      <w:r>
        <w:t>−√(x)</w:t>
      </w:r>
      <w:r>
        <w:t xml:space="preserve"> (với x &gt; 0).</w:t>
      </w:r>
      <w:r>
        <w:br/>
      </w:r>
      <w:r>
        <w:t>Do đó với một giá trị của x xác định hai giá trị của y.</w:t>
      </w:r>
      <w:r>
        <w:br/>
      </w:r>
      <w:r>
        <w:t>Vậy x = y</w:t>
      </w:r>
      <w:r>
        <w:rPr>
          <w:vertAlign w:val="superscript"/>
        </w:rPr>
        <w:t>2</w:t>
      </w:r>
      <w:r>
        <w:t xml:space="preserve"> (với x &gt; 0) không phải là hàm số của x.</w:t>
      </w:r>
      <w:r>
        <w:br/>
      </w:r>
      <w:r>
        <w:rPr>
          <w:b/>
        </w:rPr>
        <w:t>Bài 2 :</w:t>
      </w:r>
      <w:r>
        <w:t xml:space="preserve"> Tìm tập xác định của hàm số sau :</w:t>
      </w:r>
      <w:r>
        <w:br/>
      </w:r>
      <w:r>
        <w:t xml:space="preserve">a) y = </w:t>
      </w:r>
      <w:r>
        <w:t>√</w:t>
      </w:r>
      <w:r>
        <w:t>2</w:t>
      </w:r>
      <w:r>
        <w:t>x</w:t>
      </w:r>
      <w:r>
        <w:t>−</w:t>
      </w:r>
      <w:r>
        <w:t>3</w:t>
      </w:r>
      <w:r>
        <w:t>√(2x−3)</w:t>
      </w:r>
      <w:r>
        <w:t xml:space="preserve"> + </w:t>
      </w:r>
      <w:r>
        <w:t>√</w:t>
      </w:r>
      <w:r>
        <w:t>3</w:t>
      </w:r>
      <w:r>
        <w:t>−</w:t>
      </w:r>
      <w:r>
        <w:t>x</w:t>
      </w:r>
      <w:r>
        <w:t>√(3−x)</w:t>
      </w:r>
      <w:r>
        <w:br/>
      </w:r>
      <w:r>
        <w:t xml:space="preserve">b) y = </w:t>
      </w:r>
      <w:r>
        <w:t>x</w:t>
      </w:r>
      <w:r>
        <w:t>−</w:t>
      </w:r>
      <w:r>
        <w:t>x</w:t>
      </w:r>
      <w:r>
        <w:t>2</w:t>
      </w:r>
      <w:r>
        <w:t>+</w:t>
      </w:r>
      <w:r>
        <w:t>2</w:t>
      </w:r>
      <w:r>
        <w:t>x</w:t>
      </w:r>
      <w:r>
        <w:t>+</w:t>
      </w:r>
      <w:r>
        <w:t>3</w:t>
      </w:r>
      <w:r>
        <w:t>(x)/(−x^(2)+2x+3)</w:t>
      </w:r>
      <w:r>
        <w:br/>
      </w:r>
      <w:r>
        <w:t xml:space="preserve">c) y = </w:t>
      </w:r>
      <w:r>
        <w:t>1</w:t>
      </w:r>
      <w:r>
        <w:t>2</w:t>
      </w:r>
      <w:r>
        <w:t>(1)/(2)</w:t>
      </w:r>
      <w:r>
        <w:t>x + 5.</w:t>
      </w:r>
      <w:r>
        <w:br/>
      </w:r>
      <w:r>
        <w:rPr>
          <w:b/>
        </w:rPr>
        <w:t>Hướng dẫn giải</w:t>
      </w:r>
      <w:r>
        <w:br/>
      </w:r>
      <w:r>
        <w:t xml:space="preserve">a) Ta có </w:t>
      </w:r>
      <w:r>
        <w:t>√</w:t>
      </w:r>
      <w:r>
        <w:t>2</w:t>
      </w:r>
      <w:r>
        <w:t>x</w:t>
      </w:r>
      <w:r>
        <w:t>−</w:t>
      </w:r>
      <w:r>
        <w:t>3</w:t>
      </w:r>
      <w:r>
        <w:t>√(2x−3)</w:t>
      </w:r>
      <w:r>
        <w:t xml:space="preserve"> xác định khi 2x – 3 ≥ 0 ⇔ x ≥ </w:t>
      </w:r>
      <w:r>
        <w:t>3</w:t>
      </w:r>
      <w:r>
        <w:t>2</w:t>
      </w:r>
      <w:r>
        <w:t>(3)/(2)</w:t>
      </w:r>
      <w:r>
        <w:br/>
      </w:r>
      <w:r>
        <w:t>√</w:t>
      </w:r>
      <w:r>
        <w:t>3</w:t>
      </w:r>
      <w:r>
        <w:t>−</w:t>
      </w:r>
      <w:r>
        <w:t>x</w:t>
      </w:r>
      <w:r>
        <w:t>√(3−x)</w:t>
      </w:r>
      <w:r>
        <w:t xml:space="preserve"> xác định khi 3 – x ≥ 0 ⇔ x ≤ 3.</w:t>
      </w:r>
      <w:r>
        <w:br/>
      </w:r>
      <w:r>
        <w:t xml:space="preserve">Khi đó </w:t>
      </w:r>
      <w:r>
        <w:t>√</w:t>
      </w:r>
      <w:r>
        <w:t>2</w:t>
      </w:r>
      <w:r>
        <w:t>x</w:t>
      </w:r>
      <w:r>
        <w:t>−</w:t>
      </w:r>
      <w:r>
        <w:t>3</w:t>
      </w:r>
      <w:r>
        <w:t>√(2x−3)</w:t>
      </w:r>
      <w:r>
        <w:t xml:space="preserve"> + </w:t>
      </w:r>
      <w:r>
        <w:t>√</w:t>
      </w:r>
      <w:r>
        <w:t>3</w:t>
      </w:r>
      <w:r>
        <w:t>−</w:t>
      </w:r>
      <w:r>
        <w:t>x</w:t>
      </w:r>
      <w:r>
        <w:t>√(3−x)</w:t>
      </w:r>
      <w:r>
        <w:t xml:space="preserve"> xác định khi x ≥ </w:t>
      </w:r>
      <w:r>
        <w:t>3</w:t>
      </w:r>
      <w:r>
        <w:t>2</w:t>
      </w:r>
      <w:r>
        <w:t>(3)/(2)</w:t>
      </w:r>
      <w:r>
        <w:t xml:space="preserve"> và x ≤ 3, tức là x ∈ [1,5 ; 3].</w:t>
      </w:r>
      <w:r>
        <w:br/>
      </w:r>
      <w:r>
        <w:t xml:space="preserve">Vậy tập xác định của hàm số y = </w:t>
      </w:r>
      <w:r>
        <w:t>√</w:t>
      </w:r>
      <w:r>
        <w:t>2</w:t>
      </w:r>
      <w:r>
        <w:t>x</w:t>
      </w:r>
      <w:r>
        <w:t>−</w:t>
      </w:r>
      <w:r>
        <w:t>3</w:t>
      </w:r>
      <w:r>
        <w:t>√(2x−3)</w:t>
      </w:r>
      <w:r>
        <w:t xml:space="preserve"> + </w:t>
      </w:r>
      <w:r>
        <w:t>√</w:t>
      </w:r>
      <w:r>
        <w:t>3</w:t>
      </w:r>
      <w:r>
        <w:t>−</w:t>
      </w:r>
      <w:r>
        <w:t>x</w:t>
      </w:r>
      <w:r>
        <w:t>√(3−x)</w:t>
      </w:r>
      <w:r>
        <w:t xml:space="preserve"> là D = [1,5 ; 3].</w:t>
      </w:r>
      <w:r>
        <w:br/>
      </w:r>
      <w:r>
        <w:t xml:space="preserve">b) Ta có </w:t>
      </w:r>
      <w:r>
        <w:t>x</w:t>
      </w:r>
      <w:r>
        <w:t>−</w:t>
      </w:r>
      <w:r>
        <w:t>x</w:t>
      </w:r>
      <w:r>
        <w:t>2</w:t>
      </w:r>
      <w:r>
        <w:t>+</w:t>
      </w:r>
      <w:r>
        <w:t>2</w:t>
      </w:r>
      <w:r>
        <w:t>x</w:t>
      </w:r>
      <w:r>
        <w:t>+</w:t>
      </w:r>
      <w:r>
        <w:t>3</w:t>
      </w:r>
      <w:r>
        <w:t>(x)/(−x^(2)+2x+3)</w:t>
      </w:r>
      <w:r>
        <w:t xml:space="preserve"> xác định khi –x</w:t>
      </w:r>
      <w:r>
        <w:rPr>
          <w:vertAlign w:val="superscript"/>
        </w:rPr>
        <w:t>2</w:t>
      </w:r>
      <w:r>
        <w:t xml:space="preserve"> + 2x + 3 ≠ 0 ⇔ x ≠ –1 và x ≠ 3.</w:t>
      </w:r>
      <w:r>
        <w:br/>
      </w:r>
      <w:r>
        <w:t xml:space="preserve">Do đó y = </w:t>
      </w:r>
      <w:r>
        <w:t>x</w:t>
      </w:r>
      <w:r>
        <w:t>−</w:t>
      </w:r>
      <w:r>
        <w:t>x</w:t>
      </w:r>
      <w:r>
        <w:t>2</w:t>
      </w:r>
      <w:r>
        <w:t>+</w:t>
      </w:r>
      <w:r>
        <w:t>2</w:t>
      </w:r>
      <w:r>
        <w:t>x</w:t>
      </w:r>
      <w:r>
        <w:t>+</w:t>
      </w:r>
      <w:r>
        <w:t>3</w:t>
      </w:r>
      <w:r>
        <w:t>(x)/(−x^(2)+2x+3)</w:t>
      </w:r>
      <w:r>
        <w:t xml:space="preserve"> xác định khi x ≠ –1 và x ≠ 3.</w:t>
      </w:r>
      <w:r>
        <w:br/>
      </w:r>
      <w:r>
        <w:t xml:space="preserve">Vậy tập xác định của hàm số y = </w:t>
      </w:r>
      <w:r>
        <w:t>x</w:t>
      </w:r>
      <w:r>
        <w:t>−</w:t>
      </w:r>
      <w:r>
        <w:t>x</w:t>
      </w:r>
      <w:r>
        <w:t>2</w:t>
      </w:r>
      <w:r>
        <w:t>+</w:t>
      </w:r>
      <w:r>
        <w:t>2</w:t>
      </w:r>
      <w:r>
        <w:t>x</w:t>
      </w:r>
      <w:r>
        <w:t>+</w:t>
      </w:r>
      <w:r>
        <w:t>3</w:t>
      </w:r>
      <w:r>
        <w:t>(x)/(−x^(2)+2x+3)</w:t>
      </w:r>
      <w:r>
        <w:t xml:space="preserve"> là D = ℝ \{–1 ; 3}.</w:t>
      </w:r>
      <w:r>
        <w:br/>
      </w:r>
      <w:r>
        <w:t xml:space="preserve">c) Ta có </w:t>
      </w:r>
      <w:r>
        <w:t>1</w:t>
      </w:r>
      <w:r>
        <w:t>2</w:t>
      </w:r>
      <w:r>
        <w:t>(1)/(2)</w:t>
      </w:r>
      <w:r>
        <w:t>x + 5 xác định với mọi x∈ℝ.</w:t>
      </w:r>
      <w:r>
        <w:br/>
      </w:r>
      <w:r>
        <w:t xml:space="preserve">Vậy hàm số y = </w:t>
      </w:r>
      <w:r>
        <w:t>1</w:t>
      </w:r>
      <w:r>
        <w:t>2</w:t>
      </w:r>
      <w:r>
        <w:t>(1)/(2)</w:t>
      </w:r>
      <w:r>
        <w:t>x + 5 có tập xác định D = ℝ.</w:t>
      </w:r>
      <w:r>
        <w:br/>
      </w:r>
      <w:r>
        <w:rPr>
          <w:b/>
        </w:rPr>
        <w:t>Bài 3 :</w:t>
      </w:r>
      <w:r>
        <w:t xml:space="preserve"> Vẽ đồ thị hàm số sau và chỉ ra các khoảng đồng biến, nghịch biến của chúng :</w:t>
      </w:r>
      <w:r>
        <w:br/>
      </w:r>
      <w:r>
        <w:t>a) y = 2x – 1</w:t>
      </w:r>
      <w:r>
        <w:br/>
      </w:r>
      <w:r>
        <w:t>b) y = –3x</w:t>
      </w:r>
      <w:r>
        <w:rPr>
          <w:vertAlign w:val="superscript"/>
        </w:rPr>
        <w:t>2</w:t>
      </w:r>
      <w:r>
        <w:t>.</w:t>
      </w:r>
      <w:r>
        <w:br/>
      </w:r>
      <w:r>
        <w:rPr>
          <w:b/>
        </w:rPr>
        <w:t>Hướng dẫn giải</w:t>
      </w:r>
      <w:r>
        <w:br/>
      </w:r>
      <w:r>
        <w:t>a) Hàm số y = 2x – 1 có tập xác định D = ℝ</w:t>
      </w:r>
      <w:r>
        <w:br/>
      </w:r>
      <w:r>
        <w:t>Đồ thị hàm số y = 2x – 1 là đường thẳng đi qua hai điểm (0 ; – 1) và (; 0) dưới hình vẽ sau :</w:t>
      </w:r>
      <w:r>
        <w:br/>
      </w:r>
      <w:r>
        <w:drawing>
          <wp:inline xmlns:a="http://schemas.openxmlformats.org/drawingml/2006/main" xmlns:pic="http://schemas.openxmlformats.org/drawingml/2006/picture">
            <wp:extent cx="4124325" cy="4276725"/>
            <wp:docPr id="9" name="Picture 9"/>
            <wp:cNvGraphicFramePr>
              <a:graphicFrameLocks noChangeAspect="1"/>
            </wp:cNvGraphicFramePr>
            <a:graphic>
              <a:graphicData uri="http://schemas.openxmlformats.org/drawingml/2006/picture">
                <pic:pic>
                  <pic:nvPicPr>
                    <pic:cNvPr id="0" name="temp_inline_4920db4aebe549989920236ad1b666b4.jpg"/>
                    <pic:cNvPicPr/>
                  </pic:nvPicPr>
                  <pic:blipFill>
                    <a:blip r:embed="rId17"/>
                    <a:stretch>
                      <a:fillRect/>
                    </a:stretch>
                  </pic:blipFill>
                  <pic:spPr>
                    <a:xfrm>
                      <a:off x="0" y="0"/>
                      <a:ext cx="4124325" cy="4276725"/>
                    </a:xfrm>
                    <a:prstGeom prst="rect"/>
                  </pic:spPr>
                </pic:pic>
              </a:graphicData>
            </a:graphic>
          </wp:inline>
        </w:drawing>
      </w:r>
      <w:r>
        <w:br/>
      </w:r>
      <w:r>
        <w:t>Quan sát hình vẽ ta thấy đồ thì hàm số đi lên từ trái sang phải nên hàm số y = 2x – 1 đồng biến trên toàn tập xác định.</w:t>
      </w:r>
      <w:r>
        <w:br/>
      </w:r>
      <w:r>
        <w:t>Vậy hàm số y = 2x – 1 đồng biến trên ℝ.</w:t>
      </w:r>
      <w:r>
        <w:br/>
      </w:r>
      <w:r>
        <w:t>b) Hàm số y = –3x</w:t>
      </w:r>
      <w:r>
        <w:rPr>
          <w:vertAlign w:val="superscript"/>
        </w:rPr>
        <w:t>2</w:t>
      </w:r>
      <w:r>
        <w:t xml:space="preserve"> có tập xác định D = ℝ.</w:t>
      </w:r>
      <w:r>
        <w:br/>
      </w:r>
      <w:r>
        <w:t>Đồ thị hàm số y = –3x</w:t>
      </w:r>
      <w:r>
        <w:rPr>
          <w:vertAlign w:val="superscript"/>
        </w:rPr>
        <w:t>2</w:t>
      </w:r>
      <w:r>
        <w:t xml:space="preserve"> là parabol trong hình vẽ sau :</w:t>
      </w:r>
      <w:r>
        <w:br/>
      </w:r>
      <w:r>
        <w:drawing>
          <wp:inline xmlns:a="http://schemas.openxmlformats.org/drawingml/2006/main" xmlns:pic="http://schemas.openxmlformats.org/drawingml/2006/picture">
            <wp:extent cx="3914775" cy="4876800"/>
            <wp:docPr id="10" name="Picture 10"/>
            <wp:cNvGraphicFramePr>
              <a:graphicFrameLocks noChangeAspect="1"/>
            </wp:cNvGraphicFramePr>
            <a:graphic>
              <a:graphicData uri="http://schemas.openxmlformats.org/drawingml/2006/picture">
                <pic:pic>
                  <pic:nvPicPr>
                    <pic:cNvPr id="0" name="temp_inline_0184600c40ee46efb6217bb578c77324.jpg"/>
                    <pic:cNvPicPr/>
                  </pic:nvPicPr>
                  <pic:blipFill>
                    <a:blip r:embed="rId18"/>
                    <a:stretch>
                      <a:fillRect/>
                    </a:stretch>
                  </pic:blipFill>
                  <pic:spPr>
                    <a:xfrm>
                      <a:off x="0" y="0"/>
                      <a:ext cx="3914775" cy="4876800"/>
                    </a:xfrm>
                    <a:prstGeom prst="rect"/>
                  </pic:spPr>
                </pic:pic>
              </a:graphicData>
            </a:graphic>
          </wp:inline>
        </w:drawing>
      </w:r>
      <w:r>
        <w:br/>
      </w:r>
      <w:r>
        <w:t>Quan sát đồ thị hàm số y = –3x</w:t>
      </w:r>
      <w:r>
        <w:rPr>
          <w:vertAlign w:val="superscript"/>
        </w:rPr>
        <w:t>2</w:t>
      </w:r>
      <w:r>
        <w:t xml:space="preserve"> ta thấy trên khoảng (–∞; 0), đồ thị đi lên từ trái sang phải. Do đó hàm số đồng biến trên khoảng (–∞; 0).</w:t>
      </w:r>
      <w:r>
        <w:br/>
      </w:r>
      <w:r>
        <w:t>Ta thấy trên khoảng (0; +∞), đồ thị đi xuống từ trái sang phải. Do đó hàm số nghịch biến trên khoảng (0; +∞).</w:t>
      </w:r>
      <w:r>
        <w:br/>
      </w:r>
      <w:r>
        <w:t>Vậy hàm số y = –3x</w:t>
      </w:r>
      <w:r>
        <w:rPr>
          <w:vertAlign w:val="superscript"/>
        </w:rPr>
        <w:t>2</w:t>
      </w:r>
      <w:r>
        <w:t xml:space="preserve"> đồng biến trên khoảng (–∞; 0) và nghịch biến trên khoảng (0; +∞).</w:t>
      </w:r>
      <w:r>
        <w:br/>
      </w:r>
      <w:r>
        <w:rPr>
          <w:b/>
        </w:rPr>
        <w:t>Bài 4 :</w:t>
      </w:r>
      <w:r>
        <w:t xml:space="preserve"> Hiện tại bạn Lan đã để dành được một số tiền là 500 nghìn đồng. Bạn Lan muốn mua một chiếc xe đạp có giá 2 triệu đồng, nên hằng ngày Lan đều tiết kiệm 20 nghìn đồng. Gọi y là số tiền Lan tiết kiệm được sau x ngày.</w:t>
      </w:r>
      <w:r>
        <w:br/>
      </w:r>
      <w:r>
        <w:t>a) Viết công thức liên hệ giữa y và x.</w:t>
      </w:r>
      <w:r>
        <w:br/>
      </w:r>
      <w:r>
        <w:t>b) Hỏi sau bao nhiêu lâu kể từ ngày bắt đầu tiết kiệm thì Lan đủ tiền mua chiếc xe đạp đó.</w:t>
      </w:r>
      <w:r>
        <w:br/>
      </w:r>
      <w:r>
        <w:rPr>
          <w:b/>
        </w:rPr>
        <w:t>Hướng dẫn giải</w:t>
      </w:r>
      <w:r>
        <w:br/>
      </w:r>
      <w:r>
        <w:t>a) Vì mỗi ngày Lan tiết kiệm 20 nghìn đồng nên x ngày Lan tiết kiệm được số tiền là 20x (nghìn đồng).</w:t>
      </w:r>
      <w:r>
        <w:br/>
      </w:r>
      <w:r>
        <w:t>Mặt khác ban đầu Lan đã có 500 nghìn đồng nên sau x ngày số tiền Lan có là: 500 + 20x (nghìn đồng).</w:t>
      </w:r>
      <w:r>
        <w:br/>
      </w:r>
      <w:r>
        <w:t>Tức là số tiền Lan tiết kiệm được sau x ngày là y = 500 + 20x (nghìn đồng).</w:t>
      </w:r>
      <w:r>
        <w:br/>
      </w:r>
      <w:r>
        <w:t>Vậy ta có công thức liên hệ giữa y và x là hàm số : y = 500 + 20x.</w:t>
      </w:r>
      <w:r>
        <w:br/>
      </w:r>
      <w:r>
        <w:t>b)</w:t>
      </w:r>
      <w:r>
        <w:br/>
      </w:r>
      <w:r>
        <w:t>Khi Lan đủ tiền mua chiếc xe đạp đó, tức là Lan đã tiết kiệm đủ 2 triệu đồng.</w:t>
      </w:r>
      <w:r>
        <w:br/>
      </w:r>
      <w:r>
        <w:t>Khi đó y = 2 triệu đồng = 2 000 (nghìn đồng).</w:t>
      </w:r>
      <w:r>
        <w:br/>
      </w:r>
      <w:r>
        <w:t>Thay y = 2 000 vào hàm số y = 500 + 20x ta được :</w:t>
      </w:r>
      <w:r>
        <w:br/>
      </w:r>
      <w:r>
        <w:t>2 000 = 500 + 20x</w:t>
      </w:r>
      <w:r>
        <w:br/>
      </w:r>
      <w:r>
        <w:t>⇔ 20x = 1 500</w:t>
      </w:r>
      <w:r>
        <w:br/>
      </w:r>
      <w:r>
        <w:t>⇔ x = 75</w:t>
      </w:r>
      <w:r>
        <w:br/>
      </w:r>
      <w:r>
        <w:t>Suy ra sau 75 ngày thì Lan tiết kiệm được 2 triệu đồng.</w:t>
      </w:r>
      <w:r>
        <w:br/>
      </w:r>
      <w:r>
        <w:t>Vậy sau 75 ngày kể từ ngày bắt đầu tiết kiệm thì Lan đủ tiền mua chiếc xe đạp đó.</w:t>
      </w:r>
      <w:r>
        <w:br/>
      </w:r>
      <w:r>
        <w:rPr>
          <w:b/>
        </w:rPr>
        <w:t>Bài 5</w:t>
      </w:r>
      <w:r>
        <w:t>: Vẽ các parabol sau và xác định khoảng đồng biến, nghịch biến, giá trị lớn nhất, giá trị nhỏ nhất (nếu có).</w:t>
      </w:r>
      <w:r>
        <w:br/>
      </w:r>
      <w:r>
        <w:t>a) y = x</w:t>
      </w:r>
      <w:r>
        <w:rPr>
          <w:vertAlign w:val="superscript"/>
        </w:rPr>
        <w:t>2</w:t>
      </w:r>
      <w:r>
        <w:t xml:space="preserve"> + 6x + 8</w:t>
      </w:r>
      <w:r>
        <w:br/>
      </w:r>
      <w:r>
        <w:t>b) y = –x</w:t>
      </w:r>
      <w:r>
        <w:rPr>
          <w:vertAlign w:val="superscript"/>
        </w:rPr>
        <w:t>2</w:t>
      </w:r>
      <w:r>
        <w:t xml:space="preserve"> + 2x – 2</w:t>
      </w:r>
      <w:r>
        <w:br/>
      </w:r>
      <w:r>
        <w:rPr>
          <w:b/>
        </w:rPr>
        <w:t>Hướng dẫn giải</w:t>
      </w:r>
      <w:r>
        <w:br/>
      </w:r>
      <w:r>
        <w:t>a) Hàm số y = x</w:t>
      </w:r>
      <w:r>
        <w:rPr>
          <w:vertAlign w:val="superscript"/>
        </w:rPr>
        <w:t>2</w:t>
      </w:r>
      <w:r>
        <w:t xml:space="preserve"> + 6x + 8 có hệ số a = 1; b = 6 ; c = 8</w:t>
      </w:r>
      <w:r>
        <w:br/>
      </w:r>
      <w:r>
        <w:t>Ta có : ∆ = 6</w:t>
      </w:r>
      <w:r>
        <w:rPr>
          <w:vertAlign w:val="superscript"/>
        </w:rPr>
        <w:t>2</w:t>
      </w:r>
      <w:r>
        <w:t xml:space="preserve"> – 4.1.8 = 4</w:t>
      </w:r>
      <w:r>
        <w:br/>
      </w:r>
      <w:r>
        <w:t>Vì a = 1 &gt; 0 nên parabol quay bề lõm lên trên.</w:t>
      </w:r>
      <w:r>
        <w:br/>
      </w:r>
      <w:r>
        <w:t xml:space="preserve">Khi đó đỉnh I = </w:t>
      </w:r>
      <w:r>
        <w:t>(</w:t>
      </w:r>
      <w:r>
        <w:t>−</w:t>
      </w:r>
      <w:r>
        <w:t>6</w:t>
      </w:r>
      <w:r>
        <w:t>2.1</w:t>
      </w:r>
      <w:r>
        <w:t>;</w:t>
      </w:r>
      <w:r>
        <w:t>−</w:t>
      </w:r>
      <w:r>
        <w:t>4</w:t>
      </w:r>
      <w:r>
        <w:t>4.1</w:t>
      </w:r>
      <w:r>
        <w:t>)</w:t>
      </w:r>
      <w:r>
        <w:t>−(6)/(2.1);−(4)/(4.1)</w:t>
      </w:r>
      <w:r>
        <w:t xml:space="preserve"> = (–3 ; –1); trục đối xứng </w:t>
      </w:r>
      <w:r>
        <w:t>x</w:t>
      </w:r>
      <w:r>
        <w:t>=</w:t>
      </w:r>
      <w:r>
        <w:t>−</w:t>
      </w:r>
      <w:r>
        <w:t>b</w:t>
      </w:r>
      <w:r>
        <w:t>2</w:t>
      </w:r>
      <w:r>
        <w:t>a</w:t>
      </w:r>
      <w:r>
        <w:t>=</w:t>
      </w:r>
      <w:r>
        <w:t>−</w:t>
      </w:r>
      <w:r>
        <w:t>6</w:t>
      </w:r>
      <w:r>
        <w:t>2.1</w:t>
      </w:r>
      <w:r>
        <w:t>=</w:t>
      </w:r>
      <w:r>
        <w:t>−</w:t>
      </w:r>
      <w:r>
        <w:t>3</w:t>
      </w:r>
      <w:r>
        <w:t>x=−(b)/(2a)=−(6)/(2.1)=−3</w:t>
      </w:r>
      <w:r>
        <w:t>;</w:t>
      </w:r>
      <w:r>
        <w:br/>
      </w:r>
      <w:r>
        <w:t>Giao của đồ thị với trục Ox là A(–2 ; 0) và B(–4 ; 0)</w:t>
      </w:r>
      <w:r>
        <w:br/>
      </w:r>
      <w:r>
        <w:t>Giao của đồ thị với trục Oy là C(0 ; 8)</w:t>
      </w:r>
      <w:r>
        <w:br/>
      </w:r>
      <w:r>
        <w:t>Ta lấy thêm điểm D(–6 ; 8) đối xứng với C(0 ; 8) qua đường thẳng x = –3 , điểm D cũng thuộc parabol.</w:t>
      </w:r>
      <w:r>
        <w:br/>
      </w:r>
      <w:r>
        <w:t>Khi đó, ta có parabol y = x</w:t>
      </w:r>
      <w:r>
        <w:rPr>
          <w:vertAlign w:val="superscript"/>
        </w:rPr>
        <w:t>2</w:t>
      </w:r>
      <w:r>
        <w:t xml:space="preserve"> + 6x + 8 như hình vẽ sau :</w:t>
      </w:r>
      <w:r>
        <w:br/>
      </w:r>
      <w:r>
        <w:drawing>
          <wp:inline xmlns:a="http://schemas.openxmlformats.org/drawingml/2006/main" xmlns:pic="http://schemas.openxmlformats.org/drawingml/2006/picture">
            <wp:extent cx="3857625" cy="4953000"/>
            <wp:docPr id="11" name="Picture 11"/>
            <wp:cNvGraphicFramePr>
              <a:graphicFrameLocks noChangeAspect="1"/>
            </wp:cNvGraphicFramePr>
            <a:graphic>
              <a:graphicData uri="http://schemas.openxmlformats.org/drawingml/2006/picture">
                <pic:pic>
                  <pic:nvPicPr>
                    <pic:cNvPr id="0" name="temp_inline_98eef985e8b14bf8ac8a84845880bed2.jpg"/>
                    <pic:cNvPicPr/>
                  </pic:nvPicPr>
                  <pic:blipFill>
                    <a:blip r:embed="rId19"/>
                    <a:stretch>
                      <a:fillRect/>
                    </a:stretch>
                  </pic:blipFill>
                  <pic:spPr>
                    <a:xfrm>
                      <a:off x="0" y="0"/>
                      <a:ext cx="3857625" cy="4953000"/>
                    </a:xfrm>
                    <a:prstGeom prst="rect"/>
                  </pic:spPr>
                </pic:pic>
              </a:graphicData>
            </a:graphic>
          </wp:inline>
        </w:drawing>
      </w:r>
      <w:r>
        <w:br/>
      </w:r>
      <w:r>
        <w:t>b) Hàm số y = –x</w:t>
      </w:r>
      <w:r>
        <w:rPr>
          <w:vertAlign w:val="superscript"/>
        </w:rPr>
        <w:t>2</w:t>
      </w:r>
      <w:r>
        <w:t xml:space="preserve"> + 2x – 2 có hệ số a = –1; b = 2 ; c = –2</w:t>
      </w:r>
      <w:r>
        <w:br/>
      </w:r>
      <w:r>
        <w:t>Ta có : ∆ =2</w:t>
      </w:r>
      <w:r>
        <w:rPr>
          <w:vertAlign w:val="superscript"/>
        </w:rPr>
        <w:t>2</w:t>
      </w:r>
      <w:r>
        <w:t xml:space="preserve"> – 4. (–1). (–2) = –4.</w:t>
      </w:r>
      <w:r>
        <w:br/>
      </w:r>
      <w:r>
        <w:t>Vì a = –1 &lt; 0 nên parabol quay bề lõm xuống dưới.</w:t>
      </w:r>
      <w:r>
        <w:br/>
      </w:r>
      <w:r>
        <w:t>Khi đó đỉnh I =</w:t>
      </w:r>
      <w:r>
        <w:t>(</w:t>
      </w:r>
      <w:r>
        <w:t>−</w:t>
      </w:r>
      <w:r>
        <w:t>2</w:t>
      </w:r>
      <w:r>
        <w:t>2.</w:t>
      </w:r>
      <w:r>
        <w:t>(</w:t>
      </w:r>
      <w:r>
        <w:t>−</w:t>
      </w:r>
      <w:r>
        <w:t>1</w:t>
      </w:r>
      <w:r>
        <w:t>)</w:t>
      </w:r>
      <w:r>
        <w:t>;</w:t>
      </w:r>
      <w:r>
        <w:t>−</w:t>
      </w:r>
      <w:r>
        <w:t>−</w:t>
      </w:r>
      <w:r>
        <w:t>4</w:t>
      </w:r>
      <w:r>
        <w:t>4.</w:t>
      </w:r>
      <w:r>
        <w:t>(</w:t>
      </w:r>
      <w:r>
        <w:t>−</w:t>
      </w:r>
      <w:r>
        <w:t>1</w:t>
      </w:r>
      <w:r>
        <w:t>)</w:t>
      </w:r>
      <w:r>
        <w:t>)</w:t>
      </w:r>
      <w:r>
        <w:t>−(2)/(2.(−1));−(−4)/(4.(−1))</w:t>
      </w:r>
      <w:r>
        <w:t xml:space="preserve"> = (1 ; –1); trục đối xứng </w:t>
      </w:r>
      <w:r>
        <w:t>x</w:t>
      </w:r>
      <w:r>
        <w:t>=</w:t>
      </w:r>
      <w:r>
        <w:t>−</w:t>
      </w:r>
      <w:r>
        <w:t>b</w:t>
      </w:r>
      <w:r>
        <w:t>2</w:t>
      </w:r>
      <w:r>
        <w:t>a</w:t>
      </w:r>
      <w:r>
        <w:t>=</w:t>
      </w:r>
      <w:r>
        <w:t>−</w:t>
      </w:r>
      <w:r>
        <w:t>2</w:t>
      </w:r>
      <w:r>
        <w:t>2.</w:t>
      </w:r>
      <w:r>
        <w:t>(</w:t>
      </w:r>
      <w:r>
        <w:t>−</w:t>
      </w:r>
      <w:r>
        <w:t>1</w:t>
      </w:r>
      <w:r>
        <w:t>)</w:t>
      </w:r>
      <w:r>
        <w:t>=</w:t>
      </w:r>
      <w:r>
        <w:t>1</w:t>
      </w:r>
      <w:r>
        <w:t>x=−(b)/(2a)=−(2)/(2.(−1))=1</w:t>
      </w:r>
      <w:r>
        <w:t>.</w:t>
      </w:r>
      <w:r>
        <w:br/>
      </w:r>
      <w:r>
        <w:t>Vì ∆ = –4 &lt; 0 nên –x</w:t>
      </w:r>
      <w:r>
        <w:rPr>
          <w:vertAlign w:val="superscript"/>
        </w:rPr>
        <w:t>2</w:t>
      </w:r>
      <w:r>
        <w:t xml:space="preserve"> + 2x – 2 = 0 vô nghiệm, do đó đồ thị hàm số y = –x</w:t>
      </w:r>
      <w:r>
        <w:rPr>
          <w:vertAlign w:val="superscript"/>
        </w:rPr>
        <w:t>2</w:t>
      </w:r>
      <w:r>
        <w:t xml:space="preserve"> + 2x – 2 không cắt trục Ox.</w:t>
      </w:r>
      <w:r>
        <w:br/>
      </w:r>
      <w:r>
        <w:t>Giao của đồ thị với trục Oy là A(0 ; –2)</w:t>
      </w:r>
      <w:r>
        <w:br/>
      </w:r>
      <w:r>
        <w:t>Ta lấy thêm điểm B(2 ; –2) đối xứng với A(0 ; –2) qua đường thẳng x = 1, điểm B cũng thuộc parabol.</w:t>
      </w:r>
      <w:r>
        <w:br/>
      </w:r>
      <w:r>
        <w:t>Khi đó, ta có parabol y = –x</w:t>
      </w:r>
      <w:r>
        <w:rPr>
          <w:vertAlign w:val="superscript"/>
        </w:rPr>
        <w:t>2</w:t>
      </w:r>
      <w:r>
        <w:t xml:space="preserve"> + 2x – 2 như hình vẽ sau :</w:t>
      </w:r>
      <w:r>
        <w:br/>
      </w:r>
      <w:r>
        <w:drawing>
          <wp:inline xmlns:a="http://schemas.openxmlformats.org/drawingml/2006/main" xmlns:pic="http://schemas.openxmlformats.org/drawingml/2006/picture">
            <wp:extent cx="5172075" cy="4581525"/>
            <wp:docPr id="12" name="Picture 12"/>
            <wp:cNvGraphicFramePr>
              <a:graphicFrameLocks noChangeAspect="1"/>
            </wp:cNvGraphicFramePr>
            <a:graphic>
              <a:graphicData uri="http://schemas.openxmlformats.org/drawingml/2006/picture">
                <pic:pic>
                  <pic:nvPicPr>
                    <pic:cNvPr id="0" name="temp_inline_8fc164bccc0f46aba69ef28cb3bf548e.jpg"/>
                    <pic:cNvPicPr/>
                  </pic:nvPicPr>
                  <pic:blipFill>
                    <a:blip r:embed="rId20"/>
                    <a:stretch>
                      <a:fillRect/>
                    </a:stretch>
                  </pic:blipFill>
                  <pic:spPr>
                    <a:xfrm>
                      <a:off x="0" y="0"/>
                      <a:ext cx="5172075" cy="4581525"/>
                    </a:xfrm>
                    <a:prstGeom prst="rect"/>
                  </pic:spPr>
                </pic:pic>
              </a:graphicData>
            </a:graphic>
          </wp:inline>
        </w:drawing>
      </w:r>
      <w:r>
        <w:br/>
      </w:r>
      <w:r>
        <w:rPr>
          <w:b/>
        </w:rPr>
        <w:t>Bài 6:</w:t>
      </w:r>
      <w:r>
        <w:t xml:space="preserve"> Xác định parabol y = ax</w:t>
      </w:r>
      <w:r>
        <w:rPr>
          <w:vertAlign w:val="superscript"/>
        </w:rPr>
        <w:t>2</w:t>
      </w:r>
      <w:r>
        <w:t xml:space="preserve"> + bx + c, biết parabol đi qua điểm A(4 ; 0) và có đỉnh là I(5 ; 7).</w:t>
      </w:r>
      <w:r>
        <w:br/>
      </w:r>
      <w:r>
        <w:rPr>
          <w:b/>
        </w:rPr>
        <w:t>Hướng dẫn giải</w:t>
      </w:r>
      <w:r>
        <w:br/>
      </w:r>
      <w:r>
        <w:t xml:space="preserve">Đỉnh của parabol là I(5 ; 7) do đó </w:t>
      </w:r>
      <w:r>
        <w:t>−</w:t>
      </w:r>
      <w:r>
        <w:t>b</w:t>
      </w:r>
      <w:r>
        <w:t>2</w:t>
      </w:r>
      <w:r>
        <w:t>a</w:t>
      </w:r>
      <w:r>
        <w:t>=</w:t>
      </w:r>
      <w:r>
        <w:t>5</w:t>
      </w:r>
      <w:r>
        <w:t>−(b)/(2a)=5</w:t>
      </w:r>
      <w:r>
        <w:t xml:space="preserve"> và 7 = a.5</w:t>
      </w:r>
      <w:r>
        <w:rPr>
          <w:vertAlign w:val="superscript"/>
        </w:rPr>
        <w:t>2</w:t>
      </w:r>
      <w:r>
        <w:t xml:space="preserve"> + b.5 + c ⇒ 25a + 5b + c = 7.</w:t>
      </w:r>
      <w:r>
        <w:br/>
      </w:r>
      <w:r>
        <w:t>Điểm A(4 ; 0) thuộc parabol nên ta có 0 = a.4</w:t>
      </w:r>
      <w:r>
        <w:rPr>
          <w:vertAlign w:val="superscript"/>
        </w:rPr>
        <w:t>2</w:t>
      </w:r>
      <w:r>
        <w:t xml:space="preserve"> + b.4 + c ⇔ 16a + 4b + c = 0.</w:t>
      </w:r>
      <w:r>
        <w:br/>
      </w:r>
      <w:r>
        <w:t xml:space="preserve">Khi đó, ta có hệ phương trình sau : </w:t>
      </w:r>
      <w:r>
        <w:t>⎛</w:t>
      </w:r>
      <w:r>
        <w:t>⎜</w:t>
        <w:br/>
        <w:t>⎜</w:t>
      </w:r>
      <w:r>
        <w:t>⎝</w:t>
      </w:r>
      <w:r>
        <w:t>−</w:t>
      </w:r>
      <w:r>
        <w:t>b</w:t>
      </w:r>
      <w:r>
        <w:t>2</w:t>
      </w:r>
      <w:r>
        <w:t>a</w:t>
      </w:r>
      <w:r>
        <w:t>=</w:t>
      </w:r>
      <w:r>
        <w:t>5</w:t>
      </w:r>
      <w:r>
        <w:t>25</w:t>
      </w:r>
      <w:r>
        <w:t>a</w:t>
      </w:r>
      <w:r>
        <w:t>+</w:t>
      </w:r>
      <w:r>
        <w:t>5</w:t>
      </w:r>
      <w:r>
        <w:t>b</w:t>
      </w:r>
      <w:r>
        <w:t>+</w:t>
      </w:r>
      <w:r>
        <w:t>c</w:t>
      </w:r>
      <w:r>
        <w:t>=</w:t>
      </w:r>
      <w:r>
        <w:t>7</w:t>
      </w:r>
      <w:r>
        <w:t>16</w:t>
      </w:r>
      <w:r>
        <w:t>a</w:t>
      </w:r>
      <w:r>
        <w:t>+</w:t>
      </w:r>
      <w:r>
        <w:t>4</w:t>
      </w:r>
      <w:r>
        <w:t>b</w:t>
      </w:r>
      <w:r>
        <w:t>+</w:t>
      </w:r>
      <w:r>
        <w:t>c</w:t>
      </w:r>
      <w:r>
        <w:t>=</w:t>
      </w:r>
      <w:r>
        <w:t>0</w:t>
      </w:r>
      <w:r>
        <w:t>⎞</w:t>
      </w:r>
      <w:r>
        <w:t>⎟</w:t>
        <w:br/>
        <w:t>⎟</w:t>
      </w:r>
      <w:r>
        <w:t>⎠</w:t>
      </w:r>
      <w:r>
        <w:t>−(b)/(2a)=525a+5b+c=716a+4b+c=0</w:t>
      </w:r>
      <w:r>
        <w:br/>
      </w:r>
      <w:r>
        <w:t xml:space="preserve">Giải hệ trên ta được </w:t>
      </w:r>
      <w:r>
        <w:t>⎛</w:t>
      </w:r>
      <w:r>
        <w:t>⎜</w:t>
      </w:r>
      <w:r>
        <w:t>⎝</w:t>
      </w:r>
      <w:r>
        <w:t>a</w:t>
      </w:r>
      <w:r>
        <w:t>=</w:t>
      </w:r>
      <w:r>
        <w:t>−</w:t>
      </w:r>
      <w:r>
        <w:t>7</w:t>
      </w:r>
      <w:r>
        <w:t>b</w:t>
      </w:r>
      <w:r>
        <w:t>=</w:t>
      </w:r>
      <w:r>
        <w:t>70</w:t>
      </w:r>
      <w:r>
        <w:t>c</w:t>
      </w:r>
      <w:r>
        <w:t>=</w:t>
      </w:r>
      <w:r>
        <w:t>−</w:t>
      </w:r>
      <w:r>
        <w:t>168</w:t>
      </w:r>
      <w:r>
        <w:t>⎞</w:t>
      </w:r>
      <w:r>
        <w:t>⎟</w:t>
      </w:r>
      <w:r>
        <w:t>⎠</w:t>
      </w:r>
      <w:r>
        <w:t>a=−7b=70c=−168</w:t>
      </w:r>
      <w:r>
        <w:br/>
      </w:r>
      <w:r>
        <w:t>Vậy parabol cần tìm là y = –7x</w:t>
      </w:r>
      <w:r>
        <w:rPr>
          <w:vertAlign w:val="superscript"/>
        </w:rPr>
        <w:t>2</w:t>
      </w:r>
      <w:r>
        <w:t xml:space="preserve"> + 70x – 168.</w:t>
      </w:r>
      <w:r>
        <w:br/>
      </w:r>
      <w:r>
        <w:rPr>
          <w:b/>
        </w:rPr>
        <w:t xml:space="preserve">Bài 7: </w:t>
      </w:r>
      <w:r>
        <w:t>Cổng Arch tại thành phố St Louis của Mỹ có hình dạng là một parabol. Biết khoảng cách giữa hai chân cổng bằng 162 m. Trên thành cổng, tại vị trí có độ cao 43 m so với mặt đất, người ta thả một sợi dây chạm đất, vị trí chạm đất của đầu sợi dây này cách chân cổng A một đoạn 10m. Giả sử các số liệu trên là chính xác. Hãy tính độ cao của cổng Arch.</w:t>
      </w:r>
      <w:r>
        <w:br/>
      </w:r>
      <w:r>
        <w:drawing>
          <wp:inline xmlns:a="http://schemas.openxmlformats.org/drawingml/2006/main" xmlns:pic="http://schemas.openxmlformats.org/drawingml/2006/picture">
            <wp:extent cx="6143625" cy="2238375"/>
            <wp:docPr id="13" name="Picture 13"/>
            <wp:cNvGraphicFramePr>
              <a:graphicFrameLocks noChangeAspect="1"/>
            </wp:cNvGraphicFramePr>
            <a:graphic>
              <a:graphicData uri="http://schemas.openxmlformats.org/drawingml/2006/picture">
                <pic:pic>
                  <pic:nvPicPr>
                    <pic:cNvPr id="0" name="temp_inline_b7108bf07caf4933b7607d2660891ecb.jpg"/>
                    <pic:cNvPicPr/>
                  </pic:nvPicPr>
                  <pic:blipFill>
                    <a:blip r:embed="rId21"/>
                    <a:stretch>
                      <a:fillRect/>
                    </a:stretch>
                  </pic:blipFill>
                  <pic:spPr>
                    <a:xfrm>
                      <a:off x="0" y="0"/>
                      <a:ext cx="6143625" cy="2238375"/>
                    </a:xfrm>
                    <a:prstGeom prst="rect"/>
                  </pic:spPr>
                </pic:pic>
              </a:graphicData>
            </a:graphic>
          </wp:inline>
        </w:drawing>
      </w:r>
      <w:r>
        <w:br/>
      </w:r>
      <w:r>
        <w:rPr>
          <w:b/>
        </w:rPr>
        <w:t>Hướng dẫn giải</w:t>
      </w:r>
      <w:r>
        <w:br/>
      </w:r>
      <w:r>
        <w:t>Ta chọn hệ trục tọa độ như hình sau:</w:t>
      </w:r>
      <w:r>
        <w:br/>
      </w:r>
      <w:r>
        <w:rPr>
          <w:b/>
        </w:rPr>
      </w:r>
      <w:r>
        <w:br/>
      </w:r>
      <w:r>
        <w:t>Gọi phương trình của parabol cần tìm là y = ax</w:t>
      </w:r>
      <w:r>
        <w:rPr>
          <w:vertAlign w:val="superscript"/>
        </w:rPr>
        <w:t>2</w:t>
      </w:r>
      <w:r>
        <w:t xml:space="preserve"> + bx + c (a ≠ 0).</w:t>
      </w:r>
      <w:r>
        <w:br/>
      </w:r>
      <w:r>
        <w:t>Khi đó parabol đi qua ba điểm A(0 ; 0), B(162 ; 0) và M(10 ; 43).</w:t>
      </w:r>
      <w:r>
        <w:br/>
      </w:r>
      <w:r>
        <w:t>Thay lần lượt tọa độ các điểm này vào phương trình parabol. Khi đó ta có hệ phương trình sau :</w:t>
      </w:r>
      <w:r>
        <w:br/>
      </w:r>
      <w:r>
        <w:t>⎛</w:t>
      </w:r>
      <w:r>
        <w:t>⎜</w:t>
        <w:br/>
        <w:t>⎜</w:t>
      </w:r>
      <w:r>
        <w:t>⎝</w:t>
      </w:r>
      <w:r>
        <w:t>a</w:t>
      </w:r>
      <w:r>
        <w:t>.0</w:t>
      </w:r>
      <w:r>
        <w:t>2</w:t>
      </w:r>
      <w:r>
        <w:t>+</w:t>
      </w:r>
      <w:r>
        <w:t>b</w:t>
      </w:r>
      <w:r>
        <w:t>.0</w:t>
      </w:r>
      <w:r>
        <w:t>+</w:t>
      </w:r>
      <w:r>
        <w:t>c</w:t>
      </w:r>
      <w:r>
        <w:t>=</w:t>
      </w:r>
      <w:r>
        <w:t>0</w:t>
      </w:r>
      <w:r>
        <w:t>a</w:t>
      </w:r>
      <w:r>
        <w:t>.162</w:t>
      </w:r>
      <w:r>
        <w:t>2</w:t>
      </w:r>
      <w:r>
        <w:t>+</w:t>
      </w:r>
      <w:r>
        <w:t>b</w:t>
      </w:r>
      <w:r>
        <w:t>.162</w:t>
      </w:r>
      <w:r>
        <w:t>+</w:t>
      </w:r>
      <w:r>
        <w:t>c</w:t>
      </w:r>
      <w:r>
        <w:t>=</w:t>
      </w:r>
      <w:r>
        <w:t>0</w:t>
      </w:r>
      <w:r>
        <w:t>a</w:t>
      </w:r>
      <w:r>
        <w:t>.10</w:t>
      </w:r>
      <w:r>
        <w:t>2</w:t>
      </w:r>
      <w:r>
        <w:t>+</w:t>
      </w:r>
      <w:r>
        <w:t>b</w:t>
      </w:r>
      <w:r>
        <w:t>.10</w:t>
      </w:r>
      <w:r>
        <w:t>+</w:t>
      </w:r>
      <w:r>
        <w:t>c</w:t>
      </w:r>
      <w:r>
        <w:t>=</w:t>
      </w:r>
      <w:r>
        <w:t>43</w:t>
      </w:r>
      <w:r>
        <w:t>⎞</w:t>
      </w:r>
      <w:r>
        <w:t>⎟</w:t>
        <w:br/>
        <w:t>⎟</w:t>
      </w:r>
      <w:r>
        <w:t>⎠</w:t>
      </w:r>
      <w:r>
        <w:t>a.0^(2)+b.0+c=0a.162^(2)+b.162+c=0a.10^(2)+b.10+c=43</w:t>
      </w:r>
      <w:r>
        <w:br/>
      </w:r>
      <w:r>
        <w:t>Giải hệ trên :</w:t>
      </w:r>
      <w:r>
        <w:br/>
      </w:r>
      <w:r>
        <w:t>⎛</w:t>
      </w:r>
      <w:r>
        <w:t>⎜</w:t>
        <w:br/>
        <w:t>⎜</w:t>
      </w:r>
      <w:r>
        <w:t>⎝</w:t>
      </w:r>
      <w:r>
        <w:t>a</w:t>
      </w:r>
      <w:r>
        <w:t>.0</w:t>
      </w:r>
      <w:r>
        <w:t>2</w:t>
      </w:r>
      <w:r>
        <w:t>+</w:t>
      </w:r>
      <w:r>
        <w:t>b</w:t>
      </w:r>
      <w:r>
        <w:t>.0</w:t>
      </w:r>
      <w:r>
        <w:t>+</w:t>
      </w:r>
      <w:r>
        <w:t>c</w:t>
      </w:r>
      <w:r>
        <w:t>=</w:t>
      </w:r>
      <w:r>
        <w:t>0</w:t>
      </w:r>
      <w:r>
        <w:t>a</w:t>
      </w:r>
      <w:r>
        <w:t>.162</w:t>
      </w:r>
      <w:r>
        <w:t>2</w:t>
      </w:r>
      <w:r>
        <w:t>+</w:t>
      </w:r>
      <w:r>
        <w:t>b</w:t>
      </w:r>
      <w:r>
        <w:t>.162</w:t>
      </w:r>
      <w:r>
        <w:t>+</w:t>
      </w:r>
      <w:r>
        <w:t>c</w:t>
      </w:r>
      <w:r>
        <w:t>=</w:t>
      </w:r>
      <w:r>
        <w:t>0</w:t>
      </w:r>
      <w:r>
        <w:t>a</w:t>
      </w:r>
      <w:r>
        <w:t>.10</w:t>
      </w:r>
      <w:r>
        <w:t>2</w:t>
      </w:r>
      <w:r>
        <w:t>+</w:t>
      </w:r>
      <w:r>
        <w:t>b</w:t>
      </w:r>
      <w:r>
        <w:t>.10</w:t>
      </w:r>
      <w:r>
        <w:t>+</w:t>
      </w:r>
      <w:r>
        <w:t>c</w:t>
      </w:r>
      <w:r>
        <w:t>=</w:t>
      </w:r>
      <w:r>
        <w:t>43</w:t>
      </w:r>
      <w:r>
        <w:t>⎞</w:t>
      </w:r>
      <w:r>
        <w:t>⎟</w:t>
        <w:br/>
        <w:t>⎟</w:t>
      </w:r>
      <w:r>
        <w:t>⎠</w:t>
      </w:r>
      <w:r>
        <w:t>a.0^(2)+b.0+c=0a.162^(2)+b.162+c=0a.10^(2)+b.10+c=43</w:t>
      </w:r>
      <w:r>
        <w:t xml:space="preserve">⇔ </w:t>
      </w:r>
      <w:r>
        <w:t>⎛</w:t>
      </w:r>
      <w:r>
        <w:t>⎜</w:t>
      </w:r>
      <w:r>
        <w:t>⎝</w:t>
      </w:r>
      <w:r>
        <w:t>c</w:t>
      </w:r>
      <w:r>
        <w:t>=</w:t>
      </w:r>
      <w:r>
        <w:t>0</w:t>
      </w:r>
      <w:r>
        <w:t>a</w:t>
      </w:r>
      <w:r>
        <w:t>.162</w:t>
      </w:r>
      <w:r>
        <w:t>2</w:t>
      </w:r>
      <w:r>
        <w:t>+</w:t>
      </w:r>
      <w:r>
        <w:t>b</w:t>
      </w:r>
      <w:r>
        <w:t>.162</w:t>
      </w:r>
      <w:r>
        <w:t>=</w:t>
      </w:r>
      <w:r>
        <w:t>0</w:t>
      </w:r>
      <w:r>
        <w:t>a</w:t>
      </w:r>
      <w:r>
        <w:t>.10</w:t>
      </w:r>
      <w:r>
        <w:t>2</w:t>
      </w:r>
      <w:r>
        <w:t>+</w:t>
      </w:r>
      <w:r>
        <w:t>b</w:t>
      </w:r>
      <w:r>
        <w:t>.10</w:t>
      </w:r>
      <w:r>
        <w:t>=</w:t>
      </w:r>
      <w:r>
        <w:t>43</w:t>
      </w:r>
      <w:r>
        <w:t>⎞</w:t>
      </w:r>
      <w:r>
        <w:t>⎟</w:t>
      </w:r>
      <w:r>
        <w:t>⎠</w:t>
      </w:r>
      <w:r>
        <w:t>⇔</w:t>
      </w:r>
      <w:r>
        <w:t>⎛</w:t>
      </w:r>
      <w:r>
        <w:t>⎜</w:t>
        <w:br/>
        <w:t>⎜</w:t>
      </w:r>
      <w:r>
        <w:t>⎝</w:t>
      </w:r>
      <w:r>
        <w:t>c</w:t>
      </w:r>
      <w:r>
        <w:t>=</w:t>
      </w:r>
      <w:r>
        <w:t>0</w:t>
      </w:r>
      <w:r>
        <w:t>a</w:t>
      </w:r>
      <w:r>
        <w:t>=</w:t>
      </w:r>
      <w:r>
        <w:t>−</w:t>
      </w:r>
      <w:r>
        <w:t>43</w:t>
      </w:r>
      <w:r>
        <w:t>1520</w:t>
      </w:r>
      <w:r>
        <w:t>b</w:t>
      </w:r>
      <w:r>
        <w:t>=</w:t>
      </w:r>
      <w:r>
        <w:t>3483</w:t>
      </w:r>
      <w:r>
        <w:t>760</w:t>
      </w:r>
      <w:r>
        <w:t>⎞</w:t>
      </w:r>
      <w:r>
        <w:t>⎟</w:t>
        <w:br/>
        <w:t>⎟</w:t>
      </w:r>
      <w:r>
        <w:t>⎠</w:t>
      </w:r>
      <w:r>
        <w:t>c=0a.162^(2)+b.162=0a.10^(2)+b.10=43⇔c=0a=−(43)/(1520)b=(3483)/(760)</w:t>
      </w:r>
      <w:r>
        <w:br/>
      </w:r>
      <w:r>
        <w:t xml:space="preserve">Suy ra parabol cần tìm là y = </w:t>
      </w:r>
      <w:r>
        <w:t>−</w:t>
      </w:r>
      <w:r>
        <w:t>43</w:t>
      </w:r>
      <w:r>
        <w:t>1520</w:t>
      </w:r>
      <w:r>
        <w:t>−(43)/(1520)</w:t>
      </w:r>
      <w:r>
        <w:t>x</w:t>
      </w:r>
      <w:r>
        <w:rPr>
          <w:vertAlign w:val="superscript"/>
        </w:rPr>
        <w:t>2</w:t>
      </w:r>
      <w:r>
        <w:t xml:space="preserve"> + </w:t>
      </w:r>
      <w:r>
        <w:t>3483</w:t>
      </w:r>
      <w:r>
        <w:t>760</w:t>
      </w:r>
      <w:r>
        <w:t>(3483)/(760)</w:t>
      </w:r>
      <w:r>
        <w:t>x.</w:t>
      </w:r>
      <w:r>
        <w:br/>
      </w:r>
      <w:r>
        <w:t xml:space="preserve">Ta có ∆ = </w:t>
      </w:r>
      <w:r>
        <w:t>(</w:t>
      </w:r>
      <w:r>
        <w:t>3483</w:t>
      </w:r>
      <w:r>
        <w:t>760</w:t>
      </w:r>
      <w:r>
        <w:t>)</w:t>
      </w:r>
      <w:r>
        <w:t>2</w:t>
      </w:r>
      <w:r>
        <w:t>−</w:t>
      </w:r>
      <w:r>
        <w:t>4.</w:t>
      </w:r>
      <w:r>
        <w:t>(</w:t>
      </w:r>
      <w:r>
        <w:t>−</w:t>
      </w:r>
      <w:r>
        <w:t>43</w:t>
      </w:r>
      <w:r>
        <w:t>1520</w:t>
      </w:r>
      <w:r>
        <w:t>)</w:t>
      </w:r>
      <w:r>
        <w:t>.0</w:t>
      </w:r>
      <w:r>
        <w:t>=</w:t>
      </w:r>
      <w:r>
        <w:t>(</w:t>
      </w:r>
      <w:r>
        <w:t>3483</w:t>
      </w:r>
      <w:r>
        <w:t>760</w:t>
      </w:r>
      <w:r>
        <w:t>)</w:t>
      </w:r>
      <w:r>
        <w:t>2</w:t>
      </w:r>
      <w:r>
        <w:t>(3483)/(760)^(2)−4.−(43)/(1520).0=(3483)/(760)^(2)</w:t>
      </w:r>
      <w:r>
        <w:br/>
      </w:r>
      <w:r>
        <w:t xml:space="preserve">Khi đó chiều cao của cổng là h = </w:t>
      </w:r>
      <w:r>
        <w:t>−</w:t>
      </w:r>
      <w:r>
        <w:t>Δ</w:t>
      </w:r>
      <w:r>
        <w:t>4</w:t>
      </w:r>
      <w:r>
        <w:t>a</w:t>
      </w:r>
      <w:r>
        <w:t>−(Δ)/(4a)</w:t>
      </w:r>
      <w:r>
        <w:t xml:space="preserve"> = </w:t>
      </w:r>
      <w:r>
        <w:t>−</w:t>
      </w:r>
      <w:r>
        <w:t>(</w:t>
      </w:r>
      <w:r>
        <w:t>3483</w:t>
      </w:r>
      <w:r>
        <w:t>760</w:t>
      </w:r>
      <w:r>
        <w:t>)</w:t>
      </w:r>
      <w:r>
        <w:t>2</w:t>
      </w:r>
      <w:r>
        <w:t>4.</w:t>
      </w:r>
      <w:r>
        <w:t>(</w:t>
      </w:r>
      <w:r>
        <w:t>−</w:t>
      </w:r>
      <w:r>
        <w:t>43</w:t>
      </w:r>
      <w:r>
        <w:t>1520</w:t>
      </w:r>
      <w:r>
        <w:t>)</w:t>
      </w:r>
      <w:r>
        <w:t>−((3483)/(760)^(2))/(4.−(43)/(1520))</w:t>
      </w:r>
      <w:r>
        <w:t xml:space="preserve"> ≈ 185,6 (m).</w:t>
      </w:r>
      <w:r>
        <w:br/>
      </w:r>
      <w:r>
        <w:t>Vậy chiều cao của cổng Arch khoảng 185,6 mét.</w:t>
      </w:r>
      <w:r>
        <w:br/>
      </w:r>
      <w:r>
        <w:rPr>
          <w:b/>
        </w:rPr>
        <w:t xml:space="preserve">Bài 8: </w:t>
      </w:r>
      <w:r>
        <w:t>Xét dấu của các tam thức bậc hai sau:</w:t>
      </w:r>
      <w:r>
        <w:br/>
      </w:r>
      <w:r>
        <w:t>a) f(x) = – 2x</w:t>
      </w:r>
      <w:r>
        <w:rPr>
          <w:vertAlign w:val="superscript"/>
        </w:rPr>
        <w:t>2</w:t>
      </w:r>
      <w:r>
        <w:t xml:space="preserve"> + 3x +5</w:t>
      </w:r>
      <w:r>
        <w:br/>
      </w:r>
      <w:r>
        <w:t>b) g(x) = –x</w:t>
      </w:r>
      <w:r>
        <w:rPr>
          <w:vertAlign w:val="superscript"/>
        </w:rPr>
        <w:t>2</w:t>
      </w:r>
      <w:r>
        <w:t xml:space="preserve"> + 2x + 4</w:t>
      </w:r>
      <w:r>
        <w:br/>
      </w:r>
      <w:r>
        <w:t>c) h(x) = 4x</w:t>
      </w:r>
      <w:r>
        <w:rPr>
          <w:vertAlign w:val="superscript"/>
        </w:rPr>
        <w:t>2</w:t>
      </w:r>
      <w:r>
        <w:t xml:space="preserve"> – 5x + 7</w:t>
      </w:r>
      <w:r>
        <w:br/>
      </w:r>
      <w:r>
        <w:rPr>
          <w:b/>
        </w:rPr>
        <w:t>Hướng dẫn giải</w:t>
      </w:r>
      <w:r>
        <w:br/>
      </w:r>
      <w:r>
        <w:t>a) Xét f(x) = –2x</w:t>
      </w:r>
      <w:r>
        <w:rPr>
          <w:vertAlign w:val="superscript"/>
        </w:rPr>
        <w:t>2</w:t>
      </w:r>
      <w:r>
        <w:t xml:space="preserve"> + 3x + 5 có ∆ = 3</w:t>
      </w:r>
      <w:r>
        <w:rPr>
          <w:vertAlign w:val="superscript"/>
        </w:rPr>
        <w:t>2</w:t>
      </w:r>
      <w:r>
        <w:t xml:space="preserve"> – 4. (–2).5 = 49 &gt; 0</w:t>
      </w:r>
      <w:r>
        <w:br/>
      </w:r>
      <w:r>
        <w:t xml:space="preserve">Khi đó f(x) có hai nghiệm phân biệt </w:t>
      </w:r>
      <w:r>
        <w:t>x</w:t>
      </w:r>
      <w:r>
        <w:t>1</w:t>
      </w:r>
      <w:r>
        <w:t>=</w:t>
      </w:r>
      <w:r>
        <w:t>−</w:t>
      </w:r>
      <w:r>
        <w:t>3</w:t>
      </w:r>
      <w:r>
        <w:t>+</w:t>
      </w:r>
      <w:r>
        <w:t>√</w:t>
      </w:r>
      <w:r>
        <w:t>49</w:t>
      </w:r>
      <w:r>
        <w:t>2.</w:t>
      </w:r>
      <w:r>
        <w:t>(</w:t>
      </w:r>
      <w:r>
        <w:t>−</w:t>
      </w:r>
      <w:r>
        <w:t>2</w:t>
      </w:r>
      <w:r>
        <w:t>)</w:t>
      </w:r>
      <w:r>
        <w:t>=</w:t>
      </w:r>
      <w:r>
        <w:t>−</w:t>
      </w:r>
      <w:r>
        <w:t>1</w:t>
      </w:r>
      <w:r>
        <w:t>x_(1)=(−3+√(49))/(2.(−2))=−1</w:t>
      </w:r>
      <w:r>
        <w:t xml:space="preserve"> và </w:t>
      </w:r>
      <w:r>
        <w:t>x</w:t>
      </w:r>
      <w:r>
        <w:t>2</w:t>
      </w:r>
      <w:r>
        <w:t>=</w:t>
      </w:r>
      <w:r>
        <w:t>−</w:t>
      </w:r>
      <w:r>
        <w:t>3</w:t>
      </w:r>
      <w:r>
        <w:t>−</w:t>
      </w:r>
      <w:r>
        <w:t>√</w:t>
      </w:r>
      <w:r>
        <w:t>49</w:t>
      </w:r>
      <w:r>
        <w:t>2.</w:t>
      </w:r>
      <w:r>
        <w:t>(</w:t>
      </w:r>
      <w:r>
        <w:t>−</w:t>
      </w:r>
      <w:r>
        <w:t>2</w:t>
      </w:r>
      <w:r>
        <w:t>)</w:t>
      </w:r>
      <w:r>
        <w:t>=</w:t>
      </w:r>
      <w:r>
        <w:t>5</w:t>
      </w:r>
      <w:r>
        <w:t>2</w:t>
      </w:r>
      <w:r>
        <w:t>x_(2)=(−3−√(49))/(2.(−2))=(5)/(2)</w:t>
      </w:r>
      <w:r>
        <w:t xml:space="preserve"> .</w:t>
      </w:r>
      <w:r>
        <w:br/>
      </w:r>
      <w:r>
        <w:t>Mặt khác a = –2 &lt; 0 nênta có bảng xét dấu sau :</w:t>
      </w:r>
      <w:r>
        <w:br/>
      </w:r>
      <w:r>
        <w:drawing>
          <wp:inline xmlns:a="http://schemas.openxmlformats.org/drawingml/2006/main" xmlns:pic="http://schemas.openxmlformats.org/drawingml/2006/picture">
            <wp:extent cx="1905000" cy="1905000"/>
            <wp:docPr id="14" name="Picture 14"/>
            <wp:cNvGraphicFramePr>
              <a:graphicFrameLocks noChangeAspect="1"/>
            </wp:cNvGraphicFramePr>
            <a:graphic>
              <a:graphicData uri="http://schemas.openxmlformats.org/drawingml/2006/picture">
                <pic:pic>
                  <pic:nvPicPr>
                    <pic:cNvPr id="0" name="temp_inline_ea50a69a36154dc5b7c8348a077a2f4d.jpg"/>
                    <pic:cNvPicPr/>
                  </pic:nvPicPr>
                  <pic:blipFill>
                    <a:blip r:embed="rId22"/>
                    <a:stretch>
                      <a:fillRect/>
                    </a:stretch>
                  </pic:blipFill>
                  <pic:spPr>
                    <a:xfrm>
                      <a:off x="0" y="0"/>
                      <a:ext cx="1905000" cy="1905000"/>
                    </a:xfrm>
                    <a:prstGeom prst="rect"/>
                  </pic:spPr>
                </pic:pic>
              </a:graphicData>
            </a:graphic>
          </wp:inline>
        </w:drawing>
      </w:r>
      <w:r>
        <w:br/>
      </w:r>
      <w:r>
        <w:t xml:space="preserve">Vậy f(x) âm trong khoảng </w:t>
      </w:r>
      <w:r>
        <w:t>(</w:t>
      </w:r>
      <w:r>
        <w:t>−</w:t>
      </w:r>
      <w:r>
        <w:t>∞</w:t>
      </w:r>
      <w:r>
        <w:t>;</w:t>
      </w:r>
      <w:r>
        <w:t>−</w:t>
      </w:r>
      <w:r>
        <w:t>1</w:t>
      </w:r>
      <w:r>
        <w:t>)</w:t>
      </w:r>
      <w:r>
        <w:t>∪</w:t>
      </w:r>
      <w:r>
        <w:t>(</w:t>
      </w:r>
      <w:r>
        <w:t>5</w:t>
      </w:r>
      <w:r>
        <w:t>2</w:t>
      </w:r>
      <w:r>
        <w:t>;</w:t>
      </w:r>
      <w:r>
        <w:t>+</w:t>
      </w:r>
      <w:r>
        <w:t>∞</w:t>
      </w:r>
      <w:r>
        <w:t>)</w:t>
      </w:r>
      <w:r>
        <w:t>−∞;−1∪(5)/(2);+∞</w:t>
      </w:r>
      <w:r>
        <w:t xml:space="preserve"> và dương trong khoảng </w:t>
      </w:r>
      <w:r>
        <w:t>(</w:t>
      </w:r>
      <w:r>
        <w:t>−</w:t>
      </w:r>
      <w:r>
        <w:t>1</w:t>
      </w:r>
      <w:r>
        <w:t>;</w:t>
      </w:r>
      <w:r>
        <w:t>5</w:t>
      </w:r>
      <w:r>
        <w:t>2</w:t>
      </w:r>
      <w:r>
        <w:t>)</w:t>
      </w:r>
      <w:r>
        <w:t>−1;(5)/(2)</w:t>
      </w:r>
      <w:r>
        <w:t xml:space="preserve"> .</w:t>
      </w:r>
      <w:r>
        <w:br/>
      </w:r>
      <w:r>
        <w:t>b) Xét g(x) = –x</w:t>
      </w:r>
      <w:r>
        <w:rPr>
          <w:vertAlign w:val="superscript"/>
        </w:rPr>
        <w:t>2</w:t>
      </w:r>
      <w:r>
        <w:t xml:space="preserve"> + 2x –4 có ∆ = 2</w:t>
      </w:r>
      <w:r>
        <w:rPr>
          <w:vertAlign w:val="superscript"/>
        </w:rPr>
        <w:t>2</w:t>
      </w:r>
      <w:r>
        <w:t xml:space="preserve"> – 4. (–1). (–4) = –12 &lt; 0</w:t>
      </w:r>
      <w:r>
        <w:br/>
      </w:r>
      <w:r>
        <w:t>Mặt khác a = –1 &lt; 0 nên g(x) luôn cùng dấu với hệ số a = –1 &lt; 0.</w:t>
      </w:r>
      <w:r>
        <w:br/>
      </w:r>
      <w:r>
        <w:t>Vậy g(x) luôn âm với mọi x ∈ℝ.</w:t>
      </w:r>
      <w:r>
        <w:br/>
      </w:r>
      <w:r>
        <w:t>c) Xét h(x) = 3x</w:t>
      </w:r>
      <w:r>
        <w:rPr>
          <w:vertAlign w:val="superscript"/>
        </w:rPr>
        <w:t>2</w:t>
      </w:r>
      <w:r>
        <w:t xml:space="preserve"> – 6x + 3 có ∆ = (–6)</w:t>
      </w:r>
      <w:r>
        <w:rPr>
          <w:vertAlign w:val="superscript"/>
        </w:rPr>
        <w:t>2</w:t>
      </w:r>
      <w:r>
        <w:t xml:space="preserve"> – 4.3.3 = 0.</w:t>
      </w:r>
      <w:r>
        <w:br/>
      </w:r>
      <w:r>
        <w:t xml:space="preserve">Khi đó h(x) cùng dấu với hệ số a = 3 &gt; 0 với mọi </w:t>
      </w:r>
      <w:r>
        <w:t>x</w:t>
      </w:r>
      <w:r>
        <w:t>≠</w:t>
      </w:r>
      <w:r>
        <w:t>−</w:t>
      </w:r>
      <w:r>
        <w:t>−</w:t>
      </w:r>
      <w:r>
        <w:t>6</w:t>
      </w:r>
      <w:r>
        <w:t>2.3</w:t>
      </w:r>
      <w:r>
        <w:t>x≠−(−6)/(2.3)</w:t>
      </w:r>
      <w:r>
        <w:t xml:space="preserve"> , tức là x ≠ 1 và h(1) = 0.</w:t>
      </w:r>
      <w:r>
        <w:br/>
      </w:r>
      <w:r>
        <w:t>Vậy h(x) dương với mọi x ≠ 1 và h(1) = 0.</w:t>
      </w:r>
      <w:r>
        <w:br/>
      </w:r>
      <w:r>
        <w:rPr>
          <w:b/>
        </w:rPr>
        <w:t xml:space="preserve">Bài 9: </w:t>
      </w:r>
      <w:r>
        <w:t>Giải các bất phương trình bậc hai:</w:t>
      </w:r>
      <w:r>
        <w:br/>
      </w:r>
      <w:r>
        <w:t>a) 3x</w:t>
      </w:r>
      <w:r>
        <w:rPr>
          <w:vertAlign w:val="superscript"/>
        </w:rPr>
        <w:t>2</w:t>
      </w:r>
      <w:r>
        <w:t xml:space="preserve"> + 2x + 5 &lt; 0</w:t>
      </w:r>
      <w:r>
        <w:br/>
      </w:r>
      <w:r>
        <w:t>b) x</w:t>
      </w:r>
      <w:r>
        <w:rPr>
          <w:vertAlign w:val="superscript"/>
        </w:rPr>
        <w:t>2</w:t>
      </w:r>
      <w:r>
        <w:t xml:space="preserve"> + 12x + 36 &gt; 0</w:t>
      </w:r>
      <w:r>
        <w:br/>
      </w:r>
      <w:r>
        <w:t>c) 2x</w:t>
      </w:r>
      <w:r>
        <w:rPr>
          <w:vertAlign w:val="superscript"/>
        </w:rPr>
        <w:t>2</w:t>
      </w:r>
      <w:r>
        <w:t xml:space="preserve"> – x – 1 ≤ 0</w:t>
      </w:r>
      <w:r>
        <w:br/>
      </w:r>
      <w:r>
        <w:rPr>
          <w:b/>
        </w:rPr>
        <w:t>Hướng dẫn giải</w:t>
      </w:r>
      <w:r>
        <w:br/>
      </w:r>
      <w:r>
        <w:t>a) Đặt f(x) = 3x</w:t>
      </w:r>
      <w:r>
        <w:rPr>
          <w:vertAlign w:val="superscript"/>
        </w:rPr>
        <w:t>2</w:t>
      </w:r>
      <w:r>
        <w:t xml:space="preserve"> + 2x + 5</w:t>
      </w:r>
      <w:r>
        <w:br/>
      </w:r>
      <w:r>
        <w:t>Ta có ∆ = 2</w:t>
      </w:r>
      <w:r>
        <w:rPr>
          <w:vertAlign w:val="superscript"/>
        </w:rPr>
        <w:t>2</w:t>
      </w:r>
      <w:r>
        <w:t xml:space="preserve"> – 4.3.5 = –56&lt; 0.</w:t>
      </w:r>
      <w:r>
        <w:br/>
      </w:r>
      <w:r>
        <w:t>Khi đó f(x) luôn cùng dấu với a = 3 &gt; 0 với mọi x ∈ℝ.</w:t>
      </w:r>
      <w:r>
        <w:br/>
      </w:r>
      <w:r>
        <w:t>Tức là f(x) =3x</w:t>
      </w:r>
      <w:r>
        <w:rPr>
          <w:vertAlign w:val="superscript"/>
        </w:rPr>
        <w:t>2</w:t>
      </w:r>
      <w:r>
        <w:t xml:space="preserve"> + 2x + 5 &gt; 0 với mọi x ∈ℝ.</w:t>
      </w:r>
      <w:r>
        <w:br/>
      </w:r>
      <w:r>
        <w:t>Do đó bất phương trình 3x</w:t>
      </w:r>
      <w:r>
        <w:rPr>
          <w:vertAlign w:val="superscript"/>
        </w:rPr>
        <w:t>2</w:t>
      </w:r>
      <w:r>
        <w:t xml:space="preserve"> + 2x + 5 &lt; 0 vô nghiệm.</w:t>
      </w:r>
      <w:r>
        <w:br/>
      </w:r>
      <w:r>
        <w:t>b) Đặt g(x) = x</w:t>
      </w:r>
      <w:r>
        <w:rPr>
          <w:vertAlign w:val="superscript"/>
        </w:rPr>
        <w:t>2</w:t>
      </w:r>
      <w:r>
        <w:t xml:space="preserve"> + 12x + 36</w:t>
      </w:r>
      <w:r>
        <w:br/>
      </w:r>
      <w:r>
        <w:t>Ta có ∆ = 12</w:t>
      </w:r>
      <w:r>
        <w:rPr>
          <w:vertAlign w:val="superscript"/>
        </w:rPr>
        <w:t>2</w:t>
      </w:r>
      <w:r>
        <w:t xml:space="preserve"> – 4.1.36 = 0.</w:t>
      </w:r>
      <w:r>
        <w:br/>
      </w:r>
      <w:r>
        <w:t>Khi đó g(x) luôn cùng dấu với a = 1 &gt; 0 với mọi x ≠ –6 và g(–6) = 0.</w:t>
      </w:r>
      <w:r>
        <w:br/>
      </w:r>
      <w:r>
        <w:t>Tức là g(x) = x</w:t>
      </w:r>
      <w:r>
        <w:rPr>
          <w:vertAlign w:val="superscript"/>
        </w:rPr>
        <w:t>2</w:t>
      </w:r>
      <w:r>
        <w:t xml:space="preserve"> + 12x + 36 &gt; 0 với mọi x ≠ –6 và g(–6) = 0.</w:t>
      </w:r>
      <w:r>
        <w:br/>
      </w:r>
      <w:r>
        <w:t>Do đó bất phương trình x</w:t>
      </w:r>
      <w:r>
        <w:rPr>
          <w:vertAlign w:val="superscript"/>
        </w:rPr>
        <w:t>2</w:t>
      </w:r>
      <w:r>
        <w:t xml:space="preserve"> + 12x + 36 &gt; 0 khi x ≠ –6.</w:t>
      </w:r>
      <w:r>
        <w:br/>
      </w:r>
      <w:r>
        <w:t>Vậy bất phương trình x</w:t>
      </w:r>
      <w:r>
        <w:rPr>
          <w:vertAlign w:val="superscript"/>
        </w:rPr>
        <w:t>2</w:t>
      </w:r>
      <w:r>
        <w:t xml:space="preserve"> + 12x + 36 &gt; 0 có tập nghiệm là ℝ\{–6}.</w:t>
      </w:r>
      <w:r>
        <w:br/>
      </w:r>
      <w:r>
        <w:t>c) Đặt h(x) = 2x</w:t>
      </w:r>
      <w:r>
        <w:rPr>
          <w:vertAlign w:val="superscript"/>
        </w:rPr>
        <w:t>2</w:t>
      </w:r>
      <w:r>
        <w:t xml:space="preserve"> – x – 1</w:t>
      </w:r>
      <w:r>
        <w:br/>
      </w:r>
      <w:r>
        <w:t>Ta có ∆ = (–1)</w:t>
      </w:r>
      <w:r>
        <w:rPr>
          <w:vertAlign w:val="superscript"/>
        </w:rPr>
        <w:t>2</w:t>
      </w:r>
      <w:r>
        <w:t xml:space="preserve"> – 4.2.(–1) = 9&gt; 0.</w:t>
      </w:r>
      <w:r>
        <w:br/>
      </w:r>
      <w:r>
        <w:t xml:space="preserve">Khi đó h(x) có hai nghiệm phân biệt </w:t>
      </w:r>
      <w:r>
        <w:t>x</w:t>
      </w:r>
      <w:r>
        <w:t>1</w:t>
      </w:r>
      <w:r>
        <w:t>=</w:t>
      </w:r>
      <w:r>
        <w:t>−</w:t>
      </w:r>
      <w:r>
        <w:t>(</w:t>
      </w:r>
      <w:r>
        <w:t>−</w:t>
      </w:r>
      <w:r>
        <w:t>1</w:t>
      </w:r>
      <w:r>
        <w:t>)</w:t>
      </w:r>
      <w:r>
        <w:t>+</w:t>
      </w:r>
      <w:r>
        <w:t>√</w:t>
      </w:r>
      <w:r>
        <w:t>9</w:t>
      </w:r>
      <w:r>
        <w:t>2.2</w:t>
      </w:r>
      <w:r>
        <w:t>=</w:t>
      </w:r>
      <w:r>
        <w:t>1</w:t>
      </w:r>
      <w:r>
        <w:t>x_(1)=(−(−1)+√(9))/(2.2)=1</w:t>
      </w:r>
      <w:r>
        <w:t xml:space="preserve"> và </w:t>
      </w:r>
      <w:r>
        <w:t>x</w:t>
      </w:r>
      <w:r>
        <w:t>2</w:t>
      </w:r>
      <w:r>
        <w:t>=</w:t>
      </w:r>
      <w:r>
        <w:t>−</w:t>
      </w:r>
      <w:r>
        <w:t>(</w:t>
      </w:r>
      <w:r>
        <w:t>−</w:t>
      </w:r>
      <w:r>
        <w:t>1</w:t>
      </w:r>
      <w:r>
        <w:t>)</w:t>
      </w:r>
      <w:r>
        <w:t>−</w:t>
      </w:r>
      <w:r>
        <w:t>√</w:t>
      </w:r>
      <w:r>
        <w:t>9</w:t>
      </w:r>
      <w:r>
        <w:t>2.2</w:t>
      </w:r>
      <w:r>
        <w:t>=</w:t>
      </w:r>
      <w:r>
        <w:t>−</w:t>
      </w:r>
      <w:r>
        <w:t>1</w:t>
      </w:r>
      <w:r>
        <w:t>2</w:t>
      </w:r>
      <w:r>
        <w:t>x_(2)=(−(−1)−√(9))/(2.2)=−(1)/(2)</w:t>
      </w:r>
      <w:r>
        <w:t xml:space="preserve"> .</w:t>
      </w:r>
      <w:r>
        <w:br/>
      </w:r>
      <w:r>
        <w:t>Mặt khác a = 2&gt; 0 nênta có bảng xét dấu sau :</w:t>
      </w:r>
      <w:r>
        <w:br/>
      </w:r>
      <w:r>
        <w:drawing>
          <wp:inline xmlns:a="http://schemas.openxmlformats.org/drawingml/2006/main" xmlns:pic="http://schemas.openxmlformats.org/drawingml/2006/picture">
            <wp:extent cx="1905000" cy="1905000"/>
            <wp:docPr id="15" name="Picture 15"/>
            <wp:cNvGraphicFramePr>
              <a:graphicFrameLocks noChangeAspect="1"/>
            </wp:cNvGraphicFramePr>
            <a:graphic>
              <a:graphicData uri="http://schemas.openxmlformats.org/drawingml/2006/picture">
                <pic:pic>
                  <pic:nvPicPr>
                    <pic:cNvPr id="0" name="temp_inline_6f792f0c6a1747018f140bae370d0d07.jpg"/>
                    <pic:cNvPicPr/>
                  </pic:nvPicPr>
                  <pic:blipFill>
                    <a:blip r:embed="rId23"/>
                    <a:stretch>
                      <a:fillRect/>
                    </a:stretch>
                  </pic:blipFill>
                  <pic:spPr>
                    <a:xfrm>
                      <a:off x="0" y="0"/>
                      <a:ext cx="1905000" cy="1905000"/>
                    </a:xfrm>
                    <a:prstGeom prst="rect"/>
                  </pic:spPr>
                </pic:pic>
              </a:graphicData>
            </a:graphic>
          </wp:inline>
        </w:drawing>
      </w:r>
      <w:r>
        <w:br/>
      </w:r>
      <w:r>
        <w:t>Từ bảng xét dấu ta thấy h(x) = 2x</w:t>
      </w:r>
      <w:r>
        <w:rPr>
          <w:vertAlign w:val="superscript"/>
        </w:rPr>
        <w:t>2</w:t>
      </w:r>
      <w:r>
        <w:t xml:space="preserve"> – x – 1 ≤ 0 khi x ∈ </w:t>
      </w:r>
      <w:r>
        <w:t>(</w:t>
      </w:r>
      <w:r>
        <w:t>−</w:t>
      </w:r>
      <w:r>
        <w:t>1</w:t>
      </w:r>
      <w:r>
        <w:t>2</w:t>
      </w:r>
      <w:r>
        <w:t>;</w:t>
      </w:r>
      <w:r>
        <w:t>1</w:t>
      </w:r>
      <w:r>
        <w:t>)</w:t>
      </w:r>
      <w:r>
        <w:t>−(1)/(2);1</w:t>
      </w:r>
      <w:r>
        <w:t>.</w:t>
      </w:r>
      <w:r>
        <w:br/>
      </w:r>
      <w:r>
        <w:t>Vậy bất phương trình 2x</w:t>
      </w:r>
      <w:r>
        <w:rPr>
          <w:vertAlign w:val="superscript"/>
        </w:rPr>
        <w:t>2</w:t>
      </w:r>
      <w:r>
        <w:t xml:space="preserve"> – x – 1 ≤ 0 có tập nghiệm là </w:t>
      </w:r>
      <w:r>
        <w:t>(</w:t>
      </w:r>
      <w:r>
        <w:t>−</w:t>
      </w:r>
      <w:r>
        <w:t>1</w:t>
      </w:r>
      <w:r>
        <w:t>2</w:t>
      </w:r>
      <w:r>
        <w:t>;</w:t>
      </w:r>
      <w:r>
        <w:t>1</w:t>
      </w:r>
      <w:r>
        <w:t>)</w:t>
      </w:r>
      <w:r>
        <w:t>−(1)/(2);1</w:t>
      </w:r>
      <w:r>
        <w:br/>
      </w:r>
      <w:r>
        <w:rPr>
          <w:b/>
        </w:rPr>
        <w:t>Bài 10</w:t>
      </w:r>
      <w:r>
        <w:t>: Tổng chi phí (đơn vị: nghìn đồng) để sản xuất x sản phẩm được cho bởi biểu thức x</w:t>
      </w:r>
      <w:r>
        <w:rPr>
          <w:vertAlign w:val="superscript"/>
        </w:rPr>
        <w:t>2</w:t>
      </w:r>
      <w:r>
        <w:t xml:space="preserve"> + 20x + 3 100; giá bán của một sản phẩm là 150 nghìn đồng. Số sản phẩm sản xuất phải trong khoảng nào để đảm bảo không bị lỗ.</w:t>
      </w:r>
      <w:r>
        <w:br/>
      </w:r>
      <w:r>
        <w:rPr>
          <w:b/>
        </w:rPr>
        <w:t>Hướng dẫn giải</w:t>
      </w:r>
      <w:r>
        <w:br/>
      </w:r>
      <w:r>
        <w:t>Vì giá bán một sản phẩm là 150 nghìn đồng nên với x sản phẩm thì bán được 150x (nghìn đồng).</w:t>
      </w:r>
      <w:r>
        <w:br/>
      </w:r>
      <w:r>
        <w:t>Do tổng chi phí để sản xuất ra x sản phầm là x</w:t>
      </w:r>
      <w:r>
        <w:rPr>
          <w:vertAlign w:val="superscript"/>
        </w:rPr>
        <w:t>2</w:t>
      </w:r>
      <w:r>
        <w:t xml:space="preserve"> + 20x + 3 100 nên lợi nhuận thu về từ x sản phẩm là:</w:t>
      </w:r>
      <w:r>
        <w:br/>
      </w:r>
      <w:r>
        <w:t>150x – (x</w:t>
      </w:r>
      <w:r>
        <w:rPr>
          <w:vertAlign w:val="superscript"/>
        </w:rPr>
        <w:t>2</w:t>
      </w:r>
      <w:r>
        <w:t xml:space="preserve"> + 20x + 3 100) = – x</w:t>
      </w:r>
      <w:r>
        <w:rPr>
          <w:vertAlign w:val="superscript"/>
        </w:rPr>
        <w:t xml:space="preserve">2 </w:t>
      </w:r>
      <w:r>
        <w:t>+ 130x – 3100.</w:t>
      </w:r>
      <w:r>
        <w:br/>
      </w:r>
      <w:r>
        <w:t>Để không bị lỗ thì – x</w:t>
      </w:r>
      <w:r>
        <w:rPr>
          <w:vertAlign w:val="superscript"/>
        </w:rPr>
        <w:t xml:space="preserve">2 </w:t>
      </w:r>
      <w:r>
        <w:t>+ 130x – 3 100 ≥ 0.</w:t>
      </w:r>
      <w:r>
        <w:br/>
      </w:r>
      <w:r>
        <w:t>Đặt f(x) = – x</w:t>
      </w:r>
      <w:r>
        <w:rPr>
          <w:vertAlign w:val="superscript"/>
        </w:rPr>
        <w:t xml:space="preserve">2 </w:t>
      </w:r>
      <w:r>
        <w:t>+ 130x – 3 100</w:t>
      </w:r>
      <w:r>
        <w:br/>
      </w:r>
      <w:r>
        <w:t>Ta có: ∆ = 130</w:t>
      </w:r>
      <w:r>
        <w:rPr>
          <w:vertAlign w:val="superscript"/>
        </w:rPr>
        <w:t>2</w:t>
      </w:r>
      <w:r>
        <w:t xml:space="preserve"> – 4.(–1)( –3 100) = 4 500 &gt; 0.</w:t>
      </w:r>
      <w:r>
        <w:br/>
      </w:r>
      <w:r>
        <w:t xml:space="preserve">Khi đó f(x) có hai nghiệm phân biệt là </w:t>
      </w:r>
      <w:r>
        <w:t>x</w:t>
      </w:r>
      <w:r>
        <w:t>1</w:t>
      </w:r>
      <w:r>
        <w:t>=</w:t>
      </w:r>
      <w:r>
        <w:t>−</w:t>
      </w:r>
      <w:r>
        <w:t>130</w:t>
      </w:r>
      <w:r>
        <w:t>+</w:t>
      </w:r>
      <w:r>
        <w:t>√</w:t>
      </w:r>
      <w:r>
        <w:t>4500</w:t>
      </w:r>
      <w:r>
        <w:t>2.</w:t>
      </w:r>
      <w:r>
        <w:t>(</w:t>
      </w:r>
      <w:r>
        <w:t>−</w:t>
      </w:r>
      <w:r>
        <w:t>1</w:t>
      </w:r>
      <w:r>
        <w:t>)</w:t>
      </w:r>
      <w:r>
        <w:t>=</w:t>
      </w:r>
      <w:r>
        <w:t>65</w:t>
      </w:r>
      <w:r>
        <w:t>−</w:t>
      </w:r>
      <w:r>
        <w:t>15</w:t>
      </w:r>
      <w:r>
        <w:t>√</w:t>
      </w:r>
      <w:r>
        <w:t>5</w:t>
      </w:r>
      <w:r>
        <w:t>≈</w:t>
      </w:r>
      <w:r>
        <w:t>31</w:t>
      </w:r>
      <w:r>
        <w:t>,</w:t>
      </w:r>
      <w:r>
        <w:t>5</w:t>
      </w:r>
      <w:r>
        <w:t>x_(1)=(−130+√(4500))/(2.(−1))=65−15√(5)≈31,5</w:t>
      </w:r>
      <w:r>
        <w:t xml:space="preserve"> và </w:t>
      </w:r>
      <w:r>
        <w:t>x</w:t>
      </w:r>
      <w:r>
        <w:t>2</w:t>
      </w:r>
      <w:r>
        <w:t>=</w:t>
      </w:r>
      <w:r>
        <w:t>−</w:t>
      </w:r>
      <w:r>
        <w:t>130</w:t>
      </w:r>
      <w:r>
        <w:t>−</w:t>
      </w:r>
      <w:r>
        <w:t>√</w:t>
      </w:r>
      <w:r>
        <w:t>4500</w:t>
      </w:r>
      <w:r>
        <w:t>2.</w:t>
      </w:r>
      <w:r>
        <w:t>(</w:t>
      </w:r>
      <w:r>
        <w:t>−</w:t>
      </w:r>
      <w:r>
        <w:t>1</w:t>
      </w:r>
      <w:r>
        <w:t>)</w:t>
      </w:r>
      <w:r>
        <w:t>=</w:t>
      </w:r>
      <w:r>
        <w:t>65</w:t>
      </w:r>
      <w:r>
        <w:t>+</w:t>
      </w:r>
      <w:r>
        <w:t>15</w:t>
      </w:r>
      <w:r>
        <w:t>√</w:t>
      </w:r>
      <w:r>
        <w:t>5</w:t>
      </w:r>
      <w:r>
        <w:t>≈</w:t>
      </w:r>
      <w:r>
        <w:t>98</w:t>
      </w:r>
      <w:r>
        <w:t>,</w:t>
      </w:r>
      <w:r>
        <w:t>5</w:t>
      </w:r>
      <w:r>
        <w:t>x_(2)=(−130−√(4500))/(2.(−1))=65+15√(5)≈98,5</w:t>
      </w:r>
      <w:r>
        <w:t>.</w:t>
      </w:r>
      <w:r>
        <w:br/>
      </w:r>
      <w:r>
        <w:t>Mặt khác a = –1 &lt; 0 nên ta có bảng xét dấu sau:</w:t>
      </w:r>
      <w:r>
        <w:br/>
      </w:r>
      <w:r>
        <w:drawing>
          <wp:inline xmlns:a="http://schemas.openxmlformats.org/drawingml/2006/main" xmlns:pic="http://schemas.openxmlformats.org/drawingml/2006/picture">
            <wp:extent cx="1905000" cy="1905000"/>
            <wp:docPr id="16" name="Picture 16"/>
            <wp:cNvGraphicFramePr>
              <a:graphicFrameLocks noChangeAspect="1"/>
            </wp:cNvGraphicFramePr>
            <a:graphic>
              <a:graphicData uri="http://schemas.openxmlformats.org/drawingml/2006/picture">
                <pic:pic>
                  <pic:nvPicPr>
                    <pic:cNvPr id="0" name="temp_inline_0e10495951274cbe9542a1e97022a4bf.jpg"/>
                    <pic:cNvPicPr/>
                  </pic:nvPicPr>
                  <pic:blipFill>
                    <a:blip r:embed="rId24"/>
                    <a:stretch>
                      <a:fillRect/>
                    </a:stretch>
                  </pic:blipFill>
                  <pic:spPr>
                    <a:xfrm>
                      <a:off x="0" y="0"/>
                      <a:ext cx="1905000" cy="1905000"/>
                    </a:xfrm>
                    <a:prstGeom prst="rect"/>
                  </pic:spPr>
                </pic:pic>
              </a:graphicData>
            </a:graphic>
          </wp:inline>
        </w:drawing>
      </w:r>
      <w:r>
        <w:br/>
      </w:r>
      <w:r>
        <w:t>Từ bảng xét dấu ta thấy f(x) = – x</w:t>
      </w:r>
      <w:r>
        <w:rPr>
          <w:vertAlign w:val="superscript"/>
        </w:rPr>
        <w:t xml:space="preserve">2 </w:t>
      </w:r>
      <w:r>
        <w:t>+ 130x – 3 100 ≥ 0 khi x ∈ [31,5; 98,5].</w:t>
      </w:r>
      <w:r>
        <w:br/>
      </w:r>
      <w:r>
        <w:t>Mặt khác, vì x là số sản phẩm nên để không bị lỗ thì x ∈ [32; 98].</w:t>
      </w:r>
      <w:r>
        <w:br/>
      </w:r>
      <w:r>
        <w:t>Vậy để không bị lỗ thì số sản phẩm sản xuất phải từ 32 đến 98 sản phẩm.</w:t>
      </w:r>
      <w:r>
        <w:br/>
      </w:r>
      <w:r>
        <w:rPr>
          <w:b/>
        </w:rPr>
        <w:t xml:space="preserve">Bài 11: </w:t>
      </w:r>
      <w:r>
        <w:t>Giải các phương trình sau :</w:t>
      </w:r>
      <w:r>
        <w:br/>
      </w:r>
      <w:r>
        <w:t xml:space="preserve">a) </w:t>
      </w:r>
      <w:r>
        <w:t>√</w:t>
      </w:r>
      <w:r>
        <w:t>x</w:t>
      </w:r>
      <w:r>
        <w:t>2</w:t>
      </w:r>
      <w:r>
        <w:t>+</w:t>
      </w:r>
      <w:r>
        <w:t>x</w:t>
      </w:r>
      <w:r>
        <w:t>+</w:t>
      </w:r>
      <w:r>
        <w:t>2</w:t>
      </w:r>
      <w:r>
        <w:t>=</w:t>
      </w:r>
      <w:r>
        <w:t>√</w:t>
      </w:r>
      <w:r>
        <w:t>x</w:t>
      </w:r>
      <w:r>
        <w:t>2</w:t>
      </w:r>
      <w:r>
        <w:t>−</w:t>
      </w:r>
      <w:r>
        <w:t>x</w:t>
      </w:r>
      <w:r>
        <w:t>+</w:t>
      </w:r>
      <w:r>
        <w:t>1</w:t>
      </w:r>
      <w:r>
        <w:t>√(x^(2)+x+2)=√(x^(2)−x+1)</w:t>
      </w:r>
      <w:r>
        <w:br/>
      </w:r>
      <w:r>
        <w:t xml:space="preserve">b) </w:t>
      </w:r>
      <w:r>
        <w:t>√</w:t>
      </w:r>
      <w:r>
        <w:t>x</w:t>
      </w:r>
      <w:r>
        <w:t>2</w:t>
      </w:r>
      <w:r>
        <w:t>−</w:t>
      </w:r>
      <w:r>
        <w:t>2</w:t>
      </w:r>
      <w:r>
        <w:t>x</w:t>
      </w:r>
      <w:r>
        <w:t>=</w:t>
      </w:r>
      <w:r>
        <w:t>√</w:t>
      </w:r>
      <w:r>
        <w:t>−</w:t>
      </w:r>
      <w:r>
        <w:t>3</w:t>
      </w:r>
      <w:r>
        <w:t>x</w:t>
      </w:r>
      <w:r>
        <w:t>2</w:t>
      </w:r>
      <w:r>
        <w:t>−</w:t>
      </w:r>
      <w:r>
        <w:t>x</w:t>
      </w:r>
      <w:r>
        <w:t>+</w:t>
      </w:r>
      <w:r>
        <w:t>1</w:t>
      </w:r>
      <w:r>
        <w:t>√(x^(2)−2x)=√(−3x^(2)−x+1)</w:t>
      </w:r>
      <w:r>
        <w:br/>
      </w:r>
      <w:r>
        <w:rPr>
          <w:b/>
        </w:rPr>
        <w:t>Hướng dẫn giải</w:t>
      </w:r>
      <w:r>
        <w:br/>
      </w:r>
      <w:r>
        <w:t xml:space="preserve">a) Bình phương hai vế của phương trình </w:t>
      </w:r>
      <w:r>
        <w:t>√</w:t>
      </w:r>
      <w:r>
        <w:t>x</w:t>
      </w:r>
      <w:r>
        <w:t>2</w:t>
      </w:r>
      <w:r>
        <w:t>+</w:t>
      </w:r>
      <w:r>
        <w:t>x</w:t>
      </w:r>
      <w:r>
        <w:t>+</w:t>
      </w:r>
      <w:r>
        <w:t>2</w:t>
      </w:r>
      <w:r>
        <w:t>=</w:t>
      </w:r>
      <w:r>
        <w:t>√</w:t>
      </w:r>
      <w:r>
        <w:t>x</w:t>
      </w:r>
      <w:r>
        <w:t>2</w:t>
      </w:r>
      <w:r>
        <w:t>−</w:t>
      </w:r>
      <w:r>
        <w:t>x</w:t>
      </w:r>
      <w:r>
        <w:t>+</w:t>
      </w:r>
      <w:r>
        <w:t>1</w:t>
      </w:r>
      <w:r>
        <w:t>√(x^(2)+x+2)=√(x^(2)−x+1)</w:t>
      </w:r>
      <w:r>
        <w:t xml:space="preserve"> , ta được:</w:t>
      </w:r>
      <w:r>
        <w:br/>
      </w:r>
      <w:r>
        <w:t>x</w:t>
      </w:r>
      <w:r>
        <w:rPr>
          <w:vertAlign w:val="superscript"/>
        </w:rPr>
        <w:t>2</w:t>
      </w:r>
      <w:r>
        <w:t xml:space="preserve"> + x + 2 = x</w:t>
      </w:r>
      <w:r>
        <w:rPr>
          <w:vertAlign w:val="superscript"/>
        </w:rPr>
        <w:t>2</w:t>
      </w:r>
      <w:r>
        <w:t xml:space="preserve"> – x + 1</w:t>
      </w:r>
      <w:r>
        <w:br/>
      </w:r>
      <w:r>
        <w:t>⇒ 2x = – 1</w:t>
      </w:r>
      <w:r>
        <w:br/>
      </w:r>
      <w:r>
        <w:t xml:space="preserve">⇒ x = </w:t>
      </w:r>
      <w:r>
        <w:t>−</w:t>
      </w:r>
      <w:r>
        <w:t>1</w:t>
      </w:r>
      <w:r>
        <w:t>2</w:t>
      </w:r>
      <w:r>
        <w:t>−(1)/(2)</w:t>
      </w:r>
      <w:r>
        <w:br/>
      </w:r>
      <w:r>
        <w:t xml:space="preserve">Thay x = </w:t>
      </w:r>
      <w:r>
        <w:t>−</w:t>
      </w:r>
      <w:r>
        <w:t>1</w:t>
      </w:r>
      <w:r>
        <w:t>2</w:t>
      </w:r>
      <w:r>
        <w:t>−(1)/(2)</w:t>
      </w:r>
      <w:r>
        <w:t xml:space="preserve"> vào phương trình </w:t>
      </w:r>
      <w:r>
        <w:t>√</w:t>
      </w:r>
      <w:r>
        <w:t>x</w:t>
      </w:r>
      <w:r>
        <w:t>2</w:t>
      </w:r>
      <w:r>
        <w:t>+</w:t>
      </w:r>
      <w:r>
        <w:t>x</w:t>
      </w:r>
      <w:r>
        <w:t>+</w:t>
      </w:r>
      <w:r>
        <w:t>2</w:t>
      </w:r>
      <w:r>
        <w:t>=</w:t>
      </w:r>
      <w:r>
        <w:t>√</w:t>
      </w:r>
      <w:r>
        <w:t>x</w:t>
      </w:r>
      <w:r>
        <w:t>2</w:t>
      </w:r>
      <w:r>
        <w:t>−</w:t>
      </w:r>
      <w:r>
        <w:t>x</w:t>
      </w:r>
      <w:r>
        <w:t>+</w:t>
      </w:r>
      <w:r>
        <w:t>1</w:t>
      </w:r>
      <w:r>
        <w:t>√(x^(2)+x+2)=√(x^(2)−x+1)</w:t>
      </w:r>
      <w:r>
        <w:t xml:space="preserve"> ta thấy thỏa mãn.</w:t>
      </w:r>
      <w:r>
        <w:br/>
      </w:r>
      <w:r>
        <w:t xml:space="preserve">Vậy phương trình </w:t>
      </w:r>
      <w:r>
        <w:t>√</w:t>
      </w:r>
      <w:r>
        <w:t>x</w:t>
      </w:r>
      <w:r>
        <w:t>2</w:t>
      </w:r>
      <w:r>
        <w:t>+</w:t>
      </w:r>
      <w:r>
        <w:t>x</w:t>
      </w:r>
      <w:r>
        <w:t>+</w:t>
      </w:r>
      <w:r>
        <w:t>2</w:t>
      </w:r>
      <w:r>
        <w:t>=</w:t>
      </w:r>
      <w:r>
        <w:t>√</w:t>
      </w:r>
      <w:r>
        <w:t>x</w:t>
      </w:r>
      <w:r>
        <w:t>2</w:t>
      </w:r>
      <w:r>
        <w:t>−</w:t>
      </w:r>
      <w:r>
        <w:t>x</w:t>
      </w:r>
      <w:r>
        <w:t>+</w:t>
      </w:r>
      <w:r>
        <w:t>1</w:t>
      </w:r>
      <w:r>
        <w:t>√(x^(2)+x+2)=√(x^(2)−x+1)</w:t>
      </w:r>
      <w:r>
        <w:t xml:space="preserve"> có nghiệm là x = </w:t>
      </w:r>
      <w:r>
        <w:t>−</w:t>
      </w:r>
      <w:r>
        <w:t>1</w:t>
      </w:r>
      <w:r>
        <w:t>2</w:t>
      </w:r>
      <w:r>
        <w:t>−(1)/(2)</w:t>
      </w:r>
      <w:r>
        <w:t xml:space="preserve"> .</w:t>
      </w:r>
      <w:r>
        <w:br/>
      </w:r>
      <w:r>
        <w:t xml:space="preserve">b) Bình phương hai vế của phương trình </w:t>
      </w:r>
      <w:r>
        <w:t>√</w:t>
      </w:r>
      <w:r>
        <w:t>x</w:t>
      </w:r>
      <w:r>
        <w:t>2</w:t>
      </w:r>
      <w:r>
        <w:t>−</w:t>
      </w:r>
      <w:r>
        <w:t>2</w:t>
      </w:r>
      <w:r>
        <w:t>x</w:t>
      </w:r>
      <w:r>
        <w:t>=</w:t>
      </w:r>
      <w:r>
        <w:t>√</w:t>
      </w:r>
      <w:r>
        <w:t>−</w:t>
      </w:r>
      <w:r>
        <w:t>3</w:t>
      </w:r>
      <w:r>
        <w:t>x</w:t>
      </w:r>
      <w:r>
        <w:t>2</w:t>
      </w:r>
      <w:r>
        <w:t>−</w:t>
      </w:r>
      <w:r>
        <w:t>x</w:t>
      </w:r>
      <w:r>
        <w:t>+</w:t>
      </w:r>
      <w:r>
        <w:t>1</w:t>
      </w:r>
      <w:r>
        <w:t>√(x^(2)−2x)=√(−3x^(2)−x+1)</w:t>
      </w:r>
      <w:r>
        <w:t xml:space="preserve"> , ta được:</w:t>
      </w:r>
      <w:r>
        <w:br/>
      </w:r>
      <w:r>
        <w:t>x</w:t>
      </w:r>
      <w:r>
        <w:rPr>
          <w:vertAlign w:val="superscript"/>
        </w:rPr>
        <w:t>2</w:t>
      </w:r>
      <w:r>
        <w:t xml:space="preserve"> – 2x = –3x</w:t>
      </w:r>
      <w:r>
        <w:rPr>
          <w:vertAlign w:val="superscript"/>
        </w:rPr>
        <w:t>2</w:t>
      </w:r>
      <w:r>
        <w:t xml:space="preserve"> – x + 1</w:t>
      </w:r>
      <w:r>
        <w:br/>
      </w:r>
      <w:r>
        <w:t>⇒ 4x</w:t>
      </w:r>
      <w:r>
        <w:rPr>
          <w:vertAlign w:val="superscript"/>
        </w:rPr>
        <w:t>2</w:t>
      </w:r>
      <w:r>
        <w:t xml:space="preserve"> – x – 1 = 0</w:t>
      </w:r>
      <w:r>
        <w:br/>
      </w:r>
      <w:r>
        <w:t>Phương trình 4x</w:t>
      </w:r>
      <w:r>
        <w:rPr>
          <w:vertAlign w:val="superscript"/>
        </w:rPr>
        <w:t>2</w:t>
      </w:r>
      <w:r>
        <w:t xml:space="preserve"> – x – 1 = 0 có hai nghiệm phân biệt là</w:t>
      </w:r>
      <w:r>
        <w:br/>
      </w:r>
      <w:r>
        <w:t>x</w:t>
      </w:r>
      <w:r>
        <w:t>1</w:t>
      </w:r>
      <w:r>
        <w:t>=</w:t>
      </w:r>
      <w:r>
        <w:t>1</w:t>
      </w:r>
      <w:r>
        <w:t>+</w:t>
      </w:r>
      <w:r>
        <w:t>√</w:t>
      </w:r>
      <w:r>
        <w:t>17</w:t>
      </w:r>
      <w:r>
        <w:t>8</w:t>
      </w:r>
      <w:r>
        <w:t>x_(1)=(1+√(17))/(8)</w:t>
      </w:r>
      <w:r>
        <w:t xml:space="preserve"> và </w:t>
      </w:r>
      <w:r>
        <w:t>x</w:t>
      </w:r>
      <w:r>
        <w:t>2</w:t>
      </w:r>
      <w:r>
        <w:t>=</w:t>
      </w:r>
      <w:r>
        <w:t>1</w:t>
      </w:r>
      <w:r>
        <w:t>−</w:t>
      </w:r>
      <w:r>
        <w:t>√</w:t>
      </w:r>
      <w:r>
        <w:t>17</w:t>
      </w:r>
      <w:r>
        <w:t>8</w:t>
      </w:r>
      <w:r>
        <w:t>x_(2)=(1−√(17))/(8)</w:t>
      </w:r>
      <w:r>
        <w:t xml:space="preserve"> .</w:t>
      </w:r>
      <w:r>
        <w:br/>
      </w:r>
      <w:r>
        <w:t xml:space="preserve">Thay lần lượt </w:t>
      </w:r>
      <w:r>
        <w:t>x</w:t>
      </w:r>
      <w:r>
        <w:t>1</w:t>
      </w:r>
      <w:r>
        <w:t>=</w:t>
      </w:r>
      <w:r>
        <w:t>1</w:t>
      </w:r>
      <w:r>
        <w:t>+</w:t>
      </w:r>
      <w:r>
        <w:t>√</w:t>
      </w:r>
      <w:r>
        <w:t>17</w:t>
      </w:r>
      <w:r>
        <w:t>8</w:t>
      </w:r>
      <w:r>
        <w:t>x_(1)=(1+√(17))/(8)</w:t>
      </w:r>
      <w:r>
        <w:t xml:space="preserve"> và </w:t>
      </w:r>
      <w:r>
        <w:t>x</w:t>
      </w:r>
      <w:r>
        <w:t>2</w:t>
      </w:r>
      <w:r>
        <w:t>=</w:t>
      </w:r>
      <w:r>
        <w:t>1</w:t>
      </w:r>
      <w:r>
        <w:t>−</w:t>
      </w:r>
      <w:r>
        <w:t>√</w:t>
      </w:r>
      <w:r>
        <w:t>17</w:t>
      </w:r>
      <w:r>
        <w:t>8</w:t>
      </w:r>
      <w:r>
        <w:t>x_(2)=(1−√(17))/(8)</w:t>
      </w:r>
      <w:r>
        <w:t xml:space="preserve">vào phương trình </w:t>
      </w:r>
      <w:r>
        <w:t>√</w:t>
      </w:r>
      <w:r>
        <w:t>x</w:t>
      </w:r>
      <w:r>
        <w:t>2</w:t>
      </w:r>
      <w:r>
        <w:t>−</w:t>
      </w:r>
      <w:r>
        <w:t>2</w:t>
      </w:r>
      <w:r>
        <w:t>x</w:t>
      </w:r>
      <w:r>
        <w:t>=</w:t>
      </w:r>
      <w:r>
        <w:t>√</w:t>
      </w:r>
      <w:r>
        <w:t>−</w:t>
      </w:r>
      <w:r>
        <w:t>3</w:t>
      </w:r>
      <w:r>
        <w:t>x</w:t>
      </w:r>
      <w:r>
        <w:t>2</w:t>
      </w:r>
      <w:r>
        <w:t>−</w:t>
      </w:r>
      <w:r>
        <w:t>x</w:t>
      </w:r>
      <w:r>
        <w:t>+</w:t>
      </w:r>
      <w:r>
        <w:t>1</w:t>
      </w:r>
      <w:r>
        <w:t>√(x^(2)−2x)=√(−3x^(2)−x+1)</w:t>
      </w:r>
      <w:r>
        <w:t xml:space="preserve"> ta thấy chỉ có </w:t>
      </w:r>
      <w:r>
        <w:t>x</w:t>
      </w:r>
      <w:r>
        <w:t>2</w:t>
      </w:r>
      <w:r>
        <w:t>=</w:t>
      </w:r>
      <w:r>
        <w:t>1</w:t>
      </w:r>
      <w:r>
        <w:t>−</w:t>
      </w:r>
      <w:r>
        <w:t>√</w:t>
      </w:r>
      <w:r>
        <w:t>17</w:t>
      </w:r>
      <w:r>
        <w:t>8</w:t>
      </w:r>
      <w:r>
        <w:t>x_(2)=(1−√(17))/(8)</w:t>
      </w:r>
      <w:r>
        <w:t xml:space="preserve"> thỏa mãn.</w:t>
      </w:r>
      <w:r>
        <w:br/>
      </w:r>
      <w:r>
        <w:t xml:space="preserve">Vậy phương trình </w:t>
      </w:r>
      <w:r>
        <w:t>√</w:t>
      </w:r>
      <w:r>
        <w:t>x</w:t>
      </w:r>
      <w:r>
        <w:t>2</w:t>
      </w:r>
      <w:r>
        <w:t>−</w:t>
      </w:r>
      <w:r>
        <w:t>2</w:t>
      </w:r>
      <w:r>
        <w:t>x</w:t>
      </w:r>
      <w:r>
        <w:t>=</w:t>
      </w:r>
      <w:r>
        <w:t>√</w:t>
      </w:r>
      <w:r>
        <w:t>−</w:t>
      </w:r>
      <w:r>
        <w:t>3</w:t>
      </w:r>
      <w:r>
        <w:t>x</w:t>
      </w:r>
      <w:r>
        <w:t>2</w:t>
      </w:r>
      <w:r>
        <w:t>−</w:t>
      </w:r>
      <w:r>
        <w:t>x</w:t>
      </w:r>
      <w:r>
        <w:t>+</w:t>
      </w:r>
      <w:r>
        <w:t>1</w:t>
      </w:r>
      <w:r>
        <w:t>√(x^(2)−2x)=√(−3x^(2)−x+1)</w:t>
      </w:r>
      <w:r>
        <w:t xml:space="preserve"> có nghiệm là </w:t>
      </w:r>
      <w:r>
        <w:t>x</w:t>
      </w:r>
      <w:r>
        <w:t>=</w:t>
      </w:r>
      <w:r>
        <w:t>1</w:t>
      </w:r>
      <w:r>
        <w:t>−</w:t>
      </w:r>
      <w:r>
        <w:t>√</w:t>
      </w:r>
      <w:r>
        <w:t>17</w:t>
      </w:r>
      <w:r>
        <w:t>8</w:t>
      </w:r>
      <w:r>
        <w:t>x=(1−√(17))/(8)</w:t>
      </w:r>
      <w:r>
        <w:br/>
      </w:r>
      <w:r>
        <w:rPr>
          <w:b/>
        </w:rPr>
        <w:t xml:space="preserve">Bài 12: </w:t>
      </w:r>
      <w:r>
        <w:t>Giải các phương trình sau:</w:t>
      </w:r>
      <w:r>
        <w:br/>
      </w:r>
      <w:r>
        <w:t xml:space="preserve">a) </w:t>
      </w:r>
      <w:r>
        <w:rPr>
          <w:b/>
        </w:rPr>
        <w:t>√4x2+3x+1=−2x+14x2+3x+1=−2x+1</w:t>
      </w:r>
      <w:r>
        <w:br/>
      </w:r>
      <w:r>
        <w:t xml:space="preserve">b) </w:t>
      </w:r>
      <w:r>
        <w:rPr>
          <w:b/>
        </w:rPr>
        <w:t>.√−x2+2x+33−x=−x+5−x2+2x+33−x=−x+5</w:t>
      </w:r>
      <w:r>
        <w:br/>
      </w:r>
      <w:r>
        <w:rPr>
          <w:b/>
        </w:rPr>
        <w:t>Hướng dẫn giải</w:t>
      </w:r>
      <w:r>
        <w:br/>
      </w:r>
      <w:r>
        <w:t xml:space="preserve">a) Bình phương hai vế của phương trình </w:t>
      </w:r>
      <w:r>
        <w:t>√</w:t>
      </w:r>
      <w:r>
        <w:t>4</w:t>
      </w:r>
      <w:r>
        <w:t>x</w:t>
      </w:r>
      <w:r>
        <w:t>2</w:t>
      </w:r>
      <w:r>
        <w:t>+</w:t>
      </w:r>
      <w:r>
        <w:t>3</w:t>
      </w:r>
      <w:r>
        <w:t>x</w:t>
      </w:r>
      <w:r>
        <w:t>+</w:t>
      </w:r>
      <w:r>
        <w:t>1</w:t>
      </w:r>
      <w:r>
        <w:t>=</w:t>
      </w:r>
      <w:r>
        <w:t>−</w:t>
      </w:r>
      <w:r>
        <w:t>2</w:t>
      </w:r>
      <w:r>
        <w:t>x</w:t>
      </w:r>
      <w:r>
        <w:t>+</w:t>
      </w:r>
      <w:r>
        <w:t>1</w:t>
      </w:r>
      <w:r>
        <w:t>√(4x^(2)+3x+1)=−2x+1</w:t>
      </w:r>
      <w:r>
        <w:t xml:space="preserve"> , ta được:</w:t>
      </w:r>
      <w:r>
        <w:br/>
      </w:r>
      <w:r>
        <w:t>4x</w:t>
      </w:r>
      <w:r>
        <w:rPr>
          <w:vertAlign w:val="superscript"/>
        </w:rPr>
        <w:t>2</w:t>
      </w:r>
      <w:r>
        <w:t xml:space="preserve"> + 3x + 1 = 4x</w:t>
      </w:r>
      <w:r>
        <w:rPr>
          <w:vertAlign w:val="superscript"/>
        </w:rPr>
        <w:t>2</w:t>
      </w:r>
      <w:r>
        <w:t xml:space="preserve"> – 4x + 1</w:t>
      </w:r>
      <w:r>
        <w:br/>
      </w:r>
      <w:r>
        <w:t>⇒ 7x = 0</w:t>
      </w:r>
      <w:r>
        <w:br/>
      </w:r>
      <w:r>
        <w:t>⇒ x = 0</w:t>
      </w:r>
      <w:r>
        <w:br/>
      </w:r>
      <w:r>
        <w:t xml:space="preserve">Thay x = 0 vào phương trình </w:t>
      </w:r>
      <w:r>
        <w:t>√</w:t>
      </w:r>
      <w:r>
        <w:t>4</w:t>
      </w:r>
      <w:r>
        <w:t>x</w:t>
      </w:r>
      <w:r>
        <w:t>2</w:t>
      </w:r>
      <w:r>
        <w:t>+</w:t>
      </w:r>
      <w:r>
        <w:t>3</w:t>
      </w:r>
      <w:r>
        <w:t>x</w:t>
      </w:r>
      <w:r>
        <w:t>+</w:t>
      </w:r>
      <w:r>
        <w:t>1</w:t>
      </w:r>
      <w:r>
        <w:t>=</w:t>
      </w:r>
      <w:r>
        <w:t>−</w:t>
      </w:r>
      <w:r>
        <w:t>2</w:t>
      </w:r>
      <w:r>
        <w:t>x</w:t>
      </w:r>
      <w:r>
        <w:t>+</w:t>
      </w:r>
      <w:r>
        <w:t>1</w:t>
      </w:r>
      <w:r>
        <w:t>√(4x^(2)+3x+1)=−2x+1</w:t>
      </w:r>
      <w:r>
        <w:t xml:space="preserve"> ta thấy thỏa mãn.</w:t>
      </w:r>
      <w:r>
        <w:br/>
      </w:r>
      <w:r>
        <w:t xml:space="preserve">Vậy phương trình </w:t>
      </w:r>
      <w:r>
        <w:t>√</w:t>
      </w:r>
      <w:r>
        <w:t>4</w:t>
      </w:r>
      <w:r>
        <w:t>x</w:t>
      </w:r>
      <w:r>
        <w:t>2</w:t>
      </w:r>
      <w:r>
        <w:t>+</w:t>
      </w:r>
      <w:r>
        <w:t>3</w:t>
      </w:r>
      <w:r>
        <w:t>x</w:t>
      </w:r>
      <w:r>
        <w:t>+</w:t>
      </w:r>
      <w:r>
        <w:t>1</w:t>
      </w:r>
      <w:r>
        <w:t>=</w:t>
      </w:r>
      <w:r>
        <w:t>−</w:t>
      </w:r>
      <w:r>
        <w:t>2</w:t>
      </w:r>
      <w:r>
        <w:t>x</w:t>
      </w:r>
      <w:r>
        <w:t>+</w:t>
      </w:r>
      <w:r>
        <w:t>1</w:t>
      </w:r>
      <w:r>
        <w:t>√(4x^(2)+3x+1)=−2x+1</w:t>
      </w:r>
      <w:r>
        <w:t xml:space="preserve"> có nghiệm là x = 0.</w:t>
      </w:r>
      <w:r>
        <w:br/>
      </w:r>
      <w:r>
        <w:t xml:space="preserve">b) Ta có </w:t>
      </w:r>
      <w:r>
        <w:t>√</w:t>
      </w:r>
      <w:r>
        <w:t>−</w:t>
      </w:r>
      <w:r>
        <w:t>x</w:t>
      </w:r>
      <w:r>
        <w:t>2</w:t>
      </w:r>
      <w:r>
        <w:t>+</w:t>
      </w:r>
      <w:r>
        <w:t>2</w:t>
      </w:r>
      <w:r>
        <w:t>x</w:t>
      </w:r>
      <w:r>
        <w:t>+</w:t>
      </w:r>
      <w:r>
        <w:t>33</w:t>
      </w:r>
      <w:r>
        <w:t>−</w:t>
      </w:r>
      <w:r>
        <w:t>x</w:t>
      </w:r>
      <w:r>
        <w:t>=</w:t>
      </w:r>
      <w:r>
        <w:t>−</w:t>
      </w:r>
      <w:r>
        <w:t>x</w:t>
      </w:r>
      <w:r>
        <w:t>+</w:t>
      </w:r>
      <w:r>
        <w:t>5</w:t>
      </w:r>
      <w:r>
        <w:t>⇔</w:t>
      </w:r>
      <w:r>
        <w:t>√</w:t>
      </w:r>
      <w:r>
        <w:t>−</w:t>
      </w:r>
      <w:r>
        <w:t>x</w:t>
      </w:r>
      <w:r>
        <w:t>2</w:t>
      </w:r>
      <w:r>
        <w:t>+</w:t>
      </w:r>
      <w:r>
        <w:t>2</w:t>
      </w:r>
      <w:r>
        <w:t>x</w:t>
      </w:r>
      <w:r>
        <w:t>+</w:t>
      </w:r>
      <w:r>
        <w:t>33</w:t>
      </w:r>
      <w:r>
        <w:t>=</w:t>
      </w:r>
      <w:r>
        <w:t>5</w:t>
      </w:r>
      <w:r>
        <w:t>√(−x^(2)+2x+33)−x=−x+5⇔√(−x^(2)+2x+33)=5</w:t>
      </w:r>
      <w:r>
        <w:br/>
      </w:r>
      <w:r>
        <w:t xml:space="preserve">Bình phương hai vế của phương trình </w:t>
      </w:r>
      <w:r>
        <w:t>√</w:t>
      </w:r>
      <w:r>
        <w:t>−</w:t>
      </w:r>
      <w:r>
        <w:t>x</w:t>
      </w:r>
      <w:r>
        <w:t>2</w:t>
      </w:r>
      <w:r>
        <w:t>+</w:t>
      </w:r>
      <w:r>
        <w:t>2</w:t>
      </w:r>
      <w:r>
        <w:t>x</w:t>
      </w:r>
      <w:r>
        <w:t>+</w:t>
      </w:r>
      <w:r>
        <w:t>33</w:t>
      </w:r>
      <w:r>
        <w:t>=</w:t>
      </w:r>
      <w:r>
        <w:t>5</w:t>
      </w:r>
      <w:r>
        <w:t>√(−x^(2)+2x+33)=5</w:t>
      </w:r>
      <w:r>
        <w:t xml:space="preserve"> , ta được:</w:t>
      </w:r>
      <w:r>
        <w:br/>
      </w:r>
      <w:r>
        <w:t>– x</w:t>
      </w:r>
      <w:r>
        <w:rPr>
          <w:vertAlign w:val="superscript"/>
        </w:rPr>
        <w:t>2</w:t>
      </w:r>
      <w:r>
        <w:t xml:space="preserve"> + 2x + 33 = 25</w:t>
      </w:r>
      <w:r>
        <w:br/>
      </w:r>
      <w:r>
        <w:t>⇒ – x</w:t>
      </w:r>
      <w:r>
        <w:rPr>
          <w:vertAlign w:val="superscript"/>
        </w:rPr>
        <w:t>2</w:t>
      </w:r>
      <w:r>
        <w:t xml:space="preserve"> + 2x + 8 = 0</w:t>
      </w:r>
      <w:r>
        <w:br/>
      </w:r>
      <w:r>
        <w:t>Phương trình –x</w:t>
      </w:r>
      <w:r>
        <w:rPr>
          <w:vertAlign w:val="superscript"/>
        </w:rPr>
        <w:t>2</w:t>
      </w:r>
      <w:r>
        <w:t xml:space="preserve"> + 2x + 8 = 0 có hai nghiệm phân biệt x</w:t>
      </w:r>
      <w:r>
        <w:rPr>
          <w:vertAlign w:val="subscript"/>
        </w:rPr>
        <w:t>1</w:t>
      </w:r>
      <w:r>
        <w:t xml:space="preserve"> = –2 và x</w:t>
      </w:r>
      <w:r>
        <w:rPr>
          <w:vertAlign w:val="subscript"/>
        </w:rPr>
        <w:t>2</w:t>
      </w:r>
      <w:r>
        <w:t xml:space="preserve"> = 4.</w:t>
      </w:r>
      <w:r>
        <w:br/>
      </w:r>
      <w:r>
        <w:t>Thay lần lượt x</w:t>
      </w:r>
      <w:r>
        <w:rPr>
          <w:vertAlign w:val="subscript"/>
        </w:rPr>
        <w:t>1</w:t>
      </w:r>
      <w:r>
        <w:t xml:space="preserve"> = –2 và x</w:t>
      </w:r>
      <w:r>
        <w:rPr>
          <w:vertAlign w:val="subscript"/>
        </w:rPr>
        <w:t>2</w:t>
      </w:r>
      <w:r>
        <w:t xml:space="preserve"> = 4 vào phương trình </w:t>
      </w:r>
      <w:r>
        <w:t>√</w:t>
      </w:r>
      <w:r>
        <w:t>−</w:t>
      </w:r>
      <w:r>
        <w:t>x</w:t>
      </w:r>
      <w:r>
        <w:t>2</w:t>
      </w:r>
      <w:r>
        <w:t>+</w:t>
      </w:r>
      <w:r>
        <w:t>2</w:t>
      </w:r>
      <w:r>
        <w:t>x</w:t>
      </w:r>
      <w:r>
        <w:t>+</w:t>
      </w:r>
      <w:r>
        <w:t>33</w:t>
      </w:r>
      <w:r>
        <w:t>=</w:t>
      </w:r>
      <w:r>
        <w:t>5</w:t>
      </w:r>
      <w:r>
        <w:t>√(−x^(2)+2x+33)=5</w:t>
      </w:r>
      <w:r>
        <w:t>ta thấy cả hai giá trị đều thỏa mãn.</w:t>
      </w:r>
      <w:r>
        <w:br/>
      </w:r>
      <w:r>
        <w:t xml:space="preserve">Vậy phương trình </w:t>
      </w:r>
      <w:r>
        <w:t>√</w:t>
      </w:r>
      <w:r>
        <w:t>−</w:t>
      </w:r>
      <w:r>
        <w:t>x</w:t>
      </w:r>
      <w:r>
        <w:t>2</w:t>
      </w:r>
      <w:r>
        <w:t>+</w:t>
      </w:r>
      <w:r>
        <w:t>2</w:t>
      </w:r>
      <w:r>
        <w:t>x</w:t>
      </w:r>
      <w:r>
        <w:t>+</w:t>
      </w:r>
      <w:r>
        <w:t>33</w:t>
      </w:r>
      <w:r>
        <w:t>−</w:t>
      </w:r>
      <w:r>
        <w:t>x</w:t>
      </w:r>
      <w:r>
        <w:t>=</w:t>
      </w:r>
      <w:r>
        <w:t>−</w:t>
      </w:r>
      <w:r>
        <w:t>x</w:t>
      </w:r>
      <w:r>
        <w:t>+</w:t>
      </w:r>
      <w:r>
        <w:t>5</w:t>
      </w:r>
      <w:r>
        <w:t>√(−x^(2)+2x+33)−x=−x+5</w:t>
      </w:r>
      <w:r>
        <w:t xml:space="preserve"> có hai nghiệm là x</w:t>
      </w:r>
      <w:r>
        <w:rPr>
          <w:vertAlign w:val="subscript"/>
        </w:rPr>
        <w:t>1</w:t>
      </w:r>
      <w:r>
        <w:t xml:space="preserve"> = –2 và x</w:t>
      </w:r>
      <w:r>
        <w:rPr>
          <w:vertAlign w:val="subscript"/>
        </w:rPr>
        <w:t>2</w:t>
      </w:r>
      <w:r>
        <w:t xml:space="preserve"> = 4.</w:t>
      </w:r>
      <w:r>
        <w:br/>
      </w:r>
      <w:r>
        <w:rPr>
          <w:b/>
        </w:rPr>
        <w:t>Bài 13:</w:t>
      </w:r>
      <w:r>
        <w:t xml:space="preserve"> Nhà của An, Minh, Quân và Long lần lượt nằm trên các vị trí A, B, C, D như hình vẽ sau. Biết nhà An cách nhà Minh 2 km, nhà Minh cách nhà Quân 1 km. Biết khoảng cách từ nhà Long đến nhà Quân bằng </w:t>
      </w:r>
      <w:r>
        <w:t>2</w:t>
      </w:r>
      <w:r>
        <w:t>3</w:t>
      </w:r>
      <w:r>
        <w:t>(2)/(3)</w:t>
      </w:r>
      <w:r>
        <w:t xml:space="preserve"> khoảng cách từ nhà Long đến nhà An. Tính khoảng cách từ nhà Long đến nhà Minh.</w:t>
      </w:r>
      <w:r>
        <w:br/>
      </w:r>
      <w:r>
        <w:drawing>
          <wp:inline xmlns:a="http://schemas.openxmlformats.org/drawingml/2006/main" xmlns:pic="http://schemas.openxmlformats.org/drawingml/2006/picture">
            <wp:extent cx="4314825" cy="3152775"/>
            <wp:docPr id="17" name="Picture 17"/>
            <wp:cNvGraphicFramePr>
              <a:graphicFrameLocks noChangeAspect="1"/>
            </wp:cNvGraphicFramePr>
            <a:graphic>
              <a:graphicData uri="http://schemas.openxmlformats.org/drawingml/2006/picture">
                <pic:pic>
                  <pic:nvPicPr>
                    <pic:cNvPr id="0" name="temp_inline_be2a633e39ee4883a027dc87f0072e09.jpg"/>
                    <pic:cNvPicPr/>
                  </pic:nvPicPr>
                  <pic:blipFill>
                    <a:blip r:embed="rId25"/>
                    <a:stretch>
                      <a:fillRect/>
                    </a:stretch>
                  </pic:blipFill>
                  <pic:spPr>
                    <a:xfrm>
                      <a:off x="0" y="0"/>
                      <a:ext cx="4314825" cy="3152775"/>
                    </a:xfrm>
                    <a:prstGeom prst="rect"/>
                  </pic:spPr>
                </pic:pic>
              </a:graphicData>
            </a:graphic>
          </wp:inline>
        </w:drawing>
      </w:r>
      <w:r>
        <w:br/>
      </w:r>
      <w:r>
        <w:rPr>
          <w:b/>
        </w:rPr>
        <w:t>Hướng dẫn giải</w:t>
      </w:r>
      <w:r>
        <w:br/>
      </w:r>
      <w:r>
        <w:t>Gọi khoảng cách từ nhà Long đến nhà Minh là x (km), tức là DB = x km.</w:t>
      </w:r>
      <w:r>
        <w:br/>
      </w:r>
      <w:r>
        <w:t>Nhà An cách nhà Minh 2 km nên AB = 2 km.</w:t>
      </w:r>
      <w:r>
        <w:br/>
      </w:r>
      <w:r>
        <w:t>Nhà Minh cách nhà Quân 1 km nên BC = 1 km.</w:t>
      </w:r>
      <w:r>
        <w:br/>
      </w:r>
      <w:r>
        <w:t>- Áp dụng định lí Côsin cho tam giác DBC ta có :</w:t>
      </w:r>
      <w:r>
        <w:br/>
      </w:r>
      <w:r>
        <w:t>DC</w:t>
      </w:r>
      <w:r>
        <w:rPr>
          <w:vertAlign w:val="superscript"/>
        </w:rPr>
        <w:t>2</w:t>
      </w:r>
      <w:r>
        <w:t xml:space="preserve"> = DB</w:t>
      </w:r>
      <w:r>
        <w:rPr>
          <w:vertAlign w:val="superscript"/>
        </w:rPr>
        <w:t>2</w:t>
      </w:r>
      <w:r>
        <w:t xml:space="preserve"> + BC</w:t>
      </w:r>
      <w:r>
        <w:rPr>
          <w:vertAlign w:val="superscript"/>
        </w:rPr>
        <w:t>2</w:t>
      </w:r>
      <w:r>
        <w:t xml:space="preserve"> – 2.DB.BC.cos</w:t>
      </w:r>
      <w:r>
        <w:t>ˆ</w:t>
      </w:r>
      <w:r>
        <w:t>D</w:t>
      </w:r>
      <w:r>
        <w:t>B</w:t>
      </w:r>
      <w:r>
        <w:t>C</w:t>
      </w:r>
      <w:r>
        <w:t>DBC^</w:t>
      </w:r>
      <w:r>
        <w:t xml:space="preserve"> = x</w:t>
      </w:r>
      <w:r>
        <w:rPr>
          <w:vertAlign w:val="superscript"/>
        </w:rPr>
        <w:t>2</w:t>
      </w:r>
      <w:r>
        <w:t xml:space="preserve"> + 1</w:t>
      </w:r>
      <w:r>
        <w:rPr>
          <w:vertAlign w:val="superscript"/>
        </w:rPr>
        <w:t>2</w:t>
      </w:r>
      <w:r>
        <w:t xml:space="preserve"> – 2.x.1.cos60° = x</w:t>
      </w:r>
      <w:r>
        <w:rPr>
          <w:vertAlign w:val="superscript"/>
        </w:rPr>
        <w:t xml:space="preserve">2 </w:t>
      </w:r>
      <w:r>
        <w:t>– x + 1</w:t>
      </w:r>
      <w:r>
        <w:br/>
      </w:r>
      <w:r>
        <w:t xml:space="preserve">⇒ DC = </w:t>
      </w:r>
      <w:r>
        <w:t>√</w:t>
      </w:r>
      <w:r>
        <w:t>x</w:t>
      </w:r>
      <w:r>
        <w:t>2</w:t>
      </w:r>
      <w:r>
        <w:t>−</w:t>
      </w:r>
      <w:r>
        <w:t>x</w:t>
      </w:r>
      <w:r>
        <w:t>+</w:t>
      </w:r>
      <w:r>
        <w:t>1</w:t>
      </w:r>
      <w:r>
        <w:t>√(x^(2)−x+1)</w:t>
      </w:r>
      <w:r>
        <w:t xml:space="preserve"> .</w:t>
      </w:r>
      <w:r>
        <w:br/>
      </w:r>
      <w:r>
        <w:t xml:space="preserve">Suy ra khoảng cách từ nhà Long đến nhà Quân là </w:t>
      </w:r>
      <w:r>
        <w:t>√</w:t>
      </w:r>
      <w:r>
        <w:t>x</w:t>
      </w:r>
      <w:r>
        <w:t>2</w:t>
      </w:r>
      <w:r>
        <w:t>−</w:t>
      </w:r>
      <w:r>
        <w:t>x</w:t>
      </w:r>
      <w:r>
        <w:t>+</w:t>
      </w:r>
      <w:r>
        <w:t>1</w:t>
      </w:r>
      <w:r>
        <w:t>√(x^(2)−x+1)</w:t>
      </w:r>
      <w:r>
        <w:t xml:space="preserve"> (km)</w:t>
      </w:r>
      <w:r>
        <w:br/>
      </w:r>
      <w:r>
        <w:t xml:space="preserve">Ta có </w:t>
      </w:r>
      <w:r>
        <w:t>ˆ</w:t>
      </w:r>
      <w:r>
        <w:t>D</w:t>
      </w:r>
      <w:r>
        <w:t>B</w:t>
      </w:r>
      <w:r>
        <w:t>A</w:t>
      </w:r>
      <w:r>
        <w:t>+</w:t>
      </w:r>
      <w:r>
        <w:t>ˆ</w:t>
      </w:r>
      <w:r>
        <w:t>D</w:t>
      </w:r>
      <w:r>
        <w:t>B</w:t>
      </w:r>
      <w:r>
        <w:t>C</w:t>
      </w:r>
      <w:r>
        <w:t>=</w:t>
      </w:r>
      <w:r>
        <w:t>180</w:t>
      </w:r>
      <w:r>
        <w:t>o</w:t>
      </w:r>
      <w:r>
        <w:t>DBA^+DBC^=180^(o)</w:t>
      </w:r>
      <w:r>
        <w:t>(hai góc kề bù)</w:t>
      </w:r>
      <w:r>
        <w:br/>
      </w:r>
      <w:r>
        <w:t xml:space="preserve">Suy ra : </w:t>
      </w:r>
      <w:r>
        <w:t>ˆ</w:t>
      </w:r>
      <w:r>
        <w:t>D</w:t>
      </w:r>
      <w:r>
        <w:t>B</w:t>
      </w:r>
      <w:r>
        <w:t>A</w:t>
      </w:r>
      <w:r>
        <w:t>=</w:t>
      </w:r>
      <w:r>
        <w:t>180</w:t>
      </w:r>
      <w:r>
        <w:t>o</w:t>
      </w:r>
      <w:r>
        <w:t>−</w:t>
      </w:r>
      <w:r>
        <w:t>ˆ</w:t>
      </w:r>
      <w:r>
        <w:t>D</w:t>
      </w:r>
      <w:r>
        <w:t>B</w:t>
      </w:r>
      <w:r>
        <w:t>C</w:t>
      </w:r>
      <w:r>
        <w:t>=</w:t>
      </w:r>
      <w:r>
        <w:t>180</w:t>
      </w:r>
      <w:r>
        <w:t>o</w:t>
      </w:r>
      <w:r>
        <w:t>−</w:t>
      </w:r>
      <w:r>
        <w:t>60</w:t>
      </w:r>
      <w:r>
        <w:t>o</w:t>
      </w:r>
      <w:r>
        <w:t>=</w:t>
      </w:r>
      <w:r>
        <w:t>120</w:t>
      </w:r>
      <w:r>
        <w:t>o</w:t>
      </w:r>
      <w:r>
        <w:t>DBA^=180^(o)−DBC^=180^(o)−60^(o)=120^(o)</w:t>
      </w:r>
      <w:r>
        <w:t>.</w:t>
      </w:r>
      <w:r>
        <w:br/>
      </w:r>
      <w:r>
        <w:t>- Áp dụng định lí Côsin cho tam giác DBA ta có :</w:t>
      </w:r>
      <w:r>
        <w:br/>
      </w:r>
      <w:r>
        <w:t>AD</w:t>
      </w:r>
      <w:r>
        <w:rPr>
          <w:vertAlign w:val="superscript"/>
        </w:rPr>
        <w:t>2</w:t>
      </w:r>
      <w:r>
        <w:t xml:space="preserve"> = DB</w:t>
      </w:r>
      <w:r>
        <w:rPr>
          <w:vertAlign w:val="superscript"/>
        </w:rPr>
        <w:t>2</w:t>
      </w:r>
      <w:r>
        <w:t xml:space="preserve"> + AB</w:t>
      </w:r>
      <w:r>
        <w:rPr>
          <w:vertAlign w:val="superscript"/>
        </w:rPr>
        <w:t>2</w:t>
      </w:r>
      <w:r>
        <w:t xml:space="preserve"> – 2.DB.AB.cos</w:t>
      </w:r>
      <w:r>
        <w:t>ˆ</w:t>
      </w:r>
      <w:r>
        <w:t>D</w:t>
      </w:r>
      <w:r>
        <w:t>B</w:t>
      </w:r>
      <w:r>
        <w:t>A</w:t>
      </w:r>
      <w:r>
        <w:t>DBA^</w:t>
      </w:r>
      <w:r>
        <w:t xml:space="preserve"> = x</w:t>
      </w:r>
      <w:r>
        <w:rPr>
          <w:vertAlign w:val="superscript"/>
        </w:rPr>
        <w:t>2</w:t>
      </w:r>
      <w:r>
        <w:t xml:space="preserve"> + 2</w:t>
      </w:r>
      <w:r>
        <w:rPr>
          <w:vertAlign w:val="superscript"/>
        </w:rPr>
        <w:t>2</w:t>
      </w:r>
      <w:r>
        <w:t xml:space="preserve"> – 2.x.2.cos120° = x</w:t>
      </w:r>
      <w:r>
        <w:rPr>
          <w:vertAlign w:val="superscript"/>
        </w:rPr>
        <w:t xml:space="preserve">2 </w:t>
      </w:r>
      <w:r>
        <w:t>+ 2x + 4</w:t>
      </w:r>
      <w:r>
        <w:br/>
      </w:r>
      <w:r>
        <w:t xml:space="preserve">⇒ AD = </w:t>
      </w:r>
      <w:r>
        <w:t>√</w:t>
      </w:r>
      <w:r>
        <w:t>x</w:t>
      </w:r>
      <w:r>
        <w:t>2</w:t>
      </w:r>
      <w:r>
        <w:t>+</w:t>
      </w:r>
      <w:r>
        <w:t>2</w:t>
      </w:r>
      <w:r>
        <w:t>x</w:t>
      </w:r>
      <w:r>
        <w:t>+</w:t>
      </w:r>
      <w:r>
        <w:t>4</w:t>
      </w:r>
      <w:r>
        <w:t>√(x^(2)+2x+4)</w:t>
      </w:r>
      <w:r>
        <w:t>.</w:t>
      </w:r>
      <w:r>
        <w:br/>
      </w:r>
      <w:r>
        <w:t xml:space="preserve">Suy ra khoảng cách từ nhà Long đến nhà An là </w:t>
      </w:r>
      <w:r>
        <w:t>√</w:t>
      </w:r>
      <w:r>
        <w:t>x</w:t>
      </w:r>
      <w:r>
        <w:t>2</w:t>
      </w:r>
      <w:r>
        <w:t>+</w:t>
      </w:r>
      <w:r>
        <w:t>2</w:t>
      </w:r>
      <w:r>
        <w:t>x</w:t>
      </w:r>
      <w:r>
        <w:t>+</w:t>
      </w:r>
      <w:r>
        <w:t>4</w:t>
      </w:r>
      <w:r>
        <w:t>√(x^(2)+2x+4)</w:t>
      </w:r>
      <w:r>
        <w:t xml:space="preserve"> (km)</w:t>
      </w:r>
      <w:r>
        <w:br/>
      </w:r>
      <w:r>
        <w:t xml:space="preserve">Do khoảng cách từ nhà Long đến nhà Quân bằng </w:t>
      </w:r>
      <w:r>
        <w:t>2</w:t>
      </w:r>
      <w:r>
        <w:t>3</w:t>
      </w:r>
      <w:r>
        <w:t>(2)/(3)</w:t>
      </w:r>
      <w:r>
        <w:t xml:space="preserve"> khoảng cách từ nhà Long đến nhà An nên ta có phương trình: </w:t>
      </w:r>
      <w:r>
        <w:t>√</w:t>
      </w:r>
      <w:r>
        <w:t>x</w:t>
      </w:r>
      <w:r>
        <w:t>2</w:t>
      </w:r>
      <w:r>
        <w:t>−</w:t>
      </w:r>
      <w:r>
        <w:t>x</w:t>
      </w:r>
      <w:r>
        <w:t>+</w:t>
      </w:r>
      <w:r>
        <w:t>1</w:t>
      </w:r>
      <w:r>
        <w:t>√(x^(2)−x+1)</w:t>
      </w:r>
      <w:r>
        <w:t xml:space="preserve"> =</w:t>
      </w:r>
      <w:r>
        <w:t>2</w:t>
      </w:r>
      <w:r>
        <w:t>3</w:t>
      </w:r>
      <w:r>
        <w:t>(2)/(3)</w:t>
      </w:r>
      <w:r>
        <w:t>.</w:t>
      </w:r>
      <w:r>
        <w:t>√</w:t>
      </w:r>
      <w:r>
        <w:t>x</w:t>
      </w:r>
      <w:r>
        <w:t>2</w:t>
      </w:r>
      <w:r>
        <w:t>+</w:t>
      </w:r>
      <w:r>
        <w:t>2</w:t>
      </w:r>
      <w:r>
        <w:t>x</w:t>
      </w:r>
      <w:r>
        <w:t>+</w:t>
      </w:r>
      <w:r>
        <w:t>4</w:t>
      </w:r>
      <w:r>
        <w:t>√(x^(2)+2x+4)</w:t>
      </w:r>
      <w:r>
        <w:br/>
      </w:r>
      <w:r>
        <w:t xml:space="preserve">Bình phương hai vế của phương trình </w:t>
      </w:r>
      <w:r>
        <w:t>√</w:t>
      </w:r>
      <w:r>
        <w:t>x</w:t>
      </w:r>
      <w:r>
        <w:t>2</w:t>
      </w:r>
      <w:r>
        <w:t>−</w:t>
      </w:r>
      <w:r>
        <w:t>x</w:t>
      </w:r>
      <w:r>
        <w:t>+</w:t>
      </w:r>
      <w:r>
        <w:t>1</w:t>
      </w:r>
      <w:r>
        <w:t>√(x^(2)−x+1)</w:t>
      </w:r>
      <w:r>
        <w:t>=</w:t>
      </w:r>
      <w:r>
        <w:t>2</w:t>
      </w:r>
      <w:r>
        <w:t>3</w:t>
      </w:r>
      <w:r>
        <w:t>(2)/(3)</w:t>
      </w:r>
      <w:r>
        <w:t xml:space="preserve"> .</w:t>
      </w:r>
      <w:r>
        <w:t>√</w:t>
      </w:r>
      <w:r>
        <w:t>x</w:t>
      </w:r>
      <w:r>
        <w:t>2</w:t>
      </w:r>
      <w:r>
        <w:t>+</w:t>
      </w:r>
      <w:r>
        <w:t>2</w:t>
      </w:r>
      <w:r>
        <w:t>x</w:t>
      </w:r>
      <w:r>
        <w:t>+</w:t>
      </w:r>
      <w:r>
        <w:t>4</w:t>
      </w:r>
      <w:r>
        <w:t>√(x^(2)+2x+4)</w:t>
      </w:r>
      <w:r>
        <w:t xml:space="preserve"> ta được:</w:t>
      </w:r>
      <w:r>
        <w:br/>
      </w:r>
      <w:r>
        <w:t>x</w:t>
      </w:r>
      <w:r>
        <w:rPr>
          <w:vertAlign w:val="superscript"/>
        </w:rPr>
        <w:t>2</w:t>
      </w:r>
      <w:r>
        <w:t xml:space="preserve"> – x + 1 = </w:t>
      </w:r>
      <w:r>
        <w:t>4</w:t>
      </w:r>
      <w:r>
        <w:t>9</w:t>
      </w:r>
      <w:r>
        <w:t>(4)/(9)</w:t>
      </w:r>
      <w:r>
        <w:t>(x</w:t>
      </w:r>
      <w:r>
        <w:rPr>
          <w:vertAlign w:val="superscript"/>
        </w:rPr>
        <w:t>2</w:t>
      </w:r>
      <w:r>
        <w:t xml:space="preserve"> + 2x + 4)</w:t>
      </w:r>
      <w:r>
        <w:br/>
      </w:r>
      <w:r>
        <w:t>⇒ x</w:t>
      </w:r>
      <w:r>
        <w:rPr>
          <w:vertAlign w:val="superscript"/>
        </w:rPr>
        <w:t>2</w:t>
      </w:r>
      <w:r>
        <w:t xml:space="preserve"> – x + 1 = </w:t>
      </w:r>
      <w:r>
        <w:t>4</w:t>
      </w:r>
      <w:r>
        <w:t>9</w:t>
      </w:r>
      <w:r>
        <w:t>(4)/(9)</w:t>
      </w:r>
      <w:r>
        <w:t>x</w:t>
      </w:r>
      <w:r>
        <w:rPr>
          <w:vertAlign w:val="superscript"/>
        </w:rPr>
        <w:t>2</w:t>
      </w:r>
      <w:r>
        <w:t xml:space="preserve"> + </w:t>
      </w:r>
      <w:r>
        <w:t>8</w:t>
      </w:r>
      <w:r>
        <w:t>9</w:t>
      </w:r>
      <w:r>
        <w:t>(8)/(9)</w:t>
      </w:r>
      <w:r>
        <w:t xml:space="preserve">x + </w:t>
      </w:r>
      <w:r>
        <w:t>16</w:t>
      </w:r>
      <w:r>
        <w:t>9</w:t>
      </w:r>
      <w:r>
        <w:t>(16)/(9)</w:t>
      </w:r>
      <w:r>
        <w:br/>
      </w:r>
      <w:r>
        <w:t xml:space="preserve">⇒ </w:t>
      </w:r>
      <w:r>
        <w:t>5</w:t>
      </w:r>
      <w:r>
        <w:t>9</w:t>
      </w:r>
      <w:r>
        <w:t>(5)/(9)</w:t>
      </w:r>
      <w:r>
        <w:t>x</w:t>
      </w:r>
      <w:r>
        <w:rPr>
          <w:vertAlign w:val="superscript"/>
        </w:rPr>
        <w:t>2</w:t>
      </w:r>
      <w:r>
        <w:t xml:space="preserve"> – </w:t>
      </w:r>
      <w:r>
        <w:t>17</w:t>
      </w:r>
      <w:r>
        <w:t>9</w:t>
      </w:r>
      <w:r>
        <w:t>(17)/(9)</w:t>
      </w:r>
      <w:r>
        <w:t xml:space="preserve">x – </w:t>
      </w:r>
      <w:r>
        <w:t>7</w:t>
      </w:r>
      <w:r>
        <w:t>9</w:t>
      </w:r>
      <w:r>
        <w:t>(7)/(9)</w:t>
      </w:r>
      <w:r>
        <w:t xml:space="preserve"> = 0.</w:t>
      </w:r>
      <w:r>
        <w:br/>
      </w:r>
      <w:r>
        <w:t>Giải phương trình</w:t>
      </w:r>
      <w:r>
        <w:t>5</w:t>
      </w:r>
      <w:r>
        <w:t>9</w:t>
      </w:r>
      <w:r>
        <w:t>(5)/(9)</w:t>
      </w:r>
      <w:r>
        <w:t xml:space="preserve"> x</w:t>
      </w:r>
      <w:r>
        <w:rPr>
          <w:vertAlign w:val="superscript"/>
        </w:rPr>
        <w:t>2</w:t>
      </w:r>
      <w:r>
        <w:t xml:space="preserve"> –</w:t>
      </w:r>
      <w:r>
        <w:t>17</w:t>
      </w:r>
      <w:r>
        <w:t>9</w:t>
      </w:r>
      <w:r>
        <w:t>(17)/(9)</w:t>
      </w:r>
      <w:r>
        <w:t xml:space="preserve"> x – </w:t>
      </w:r>
      <w:r>
        <w:t>7</w:t>
      </w:r>
      <w:r>
        <w:t>9</w:t>
      </w:r>
      <w:r>
        <w:t>(7)/(9)</w:t>
      </w:r>
      <w:r>
        <w:t xml:space="preserve"> = 0 ta được x</w:t>
      </w:r>
      <w:r>
        <w:rPr>
          <w:vertAlign w:val="subscript"/>
        </w:rPr>
        <w:t>1</w:t>
      </w:r>
      <w:r>
        <w:t xml:space="preserve"> ≈ 3,8 và x</w:t>
      </w:r>
      <w:r>
        <w:rPr>
          <w:vertAlign w:val="subscript"/>
        </w:rPr>
        <w:t>2</w:t>
      </w:r>
      <w:r>
        <w:t xml:space="preserve"> ≈ – 0,4.</w:t>
      </w:r>
      <w:r>
        <w:br/>
      </w:r>
      <w:r>
        <w:t>Vì x là khoảng cách từ nhà Long đến nhà Minh nên x &gt; 0, do đó x</w:t>
      </w:r>
      <w:r>
        <w:rPr>
          <w:vertAlign w:val="subscript"/>
        </w:rPr>
        <w:t>2</w:t>
      </w:r>
      <w:r>
        <w:t xml:space="preserve"> ≈ – 0,4 không thỏa mãn.</w:t>
      </w:r>
      <w:r>
        <w:br/>
      </w:r>
      <w:r>
        <w:t>Thay x</w:t>
      </w:r>
      <w:r>
        <w:rPr>
          <w:vertAlign w:val="subscript"/>
        </w:rPr>
        <w:t>1</w:t>
      </w:r>
      <w:r>
        <w:t xml:space="preserve"> ≈ 3,8 vào phương trình </w:t>
      </w:r>
      <w:r>
        <w:t>√</w:t>
      </w:r>
      <w:r>
        <w:t>x</w:t>
      </w:r>
      <w:r>
        <w:t>2</w:t>
      </w:r>
      <w:r>
        <w:t>−</w:t>
      </w:r>
      <w:r>
        <w:t>x</w:t>
      </w:r>
      <w:r>
        <w:t>+</w:t>
      </w:r>
      <w:r>
        <w:t>1</w:t>
      </w:r>
      <w:r>
        <w:t>√(x^(2)−x+1)</w:t>
      </w:r>
      <w:r>
        <w:t xml:space="preserve"> = </w:t>
      </w:r>
      <w:r>
        <w:t>2</w:t>
      </w:r>
      <w:r>
        <w:t>3</w:t>
      </w:r>
      <w:r>
        <w:t>(2)/(3)</w:t>
      </w:r>
      <w:r>
        <w:t xml:space="preserve">. </w:t>
      </w:r>
      <w:r>
        <w:t>√</w:t>
      </w:r>
      <w:r>
        <w:t>x</w:t>
      </w:r>
      <w:r>
        <w:t>2</w:t>
      </w:r>
      <w:r>
        <w:t>+</w:t>
      </w:r>
      <w:r>
        <w:t>2</w:t>
      </w:r>
      <w:r>
        <w:t>x</w:t>
      </w:r>
      <w:r>
        <w:t>+</w:t>
      </w:r>
      <w:r>
        <w:t>4</w:t>
      </w:r>
      <w:r>
        <w:t>√(x^(2)+2x+4)</w:t>
      </w:r>
      <w:r>
        <w:t>ta thấy giá trị x</w:t>
      </w:r>
      <w:r>
        <w:rPr>
          <w:vertAlign w:val="subscript"/>
        </w:rPr>
        <w:t>1</w:t>
      </w:r>
      <w:r>
        <w:t xml:space="preserve"> ≈ 3,8 thỏa mãn.</w:t>
      </w:r>
      <w:r>
        <w:br/>
      </w:r>
      <w:r>
        <w:t xml:space="preserve">Do đó phương trình </w:t>
      </w:r>
      <w:r>
        <w:t>√</w:t>
      </w:r>
      <w:r>
        <w:t>x</w:t>
      </w:r>
      <w:r>
        <w:t>2</w:t>
      </w:r>
      <w:r>
        <w:t>−</w:t>
      </w:r>
      <w:r>
        <w:t>x</w:t>
      </w:r>
      <w:r>
        <w:t>+</w:t>
      </w:r>
      <w:r>
        <w:t>1</w:t>
      </w:r>
      <w:r>
        <w:t>√(x^(2)−x+1)</w:t>
      </w:r>
      <w:r>
        <w:t xml:space="preserve"> = </w:t>
      </w:r>
      <w:r>
        <w:t>2</w:t>
      </w:r>
      <w:r>
        <w:t>3</w:t>
      </w:r>
      <w:r>
        <w:t>(2)/(3)</w:t>
      </w:r>
      <w:r>
        <w:t>.</w:t>
      </w:r>
      <w:r>
        <w:t>√</w:t>
      </w:r>
      <w:r>
        <w:t>x</w:t>
      </w:r>
      <w:r>
        <w:t>2</w:t>
      </w:r>
      <w:r>
        <w:t>+</w:t>
      </w:r>
      <w:r>
        <w:t>2</w:t>
      </w:r>
      <w:r>
        <w:t>x</w:t>
      </w:r>
      <w:r>
        <w:t>+</w:t>
      </w:r>
      <w:r>
        <w:t>4</w:t>
      </w:r>
      <w:r>
        <w:t>√(x^(2)+2x+4)</w:t>
      </w:r>
      <w:r>
        <w:t xml:space="preserve"> có nghiệm là x ≈ 3,8.</w:t>
      </w:r>
      <w:r>
        <w:br/>
      </w:r>
      <w:r>
        <w:t>Vậy khoảng cách từ nhà Long đến nhà Minh khoảng 3,8 km.</w:t>
      </w:r>
      <w:r>
        <w:br/>
      </w:r>
      <w:r>
        <w:rPr>
          <w:b/>
        </w:rPr>
        <w:t>Xem thêm tóm tắt lý thuyết Toán lớp 10 sách Kết nối tri thức hay, chi tiết khác:</w:t>
      </w:r>
      <w:r>
        <w:br/>
      </w:r>
      <w:r>
        <w:t>Lý thuyết Bài 19: Phương trình đường thẳng</w:t>
      </w:r>
      <w:r>
        <w:br/>
      </w:r>
      <w:r>
        <w:t>Lý thuyết Bài 20: Vị trí tương đối giữa hai đường thẳng. Góc và khoảng cách</w:t>
      </w:r>
      <w:r>
        <w:br/>
      </w:r>
      <w:r>
        <w:t>Lý thuyết Bài 21: Đường tròn trong mặt phẳng tọa độ</w:t>
      </w:r>
      <w:r>
        <w:br/>
      </w:r>
      <w:r>
        <w:t>Lý thuyết Bài 22: Ba đường conic</w:t>
      </w:r>
      <w:r>
        <w:br/>
      </w:r>
      <w:r>
        <w:t>Tổng hợp lý thuyết Chương 7</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