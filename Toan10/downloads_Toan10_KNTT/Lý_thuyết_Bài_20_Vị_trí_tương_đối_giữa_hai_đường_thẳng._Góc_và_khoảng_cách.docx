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20: Vị trí tương đối giữa hai đường thẳng. Góc và khoảng cách</w:t>
      </w:r>
    </w:p>
    <w:p>
      <w:r>
        <w:rPr>
          <w:b/>
        </w:rPr>
        <w:t>Lý thuyết Toán 10 Bài 20: Vị trí tương đối giữa hai đường thẳng. Góc và khoảng cách - Kết nối tri thức</w:t>
      </w:r>
      <w:r>
        <w:br/>
      </w:r>
      <w:r>
        <w:rPr>
          <w:b/>
        </w:rPr>
        <w:t>A. Lý thuyết Vị trí tương đối giữa hai đường thẳng. Góc và khoảng cách</w:t>
      </w:r>
      <w:r>
        <w:br/>
      </w:r>
      <w:r>
        <w:rPr>
          <w:b/>
        </w:rPr>
        <w:t>1. Vị trí tương đối giữa hai đường thẳng</w:t>
      </w:r>
      <w:r>
        <w:br/>
      </w:r>
      <w:r>
        <w:t>- Mỗi đường thẳng trong mặt phẳng tọa độ là một tập hợp những điểm có tọa độ thỏa mãn phương trình của đường thẳng đó. Vì vậy, bài toán tìm giao điểm của hai đường thẳng được quy về bài toán giải hệ gồm hai phương trình tương ứng.</w:t>
      </w:r>
      <w:r>
        <w:br/>
      </w:r>
      <w:r>
        <w:t>Trên mặt phẳng tọa độ, xét hai đường thẳng ∆</w:t>
      </w:r>
      <w:r>
        <w:rPr>
          <w:vertAlign w:val="subscript"/>
        </w:rPr>
        <w:t>1</w:t>
      </w:r>
      <w:r>
        <w:t>: a</w:t>
      </w:r>
      <w:r>
        <w:rPr>
          <w:vertAlign w:val="subscript"/>
        </w:rPr>
        <w:t>1</w:t>
      </w:r>
      <w:r>
        <w:t>x + b</w:t>
      </w:r>
      <w:r>
        <w:rPr>
          <w:vertAlign w:val="subscript"/>
        </w:rPr>
        <w:t>1</w:t>
      </w:r>
      <w:r>
        <w:t>y + c</w:t>
      </w:r>
      <w:r>
        <w:rPr>
          <w:vertAlign w:val="subscript"/>
        </w:rPr>
        <w:t>1</w:t>
      </w:r>
      <w:r>
        <w:t xml:space="preserve"> = 0 và ∆</w:t>
      </w:r>
      <w:r>
        <w:rPr>
          <w:vertAlign w:val="subscript"/>
        </w:rPr>
        <w:t>2</w:t>
      </w:r>
      <w:r>
        <w:t>: a</w:t>
      </w:r>
      <w:r>
        <w:rPr>
          <w:vertAlign w:val="subscript"/>
        </w:rPr>
        <w:t>2</w:t>
      </w:r>
      <w:r>
        <w:t>x + b</w:t>
      </w:r>
      <w:r>
        <w:rPr>
          <w:vertAlign w:val="subscript"/>
        </w:rPr>
        <w:t>2</w:t>
      </w:r>
      <w:r>
        <w:t>y + c</w:t>
      </w:r>
      <w:r>
        <w:rPr>
          <w:vertAlign w:val="subscript"/>
        </w:rPr>
        <w:t>2</w:t>
      </w:r>
      <w:r>
        <w:t xml:space="preserve"> = 0.</w:t>
      </w:r>
      <w:r>
        <w:br/>
      </w:r>
      <w:r>
        <w:t>Khi đó, tọa độ giao điểm của ∆</w:t>
      </w:r>
      <w:r>
        <w:rPr>
          <w:vertAlign w:val="subscript"/>
        </w:rPr>
        <w:t>1</w:t>
      </w:r>
      <w:r>
        <w:t xml:space="preserve"> và ∆</w:t>
      </w:r>
      <w:r>
        <w:rPr>
          <w:vertAlign w:val="subscript"/>
        </w:rPr>
        <w:t>2</w:t>
      </w:r>
      <w:r>
        <w:t xml:space="preserve"> là nghiệm của hệ phương trình:</w:t>
      </w:r>
      <w:r>
        <w:br/>
      </w:r>
      <w:r>
        <w:t>(</w:t>
      </w:r>
      <w:r>
        <w:t>a</w:t>
      </w:r>
      <w:r>
        <w:t>1</w:t>
      </w:r>
      <w:r>
        <w:t>x</w:t>
      </w:r>
      <w:r>
        <w:t>+</w:t>
      </w:r>
      <w:r>
        <w:t>b</w:t>
      </w:r>
      <w:r>
        <w:t>1</w:t>
      </w:r>
      <w:r>
        <w:t>y</w:t>
      </w:r>
      <w:r>
        <w:t>+</w:t>
      </w:r>
      <w:r>
        <w:t>c</w:t>
      </w:r>
      <w:r>
        <w:t>1</w:t>
      </w:r>
      <w:r>
        <w:t>=</w:t>
      </w:r>
      <w:r>
        <w:t>0</w:t>
      </w:r>
      <w:r>
        <w:t>a</w:t>
      </w:r>
      <w:r>
        <w:t>2</w:t>
      </w:r>
      <w:r>
        <w:t>x</w:t>
      </w:r>
      <w:r>
        <w:t>+</w:t>
      </w:r>
      <w:r>
        <w:t>b</w:t>
      </w:r>
      <w:r>
        <w:t>2</w:t>
      </w:r>
      <w:r>
        <w:t>y</w:t>
      </w:r>
      <w:r>
        <w:t>+</w:t>
      </w:r>
      <w:r>
        <w:t>c</w:t>
      </w:r>
      <w:r>
        <w:t>2</w:t>
      </w:r>
      <w:r>
        <w:t>=</w:t>
      </w:r>
      <w:r>
        <w:t>0</w:t>
      </w:r>
      <w:r>
        <w:t>)</w:t>
      </w:r>
      <w:r>
        <w:t>(*)</w:t>
      </w:r>
      <w:r>
        <w:t>a_(1)x+b_(1)y+c_(1)=0a_(2)x+b_(2)y+c_(2)=0(*)</w:t>
      </w:r>
      <w:r>
        <w:br/>
      </w:r>
      <w:r>
        <w:t>∆</w:t>
      </w:r>
      <w:r>
        <w:rPr>
          <w:vertAlign w:val="subscript"/>
        </w:rPr>
        <w:t>1</w:t>
      </w:r>
      <w:r>
        <w:t xml:space="preserve"> cắt ∆</w:t>
      </w:r>
      <w:r>
        <w:rPr>
          <w:vertAlign w:val="subscript"/>
        </w:rPr>
        <w:t>2</w:t>
      </w:r>
      <w:r>
        <w:t xml:space="preserve"> tại M(x</w:t>
      </w:r>
      <w:r>
        <w:rPr>
          <w:vertAlign w:val="subscript"/>
        </w:rPr>
        <w:t xml:space="preserve">0 </w:t>
      </w:r>
      <w:r>
        <w:t>; y</w:t>
      </w:r>
      <w:r>
        <w:rPr>
          <w:vertAlign w:val="subscript"/>
        </w:rPr>
        <w:t>0</w:t>
      </w:r>
      <w:r>
        <w:t>) khi và chỉ khi hệ (*) có nghiệm duy nhất (x</w:t>
      </w:r>
      <w:r>
        <w:rPr>
          <w:vertAlign w:val="subscript"/>
        </w:rPr>
        <w:t>0</w:t>
      </w:r>
      <w:r>
        <w:t>; y</w:t>
      </w:r>
      <w:r>
        <w:rPr>
          <w:vertAlign w:val="subscript"/>
        </w:rPr>
        <w:t>0</w:t>
      </w:r>
      <w:r>
        <w:t>).</w:t>
      </w:r>
      <w:r>
        <w:br/>
      </w:r>
      <w:r>
        <w:t>∆</w:t>
      </w:r>
      <w:r>
        <w:rPr>
          <w:vertAlign w:val="subscript"/>
        </w:rPr>
        <w:t>1</w:t>
      </w:r>
      <w:r>
        <w:t xml:space="preserve"> song song với ∆</w:t>
      </w:r>
      <w:r>
        <w:rPr>
          <w:vertAlign w:val="subscript"/>
        </w:rPr>
        <w:t>2</w:t>
      </w:r>
      <w:r>
        <w:t xml:space="preserve"> khi và chỉ khi hệ (*) vô nghiệm.</w:t>
      </w:r>
      <w:r>
        <w:br/>
      </w:r>
      <w:r>
        <w:t>∆</w:t>
      </w:r>
      <w:r>
        <w:rPr>
          <w:vertAlign w:val="subscript"/>
        </w:rPr>
        <w:t>1</w:t>
      </w:r>
      <w:r>
        <w:t xml:space="preserve"> trùng ∆</w:t>
      </w:r>
      <w:r>
        <w:rPr>
          <w:vertAlign w:val="subscript"/>
        </w:rPr>
        <w:t>2</w:t>
      </w:r>
      <w:r>
        <w:t xml:space="preserve"> khi và chỉ khi hệ (*) có vô số nghiệm.</w:t>
      </w:r>
      <w:r>
        <w:br/>
      </w:r>
      <w:r>
        <w:rPr>
          <w:b/>
        </w:rPr>
        <w:t>Chú ý:</w:t>
      </w:r>
      <w:r>
        <w:br/>
      </w:r>
      <w:r>
        <w:rPr>
          <w:b/>
        </w:rPr>
      </w:r>
      <w:r>
        <w:br/>
      </w:r>
      <w:r>
        <w:t xml:space="preserve">Dựa vào các vectơ chỉ phương </w:t>
      </w:r>
      <w:r>
        <w:t>→</w:t>
      </w:r>
      <w:r>
        <w:t>u</w:t>
      </w:r>
      <w:r>
        <w:t>1</w:t>
      </w:r>
      <w:r>
        <w:t>u_(1)→</w:t>
      </w:r>
      <w:r>
        <w:t xml:space="preserve">, </w:t>
      </w:r>
      <w:r>
        <w:t>→</w:t>
      </w:r>
      <w:r>
        <w:t>u</w:t>
      </w:r>
      <w:r>
        <w:t>2</w:t>
      </w:r>
      <w:r>
        <w:t>u_(2)→</w:t>
      </w:r>
      <w:r>
        <w:t xml:space="preserve"> hoặc các vectơ pháp tuyến </w:t>
      </w:r>
      <w:r>
        <w:t>→</w:t>
      </w:r>
      <w:r>
        <w:t>n</w:t>
      </w:r>
      <w:r>
        <w:t>1</w:t>
      </w:r>
      <w:r>
        <w:t>n_(1)→</w:t>
      </w:r>
      <w:r>
        <w:t xml:space="preserve">, </w:t>
      </w:r>
      <w:r>
        <w:t>→</w:t>
      </w:r>
      <w:r>
        <w:t>n</w:t>
      </w:r>
      <w:r>
        <w:t>2</w:t>
      </w:r>
      <w:r>
        <w:t>n_(2)→</w:t>
      </w:r>
      <w:r>
        <w:t xml:space="preserve"> của ∆</w:t>
      </w:r>
      <w:r>
        <w:rPr>
          <w:vertAlign w:val="subscript"/>
        </w:rPr>
        <w:t>1</w:t>
      </w:r>
      <w:r>
        <w:t>, ∆</w:t>
      </w:r>
      <w:r>
        <w:rPr>
          <w:vertAlign w:val="subscript"/>
        </w:rPr>
        <w:t xml:space="preserve">2 </w:t>
      </w:r>
      <w:r>
        <w:t>ta có:</w:t>
      </w:r>
      <w:r>
        <w:br/>
      </w:r>
      <w:r>
        <w:t>+ ∆</w:t>
      </w:r>
      <w:r>
        <w:rPr>
          <w:vertAlign w:val="subscript"/>
        </w:rPr>
        <w:t>1</w:t>
      </w:r>
      <w:r>
        <w:t xml:space="preserve"> và ∆</w:t>
      </w:r>
      <w:r>
        <w:rPr>
          <w:vertAlign w:val="subscript"/>
        </w:rPr>
        <w:t>2</w:t>
      </w:r>
      <w:r>
        <w:t xml:space="preserve"> song song hoặc trùng nhau ⇔</w:t>
      </w:r>
      <w:r>
        <w:t>→</w:t>
      </w:r>
      <w:r>
        <w:t>u</w:t>
      </w:r>
      <w:r>
        <w:t>1</w:t>
      </w:r>
      <w:r>
        <w:t>u_(1)→</w:t>
      </w:r>
      <w:r>
        <w:t xml:space="preserve"> và </w:t>
      </w:r>
      <w:r>
        <w:t>→</w:t>
      </w:r>
      <w:r>
        <w:t>u</w:t>
      </w:r>
      <w:r>
        <w:t>2</w:t>
      </w:r>
      <w:r>
        <w:t>u_(2)→</w:t>
      </w:r>
      <w:r>
        <w:t xml:space="preserve"> cùng phương ⇔ </w:t>
      </w:r>
      <w:r>
        <w:t>→</w:t>
      </w:r>
      <w:r>
        <w:t>n</w:t>
      </w:r>
      <w:r>
        <w:t>1</w:t>
      </w:r>
      <w:r>
        <w:t>n_(1)→</w:t>
      </w:r>
      <w:r>
        <w:t xml:space="preserve"> và </w:t>
      </w:r>
      <w:r>
        <w:t>→</w:t>
      </w:r>
      <w:r>
        <w:t>n</w:t>
      </w:r>
      <w:r>
        <w:t>2</w:t>
      </w:r>
      <w:r>
        <w:t>n_(2)→</w:t>
      </w:r>
      <w:r>
        <w:t xml:space="preserve"> cùng phương.</w:t>
      </w:r>
      <w:r>
        <w:br/>
      </w:r>
      <w:r>
        <w:t>+ ∆</w:t>
      </w:r>
      <w:r>
        <w:rPr>
          <w:vertAlign w:val="subscript"/>
        </w:rPr>
        <w:t>1</w:t>
      </w:r>
      <w:r>
        <w:t xml:space="preserve"> và ∆</w:t>
      </w:r>
      <w:r>
        <w:rPr>
          <w:vertAlign w:val="subscript"/>
        </w:rPr>
        <w:t>2</w:t>
      </w:r>
      <w:r>
        <w:t xml:space="preserve"> cắt nhau ⇔ </w:t>
      </w:r>
      <w:r>
        <w:t>→</w:t>
      </w:r>
      <w:r>
        <w:t>u</w:t>
      </w:r>
      <w:r>
        <w:t>1</w:t>
      </w:r>
      <w:r>
        <w:t>u_(1)→</w:t>
      </w:r>
      <w:r>
        <w:t xml:space="preserve">và </w:t>
      </w:r>
      <w:r>
        <w:t>→</w:t>
      </w:r>
      <w:r>
        <w:t>u</w:t>
      </w:r>
      <w:r>
        <w:t>2</w:t>
      </w:r>
      <w:r>
        <w:t>u_(2)→</w:t>
      </w:r>
      <w:r>
        <w:t xml:space="preserve"> không cùng phương ⇔ </w:t>
      </w:r>
      <w:r>
        <w:t>→</w:t>
      </w:r>
      <w:r>
        <w:t>n</w:t>
      </w:r>
      <w:r>
        <w:t>1</w:t>
      </w:r>
      <w:r>
        <w:t>n_(1)→</w:t>
      </w:r>
      <w:r>
        <w:t xml:space="preserve"> và </w:t>
      </w:r>
      <w:r>
        <w:t>→</w:t>
      </w:r>
      <w:r>
        <w:t>n</w:t>
      </w:r>
      <w:r>
        <w:t>2</w:t>
      </w:r>
      <w:r>
        <w:t>n_(2)→</w:t>
      </w:r>
      <w:r>
        <w:t xml:space="preserve"> không cùng phương.</w:t>
      </w:r>
      <w:r>
        <w:br/>
      </w:r>
      <w:r>
        <w:rPr>
          <w:b/>
        </w:rPr>
        <w:t>Nhận xét:</w:t>
      </w:r>
      <w:r>
        <w:t xml:space="preserve"> Giả sử hai đường thẳng ∆</w:t>
      </w:r>
      <w:r>
        <w:rPr>
          <w:vertAlign w:val="subscript"/>
        </w:rPr>
        <w:t>1</w:t>
      </w:r>
      <w:r>
        <w:t>, ∆</w:t>
      </w:r>
      <w:r>
        <w:rPr>
          <w:vertAlign w:val="subscript"/>
        </w:rPr>
        <w:t>2</w:t>
      </w:r>
      <w:r>
        <w:t xml:space="preserve"> có hai vectơ chỉ phương </w:t>
      </w:r>
      <w:r>
        <w:t>→</w:t>
      </w:r>
      <w:r>
        <w:t>u</w:t>
      </w:r>
      <w:r>
        <w:t>1</w:t>
      </w:r>
      <w:r>
        <w:t>u_(1)→</w:t>
      </w:r>
      <w:r>
        <w:t>,</w:t>
      </w:r>
      <w:r>
        <w:t>→</w:t>
      </w:r>
      <w:r>
        <w:t>u</w:t>
      </w:r>
      <w:r>
        <w:t>2</w:t>
      </w:r>
      <w:r>
        <w:t>u_(2)→</w:t>
      </w:r>
      <w:r>
        <w:t xml:space="preserve"> (hay hai vectơ pháp tuyến </w:t>
      </w:r>
      <w:r>
        <w:t>→</w:t>
      </w:r>
      <w:r>
        <w:t>n</w:t>
      </w:r>
      <w:r>
        <w:t>1</w:t>
      </w:r>
      <w:r>
        <w:t>n_(1)→</w:t>
      </w:r>
      <w:r>
        <w:t xml:space="preserve">, </w:t>
      </w:r>
      <w:r>
        <w:t>→</w:t>
      </w:r>
      <w:r>
        <w:t>n</w:t>
      </w:r>
      <w:r>
        <w:t>2</w:t>
      </w:r>
      <w:r>
        <w:t>n_(2)→</w:t>
      </w:r>
      <w:r>
        <w:t>) cùng phương. Khi đó:</w:t>
      </w:r>
      <w:r>
        <w:br/>
      </w:r>
      <w:r>
        <w:t>+ Nếu ∆</w:t>
      </w:r>
      <w:r>
        <w:rPr>
          <w:vertAlign w:val="subscript"/>
        </w:rPr>
        <w:t>1</w:t>
      </w:r>
      <w:r>
        <w:t xml:space="preserve"> và ∆</w:t>
      </w:r>
      <w:r>
        <w:rPr>
          <w:vertAlign w:val="subscript"/>
        </w:rPr>
        <w:t>2</w:t>
      </w:r>
      <w:r>
        <w:t xml:space="preserve"> có điểm chung thì ∆</w:t>
      </w:r>
      <w:r>
        <w:rPr>
          <w:vertAlign w:val="subscript"/>
        </w:rPr>
        <w:t>1</w:t>
      </w:r>
      <w:r>
        <w:t xml:space="preserve"> trùng ∆</w:t>
      </w:r>
      <w:r>
        <w:rPr>
          <w:vertAlign w:val="subscript"/>
        </w:rPr>
        <w:t>2</w:t>
      </w:r>
      <w:r>
        <w:t>.</w:t>
      </w:r>
      <w:r>
        <w:br/>
      </w:r>
      <w:r>
        <w:t>+ Nếu tồn tại điểm thuộc ∆</w:t>
      </w:r>
      <w:r>
        <w:rPr>
          <w:vertAlign w:val="subscript"/>
        </w:rPr>
        <w:t>1</w:t>
      </w:r>
      <w:r>
        <w:t xml:space="preserve"> nhưng không thuộc ∆</w:t>
      </w:r>
      <w:r>
        <w:rPr>
          <w:vertAlign w:val="subscript"/>
        </w:rPr>
        <w:t>2</w:t>
      </w:r>
      <w:r>
        <w:t xml:space="preserve"> thì ∆</w:t>
      </w:r>
      <w:r>
        <w:rPr>
          <w:vertAlign w:val="subscript"/>
        </w:rPr>
        <w:t>1</w:t>
      </w:r>
      <w:r>
        <w:t xml:space="preserve"> song song với ∆</w:t>
      </w:r>
      <w:r>
        <w:rPr>
          <w:vertAlign w:val="subscript"/>
        </w:rPr>
        <w:t>2</w:t>
      </w:r>
      <w:r>
        <w:t>.</w:t>
      </w:r>
      <w:r>
        <w:br/>
      </w:r>
      <w:r>
        <w:rPr>
          <w:b/>
        </w:rPr>
        <w:t xml:space="preserve">Ví dụ : </w:t>
      </w:r>
      <w:r>
        <w:t>Xét vị trí tương đối giữa hai đường thẳng sau :</w:t>
      </w:r>
      <w:r>
        <w:br/>
      </w:r>
      <w:r>
        <w:t>a) ∆</w:t>
      </w:r>
      <w:r>
        <w:rPr>
          <w:vertAlign w:val="subscript"/>
        </w:rPr>
        <w:t xml:space="preserve">1 </w:t>
      </w:r>
      <w:r>
        <w:t>: x + 2y – 5 = 0 và ∆</w:t>
      </w:r>
      <w:r>
        <w:rPr>
          <w:vertAlign w:val="subscript"/>
        </w:rPr>
        <w:t xml:space="preserve">2 </w:t>
      </w:r>
      <w:r>
        <w:t>: –x – 2y + 3 = 0.</w:t>
      </w:r>
      <w:r>
        <w:br/>
      </w:r>
      <w:r>
        <w:t>b) ∆</w:t>
      </w:r>
      <w:r>
        <w:rPr>
          <w:vertAlign w:val="subscript"/>
        </w:rPr>
        <w:t xml:space="preserve">1 </w:t>
      </w:r>
      <w:r>
        <w:t>: 2x + y + 1 = 0 và ∆</w:t>
      </w:r>
      <w:r>
        <w:rPr>
          <w:vertAlign w:val="subscript"/>
        </w:rPr>
        <w:t xml:space="preserve">2 </w:t>
      </w:r>
      <w:r>
        <w:t>: 4x – y + 5 = 0</w:t>
      </w:r>
      <w:r>
        <w:br/>
      </w:r>
      <w:r>
        <w:rPr>
          <w:b/>
        </w:rPr>
        <w:t>Hướng dẫn giải</w:t>
      </w:r>
      <w:r>
        <w:br/>
      </w:r>
      <w:r>
        <w:t>a) ∆</w:t>
      </w:r>
      <w:r>
        <w:rPr>
          <w:vertAlign w:val="subscript"/>
        </w:rPr>
        <w:t xml:space="preserve">1 </w:t>
      </w:r>
      <w:r>
        <w:t xml:space="preserve">có một vectơ pháp tuyến là </w:t>
      </w:r>
      <w:r>
        <w:t>→</w:t>
      </w:r>
      <w:r>
        <w:t>n</w:t>
      </w:r>
      <w:r>
        <w:t>1</w:t>
      </w:r>
      <w:r>
        <w:t>(</w:t>
      </w:r>
      <w:r>
        <w:t>1</w:t>
      </w:r>
      <w:r>
        <w:t>;</w:t>
      </w:r>
      <w:r>
        <w:t>2</w:t>
      </w:r>
      <w:r>
        <w:t>)</w:t>
      </w:r>
      <w:r>
        <w:t>n_(1)→(1;2)</w:t>
      </w:r>
      <w:r>
        <w:t>; ∆</w:t>
      </w:r>
      <w:r>
        <w:rPr>
          <w:vertAlign w:val="subscript"/>
        </w:rPr>
        <w:t xml:space="preserve">2 </w:t>
      </w:r>
      <w:r>
        <w:t xml:space="preserve">có một vectơ pháp tuyến là </w:t>
      </w:r>
      <w:r>
        <w:t>→</w:t>
      </w:r>
      <w:r>
        <w:t>n</w:t>
      </w:r>
      <w:r>
        <w:t>2</w:t>
      </w:r>
      <w:r>
        <w:t>(</w:t>
      </w:r>
      <w:r>
        <w:t>−</w:t>
      </w:r>
      <w:r>
        <w:t>1</w:t>
      </w:r>
      <w:r>
        <w:t>;</w:t>
      </w:r>
      <w:r>
        <w:t>−</w:t>
      </w:r>
      <w:r>
        <w:t>2</w:t>
      </w:r>
      <w:r>
        <w:t>)</w:t>
      </w:r>
      <w:r>
        <w:t>n_(2)→(−1;−2)</w:t>
      </w:r>
      <w:r>
        <w:t>.</w:t>
      </w:r>
      <w:r>
        <w:br/>
      </w:r>
      <w:r>
        <w:t xml:space="preserve">Vì </w:t>
      </w:r>
      <w:r>
        <w:t>→</w:t>
      </w:r>
      <w:r>
        <w:t>n</w:t>
      </w:r>
      <w:r>
        <w:t>1</w:t>
      </w:r>
      <w:r>
        <w:t>(</w:t>
      </w:r>
      <w:r>
        <w:t>1</w:t>
      </w:r>
      <w:r>
        <w:t>;</w:t>
      </w:r>
      <w:r>
        <w:t>2</w:t>
      </w:r>
      <w:r>
        <w:t>)</w:t>
      </w:r>
      <w:r>
        <w:t>=</w:t>
      </w:r>
      <w:r>
        <w:t>−</w:t>
      </w:r>
      <w:r>
        <w:t>1</w:t>
      </w:r>
      <w:r>
        <w:t>(</w:t>
      </w:r>
      <w:r>
        <w:t>−</w:t>
      </w:r>
      <w:r>
        <w:t>1</w:t>
      </w:r>
      <w:r>
        <w:t>;</w:t>
      </w:r>
      <w:r>
        <w:t>−</w:t>
      </w:r>
      <w:r>
        <w:t>2</w:t>
      </w:r>
      <w:r>
        <w:t>)</w:t>
      </w:r>
      <w:r>
        <w:t>=</w:t>
      </w:r>
      <w:r>
        <w:t>−</w:t>
      </w:r>
      <w:r>
        <w:t>1</w:t>
      </w:r>
      <w:r>
        <w:t>→</w:t>
      </w:r>
      <w:r>
        <w:t>n</w:t>
      </w:r>
      <w:r>
        <w:t>2</w:t>
      </w:r>
      <w:r>
        <w:t>n_(1)→(1;2)=−1(−1;−2)=−1n_(2)→</w:t>
      </w:r>
      <w:r>
        <w:t xml:space="preserve"> nên hai vectơ </w:t>
      </w:r>
      <w:r>
        <w:t>→</w:t>
      </w:r>
      <w:r>
        <w:t>n</w:t>
      </w:r>
      <w:r>
        <w:t>1</w:t>
      </w:r>
      <w:r>
        <w:t>n_(1)→</w:t>
      </w:r>
      <w:r>
        <w:t xml:space="preserve"> và </w:t>
      </w:r>
      <w:r>
        <w:t>→</w:t>
      </w:r>
      <w:r>
        <w:t>n</w:t>
      </w:r>
      <w:r>
        <w:t>2</w:t>
      </w:r>
      <w:r>
        <w:t>n_(2)→</w:t>
      </w:r>
      <w:r>
        <w:t xml:space="preserve"> cùng phương.</w:t>
      </w:r>
      <w:r>
        <w:br/>
      </w:r>
      <w:r>
        <w:t>Do đó ∆</w:t>
      </w:r>
      <w:r>
        <w:rPr>
          <w:vertAlign w:val="subscript"/>
        </w:rPr>
        <w:t xml:space="preserve">1 </w:t>
      </w:r>
      <w:r>
        <w:t>và ∆</w:t>
      </w:r>
      <w:r>
        <w:rPr>
          <w:vertAlign w:val="subscript"/>
        </w:rPr>
        <w:t>2</w:t>
      </w:r>
      <w:r>
        <w:t xml:space="preserve"> có thể song song hoặc trùng nhau.</w:t>
      </w:r>
      <w:r>
        <w:br/>
      </w:r>
      <w:r>
        <w:t>Mặt khác, xét điểm A(1; 2) ta có:</w:t>
      </w:r>
      <w:r>
        <w:br/>
      </w:r>
      <w:r>
        <w:t>1 + 2.2 – 5 = 0 nên A(1; 2) thuộc đường thẳng ∆</w:t>
      </w:r>
      <w:r>
        <w:rPr>
          <w:vertAlign w:val="subscript"/>
        </w:rPr>
        <w:t>1</w:t>
      </w:r>
      <w:r>
        <w:t>;</w:t>
      </w:r>
      <w:r>
        <w:br/>
      </w:r>
      <w:r>
        <w:t>–1 – 2.2 + 3 = –2 ≠ 0 nên A(1; 2) không thuộc đường thẳng ∆</w:t>
      </w:r>
      <w:r>
        <w:rPr>
          <w:vertAlign w:val="subscript"/>
        </w:rPr>
        <w:t>2</w:t>
      </w:r>
      <w:r>
        <w:t>;</w:t>
      </w:r>
      <w:r>
        <w:br/>
      </w:r>
      <w:r>
        <w:t>Vậy ∆</w:t>
      </w:r>
      <w:r>
        <w:rPr>
          <w:vertAlign w:val="subscript"/>
        </w:rPr>
        <w:t xml:space="preserve">1 </w:t>
      </w:r>
      <w:r>
        <w:t>và ∆</w:t>
      </w:r>
      <w:r>
        <w:rPr>
          <w:vertAlign w:val="subscript"/>
        </w:rPr>
        <w:t>2</w:t>
      </w:r>
      <w:r>
        <w:t xml:space="preserve"> song song với nhau.</w:t>
      </w:r>
      <w:r>
        <w:br/>
      </w:r>
      <w:r>
        <w:t>b) Trên mặt phẳng tọa độ Oxy, xét hai đường thẳng</w:t>
      </w:r>
      <w:r>
        <w:br/>
      </w:r>
      <w:r>
        <w:t>∆</w:t>
      </w:r>
      <w:r>
        <w:rPr>
          <w:vertAlign w:val="subscript"/>
        </w:rPr>
        <w:t xml:space="preserve">1 </w:t>
      </w:r>
      <w:r>
        <w:t>: 2x + y + 1 = 0 và ∆</w:t>
      </w:r>
      <w:r>
        <w:rPr>
          <w:vertAlign w:val="subscript"/>
        </w:rPr>
        <w:t xml:space="preserve">2 </w:t>
      </w:r>
      <w:r>
        <w:t>: 4x – y + 5 = 0.</w:t>
      </w:r>
      <w:r>
        <w:br/>
      </w:r>
      <w:r>
        <w:t>Khi đó, tọa độ giao điểm của ∆</w:t>
      </w:r>
      <w:r>
        <w:rPr>
          <w:vertAlign w:val="subscript"/>
        </w:rPr>
        <w:t xml:space="preserve">1 </w:t>
      </w:r>
      <w:r>
        <w:t>và ∆</w:t>
      </w:r>
      <w:r>
        <w:rPr>
          <w:vertAlign w:val="subscript"/>
        </w:rPr>
        <w:t xml:space="preserve">2 </w:t>
      </w:r>
      <w:r>
        <w:t>là nghiệm của hệ phương trình:</w:t>
      </w:r>
      <w:r>
        <w:br/>
      </w:r>
      <w:r>
        <w:t>(</w:t>
      </w:r>
      <w:r>
        <w:t>2</w:t>
      </w:r>
      <w:r>
        <w:t>x</w:t>
      </w:r>
      <w:r>
        <w:t>+</w:t>
      </w:r>
      <w:r>
        <w:t>y</w:t>
      </w:r>
      <w:r>
        <w:t>+</w:t>
      </w:r>
      <w:r>
        <w:t>1</w:t>
      </w:r>
      <w:r>
        <w:t>=</w:t>
      </w:r>
      <w:r>
        <w:t>0</w:t>
      </w:r>
      <w:r>
        <w:t>4</w:t>
      </w:r>
      <w:r>
        <w:t>x</w:t>
      </w:r>
      <w:r>
        <w:t>–</w:t>
      </w:r>
      <w:r>
        <w:t>y</w:t>
      </w:r>
      <w:r>
        <w:t>+</w:t>
      </w:r>
      <w:r>
        <w:t>5</w:t>
      </w:r>
      <w:r>
        <w:t>=</w:t>
      </w:r>
      <w:r>
        <w:t>0</w:t>
      </w:r>
      <w:r>
        <w:t>)</w:t>
      </w:r>
      <w:r>
        <w:t>2x+y+1=04x–y+5=0</w:t>
      </w:r>
      <w:r>
        <w:br/>
      </w:r>
      <w:r>
        <w:t>Giải hệ trên:</w:t>
      </w:r>
      <w:r>
        <w:br/>
      </w:r>
      <w:r>
        <w:t>(</w:t>
      </w:r>
      <w:r>
        <w:t>2</w:t>
      </w:r>
      <w:r>
        <w:t>x</w:t>
      </w:r>
      <w:r>
        <w:t>+</w:t>
      </w:r>
      <w:r>
        <w:t>y</w:t>
      </w:r>
      <w:r>
        <w:t>+</w:t>
      </w:r>
      <w:r>
        <w:t>1</w:t>
      </w:r>
      <w:r>
        <w:t>=</w:t>
      </w:r>
      <w:r>
        <w:t>0</w:t>
      </w:r>
      <w:r>
        <w:t>4</w:t>
      </w:r>
      <w:r>
        <w:t>x</w:t>
      </w:r>
      <w:r>
        <w:t>–</w:t>
      </w:r>
      <w:r>
        <w:t>y</w:t>
      </w:r>
      <w:r>
        <w:t>+</w:t>
      </w:r>
      <w:r>
        <w:t>5</w:t>
      </w:r>
      <w:r>
        <w:t>=</w:t>
      </w:r>
      <w:r>
        <w:t>0</w:t>
      </w:r>
      <w:r>
        <w:t>)</w:t>
      </w:r>
      <w:r>
        <w:t>⇔</w:t>
      </w:r>
      <w:r>
        <w:t>(</w:t>
      </w:r>
      <w:r>
        <w:t>6</w:t>
      </w:r>
      <w:r>
        <w:t>x</w:t>
      </w:r>
      <w:r>
        <w:t>+</w:t>
      </w:r>
      <w:r>
        <w:t>6</w:t>
      </w:r>
      <w:r>
        <w:t>=</w:t>
      </w:r>
      <w:r>
        <w:t>0</w:t>
      </w:r>
      <w:r>
        <w:t>y</w:t>
      </w:r>
      <w:r>
        <w:t>=</w:t>
      </w:r>
      <w:r>
        <w:t>4</w:t>
      </w:r>
      <w:r>
        <w:t>x</w:t>
      </w:r>
      <w:r>
        <w:t>−</w:t>
      </w:r>
      <w:r>
        <w:t>5</w:t>
      </w:r>
      <w:r>
        <w:t>)</w:t>
      </w:r>
      <w:r>
        <w:t>⇔</w:t>
      </w:r>
      <w:r>
        <w:t>(</w:t>
      </w:r>
      <w:r>
        <w:t>x</w:t>
      </w:r>
      <w:r>
        <w:t>=</w:t>
      </w:r>
      <w:r>
        <w:t>−</w:t>
      </w:r>
      <w:r>
        <w:t>1</w:t>
      </w:r>
      <w:r>
        <w:t>y</w:t>
      </w:r>
      <w:r>
        <w:t>=</w:t>
      </w:r>
      <w:r>
        <w:t>−</w:t>
      </w:r>
      <w:r>
        <w:t>9</w:t>
      </w:r>
      <w:r>
        <w:t>)</w:t>
      </w:r>
      <w:r>
        <w:t>2x+y+1=04x–y+5=0⇔6x+6=0y=4x−5⇔x=−1y=−9</w:t>
      </w:r>
      <w:r>
        <w:br/>
      </w:r>
      <w:r>
        <w:t>Do đó hệ có nghiệm duy nhất (x; y) = (– 1; – 9).</w:t>
      </w:r>
      <w:r>
        <w:br/>
      </w:r>
      <w:r>
        <w:t>Vậy hai đường thẳng ∆</w:t>
      </w:r>
      <w:r>
        <w:rPr>
          <w:vertAlign w:val="subscript"/>
        </w:rPr>
        <w:t xml:space="preserve">1 </w:t>
      </w:r>
      <w:r>
        <w:t>và ∆</w:t>
      </w:r>
      <w:r>
        <w:rPr>
          <w:vertAlign w:val="subscript"/>
        </w:rPr>
        <w:t>2</w:t>
      </w:r>
      <w:r>
        <w:t xml:space="preserve"> cắt nhau tại điểm (– 1; – 9).</w:t>
      </w:r>
      <w:r>
        <w:br/>
      </w:r>
      <w:r>
        <w:rPr>
          <w:b/>
        </w:rPr>
        <w:t>2. Góc giữa hai đường thẳng</w:t>
      </w:r>
      <w:r>
        <w:br/>
      </w:r>
      <w:r>
        <w:t>- Hai đường thẳng cắt nhau tạo thành bốn góc, số đo của góc không tù được gọi là số đo góc (hay đơn giản là góc) giữa hai đường thẳng.</w:t>
      </w:r>
      <w:r>
        <w:br/>
      </w:r>
      <w:r>
        <w:t>- Góc giữa hai đường thẳng song song hoặc trùng nhau được quy ước bằng 0°.</w:t>
      </w:r>
      <w:r>
        <w:br/>
      </w:r>
      <w:r>
        <w:rPr>
          <w:b/>
        </w:rPr>
        <w:t>Ví dụ:</w:t>
      </w:r>
      <w:r>
        <w:t xml:space="preserve"> Góc giữa hai đường thẳng ∆</w:t>
      </w:r>
      <w:r>
        <w:rPr>
          <w:vertAlign w:val="subscript"/>
        </w:rPr>
        <w:t xml:space="preserve">1 </w:t>
      </w:r>
      <w:r>
        <w:t>và ∆</w:t>
      </w:r>
      <w:r>
        <w:rPr>
          <w:vertAlign w:val="subscript"/>
        </w:rPr>
        <w:t>2</w:t>
      </w:r>
      <w:r>
        <w:t xml:space="preserve"> trong hình sau là góc φ.</w:t>
      </w:r>
      <w:r>
        <w:br/>
      </w:r>
      <w:r>
        <w:drawing>
          <wp:inline xmlns:a="http://schemas.openxmlformats.org/drawingml/2006/main" xmlns:pic="http://schemas.openxmlformats.org/drawingml/2006/picture">
            <wp:extent cx="3343275" cy="2105025"/>
            <wp:docPr id="1" name="Picture 1"/>
            <wp:cNvGraphicFramePr>
              <a:graphicFrameLocks noChangeAspect="1"/>
            </wp:cNvGraphicFramePr>
            <a:graphic>
              <a:graphicData uri="http://schemas.openxmlformats.org/drawingml/2006/picture">
                <pic:pic>
                  <pic:nvPicPr>
                    <pic:cNvPr id="0" name="temp_inline_73dc1da79acd4f4eba69c3fa2bf878c3.jpg"/>
                    <pic:cNvPicPr/>
                  </pic:nvPicPr>
                  <pic:blipFill>
                    <a:blip r:embed="rId9"/>
                    <a:stretch>
                      <a:fillRect/>
                    </a:stretch>
                  </pic:blipFill>
                  <pic:spPr>
                    <a:xfrm>
                      <a:off x="0" y="0"/>
                      <a:ext cx="3343275" cy="2105025"/>
                    </a:xfrm>
                    <a:prstGeom prst="rect"/>
                  </pic:spPr>
                </pic:pic>
              </a:graphicData>
            </a:graphic>
          </wp:inline>
        </w:drawing>
      </w:r>
      <w:r>
        <w:br/>
      </w:r>
      <w:r>
        <w:t>- Cho hai đường thẳng ∆</w:t>
      </w:r>
      <w:r>
        <w:rPr>
          <w:vertAlign w:val="subscript"/>
        </w:rPr>
        <w:t>1</w:t>
      </w:r>
      <w:r>
        <w:t>: a</w:t>
      </w:r>
      <w:r>
        <w:rPr>
          <w:vertAlign w:val="subscript"/>
        </w:rPr>
        <w:t>1</w:t>
      </w:r>
      <w:r>
        <w:t>x + b</w:t>
      </w:r>
      <w:r>
        <w:rPr>
          <w:vertAlign w:val="subscript"/>
        </w:rPr>
        <w:t>1</w:t>
      </w:r>
      <w:r>
        <w:t>y + c</w:t>
      </w:r>
      <w:r>
        <w:rPr>
          <w:vertAlign w:val="subscript"/>
        </w:rPr>
        <w:t>1</w:t>
      </w:r>
      <w:r>
        <w:t xml:space="preserve"> = 0 và ∆</w:t>
      </w:r>
      <w:r>
        <w:rPr>
          <w:vertAlign w:val="subscript"/>
        </w:rPr>
        <w:t>2</w:t>
      </w:r>
      <w:r>
        <w:t>: a</w:t>
      </w:r>
      <w:r>
        <w:rPr>
          <w:vertAlign w:val="subscript"/>
        </w:rPr>
        <w:t>2</w:t>
      </w:r>
      <w:r>
        <w:t>x + b</w:t>
      </w:r>
      <w:r>
        <w:rPr>
          <w:vertAlign w:val="subscript"/>
        </w:rPr>
        <w:t>2</w:t>
      </w:r>
      <w:r>
        <w:t>y + c</w:t>
      </w:r>
      <w:r>
        <w:rPr>
          <w:vertAlign w:val="subscript"/>
        </w:rPr>
        <w:t>2</w:t>
      </w:r>
      <w:r>
        <w:t xml:space="preserve"> = 0.</w:t>
      </w:r>
      <w:r>
        <w:br/>
      </w:r>
      <w:r>
        <w:t xml:space="preserve">Với các vectơ pháp tuyến </w:t>
      </w:r>
      <w:r>
        <w:t>→</w:t>
      </w:r>
      <w:r>
        <w:t>n</w:t>
      </w:r>
      <w:r>
        <w:t>1</w:t>
      </w:r>
      <w:r>
        <w:t>(</w:t>
      </w:r>
      <w:r>
        <w:t>a</w:t>
      </w:r>
      <w:r>
        <w:t>1</w:t>
      </w:r>
      <w:r>
        <w:t>;</w:t>
      </w:r>
      <w:r>
        <w:t>b</w:t>
      </w:r>
      <w:r>
        <w:t>1</w:t>
      </w:r>
      <w:r>
        <w:t>)</w:t>
      </w:r>
      <w:r>
        <w:t>n_(1)→(a_(1);b_(1))</w:t>
      </w:r>
      <w:r>
        <w:t xml:space="preserve"> và </w:t>
      </w:r>
      <w:r>
        <w:t>→</w:t>
      </w:r>
      <w:r>
        <w:t>n</w:t>
      </w:r>
      <w:r>
        <w:t>2</w:t>
      </w:r>
      <w:r>
        <w:t>(</w:t>
      </w:r>
      <w:r>
        <w:t>a</w:t>
      </w:r>
      <w:r>
        <w:t>2</w:t>
      </w:r>
      <w:r>
        <w:t>;</w:t>
      </w:r>
      <w:r>
        <w:t>b</w:t>
      </w:r>
      <w:r>
        <w:t>2</w:t>
      </w:r>
      <w:r>
        <w:t>)</w:t>
      </w:r>
      <w:r>
        <w:t>n_(2)→(a_(2);b_(2))</w:t>
      </w:r>
      <w:r>
        <w:t xml:space="preserve"> tương ứng. Khi đó, góc φ giữa hai đường thẳng đó được xác định thông qua công thức:</w:t>
      </w:r>
      <w:r>
        <w:br/>
      </w:r>
      <w:r>
        <w:drawing>
          <wp:inline xmlns:a="http://schemas.openxmlformats.org/drawingml/2006/main" xmlns:pic="http://schemas.openxmlformats.org/drawingml/2006/picture">
            <wp:extent cx="4667250" cy="781050"/>
            <wp:docPr id="2" name="Picture 2"/>
            <wp:cNvGraphicFramePr>
              <a:graphicFrameLocks noChangeAspect="1"/>
            </wp:cNvGraphicFramePr>
            <a:graphic>
              <a:graphicData uri="http://schemas.openxmlformats.org/drawingml/2006/picture">
                <pic:pic>
                  <pic:nvPicPr>
                    <pic:cNvPr id="0" name="temp_inline_d8f8fa2179d64969a61cc67c00adc4c9.jpg"/>
                    <pic:cNvPicPr/>
                  </pic:nvPicPr>
                  <pic:blipFill>
                    <a:blip r:embed="rId10"/>
                    <a:stretch>
                      <a:fillRect/>
                    </a:stretch>
                  </pic:blipFill>
                  <pic:spPr>
                    <a:xfrm>
                      <a:off x="0" y="0"/>
                      <a:ext cx="4667250" cy="781050"/>
                    </a:xfrm>
                    <a:prstGeom prst="rect"/>
                  </pic:spPr>
                </pic:pic>
              </a:graphicData>
            </a:graphic>
          </wp:inline>
        </w:drawing>
      </w:r>
      <w:r>
        <w:br/>
      </w:r>
      <w:r>
        <w:rPr>
          <w:b/>
        </w:rPr>
        <w:t>Chú ý:</w:t>
      </w:r>
      <w:r>
        <w:br/>
      </w:r>
      <w:r>
        <w:t>+) ∆</w:t>
      </w:r>
      <w:r>
        <w:rPr>
          <w:vertAlign w:val="subscript"/>
        </w:rPr>
        <w:t>1</w:t>
      </w:r>
      <w:r>
        <w:t xml:space="preserve"> ⊥ ∆</w:t>
      </w:r>
      <w:r>
        <w:rPr>
          <w:vertAlign w:val="subscript"/>
        </w:rPr>
        <w:t>2</w:t>
      </w:r>
      <w:r>
        <w:t xml:space="preserve"> ⇔</w:t>
      </w:r>
      <w:r>
        <w:t>→</w:t>
      </w:r>
      <w:r>
        <w:t>n</w:t>
      </w:r>
      <w:r>
        <w:t>1</w:t>
      </w:r>
      <w:r>
        <w:t>⊥</w:t>
      </w:r>
      <w:r>
        <w:t>→</w:t>
      </w:r>
      <w:r>
        <w:t>n</w:t>
      </w:r>
      <w:r>
        <w:t>2</w:t>
      </w:r>
      <w:r>
        <w:t>n_(1)→⊥n_(2)→</w:t>
      </w:r>
      <w:r>
        <w:t>⇔ a</w:t>
      </w:r>
      <w:r>
        <w:rPr>
          <w:vertAlign w:val="subscript"/>
        </w:rPr>
        <w:t>1</w:t>
      </w:r>
      <w:r>
        <w:t>a</w:t>
      </w:r>
      <w:r>
        <w:rPr>
          <w:vertAlign w:val="subscript"/>
        </w:rPr>
        <w:t>2</w:t>
      </w:r>
      <w:r>
        <w:t xml:space="preserve"> + b</w:t>
      </w:r>
      <w:r>
        <w:rPr>
          <w:vertAlign w:val="subscript"/>
        </w:rPr>
        <w:t>1</w:t>
      </w:r>
      <w:r>
        <w:t>b</w:t>
      </w:r>
      <w:r>
        <w:rPr>
          <w:vertAlign w:val="subscript"/>
        </w:rPr>
        <w:t>2</w:t>
      </w:r>
      <w:r>
        <w:t xml:space="preserve"> = 0.</w:t>
      </w:r>
      <w:r>
        <w:br/>
      </w:r>
      <w:r>
        <w:t>+) Nếu ∆</w:t>
      </w:r>
      <w:r>
        <w:rPr>
          <w:vertAlign w:val="subscript"/>
        </w:rPr>
        <w:t>1</w:t>
      </w:r>
      <w:r>
        <w:t>, ∆</w:t>
      </w:r>
      <w:r>
        <w:rPr>
          <w:vertAlign w:val="subscript"/>
        </w:rPr>
        <w:t>2</w:t>
      </w:r>
      <w:r>
        <w:t xml:space="preserve"> có các vectơ chỉ phương </w:t>
      </w:r>
      <w:r>
        <w:t>→</w:t>
      </w:r>
      <w:r>
        <w:t>u</w:t>
      </w:r>
      <w:r>
        <w:t>1</w:t>
      </w:r>
      <w:r>
        <w:t>u_(1)→</w:t>
      </w:r>
      <w:r>
        <w:t xml:space="preserve">, </w:t>
      </w:r>
      <w:r>
        <w:t>→</w:t>
      </w:r>
      <w:r>
        <w:t>u</w:t>
      </w:r>
      <w:r>
        <w:t>2</w:t>
      </w:r>
      <w:r>
        <w:t>u_(2)→</w:t>
      </w:r>
      <w:r>
        <w:t xml:space="preserve"> thì góc φ giữa ∆</w:t>
      </w:r>
      <w:r>
        <w:rPr>
          <w:vertAlign w:val="subscript"/>
        </w:rPr>
        <w:t>1</w:t>
      </w:r>
      <w:r>
        <w:t xml:space="preserve"> và ∆</w:t>
      </w:r>
      <w:r>
        <w:rPr>
          <w:vertAlign w:val="subscript"/>
        </w:rPr>
        <w:t xml:space="preserve">2 </w:t>
      </w:r>
      <w:r>
        <w:t>cũng được xác định thông qua công thức cos φ = |cos(</w:t>
      </w:r>
      <w:r>
        <w:t>→</w:t>
      </w:r>
      <w:r>
        <w:t>u</w:t>
      </w:r>
      <w:r>
        <w:t>1</w:t>
      </w:r>
      <w:r>
        <w:t>,</w:t>
      </w:r>
      <w:r>
        <w:t>→</w:t>
      </w:r>
      <w:r>
        <w:t>u</w:t>
      </w:r>
      <w:r>
        <w:t>2</w:t>
      </w:r>
      <w:r>
        <w:t>u_(1)→,u_(2)→</w:t>
      </w:r>
      <w:r>
        <w:t>)|.</w:t>
      </w:r>
      <w:r>
        <w:br/>
      </w:r>
      <w:r>
        <w:rPr>
          <w:b/>
        </w:rPr>
        <w:t>Ví dụ:</w:t>
      </w:r>
      <w:r>
        <w:t xml:space="preserve"> Tính góc giữa hai đường thẳng ∆</w:t>
      </w:r>
      <w:r>
        <w:rPr>
          <w:vertAlign w:val="subscript"/>
        </w:rPr>
        <w:t>1</w:t>
      </w:r>
      <w:r>
        <w:t>: 2x + 3y – 5 = 0 và ∆</w:t>
      </w:r>
      <w:r>
        <w:rPr>
          <w:vertAlign w:val="subscript"/>
        </w:rPr>
        <w:t>2</w:t>
      </w:r>
      <w:r>
        <w:t>: –x + 2y + 3 = 0 (làm tròn kết quả đến độ).</w:t>
      </w:r>
      <w:r>
        <w:br/>
      </w:r>
      <w:r>
        <w:rPr>
          <w:b/>
        </w:rPr>
        <w:t>Hướng dẫn giải</w:t>
      </w:r>
      <w:r>
        <w:br/>
      </w:r>
      <w:r>
        <w:t>Đường thẳng ∆</w:t>
      </w:r>
      <w:r>
        <w:rPr>
          <w:vertAlign w:val="subscript"/>
        </w:rPr>
        <w:t>1</w:t>
      </w:r>
      <w:r>
        <w:t xml:space="preserve"> có vectơ pháp tuyến là </w:t>
      </w:r>
      <w:r>
        <w:t>→</w:t>
      </w:r>
      <w:r>
        <w:t>n</w:t>
      </w:r>
      <w:r>
        <w:t>1</w:t>
      </w:r>
      <w:r>
        <w:t>(</w:t>
      </w:r>
      <w:r>
        <w:t>2</w:t>
      </w:r>
      <w:r>
        <w:t>;</w:t>
      </w:r>
      <w:r>
        <w:t>3</w:t>
      </w:r>
      <w:r>
        <w:t>)</w:t>
      </w:r>
      <w:r>
        <w:t>n_(1)→(2;3)</w:t>
      </w:r>
      <w:r>
        <w:t>; đường thẳng ∆</w:t>
      </w:r>
      <w:r>
        <w:rPr>
          <w:vertAlign w:val="subscript"/>
        </w:rPr>
        <w:t>2</w:t>
      </w:r>
      <w:r>
        <w:t xml:space="preserve"> có vectơ pháp tuyến là </w:t>
      </w:r>
      <w:r>
        <w:t>→</w:t>
      </w:r>
      <w:r>
        <w:t>n</w:t>
      </w:r>
      <w:r>
        <w:t>2</w:t>
      </w:r>
      <w:r>
        <w:t>(</w:t>
      </w:r>
      <w:r>
        <w:t>−</w:t>
      </w:r>
      <w:r>
        <w:t>1</w:t>
      </w:r>
      <w:r>
        <w:t>;</w:t>
      </w:r>
      <w:r>
        <w:t>2</w:t>
      </w:r>
      <w:r>
        <w:t>)</w:t>
      </w:r>
      <w:r>
        <w:t>n_(2)→(−1;2)</w:t>
      </w:r>
      <w:r>
        <w:t>.</w:t>
      </w:r>
      <w:r>
        <w:br/>
      </w:r>
      <w:r>
        <w:t>Gọi góc giữa hai đường thẳng ∆</w:t>
      </w:r>
      <w:r>
        <w:rPr>
          <w:vertAlign w:val="subscript"/>
        </w:rPr>
        <w:t>1</w:t>
      </w:r>
      <w:r>
        <w:t xml:space="preserve"> và ∆</w:t>
      </w:r>
      <w:r>
        <w:rPr>
          <w:vertAlign w:val="subscript"/>
        </w:rPr>
        <w:t>2</w:t>
      </w:r>
      <w:r>
        <w:t xml:space="preserve"> là φ. Khi đó ta có:</w:t>
      </w:r>
      <w:r>
        <w:br/>
      </w:r>
      <w:r>
        <w:drawing>
          <wp:inline xmlns:a="http://schemas.openxmlformats.org/drawingml/2006/main" xmlns:pic="http://schemas.openxmlformats.org/drawingml/2006/picture">
            <wp:extent cx="4905375" cy="914400"/>
            <wp:docPr id="3" name="Picture 3"/>
            <wp:cNvGraphicFramePr>
              <a:graphicFrameLocks noChangeAspect="1"/>
            </wp:cNvGraphicFramePr>
            <a:graphic>
              <a:graphicData uri="http://schemas.openxmlformats.org/drawingml/2006/picture">
                <pic:pic>
                  <pic:nvPicPr>
                    <pic:cNvPr id="0" name="temp_inline_420748fc2aa7451fa4a7cd1f48a0b996.jpg"/>
                    <pic:cNvPicPr/>
                  </pic:nvPicPr>
                  <pic:blipFill>
                    <a:blip r:embed="rId11"/>
                    <a:stretch>
                      <a:fillRect/>
                    </a:stretch>
                  </pic:blipFill>
                  <pic:spPr>
                    <a:xfrm>
                      <a:off x="0" y="0"/>
                      <a:ext cx="4905375" cy="914400"/>
                    </a:xfrm>
                    <a:prstGeom prst="rect"/>
                  </pic:spPr>
                </pic:pic>
              </a:graphicData>
            </a:graphic>
          </wp:inline>
        </w:drawing>
      </w:r>
      <w:r>
        <w:br/>
      </w:r>
      <w:r>
        <w:t>⇒ φ ≈ 60°.</w:t>
      </w:r>
      <w:r>
        <w:br/>
      </w:r>
      <w:r>
        <w:t>Vậy góc giữa hai đường thẳng ∆</w:t>
      </w:r>
      <w:r>
        <w:rPr>
          <w:vertAlign w:val="subscript"/>
        </w:rPr>
        <w:t>1</w:t>
      </w:r>
      <w:r>
        <w:t xml:space="preserve"> và ∆</w:t>
      </w:r>
      <w:r>
        <w:rPr>
          <w:vertAlign w:val="subscript"/>
        </w:rPr>
        <w:t>2</w:t>
      </w:r>
      <w:r>
        <w:t xml:space="preserve"> khoảng 60°.</w:t>
      </w:r>
      <w:r>
        <w:br/>
      </w:r>
      <w:r>
        <w:rPr>
          <w:b/>
        </w:rPr>
        <w:t>3. Khoảng cách từ một điểm đến một đường thẳng</w:t>
      </w:r>
      <w:r>
        <w:br/>
      </w:r>
      <w:r>
        <w:t>Cho điểm M(x</w:t>
      </w:r>
      <w:r>
        <w:rPr>
          <w:vertAlign w:val="subscript"/>
        </w:rPr>
        <w:t xml:space="preserve">0 </w:t>
      </w:r>
      <w:r>
        <w:t>; y</w:t>
      </w:r>
      <w:r>
        <w:rPr>
          <w:vertAlign w:val="subscript"/>
        </w:rPr>
        <w:t>0</w:t>
      </w:r>
      <w:r>
        <w:t>) và đường thẳng ∆: ax + by + c = 0. Khoảng cách từ điểm M đến đường thẳng ∆, kí hiệu d(M, ∆), được tính bởi công thức:</w:t>
      </w:r>
      <w:r>
        <w:br/>
      </w:r>
      <w:r>
        <w:t>d</w:t>
      </w:r>
      <w:r>
        <w:t>(</w:t>
      </w:r>
      <w:r>
        <w:t>M</w:t>
      </w:r>
      <w:r>
        <w:t>,</w:t>
      </w:r>
      <w:r>
        <w:t>Δ</w:t>
      </w:r>
      <w:r>
        <w:t>)</w:t>
      </w:r>
      <w:r>
        <w:t>=</w:t>
      </w:r>
      <w:r>
        <w:t>(</w:t>
      </w:r>
      <w:r>
        <w:t>a</w:t>
      </w:r>
      <w:r>
        <w:t>x</w:t>
      </w:r>
      <w:r>
        <w:t>0</w:t>
      </w:r>
      <w:r>
        <w:t>+</w:t>
      </w:r>
      <w:r>
        <w:t>b</w:t>
      </w:r>
      <w:r>
        <w:t>y</w:t>
      </w:r>
      <w:r>
        <w:t>0</w:t>
      </w:r>
      <w:r>
        <w:t>+</w:t>
      </w:r>
      <w:r>
        <w:t>c</w:t>
      </w:r>
      <w:r>
        <w:t>)</w:t>
      </w:r>
      <w:r>
        <w:t>√</w:t>
      </w:r>
      <w:r>
        <w:t>a</w:t>
      </w:r>
      <w:r>
        <w:t>2</w:t>
      </w:r>
      <w:r>
        <w:t>+</w:t>
      </w:r>
      <w:r>
        <w:t>b</w:t>
      </w:r>
      <w:r>
        <w:t>2</w:t>
      </w:r>
      <w:r>
        <w:t>d(M,Δ)=(ax_(0)+by_(0)+c)/(√(a^(2)+b^(2)))</w:t>
      </w:r>
      <w:r>
        <w:br/>
      </w:r>
      <w:r>
        <w:rPr>
          <w:b/>
        </w:rPr>
        <w:t xml:space="preserve">Ví dụ: </w:t>
      </w:r>
      <w:r>
        <w:t>Tính khoảng cách từ điểm M(1; 3) đến đường thẳng ∆: 4x – 5y + 2 = 0.</w:t>
      </w:r>
      <w:r>
        <w:br/>
      </w:r>
      <w:r>
        <w:rPr>
          <w:b/>
        </w:rPr>
        <w:t>Hướng dẫn giải</w:t>
      </w:r>
      <w:r>
        <w:br/>
      </w:r>
      <w:r>
        <w:t>Áp dụng công thức tính khoảng cách từ điểm M(1; 3) đến đường thẳng ∆: 4x – 3y + 2 = 0, ta có:</w:t>
      </w:r>
      <w:r>
        <w:br/>
      </w:r>
      <w:r>
        <w:t>d</w:t>
      </w:r>
      <w:r>
        <w:t>(</w:t>
      </w:r>
      <w:r>
        <w:t>M</w:t>
      </w:r>
      <w:r>
        <w:t>,</w:t>
      </w:r>
      <w:r>
        <w:t>Δ</w:t>
      </w:r>
      <w:r>
        <w:t>)</w:t>
      </w:r>
      <w:r>
        <w:t>=</w:t>
      </w:r>
      <w:r>
        <w:t>(</w:t>
      </w:r>
      <w:r>
        <w:t>4.1</w:t>
      </w:r>
      <w:r>
        <w:t>−</w:t>
      </w:r>
      <w:r>
        <w:t>3.3</w:t>
      </w:r>
      <w:r>
        <w:t>+</w:t>
      </w:r>
      <w:r>
        <w:t>2</w:t>
      </w:r>
      <w:r>
        <w:t>)</w:t>
      </w:r>
      <w:r>
        <w:t>√</w:t>
      </w:r>
      <w:r>
        <w:t>4</w:t>
      </w:r>
      <w:r>
        <w:t>2</w:t>
      </w:r>
      <w:r>
        <w:t>+</w:t>
      </w:r>
      <w:r>
        <w:t>(</w:t>
      </w:r>
      <w:r>
        <w:t>−</w:t>
      </w:r>
      <w:r>
        <w:t>3</w:t>
      </w:r>
      <w:r>
        <w:t>)</w:t>
      </w:r>
      <w:r>
        <w:t>2</w:t>
      </w:r>
      <w:r>
        <w:t>=</w:t>
      </w:r>
      <w:r>
        <w:t>3</w:t>
      </w:r>
      <w:r>
        <w:t>5</w:t>
      </w:r>
      <w:r>
        <w:t>d(M,Δ)=(4.1−3.3+2)/(√(4^(2)+(−3)^(2)))=(3)/(5)</w:t>
      </w:r>
      <w:r>
        <w:br/>
      </w:r>
      <w:r>
        <w:t xml:space="preserve">Vậy khoảng cách từ điểm M(1; 3) đến đường thẳng ∆: 4x – 3y + 2 = 0 bằng </w:t>
      </w:r>
      <w:r>
        <w:t>3</w:t>
      </w:r>
      <w:r>
        <w:t>5</w:t>
      </w:r>
      <w:r>
        <w:t>(3)/(5)</w:t>
      </w:r>
      <w:r>
        <w:t>.</w:t>
      </w:r>
      <w:r>
        <w:br/>
      </w:r>
      <w:r>
        <w:rPr>
          <w:b/>
        </w:rPr>
      </w:r>
      <w:r>
        <w:br/>
      </w:r>
      <w:r>
        <w:rPr>
          <w:b/>
        </w:rPr>
        <w:t>B. Bài tập Vị trí tương đối giữa hai đường thẳng. Góc và khoảng cách</w:t>
      </w:r>
      <w:r>
        <w:br/>
      </w:r>
      <w:r>
        <w:rPr>
          <w:b/>
        </w:rPr>
        <w:t>1. Bài tập trắc nghiệm</w:t>
      </w:r>
      <w:r>
        <w:br/>
      </w:r>
      <w:r>
        <w:rPr>
          <w:b/>
        </w:rPr>
        <w:t>Câu 1.</w:t>
      </w:r>
      <w:r>
        <w:t xml:space="preserve"> Cho α là góc tạo bởi hai đường thẳng d</w:t>
      </w:r>
      <w:r>
        <w:rPr>
          <w:vertAlign w:val="subscript"/>
        </w:rPr>
        <w:t>1</w:t>
      </w:r>
      <w:r>
        <w:t>: a</w:t>
      </w:r>
      <w:r>
        <w:rPr>
          <w:vertAlign w:val="subscript"/>
        </w:rPr>
        <w:t>1</w:t>
      </w:r>
      <w:r>
        <w:t>x + b</w:t>
      </w:r>
      <w:r>
        <w:rPr>
          <w:vertAlign w:val="subscript"/>
        </w:rPr>
        <w:t>1</w:t>
      </w:r>
      <w:r>
        <w:t>y + c</w:t>
      </w:r>
      <w:r>
        <w:rPr>
          <w:vertAlign w:val="subscript"/>
        </w:rPr>
        <w:t>1</w:t>
      </w:r>
      <w:r>
        <w:t xml:space="preserve"> = 0 và d</w:t>
      </w:r>
      <w:r>
        <w:rPr>
          <w:vertAlign w:val="subscript"/>
        </w:rPr>
        <w:t>2</w:t>
      </w:r>
      <w:r>
        <w:t>: a</w:t>
      </w:r>
      <w:r>
        <w:rPr>
          <w:vertAlign w:val="subscript"/>
        </w:rPr>
        <w:t>2</w:t>
      </w:r>
      <w:r>
        <w:t>x + b</w:t>
      </w:r>
      <w:r>
        <w:rPr>
          <w:vertAlign w:val="subscript"/>
        </w:rPr>
        <w:t>2</w:t>
      </w:r>
      <w:r>
        <w:t>y + c</w:t>
      </w:r>
      <w:r>
        <w:rPr>
          <w:vertAlign w:val="subscript"/>
        </w:rPr>
        <w:t>2</w:t>
      </w:r>
      <w:r>
        <w:t xml:space="preserve"> = 0. Khẳng định nào sau đây là đúng?</w:t>
      </w:r>
      <w:r>
        <w:br/>
      </w:r>
      <w:r>
        <w:rPr>
          <w:b/>
        </w:rPr>
        <w:t xml:space="preserve">A. </w:t>
      </w:r>
      <w:r>
        <w:t>cosα =</w:t>
      </w:r>
      <w:r>
        <w:rPr>
          <w:b/>
        </w:rPr>
        <w:t xml:space="preserve"> a1a2+b1b2√a12+b12.√a22+b22a1a2+b1b2a12+b12.a22+b22</w:t>
      </w:r>
      <w:r>
        <w:t>;</w:t>
      </w:r>
      <w:r>
        <w:rPr>
          <w:b/>
        </w:rPr>
        <w:t xml:space="preserve">                   </w:t>
      </w:r>
      <w:r>
        <w:br/>
      </w:r>
      <w:r>
        <w:rPr>
          <w:b/>
        </w:rPr>
        <w:t xml:space="preserve">B. </w:t>
      </w:r>
      <w:r>
        <w:t>cosα =</w:t>
      </w:r>
      <w:r>
        <w:rPr>
          <w:b/>
        </w:rPr>
        <w:t xml:space="preserve"> |a1b1+a2b2|(a12+b12).(a22+b22)a1b1+a2b2(a12+b12).(a22+b22)</w:t>
      </w:r>
      <w:r>
        <w:t>;</w:t>
      </w:r>
      <w:r>
        <w:rPr>
          <w:b/>
        </w:rPr>
        <w:t xml:space="preserve">     </w:t>
      </w:r>
      <w:r>
        <w:br/>
      </w:r>
      <w:r>
        <w:rPr>
          <w:b/>
        </w:rPr>
        <w:t>C.</w:t>
      </w:r>
      <w:r>
        <w:t xml:space="preserve"> cosα =</w:t>
      </w:r>
      <w:r>
        <w:rPr>
          <w:b/>
        </w:rPr>
        <w:t xml:space="preserve"> |a1b1−a2b2|√a12+b12.√a22+b22a1b1−a2b2a12+b12.a22+b22</w:t>
      </w:r>
      <w:r>
        <w:t>;</w:t>
      </w:r>
      <w:r>
        <w:rPr>
          <w:b/>
        </w:rPr>
        <w:t xml:space="preserve">    </w:t>
      </w:r>
      <w:r>
        <w:br/>
      </w:r>
      <w:r>
        <w:rPr>
          <w:b/>
        </w:rPr>
        <w:t xml:space="preserve">D. </w:t>
      </w:r>
      <w:r>
        <w:t>cosα =</w:t>
      </w:r>
      <w:r>
        <w:rPr>
          <w:b/>
        </w:rPr>
        <w:t xml:space="preserve"> |a1a2+b1b2|√a12+b12.√a22+b22a1a2+b1b2a12+b12.a22+b22</w:t>
      </w:r>
      <w:r>
        <w:t>.</w:t>
      </w:r>
      <w:r>
        <w:br/>
      </w:r>
      <w:r>
        <w:rPr>
          <w:b/>
        </w:rPr>
        <w:t xml:space="preserve">Hiển thị đáp án  </w:t>
      </w:r>
      <w:r>
        <w:br/>
      </w:r>
      <w:r>
        <w:br/>
      </w:r>
      <w:r>
        <w:t xml:space="preserve">Đáp án: </w:t>
      </w:r>
      <w:r>
        <w:rPr>
          <w:b/>
        </w:rPr>
        <w:t>D</w:t>
      </w:r>
      <w:r>
        <w:br/>
      </w:r>
      <w:r>
        <w:t>Giải thích:</w:t>
      </w:r>
      <w:r>
        <w:br/>
      </w:r>
      <w:r>
        <w:t>Đường thẳng d</w:t>
      </w:r>
      <w:r>
        <w:rPr>
          <w:vertAlign w:val="subscript"/>
        </w:rPr>
        <w:t>1</w:t>
      </w:r>
      <w:r>
        <w:t xml:space="preserve"> và d</w:t>
      </w:r>
      <w:r>
        <w:rPr>
          <w:vertAlign w:val="subscript"/>
        </w:rPr>
        <w:t>2</w:t>
      </w:r>
      <w:r>
        <w:t xml:space="preserve"> lần lượt có vectơ pháp tuyến là: </w:t>
      </w:r>
      <w:r>
        <w:t>→</w:t>
      </w:r>
      <w:r>
        <w:t>n</w:t>
      </w:r>
      <w:r>
        <w:t>1</w:t>
      </w:r>
      <w:r>
        <w:t>(</w:t>
      </w:r>
      <w:r>
        <w:t>a</w:t>
      </w:r>
      <w:r>
        <w:t>1</w:t>
      </w:r>
      <w:r>
        <w:t>;</w:t>
      </w:r>
      <w:r>
        <w:t>b</w:t>
      </w:r>
      <w:r>
        <w:t>1</w:t>
      </w:r>
      <w:r>
        <w:t>)</w:t>
      </w:r>
      <w:r>
        <w:t>n_(1)→(a_(1);b_(1))</w:t>
      </w:r>
      <w:r>
        <w:t xml:space="preserve"> và </w:t>
      </w:r>
      <w:r>
        <w:t>→</w:t>
      </w:r>
      <w:r>
        <w:t>n</w:t>
      </w:r>
      <w:r>
        <w:t>2</w:t>
      </w:r>
      <w:r>
        <w:t>(</w:t>
      </w:r>
      <w:r>
        <w:t>a</w:t>
      </w:r>
      <w:r>
        <w:t>2</w:t>
      </w:r>
      <w:r>
        <w:t>;</w:t>
      </w:r>
      <w:r>
        <w:t>b</w:t>
      </w:r>
      <w:r>
        <w:t>2</w:t>
      </w:r>
      <w:r>
        <w:t>)</w:t>
      </w:r>
      <w:r>
        <w:t>n_(2)→(a_(2);b_(2))</w:t>
      </w:r>
      <w:r>
        <w:br/>
      </w:r>
      <w:r>
        <w:t>Góc giữa hai đường thẳng d</w:t>
      </w:r>
      <w:r>
        <w:rPr>
          <w:vertAlign w:val="subscript"/>
        </w:rPr>
        <w:t>1</w:t>
      </w:r>
      <w:r>
        <w:t xml:space="preserve"> và d</w:t>
      </w:r>
      <w:r>
        <w:rPr>
          <w:vertAlign w:val="subscript"/>
        </w:rPr>
        <w:t xml:space="preserve">2 </w:t>
      </w:r>
      <w:r>
        <w:t>được xác định bởi:</w:t>
      </w:r>
      <w:r>
        <w:br/>
      </w:r>
      <w:r>
        <w:t>cos(d</w:t>
      </w:r>
      <w:r>
        <w:rPr>
          <w:vertAlign w:val="subscript"/>
        </w:rPr>
        <w:t>1</w:t>
      </w:r>
      <w:r>
        <w:t>; d</w:t>
      </w:r>
      <w:r>
        <w:rPr>
          <w:vertAlign w:val="subscript"/>
        </w:rPr>
        <w:t>2</w:t>
      </w:r>
      <w:r>
        <w:t xml:space="preserve">) = </w:t>
      </w:r>
      <w:r>
        <w:t>∣</w:t>
      </w:r>
      <w:r>
        <w:t>∣</w:t>
      </w:r>
      <w:r>
        <w:t>cos</w:t>
      </w:r>
      <w:r>
        <w:t>(</w:t>
      </w:r>
      <w:r>
        <w:t>→</w:t>
      </w:r>
      <w:r>
        <w:t>n</w:t>
      </w:r>
      <w:r>
        <w:t>1</w:t>
      </w:r>
      <w:r>
        <w:t>;</w:t>
      </w:r>
      <w:r>
        <w:t>→</w:t>
      </w:r>
      <w:r>
        <w:t>n</w:t>
      </w:r>
      <w:r>
        <w:t>2</w:t>
      </w:r>
      <w:r>
        <w:t>)</w:t>
      </w:r>
      <w:r>
        <w:t>∣</w:t>
      </w:r>
      <w:r>
        <w:t>∣</w:t>
      </w:r>
      <w:r>
        <w:t>cos(n_(1)→;n_(2)→)</w:t>
      </w:r>
      <w:r>
        <w:t xml:space="preserve"> = </w:t>
      </w:r>
      <w:r>
        <w:t>∣</w:t>
      </w:r>
      <w:r>
        <w:t>∣</w:t>
      </w:r>
      <w:r>
        <w:t>→</w:t>
      </w:r>
      <w:r>
        <w:t>n</w:t>
      </w:r>
      <w:r>
        <w:t>1</w:t>
      </w:r>
      <w:r>
        <w:t>.</w:t>
      </w:r>
      <w:r>
        <w:t>→</w:t>
      </w:r>
      <w:r>
        <w:t>n</w:t>
      </w:r>
      <w:r>
        <w:t>2</w:t>
      </w:r>
      <w:r>
        <w:t>∣</w:t>
      </w:r>
      <w:r>
        <w:t>∣</w:t>
      </w:r>
      <w:r>
        <w:t>∣</w:t>
      </w:r>
      <w:r>
        <w:t>∣</w:t>
      </w:r>
      <w:r>
        <w:t>→</w:t>
      </w:r>
      <w:r>
        <w:t>n</w:t>
      </w:r>
      <w:r>
        <w:t>1</w:t>
      </w:r>
      <w:r>
        <w:t>∣</w:t>
      </w:r>
      <w:r>
        <w:t>∣</w:t>
      </w:r>
      <w:r>
        <w:t>.</w:t>
      </w:r>
      <w:r>
        <w:t>∣</w:t>
      </w:r>
      <w:r>
        <w:t>∣</w:t>
      </w:r>
      <w:r>
        <w:t>→</w:t>
      </w:r>
      <w:r>
        <w:t>n</w:t>
      </w:r>
      <w:r>
        <w:t>2</w:t>
      </w:r>
      <w:r>
        <w:t>∣</w:t>
      </w:r>
      <w:r>
        <w:t>∣</w:t>
      </w:r>
      <w:r>
        <w:t>(n_(1)→.n_(2)→)/(n_(1)→.n_(2)→)</w:t>
      </w:r>
      <w:r>
        <w:t xml:space="preserve"> = </w:t>
      </w:r>
      <w:r>
        <w:t>|</w:t>
      </w:r>
      <w:r>
        <w:t>a</w:t>
      </w:r>
      <w:r>
        <w:t>1</w:t>
      </w:r>
      <w:r>
        <w:t>a</w:t>
      </w:r>
      <w:r>
        <w:t>2</w:t>
      </w:r>
      <w:r>
        <w:t>+</w:t>
      </w:r>
      <w:r>
        <w:t>b</w:t>
      </w:r>
      <w:r>
        <w:t>1</w:t>
      </w:r>
      <w:r>
        <w:t>b</w:t>
      </w:r>
      <w:r>
        <w:t>2</w:t>
      </w:r>
      <w:r>
        <w:t>|</w:t>
      </w:r>
      <w:r>
        <w:t>√</w:t>
      </w:r>
      <w:r>
        <w:t>a</w:t>
      </w:r>
      <w:r>
        <w:t>1</w:t>
      </w:r>
      <w:r>
        <w:t>2</w:t>
      </w:r>
      <w:r>
        <w:t>+</w:t>
      </w:r>
      <w:r>
        <w:t>b</w:t>
      </w:r>
      <w:r>
        <w:t>1</w:t>
      </w:r>
      <w:r>
        <w:t>2</w:t>
      </w:r>
      <w:r>
        <w:t>.</w:t>
      </w:r>
      <w:r>
        <w:t>√</w:t>
      </w:r>
      <w:r>
        <w:t>a</w:t>
      </w:r>
      <w:r>
        <w:t>2</w:t>
      </w:r>
      <w:r>
        <w:t>2</w:t>
      </w:r>
      <w:r>
        <w:t>+</w:t>
      </w:r>
      <w:r>
        <w:t>b</w:t>
      </w:r>
      <w:r>
        <w:t>2</w:t>
      </w:r>
      <w:r>
        <w:t>2</w:t>
      </w:r>
      <w:r>
        <w:t>(a_(1)a_(2)+b_(1)b_(2))/(√(a_(1)^(2)+b_(1)^(2)).√(a_(2)^(2)+b_(2)^(2)))</w:t>
      </w:r>
      <w:r>
        <w:br/>
      </w:r>
      <w:r>
        <w:br/>
      </w:r>
      <w:r>
        <w:br/>
      </w:r>
      <w:r>
        <w:rPr>
          <w:b/>
        </w:rPr>
        <w:t>Câu 2.</w:t>
      </w:r>
      <w:r>
        <w:t xml:space="preserve"> Cho điểm A(x</w:t>
      </w:r>
      <w:r>
        <w:rPr>
          <w:vertAlign w:val="subscript"/>
        </w:rPr>
        <w:t>0</w:t>
      </w:r>
      <w:r>
        <w:t>; y</w:t>
      </w:r>
      <w:r>
        <w:rPr>
          <w:vertAlign w:val="subscript"/>
        </w:rPr>
        <w:t>0</w:t>
      </w:r>
      <w:r>
        <w:t>) và đường thẳng ∆: ax + by + c = 0. Khoảng cách từ A đến đường thẳng ∆ được cho bởi công thức:</w:t>
      </w:r>
      <w:r>
        <w:br/>
      </w:r>
      <w:r>
        <w:rPr>
          <w:b/>
        </w:rPr>
        <w:t>A.</w:t>
      </w:r>
      <w:r>
        <w:t xml:space="preserve"> d(A; ∆) = </w:t>
      </w:r>
      <w:r>
        <w:t>ax</w:t>
      </w:r>
      <w:r>
        <w:t>0</w:t>
      </w:r>
      <w:r>
        <w:t>+</w:t>
      </w:r>
      <w:r>
        <w:t>b</w:t>
      </w:r>
      <w:r>
        <w:t>y</w:t>
      </w:r>
      <w:r>
        <w:t>0</w:t>
      </w:r>
      <w:r>
        <w:t>+</w:t>
      </w:r>
      <w:r>
        <w:t>c</w:t>
      </w:r>
      <w:r>
        <w:t>a</w:t>
      </w:r>
      <w:r>
        <w:t>2</w:t>
      </w:r>
      <w:r>
        <w:t>+</w:t>
      </w:r>
      <w:r>
        <w:t>b</w:t>
      </w:r>
      <w:r>
        <w:t>2</w:t>
      </w:r>
      <w:r>
        <w:t>(ax_(0)+by_(0)+c)/(a^(2)+b^(2))</w:t>
      </w:r>
      <w:r>
        <w:t>;</w:t>
      </w:r>
      <w:r>
        <w:rPr>
          <w:b/>
        </w:rPr>
        <w:t xml:space="preserve">                </w:t>
      </w:r>
      <w:r>
        <w:br/>
      </w:r>
      <w:r>
        <w:rPr>
          <w:b/>
        </w:rPr>
        <w:t>B.</w:t>
      </w:r>
      <w:r>
        <w:t xml:space="preserve"> d(A; ∆) = </w:t>
      </w:r>
      <w:r>
        <w:t>ax</w:t>
      </w:r>
      <w:r>
        <w:t>0</w:t>
      </w:r>
      <w:r>
        <w:t>+</w:t>
      </w:r>
      <w:r>
        <w:t>b</w:t>
      </w:r>
      <w:r>
        <w:t>y</w:t>
      </w:r>
      <w:r>
        <w:t>0</w:t>
      </w:r>
      <w:r>
        <w:t>+</w:t>
      </w:r>
      <w:r>
        <w:t>c</w:t>
      </w:r>
      <w:r>
        <w:t>√</w:t>
      </w:r>
      <w:r>
        <w:t>a</w:t>
      </w:r>
      <w:r>
        <w:t>2</w:t>
      </w:r>
      <w:r>
        <w:t>+</w:t>
      </w:r>
      <w:r>
        <w:t>b</w:t>
      </w:r>
      <w:r>
        <w:t>2</w:t>
      </w:r>
      <w:r>
        <w:t>(ax_(0)+by_(0)+c)/(√(a^(2)+b^(2)))</w:t>
      </w:r>
      <w:r>
        <w:t>;</w:t>
      </w:r>
      <w:r>
        <w:rPr>
          <w:b/>
        </w:rPr>
        <w:t xml:space="preserve">            </w:t>
      </w:r>
      <w:r>
        <w:br/>
      </w:r>
      <w:r>
        <w:rPr>
          <w:b/>
        </w:rPr>
        <w:t xml:space="preserve">C. </w:t>
      </w:r>
      <w:r>
        <w:t xml:space="preserve">d(A; ∆) = </w:t>
      </w:r>
      <w:r>
        <w:t>∣</w:t>
      </w:r>
      <w:r>
        <w:t>∣</w:t>
      </w:r>
      <w:r>
        <w:t>ax</w:t>
      </w:r>
      <w:r>
        <w:t>0</w:t>
      </w:r>
      <w:r>
        <w:t>+</w:t>
      </w:r>
      <w:r>
        <w:t>b</w:t>
      </w:r>
      <w:r>
        <w:t>y</w:t>
      </w:r>
      <w:r>
        <w:t>0</w:t>
      </w:r>
      <w:r>
        <w:t>+</w:t>
      </w:r>
      <w:r>
        <w:t>c</w:t>
      </w:r>
      <w:r>
        <w:t>a</w:t>
      </w:r>
      <w:r>
        <w:t>2</w:t>
      </w:r>
      <w:r>
        <w:t>+</w:t>
      </w:r>
      <w:r>
        <w:t>b</w:t>
      </w:r>
      <w:r>
        <w:t>2</w:t>
      </w:r>
      <w:r>
        <w:t>∣</w:t>
      </w:r>
      <w:r>
        <w:t>∣</w:t>
      </w:r>
      <w:r>
        <w:t>(ax_(0)+by_(0)+c)/(a^(2)+b^(2))</w:t>
      </w:r>
      <w:r>
        <w:t>;</w:t>
      </w:r>
      <w:r>
        <w:rPr>
          <w:b/>
        </w:rPr>
        <w:t xml:space="preserve">          </w:t>
      </w:r>
      <w:r>
        <w:br/>
      </w:r>
      <w:r>
        <w:rPr>
          <w:b/>
        </w:rPr>
        <w:t xml:space="preserve">D. </w:t>
      </w:r>
      <w:r>
        <w:t xml:space="preserve">d(A; ∆) = </w:t>
      </w:r>
      <w:r>
        <w:t>|</w:t>
      </w:r>
      <w:r>
        <w:t>ax</w:t>
      </w:r>
      <w:r>
        <w:t>0</w:t>
      </w:r>
      <w:r>
        <w:t>+</w:t>
      </w:r>
      <w:r>
        <w:t>b</w:t>
      </w:r>
      <w:r>
        <w:t>y</w:t>
      </w:r>
      <w:r>
        <w:t>0</w:t>
      </w:r>
      <w:r>
        <w:t>+</w:t>
      </w:r>
      <w:r>
        <w:t>c</w:t>
      </w:r>
      <w:r>
        <w:t>|</w:t>
      </w:r>
      <w:r>
        <w:t>√</w:t>
      </w:r>
      <w:r>
        <w:t>a</w:t>
      </w:r>
      <w:r>
        <w:t>2</w:t>
      </w:r>
      <w:r>
        <w:t>+</w:t>
      </w:r>
      <w:r>
        <w:t>b</w:t>
      </w:r>
      <w:r>
        <w:t>2</w:t>
      </w:r>
      <w:r>
        <w:t>(ax_(0)+by_(0)+c)/(√(a^(2)+b^(2)))</w:t>
      </w:r>
      <w:r>
        <w:t>.</w:t>
      </w:r>
      <w:r>
        <w:br/>
      </w:r>
      <w:r>
        <w:rPr>
          <w:b/>
        </w:rPr>
        <w:t xml:space="preserve">Hiển thị đáp án  </w:t>
      </w:r>
      <w:r>
        <w:br/>
      </w:r>
      <w:r>
        <w:br/>
      </w:r>
      <w:r>
        <w:t xml:space="preserve">Đáp án: </w:t>
      </w:r>
      <w:r>
        <w:rPr>
          <w:b/>
        </w:rPr>
        <w:t>D</w:t>
      </w:r>
      <w:r>
        <w:br/>
      </w:r>
      <w:r>
        <w:t>Giải thích:</w:t>
      </w:r>
      <w:r>
        <w:br/>
      </w:r>
      <w:r>
        <w:t xml:space="preserve">Khoảng cách từ điểm A đến  ∆ được tính bởi công thức: A; ∆) = </w:t>
      </w:r>
      <w:r>
        <w:t>|</w:t>
      </w:r>
      <w:r>
        <w:t>ax</w:t>
      </w:r>
      <w:r>
        <w:t>0</w:t>
      </w:r>
      <w:r>
        <w:t>+</w:t>
      </w:r>
      <w:r>
        <w:t>b</w:t>
      </w:r>
      <w:r>
        <w:t>y</w:t>
      </w:r>
      <w:r>
        <w:t>0</w:t>
      </w:r>
      <w:r>
        <w:t>+</w:t>
      </w:r>
      <w:r>
        <w:t>c</w:t>
      </w:r>
      <w:r>
        <w:t>|</w:t>
      </w:r>
      <w:r>
        <w:t>√</w:t>
      </w:r>
      <w:r>
        <w:t>a</w:t>
      </w:r>
      <w:r>
        <w:t>2</w:t>
      </w:r>
      <w:r>
        <w:t>+</w:t>
      </w:r>
      <w:r>
        <w:t>b</w:t>
      </w:r>
      <w:r>
        <w:t>2</w:t>
      </w:r>
      <w:r>
        <w:t>(ax_(0)+by_(0)+c)/(√(a^(2)+b^(2)))</w:t>
      </w:r>
      <w:r>
        <w:rPr>
          <w:b/>
        </w:rPr>
        <w:t>.</w:t>
      </w:r>
      <w:r>
        <w:br/>
      </w:r>
      <w:r>
        <w:br/>
      </w:r>
      <w:r>
        <w:br/>
      </w:r>
      <w:r>
        <w:rPr>
          <w:b/>
        </w:rPr>
        <w:t>Câu 3.</w:t>
      </w:r>
      <w:r>
        <w:t xml:space="preserve"> Cho đường thẳng d</w:t>
      </w:r>
      <w:r>
        <w:rPr>
          <w:vertAlign w:val="subscript"/>
        </w:rPr>
        <w:t>1</w:t>
      </w:r>
      <w:r>
        <w:t xml:space="preserve"> có vectơ chỉ phương là </w:t>
      </w:r>
      <w:r>
        <w:t>→</w:t>
      </w:r>
      <w:r>
        <w:t>u</w:t>
      </w:r>
      <w:r>
        <w:t>1</w:t>
      </w:r>
      <w:r>
        <w:t>u_(1)→</w:t>
      </w:r>
      <w:r>
        <w:t xml:space="preserve"> và đường thẳng d</w:t>
      </w:r>
      <w:r>
        <w:rPr>
          <w:vertAlign w:val="subscript"/>
        </w:rPr>
        <w:t>2</w:t>
      </w:r>
      <w:r>
        <w:t xml:space="preserve"> có vectơ chỉ phương là </w:t>
      </w:r>
      <w:r>
        <w:t>→</w:t>
      </w:r>
      <w:r>
        <w:t>u</w:t>
      </w:r>
      <w:r>
        <w:t>2</w:t>
      </w:r>
      <w:r>
        <w:t>u_(2)→</w:t>
      </w:r>
      <w:r>
        <w:t>. Hai đường thẳng d</w:t>
      </w:r>
      <w:r>
        <w:rPr>
          <w:vertAlign w:val="subscript"/>
        </w:rPr>
        <w:t>1</w:t>
      </w:r>
      <w:r>
        <w:t xml:space="preserve"> và d</w:t>
      </w:r>
      <w:r>
        <w:rPr>
          <w:vertAlign w:val="subscript"/>
        </w:rPr>
        <w:t>2</w:t>
      </w:r>
      <w:r>
        <w:t xml:space="preserve"> song song hoặc trùng nhau khi:</w:t>
      </w:r>
      <w:r>
        <w:br/>
      </w:r>
      <w:r>
        <w:rPr>
          <w:b/>
        </w:rPr>
        <w:t>A.</w:t>
      </w:r>
      <w:r>
        <w:t xml:space="preserve"> ∃k ∈ ℤ, </w:t>
      </w:r>
      <w:r>
        <w:t>→</w:t>
      </w:r>
      <w:r>
        <w:t>u</w:t>
      </w:r>
      <w:r>
        <w:t>1</w:t>
      </w:r>
      <w:r>
        <w:t>=</w:t>
      </w:r>
      <w:r>
        <w:t>k</w:t>
      </w:r>
      <w:r>
        <w:t>→</w:t>
      </w:r>
      <w:r>
        <w:t>u</w:t>
      </w:r>
      <w:r>
        <w:t>2</w:t>
      </w:r>
      <w:r>
        <w:t>u_(1)→=ku_(2)→</w:t>
      </w:r>
      <w:r>
        <w:t>;</w:t>
      </w:r>
      <w:r>
        <w:rPr>
          <w:b/>
        </w:rPr>
        <w:t xml:space="preserve">                 </w:t>
      </w:r>
      <w:r>
        <w:br/>
      </w:r>
      <w:r>
        <w:rPr>
          <w:b/>
        </w:rPr>
        <w:t>B.</w:t>
      </w:r>
      <w:r>
        <w:t xml:space="preserve"> ∀k ∈ ℝ, </w:t>
      </w:r>
      <w:r>
        <w:t>→</w:t>
      </w:r>
      <w:r>
        <w:t>u</w:t>
      </w:r>
      <w:r>
        <w:t>1</w:t>
      </w:r>
      <w:r>
        <w:t>=</w:t>
      </w:r>
      <w:r>
        <w:t>k</w:t>
      </w:r>
      <w:r>
        <w:t>→</w:t>
      </w:r>
      <w:r>
        <w:t>u</w:t>
      </w:r>
      <w:r>
        <w:t>2</w:t>
      </w:r>
      <w:r>
        <w:t>u_(1)→=ku_(2)→</w:t>
      </w:r>
      <w:r>
        <w:t>;</w:t>
      </w:r>
      <w:r>
        <w:rPr>
          <w:b/>
        </w:rPr>
        <w:t xml:space="preserve">                      </w:t>
      </w:r>
      <w:r>
        <w:br/>
      </w:r>
      <w:r>
        <w:rPr>
          <w:b/>
        </w:rPr>
        <w:t xml:space="preserve">C. </w:t>
      </w:r>
      <w:r>
        <w:t xml:space="preserve">∃k ∈ ℝ, </w:t>
      </w:r>
      <w:r>
        <w:t>→</w:t>
      </w:r>
      <w:r>
        <w:t>u</w:t>
      </w:r>
      <w:r>
        <w:t>1</w:t>
      </w:r>
      <w:r>
        <w:t>=</w:t>
      </w:r>
      <w:r>
        <w:t>k</w:t>
      </w:r>
      <w:r>
        <w:t>→</w:t>
      </w:r>
      <w:r>
        <w:t>u</w:t>
      </w:r>
      <w:r>
        <w:t>2</w:t>
      </w:r>
      <w:r>
        <w:t>u_(1)→=ku_(2)→</w:t>
      </w:r>
      <w:r>
        <w:t>;</w:t>
      </w:r>
      <w:r>
        <w:rPr>
          <w:b/>
        </w:rPr>
        <w:t xml:space="preserve">                      </w:t>
      </w:r>
      <w:r>
        <w:br/>
      </w:r>
      <w:r>
        <w:rPr>
          <w:b/>
        </w:rPr>
        <w:t xml:space="preserve">D. </w:t>
      </w:r>
      <w:r>
        <w:t xml:space="preserve">∃k &gt; 0, </w:t>
      </w:r>
      <w:r>
        <w:t>→</w:t>
      </w:r>
      <w:r>
        <w:t>u</w:t>
      </w:r>
      <w:r>
        <w:t>1</w:t>
      </w:r>
      <w:r>
        <w:t>=</w:t>
      </w:r>
      <w:r>
        <w:t>k</w:t>
      </w:r>
      <w:r>
        <w:t>→</w:t>
      </w:r>
      <w:r>
        <w:t>u</w:t>
      </w:r>
      <w:r>
        <w:t>2</w:t>
      </w:r>
      <w:r>
        <w:t>u_(1)→=ku_(2)→</w:t>
      </w:r>
      <w:r>
        <w:t>.</w:t>
      </w:r>
      <w:r>
        <w:br/>
      </w:r>
      <w:r>
        <w:rPr>
          <w:b/>
        </w:rPr>
        <w:t xml:space="preserve">Hiển thị đáp án  </w:t>
      </w:r>
      <w:r>
        <w:br/>
      </w:r>
      <w:r>
        <w:br/>
      </w:r>
      <w:r>
        <w:t xml:space="preserve">Đáp án: </w:t>
      </w:r>
      <w:r>
        <w:rPr>
          <w:b/>
        </w:rPr>
        <w:t>C</w:t>
      </w:r>
      <w:r>
        <w:br/>
      </w:r>
      <w:r>
        <w:t>Giải thích:</w:t>
      </w:r>
      <w:r>
        <w:br/>
      </w:r>
      <w:r>
        <w:t>Để hai đường thẳng d</w:t>
      </w:r>
      <w:r>
        <w:rPr>
          <w:vertAlign w:val="subscript"/>
        </w:rPr>
        <w:t>1</w:t>
      </w:r>
      <w:r>
        <w:t xml:space="preserve"> và d</w:t>
      </w:r>
      <w:r>
        <w:rPr>
          <w:vertAlign w:val="subscript"/>
        </w:rPr>
        <w:t>2</w:t>
      </w:r>
      <w:r>
        <w:t xml:space="preserve"> song song hoặc trùng nhau thì </w:t>
      </w:r>
      <w:r>
        <w:t>→</w:t>
      </w:r>
      <w:r>
        <w:t>u</w:t>
      </w:r>
      <w:r>
        <w:t>1</w:t>
      </w:r>
      <w:r>
        <w:t>u_(1)→</w:t>
      </w:r>
      <w:r>
        <w:t xml:space="preserve"> cùng phương với </w:t>
      </w:r>
      <w:r>
        <w:t>→</w:t>
      </w:r>
      <w:r>
        <w:t>u</w:t>
      </w:r>
      <w:r>
        <w:t>2</w:t>
      </w:r>
      <w:r>
        <w:t>u_(2)→</w:t>
      </w:r>
      <w:r>
        <w:t xml:space="preserve"> nghĩa là tồn tại ∃k ∈ ℝ thỏa mãn</w:t>
      </w:r>
      <w:r>
        <w:t xml:space="preserve"> </w:t>
      </w:r>
      <w:r>
        <w:t>→</w:t>
      </w:r>
      <w:r>
        <w:t>u</w:t>
      </w:r>
      <w:r>
        <w:t>1</w:t>
      </w:r>
      <w:r>
        <w:t>=</w:t>
      </w:r>
      <w:r>
        <w:t>k</w:t>
      </w:r>
      <w:r>
        <w:t>→</w:t>
      </w:r>
      <w:r>
        <w:t>u</w:t>
      </w:r>
      <w:r>
        <w:t>2</w:t>
      </w:r>
      <w:r>
        <w:t>u_(1)→=ku_(2)→</w:t>
      </w:r>
      <w:r>
        <w:t>.</w:t>
      </w:r>
      <w:r>
        <w:br/>
      </w:r>
      <w:r>
        <w:t>Vậy ta chọn C.</w:t>
      </w:r>
      <w:r>
        <w:br/>
      </w:r>
      <w:r>
        <w:br/>
      </w:r>
      <w:r>
        <w:br/>
      </w:r>
      <w:r>
        <w:rPr>
          <w:b/>
        </w:rPr>
        <w:t>Câu 4.</w:t>
      </w:r>
      <w:r>
        <w:t xml:space="preserve"> Xét vị trí tương đối của 2 đường thẳng d</w:t>
      </w:r>
      <w:r>
        <w:rPr>
          <w:vertAlign w:val="subscript"/>
        </w:rPr>
        <w:t>1</w:t>
      </w:r>
      <w:r>
        <w:t xml:space="preserve"> : </w:t>
      </w:r>
      <w:r>
        <w:t>{</w:t>
      </w:r>
      <w:r>
        <w:t>x</w:t>
      </w:r>
      <w:r>
        <w:t>=</w:t>
      </w:r>
      <w:r>
        <w:t>−</w:t>
      </w:r>
      <w:r>
        <w:t>3</w:t>
      </w:r>
      <w:r>
        <w:t>+</w:t>
      </w:r>
      <w:r>
        <w:t>4</w:t>
      </w:r>
      <w:r>
        <w:t>t</w:t>
      </w:r>
      <w:r>
        <w:t>y</w:t>
      </w:r>
      <w:r>
        <w:t>=</w:t>
      </w:r>
      <w:r>
        <w:t>2</w:t>
      </w:r>
      <w:r>
        <w:t>−</w:t>
      </w:r>
      <w:r>
        <w:t>6</w:t>
      </w:r>
      <w:r>
        <w:t>t</w:t>
      </w:r>
      <w:r>
        <w:t>x=−3+4ty=2−6t</w:t>
      </w:r>
      <w:r>
        <w:t xml:space="preserve"> và d</w:t>
      </w:r>
      <w:r>
        <w:rPr>
          <w:vertAlign w:val="subscript"/>
        </w:rPr>
        <w:t>2</w:t>
      </w:r>
      <w:r>
        <w:t xml:space="preserve"> : </w:t>
      </w:r>
      <w:r>
        <w:t>{</w:t>
      </w:r>
      <w:r>
        <w:t>x</w:t>
      </w:r>
      <w:r>
        <w:t>=</w:t>
      </w:r>
      <w:r>
        <w:t>1</w:t>
      </w:r>
      <w:r>
        <w:t>−</w:t>
      </w:r>
      <w:r>
        <w:t>2</w:t>
      </w:r>
      <w:r>
        <w:t>t</w:t>
      </w:r>
      <w:r>
        <w:t>'</w:t>
      </w:r>
      <w:r>
        <w:t>y</w:t>
      </w:r>
      <w:r>
        <w:t>=</w:t>
      </w:r>
      <w:r>
        <w:t>4</w:t>
      </w:r>
      <w:r>
        <w:t>+</w:t>
      </w:r>
      <w:r>
        <w:t>3</w:t>
      </w:r>
      <w:r>
        <w:t>t</w:t>
      </w:r>
      <w:r>
        <w:t>'</w:t>
      </w:r>
      <w:r>
        <w:t>x=1−2t'y=4+3t'</w:t>
      </w:r>
      <w:r>
        <w:br/>
      </w:r>
      <w:r>
        <w:rPr>
          <w:b/>
        </w:rPr>
        <w:t xml:space="preserve">A. </w:t>
      </w:r>
      <w:r>
        <w:t>Trùng nhau;</w:t>
      </w:r>
      <w:r>
        <w:rPr>
          <w:b/>
        </w:rPr>
        <w:t xml:space="preserve">               </w:t>
      </w:r>
      <w:r>
        <w:br/>
      </w:r>
      <w:r>
        <w:rPr>
          <w:b/>
        </w:rPr>
        <w:t xml:space="preserve">B. </w:t>
      </w:r>
      <w:r>
        <w:t xml:space="preserve">Song song; </w:t>
      </w:r>
      <w:r>
        <w:rPr>
          <w:b/>
        </w:rPr>
        <w:t xml:space="preserve">    </w:t>
      </w:r>
      <w:r>
        <w:br/>
      </w:r>
      <w:r>
        <w:rPr>
          <w:b/>
        </w:rPr>
        <w:t xml:space="preserve">C. </w:t>
      </w:r>
      <w:r>
        <w:t>Vuông góc ;</w:t>
      </w:r>
      <w:r>
        <w:rPr>
          <w:b/>
        </w:rPr>
        <w:t xml:space="preserve">   </w:t>
      </w:r>
      <w:r>
        <w:br/>
      </w:r>
      <w:r>
        <w:rPr>
          <w:b/>
        </w:rPr>
        <w:t>D.</w:t>
      </w:r>
      <w:r>
        <w:t xml:space="preserve"> Cắt nhau nhưng không vuông góc.</w:t>
      </w:r>
      <w:r>
        <w:br/>
      </w:r>
      <w:r>
        <w:rPr>
          <w:b/>
        </w:rPr>
        <w:t xml:space="preserve">Hiển thị đáp án  </w:t>
      </w:r>
      <w:r>
        <w:br/>
      </w:r>
      <w:r>
        <w:br/>
      </w:r>
      <w:r>
        <w:t xml:space="preserve">Đáp án: </w:t>
      </w:r>
      <w:r>
        <w:rPr>
          <w:b/>
        </w:rPr>
        <w:t>B</w:t>
      </w:r>
      <w:r>
        <w:br/>
      </w:r>
      <w:r>
        <w:t>Giải thích:</w:t>
      </w:r>
      <w:r>
        <w:br/>
      </w:r>
      <w:r>
        <w:t>Đường thẳng d</w:t>
      </w:r>
      <w:r>
        <w:rPr>
          <w:vertAlign w:val="subscript"/>
        </w:rPr>
        <w:t>1</w:t>
      </w:r>
      <w:r>
        <w:t xml:space="preserve"> có </w:t>
      </w:r>
      <w:r>
        <w:t>→</w:t>
      </w:r>
      <w:r>
        <w:t>u</w:t>
      </w:r>
      <w:r>
        <w:t>1</w:t>
      </w:r>
      <w:r>
        <w:t>(</w:t>
      </w:r>
      <w:r>
        <w:t>4</w:t>
      </w:r>
      <w:r>
        <w:t>;</w:t>
      </w:r>
      <w:r>
        <w:t>−</w:t>
      </w:r>
      <w:r>
        <w:t>6</w:t>
      </w:r>
      <w:r>
        <w:t>)</w:t>
      </w:r>
      <w:r>
        <w:t>u_(1)→(4;−6)</w:t>
      </w:r>
      <w:r>
        <w:t xml:space="preserve"> </w:t>
      </w:r>
      <w:r>
        <w:t>và A(−3; 2) ∈ d</w:t>
      </w:r>
      <w:r>
        <w:rPr>
          <w:vertAlign w:val="subscript"/>
        </w:rPr>
        <w:t>1</w:t>
      </w:r>
      <w:r>
        <w:br/>
      </w:r>
      <w:r>
        <w:t>Đường thẳng d</w:t>
      </w:r>
      <w:r>
        <w:rPr>
          <w:vertAlign w:val="subscript"/>
        </w:rPr>
        <w:t>2</w:t>
      </w:r>
      <w:r>
        <w:t xml:space="preserve"> có </w:t>
      </w:r>
      <w:r>
        <w:t>→</w:t>
      </w:r>
      <w:r>
        <w:t>u</w:t>
      </w:r>
      <w:r>
        <w:t>2</w:t>
      </w:r>
      <w:r>
        <w:t>(</w:t>
      </w:r>
      <w:r>
        <w:t>−</w:t>
      </w:r>
      <w:r>
        <w:t>2</w:t>
      </w:r>
      <w:r>
        <w:t>;</w:t>
      </w:r>
      <w:r>
        <w:t>3</w:t>
      </w:r>
      <w:r>
        <w:t>)</w:t>
      </w:r>
      <w:r>
        <w:t>u_(2)→(−2;3)</w:t>
      </w:r>
      <w:r>
        <w:br/>
      </w:r>
      <w:r>
        <w:t xml:space="preserve">Ta có: </w:t>
      </w:r>
      <w:r>
        <w:t>→</w:t>
      </w:r>
      <w:r>
        <w:t>u</w:t>
      </w:r>
      <w:r>
        <w:t>1</w:t>
      </w:r>
      <w:r>
        <w:t>u_(1)→</w:t>
      </w:r>
      <w:r>
        <w:t xml:space="preserve"> </w:t>
      </w:r>
      <w:r>
        <w:t>= −2.</w:t>
      </w:r>
      <w:r>
        <w:t>→</w:t>
      </w:r>
      <w:r>
        <w:t>u</w:t>
      </w:r>
      <w:r>
        <w:t>2</w:t>
      </w:r>
      <w:r>
        <w:t>u_(2)→</w:t>
      </w:r>
      <w:r>
        <w:t xml:space="preserve"> nên </w:t>
      </w:r>
      <w:r>
        <w:t>→</w:t>
      </w:r>
      <w:r>
        <w:t>u</w:t>
      </w:r>
      <w:r>
        <w:t>1</w:t>
      </w:r>
      <w:r>
        <w:t>u_(1)→</w:t>
      </w:r>
      <w:r>
        <w:t xml:space="preserve"> </w:t>
      </w:r>
      <w:r>
        <w:t xml:space="preserve">và </w:t>
      </w:r>
      <w:r>
        <w:t>→</w:t>
      </w:r>
      <w:r>
        <w:t>u</w:t>
      </w:r>
      <w:r>
        <w:t>2</w:t>
      </w:r>
      <w:r>
        <w:t>u_(2)→</w:t>
      </w:r>
      <w:r>
        <w:t xml:space="preserve"> </w:t>
      </w:r>
      <w:r>
        <w:t>là hai vectơ cùng phương . Do đó d</w:t>
      </w:r>
      <w:r>
        <w:rPr>
          <w:vertAlign w:val="subscript"/>
        </w:rPr>
        <w:t>1</w:t>
      </w:r>
      <w:r>
        <w:t xml:space="preserve"> và d</w:t>
      </w:r>
      <w:r>
        <w:rPr>
          <w:vertAlign w:val="subscript"/>
        </w:rPr>
        <w:t>2</w:t>
      </w:r>
      <w:r>
        <w:t xml:space="preserve"> song song hoặc trùng nhau.</w:t>
      </w:r>
      <w:r>
        <w:br/>
      </w:r>
      <w:r>
        <w:t>Mặt khác, thay điểm A(−3; 2) vào phương trình đường thẳng d</w:t>
      </w:r>
      <w:r>
        <w:rPr>
          <w:vertAlign w:val="subscript"/>
        </w:rPr>
        <w:t>2</w:t>
      </w:r>
      <w:r>
        <w:t xml:space="preserve"> ta có: </w:t>
      </w:r>
      <w:r>
        <w:t>{</w:t>
      </w:r>
      <w:r>
        <w:t>−</w:t>
      </w:r>
      <w:r>
        <w:t>3</w:t>
      </w:r>
      <w:r>
        <w:t>=</w:t>
      </w:r>
      <w:r>
        <w:t>1</w:t>
      </w:r>
      <w:r>
        <w:t>−</w:t>
      </w:r>
      <w:r>
        <w:t>2</w:t>
      </w:r>
      <w:r>
        <w:t>t</w:t>
      </w:r>
      <w:r>
        <w:t>'</w:t>
      </w:r>
      <w:r>
        <w:t>2</w:t>
      </w:r>
      <w:r>
        <w:t>=</w:t>
      </w:r>
      <w:r>
        <w:t>4</w:t>
      </w:r>
      <w:r>
        <w:t>+</w:t>
      </w:r>
      <w:r>
        <w:t>3</w:t>
      </w:r>
      <w:r>
        <w:t>t</w:t>
      </w:r>
      <w:r>
        <w:t>'</w:t>
      </w:r>
      <w:r>
        <w:t>−3=1−2t'2=4+3t'</w:t>
      </w:r>
      <w:r>
        <w:t xml:space="preserve"> </w:t>
      </w:r>
      <w:r>
        <w:t xml:space="preserve">⇒ </w:t>
      </w:r>
      <w:r>
        <w:t>{</w:t>
      </w:r>
      <w:r>
        <w:t>−</w:t>
      </w:r>
      <w:r>
        <w:t>3</w:t>
      </w:r>
      <w:r>
        <w:t>=</w:t>
      </w:r>
      <w:r>
        <w:t>1</w:t>
      </w:r>
      <w:r>
        <w:t>−</w:t>
      </w:r>
      <w:r>
        <w:t>2</w:t>
      </w:r>
      <w:r>
        <w:t>t</w:t>
      </w:r>
      <w:r>
        <w:t>'</w:t>
      </w:r>
      <w:r>
        <w:t>2</w:t>
      </w:r>
      <w:r>
        <w:t>=</w:t>
      </w:r>
      <w:r>
        <w:t>4</w:t>
      </w:r>
      <w:r>
        <w:t>+</w:t>
      </w:r>
      <w:r>
        <w:t>3</w:t>
      </w:r>
      <w:r>
        <w:t>t</w:t>
      </w:r>
      <w:r>
        <w:t>'</w:t>
      </w:r>
      <w:r>
        <w:t>−3=1−2t'2=4+3t'</w:t>
      </w:r>
      <w:r>
        <w:t xml:space="preserve"> ⇔</w:t>
      </w:r>
      <w:r>
        <w:t xml:space="preserve"> </w:t>
      </w:r>
      <w:r>
        <w:t>{</w:t>
      </w:r>
      <w:r>
        <w:t>t</w:t>
      </w:r>
      <w:r>
        <w:t>'</w:t>
      </w:r>
      <w:r>
        <w:t>=</w:t>
      </w:r>
      <w:r>
        <w:t>2</w:t>
      </w:r>
      <w:r>
        <w:t>t</w:t>
      </w:r>
      <w:r>
        <w:t>'</w:t>
      </w:r>
      <w:r>
        <w:t>=</w:t>
      </w:r>
      <w:r>
        <w:t>−</w:t>
      </w:r>
      <w:r>
        <w:t>2</w:t>
      </w:r>
      <w:r>
        <w:t>3</w:t>
      </w:r>
      <w:r>
        <w:t>t'=2t'=(−2)/(3)</w:t>
      </w:r>
      <w:r>
        <w:t>(không thoả mãn)</w:t>
      </w:r>
      <w:r>
        <w:br/>
      </w:r>
      <w:r>
        <w:t>Do đó điểm A thuộc d</w:t>
      </w:r>
      <w:r>
        <w:rPr>
          <w:vertAlign w:val="subscript"/>
        </w:rPr>
        <w:t>1</w:t>
      </w:r>
      <w:r>
        <w:t xml:space="preserve"> nhưng không thuộc d</w:t>
      </w:r>
      <w:r>
        <w:rPr>
          <w:vertAlign w:val="subscript"/>
        </w:rPr>
        <w:t>2</w:t>
      </w:r>
      <w:r>
        <w:t>. Vậy d</w:t>
      </w:r>
      <w:r>
        <w:rPr>
          <w:vertAlign w:val="subscript"/>
        </w:rPr>
        <w:t>1</w:t>
      </w:r>
      <w:r>
        <w:t xml:space="preserve"> song song với d</w:t>
      </w:r>
      <w:r>
        <w:rPr>
          <w:vertAlign w:val="subscript"/>
        </w:rPr>
        <w:t>2</w:t>
      </w:r>
      <w:r>
        <w:br/>
      </w:r>
      <w:r>
        <w:br/>
      </w:r>
      <w:r>
        <w:br/>
      </w:r>
      <w:r>
        <w:rPr>
          <w:b/>
        </w:rPr>
        <w:t>Câu 5.</w:t>
      </w:r>
      <w:r>
        <w:t xml:space="preserve"> Xét vị trí tương đối của hai đường thẳng ∆</w:t>
      </w:r>
      <w:r>
        <w:rPr>
          <w:vertAlign w:val="subscript"/>
        </w:rPr>
        <w:t>1</w:t>
      </w:r>
      <w:r>
        <w:t xml:space="preserve"> : 7x + 2y – 1 = 0 và ∆</w:t>
      </w:r>
      <w:r>
        <w:rPr>
          <w:vertAlign w:val="subscript"/>
        </w:rPr>
        <w:t>2</w:t>
      </w:r>
      <w:r>
        <w:t xml:space="preserve"> : </w:t>
      </w:r>
      <w:r>
        <w:t>{</w:t>
      </w:r>
      <w:r>
        <w:t>x</w:t>
      </w:r>
      <w:r>
        <w:t>=</w:t>
      </w:r>
      <w:r>
        <w:t>4</w:t>
      </w:r>
      <w:r>
        <w:t>+</w:t>
      </w:r>
      <w:r>
        <w:t>t</w:t>
      </w:r>
      <w:r>
        <w:t>y</w:t>
      </w:r>
      <w:r>
        <w:t>=</w:t>
      </w:r>
      <w:r>
        <w:t>1</w:t>
      </w:r>
      <w:r>
        <w:t>−</w:t>
      </w:r>
      <w:r>
        <w:t>5</w:t>
      </w:r>
      <w:r>
        <w:t>t</w:t>
      </w:r>
      <w:r>
        <w:t>x=4+ty=1−5t</w:t>
      </w:r>
      <w:r>
        <w:br/>
      </w:r>
      <w:r>
        <w:rPr>
          <w:b/>
        </w:rPr>
        <w:t xml:space="preserve">A. </w:t>
      </w:r>
      <w:r>
        <w:t>Trùng nhau;</w:t>
      </w:r>
      <w:r>
        <w:rPr>
          <w:b/>
        </w:rPr>
        <w:t xml:space="preserve">               </w:t>
      </w:r>
      <w:r>
        <w:br/>
      </w:r>
      <w:r>
        <w:rPr>
          <w:b/>
        </w:rPr>
        <w:t xml:space="preserve">B. </w:t>
      </w:r>
      <w:r>
        <w:t xml:space="preserve">Song song; </w:t>
      </w:r>
      <w:r>
        <w:rPr>
          <w:b/>
        </w:rPr>
        <w:t xml:space="preserve">    </w:t>
      </w:r>
      <w:r>
        <w:br/>
      </w:r>
      <w:r>
        <w:rPr>
          <w:b/>
        </w:rPr>
        <w:t xml:space="preserve">C. </w:t>
      </w:r>
      <w:r>
        <w:t>Vuông góc ;</w:t>
      </w:r>
      <w:r>
        <w:rPr>
          <w:b/>
        </w:rPr>
        <w:t xml:space="preserve">   </w:t>
      </w:r>
      <w:r>
        <w:br/>
      </w:r>
      <w:r>
        <w:rPr>
          <w:b/>
        </w:rPr>
        <w:t>D.</w:t>
      </w:r>
      <w:r>
        <w:t xml:space="preserve"> Cắt nhau nhưng không vuông góc.</w:t>
      </w:r>
      <w:r>
        <w:br/>
      </w:r>
      <w:r>
        <w:rPr>
          <w:b/>
        </w:rPr>
        <w:t xml:space="preserve">Hiển thị đáp án  </w:t>
      </w:r>
      <w:r>
        <w:br/>
      </w:r>
      <w:r>
        <w:br/>
      </w:r>
      <w:r>
        <w:t xml:space="preserve">Đáp án: </w:t>
      </w:r>
      <w:r>
        <w:rPr>
          <w:b/>
        </w:rPr>
        <w:t>D</w:t>
      </w:r>
      <w:r>
        <w:br/>
      </w:r>
      <w:r>
        <w:t>Giải thích:</w:t>
      </w:r>
      <w:r>
        <w:br/>
      </w:r>
      <w:r>
        <w:t>Đường thẳng ∆</w:t>
      </w:r>
      <w:r>
        <w:rPr>
          <w:vertAlign w:val="subscript"/>
        </w:rPr>
        <w:t>1</w:t>
      </w:r>
      <w:r>
        <w:t xml:space="preserve"> có vectơ pháp tuyến </w:t>
      </w:r>
      <w:r>
        <w:t>→</w:t>
      </w:r>
      <w:r>
        <w:t>n</w:t>
      </w:r>
      <w:r>
        <w:t>1</w:t>
      </w:r>
      <w:r>
        <w:t>(</w:t>
      </w:r>
      <w:r>
        <w:t>7</w:t>
      </w:r>
      <w:r>
        <w:t>;</w:t>
      </w:r>
      <w:r>
        <w:t>2</w:t>
      </w:r>
      <w:r>
        <w:t>)</w:t>
      </w:r>
      <w:r>
        <w:t>n_(1)→(7;2)</w:t>
      </w:r>
      <w:r>
        <w:br/>
      </w:r>
      <w:r>
        <w:t>Đường thẳng ∆</w:t>
      </w:r>
      <w:r>
        <w:rPr>
          <w:vertAlign w:val="subscript"/>
        </w:rPr>
        <w:t>1</w:t>
      </w:r>
      <w:r>
        <w:t xml:space="preserve"> có vectơ chỉ phương </w:t>
      </w:r>
      <w:r>
        <w:t>→</w:t>
      </w:r>
      <w:r>
        <w:t>u</w:t>
      </w:r>
      <w:r>
        <w:t>2</w:t>
      </w:r>
      <w:r>
        <w:t>(</w:t>
      </w:r>
      <w:r>
        <w:t>1</w:t>
      </w:r>
      <w:r>
        <w:t>;</w:t>
      </w:r>
      <w:r>
        <w:t>−</w:t>
      </w:r>
      <w:r>
        <w:t>5</w:t>
      </w:r>
      <w:r>
        <w:t>)</w:t>
      </w:r>
      <w:r>
        <w:t>u_(2)→(1;−5)</w:t>
      </w:r>
      <w:r>
        <w:t xml:space="preserve"> </w:t>
      </w:r>
      <w:r>
        <w:t xml:space="preserve">⇒ </w:t>
      </w:r>
      <w:r>
        <w:t>→</w:t>
      </w:r>
      <w:r>
        <w:t>n</w:t>
      </w:r>
      <w:r>
        <w:t>2</w:t>
      </w:r>
      <w:r>
        <w:t>(</w:t>
      </w:r>
      <w:r>
        <w:t>5</w:t>
      </w:r>
      <w:r>
        <w:t>;</w:t>
      </w:r>
      <w:r>
        <w:t>1</w:t>
      </w:r>
      <w:r>
        <w:t>)</w:t>
      </w:r>
      <w:r>
        <w:t>n_(2)→(5;1)</w:t>
      </w:r>
      <w:r>
        <w:br/>
      </w:r>
      <w:r>
        <w:t xml:space="preserve">Ta có : </w:t>
      </w:r>
      <w:r>
        <w:t xml:space="preserve"> </w:t>
      </w:r>
      <w:r>
        <w:t>7</w:t>
      </w:r>
      <w:r>
        <w:t>5</w:t>
      </w:r>
      <w:r>
        <w:t>≠</w:t>
      </w:r>
      <w:r>
        <w:t>2</w:t>
      </w:r>
      <w:r>
        <w:t>1</w:t>
      </w:r>
      <w:r>
        <w:t>(7)/(5)≠(2)/(1)</w:t>
      </w:r>
      <w:r>
        <w:t xml:space="preserve"> và </w:t>
      </w:r>
      <w:r>
        <w:t>→</w:t>
      </w:r>
      <w:r>
        <w:t>n</w:t>
      </w:r>
      <w:r>
        <w:t>1</w:t>
      </w:r>
      <w:r>
        <w:t>.</w:t>
      </w:r>
      <w:r>
        <w:t>→</w:t>
      </w:r>
      <w:r>
        <w:t>n</w:t>
      </w:r>
      <w:r>
        <w:t>2</w:t>
      </w:r>
      <w:r>
        <w:t>=</w:t>
      </w:r>
      <w:r>
        <w:t>7.5</w:t>
      </w:r>
      <w:r>
        <w:t>+</w:t>
      </w:r>
      <w:r>
        <w:t>2.1</w:t>
      </w:r>
      <w:r>
        <w:t>=</w:t>
      </w:r>
      <w:r>
        <w:t>37</w:t>
      </w:r>
      <w:r>
        <w:t>≠</w:t>
      </w:r>
      <w:r>
        <w:t>0</w:t>
      </w:r>
      <w:r>
        <w:t>n_(1)→.n_(2)→=7.5+2.1=37≠0</w:t>
      </w:r>
      <w:r>
        <w:br/>
      </w:r>
      <w:r>
        <w:t>Vậy ∆</w:t>
      </w:r>
      <w:r>
        <w:rPr>
          <w:vertAlign w:val="subscript"/>
        </w:rPr>
        <w:t>1</w:t>
      </w:r>
      <w:r>
        <w:t xml:space="preserve"> và ∆</w:t>
      </w:r>
      <w:r>
        <w:rPr>
          <w:vertAlign w:val="subscript"/>
        </w:rPr>
        <w:t>2</w:t>
      </w:r>
      <w:r>
        <w:t xml:space="preserve"> cắt nhau nhưng không vuông góc.</w:t>
      </w:r>
      <w:r>
        <w:rPr>
          <w:b/>
        </w:rPr>
        <w:t xml:space="preserve"> </w:t>
      </w:r>
      <w:r>
        <w:br/>
      </w:r>
      <w:r>
        <w:br/>
      </w:r>
      <w:r>
        <w:br/>
      </w:r>
      <w:r>
        <w:rPr>
          <w:b/>
        </w:rPr>
        <w:t>2. Bài tập tự luận</w:t>
      </w:r>
      <w:r>
        <w:br/>
      </w:r>
      <w:r>
        <w:rPr>
          <w:b/>
        </w:rPr>
        <w:t>Bài 1.</w:t>
      </w:r>
      <w:r>
        <w:t>Xét vị trí tương đối của hai đường thẳng:</w:t>
      </w:r>
      <w:r>
        <w:br/>
      </w:r>
      <w:r>
        <w:t>a)</w:t>
      </w:r>
      <w:r>
        <w:rPr>
          <w:b/>
        </w:rPr>
        <w:t xml:space="preserve"> Δ1:(x=1+ty=−2+t)Δ1:x=1+ty=−2+t</w:t>
      </w:r>
      <w:r>
        <w:t xml:space="preserve"> và ∆</w:t>
      </w:r>
      <w:r>
        <w:rPr>
          <w:vertAlign w:val="subscript"/>
        </w:rPr>
        <w:t>2</w:t>
      </w:r>
      <w:r>
        <w:t xml:space="preserve"> : –3x + 3y – 2 = 0.</w:t>
      </w:r>
      <w:r>
        <w:br/>
      </w:r>
      <w:r>
        <w:t>b) ∆</w:t>
      </w:r>
      <w:r>
        <w:rPr>
          <w:vertAlign w:val="subscript"/>
        </w:rPr>
        <w:t>1</w:t>
      </w:r>
      <w:r>
        <w:t xml:space="preserve"> : –x + 2y – 3 = 0 và ∆</w:t>
      </w:r>
      <w:r>
        <w:rPr>
          <w:vertAlign w:val="subscript"/>
        </w:rPr>
        <w:t>2</w:t>
      </w:r>
      <w:r>
        <w:t xml:space="preserve"> : –x + y – 7 = 0 .</w:t>
      </w:r>
      <w:r>
        <w:br/>
      </w:r>
      <w:r>
        <w:t xml:space="preserve">c) </w:t>
      </w:r>
      <w:r>
        <w:t>Δ</w:t>
      </w:r>
      <w:r>
        <w:t>1</w:t>
      </w:r>
      <w:r>
        <w:t>:</w:t>
      </w:r>
      <w:r>
        <w:t>(</w:t>
      </w:r>
      <w:r>
        <w:t>x</w:t>
      </w:r>
      <w:r>
        <w:t>=</w:t>
      </w:r>
      <w:r>
        <w:t>3</w:t>
      </w:r>
      <w:r>
        <w:t>t</w:t>
      </w:r>
      <w:r>
        <w:t>y</w:t>
      </w:r>
      <w:r>
        <w:t>=</w:t>
      </w:r>
      <w:r>
        <w:t>2</w:t>
      </w:r>
      <w:r>
        <w:t>−</w:t>
      </w:r>
      <w:r>
        <w:t>6</w:t>
      </w:r>
      <w:r>
        <w:t>t</w:t>
      </w:r>
      <w:r>
        <w:t>)</w:t>
      </w:r>
      <w:r>
        <w:t>Δ_(1):x=3ty=2−6t</w:t>
      </w:r>
      <w:r>
        <w:t xml:space="preserve"> và </w:t>
      </w:r>
      <w:r>
        <w:t>Δ</w:t>
      </w:r>
      <w:r>
        <w:t>2</w:t>
      </w:r>
      <w:r>
        <w:t>:</w:t>
      </w:r>
      <w:r>
        <w:t>(</w:t>
      </w:r>
      <w:r>
        <w:t>x</w:t>
      </w:r>
      <w:r>
        <w:t>=</w:t>
      </w:r>
      <w:r>
        <w:t>t</w:t>
      </w:r>
      <w:r>
        <w:t>y</w:t>
      </w:r>
      <w:r>
        <w:t>=</w:t>
      </w:r>
      <w:r>
        <w:t>2</w:t>
      </w:r>
      <w:r>
        <w:t>−</w:t>
      </w:r>
      <w:r>
        <w:t>2</w:t>
      </w:r>
      <w:r>
        <w:t>t</w:t>
      </w:r>
      <w:r>
        <w:t>)</w:t>
      </w:r>
      <w:r>
        <w:t>Δ_(2):x=ty=2−2t</w:t>
      </w:r>
      <w:r>
        <w:br/>
      </w:r>
      <w:r>
        <w:rPr>
          <w:b/>
        </w:rPr>
        <w:t>Hướng dẫn giải</w:t>
      </w:r>
      <w:r>
        <w:br/>
      </w:r>
      <w:r>
        <w:t>a) Đường thẳng ∆</w:t>
      </w:r>
      <w:r>
        <w:rPr>
          <w:vertAlign w:val="subscript"/>
        </w:rPr>
        <w:t>1</w:t>
      </w:r>
      <w:r>
        <w:t xml:space="preserve"> có vectơ chỉ phương là </w:t>
      </w:r>
      <w:r>
        <w:t>→</w:t>
      </w:r>
      <w:r>
        <w:t>u</w:t>
      </w:r>
      <w:r>
        <w:t>1</w:t>
      </w:r>
      <w:r>
        <w:t>(</w:t>
      </w:r>
      <w:r>
        <w:t>1</w:t>
      </w:r>
      <w:r>
        <w:t>;</w:t>
      </w:r>
      <w:r>
        <w:t>1</w:t>
      </w:r>
      <w:r>
        <w:t>)</w:t>
      </w:r>
      <w:r>
        <w:t>u_(1)→(1;1)</w:t>
      </w:r>
      <w:r>
        <w:t>;</w:t>
      </w:r>
      <w:r>
        <w:br/>
      </w:r>
      <w:r>
        <w:t>Đường thẳng ∆</w:t>
      </w:r>
      <w:r>
        <w:rPr>
          <w:vertAlign w:val="subscript"/>
        </w:rPr>
        <w:t>2</w:t>
      </w:r>
      <w:r>
        <w:t xml:space="preserve"> có vectơ pháp tuyến là </w:t>
      </w:r>
      <w:r>
        <w:t>→</w:t>
      </w:r>
      <w:r>
        <w:t>n</w:t>
      </w:r>
      <w:r>
        <w:t>2</w:t>
      </w:r>
      <w:r>
        <w:t>(</w:t>
      </w:r>
      <w:r>
        <w:t>−</w:t>
      </w:r>
      <w:r>
        <w:t>3</w:t>
      </w:r>
      <w:r>
        <w:t>;</w:t>
      </w:r>
      <w:r>
        <w:t>3</w:t>
      </w:r>
      <w:r>
        <w:t>)</w:t>
      </w:r>
      <w:r>
        <w:t>n_(2)→(−3;3)</w:t>
      </w:r>
      <w:r>
        <w:t xml:space="preserve"> suy ra vectơ chỉ phương là </w:t>
      </w:r>
      <w:r>
        <w:t>→</w:t>
      </w:r>
      <w:r>
        <w:t>u</w:t>
      </w:r>
      <w:r>
        <w:t>2</w:t>
      </w:r>
      <w:r>
        <w:t>(</w:t>
      </w:r>
      <w:r>
        <w:t>3</w:t>
      </w:r>
      <w:r>
        <w:t>;</w:t>
      </w:r>
      <w:r>
        <w:t>3</w:t>
      </w:r>
      <w:r>
        <w:t>)</w:t>
      </w:r>
      <w:r>
        <w:t>u_(2)→(3;3)</w:t>
      </w:r>
      <w:r>
        <w:t xml:space="preserve"> .</w:t>
      </w:r>
      <w:r>
        <w:br/>
      </w:r>
      <w:r>
        <w:t xml:space="preserve">Vì </w:t>
      </w:r>
      <w:r>
        <w:t>→</w:t>
      </w:r>
      <w:r>
        <w:t>u</w:t>
      </w:r>
      <w:r>
        <w:t>2</w:t>
      </w:r>
      <w:r>
        <w:t>(</w:t>
      </w:r>
      <w:r>
        <w:t>3</w:t>
      </w:r>
      <w:r>
        <w:t>;</w:t>
      </w:r>
      <w:r>
        <w:t>3</w:t>
      </w:r>
      <w:r>
        <w:t>)</w:t>
      </w:r>
      <w:r>
        <w:t>=</w:t>
      </w:r>
      <w:r>
        <w:t>3</w:t>
      </w:r>
      <w:r>
        <w:t>(</w:t>
      </w:r>
      <w:r>
        <w:t>1</w:t>
      </w:r>
      <w:r>
        <w:t>;</w:t>
      </w:r>
      <w:r>
        <w:t>1</w:t>
      </w:r>
      <w:r>
        <w:t>)</w:t>
      </w:r>
      <w:r>
        <w:t>=</w:t>
      </w:r>
      <w:r>
        <w:t>3</w:t>
      </w:r>
      <w:r>
        <w:t>→</w:t>
      </w:r>
      <w:r>
        <w:t>u</w:t>
      </w:r>
      <w:r>
        <w:t>1</w:t>
      </w:r>
      <w:r>
        <w:t>u_(2)→(3;3)=3(1;1)=3u_(1)→</w:t>
      </w:r>
      <w:r>
        <w:t xml:space="preserve"> nên hai vectơ </w:t>
      </w:r>
      <w:r>
        <w:t>→</w:t>
      </w:r>
      <w:r>
        <w:t>u</w:t>
      </w:r>
      <w:r>
        <w:t>1</w:t>
      </w:r>
      <w:r>
        <w:t>u_(1)→</w:t>
      </w:r>
      <w:r>
        <w:t xml:space="preserve"> và </w:t>
      </w:r>
      <w:r>
        <w:t>→</w:t>
      </w:r>
      <w:r>
        <w:t>u</w:t>
      </w:r>
      <w:r>
        <w:t>2</w:t>
      </w:r>
      <w:r>
        <w:t>u_(2)→</w:t>
      </w:r>
      <w:r>
        <w:t xml:space="preserve"> cùng phương.</w:t>
      </w:r>
      <w:r>
        <w:br/>
      </w:r>
      <w:r>
        <w:t>Suy ra hai đường thẳng ∆</w:t>
      </w:r>
      <w:r>
        <w:rPr>
          <w:vertAlign w:val="subscript"/>
        </w:rPr>
        <w:t>1</w:t>
      </w:r>
      <w:r>
        <w:t xml:space="preserve"> và ∆</w:t>
      </w:r>
      <w:r>
        <w:rPr>
          <w:vertAlign w:val="subscript"/>
        </w:rPr>
        <w:t>2</w:t>
      </w:r>
      <w:r>
        <w:t xml:space="preserve"> song song hoặc trùng nhau.</w:t>
      </w:r>
      <w:r>
        <w:br/>
      </w:r>
      <w:r>
        <w:t>Mặt khác, ta có điểm A(1; –2) thuộc ∆</w:t>
      </w:r>
      <w:r>
        <w:rPr>
          <w:vertAlign w:val="subscript"/>
        </w:rPr>
        <w:t>1</w:t>
      </w:r>
      <w:r>
        <w:t>, tuy nhiên –3.1 + 3(– 2) – 2 = – 11 ≠ 0 nên điểm A không thuộc ∆</w:t>
      </w:r>
      <w:r>
        <w:rPr>
          <w:vertAlign w:val="subscript"/>
        </w:rPr>
        <w:t>2</w:t>
      </w:r>
      <w:r>
        <w:t>.</w:t>
      </w:r>
      <w:r>
        <w:br/>
      </w:r>
      <w:r>
        <w:t>Do đó, ∆</w:t>
      </w:r>
      <w:r>
        <w:rPr>
          <w:vertAlign w:val="subscript"/>
        </w:rPr>
        <w:t>1</w:t>
      </w:r>
      <w:r>
        <w:t xml:space="preserve"> và ∆</w:t>
      </w:r>
      <w:r>
        <w:rPr>
          <w:vertAlign w:val="subscript"/>
        </w:rPr>
        <w:t>2</w:t>
      </w:r>
      <w:r>
        <w:t xml:space="preserve"> không trùng nhau, nên ∆</w:t>
      </w:r>
      <w:r>
        <w:rPr>
          <w:vertAlign w:val="subscript"/>
        </w:rPr>
        <w:t>1</w:t>
      </w:r>
      <w:r>
        <w:t xml:space="preserve"> và ∆</w:t>
      </w:r>
      <w:r>
        <w:rPr>
          <w:vertAlign w:val="subscript"/>
        </w:rPr>
        <w:t>2</w:t>
      </w:r>
      <w:r>
        <w:t xml:space="preserve"> song song.</w:t>
      </w:r>
      <w:r>
        <w:br/>
      </w:r>
      <w:r>
        <w:t>Vậy ∆</w:t>
      </w:r>
      <w:r>
        <w:rPr>
          <w:vertAlign w:val="subscript"/>
        </w:rPr>
        <w:t>1</w:t>
      </w:r>
      <w:r>
        <w:t xml:space="preserve"> và ∆</w:t>
      </w:r>
      <w:r>
        <w:rPr>
          <w:vertAlign w:val="subscript"/>
        </w:rPr>
        <w:t>2</w:t>
      </w:r>
      <w:r>
        <w:t xml:space="preserve"> song song với nhau.</w:t>
      </w:r>
      <w:r>
        <w:br/>
      </w:r>
      <w:r>
        <w:t>b) Trên mặt phẳng tọa độ Oxy, xét hai đường thẳng:</w:t>
      </w:r>
      <w:r>
        <w:br/>
      </w:r>
      <w:r>
        <w:t>∆</w:t>
      </w:r>
      <w:r>
        <w:rPr>
          <w:vertAlign w:val="subscript"/>
        </w:rPr>
        <w:t>1</w:t>
      </w:r>
      <w:r>
        <w:t xml:space="preserve"> : –x + 2y – 3 = 0 và ∆</w:t>
      </w:r>
      <w:r>
        <w:rPr>
          <w:vertAlign w:val="subscript"/>
        </w:rPr>
        <w:t>2</w:t>
      </w:r>
      <w:r>
        <w:t xml:space="preserve"> : –x + y – 7 = 0 .</w:t>
      </w:r>
      <w:r>
        <w:br/>
      </w:r>
      <w:r>
        <w:t>Khi đó, tọa độ giao điểm của ∆</w:t>
      </w:r>
      <w:r>
        <w:rPr>
          <w:vertAlign w:val="subscript"/>
        </w:rPr>
        <w:t xml:space="preserve">1 </w:t>
      </w:r>
      <w:r>
        <w:t>và ∆</w:t>
      </w:r>
      <w:r>
        <w:rPr>
          <w:vertAlign w:val="subscript"/>
        </w:rPr>
        <w:t xml:space="preserve">2 </w:t>
      </w:r>
      <w:r>
        <w:t>là nghiệm của hệ phương trình:</w:t>
      </w:r>
      <w:r>
        <w:br/>
      </w:r>
      <w:r>
        <w:t>(</w:t>
      </w:r>
      <w:r>
        <w:t>−</w:t>
      </w:r>
      <w:r>
        <w:t>x</w:t>
      </w:r>
      <w:r>
        <w:t>+</w:t>
      </w:r>
      <w:r>
        <w:t>2</w:t>
      </w:r>
      <w:r>
        <w:t>y</w:t>
      </w:r>
      <w:r>
        <w:t>−</w:t>
      </w:r>
      <w:r>
        <w:t>3</w:t>
      </w:r>
      <w:r>
        <w:t>=</w:t>
      </w:r>
      <w:r>
        <w:t>0</w:t>
      </w:r>
      <w:r>
        <w:t>−</w:t>
      </w:r>
      <w:r>
        <w:t>x</w:t>
      </w:r>
      <w:r>
        <w:t>+</w:t>
      </w:r>
      <w:r>
        <w:t>y</w:t>
      </w:r>
      <w:r>
        <w:t>−</w:t>
      </w:r>
      <w:r>
        <w:t>7</w:t>
      </w:r>
      <w:r>
        <w:t>=</w:t>
      </w:r>
      <w:r>
        <w:t>0</w:t>
      </w:r>
      <w:r>
        <w:t>)</w:t>
      </w:r>
      <w:r>
        <w:t>−x+2y−3=0−x+y−7=0</w:t>
      </w:r>
      <w:r>
        <w:br/>
      </w:r>
      <w:r>
        <w:t>Giải hệ trên:</w:t>
      </w:r>
      <w:r>
        <w:br/>
      </w:r>
      <w:r>
        <w:t xml:space="preserve">Ta có </w:t>
      </w:r>
      <w:r>
        <w:t>(</w:t>
      </w:r>
      <w:r>
        <w:t>−</w:t>
      </w:r>
      <w:r>
        <w:t>x</w:t>
      </w:r>
      <w:r>
        <w:t>+</w:t>
      </w:r>
      <w:r>
        <w:t>2</w:t>
      </w:r>
      <w:r>
        <w:t>y</w:t>
      </w:r>
      <w:r>
        <w:t>−</w:t>
      </w:r>
      <w:r>
        <w:t>3</w:t>
      </w:r>
      <w:r>
        <w:t>=</w:t>
      </w:r>
      <w:r>
        <w:t>0</w:t>
      </w:r>
      <w:r>
        <w:t>−</w:t>
      </w:r>
      <w:r>
        <w:t>x</w:t>
      </w:r>
      <w:r>
        <w:t>+</w:t>
      </w:r>
      <w:r>
        <w:t>y</w:t>
      </w:r>
      <w:r>
        <w:t>−</w:t>
      </w:r>
      <w:r>
        <w:t>7</w:t>
      </w:r>
      <w:r>
        <w:t>=</w:t>
      </w:r>
      <w:r>
        <w:t>0</w:t>
      </w:r>
      <w:r>
        <w:t>)</w:t>
      </w:r>
      <w:r>
        <w:t>−x+2y−3=0−x+y−7=0</w:t>
      </w:r>
      <w:r>
        <w:t>⇔</w:t>
      </w:r>
      <w:r>
        <w:t>(</w:t>
      </w:r>
      <w:r>
        <w:t>y</w:t>
      </w:r>
      <w:r>
        <w:t>+</w:t>
      </w:r>
      <w:r>
        <w:t>4</w:t>
      </w:r>
      <w:r>
        <w:t>=</w:t>
      </w:r>
      <w:r>
        <w:t>0</w:t>
      </w:r>
      <w:r>
        <w:t>−</w:t>
      </w:r>
      <w:r>
        <w:t>x</w:t>
      </w:r>
      <w:r>
        <w:t>+</w:t>
      </w:r>
      <w:r>
        <w:t>y</w:t>
      </w:r>
      <w:r>
        <w:t>−</w:t>
      </w:r>
      <w:r>
        <w:t>7</w:t>
      </w:r>
      <w:r>
        <w:t>=</w:t>
      </w:r>
      <w:r>
        <w:t>0</w:t>
      </w:r>
      <w:r>
        <w:t>)</w:t>
      </w:r>
      <w:r>
        <w:t>⇔</w:t>
      </w:r>
      <w:r>
        <w:t>(</w:t>
      </w:r>
      <w:r>
        <w:t>y</w:t>
      </w:r>
      <w:r>
        <w:t>=</w:t>
      </w:r>
      <w:r>
        <w:t>−</w:t>
      </w:r>
      <w:r>
        <w:t>4</w:t>
      </w:r>
      <w:r>
        <w:t>−</w:t>
      </w:r>
      <w:r>
        <w:t>x</w:t>
      </w:r>
      <w:r>
        <w:t>+</w:t>
      </w:r>
      <w:r>
        <w:t>y</w:t>
      </w:r>
      <w:r>
        <w:t>−</w:t>
      </w:r>
      <w:r>
        <w:t>7</w:t>
      </w:r>
      <w:r>
        <w:t>=</w:t>
      </w:r>
      <w:r>
        <w:t>0</w:t>
      </w:r>
      <w:r>
        <w:t>)</w:t>
      </w:r>
      <w:r>
        <w:t>⇔</w:t>
      </w:r>
      <w:r>
        <w:t>(</w:t>
      </w:r>
      <w:r>
        <w:t>y</w:t>
      </w:r>
      <w:r>
        <w:t>=</w:t>
      </w:r>
      <w:r>
        <w:t>−</w:t>
      </w:r>
      <w:r>
        <w:t>4</w:t>
      </w:r>
      <w:r>
        <w:t>x</w:t>
      </w:r>
      <w:r>
        <w:t>=</w:t>
      </w:r>
      <w:r>
        <w:t>−</w:t>
      </w:r>
      <w:r>
        <w:t>11</w:t>
      </w:r>
      <w:r>
        <w:t>)</w:t>
      </w:r>
      <w:r>
        <w:t>⇔y+4=0−x+y−7=0⇔y=−4−x+y−7=0⇔y=−4x=−11</w:t>
      </w:r>
      <w:r>
        <w:br/>
      </w:r>
      <w:r>
        <w:t>Do đó hệ có nghiệm duy nhất (x; y) = (– 4; – 11).</w:t>
      </w:r>
      <w:r>
        <w:br/>
      </w:r>
      <w:r>
        <w:t>Vậy hai đường thẳng ∆</w:t>
      </w:r>
      <w:r>
        <w:rPr>
          <w:vertAlign w:val="subscript"/>
        </w:rPr>
        <w:t xml:space="preserve">1 </w:t>
      </w:r>
      <w:r>
        <w:t>và ∆</w:t>
      </w:r>
      <w:r>
        <w:rPr>
          <w:vertAlign w:val="subscript"/>
        </w:rPr>
        <w:t>2</w:t>
      </w:r>
      <w:r>
        <w:t xml:space="preserve"> cắt nhau tại điểm (– 4; – 11).</w:t>
      </w:r>
      <w:r>
        <w:br/>
      </w:r>
      <w:r>
        <w:t>c) Hai đường thẳng ∆</w:t>
      </w:r>
      <w:r>
        <w:rPr>
          <w:vertAlign w:val="subscript"/>
        </w:rPr>
        <w:t xml:space="preserve">1, </w:t>
      </w:r>
      <w:r>
        <w:t>∆</w:t>
      </w:r>
      <w:r>
        <w:rPr>
          <w:vertAlign w:val="subscript"/>
        </w:rPr>
        <w:t xml:space="preserve">2 </w:t>
      </w:r>
      <w:r>
        <w:t xml:space="preserve">lần lượt có vectơ chỉ phương là </w:t>
      </w:r>
      <w:r>
        <w:t>→</w:t>
      </w:r>
      <w:r>
        <w:t>u</w:t>
      </w:r>
      <w:r>
        <w:t>1</w:t>
      </w:r>
      <w:r>
        <w:t>(</w:t>
      </w:r>
      <w:r>
        <w:t>3</w:t>
      </w:r>
      <w:r>
        <w:t>;</w:t>
      </w:r>
      <w:r>
        <w:t>−</w:t>
      </w:r>
      <w:r>
        <w:t>6</w:t>
      </w:r>
      <w:r>
        <w:t>)</w:t>
      </w:r>
      <w:r>
        <w:t>u_(1)→(3;−6)</w:t>
      </w:r>
      <w:r>
        <w:t>,</w:t>
      </w:r>
      <w:r>
        <w:t>→</w:t>
      </w:r>
      <w:r>
        <w:t>u</w:t>
      </w:r>
      <w:r>
        <w:t>2</w:t>
      </w:r>
      <w:r>
        <w:t>(</w:t>
      </w:r>
      <w:r>
        <w:t>1</w:t>
      </w:r>
      <w:r>
        <w:t>;</w:t>
      </w:r>
      <w:r>
        <w:t>−</w:t>
      </w:r>
      <w:r>
        <w:t>2</w:t>
      </w:r>
      <w:r>
        <w:t>)</w:t>
      </w:r>
      <w:r>
        <w:t>u_(2)→(1;−2)</w:t>
      </w:r>
      <w:r>
        <w:t xml:space="preserve"> .</w:t>
      </w:r>
      <w:r>
        <w:br/>
      </w:r>
      <w:r>
        <w:t xml:space="preserve">Ta có </w:t>
      </w:r>
      <w:r>
        <w:t>→</w:t>
      </w:r>
      <w:r>
        <w:t>u</w:t>
      </w:r>
      <w:r>
        <w:t>1</w:t>
      </w:r>
      <w:r>
        <w:t>(</w:t>
      </w:r>
      <w:r>
        <w:t>3</w:t>
      </w:r>
      <w:r>
        <w:t>;</w:t>
      </w:r>
      <w:r>
        <w:t>−</w:t>
      </w:r>
      <w:r>
        <w:t>6</w:t>
      </w:r>
      <w:r>
        <w:t>)</w:t>
      </w:r>
      <w:r>
        <w:t>=</w:t>
      </w:r>
      <w:r>
        <w:t>3</w:t>
      </w:r>
      <w:r>
        <w:t>(</w:t>
      </w:r>
      <w:r>
        <w:t>1</w:t>
      </w:r>
      <w:r>
        <w:t>;</w:t>
      </w:r>
      <w:r>
        <w:t>−</w:t>
      </w:r>
      <w:r>
        <w:t>2</w:t>
      </w:r>
      <w:r>
        <w:t>)</w:t>
      </w:r>
      <w:r>
        <w:t>=</w:t>
      </w:r>
      <w:r>
        <w:t>3</w:t>
      </w:r>
      <w:r>
        <w:t>→</w:t>
      </w:r>
      <w:r>
        <w:t>u</w:t>
      </w:r>
      <w:r>
        <w:t>2</w:t>
      </w:r>
      <w:r>
        <w:t>u_(1)→(3;−6)=3(1;−2)=3u_(2)→</w:t>
      </w:r>
      <w:r>
        <w:t>.</w:t>
      </w:r>
      <w:r>
        <w:br/>
      </w:r>
      <w:r>
        <w:t xml:space="preserve">⇒ </w:t>
      </w:r>
      <w:r>
        <w:t>→</w:t>
      </w:r>
      <w:r>
        <w:t>u</w:t>
      </w:r>
      <w:r>
        <w:t>1</w:t>
      </w:r>
      <w:r>
        <w:t>u_(1)→</w:t>
      </w:r>
      <w:r>
        <w:t xml:space="preserve"> và </w:t>
      </w:r>
      <w:r>
        <w:t>→</w:t>
      </w:r>
      <w:r>
        <w:t>u</w:t>
      </w:r>
      <w:r>
        <w:t>2</w:t>
      </w:r>
      <w:r>
        <w:t>u_(2)→</w:t>
      </w:r>
      <w:r>
        <w:t xml:space="preserve"> cùng phương.</w:t>
      </w:r>
      <w:r>
        <w:br/>
      </w:r>
      <w:r>
        <w:t>⇒ ∆</w:t>
      </w:r>
      <w:r>
        <w:rPr>
          <w:vertAlign w:val="subscript"/>
        </w:rPr>
        <w:t>1</w:t>
      </w:r>
      <w:r>
        <w:t xml:space="preserve"> và ∆</w:t>
      </w:r>
      <w:r>
        <w:rPr>
          <w:vertAlign w:val="subscript"/>
        </w:rPr>
        <w:t xml:space="preserve">2 </w:t>
      </w:r>
      <w:r>
        <w:t>song song hoặc trùng nhau.</w:t>
      </w:r>
      <w:r>
        <w:br/>
      </w:r>
      <w:r>
        <w:t>Mặt khác ta có điểm A(0; 2) vừa thuộc ∆</w:t>
      </w:r>
      <w:r>
        <w:rPr>
          <w:vertAlign w:val="subscript"/>
        </w:rPr>
        <w:t>1</w:t>
      </w:r>
      <w:r>
        <w:t>, vừa thuộc ∆</w:t>
      </w:r>
      <w:r>
        <w:rPr>
          <w:vertAlign w:val="subscript"/>
        </w:rPr>
        <w:t>2</w:t>
      </w:r>
      <w:r>
        <w:t>, do đó ∆</w:t>
      </w:r>
      <w:r>
        <w:rPr>
          <w:vertAlign w:val="subscript"/>
        </w:rPr>
        <w:t xml:space="preserve">1, </w:t>
      </w:r>
      <w:r>
        <w:t>∆</w:t>
      </w:r>
      <w:r>
        <w:rPr>
          <w:vertAlign w:val="subscript"/>
        </w:rPr>
        <w:t xml:space="preserve">2 </w:t>
      </w:r>
      <w:r>
        <w:t>trùng nhau.</w:t>
      </w:r>
      <w:r>
        <w:br/>
      </w:r>
      <w:r>
        <w:t>Vậy ∆</w:t>
      </w:r>
      <w:r>
        <w:rPr>
          <w:vertAlign w:val="subscript"/>
        </w:rPr>
        <w:t xml:space="preserve">1, </w:t>
      </w:r>
      <w:r>
        <w:t>∆</w:t>
      </w:r>
      <w:r>
        <w:rPr>
          <w:vertAlign w:val="subscript"/>
        </w:rPr>
        <w:t xml:space="preserve">2 </w:t>
      </w:r>
      <w:r>
        <w:t>trùng nhau.</w:t>
      </w:r>
      <w:r>
        <w:br/>
      </w:r>
      <w:r>
        <w:rPr>
          <w:b/>
        </w:rPr>
        <w:t>Bài 2.</w:t>
      </w:r>
      <w:r>
        <w:br/>
      </w:r>
      <w:r>
        <w:t>a) Tính góc giữa hai đường thẳng ∆</w:t>
      </w:r>
      <w:r>
        <w:rPr>
          <w:vertAlign w:val="subscript"/>
        </w:rPr>
        <w:t>1</w:t>
      </w:r>
      <w:r>
        <w:t>: x + 3y – 5 = 0 và ∆</w:t>
      </w:r>
      <w:r>
        <w:rPr>
          <w:vertAlign w:val="subscript"/>
        </w:rPr>
        <w:t>2</w:t>
      </w:r>
      <w:r>
        <w:t>: –2x + y – 6 = 0.</w:t>
      </w:r>
      <w:r>
        <w:br/>
      </w:r>
      <w:r>
        <w:t>b) Tính góc giữa hai đường thẳng ∆</w:t>
      </w:r>
      <w:r>
        <w:rPr>
          <w:vertAlign w:val="subscript"/>
        </w:rPr>
        <w:t>1</w:t>
      </w:r>
      <w:r>
        <w:t xml:space="preserve">: x + 2y + 1 = 0 và </w:t>
      </w:r>
      <w:r>
        <w:t>Δ</w:t>
      </w:r>
      <w:r>
        <w:t>2</w:t>
      </w:r>
      <w:r>
        <w:t>:</w:t>
      </w:r>
      <w:r>
        <w:t>(</w:t>
      </w:r>
      <w:r>
        <w:t>x</w:t>
      </w:r>
      <w:r>
        <w:t>=</w:t>
      </w:r>
      <w:r>
        <w:t>t</w:t>
      </w:r>
      <w:r>
        <w:t>y</w:t>
      </w:r>
      <w:r>
        <w:t>=</w:t>
      </w:r>
      <w:r>
        <w:t>2</w:t>
      </w:r>
      <w:r>
        <w:t>+</w:t>
      </w:r>
      <w:r>
        <w:t>2</w:t>
      </w:r>
      <w:r>
        <w:t>t</w:t>
      </w:r>
      <w:r>
        <w:t>)</w:t>
      </w:r>
      <w:r>
        <w:t>Δ_(2):x=ty=2+2t</w:t>
      </w:r>
      <w:r>
        <w:br/>
      </w:r>
      <w:r>
        <w:rPr>
          <w:b/>
        </w:rPr>
        <w:t>Hướng dẫn giải</w:t>
      </w:r>
      <w:r>
        <w:br/>
      </w:r>
      <w:r>
        <w:t>Đường thẳng ∆</w:t>
      </w:r>
      <w:r>
        <w:rPr>
          <w:vertAlign w:val="subscript"/>
        </w:rPr>
        <w:t xml:space="preserve">1 </w:t>
      </w:r>
      <w:r>
        <w:t xml:space="preserve">: x + 3y – 5 = 0 có vectơ pháp tuyến là </w:t>
      </w:r>
      <w:r>
        <w:t>→</w:t>
      </w:r>
      <w:r>
        <w:t>n</w:t>
      </w:r>
      <w:r>
        <w:t>1</w:t>
      </w:r>
      <w:r>
        <w:t>(</w:t>
      </w:r>
      <w:r>
        <w:t>1</w:t>
      </w:r>
      <w:r>
        <w:t>;</w:t>
      </w:r>
      <w:r>
        <w:t>3</w:t>
      </w:r>
      <w:r>
        <w:t>)</w:t>
      </w:r>
      <w:r>
        <w:t>n_(1)→(1;3)</w:t>
      </w:r>
      <w:r>
        <w:t xml:space="preserve"> ;</w:t>
      </w:r>
      <w:r>
        <w:br/>
      </w:r>
      <w:r>
        <w:t>Đường thẳng ∆</w:t>
      </w:r>
      <w:r>
        <w:rPr>
          <w:vertAlign w:val="subscript"/>
        </w:rPr>
        <w:t xml:space="preserve">2 </w:t>
      </w:r>
      <w:r>
        <w:t xml:space="preserve">: –2x + y – 6 = 0 có vectơ pháp tuyến là </w:t>
      </w:r>
      <w:r>
        <w:t>→</w:t>
      </w:r>
      <w:r>
        <w:t>n</w:t>
      </w:r>
      <w:r>
        <w:t>2</w:t>
      </w:r>
      <w:r>
        <w:t>(</w:t>
      </w:r>
      <w:r>
        <w:t>−</w:t>
      </w:r>
      <w:r>
        <w:t>2</w:t>
      </w:r>
      <w:r>
        <w:t>;</w:t>
      </w:r>
      <w:r>
        <w:t>1</w:t>
      </w:r>
      <w:r>
        <w:t>)</w:t>
      </w:r>
      <w:r>
        <w:t>n_(2)→(−2;1)</w:t>
      </w:r>
      <w:r>
        <w:t>;</w:t>
      </w:r>
      <w:r>
        <w:br/>
      </w:r>
      <w:r>
        <w:t>Gọi φ là góc giữa hai đường thẳng ∆</w:t>
      </w:r>
      <w:r>
        <w:rPr>
          <w:vertAlign w:val="subscript"/>
        </w:rPr>
        <w:t xml:space="preserve">1 </w:t>
      </w:r>
      <w:r>
        <w:t>và ∆</w:t>
      </w:r>
      <w:r>
        <w:rPr>
          <w:vertAlign w:val="subscript"/>
        </w:rPr>
        <w:t>2</w:t>
      </w:r>
      <w:r>
        <w:t>.</w:t>
      </w:r>
      <w:r>
        <w:br/>
      </w:r>
      <w:r>
        <w:t>Áp dụng công thức tính góc giữa hai đường thẳng ta có:</w:t>
      </w:r>
      <w:r>
        <w:br/>
      </w:r>
      <w:r>
        <w:t>cos φ = |cos(</w:t>
      </w:r>
      <w:r>
        <w:t>→</w:t>
      </w:r>
      <w:r>
        <w:t>n</w:t>
      </w:r>
      <w:r>
        <w:t>1</w:t>
      </w:r>
      <w:r>
        <w:t>,</w:t>
      </w:r>
      <w:r>
        <w:t>→</w:t>
      </w:r>
      <w:r>
        <w:t>n</w:t>
      </w:r>
      <w:r>
        <w:t>2</w:t>
      </w:r>
      <w:r>
        <w:t>n_(1)→,n_(2)→</w:t>
      </w:r>
      <w:r>
        <w:t xml:space="preserve">)| = </w:t>
      </w:r>
      <w:r>
        <w:t>(</w:t>
      </w:r>
      <w:r>
        <w:t>→</w:t>
      </w:r>
      <w:r>
        <w:t>n</w:t>
      </w:r>
      <w:r>
        <w:t>1</w:t>
      </w:r>
      <w:r>
        <w:t>.</w:t>
      </w:r>
      <w:r>
        <w:t>→</w:t>
      </w:r>
      <w:r>
        <w:t>n</w:t>
      </w:r>
      <w:r>
        <w:t>2</w:t>
      </w:r>
      <w:r>
        <w:t>)</w:t>
      </w:r>
      <w:r>
        <w:t>(</w:t>
      </w:r>
      <w:r>
        <w:t>→</w:t>
      </w:r>
      <w:r>
        <w:t>n</w:t>
      </w:r>
      <w:r>
        <w:t>1</w:t>
      </w:r>
      <w:r>
        <w:t>)</w:t>
      </w:r>
      <w:r>
        <w:t>.</w:t>
      </w:r>
      <w:r>
        <w:t>(</w:t>
      </w:r>
      <w:r>
        <w:t>→</w:t>
      </w:r>
      <w:r>
        <w:t>n</w:t>
      </w:r>
      <w:r>
        <w:t>2</w:t>
      </w:r>
      <w:r>
        <w:t>)</w:t>
      </w:r>
      <w:r>
        <w:t>(n_(1)→.n_(2)→)/(n_(1)→.n_(2)→)</w:t>
      </w:r>
      <w:r>
        <w:t xml:space="preserve"> = </w:t>
      </w:r>
      <w:r>
        <w:t>(</w:t>
      </w:r>
      <w:r>
        <w:t>1.</w:t>
      </w:r>
      <w:r>
        <w:t>(</w:t>
      </w:r>
      <w:r>
        <w:t>−</w:t>
      </w:r>
      <w:r>
        <w:t>2</w:t>
      </w:r>
      <w:r>
        <w:t>)</w:t>
      </w:r>
      <w:r>
        <w:t>+</w:t>
      </w:r>
      <w:r>
        <w:t>3.1</w:t>
      </w:r>
      <w:r>
        <w:t>)</w:t>
      </w:r>
      <w:r>
        <w:t>√</w:t>
      </w:r>
      <w:r>
        <w:t>1</w:t>
      </w:r>
      <w:r>
        <w:t>2</w:t>
      </w:r>
      <w:r>
        <w:t>+</w:t>
      </w:r>
      <w:r>
        <w:t>3</w:t>
      </w:r>
      <w:r>
        <w:t>2</w:t>
      </w:r>
      <w:r>
        <w:t>.</w:t>
      </w:r>
      <w:r>
        <w:t>√</w:t>
      </w:r>
      <w:r>
        <w:t>(</w:t>
      </w:r>
      <w:r>
        <w:t>−</w:t>
      </w:r>
      <w:r>
        <w:t>2</w:t>
      </w:r>
      <w:r>
        <w:t>)</w:t>
      </w:r>
      <w:r>
        <w:t>2</w:t>
      </w:r>
      <w:r>
        <w:t>+</w:t>
      </w:r>
      <w:r>
        <w:t>1</w:t>
      </w:r>
      <w:r>
        <w:t>2</w:t>
      </w:r>
      <w:r>
        <w:t>(1.(−2)+3.1)/(√(1^(2)+3^(2)).√((−2)^(2)+1^(2)))</w:t>
      </w:r>
      <w:r>
        <w:t xml:space="preserve"> = </w:t>
      </w:r>
      <w:r>
        <w:t>1</w:t>
      </w:r>
      <w:r>
        <w:t>5</w:t>
      </w:r>
      <w:r>
        <w:t>√</w:t>
      </w:r>
      <w:r>
        <w:t>2</w:t>
      </w:r>
      <w:r>
        <w:t>(1)/(5√(2))</w:t>
      </w:r>
      <w:r>
        <w:br/>
      </w:r>
      <w:r>
        <w:rPr>
          <w:b/>
        </w:rPr>
        <w:t>⇒</w:t>
      </w:r>
      <w:r>
        <w:t>φ ≈ 82°.</w:t>
      </w:r>
      <w:r>
        <w:br/>
      </w:r>
      <w:r>
        <w:t>Vậy góc giữa hai đường thẳng ∆</w:t>
      </w:r>
      <w:r>
        <w:rPr>
          <w:vertAlign w:val="subscript"/>
        </w:rPr>
        <w:t xml:space="preserve">1 </w:t>
      </w:r>
      <w:r>
        <w:t>và ∆</w:t>
      </w:r>
      <w:r>
        <w:rPr>
          <w:vertAlign w:val="subscript"/>
        </w:rPr>
        <w:t xml:space="preserve">2 </w:t>
      </w:r>
      <w:r>
        <w:t>khoảng 82°.</w:t>
      </w:r>
      <w:r>
        <w:br/>
      </w:r>
      <w:r>
        <w:t>b) Đường thẳng ∆</w:t>
      </w:r>
      <w:r>
        <w:rPr>
          <w:vertAlign w:val="subscript"/>
        </w:rPr>
        <w:t>1</w:t>
      </w:r>
      <w:r>
        <w:t xml:space="preserve"> có vectơ pháp tuyến là </w:t>
      </w:r>
      <w:r>
        <w:t>→</w:t>
      </w:r>
      <w:r>
        <w:t>n</w:t>
      </w:r>
      <w:r>
        <w:t>1</w:t>
      </w:r>
      <w:r>
        <w:t>(</w:t>
      </w:r>
      <w:r>
        <w:t>1</w:t>
      </w:r>
      <w:r>
        <w:t>;</w:t>
      </w:r>
      <w:r>
        <w:t>2</w:t>
      </w:r>
      <w:r>
        <w:t>)</w:t>
      </w:r>
      <w:r>
        <w:t>n_(1)→(1;2)</w:t>
      </w:r>
      <w:r>
        <w:t xml:space="preserve"> nên có vectơ chỉ phương là: </w:t>
      </w:r>
      <w:r>
        <w:t>→</w:t>
      </w:r>
      <w:r>
        <w:t>u</w:t>
      </w:r>
      <w:r>
        <w:t>1</w:t>
      </w:r>
      <w:r>
        <w:t>(</w:t>
      </w:r>
      <w:r>
        <w:t>2</w:t>
      </w:r>
      <w:r>
        <w:t>;</w:t>
      </w:r>
      <w:r>
        <w:t>−</w:t>
      </w:r>
      <w:r>
        <w:t>1</w:t>
      </w:r>
      <w:r>
        <w:t>)</w:t>
      </w:r>
      <w:r>
        <w:t>u_(1)→(2;−1)</w:t>
      </w:r>
      <w:r>
        <w:t>.</w:t>
      </w:r>
      <w:r>
        <w:br/>
      </w:r>
      <w:r>
        <w:t>Đường thẳng ∆</w:t>
      </w:r>
      <w:r>
        <w:rPr>
          <w:vertAlign w:val="subscript"/>
        </w:rPr>
        <w:t>2</w:t>
      </w:r>
      <w:r>
        <w:t xml:space="preserve"> có vectơ chỉ phương là : .</w:t>
      </w:r>
      <w:r>
        <w:br/>
      </w:r>
      <w:r>
        <w:t>Gọi φ là góc giữa hai đường thẳng ∆</w:t>
      </w:r>
      <w:r>
        <w:rPr>
          <w:vertAlign w:val="subscript"/>
        </w:rPr>
        <w:t xml:space="preserve">1 </w:t>
      </w:r>
      <w:r>
        <w:t>và ∆</w:t>
      </w:r>
      <w:r>
        <w:rPr>
          <w:vertAlign w:val="subscript"/>
        </w:rPr>
        <w:t>2</w:t>
      </w:r>
      <w:r>
        <w:t>.</w:t>
      </w:r>
      <w:r>
        <w:br/>
      </w:r>
      <w:r>
        <w:rPr>
          <w:b/>
        </w:rPr>
        <w:t>Cách 1:</w:t>
      </w:r>
      <w:r>
        <w:br/>
      </w:r>
      <w:r>
        <w:t>Áp dụng công thức tính góc giữa hai đường thẳng ta có:</w:t>
      </w:r>
      <w:r>
        <w:br/>
      </w:r>
      <w:r>
        <w:t>cos φ = |cos(</w:t>
      </w:r>
      <w:r>
        <w:t>→</w:t>
      </w:r>
      <w:r>
        <w:t>u</w:t>
      </w:r>
      <w:r>
        <w:t>1</w:t>
      </w:r>
      <w:r>
        <w:t>,</w:t>
      </w:r>
      <w:r>
        <w:t>→</w:t>
      </w:r>
      <w:r>
        <w:t>u</w:t>
      </w:r>
      <w:r>
        <w:t>2</w:t>
      </w:r>
      <w:r>
        <w:t>u_(1)→,u_(2)→</w:t>
      </w:r>
      <w:r>
        <w:t xml:space="preserve">)| = </w:t>
      </w:r>
      <w:r>
        <w:t>(</w:t>
      </w:r>
      <w:r>
        <w:t>→</w:t>
      </w:r>
      <w:r>
        <w:t>u</w:t>
      </w:r>
      <w:r>
        <w:t>1</w:t>
      </w:r>
      <w:r>
        <w:t>.</w:t>
      </w:r>
      <w:r>
        <w:t>→</w:t>
      </w:r>
      <w:r>
        <w:t>u</w:t>
      </w:r>
      <w:r>
        <w:t>2</w:t>
      </w:r>
      <w:r>
        <w:t>)</w:t>
      </w:r>
      <w:r>
        <w:t>(</w:t>
      </w:r>
      <w:r>
        <w:t>→</w:t>
      </w:r>
      <w:r>
        <w:t>u</w:t>
      </w:r>
      <w:r>
        <w:t>1</w:t>
      </w:r>
      <w:r>
        <w:t>)</w:t>
      </w:r>
      <w:r>
        <w:t>.</w:t>
      </w:r>
      <w:r>
        <w:t>(</w:t>
      </w:r>
      <w:r>
        <w:t>→</w:t>
      </w:r>
      <w:r>
        <w:t>u</w:t>
      </w:r>
      <w:r>
        <w:t>2</w:t>
      </w:r>
      <w:r>
        <w:t>)</w:t>
      </w:r>
      <w:r>
        <w:t>(u_(1)→.u_(2)→)/(u_(1)→.u_(2)→)</w:t>
      </w:r>
      <w:r>
        <w:t xml:space="preserve"> =</w:t>
      </w:r>
      <w:r>
        <w:t>(</w:t>
      </w:r>
      <w:r>
        <w:t>2.1</w:t>
      </w:r>
      <w:r>
        <w:t>+</w:t>
      </w:r>
      <w:r>
        <w:t>(</w:t>
      </w:r>
      <w:r>
        <w:t>−</w:t>
      </w:r>
      <w:r>
        <w:t>1</w:t>
      </w:r>
      <w:r>
        <w:t>)</w:t>
      </w:r>
      <w:r>
        <w:t>.2</w:t>
      </w:r>
      <w:r>
        <w:t>)</w:t>
      </w:r>
      <w:r>
        <w:t>√</w:t>
      </w:r>
      <w:r>
        <w:t>2</w:t>
      </w:r>
      <w:r>
        <w:t>2</w:t>
      </w:r>
      <w:r>
        <w:t>+</w:t>
      </w:r>
      <w:r>
        <w:t>(</w:t>
      </w:r>
      <w:r>
        <w:t>−</w:t>
      </w:r>
      <w:r>
        <w:t>1</w:t>
      </w:r>
      <w:r>
        <w:t>)</w:t>
      </w:r>
      <w:r>
        <w:t>2</w:t>
      </w:r>
      <w:r>
        <w:t>.</w:t>
      </w:r>
      <w:r>
        <w:t>√</w:t>
      </w:r>
      <w:r>
        <w:t>1</w:t>
      </w:r>
      <w:r>
        <w:t>2</w:t>
      </w:r>
      <w:r>
        <w:t>+</w:t>
      </w:r>
      <w:r>
        <w:t>2</w:t>
      </w:r>
      <w:r>
        <w:t>2</w:t>
      </w:r>
      <w:r>
        <w:t>(2.1+(−1).2)/(√(2^(2)+(−1)^(2)).√(1^(2)+2^(2)))</w:t>
      </w:r>
      <w:r>
        <w:t xml:space="preserve"> = </w:t>
      </w:r>
      <w:r>
        <w:t>0</w:t>
      </w:r>
      <w:r>
        <w:t>5</w:t>
      </w:r>
      <w:r>
        <w:t>=</w:t>
      </w:r>
      <w:r>
        <w:t>0</w:t>
      </w:r>
      <w:r>
        <w:t>(0)/(5)=0</w:t>
      </w:r>
      <w:r>
        <w:br/>
      </w:r>
      <w:r>
        <w:rPr>
          <w:b/>
        </w:rPr>
        <w:t>⇒</w:t>
      </w:r>
      <w:r>
        <w:t>φ = 90°.</w:t>
      </w:r>
      <w:r>
        <w:br/>
      </w:r>
      <w:r>
        <w:t>Vậy góc giữa hai đường thẳng ∆</w:t>
      </w:r>
      <w:r>
        <w:rPr>
          <w:vertAlign w:val="subscript"/>
        </w:rPr>
        <w:t xml:space="preserve">1 </w:t>
      </w:r>
      <w:r>
        <w:t>và ∆</w:t>
      </w:r>
      <w:r>
        <w:rPr>
          <w:vertAlign w:val="subscript"/>
        </w:rPr>
        <w:t xml:space="preserve">2 </w:t>
      </w:r>
      <w:r>
        <w:t>là 90°.</w:t>
      </w:r>
      <w:r>
        <w:br/>
      </w:r>
      <w:r>
        <w:rPr>
          <w:b/>
        </w:rPr>
        <w:t>Cách 2:</w:t>
      </w:r>
      <w:r>
        <w:br/>
      </w:r>
      <w:r>
        <w:t xml:space="preserve">Ta có </w:t>
      </w:r>
      <w:r>
        <w:t>→</w:t>
      </w:r>
      <w:r>
        <w:t>u</w:t>
      </w:r>
      <w:r>
        <w:t>1</w:t>
      </w:r>
      <w:r>
        <w:t>(</w:t>
      </w:r>
      <w:r>
        <w:t>2</w:t>
      </w:r>
      <w:r>
        <w:t>;</w:t>
      </w:r>
      <w:r>
        <w:t>−</w:t>
      </w:r>
      <w:r>
        <w:t>1</w:t>
      </w:r>
      <w:r>
        <w:t>)</w:t>
      </w:r>
      <w:r>
        <w:t>u_(1)→(2;−1)</w:t>
      </w:r>
      <w:r>
        <w:t xml:space="preserve"> và </w:t>
      </w:r>
      <w:r>
        <w:t>→</w:t>
      </w:r>
      <w:r>
        <w:t>u</w:t>
      </w:r>
      <w:r>
        <w:t>2</w:t>
      </w:r>
      <w:r>
        <w:t>(</w:t>
      </w:r>
      <w:r>
        <w:t>1</w:t>
      </w:r>
      <w:r>
        <w:t>;</w:t>
      </w:r>
      <w:r>
        <w:t>2</w:t>
      </w:r>
      <w:r>
        <w:t>)</w:t>
      </w:r>
      <w:r>
        <w:t>u_(2)→(1;2)</w:t>
      </w:r>
      <w:r>
        <w:t xml:space="preserve"> nên </w:t>
      </w:r>
      <w:r>
        <w:t>→</w:t>
      </w:r>
      <w:r>
        <w:t>u</w:t>
      </w:r>
      <w:r>
        <w:t>1</w:t>
      </w:r>
      <w:r>
        <w:t>.</w:t>
      </w:r>
      <w:r>
        <w:t>→</w:t>
      </w:r>
      <w:r>
        <w:t>u</w:t>
      </w:r>
      <w:r>
        <w:t>2</w:t>
      </w:r>
      <w:r>
        <w:t>=</w:t>
      </w:r>
      <w:r>
        <w:t>2.1</w:t>
      </w:r>
      <w:r>
        <w:t>+</w:t>
      </w:r>
      <w:r>
        <w:t>(</w:t>
      </w:r>
      <w:r>
        <w:t>−</w:t>
      </w:r>
      <w:r>
        <w:t>1</w:t>
      </w:r>
      <w:r>
        <w:t>)</w:t>
      </w:r>
      <w:r>
        <w:t>.2</w:t>
      </w:r>
      <w:r>
        <w:t>=</w:t>
      </w:r>
      <w:r>
        <w:t>2</w:t>
      </w:r>
      <w:r>
        <w:t>+</w:t>
      </w:r>
      <w:r>
        <w:t>(</w:t>
      </w:r>
      <w:r>
        <w:t>−</w:t>
      </w:r>
      <w:r>
        <w:t>2</w:t>
      </w:r>
      <w:r>
        <w:t>)</w:t>
      </w:r>
      <w:r>
        <w:t>=</w:t>
      </w:r>
      <w:r>
        <w:t>0</w:t>
      </w:r>
      <w:r>
        <w:t>u_(1)→.u_(2)→=2.1+−1.2=2+−2=0</w:t>
      </w:r>
      <w:r>
        <w:br/>
      </w:r>
      <w:r>
        <w:t xml:space="preserve">Do đó </w:t>
      </w:r>
      <w:r>
        <w:t>→</w:t>
      </w:r>
      <w:r>
        <w:t>u</w:t>
      </w:r>
      <w:r>
        <w:t>1</w:t>
      </w:r>
      <w:r>
        <w:t>⊥</w:t>
      </w:r>
      <w:r>
        <w:t>→</w:t>
      </w:r>
      <w:r>
        <w:t>u</w:t>
      </w:r>
      <w:r>
        <w:t>2</w:t>
      </w:r>
      <w:r>
        <w:t>u_(1)→⊥u_(2)→</w:t>
      </w:r>
      <w:r>
        <w:br/>
      </w:r>
      <w:r>
        <w:t>Nên D</w:t>
      </w:r>
      <w:r>
        <w:rPr>
          <w:vertAlign w:val="subscript"/>
        </w:rPr>
        <w:t>1</w:t>
      </w:r>
      <w:r>
        <w:t>⊥D</w:t>
      </w:r>
      <w:r>
        <w:rPr>
          <w:vertAlign w:val="subscript"/>
        </w:rPr>
        <w:t>2</w:t>
      </w:r>
      <w:r>
        <w:br/>
      </w:r>
      <w:r>
        <w:t>Suy ra φ = 90°.</w:t>
      </w:r>
      <w:r>
        <w:br/>
      </w:r>
      <w:r>
        <w:t>Vậy góc giữa hai đường thẳng ∆</w:t>
      </w:r>
      <w:r>
        <w:rPr>
          <w:vertAlign w:val="subscript"/>
        </w:rPr>
        <w:t xml:space="preserve">1 </w:t>
      </w:r>
      <w:r>
        <w:t>và ∆</w:t>
      </w:r>
      <w:r>
        <w:rPr>
          <w:vertAlign w:val="subscript"/>
        </w:rPr>
        <w:t xml:space="preserve">2 </w:t>
      </w:r>
      <w:r>
        <w:t>là 90°.</w:t>
      </w:r>
      <w:r>
        <w:br/>
      </w:r>
      <w:r>
        <w:rPr>
          <w:b/>
        </w:rPr>
        <w:t>Bài 3.</w:t>
      </w:r>
      <w:r>
        <w:t xml:space="preserve"> Cho đường thẳng </w:t>
      </w:r>
      <w:r>
        <w:t>Δ</w:t>
      </w:r>
      <w:r>
        <w:t>:</w:t>
      </w:r>
      <w:r>
        <w:t>(</w:t>
      </w:r>
      <w:r>
        <w:t>x</w:t>
      </w:r>
      <w:r>
        <w:t>=</w:t>
      </w:r>
      <w:r>
        <w:t>t</w:t>
      </w:r>
      <w:r>
        <w:t>y</w:t>
      </w:r>
      <w:r>
        <w:t>=</w:t>
      </w:r>
      <w:r>
        <w:t>5</w:t>
      </w:r>
      <w:r>
        <w:t>+</w:t>
      </w:r>
      <w:r>
        <w:t>2</w:t>
      </w:r>
      <w:r>
        <w:t>t</w:t>
      </w:r>
      <w:r>
        <w:t>)</w:t>
      </w:r>
      <w:r>
        <w:t>Δ:x=ty=5+2t</w:t>
      </w:r>
      <w:r>
        <w:t xml:space="preserve"> và điểm M(–1 ; 1). Tính khoảng cách từ điểm M đến ∆</w:t>
      </w:r>
      <w:r>
        <w:rPr>
          <w:vertAlign w:val="subscript"/>
        </w:rPr>
        <w:t>.</w:t>
      </w:r>
      <w:r>
        <w:br/>
      </w:r>
      <w:r>
        <w:rPr>
          <w:b/>
        </w:rPr>
        <w:t>Hướng dẫn giải</w:t>
      </w:r>
      <w:r>
        <w:br/>
      </w:r>
      <w:r>
        <w:t xml:space="preserve">Đường thẳng ∆ có vectơ chỉ phương </w:t>
      </w:r>
      <w:r>
        <w:t>→</w:t>
      </w:r>
      <w:r>
        <w:t>u</w:t>
      </w:r>
      <w:r>
        <w:t>(</w:t>
      </w:r>
      <w:r>
        <w:t>1</w:t>
      </w:r>
      <w:r>
        <w:t>;</w:t>
      </w:r>
      <w:r>
        <w:t>2</w:t>
      </w:r>
      <w:r>
        <w:t>)</w:t>
      </w:r>
      <w:r>
        <w:t>u→(1;2)</w:t>
      </w:r>
      <w:r>
        <w:t xml:space="preserve"> nên vectơ pháp tuyến là </w:t>
      </w:r>
      <w:r>
        <w:t>→</w:t>
      </w:r>
      <w:r>
        <w:t>n</w:t>
      </w:r>
      <w:r>
        <w:t>(</w:t>
      </w:r>
      <w:r>
        <w:t>−</w:t>
      </w:r>
      <w:r>
        <w:t>2</w:t>
      </w:r>
      <w:r>
        <w:t>;</w:t>
      </w:r>
      <w:r>
        <w:t>1</w:t>
      </w:r>
      <w:r>
        <w:t>)</w:t>
      </w:r>
      <w:r>
        <w:t>n→(−2;1)</w:t>
      </w:r>
      <w:r>
        <w:t xml:space="preserve"> và ∆ đi qua điểm A(0 ; 5).</w:t>
      </w:r>
      <w:r>
        <w:br/>
      </w:r>
      <w:r>
        <w:t>Khi đó phương trình tổng quát của đường thẳng ∆ là : –2(x – 0) + 1(y – 5) = 0,</w:t>
      </w:r>
      <w:r>
        <w:br/>
      </w:r>
      <w:r>
        <w:t>Tức là ∆ : –2x + y – 5 = 0.</w:t>
      </w:r>
      <w:r>
        <w:br/>
      </w:r>
      <w:r>
        <w:t>Áp dụng công thức tính khoảng cách từ điểm M đến đường thẳng ∆: –2x + y – 5 = 0, ta có :</w:t>
      </w:r>
      <w:r>
        <w:br/>
      </w:r>
      <w:r>
        <w:t>d</w:t>
      </w:r>
      <w:r>
        <w:t>(</w:t>
      </w:r>
      <w:r>
        <w:t>M</w:t>
      </w:r>
      <w:r>
        <w:t>,</w:t>
      </w:r>
      <w:r>
        <w:t>Δ</w:t>
      </w:r>
      <w:r>
        <w:t>)</w:t>
      </w:r>
      <w:r>
        <w:t>=</w:t>
      </w:r>
      <w:r>
        <w:t>(</w:t>
      </w:r>
      <w:r>
        <w:t>−</w:t>
      </w:r>
      <w:r>
        <w:t>2.</w:t>
      </w:r>
      <w:r>
        <w:t>(</w:t>
      </w:r>
      <w:r>
        <w:t>−</w:t>
      </w:r>
      <w:r>
        <w:t>1</w:t>
      </w:r>
      <w:r>
        <w:t>)</w:t>
      </w:r>
      <w:r>
        <w:t>+</w:t>
      </w:r>
      <w:r>
        <w:t>1</w:t>
      </w:r>
      <w:r>
        <w:t>−</w:t>
      </w:r>
      <w:r>
        <w:t>5</w:t>
      </w:r>
      <w:r>
        <w:t>)</w:t>
      </w:r>
      <w:r>
        <w:t>√</w:t>
      </w:r>
      <w:r>
        <w:t>(</w:t>
      </w:r>
      <w:r>
        <w:t>−</w:t>
      </w:r>
      <w:r>
        <w:t>2</w:t>
      </w:r>
      <w:r>
        <w:t>)</w:t>
      </w:r>
      <w:r>
        <w:t>2</w:t>
      </w:r>
      <w:r>
        <w:t>+</w:t>
      </w:r>
      <w:r>
        <w:t>1</w:t>
      </w:r>
      <w:r>
        <w:t>2</w:t>
      </w:r>
      <w:r>
        <w:t>=</w:t>
      </w:r>
      <w:r>
        <w:t>2</w:t>
      </w:r>
      <w:r>
        <w:t>√</w:t>
      </w:r>
      <w:r>
        <w:t>5</w:t>
      </w:r>
      <w:r>
        <w:t>d(M,Δ)=(−2.(−1)+1−5)/(√((−2)^(2)+1^(2)))=(2)/(√(5))</w:t>
      </w:r>
      <w:r>
        <w:br/>
      </w:r>
      <w:r>
        <w:t xml:space="preserve">Vậy khoảng cách từ điểm M(–1 ; 1) đến đường thẳng ∆: –2x + y – 5 = 0 là </w:t>
      </w:r>
      <w:r>
        <w:t>2</w:t>
      </w:r>
      <w:r>
        <w:t>√</w:t>
      </w:r>
      <w:r>
        <w:t>5</w:t>
      </w:r>
      <w:r>
        <w:t>(2)/(√(5))</w:t>
      </w:r>
      <w:r>
        <w:t>.</w:t>
      </w:r>
      <w:r>
        <w:br/>
      </w:r>
      <w:r>
        <w:rPr>
          <w:b/>
        </w:rPr>
        <w:t xml:space="preserve">Bài 4. </w:t>
      </w:r>
      <w:r>
        <w:t>Cho tam giác ABC có A(1; 4), B(3; – 1), C(6; 2).</w:t>
      </w:r>
      <w:r>
        <w:br/>
      </w:r>
      <w:r>
        <w:t>a) Tính độ dài đường cao AH (H là chân đường cao hạ từ A xuống BC) của tam giác ABC.</w:t>
      </w:r>
      <w:r>
        <w:br/>
      </w:r>
      <w:r>
        <w:t>b) Tính diện tích tam giác ABC.</w:t>
      </w:r>
      <w:r>
        <w:br/>
      </w:r>
      <w:r>
        <w:rPr>
          <w:b/>
        </w:rPr>
        <w:t>Hướng dẫn giải</w:t>
      </w:r>
      <w:r>
        <w:br/>
      </w:r>
      <w:r>
        <w:t xml:space="preserve">a) Ta có </w:t>
      </w:r>
      <w:r>
        <w:t>−</w:t>
      </w:r>
      <w:r>
        <w:t>−</w:t>
      </w:r>
      <w:r>
        <w:t>→</w:t>
      </w:r>
      <w:r>
        <w:t>B</w:t>
      </w:r>
      <w:r>
        <w:t>C</w:t>
      </w:r>
      <w:r>
        <w:t>=</w:t>
      </w:r>
      <w:r>
        <w:t>(</w:t>
      </w:r>
      <w:r>
        <w:t>6</w:t>
      </w:r>
      <w:r>
        <w:t>−</w:t>
      </w:r>
      <w:r>
        <w:t>3</w:t>
      </w:r>
      <w:r>
        <w:t>;</w:t>
      </w:r>
      <w:r>
        <w:t>2</w:t>
      </w:r>
      <w:r>
        <w:t>+</w:t>
      </w:r>
      <w:r>
        <w:t>1</w:t>
      </w:r>
      <w:r>
        <w:t>)</w:t>
      </w:r>
      <w:r>
        <w:t>=</w:t>
      </w:r>
      <w:r>
        <w:t>(</w:t>
      </w:r>
      <w:r>
        <w:t>3</w:t>
      </w:r>
      <w:r>
        <w:t>;</w:t>
      </w:r>
      <w:r>
        <w:t>3</w:t>
      </w:r>
      <w:r>
        <w:t>)</w:t>
      </w:r>
      <w:r>
        <w:t>BC→=(6−3;2+1)=(3;3)</w:t>
      </w:r>
      <w:r>
        <w:t>.</w:t>
      </w:r>
      <w:r>
        <w:br/>
      </w:r>
      <w:r>
        <w:t xml:space="preserve">Đường thẳng BC có một vectơ chỉ phương là </w:t>
      </w:r>
      <w:r>
        <w:t>→</w:t>
      </w:r>
      <w:r>
        <w:t>u</w:t>
      </w:r>
      <w:r>
        <w:t>=</w:t>
      </w:r>
      <w:r>
        <w:t>1</w:t>
      </w:r>
      <w:r>
        <w:t>3</w:t>
      </w:r>
      <w:r>
        <w:t>−</w:t>
      </w:r>
      <w:r>
        <w:t>−</w:t>
      </w:r>
      <w:r>
        <w:t>→</w:t>
      </w:r>
      <w:r>
        <w:t>B</w:t>
      </w:r>
      <w:r>
        <w:t>C</w:t>
      </w:r>
      <w:r>
        <w:t>=</w:t>
      </w:r>
      <w:r>
        <w:t>1</w:t>
      </w:r>
      <w:r>
        <w:t>3</w:t>
      </w:r>
      <w:r>
        <w:t>(</w:t>
      </w:r>
      <w:r>
        <w:t>3</w:t>
      </w:r>
      <w:r>
        <w:t>;</w:t>
      </w:r>
      <w:r>
        <w:t>3</w:t>
      </w:r>
      <w:r>
        <w:t>)</w:t>
      </w:r>
      <w:r>
        <w:t>=</w:t>
      </w:r>
      <w:r>
        <w:t>(</w:t>
      </w:r>
      <w:r>
        <w:t>1</w:t>
      </w:r>
      <w:r>
        <w:t>;</w:t>
      </w:r>
      <w:r>
        <w:t>1</w:t>
      </w:r>
      <w:r>
        <w:t>)</w:t>
      </w:r>
      <w:r>
        <w:t>u→=(1)/(3)BC→=(1)/(3)(3;3)=(1;1)</w:t>
      </w:r>
      <w:r>
        <w:br/>
      </w:r>
      <w:r>
        <w:t xml:space="preserve">Suy ra một vectơ pháp tuyến của đường thẳng BC là </w:t>
      </w:r>
      <w:r>
        <w:t>→</w:t>
      </w:r>
      <w:r>
        <w:t>n</w:t>
      </w:r>
      <w:r>
        <w:t>=</w:t>
      </w:r>
      <w:r>
        <w:t>(</w:t>
      </w:r>
      <w:r>
        <w:t>1</w:t>
      </w:r>
      <w:r>
        <w:t>;</w:t>
      </w:r>
      <w:r>
        <w:t>−</w:t>
      </w:r>
      <w:r>
        <w:t>1</w:t>
      </w:r>
      <w:r>
        <w:t>)</w:t>
      </w:r>
      <w:r>
        <w:t>n→=(1;−1)</w:t>
      </w:r>
      <w:r>
        <w:br/>
      </w:r>
      <w:r>
        <w:t>Khi đó, phương trình tổng quát của đường thẳng BC là: 1(x – 3) – 1(y + 1) = 0.</w:t>
      </w:r>
      <w:r>
        <w:br/>
      </w:r>
      <w:r>
        <w:t>Tức là BC: x – y – 4 = 0.</w:t>
      </w:r>
      <w:r>
        <w:br/>
      </w:r>
      <w:r>
        <w:t>Độ dài đường cao AH của tam giác ABC chính là khoảng cách của điểm A đến đường thẳng BC.</w:t>
      </w:r>
      <w:r>
        <w:br/>
      </w:r>
      <w:r>
        <w:t>Áp dụng công thức tính khoảng cách từ điểm A đến đường thẳng BC: x – y – 4 = 0, ta có:</w:t>
      </w:r>
      <w:r>
        <w:br/>
      </w:r>
      <w:r>
        <w:t>d</w:t>
      </w:r>
      <w:r>
        <w:t>(</w:t>
      </w:r>
      <w:r>
        <w:t>A</w:t>
      </w:r>
      <w:r>
        <w:t>,</w:t>
      </w:r>
      <w:r>
        <w:t>B</w:t>
      </w:r>
      <w:r>
        <w:t>C</w:t>
      </w:r>
      <w:r>
        <w:t>)</w:t>
      </w:r>
      <w:r>
        <w:t>=</w:t>
      </w:r>
      <w:r>
        <w:t>(</w:t>
      </w:r>
      <w:r>
        <w:t>1</w:t>
      </w:r>
      <w:r>
        <w:t>−</w:t>
      </w:r>
      <w:r>
        <w:t>4</w:t>
      </w:r>
      <w:r>
        <w:t>−</w:t>
      </w:r>
      <w:r>
        <w:t>4</w:t>
      </w:r>
      <w:r>
        <w:t>)</w:t>
      </w:r>
      <w:r>
        <w:t>√</w:t>
      </w:r>
      <w:r>
        <w:t>1</w:t>
      </w:r>
      <w:r>
        <w:t>2</w:t>
      </w:r>
      <w:r>
        <w:t>+</w:t>
      </w:r>
      <w:r>
        <w:t>(</w:t>
      </w:r>
      <w:r>
        <w:t>−</w:t>
      </w:r>
      <w:r>
        <w:t>1</w:t>
      </w:r>
      <w:r>
        <w:t>)</w:t>
      </w:r>
      <w:r>
        <w:t>2</w:t>
      </w:r>
      <w:r>
        <w:t>=</w:t>
      </w:r>
      <w:r>
        <w:t>7</w:t>
      </w:r>
      <w:r>
        <w:t>√</w:t>
      </w:r>
      <w:r>
        <w:t>2</w:t>
      </w:r>
      <w:r>
        <w:t>=</w:t>
      </w:r>
      <w:r>
        <w:t>7</w:t>
      </w:r>
      <w:r>
        <w:t>√</w:t>
      </w:r>
      <w:r>
        <w:t>2</w:t>
      </w:r>
      <w:r>
        <w:t>2</w:t>
      </w:r>
      <w:r>
        <w:t>.</w:t>
      </w:r>
      <w:r>
        <w:t>d(A,BC)=(1−4−4)/(√(1^(2)+(−1)^(2)))=(7)/(√(2))=(7√(2))/(2).</w:t>
      </w:r>
      <w:r>
        <w:br/>
      </w:r>
      <w:r>
        <w:t xml:space="preserve">Vậy độ dài đường cao AH của tam giác ABC là </w:t>
      </w:r>
      <w:r>
        <w:t>7</w:t>
      </w:r>
      <w:r>
        <w:t>√</w:t>
      </w:r>
      <w:r>
        <w:t>2</w:t>
      </w:r>
      <w:r>
        <w:t>2</w:t>
      </w:r>
      <w:r>
        <w:t>(7√(2))/(2)</w:t>
      </w:r>
      <w:r>
        <w:t xml:space="preserve"> (đơn vị độ dài).</w:t>
      </w:r>
      <w:r>
        <w:br/>
      </w:r>
      <w:r>
        <w:t xml:space="preserve">b) Ta có BC = </w:t>
      </w:r>
      <w:r>
        <w:t>(</w:t>
      </w:r>
      <w:r>
        <w:t>−</w:t>
      </w:r>
      <w:r>
        <w:t>−</w:t>
      </w:r>
      <w:r>
        <w:t>→</w:t>
      </w:r>
      <w:r>
        <w:t>B</w:t>
      </w:r>
      <w:r>
        <w:t>C</w:t>
      </w:r>
      <w:r>
        <w:t>)</w:t>
      </w:r>
      <w:r>
        <w:t>=</w:t>
      </w:r>
      <w:r>
        <w:t>√</w:t>
      </w:r>
      <w:r>
        <w:t>3</w:t>
      </w:r>
      <w:r>
        <w:t>2</w:t>
      </w:r>
      <w:r>
        <w:t>+</w:t>
      </w:r>
      <w:r>
        <w:t>3</w:t>
      </w:r>
      <w:r>
        <w:t>2</w:t>
      </w:r>
      <w:r>
        <w:t>=</w:t>
      </w:r>
      <w:r>
        <w:t>3</w:t>
      </w:r>
      <w:r>
        <w:t>√</w:t>
      </w:r>
      <w:r>
        <w:t>2</w:t>
      </w:r>
      <w:r>
        <w:t>BC→=√(3^(2)+3^(2))=3√(2)</w:t>
      </w:r>
      <w:r>
        <w:t xml:space="preserve"> (đơn vị độ dài)</w:t>
      </w:r>
      <w:r>
        <w:br/>
      </w:r>
      <w:r>
        <w:t>Áp dụng công thức tính diện tích của tam giác ABC, ta có:</w:t>
      </w:r>
      <w:r>
        <w:br/>
      </w:r>
      <w:r>
        <w:t>S</w:t>
      </w:r>
      <w:r>
        <w:t>A</w:t>
      </w:r>
      <w:r>
        <w:t>B</w:t>
      </w:r>
      <w:r>
        <w:t>C</w:t>
      </w:r>
      <w:r>
        <w:t>=</w:t>
      </w:r>
      <w:r>
        <w:t>1</w:t>
      </w:r>
      <w:r>
        <w:t>2</w:t>
      </w:r>
      <w:r>
        <w:t>.</w:t>
      </w:r>
      <w:r>
        <w:t>A</w:t>
      </w:r>
      <w:r>
        <w:t>H</w:t>
      </w:r>
      <w:r>
        <w:t>.</w:t>
      </w:r>
      <w:r>
        <w:t>B</w:t>
      </w:r>
      <w:r>
        <w:t>C</w:t>
      </w:r>
      <w:r>
        <w:t>=</w:t>
      </w:r>
      <w:r>
        <w:t>1</w:t>
      </w:r>
      <w:r>
        <w:t>2</w:t>
      </w:r>
      <w:r>
        <w:t>.</w:t>
      </w:r>
      <w:r>
        <w:t>7</w:t>
      </w:r>
      <w:r>
        <w:t>√</w:t>
      </w:r>
      <w:r>
        <w:t>2</w:t>
      </w:r>
      <w:r>
        <w:t>2</w:t>
      </w:r>
      <w:r>
        <w:t>.3</w:t>
      </w:r>
      <w:r>
        <w:t>√</w:t>
      </w:r>
      <w:r>
        <w:t>2</w:t>
      </w:r>
      <w:r>
        <w:t>=</w:t>
      </w:r>
      <w:r>
        <w:t>10</w:t>
      </w:r>
      <w:r>
        <w:t>,</w:t>
      </w:r>
      <w:r>
        <w:t>5</w:t>
      </w:r>
      <w:r>
        <w:t>S_(ABC)=(1)/(2).AH.BC=(1)/(2).(7√(2))/(2).3√(2)=10,5</w:t>
      </w:r>
      <w:r>
        <w:br/>
      </w:r>
      <w:r>
        <w:t>(đơn vị diện tích).</w:t>
      </w:r>
      <w:r>
        <w:br/>
      </w:r>
      <w:r>
        <w:t>Vậy diện tích của tam giác ABC là 10,5 (đơn vị diện tích).</w:t>
      </w:r>
      <w:r>
        <w:br/>
      </w:r>
      <w:r>
        <w:rPr>
          <w:b/>
        </w:rPr>
        <w:t>Xem thêm tóm tắt lý thuyết Toán lớp 10 sách Kết nối tri thức hay, chi tiết khác:</w:t>
      </w:r>
      <w:r>
        <w:br/>
      </w:r>
      <w:r>
        <w:t>Lý thuyết Bài 21: Đường tròn trong mặt phẳng tọa độ</w:t>
      </w:r>
      <w:r>
        <w:br/>
      </w:r>
      <w:r>
        <w:t>Lý thuyết Bài 22: Ba đường conic</w:t>
      </w:r>
      <w:r>
        <w:br/>
      </w:r>
      <w:r>
        <w:t>Tổng hợp lý thuyết Chương 7</w:t>
      </w:r>
      <w:r>
        <w:br/>
      </w:r>
      <w:r>
        <w:t>Lý thuyết Bài 23: Quy tắc đếm</w:t>
      </w:r>
      <w:r>
        <w:br/>
      </w:r>
      <w:r>
        <w:t>Lý thuyết Bài 24: Hoán vị, chỉnh hợp và tổ hợp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