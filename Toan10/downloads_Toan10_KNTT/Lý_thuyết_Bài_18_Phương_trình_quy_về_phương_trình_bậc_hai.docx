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18: Phương trình quy về phương trình bậc hai</w:t>
      </w:r>
    </w:p>
    <w:p>
      <w:r>
        <w:rPr>
          <w:b/>
        </w:rPr>
        <w:t>Lý thuyết Toán 10 Bài 18: Phương trình quy về phương trình bậc hai - Kết nối tri thức</w:t>
      </w:r>
      <w:r>
        <w:br/>
      </w:r>
      <w:r>
        <w:rPr>
          <w:b/>
        </w:rPr>
        <w:t>A. Lý thuyết Phương trình quy về phương trình bậc hai</w:t>
      </w:r>
      <w:r>
        <w:br/>
      </w:r>
      <w:r>
        <w:rPr>
          <w:b/>
        </w:rPr>
        <w:t>1. Phương trình dạng √ax2+bx+c=√dx2+ex+fax2+bx+c=dx2+ex+f</w:t>
      </w:r>
      <w:r>
        <w:br/>
      </w:r>
      <w:r>
        <w:t xml:space="preserve">Để giải phương trình </w:t>
      </w:r>
      <w:r>
        <w:t>√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=</w:t>
      </w:r>
      <w:r>
        <w:t>√</w:t>
      </w:r>
      <w:r>
        <w:t>d</w:t>
      </w:r>
      <w:r>
        <w:t>x</w:t>
      </w:r>
      <w:r>
        <w:t>2</w:t>
      </w:r>
      <w:r>
        <w:t>+</w:t>
      </w:r>
      <w:r>
        <w:t>e</w:t>
      </w:r>
      <w:r>
        <w:t>x</w:t>
      </w:r>
      <w:r>
        <w:t>+</w:t>
      </w:r>
      <w:r>
        <w:t>f</w:t>
      </w:r>
      <w:r>
        <w:t>√(ax^(2)+bx+c)=√(dx^(2)+ex+f)</w:t>
      </w:r>
      <w:r>
        <w:t xml:space="preserve"> ta thực hiện như sau:</w:t>
      </w:r>
      <w:r>
        <w:br/>
      </w:r>
      <w:r>
        <w:t>- Bình phương hai vế và giải phương trình nhận được;</w:t>
      </w:r>
      <w:r>
        <w:br/>
      </w:r>
      <w:r>
        <w:t>- Thử lại các giá trị tìm được ở trên có thỏa mãn phương trình đã cho hay không và kết luận nghiệm.</w:t>
      </w:r>
      <w:r>
        <w:br/>
      </w:r>
      <w:r>
        <w:rPr>
          <w:b/>
        </w:rPr>
        <w:t>Ví dụ:</w:t>
      </w:r>
      <w:r>
        <w:t xml:space="preserve"> Giải phương trình </w:t>
      </w:r>
      <w:r>
        <w:t>√</w:t>
      </w:r>
      <w:r>
        <w:t>x</w:t>
      </w:r>
      <w:r>
        <w:t>2</w:t>
      </w:r>
      <w:r>
        <w:t>−</w:t>
      </w:r>
      <w:r>
        <w:t>7</w:t>
      </w:r>
      <w:r>
        <w:t>x</w:t>
      </w:r>
      <w:r>
        <w:t>=</w:t>
      </w:r>
      <w:r>
        <w:t>√</w:t>
      </w:r>
      <w:r>
        <w:t>−</w:t>
      </w:r>
      <w:r>
        <w:t>x</w:t>
      </w:r>
      <w:r>
        <w:t>2</w:t>
      </w:r>
      <w:r>
        <w:t>−</w:t>
      </w:r>
      <w:r>
        <w:t>8</w:t>
      </w:r>
      <w:r>
        <w:t>x</w:t>
      </w:r>
      <w:r>
        <w:t>+</w:t>
      </w:r>
      <w:r>
        <w:t>3</w:t>
      </w:r>
      <w:r>
        <w:t>√(x^(2)−7x)=√(−x^(2)−8x+3)</w:t>
      </w:r>
      <w:r>
        <w:br/>
      </w:r>
      <w:r>
        <w:rPr>
          <w:b/>
        </w:rPr>
        <w:t>Hướng dẫn giải</w:t>
      </w:r>
      <w:r>
        <w:br/>
      </w:r>
      <w:r>
        <w:t xml:space="preserve">Bình phương hai vế của phương trình </w:t>
      </w:r>
      <w:r>
        <w:t>√</w:t>
      </w:r>
      <w:r>
        <w:t>x</w:t>
      </w:r>
      <w:r>
        <w:t>2</w:t>
      </w:r>
      <w:r>
        <w:t>−</w:t>
      </w:r>
      <w:r>
        <w:t>7</w:t>
      </w:r>
      <w:r>
        <w:t>x</w:t>
      </w:r>
      <w:r>
        <w:t>=</w:t>
      </w:r>
      <w:r>
        <w:t>√</w:t>
      </w:r>
      <w:r>
        <w:t>−</w:t>
      </w:r>
      <w:r>
        <w:t>x</w:t>
      </w:r>
      <w:r>
        <w:t>2</w:t>
      </w:r>
      <w:r>
        <w:t>−</w:t>
      </w:r>
      <w:r>
        <w:t>8</w:t>
      </w:r>
      <w:r>
        <w:t>x</w:t>
      </w:r>
      <w:r>
        <w:t>+</w:t>
      </w:r>
      <w:r>
        <w:t>3</w:t>
      </w:r>
      <w:r>
        <w:t>√(x^(2)−7x)=√(−x^(2)−8x+3)</w:t>
      </w:r>
      <w:r>
        <w:t xml:space="preserve"> , ta được:</w:t>
      </w:r>
      <w:r>
        <w:br/>
      </w:r>
      <w:r>
        <w:t>x</w:t>
      </w:r>
      <w:r>
        <w:rPr>
          <w:vertAlign w:val="superscript"/>
        </w:rPr>
        <w:t>2</w:t>
      </w:r>
      <w:r>
        <w:t xml:space="preserve"> – 7x = –x</w:t>
      </w:r>
      <w:r>
        <w:rPr>
          <w:vertAlign w:val="superscript"/>
        </w:rPr>
        <w:t>2</w:t>
      </w:r>
      <w:r>
        <w:t xml:space="preserve"> – 8x + 3</w:t>
      </w:r>
      <w:r>
        <w:br/>
      </w:r>
      <w:r>
        <w:t>⇒ 2x</w:t>
      </w:r>
      <w:r>
        <w:rPr>
          <w:vertAlign w:val="superscript"/>
        </w:rPr>
        <w:t>2</w:t>
      </w:r>
      <w:r>
        <w:t xml:space="preserve"> + x – 3 = 0.</w:t>
      </w:r>
      <w:r>
        <w:br/>
      </w:r>
      <w:r>
        <w:t>Giải phương trình 2x</w:t>
      </w:r>
      <w:r>
        <w:rPr>
          <w:vertAlign w:val="superscript"/>
        </w:rPr>
        <w:t>2</w:t>
      </w:r>
      <w:r>
        <w:t xml:space="preserve"> + x – 3 = 0 ta được x</w:t>
      </w:r>
      <w:r>
        <w:rPr>
          <w:vertAlign w:val="subscript"/>
        </w:rPr>
        <w:t>1</w:t>
      </w:r>
      <w:r>
        <w:t xml:space="preserve"> = 1 và x</w:t>
      </w:r>
      <w:r>
        <w:rPr>
          <w:vertAlign w:val="subscript"/>
        </w:rPr>
        <w:t>2</w:t>
      </w:r>
      <w:r>
        <w:t xml:space="preserve"> = </w:t>
      </w:r>
      <w:r>
        <w:t>−</w:t>
      </w:r>
      <w:r>
        <w:t>3</w:t>
      </w:r>
      <w:r>
        <w:t>2</w:t>
      </w:r>
      <w:r>
        <w:t>−(3)/(2)</w:t>
      </w:r>
      <w:r>
        <w:t xml:space="preserve"> .</w:t>
      </w:r>
      <w:r>
        <w:br/>
      </w:r>
      <w:r>
        <w:t>Thay lần lượt x</w:t>
      </w:r>
      <w:r>
        <w:rPr>
          <w:vertAlign w:val="subscript"/>
        </w:rPr>
        <w:t>1</w:t>
      </w:r>
      <w:r>
        <w:t xml:space="preserve"> = 1 và x</w:t>
      </w:r>
      <w:r>
        <w:rPr>
          <w:vertAlign w:val="subscript"/>
        </w:rPr>
        <w:t>2</w:t>
      </w:r>
      <w:r>
        <w:t xml:space="preserve"> = </w:t>
      </w:r>
      <w:r>
        <w:t>−</w:t>
      </w:r>
      <w:r>
        <w:t>3</w:t>
      </w:r>
      <w:r>
        <w:t>2</w:t>
      </w:r>
      <w:r>
        <w:t>−(3)/(2)</w:t>
      </w:r>
      <w:r>
        <w:t xml:space="preserve"> vào ta thấy chỉ có giá trị x</w:t>
      </w:r>
      <w:r>
        <w:rPr>
          <w:vertAlign w:val="subscript"/>
        </w:rPr>
        <w:t>2</w:t>
      </w:r>
      <w:r>
        <w:t xml:space="preserve"> = </w:t>
      </w:r>
      <w:r>
        <w:t>−</w:t>
      </w:r>
      <w:r>
        <w:t>3</w:t>
      </w:r>
      <w:r>
        <w:t>2</w:t>
      </w:r>
      <w:r>
        <w:t>−(3)/(2)</w:t>
      </w:r>
      <w:r>
        <w:t xml:space="preserve"> thỏa mãn.</w:t>
      </w:r>
      <w:r>
        <w:br/>
      </w:r>
      <w:r>
        <w:t xml:space="preserve">Vậy phương trình có nghiệm là x = </w:t>
      </w:r>
      <w:r>
        <w:t>−</w:t>
      </w:r>
      <w:r>
        <w:t>3</w:t>
      </w:r>
      <w:r>
        <w:t>2</w:t>
      </w:r>
      <w:r>
        <w:t>−(3)/(2)</w:t>
      </w:r>
      <w:r>
        <w:t>.</w:t>
      </w:r>
      <w:r>
        <w:br/>
      </w:r>
      <w:r>
        <w:rPr>
          <w:b/>
        </w:rPr>
        <w:t>2. Phương trình dạng √ax2+bx+c=dx+eax2+bx+c=dx+e</w:t>
      </w:r>
      <w:r>
        <w:t xml:space="preserve"> </w:t>
      </w:r>
      <w:r>
        <w:br/>
      </w:r>
      <w:r>
        <w:t xml:space="preserve">Để giải phương trình </w:t>
      </w:r>
      <w:r>
        <w:t>√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=</w:t>
      </w:r>
      <w:r>
        <w:t>d</w:t>
      </w:r>
      <w:r>
        <w:t>x</w:t>
      </w:r>
      <w:r>
        <w:t>+</w:t>
      </w:r>
      <w:r>
        <w:t>e</w:t>
      </w:r>
      <w:r>
        <w:t>√(ax^(2)+bx+c)=dx+e</w:t>
      </w:r>
      <w:r>
        <w:t xml:space="preserve"> , ta thực hiện như sau:</w:t>
      </w:r>
      <w:r>
        <w:br/>
      </w:r>
      <w:r>
        <w:t>- Bình phương hai vế và giải phương trình nhận được;</w:t>
      </w:r>
      <w:r>
        <w:br/>
      </w:r>
      <w:r>
        <w:t>- Thử lại các giá trị tìm được ở trên có thỏa mãn phương trình đã cho hay không và kết luận nghiệm.</w:t>
      </w:r>
      <w:r>
        <w:br/>
      </w:r>
      <w:r>
        <w:rPr>
          <w:b/>
        </w:rPr>
        <w:t xml:space="preserve">Ví dụ: </w:t>
      </w:r>
      <w:r>
        <w:t xml:space="preserve">Giải phương trình </w:t>
      </w:r>
      <w:r>
        <w:t>√</w:t>
      </w:r>
      <w:r>
        <w:t>4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=</w:t>
      </w:r>
      <w:r>
        <w:t>−</w:t>
      </w:r>
      <w:r>
        <w:t>x</w:t>
      </w:r>
      <w:r>
        <w:t>+</w:t>
      </w:r>
      <w:r>
        <w:t>1</w:t>
      </w:r>
      <w:r>
        <w:t>√(4x^(2)+x−1)=−x+1</w:t>
      </w:r>
      <w:r>
        <w:br/>
      </w:r>
      <w:r>
        <w:t>Bình phương hai vế của phương trình , ta được:</w:t>
      </w:r>
      <w:r>
        <w:br/>
      </w:r>
      <w:r>
        <w:t>4x</w:t>
      </w:r>
      <w:r>
        <w:rPr>
          <w:vertAlign w:val="superscript"/>
        </w:rPr>
        <w:t>2</w:t>
      </w:r>
      <w:r>
        <w:t xml:space="preserve"> + x – 1 = (–x + 1)</w:t>
      </w:r>
      <w:r>
        <w:rPr>
          <w:vertAlign w:val="superscript"/>
        </w:rPr>
        <w:t>2</w:t>
      </w:r>
      <w:r>
        <w:br/>
      </w:r>
      <w:r>
        <w:t>⇒ 4x</w:t>
      </w:r>
      <w:r>
        <w:rPr>
          <w:vertAlign w:val="superscript"/>
        </w:rPr>
        <w:t>2</w:t>
      </w:r>
      <w:r>
        <w:t xml:space="preserve"> + x – 1 = x</w:t>
      </w:r>
      <w:r>
        <w:rPr>
          <w:vertAlign w:val="superscript"/>
        </w:rPr>
        <w:t>2</w:t>
      </w:r>
      <w:r>
        <w:t xml:space="preserve"> – 2x + 1</w:t>
      </w:r>
      <w:r>
        <w:br/>
      </w:r>
      <w:r>
        <w:t>⇒ 3x</w:t>
      </w:r>
      <w:r>
        <w:rPr>
          <w:vertAlign w:val="superscript"/>
        </w:rPr>
        <w:t>2</w:t>
      </w:r>
      <w:r>
        <w:t xml:space="preserve"> + 3x – 2 = 0.</w:t>
      </w:r>
      <w:r>
        <w:br/>
      </w:r>
      <w:r>
        <w:t>Giải phương trình 3x</w:t>
      </w:r>
      <w:r>
        <w:rPr>
          <w:vertAlign w:val="superscript"/>
        </w:rPr>
        <w:t>2</w:t>
      </w:r>
      <w:r>
        <w:t xml:space="preserve"> + 3x – 2 = 0 ta được </w:t>
      </w:r>
      <w:r>
        <w:t>x</w:t>
      </w:r>
      <w:r>
        <w:t>1</w:t>
      </w:r>
      <w:r>
        <w:t>=</w:t>
      </w:r>
      <w:r>
        <w:t>−</w:t>
      </w:r>
      <w:r>
        <w:t>3</w:t>
      </w:r>
      <w:r>
        <w:t>+</w:t>
      </w:r>
      <w:r>
        <w:t>√</w:t>
      </w:r>
      <w:r>
        <w:t>33</w:t>
      </w:r>
      <w:r>
        <w:t>6</w:t>
      </w:r>
      <w:r>
        <w:t>x_(1)=(−3+√(33))/(6)</w:t>
      </w:r>
      <w:r>
        <w:t xml:space="preserve"> và </w:t>
      </w:r>
      <w:r>
        <w:t>x</w:t>
      </w:r>
      <w:r>
        <w:t>2</w:t>
      </w:r>
      <w:r>
        <w:t>=</w:t>
      </w:r>
      <w:r>
        <w:t>−</w:t>
      </w:r>
      <w:r>
        <w:t>3</w:t>
      </w:r>
      <w:r>
        <w:t>−</w:t>
      </w:r>
      <w:r>
        <w:t>√</w:t>
      </w:r>
      <w:r>
        <w:t>33</w:t>
      </w:r>
      <w:r>
        <w:t>6</w:t>
      </w:r>
      <w:r>
        <w:t>x_(2)=(−3−√(33))/(6)</w:t>
      </w:r>
      <w:r>
        <w:br/>
      </w:r>
      <w:r>
        <w:t xml:space="preserve">Thay lần lượt </w:t>
      </w:r>
      <w:r>
        <w:t>x</w:t>
      </w:r>
      <w:r>
        <w:t>1</w:t>
      </w:r>
      <w:r>
        <w:t>=</w:t>
      </w:r>
      <w:r>
        <w:t>−</w:t>
      </w:r>
      <w:r>
        <w:t>3</w:t>
      </w:r>
      <w:r>
        <w:t>+</w:t>
      </w:r>
      <w:r>
        <w:t>√</w:t>
      </w:r>
      <w:r>
        <w:t>33</w:t>
      </w:r>
      <w:r>
        <w:t>6</w:t>
      </w:r>
      <w:r>
        <w:t>x_(1)=(−3+√(33))/(6)</w:t>
      </w:r>
      <w:r>
        <w:t xml:space="preserve"> và </w:t>
      </w:r>
      <w:r>
        <w:t>x</w:t>
      </w:r>
      <w:r>
        <w:t>2</w:t>
      </w:r>
      <w:r>
        <w:t>=</w:t>
      </w:r>
      <w:r>
        <w:t>−</w:t>
      </w:r>
      <w:r>
        <w:t>3</w:t>
      </w:r>
      <w:r>
        <w:t>−</w:t>
      </w:r>
      <w:r>
        <w:t>√</w:t>
      </w:r>
      <w:r>
        <w:t>33</w:t>
      </w:r>
      <w:r>
        <w:t>6</w:t>
      </w:r>
      <w:r>
        <w:t>x_(2)=(−3−√(33))/(6)</w:t>
      </w:r>
      <w:r>
        <w:t xml:space="preserve"> vào </w:t>
      </w:r>
      <w:r>
        <w:t>√</w:t>
      </w:r>
      <w:r>
        <w:t>4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=</w:t>
      </w:r>
      <w:r>
        <w:t>−</w:t>
      </w:r>
      <w:r>
        <w:t>x</w:t>
      </w:r>
      <w:r>
        <w:t>+</w:t>
      </w:r>
      <w:r>
        <w:t>1</w:t>
      </w:r>
      <w:r>
        <w:t>√(4x^(2)+x−1)=−x+1</w:t>
      </w:r>
      <w:r>
        <w:t xml:space="preserve"> ta thấy cả hai giá trị </w:t>
      </w:r>
      <w:r>
        <w:t>x</w:t>
      </w:r>
      <w:r>
        <w:t>1</w:t>
      </w:r>
      <w:r>
        <w:t>=</w:t>
      </w:r>
      <w:r>
        <w:t>−</w:t>
      </w:r>
      <w:r>
        <w:t>3</w:t>
      </w:r>
      <w:r>
        <w:t>+</w:t>
      </w:r>
      <w:r>
        <w:t>√</w:t>
      </w:r>
      <w:r>
        <w:t>33</w:t>
      </w:r>
      <w:r>
        <w:t>6</w:t>
      </w:r>
      <w:r>
        <w:t>x_(1)=(−3+√(33))/(6)</w:t>
      </w:r>
      <w:r>
        <w:t xml:space="preserve"> và </w:t>
      </w:r>
      <w:r>
        <w:t>x</w:t>
      </w:r>
      <w:r>
        <w:t>2</w:t>
      </w:r>
      <w:r>
        <w:t>=</w:t>
      </w:r>
      <w:r>
        <w:t>−</w:t>
      </w:r>
      <w:r>
        <w:t>3</w:t>
      </w:r>
      <w:r>
        <w:t>−</w:t>
      </w:r>
      <w:r>
        <w:t>√</w:t>
      </w:r>
      <w:r>
        <w:t>33</w:t>
      </w:r>
      <w:r>
        <w:t>6</w:t>
      </w:r>
      <w:r>
        <w:t>x_(2)=(−3−√(33))/(6)</w:t>
      </w:r>
      <w:r>
        <w:t xml:space="preserve"> đều thỏa mãn.</w:t>
      </w:r>
      <w:r>
        <w:br/>
      </w:r>
      <w:r>
        <w:t xml:space="preserve">Vậy phương trình có hai nghiệm là </w:t>
      </w:r>
      <w:r>
        <w:t>x</w:t>
      </w:r>
      <w:r>
        <w:t>1</w:t>
      </w:r>
      <w:r>
        <w:t>=</w:t>
      </w:r>
      <w:r>
        <w:t>−</w:t>
      </w:r>
      <w:r>
        <w:t>3</w:t>
      </w:r>
      <w:r>
        <w:t>+</w:t>
      </w:r>
      <w:r>
        <w:t>√</w:t>
      </w:r>
      <w:r>
        <w:t>33</w:t>
      </w:r>
      <w:r>
        <w:t>6</w:t>
      </w:r>
      <w:r>
        <w:t>x_(1)=(−3+√(33))/(6)</w:t>
      </w:r>
      <w:r>
        <w:t xml:space="preserve"> và </w:t>
      </w:r>
      <w:r>
        <w:t>x</w:t>
      </w:r>
      <w:r>
        <w:t>2</w:t>
      </w:r>
      <w:r>
        <w:t>=</w:t>
      </w:r>
      <w:r>
        <w:t>−</w:t>
      </w:r>
      <w:r>
        <w:t>3</w:t>
      </w:r>
      <w:r>
        <w:t>−</w:t>
      </w:r>
      <w:r>
        <w:t>√</w:t>
      </w:r>
      <w:r>
        <w:t>33</w:t>
      </w:r>
      <w:r>
        <w:t>6</w:t>
      </w:r>
      <w:r>
        <w:t>x_(2)=(−3−√(33))/(6)</w:t>
      </w:r>
      <w:r>
        <w:br/>
      </w:r>
      <w:r>
        <w:rPr>
          <w:b/>
        </w:rPr>
      </w:r>
      <w:r>
        <w:br/>
      </w:r>
      <w:r>
        <w:rPr>
          <w:b/>
        </w:rPr>
        <w:t>B. Bài tập Phương trình quy về phương trình bậc hai</w:t>
      </w:r>
      <w:r>
        <w:br/>
      </w:r>
      <w:r>
        <w:rPr>
          <w:b/>
        </w:rPr>
        <w:t>1. Bài tập trắc nghiệm</w:t>
      </w:r>
      <w:r>
        <w:br/>
      </w:r>
      <w:r>
        <w:rPr>
          <w:b/>
        </w:rPr>
        <w:t>Câu 1.</w:t>
      </w:r>
      <w:r>
        <w:t xml:space="preserve"> Nghiệm của phương trình </w:t>
      </w:r>
      <w:r>
        <w:t>√</w:t>
      </w:r>
      <w:r>
        <w:t>5</w:t>
      </w:r>
      <w:r>
        <w:t>x</w:t>
      </w:r>
      <w:r>
        <w:t>2</w:t>
      </w:r>
      <w:r>
        <w:t>−</w:t>
      </w:r>
      <w:r>
        <w:t>6</w:t>
      </w:r>
      <w:r>
        <w:t>x</w:t>
      </w:r>
      <w:r>
        <w:t>−</w:t>
      </w:r>
      <w:r>
        <w:t>4</w:t>
      </w:r>
      <w:r>
        <w:t>√(5x^(2)−6x−4)</w:t>
      </w:r>
      <w:r>
        <w:t xml:space="preserve"> = 2(x - 1) là:</w:t>
      </w:r>
      <w:r>
        <w:br/>
      </w:r>
      <w:r>
        <w:rPr>
          <w:b/>
        </w:rPr>
        <w:t>A.</w:t>
      </w:r>
      <w:r>
        <w:t xml:space="preserve"> x = – 4;</w:t>
      </w:r>
      <w:r>
        <w:br/>
      </w:r>
      <w:r>
        <w:rPr>
          <w:b/>
        </w:rPr>
        <w:t>B.</w:t>
      </w:r>
      <w:r>
        <w:t xml:space="preserve"> x = 2;</w:t>
      </w:r>
      <w:r>
        <w:br/>
      </w:r>
      <w:r>
        <w:rPr>
          <w:b/>
        </w:rPr>
        <w:t>C.</w:t>
      </w:r>
      <w:r>
        <w:t xml:space="preserve"> x = 1;</w:t>
      </w:r>
      <w:r>
        <w:br/>
      </w:r>
      <w:r>
        <w:rPr>
          <w:b/>
        </w:rPr>
        <w:t>D.</w:t>
      </w:r>
      <w:r>
        <w:t xml:space="preserve"> </w:t>
      </w:r>
      <w:r>
        <w:t>[</w:t>
      </w:r>
      <w:r>
        <w:t>x</w:t>
      </w:r>
      <w:r>
        <w:t>=</w:t>
      </w:r>
      <w:r>
        <w:t>−</w:t>
      </w:r>
      <w:r>
        <w:t>4</w:t>
      </w:r>
      <w:r>
        <w:t>x</w:t>
      </w:r>
      <w:r>
        <w:t>=</w:t>
      </w:r>
      <w:r>
        <w:t>2</w:t>
      </w:r>
      <w:r>
        <w:t>x=−4x=2</w:t>
      </w:r>
      <w:r>
        <w:t>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B</w:t>
      </w:r>
      <w:r>
        <w:br/>
      </w:r>
      <w:r>
        <w:t>Điều kiện của phương trình 5x</w:t>
      </w:r>
      <w:r>
        <w:rPr>
          <w:vertAlign w:val="superscript"/>
        </w:rPr>
        <w:t>2</w:t>
      </w:r>
      <w:r>
        <w:t xml:space="preserve"> – 6x – 4 ≥ 0 ⇔ </w:t>
      </w:r>
      <w:r>
        <w:t>⎡</w:t>
      </w:r>
      <w:r>
        <w:t>⎢</w:t>
      </w:r>
      <w:r>
        <w:t>⎣</w:t>
      </w:r>
      <w:r>
        <w:t>x</w:t>
      </w:r>
      <w:r>
        <w:t>≤</w:t>
      </w:r>
      <w:r>
        <w:t>3</w:t>
      </w:r>
      <w:r>
        <w:t>−</w:t>
      </w:r>
      <w:r>
        <w:t>√</w:t>
      </w:r>
      <w:r>
        <w:t>29</w:t>
      </w:r>
      <w:r>
        <w:t>5</w:t>
      </w:r>
      <w:r>
        <w:t>x</w:t>
      </w:r>
      <w:r>
        <w:t>≥</w:t>
      </w:r>
      <w:r>
        <w:t>3</w:t>
      </w:r>
      <w:r>
        <w:t>+</w:t>
      </w:r>
      <w:r>
        <w:t>√</w:t>
      </w:r>
      <w:r>
        <w:t>29</w:t>
      </w:r>
      <w:r>
        <w:t>5</w:t>
      </w:r>
      <w:r>
        <w:t>x≤(3−√(29))/(5)x≥(3+√(29))/(5)</w:t>
      </w:r>
      <w:r>
        <w:br/>
      </w:r>
      <w:r>
        <w:t>√</w:t>
      </w:r>
      <w:r>
        <w:t>5</w:t>
      </w:r>
      <w:r>
        <w:t>x</w:t>
      </w:r>
      <w:r>
        <w:t>2</w:t>
      </w:r>
      <w:r>
        <w:t>−</w:t>
      </w:r>
      <w:r>
        <w:t>6</w:t>
      </w:r>
      <w:r>
        <w:t>x</w:t>
      </w:r>
      <w:r>
        <w:t>−</w:t>
      </w:r>
      <w:r>
        <w:t>4</w:t>
      </w:r>
      <w:r>
        <w:t>√(5x^(2)−6x−4)</w:t>
      </w:r>
      <w:r>
        <w:t xml:space="preserve"> = 2(x - 1) ⇔ </w:t>
      </w:r>
      <w:r>
        <w:t>{</w:t>
      </w:r>
      <w:r>
        <w:t>2</w:t>
      </w:r>
      <w:r>
        <w:t>(</w:t>
      </w:r>
      <w:r>
        <w:t>x</w:t>
      </w:r>
      <w:r>
        <w:t>−</w:t>
      </w:r>
      <w:r>
        <w:t>1</w:t>
      </w:r>
      <w:r>
        <w:t>)</w:t>
      </w:r>
      <w:r>
        <w:t>≥</w:t>
      </w:r>
      <w:r>
        <w:t>0</w:t>
      </w:r>
      <w:r>
        <w:t>5</w:t>
      </w:r>
      <w:r>
        <w:t>x</w:t>
      </w:r>
      <w:r>
        <w:t>2</w:t>
      </w:r>
      <w:r>
        <w:t>−</w:t>
      </w:r>
      <w:r>
        <w:t>6</w:t>
      </w:r>
      <w:r>
        <w:t>x</w:t>
      </w:r>
      <w:r>
        <w:t>−</w:t>
      </w:r>
      <w:r>
        <w:t>4</w:t>
      </w:r>
      <w:r>
        <w:t>=</w:t>
      </w:r>
      <w:r>
        <w:t>4</w:t>
      </w:r>
      <w:r>
        <w:t>(</w:t>
      </w:r>
      <w:r>
        <w:t>x</w:t>
      </w:r>
      <w:r>
        <w:t>−</w:t>
      </w:r>
      <w:r>
        <w:t>1</w:t>
      </w:r>
      <w:r>
        <w:t>)</w:t>
      </w:r>
      <w:r>
        <w:t>2</w:t>
      </w:r>
      <w:r>
        <w:t>2x−1≥05x^(2)−6x−4=4x−1^(2)</w:t>
      </w:r>
      <w:r>
        <w:br/>
      </w:r>
      <w:r>
        <w:t xml:space="preserve">⇔ </w:t>
      </w:r>
      <w:r>
        <w:t>{</w:t>
      </w:r>
      <w:r>
        <w:t>x</w:t>
      </w:r>
      <w:r>
        <w:t>≥</w:t>
      </w:r>
      <w:r>
        <w:t>1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8</w:t>
      </w:r>
      <w:r>
        <w:t>=</w:t>
      </w:r>
      <w:r>
        <w:t>0</w:t>
      </w:r>
      <w:r>
        <w:t>x≥1x^(2)+2x−8=0</w:t>
      </w:r>
      <w:r>
        <w:t xml:space="preserve">⇔ 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≥</w:t>
      </w:r>
      <w:r>
        <w:t>1</w:t>
      </w:r>
      <w:r>
        <w:t>[</w:t>
      </w:r>
      <w:r>
        <w:t>x</w:t>
      </w:r>
      <w:r>
        <w:t>=</w:t>
      </w:r>
      <w:r>
        <w:t>2</w:t>
      </w:r>
      <w:r>
        <w:t>x</w:t>
      </w:r>
      <w:r>
        <w:t>=</w:t>
      </w:r>
      <w:r>
        <w:t>−</w:t>
      </w:r>
      <w:r>
        <w:t>4</w:t>
      </w:r>
      <w:r>
        <w:t>x≥1x=2x=−4</w:t>
      </w:r>
      <w:r>
        <w:t>⇔ x = 2.</w:t>
      </w:r>
      <w:r>
        <w:br/>
      </w:r>
      <w:r>
        <w:t>Vậy nghiệm của phương trình là x = 2.</w:t>
      </w:r>
      <w:r>
        <w:br/>
      </w:r>
      <w:r>
        <w:br/>
      </w:r>
      <w:r>
        <w:br/>
      </w:r>
      <w:r>
        <w:rPr>
          <w:b/>
        </w:rPr>
        <w:t xml:space="preserve">Câu 2. </w:t>
      </w:r>
      <w:r>
        <w:t xml:space="preserve">Nghiệm của phương trình </w:t>
      </w:r>
      <w:r>
        <w:t>√</w:t>
      </w:r>
      <w:r>
        <w:t>3</w:t>
      </w:r>
      <w:r>
        <w:t>x</w:t>
      </w:r>
      <w:r>
        <w:t>+</w:t>
      </w:r>
      <w:r>
        <w:t>13</w:t>
      </w:r>
      <w:r>
        <w:t>√(3x+13)</w:t>
      </w:r>
      <w:r>
        <w:t xml:space="preserve"> = x + 3 là:</w:t>
      </w:r>
      <w:r>
        <w:br/>
      </w:r>
      <w:r>
        <w:rPr>
          <w:b/>
        </w:rPr>
        <w:t>A.</w:t>
      </w:r>
      <w:r>
        <w:t xml:space="preserve"> </w:t>
      </w:r>
      <w:r>
        <w:t>[</w:t>
      </w:r>
      <w:r>
        <w:t>x</w:t>
      </w:r>
      <w:r>
        <w:t>=</w:t>
      </w:r>
      <w:r>
        <w:t>−</w:t>
      </w:r>
      <w:r>
        <w:t>4</w:t>
      </w:r>
      <w:r>
        <w:t>x</w:t>
      </w:r>
      <w:r>
        <w:t>=</w:t>
      </w:r>
      <w:r>
        <w:t>1</w:t>
      </w:r>
      <w:r>
        <w:t>x=−4x=1</w:t>
      </w:r>
      <w:r>
        <w:t>;</w:t>
      </w:r>
      <w:r>
        <w:br/>
      </w:r>
      <w:r>
        <w:rPr>
          <w:b/>
        </w:rPr>
        <w:t>B.</w:t>
      </w:r>
      <w:r>
        <w:t xml:space="preserve"> x = - 4;</w:t>
      </w:r>
      <w:r>
        <w:br/>
      </w:r>
      <w:r>
        <w:rPr>
          <w:b/>
        </w:rPr>
        <w:t>C.</w:t>
      </w:r>
      <w:r>
        <w:t xml:space="preserve"> </w:t>
      </w:r>
      <w:r>
        <w:t>[</w:t>
      </w:r>
      <w:r>
        <w:t>x</w:t>
      </w:r>
      <w:r>
        <w:t>=</w:t>
      </w:r>
      <w:r>
        <w:t>4</w:t>
      </w:r>
      <w:r>
        <w:t>x</w:t>
      </w:r>
      <w:r>
        <w:t>=</w:t>
      </w:r>
      <w:r>
        <w:t>−</w:t>
      </w:r>
      <w:r>
        <w:t>1</w:t>
      </w:r>
      <w:r>
        <w:t>x=4x=−1</w:t>
      </w:r>
      <w:r>
        <w:t>;</w:t>
      </w:r>
      <w:r>
        <w:br/>
      </w:r>
      <w:r>
        <w:rPr>
          <w:b/>
        </w:rPr>
        <w:t>D.</w:t>
      </w:r>
      <w:r>
        <w:t xml:space="preserve"> x = 1.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D</w:t>
      </w:r>
      <w:r>
        <w:br/>
      </w:r>
      <w:r>
        <w:t>√</w:t>
      </w:r>
      <w:r>
        <w:t>3</w:t>
      </w:r>
      <w:r>
        <w:t>x</w:t>
      </w:r>
      <w:r>
        <w:t>+</w:t>
      </w:r>
      <w:r>
        <w:t>13</w:t>
      </w:r>
      <w:r>
        <w:t>√(3x+13)</w:t>
      </w:r>
      <w:r>
        <w:t xml:space="preserve"> = x + 3</w:t>
      </w:r>
      <w:r>
        <w:br/>
      </w:r>
      <w:r>
        <w:t>⇒ 3x + 13 = x</w:t>
      </w:r>
      <w:r>
        <w:rPr>
          <w:vertAlign w:val="superscript"/>
        </w:rPr>
        <w:t>2</w:t>
      </w:r>
      <w:r>
        <w:t xml:space="preserve"> + 6x + 9</w:t>
      </w:r>
      <w:r>
        <w:br/>
      </w:r>
      <w:r>
        <w:t>⇒ x</w:t>
      </w:r>
      <w:r>
        <w:rPr>
          <w:vertAlign w:val="superscript"/>
        </w:rPr>
        <w:t>2</w:t>
      </w:r>
      <w:r>
        <w:t xml:space="preserve"> + 3x – 4 = 0</w:t>
      </w:r>
      <w:r>
        <w:br/>
      </w:r>
      <w:r>
        <w:t>⇒ x = 1 hoặc x = -4.</w:t>
      </w:r>
      <w:r>
        <w:br/>
      </w:r>
      <w:r>
        <w:t>Thay hai giá trị của x vào phương trình đã cho ta thấy x = 1 thỏa mãn.</w:t>
      </w:r>
      <w:r>
        <w:br/>
      </w:r>
      <w:r>
        <w:t>Vậy phương trình đã cho nghiệm là x = 1.</w:t>
      </w:r>
      <w:r>
        <w:br/>
      </w:r>
      <w:r>
        <w:br/>
      </w:r>
      <w:r>
        <w:br/>
      </w:r>
      <w:r>
        <w:rPr>
          <w:b/>
        </w:rPr>
        <w:t xml:space="preserve">Câu 3. </w:t>
      </w:r>
      <w:r>
        <w:t xml:space="preserve">Số nghiệm của phương trình </w:t>
      </w:r>
      <w:r>
        <w:t>√</w:t>
      </w:r>
      <w:r>
        <w:t>x</w:t>
      </w:r>
      <w:r>
        <w:t>2</w:t>
      </w:r>
      <w:r>
        <w:t>+</w:t>
      </w:r>
      <w:r>
        <w:t>5</w:t>
      </w:r>
      <w:r>
        <w:t>√(x^(2)+5)</w:t>
      </w:r>
      <w:r>
        <w:t xml:space="preserve"> = x</w:t>
      </w:r>
      <w:r>
        <w:rPr>
          <w:vertAlign w:val="superscript"/>
        </w:rPr>
        <w:t>2</w:t>
      </w:r>
      <w:r>
        <w:t xml:space="preserve"> - 1 là:</w:t>
      </w:r>
      <w:r>
        <w:br/>
      </w:r>
      <w:r>
        <w:rPr>
          <w:b/>
        </w:rPr>
        <w:t xml:space="preserve">A. </w:t>
      </w:r>
      <w:r>
        <w:t>1;</w:t>
      </w:r>
      <w:r>
        <w:br/>
      </w:r>
      <w:r>
        <w:rPr>
          <w:b/>
        </w:rPr>
        <w:t xml:space="preserve">B. </w:t>
      </w:r>
      <w:r>
        <w:t>2;</w:t>
      </w:r>
      <w:r>
        <w:br/>
      </w:r>
      <w:r>
        <w:rPr>
          <w:b/>
        </w:rPr>
        <w:t xml:space="preserve">C. </w:t>
      </w:r>
      <w:r>
        <w:t>0;</w:t>
      </w:r>
      <w:r>
        <w:br/>
      </w:r>
      <w:r>
        <w:rPr>
          <w:b/>
        </w:rPr>
        <w:t>D.</w:t>
      </w:r>
      <w:r>
        <w:t xml:space="preserve"> 4.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B</w:t>
      </w:r>
      <w:r>
        <w:br/>
      </w:r>
      <w:r>
        <w:t>Điều kiện của phương trình x</w:t>
      </w:r>
      <w:r>
        <w:rPr>
          <w:vertAlign w:val="superscript"/>
        </w:rPr>
        <w:t>2</w:t>
      </w:r>
      <w:r>
        <w:t xml:space="preserve"> + 5 ≥ 0 với ∀ x ∈ ℝ</w:t>
      </w:r>
      <w:r>
        <w:br/>
      </w:r>
      <w:r>
        <w:t>√</w:t>
      </w:r>
      <w:r>
        <w:t>x</w:t>
      </w:r>
      <w:r>
        <w:t>2</w:t>
      </w:r>
      <w:r>
        <w:t>+</w:t>
      </w:r>
      <w:r>
        <w:t>5</w:t>
      </w:r>
      <w:r>
        <w:t>√(x^(2)+5)</w:t>
      </w:r>
      <w:r>
        <w:t xml:space="preserve"> = x</w:t>
      </w:r>
      <w:r>
        <w:rPr>
          <w:vertAlign w:val="superscript"/>
        </w:rPr>
        <w:t>2</w:t>
      </w:r>
      <w:r>
        <w:t xml:space="preserve"> - 1 ⇔ </w:t>
      </w:r>
      <w:r>
        <w:t>{</w:t>
      </w:r>
      <w:r>
        <w:t>x</w:t>
      </w:r>
      <w:r>
        <w:t>2</w:t>
      </w:r>
      <w:r>
        <w:t>−</w:t>
      </w:r>
      <w:r>
        <w:t>1</w:t>
      </w:r>
      <w:r>
        <w:t>≥</w:t>
      </w:r>
      <w:r>
        <w:t>0</w:t>
      </w:r>
      <w:r>
        <w:t>x</w:t>
      </w:r>
      <w:r>
        <w:t>2</w:t>
      </w:r>
      <w:r>
        <w:t>+</w:t>
      </w:r>
      <w:r>
        <w:t>5</w:t>
      </w:r>
      <w:r>
        <w:t>=</w:t>
      </w:r>
      <w:r>
        <w:t>(</w:t>
      </w:r>
      <w:r>
        <w:t>x</w:t>
      </w:r>
      <w:r>
        <w:t>2</w:t>
      </w:r>
      <w:r>
        <w:t>−</w:t>
      </w:r>
      <w:r>
        <w:t>1</w:t>
      </w:r>
      <w:r>
        <w:t>)</w:t>
      </w:r>
      <w:r>
        <w:t>2</w:t>
      </w:r>
      <w:r>
        <w:t>x^(2)−1≥0x^(2)+5=x^(2)−1^(2)</w:t>
      </w:r>
      <w:r>
        <w:t xml:space="preserve">⇔ 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[</w:t>
      </w:r>
      <w:r>
        <w:t>x</w:t>
      </w:r>
      <w:r>
        <w:t>≥</w:t>
      </w:r>
      <w:r>
        <w:t>1</w:t>
      </w:r>
      <w:r>
        <w:t>x</w:t>
      </w:r>
      <w:r>
        <w:t>≤</w:t>
      </w:r>
      <w:r>
        <w:t>−</w:t>
      </w:r>
      <w:r>
        <w:t>1</w:t>
      </w:r>
      <w:r>
        <w:t>x</w:t>
      </w:r>
      <w:r>
        <w:t>4</w:t>
      </w:r>
      <w:r>
        <w:t>−</w:t>
      </w:r>
      <w:r>
        <w:t>3</w:t>
      </w:r>
      <w:r>
        <w:t>x</w:t>
      </w:r>
      <w:r>
        <w:t>2</w:t>
      </w:r>
      <w:r>
        <w:t>−</w:t>
      </w:r>
      <w:r>
        <w:t>4</w:t>
      </w:r>
      <w:r>
        <w:t>=</w:t>
      </w:r>
      <w:r>
        <w:t>0</w:t>
      </w:r>
      <w:r>
        <w:t>x≥1x≤−1x^(4)−3x^(2)−4=0</w:t>
      </w:r>
      <w:r>
        <w:br/>
      </w:r>
      <w:r>
        <w:t xml:space="preserve">⇔ </w:t>
      </w:r>
      <w:r>
        <w:t>⎧</w:t>
      </w:r>
      <w:r>
        <w:t>⎪</w:t>
        <w:br/>
        <w:t>⎪</w:t>
        <w:br/>
        <w:t>⎪</w:t>
        <w:br/>
        <w:t>⎪</w:t>
      </w:r>
      <w:r>
        <w:t>⎨</w:t>
      </w:r>
      <w:r>
        <w:t>⎪</w:t>
        <w:br/>
        <w:t>⎪</w:t>
        <w:br/>
        <w:t>⎪</w:t>
        <w:br/>
        <w:t>⎪</w:t>
      </w:r>
      <w:r>
        <w:t>⎩</w:t>
      </w:r>
      <w:r>
        <w:t>[</w:t>
      </w:r>
      <w:r>
        <w:t>x</w:t>
      </w:r>
      <w:r>
        <w:t>≥</w:t>
      </w:r>
      <w:r>
        <w:t>1</w:t>
      </w:r>
      <w:r>
        <w:t>x</w:t>
      </w:r>
      <w:r>
        <w:t>≤</w:t>
      </w:r>
      <w:r>
        <w:t>−</w:t>
      </w:r>
      <w:r>
        <w:t>1</w:t>
      </w:r>
      <w:r>
        <w:t>[</w:t>
      </w:r>
      <w:r>
        <w:t>x</w:t>
      </w:r>
      <w:r>
        <w:t>2</w:t>
      </w:r>
      <w:r>
        <w:t>=</w:t>
      </w:r>
      <w:r>
        <w:t>−</w:t>
      </w:r>
      <w:r>
        <w:t>1</w:t>
      </w:r>
      <w:r>
        <w:t>(</w:t>
      </w:r>
      <w:r>
        <w:t>V</w:t>
      </w:r>
      <w:r>
        <w:t>L</w:t>
      </w:r>
      <w:r>
        <w:t>)</w:t>
      </w:r>
      <w:r>
        <w:t>x</w:t>
      </w:r>
      <w:r>
        <w:t>2</w:t>
      </w:r>
      <w:r>
        <w:t>=</w:t>
      </w:r>
      <w:r>
        <w:t>4</w:t>
      </w:r>
      <w:r>
        <w:t>x≥1x≤−1x^(2)=−1VLx^(2)=4</w:t>
      </w:r>
      <w:r>
        <w:t xml:space="preserve">⇔ </w:t>
      </w:r>
      <w:r>
        <w:t>⎧</w:t>
      </w:r>
      <w:r>
        <w:t>⎪</w:t>
        <w:br/>
        <w:t>⎪</w:t>
        <w:br/>
        <w:t>⎪</w:t>
        <w:br/>
        <w:t>⎪</w:t>
      </w:r>
      <w:r>
        <w:t>⎨</w:t>
      </w:r>
      <w:r>
        <w:t>⎪</w:t>
        <w:br/>
        <w:t>⎪</w:t>
        <w:br/>
        <w:t>⎪</w:t>
        <w:br/>
        <w:t>⎪</w:t>
      </w:r>
      <w:r>
        <w:t>⎩</w:t>
      </w:r>
      <w:r>
        <w:t>[</w:t>
      </w:r>
      <w:r>
        <w:t>x</w:t>
      </w:r>
      <w:r>
        <w:t>≥</w:t>
      </w:r>
      <w:r>
        <w:t>1</w:t>
      </w:r>
      <w:r>
        <w:t>x</w:t>
      </w:r>
      <w:r>
        <w:t>≤</w:t>
      </w:r>
      <w:r>
        <w:t>−</w:t>
      </w:r>
      <w:r>
        <w:t>1</w:t>
      </w:r>
      <w:r>
        <w:t>[</w:t>
      </w:r>
      <w:r>
        <w:t>x</w:t>
      </w:r>
      <w:r>
        <w:t>=</w:t>
      </w:r>
      <w:r>
        <w:t>2</w:t>
      </w:r>
      <w:r>
        <w:t>x</w:t>
      </w:r>
      <w:r>
        <w:t>=</w:t>
      </w:r>
      <w:r>
        <w:t>−</w:t>
      </w:r>
      <w:r>
        <w:t>2</w:t>
      </w:r>
      <w:r>
        <w:t>x≥1x≤−1x=2x=−2</w:t>
      </w:r>
      <w:r>
        <w:t xml:space="preserve">⇔ </w:t>
      </w:r>
      <w:r>
        <w:t>[</w:t>
      </w:r>
      <w:r>
        <w:t>x</w:t>
      </w:r>
      <w:r>
        <w:t>=</w:t>
      </w:r>
      <w:r>
        <w:t>−</w:t>
      </w:r>
      <w:r>
        <w:t>2</w:t>
      </w:r>
      <w:r>
        <w:t>x</w:t>
      </w:r>
      <w:r>
        <w:t>=</w:t>
      </w:r>
      <w:r>
        <w:t>2</w:t>
      </w:r>
      <w:r>
        <w:t>x=−2x=2</w:t>
      </w:r>
      <w:r>
        <w:t xml:space="preserve"> (thỏa mãn điều kiện).</w:t>
      </w:r>
      <w:r>
        <w:br/>
      </w:r>
      <w:r>
        <w:t>Vậy phương trình có 2 nghiệm.</w:t>
      </w:r>
      <w:r>
        <w:br/>
      </w:r>
      <w:r>
        <w:br/>
      </w:r>
      <w:r>
        <w:br/>
      </w:r>
      <w:r>
        <w:rPr>
          <w:b/>
        </w:rPr>
        <w:t>Câu 4.</w:t>
      </w:r>
      <w:r>
        <w:t xml:space="preserve"> Phương trình: </w:t>
      </w:r>
      <w:r>
        <w:t>√</w:t>
      </w:r>
      <w:r>
        <w:t>x</w:t>
      </w:r>
      <w:r>
        <w:t>2</w:t>
      </w:r>
      <w:r>
        <w:t>+</w:t>
      </w:r>
      <w:r>
        <w:t>x</w:t>
      </w:r>
      <w:r>
        <w:t>+</w:t>
      </w:r>
      <w:r>
        <w:t>4</w:t>
      </w:r>
      <w:r>
        <w:t>+</w:t>
      </w:r>
      <w:r>
        <w:t>√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√(x^(2)+x+4)+√(x^(2)+x+1)</w:t>
      </w:r>
      <w:r>
        <w:t xml:space="preserve"> = </w:t>
      </w:r>
      <w:r>
        <w:t>√</w:t>
      </w:r>
      <w:r>
        <w:t>2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9</w:t>
      </w:r>
      <w:r>
        <w:t>√(2x^(2)+2x+9)</w:t>
      </w:r>
      <w:r>
        <w:t xml:space="preserve"> có tích các nghiệm là:</w:t>
      </w:r>
      <w:r>
        <w:br/>
      </w:r>
      <w:r>
        <w:rPr>
          <w:b/>
        </w:rPr>
        <w:t>A.</w:t>
      </w:r>
      <w:r>
        <w:t xml:space="preserve"> P = 1;</w:t>
      </w:r>
      <w:r>
        <w:br/>
      </w:r>
      <w:r>
        <w:rPr>
          <w:b/>
        </w:rPr>
        <w:t>B.</w:t>
      </w:r>
      <w:r>
        <w:t xml:space="preserve"> P = – 1;</w:t>
      </w:r>
      <w:r>
        <w:br/>
      </w:r>
      <w:r>
        <w:rPr>
          <w:b/>
        </w:rPr>
        <w:t>C.</w:t>
      </w:r>
      <w:r>
        <w:t xml:space="preserve"> P = 0;</w:t>
      </w:r>
      <w:r>
        <w:br/>
      </w:r>
      <w:r>
        <w:rPr>
          <w:b/>
        </w:rPr>
        <w:t>D.</w:t>
      </w:r>
      <w:r>
        <w:t xml:space="preserve"> P = 2.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 C</w:t>
      </w:r>
      <w:r>
        <w:br/>
      </w:r>
      <w:r>
        <w:t>Tập xác định D = ℝ, đặt t = x</w:t>
      </w:r>
      <w:r>
        <w:rPr>
          <w:vertAlign w:val="superscript"/>
        </w:rPr>
        <w:t>2</w:t>
      </w:r>
      <w:r>
        <w:t xml:space="preserve"> + x + 1 (t ≥ 0).</w:t>
      </w:r>
      <w:r>
        <w:br/>
      </w:r>
      <w:r>
        <w:t xml:space="preserve">Phương trình đã cho trở thành </w:t>
      </w:r>
      <w:r>
        <w:t>√</w:t>
      </w:r>
      <w:r>
        <w:t>t</w:t>
      </w:r>
      <w:r>
        <w:t>+</w:t>
      </w:r>
      <w:r>
        <w:t>3</w:t>
      </w:r>
      <w:r>
        <w:t>+</w:t>
      </w:r>
      <w:r>
        <w:t>√</w:t>
      </w:r>
      <w:r>
        <w:t>t</w:t>
      </w:r>
      <w:r>
        <w:t>=</w:t>
      </w:r>
      <w:r>
        <w:t>√</w:t>
      </w:r>
      <w:r>
        <w:t>2</w:t>
      </w:r>
      <w:r>
        <w:t>t</w:t>
      </w:r>
      <w:r>
        <w:t>+</w:t>
      </w:r>
      <w:r>
        <w:t>7</w:t>
      </w:r>
      <w:r>
        <w:t>√(t+3)+√(t)=√(2t+7)</w:t>
      </w:r>
      <w:r>
        <w:t xml:space="preserve"> ⇔ 2t + 3 + 2</w:t>
      </w:r>
      <w:r>
        <w:t>√</w:t>
      </w:r>
      <w:r>
        <w:t>t</w:t>
      </w:r>
      <w:r>
        <w:t>(</w:t>
      </w:r>
      <w:r>
        <w:t>t</w:t>
      </w:r>
      <w:r>
        <w:t>+</w:t>
      </w:r>
      <w:r>
        <w:t>3</w:t>
      </w:r>
      <w:r>
        <w:t>)</w:t>
      </w:r>
      <w:r>
        <w:t>√(tt+3)</w:t>
      </w:r>
      <w:r>
        <w:t xml:space="preserve"> = 2t + 7</w:t>
      </w:r>
      <w:r>
        <w:br/>
      </w:r>
      <w:r>
        <w:t xml:space="preserve">⇔ </w:t>
      </w:r>
      <w:r>
        <w:t>√</w:t>
      </w:r>
      <w:r>
        <w:t>t</w:t>
      </w:r>
      <w:r>
        <w:t>(</w:t>
      </w:r>
      <w:r>
        <w:t>t</w:t>
      </w:r>
      <w:r>
        <w:t>+</w:t>
      </w:r>
      <w:r>
        <w:t>3</w:t>
      </w:r>
      <w:r>
        <w:t>)</w:t>
      </w:r>
      <w:r>
        <w:t>√(tt+3)</w:t>
      </w:r>
      <w:r>
        <w:t xml:space="preserve"> = 2</w:t>
      </w:r>
      <w:r>
        <w:br/>
      </w:r>
      <w:r>
        <w:t>⇔ t(t + 3) = 4</w:t>
      </w:r>
      <w:r>
        <w:br/>
      </w:r>
      <w:r>
        <w:t>⇔ t</w:t>
      </w:r>
      <w:r>
        <w:rPr>
          <w:vertAlign w:val="superscript"/>
        </w:rPr>
        <w:t>2</w:t>
      </w:r>
      <w:r>
        <w:t xml:space="preserve"> + 3t – 4 = 0</w:t>
      </w:r>
      <w:r>
        <w:br/>
      </w:r>
      <w:r>
        <w:t xml:space="preserve">⇔ </w:t>
      </w:r>
      <w:r>
        <w:t>[</w:t>
      </w:r>
      <w:r>
        <w:t>t</w:t>
      </w:r>
      <w:r>
        <w:t>=</w:t>
      </w:r>
      <w:r>
        <w:t>1</w:t>
      </w:r>
      <w:r>
        <w:t>t</w:t>
      </w:r>
      <w:r>
        <w:t>=</w:t>
      </w:r>
      <w:r>
        <w:t>−</w:t>
      </w:r>
      <w:r>
        <w:t>4</w:t>
      </w:r>
      <w:r>
        <w:t>t=1t=−4</w:t>
      </w:r>
      <w:r>
        <w:br/>
      </w:r>
      <w:r>
        <w:t>Kết hợp điều kiện thấy t = 1 thỏa mãn.</w:t>
      </w:r>
      <w:r>
        <w:br/>
      </w:r>
      <w:r>
        <w:t>Với t = 1 ta có x</w:t>
      </w:r>
      <w:r>
        <w:rPr>
          <w:vertAlign w:val="superscript"/>
        </w:rPr>
        <w:t>2</w:t>
      </w:r>
      <w:r>
        <w:t xml:space="preserve"> + x + 1 = 1 ⇔ </w:t>
      </w:r>
      <w:r>
        <w:t>[</w:t>
      </w:r>
      <w:r>
        <w:t>x</w:t>
      </w:r>
      <w:r>
        <w:t>=</w:t>
      </w:r>
      <w:r>
        <w:t>0</w:t>
      </w:r>
      <w:r>
        <w:t>x</w:t>
      </w:r>
      <w:r>
        <w:t>=</w:t>
      </w:r>
      <w:r>
        <w:t>−</w:t>
      </w:r>
      <w:r>
        <w:t>1</w:t>
      </w:r>
      <w:r>
        <w:t>x=0x=−1</w:t>
      </w:r>
      <w:r>
        <w:t>.</w:t>
      </w:r>
      <w:r>
        <w:br/>
      </w:r>
      <w:r>
        <w:t>Thay lần lượt các giá trị x = 0 và x = -1 vào phương trình đã cho ta thấy cả hai giá trị đều thỏa mãn.</w:t>
      </w:r>
      <w:r>
        <w:br/>
      </w:r>
      <w:r>
        <w:t>Vậy tích các nghiệm của phương trình (-1).0 = 0.</w:t>
      </w:r>
      <w:r>
        <w:br/>
      </w:r>
      <w:r>
        <w:br/>
      </w:r>
      <w:r>
        <w:br/>
      </w:r>
      <w:r>
        <w:rPr>
          <w:b/>
        </w:rPr>
        <w:t xml:space="preserve">Câu 5. </w:t>
      </w:r>
      <w:r>
        <w:t xml:space="preserve">Số nghiệm của phương trình </w:t>
      </w:r>
      <w:r>
        <w:t>√</w:t>
      </w:r>
      <w:r>
        <w:t>3</w:t>
      </w:r>
      <w:r>
        <w:t>−</w:t>
      </w:r>
      <w:r>
        <w:t>x</w:t>
      </w:r>
      <w:r>
        <w:t>+</w:t>
      </w:r>
      <w:r>
        <w:t>x</w:t>
      </w:r>
      <w:r>
        <w:t>2</w:t>
      </w:r>
      <w:r>
        <w:t>√(3−x+x^(2))</w:t>
      </w:r>
      <w:r>
        <w:t xml:space="preserve"> - </w:t>
      </w:r>
      <w:r>
        <w:t>√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√(2+x−x^(2))</w:t>
      </w:r>
      <w:r>
        <w:t xml:space="preserve"> = 1 là:</w:t>
      </w:r>
      <w:r>
        <w:br/>
      </w:r>
      <w:r>
        <w:rPr>
          <w:b/>
        </w:rPr>
        <w:t>A.</w:t>
      </w:r>
      <w:r>
        <w:t xml:space="preserve"> 0;</w:t>
      </w:r>
      <w:r>
        <w:br/>
      </w:r>
      <w:r>
        <w:rPr>
          <w:b/>
        </w:rPr>
        <w:t>B.</w:t>
      </w:r>
      <w:r>
        <w:t xml:space="preserve"> 1;</w:t>
      </w:r>
      <w:r>
        <w:br/>
      </w:r>
      <w:r>
        <w:rPr>
          <w:b/>
        </w:rPr>
        <w:t>C.</w:t>
      </w:r>
      <w:r>
        <w:t xml:space="preserve"> 2;</w:t>
      </w:r>
      <w:r>
        <w:br/>
      </w:r>
      <w:r>
        <w:rPr>
          <w:b/>
        </w:rPr>
        <w:t>D.</w:t>
      </w:r>
      <w:r>
        <w:t xml:space="preserve"> 3.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C</w:t>
      </w:r>
      <w:r>
        <w:br/>
      </w:r>
      <w:r>
        <w:t xml:space="preserve">Điều kiện: </w:t>
      </w:r>
      <w:r>
        <w:t>{</w:t>
      </w:r>
      <w:r>
        <w:t>3</w:t>
      </w:r>
      <w:r>
        <w:t>−</w:t>
      </w:r>
      <w:r>
        <w:t>x</w:t>
      </w:r>
      <w:r>
        <w:t>+</w:t>
      </w:r>
      <w:r>
        <w:t>x</w:t>
      </w:r>
      <w:r>
        <w:t>2</w:t>
      </w:r>
      <w:r>
        <w:t>≥</w:t>
      </w:r>
      <w:r>
        <w:t>0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≥</w:t>
      </w:r>
      <w:r>
        <w:t>0</w:t>
      </w:r>
      <w:r>
        <w:t>3−x+x^(2)≥02+x−x^(2)≥0</w:t>
      </w:r>
      <w:r>
        <w:t>⇔ 1 ≤ x ≤ 2</w:t>
      </w:r>
      <w:r>
        <w:br/>
      </w:r>
      <w:r>
        <w:t xml:space="preserve">Ta có </w:t>
      </w:r>
      <w:r>
        <w:t>√</w:t>
      </w:r>
      <w:r>
        <w:t>3</w:t>
      </w:r>
      <w:r>
        <w:t>−</w:t>
      </w:r>
      <w:r>
        <w:t>x</w:t>
      </w:r>
      <w:r>
        <w:t>+</w:t>
      </w:r>
      <w:r>
        <w:t>x</w:t>
      </w:r>
      <w:r>
        <w:t>2</w:t>
      </w:r>
      <w:r>
        <w:t>√(3−x+x^(2))</w:t>
      </w:r>
      <w:r>
        <w:t xml:space="preserve"> - </w:t>
      </w:r>
      <w:r>
        <w:t>√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√(2+x−x^(2))</w:t>
      </w:r>
      <w:r>
        <w:t xml:space="preserve"> = 1</w:t>
      </w:r>
      <w:r>
        <w:br/>
      </w:r>
      <w:r>
        <w:t xml:space="preserve">⇔ </w:t>
      </w:r>
      <w:r>
        <w:t>{</w:t>
      </w:r>
      <w:r>
        <w:t>−</w:t>
      </w:r>
      <w:r>
        <w:t>1</w:t>
      </w:r>
      <w:r>
        <w:t>≤</w:t>
      </w:r>
      <w:r>
        <w:t>x</w:t>
      </w:r>
      <w:r>
        <w:t>≤</w:t>
      </w:r>
      <w:r>
        <w:t>2</w:t>
      </w:r>
      <w:r>
        <w:t>3</w:t>
      </w:r>
      <w:r>
        <w:t>−</w:t>
      </w:r>
      <w:r>
        <w:t>x</w:t>
      </w:r>
      <w:r>
        <w:t>+</w:t>
      </w:r>
      <w:r>
        <w:t>x</w:t>
      </w:r>
      <w:r>
        <w:t>2</w:t>
      </w:r>
      <w:r>
        <w:t>=</w:t>
      </w:r>
      <w:r>
        <w:t>1</w:t>
      </w:r>
      <w:r>
        <w:t>+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+</w:t>
      </w:r>
      <w:r>
        <w:t>2</w:t>
      </w:r>
      <w:r>
        <w:t>√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−1≤x≤23−x+x^(2)=1+2+x−x^(2)+2√(2+x−x^(2))</w:t>
      </w:r>
      <w:r>
        <w:br/>
      </w:r>
      <w:r>
        <w:t xml:space="preserve">⇔ </w:t>
      </w:r>
      <w:r>
        <w:t>{</w:t>
      </w:r>
      <w:r>
        <w:t>−</w:t>
      </w:r>
      <w:r>
        <w:t>1</w:t>
      </w:r>
      <w:r>
        <w:t>≤</w:t>
      </w:r>
      <w:r>
        <w:t>x</w:t>
      </w:r>
      <w:r>
        <w:t>≤</w:t>
      </w:r>
      <w:r>
        <w:t>2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+</w:t>
      </w:r>
      <w:r>
        <w:t>√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−</w:t>
      </w:r>
      <w:r>
        <w:t>2</w:t>
      </w:r>
      <w:r>
        <w:t>=</w:t>
      </w:r>
      <w:r>
        <w:t>0</w:t>
      </w:r>
      <w:r>
        <w:t>(</w:t>
      </w:r>
      <w:r>
        <w:t>1</w:t>
      </w:r>
      <w:r>
        <w:t>)</w:t>
      </w:r>
      <w:r>
        <w:t>−1≤x≤22+x−x^(2)+√(2+x−x^(2))−2=0(1)</w:t>
      </w:r>
      <w:r>
        <w:t>.</w:t>
      </w:r>
      <w:r>
        <w:br/>
      </w:r>
      <w:r>
        <w:t xml:space="preserve">Đặt </w:t>
      </w:r>
      <w:r>
        <w:t>√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√(2+x−x^(2))</w:t>
      </w:r>
      <w:r>
        <w:t xml:space="preserve"> = t(t ≥ 0)</w:t>
      </w:r>
      <w:r>
        <w:br/>
      </w:r>
      <w:r>
        <w:t>Từ (1) ta có phương trình t</w:t>
      </w:r>
      <w:r>
        <w:rPr>
          <w:vertAlign w:val="superscript"/>
        </w:rPr>
        <w:t>2</w:t>
      </w:r>
      <w:r>
        <w:t xml:space="preserve"> + t – 2 = 0 ⇔ </w:t>
      </w:r>
      <w:r>
        <w:t>[</w:t>
      </w:r>
      <w:r>
        <w:t>t</w:t>
      </w:r>
      <w:r>
        <w:t>=</w:t>
      </w:r>
      <w:r>
        <w:t>1</w:t>
      </w:r>
      <w:r>
        <w:t>t</w:t>
      </w:r>
      <w:r>
        <w:t>=</w:t>
      </w:r>
      <w:r>
        <w:t>−</w:t>
      </w:r>
      <w:r>
        <w:t>2</w:t>
      </w:r>
      <w:r>
        <w:t>t=1t=−2</w:t>
      </w:r>
      <w:r>
        <w:br/>
      </w:r>
      <w:r>
        <w:t>Kết hợp với điều kiện t = 1 thỏa mãn</w:t>
      </w:r>
      <w:r>
        <w:br/>
      </w:r>
      <w:r>
        <w:t xml:space="preserve">Với t = 1 ta có </w:t>
      </w:r>
      <w:r>
        <w:t>√</w:t>
      </w:r>
      <w:r>
        <w:t>2</w:t>
      </w:r>
      <w:r>
        <w:t>+</w:t>
      </w:r>
      <w:r>
        <w:t>x</w:t>
      </w:r>
      <w:r>
        <w:t>−</w:t>
      </w:r>
      <w:r>
        <w:t>x</w:t>
      </w:r>
      <w:r>
        <w:t>2</w:t>
      </w:r>
      <w:r>
        <w:t>√(2+x−x^(2))</w:t>
      </w:r>
      <w:r>
        <w:t xml:space="preserve"> = 1 =&gt; x</w:t>
      </w:r>
      <w:r>
        <w:rPr>
          <w:vertAlign w:val="superscript"/>
        </w:rPr>
        <w:t>2</w:t>
      </w:r>
      <w:r>
        <w:t xml:space="preserve"> - x - 1= 0 ⇔ x = </w:t>
      </w:r>
      <w:r>
        <w:t>1</w:t>
      </w:r>
      <w:r>
        <w:t>±</w:t>
      </w:r>
      <w:r>
        <w:t>√</w:t>
      </w:r>
      <w:r>
        <w:t>5</w:t>
      </w:r>
      <w:r>
        <w:t>2</w:t>
      </w:r>
      <w:r>
        <w:t>(1±√(5))/(2)</w:t>
      </w:r>
      <w:r>
        <w:t xml:space="preserve"> ( thỏa mãn)</w:t>
      </w:r>
      <w:r>
        <w:br/>
      </w:r>
      <w:r>
        <w:t>Vậy phương trình có 2 nghiệm.</w:t>
      </w:r>
      <w:r>
        <w:br/>
      </w:r>
      <w:r>
        <w:br/>
      </w:r>
      <w:r>
        <w:br/>
      </w:r>
      <w:r>
        <w:rPr>
          <w:b/>
        </w:rPr>
        <w:t>2. Bài tập tự luận</w:t>
      </w:r>
      <w:r>
        <w:br/>
      </w:r>
      <w:r>
        <w:rPr>
          <w:b/>
        </w:rPr>
        <w:t xml:space="preserve">Bài 1: </w:t>
      </w:r>
      <w:r>
        <w:t>Giải các phương trình sau :</w:t>
      </w:r>
      <w:r>
        <w:br/>
      </w:r>
      <w:r>
        <w:t xml:space="preserve">a) </w:t>
      </w:r>
      <w:r>
        <w:t>√</w:t>
      </w:r>
      <w:r>
        <w:t>x</w:t>
      </w:r>
      <w:r>
        <w:t>2</w:t>
      </w:r>
      <w:r>
        <w:t>+</w:t>
      </w:r>
      <w:r>
        <w:t>x</w:t>
      </w:r>
      <w:r>
        <w:t>+</w:t>
      </w:r>
      <w:r>
        <w:t>2</w:t>
      </w:r>
      <w:r>
        <w:t>=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√(x^(2)+x+2)=√(x^(2)−x+1)</w:t>
      </w:r>
      <w:r>
        <w:br/>
      </w:r>
      <w:r>
        <w:t xml:space="preserve">b) 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=</w:t>
      </w:r>
      <w:r>
        <w:t>√</w:t>
      </w:r>
      <w:r>
        <w:t>−</w:t>
      </w:r>
      <w:r>
        <w:t>3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√(x^(2)−2x)=√(−3x^(2)−x+1)</w:t>
      </w:r>
      <w:r>
        <w:br/>
      </w:r>
      <w:r>
        <w:rPr>
          <w:b/>
        </w:rPr>
        <w:t>Hướng dẫn giải</w:t>
      </w:r>
      <w:r>
        <w:br/>
      </w:r>
      <w:r>
        <w:t xml:space="preserve">a) Bình phương hai vế của phương trình </w:t>
      </w:r>
      <w:r>
        <w:t>√</w:t>
      </w:r>
      <w:r>
        <w:t>x</w:t>
      </w:r>
      <w:r>
        <w:t>2</w:t>
      </w:r>
      <w:r>
        <w:t>+</w:t>
      </w:r>
      <w:r>
        <w:t>x</w:t>
      </w:r>
      <w:r>
        <w:t>+</w:t>
      </w:r>
      <w:r>
        <w:t>2</w:t>
      </w:r>
      <w:r>
        <w:t>=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√(x^(2)+x+2)=√(x^(2)−x+1)</w:t>
      </w:r>
      <w:r>
        <w:t xml:space="preserve"> , ta được:</w:t>
      </w:r>
      <w:r>
        <w:br/>
      </w:r>
      <w:r>
        <w:t>x</w:t>
      </w:r>
      <w:r>
        <w:rPr>
          <w:vertAlign w:val="superscript"/>
        </w:rPr>
        <w:t>2</w:t>
      </w:r>
      <w:r>
        <w:t xml:space="preserve"> + x + 2 = x</w:t>
      </w:r>
      <w:r>
        <w:rPr>
          <w:vertAlign w:val="superscript"/>
        </w:rPr>
        <w:t>2</w:t>
      </w:r>
      <w:r>
        <w:t xml:space="preserve"> – x + 1</w:t>
      </w:r>
      <w:r>
        <w:br/>
      </w:r>
      <w:r>
        <w:t>⇒ 2x = – 1</w:t>
      </w:r>
      <w:r>
        <w:br/>
      </w:r>
      <w:r>
        <w:t xml:space="preserve">⇒ x = </w:t>
      </w:r>
      <w:r>
        <w:t>−</w:t>
      </w:r>
      <w:r>
        <w:t>1</w:t>
      </w:r>
      <w:r>
        <w:t>2</w:t>
      </w:r>
      <w:r>
        <w:t>−(1)/(2)</w:t>
      </w:r>
      <w:r>
        <w:br/>
      </w:r>
      <w:r>
        <w:t xml:space="preserve">Thay x = </w:t>
      </w:r>
      <w:r>
        <w:t>−</w:t>
      </w:r>
      <w:r>
        <w:t>1</w:t>
      </w:r>
      <w:r>
        <w:t>2</w:t>
      </w:r>
      <w:r>
        <w:t>−(1)/(2)</w:t>
      </w:r>
      <w:r>
        <w:t xml:space="preserve"> vào phương trình </w:t>
      </w:r>
      <w:r>
        <w:t>√</w:t>
      </w:r>
      <w:r>
        <w:t>x</w:t>
      </w:r>
      <w:r>
        <w:t>2</w:t>
      </w:r>
      <w:r>
        <w:t>+</w:t>
      </w:r>
      <w:r>
        <w:t>x</w:t>
      </w:r>
      <w:r>
        <w:t>+</w:t>
      </w:r>
      <w:r>
        <w:t>2</w:t>
      </w:r>
      <w:r>
        <w:t>=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√(x^(2)+x+2)=√(x^(2)−x+1)</w:t>
      </w:r>
      <w:r>
        <w:t xml:space="preserve"> ta thấy thỏa mãn.</w:t>
      </w:r>
      <w:r>
        <w:br/>
      </w:r>
      <w:r>
        <w:t xml:space="preserve">Vậy phương trình </w:t>
      </w:r>
      <w:r>
        <w:t>√</w:t>
      </w:r>
      <w:r>
        <w:t>x</w:t>
      </w:r>
      <w:r>
        <w:t>2</w:t>
      </w:r>
      <w:r>
        <w:t>+</w:t>
      </w:r>
      <w:r>
        <w:t>x</w:t>
      </w:r>
      <w:r>
        <w:t>+</w:t>
      </w:r>
      <w:r>
        <w:t>2</w:t>
      </w:r>
      <w:r>
        <w:t>=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√(x^(2)+x+2)=√(x^(2)−x+1)</w:t>
      </w:r>
      <w:r>
        <w:t xml:space="preserve"> có nghiệm là x = </w:t>
      </w:r>
      <w:r>
        <w:t>−</w:t>
      </w:r>
      <w:r>
        <w:t>1</w:t>
      </w:r>
      <w:r>
        <w:t>2</w:t>
      </w:r>
      <w:r>
        <w:t>−(1)/(2)</w:t>
      </w:r>
      <w:r>
        <w:t xml:space="preserve"> .</w:t>
      </w:r>
      <w:r>
        <w:br/>
      </w:r>
      <w:r>
        <w:t xml:space="preserve">b) Bình phương hai vế của phương trình 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=</w:t>
      </w:r>
      <w:r>
        <w:t>√</w:t>
      </w:r>
      <w:r>
        <w:t>−</w:t>
      </w:r>
      <w:r>
        <w:t>3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√(x^(2)−2x)=√(−3x^(2)−x+1)</w:t>
      </w:r>
      <w:r>
        <w:t xml:space="preserve"> , ta được:</w:t>
      </w:r>
      <w:r>
        <w:br/>
      </w:r>
      <w:r>
        <w:t>x</w:t>
      </w:r>
      <w:r>
        <w:rPr>
          <w:vertAlign w:val="superscript"/>
        </w:rPr>
        <w:t>2</w:t>
      </w:r>
      <w:r>
        <w:t xml:space="preserve"> – 2x = –3x</w:t>
      </w:r>
      <w:r>
        <w:rPr>
          <w:vertAlign w:val="superscript"/>
        </w:rPr>
        <w:t>2</w:t>
      </w:r>
      <w:r>
        <w:t xml:space="preserve"> – x + 1</w:t>
      </w:r>
      <w:r>
        <w:br/>
      </w:r>
      <w:r>
        <w:t>⇒ 4x</w:t>
      </w:r>
      <w:r>
        <w:rPr>
          <w:vertAlign w:val="superscript"/>
        </w:rPr>
        <w:t>2</w:t>
      </w:r>
      <w:r>
        <w:t xml:space="preserve"> – x – 1 = 0</w:t>
      </w:r>
      <w:r>
        <w:br/>
      </w:r>
      <w:r>
        <w:t>Phương trình 4x</w:t>
      </w:r>
      <w:r>
        <w:rPr>
          <w:vertAlign w:val="superscript"/>
        </w:rPr>
        <w:t>2</w:t>
      </w:r>
      <w:r>
        <w:t xml:space="preserve"> – x – 1 = 0 có hai nghiệm phân biệt là</w:t>
      </w:r>
      <w:r>
        <w:br/>
      </w:r>
      <w:r>
        <w:t>x</w:t>
      </w:r>
      <w:r>
        <w:t>1</w:t>
      </w:r>
      <w:r>
        <w:t>=</w:t>
      </w:r>
      <w:r>
        <w:t>1</w:t>
      </w:r>
      <w:r>
        <w:t>+</w:t>
      </w:r>
      <w:r>
        <w:t>√</w:t>
      </w:r>
      <w:r>
        <w:t>17</w:t>
      </w:r>
      <w:r>
        <w:t>8</w:t>
      </w:r>
      <w:r>
        <w:t>x_(1)=(1+√(17))/(8)</w:t>
      </w:r>
      <w:r>
        <w:t xml:space="preserve"> và </w:t>
      </w:r>
      <w:r>
        <w:t>x</w:t>
      </w:r>
      <w:r>
        <w:t>2</w:t>
      </w:r>
      <w:r>
        <w:t>=</w:t>
      </w:r>
      <w:r>
        <w:t>1</w:t>
      </w:r>
      <w:r>
        <w:t>−</w:t>
      </w:r>
      <w:r>
        <w:t>√</w:t>
      </w:r>
      <w:r>
        <w:t>17</w:t>
      </w:r>
      <w:r>
        <w:t>8</w:t>
      </w:r>
      <w:r>
        <w:t>x_(2)=(1−√(17))/(8)</w:t>
      </w:r>
      <w:r>
        <w:t xml:space="preserve"> .</w:t>
      </w:r>
      <w:r>
        <w:br/>
      </w:r>
      <w:r>
        <w:t xml:space="preserve">Thay lần lượt </w:t>
      </w:r>
      <w:r>
        <w:t>x</w:t>
      </w:r>
      <w:r>
        <w:t>1</w:t>
      </w:r>
      <w:r>
        <w:t>=</w:t>
      </w:r>
      <w:r>
        <w:t>1</w:t>
      </w:r>
      <w:r>
        <w:t>+</w:t>
      </w:r>
      <w:r>
        <w:t>√</w:t>
      </w:r>
      <w:r>
        <w:t>17</w:t>
      </w:r>
      <w:r>
        <w:t>8</w:t>
      </w:r>
      <w:r>
        <w:t>x_(1)=(1+√(17))/(8)</w:t>
      </w:r>
      <w:r>
        <w:t xml:space="preserve"> và </w:t>
      </w:r>
      <w:r>
        <w:t>x</w:t>
      </w:r>
      <w:r>
        <w:t>2</w:t>
      </w:r>
      <w:r>
        <w:t>=</w:t>
      </w:r>
      <w:r>
        <w:t>1</w:t>
      </w:r>
      <w:r>
        <w:t>−</w:t>
      </w:r>
      <w:r>
        <w:t>√</w:t>
      </w:r>
      <w:r>
        <w:t>17</w:t>
      </w:r>
      <w:r>
        <w:t>8</w:t>
      </w:r>
      <w:r>
        <w:t>x_(2)=(1−√(17))/(8)</w:t>
      </w:r>
      <w:r>
        <w:t xml:space="preserve">vào phương trình 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=</w:t>
      </w:r>
      <w:r>
        <w:t>√</w:t>
      </w:r>
      <w:r>
        <w:t>−</w:t>
      </w:r>
      <w:r>
        <w:t>3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√(x^(2)−2x)=√(−3x^(2)−x+1)</w:t>
      </w:r>
      <w:r>
        <w:t xml:space="preserve"> ta thấy chỉ có </w:t>
      </w:r>
      <w:r>
        <w:t>x</w:t>
      </w:r>
      <w:r>
        <w:t>2</w:t>
      </w:r>
      <w:r>
        <w:t>=</w:t>
      </w:r>
      <w:r>
        <w:t>1</w:t>
      </w:r>
      <w:r>
        <w:t>−</w:t>
      </w:r>
      <w:r>
        <w:t>√</w:t>
      </w:r>
      <w:r>
        <w:t>17</w:t>
      </w:r>
      <w:r>
        <w:t>8</w:t>
      </w:r>
      <w:r>
        <w:t>x_(2)=(1−√(17))/(8)</w:t>
      </w:r>
      <w:r>
        <w:t xml:space="preserve"> thỏa mãn.</w:t>
      </w:r>
      <w:r>
        <w:br/>
      </w:r>
      <w:r>
        <w:t xml:space="preserve">Vậy phương trình </w:t>
      </w:r>
      <w:r>
        <w:t>√</w:t>
      </w:r>
      <w:r>
        <w:t>x</w:t>
      </w:r>
      <w:r>
        <w:t>2</w:t>
      </w:r>
      <w:r>
        <w:t>−</w:t>
      </w:r>
      <w:r>
        <w:t>2</w:t>
      </w:r>
      <w:r>
        <w:t>x</w:t>
      </w:r>
      <w:r>
        <w:t>=</w:t>
      </w:r>
      <w:r>
        <w:t>√</w:t>
      </w:r>
      <w:r>
        <w:t>−</w:t>
      </w:r>
      <w:r>
        <w:t>3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√(x^(2)−2x)=√(−3x^(2)−x+1)</w:t>
      </w:r>
      <w:r>
        <w:t xml:space="preserve"> có nghiệm là </w:t>
      </w:r>
      <w:r>
        <w:t>x</w:t>
      </w:r>
      <w:r>
        <w:t>=</w:t>
      </w:r>
      <w:r>
        <w:t>1</w:t>
      </w:r>
      <w:r>
        <w:t>−</w:t>
      </w:r>
      <w:r>
        <w:t>√</w:t>
      </w:r>
      <w:r>
        <w:t>17</w:t>
      </w:r>
      <w:r>
        <w:t>8</w:t>
      </w:r>
      <w:r>
        <w:t>x=(1−√(17))/(8)</w:t>
      </w:r>
      <w:r>
        <w:br/>
      </w:r>
      <w:r>
        <w:rPr>
          <w:b/>
        </w:rPr>
        <w:t xml:space="preserve">Bài 2: </w:t>
      </w:r>
      <w:r>
        <w:t>Giải các phương trình sau:</w:t>
      </w:r>
      <w:r>
        <w:br/>
      </w:r>
      <w:r>
        <w:t xml:space="preserve">a) </w:t>
      </w:r>
      <w:r>
        <w:rPr>
          <w:b/>
        </w:rPr>
        <w:t>√4x2+3x+1=−2x+14x2+3x+1=−2x+1</w:t>
      </w:r>
      <w:r>
        <w:br/>
      </w:r>
      <w:r>
        <w:t xml:space="preserve">b) </w:t>
      </w:r>
      <w:r>
        <w:rPr>
          <w:b/>
        </w:rPr>
        <w:t>.√−x2+2x+33−x=−x+5−x2+2x+33−x=−x+5</w:t>
      </w:r>
      <w:r>
        <w:br/>
      </w:r>
      <w:r>
        <w:rPr>
          <w:b/>
        </w:rPr>
        <w:t>Hướng dẫn giải</w:t>
      </w:r>
      <w:r>
        <w:br/>
      </w:r>
      <w:r>
        <w:t xml:space="preserve">a) Bình phương hai vế của phương trình </w:t>
      </w:r>
      <w:r>
        <w:t>√</w:t>
      </w:r>
      <w:r>
        <w:t>4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1</w:t>
      </w:r>
      <w:r>
        <w:t>=</w:t>
      </w:r>
      <w:r>
        <w:t>−</w:t>
      </w:r>
      <w:r>
        <w:t>2</w:t>
      </w:r>
      <w:r>
        <w:t>x</w:t>
      </w:r>
      <w:r>
        <w:t>+</w:t>
      </w:r>
      <w:r>
        <w:t>1</w:t>
      </w:r>
      <w:r>
        <w:t>√(4x^(2)+3x+1)=−2x+1</w:t>
      </w:r>
      <w:r>
        <w:t xml:space="preserve"> , ta được:</w:t>
      </w:r>
      <w:r>
        <w:br/>
      </w:r>
      <w:r>
        <w:t>4x</w:t>
      </w:r>
      <w:r>
        <w:rPr>
          <w:vertAlign w:val="superscript"/>
        </w:rPr>
        <w:t>2</w:t>
      </w:r>
      <w:r>
        <w:t xml:space="preserve"> + 3x + 1 = 4x</w:t>
      </w:r>
      <w:r>
        <w:rPr>
          <w:vertAlign w:val="superscript"/>
        </w:rPr>
        <w:t>2</w:t>
      </w:r>
      <w:r>
        <w:t xml:space="preserve"> – 4x + 1</w:t>
      </w:r>
      <w:r>
        <w:br/>
      </w:r>
      <w:r>
        <w:t>⇒ 7x = 0</w:t>
      </w:r>
      <w:r>
        <w:br/>
      </w:r>
      <w:r>
        <w:t>⇒ x = 0</w:t>
      </w:r>
      <w:r>
        <w:br/>
      </w:r>
      <w:r>
        <w:t xml:space="preserve">Thay x = 0 vào phương trình </w:t>
      </w:r>
      <w:r>
        <w:t>√</w:t>
      </w:r>
      <w:r>
        <w:t>4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1</w:t>
      </w:r>
      <w:r>
        <w:t>=</w:t>
      </w:r>
      <w:r>
        <w:t>−</w:t>
      </w:r>
      <w:r>
        <w:t>2</w:t>
      </w:r>
      <w:r>
        <w:t>x</w:t>
      </w:r>
      <w:r>
        <w:t>+</w:t>
      </w:r>
      <w:r>
        <w:t>1</w:t>
      </w:r>
      <w:r>
        <w:t>√(4x^(2)+3x+1)=−2x+1</w:t>
      </w:r>
      <w:r>
        <w:t xml:space="preserve"> ta thấy thỏa mãn.</w:t>
      </w:r>
      <w:r>
        <w:br/>
      </w:r>
      <w:r>
        <w:t xml:space="preserve">Vậy phương trình </w:t>
      </w:r>
      <w:r>
        <w:t>√</w:t>
      </w:r>
      <w:r>
        <w:t>4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1</w:t>
      </w:r>
      <w:r>
        <w:t>=</w:t>
      </w:r>
      <w:r>
        <w:t>−</w:t>
      </w:r>
      <w:r>
        <w:t>2</w:t>
      </w:r>
      <w:r>
        <w:t>x</w:t>
      </w:r>
      <w:r>
        <w:t>+</w:t>
      </w:r>
      <w:r>
        <w:t>1</w:t>
      </w:r>
      <w:r>
        <w:t>√(4x^(2)+3x+1)=−2x+1</w:t>
      </w:r>
      <w:r>
        <w:t xml:space="preserve"> có nghiệm là x = 0.</w:t>
      </w:r>
      <w:r>
        <w:br/>
      </w:r>
      <w:r>
        <w:t xml:space="preserve">b) Ta có </w:t>
      </w:r>
      <w:r>
        <w:t>√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33</w:t>
      </w:r>
      <w:r>
        <w:t>−</w:t>
      </w:r>
      <w:r>
        <w:t>x</w:t>
      </w:r>
      <w:r>
        <w:t>=</w:t>
      </w:r>
      <w:r>
        <w:t>−</w:t>
      </w:r>
      <w:r>
        <w:t>x</w:t>
      </w:r>
      <w:r>
        <w:t>+</w:t>
      </w:r>
      <w:r>
        <w:t>5</w:t>
      </w:r>
      <w:r>
        <w:t>⇔</w:t>
      </w:r>
      <w:r>
        <w:t>√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33</w:t>
      </w:r>
      <w:r>
        <w:t>=</w:t>
      </w:r>
      <w:r>
        <w:t>5</w:t>
      </w:r>
      <w:r>
        <w:t>√(−x^(2)+2x+33)−x=−x+5⇔√(−x^(2)+2x+33)=5</w:t>
      </w:r>
      <w:r>
        <w:br/>
      </w:r>
      <w:r>
        <w:t xml:space="preserve">Bình phương hai vế của phương trình </w:t>
      </w:r>
      <w:r>
        <w:t>√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33</w:t>
      </w:r>
      <w:r>
        <w:t>=</w:t>
      </w:r>
      <w:r>
        <w:t>5</w:t>
      </w:r>
      <w:r>
        <w:t>√(−x^(2)+2x+33)=5</w:t>
      </w:r>
      <w:r>
        <w:t xml:space="preserve"> , ta được:</w:t>
      </w:r>
      <w:r>
        <w:br/>
      </w:r>
      <w:r>
        <w:t>– x</w:t>
      </w:r>
      <w:r>
        <w:rPr>
          <w:vertAlign w:val="superscript"/>
        </w:rPr>
        <w:t>2</w:t>
      </w:r>
      <w:r>
        <w:t xml:space="preserve"> + 2x + 33 = 25</w:t>
      </w:r>
      <w:r>
        <w:br/>
      </w:r>
      <w:r>
        <w:t>⇒ – x</w:t>
      </w:r>
      <w:r>
        <w:rPr>
          <w:vertAlign w:val="superscript"/>
        </w:rPr>
        <w:t>2</w:t>
      </w:r>
      <w:r>
        <w:t xml:space="preserve"> + 2x + 8 = 0</w:t>
      </w:r>
      <w:r>
        <w:br/>
      </w:r>
      <w:r>
        <w:t>Phương trình –x</w:t>
      </w:r>
      <w:r>
        <w:rPr>
          <w:vertAlign w:val="superscript"/>
        </w:rPr>
        <w:t>2</w:t>
      </w:r>
      <w:r>
        <w:t xml:space="preserve"> + 2x + 8 = 0 có hai nghiệm phân biệt x</w:t>
      </w:r>
      <w:r>
        <w:rPr>
          <w:vertAlign w:val="subscript"/>
        </w:rPr>
        <w:t>1</w:t>
      </w:r>
      <w:r>
        <w:t xml:space="preserve"> = –2 và x</w:t>
      </w:r>
      <w:r>
        <w:rPr>
          <w:vertAlign w:val="subscript"/>
        </w:rPr>
        <w:t>2</w:t>
      </w:r>
      <w:r>
        <w:t xml:space="preserve"> = 4.</w:t>
      </w:r>
      <w:r>
        <w:br/>
      </w:r>
      <w:r>
        <w:t>Thay lần lượt x</w:t>
      </w:r>
      <w:r>
        <w:rPr>
          <w:vertAlign w:val="subscript"/>
        </w:rPr>
        <w:t>1</w:t>
      </w:r>
      <w:r>
        <w:t xml:space="preserve"> = –2 và x</w:t>
      </w:r>
      <w:r>
        <w:rPr>
          <w:vertAlign w:val="subscript"/>
        </w:rPr>
        <w:t>2</w:t>
      </w:r>
      <w:r>
        <w:t xml:space="preserve"> = 4 vào phương trình </w:t>
      </w:r>
      <w:r>
        <w:t>√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33</w:t>
      </w:r>
      <w:r>
        <w:t>=</w:t>
      </w:r>
      <w:r>
        <w:t>5</w:t>
      </w:r>
      <w:r>
        <w:t>√(−x^(2)+2x+33)=5</w:t>
      </w:r>
      <w:r>
        <w:t>ta thấy cả hai giá trị đều thỏa mãn.</w:t>
      </w:r>
      <w:r>
        <w:br/>
      </w:r>
      <w:r>
        <w:t xml:space="preserve">Vậy phương trình </w:t>
      </w:r>
      <w:r>
        <w:t>√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33</w:t>
      </w:r>
      <w:r>
        <w:t>−</w:t>
      </w:r>
      <w:r>
        <w:t>x</w:t>
      </w:r>
      <w:r>
        <w:t>=</w:t>
      </w:r>
      <w:r>
        <w:t>−</w:t>
      </w:r>
      <w:r>
        <w:t>x</w:t>
      </w:r>
      <w:r>
        <w:t>+</w:t>
      </w:r>
      <w:r>
        <w:t>5</w:t>
      </w:r>
      <w:r>
        <w:t>√(−x^(2)+2x+33)−x=−x+5</w:t>
      </w:r>
      <w:r>
        <w:t xml:space="preserve"> có hai nghiệm là x</w:t>
      </w:r>
      <w:r>
        <w:rPr>
          <w:vertAlign w:val="subscript"/>
        </w:rPr>
        <w:t>1</w:t>
      </w:r>
      <w:r>
        <w:t xml:space="preserve"> = –2 và x</w:t>
      </w:r>
      <w:r>
        <w:rPr>
          <w:vertAlign w:val="subscript"/>
        </w:rPr>
        <w:t>2</w:t>
      </w:r>
      <w:r>
        <w:t xml:space="preserve"> = 4.</w:t>
      </w:r>
      <w:r>
        <w:br/>
      </w:r>
      <w:r>
        <w:rPr>
          <w:b/>
        </w:rPr>
        <w:t>Bài 3:</w:t>
      </w:r>
      <w:r>
        <w:t xml:space="preserve"> Nhà của An, Minh, Quân và Long lần lượt nằm trên các vị trí A, B, C, D như hình vẽ sau. Biết nhà An cách nhà Minh 2 km, nhà Minh cách nhà Quân 1 km. Biết khoảng cách từ nhà Long đến nhà Quân bằng </w:t>
      </w:r>
      <w:r>
        <w:t>2</w:t>
      </w:r>
      <w:r>
        <w:t>3</w:t>
      </w:r>
      <w:r>
        <w:t>(2)/(3)</w:t>
      </w:r>
      <w:r>
        <w:t xml:space="preserve"> khoảng cách từ nhà Long đến nhà An. Tính khoảng cách từ nhà Long đến nhà Minh.</w:t>
      </w:r>
      <w:r>
        <w:br/>
      </w:r>
      <w:r>
        <w:drawing>
          <wp:inline xmlns:a="http://schemas.openxmlformats.org/drawingml/2006/main" xmlns:pic="http://schemas.openxmlformats.org/drawingml/2006/picture">
            <wp:extent cx="4314825" cy="315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920fcdc5df4d28a2f743066cb459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52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t>Gọi khoảng cách từ nhà Long đến nhà Minh là x (km), tức là DB = x km.</w:t>
      </w:r>
      <w:r>
        <w:br/>
      </w:r>
      <w:r>
        <w:t>Nhà An cách nhà Minh 2 km nên AB = 2 km.</w:t>
      </w:r>
      <w:r>
        <w:br/>
      </w:r>
      <w:r>
        <w:t>Nhà Minh cách nhà Quân 1 km nên BC = 1 km.</w:t>
      </w:r>
      <w:r>
        <w:br/>
      </w:r>
      <w:r>
        <w:t>- Áp dụng định lí Côsin cho tam giác DBC ta có :</w:t>
      </w:r>
      <w:r>
        <w:br/>
      </w:r>
      <w:r>
        <w:t>DC</w:t>
      </w:r>
      <w:r>
        <w:rPr>
          <w:vertAlign w:val="superscript"/>
        </w:rPr>
        <w:t>2</w:t>
      </w:r>
      <w:r>
        <w:t xml:space="preserve"> = DB</w:t>
      </w:r>
      <w:r>
        <w:rPr>
          <w:vertAlign w:val="superscript"/>
        </w:rPr>
        <w:t>2</w:t>
      </w:r>
      <w:r>
        <w:t xml:space="preserve"> + BC</w:t>
      </w:r>
      <w:r>
        <w:rPr>
          <w:vertAlign w:val="superscript"/>
        </w:rPr>
        <w:t>2</w:t>
      </w:r>
      <w:r>
        <w:t xml:space="preserve"> – 2.DB.BC.cos</w:t>
      </w:r>
      <w:r>
        <w:t>ˆ</w:t>
      </w:r>
      <w:r>
        <w:t>D</w:t>
      </w:r>
      <w:r>
        <w:t>B</w:t>
      </w:r>
      <w:r>
        <w:t>C</w:t>
      </w:r>
      <w:r>
        <w:t>DBC^</w:t>
      </w:r>
      <w:r>
        <w:t xml:space="preserve"> = x</w:t>
      </w:r>
      <w:r>
        <w:rPr>
          <w:vertAlign w:val="superscript"/>
        </w:rPr>
        <w:t>2</w:t>
      </w:r>
      <w:r>
        <w:t xml:space="preserve"> + 1</w:t>
      </w:r>
      <w:r>
        <w:rPr>
          <w:vertAlign w:val="superscript"/>
        </w:rPr>
        <w:t>2</w:t>
      </w:r>
      <w:r>
        <w:t xml:space="preserve"> – 2.x.1.cos60° = x</w:t>
      </w:r>
      <w:r>
        <w:rPr>
          <w:vertAlign w:val="superscript"/>
        </w:rPr>
        <w:t xml:space="preserve">2 </w:t>
      </w:r>
      <w:r>
        <w:t>– x + 1</w:t>
      </w:r>
      <w:r>
        <w:br/>
      </w:r>
      <w:r>
        <w:t xml:space="preserve">⇒ DC = 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√(x^(2)−x+1)</w:t>
      </w:r>
      <w:r>
        <w:t xml:space="preserve"> .</w:t>
      </w:r>
      <w:r>
        <w:br/>
      </w:r>
      <w:r>
        <w:t xml:space="preserve">Suy ra khoảng cách từ nhà Long đến nhà Quân là 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√(x^(2)−x+1)</w:t>
      </w:r>
      <w:r>
        <w:t xml:space="preserve"> (km)</w:t>
      </w:r>
      <w:r>
        <w:br/>
      </w:r>
      <w:r>
        <w:t xml:space="preserve">Ta có </w:t>
      </w:r>
      <w:r>
        <w:t>ˆ</w:t>
      </w:r>
      <w:r>
        <w:t>D</w:t>
      </w:r>
      <w:r>
        <w:t>B</w:t>
      </w:r>
      <w:r>
        <w:t>A</w:t>
      </w:r>
      <w:r>
        <w:t>+</w:t>
      </w:r>
      <w:r>
        <w:t>ˆ</w:t>
      </w:r>
      <w:r>
        <w:t>D</w:t>
      </w:r>
      <w:r>
        <w:t>B</w:t>
      </w:r>
      <w:r>
        <w:t>C</w:t>
      </w:r>
      <w:r>
        <w:t>=</w:t>
      </w:r>
      <w:r>
        <w:t>180</w:t>
      </w:r>
      <w:r>
        <w:t>o</w:t>
      </w:r>
      <w:r>
        <w:t>DBA^+DBC^=180^(o)</w:t>
      </w:r>
      <w:r>
        <w:t>(hai góc kề bù)</w:t>
      </w:r>
      <w:r>
        <w:br/>
      </w:r>
      <w:r>
        <w:t xml:space="preserve">Suy ra : </w:t>
      </w:r>
      <w:r>
        <w:t>ˆ</w:t>
      </w:r>
      <w:r>
        <w:t>D</w:t>
      </w:r>
      <w:r>
        <w:t>B</w:t>
      </w:r>
      <w:r>
        <w:t>A</w:t>
      </w:r>
      <w:r>
        <w:t>=</w:t>
      </w:r>
      <w:r>
        <w:t>180</w:t>
      </w:r>
      <w:r>
        <w:t>o</w:t>
      </w:r>
      <w:r>
        <w:t>−</w:t>
      </w:r>
      <w:r>
        <w:t>ˆ</w:t>
      </w:r>
      <w:r>
        <w:t>D</w:t>
      </w:r>
      <w:r>
        <w:t>B</w:t>
      </w:r>
      <w:r>
        <w:t>C</w:t>
      </w:r>
      <w:r>
        <w:t>=</w:t>
      </w:r>
      <w:r>
        <w:t>180</w:t>
      </w:r>
      <w:r>
        <w:t>o</w:t>
      </w:r>
      <w:r>
        <w:t>−</w:t>
      </w:r>
      <w:r>
        <w:t>60</w:t>
      </w:r>
      <w:r>
        <w:t>o</w:t>
      </w:r>
      <w:r>
        <w:t>=</w:t>
      </w:r>
      <w:r>
        <w:t>120</w:t>
      </w:r>
      <w:r>
        <w:t>o</w:t>
      </w:r>
      <w:r>
        <w:t>DBA^=180^(o)−DBC^=180^(o)−60^(o)=120^(o)</w:t>
      </w:r>
      <w:r>
        <w:t>.</w:t>
      </w:r>
      <w:r>
        <w:br/>
      </w:r>
      <w:r>
        <w:t>- Áp dụng định lí Côsin cho tam giác DBA ta có :</w:t>
      </w:r>
      <w:r>
        <w:br/>
      </w:r>
      <w:r>
        <w:t>AD</w:t>
      </w:r>
      <w:r>
        <w:rPr>
          <w:vertAlign w:val="superscript"/>
        </w:rPr>
        <w:t>2</w:t>
      </w:r>
      <w:r>
        <w:t xml:space="preserve"> = DB</w:t>
      </w:r>
      <w:r>
        <w:rPr>
          <w:vertAlign w:val="superscript"/>
        </w:rPr>
        <w:t>2</w:t>
      </w:r>
      <w:r>
        <w:t xml:space="preserve"> + AB</w:t>
      </w:r>
      <w:r>
        <w:rPr>
          <w:vertAlign w:val="superscript"/>
        </w:rPr>
        <w:t>2</w:t>
      </w:r>
      <w:r>
        <w:t xml:space="preserve"> – 2.DB.AB.cos</w:t>
      </w:r>
      <w:r>
        <w:t>ˆ</w:t>
      </w:r>
      <w:r>
        <w:t>D</w:t>
      </w:r>
      <w:r>
        <w:t>B</w:t>
      </w:r>
      <w:r>
        <w:t>A</w:t>
      </w:r>
      <w:r>
        <w:t>DBA^</w:t>
      </w:r>
      <w:r>
        <w:t xml:space="preserve"> = x</w:t>
      </w:r>
      <w:r>
        <w:rPr>
          <w:vertAlign w:val="superscript"/>
        </w:rPr>
        <w:t>2</w:t>
      </w:r>
      <w:r>
        <w:t xml:space="preserve"> + 2</w:t>
      </w:r>
      <w:r>
        <w:rPr>
          <w:vertAlign w:val="superscript"/>
        </w:rPr>
        <w:t>2</w:t>
      </w:r>
      <w:r>
        <w:t xml:space="preserve"> – 2.x.2.cos120° = x</w:t>
      </w:r>
      <w:r>
        <w:rPr>
          <w:vertAlign w:val="superscript"/>
        </w:rPr>
        <w:t xml:space="preserve">2 </w:t>
      </w:r>
      <w:r>
        <w:t>+ 2x + 4</w:t>
      </w:r>
      <w:r>
        <w:br/>
      </w:r>
      <w:r>
        <w:t xml:space="preserve">⇒ AD = </w:t>
      </w:r>
      <w:r>
        <w:t>√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4</w:t>
      </w:r>
      <w:r>
        <w:t>√(x^(2)+2x+4)</w:t>
      </w:r>
      <w:r>
        <w:t>.</w:t>
      </w:r>
      <w:r>
        <w:br/>
      </w:r>
      <w:r>
        <w:t xml:space="preserve">Suy ra khoảng cách từ nhà Long đến nhà An là </w:t>
      </w:r>
      <w:r>
        <w:t>√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4</w:t>
      </w:r>
      <w:r>
        <w:t>√(x^(2)+2x+4)</w:t>
      </w:r>
      <w:r>
        <w:t xml:space="preserve"> (km)</w:t>
      </w:r>
      <w:r>
        <w:br/>
      </w:r>
      <w:r>
        <w:t xml:space="preserve">Do khoảng cách từ nhà Long đến nhà Quân bằng </w:t>
      </w:r>
      <w:r>
        <w:t>2</w:t>
      </w:r>
      <w:r>
        <w:t>3</w:t>
      </w:r>
      <w:r>
        <w:t>(2)/(3)</w:t>
      </w:r>
      <w:r>
        <w:t xml:space="preserve"> khoảng cách từ nhà Long đến nhà An nên ta có phương trình: 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√(x^(2)−x+1)</w:t>
      </w:r>
      <w:r>
        <w:t xml:space="preserve"> =</w:t>
      </w:r>
      <w:r>
        <w:t>2</w:t>
      </w:r>
      <w:r>
        <w:t>3</w:t>
      </w:r>
      <w:r>
        <w:t>(2)/(3)</w:t>
      </w:r>
      <w:r>
        <w:t>.</w:t>
      </w:r>
      <w:r>
        <w:t>√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4</w:t>
      </w:r>
      <w:r>
        <w:t>√(x^(2)+2x+4)</w:t>
      </w:r>
      <w:r>
        <w:br/>
      </w:r>
      <w:r>
        <w:t xml:space="preserve">Bình phương hai vế của phương trình 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√(x^(2)−x+1)</w:t>
      </w:r>
      <w:r>
        <w:t>=</w:t>
      </w:r>
      <w:r>
        <w:t>2</w:t>
      </w:r>
      <w:r>
        <w:t>3</w:t>
      </w:r>
      <w:r>
        <w:t>(2)/(3)</w:t>
      </w:r>
      <w:r>
        <w:t xml:space="preserve"> .</w:t>
      </w:r>
      <w:r>
        <w:t>√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4</w:t>
      </w:r>
      <w:r>
        <w:t>√(x^(2)+2x+4)</w:t>
      </w:r>
      <w:r>
        <w:t xml:space="preserve"> ta được:</w:t>
      </w:r>
      <w:r>
        <w:br/>
      </w:r>
      <w:r>
        <w:t>x</w:t>
      </w:r>
      <w:r>
        <w:rPr>
          <w:vertAlign w:val="superscript"/>
        </w:rPr>
        <w:t>2</w:t>
      </w:r>
      <w:r>
        <w:t xml:space="preserve"> – x + 1 = </w:t>
      </w:r>
      <w:r>
        <w:t>4</w:t>
      </w:r>
      <w:r>
        <w:t>9</w:t>
      </w:r>
      <w:r>
        <w:t>(4)/(9)</w:t>
      </w:r>
      <w:r>
        <w:t>(x</w:t>
      </w:r>
      <w:r>
        <w:rPr>
          <w:vertAlign w:val="superscript"/>
        </w:rPr>
        <w:t>2</w:t>
      </w:r>
      <w:r>
        <w:t xml:space="preserve"> + 2x + 4)</w:t>
      </w:r>
      <w:r>
        <w:br/>
      </w:r>
      <w:r>
        <w:t>⇒ x</w:t>
      </w:r>
      <w:r>
        <w:rPr>
          <w:vertAlign w:val="superscript"/>
        </w:rPr>
        <w:t>2</w:t>
      </w:r>
      <w:r>
        <w:t xml:space="preserve"> – x + 1 = </w:t>
      </w:r>
      <w:r>
        <w:t>4</w:t>
      </w:r>
      <w:r>
        <w:t>9</w:t>
      </w:r>
      <w:r>
        <w:t>(4)/(9)</w:t>
      </w:r>
      <w:r>
        <w:t>x</w:t>
      </w:r>
      <w:r>
        <w:rPr>
          <w:vertAlign w:val="superscript"/>
        </w:rPr>
        <w:t>2</w:t>
      </w:r>
      <w:r>
        <w:t xml:space="preserve"> + </w:t>
      </w:r>
      <w:r>
        <w:t>8</w:t>
      </w:r>
      <w:r>
        <w:t>9</w:t>
      </w:r>
      <w:r>
        <w:t>(8)/(9)</w:t>
      </w:r>
      <w:r>
        <w:t xml:space="preserve">x + </w:t>
      </w:r>
      <w:r>
        <w:t>16</w:t>
      </w:r>
      <w:r>
        <w:t>9</w:t>
      </w:r>
      <w:r>
        <w:t>(16)/(9)</w:t>
      </w:r>
      <w:r>
        <w:br/>
      </w:r>
      <w:r>
        <w:t xml:space="preserve">⇒ </w:t>
      </w:r>
      <w:r>
        <w:t>5</w:t>
      </w:r>
      <w:r>
        <w:t>9</w:t>
      </w:r>
      <w:r>
        <w:t>(5)/(9)</w:t>
      </w:r>
      <w:r>
        <w:t>x</w:t>
      </w:r>
      <w:r>
        <w:rPr>
          <w:vertAlign w:val="superscript"/>
        </w:rPr>
        <w:t>2</w:t>
      </w:r>
      <w:r>
        <w:t xml:space="preserve"> – </w:t>
      </w:r>
      <w:r>
        <w:t>17</w:t>
      </w:r>
      <w:r>
        <w:t>9</w:t>
      </w:r>
      <w:r>
        <w:t>(17)/(9)</w:t>
      </w:r>
      <w:r>
        <w:t xml:space="preserve">x – </w:t>
      </w:r>
      <w:r>
        <w:t>7</w:t>
      </w:r>
      <w:r>
        <w:t>9</w:t>
      </w:r>
      <w:r>
        <w:t>(7)/(9)</w:t>
      </w:r>
      <w:r>
        <w:t xml:space="preserve"> = 0.</w:t>
      </w:r>
      <w:r>
        <w:br/>
      </w:r>
      <w:r>
        <w:t>Giải phương trình</w:t>
      </w:r>
      <w:r>
        <w:t>5</w:t>
      </w:r>
      <w:r>
        <w:t>9</w:t>
      </w:r>
      <w:r>
        <w:t>(5)/(9)</w:t>
      </w:r>
      <w:r>
        <w:t xml:space="preserve"> x</w:t>
      </w:r>
      <w:r>
        <w:rPr>
          <w:vertAlign w:val="superscript"/>
        </w:rPr>
        <w:t>2</w:t>
      </w:r>
      <w:r>
        <w:t xml:space="preserve"> –</w:t>
      </w:r>
      <w:r>
        <w:t>17</w:t>
      </w:r>
      <w:r>
        <w:t>9</w:t>
      </w:r>
      <w:r>
        <w:t>(17)/(9)</w:t>
      </w:r>
      <w:r>
        <w:t xml:space="preserve"> x – </w:t>
      </w:r>
      <w:r>
        <w:t>7</w:t>
      </w:r>
      <w:r>
        <w:t>9</w:t>
      </w:r>
      <w:r>
        <w:t>(7)/(9)</w:t>
      </w:r>
      <w:r>
        <w:t xml:space="preserve"> = 0 ta được x</w:t>
      </w:r>
      <w:r>
        <w:rPr>
          <w:vertAlign w:val="subscript"/>
        </w:rPr>
        <w:t>1</w:t>
      </w:r>
      <w:r>
        <w:t xml:space="preserve"> ≈ 3,8 và x</w:t>
      </w:r>
      <w:r>
        <w:rPr>
          <w:vertAlign w:val="subscript"/>
        </w:rPr>
        <w:t>2</w:t>
      </w:r>
      <w:r>
        <w:t xml:space="preserve"> ≈ – 0,4.</w:t>
      </w:r>
      <w:r>
        <w:br/>
      </w:r>
      <w:r>
        <w:t>Vì x là khoảng cách từ nhà Long đến nhà Minh nên x &gt; 0, do đó x</w:t>
      </w:r>
      <w:r>
        <w:rPr>
          <w:vertAlign w:val="subscript"/>
        </w:rPr>
        <w:t>2</w:t>
      </w:r>
      <w:r>
        <w:t xml:space="preserve"> ≈ – 0,4 không thỏa mãn.</w:t>
      </w:r>
      <w:r>
        <w:br/>
      </w:r>
      <w:r>
        <w:t>Thay x</w:t>
      </w:r>
      <w:r>
        <w:rPr>
          <w:vertAlign w:val="subscript"/>
        </w:rPr>
        <w:t>1</w:t>
      </w:r>
      <w:r>
        <w:t xml:space="preserve"> ≈ 3,8 vào phương trình 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√(x^(2)−x+1)</w:t>
      </w:r>
      <w:r>
        <w:t xml:space="preserve"> = </w:t>
      </w:r>
      <w:r>
        <w:t>2</w:t>
      </w:r>
      <w:r>
        <w:t>3</w:t>
      </w:r>
      <w:r>
        <w:t>(2)/(3)</w:t>
      </w:r>
      <w:r>
        <w:t xml:space="preserve">. </w:t>
      </w:r>
      <w:r>
        <w:t>√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4</w:t>
      </w:r>
      <w:r>
        <w:t>√(x^(2)+2x+4)</w:t>
      </w:r>
      <w:r>
        <w:t>ta thấy giá trị x</w:t>
      </w:r>
      <w:r>
        <w:rPr>
          <w:vertAlign w:val="subscript"/>
        </w:rPr>
        <w:t>1</w:t>
      </w:r>
      <w:r>
        <w:t xml:space="preserve"> ≈ 3,8 thỏa mãn.</w:t>
      </w:r>
      <w:r>
        <w:br/>
      </w:r>
      <w:r>
        <w:t xml:space="preserve">Do đó phương trình </w:t>
      </w:r>
      <w:r>
        <w:t>√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√(x^(2)−x+1)</w:t>
      </w:r>
      <w:r>
        <w:t xml:space="preserve"> = </w:t>
      </w:r>
      <w:r>
        <w:t>2</w:t>
      </w:r>
      <w:r>
        <w:t>3</w:t>
      </w:r>
      <w:r>
        <w:t>(2)/(3)</w:t>
      </w:r>
      <w:r>
        <w:t>.</w:t>
      </w:r>
      <w:r>
        <w:t>√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4</w:t>
      </w:r>
      <w:r>
        <w:t>√(x^(2)+2x+4)</w:t>
      </w:r>
      <w:r>
        <w:t xml:space="preserve"> có nghiệm là x ≈ 3,8.</w:t>
      </w:r>
      <w:r>
        <w:br/>
      </w:r>
      <w:r>
        <w:t>Vậy khoảng cách từ nhà Long đến nhà Minh khoảng 3,8 km.</w:t>
      </w:r>
      <w:r>
        <w:br/>
      </w:r>
      <w:r>
        <w:rPr>
          <w:b/>
        </w:rPr>
        <w:t>Xem thêm tóm tắt lý thuyết Toán lớp 10 sách Kết nối tri thức hay, chi tiết khác:</w:t>
      </w:r>
      <w:r>
        <w:br/>
      </w:r>
      <w:r>
        <w:t>Tổng hợp lý thuyết Chương 6</w:t>
      </w:r>
      <w:r>
        <w:br/>
      </w:r>
      <w:r>
        <w:t>Lý thuyết Bài 19: Phương trình đường thẳng</w:t>
      </w:r>
      <w:r>
        <w:br/>
      </w:r>
      <w:r>
        <w:t>Lý thuyết Bài 20: Vị trí tương đối giữa hai đường thẳng. Góc và khoảng cách</w:t>
      </w:r>
      <w:r>
        <w:br/>
      </w:r>
      <w:r>
        <w:t>Lý thuyết Bài 21: Đường tròn trong mặt phẳng tọa độ</w:t>
      </w:r>
      <w:r>
        <w:br/>
      </w:r>
      <w:r>
        <w:t>Lý thuyết Bài 22: Ba đường conic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