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Đường tròn trong mặt phẳng tọa độ</w:t>
      </w:r>
    </w:p>
    <w:p>
      <w:r>
        <w:rPr>
          <w:b/>
        </w:rPr>
        <w:t>Giải bài tập Toán 10 Bài 21: Đường tròn trong mặt phẳng tọa độ</w:t>
      </w:r>
      <w:r>
        <w:br/>
      </w:r>
      <w:r>
        <w:rPr>
          <w:b/>
        </w:rPr>
        <w:t>A.  Câu hỏi</w:t>
      </w:r>
      <w:r>
        <w:br/>
      </w:r>
      <w:r>
        <w:rPr>
          <w:b/>
        </w:rPr>
        <w:t xml:space="preserve">Giải </w:t>
      </w:r>
      <w:r>
        <w:rPr>
          <w:b/>
        </w:rPr>
        <w:t>Toán 10</w:t>
      </w:r>
      <w:r>
        <w:rPr>
          <w:b/>
        </w:rPr>
        <w:t xml:space="preserve"> </w:t>
      </w:r>
      <w:r>
        <w:rPr>
          <w:b/>
        </w:rPr>
        <w:t>trang 43</w:t>
      </w:r>
      <w:r>
        <w:rPr>
          <w:b/>
        </w:rPr>
        <w:t xml:space="preserve"> </w:t>
      </w:r>
      <w:r>
        <w:rPr>
          <w:b/>
        </w:rPr>
        <w:t>Tập 2</w:t>
      </w:r>
      <w:r>
        <w:br/>
      </w:r>
      <w:r>
        <w:rPr>
          <w:b/>
        </w:rPr>
        <w:t xml:space="preserve">Hoạt động 1 trang 43 </w:t>
      </w:r>
      <w:r>
        <w:rPr>
          <w:b/>
        </w:rPr>
        <w:t>Toán 10 Tập 2</w:t>
      </w:r>
      <w:r>
        <w:rPr>
          <w:b/>
        </w:rPr>
        <w:t>:</w:t>
      </w:r>
      <w:r>
        <w:br/>
      </w:r>
      <w:r>
        <w:t>Trong mặt phẳng toạ độ Oxy, cho đường tròn (C), tâm I(a; b), bán kính R (H.7.13). Khi đó, một điểm M(x; y) thuộc đường tròn (C) khi và chỉ khi toạ độ của nó thoả mãn điều kiện đại số nào?</w:t>
      </w:r>
      <w:r>
        <w:br/>
      </w:r>
      <w:r>
        <w:drawing>
          <wp:inline xmlns:a="http://schemas.openxmlformats.org/drawingml/2006/main" xmlns:pic="http://schemas.openxmlformats.org/drawingml/2006/picture">
            <wp:extent cx="2162175" cy="2486025"/>
            <wp:docPr id="1" name="Picture 1"/>
            <wp:cNvGraphicFramePr>
              <a:graphicFrameLocks noChangeAspect="1"/>
            </wp:cNvGraphicFramePr>
            <a:graphic>
              <a:graphicData uri="http://schemas.openxmlformats.org/drawingml/2006/picture">
                <pic:pic>
                  <pic:nvPicPr>
                    <pic:cNvPr id="0" name="temp_inline_5dda8758ac6a421a9e8443c40ab72357.jpg"/>
                    <pic:cNvPicPr/>
                  </pic:nvPicPr>
                  <pic:blipFill>
                    <a:blip r:embed="rId9"/>
                    <a:stretch>
                      <a:fillRect/>
                    </a:stretch>
                  </pic:blipFill>
                  <pic:spPr>
                    <a:xfrm>
                      <a:off x="0" y="0"/>
                      <a:ext cx="2162175" cy="2486025"/>
                    </a:xfrm>
                    <a:prstGeom prst="rect"/>
                  </pic:spPr>
                </pic:pic>
              </a:graphicData>
            </a:graphic>
          </wp:inline>
        </w:drawing>
      </w:r>
      <w:r>
        <w:t xml:space="preserve"> </w:t>
      </w:r>
      <w:r>
        <w:br/>
      </w:r>
      <w:r>
        <w:rPr>
          <w:b/>
        </w:rPr>
        <w:t>Lời giải</w:t>
      </w:r>
      <w:r>
        <w:br/>
      </w:r>
      <w:r>
        <w:t>Điểm M(x; y) thuộc đường tròn (C) khi và chỉ khi IM = R</w:t>
      </w:r>
      <w:r>
        <w:br/>
      </w:r>
      <w:r>
        <w:t xml:space="preserve">Mà </w:t>
      </w:r>
      <w:r>
        <w:t>−</w:t>
      </w:r>
      <w:r>
        <w:t>−</w:t>
      </w:r>
      <w:r>
        <w:t>→</w:t>
      </w:r>
      <w:r>
        <w:t>I</w:t>
      </w:r>
      <w:r>
        <w:t>M</w:t>
      </w:r>
      <w:r>
        <w:t>IM→</w:t>
      </w:r>
      <w:r>
        <w:t xml:space="preserve"> = (x – a; y – b) </w:t>
      </w:r>
      <w:r>
        <w:br/>
      </w:r>
      <w:r>
        <w:t>⇒</w:t>
      </w:r>
      <w:r>
        <w:t xml:space="preserve"> IM = </w:t>
      </w:r>
      <w:r>
        <w:t>√</w:t>
      </w:r>
      <w:r>
        <w:t>(</w:t>
      </w:r>
      <w:r>
        <w:t>x</w:t>
      </w:r>
      <w:r>
        <w:t>−</w:t>
      </w:r>
      <w:r>
        <w:t>a</w:t>
      </w:r>
      <w:r>
        <w:t>)</w:t>
      </w:r>
      <w:r>
        <w:t>2</w:t>
      </w:r>
      <w:r>
        <w:t>+</w:t>
      </w:r>
      <w:r>
        <w:t>(</w:t>
      </w:r>
      <w:r>
        <w:t>y</w:t>
      </w:r>
      <w:r>
        <w:t>−</w:t>
      </w:r>
      <w:r>
        <w:t>b</w:t>
      </w:r>
      <w:r>
        <w:t>)</w:t>
      </w:r>
      <w:r>
        <w:t>2</w:t>
      </w:r>
      <w:r>
        <w:t>√((x−a)^(2)+(y−b)^(2))</w:t>
      </w:r>
      <w:r>
        <w:t xml:space="preserve"> hay </w:t>
      </w:r>
      <w:r>
        <w:t>√</w:t>
      </w:r>
      <w:r>
        <w:t>(</w:t>
      </w:r>
      <w:r>
        <w:t>x</w:t>
      </w:r>
      <w:r>
        <w:t>−</w:t>
      </w:r>
      <w:r>
        <w:t>a</w:t>
      </w:r>
      <w:r>
        <w:t>)</w:t>
      </w:r>
      <w:r>
        <w:t>2</w:t>
      </w:r>
      <w:r>
        <w:t>+</w:t>
      </w:r>
      <w:r>
        <w:t>(</w:t>
      </w:r>
      <w:r>
        <w:t>y</w:t>
      </w:r>
      <w:r>
        <w:t>−</w:t>
      </w:r>
      <w:r>
        <w:t>b</w:t>
      </w:r>
      <w:r>
        <w:t>)</w:t>
      </w:r>
      <w:r>
        <w:t>2</w:t>
      </w:r>
      <w:r>
        <w:t>√((x−a)^(2)+(y−b)^(2))</w:t>
      </w:r>
      <w:r>
        <w:t>= R.</w:t>
      </w:r>
      <w:r>
        <w:br/>
      </w:r>
      <w:r>
        <w:t xml:space="preserve">Vậy điểm M(x; y) thuộc đường tròn (C) tâm I(a;b) khi thỏa mãn điều kiện </w:t>
      </w:r>
      <w:r>
        <w:t>√</w:t>
      </w:r>
      <w:r>
        <w:t>(</w:t>
      </w:r>
      <w:r>
        <w:t>x</w:t>
      </w:r>
      <w:r>
        <w:t>−</w:t>
      </w:r>
      <w:r>
        <w:t>a</w:t>
      </w:r>
      <w:r>
        <w:t>)</w:t>
      </w:r>
      <w:r>
        <w:t>2</w:t>
      </w:r>
      <w:r>
        <w:t>+</w:t>
      </w:r>
      <w:r>
        <w:t>(</w:t>
      </w:r>
      <w:r>
        <w:t>y</w:t>
      </w:r>
      <w:r>
        <w:t>−</w:t>
      </w:r>
      <w:r>
        <w:t>b</w:t>
      </w:r>
      <w:r>
        <w:t>)</w:t>
      </w:r>
      <w:r>
        <w:t>2</w:t>
      </w:r>
      <w:r>
        <w:t>√((x−a)^(2)+(y−b)^(2))</w:t>
      </w:r>
      <w:r>
        <w:t>= R.</w:t>
      </w:r>
      <w:r>
        <w:br/>
      </w:r>
      <w:r>
        <w:rPr>
          <w:b/>
        </w:rPr>
        <w:t xml:space="preserve">Giải </w:t>
      </w:r>
      <w:r>
        <w:rPr>
          <w:b/>
        </w:rPr>
        <w:t>Toán 10</w:t>
      </w:r>
      <w:r>
        <w:rPr>
          <w:b/>
        </w:rPr>
        <w:t xml:space="preserve"> </w:t>
      </w:r>
      <w:r>
        <w:rPr>
          <w:b/>
        </w:rPr>
        <w:t>trang 44</w:t>
      </w:r>
      <w:r>
        <w:rPr>
          <w:b/>
        </w:rPr>
        <w:t xml:space="preserve"> </w:t>
      </w:r>
      <w:r>
        <w:rPr>
          <w:b/>
        </w:rPr>
        <w:t>Tập 2</w:t>
      </w:r>
      <w:r>
        <w:br/>
      </w:r>
      <w:r>
        <w:rPr>
          <w:b/>
        </w:rPr>
        <w:t xml:space="preserve">Luyện tập 1 trang 44 </w:t>
      </w:r>
      <w:r>
        <w:rPr>
          <w:b/>
        </w:rPr>
        <w:t>Toán 10 Tập 2</w:t>
      </w:r>
      <w:r>
        <w:rPr>
          <w:b/>
        </w:rPr>
        <w:t>:</w:t>
      </w:r>
      <w:r>
        <w:br/>
      </w:r>
      <w:r>
        <w:t>Tìm tâm và bán kính của đường tròn (C): (x + 2)</w:t>
      </w:r>
      <w:r>
        <w:rPr>
          <w:vertAlign w:val="superscript"/>
        </w:rPr>
        <w:t>2</w:t>
      </w:r>
      <w:r>
        <w:t xml:space="preserve"> + (y – 4)</w:t>
      </w:r>
      <w:r>
        <w:rPr>
          <w:vertAlign w:val="superscript"/>
        </w:rPr>
        <w:t>2</w:t>
      </w:r>
      <w:r>
        <w:t xml:space="preserve"> = 7</w:t>
      </w:r>
      <w:r>
        <w:br/>
      </w:r>
      <w:r>
        <w:rPr>
          <w:b/>
        </w:rPr>
        <w:t>Lời giải</w:t>
      </w:r>
      <w:r>
        <w:br/>
      </w:r>
      <w:r>
        <w:t>Dựa vào phương trình đường tròn (C) có tâm I (</w:t>
      </w:r>
      <w:r>
        <w:t xml:space="preserve">– </w:t>
      </w:r>
      <w:r>
        <w:t>2; 4) và bán kính R =</w:t>
      </w:r>
      <w:r>
        <w:t>√</w:t>
      </w:r>
      <w:r>
        <w:t>7</w:t>
      </w:r>
      <w:r>
        <w:t>√(7)</w:t>
      </w:r>
      <w:r>
        <w:t>.</w:t>
      </w:r>
      <w:r>
        <w:br/>
      </w:r>
      <w:r>
        <w:rPr>
          <w:b/>
        </w:rPr>
        <w:t xml:space="preserve">Luyện tập 2 trang 44 </w:t>
      </w:r>
      <w:r>
        <w:rPr>
          <w:b/>
        </w:rPr>
        <w:t>Toán 10 Tập 2</w:t>
      </w:r>
      <w:r>
        <w:rPr>
          <w:b/>
        </w:rPr>
        <w:t>:</w:t>
      </w:r>
      <w:r>
        <w:br/>
      </w:r>
      <w:r>
        <w:t>Hãy cho biết phương trình nào dưới đây là phương trình của một đường tròn và tìm tâm, bán kính của đường tròn tương ứng,</w:t>
      </w:r>
      <w:r>
        <w:br/>
      </w:r>
      <w:r>
        <w:t>a) x</w:t>
      </w:r>
      <w:r>
        <w:rPr>
          <w:vertAlign w:val="superscript"/>
        </w:rPr>
        <w:t>2</w:t>
      </w:r>
      <w:r>
        <w:t xml:space="preserve"> – y</w:t>
      </w:r>
      <w:r>
        <w:rPr>
          <w:vertAlign w:val="superscript"/>
        </w:rPr>
        <w:t>2</w:t>
      </w:r>
      <w:r>
        <w:t xml:space="preserve"> – 2x + 4y – 1 = 0</w:t>
      </w:r>
      <w:r>
        <w:br/>
      </w:r>
      <w:r>
        <w:t>b) x</w:t>
      </w:r>
      <w:r>
        <w:rPr>
          <w:vertAlign w:val="superscript"/>
        </w:rPr>
        <w:t>2</w:t>
      </w:r>
      <w:r>
        <w:t xml:space="preserve"> + y</w:t>
      </w:r>
      <w:r>
        <w:rPr>
          <w:vertAlign w:val="superscript"/>
        </w:rPr>
        <w:t xml:space="preserve">2 </w:t>
      </w:r>
      <w:r>
        <w:t>– 2x + 4y + 6 = 0</w:t>
      </w:r>
      <w:r>
        <w:br/>
      </w:r>
      <w:r>
        <w:t>c) x</w:t>
      </w:r>
      <w:r>
        <w:rPr>
          <w:vertAlign w:val="superscript"/>
        </w:rPr>
        <w:t>2</w:t>
      </w:r>
      <w:r>
        <w:t xml:space="preserve"> + y</w:t>
      </w:r>
      <w:r>
        <w:rPr>
          <w:vertAlign w:val="superscript"/>
        </w:rPr>
        <w:t>2</w:t>
      </w:r>
      <w:r>
        <w:t xml:space="preserve"> + 6x – 4y + 2 = 0</w:t>
      </w:r>
      <w:r>
        <w:br/>
      </w:r>
      <w:r>
        <w:rPr>
          <w:b/>
        </w:rPr>
        <w:t>Lời giải</w:t>
      </w:r>
      <w:r>
        <w:br/>
      </w:r>
      <w:r>
        <w:t xml:space="preserve">a) Xét phương trình </w:t>
      </w:r>
      <w:r>
        <w:t>x</w:t>
      </w:r>
      <w:r>
        <w:rPr>
          <w:vertAlign w:val="superscript"/>
        </w:rPr>
        <w:t xml:space="preserve">2 </w:t>
      </w:r>
      <w:r>
        <w:t>– y</w:t>
      </w:r>
      <w:r>
        <w:rPr>
          <w:vertAlign w:val="superscript"/>
        </w:rPr>
        <w:t>2</w:t>
      </w:r>
      <w:r>
        <w:t xml:space="preserve"> – 2x + 4y – 1 = 0 có hệ số của y</w:t>
      </w:r>
      <w:r>
        <w:rPr>
          <w:vertAlign w:val="superscript"/>
        </w:rPr>
        <w:t>2</w:t>
      </w:r>
      <w:r>
        <w:t xml:space="preserve"> là – 1 ≠ 1 nên phương trình x</w:t>
      </w:r>
      <w:r>
        <w:rPr>
          <w:vertAlign w:val="superscript"/>
        </w:rPr>
        <w:t>2</w:t>
      </w:r>
      <w:r>
        <w:t xml:space="preserve"> – y</w:t>
      </w:r>
      <w:r>
        <w:rPr>
          <w:vertAlign w:val="superscript"/>
        </w:rPr>
        <w:t>2</w:t>
      </w:r>
      <w:r>
        <w:t xml:space="preserve"> – 2x + 4y – 1 = 0 không là phương trình đường tròn.</w:t>
      </w:r>
      <w:r>
        <w:br/>
      </w:r>
      <w:r>
        <w:t>b) x</w:t>
      </w:r>
      <w:r>
        <w:rPr>
          <w:vertAlign w:val="superscript"/>
        </w:rPr>
        <w:t>2</w:t>
      </w:r>
      <w:r>
        <w:t xml:space="preserve"> + y</w:t>
      </w:r>
      <w:r>
        <w:rPr>
          <w:vertAlign w:val="superscript"/>
        </w:rPr>
        <w:t>2</w:t>
      </w:r>
      <w:r>
        <w:t xml:space="preserve"> – 2x + 4y + 6 = 0 </w:t>
      </w:r>
      <w:r>
        <w:t>⇔</w:t>
      </w:r>
      <w:r>
        <w:t xml:space="preserve"> x</w:t>
      </w:r>
      <w:r>
        <w:rPr>
          <w:vertAlign w:val="superscript"/>
        </w:rPr>
        <w:t>2</w:t>
      </w:r>
      <w:r>
        <w:t xml:space="preserve"> + y</w:t>
      </w:r>
      <w:r>
        <w:rPr>
          <w:vertAlign w:val="superscript"/>
        </w:rPr>
        <w:t>2</w:t>
      </w:r>
      <w:r>
        <w:t xml:space="preserve"> – 2.1x – 2.(–2)y + 6 = 0</w:t>
      </w:r>
      <w:r>
        <w:br/>
      </w:r>
      <w:r>
        <w:t xml:space="preserve">Ta có: a = 1; b = –2; c = 6 </w:t>
      </w:r>
      <w:r>
        <w:br/>
      </w:r>
      <w:r>
        <w:t>Xét a</w:t>
      </w:r>
      <w:r>
        <w:rPr>
          <w:vertAlign w:val="superscript"/>
        </w:rPr>
        <w:t xml:space="preserve">2 </w:t>
      </w:r>
      <w:r>
        <w:t>+ b</w:t>
      </w:r>
      <w:r>
        <w:rPr>
          <w:vertAlign w:val="superscript"/>
        </w:rPr>
        <w:t>2</w:t>
      </w:r>
      <w:r>
        <w:t xml:space="preserve"> – c = 1</w:t>
      </w:r>
      <w:r>
        <w:rPr>
          <w:vertAlign w:val="superscript"/>
        </w:rPr>
        <w:t>2</w:t>
      </w:r>
      <w:r>
        <w:t xml:space="preserve"> + (</w:t>
      </w:r>
      <w:r>
        <w:t>–</w:t>
      </w:r>
      <w:r>
        <w:t>2)</w:t>
      </w:r>
      <w:r>
        <w:rPr>
          <w:vertAlign w:val="superscript"/>
        </w:rPr>
        <w:t>2</w:t>
      </w:r>
      <w:r>
        <w:t xml:space="preserve"> – 6 </w:t>
      </w:r>
      <w:r>
        <w:t xml:space="preserve">= </w:t>
      </w:r>
      <w:r>
        <w:t>–</w:t>
      </w:r>
      <w:r>
        <w:t>1 &lt; 0  nên phương trình x</w:t>
      </w:r>
      <w:r>
        <w:rPr>
          <w:vertAlign w:val="superscript"/>
        </w:rPr>
        <w:t xml:space="preserve">2 </w:t>
      </w:r>
      <w:r>
        <w:t>+ y</w:t>
      </w:r>
      <w:r>
        <w:rPr>
          <w:vertAlign w:val="superscript"/>
        </w:rPr>
        <w:t>2</w:t>
      </w:r>
      <w:r>
        <w:t xml:space="preserve"> – 2x + 4y + 6 = 0 không là phương trình đường tròn.</w:t>
      </w:r>
      <w:r>
        <w:br/>
      </w:r>
      <w:r>
        <w:t>c) x</w:t>
      </w:r>
      <w:r>
        <w:rPr>
          <w:vertAlign w:val="superscript"/>
        </w:rPr>
        <w:t>2</w:t>
      </w:r>
      <w:r>
        <w:t xml:space="preserve"> + y</w:t>
      </w:r>
      <w:r>
        <w:rPr>
          <w:vertAlign w:val="superscript"/>
        </w:rPr>
        <w:t>2</w:t>
      </w:r>
      <w:r>
        <w:t xml:space="preserve"> + 6x – 4y + 2 = 0 </w:t>
      </w:r>
      <w:r>
        <w:t>⇔</w:t>
      </w:r>
      <w:r>
        <w:t xml:space="preserve"> x</w:t>
      </w:r>
      <w:r>
        <w:rPr>
          <w:vertAlign w:val="superscript"/>
        </w:rPr>
        <w:t>2</w:t>
      </w:r>
      <w:r>
        <w:t xml:space="preserve"> + y</w:t>
      </w:r>
      <w:r>
        <w:rPr>
          <w:vertAlign w:val="superscript"/>
        </w:rPr>
        <w:t>2</w:t>
      </w:r>
      <w:r>
        <w:t xml:space="preserve"> – 2.(–3)x – 2.2y + 2 = 0</w:t>
      </w:r>
      <w:r>
        <w:br/>
      </w:r>
      <w:r>
        <w:t xml:space="preserve">Ta có: a = –3; b = 2; c = 2 </w:t>
      </w:r>
      <w:r>
        <w:br/>
      </w:r>
      <w:r>
        <w:t>Xét a</w:t>
      </w:r>
      <w:r>
        <w:rPr>
          <w:vertAlign w:val="superscript"/>
        </w:rPr>
        <w:t>2</w:t>
      </w:r>
      <w:r>
        <w:t xml:space="preserve"> + b</w:t>
      </w:r>
      <w:r>
        <w:rPr>
          <w:vertAlign w:val="superscript"/>
        </w:rPr>
        <w:t>2</w:t>
      </w:r>
      <w:r>
        <w:t xml:space="preserve"> – c = (</w:t>
      </w:r>
      <w:r>
        <w:t>–3)</w:t>
      </w:r>
      <w:r>
        <w:rPr>
          <w:vertAlign w:val="superscript"/>
        </w:rPr>
        <w:t>2</w:t>
      </w:r>
      <w:r>
        <w:t xml:space="preserve"> + 2</w:t>
      </w:r>
      <w:r>
        <w:rPr>
          <w:vertAlign w:val="superscript"/>
        </w:rPr>
        <w:t>2</w:t>
      </w:r>
      <w:r>
        <w:t xml:space="preserve"> – 2</w:t>
      </w:r>
      <w:r>
        <w:t xml:space="preserve"> = 11 &gt; 0 nên phương trình x</w:t>
      </w:r>
      <w:r>
        <w:rPr>
          <w:vertAlign w:val="superscript"/>
        </w:rPr>
        <w:t>2</w:t>
      </w:r>
      <w:r>
        <w:t xml:space="preserve"> + y</w:t>
      </w:r>
      <w:r>
        <w:rPr>
          <w:vertAlign w:val="superscript"/>
        </w:rPr>
        <w:t>2</w:t>
      </w:r>
      <w:r>
        <w:t xml:space="preserve"> + 6x – 4y + 2 = 0 là phương trình đường tròn.</w:t>
      </w:r>
      <w:r>
        <w:br/>
      </w:r>
      <w:r>
        <w:rPr>
          <w:b/>
        </w:rPr>
        <w:t xml:space="preserve">Giải </w:t>
      </w:r>
      <w:r>
        <w:rPr>
          <w:b/>
        </w:rPr>
        <w:t>Toán 10</w:t>
      </w:r>
      <w:r>
        <w:rPr>
          <w:b/>
        </w:rPr>
        <w:t xml:space="preserve"> </w:t>
      </w:r>
      <w:r>
        <w:rPr>
          <w:b/>
        </w:rPr>
        <w:t>trang 45</w:t>
      </w:r>
      <w:r>
        <w:rPr>
          <w:b/>
        </w:rPr>
        <w:t xml:space="preserve"> </w:t>
      </w:r>
      <w:r>
        <w:rPr>
          <w:b/>
        </w:rPr>
        <w:t>Tập 2</w:t>
      </w:r>
      <w:r>
        <w:br/>
      </w:r>
      <w:r>
        <w:rPr>
          <w:b/>
        </w:rPr>
        <w:t xml:space="preserve">Luyện tập 3 trang 45 </w:t>
      </w:r>
      <w:r>
        <w:rPr>
          <w:b/>
        </w:rPr>
        <w:t>Toán 10 Tập 2</w:t>
      </w:r>
      <w:r>
        <w:rPr>
          <w:b/>
        </w:rPr>
        <w:t>:</w:t>
      </w:r>
      <w:r>
        <w:br/>
      </w:r>
      <w:r>
        <w:t xml:space="preserve">Viết phương trình đường tròn (C) đi qua ba điểm M(4; </w:t>
      </w:r>
      <w:r>
        <w:t>–</w:t>
      </w:r>
      <w:r>
        <w:t xml:space="preserve">5), N(2; </w:t>
      </w:r>
      <w:r>
        <w:t>–</w:t>
      </w:r>
      <w:r>
        <w:t xml:space="preserve">1), P(3; </w:t>
      </w:r>
      <w:r>
        <w:t>–</w:t>
      </w:r>
      <w:r>
        <w:t>8)</w:t>
      </w:r>
      <w:r>
        <w:br/>
      </w:r>
      <w:r>
        <w:rPr>
          <w:b/>
        </w:rPr>
        <w:t>Lời giải</w:t>
      </w:r>
      <w:r>
        <w:br/>
      </w:r>
      <w:r>
        <w:drawing>
          <wp:inline xmlns:a="http://schemas.openxmlformats.org/drawingml/2006/main" xmlns:pic="http://schemas.openxmlformats.org/drawingml/2006/picture">
            <wp:extent cx="5715000" cy="5048250"/>
            <wp:docPr id="2" name="Picture 2"/>
            <wp:cNvGraphicFramePr>
              <a:graphicFrameLocks noChangeAspect="1"/>
            </wp:cNvGraphicFramePr>
            <a:graphic>
              <a:graphicData uri="http://schemas.openxmlformats.org/drawingml/2006/picture">
                <pic:pic>
                  <pic:nvPicPr>
                    <pic:cNvPr id="0" name="temp_inline_81ec26e36567471ca5754ae6d439dbd3.jpg"/>
                    <pic:cNvPicPr/>
                  </pic:nvPicPr>
                  <pic:blipFill>
                    <a:blip r:embed="rId10"/>
                    <a:stretch>
                      <a:fillRect/>
                    </a:stretch>
                  </pic:blipFill>
                  <pic:spPr>
                    <a:xfrm>
                      <a:off x="0" y="0"/>
                      <a:ext cx="5715000" cy="5048250"/>
                    </a:xfrm>
                    <a:prstGeom prst="rect"/>
                  </pic:spPr>
                </pic:pic>
              </a:graphicData>
            </a:graphic>
          </wp:inline>
        </w:drawing>
      </w:r>
      <w:r>
        <w:rPr>
          <w:b/>
        </w:rPr>
        <w:t xml:space="preserve"> </w:t>
      </w:r>
      <w:r>
        <w:br/>
      </w:r>
      <w:r>
        <w:t>Gọi H và K lần lượt là trung điểm NP và MN</w:t>
      </w:r>
      <w:r>
        <w:br/>
      </w:r>
      <w:r>
        <w:t xml:space="preserve">Do đó toạ độ điểm H là </w:t>
      </w:r>
      <w:r>
        <w:t>{</w:t>
      </w:r>
      <w:r>
        <w:t>x</w:t>
      </w:r>
      <w:r>
        <w:t>H</w:t>
      </w:r>
      <w:r>
        <w:t>=</w:t>
      </w:r>
      <w:r>
        <w:t>2</w:t>
      </w:r>
      <w:r>
        <w:t>+</w:t>
      </w:r>
      <w:r>
        <w:t>3</w:t>
      </w:r>
      <w:r>
        <w:t>2</w:t>
      </w:r>
      <w:r>
        <w:t>=</w:t>
      </w:r>
      <w:r>
        <w:t>5</w:t>
      </w:r>
      <w:r>
        <w:t>2</w:t>
      </w:r>
      <w:r>
        <w:t>y</w:t>
      </w:r>
      <w:r>
        <w:t>H</w:t>
      </w:r>
      <w:r>
        <w:t>=</w:t>
      </w:r>
      <w:r>
        <w:t>−</w:t>
      </w:r>
      <w:r>
        <w:t>1</w:t>
      </w:r>
      <w:r>
        <w:t>−</w:t>
      </w:r>
      <w:r>
        <w:t>8</w:t>
      </w:r>
      <w:r>
        <w:t>2</w:t>
      </w:r>
      <w:r>
        <w:t>=</w:t>
      </w:r>
      <w:r>
        <w:t>−</w:t>
      </w:r>
      <w:r>
        <w:t>9</w:t>
      </w:r>
      <w:r>
        <w:t>2</w:t>
      </w:r>
      <w:r>
        <w:t>x_(H)=(2+3)/(2)=(5)/(2)y_(H)=(−1−8)/(2)=(−9)/(2)</w:t>
      </w:r>
      <w:r>
        <w:t xml:space="preserve"> </w:t>
      </w:r>
      <w:r>
        <w:t>⇒</w:t>
      </w:r>
      <w:r>
        <w:t xml:space="preserve"> H</w:t>
      </w:r>
      <w:r>
        <w:t>(</w:t>
      </w:r>
      <w:r>
        <w:t>5</w:t>
      </w:r>
      <w:r>
        <w:t>2</w:t>
      </w:r>
      <w:r>
        <w:t>;</w:t>
      </w:r>
      <w:r>
        <w:t>−</w:t>
      </w:r>
      <w:r>
        <w:t>9</w:t>
      </w:r>
      <w:r>
        <w:t>2</w:t>
      </w:r>
      <w:r>
        <w:t>)</w:t>
      </w:r>
      <w:r>
        <w:t>(5)/(2);(−9)/(2)</w:t>
      </w:r>
      <w:r>
        <w:br/>
      </w:r>
      <w:r>
        <w:t xml:space="preserve">Toạ độ điểm K là </w:t>
      </w:r>
      <w:r>
        <w:t>{</w:t>
      </w:r>
      <w:r>
        <w:t>x</w:t>
      </w:r>
      <w:r>
        <w:t>K</w:t>
      </w:r>
      <w:r>
        <w:t>=</w:t>
      </w:r>
      <w:r>
        <w:t>2</w:t>
      </w:r>
      <w:r>
        <w:t>+</w:t>
      </w:r>
      <w:r>
        <w:t>4</w:t>
      </w:r>
      <w:r>
        <w:t>2</w:t>
      </w:r>
      <w:r>
        <w:t>=</w:t>
      </w:r>
      <w:r>
        <w:t>3</w:t>
      </w:r>
      <w:r>
        <w:t>y</w:t>
      </w:r>
      <w:r>
        <w:t>K</w:t>
      </w:r>
      <w:r>
        <w:t>=</w:t>
      </w:r>
      <w:r>
        <w:t>−</w:t>
      </w:r>
      <w:r>
        <w:t>5</w:t>
      </w:r>
      <w:r>
        <w:t>−</w:t>
      </w:r>
      <w:r>
        <w:t>1</w:t>
      </w:r>
      <w:r>
        <w:t>2</w:t>
      </w:r>
      <w:r>
        <w:t>=</w:t>
      </w:r>
      <w:r>
        <w:t>−</w:t>
      </w:r>
      <w:r>
        <w:t>3</w:t>
      </w:r>
      <w:r>
        <w:t>x_(K)=(2+4)/(2)=3y_(K)=(−5−1)/(2)=−3</w:t>
      </w:r>
      <w:r>
        <w:t xml:space="preserve"> </w:t>
      </w:r>
      <w:r>
        <w:t>⇒</w:t>
      </w:r>
      <w:r>
        <w:t xml:space="preserve"> K(3; –3)</w:t>
      </w:r>
      <w:r>
        <w:br/>
      </w:r>
      <w:r>
        <w:t>Gọi ∆</w:t>
      </w:r>
      <w:r>
        <w:rPr>
          <w:vertAlign w:val="subscript"/>
        </w:rPr>
        <w:t>1</w:t>
      </w:r>
      <w:r>
        <w:t>; ∆</w:t>
      </w:r>
      <w:r>
        <w:rPr>
          <w:vertAlign w:val="subscript"/>
        </w:rPr>
        <w:t>2</w:t>
      </w:r>
      <w:r>
        <w:t xml:space="preserve"> lần lượt là đường trung trực của NP; MN</w:t>
      </w:r>
      <w:r>
        <w:br/>
      </w:r>
      <w:r>
        <w:t>Vì đường thẳng ∆</w:t>
      </w:r>
      <w:r>
        <w:rPr>
          <w:vertAlign w:val="subscript"/>
        </w:rPr>
        <w:t>1</w:t>
      </w:r>
      <w:r>
        <w:t xml:space="preserve"> </w:t>
      </w:r>
      <w:r>
        <w:t>⊥</w:t>
      </w:r>
      <w:r>
        <w:t xml:space="preserve"> NP nên đường thẳng ∆</w:t>
      </w:r>
      <w:r>
        <w:rPr>
          <w:vertAlign w:val="subscript"/>
        </w:rPr>
        <w:t>1</w:t>
      </w:r>
      <w:r>
        <w:t xml:space="preserve"> nhận vectơ </w:t>
      </w:r>
      <w:r>
        <w:t>−</w:t>
      </w:r>
      <w:r>
        <w:t>−</w:t>
      </w:r>
      <w:r>
        <w:t>→</w:t>
      </w:r>
      <w:r>
        <w:t>N</w:t>
      </w:r>
      <w:r>
        <w:t>P</w:t>
      </w:r>
      <w:r>
        <w:t>NP→</w:t>
      </w:r>
      <w:r>
        <w:t xml:space="preserve"> = (1; – 7) làm vectơ pháp tuyến</w:t>
      </w:r>
      <w:r>
        <w:br/>
      </w:r>
      <w:r>
        <w:t>Phương trình đường thẳng ∆</w:t>
      </w:r>
      <w:r>
        <w:rPr>
          <w:vertAlign w:val="subscript"/>
        </w:rPr>
        <w:t xml:space="preserve">1 </w:t>
      </w:r>
      <w:r>
        <w:t>đi qua điểm H</w:t>
      </w:r>
      <w:r>
        <w:t>(</w:t>
      </w:r>
      <w:r>
        <w:t>5</w:t>
      </w:r>
      <w:r>
        <w:t>2</w:t>
      </w:r>
      <w:r>
        <w:t>;</w:t>
      </w:r>
      <w:r>
        <w:t>−</w:t>
      </w:r>
      <w:r>
        <w:t>9</w:t>
      </w:r>
      <w:r>
        <w:t>2</w:t>
      </w:r>
      <w:r>
        <w:t>)</w:t>
      </w:r>
      <w:r>
        <w:t>(5)/(2);(−9)/(2)</w:t>
      </w:r>
      <w:r>
        <w:t xml:space="preserve"> và có vectơ pháp tuyến </w:t>
      </w:r>
      <w:r>
        <w:t>−</w:t>
      </w:r>
      <w:r>
        <w:t>−</w:t>
      </w:r>
      <w:r>
        <w:t>→</w:t>
      </w:r>
      <w:r>
        <w:t>N</w:t>
      </w:r>
      <w:r>
        <w:t>P</w:t>
      </w:r>
      <w:r>
        <w:t>NP→</w:t>
      </w:r>
      <w:r>
        <w:t xml:space="preserve"> là:</w:t>
      </w:r>
      <w:r>
        <w:br/>
      </w:r>
      <w:r>
        <w:t>1.</w:t>
      </w:r>
      <w:r>
        <w:t>(</w:t>
      </w:r>
      <w:r>
        <w:t>x</w:t>
      </w:r>
      <w:r>
        <w:t>−</w:t>
      </w:r>
      <w:r>
        <w:t>5</w:t>
      </w:r>
      <w:r>
        <w:t>2</w:t>
      </w:r>
      <w:r>
        <w:t>)</w:t>
      </w:r>
      <w:r>
        <w:t>−</w:t>
      </w:r>
      <w:r>
        <w:t>7</w:t>
      </w:r>
      <w:r>
        <w:t>(</w:t>
      </w:r>
      <w:r>
        <w:t>y</w:t>
      </w:r>
      <w:r>
        <w:t>+</w:t>
      </w:r>
      <w:r>
        <w:t>9</w:t>
      </w:r>
      <w:r>
        <w:t>2</w:t>
      </w:r>
      <w:r>
        <w:t>)</w:t>
      </w:r>
      <w:r>
        <w:t>=</w:t>
      </w:r>
      <w:r>
        <w:t>0</w:t>
      </w:r>
      <w:r>
        <w:t>1.x−(5)/(2)−7y+(9)/(2)=0</w:t>
      </w:r>
      <w:r>
        <w:t xml:space="preserve"> hay x – 7y – 34 = 0</w:t>
      </w:r>
      <w:r>
        <w:br/>
      </w:r>
      <w:r>
        <w:t>Tương tự ta có đường thẳng ∆</w:t>
      </w:r>
      <w:r>
        <w:rPr>
          <w:vertAlign w:val="subscript"/>
        </w:rPr>
        <w:t>2</w:t>
      </w:r>
      <w:r>
        <w:t xml:space="preserve"> nhận vectơ </w:t>
      </w:r>
      <w:r>
        <w:t>−</w:t>
      </w:r>
      <w:r>
        <w:t>−−</w:t>
      </w:r>
      <w:r>
        <w:t>→</w:t>
      </w:r>
      <w:r>
        <w:t>M</w:t>
      </w:r>
      <w:r>
        <w:t>N</w:t>
      </w:r>
      <w:r>
        <w:t>MN→</w:t>
      </w:r>
      <w:r>
        <w:t xml:space="preserve"> = (–2; 4) làm vectơ pháp tuyến</w:t>
      </w:r>
      <w:r>
        <w:br/>
      </w:r>
      <w:r>
        <w:t>Phương trình đường thẳng ∆</w:t>
      </w:r>
      <w:r>
        <w:rPr>
          <w:vertAlign w:val="subscript"/>
        </w:rPr>
        <w:t>2</w:t>
      </w:r>
      <w:r>
        <w:t xml:space="preserve"> đi qua điểm K(3; –3) và có vectơ pháp tuyến </w:t>
      </w:r>
      <w:r>
        <w:t>−</w:t>
      </w:r>
      <w:r>
        <w:t>−−</w:t>
      </w:r>
      <w:r>
        <w:t>→</w:t>
      </w:r>
      <w:r>
        <w:t>M</w:t>
      </w:r>
      <w:r>
        <w:t>N</w:t>
      </w:r>
      <w:r>
        <w:t>MN→</w:t>
      </w:r>
      <w:r>
        <w:t xml:space="preserve"> là:</w:t>
      </w:r>
      <w:r>
        <w:br/>
      </w:r>
      <w:r>
        <w:t xml:space="preserve">–2.(x – 3) + 4.(y + 3) = 0 </w:t>
      </w:r>
      <w:r>
        <w:t>⇔</w:t>
      </w:r>
      <w:r>
        <w:t xml:space="preserve"> –2x + 4y + 18 = 0 hay –x + 2y + 9 = 0.</w:t>
      </w:r>
      <w:r>
        <w:br/>
      </w:r>
      <w:r>
        <w:t>Gọi I là giao điểm của hai đường thẳng ∆</w:t>
      </w:r>
      <w:r>
        <w:rPr>
          <w:vertAlign w:val="subscript"/>
        </w:rPr>
        <w:t>1</w:t>
      </w:r>
      <w:r>
        <w:t>; ∆</w:t>
      </w:r>
      <w:r>
        <w:rPr>
          <w:vertAlign w:val="subscript"/>
        </w:rPr>
        <w:t>2</w:t>
      </w:r>
      <w:r>
        <w:t xml:space="preserve">. </w:t>
      </w:r>
      <w:r>
        <w:t xml:space="preserve">Do đó ,toạ độ điểm I thoả mãn hệ phương trình : </w:t>
      </w:r>
      <w:r>
        <w:t>{</w:t>
      </w:r>
      <w:r>
        <w:t>x</w:t>
      </w:r>
      <w:r>
        <w:t>−</w:t>
      </w:r>
      <w:r>
        <w:t>7</w:t>
      </w:r>
      <w:r>
        <w:t>y</w:t>
      </w:r>
      <w:r>
        <w:t>−</w:t>
      </w:r>
      <w:r>
        <w:t>34</w:t>
      </w:r>
      <w:r>
        <w:t>=</w:t>
      </w:r>
      <w:r>
        <w:t>0</w:t>
      </w:r>
      <w:r>
        <w:t>−</w:t>
      </w:r>
      <w:r>
        <w:t>x</w:t>
      </w:r>
      <w:r>
        <w:t>+</w:t>
      </w:r>
      <w:r>
        <w:t>2</w:t>
      </w:r>
      <w:r>
        <w:t>y</w:t>
      </w:r>
      <w:r>
        <w:t>+</w:t>
      </w:r>
      <w:r>
        <w:t>9</w:t>
      </w:r>
      <w:r>
        <w:t>=</w:t>
      </w:r>
      <w:r>
        <w:t>0</w:t>
      </w:r>
      <w:r>
        <w:t>x−7y−34=0−x+2y+9=0</w:t>
      </w:r>
      <w:r>
        <w:br/>
      </w:r>
      <w:r>
        <w:t xml:space="preserve">Cộng hai phương trình trong hệ trên vế theo vế ta được: –5y – 25 = 0 </w:t>
      </w:r>
      <w:r>
        <w:t>⇒</w:t>
      </w:r>
      <w:r>
        <w:t xml:space="preserve"> y = –5</w:t>
      </w:r>
      <w:r>
        <w:br/>
      </w:r>
      <w:r>
        <w:t>Thay y = –5 vào phương trình –x + 2y + 9 = 0 ta được : –x + 2(–5) + 9 = 0</w:t>
      </w:r>
      <w:r>
        <w:br/>
      </w:r>
      <w:r>
        <w:t xml:space="preserve"> </w:t>
      </w:r>
      <w:r>
        <w:t xml:space="preserve"> </w:t>
      </w:r>
      <w:r>
        <w:t xml:space="preserve"> </w:t>
      </w:r>
      <w:r>
        <w:t xml:space="preserve"> </w:t>
      </w:r>
      <w:r>
        <w:t xml:space="preserve"> </w:t>
      </w:r>
      <w:r>
        <w:t xml:space="preserve"> </w:t>
      </w:r>
      <w:r>
        <w:t xml:space="preserve"> </w:t>
      </w:r>
      <w:r>
        <w:t>⇒</w:t>
      </w:r>
      <w:r>
        <w:t xml:space="preserve"> –x – 1 = 0 </w:t>
      </w:r>
      <w:r>
        <w:t>⇒</w:t>
      </w:r>
      <w:r>
        <w:t xml:space="preserve">  x = –1</w:t>
      </w:r>
      <w:r>
        <w:br/>
      </w:r>
      <w:r>
        <w:t xml:space="preserve">Suy ra tâm I của đường tròn đi qua ba điểm M, N, P là I (–1; –5) và bán kính </w:t>
      </w:r>
      <w:r>
        <w:br/>
      </w:r>
      <w:r>
        <w:t xml:space="preserve">R = IM = </w:t>
      </w:r>
      <w:r>
        <w:t>√</w:t>
      </w:r>
      <w:r>
        <w:t>5</w:t>
      </w:r>
      <w:r>
        <w:t>2</w:t>
      </w:r>
      <w:r>
        <w:t>+</w:t>
      </w:r>
      <w:r>
        <w:t>0</w:t>
      </w:r>
      <w:r>
        <w:t>2</w:t>
      </w:r>
      <w:r>
        <w:t>=</w:t>
      </w:r>
      <w:r>
        <w:t>5</w:t>
      </w:r>
      <w:r>
        <w:t>√(5^(2)+0^(2))=5</w:t>
      </w:r>
      <w:r>
        <w:br/>
      </w:r>
      <w:r>
        <w:t>Vậy phương trình đường tròn (C) là: (x +1)</w:t>
      </w:r>
      <w:r>
        <w:rPr>
          <w:vertAlign w:val="superscript"/>
        </w:rPr>
        <w:t>2</w:t>
      </w:r>
      <w:r>
        <w:t xml:space="preserve"> + (y + 5)</w:t>
      </w:r>
      <w:r>
        <w:rPr>
          <w:vertAlign w:val="superscript"/>
        </w:rPr>
        <w:t>2</w:t>
      </w:r>
      <w:r>
        <w:t xml:space="preserve"> = 25.</w:t>
      </w:r>
      <w:r>
        <w:br/>
      </w:r>
      <w:r>
        <w:rPr>
          <w:b/>
        </w:rPr>
        <w:t xml:space="preserve">Vận dụng </w:t>
      </w:r>
      <w:r>
        <w:rPr>
          <w:b/>
        </w:rPr>
        <w:t xml:space="preserve"> trang 45 </w:t>
      </w:r>
      <w:r>
        <w:rPr>
          <w:b/>
        </w:rPr>
        <w:t>Toán 10 Tập 2</w:t>
      </w:r>
      <w:r>
        <w:rPr>
          <w:b/>
        </w:rPr>
        <w:t>:</w:t>
      </w:r>
      <w:r>
        <w:br/>
      </w:r>
      <w:r>
        <w:t>Bên trong một hồ bơi, người ta dự định thiết kế hai bể sục nửa hình tròn bằng nhau và một bể sục hình tròn (H.7.14) để người bơi có thể ngồi dựa lưng vào thành các bể sục thư giãn. Hãy tìm bán kính của các bể sục để tổng chu vi của ba bể là 32 m mà tổng diện tích (chiếm hồ bơi) là nhỏ nhất. Trong tính toán, lấy π ≈ 3,14, độ dài tính theo mét và làm tròn tới chữ số thập phân thứ hai</w:t>
      </w:r>
      <w:r>
        <w:br/>
      </w:r>
      <w:r>
        <w:rPr>
          <w:b/>
        </w:rPr>
        <w:t>Lời giải</w:t>
      </w:r>
      <w:r>
        <w:br/>
      </w:r>
      <w:r>
        <w:t>Gọi x và y (m) lần lượt là bán kính của bể hình tròn và bể nửa hình tròn</w:t>
      </w:r>
      <w:r>
        <w:br/>
      </w:r>
      <w:r>
        <w:t>Chu vi một nửa hình tròn bán kính y là: πy + 2y = (π + 2)y (m)</w:t>
      </w:r>
      <w:r>
        <w:br/>
      </w:r>
      <w:r>
        <w:t>Khi đó chu vi của hai nửa hình tròn bán kính y là: 2(π + 2)y (m)</w:t>
      </w:r>
      <w:r>
        <w:br/>
      </w:r>
      <w:r>
        <w:t xml:space="preserve">Chu vi của hình tròn bán kính x là: </w:t>
      </w:r>
      <w:r>
        <w:t>2</w:t>
      </w:r>
      <w:r>
        <w:t>πx (m)</w:t>
      </w:r>
      <w:r>
        <w:br/>
      </w:r>
      <w:r>
        <w:t xml:space="preserve">Theo giả thiết </w:t>
      </w:r>
      <w:r>
        <w:t>tổng chu vi của ba bể là 32 m nên 2</w:t>
      </w:r>
      <w:r>
        <w:t xml:space="preserve">πx + 2(π + 2)y = 32 </w:t>
      </w:r>
      <w:r>
        <w:br/>
      </w:r>
      <w:r>
        <w:t xml:space="preserve">                                                                        hay 1,57x + 2,57y – 8 = 0</w:t>
      </w:r>
      <w:r>
        <w:br/>
      </w:r>
      <w:r>
        <w:t>Gọi tổng diện tích ba bể sục là S (m</w:t>
      </w:r>
      <w:r>
        <w:rPr>
          <w:vertAlign w:val="superscript"/>
        </w:rPr>
        <w:t>2</w:t>
      </w:r>
      <w:r>
        <w:t>). Khi đó: πx</w:t>
      </w:r>
      <w:r>
        <w:rPr>
          <w:vertAlign w:val="superscript"/>
        </w:rPr>
        <w:t>2</w:t>
      </w:r>
      <w:r>
        <w:t xml:space="preserve"> + πy</w:t>
      </w:r>
      <w:r>
        <w:rPr>
          <w:vertAlign w:val="superscript"/>
        </w:rPr>
        <w:t>2</w:t>
      </w:r>
      <w:r>
        <w:t xml:space="preserve"> = S </w:t>
      </w:r>
      <w:r>
        <w:br/>
      </w:r>
      <w:r>
        <w:t>⇒</w:t>
      </w:r>
      <w:r>
        <w:t xml:space="preserve"> x</w:t>
      </w:r>
      <w:r>
        <w:rPr>
          <w:vertAlign w:val="superscript"/>
        </w:rPr>
        <w:t>2</w:t>
      </w:r>
      <w:r>
        <w:t xml:space="preserve"> + y</w:t>
      </w:r>
      <w:r>
        <w:rPr>
          <w:vertAlign w:val="superscript"/>
        </w:rPr>
        <w:t>2</w:t>
      </w:r>
      <w:r>
        <w:t xml:space="preserve"> = </w:t>
      </w:r>
      <w:r>
        <w:t>S</w:t>
      </w:r>
      <w:r>
        <w:t>π</w:t>
      </w:r>
      <w:r>
        <w:t>(S)/(π)</w:t>
      </w:r>
      <w:r>
        <w:t xml:space="preserve">= </w:t>
      </w:r>
      <w:r>
        <w:t>S</w:t>
      </w:r>
      <w:r>
        <w:t>3,14</w:t>
      </w:r>
      <w:r>
        <w:t>(S)/(3,14)</w:t>
      </w:r>
      <w:r>
        <w:t>.</w:t>
      </w:r>
      <w:r>
        <w:br/>
      </w:r>
      <w:r>
        <w:t>Trong hệ trục toạ độ Oxy xét đường tròn (C) : x</w:t>
      </w:r>
      <w:r>
        <w:rPr>
          <w:vertAlign w:val="superscript"/>
        </w:rPr>
        <w:t>2</w:t>
      </w:r>
      <w:r>
        <w:t xml:space="preserve"> + y</w:t>
      </w:r>
      <w:r>
        <w:rPr>
          <w:vertAlign w:val="superscript"/>
        </w:rPr>
        <w:t>2</w:t>
      </w:r>
      <w:r>
        <w:t xml:space="preserve"> = </w:t>
      </w:r>
      <w:r>
        <w:t>S</w:t>
      </w:r>
      <w:r>
        <w:t>3,14</w:t>
      </w:r>
      <w:r>
        <w:t>(S)/(3,14)</w:t>
      </w:r>
      <w:r>
        <w:t xml:space="preserve"> có tâm O(0; 0), bán kính R = </w:t>
      </w:r>
      <w:r>
        <w:t>√</w:t>
      </w:r>
      <w:r>
        <w:t>S</w:t>
      </w:r>
      <w:r>
        <w:t>3,14</w:t>
      </w:r>
      <w:r>
        <w:t>√((S)/(3,14))</w:t>
      </w:r>
      <w:r>
        <w:t xml:space="preserve"> và đường thẳng ∆: 1,57x + 2,57y – 8 = 0</w:t>
      </w:r>
      <w:r>
        <w:br/>
      </w:r>
      <w:r>
        <w:t>Để S là nhỏ nhất thì khi đó bài toán trở thành: Tìm R nhỏ nhất để (C) và ∆ có ít nhất một điểm chung với hoành độ và tung độ đều là các số dương</w:t>
      </w:r>
      <w:r>
        <w:br/>
      </w:r>
      <w:r>
        <w:drawing>
          <wp:inline xmlns:a="http://schemas.openxmlformats.org/drawingml/2006/main" xmlns:pic="http://schemas.openxmlformats.org/drawingml/2006/picture">
            <wp:extent cx="2514600" cy="2409825"/>
            <wp:docPr id="3" name="Picture 3"/>
            <wp:cNvGraphicFramePr>
              <a:graphicFrameLocks noChangeAspect="1"/>
            </wp:cNvGraphicFramePr>
            <a:graphic>
              <a:graphicData uri="http://schemas.openxmlformats.org/drawingml/2006/picture">
                <pic:pic>
                  <pic:nvPicPr>
                    <pic:cNvPr id="0" name="temp_inline_741bdaf7361948999a2c9d6ef6d9ee5a.jpg"/>
                    <pic:cNvPicPr/>
                  </pic:nvPicPr>
                  <pic:blipFill>
                    <a:blip r:embed="rId11"/>
                    <a:stretch>
                      <a:fillRect/>
                    </a:stretch>
                  </pic:blipFill>
                  <pic:spPr>
                    <a:xfrm>
                      <a:off x="0" y="0"/>
                      <a:ext cx="2514600" cy="2409825"/>
                    </a:xfrm>
                    <a:prstGeom prst="rect"/>
                  </pic:spPr>
                </pic:pic>
              </a:graphicData>
            </a:graphic>
          </wp:inline>
        </w:drawing>
      </w:r>
      <w:r>
        <w:t xml:space="preserve"> </w:t>
      </w:r>
      <w:r>
        <w:br/>
      </w:r>
      <w:r>
        <w:t>Để (C) và d có ít nhất một điểm chung thì d(O; ∆) ≤ R</w:t>
      </w:r>
      <w:r>
        <w:br/>
      </w:r>
      <w:r>
        <w:t xml:space="preserve">Ta có: d((O; ∆) = </w:t>
      </w:r>
      <w:r>
        <w:t>|</w:t>
      </w:r>
      <w:r>
        <w:t>1,57.0</w:t>
      </w:r>
      <w:r>
        <w:t xml:space="preserve"> </w:t>
      </w:r>
      <w:r>
        <w:t>+</w:t>
      </w:r>
      <w:r>
        <w:t xml:space="preserve"> </w:t>
      </w:r>
      <w:r>
        <w:t>2,57.0</w:t>
      </w:r>
      <w:r>
        <w:t xml:space="preserve"> </w:t>
      </w:r>
      <w:r>
        <w:t>–</w:t>
      </w:r>
      <w:r>
        <w:t xml:space="preserve"> </w:t>
      </w:r>
      <w:r>
        <w:t>8</w:t>
      </w:r>
      <w:r>
        <w:t>|</w:t>
      </w:r>
      <w:r>
        <w:t>√</w:t>
      </w:r>
      <w:r>
        <w:t>(</w:t>
      </w:r>
      <w:r>
        <w:t>1,57</w:t>
      </w:r>
      <w:r>
        <w:t>)</w:t>
      </w:r>
      <w:r>
        <w:t>2</w:t>
      </w:r>
      <w:r>
        <w:t>+</w:t>
      </w:r>
      <w:r>
        <w:t>(</w:t>
      </w:r>
      <w:r>
        <w:t>2,57</w:t>
      </w:r>
      <w:r>
        <w:t>)</w:t>
      </w:r>
      <w:r>
        <w:t>2</w:t>
      </w:r>
      <w:r>
        <w:t>(1,57.0 + 2,57.0 – 8)/(√((1,57)^(2)+(2,57)^(2)))</w:t>
      </w:r>
      <w:r>
        <w:t xml:space="preserve"> ≈ 2,66  </w:t>
      </w:r>
      <w:r>
        <w:t>⇒</w:t>
      </w:r>
      <w:r>
        <w:t xml:space="preserve"> R ≥ 2,66 </w:t>
      </w:r>
      <w:r>
        <w:br/>
      </w:r>
      <w:r>
        <w:t>Dấu “=” xảy ra khi đường tròn (C) tiếp xúc với đường thẳng ∆. Do đó, GTNN của R = 2,66</w:t>
      </w:r>
      <w:r>
        <w:br/>
      </w:r>
      <w:r>
        <w:t xml:space="preserve">Do đó, ta có hệ phương trình sau: </w:t>
      </w:r>
      <w:r>
        <w:t>{</w:t>
      </w:r>
      <w:r>
        <w:t>1,57</w:t>
      </w:r>
      <w:r>
        <w:t>x</w:t>
      </w:r>
      <w:r>
        <w:t>+</w:t>
      </w:r>
      <w:r>
        <w:t>2,57</w:t>
      </w:r>
      <w:r>
        <w:t>y</w:t>
      </w:r>
      <w:r>
        <w:t>−</w:t>
      </w:r>
      <w:r>
        <w:t>8</w:t>
      </w:r>
      <w:r>
        <w:t>=</w:t>
      </w:r>
      <w:r>
        <w:t>0</w:t>
      </w:r>
      <w:r>
        <w:t>(</w:t>
      </w:r>
      <w:r>
        <w:t>1</w:t>
      </w:r>
      <w:r>
        <w:t>)</w:t>
      </w:r>
      <w:r>
        <w:t>x</w:t>
      </w:r>
      <w:r>
        <w:t>2</w:t>
      </w:r>
      <w:r>
        <w:t>+</w:t>
      </w:r>
      <w:r>
        <w:t>y</w:t>
      </w:r>
      <w:r>
        <w:t>2</w:t>
      </w:r>
      <w:r>
        <w:t>=</w:t>
      </w:r>
      <w:r>
        <w:t>2,66</w:t>
      </w:r>
      <w:r>
        <w:t>2</w:t>
      </w:r>
      <w:r>
        <w:t>(</w:t>
      </w:r>
      <w:r>
        <w:t>2</w:t>
      </w:r>
      <w:r>
        <w:t>)</w:t>
      </w:r>
      <w:r>
        <w:t>1,57x+2,57y−8=0(1)x^(2)+y^(2)=2,66^(2)(2)</w:t>
      </w:r>
      <w:r>
        <w:br/>
      </w:r>
      <w:r>
        <w:t xml:space="preserve">Từ phương trình (1) ta có:  </w:t>
      </w:r>
      <w:r>
        <w:t>x</w:t>
      </w:r>
      <w:r>
        <w:t>=</w:t>
      </w:r>
      <w:r>
        <w:t>8</w:t>
      </w:r>
      <w:r>
        <w:t>−</w:t>
      </w:r>
      <w:r>
        <w:t>2,57</w:t>
      </w:r>
      <w:r>
        <w:t>y</w:t>
      </w:r>
      <w:r>
        <w:t>1,57</w:t>
      </w:r>
      <w:r>
        <w:t>x=(8−2,57y)/(1,57)</w:t>
      </w:r>
      <w:r>
        <w:br/>
      </w:r>
      <w:r>
        <w:t xml:space="preserve">Thay x vào phương trình (2) ta được: </w:t>
      </w:r>
      <w:r>
        <w:t>(</w:t>
      </w:r>
      <w:r>
        <w:t>8</w:t>
      </w:r>
      <w:r>
        <w:t>−</w:t>
      </w:r>
      <w:r>
        <w:t>2,57</w:t>
      </w:r>
      <w:r>
        <w:t>y</w:t>
      </w:r>
      <w:r>
        <w:t>1,57</w:t>
      </w:r>
      <w:r>
        <w:t>)</w:t>
      </w:r>
      <w:r>
        <w:t>2</w:t>
      </w:r>
      <w:r>
        <w:t>+</w:t>
      </w:r>
      <w:r>
        <w:t>y</w:t>
      </w:r>
      <w:r>
        <w:t>2</w:t>
      </w:r>
      <w:r>
        <w:t>=</w:t>
      </w:r>
      <w:r>
        <w:t>2,66</w:t>
      </w:r>
      <w:r>
        <w:t>2</w:t>
      </w:r>
      <w:r>
        <w:t>(8−2,57y)/(1,57)^(2)+y^(2)=2,66^(2)</w:t>
      </w:r>
      <w:r>
        <w:t xml:space="preserve"> </w:t>
      </w:r>
      <w:r>
        <w:br/>
      </w:r>
      <w:r>
        <w:t>⇔</w:t>
      </w:r>
      <w:r>
        <w:t xml:space="preserve"> 2,57</w:t>
      </w:r>
      <w:r>
        <w:rPr>
          <w:vertAlign w:val="superscript"/>
        </w:rPr>
        <w:t>2</w:t>
      </w:r>
      <w:r>
        <w:t>.y</w:t>
      </w:r>
      <w:r>
        <w:rPr>
          <w:vertAlign w:val="superscript"/>
        </w:rPr>
        <w:t>2</w:t>
      </w:r>
      <w:r>
        <w:t xml:space="preserve"> – 2.8.2,57.y + 8</w:t>
      </w:r>
      <w:r>
        <w:rPr>
          <w:vertAlign w:val="superscript"/>
        </w:rPr>
        <w:t>2</w:t>
      </w:r>
      <w:r>
        <w:t xml:space="preserve"> + 1,57</w:t>
      </w:r>
      <w:r>
        <w:rPr>
          <w:vertAlign w:val="superscript"/>
        </w:rPr>
        <w:t>2</w:t>
      </w:r>
      <w:r>
        <w:t>.y</w:t>
      </w:r>
      <w:r>
        <w:rPr>
          <w:vertAlign w:val="superscript"/>
        </w:rPr>
        <w:t>2</w:t>
      </w:r>
      <w:r>
        <w:t xml:space="preserve"> = 2,66</w:t>
      </w:r>
      <w:r>
        <w:rPr>
          <w:vertAlign w:val="superscript"/>
        </w:rPr>
        <w:t>2</w:t>
      </w:r>
      <w:r>
        <w:t>.1,57</w:t>
      </w:r>
      <w:r>
        <w:rPr>
          <w:vertAlign w:val="superscript"/>
        </w:rPr>
        <w:t>2</w:t>
      </w:r>
      <w:r>
        <w:br/>
      </w:r>
      <w:r>
        <w:t>⇔</w:t>
      </w:r>
      <w:r>
        <w:t xml:space="preserve"> </w:t>
      </w:r>
      <w:r>
        <w:t>(</w:t>
      </w:r>
      <w:r>
        <w:t>2,57</w:t>
      </w:r>
      <w:r>
        <w:t>2</w:t>
      </w:r>
      <w:r>
        <w:t>+</w:t>
      </w:r>
      <w:r>
        <w:t>1,57</w:t>
      </w:r>
      <w:r>
        <w:t>2</w:t>
      </w:r>
      <w:r>
        <w:t>)</w:t>
      </w:r>
      <w:r>
        <w:t>y</w:t>
      </w:r>
      <w:r>
        <w:t>2</w:t>
      </w:r>
      <w:r>
        <w:t>−</w:t>
      </w:r>
      <w:r>
        <w:t>2.8.2,57</w:t>
      </w:r>
      <w:r>
        <w:t>y</w:t>
      </w:r>
      <w:r>
        <w:t>+</w:t>
      </w:r>
      <w:r>
        <w:t>64</w:t>
      </w:r>
      <w:r>
        <w:t>−</w:t>
      </w:r>
      <w:r>
        <w:t>2,66</w:t>
      </w:r>
      <w:r>
        <w:t>2</w:t>
      </w:r>
      <w:r>
        <w:t>.1,57</w:t>
      </w:r>
      <w:r>
        <w:t>2</w:t>
      </w:r>
      <w:r>
        <w:t>=</w:t>
      </w:r>
      <w:r>
        <w:t>0</w:t>
      </w:r>
      <w:r>
        <w:t>(2,57^(2)+1,57^(2))y^(2)−2.8.2,57y+64−2,66^(2).1,57^(2)=0</w:t>
      </w:r>
      <w:r>
        <w:br/>
      </w:r>
      <w:r>
        <w:t>⇔</w:t>
      </w:r>
      <w:r>
        <w:t xml:space="preserve"> </w:t>
      </w:r>
      <w:r>
        <w:t>[</w:t>
      </w:r>
      <w:r>
        <w:t>y</w:t>
      </w:r>
      <w:r>
        <w:t>1</w:t>
      </w:r>
      <w:r>
        <w:t>≈</w:t>
      </w:r>
      <w:r>
        <w:t>2,34</w:t>
      </w:r>
      <w:r>
        <w:t>y</w:t>
      </w:r>
      <w:r>
        <w:t>2</w:t>
      </w:r>
      <w:r>
        <w:t>≈</w:t>
      </w:r>
      <w:r>
        <w:t>2,19</w:t>
      </w:r>
      <w:r>
        <w:t>⇒</w:t>
      </w:r>
      <w:r>
        <w:t>[</w:t>
      </w:r>
      <w:r>
        <w:t>x</w:t>
      </w:r>
      <w:r>
        <w:t>1</w:t>
      </w:r>
      <w:r>
        <w:t>≈</w:t>
      </w:r>
      <w:r>
        <w:t>1,27</w:t>
      </w:r>
      <w:r>
        <w:t>x</w:t>
      </w:r>
      <w:r>
        <w:t>2</w:t>
      </w:r>
      <w:r>
        <w:t>≈</w:t>
      </w:r>
      <w:r>
        <w:t>1,51</w:t>
      </w:r>
      <w:r>
        <w:t>y_(1)≈2,34y_(2)≈2,19⇒x_(1)≈1,27x_(2)≈1,51</w:t>
      </w:r>
      <w:r>
        <w:br/>
      </w:r>
      <w:r>
        <w:t>Vậy để diện tích của các bể sục là nhỏ nhất thì bán kính của bể hình tròn và bể nửa hình tròn lần lượt là 1, 27m và 2,34m hoặc 1,51 m và 2,19 m</w:t>
      </w:r>
      <w:r>
        <w:br/>
      </w:r>
      <w:r>
        <w:rPr>
          <w:b/>
        </w:rPr>
        <w:t xml:space="preserve">Giải </w:t>
      </w:r>
      <w:r>
        <w:rPr>
          <w:b/>
        </w:rPr>
        <w:t>Toán 10</w:t>
      </w:r>
      <w:r>
        <w:rPr>
          <w:b/>
        </w:rPr>
        <w:t xml:space="preserve"> </w:t>
      </w:r>
      <w:r>
        <w:rPr>
          <w:b/>
        </w:rPr>
        <w:t>trang 46</w:t>
      </w:r>
      <w:r>
        <w:rPr>
          <w:b/>
        </w:rPr>
        <w:t xml:space="preserve"> </w:t>
      </w:r>
      <w:r>
        <w:rPr>
          <w:b/>
        </w:rPr>
        <w:t>Tập 2</w:t>
      </w:r>
      <w:r>
        <w:br/>
      </w:r>
      <w:r>
        <w:rPr>
          <w:b/>
        </w:rPr>
        <w:t xml:space="preserve">Hoạt động 2 trang 46 </w:t>
      </w:r>
      <w:r>
        <w:rPr>
          <w:b/>
        </w:rPr>
        <w:t>Toán 10 Tập 2</w:t>
      </w:r>
      <w:r>
        <w:rPr>
          <w:b/>
        </w:rPr>
        <w:t>:</w:t>
      </w:r>
      <w:r>
        <w:br/>
      </w:r>
      <w:r>
        <w:t>Cho đường tròn (C) : (x – 1)</w:t>
      </w:r>
      <w:r>
        <w:rPr>
          <w:vertAlign w:val="superscript"/>
        </w:rPr>
        <w:t>2</w:t>
      </w:r>
      <w:r>
        <w:t xml:space="preserve"> + (y – 2)</w:t>
      </w:r>
      <w:r>
        <w:rPr>
          <w:vertAlign w:val="superscript"/>
        </w:rPr>
        <w:t>2</w:t>
      </w:r>
      <w:r>
        <w:t xml:space="preserve"> = 25 và điểm M(4; –2)</w:t>
      </w:r>
      <w:r>
        <w:br/>
      </w:r>
      <w:r>
        <w:t>a) Chứng minh điểm M(4; –2) thuộc đường tròn (C)</w:t>
      </w:r>
      <w:r>
        <w:br/>
      </w:r>
      <w:r>
        <w:t>b) Xác định tâm và bán kính của (C)</w:t>
      </w:r>
      <w:r>
        <w:br/>
      </w:r>
      <w:r>
        <w:t>c) Gọi ∆ là tiếp tuyến của (C) tại M. Hãy chỉ ra một vectơ pháp tuyến của đường thẳng ∆ (H.7.16) . Từ đó, viết phương trình đường thẳng ∆</w:t>
      </w:r>
      <w:r>
        <w:br/>
      </w:r>
      <w:r>
        <w:drawing>
          <wp:inline xmlns:a="http://schemas.openxmlformats.org/drawingml/2006/main" xmlns:pic="http://schemas.openxmlformats.org/drawingml/2006/picture">
            <wp:extent cx="1714500" cy="2133600"/>
            <wp:docPr id="4" name="Picture 4"/>
            <wp:cNvGraphicFramePr>
              <a:graphicFrameLocks noChangeAspect="1"/>
            </wp:cNvGraphicFramePr>
            <a:graphic>
              <a:graphicData uri="http://schemas.openxmlformats.org/drawingml/2006/picture">
                <pic:pic>
                  <pic:nvPicPr>
                    <pic:cNvPr id="0" name="temp_inline_21a95cbaab894d68af5cfaab0cfdd667.jpg"/>
                    <pic:cNvPicPr/>
                  </pic:nvPicPr>
                  <pic:blipFill>
                    <a:blip r:embed="rId12"/>
                    <a:stretch>
                      <a:fillRect/>
                    </a:stretch>
                  </pic:blipFill>
                  <pic:spPr>
                    <a:xfrm>
                      <a:off x="0" y="0"/>
                      <a:ext cx="1714500" cy="2133600"/>
                    </a:xfrm>
                    <a:prstGeom prst="rect"/>
                  </pic:spPr>
                </pic:pic>
              </a:graphicData>
            </a:graphic>
          </wp:inline>
        </w:drawing>
      </w:r>
      <w:r>
        <w:t xml:space="preserve"> </w:t>
      </w:r>
      <w:r>
        <w:br/>
      </w:r>
      <w:r>
        <w:rPr>
          <w:b/>
        </w:rPr>
        <w:t xml:space="preserve">Lời giải: </w:t>
      </w:r>
      <w:r>
        <w:br/>
      </w:r>
      <w:r>
        <w:t>a)</w:t>
      </w:r>
      <w:r>
        <w:rPr>
          <w:b/>
        </w:rPr>
        <w:t xml:space="preserve"> </w:t>
      </w:r>
      <w:r>
        <w:t>Thay toạ độ điểm M vào phương trình đường tròn ta được :</w:t>
      </w:r>
      <w:r>
        <w:br/>
      </w:r>
      <w:r>
        <w:t>(4 – 1)</w:t>
      </w:r>
      <w:r>
        <w:rPr>
          <w:vertAlign w:val="superscript"/>
        </w:rPr>
        <w:t>2</w:t>
      </w:r>
      <w:r>
        <w:t xml:space="preserve"> + (– 2 – 2)</w:t>
      </w:r>
      <w:r>
        <w:rPr>
          <w:vertAlign w:val="superscript"/>
        </w:rPr>
        <w:t>2</w:t>
      </w:r>
      <w:r>
        <w:t xml:space="preserve"> = 15</w:t>
      </w:r>
      <w:r>
        <w:br/>
      </w:r>
      <w:r>
        <w:t>⇔</w:t>
      </w:r>
      <w:r>
        <w:t xml:space="preserve"> 3</w:t>
      </w:r>
      <w:r>
        <w:rPr>
          <w:vertAlign w:val="superscript"/>
        </w:rPr>
        <w:t>2</w:t>
      </w:r>
      <w:r>
        <w:t xml:space="preserve"> + (– 4)</w:t>
      </w:r>
      <w:r>
        <w:rPr>
          <w:vertAlign w:val="superscript"/>
        </w:rPr>
        <w:t>2</w:t>
      </w:r>
      <w:r>
        <w:t xml:space="preserve"> = 25</w:t>
      </w:r>
      <w:r>
        <w:br/>
      </w:r>
      <w:r>
        <w:t>⇔</w:t>
      </w:r>
      <w:r>
        <w:t xml:space="preserve"> 25 = 25 (luôn đúng).</w:t>
      </w:r>
      <w:r>
        <w:br/>
      </w:r>
      <w:r>
        <w:t>Vậy điểm M(4; –2) thuộc đường tròn (C).</w:t>
      </w:r>
      <w:r>
        <w:br/>
      </w:r>
      <w:r>
        <w:t>b) Đường tròn (C) : (x – 1)</w:t>
      </w:r>
      <w:r>
        <w:rPr>
          <w:vertAlign w:val="superscript"/>
        </w:rPr>
        <w:t>2</w:t>
      </w:r>
      <w:r>
        <w:t xml:space="preserve"> + (y – 2)</w:t>
      </w:r>
      <w:r>
        <w:rPr>
          <w:vertAlign w:val="superscript"/>
        </w:rPr>
        <w:t>2</w:t>
      </w:r>
      <w:r>
        <w:t xml:space="preserve"> = 25 có tâm I(1; 2) và bán kính R = 5.</w:t>
      </w:r>
      <w:r>
        <w:br/>
      </w:r>
      <w:r>
        <w:t xml:space="preserve">c) Vì ∆ là tiếp tuyến của (C) tại M nên IM </w:t>
      </w:r>
      <w:r>
        <w:t>⊥</w:t>
      </w:r>
      <w:r>
        <w:t xml:space="preserve"> ∆, do đó: đường thẳng ∆ có vectơ pháp tuyến là </w:t>
      </w:r>
      <w:r>
        <w:t>−</w:t>
      </w:r>
      <w:r>
        <w:t>−</w:t>
      </w:r>
      <w:r>
        <w:t>→</w:t>
      </w:r>
      <w:r>
        <w:t>I</w:t>
      </w:r>
      <w:r>
        <w:t>M</w:t>
      </w:r>
      <w:r>
        <w:t>IM→</w:t>
      </w:r>
      <w:r>
        <w:t>= ( 3; –4)</w:t>
      </w:r>
      <w:r>
        <w:br/>
      </w:r>
      <w:r>
        <w:t xml:space="preserve">Vậy phương trình đường thẳng ∆ đi qua điểm M(4; –2) và có vectơ pháp tuyến </w:t>
      </w:r>
      <w:r>
        <w:t>−</w:t>
      </w:r>
      <w:r>
        <w:t>−</w:t>
      </w:r>
      <w:r>
        <w:t>→</w:t>
      </w:r>
      <w:r>
        <w:t>I</w:t>
      </w:r>
      <w:r>
        <w:t>M</w:t>
      </w:r>
      <w:r>
        <w:t>IM→</w:t>
      </w:r>
      <w:r>
        <w:t>= ( 3; –4) là: 3(x – 4) – 4(y + 2) = 0 hay 3x – 4y – 20 = 0.</w:t>
      </w:r>
      <w:r>
        <w:br/>
      </w:r>
      <w:r>
        <w:rPr>
          <w:b/>
        </w:rPr>
        <w:t xml:space="preserve">Luyện tập 4 trang 46 </w:t>
      </w:r>
      <w:r>
        <w:rPr>
          <w:b/>
        </w:rPr>
        <w:t>Toán 10 Tập 2</w:t>
      </w:r>
      <w:r>
        <w:br/>
      </w:r>
      <w:r>
        <w:t>Cho đường tròn (C) :</w:t>
      </w:r>
      <w:r>
        <w:t xml:space="preserve"> x</w:t>
      </w:r>
      <w:r>
        <w:rPr>
          <w:vertAlign w:val="superscript"/>
        </w:rPr>
        <w:t>2</w:t>
      </w:r>
      <w:r>
        <w:t xml:space="preserve"> + y</w:t>
      </w:r>
      <w:r>
        <w:rPr>
          <w:vertAlign w:val="superscript"/>
        </w:rPr>
        <w:t>2</w:t>
      </w:r>
      <w:r>
        <w:t xml:space="preserve"> – 2x + 4y + 1 = 0. Viết phương trình tiếp tuyến ∆ của (C) tại điểm N(1; 0).</w:t>
      </w:r>
      <w:r>
        <w:br/>
      </w:r>
      <w:r>
        <w:rPr>
          <w:b/>
        </w:rPr>
        <w:t>Lời giải</w:t>
      </w:r>
      <w:r>
        <w:br/>
      </w:r>
      <w:r>
        <w:t>Thay tọa độ điểm N vào phương trình đường tròn (C), ta được:</w:t>
      </w:r>
      <w:r>
        <w:br/>
      </w:r>
      <w:r>
        <w:t xml:space="preserve"> 1</w:t>
      </w:r>
      <w:r>
        <w:rPr>
          <w:vertAlign w:val="superscript"/>
        </w:rPr>
        <w:t>2</w:t>
      </w:r>
      <w:r>
        <w:t xml:space="preserve"> + 0</w:t>
      </w:r>
      <w:r>
        <w:rPr>
          <w:vertAlign w:val="superscript"/>
        </w:rPr>
        <w:t>2</w:t>
      </w:r>
      <w:r>
        <w:t xml:space="preserve"> – 2.1 + 4.0 + 1 = 0 </w:t>
      </w:r>
      <w:r>
        <w:t>⇔</w:t>
      </w:r>
      <w:r>
        <w:t xml:space="preserve"> 0 = 0.</w:t>
      </w:r>
      <w:r>
        <w:br/>
      </w:r>
      <w:r>
        <w:t>Suy ra điểm N thuộc (C).</w:t>
      </w:r>
      <w:r>
        <w:br/>
      </w:r>
      <w:r>
        <w:t>Với phương trình đường tròn (C) :</w:t>
      </w:r>
      <w:r>
        <w:t xml:space="preserve"> x</w:t>
      </w:r>
      <w:r>
        <w:rPr>
          <w:vertAlign w:val="superscript"/>
        </w:rPr>
        <w:t>2</w:t>
      </w:r>
      <w:r>
        <w:t xml:space="preserve"> + y</w:t>
      </w:r>
      <w:r>
        <w:rPr>
          <w:vertAlign w:val="superscript"/>
        </w:rPr>
        <w:t>2</w:t>
      </w:r>
      <w:r>
        <w:t xml:space="preserve"> – 2x + 4y + 1 = 0 ta có a = 1; b = –2 ; c = 1 </w:t>
      </w:r>
      <w:r>
        <w:br/>
      </w:r>
      <w:r>
        <w:t>Nên tâm I(1; –2)</w:t>
      </w:r>
      <w:r>
        <w:br/>
      </w:r>
      <w:r>
        <w:t xml:space="preserve">Ta có: </w:t>
      </w:r>
      <w:r>
        <w:t>−</w:t>
      </w:r>
      <w:r>
        <w:t>→</w:t>
      </w:r>
      <w:r>
        <w:t>I</w:t>
      </w:r>
      <w:r>
        <w:t>N</w:t>
      </w:r>
      <w:r>
        <w:t>IN→</w:t>
      </w:r>
      <w:r>
        <w:t>= (0; 2)</w:t>
      </w:r>
      <w:r>
        <w:br/>
      </w:r>
      <w:r>
        <w:t xml:space="preserve">Tiếp tuyến ∆ của (C) tại điểm N(1; 0) và nhận </w:t>
      </w:r>
      <w:r>
        <w:t>−</w:t>
      </w:r>
      <w:r>
        <w:t>→</w:t>
      </w:r>
      <w:r>
        <w:t>I</w:t>
      </w:r>
      <w:r>
        <w:t>N</w:t>
      </w:r>
      <w:r>
        <w:t>IN→</w:t>
      </w:r>
      <w:r>
        <w:t>= (0; 2) là vectơ pháp tuyến nên phương trình tiếp tuyến ∆ là: 0(x – 1) + 2(y – 0) = 0 hay y = 0.</w:t>
      </w:r>
      <w:r>
        <w:br/>
      </w:r>
      <w:r>
        <w:t>Vậy phương trình tiếp tuyến ∆ của đường tròn (C) là: y = 0</w:t>
      </w:r>
      <w:r>
        <w:br/>
      </w:r>
      <w:r>
        <w:rPr>
          <w:b/>
        </w:rPr>
        <w:t>B. Bài tập</w:t>
      </w:r>
      <w:r>
        <w:br/>
      </w:r>
      <w:r>
        <w:rPr>
          <w:b/>
        </w:rPr>
        <w:t>Bài 7.13 trang 46 Toán 10 Tập 2:</w:t>
      </w:r>
      <w:r>
        <w:br/>
      </w:r>
      <w:r>
        <w:t>Tìm tâm và bán kính của đường tròn (x + 3)</w:t>
      </w:r>
      <w:r>
        <w:rPr>
          <w:vertAlign w:val="superscript"/>
        </w:rPr>
        <w:t>2</w:t>
      </w:r>
      <w:r>
        <w:t xml:space="preserve"> + (y – 3)</w:t>
      </w:r>
      <w:r>
        <w:rPr>
          <w:vertAlign w:val="superscript"/>
        </w:rPr>
        <w:t>2</w:t>
      </w:r>
      <w:r>
        <w:t xml:space="preserve"> = 36</w:t>
      </w:r>
      <w:r>
        <w:br/>
      </w:r>
      <w:r>
        <w:rPr>
          <w:b/>
        </w:rPr>
        <w:t>Lời giải</w:t>
      </w:r>
      <w:r>
        <w:br/>
      </w:r>
      <w:r>
        <w:t>Tâm I(-3; 3) và bán kính R = 6</w:t>
      </w:r>
      <w:r>
        <w:br/>
      </w:r>
      <w:r>
        <w:rPr>
          <w:b/>
        </w:rPr>
        <w:t>Bài 7.14 trang 46 Toán 10 Tập 2:</w:t>
      </w:r>
      <w:r>
        <w:br/>
      </w:r>
      <w:r>
        <w:t>Hãy cho biết phương trình nào dưới đây là phương trình của một đường tròn và tìm tâm, bán kính của đường tròn tương ứng,</w:t>
      </w:r>
      <w:r>
        <w:br/>
      </w:r>
      <w:r>
        <w:t>a) x</w:t>
      </w:r>
      <w:r>
        <w:rPr>
          <w:vertAlign w:val="superscript"/>
        </w:rPr>
        <w:t>2</w:t>
      </w:r>
      <w:r>
        <w:t xml:space="preserve"> + y</w:t>
      </w:r>
      <w:r>
        <w:rPr>
          <w:vertAlign w:val="superscript"/>
        </w:rPr>
        <w:t>2</w:t>
      </w:r>
      <w:r>
        <w:t xml:space="preserve"> + xy + 4x – 2 = 0</w:t>
      </w:r>
      <w:r>
        <w:br/>
      </w:r>
      <w:r>
        <w:t>b) x</w:t>
      </w:r>
      <w:r>
        <w:rPr>
          <w:vertAlign w:val="superscript"/>
        </w:rPr>
        <w:t>2</w:t>
      </w:r>
      <w:r>
        <w:t xml:space="preserve"> + y</w:t>
      </w:r>
      <w:r>
        <w:rPr>
          <w:vertAlign w:val="superscript"/>
        </w:rPr>
        <w:t>2</w:t>
      </w:r>
      <w:r>
        <w:t xml:space="preserve"> – 2x – 4y + 5 = 0</w:t>
      </w:r>
      <w:r>
        <w:br/>
      </w:r>
      <w:r>
        <w:t>c) x</w:t>
      </w:r>
      <w:r>
        <w:rPr>
          <w:vertAlign w:val="superscript"/>
        </w:rPr>
        <w:t>2</w:t>
      </w:r>
      <w:r>
        <w:t xml:space="preserve"> + y</w:t>
      </w:r>
      <w:r>
        <w:rPr>
          <w:vertAlign w:val="superscript"/>
        </w:rPr>
        <w:t>2</w:t>
      </w:r>
      <w:r>
        <w:t xml:space="preserve"> + 6x – 8y + 1 = 0</w:t>
      </w:r>
      <w:r>
        <w:br/>
      </w:r>
      <w:r>
        <w:rPr>
          <w:b/>
        </w:rPr>
        <w:t>Lời giải</w:t>
      </w:r>
      <w:r>
        <w:br/>
      </w:r>
      <w:r>
        <w:t>a) x</w:t>
      </w:r>
      <w:r>
        <w:rPr>
          <w:vertAlign w:val="superscript"/>
        </w:rPr>
        <w:t>2</w:t>
      </w:r>
      <w:r>
        <w:t xml:space="preserve"> + y</w:t>
      </w:r>
      <w:r>
        <w:rPr>
          <w:vertAlign w:val="superscript"/>
        </w:rPr>
        <w:t>2</w:t>
      </w:r>
      <w:r>
        <w:t xml:space="preserve"> + xy + 4x – 2 = 0</w:t>
      </w:r>
      <w:r>
        <w:br/>
      </w:r>
      <w:r>
        <w:t>Vì phương trình chứa tích xy nên phương trình x</w:t>
      </w:r>
      <w:r>
        <w:rPr>
          <w:vertAlign w:val="superscript"/>
        </w:rPr>
        <w:t>2</w:t>
      </w:r>
      <w:r>
        <w:t xml:space="preserve"> + y</w:t>
      </w:r>
      <w:r>
        <w:rPr>
          <w:vertAlign w:val="superscript"/>
        </w:rPr>
        <w:t>2</w:t>
      </w:r>
      <w:r>
        <w:t xml:space="preserve"> + xy + 4x – 2 = 0 không là phương trình đường tròn.</w:t>
      </w:r>
      <w:r>
        <w:br/>
      </w:r>
      <w:r>
        <w:t>b) x</w:t>
      </w:r>
      <w:r>
        <w:rPr>
          <w:vertAlign w:val="superscript"/>
        </w:rPr>
        <w:t xml:space="preserve">2 </w:t>
      </w:r>
      <w:r>
        <w:t>+ y</w:t>
      </w:r>
      <w:r>
        <w:rPr>
          <w:vertAlign w:val="superscript"/>
        </w:rPr>
        <w:t>2</w:t>
      </w:r>
      <w:r>
        <w:t xml:space="preserve"> – 2x – 4y + 5 = 0</w:t>
      </w:r>
      <w:r>
        <w:t>⇔</w:t>
      </w:r>
      <w:r>
        <w:t xml:space="preserve"> x</w:t>
      </w:r>
      <w:r>
        <w:rPr>
          <w:vertAlign w:val="superscript"/>
        </w:rPr>
        <w:t>2</w:t>
      </w:r>
      <w:r>
        <w:t xml:space="preserve"> – y</w:t>
      </w:r>
      <w:r>
        <w:rPr>
          <w:vertAlign w:val="superscript"/>
        </w:rPr>
        <w:t>2</w:t>
      </w:r>
      <w:r>
        <w:t xml:space="preserve"> – 2.1x – 2.2y + 5 = 0</w:t>
      </w:r>
      <w:r>
        <w:br/>
      </w:r>
      <w:r>
        <w:t>Ta có: a = 1; b = 2; c = 5</w:t>
      </w:r>
      <w:r>
        <w:br/>
      </w:r>
      <w:r>
        <w:t>Xét a</w:t>
      </w:r>
      <w:r>
        <w:rPr>
          <w:vertAlign w:val="superscript"/>
        </w:rPr>
        <w:t>2</w:t>
      </w:r>
      <w:r>
        <w:t xml:space="preserve"> + b</w:t>
      </w:r>
      <w:r>
        <w:rPr>
          <w:vertAlign w:val="superscript"/>
        </w:rPr>
        <w:t>2</w:t>
      </w:r>
      <w:r>
        <w:t xml:space="preserve"> – c = 1</w:t>
      </w:r>
      <w:r>
        <w:rPr>
          <w:vertAlign w:val="superscript"/>
        </w:rPr>
        <w:t>2</w:t>
      </w:r>
      <w:r>
        <w:t xml:space="preserve"> + 2</w:t>
      </w:r>
      <w:r>
        <w:rPr>
          <w:vertAlign w:val="superscript"/>
        </w:rPr>
        <w:t>2</w:t>
      </w:r>
      <w:r>
        <w:t xml:space="preserve"> – 5 </w:t>
      </w:r>
      <w:r>
        <w:t>= 0 nên phương trình x</w:t>
      </w:r>
      <w:r>
        <w:rPr>
          <w:vertAlign w:val="superscript"/>
        </w:rPr>
        <w:t>2</w:t>
      </w:r>
      <w:r>
        <w:t xml:space="preserve"> + y</w:t>
      </w:r>
      <w:r>
        <w:rPr>
          <w:vertAlign w:val="superscript"/>
        </w:rPr>
        <w:t>2</w:t>
      </w:r>
      <w:r>
        <w:t xml:space="preserve"> – 2x – 4y + 5 = 0 không là phương trình đường tròn.</w:t>
      </w:r>
      <w:r>
        <w:br/>
      </w:r>
      <w:r>
        <w:t>c) x</w:t>
      </w:r>
      <w:r>
        <w:rPr>
          <w:vertAlign w:val="superscript"/>
        </w:rPr>
        <w:t>2</w:t>
      </w:r>
      <w:r>
        <w:t xml:space="preserve"> + y</w:t>
      </w:r>
      <w:r>
        <w:rPr>
          <w:vertAlign w:val="superscript"/>
        </w:rPr>
        <w:t>2</w:t>
      </w:r>
      <w:r>
        <w:t xml:space="preserve"> + 6x – 8y + 1 = 0 </w:t>
      </w:r>
      <w:r>
        <w:t>⇔</w:t>
      </w:r>
      <w:r>
        <w:t xml:space="preserve"> x</w:t>
      </w:r>
      <w:r>
        <w:rPr>
          <w:vertAlign w:val="superscript"/>
        </w:rPr>
        <w:t>2</w:t>
      </w:r>
      <w:r>
        <w:t xml:space="preserve"> + y</w:t>
      </w:r>
      <w:r>
        <w:rPr>
          <w:vertAlign w:val="superscript"/>
        </w:rPr>
        <w:t>2</w:t>
      </w:r>
      <w:r>
        <w:t xml:space="preserve"> – 2.(–3)x – 2.4y + 1 = 0</w:t>
      </w:r>
      <w:r>
        <w:br/>
      </w:r>
      <w:r>
        <w:t xml:space="preserve">Ta có: a = –3; b = 4; c = 1 </w:t>
      </w:r>
      <w:r>
        <w:br/>
      </w:r>
      <w:r>
        <w:t>Xét a</w:t>
      </w:r>
      <w:r>
        <w:rPr>
          <w:vertAlign w:val="superscript"/>
        </w:rPr>
        <w:t>2</w:t>
      </w:r>
      <w:r>
        <w:t xml:space="preserve"> + b</w:t>
      </w:r>
      <w:r>
        <w:rPr>
          <w:vertAlign w:val="superscript"/>
        </w:rPr>
        <w:t>2</w:t>
      </w:r>
      <w:r>
        <w:t xml:space="preserve"> – c = (</w:t>
      </w:r>
      <w:r>
        <w:t>–3)</w:t>
      </w:r>
      <w:r>
        <w:rPr>
          <w:vertAlign w:val="superscript"/>
        </w:rPr>
        <w:t>2</w:t>
      </w:r>
      <w:r>
        <w:t xml:space="preserve"> + 4</w:t>
      </w:r>
      <w:r>
        <w:rPr>
          <w:vertAlign w:val="superscript"/>
        </w:rPr>
        <w:t>2</w:t>
      </w:r>
      <w:r>
        <w:t xml:space="preserve"> – 1</w:t>
      </w:r>
      <w:r>
        <w:t xml:space="preserve"> = 24 &gt; 0 nên phương trình x</w:t>
      </w:r>
      <w:r>
        <w:rPr>
          <w:vertAlign w:val="superscript"/>
        </w:rPr>
        <w:t>2</w:t>
      </w:r>
      <w:r>
        <w:t xml:space="preserve"> + y</w:t>
      </w:r>
      <w:r>
        <w:rPr>
          <w:vertAlign w:val="superscript"/>
        </w:rPr>
        <w:t>2</w:t>
      </w:r>
      <w:r>
        <w:t xml:space="preserve"> + 6x – 8y + 1 = 0 là phương trình đường tròn có tâm I(</w:t>
      </w:r>
      <w:r>
        <w:t>–</w:t>
      </w:r>
      <w:r>
        <w:t xml:space="preserve">3; 4) và bán kính R = </w:t>
      </w:r>
      <w:r>
        <w:t>√</w:t>
      </w:r>
      <w:r>
        <w:t>24</w:t>
      </w:r>
      <w:r>
        <w:t>√(24)</w:t>
      </w:r>
      <w:r>
        <w:br/>
      </w:r>
      <w:r>
        <w:rPr>
          <w:b/>
        </w:rPr>
        <w:t xml:space="preserve">Giải </w:t>
      </w:r>
      <w:r>
        <w:rPr>
          <w:b/>
        </w:rPr>
        <w:t>Toán 10</w:t>
      </w:r>
      <w:r>
        <w:rPr>
          <w:b/>
        </w:rPr>
        <w:t xml:space="preserve"> </w:t>
      </w:r>
      <w:r>
        <w:rPr>
          <w:b/>
        </w:rPr>
        <w:t>trang 47</w:t>
      </w:r>
      <w:r>
        <w:rPr>
          <w:b/>
        </w:rPr>
        <w:t xml:space="preserve"> </w:t>
      </w:r>
      <w:r>
        <w:rPr>
          <w:b/>
        </w:rPr>
        <w:t>Tập 2</w:t>
      </w:r>
      <w:r>
        <w:br/>
      </w:r>
      <w:r>
        <w:rPr>
          <w:b/>
        </w:rPr>
        <w:t>Bài 7.15 trang 47 Toán 10 Tập 2:</w:t>
      </w:r>
      <w:r>
        <w:br/>
      </w:r>
      <w:r>
        <w:t>Viết phương trình đường tròn (C) trong mỗi trường hợp sau:</w:t>
      </w:r>
      <w:r>
        <w:br/>
      </w:r>
      <w:r>
        <w:t>a) Có tâm I(–2; 5) và bán kính R = 7;</w:t>
      </w:r>
      <w:r>
        <w:br/>
      </w:r>
      <w:r>
        <w:t>b) Có tâm I(1; –2) và đi qua điểm A(–2; 2);</w:t>
      </w:r>
      <w:r>
        <w:br/>
      </w:r>
      <w:r>
        <w:t>c) Có đường kính AB, với A(–1; –3), B(–3; 5);</w:t>
      </w:r>
      <w:r>
        <w:br/>
      </w:r>
      <w:r>
        <w:t>d) Có tâm I(1;3) và tiếp xúc với đường thẳng x + 2y + 3 = 0.</w:t>
      </w:r>
      <w:r>
        <w:br/>
      </w:r>
      <w:r>
        <w:rPr>
          <w:b/>
        </w:rPr>
        <w:t>Lời giải</w:t>
      </w:r>
      <w:r>
        <w:br/>
      </w:r>
      <w:r>
        <w:t>a) Phương trình đường tròn (C) có tâm I(–2; 5) và bán kính R = 7 là:</w:t>
      </w:r>
      <w:r>
        <w:br/>
      </w:r>
      <w:r>
        <w:t xml:space="preserve"> (x + 2)</w:t>
      </w:r>
      <w:r>
        <w:rPr>
          <w:vertAlign w:val="superscript"/>
        </w:rPr>
        <w:t>2</w:t>
      </w:r>
      <w:r>
        <w:t xml:space="preserve"> + (y – 5)</w:t>
      </w:r>
      <w:r>
        <w:rPr>
          <w:vertAlign w:val="superscript"/>
        </w:rPr>
        <w:t>2</w:t>
      </w:r>
      <w:r>
        <w:t xml:space="preserve"> = 49.</w:t>
      </w:r>
      <w:r>
        <w:br/>
      </w:r>
      <w:r>
        <w:t>b) Phương trình đường tròn (C) có tâm I(1; –2) có dạng: (x – 1)</w:t>
      </w:r>
      <w:r>
        <w:rPr>
          <w:vertAlign w:val="superscript"/>
        </w:rPr>
        <w:t xml:space="preserve">2 </w:t>
      </w:r>
      <w:r>
        <w:t>+ (y + 2)</w:t>
      </w:r>
      <w:r>
        <w:rPr>
          <w:vertAlign w:val="superscript"/>
        </w:rPr>
        <w:t>2</w:t>
      </w:r>
      <w:r>
        <w:t xml:space="preserve"> = R</w:t>
      </w:r>
      <w:r>
        <w:rPr>
          <w:vertAlign w:val="superscript"/>
        </w:rPr>
        <w:t>2</w:t>
      </w:r>
      <w:r>
        <w:br/>
      </w:r>
      <w:r>
        <w:t>Vì (C) đi qua điểm A(–2; 2) nên (–2 – 1)</w:t>
      </w:r>
      <w:r>
        <w:rPr>
          <w:vertAlign w:val="superscript"/>
        </w:rPr>
        <w:t>2</w:t>
      </w:r>
      <w:r>
        <w:t xml:space="preserve"> + (2 + 2)</w:t>
      </w:r>
      <w:r>
        <w:rPr>
          <w:vertAlign w:val="superscript"/>
        </w:rPr>
        <w:t>2</w:t>
      </w:r>
      <w:r>
        <w:t xml:space="preserve"> = R</w:t>
      </w:r>
      <w:r>
        <w:rPr>
          <w:vertAlign w:val="superscript"/>
        </w:rPr>
        <w:t>2</w:t>
      </w:r>
      <w:r>
        <w:rPr>
          <w:vertAlign w:val="superscript"/>
        </w:rPr>
        <w:t xml:space="preserve"> </w:t>
      </w:r>
      <w:r>
        <w:t>⇒</w:t>
      </w:r>
      <w:r>
        <w:t xml:space="preserve"> R</w:t>
      </w:r>
      <w:r>
        <w:rPr>
          <w:vertAlign w:val="superscript"/>
        </w:rPr>
        <w:t>2</w:t>
      </w:r>
      <w:r>
        <w:t xml:space="preserve"> = 25</w:t>
      </w:r>
      <w:r>
        <w:br/>
      </w:r>
      <w:r>
        <w:t xml:space="preserve"> </w:t>
      </w:r>
      <w:r>
        <w:br/>
      </w:r>
      <w:r>
        <w:t>Vậy phương trình đường tròn (C) là : (x – 1)</w:t>
      </w:r>
      <w:r>
        <w:rPr>
          <w:vertAlign w:val="superscript"/>
        </w:rPr>
        <w:t>2</w:t>
      </w:r>
      <w:r>
        <w:t xml:space="preserve"> + (y +2)</w:t>
      </w:r>
      <w:r>
        <w:rPr>
          <w:vertAlign w:val="superscript"/>
        </w:rPr>
        <w:t>2</w:t>
      </w:r>
      <w:r>
        <w:t xml:space="preserve"> = 25</w:t>
      </w:r>
      <w:r>
        <w:br/>
      </w:r>
      <w:r>
        <w:t xml:space="preserve">c) Gọi I là tâm của đường tròn đường kính AB, do đó I là trung điểm của đoạn thẳng AB. Khi đó toạ độ tâm I là : </w:t>
      </w:r>
      <w:r>
        <w:t>{</w:t>
      </w:r>
      <w:r>
        <w:t>x</w:t>
      </w:r>
      <w:r>
        <w:t>I</w:t>
      </w:r>
      <w:r>
        <w:t>=</w:t>
      </w:r>
      <w:r>
        <w:t>−</w:t>
      </w:r>
      <w:r>
        <w:t>1</w:t>
      </w:r>
      <w:r>
        <w:t>−</w:t>
      </w:r>
      <w:r>
        <w:t>3</w:t>
      </w:r>
      <w:r>
        <w:t>2</w:t>
      </w:r>
      <w:r>
        <w:t>=</w:t>
      </w:r>
      <w:r>
        <w:t>−</w:t>
      </w:r>
      <w:r>
        <w:t>2</w:t>
      </w:r>
      <w:r>
        <w:t>y</w:t>
      </w:r>
      <w:r>
        <w:t>I</w:t>
      </w:r>
      <w:r>
        <w:t>=</w:t>
      </w:r>
      <w:r>
        <w:t>−</w:t>
      </w:r>
      <w:r>
        <w:t>3</w:t>
      </w:r>
      <w:r>
        <w:t>+</w:t>
      </w:r>
      <w:r>
        <w:t>5</w:t>
      </w:r>
      <w:r>
        <w:t>2</w:t>
      </w:r>
      <w:r>
        <w:t>=</w:t>
      </w:r>
      <w:r>
        <w:t>1</w:t>
      </w:r>
      <w:r>
        <w:t>x_(I)=(−1−3)/(2)=−2y_(I)=(−3+5)/(2)=1</w:t>
      </w:r>
      <w:r>
        <w:t xml:space="preserve"> </w:t>
      </w:r>
      <w:r>
        <w:t>⇒</w:t>
      </w:r>
      <w:r>
        <w:t xml:space="preserve"> I (–2; 1).</w:t>
      </w:r>
      <w:r>
        <w:br/>
      </w:r>
      <w:r>
        <w:t>⇒</w:t>
      </w:r>
      <w:r>
        <w:t xml:space="preserve"> </w:t>
      </w:r>
      <w:r>
        <w:t>−</w:t>
      </w:r>
      <w:r>
        <w:t>→</w:t>
      </w:r>
      <w:r>
        <w:t>I</w:t>
      </w:r>
      <w:r>
        <w:t>A</w:t>
      </w:r>
      <w:r>
        <w:t>=</w:t>
      </w:r>
      <w:r>
        <w:t>(</w:t>
      </w:r>
      <w:r>
        <w:t>1</w:t>
      </w:r>
      <w:r>
        <w:t>;</w:t>
      </w:r>
      <w:r>
        <w:t>−</w:t>
      </w:r>
      <w:r>
        <w:t>4</w:t>
      </w:r>
      <w:r>
        <w:t>)</w:t>
      </w:r>
      <w:r>
        <w:t>IA→=1;−4</w:t>
      </w:r>
      <w:r>
        <w:br/>
      </w:r>
      <w:r>
        <w:t xml:space="preserve">Bán kính R = IA = </w:t>
      </w:r>
      <w:r>
        <w:t>√</w:t>
      </w:r>
      <w:r>
        <w:t>1</w:t>
      </w:r>
      <w:r>
        <w:t>2</w:t>
      </w:r>
      <w:r>
        <w:t>+</w:t>
      </w:r>
      <w:r>
        <w:t>(</w:t>
      </w:r>
      <w:r>
        <w:t>−</w:t>
      </w:r>
      <w:r>
        <w:t>4</w:t>
      </w:r>
      <w:r>
        <w:t>)</w:t>
      </w:r>
      <w:r>
        <w:t>2</w:t>
      </w:r>
      <w:r>
        <w:t>=</w:t>
      </w:r>
      <w:r>
        <w:t>√</w:t>
      </w:r>
      <w:r>
        <w:t>17</w:t>
      </w:r>
      <w:r>
        <w:t>√(1^(2)+(−4)^(2))=√(17)</w:t>
      </w:r>
      <w:r>
        <w:br/>
      </w:r>
      <w:r>
        <w:t xml:space="preserve">Vậy phương trình đường tròn (C) có tâm I (–2; 1) và bán kính R = </w:t>
      </w:r>
      <w:r>
        <w:t>√</w:t>
      </w:r>
      <w:r>
        <w:t>17</w:t>
      </w:r>
      <w:r>
        <w:t>√(17)</w:t>
      </w:r>
      <w:r>
        <w:t>là:</w:t>
      </w:r>
      <w:r>
        <w:br/>
      </w:r>
      <w:r>
        <w:t>(x + 2)</w:t>
      </w:r>
      <w:r>
        <w:rPr>
          <w:vertAlign w:val="superscript"/>
        </w:rPr>
        <w:t>2</w:t>
      </w:r>
      <w:r>
        <w:t xml:space="preserve"> + (y – 1)</w:t>
      </w:r>
      <w:r>
        <w:rPr>
          <w:vertAlign w:val="superscript"/>
        </w:rPr>
        <w:t>2</w:t>
      </w:r>
      <w:r>
        <w:t xml:space="preserve"> = 17.</w:t>
      </w:r>
      <w:r>
        <w:br/>
      </w:r>
      <w:r>
        <w:t xml:space="preserve">d) Vì đường tròn tiếp xúc với đường thẳng ∆: x + 2y + 3 = 0 nên </w:t>
      </w:r>
      <w:r>
        <w:br/>
      </w:r>
      <w:r>
        <w:t>d(I; ∆) = R</w:t>
      </w:r>
      <w:r>
        <w:br/>
      </w:r>
      <w:r>
        <w:t>⟺</w:t>
      </w:r>
      <w:r>
        <w:t xml:space="preserve"> </w:t>
      </w:r>
      <w:r>
        <w:t>|</w:t>
      </w:r>
      <w:r>
        <w:t xml:space="preserve">1 </w:t>
      </w:r>
      <w:r>
        <w:t>+</w:t>
      </w:r>
      <w:r>
        <w:t>2.3</w:t>
      </w:r>
      <w:r>
        <w:t xml:space="preserve"> + 3</w:t>
      </w:r>
      <w:r>
        <w:t>|</w:t>
      </w:r>
      <w:r>
        <w:t>√</w:t>
      </w:r>
      <w:r>
        <w:t>1</w:t>
      </w:r>
      <w:r>
        <w:t>2</w:t>
      </w:r>
      <w:r>
        <w:t>+</w:t>
      </w:r>
      <w:r>
        <w:t>2</w:t>
      </w:r>
      <w:r>
        <w:t>2</w:t>
      </w:r>
      <w:r>
        <w:t>=</w:t>
      </w:r>
      <w:r>
        <w:t>2</w:t>
      </w:r>
      <w:r>
        <w:t>√</w:t>
      </w:r>
      <w:r>
        <w:t>5</w:t>
      </w:r>
      <w:r>
        <w:t>(1 +2.3 + 3)/(√(1^(2)+2^(2)))=2√(5)</w:t>
      </w:r>
      <w:r>
        <w:t>= R</w:t>
      </w:r>
      <w:r>
        <w:br/>
      </w:r>
      <w:r>
        <w:t xml:space="preserve">Vậy hương trình đường tròn (C) có tâm I(1; 3) và bán kính R = </w:t>
      </w:r>
      <w:r>
        <w:t>2</w:t>
      </w:r>
      <w:r>
        <w:t>√</w:t>
      </w:r>
      <w:r>
        <w:t>5</w:t>
      </w:r>
      <w:r>
        <w:t>2√(5)</w:t>
      </w:r>
      <w:r>
        <w:t xml:space="preserve"> là:</w:t>
      </w:r>
      <w:r>
        <w:br/>
      </w:r>
      <w:r>
        <w:t xml:space="preserve"> (x – 1)</w:t>
      </w:r>
      <w:r>
        <w:rPr>
          <w:vertAlign w:val="superscript"/>
        </w:rPr>
        <w:t>2</w:t>
      </w:r>
      <w:r>
        <w:t xml:space="preserve"> + (y – 3)</w:t>
      </w:r>
      <w:r>
        <w:rPr>
          <w:vertAlign w:val="superscript"/>
        </w:rPr>
        <w:t>2</w:t>
      </w:r>
      <w:r>
        <w:t xml:space="preserve"> = 20.</w:t>
      </w:r>
      <w:r>
        <w:br/>
      </w:r>
      <w:r>
        <w:rPr>
          <w:b/>
        </w:rPr>
        <w:t>Bài 7.16 trang 47 Toán 10 Tập 2:</w:t>
      </w:r>
      <w:r>
        <w:br/>
      </w:r>
      <w:r>
        <w:t>Trong mặt phẳng toạ độ cho tam giác ABC, với A(6; –2); B(4; 2), C(5; –5). Viết phương trình đường tròn ngoại tiếp tam giác đó.</w:t>
      </w:r>
      <w:r>
        <w:br/>
      </w:r>
      <w:r>
        <w:rPr>
          <w:b/>
        </w:rPr>
        <w:t>Lời giải</w:t>
      </w:r>
      <w:r>
        <w:br/>
      </w:r>
      <w:r>
        <w:t>Gọi I(x; y) là tâm đường tròn ngoại tiếp tam giác ABC.</w:t>
      </w:r>
      <w:r>
        <w:br/>
      </w:r>
      <w:r>
        <w:t xml:space="preserve">Khi đó </w:t>
      </w:r>
      <w:r>
        <w:t>−</w:t>
      </w:r>
      <w:r>
        <w:t>→</w:t>
      </w:r>
      <w:r>
        <w:t>A</w:t>
      </w:r>
      <w:r>
        <w:t>I</w:t>
      </w:r>
      <w:r>
        <w:t>(</w:t>
      </w:r>
      <w:r>
        <w:t>x</w:t>
      </w:r>
      <w:r>
        <w:t>−</w:t>
      </w:r>
      <w:r>
        <w:t>6</w:t>
      </w:r>
      <w:r>
        <w:t>;</w:t>
      </w:r>
      <w:r>
        <w:t>y</w:t>
      </w:r>
      <w:r>
        <w:t>+</w:t>
      </w:r>
      <w:r>
        <w:t>2</w:t>
      </w:r>
      <w:r>
        <w:t>)</w:t>
      </w:r>
      <w:r>
        <w:t>⇒</w:t>
      </w:r>
      <w:r>
        <w:t>A</w:t>
      </w:r>
      <w:r>
        <w:t>I</w:t>
      </w:r>
      <w:r>
        <w:t>=</w:t>
      </w:r>
      <w:r>
        <w:t>√</w:t>
      </w:r>
      <w:r>
        <w:t>(</w:t>
      </w:r>
      <w:r>
        <w:t>x</w:t>
      </w:r>
      <w:r>
        <w:t>−</w:t>
      </w:r>
      <w:r>
        <w:t>6</w:t>
      </w:r>
      <w:r>
        <w:t>)</w:t>
      </w:r>
      <w:r>
        <w:t>2</w:t>
      </w:r>
      <w:r>
        <w:t>+</w:t>
      </w:r>
      <w:r>
        <w:t>(</w:t>
      </w:r>
      <w:r>
        <w:t>y</w:t>
      </w:r>
      <w:r>
        <w:t>+</w:t>
      </w:r>
      <w:r>
        <w:t>2</w:t>
      </w:r>
      <w:r>
        <w:t>)</w:t>
      </w:r>
      <w:r>
        <w:t>2</w:t>
      </w:r>
      <w:r>
        <w:t>AI→x−6;y+2⇒AI=√((x−6)^(2)+(y+2)^(2))</w:t>
      </w:r>
      <w:r>
        <w:t>;</w:t>
      </w:r>
      <w:r>
        <w:br/>
      </w:r>
      <w:r>
        <w:t>−</w:t>
      </w:r>
      <w:r>
        <w:t>→</w:t>
      </w:r>
      <w:r>
        <w:t>B</w:t>
      </w:r>
      <w:r>
        <w:t>I</w:t>
      </w:r>
      <w:r>
        <w:t>(</w:t>
      </w:r>
      <w:r>
        <w:t>x</w:t>
      </w:r>
      <w:r>
        <w:t>−</w:t>
      </w:r>
      <w:r>
        <w:t>4</w:t>
      </w:r>
      <w:r>
        <w:t>;</w:t>
      </w:r>
      <w:r>
        <w:t>y</w:t>
      </w:r>
      <w:r>
        <w:t>−</w:t>
      </w:r>
      <w:r>
        <w:t>2</w:t>
      </w:r>
      <w:r>
        <w:t>)</w:t>
      </w:r>
      <w:r>
        <w:t>⇒</w:t>
      </w:r>
      <w:r>
        <w:t>B</w:t>
      </w:r>
      <w:r>
        <w:t>I</w:t>
      </w:r>
      <w:r>
        <w:t>=</w:t>
      </w:r>
      <w:r>
        <w:t>√</w:t>
      </w:r>
      <w:r>
        <w:t>(</w:t>
      </w:r>
      <w:r>
        <w:t>x</w:t>
      </w:r>
      <w:r>
        <w:t>−</w:t>
      </w:r>
      <w:r>
        <w:t>4</w:t>
      </w:r>
      <w:r>
        <w:t>)</w:t>
      </w:r>
      <w:r>
        <w:t>2</w:t>
      </w:r>
      <w:r>
        <w:t>+</w:t>
      </w:r>
      <w:r>
        <w:t>(</w:t>
      </w:r>
      <w:r>
        <w:t>y</w:t>
      </w:r>
      <w:r>
        <w:t>−</w:t>
      </w:r>
      <w:r>
        <w:t>2</w:t>
      </w:r>
      <w:r>
        <w:t>)</w:t>
      </w:r>
      <w:r>
        <w:t>2</w:t>
      </w:r>
      <w:r>
        <w:t>BI→x−4;y−2⇒BI=√((x−4)^(2)+(y−2)^(2))</w:t>
      </w:r>
      <w:r>
        <w:t>;</w:t>
      </w:r>
      <w:r>
        <w:br/>
      </w:r>
      <w:r>
        <w:t>−</w:t>
      </w:r>
      <w:r>
        <w:t>→</w:t>
      </w:r>
      <w:r>
        <w:t>C</w:t>
      </w:r>
      <w:r>
        <w:t>I</w:t>
      </w:r>
      <w:r>
        <w:t>(</w:t>
      </w:r>
      <w:r>
        <w:t>x</w:t>
      </w:r>
      <w:r>
        <w:t>−</w:t>
      </w:r>
      <w:r>
        <w:t>5</w:t>
      </w:r>
      <w:r>
        <w:t>;</w:t>
      </w:r>
      <w:r>
        <w:t>y</w:t>
      </w:r>
      <w:r>
        <w:t>+</w:t>
      </w:r>
      <w:r>
        <w:t>5</w:t>
      </w:r>
      <w:r>
        <w:t>)</w:t>
      </w:r>
      <w:r>
        <w:t>⇒</w:t>
      </w:r>
      <w:r>
        <w:t>C</w:t>
      </w:r>
      <w:r>
        <w:t>I</w:t>
      </w:r>
      <w:r>
        <w:t>=</w:t>
      </w:r>
      <w:r>
        <w:t>√</w:t>
      </w:r>
      <w:r>
        <w:t>(</w:t>
      </w:r>
      <w:r>
        <w:t>x</w:t>
      </w:r>
      <w:r>
        <w:t>−</w:t>
      </w:r>
      <w:r>
        <w:t>5</w:t>
      </w:r>
      <w:r>
        <w:t>)</w:t>
      </w:r>
      <w:r>
        <w:t>2</w:t>
      </w:r>
      <w:r>
        <w:t>+</w:t>
      </w:r>
      <w:r>
        <w:t>(</w:t>
      </w:r>
      <w:r>
        <w:t>y</w:t>
      </w:r>
      <w:r>
        <w:t>+</w:t>
      </w:r>
      <w:r>
        <w:t>5</w:t>
      </w:r>
      <w:r>
        <w:t>)</w:t>
      </w:r>
      <w:r>
        <w:t>2</w:t>
      </w:r>
      <w:r>
        <w:t>CI→x−5;y+5⇒CI=√((x−5)^(2)+(y+5)^(2))</w:t>
      </w:r>
      <w:r>
        <w:t>.</w:t>
      </w:r>
      <w:r>
        <w:br/>
      </w:r>
      <w:r>
        <w:t xml:space="preserve">Ta có AI = BI = CI = R. Từ đó ta có hệ phương trình: </w:t>
      </w:r>
      <w:r>
        <w:t>{</w:t>
      </w:r>
      <w:r>
        <w:t>A</w:t>
      </w:r>
      <w:r>
        <w:t>I</w:t>
      </w:r>
      <w:r>
        <w:t>=</w:t>
      </w:r>
      <w:r>
        <w:t>B</w:t>
      </w:r>
      <w:r>
        <w:t>I</w:t>
      </w:r>
      <w:r>
        <w:t>B</w:t>
      </w:r>
      <w:r>
        <w:t>I</w:t>
      </w:r>
      <w:r>
        <w:t>=</w:t>
      </w:r>
      <w:r>
        <w:t>C</w:t>
      </w:r>
      <w:r>
        <w:t>I</w:t>
      </w:r>
      <w:r>
        <w:t>AI=BIBI=CI</w:t>
      </w:r>
      <w:r>
        <w:t xml:space="preserve"> </w:t>
      </w:r>
      <w:r>
        <w:br/>
      </w:r>
      <w:r>
        <w:t>⇒</w:t>
      </w:r>
      <w:r>
        <w:t>⎧</w:t>
      </w:r>
      <w:r>
        <w:t>⎪</w:t>
        <w:br/>
        <w:t>⎪</w:t>
      </w:r>
      <w:r>
        <w:t>⎨</w:t>
      </w:r>
      <w:r>
        <w:t>⎪</w:t>
        <w:br/>
        <w:t>⎪</w:t>
      </w:r>
      <w:r>
        <w:t>⎩</w:t>
      </w:r>
      <w:r>
        <w:t>√</w:t>
      </w:r>
      <w:r>
        <w:t>(</w:t>
      </w:r>
      <w:r>
        <w:t>x</w:t>
      </w:r>
      <w:r>
        <w:t>−</w:t>
      </w:r>
      <w:r>
        <w:t>6</w:t>
      </w:r>
      <w:r>
        <w:t>)</w:t>
      </w:r>
      <w:r>
        <w:t>2</w:t>
      </w:r>
      <w:r>
        <w:t>+</w:t>
      </w:r>
      <w:r>
        <w:t>(</w:t>
      </w:r>
      <w:r>
        <w:t>y</w:t>
      </w:r>
      <w:r>
        <w:t>+</w:t>
      </w:r>
      <w:r>
        <w:t>2</w:t>
      </w:r>
      <w:r>
        <w:t>)</w:t>
      </w:r>
      <w:r>
        <w:t>2</w:t>
      </w:r>
      <w:r>
        <w:t>=</w:t>
      </w:r>
      <w:r>
        <w:t>√</w:t>
      </w:r>
      <w:r>
        <w:t>(</w:t>
      </w:r>
      <w:r>
        <w:t>x</w:t>
      </w:r>
      <w:r>
        <w:t>−</w:t>
      </w:r>
      <w:r>
        <w:t>4</w:t>
      </w:r>
      <w:r>
        <w:t>)</w:t>
      </w:r>
      <w:r>
        <w:t>2</w:t>
      </w:r>
      <w:r>
        <w:t>+</w:t>
      </w:r>
      <w:r>
        <w:t>(</w:t>
      </w:r>
      <w:r>
        <w:t>y</w:t>
      </w:r>
      <w:r>
        <w:t>−</w:t>
      </w:r>
      <w:r>
        <w:t>2</w:t>
      </w:r>
      <w:r>
        <w:t>)</w:t>
      </w:r>
      <w:r>
        <w:t>2</w:t>
      </w:r>
      <w:r>
        <w:t>√</w:t>
      </w:r>
      <w:r>
        <w:t>(</w:t>
      </w:r>
      <w:r>
        <w:t>x</w:t>
      </w:r>
      <w:r>
        <w:t>−</w:t>
      </w:r>
      <w:r>
        <w:t>4</w:t>
      </w:r>
      <w:r>
        <w:t>)</w:t>
      </w:r>
      <w:r>
        <w:t>2</w:t>
      </w:r>
      <w:r>
        <w:t>+</w:t>
      </w:r>
      <w:r>
        <w:t>(</w:t>
      </w:r>
      <w:r>
        <w:t>y</w:t>
      </w:r>
      <w:r>
        <w:t>−</w:t>
      </w:r>
      <w:r>
        <w:t>2</w:t>
      </w:r>
      <w:r>
        <w:t>)</w:t>
      </w:r>
      <w:r>
        <w:t>2</w:t>
      </w:r>
      <w:r>
        <w:t>=</w:t>
      </w:r>
      <w:r>
        <w:t>√</w:t>
      </w:r>
      <w:r>
        <w:t>(</w:t>
      </w:r>
      <w:r>
        <w:t>x</w:t>
      </w:r>
      <w:r>
        <w:t>−</w:t>
      </w:r>
      <w:r>
        <w:t>5</w:t>
      </w:r>
      <w:r>
        <w:t>)</w:t>
      </w:r>
      <w:r>
        <w:t>2</w:t>
      </w:r>
      <w:r>
        <w:t>+</w:t>
      </w:r>
      <w:r>
        <w:t>(</w:t>
      </w:r>
      <w:r>
        <w:t>y</w:t>
      </w:r>
      <w:r>
        <w:t>+</w:t>
      </w:r>
      <w:r>
        <w:t>5</w:t>
      </w:r>
      <w:r>
        <w:t>)</w:t>
      </w:r>
      <w:r>
        <w:t>2</w:t>
      </w:r>
      <w:r>
        <w:t>√((x−6)^(2)+(y+2)^(2))=√((x−4)^(2)+(y−2)^(2))√((x−4)^(2)+(y−2)^(2))=√((x−5)^(2)+(y+5)^(2))</w:t>
      </w:r>
      <w:r>
        <w:br/>
      </w:r>
      <w:r>
        <w:t>⇒</w:t>
      </w:r>
      <w:r>
        <w:t>{</w:t>
      </w:r>
      <w:r>
        <w:t>(</w:t>
      </w:r>
      <w:r>
        <w:t>x</w:t>
      </w:r>
      <w:r>
        <w:t>−</w:t>
      </w:r>
      <w:r>
        <w:t>6</w:t>
      </w:r>
      <w:r>
        <w:t>)</w:t>
      </w:r>
      <w:r>
        <w:t>2</w:t>
      </w:r>
      <w:r>
        <w:t xml:space="preserve"> </w:t>
      </w:r>
      <w:r>
        <w:t>+</w:t>
      </w:r>
      <w:r>
        <w:t xml:space="preserve"> </w:t>
      </w:r>
      <w:r>
        <w:t>(</w:t>
      </w:r>
      <w:r>
        <w:t>y</w:t>
      </w:r>
      <w:r>
        <w:t>+</w:t>
      </w:r>
      <w:r>
        <w:t>2</w:t>
      </w:r>
      <w:r>
        <w:t>)</w:t>
      </w:r>
      <w:r>
        <w:t>2</w:t>
      </w:r>
      <w:r>
        <w:t xml:space="preserve"> </w:t>
      </w:r>
      <w:r>
        <w:t xml:space="preserve"> </w:t>
      </w:r>
      <w:r>
        <w:t>=</w:t>
      </w:r>
      <w:r>
        <w:t xml:space="preserve"> </w:t>
      </w:r>
      <w:r>
        <w:t>(</w:t>
      </w:r>
      <w:r>
        <w:t>x</w:t>
      </w:r>
      <w:r>
        <w:t>−</w:t>
      </w:r>
      <w:r>
        <w:t>4</w:t>
      </w:r>
      <w:r>
        <w:t>)</w:t>
      </w:r>
      <w:r>
        <w:t>2</w:t>
      </w:r>
      <w:r>
        <w:t xml:space="preserve"> </w:t>
      </w:r>
      <w:r>
        <w:t>+</w:t>
      </w:r>
      <w:r>
        <w:t xml:space="preserve"> </w:t>
      </w:r>
      <w:r>
        <w:t>(</w:t>
      </w:r>
      <w:r>
        <w:t>y</w:t>
      </w:r>
      <w:r>
        <w:t>−</w:t>
      </w:r>
      <w:r>
        <w:t>2</w:t>
      </w:r>
      <w:r>
        <w:t>)</w:t>
      </w:r>
      <w:r>
        <w:t>2</w:t>
      </w:r>
      <w:r>
        <w:t>(</w:t>
      </w:r>
      <w:r>
        <w:t>x</w:t>
      </w:r>
      <w:r>
        <w:t>−</w:t>
      </w:r>
      <w:r>
        <w:t>4</w:t>
      </w:r>
      <w:r>
        <w:t>)</w:t>
      </w:r>
      <w:r>
        <w:t>2</w:t>
      </w:r>
      <w:r>
        <w:t xml:space="preserve"> </w:t>
      </w:r>
      <w:r>
        <w:t xml:space="preserve"> </w:t>
      </w:r>
      <w:r>
        <w:t>+</w:t>
      </w:r>
      <w:r>
        <w:t xml:space="preserve"> </w:t>
      </w:r>
      <w:r>
        <w:t>(</w:t>
      </w:r>
      <w:r>
        <w:t>y</w:t>
      </w:r>
      <w:r>
        <w:t>−</w:t>
      </w:r>
      <w:r>
        <w:t>2</w:t>
      </w:r>
      <w:r>
        <w:t>)</w:t>
      </w:r>
      <w:r>
        <w:t>2</w:t>
      </w:r>
      <w:r>
        <w:t>=</w:t>
      </w:r>
      <w:r>
        <w:t>(</w:t>
      </w:r>
      <w:r>
        <w:t>x</w:t>
      </w:r>
      <w:r>
        <w:t>−</w:t>
      </w:r>
      <w:r>
        <w:t>5</w:t>
      </w:r>
      <w:r>
        <w:t>)</w:t>
      </w:r>
      <w:r>
        <w:t>2</w:t>
      </w:r>
      <w:r>
        <w:t xml:space="preserve"> </w:t>
      </w:r>
      <w:r>
        <w:t>+</w:t>
      </w:r>
      <w:r>
        <w:t xml:space="preserve"> </w:t>
      </w:r>
      <w:r>
        <w:t>(</w:t>
      </w:r>
      <w:r>
        <w:t>y</w:t>
      </w:r>
      <w:r>
        <w:t>+</w:t>
      </w:r>
      <w:r>
        <w:t>5</w:t>
      </w:r>
      <w:r>
        <w:t>)</w:t>
      </w:r>
      <w:r>
        <w:t>2</w:t>
      </w:r>
      <w:r>
        <w:t xml:space="preserve"> </w:t>
      </w:r>
      <w:r>
        <w:t>(x-6)^(2 )+ (y+2)^(2  )= (x-4)^(2 )+ (y-2)^(2)(x-4)^(2  )+ (y-2)^(2)=(x-5)^(2 )+ (y+5)^(2 )</w:t>
      </w:r>
      <w:r>
        <w:br/>
      </w:r>
      <w:r>
        <w:t>⇔</w:t>
      </w:r>
      <w:r>
        <w:t>{</w:t>
      </w:r>
      <w:r>
        <w:t>−</w:t>
      </w:r>
      <w:r>
        <w:t>4</w:t>
      </w:r>
      <w:r>
        <w:t>x</w:t>
      </w:r>
      <w:r>
        <w:t>+</w:t>
      </w:r>
      <w:r>
        <w:t>8</w:t>
      </w:r>
      <w:r>
        <w:t>y</w:t>
      </w:r>
      <w:r>
        <w:t>+</w:t>
      </w:r>
      <w:r>
        <w:t>20</w:t>
      </w:r>
      <w:r>
        <w:t>=</w:t>
      </w:r>
      <w:r>
        <w:t>0</w:t>
      </w:r>
      <w:r>
        <w:t>2</w:t>
      </w:r>
      <w:r>
        <w:t>x</w:t>
      </w:r>
      <w:r>
        <w:t>−</w:t>
      </w:r>
      <w:r>
        <w:t>14</w:t>
      </w:r>
      <w:r>
        <w:t>y</w:t>
      </w:r>
      <w:r>
        <w:t>−</w:t>
      </w:r>
      <w:r>
        <w:t>30</w:t>
      </w:r>
      <w:r>
        <w:t>=</w:t>
      </w:r>
      <w:r>
        <w:t>0</w:t>
      </w:r>
      <w:r>
        <w:t>−4x+8y+20=02x−14y−30=0</w:t>
      </w:r>
      <w:r>
        <w:br/>
      </w:r>
      <w:r>
        <w:t>⇔</w:t>
      </w:r>
      <w:r>
        <w:t>{</w:t>
      </w:r>
      <w:r>
        <w:t>−</w:t>
      </w:r>
      <w:r>
        <w:t>x</w:t>
      </w:r>
      <w:r>
        <w:t>+</w:t>
      </w:r>
      <w:r>
        <w:t>2</w:t>
      </w:r>
      <w:r>
        <w:t>y</w:t>
      </w:r>
      <w:r>
        <w:t>+</w:t>
      </w:r>
      <w:r>
        <w:t>5</w:t>
      </w:r>
      <w:r>
        <w:t>=</w:t>
      </w:r>
      <w:r>
        <w:t>0</w:t>
      </w:r>
      <w:r>
        <w:t>x</w:t>
      </w:r>
      <w:r>
        <w:t>−</w:t>
      </w:r>
      <w:r>
        <w:t>7</w:t>
      </w:r>
      <w:r>
        <w:t>y</w:t>
      </w:r>
      <w:r>
        <w:t>−</w:t>
      </w:r>
      <w:r>
        <w:t>15</w:t>
      </w:r>
      <w:r>
        <w:t>=</w:t>
      </w:r>
      <w:r>
        <w:t>0</w:t>
      </w:r>
      <w:r>
        <w:t>−x+2y+5=0x−7y−15=0</w:t>
      </w:r>
      <w:r>
        <w:br/>
      </w:r>
      <w:r>
        <w:t xml:space="preserve">Cộng 2 phương trình trong hệ trên vế theo vế ta được: –5y – 10 = 0 </w:t>
      </w:r>
      <w:r>
        <w:t>⇒</w:t>
      </w:r>
      <w:r>
        <w:t xml:space="preserve"> y = –2</w:t>
      </w:r>
      <w:r>
        <w:br/>
      </w:r>
      <w:r>
        <w:t>Thay y = –2 vào phương trình –x + 2y + 5 = 0 ta được: –x + 2(–2) + 5 = 0</w:t>
      </w:r>
      <w:r>
        <w:br/>
      </w:r>
      <w:r>
        <w:t xml:space="preserve"> </w:t>
      </w:r>
      <w:r>
        <w:t>⇒</w:t>
      </w:r>
      <w:r>
        <w:t xml:space="preserve"> –x + 1 = 0 hay x = 1</w:t>
      </w:r>
      <w:r>
        <w:br/>
      </w:r>
      <w:r>
        <w:t xml:space="preserve">Do đó tâm I (1; –2) và bán kính R = IA = </w:t>
      </w:r>
      <w:r>
        <w:t>√</w:t>
      </w:r>
      <w:r>
        <w:t>(</w:t>
      </w:r>
      <w:r>
        <w:t>1</w:t>
      </w:r>
      <w:r>
        <w:t>−</w:t>
      </w:r>
      <w:r>
        <w:t>6</w:t>
      </w:r>
      <w:r>
        <w:t>)</w:t>
      </w:r>
      <w:r>
        <w:t>2</w:t>
      </w:r>
      <w:r>
        <w:t>+</w:t>
      </w:r>
      <w:r>
        <w:t>(</w:t>
      </w:r>
      <w:r>
        <w:t>−</w:t>
      </w:r>
      <w:r>
        <w:t>2</w:t>
      </w:r>
      <w:r>
        <w:t>+</w:t>
      </w:r>
      <w:r>
        <w:t>2</w:t>
      </w:r>
      <w:r>
        <w:t>)</w:t>
      </w:r>
      <w:r>
        <w:t>2</w:t>
      </w:r>
      <w:r>
        <w:t>=</w:t>
      </w:r>
      <w:r>
        <w:t>5</w:t>
      </w:r>
      <w:r>
        <w:t>√((1−6)^(2)+(−2+2)^(2))=5</w:t>
      </w:r>
      <w:r>
        <w:br/>
      </w:r>
      <w:r>
        <w:t>Vậy phương trình đường tròn ngoại tiếp tam giác ABC là: (x – 1)</w:t>
      </w:r>
      <w:r>
        <w:rPr>
          <w:vertAlign w:val="superscript"/>
        </w:rPr>
        <w:t>2</w:t>
      </w:r>
      <w:r>
        <w:rPr>
          <w:vertAlign w:val="superscript"/>
        </w:rPr>
        <w:t xml:space="preserve"> </w:t>
      </w:r>
      <w:r>
        <w:t>+ (y + 2)</w:t>
      </w:r>
      <w:r>
        <w:rPr>
          <w:vertAlign w:val="superscript"/>
        </w:rPr>
        <w:t>2</w:t>
      </w:r>
      <w:r>
        <w:t xml:space="preserve"> = 25</w:t>
      </w:r>
      <w:r>
        <w:br/>
      </w:r>
      <w:r>
        <w:rPr>
          <w:b/>
        </w:rPr>
        <w:t>Bài 7.17 trang 47 Toán 10 Tập 2:</w:t>
      </w:r>
      <w:r>
        <w:br/>
      </w:r>
      <w:r>
        <w:t>Cho đường tròn (C): x</w:t>
      </w:r>
      <w:r>
        <w:rPr>
          <w:vertAlign w:val="superscript"/>
        </w:rPr>
        <w:t>2</w:t>
      </w:r>
      <w:r>
        <w:t xml:space="preserve"> + y</w:t>
      </w:r>
      <w:r>
        <w:rPr>
          <w:vertAlign w:val="superscript"/>
        </w:rPr>
        <w:t>2</w:t>
      </w:r>
      <w:r>
        <w:t xml:space="preserve"> + 2x – 4y + 4 = 0. Viết phương trình tiếp tuyến d của (C) tại điểm M(0; 2).</w:t>
      </w:r>
      <w:r>
        <w:br/>
      </w:r>
      <w:r>
        <w:rPr>
          <w:b/>
        </w:rPr>
        <w:t>Lời giải</w:t>
      </w:r>
      <w:r>
        <w:br/>
      </w:r>
      <w:r>
        <w:t>Vì 0</w:t>
      </w:r>
      <w:r>
        <w:rPr>
          <w:vertAlign w:val="superscript"/>
        </w:rPr>
        <w:t>2</w:t>
      </w:r>
      <w:r>
        <w:t xml:space="preserve"> + 2</w:t>
      </w:r>
      <w:r>
        <w:rPr>
          <w:vertAlign w:val="superscript"/>
        </w:rPr>
        <w:t>2</w:t>
      </w:r>
      <w:r>
        <w:t xml:space="preserve"> + 2.0 – 4.2 + 4 = 0 nên điểm M thuộc (C)</w:t>
      </w:r>
      <w:r>
        <w:br/>
      </w:r>
      <w:r>
        <w:t>Xét phương trình đường tròn (C): x</w:t>
      </w:r>
      <w:r>
        <w:rPr>
          <w:vertAlign w:val="superscript"/>
        </w:rPr>
        <w:t>2</w:t>
      </w:r>
      <w:r>
        <w:t>+ y</w:t>
      </w:r>
      <w:r>
        <w:rPr>
          <w:vertAlign w:val="superscript"/>
        </w:rPr>
        <w:t>2</w:t>
      </w:r>
      <w:r>
        <w:t xml:space="preserve"> + 2x – 4y + 4 = 0</w:t>
      </w:r>
      <w:r>
        <w:br/>
      </w:r>
      <w:r>
        <w:t>⇔</w:t>
      </w:r>
      <w:r>
        <w:t xml:space="preserve"> x</w:t>
      </w:r>
      <w:r>
        <w:rPr>
          <w:vertAlign w:val="superscript"/>
        </w:rPr>
        <w:t>2</w:t>
      </w:r>
      <w:r>
        <w:t xml:space="preserve"> + y</w:t>
      </w:r>
      <w:r>
        <w:rPr>
          <w:vertAlign w:val="superscript"/>
        </w:rPr>
        <w:t>2</w:t>
      </w:r>
      <w:r>
        <w:t xml:space="preserve"> – 2.(-1).x – 2.2.y + 4 = 0</w:t>
      </w:r>
      <w:r>
        <w:br/>
      </w:r>
      <w:r>
        <w:t>⇒</w:t>
      </w:r>
      <w:r>
        <w:t xml:space="preserve"> a = -1, b = 2, c = 4</w:t>
      </w:r>
      <w:r>
        <w:br/>
      </w:r>
      <w:r>
        <w:t>Do đó tâm I(</w:t>
      </w:r>
      <w:r>
        <w:t>–</w:t>
      </w:r>
      <w:r>
        <w:t>1; 2)</w:t>
      </w:r>
      <w:r>
        <w:br/>
      </w:r>
      <w:r>
        <w:t>⇒</w:t>
      </w:r>
      <w:r>
        <w:t xml:space="preserve"> </w:t>
      </w:r>
      <w:r>
        <w:t>−</w:t>
      </w:r>
      <w:r>
        <w:t>−</w:t>
      </w:r>
      <w:r>
        <w:t>→</w:t>
      </w:r>
      <w:r>
        <w:t>I</w:t>
      </w:r>
      <w:r>
        <w:t>M</w:t>
      </w:r>
      <w:r>
        <w:t>IM→</w:t>
      </w:r>
      <w:r>
        <w:t>= (1; 0)</w:t>
      </w:r>
      <w:r>
        <w:br/>
      </w:r>
      <w:r>
        <w:t>Phương trình tiếp tuyến d của (C) tại điểm M</w:t>
      </w:r>
      <w:r>
        <w:t xml:space="preserve">(0; 2) và nhận vectơ </w:t>
      </w:r>
      <w:r>
        <w:t>−</w:t>
      </w:r>
      <w:r>
        <w:t>−</w:t>
      </w:r>
      <w:r>
        <w:t>→</w:t>
      </w:r>
      <w:r>
        <w:t>I</w:t>
      </w:r>
      <w:r>
        <w:t>M</w:t>
      </w:r>
      <w:r>
        <w:t>IM→</w:t>
      </w:r>
      <w:r>
        <w:t>= (1; 0) làm vectơ pháp tuyến là: 1(x – 0) + 0(y – 2) = 0 hay x = 0.</w:t>
      </w:r>
      <w:r>
        <w:br/>
      </w:r>
      <w:r>
        <w:t xml:space="preserve">Vậy </w:t>
      </w:r>
      <w:r>
        <w:t>phương trình tiếp tuyến d của (C) tại điểm M</w:t>
      </w:r>
      <w:r>
        <w:t>(0; 2) là x = 0.</w:t>
      </w:r>
      <w:r>
        <w:br/>
      </w:r>
      <w:r>
        <w:rPr>
          <w:b/>
        </w:rPr>
        <w:t>Bài 7.18 trang 47 Toán 10 Tập 2:</w:t>
      </w:r>
      <w:r>
        <w:br/>
      </w:r>
      <w:r>
        <w:t>Chuyển động của một vật thể trong khoảng thời gian 180 phút được thể hiện trong mặt phẳng toạ độ. Theo đó, tại thời điểm t (0 ≤ t ≤ 180) vật thể ở vị trí có toạ độ ( 2 + sint°; 4 + cost°)</w:t>
      </w:r>
      <w:r>
        <w:br/>
      </w:r>
      <w:r>
        <w:t>a) Tìm ví trí ban đầu và vị trí kết thúc của vật thể.</w:t>
      </w:r>
      <w:r>
        <w:br/>
      </w:r>
      <w:r>
        <w:t>b) Tìm quỹ đạo chuyển động của vật thể.</w:t>
      </w:r>
      <w:r>
        <w:br/>
      </w:r>
      <w:r>
        <w:rPr>
          <w:b/>
        </w:rPr>
        <w:t>Lời giải</w:t>
      </w:r>
      <w:r>
        <w:br/>
      </w:r>
      <w:r>
        <w:t>a) Tại vị trí ban đầu tức là t = 0 vật thể ở vị trí có toạ độ (2 + sin0°; 4 + cos0°) = (2; 5).</w:t>
      </w:r>
      <w:r>
        <w:br/>
      </w:r>
      <w:r>
        <w:t>Tại vị trí kết thúc tức là t = 180 vật thể ở vị trí có toạ độ</w:t>
      </w:r>
      <w:r>
        <w:br/>
      </w:r>
      <w:r>
        <w:t>(2 + sin180°; 4 + cos180°) = (2; 3).</w:t>
      </w:r>
      <w:r>
        <w:br/>
      </w:r>
      <w:r>
        <w:t>Vậy vị trí ban đầu có tọa độ là  (2; 5) và vị trí kết thức có tọa độ (2; 3).</w:t>
      </w:r>
      <w:r>
        <w:br/>
      </w:r>
      <w:r>
        <w:t>b) Gọi A(x; y) là một điểm thuộc quỹ đạo chuyển động của vật thể</w:t>
      </w:r>
      <w:r>
        <w:br/>
      </w:r>
      <w:r>
        <w:t xml:space="preserve">Ta có: x = 2 + sint° </w:t>
      </w:r>
      <w:r>
        <w:t>⇒</w:t>
      </w:r>
      <w:r>
        <w:t xml:space="preserve"> sint° = x </w:t>
      </w:r>
      <w:r>
        <w:t xml:space="preserve">– </w:t>
      </w:r>
      <w:r>
        <w:t>2</w:t>
      </w:r>
      <w:r>
        <w:br/>
      </w:r>
      <w:r>
        <w:t xml:space="preserve"> </w:t>
      </w:r>
      <w:r>
        <w:t xml:space="preserve"> y = 4 + cost° </w:t>
      </w:r>
      <w:r>
        <w:t>⇒</w:t>
      </w:r>
      <w:r>
        <w:t xml:space="preserve"> cost° = y </w:t>
      </w:r>
      <w:r>
        <w:t xml:space="preserve">– </w:t>
      </w:r>
      <w:r>
        <w:t>4</w:t>
      </w:r>
      <w:r>
        <w:br/>
      </w:r>
      <w:r>
        <w:t>Mặt khác ta có : sin</w:t>
      </w:r>
      <w:r>
        <w:rPr>
          <w:vertAlign w:val="superscript"/>
        </w:rPr>
        <w:t>2</w:t>
      </w:r>
      <w:r>
        <w:t>t° + cos</w:t>
      </w:r>
      <w:r>
        <w:rPr>
          <w:vertAlign w:val="superscript"/>
        </w:rPr>
        <w:t>2</w:t>
      </w:r>
      <w:r>
        <w:t xml:space="preserve">t° = 1 </w:t>
      </w:r>
      <w:r>
        <w:t>⇒</w:t>
      </w:r>
      <w:r>
        <w:t xml:space="preserve"> (x – 2)</w:t>
      </w:r>
      <w:r>
        <w:rPr>
          <w:vertAlign w:val="superscript"/>
        </w:rPr>
        <w:t>2</w:t>
      </w:r>
      <w:r>
        <w:t xml:space="preserve"> + (y – 4)</w:t>
      </w:r>
      <w:r>
        <w:rPr>
          <w:vertAlign w:val="superscript"/>
        </w:rPr>
        <w:t>2</w:t>
      </w:r>
      <w:r>
        <w:t xml:space="preserve"> = 1</w:t>
      </w:r>
      <w:r>
        <w:br/>
      </w:r>
      <w:r>
        <w:t>Vậy quỹ đạo chuyển động của vật thể là đường tròn tâm I(2; 4) bán kính R = 1.</w:t>
      </w:r>
      <w:r>
        <w:br/>
      </w:r>
      <w:r>
        <w:rPr>
          <w:b/>
        </w:rPr>
        <w:t xml:space="preserve"> Lý thuyết Đường tròn trong mặt phẳng tọa độ</w:t>
      </w:r>
      <w:r>
        <w:br/>
      </w:r>
      <w:r>
        <w:rPr>
          <w:b/>
        </w:rPr>
        <w:t>1. Phương trình đường tròn</w:t>
      </w:r>
      <w:r>
        <w:br/>
      </w:r>
      <w:r>
        <w:t>- Điểm M(x; y) thuộc đường tròn (C), tâm I(a; b), bán kính R khi và chỉ khi</w:t>
      </w:r>
      <w:r>
        <w:br/>
      </w:r>
      <w:r>
        <w:t>(x – a)</w:t>
      </w:r>
      <w:r>
        <w:rPr>
          <w:vertAlign w:val="superscript"/>
        </w:rPr>
        <w:t>2</w:t>
      </w:r>
      <w:r>
        <w:t xml:space="preserve"> + (y – b)</w:t>
      </w:r>
      <w:r>
        <w:rPr>
          <w:vertAlign w:val="superscript"/>
        </w:rPr>
        <w:t>2</w:t>
      </w:r>
      <w:r>
        <w:t xml:space="preserve"> = R</w:t>
      </w:r>
      <w:r>
        <w:rPr>
          <w:vertAlign w:val="superscript"/>
        </w:rPr>
        <w:t>2</w:t>
      </w:r>
      <w:r>
        <w:t xml:space="preserve"> (1)</w:t>
      </w:r>
      <w:r>
        <w:br/>
      </w:r>
      <w:r>
        <w:drawing>
          <wp:inline xmlns:a="http://schemas.openxmlformats.org/drawingml/2006/main" xmlns:pic="http://schemas.openxmlformats.org/drawingml/2006/picture">
            <wp:extent cx="2466975" cy="2247900"/>
            <wp:docPr id="5" name="Picture 5"/>
            <wp:cNvGraphicFramePr>
              <a:graphicFrameLocks noChangeAspect="1"/>
            </wp:cNvGraphicFramePr>
            <a:graphic>
              <a:graphicData uri="http://schemas.openxmlformats.org/drawingml/2006/picture">
                <pic:pic>
                  <pic:nvPicPr>
                    <pic:cNvPr id="0" name="temp_inline_fc1602beea8f44aaa80f549afcd57fef.jpg"/>
                    <pic:cNvPicPr/>
                  </pic:nvPicPr>
                  <pic:blipFill>
                    <a:blip r:embed="rId13"/>
                    <a:stretch>
                      <a:fillRect/>
                    </a:stretch>
                  </pic:blipFill>
                  <pic:spPr>
                    <a:xfrm>
                      <a:off x="0" y="0"/>
                      <a:ext cx="2466975" cy="2247900"/>
                    </a:xfrm>
                    <a:prstGeom prst="rect"/>
                  </pic:spPr>
                </pic:pic>
              </a:graphicData>
            </a:graphic>
          </wp:inline>
        </w:drawing>
      </w:r>
      <w:r>
        <w:br/>
      </w:r>
      <w:r>
        <w:t>Ta gọi (1) là phương trình đường tròn (C).</w:t>
      </w:r>
      <w:r>
        <w:br/>
      </w:r>
      <w:r>
        <w:rPr>
          <w:b/>
        </w:rPr>
        <w:t>Nhận xét:</w:t>
      </w:r>
      <w:r>
        <w:br/>
      </w:r>
      <w:r>
        <w:t>- Phương trình (1) tương đương với: x</w:t>
      </w:r>
      <w:r>
        <w:rPr>
          <w:vertAlign w:val="superscript"/>
        </w:rPr>
        <w:t>2</w:t>
      </w:r>
      <w:r>
        <w:t xml:space="preserve"> + y</w:t>
      </w:r>
      <w:r>
        <w:rPr>
          <w:vertAlign w:val="superscript"/>
        </w:rPr>
        <w:t>2</w:t>
      </w:r>
      <w:r>
        <w:t xml:space="preserve"> – 2ax – 2by + (a</w:t>
      </w:r>
      <w:r>
        <w:rPr>
          <w:vertAlign w:val="superscript"/>
        </w:rPr>
        <w:t>2</w:t>
      </w:r>
      <w:r>
        <w:t xml:space="preserve"> + b</w:t>
      </w:r>
      <w:r>
        <w:rPr>
          <w:vertAlign w:val="superscript"/>
        </w:rPr>
        <w:t>2</w:t>
      </w:r>
      <w:r>
        <w:t xml:space="preserve"> – R</w:t>
      </w:r>
      <w:r>
        <w:rPr>
          <w:vertAlign w:val="superscript"/>
        </w:rPr>
        <w:t>2</w:t>
      </w:r>
      <w:r>
        <w:t>) = 0.</w:t>
      </w:r>
      <w:r>
        <w:br/>
      </w:r>
      <w:r>
        <w:t>- Phương trình x</w:t>
      </w:r>
      <w:r>
        <w:rPr>
          <w:vertAlign w:val="superscript"/>
        </w:rPr>
        <w:t>2</w:t>
      </w:r>
      <w:r>
        <w:t xml:space="preserve"> + y</w:t>
      </w:r>
      <w:r>
        <w:rPr>
          <w:vertAlign w:val="superscript"/>
        </w:rPr>
        <w:t>2</w:t>
      </w:r>
      <w:r>
        <w:t xml:space="preserve"> – 2ax – 2by + c = 0 là phương trình của một đường tròn (C) khi và chỉ khi a</w:t>
      </w:r>
      <w:r>
        <w:rPr>
          <w:vertAlign w:val="superscript"/>
        </w:rPr>
        <w:t>2</w:t>
      </w:r>
      <w:r>
        <w:t xml:space="preserve"> + b</w:t>
      </w:r>
      <w:r>
        <w:rPr>
          <w:vertAlign w:val="superscript"/>
        </w:rPr>
        <w:t>2</w:t>
      </w:r>
      <w:r>
        <w:t xml:space="preserve"> – c &gt; 0. Khi đó, (C) có tâm I(a; b) và bán kính </w:t>
      </w:r>
      <w:r>
        <w:t>R</w:t>
      </w:r>
      <w:r>
        <w:t>=</w:t>
      </w:r>
      <w:r>
        <w:t>√</w:t>
      </w:r>
      <w:r>
        <w:t>a</w:t>
      </w:r>
      <w:r>
        <w:t>2</w:t>
      </w:r>
      <w:r>
        <w:t>+</w:t>
      </w:r>
      <w:r>
        <w:t>b</w:t>
      </w:r>
      <w:r>
        <w:t>2</w:t>
      </w:r>
      <w:r>
        <w:t>−</w:t>
      </w:r>
      <w:r>
        <w:t>c</w:t>
      </w:r>
      <w:r>
        <w:t>R=√(a^(2)+b^(2)−c)</w:t>
      </w:r>
      <w:r>
        <w:br/>
      </w:r>
      <w:r>
        <w:rPr>
          <w:b/>
        </w:rPr>
        <w:t>Ví dụ:</w:t>
      </w:r>
      <w:r>
        <w:br/>
      </w:r>
      <w:r>
        <w:t>a) Viết phương trình đường tròn (C) có tâm I(2; –1) và bán kính R = 1.</w:t>
      </w:r>
      <w:r>
        <w:br/>
      </w:r>
      <w:r>
        <w:t>b) Cho phương trình đường tròn x</w:t>
      </w:r>
      <w:r>
        <w:rPr>
          <w:vertAlign w:val="superscript"/>
        </w:rPr>
        <w:t>2</w:t>
      </w:r>
      <w:r>
        <w:t xml:space="preserve"> + y</w:t>
      </w:r>
      <w:r>
        <w:rPr>
          <w:vertAlign w:val="superscript"/>
        </w:rPr>
        <w:t>2</w:t>
      </w:r>
      <w:r>
        <w:t xml:space="preserve"> + 2x + 4y – 5 = 0. Hãy xác định tâm và bán kính của đường tròn này.</w:t>
      </w:r>
      <w:r>
        <w:br/>
      </w:r>
      <w:r>
        <w:rPr>
          <w:b/>
        </w:rPr>
        <w:t>Hướng dẫn giải</w:t>
      </w:r>
      <w:r>
        <w:br/>
      </w:r>
      <w:r>
        <w:t>a) Phương trình đường tròn (C) có tâm I(2; –1) và bán kính R = 1 là:</w:t>
      </w:r>
      <w:r>
        <w:br/>
      </w:r>
      <w:r>
        <w:t>(x – 2)</w:t>
      </w:r>
      <w:r>
        <w:rPr>
          <w:vertAlign w:val="superscript"/>
        </w:rPr>
        <w:t>2</w:t>
      </w:r>
      <w:r>
        <w:t xml:space="preserve"> + (y + 1)</w:t>
      </w:r>
      <w:r>
        <w:rPr>
          <w:vertAlign w:val="superscript"/>
        </w:rPr>
        <w:t>2</w:t>
      </w:r>
      <w:r>
        <w:t xml:space="preserve"> = 1 .</w:t>
      </w:r>
      <w:r>
        <w:br/>
      </w:r>
      <w:r>
        <w:t>b) Từ phương trình x</w:t>
      </w:r>
      <w:r>
        <w:rPr>
          <w:vertAlign w:val="superscript"/>
        </w:rPr>
        <w:t>2</w:t>
      </w:r>
      <w:r>
        <w:t xml:space="preserve"> + y</w:t>
      </w:r>
      <w:r>
        <w:rPr>
          <w:vertAlign w:val="superscript"/>
        </w:rPr>
        <w:t>2</w:t>
      </w:r>
      <w:r>
        <w:t xml:space="preserve"> + 2x + 4y – 5 = 0</w:t>
      </w:r>
      <w:r>
        <w:br/>
      </w:r>
      <w:r>
        <w:t>⇔ x</w:t>
      </w:r>
      <w:r>
        <w:rPr>
          <w:vertAlign w:val="superscript"/>
        </w:rPr>
        <w:t>2</w:t>
      </w:r>
      <w:r>
        <w:t xml:space="preserve"> + y</w:t>
      </w:r>
      <w:r>
        <w:rPr>
          <w:vertAlign w:val="superscript"/>
        </w:rPr>
        <w:t>2</w:t>
      </w:r>
      <w:r>
        <w:t xml:space="preserve"> – 2.( –1).x – 2.( –2).y + (– 5) = 0</w:t>
      </w:r>
      <w:r>
        <w:br/>
      </w:r>
      <w:r>
        <w:t>Khi đó a = –1 và b = –2, c = – 5.</w:t>
      </w:r>
      <w:r>
        <w:br/>
      </w:r>
      <w:r>
        <w:t>Suy ra tâm của đường tròn này là I(–1; –2) và bán kính của đường tròn là:</w:t>
      </w:r>
      <w:r>
        <w:br/>
      </w:r>
      <w:r>
        <w:t>R</w:t>
      </w:r>
      <w:r>
        <w:t>=</w:t>
      </w:r>
      <w:r>
        <w:t>√</w:t>
      </w:r>
      <w:r>
        <w:t>(</w:t>
      </w:r>
      <w:r>
        <w:t>−</w:t>
      </w:r>
      <w:r>
        <w:t>1</w:t>
      </w:r>
      <w:r>
        <w:t>)</w:t>
      </w:r>
      <w:r>
        <w:t>2</w:t>
      </w:r>
      <w:r>
        <w:t>+</w:t>
      </w:r>
      <w:r>
        <w:t>(</w:t>
      </w:r>
      <w:r>
        <w:t>−</w:t>
      </w:r>
      <w:r>
        <w:t>2</w:t>
      </w:r>
      <w:r>
        <w:t>)</w:t>
      </w:r>
      <w:r>
        <w:t>2</w:t>
      </w:r>
      <w:r>
        <w:t>−</w:t>
      </w:r>
      <w:r>
        <w:t>(</w:t>
      </w:r>
      <w:r>
        <w:t>−</w:t>
      </w:r>
      <w:r>
        <w:t>5</w:t>
      </w:r>
      <w:r>
        <w:t>)</w:t>
      </w:r>
      <w:r>
        <w:t>=</w:t>
      </w:r>
      <w:r>
        <w:t>√</w:t>
      </w:r>
      <w:r>
        <w:t>10</w:t>
      </w:r>
      <w:r>
        <w:t>R=√((−1)^(2)+(−2)^(2)−(−5))=√(10)</w:t>
      </w:r>
      <w:r>
        <w:br/>
      </w:r>
      <w:r>
        <w:t xml:space="preserve">Vậy tâm của đường tròn này là: I(–1; –2) và bán kính R= </w:t>
      </w:r>
      <w:r>
        <w:t>√</w:t>
      </w:r>
      <w:r>
        <w:t>10</w:t>
      </w:r>
      <w:r>
        <w:t>√(10)</w:t>
      </w:r>
      <w:r>
        <w:t>.</w:t>
      </w:r>
      <w:r>
        <w:br/>
      </w:r>
      <w:r>
        <w:rPr>
          <w:b/>
        </w:rPr>
        <w:t>2. Phương trình tiếp tuyến của đường tròn</w:t>
      </w:r>
      <w:r>
        <w:br/>
      </w:r>
      <w:r>
        <w:t>Cho điểm M(x</w:t>
      </w:r>
      <w:r>
        <w:rPr>
          <w:vertAlign w:val="subscript"/>
        </w:rPr>
        <w:t>0</w:t>
      </w:r>
      <w:r>
        <w:t>; y</w:t>
      </w:r>
      <w:r>
        <w:rPr>
          <w:vertAlign w:val="subscript"/>
        </w:rPr>
        <w:t>0</w:t>
      </w:r>
      <w:r>
        <w:t>) thuộc đường tròn (C): (x – a)</w:t>
      </w:r>
      <w:r>
        <w:rPr>
          <w:vertAlign w:val="superscript"/>
        </w:rPr>
        <w:t>2</w:t>
      </w:r>
      <w:r>
        <w:t xml:space="preserve"> + (y – b)</w:t>
      </w:r>
      <w:r>
        <w:rPr>
          <w:vertAlign w:val="superscript"/>
        </w:rPr>
        <w:t>2</w:t>
      </w:r>
      <w:r>
        <w:t xml:space="preserve"> = R</w:t>
      </w:r>
      <w:r>
        <w:rPr>
          <w:vertAlign w:val="superscript"/>
        </w:rPr>
        <w:t>2</w:t>
      </w:r>
      <w:r>
        <w:t xml:space="preserve"> (tâm I(a; b), bán kính R). Khi đó, tiếp tuyến ∆ của (C) tại M(x</w:t>
      </w:r>
      <w:r>
        <w:rPr>
          <w:vertAlign w:val="subscript"/>
        </w:rPr>
        <w:t>0</w:t>
      </w:r>
      <w:r>
        <w:t>; y</w:t>
      </w:r>
      <w:r>
        <w:rPr>
          <w:vertAlign w:val="subscript"/>
        </w:rPr>
        <w:t>0</w:t>
      </w:r>
      <w:r>
        <w:t xml:space="preserve">) có vectơ pháp tuyến </w:t>
      </w:r>
      <w:r>
        <w:t>−</w:t>
      </w:r>
      <w:r>
        <w:t>−</w:t>
      </w:r>
      <w:r>
        <w:t>→</w:t>
      </w:r>
      <w:r>
        <w:t>M</w:t>
      </w:r>
      <w:r>
        <w:t>I</w:t>
      </w:r>
      <w:r>
        <w:t>=</w:t>
      </w:r>
      <w:r>
        <w:t>(</w:t>
      </w:r>
      <w:r>
        <w:t>a</w:t>
      </w:r>
      <w:r>
        <w:t>−</w:t>
      </w:r>
      <w:r>
        <w:t>x</w:t>
      </w:r>
      <w:r>
        <w:t>0</w:t>
      </w:r>
      <w:r>
        <w:t>;</w:t>
      </w:r>
      <w:r>
        <w:t>b</w:t>
      </w:r>
      <w:r>
        <w:t>−</w:t>
      </w:r>
      <w:r>
        <w:t>y</w:t>
      </w:r>
      <w:r>
        <w:t>0</w:t>
      </w:r>
      <w:r>
        <w:t>)</w:t>
      </w:r>
      <w:r>
        <w:t>MI→=(a−x_(0);b−y_(0))</w:t>
      </w:r>
      <w:r>
        <w:t xml:space="preserve"> và phương trình:</w:t>
      </w:r>
      <w:r>
        <w:br/>
      </w:r>
      <w:r>
        <w:t>(a – x</w:t>
      </w:r>
      <w:r>
        <w:rPr>
          <w:vertAlign w:val="subscript"/>
        </w:rPr>
        <w:t>0</w:t>
      </w:r>
      <w:r>
        <w:t>)(x – x</w:t>
      </w:r>
      <w:r>
        <w:rPr>
          <w:vertAlign w:val="subscript"/>
        </w:rPr>
        <w:t>0</w:t>
      </w:r>
      <w:r>
        <w:t>) + (b – y</w:t>
      </w:r>
      <w:r>
        <w:rPr>
          <w:vertAlign w:val="subscript"/>
        </w:rPr>
        <w:t>0</w:t>
      </w:r>
      <w:r>
        <w:t>)(y – y</w:t>
      </w:r>
      <w:r>
        <w:rPr>
          <w:vertAlign w:val="subscript"/>
        </w:rPr>
        <w:t>0</w:t>
      </w:r>
      <w:r>
        <w:t>) = 0.</w:t>
      </w:r>
      <w:r>
        <w:br/>
      </w:r>
      <w:r>
        <w:drawing>
          <wp:inline xmlns:a="http://schemas.openxmlformats.org/drawingml/2006/main" xmlns:pic="http://schemas.openxmlformats.org/drawingml/2006/picture">
            <wp:extent cx="2914650" cy="2171700"/>
            <wp:docPr id="6" name="Picture 6"/>
            <wp:cNvGraphicFramePr>
              <a:graphicFrameLocks noChangeAspect="1"/>
            </wp:cNvGraphicFramePr>
            <a:graphic>
              <a:graphicData uri="http://schemas.openxmlformats.org/drawingml/2006/picture">
                <pic:pic>
                  <pic:nvPicPr>
                    <pic:cNvPr id="0" name="temp_inline_9b81f54b69294bbeb978082e2f4d4189.jpg"/>
                    <pic:cNvPicPr/>
                  </pic:nvPicPr>
                  <pic:blipFill>
                    <a:blip r:embed="rId14"/>
                    <a:stretch>
                      <a:fillRect/>
                    </a:stretch>
                  </pic:blipFill>
                  <pic:spPr>
                    <a:xfrm>
                      <a:off x="0" y="0"/>
                      <a:ext cx="2914650" cy="2171700"/>
                    </a:xfrm>
                    <a:prstGeom prst="rect"/>
                  </pic:spPr>
                </pic:pic>
              </a:graphicData>
            </a:graphic>
          </wp:inline>
        </w:drawing>
      </w:r>
      <w:r>
        <w:br/>
      </w:r>
      <w:r>
        <w:rPr>
          <w:b/>
        </w:rPr>
        <w:t xml:space="preserve">Ví dụ: </w:t>
      </w:r>
      <w:r>
        <w:t>Cho đường tròn (C) có phương trình (x – 1)</w:t>
      </w:r>
      <w:r>
        <w:rPr>
          <w:vertAlign w:val="superscript"/>
        </w:rPr>
        <w:t>2</w:t>
      </w:r>
      <w:r>
        <w:t xml:space="preserve"> + (y + 2)</w:t>
      </w:r>
      <w:r>
        <w:rPr>
          <w:vertAlign w:val="superscript"/>
        </w:rPr>
        <w:t>2</w:t>
      </w:r>
      <w:r>
        <w:t xml:space="preserve"> = 10 và điểm M(0; 1) thuộc đường tròn (C). Hãy viết phương trình tiếp tuyến của (C) tại điểm M.</w:t>
      </w:r>
      <w:r>
        <w:br/>
      </w:r>
      <w:r>
        <w:rPr>
          <w:b/>
        </w:rPr>
        <w:t>Hướng dẫn giải</w:t>
      </w:r>
      <w:r>
        <w:br/>
      </w:r>
      <w:r>
        <w:t>Từ phương trình đường tròn (C): (x – 1)</w:t>
      </w:r>
      <w:r>
        <w:rPr>
          <w:vertAlign w:val="superscript"/>
        </w:rPr>
        <w:t>2</w:t>
      </w:r>
      <w:r>
        <w:t xml:space="preserve"> + (y + 2)</w:t>
      </w:r>
      <w:r>
        <w:rPr>
          <w:vertAlign w:val="superscript"/>
        </w:rPr>
        <w:t>2</w:t>
      </w:r>
      <w:r>
        <w:t xml:space="preserve"> = 10 suy ra tâm của (C) là I(1; –2).</w:t>
      </w:r>
      <w:r>
        <w:br/>
      </w:r>
      <w:r>
        <w:t>Tiếp tuyến của (C) tại M là đường thẳng đi qua M và vuông góc với MI.</w:t>
      </w:r>
      <w:r>
        <w:br/>
      </w:r>
      <w:r>
        <w:t xml:space="preserve">Khi đó tiếp tuyến của (C) tại M(0; 1) có vectơ pháp tuyến </w:t>
      </w:r>
      <w:r>
        <w:t>−</w:t>
      </w:r>
      <w:r>
        <w:t>−</w:t>
      </w:r>
      <w:r>
        <w:t>→</w:t>
      </w:r>
      <w:r>
        <w:t>M</w:t>
      </w:r>
      <w:r>
        <w:t>I</w:t>
      </w:r>
      <w:r>
        <w:t>=</w:t>
      </w:r>
      <w:r>
        <w:t>(</w:t>
      </w:r>
      <w:r>
        <w:t>1</w:t>
      </w:r>
      <w:r>
        <w:t>−</w:t>
      </w:r>
      <w:r>
        <w:t>0</w:t>
      </w:r>
      <w:r>
        <w:t>;</w:t>
      </w:r>
      <w:r>
        <w:t>−</w:t>
      </w:r>
      <w:r>
        <w:t>2</w:t>
      </w:r>
      <w:r>
        <w:t>−</w:t>
      </w:r>
      <w:r>
        <w:t>1</w:t>
      </w:r>
      <w:r>
        <w:t>)</w:t>
      </w:r>
      <w:r>
        <w:t>=</w:t>
      </w:r>
      <w:r>
        <w:t>(</w:t>
      </w:r>
      <w:r>
        <w:t>1</w:t>
      </w:r>
      <w:r>
        <w:t>;</w:t>
      </w:r>
      <w:r>
        <w:t>−</w:t>
      </w:r>
      <w:r>
        <w:t>3</w:t>
      </w:r>
      <w:r>
        <w:t>)</w:t>
      </w:r>
      <w:r>
        <w:t>MI→=(1−0;−2−1)=(1;−3)</w:t>
      </w:r>
      <w:r>
        <w:t xml:space="preserve"> , nên ta có phương trình:</w:t>
      </w:r>
      <w:r>
        <w:br/>
      </w:r>
      <w:r>
        <w:t>1(x – 0) + (–2)(y – 1) = 0 ⇔ x – 2y + 2 = 0.</w:t>
      </w:r>
      <w:r>
        <w:br/>
      </w:r>
      <w:r>
        <w:t>Vậy phương trình tiếp tuyến của (C) tại M(0; 1) là x – 2y + 2 = 0.</w:t>
      </w:r>
      <w:r>
        <w:br/>
      </w:r>
      <w:r>
        <w:rPr>
          <w:b/>
        </w:rPr>
        <w:t>Xem thêm lời giải bài tập Toán lớp 10 Kết nối tri thức với cuộc sống hay, chi tiết khác:</w:t>
      </w:r>
      <w:r>
        <w:br/>
      </w:r>
      <w:r>
        <w:t>Bài 22: Ba đường Conic</w:t>
      </w:r>
      <w:r>
        <w:br/>
      </w:r>
      <w:r>
        <w:t>Bài tập cuối chương 7</w:t>
      </w:r>
      <w:r>
        <w:br/>
      </w:r>
      <w:r>
        <w:t>Bài 23: Quy tắc đếm</w:t>
      </w:r>
      <w:r>
        <w:br/>
      </w:r>
      <w:r>
        <w:t>Bài 24: Hoán vị, chỉnh hợp và tổ hợp</w:t>
      </w:r>
      <w:r>
        <w:br/>
      </w:r>
      <w:r>
        <w:t>Bài 25: Nhị thức Newton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