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media/image19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Hàm số, đồ thị và ứng dụng</w:t>
      </w:r>
    </w:p>
    <w:p>
      <w:r>
        <w:rPr>
          <w:i/>
        </w:rPr>
        <w:t>Chỉ từ 450k mua trọn</w:t>
      </w:r>
      <w:r>
        <w:rPr>
          <w:i/>
        </w:rPr>
        <w:t xml:space="preserve"> bộ Chuyên đề dạy thêm Toán 10 Kết nối tri thức bản word có lời giải chi tiết:</w:t>
      </w:r>
      <w:r>
        <w:br/>
      </w:r>
      <w:r>
        <w:t>B1: Gửi phí vào tài khoản</w:t>
      </w:r>
      <w:r>
        <w:t xml:space="preserve"> 0711000255837 - NGUYEN THANH TUYEN </w:t>
      </w:r>
      <w: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t xml:space="preserve">Vietjack Official - nhấn vào đây </w:t>
      </w:r>
      <w:r>
        <w:t>để thông báo và nhận tài liệu.</w:t>
      </w:r>
      <w:r>
        <w:br/>
      </w:r>
      <w:r>
        <w:rPr>
          <w:b/>
        </w:rP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Chuyên đề Hàm số, đồ thị và ứng dụng</w:t>
      </w:r>
      <w:r>
        <w:br/>
      </w:r>
      <w:r>
        <w:rPr>
          <w:b/>
        </w:rPr>
        <w:t>HỆ THỐNG BÀI TẬP TRẮC NGHIỆM</w:t>
      </w:r>
      <w:r>
        <w:br/>
      </w:r>
      <w:r>
        <w:rPr>
          <w:b/>
        </w:rPr>
        <w:t>DẠNG 1. TẬP XÁC ĐỊNH CỦA HÀM SỐ</w:t>
      </w:r>
      <w:r>
        <w:br/>
      </w:r>
      <w:r>
        <w:rPr>
          <w:b/>
        </w:rPr>
        <w:t xml:space="preserve">Câu 1: </w:t>
      </w:r>
      <w:r>
        <w:t xml:space="preserve">Tập xác định của hàm số </w:t>
      </w:r>
      <w:r>
        <w:t>y</w:t>
      </w:r>
      <w:r>
        <w:t>=</w:t>
      </w:r>
      <w:r>
        <w:t>x</w:t>
      </w:r>
      <w:r>
        <w:t>4</w:t>
      </w:r>
      <w:r>
        <w:t>−</w:t>
      </w:r>
      <w:r>
        <w:t>2018</w:t>
      </w:r>
      <w:r>
        <w:t>x</w:t>
      </w:r>
      <w:r>
        <w:t>2</w:t>
      </w:r>
      <w:r>
        <w:t>−</w:t>
      </w:r>
      <w:r>
        <w:t>2019</w:t>
      </w:r>
      <w:r>
        <w:t>y=x^(4)−2018x^(2)−2019</w:t>
      </w:r>
      <w:r>
        <w:t xml:space="preserve"> là</w:t>
      </w:r>
      <w:r>
        <w:br/>
      </w:r>
      <w:r>
        <w:rPr>
          <w:b/>
        </w:rPr>
        <w:t xml:space="preserve">A. </w:t>
      </w:r>
      <w:r>
        <w:t>(</w:t>
      </w:r>
      <w:r>
        <w:t>−</w:t>
      </w:r>
      <w:r>
        <w:t>1</w:t>
      </w:r>
      <w:r>
        <w:t>;</w:t>
      </w:r>
      <w:r>
        <w:t>+</w:t>
      </w:r>
      <w:r>
        <w:t>∞</w:t>
      </w:r>
      <w:r>
        <w:t>)</w:t>
      </w:r>
      <w:r>
        <w:t>−1;+∞</w:t>
      </w:r>
      <w:r>
        <w:br/>
      </w:r>
      <w:r>
        <w:rPr>
          <w:b/>
        </w:rPr>
        <w:t xml:space="preserve">B. </w:t>
      </w:r>
      <w:r>
        <w:t>(</w:t>
      </w:r>
      <w:r>
        <w:t>−</w:t>
      </w:r>
      <w:r>
        <w:t>∞</w:t>
      </w:r>
      <w:r>
        <w:t>;</w:t>
      </w:r>
      <w:r>
        <w:t>0</w:t>
      </w:r>
      <w:r>
        <w:t>)</w:t>
      </w:r>
      <w:r>
        <w:t>−∞;0</w:t>
      </w:r>
      <w:r>
        <w:br/>
      </w:r>
      <w:r>
        <w:rPr>
          <w:b/>
        </w:rPr>
        <w:t xml:space="preserve">C. 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>0;+∞</w:t>
      </w:r>
      <w:r>
        <w:br/>
      </w:r>
      <w:r>
        <w:rPr>
          <w:b/>
        </w:rPr>
        <w:t xml:space="preserve">. 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>0;+∞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Hàm số là hàm đa thức nên xác định với mọi số thực </w:t>
      </w:r>
      <w:r>
        <w:t>x</w:t>
      </w:r>
      <w:r>
        <w:t>x</w:t>
      </w:r>
      <w:r>
        <w:t>.</w:t>
      </w:r>
      <w:r>
        <w:br/>
      </w:r>
      <w:r>
        <w:rPr>
          <w:b/>
        </w:rPr>
        <w:t xml:space="preserve">Câu 2: </w:t>
      </w:r>
      <w:r>
        <w:t xml:space="preserve">Trong các hàm số sau, hàm số nào có tập xác định là </w:t>
      </w:r>
      <w:r>
        <w:t>R</w:t>
      </w:r>
      <w:r>
        <w:t>ℝ</w:t>
      </w:r>
      <w:r>
        <w:t>?</w:t>
      </w:r>
      <w:r>
        <w:br/>
      </w:r>
      <w:r>
        <w:rPr>
          <w:b/>
        </w:rPr>
        <w:t xml:space="preserve">. </w:t>
      </w:r>
      <w:r>
        <w:t>y</w:t>
      </w:r>
      <w:r>
        <w:t>=</w:t>
      </w:r>
      <w:r>
        <w:t>x</w:t>
      </w:r>
      <w:r>
        <w:t>3</w:t>
      </w:r>
      <w:r>
        <w:t>+</w:t>
      </w:r>
      <w:r>
        <w:t>3</w:t>
      </w:r>
      <w:r>
        <w:t>x</w:t>
      </w:r>
      <w:r>
        <w:t>2</w:t>
      </w:r>
      <w:r>
        <w:t>−</w:t>
      </w:r>
      <w:r>
        <w:t>1</w:t>
      </w:r>
      <w:r>
        <w:t>y=x^(3)+3x^(2)−1</w:t>
      </w:r>
      <w:r>
        <w:br/>
      </w:r>
      <w:r>
        <w:rPr>
          <w:b/>
        </w:rPr>
        <w:t xml:space="preserve">B. </w:t>
      </w:r>
      <w:r>
        <w:t>y</w:t>
      </w:r>
      <w:r>
        <w:t>=</w:t>
      </w:r>
      <w:r>
        <w:t>x</w:t>
      </w:r>
      <w:r>
        <w:t>2</w:t>
      </w:r>
      <w:r>
        <w:t>+</w:t>
      </w:r>
      <w:r>
        <w:t>2</w:t>
      </w:r>
      <w:r>
        <w:t>x</w:t>
      </w:r>
      <w:r>
        <w:t>y=(x^(2)+2)/(x)</w:t>
      </w:r>
      <w:r>
        <w:br/>
      </w:r>
      <w:r>
        <w:rPr>
          <w:b/>
        </w:rPr>
        <w:t xml:space="preserve">C. </w:t>
      </w:r>
      <w:r>
        <w:t>y</w:t>
      </w:r>
      <w:r>
        <w:t>=</w:t>
      </w:r>
      <w:r>
        <w:t>2</w:t>
      </w:r>
      <w:r>
        <w:t>x</w:t>
      </w:r>
      <w:r>
        <w:t>+</w:t>
      </w:r>
      <w:r>
        <w:t>3</w:t>
      </w:r>
      <w:r>
        <w:t>x</w:t>
      </w:r>
      <w:r>
        <w:t>2</w:t>
      </w:r>
      <w:r>
        <w:t>y=(2x+3)/(x^(2))</w:t>
      </w:r>
      <w:r>
        <w:br/>
      </w:r>
      <w:r>
        <w:rPr>
          <w:b/>
        </w:rPr>
        <w:t xml:space="preserve">D. </w:t>
      </w:r>
      <w:r>
        <w:t>y</w:t>
      </w:r>
      <w:r>
        <w:t>=</w:t>
      </w:r>
      <w:r>
        <w:t>x</w:t>
      </w:r>
      <w:r>
        <w:t>+</w:t>
      </w:r>
      <w:r>
        <w:t>2</w:t>
      </w:r>
      <w:r>
        <w:t>x</w:t>
      </w:r>
      <w:r>
        <w:t>−</w:t>
      </w:r>
      <w:r>
        <w:t>1</w:t>
      </w:r>
      <w:r>
        <w:t>y=(x+2)/(x−1)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Hàm số </w:t>
      </w:r>
      <w:r>
        <w:t>y</w:t>
      </w:r>
      <w:r>
        <w:t>=</w:t>
      </w:r>
      <w:r>
        <w:t>x</w:t>
      </w:r>
      <w:r>
        <w:t>3</w:t>
      </w:r>
      <w:r>
        <w:t>+</w:t>
      </w:r>
      <w:r>
        <w:t>3</w:t>
      </w:r>
      <w:r>
        <w:t>x</w:t>
      </w:r>
      <w:r>
        <w:t>2</w:t>
      </w:r>
      <w:r>
        <w:t>−</w:t>
      </w:r>
      <w:r>
        <w:t>1</w:t>
      </w:r>
      <w:r>
        <w:t>y=x^(3)+3x^(2)−1</w:t>
      </w:r>
      <w:r>
        <w:t xml:space="preserve"> là hàm đa thức bậc ba nên tập xác định là </w:t>
      </w:r>
      <w:r>
        <w:t>R</w:t>
      </w:r>
      <w:r>
        <w:t>ℝ</w:t>
      </w:r>
      <w:r>
        <w:t>.</w:t>
      </w:r>
      <w:r>
        <w:br/>
      </w:r>
      <w:r>
        <w:rPr>
          <w:b/>
        </w:rPr>
        <w:t xml:space="preserve">Câu 3: </w:t>
      </w:r>
      <w:r>
        <w:t xml:space="preserve">Tập xác định của hàm số </w:t>
      </w:r>
      <w:r>
        <w:t>y</w:t>
      </w:r>
      <w:r>
        <w:t>=</w:t>
      </w:r>
      <w:r>
        <w:t>x</w:t>
      </w:r>
      <w:r>
        <w:t>+</w:t>
      </w:r>
      <w:r>
        <w:t>1</w:t>
      </w:r>
      <w:r>
        <w:t>x</w:t>
      </w:r>
      <w:r>
        <w:t>−</w:t>
      </w:r>
      <w:r>
        <w:t>1</w:t>
      </w:r>
      <w:r>
        <w:t>y=(x+1)/(x−1)</w:t>
      </w:r>
      <w:r>
        <w:t xml:space="preserve"> là:</w:t>
      </w:r>
      <w:r>
        <w:br/>
      </w:r>
      <w:r>
        <w:rPr>
          <w:b/>
        </w:rPr>
        <w:t>A. R\ℝ\</w:t>
      </w:r>
      <w:r>
        <w:t>{</w:t>
      </w:r>
      <w:r>
        <w:t>±</w:t>
      </w:r>
      <w:r>
        <w:t>1</w:t>
      </w:r>
      <w:r>
        <w:t>±1</w:t>
      </w:r>
      <w:r>
        <w:t>}</w:t>
      </w:r>
      <w:r>
        <w:br/>
      </w:r>
      <w:r>
        <w:rPr>
          <w:b/>
        </w:rPr>
        <w:t>B. R\ℝ\</w:t>
      </w:r>
      <w:r>
        <w:t>{-1}</w:t>
      </w:r>
      <w:r>
        <w:br/>
      </w:r>
      <w:r>
        <w:rPr>
          <w:b/>
        </w:rPr>
        <w:t>. R\ℝ\</w:t>
      </w:r>
      <w:r>
        <w:t>{1}</w:t>
      </w:r>
      <w:r>
        <w:br/>
      </w:r>
      <w:r>
        <w:rPr>
          <w:b/>
        </w:rPr>
        <w:t>D. (1;+∞)1;+∞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 xml:space="preserve">Điều kiện xác định: </w:t>
      </w:r>
      <w:r>
        <w:t>x</w:t>
      </w:r>
      <w:r>
        <w:t>−</w:t>
      </w:r>
      <w:r>
        <w:t>1</w:t>
      </w:r>
      <w:r>
        <w:t>≠</w:t>
      </w:r>
      <w:r>
        <w:t>0</w:t>
      </w:r>
      <w:r>
        <w:t>⇔</w:t>
      </w:r>
      <w:r>
        <w:t>x</w:t>
      </w:r>
      <w:r>
        <w:t>≠</w:t>
      </w:r>
      <w:r>
        <w:t>1</w:t>
      </w:r>
      <w:r>
        <w:t>x−1≠0⇔x≠1</w:t>
      </w:r>
      <w:r>
        <w:br/>
      </w:r>
      <w:r>
        <w:t xml:space="preserve">Vậy tập xác định của hàm số </w:t>
      </w:r>
      <w:r>
        <w:t>y</w:t>
      </w:r>
      <w:r>
        <w:t>=</w:t>
      </w:r>
      <w:r>
        <w:t>x</w:t>
      </w:r>
      <w:r>
        <w:t>+</w:t>
      </w:r>
      <w:r>
        <w:t>1</w:t>
      </w:r>
      <w:r>
        <w:t>x</w:t>
      </w:r>
      <w:r>
        <w:t>−</w:t>
      </w:r>
      <w:r>
        <w:t>1</w:t>
      </w:r>
      <w:r>
        <w:t>y=(x+1)/(x−1)</w:t>
      </w:r>
      <w:r>
        <w:t xml:space="preserve"> là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{1}</w:t>
      </w:r>
      <w:r>
        <w:br/>
      </w:r>
      <w:r>
        <w:rPr>
          <w:b/>
        </w:rPr>
        <w:t xml:space="preserve">Câu 4: </w:t>
      </w:r>
      <w:r>
        <w:t xml:space="preserve">Tập xác định của hàm số </w:t>
      </w:r>
      <w:r>
        <w:t>y</w:t>
      </w:r>
      <w:r>
        <w:t>=</w:t>
      </w:r>
      <w:r>
        <w:t>x</w:t>
      </w:r>
      <w:r>
        <w:t>−</w:t>
      </w:r>
      <w:r>
        <w:t>3</w:t>
      </w:r>
      <w:r>
        <w:t>2</w:t>
      </w:r>
      <w:r>
        <w:t>x</w:t>
      </w:r>
      <w:r>
        <w:t>−</w:t>
      </w:r>
      <w:r>
        <w:t>2</w:t>
      </w:r>
      <w:r>
        <w:t>y=(x−3)/(2x−2)</w:t>
      </w:r>
      <w:r>
        <w:t xml:space="preserve"> là</w:t>
      </w:r>
      <w:r>
        <w:br/>
      </w:r>
      <w:r>
        <w:rPr>
          <w:b/>
        </w:rPr>
        <w:t xml:space="preserve">. </w:t>
      </w:r>
      <w:r>
        <w:t>R</w:t>
      </w:r>
      <w:r>
        <w:t>\</w:t>
      </w:r>
      <w:r>
        <w:t>ℝ\</w:t>
      </w:r>
      <w:r>
        <w:t>{1}</w:t>
      </w:r>
      <w:r>
        <w:br/>
      </w:r>
      <w:r>
        <w:rPr>
          <w:b/>
        </w:rPr>
        <w:t xml:space="preserve">B. </w:t>
      </w:r>
      <w:r>
        <w:t>R</w:t>
      </w:r>
      <w:r>
        <w:t>\</w:t>
      </w:r>
      <w:r>
        <w:t>ℝ\</w:t>
      </w:r>
      <w:r>
        <w:t>{3}</w:t>
      </w:r>
      <w:r>
        <w:br/>
      </w:r>
      <w:r>
        <w:rPr>
          <w:b/>
        </w:rPr>
        <w:t xml:space="preserve">C. </w:t>
      </w:r>
      <w:r>
        <w:t>R</w:t>
      </w:r>
      <w:r>
        <w:t>\</w:t>
      </w:r>
      <w:r>
        <w:t>ℝ\</w:t>
      </w:r>
      <w:r>
        <w:t>{2}</w:t>
      </w:r>
      <w:r>
        <w:br/>
      </w:r>
      <w:r>
        <w:rPr>
          <w:b/>
        </w:rPr>
        <w:t xml:space="preserve">D. 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1;+∞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Điều kiện xác định: </w:t>
      </w:r>
      <w:r>
        <w:t>2</w:t>
      </w:r>
      <w:r>
        <w:t>x</w:t>
      </w:r>
      <w:r>
        <w:t>−</w:t>
      </w:r>
      <w:r>
        <w:t>2</w:t>
      </w:r>
      <w:r>
        <w:t>≠</w:t>
      </w:r>
      <w:r>
        <w:t>0</w:t>
      </w:r>
      <w:r>
        <w:t>⇔</w:t>
      </w:r>
      <w:r>
        <w:t>x</w:t>
      </w:r>
      <w:r>
        <w:t>≠</w:t>
      </w:r>
      <w:r>
        <w:t>1</w:t>
      </w:r>
      <w:r>
        <w:t>2x−2≠0⇔x≠1</w:t>
      </w:r>
      <w:r>
        <w:br/>
      </w:r>
      <w:r>
        <w:t xml:space="preserve">Nên tập xác định của hàm số là: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{1}.</w:t>
      </w:r>
      <w:r>
        <w:br/>
      </w:r>
      <w:r>
        <w:rPr>
          <w:b/>
        </w:rPr>
        <w:t xml:space="preserve">Câu 5: </w:t>
      </w:r>
      <w:r>
        <w:t xml:space="preserve">Tập xác định của hàm số </w:t>
      </w:r>
      <w:r>
        <w:t>y</w:t>
      </w:r>
      <w:r>
        <w:t>=</w:t>
      </w:r>
      <w:r>
        <w:t>x</w:t>
      </w:r>
      <w:r>
        <w:t>+</w:t>
      </w:r>
      <w:r>
        <w:t>2</w:t>
      </w:r>
      <w:r>
        <w:t>(</w:t>
      </w:r>
      <w:r>
        <w:t>x</w:t>
      </w:r>
      <w:r>
        <w:t>−</w:t>
      </w:r>
      <w:r>
        <w:t>3</w:t>
      </w:r>
      <w:r>
        <w:t>)</w:t>
      </w:r>
      <w:r>
        <w:t>2</w:t>
      </w:r>
      <w:r>
        <w:t>y=(x+2)/(x−3^(2))</w:t>
      </w:r>
      <w:r>
        <w:t xml:space="preserve"> là</w:t>
      </w:r>
      <w:r>
        <w:br/>
      </w:r>
      <w:r>
        <w:rPr>
          <w:b/>
        </w:rPr>
        <w:t xml:space="preserve">A. </w:t>
      </w:r>
      <w:r>
        <w:t>(</w:t>
      </w:r>
      <w:r>
        <w:t>−</w:t>
      </w:r>
      <w:r>
        <w:t>∞</w:t>
      </w:r>
      <w:r>
        <w:t>;</w:t>
      </w:r>
      <w:r>
        <w:t>3</w:t>
      </w:r>
      <w:r>
        <w:t>)</w:t>
      </w:r>
      <w:r>
        <w:t>−∞;3</w:t>
      </w:r>
      <w:r>
        <w:br/>
      </w:r>
      <w:r>
        <w:rPr>
          <w:b/>
        </w:rPr>
        <w:t xml:space="preserve">B. </w:t>
      </w:r>
      <w:r>
        <w:t>(</w:t>
      </w:r>
      <w:r>
        <w:t>3</w:t>
      </w:r>
      <w:r>
        <w:t>;</w:t>
      </w:r>
      <w:r>
        <w:t>+</w:t>
      </w:r>
      <w:r>
        <w:t>∞</w:t>
      </w:r>
      <w:r>
        <w:t>)</w:t>
      </w:r>
      <w:r>
        <w:t>3;+∞</w:t>
      </w:r>
      <w:r>
        <w:br/>
      </w:r>
      <w:r>
        <w:rPr>
          <w:b/>
        </w:rPr>
        <w:t xml:space="preserve">. </w:t>
      </w:r>
      <w:r>
        <w:t>R</w:t>
      </w:r>
      <w:r>
        <w:t>\</w:t>
      </w:r>
      <w:r>
        <w:t>ℝ\</w:t>
      </w:r>
      <w:r>
        <w:t>{3}</w:t>
      </w:r>
      <w:r>
        <w:br/>
      </w:r>
      <w:r>
        <w:rPr>
          <w:b/>
        </w:rPr>
        <w:t xml:space="preserve">D. </w:t>
      </w:r>
      <w:r>
        <w:t>R</w:t>
      </w:r>
      <w:r>
        <w:t>ℝ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 xml:space="preserve">Điều kiện: </w:t>
      </w:r>
      <w:r>
        <w:t>x</w:t>
      </w:r>
      <w:r>
        <w:t>−</w:t>
      </w:r>
      <w:r>
        <w:t>3</w:t>
      </w:r>
      <w:r>
        <w:t>≠</w:t>
      </w:r>
      <w:r>
        <w:t>0</w:t>
      </w:r>
      <w:r>
        <w:t>⇔</w:t>
      </w:r>
      <w:r>
        <w:t>x</w:t>
      </w:r>
      <w:r>
        <w:t>≠</w:t>
      </w:r>
      <w:r>
        <w:t>3</w:t>
      </w:r>
      <w:r>
        <w:t>.</w:t>
      </w:r>
      <w:r>
        <w:t>x−3≠0⇔x≠3.</w:t>
      </w:r>
      <w:r>
        <w:br/>
      </w:r>
      <w:r>
        <w:t xml:space="preserve">TXĐ: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{1}</w:t>
      </w:r>
      <w:r>
        <w:br/>
      </w:r>
      <w:r>
        <w:rPr>
          <w:b/>
        </w:rPr>
        <w:t xml:space="preserve">Câu 6: </w:t>
      </w:r>
      <w:r>
        <w:t xml:space="preserve">Tập xác định </w:t>
      </w:r>
      <w:r>
        <w:t>D</w:t>
      </w:r>
      <w:r>
        <w:t>D</w:t>
      </w:r>
      <w:r>
        <w:t xml:space="preserve"> của hàm số </w:t>
      </w:r>
      <w:r>
        <w:t>y</w:t>
      </w:r>
      <w:r>
        <w:t>=</w:t>
      </w:r>
      <w:r>
        <w:t>3</w:t>
      </w:r>
      <w:r>
        <w:t>x</w:t>
      </w:r>
      <w:r>
        <w:t>−</w:t>
      </w:r>
      <w:r>
        <w:t>1</w:t>
      </w:r>
      <w:r>
        <w:t>2</w:t>
      </w:r>
      <w:r>
        <w:t>x</w:t>
      </w:r>
      <w:r>
        <w:t>−</w:t>
      </w:r>
      <w:r>
        <w:t>2</w:t>
      </w:r>
      <w:r>
        <w:t>y=(3x−1)/(2x−2)</w:t>
      </w:r>
      <w:r>
        <w:t xml:space="preserve"> là</w:t>
      </w:r>
      <w:r>
        <w:br/>
      </w:r>
      <w:r>
        <w:rPr>
          <w:b/>
        </w:rPr>
        <w:t xml:space="preserve">A. </w:t>
      </w:r>
      <w:r>
        <w:t>D</w:t>
      </w:r>
      <w:r>
        <w:t>=</w:t>
      </w:r>
      <w:r>
        <w:t>R</w:t>
      </w:r>
      <w:r>
        <w:t>D=ℝ</w:t>
      </w:r>
      <w:r>
        <w:br/>
      </w:r>
      <w:r>
        <w:rPr>
          <w:b/>
        </w:rPr>
        <w:t xml:space="preserve">B. </w:t>
      </w:r>
      <w:r>
        <w:t>D</w:t>
      </w:r>
      <w:r>
        <w:t>=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D=1;+∞</w:t>
      </w:r>
      <w:r>
        <w:br/>
      </w:r>
      <w:r>
        <w:rPr>
          <w:b/>
        </w:rPr>
        <w:t xml:space="preserve">C. </w:t>
      </w:r>
      <w:r>
        <w:t>D</w:t>
      </w:r>
      <w:r>
        <w:t>=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D=1;+∞</w:t>
      </w:r>
      <w:r>
        <w:br/>
      </w:r>
      <w:r>
        <w:rPr>
          <w:b/>
        </w:rPr>
        <w:t xml:space="preserve">. </w:t>
      </w:r>
      <w:r>
        <w:t>D</w:t>
      </w:r>
      <w:r>
        <w:t>=</w:t>
      </w:r>
      <w:r>
        <w:t>R</w:t>
      </w:r>
      <w:r>
        <w:t>\</w:t>
      </w:r>
      <w:r>
        <w:t>D=R\</w:t>
      </w:r>
      <w:r>
        <w:t>{1}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Hàm số </w:t>
      </w:r>
      <w:r>
        <w:t>y</w:t>
      </w:r>
      <w:r>
        <w:t>=</w:t>
      </w:r>
      <w:r>
        <w:t>3</w:t>
      </w:r>
      <w:r>
        <w:t>x</w:t>
      </w:r>
      <w:r>
        <w:t>−</w:t>
      </w:r>
      <w:r>
        <w:t>1</w:t>
      </w:r>
      <w:r>
        <w:t>2</w:t>
      </w:r>
      <w:r>
        <w:t>x</w:t>
      </w:r>
      <w:r>
        <w:t>−</w:t>
      </w:r>
      <w:r>
        <w:t>2</w:t>
      </w:r>
      <w:r>
        <w:t>y=(3x−1)/(2x−2)</w:t>
      </w:r>
      <w:r>
        <w:t xml:space="preserve"> xác định khi </w:t>
      </w:r>
      <w:r>
        <w:t>x</w:t>
      </w:r>
      <w:r>
        <w:t>≠</w:t>
      </w:r>
      <w:r>
        <w:t>1</w:t>
      </w:r>
      <w:r>
        <w:t>x≠1</w:t>
      </w:r>
      <w:r>
        <w:t>.</w:t>
      </w:r>
      <w:r>
        <w:br/>
      </w:r>
      <w:r>
        <w:t xml:space="preserve">Vậy </w:t>
      </w:r>
      <w:r>
        <w:t>D</w:t>
      </w:r>
      <w:r>
        <w:t>=</w:t>
      </w:r>
      <w:r>
        <w:t>R</w:t>
      </w:r>
      <w:r>
        <w:t>\</w:t>
      </w:r>
      <w:r>
        <w:t>D=R\</w:t>
      </w:r>
      <w:r>
        <w:t>{1}.</w:t>
      </w:r>
      <w:r>
        <w:br/>
      </w:r>
      <w:r>
        <w:rPr>
          <w:b/>
        </w:rPr>
        <w:t xml:space="preserve">Câu 7: </w:t>
      </w:r>
      <w:r>
        <w:t xml:space="preserve">Tập xác định của hàm số </w:t>
      </w:r>
      <w:r>
        <w:t>y</w:t>
      </w:r>
      <w:r>
        <w:t>=</w:t>
      </w:r>
      <w:r>
        <w:t>5</w:t>
      </w:r>
      <w:r>
        <w:t>x</w:t>
      </w:r>
      <w:r>
        <w:t>2</w:t>
      </w:r>
      <w:r>
        <w:t>−</w:t>
      </w:r>
      <w:r>
        <w:t>1</w:t>
      </w:r>
      <w:r>
        <w:t>y=(5)/(x^(2)−1)</w:t>
      </w:r>
      <w:r>
        <w:t xml:space="preserve"> là</w:t>
      </w:r>
      <w:r>
        <w:br/>
      </w:r>
      <w:r>
        <w:rPr>
          <w:b/>
        </w:rPr>
        <w:t xml:space="preserve">A. </w:t>
      </w:r>
      <w:r>
        <w:t>R</w:t>
      </w:r>
      <w:r>
        <w:t>\</w:t>
      </w:r>
      <w:r>
        <w:t>ℝ\</w:t>
      </w:r>
      <w:r>
        <w:t>{-1}</w:t>
      </w:r>
      <w:r>
        <w:br/>
      </w:r>
      <w:r>
        <w:rPr>
          <w:b/>
        </w:rPr>
        <w:t xml:space="preserve">. </w:t>
      </w:r>
      <w:r>
        <w:t>R</w:t>
      </w:r>
      <w:r>
        <w:t>\</w:t>
      </w:r>
      <w:r>
        <w:t>ℝ\</w:t>
      </w:r>
      <w:r>
        <w:t>{-1;1}</w:t>
      </w:r>
      <w:r>
        <w:br/>
      </w:r>
      <w:r>
        <w:rPr>
          <w:b/>
        </w:rPr>
        <w:t xml:space="preserve">C. </w:t>
      </w:r>
      <w:r>
        <w:t>R</w:t>
      </w:r>
      <w:r>
        <w:t>\</w:t>
      </w:r>
      <w:r>
        <w:t>ℝ\</w:t>
      </w:r>
      <w:r>
        <w:t>{1}</w:t>
      </w:r>
      <w:r>
        <w:br/>
      </w:r>
      <w:r>
        <w:rPr>
          <w:b/>
        </w:rPr>
        <w:t xml:space="preserve">D. </w:t>
      </w:r>
      <w:r>
        <w:t>R</w:t>
      </w:r>
      <w:r>
        <w:t>ℝ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Hàm số đã cho xác định khi:</w:t>
      </w:r>
      <w:r>
        <w:br/>
      </w:r>
      <w:r>
        <w:drawing>
          <wp:inline xmlns:a="http://schemas.openxmlformats.org/drawingml/2006/main" xmlns:pic="http://schemas.openxmlformats.org/drawingml/2006/picture">
            <wp:extent cx="6915150" cy="5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7ea708a4bf0425883340313fdd5922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334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tập xác định của hàm số là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{-1;1}.</w:t>
      </w:r>
      <w:r>
        <w:br/>
      </w:r>
      <w:r>
        <w:rPr>
          <w:b/>
        </w:rPr>
        <w:t xml:space="preserve">Câu 8: </w:t>
      </w:r>
      <w:r>
        <w:t xml:space="preserve">Tập xác định của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+</w:t>
      </w:r>
      <w:r>
        <w:t>5</w:t>
      </w:r>
      <w:r>
        <w:t>x</w:t>
      </w:r>
      <w:r>
        <w:t>−</w:t>
      </w:r>
      <w:r>
        <w:t>1</w:t>
      </w:r>
      <w:r>
        <w:t>+</w:t>
      </w:r>
      <w:r>
        <w:t>x</w:t>
      </w:r>
      <w:r>
        <w:t>−</w:t>
      </w:r>
      <w:r>
        <w:t>1</w:t>
      </w:r>
      <w:r>
        <w:t>x</w:t>
      </w:r>
      <w:r>
        <w:t>+</w:t>
      </w:r>
      <w:r>
        <w:t>5</w:t>
      </w:r>
      <w:r>
        <w:t>f(x)=(x+5)/(x−1)+(x−1)/(x+5)</w:t>
      </w:r>
      <w:r>
        <w:t xml:space="preserve"> là</w:t>
      </w:r>
      <w:r>
        <w:br/>
      </w:r>
      <w:r>
        <w:rPr>
          <w:b/>
        </w:rPr>
        <w:t xml:space="preserve">A. </w:t>
      </w:r>
      <w:r>
        <w:t>D</w:t>
      </w:r>
      <w:r>
        <w:t>=</w:t>
      </w:r>
      <w:r>
        <w:t>R</w:t>
      </w:r>
      <w:r>
        <w:t>D=ℝ</w:t>
      </w:r>
      <w:r>
        <w:br/>
      </w:r>
      <w:r>
        <w:rPr>
          <w:b/>
        </w:rPr>
        <w:t xml:space="preserve">B.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{1}</w:t>
      </w:r>
      <w:r>
        <w:br/>
      </w:r>
      <w:r>
        <w:rPr>
          <w:b/>
        </w:rPr>
        <w:t xml:space="preserve">C.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{-5}</w:t>
      </w:r>
      <w:r>
        <w:br/>
      </w:r>
      <w:r>
        <w:rPr>
          <w:b/>
        </w:rPr>
        <w:t xml:space="preserve">.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{-5;1}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Điều kiện:</w:t>
      </w:r>
      <w:r>
        <w:br/>
      </w:r>
      <w:r>
        <w:drawing>
          <wp:inline xmlns:a="http://schemas.openxmlformats.org/drawingml/2006/main" xmlns:pic="http://schemas.openxmlformats.org/drawingml/2006/picture">
            <wp:extent cx="6886575" cy="5905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4448c2e67db4af58eadf67c89b32f6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5905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tập xác định của hàm số là: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{-5;1}.</w:t>
      </w:r>
      <w:r>
        <w:br/>
      </w:r>
      <w:r>
        <w:rPr>
          <w:b/>
        </w:rPr>
        <w:t xml:space="preserve">Câu 9: </w:t>
      </w:r>
      <w:r>
        <w:t xml:space="preserve">Tập xác định của hàm số </w:t>
      </w:r>
      <w:r>
        <w:t>y</w:t>
      </w:r>
      <w:r>
        <w:t>=</w:t>
      </w:r>
      <w:r>
        <w:t>3</w:t>
      </w:r>
      <w:r>
        <w:t>−</w:t>
      </w:r>
      <w:r>
        <w:t>x</w:t>
      </w:r>
      <w:r>
        <w:t>x</w:t>
      </w:r>
      <w:r>
        <w:t>2</w:t>
      </w:r>
      <w:r>
        <w:t>−</w:t>
      </w:r>
      <w:r>
        <w:t>5</w:t>
      </w:r>
      <w:r>
        <w:t>x</w:t>
      </w:r>
      <w:r>
        <w:t>−</w:t>
      </w:r>
      <w:r>
        <w:t>6</w:t>
      </w:r>
      <w:r>
        <w:t>y=(3−x)/(x^(2)−5x−6)</w:t>
      </w:r>
      <w:r>
        <w:t xml:space="preserve"> là</w:t>
      </w:r>
      <w:r>
        <w:rPr>
          <w:b/>
        </w:rPr>
        <w:t xml:space="preserve">.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{-1;6}</w:t>
      </w:r>
      <w:r>
        <w:br/>
      </w:r>
      <w:r>
        <w:rPr>
          <w:b/>
        </w:rPr>
        <w:t xml:space="preserve">B.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{1;-6}</w:t>
      </w:r>
      <w:r>
        <w:br/>
      </w:r>
      <w:r>
        <w:rPr>
          <w:b/>
        </w:rPr>
        <w:t xml:space="preserve">C.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{-1;6}</w:t>
      </w:r>
      <w:r>
        <w:br/>
      </w:r>
      <w:r>
        <w:rPr>
          <w:b/>
        </w:rPr>
        <w:t xml:space="preserve">D.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{1;-6}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Điều kiện:</w:t>
      </w:r>
      <w:r>
        <w:br/>
      </w:r>
      <w:r>
        <w:drawing>
          <wp:inline xmlns:a="http://schemas.openxmlformats.org/drawingml/2006/main" xmlns:pic="http://schemas.openxmlformats.org/drawingml/2006/picture">
            <wp:extent cx="6924675" cy="5048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2fef31d9e0f40c294897a22b6511c5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5048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{-1;6}.</w:t>
      </w:r>
      <w:r>
        <w:br/>
      </w:r>
      <w:r>
        <w:rPr>
          <w:b/>
        </w:rPr>
        <w:t xml:space="preserve">Câu 10: </w:t>
      </w:r>
      <w:r>
        <w:t xml:space="preserve">Tìm tập xác định </w:t>
      </w:r>
      <w:r>
        <w:rPr>
          <w:i/>
        </w:rPr>
        <w:t>D</w:t>
      </w:r>
      <w:r>
        <w:t xml:space="preserve"> của hàm số </w:t>
      </w:r>
      <w:r>
        <w:t>y</w:t>
      </w:r>
      <w:r>
        <w:t>=</w:t>
      </w:r>
      <w:r>
        <w:t>x</w:t>
      </w:r>
      <w:r>
        <w:t>+</w:t>
      </w:r>
      <w:r>
        <w:t>1</w:t>
      </w:r>
      <w:r>
        <w:t>(</w:t>
      </w:r>
      <w:r>
        <w:t>x</w:t>
      </w:r>
      <w:r>
        <w:t>+</w:t>
      </w:r>
      <w:r>
        <w:t>1</w:t>
      </w:r>
      <w:r>
        <w:t>)</w:t>
      </w:r>
      <w:r>
        <w:t>(</w:t>
      </w:r>
      <w:r>
        <w:t>x</w:t>
      </w:r>
      <w:r>
        <w:t>2</w:t>
      </w:r>
      <w:r>
        <w:t>−</w:t>
      </w:r>
      <w:r>
        <w:t>4</w:t>
      </w:r>
      <w:r>
        <w:t>)</w:t>
      </w:r>
      <w:r>
        <w:t>y=(x+1)/(x+1x^(2)−4)</w:t>
      </w:r>
      <w:r>
        <w:t>.</w:t>
      </w:r>
      <w:r>
        <w:br/>
      </w:r>
      <w:r>
        <w:rPr>
          <w:b/>
        </w:rPr>
        <w:t xml:space="preserve">A.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{2}</w:t>
      </w:r>
      <w:r>
        <w:br/>
      </w:r>
      <w:r>
        <w:rPr>
          <w:b/>
        </w:rPr>
        <w:t xml:space="preserve">B.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</w:t>
      </w:r>
      <w:r>
        <w:t>±</w:t>
      </w:r>
      <w:r>
        <w:t>2</w:t>
      </w:r>
      <w:r>
        <w:t>±2</w:t>
      </w:r>
      <w:r>
        <w:t>}</w:t>
      </w:r>
      <w:r>
        <w:br/>
      </w:r>
      <w:r>
        <w:rPr>
          <w:b/>
        </w:rPr>
        <w:t xml:space="preserve">C.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{-1;2}</w:t>
      </w:r>
      <w:r>
        <w:br/>
      </w:r>
      <w:r>
        <w:rPr>
          <w:b/>
        </w:rPr>
        <w:t xml:space="preserve">.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</w:t>
      </w:r>
      <w:r>
        <w:t>−</w:t>
      </w:r>
      <w:r>
        <w:t>1</w:t>
      </w:r>
      <w:r>
        <w:t>;</w:t>
      </w:r>
      <w:r>
        <w:t>±</w:t>
      </w:r>
      <w:r>
        <w:t>2</w:t>
      </w:r>
      <w:r>
        <w:t>-1;±2</w:t>
      </w:r>
      <w:r>
        <w:t>}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Điều kiện xác định: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6667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5097ea563824082929f324eb8b5793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</w:t>
      </w:r>
      <w:r>
        <w:t>−</w:t>
      </w:r>
      <w:r>
        <w:t>1</w:t>
      </w:r>
      <w:r>
        <w:t>;</w:t>
      </w:r>
      <w:r>
        <w:t>±</w:t>
      </w:r>
      <w:r>
        <w:t>2</w:t>
      </w:r>
      <w:r>
        <w:t>-1;±2</w:t>
      </w:r>
      <w:r>
        <w:t>}.</w:t>
      </w:r>
      <w:r>
        <w:br/>
      </w:r>
      <w:r>
        <w:rPr>
          <w:b/>
        </w:rPr>
        <w:t>Lưu ý:</w:t>
      </w:r>
      <w:r>
        <w:t xml:space="preserve"> Nếu rút gọn </w:t>
      </w:r>
      <w:r>
        <w:t>y</w:t>
      </w:r>
      <w:r>
        <w:t>=</w:t>
      </w:r>
      <w:r>
        <w:t>1</w:t>
      </w:r>
      <w:r>
        <w:t>x</w:t>
      </w:r>
      <w:r>
        <w:t>2</w:t>
      </w:r>
      <w:r>
        <w:t>−</w:t>
      </w:r>
      <w:r>
        <w:t>4</w:t>
      </w:r>
      <w:r>
        <w:t>y=(1)/(x^(2)−4)</w:t>
      </w:r>
      <w:r>
        <w:t xml:space="preserve"> rồi khẳng định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</w:t>
      </w:r>
      <w:r>
        <w:t>±</w:t>
      </w:r>
      <w:r>
        <w:t>2</w:t>
      </w:r>
      <w:r>
        <w:t>±2</w:t>
      </w:r>
      <w:r>
        <w:t xml:space="preserve">} là sai. Vì với </w:t>
      </w:r>
      <w:r>
        <w:t>x</w:t>
      </w:r>
      <w:r>
        <w:t>=</w:t>
      </w:r>
      <w:r>
        <w:t>−</w:t>
      </w:r>
      <w:r>
        <w:t>1</w:t>
      </w:r>
      <w:r>
        <w:t>x=−1</w:t>
      </w:r>
      <w:r>
        <w:t xml:space="preserve"> thì biểu thức ban đầu </w:t>
      </w:r>
      <w:r>
        <w:t>x</w:t>
      </w:r>
      <w:r>
        <w:t>+</w:t>
      </w:r>
      <w:r>
        <w:t>1</w:t>
      </w:r>
      <w:r>
        <w:t>(</w:t>
      </w:r>
      <w:r>
        <w:t>x</w:t>
      </w:r>
      <w:r>
        <w:t>+</w:t>
      </w:r>
      <w:r>
        <w:t>1</w:t>
      </w:r>
      <w:r>
        <w:t>)</w:t>
      </w:r>
      <w:r>
        <w:t>(</w:t>
      </w:r>
      <w:r>
        <w:t>x</w:t>
      </w:r>
      <w:r>
        <w:t>2</w:t>
      </w:r>
      <w:r>
        <w:t>−</w:t>
      </w:r>
      <w:r>
        <w:t>4</w:t>
      </w:r>
      <w:r>
        <w:t>)</w:t>
      </w:r>
      <w:r>
        <w:t>(x+1)/(x+1x^(2)−4)</w:t>
      </w:r>
      <w:r>
        <w:t xml:space="preserve"> không xác định.</w:t>
      </w:r>
      <w:r>
        <w:br/>
      </w:r>
      <w:r>
        <w:rPr>
          <w:b/>
        </w:rPr>
        <w:t xml:space="preserve">Câu 11: </w:t>
      </w:r>
      <w:r>
        <w:t xml:space="preserve">Tập xác định </w:t>
      </w:r>
      <w:r>
        <w:t>D</w:t>
      </w:r>
      <w:r>
        <w:t>D</w:t>
      </w:r>
      <w:r>
        <w:t xml:space="preserve"> của hàm số </w:t>
      </w:r>
      <w:r>
        <w:t>y</w:t>
      </w:r>
      <w:r>
        <w:t>=</w:t>
      </w:r>
      <w:r>
        <w:t>√</w:t>
      </w:r>
      <w:r>
        <w:t>3</w:t>
      </w:r>
      <w:r>
        <w:t>x</w:t>
      </w:r>
      <w:r>
        <w:t>−</w:t>
      </w:r>
      <w:r>
        <w:t>1</w:t>
      </w:r>
      <w:r>
        <w:t>y=√(3x−1)</w:t>
      </w:r>
      <w:r>
        <w:t xml:space="preserve"> là</w:t>
      </w:r>
      <w:r>
        <w:br/>
      </w:r>
      <w:r>
        <w:rPr>
          <w:b/>
        </w:rPr>
        <w:t xml:space="preserve">A. </w:t>
      </w:r>
      <w:r>
        <w:t>D</w:t>
      </w:r>
      <w:r>
        <w:t>=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>D=0;+∞</w:t>
      </w:r>
      <w:r>
        <w:br/>
      </w:r>
      <w:r>
        <w:rPr>
          <w:b/>
        </w:rPr>
        <w:t xml:space="preserve">B. </w:t>
      </w:r>
      <w:r>
        <w:t>D</w:t>
      </w:r>
      <w:r>
        <w:t>=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>D=0;+∞</w:t>
      </w:r>
      <w:r>
        <w:br/>
      </w:r>
      <w:r>
        <w:rPr>
          <w:b/>
        </w:rPr>
        <w:t xml:space="preserve">. </w:t>
      </w:r>
      <w:r>
        <w:t>D</w:t>
      </w:r>
      <w:r>
        <w:t>=</w:t>
      </w:r>
      <w:r>
        <w:t>[</w:t>
      </w:r>
      <w:r>
        <w:t>1</w:t>
      </w:r>
      <w:r>
        <w:t>3</w:t>
      </w:r>
      <w:r>
        <w:t>;</w:t>
      </w:r>
      <w:r>
        <w:t>+</w:t>
      </w:r>
      <w:r>
        <w:t>∞</w:t>
      </w:r>
      <w:r>
        <w:t>)</w:t>
      </w:r>
      <w:r>
        <w:t>D=[(1)/(3);+∞)</w:t>
      </w:r>
      <w:r>
        <w:br/>
      </w:r>
      <w:r>
        <w:rPr>
          <w:b/>
        </w:rPr>
        <w:t xml:space="preserve">D. </w:t>
      </w:r>
      <w:r>
        <w:t>D</w:t>
      </w:r>
      <w:r>
        <w:t>=</w:t>
      </w:r>
      <w:r>
        <w:t>(</w:t>
      </w:r>
      <w:r>
        <w:t>1</w:t>
      </w:r>
      <w:r>
        <w:t>3</w:t>
      </w:r>
      <w:r>
        <w:t>;</w:t>
      </w:r>
      <w:r>
        <w:t>+</w:t>
      </w:r>
      <w:r>
        <w:t>∞</w:t>
      </w:r>
      <w:r>
        <w:t>)</w:t>
      </w:r>
      <w:r>
        <w:t>D=(1)/(3);+∞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 xml:space="preserve">Hàm số </w:t>
      </w:r>
      <w:r>
        <w:t>y</w:t>
      </w:r>
      <w:r>
        <w:t>=</w:t>
      </w:r>
      <w:r>
        <w:t>√</w:t>
      </w:r>
      <w:r>
        <w:t>3</w:t>
      </w:r>
      <w:r>
        <w:t>x</w:t>
      </w:r>
      <w:r>
        <w:t>−</w:t>
      </w:r>
      <w:r>
        <w:t>1</w:t>
      </w:r>
      <w:r>
        <w:t>y=√(3x−1)</w:t>
      </w:r>
      <w:r>
        <w:t xml:space="preserve"> xác định </w:t>
      </w:r>
      <w:r>
        <w:t>⇔</w:t>
      </w:r>
      <w:r>
        <w:t>3</w:t>
      </w:r>
      <w:r>
        <w:t>x</w:t>
      </w:r>
      <w:r>
        <w:t>−</w:t>
      </w:r>
      <w:r>
        <w:t>1</w:t>
      </w:r>
      <w:r>
        <w:t>≥</w:t>
      </w:r>
      <w:r>
        <w:t>0</w:t>
      </w:r>
      <w:r>
        <w:t>⇔</w:t>
      </w:r>
      <w:r>
        <w:t>x</w:t>
      </w:r>
      <w:r>
        <w:t>≥</w:t>
      </w:r>
      <w:r>
        <w:t>1</w:t>
      </w:r>
      <w:r>
        <w:t>3</w:t>
      </w:r>
      <w:r>
        <w:t>⇔3x−1≥0⇔x≥(1)/(3)</w:t>
      </w:r>
      <w:r>
        <w:t>.</w:t>
      </w:r>
      <w:r>
        <w:br/>
      </w:r>
      <w:r>
        <w:t xml:space="preserve">Vậy: </w:t>
      </w:r>
      <w:r>
        <w:t>D</w:t>
      </w:r>
      <w:r>
        <w:t>=</w:t>
      </w:r>
      <w:r>
        <w:t>[</w:t>
      </w:r>
      <w:r>
        <w:t>1</w:t>
      </w:r>
      <w:r>
        <w:t>3</w:t>
      </w:r>
      <w:r>
        <w:t>;</w:t>
      </w:r>
      <w:r>
        <w:t>+</w:t>
      </w:r>
      <w:r>
        <w:t>∞</w:t>
      </w:r>
      <w:r>
        <w:t>)</w:t>
      </w:r>
      <w:r>
        <w:t>D=[(1)/(3);+∞)</w:t>
      </w:r>
      <w:r>
        <w:t>.</w:t>
      </w:r>
      <w:r>
        <w:br/>
      </w:r>
      <w:r>
        <w:rPr>
          <w:b/>
        </w:rPr>
        <w:t xml:space="preserve">Câu 12: </w:t>
      </w:r>
      <w:r>
        <w:t xml:space="preserve">Tập xác định của hàm số </w:t>
      </w:r>
      <w:r>
        <w:t>y</w:t>
      </w:r>
      <w:r>
        <w:t>=</w:t>
      </w:r>
      <w:r>
        <w:t>√</w:t>
      </w:r>
      <w:r>
        <w:t>8</w:t>
      </w:r>
      <w:r>
        <w:t>−</w:t>
      </w:r>
      <w:r>
        <w:t>2</w:t>
      </w:r>
      <w:r>
        <w:t>x</w:t>
      </w:r>
      <w:r>
        <w:t>−</w:t>
      </w:r>
      <w:r>
        <w:t>x</w:t>
      </w:r>
      <w:r>
        <w:t>y=√(8−2x)−x</w:t>
      </w:r>
      <w:r>
        <w:t xml:space="preserve"> là</w:t>
      </w:r>
      <w:r>
        <w:br/>
      </w:r>
      <w:r>
        <w:rPr>
          <w:b/>
        </w:rPr>
        <w:t xml:space="preserve">. </w:t>
      </w:r>
      <w:r>
        <w:t>(</w:t>
      </w:r>
      <w:r>
        <w:t>−</w:t>
      </w:r>
      <w:r>
        <w:t>∞</w:t>
      </w:r>
      <w:r>
        <w:t>;</w:t>
      </w:r>
      <w:r>
        <w:t>4</w:t>
      </w:r>
      <w:r>
        <w:t>]</w:t>
      </w:r>
      <w:r>
        <w:t>(−∞;4]</w:t>
      </w:r>
      <w:r>
        <w:br/>
      </w:r>
      <w:r>
        <w:rPr>
          <w:b/>
        </w:rPr>
        <w:t xml:space="preserve">B. </w:t>
      </w:r>
      <w:r>
        <w:t>[</w:t>
      </w:r>
      <w:r>
        <w:t>4</w:t>
      </w:r>
      <w:r>
        <w:t>;</w:t>
      </w:r>
      <w:r>
        <w:t>+</w:t>
      </w:r>
      <w:r>
        <w:t>∞</w:t>
      </w:r>
      <w:r>
        <w:t>)</w:t>
      </w:r>
      <w:r>
        <w:t>[4;+∞)</w:t>
      </w:r>
      <w:r>
        <w:br/>
      </w:r>
      <w:r>
        <w:rPr>
          <w:b/>
        </w:rPr>
        <w:t xml:space="preserve">C. </w:t>
      </w:r>
      <w:r>
        <w:t>[</w:t>
      </w:r>
      <w:r>
        <w:t>0</w:t>
      </w:r>
      <w:r>
        <w:t>;</w:t>
      </w:r>
      <w:r>
        <w:t>4</w:t>
      </w:r>
      <w:r>
        <w:t>0;4</w:t>
      </w:r>
      <w:r>
        <w:t>]</w:t>
      </w:r>
      <w:r>
        <w:br/>
      </w:r>
      <w:r>
        <w:rPr>
          <w:b/>
        </w:rPr>
        <w:t xml:space="preserve">D. </w:t>
      </w:r>
      <w:r>
        <w:t>[</w:t>
      </w:r>
      <w:r>
        <w:t>0</w:t>
      </w:r>
      <w:r>
        <w:t>;</w:t>
      </w:r>
      <w:r>
        <w:t>+</w:t>
      </w:r>
      <w:r>
        <w:t>∞</w:t>
      </w:r>
      <w:r>
        <w:t>)</w:t>
      </w:r>
      <w:r>
        <w:t>[0;+∞)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Điều kiện xác định của hàm số là </w:t>
      </w:r>
      <w:r>
        <w:t>8</w:t>
      </w:r>
      <w:r>
        <w:t>−</w:t>
      </w:r>
      <w:r>
        <w:t>2</w:t>
      </w:r>
      <w:r>
        <w:t>x</w:t>
      </w:r>
      <w:r>
        <w:t>≥</w:t>
      </w:r>
      <w:r>
        <w:t>0</w:t>
      </w:r>
      <w:r>
        <w:t>⇔</w:t>
      </w:r>
      <w:r>
        <w:t>x</w:t>
      </w:r>
      <w:r>
        <w:t>≤</w:t>
      </w:r>
      <w:r>
        <w:t>4</w:t>
      </w:r>
      <w:r>
        <w:t>8−2x≥0⇔x≤4</w:t>
      </w:r>
      <w:r>
        <w:br/>
      </w:r>
      <w:r>
        <w:t xml:space="preserve">nên tập xác định là </w:t>
      </w:r>
      <w:r>
        <w:t>(</w:t>
      </w:r>
      <w:r>
        <w:t>−</w:t>
      </w:r>
      <w:r>
        <w:t>∞</w:t>
      </w:r>
      <w:r>
        <w:t>;</w:t>
      </w:r>
      <w:r>
        <w:t>4</w:t>
      </w:r>
      <w:r>
        <w:t>]</w:t>
      </w:r>
      <w:r>
        <w:t>(−∞;4]</w:t>
      </w:r>
      <w:r>
        <w:t xml:space="preserve"> .</w:t>
      </w:r>
      <w:r>
        <w:br/>
      </w:r>
      <w:r>
        <w:rPr>
          <w:b/>
        </w:rPr>
        <w:t xml:space="preserve">Câu 13: </w:t>
      </w:r>
      <w:r>
        <w:t xml:space="preserve">Tập xác định của hàm số </w:t>
      </w:r>
      <w:r>
        <w:t>y</w:t>
      </w:r>
      <w:r>
        <w:t>=</w:t>
      </w:r>
      <w:r>
        <w:t>√</w:t>
      </w:r>
      <w:r>
        <w:t>4</w:t>
      </w:r>
      <w:r>
        <w:t>−</w:t>
      </w:r>
      <w:r>
        <w:t>x</w:t>
      </w:r>
      <w:r>
        <w:t>+</w:t>
      </w:r>
      <w:r>
        <w:t>√</w:t>
      </w:r>
      <w:r>
        <w:t>x</w:t>
      </w:r>
      <w:r>
        <w:t>−</w:t>
      </w:r>
      <w:r>
        <w:t>2</w:t>
      </w:r>
      <w:r>
        <w:t>y=√(4−x)+√(x−2)</w:t>
      </w:r>
      <w:r>
        <w:t xml:space="preserve"> là</w:t>
      </w:r>
      <w:r>
        <w:br/>
      </w:r>
      <w:r>
        <w:rPr>
          <w:b/>
        </w:rPr>
        <w:t xml:space="preserve">A. </w:t>
      </w:r>
      <w:r>
        <w:t>D</w:t>
      </w:r>
      <w:r>
        <w:t>=</w:t>
      </w:r>
      <w:r>
        <w:t>(</w:t>
      </w:r>
      <w:r>
        <w:t>2</w:t>
      </w:r>
      <w:r>
        <w:t>;</w:t>
      </w:r>
      <w:r>
        <w:t>4</w:t>
      </w:r>
      <w:r>
        <w:t>)</w:t>
      </w:r>
      <w:r>
        <w:t>D=2;4</w:t>
      </w:r>
      <w:r>
        <w:br/>
      </w:r>
      <w:r>
        <w:rPr>
          <w:b/>
        </w:rPr>
        <w:t>.</w:t>
      </w:r>
      <w:r>
        <w:t xml:space="preserve"> [</w:t>
      </w:r>
      <w:r>
        <w:t>2</w:t>
      </w:r>
      <w:r>
        <w:t>;</w:t>
      </w:r>
      <w:r>
        <w:t>4</w:t>
      </w:r>
      <w:r>
        <w:t>2;4</w:t>
      </w:r>
      <w:r>
        <w:t>]</w:t>
      </w:r>
      <w:r>
        <w:br/>
      </w:r>
      <w:r>
        <w:rPr>
          <w:b/>
        </w:rPr>
        <w:t xml:space="preserve">C. </w:t>
      </w:r>
      <w:r>
        <w:t>{</w:t>
      </w:r>
      <w:r>
        <w:t>2</w:t>
      </w:r>
      <w:r>
        <w:t>;</w:t>
      </w:r>
      <w:r>
        <w:t>4</w:t>
      </w:r>
      <w:r>
        <w:t>2;4</w:t>
      </w:r>
      <w:r>
        <w:t>}</w:t>
      </w:r>
      <w:r>
        <w:br/>
      </w:r>
      <w:r>
        <w:rPr>
          <w:b/>
        </w:rPr>
        <w:t xml:space="preserve">D. </w:t>
      </w:r>
      <w:r>
        <w:t>D</w:t>
      </w:r>
      <w:r>
        <w:t>=</w:t>
      </w:r>
      <w:r>
        <w:t>(</w:t>
      </w:r>
      <w:r>
        <w:t>−</w:t>
      </w:r>
      <w:r>
        <w:t>∞</w:t>
      </w:r>
      <w:r>
        <w:t>;</w:t>
      </w:r>
      <w:r>
        <w:t>2</w:t>
      </w:r>
      <w:r>
        <w:t>)</w:t>
      </w:r>
      <w:r>
        <w:t>∪</w:t>
      </w:r>
      <w:r>
        <w:t>(</w:t>
      </w:r>
      <w:r>
        <w:t>4</w:t>
      </w:r>
      <w:r>
        <w:t>;</w:t>
      </w:r>
      <w:r>
        <w:t>+</w:t>
      </w:r>
      <w:r>
        <w:t>∞</w:t>
      </w:r>
      <w:r>
        <w:t>)</w:t>
      </w:r>
      <w:r>
        <w:t>D=−∞;2∪4;+∞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drawing>
          <wp:inline xmlns:a="http://schemas.openxmlformats.org/drawingml/2006/main" xmlns:pic="http://schemas.openxmlformats.org/drawingml/2006/picture">
            <wp:extent cx="7086600" cy="647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b941fb10d7e4f18bbd6f4822e1af5c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6477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14: </w:t>
      </w:r>
      <w:r>
        <w:t xml:space="preserve">Tập xác định của hàm số </w:t>
      </w:r>
      <w:r>
        <w:t>y</w:t>
      </w:r>
      <w:r>
        <w:t>=</w:t>
      </w:r>
      <w:r>
        <w:t>3</w:t>
      </w:r>
      <w:r>
        <w:t>x</w:t>
      </w:r>
      <w:r>
        <w:t>+</w:t>
      </w:r>
      <w:r>
        <w:t>4</w:t>
      </w:r>
      <w:r>
        <w:t>√</w:t>
      </w:r>
      <w:r>
        <w:t>x</w:t>
      </w:r>
      <w:r>
        <w:t>−</w:t>
      </w:r>
      <w:r>
        <w:t>1</w:t>
      </w:r>
      <w:r>
        <w:t>y=(3x+4)/(√(x−1))</w:t>
      </w:r>
      <w:r>
        <w:t xml:space="preserve"> là</w:t>
      </w:r>
      <w:r>
        <w:br/>
      </w:r>
      <w:r>
        <w:rPr>
          <w:b/>
        </w:rPr>
        <w:t xml:space="preserve">A. </w:t>
      </w:r>
      <w:r>
        <w:t>R</w:t>
      </w:r>
      <w:r>
        <w:t>\</w:t>
      </w:r>
      <w:r>
        <w:t>ℝ\</w:t>
      </w:r>
      <w:r>
        <w:t>{1}</w:t>
      </w:r>
      <w:r>
        <w:br/>
      </w:r>
      <w:r>
        <w:rPr>
          <w:b/>
        </w:rPr>
        <w:t xml:space="preserve">B. </w:t>
      </w:r>
      <w:r>
        <w:t>R</w:t>
      </w:r>
      <w:r>
        <w:t>ℝ</w:t>
      </w:r>
      <w:r>
        <w:br/>
      </w:r>
      <w:r>
        <w:rPr>
          <w:b/>
        </w:rPr>
        <w:t xml:space="preserve">. 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1;+∞</w:t>
      </w:r>
      <w:r>
        <w:br/>
      </w:r>
      <w:r>
        <w:rPr>
          <w:b/>
        </w:rPr>
        <w:t xml:space="preserve">D. </w:t>
      </w:r>
      <w:r>
        <w:t>[</w:t>
      </w:r>
      <w:r>
        <w:t>1</w:t>
      </w:r>
      <w:r>
        <w:t>;</w:t>
      </w:r>
      <w:r>
        <w:t>+</w:t>
      </w:r>
      <w:r>
        <w:t>∞</w:t>
      </w:r>
      <w:r>
        <w:t>)</w:t>
      </w:r>
      <w:r>
        <w:t>[1;+∞)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Điều kiện xác định của hàm số là: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6667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bda62504869464d886e9e71adc657e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tập xác định của hàm số là </w:t>
      </w:r>
      <w:r>
        <w:t>D</w:t>
      </w:r>
      <w:r>
        <w:t>=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D=1;+∞</w:t>
      </w:r>
      <w:r>
        <w:t>.</w:t>
      </w:r>
      <w:r>
        <w:br/>
      </w:r>
      <w:r>
        <w:t xml:space="preserve">Cách khác: Điều kiện xác định của hàm số là </w:t>
      </w:r>
      <w:r>
        <w:t>x</w:t>
      </w:r>
      <w:r>
        <w:t>−</w:t>
      </w:r>
      <w:r>
        <w:t>1</w:t>
      </w:r>
      <w:r>
        <w:t>&gt;</w:t>
      </w:r>
      <w:r>
        <w:t>0</w:t>
      </w:r>
      <w:r>
        <w:t>⇔</w:t>
      </w:r>
      <w:r>
        <w:t>x</w:t>
      </w:r>
      <w:r>
        <w:t>&gt;</w:t>
      </w:r>
      <w:r>
        <w:t>1</w:t>
      </w:r>
      <w:r>
        <w:t>x−1&gt;0⇔x&gt;1</w:t>
      </w:r>
      <w:r>
        <w:t>.</w:t>
      </w:r>
      <w:r>
        <w:br/>
      </w:r>
      <w:r>
        <w:t xml:space="preserve">Vậy tập xác định của hàm số là </w:t>
      </w:r>
      <w:r>
        <w:t>D</w:t>
      </w:r>
      <w:r>
        <w:t>=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D=1;+∞</w:t>
      </w:r>
      <w:r>
        <w:t>.</w:t>
      </w:r>
      <w:r>
        <w:br/>
      </w:r>
      <w:r>
        <w:rPr>
          <w:b/>
        </w:rPr>
        <w:t xml:space="preserve">Câu 15: </w:t>
      </w:r>
      <w:r>
        <w:t xml:space="preserve">Tập xác định của hàm số </w:t>
      </w:r>
      <w:r>
        <w:t>y</w:t>
      </w:r>
      <w:r>
        <w:t>=</w:t>
      </w:r>
      <w:r>
        <w:t>1</w:t>
      </w:r>
      <w:r>
        <w:t>√</w:t>
      </w:r>
      <w:r>
        <w:t>3</w:t>
      </w:r>
      <w:r>
        <w:t>−</w:t>
      </w:r>
      <w:r>
        <w:t>x</w:t>
      </w:r>
      <w:r>
        <w:t>y=(1)/(√(3−x))</w:t>
      </w:r>
      <w:r>
        <w:t xml:space="preserve"> là</w:t>
      </w:r>
      <w:r>
        <w:br/>
      </w:r>
      <w:r>
        <w:rPr>
          <w:b/>
        </w:rPr>
        <w:t xml:space="preserve">A. </w:t>
      </w:r>
      <w:r>
        <w:t>D</w:t>
      </w:r>
      <w:r>
        <w:t>=</w:t>
      </w:r>
      <w:r>
        <w:t>[</w:t>
      </w:r>
      <w:r>
        <w:t>3</w:t>
      </w:r>
      <w:r>
        <w:t>;</w:t>
      </w:r>
      <w:r>
        <w:t>+</w:t>
      </w:r>
      <w:r>
        <w:t>∞</w:t>
      </w:r>
      <w:r>
        <w:t>)</w:t>
      </w:r>
      <w:r>
        <w:t>.</w:t>
      </w:r>
      <w:r>
        <w:t>D=[3;+∞).</w:t>
      </w:r>
      <w:r>
        <w:br/>
      </w:r>
      <w:r>
        <w:rPr>
          <w:b/>
        </w:rPr>
        <w:t xml:space="preserve">B. </w:t>
      </w:r>
      <w:r>
        <w:t>D</w:t>
      </w:r>
      <w:r>
        <w:t>=</w:t>
      </w:r>
      <w:r>
        <w:t>(</w:t>
      </w:r>
      <w:r>
        <w:t>3</w:t>
      </w:r>
      <w:r>
        <w:t>;</w:t>
      </w:r>
      <w:r>
        <w:t>+</w:t>
      </w:r>
      <w:r>
        <w:t>∞</w:t>
      </w:r>
      <w:r>
        <w:t>)</w:t>
      </w:r>
      <w:r>
        <w:t>.</w:t>
      </w:r>
      <w:r>
        <w:t>D=3;+∞.</w:t>
      </w:r>
      <w:r>
        <w:br/>
      </w:r>
      <w:r>
        <w:rPr>
          <w:b/>
        </w:rPr>
        <w:t xml:space="preserve">C. </w:t>
      </w:r>
      <w:r>
        <w:t>D</w:t>
      </w:r>
      <w:r>
        <w:t>=</w:t>
      </w:r>
      <w:r>
        <w:t>(</w:t>
      </w:r>
      <w:r>
        <w:t>−</w:t>
      </w:r>
      <w:r>
        <w:t>∞</w:t>
      </w:r>
      <w:r>
        <w:t>;</w:t>
      </w:r>
      <w:r>
        <w:t>3</w:t>
      </w:r>
      <w:r>
        <w:t>]</w:t>
      </w:r>
      <w:r>
        <w:t>.</w:t>
      </w:r>
      <w:r>
        <w:t>D=(−∞;3].</w:t>
      </w:r>
      <w:r>
        <w:br/>
      </w:r>
      <w:r>
        <w:rPr>
          <w:b/>
        </w:rPr>
        <w:t xml:space="preserve">. </w:t>
      </w:r>
      <w:r>
        <w:t>D</w:t>
      </w:r>
      <w:r>
        <w:t>=</w:t>
      </w:r>
      <w:r>
        <w:t>(</w:t>
      </w:r>
      <w:r>
        <w:t>−</w:t>
      </w:r>
      <w:r>
        <w:t>∞</w:t>
      </w:r>
      <w:r>
        <w:t>;</w:t>
      </w:r>
      <w:r>
        <w:t>3</w:t>
      </w:r>
      <w:r>
        <w:t>)</w:t>
      </w:r>
      <w:r>
        <w:t>.</w:t>
      </w:r>
      <w:r>
        <w:t>D=−∞;3.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Điều kiện xác định </w:t>
      </w:r>
      <w:r>
        <w:t>3</w:t>
      </w:r>
      <w:r>
        <w:t>−</w:t>
      </w:r>
      <w:r>
        <w:t>x</w:t>
      </w:r>
      <w:r>
        <w:t>&gt;</w:t>
      </w:r>
      <w:r>
        <w:t>0</w:t>
      </w:r>
      <w:r>
        <w:t>⇔</w:t>
      </w:r>
      <w:r>
        <w:t>x</w:t>
      </w:r>
      <w:r>
        <w:t>&lt;</w:t>
      </w:r>
      <w:r>
        <w:t>3</w:t>
      </w:r>
      <w:r>
        <w:t>3−x&gt;0⇔x&lt;3</w:t>
      </w:r>
      <w:r>
        <w:t>.</w:t>
      </w:r>
      <w:r>
        <w:br/>
      </w:r>
      <w:r>
        <w:t xml:space="preserve">Vậy tập xác định của hàm số </w:t>
      </w:r>
      <w:r>
        <w:t>y</w:t>
      </w:r>
      <w:r>
        <w:t>=</w:t>
      </w:r>
      <w:r>
        <w:t>1</w:t>
      </w:r>
      <w:r>
        <w:t>√</w:t>
      </w:r>
      <w:r>
        <w:t>3</w:t>
      </w:r>
      <w:r>
        <w:t>−</w:t>
      </w:r>
      <w:r>
        <w:t>x</w:t>
      </w:r>
      <w:r>
        <w:t>y=(1)/(√(3−x))</w:t>
      </w:r>
      <w:r>
        <w:t xml:space="preserve"> là </w:t>
      </w:r>
      <w:r>
        <w:t>D</w:t>
      </w:r>
      <w:r>
        <w:t>=</w:t>
      </w:r>
      <w:r>
        <w:t>(</w:t>
      </w:r>
      <w:r>
        <w:t>−</w:t>
      </w:r>
      <w:r>
        <w:t>∞</w:t>
      </w:r>
      <w:r>
        <w:t>;</w:t>
      </w:r>
      <w:r>
        <w:t>3</w:t>
      </w:r>
      <w:r>
        <w:t>)</w:t>
      </w:r>
      <w:r>
        <w:t>.</w:t>
      </w:r>
      <w:r>
        <w:t>D=−∞;3.</w:t>
      </w:r>
      <w:r>
        <w:br/>
      </w:r>
      <w:r>
        <w:rPr>
          <w:b/>
        </w:rPr>
        <w:t xml:space="preserve">Câu 16: </w:t>
      </w:r>
      <w:r>
        <w:t xml:space="preserve">Tìm tập xác định của hàm số </w:t>
      </w:r>
      <w:r>
        <w:t>y</w:t>
      </w:r>
      <w:r>
        <w:t>=</w:t>
      </w:r>
      <w:r>
        <w:t>√</w:t>
      </w:r>
      <w:r>
        <w:t>x</w:t>
      </w:r>
      <w:r>
        <w:t>−</w:t>
      </w:r>
      <w:r>
        <w:t>1</w:t>
      </w:r>
      <w:r>
        <w:t>+</w:t>
      </w:r>
      <w:r>
        <w:t>1</w:t>
      </w:r>
      <w:r>
        <w:t>x</w:t>
      </w:r>
      <w:r>
        <w:t>+</w:t>
      </w:r>
      <w:r>
        <w:t>4</w:t>
      </w:r>
      <w:r>
        <w:t>y=√(x−1)+(1)/(x+4)</w:t>
      </w:r>
      <w:r>
        <w:t>.</w:t>
      </w:r>
      <w:r>
        <w:br/>
      </w:r>
      <w:r>
        <w:rPr>
          <w:b/>
        </w:rPr>
        <w:t xml:space="preserve">A. </w:t>
      </w:r>
      <w:r>
        <w:t>[</w:t>
      </w:r>
      <w:r>
        <w:t>1</w:t>
      </w:r>
      <w:r>
        <w:t>;</w:t>
      </w:r>
      <w:r>
        <w:t>+</w:t>
      </w:r>
      <w:r>
        <w:t>∞</w:t>
      </w:r>
      <w:r>
        <w:t>)</w:t>
      </w:r>
      <w:r>
        <w:t>\</w:t>
      </w:r>
      <w:r>
        <w:t>[1;+∞)\</w:t>
      </w:r>
      <w:r>
        <w:t>{4}</w:t>
      </w:r>
      <w:r>
        <w:br/>
      </w:r>
      <w:r>
        <w:rPr>
          <w:b/>
        </w:rPr>
        <w:t xml:space="preserve">B. 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\</w:t>
      </w:r>
      <w:r>
        <w:t>1;+∞\</w:t>
      </w:r>
      <w:r>
        <w:t>{4}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4</w:t>
      </w:r>
      <w:r>
        <w:t>;</w:t>
      </w:r>
      <w:r>
        <w:t>+</w:t>
      </w:r>
      <w:r>
        <w:t>∞</w:t>
      </w:r>
      <w:r>
        <w:t>)</w:t>
      </w:r>
      <w:r>
        <w:t>−4;+∞</w:t>
      </w:r>
      <w:r>
        <w:br/>
      </w:r>
      <w:r>
        <w:rPr>
          <w:b/>
        </w:rPr>
        <w:t xml:space="preserve">. </w:t>
      </w:r>
      <w:r>
        <w:t>[</w:t>
      </w:r>
      <w:r>
        <w:t>1</w:t>
      </w:r>
      <w:r>
        <w:t>;</w:t>
      </w:r>
      <w:r>
        <w:t>+</w:t>
      </w:r>
      <w:r>
        <w:t>∞</w:t>
      </w:r>
      <w:r>
        <w:t>)</w:t>
      </w:r>
      <w:r>
        <w:t>[1;+∞)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Điều kiện xác định của hàm số: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6667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fc69a879d3d4dac8fe24760ae971379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Suy ra tập xác định của hàm số là </w:t>
      </w:r>
      <w:r>
        <w:t>[</w:t>
      </w:r>
      <w:r>
        <w:t>1</w:t>
      </w:r>
      <w:r>
        <w:t>;</w:t>
      </w:r>
      <w:r>
        <w:t>+</w:t>
      </w:r>
      <w:r>
        <w:t>∞</w:t>
      </w:r>
      <w:r>
        <w:t>)</w:t>
      </w:r>
      <w:r>
        <w:t>[1;+∞)</w:t>
      </w:r>
      <w:r>
        <w:t>.</w:t>
      </w:r>
      <w:r>
        <w:br/>
      </w:r>
      <w:r>
        <w:rPr>
          <w:b/>
        </w:rPr>
        <w:t xml:space="preserve">Câu 17: </w:t>
      </w:r>
      <w:r>
        <w:t xml:space="preserve">Tìm tập xác định của hàm số </w:t>
      </w:r>
      <w:r>
        <w:t>y</w:t>
      </w:r>
      <w:r>
        <w:t>=</w:t>
      </w:r>
      <w:r>
        <w:t>√</w:t>
      </w:r>
      <w:r>
        <w:t>x</w:t>
      </w:r>
      <w:r>
        <w:t>+</w:t>
      </w:r>
      <w:r>
        <w:t>2</w:t>
      </w:r>
      <w:r>
        <w:t>−</w:t>
      </w:r>
      <w:r>
        <w:t>√</w:t>
      </w:r>
      <w:r>
        <w:t>x</w:t>
      </w:r>
      <w:r>
        <w:t>+</w:t>
      </w:r>
      <w:r>
        <w:t>3</w:t>
      </w:r>
      <w:r>
        <w:t>y=√(x+2)−√(x+3)</w:t>
      </w:r>
      <w:r>
        <w:t>.</w:t>
      </w:r>
      <w:r>
        <w:br/>
      </w:r>
      <w:r>
        <w:rPr>
          <w:b/>
        </w:rPr>
        <w:t xml:space="preserve">A. </w:t>
      </w:r>
      <w:r>
        <w:t>D</w:t>
      </w:r>
      <w:r>
        <w:t>=</w:t>
      </w:r>
      <w:r>
        <w:t>[</w:t>
      </w:r>
      <w:r>
        <w:t>−</w:t>
      </w:r>
      <w:r>
        <w:t>3</w:t>
      </w:r>
      <w:r>
        <w:t>;</w:t>
      </w:r>
      <w:r>
        <w:t>+</w:t>
      </w:r>
      <w:r>
        <w:t>∞</w:t>
      </w:r>
      <w:r>
        <w:t>)</w:t>
      </w:r>
      <w:r>
        <w:t>D=[−3;+∞)</w:t>
      </w:r>
      <w:r>
        <w:t>.</w:t>
      </w:r>
      <w:r>
        <w:br/>
      </w:r>
      <w:r>
        <w:rPr>
          <w:b/>
        </w:rPr>
        <w:t xml:space="preserve">. </w:t>
      </w:r>
      <w:r>
        <w:t>D</w:t>
      </w:r>
      <w:r>
        <w:t>=</w:t>
      </w:r>
      <w:r>
        <w:t>[</w:t>
      </w:r>
      <w:r>
        <w:t>−</w:t>
      </w:r>
      <w:r>
        <w:t>2</w:t>
      </w:r>
      <w:r>
        <w:t>;</w:t>
      </w:r>
      <w:r>
        <w:t>+</w:t>
      </w:r>
      <w:r>
        <w:t>∞</w:t>
      </w:r>
      <w:r>
        <w:t>)</w:t>
      </w:r>
      <w:r>
        <w:t>D=[−2;+∞)</w:t>
      </w:r>
      <w:r>
        <w:t>.</w:t>
      </w:r>
      <w:r>
        <w:br/>
      </w:r>
      <w:r>
        <w:rPr>
          <w:b/>
        </w:rPr>
        <w:t xml:space="preserve">C. </w:t>
      </w:r>
      <w:r>
        <w:t>D</w:t>
      </w:r>
      <w:r>
        <w:t>=</w:t>
      </w:r>
      <w:r>
        <w:t>R</w:t>
      </w:r>
      <w:r>
        <w:t>D=ℝ</w:t>
      </w:r>
      <w:r>
        <w:t>.</w:t>
      </w:r>
      <w:r>
        <w:br/>
      </w:r>
      <w:r>
        <w:rPr>
          <w:b/>
        </w:rPr>
        <w:t xml:space="preserve">D. </w:t>
      </w:r>
      <w:r>
        <w:t>D</w:t>
      </w:r>
      <w:r>
        <w:t>=</w:t>
      </w:r>
      <w:r>
        <w:t>[</w:t>
      </w:r>
      <w:r>
        <w:t>2</w:t>
      </w:r>
      <w:r>
        <w:t>;</w:t>
      </w:r>
      <w:r>
        <w:t>+</w:t>
      </w:r>
      <w:r>
        <w:t>∞</w:t>
      </w:r>
      <w:r>
        <w:t>)</w:t>
      </w:r>
      <w:r>
        <w:t>D=[2;+∞)</w:t>
      </w:r>
      <w:r>
        <w:t>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Hàm số xác định khi và chỉ khi: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6667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7937a8aa1804a5faf3c1aff331e675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</w:t>
      </w:r>
      <w:r>
        <w:t>D</w:t>
      </w:r>
      <w:r>
        <w:t>=</w:t>
      </w:r>
      <w:r>
        <w:t>[</w:t>
      </w:r>
      <w:r>
        <w:t>−</w:t>
      </w:r>
      <w:r>
        <w:t>2</w:t>
      </w:r>
      <w:r>
        <w:t>;</w:t>
      </w:r>
      <w:r>
        <w:t>+</w:t>
      </w:r>
      <w:r>
        <w:t>∞</w:t>
      </w:r>
      <w:r>
        <w:t>)</w:t>
      </w:r>
      <w:r>
        <w:t>D=[−2;+∞)</w:t>
      </w:r>
      <w:r>
        <w:t>.</w:t>
      </w:r>
      <w:r>
        <w:br/>
      </w:r>
      <w:r>
        <w:rPr>
          <w:b/>
        </w:rPr>
        <w:t xml:space="preserve">Câu 18: </w:t>
      </w:r>
      <w:r>
        <w:t xml:space="preserve">Tìm tập xác định của hàm số </w:t>
      </w:r>
      <w:r>
        <w:t>y</w:t>
      </w:r>
      <w:r>
        <w:t>=</w:t>
      </w:r>
      <w:r>
        <w:t>√</w:t>
      </w:r>
      <w:r>
        <w:t>6</w:t>
      </w:r>
      <w:r>
        <w:t>−</w:t>
      </w:r>
      <w:r>
        <w:t>3</w:t>
      </w:r>
      <w:r>
        <w:t>x</w:t>
      </w:r>
      <w:r>
        <w:t>−</w:t>
      </w:r>
      <w:r>
        <w:t>√</w:t>
      </w:r>
      <w:r>
        <w:t>x</w:t>
      </w:r>
      <w:r>
        <w:t>−</w:t>
      </w:r>
      <w:r>
        <w:t>1</w:t>
      </w:r>
      <w:r>
        <w:t>y=√(6−3x)−√(x−1)</w:t>
      </w:r>
      <w:r>
        <w:t>.</w:t>
      </w:r>
      <w:r>
        <w:br/>
      </w:r>
      <w:r>
        <w:rPr>
          <w:b/>
        </w:rPr>
        <w:t xml:space="preserve">A. </w:t>
      </w:r>
      <w:r>
        <w:t>D</w:t>
      </w:r>
      <w:r>
        <w:t>=</w:t>
      </w:r>
      <w:r>
        <w:t>(</w:t>
      </w:r>
      <w:r>
        <w:t>1</w:t>
      </w:r>
      <w:r>
        <w:t>;</w:t>
      </w:r>
      <w:r>
        <w:t>2</w:t>
      </w:r>
      <w:r>
        <w:t>)</w:t>
      </w:r>
      <w:r>
        <w:t>D=1;2</w:t>
      </w:r>
      <w:r>
        <w:br/>
      </w:r>
      <w:r>
        <w:rPr>
          <w:b/>
        </w:rPr>
        <w:t>.</w:t>
      </w:r>
      <w:r>
        <w:t xml:space="preserve"> [1;2]</w:t>
      </w:r>
      <w:r>
        <w:br/>
      </w:r>
      <w:r>
        <w:rPr>
          <w:b/>
        </w:rPr>
        <w:t xml:space="preserve">C. </w:t>
      </w:r>
      <w:r>
        <w:t>[1;3]</w:t>
      </w:r>
      <w:r>
        <w:br/>
      </w:r>
      <w:r>
        <w:rPr>
          <w:b/>
        </w:rPr>
        <w:t xml:space="preserve">D. </w:t>
      </w:r>
      <w:r>
        <w:t>[-1;2]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Hàm số xác định khi và chỉ khi: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6667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ac096c758234db0ab9c7a911bdbf22c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</w:t>
      </w:r>
      <w:r>
        <w:t>D</w:t>
      </w:r>
      <w:r>
        <w:t>=</w:t>
      </w:r>
      <w:r>
        <w:t>D=</w:t>
      </w:r>
      <w:r>
        <w:t>[1;2]</w:t>
      </w:r>
      <w:r>
        <w:br/>
      </w:r>
      <w:r>
        <w:rPr>
          <w:b/>
        </w:rPr>
        <w:t xml:space="preserve">Câu 19: </w:t>
      </w:r>
      <w:r>
        <w:t xml:space="preserve">Tìm tập xác định </w:t>
      </w:r>
      <w:r>
        <w:t>D</w:t>
      </w:r>
      <w:r>
        <w:t>D</w:t>
      </w:r>
      <w:r>
        <w:t xml:space="preserve"> của hàm số </w:t>
      </w:r>
      <w:r>
        <w:t>y</w:t>
      </w:r>
      <w:r>
        <w:t>=</w:t>
      </w:r>
      <w:r>
        <w:t>√</w:t>
      </w:r>
      <w:r>
        <w:t>2</w:t>
      </w:r>
      <w:r>
        <w:t>−</w:t>
      </w:r>
      <w:r>
        <w:t>x</w:t>
      </w:r>
      <w:r>
        <w:t>−</w:t>
      </w:r>
      <w:r>
        <w:t>4</w:t>
      </w:r>
      <w:r>
        <w:t>√</w:t>
      </w:r>
      <w:r>
        <w:t>x</w:t>
      </w:r>
      <w:r>
        <w:t>+</w:t>
      </w:r>
      <w:r>
        <w:t>4</w:t>
      </w:r>
      <w:r>
        <w:t>y=√(2−x)−(4)/(√(x+4))</w:t>
      </w:r>
      <w:r>
        <w:t>.</w:t>
      </w:r>
      <w:r>
        <w:br/>
      </w:r>
      <w:r>
        <w:rPr>
          <w:b/>
        </w:rPr>
        <w:t>A. D=D=</w:t>
      </w:r>
      <w:r>
        <w:t>[-4;2]</w:t>
      </w:r>
      <w:r>
        <w:br/>
      </w:r>
      <w:r>
        <w:rPr>
          <w:b/>
        </w:rPr>
        <w:t xml:space="preserve">. </w:t>
      </w:r>
      <w:r>
        <w:t>D</w:t>
      </w:r>
      <w:r>
        <w:t>=</w:t>
      </w:r>
      <w:r>
        <w:t>(</w:t>
      </w:r>
      <w:r>
        <w:t>−</w:t>
      </w:r>
      <w:r>
        <w:t>4</w:t>
      </w:r>
      <w:r>
        <w:t>;</w:t>
      </w:r>
      <w:r>
        <w:t>2</w:t>
      </w:r>
      <w:r>
        <w:t>]</w:t>
      </w:r>
      <w:r>
        <w:t>D=(−4;2]</w:t>
      </w:r>
      <w:r>
        <w:br/>
      </w:r>
      <w:r>
        <w:rPr>
          <w:b/>
        </w:rPr>
        <w:t xml:space="preserve">C. </w:t>
      </w:r>
      <w:r>
        <w:t>D</w:t>
      </w:r>
      <w:r>
        <w:t>=</w:t>
      </w:r>
      <w:r>
        <w:t>[</w:t>
      </w:r>
      <w:r>
        <w:t>−</w:t>
      </w:r>
      <w:r>
        <w:t>4</w:t>
      </w:r>
      <w:r>
        <w:t>;</w:t>
      </w:r>
      <w:r>
        <w:t>2</w:t>
      </w:r>
      <w:r>
        <w:t>)</w:t>
      </w:r>
      <w:r>
        <w:t>D=[−4;2)</w:t>
      </w:r>
      <w:r>
        <w:br/>
      </w:r>
      <w:r>
        <w:rPr>
          <w:b/>
        </w:rPr>
        <w:t xml:space="preserve">D. </w:t>
      </w:r>
      <w:r>
        <w:t>D</w:t>
      </w:r>
      <w:r>
        <w:t>=</w:t>
      </w:r>
      <w:r>
        <w:t>(</w:t>
      </w:r>
      <w:r>
        <w:t>−</w:t>
      </w:r>
      <w:r>
        <w:t>2</w:t>
      </w:r>
      <w:r>
        <w:t>;</w:t>
      </w:r>
      <w:r>
        <w:t>4</w:t>
      </w:r>
      <w:r>
        <w:t>]</w:t>
      </w:r>
      <w:r>
        <w:t>D=(−2;4]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>Hàm số xác định khi và chỉ khi: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6667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62ee858a99548efb90ecfd487d2b19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</w:t>
      </w:r>
      <w:r>
        <w:t>D</w:t>
      </w:r>
      <w:r>
        <w:t>=</w:t>
      </w:r>
      <w:r>
        <w:t>(</w:t>
      </w:r>
      <w:r>
        <w:t>−</w:t>
      </w:r>
      <w:r>
        <w:t>4</w:t>
      </w:r>
      <w:r>
        <w:t>;</w:t>
      </w:r>
      <w:r>
        <w:t>2</w:t>
      </w:r>
      <w:r>
        <w:t>]</w:t>
      </w:r>
      <w:r>
        <w:t>D=(−4;2]</w:t>
      </w:r>
      <w:r>
        <w:br/>
      </w:r>
      <w:r>
        <w:rPr>
          <w:b/>
        </w:rPr>
        <w:t xml:space="preserve">Câu 20: </w:t>
      </w:r>
      <w:r>
        <w:t xml:space="preserve">Tập xác định của hàm số </w:t>
      </w:r>
      <w:r>
        <w:t>y</w:t>
      </w:r>
      <w:r>
        <w:t>=</w:t>
      </w:r>
      <w:r>
        <w:t>√</w:t>
      </w:r>
      <w:r>
        <w:t>4</w:t>
      </w:r>
      <w:r>
        <w:t>−</w:t>
      </w:r>
      <w:r>
        <w:t>x</w:t>
      </w:r>
      <w:r>
        <w:t>+</w:t>
      </w:r>
      <w:r>
        <w:t>√</w:t>
      </w:r>
      <w:r>
        <w:t>x</w:t>
      </w:r>
      <w:r>
        <w:t>+</w:t>
      </w:r>
      <w:r>
        <w:t>2</w:t>
      </w:r>
      <w:r>
        <w:t>x</w:t>
      </w:r>
      <w:r>
        <w:t>2</w:t>
      </w:r>
      <w:r>
        <w:t>−</w:t>
      </w:r>
      <w:r>
        <w:t>x</w:t>
      </w:r>
      <w:r>
        <w:t>−</w:t>
      </w:r>
      <w:r>
        <w:t>12</w:t>
      </w:r>
      <w:r>
        <w:t>y=(√(4−x)+√(x+2))/(x^(2)−x−12)</w:t>
      </w:r>
      <w:r>
        <w:t xml:space="preserve"> là</w:t>
      </w:r>
      <w:r>
        <w:br/>
      </w:r>
      <w:r>
        <w:rPr>
          <w:b/>
        </w:rPr>
        <w:t xml:space="preserve">A. </w:t>
      </w:r>
      <w:r>
        <w:t>[-2;4]</w:t>
      </w:r>
      <w:r>
        <w:br/>
      </w:r>
      <w:r>
        <w:rPr>
          <w:b/>
        </w:rPr>
        <w:t xml:space="preserve">B. </w:t>
      </w:r>
      <w:r>
        <w:t>(</w:t>
      </w:r>
      <w:r>
        <w:t>−</w:t>
      </w:r>
      <w:r>
        <w:t>3</w:t>
      </w:r>
      <w:r>
        <w:t>;</w:t>
      </w:r>
      <w:r>
        <w:t>−</w:t>
      </w:r>
      <w:r>
        <w:t>2</w:t>
      </w:r>
      <w:r>
        <w:t>)</w:t>
      </w:r>
      <w:r>
        <w:t>∪</w:t>
      </w:r>
      <w:r>
        <w:t>(</w:t>
      </w:r>
      <w:r>
        <w:t>−</w:t>
      </w:r>
      <w:r>
        <w:t>2</w:t>
      </w:r>
      <w:r>
        <w:t>;</w:t>
      </w:r>
      <w:r>
        <w:t>4</w:t>
      </w:r>
      <w:r>
        <w:t>)</w:t>
      </w:r>
      <w:r>
        <w:t>−3;−2∪−2;4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2</w:t>
      </w:r>
      <w:r>
        <w:t>;</w:t>
      </w:r>
      <w:r>
        <w:t>4</w:t>
      </w:r>
      <w:r>
        <w:t>)</w:t>
      </w:r>
      <w:r>
        <w:t>−2;4</w:t>
      </w:r>
      <w:r>
        <w:br/>
      </w:r>
      <w:r>
        <w:rPr>
          <w:b/>
        </w:rPr>
        <w:t xml:space="preserve">. </w:t>
      </w:r>
      <w:r>
        <w:t>[</w:t>
      </w:r>
      <w:r>
        <w:t>−</w:t>
      </w:r>
      <w:r>
        <w:t>2</w:t>
      </w:r>
      <w:r>
        <w:t>;</w:t>
      </w:r>
      <w:r>
        <w:t>4</w:t>
      </w:r>
      <w:r>
        <w:t>)</w:t>
      </w:r>
      <w:r>
        <w:t>[−2;4)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ĐKXĐ:</w:t>
      </w:r>
      <w:r>
        <w:br/>
      </w:r>
      <w:r>
        <w:drawing>
          <wp:inline xmlns:a="http://schemas.openxmlformats.org/drawingml/2006/main" xmlns:pic="http://schemas.openxmlformats.org/drawingml/2006/picture">
            <wp:extent cx="7467599" cy="12382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21621bb407e40f29015767753b4da3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67599" cy="1238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Vậy, tập xác định của hàm số là </w:t>
      </w:r>
      <w:r>
        <w:t>D</w:t>
      </w:r>
      <w:r>
        <w:t>=</w:t>
      </w:r>
      <w:r>
        <w:t>[</w:t>
      </w:r>
      <w:r>
        <w:t>−</w:t>
      </w:r>
      <w:r>
        <w:t>2</w:t>
      </w:r>
      <w:r>
        <w:t>;</w:t>
      </w:r>
      <w:r>
        <w:t>4</w:t>
      </w:r>
      <w:r>
        <w:t>)</w:t>
      </w:r>
      <w:r>
        <w:t>D=[−2;4)</w:t>
      </w:r>
      <w:r>
        <w:br/>
      </w:r>
      <w:r>
        <w:rPr>
          <w:b/>
        </w:rPr>
        <w:t xml:space="preserve">Câu 21: </w:t>
      </w:r>
      <w:r>
        <w:t xml:space="preserve">Tập xác định của hàm số </w:t>
      </w:r>
      <w:r>
        <w:t>y</w:t>
      </w:r>
      <w:r>
        <w:t>=</w:t>
      </w:r>
      <w:r>
        <w:t>√</w:t>
      </w:r>
      <w:r>
        <w:t>x</w:t>
      </w:r>
      <w:r>
        <w:t>−</w:t>
      </w:r>
      <w:r>
        <w:t>3</w:t>
      </w:r>
      <w:r>
        <w:t>+</w:t>
      </w:r>
      <w:r>
        <w:t>1</w:t>
      </w:r>
      <w:r>
        <w:t>x</w:t>
      </w:r>
      <w:r>
        <w:t>−</w:t>
      </w:r>
      <w:r>
        <w:t>3</w:t>
      </w:r>
      <w:r>
        <w:t>y=√(x−3​)+(1)/(x−3)</w:t>
      </w:r>
      <w:r>
        <w:t xml:space="preserve"> là:</w:t>
      </w:r>
      <w:r>
        <w:br/>
      </w:r>
      <w:r>
        <w:rPr>
          <w:b/>
        </w:rPr>
        <w:t xml:space="preserve">A. </w:t>
      </w:r>
      <w:r>
        <w:t>D</w:t>
      </w:r>
      <w:r>
        <w:t>=</w:t>
      </w:r>
      <w:r>
        <w:t>R</w:t>
      </w:r>
      <w:r>
        <w:t>\</w:t>
      </w:r>
      <w:r>
        <w:t>D=ℝ\</w:t>
      </w:r>
      <w:r>
        <w:t>{3}</w:t>
      </w:r>
      <w:r>
        <w:br/>
      </w:r>
      <w:r>
        <w:rPr>
          <w:b/>
        </w:rPr>
        <w:t xml:space="preserve">B. </w:t>
      </w:r>
      <w:r>
        <w:t>D</w:t>
      </w:r>
      <w:r>
        <w:t>=</w:t>
      </w:r>
      <w:r>
        <w:t>[</w:t>
      </w:r>
      <w:r>
        <w:t>3</w:t>
      </w:r>
      <w:r>
        <w:t>;</w:t>
      </w:r>
      <w:r>
        <w:t>+</w:t>
      </w:r>
      <w:r>
        <w:t>∞</w:t>
      </w:r>
      <w:r>
        <w:t>)</w:t>
      </w:r>
      <w:r>
        <w:t>D=[3;+∞)</w:t>
      </w:r>
      <w:r>
        <w:br/>
      </w:r>
      <w:r>
        <w:rPr>
          <w:b/>
        </w:rPr>
        <w:t xml:space="preserve">. </w:t>
      </w:r>
      <w:r>
        <w:t>D</w:t>
      </w:r>
      <w:r>
        <w:t>=</w:t>
      </w:r>
      <w:r>
        <w:t>(</w:t>
      </w:r>
      <w:r>
        <w:t>3</w:t>
      </w:r>
      <w:r>
        <w:t>;</w:t>
      </w:r>
      <w:r>
        <w:t>+</w:t>
      </w:r>
      <w:r>
        <w:t>∞</w:t>
      </w:r>
      <w:r>
        <w:t>)</w:t>
      </w:r>
      <w:r>
        <w:t>D=3;+∞</w:t>
      </w:r>
      <w:r>
        <w:br/>
      </w:r>
      <w:r>
        <w:rPr>
          <w:b/>
        </w:rPr>
        <w:t xml:space="preserve">D. </w:t>
      </w:r>
      <w:r>
        <w:t>D</w:t>
      </w:r>
      <w:r>
        <w:t>=</w:t>
      </w:r>
      <w:r>
        <w:t>(</w:t>
      </w:r>
      <w:r>
        <w:t>−</w:t>
      </w:r>
      <w:r>
        <w:t>∞</w:t>
      </w:r>
      <w:r>
        <w:t>;</w:t>
      </w:r>
      <w:r>
        <w:t>3</w:t>
      </w:r>
      <w:r>
        <w:t>)</w:t>
      </w:r>
      <w:r>
        <w:t>D=−∞;3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 xml:space="preserve">Tập xác định của hàm số là những giá trị </w:t>
      </w:r>
      <w:r>
        <w:t>x</w:t>
      </w:r>
      <w:r>
        <w:t>x</w:t>
      </w:r>
      <w:r>
        <w:t xml:space="preserve"> thỏa mãn: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3fe43d250be42dabd079b610810275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22: </w:t>
      </w:r>
      <w:r>
        <w:t xml:space="preserve">Tập xác định của hàm số </w:t>
      </w:r>
      <w:r>
        <w:t>y</w:t>
      </w:r>
      <w:r>
        <w:t>=</w:t>
      </w:r>
      <w:r>
        <w:t>√</w:t>
      </w:r>
      <w:r>
        <w:t>3</w:t>
      </w:r>
      <w:r>
        <w:t>−</w:t>
      </w:r>
      <w:r>
        <w:t>x</w:t>
      </w:r>
      <w:r>
        <w:t>+</w:t>
      </w:r>
      <w:r>
        <w:t>√</w:t>
      </w:r>
      <w:r>
        <w:t>x</w:t>
      </w:r>
      <w:r>
        <w:t>+</w:t>
      </w:r>
      <w:r>
        <w:t>1</w:t>
      </w:r>
      <w:r>
        <w:t>x</w:t>
      </w:r>
      <w:r>
        <w:t>2</w:t>
      </w:r>
      <w:r>
        <w:t>−</w:t>
      </w:r>
      <w:r>
        <w:t>5</w:t>
      </w:r>
      <w:r>
        <w:t>x</w:t>
      </w:r>
      <w:r>
        <w:t>+</w:t>
      </w:r>
      <w:r>
        <w:t>6</w:t>
      </w:r>
      <w:r>
        <w:t>y=(√(3−x)+√(x+1))/(x^(2)−5x+6)</w:t>
      </w:r>
      <w:r>
        <w:t xml:space="preserve"> là</w:t>
      </w:r>
      <w:r>
        <w:br/>
      </w:r>
      <w:r>
        <w:rPr>
          <w:b/>
        </w:rPr>
        <w:t xml:space="preserve">. </w:t>
      </w:r>
      <w:r>
        <w:t>[</w:t>
      </w:r>
      <w:r>
        <w:t>−</w:t>
      </w:r>
      <w:r>
        <w:t>1</w:t>
      </w:r>
      <w:r>
        <w:t>;</w:t>
      </w:r>
      <w:r>
        <w:t>3</w:t>
      </w:r>
      <w:r>
        <w:t>)</w:t>
      </w:r>
      <w:r>
        <w:t>\</w:t>
      </w:r>
      <w:r>
        <w:t>[−1;3)\</w:t>
      </w:r>
      <w:r>
        <w:t>{2}</w:t>
      </w:r>
      <w:r>
        <w:br/>
      </w:r>
      <w:r>
        <w:rPr>
          <w:b/>
        </w:rPr>
        <w:t xml:space="preserve">B. </w:t>
      </w:r>
      <w:r>
        <w:t>[-1;2]</w:t>
      </w:r>
      <w:r>
        <w:br/>
      </w:r>
      <w:r>
        <w:rPr>
          <w:b/>
        </w:rPr>
        <w:t>C.</w:t>
      </w:r>
      <w:r>
        <w:t xml:space="preserve"> [-1;3]</w:t>
      </w:r>
      <w:r>
        <w:br/>
      </w:r>
      <w:r>
        <w:rPr>
          <w:b/>
        </w:rPr>
        <w:t xml:space="preserve">D. </w:t>
      </w:r>
      <w:r>
        <w:t>(2;3)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Hàm số xác định:</w:t>
      </w:r>
      <w:r>
        <w:br/>
      </w:r>
      <w:r>
        <w:drawing>
          <wp:inline xmlns:a="http://schemas.openxmlformats.org/drawingml/2006/main" xmlns:pic="http://schemas.openxmlformats.org/drawingml/2006/picture">
            <wp:extent cx="7391400" cy="116205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4f7b0da4c5f43899153e31fd39bd1b6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11620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tập xác định </w:t>
      </w:r>
      <w:r>
        <w:t>D</w:t>
      </w:r>
      <w:r>
        <w:t>=</w:t>
      </w:r>
      <w:r>
        <w:t>[</w:t>
      </w:r>
      <w:r>
        <w:t>−</w:t>
      </w:r>
      <w:r>
        <w:t>1</w:t>
      </w:r>
      <w:r>
        <w:t>;</w:t>
      </w:r>
      <w:r>
        <w:t>3</w:t>
      </w:r>
      <w:r>
        <w:t>)</w:t>
      </w:r>
      <w:r>
        <w:t>\</w:t>
      </w:r>
      <w:r>
        <w:t>D=[−1;3)\</w:t>
      </w:r>
      <w:r>
        <w:t>{2}</w:t>
      </w:r>
      <w:r>
        <w:br/>
      </w:r>
      <w:r>
        <w:rPr>
          <w:b/>
        </w:rPr>
        <w:t xml:space="preserve">Câu 23: </w:t>
      </w:r>
      <w:r>
        <w:t xml:space="preserve">Tập xác định của hàm số </w:t>
      </w:r>
      <w:r>
        <w:t>y</w:t>
      </w:r>
      <w:r>
        <w:t>=</w:t>
      </w:r>
      <w:r>
        <w:t>√</w:t>
      </w:r>
      <w:r>
        <w:t>5</w:t>
      </w:r>
      <w:r>
        <w:t>−</w:t>
      </w:r>
      <w:r>
        <w:t>2</w:t>
      </w:r>
      <w:r>
        <w:t>x</w:t>
      </w:r>
      <w:r>
        <w:t>(</w:t>
      </w:r>
      <w:r>
        <w:t>x</w:t>
      </w:r>
      <w:r>
        <w:t>−</w:t>
      </w:r>
      <w:r>
        <w:t>2</w:t>
      </w:r>
      <w:r>
        <w:t>)</w:t>
      </w:r>
      <w:r>
        <w:t>√</w:t>
      </w:r>
      <w:r>
        <w:t>x</w:t>
      </w:r>
      <w:r>
        <w:t>−</w:t>
      </w:r>
      <w:r>
        <w:t>1</w:t>
      </w:r>
      <w:r>
        <w:t>y=(√(5−2x))/((x−2)√(x−1))</w:t>
      </w:r>
      <w:r>
        <w:t xml:space="preserve"> là</w:t>
      </w:r>
      <w:r>
        <w:br/>
      </w:r>
      <w:r>
        <w:rPr>
          <w:b/>
        </w:rPr>
        <w:t>A.</w:t>
      </w:r>
      <w:r>
        <w:t>(</w:t>
      </w:r>
      <w:r>
        <w:t>1</w:t>
      </w:r>
      <w:r>
        <w:t>;</w:t>
      </w:r>
      <w:r>
        <w:t>5</w:t>
      </w:r>
      <w:r>
        <w:t>2</w:t>
      </w:r>
      <w:r>
        <w:t>]</w:t>
      </w:r>
      <w:r>
        <w:t>\</w:t>
      </w:r>
      <w:r>
        <w:t>(1;(5)/(2)]\</w:t>
      </w:r>
      <w:r>
        <w:t>{2}</w:t>
      </w:r>
      <w:r>
        <w:br/>
      </w:r>
      <w:r>
        <w:rPr>
          <w:b/>
        </w:rPr>
        <w:t xml:space="preserve">B. </w:t>
      </w:r>
      <w:r>
        <w:t>(</w:t>
      </w:r>
      <w:r>
        <w:t>5</w:t>
      </w:r>
      <w:r>
        <w:t>2</w:t>
      </w:r>
      <w:r>
        <w:t>;</w:t>
      </w:r>
      <w:r>
        <w:t>+</w:t>
      </w:r>
      <w:r>
        <w:t>∞</w:t>
      </w:r>
      <w:r>
        <w:t>)</w:t>
      </w:r>
      <w:r>
        <w:t>(5)/(2);+∞</w:t>
      </w:r>
      <w:r>
        <w:br/>
      </w:r>
      <w:r>
        <w:rPr>
          <w:b/>
        </w:rPr>
        <w:t xml:space="preserve">C. </w:t>
      </w:r>
      <w:r>
        <w:t>(</w:t>
      </w:r>
      <w:r>
        <w:t>1</w:t>
      </w:r>
      <w:r>
        <w:t>;</w:t>
      </w:r>
      <w:r>
        <w:t>5</w:t>
      </w:r>
      <w:r>
        <w:t>2</w:t>
      </w:r>
      <w:r>
        <w:t>)</w:t>
      </w:r>
      <w:r>
        <w:t>\</w:t>
      </w:r>
      <w:r>
        <w:t>1;(5)/(2)\</w:t>
      </w:r>
      <w:r>
        <w:t>{2}</w:t>
      </w:r>
      <w:r>
        <w:br/>
      </w:r>
      <w:r>
        <w:rPr>
          <w:b/>
        </w:rPr>
        <w:t xml:space="preserve">D. </w:t>
      </w:r>
      <w:r>
        <w:t>(</w:t>
      </w:r>
      <w:r>
        <w:t>1</w:t>
      </w:r>
      <w:r>
        <w:t>;</w:t>
      </w:r>
      <w:r>
        <w:t>5</w:t>
      </w:r>
      <w:r>
        <w:t>2</w:t>
      </w:r>
      <w:r>
        <w:t>)</w:t>
      </w:r>
      <w:r>
        <w:t>1;(5)/(2)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Hàm số xác định khi: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6e2cb8377214c49b63d7beb6b2f6546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24: </w:t>
      </w:r>
      <w:r>
        <w:t xml:space="preserve">Tập xác định của hàm số </w:t>
      </w:r>
      <w:r>
        <w:t>y</w:t>
      </w:r>
      <w:r>
        <w:t>=</w:t>
      </w:r>
      <w:r>
        <w:t>√</w:t>
      </w:r>
      <w:r>
        <w:t>5</w:t>
      </w:r>
      <w:r>
        <w:t>−</w:t>
      </w:r>
      <w:r>
        <w:t>2</w:t>
      </w:r>
      <w:r>
        <w:t>x</w:t>
      </w:r>
      <w:r>
        <w:t>(</w:t>
      </w:r>
      <w:r>
        <w:t>x</w:t>
      </w:r>
      <w:r>
        <w:t>−</w:t>
      </w:r>
      <w:r>
        <w:t>2</w:t>
      </w:r>
      <w:r>
        <w:t>)</w:t>
      </w:r>
      <w:r>
        <w:t>√</w:t>
      </w:r>
      <w:r>
        <w:t>x</w:t>
      </w:r>
      <w:r>
        <w:t>−</w:t>
      </w:r>
      <w:r>
        <w:t>1</w:t>
      </w:r>
      <w:r>
        <w:t>y=(√(5−2x))/(x−2√(x−1))</w:t>
      </w:r>
      <w:r>
        <w:t xml:space="preserve"> là</w:t>
      </w:r>
      <w:r>
        <w:br/>
      </w:r>
      <w:r>
        <w:rPr>
          <w:b/>
        </w:rPr>
        <w:t xml:space="preserve">. </w:t>
      </w:r>
      <w:r>
        <w:rPr>
          <w:b/>
        </w:rPr>
        <w:t>(1;52]\(1;52]\</w:t>
      </w:r>
      <w:r>
        <w:t>{2}</w:t>
      </w:r>
      <w:r>
        <w:br/>
      </w:r>
      <w:r>
        <w:rPr>
          <w:b/>
        </w:rPr>
        <w:t>B. (52;+∞)52;+∞</w:t>
      </w:r>
      <w:r>
        <w:br/>
      </w:r>
      <w:r>
        <w:rPr>
          <w:b/>
        </w:rPr>
        <w:t xml:space="preserve">C. </w:t>
      </w:r>
      <w:r>
        <w:rPr>
          <w:b/>
        </w:rPr>
        <w:t>(1;52)\1;52\</w:t>
      </w:r>
      <w:r>
        <w:t>{2}</w:t>
      </w:r>
      <w:r>
        <w:br/>
      </w:r>
      <w:r>
        <w:rPr>
          <w:b/>
        </w:rPr>
        <w:t>D. (1;52)1;52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Hàm số có điều kiện xác định là:</w:t>
      </w:r>
      <w:r>
        <w:br/>
      </w:r>
      <w:r>
        <w:drawing>
          <wp:inline xmlns:a="http://schemas.openxmlformats.org/drawingml/2006/main" xmlns:pic="http://schemas.openxmlformats.org/drawingml/2006/picture">
            <wp:extent cx="7134225" cy="130492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4fe2b60c7ba4ebc9db3582fbb95a5c2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13049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Vây tập xác định của hàm số là:</w:t>
      </w:r>
      <w:r>
        <w:t xml:space="preserve"> </w:t>
      </w:r>
      <w:r>
        <w:t>D</w:t>
      </w:r>
      <w:r>
        <w:t>=</w:t>
      </w:r>
      <w:r>
        <w:t>(</w:t>
      </w:r>
      <w:r>
        <w:t>1</w:t>
      </w:r>
      <w:r>
        <w:t>;</w:t>
      </w:r>
      <w:r>
        <w:t>5</w:t>
      </w:r>
      <w:r>
        <w:t>2</w:t>
      </w:r>
      <w:r>
        <w:t>]</w:t>
      </w:r>
      <w:r>
        <w:t>\</w:t>
      </w:r>
      <w:r>
        <w:t>D=(1;(5)/(2)]\</w:t>
      </w:r>
      <w:r>
        <w:t>{2}</w:t>
      </w:r>
      <w:r>
        <w:br/>
      </w:r>
      <w:r>
        <w:rPr>
          <w:b/>
        </w:rPr>
        <w:t xml:space="preserve">Câu 25: </w:t>
      </w:r>
      <w:r>
        <w:t xml:space="preserve">Tập xác định </w:t>
      </w:r>
      <w:r>
        <w:t>D</w:t>
      </w:r>
      <w:r>
        <w:t>D</w:t>
      </w:r>
      <w:r>
        <w:t xml:space="preserve"> của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√</w:t>
      </w:r>
      <w:r>
        <w:t>2</w:t>
      </w:r>
      <w:r>
        <w:t>−</w:t>
      </w:r>
      <w:r>
        <w:t>x</w:t>
      </w:r>
      <w:r>
        <w:t>+</w:t>
      </w:r>
      <w:r>
        <w:t>√</w:t>
      </w:r>
      <w:r>
        <w:t>2</w:t>
      </w:r>
      <w:r>
        <w:t>+</w:t>
      </w:r>
      <w:r>
        <w:t>x</w:t>
      </w:r>
      <w:r>
        <w:t>x</w:t>
      </w:r>
      <w:r>
        <w:t>fx=(√(2−x)+√(2+x))/(x)</w:t>
      </w:r>
      <w:r>
        <w:t xml:space="preserve"> là</w:t>
      </w:r>
      <w:r>
        <w:br/>
      </w:r>
      <w:r>
        <w:rPr>
          <w:b/>
        </w:rPr>
        <w:t xml:space="preserve">. </w:t>
      </w:r>
      <w:r>
        <w:t>D</w:t>
      </w:r>
      <w:r>
        <w:t>=</w:t>
      </w:r>
      <w:r>
        <w:t>D=</w:t>
      </w:r>
      <w:r>
        <w:t>[-2;2]\{0}</w:t>
      </w:r>
      <w:r>
        <w:br/>
      </w:r>
      <w:r>
        <w:rPr>
          <w:b/>
        </w:rPr>
        <w:t xml:space="preserve">B. </w:t>
      </w:r>
      <w:r>
        <w:t>D</w:t>
      </w:r>
      <w:r>
        <w:t>=</w:t>
      </w:r>
      <w:r>
        <w:t>D=</w:t>
      </w:r>
      <w:r>
        <w:t>[-2;2]</w:t>
      </w:r>
      <w:r>
        <w:br/>
      </w:r>
      <w:r>
        <w:rPr>
          <w:b/>
        </w:rPr>
        <w:t xml:space="preserve">C. </w:t>
      </w:r>
      <w:r>
        <w:t>D</w:t>
      </w:r>
      <w:r>
        <w:t>=</w:t>
      </w:r>
      <w:r>
        <w:t>(</w:t>
      </w:r>
      <w:r>
        <w:t>−</w:t>
      </w:r>
      <w:r>
        <w:t>2</w:t>
      </w:r>
      <w:r>
        <w:t>;</w:t>
      </w:r>
      <w:r>
        <w:t>2</w:t>
      </w:r>
      <w:r>
        <w:t>)</w:t>
      </w:r>
      <w:r>
        <w:t>D=−2;2</w:t>
      </w:r>
      <w:r>
        <w:br/>
      </w:r>
      <w:r>
        <w:rPr>
          <w:b/>
        </w:rPr>
        <w:t xml:space="preserve">D. </w:t>
      </w:r>
      <w:r>
        <w:t>R</w:t>
      </w:r>
      <w:r>
        <w:t>ℝ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Điều kiện xác địnhcủa hàm số là:</w:t>
      </w:r>
      <w:r>
        <w:br/>
      </w:r>
      <w:r>
        <w:drawing>
          <wp:inline xmlns:a="http://schemas.openxmlformats.org/drawingml/2006/main" xmlns:pic="http://schemas.openxmlformats.org/drawingml/2006/picture">
            <wp:extent cx="7677150" cy="94297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071a7ae8edc4ea6bb556ba27c393468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9429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Tập xác định của hàm số </w:t>
      </w:r>
      <w:r>
        <w:t>D</w:t>
      </w:r>
      <w:r>
        <w:t>=</w:t>
      </w:r>
      <w:r>
        <w:t>D=</w:t>
      </w:r>
      <w:r>
        <w:t>[-2;2]\{0}</w:t>
      </w:r>
      <w:r>
        <w:br/>
      </w:r>
      <w:r>
        <w:rPr>
          <w:b/>
        </w:rPr>
        <w:t xml:space="preserve">Câu 26: </w:t>
      </w:r>
      <w:r>
        <w:t xml:space="preserve">Tập xác định của hàm số </w:t>
      </w:r>
      <w:r>
        <w:t>y</w:t>
      </w:r>
      <w:r>
        <w:t>=</w:t>
      </w:r>
      <w:r>
        <w:t>√</w:t>
      </w:r>
      <w:r>
        <w:t>3</w:t>
      </w:r>
      <w:r>
        <w:t>x</w:t>
      </w:r>
      <w:r>
        <w:t>+</w:t>
      </w:r>
      <w:r>
        <w:t>5</w:t>
      </w:r>
      <w:r>
        <w:t>x</w:t>
      </w:r>
      <w:r>
        <w:t>−</w:t>
      </w:r>
      <w:r>
        <w:t>1</w:t>
      </w:r>
      <w:r>
        <w:t>−</w:t>
      </w:r>
      <w:r>
        <w:t>4</w:t>
      </w:r>
      <w:r>
        <w:t>y=√((3x+5)/(x−1)−4)</w:t>
      </w:r>
      <w:r>
        <w:t xml:space="preserve"> là </w:t>
      </w:r>
      <w:r>
        <w:t>(</w:t>
      </w:r>
      <w:r>
        <w:t>a</w:t>
      </w:r>
      <w:r>
        <w:t>;</w:t>
      </w:r>
      <w:r>
        <w:t>b</w:t>
      </w:r>
      <w:r>
        <w:t>)</w:t>
      </w:r>
      <w:r>
        <w:t>a;b</w:t>
      </w:r>
      <w:r>
        <w:t xml:space="preserve"> với </w:t>
      </w:r>
      <w:r>
        <w:t>a</w:t>
      </w:r>
      <w:r>
        <w:t>,</w:t>
      </w:r>
      <w:r>
        <w:t>b</w:t>
      </w:r>
      <w:r>
        <w:t>a,b</w:t>
      </w:r>
      <w:r>
        <w:t xml:space="preserve"> là các số thực. Tính tổng </w:t>
      </w:r>
      <w:r>
        <w:t>a</w:t>
      </w:r>
      <w:r>
        <w:t>+</w:t>
      </w:r>
      <w:r>
        <w:t>b</w:t>
      </w:r>
      <w:r>
        <w:t>a+b</w:t>
      </w:r>
      <w:r>
        <w:t>.</w:t>
      </w:r>
      <w:r>
        <w:br/>
      </w:r>
      <w:r>
        <w:rPr>
          <w:b/>
        </w:rPr>
        <w:t xml:space="preserve">A. </w:t>
      </w:r>
      <w:r>
        <w:t>a</w:t>
      </w:r>
      <w:r>
        <w:t>+</w:t>
      </w:r>
      <w:r>
        <w:t>b</w:t>
      </w:r>
      <w:r>
        <w:t>=</w:t>
      </w:r>
      <w:r>
        <w:t>−</w:t>
      </w:r>
      <w:r>
        <w:t>8</w:t>
      </w:r>
      <w:r>
        <w:t>a+b=−8</w:t>
      </w:r>
      <w:r>
        <w:br/>
      </w:r>
      <w:r>
        <w:rPr>
          <w:b/>
        </w:rPr>
        <w:t xml:space="preserve">B. </w:t>
      </w:r>
      <w:r>
        <w:t>a</w:t>
      </w:r>
      <w:r>
        <w:t>+</w:t>
      </w:r>
      <w:r>
        <w:t>b</w:t>
      </w:r>
      <w:r>
        <w:t>=</w:t>
      </w:r>
      <w:r>
        <w:t>−</w:t>
      </w:r>
      <w:r>
        <w:t>10</w:t>
      </w:r>
      <w:r>
        <w:t>a+b=−10</w:t>
      </w:r>
      <w:r>
        <w:br/>
      </w:r>
      <w:r>
        <w:rPr>
          <w:b/>
        </w:rPr>
        <w:t xml:space="preserve">C. </w:t>
      </w:r>
      <w:r>
        <w:t>a</w:t>
      </w:r>
      <w:r>
        <w:t>+</w:t>
      </w:r>
      <w:r>
        <w:t>b</w:t>
      </w:r>
      <w:r>
        <w:t>=</w:t>
      </w:r>
      <w:r>
        <w:t>8</w:t>
      </w:r>
      <w:r>
        <w:t>a+b=8</w:t>
      </w:r>
      <w:r>
        <w:br/>
      </w:r>
      <w:r>
        <w:rPr>
          <w:b/>
        </w:rPr>
        <w:t xml:space="preserve">. </w:t>
      </w:r>
      <w:r>
        <w:t>a</w:t>
      </w:r>
      <w:r>
        <w:t>+</w:t>
      </w:r>
      <w:r>
        <w:t>b</w:t>
      </w:r>
      <w:r>
        <w:t>=</w:t>
      </w:r>
      <w:r>
        <w:t>10</w:t>
      </w:r>
      <w:r>
        <w:t>a+b=10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Điều kiện xác định:</w:t>
      </w:r>
      <w:r>
        <w:br/>
      </w:r>
      <w:r>
        <w:drawing>
          <wp:inline xmlns:a="http://schemas.openxmlformats.org/drawingml/2006/main" xmlns:pic="http://schemas.openxmlformats.org/drawingml/2006/picture">
            <wp:extent cx="6848475" cy="73342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894505074174118953cc34650e3b8cc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7334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* Tập xác định </w:t>
      </w:r>
      <w:r>
        <w:t>D</w:t>
      </w:r>
      <w:r>
        <w:t>=</w:t>
      </w:r>
      <w:r>
        <w:t>(</w:t>
      </w:r>
      <w:r>
        <w:t>1</w:t>
      </w:r>
      <w:r>
        <w:t>;</w:t>
      </w:r>
      <w:r>
        <w:t>9</w:t>
      </w:r>
      <w:r>
        <w:t>)</w:t>
      </w:r>
      <w:r>
        <w:t>→</w:t>
      </w:r>
      <w:r>
        <w:t>a</w:t>
      </w:r>
      <w:r>
        <w:t>=</w:t>
      </w:r>
      <w:r>
        <w:t>1</w:t>
      </w:r>
      <w:r>
        <w:t>,</w:t>
      </w:r>
      <w:r>
        <w:t>b</w:t>
      </w:r>
      <w:r>
        <w:t>=</w:t>
      </w:r>
      <w:r>
        <w:t>9</w:t>
      </w:r>
      <w:r>
        <w:t>→</w:t>
      </w:r>
      <w:r>
        <w:t>a</w:t>
      </w:r>
      <w:r>
        <w:t>+</w:t>
      </w:r>
      <w:r>
        <w:t>b</w:t>
      </w:r>
      <w:r>
        <w:t>=</w:t>
      </w:r>
      <w:r>
        <w:t>10</w:t>
      </w:r>
      <w:r>
        <w:t>D=1;9→a=1,b=9→a+b=10</w:t>
      </w:r>
      <w:r>
        <w:br/>
      </w:r>
      <w:r>
        <w:rPr>
          <w:b/>
        </w:rPr>
        <w:t xml:space="preserve">Câu 27: </w:t>
      </w:r>
      <w:r>
        <w:t xml:space="preserve">Tìm tập xác định của hàm số </w:t>
      </w:r>
      <w:r>
        <w:t>y</w:t>
      </w:r>
      <w:r>
        <w:t>=</w:t>
      </w:r>
      <w:r>
        <w:t>√</w:t>
      </w:r>
      <w:r>
        <w:t>x</w:t>
      </w:r>
      <w:r>
        <w:t>+</w:t>
      </w:r>
      <w:r>
        <w:t>1</w:t>
      </w:r>
      <w:r>
        <w:t>+</w:t>
      </w:r>
      <w:r>
        <w:t>√</w:t>
      </w:r>
      <w:r>
        <w:t>x</w:t>
      </w:r>
      <w:r>
        <w:t>+</w:t>
      </w:r>
      <w:r>
        <w:t>2</w:t>
      </w:r>
      <w:r>
        <w:t>+</w:t>
      </w:r>
      <w:r>
        <w:t>√</w:t>
      </w:r>
      <w:r>
        <w:t>x</w:t>
      </w:r>
      <w:r>
        <w:t>+</w:t>
      </w:r>
      <w:r>
        <w:t>3</w:t>
      </w:r>
      <w:r>
        <w:t>y=√(x+1)+√(x+2)+√(x+3)</w:t>
      </w:r>
      <w:r>
        <w:br/>
      </w:r>
      <w:r>
        <w:rPr>
          <w:b/>
        </w:rPr>
        <w:t xml:space="preserve">. </w:t>
      </w:r>
      <w:r>
        <w:t>[</w:t>
      </w:r>
      <w:r>
        <w:t>−</w:t>
      </w:r>
      <w:r>
        <w:t>1</w:t>
      </w:r>
      <w:r>
        <w:t>;</w:t>
      </w:r>
      <w:r>
        <w:t>+</w:t>
      </w:r>
      <w:r>
        <w:t>∞</w:t>
      </w:r>
      <w:r>
        <w:t>)</w:t>
      </w:r>
      <w:r>
        <w:t>[−1;+∞)</w:t>
      </w:r>
      <w:r>
        <w:br/>
      </w:r>
      <w:r>
        <w:rPr>
          <w:b/>
        </w:rPr>
        <w:t xml:space="preserve">B. </w:t>
      </w:r>
      <w:r>
        <w:t>[</w:t>
      </w:r>
      <w:r>
        <w:t>−</w:t>
      </w:r>
      <w:r>
        <w:t>2</w:t>
      </w:r>
      <w:r>
        <w:t>;</w:t>
      </w:r>
      <w:r>
        <w:t>+</w:t>
      </w:r>
      <w:r>
        <w:t>∞</w:t>
      </w:r>
      <w:r>
        <w:t>)</w:t>
      </w:r>
      <w:r>
        <w:t>[−2;+∞)</w:t>
      </w:r>
      <w:r>
        <w:br/>
      </w:r>
      <w:r>
        <w:rPr>
          <w:b/>
        </w:rPr>
        <w:t xml:space="preserve">C. </w:t>
      </w:r>
      <w:r>
        <w:t>[</w:t>
      </w:r>
      <w:r>
        <w:t>−</w:t>
      </w:r>
      <w:r>
        <w:t>3</w:t>
      </w:r>
      <w:r>
        <w:t>;</w:t>
      </w:r>
      <w:r>
        <w:t>+</w:t>
      </w:r>
      <w:r>
        <w:t>∞</w:t>
      </w:r>
      <w:r>
        <w:t>)</w:t>
      </w:r>
      <w:r>
        <w:t>[−3;+∞)</w:t>
      </w:r>
      <w:r>
        <w:br/>
      </w:r>
      <w:r>
        <w:rPr>
          <w:b/>
        </w:rPr>
        <w:t xml:space="preserve">D. </w:t>
      </w:r>
      <w:r>
        <w:t>[</w:t>
      </w:r>
      <w:r>
        <w:t>0</w:t>
      </w:r>
      <w:r>
        <w:t>;</w:t>
      </w:r>
      <w:r>
        <w:t>+</w:t>
      </w:r>
      <w:r>
        <w:t>∞</w:t>
      </w:r>
      <w:r>
        <w:t>)</w:t>
      </w:r>
      <w:r>
        <w:t>[0;+∞)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drawing>
          <wp:inline xmlns:a="http://schemas.openxmlformats.org/drawingml/2006/main" xmlns:pic="http://schemas.openxmlformats.org/drawingml/2006/picture">
            <wp:extent cx="6743700" cy="80962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122ada0e1734801a02c45a5fd4aa294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8096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28: </w:t>
      </w:r>
      <w:r>
        <w:t xml:space="preserve">Tập xác định </w:t>
      </w:r>
      <w:r>
        <w:t>D</w:t>
      </w:r>
      <w:r>
        <w:t>D</w:t>
      </w:r>
      <w:r>
        <w:t xml:space="preserve"> của hàm số </w:t>
      </w:r>
      <w:r>
        <w:t>y</w:t>
      </w:r>
      <w:r>
        <w:t>=</w:t>
      </w:r>
      <w:r>
        <w:t>√</w:t>
      </w:r>
      <w:r>
        <w:t>x</w:t>
      </w:r>
      <w:r>
        <w:t>+</w:t>
      </w:r>
      <w:r>
        <w:t>2</w:t>
      </w:r>
      <w:r>
        <w:t>+</w:t>
      </w:r>
      <w:r>
        <w:t>4</w:t>
      </w:r>
      <w:r>
        <w:t>√</w:t>
      </w:r>
      <w:r>
        <w:t>3</w:t>
      </w:r>
      <w:r>
        <w:t>−</w:t>
      </w:r>
      <w:r>
        <w:t>x</w:t>
      </w:r>
      <w:r>
        <w:t>y=√(x+2)+4√(3−x)</w:t>
      </w:r>
      <w:r>
        <w:t xml:space="preserve"> là</w:t>
      </w:r>
      <w:r>
        <w:br/>
      </w:r>
      <w:r>
        <w:rPr>
          <w:b/>
        </w:rPr>
        <w:t xml:space="preserve">A. </w:t>
      </w:r>
      <w:r>
        <w:t>D</w:t>
      </w:r>
      <w:r>
        <w:t>=</w:t>
      </w:r>
      <w:r>
        <w:t>(</w:t>
      </w:r>
      <w:r>
        <w:t>−</w:t>
      </w:r>
      <w:r>
        <w:t>2</w:t>
      </w:r>
      <w:r>
        <w:t>;</w:t>
      </w:r>
      <w:r>
        <w:t>3</w:t>
      </w:r>
      <w:r>
        <w:t>)</w:t>
      </w:r>
      <w:r>
        <w:t>.</w:t>
      </w:r>
      <w:r>
        <w:t>D=−2;3.</w:t>
      </w:r>
      <w:r>
        <w:br/>
      </w:r>
      <w:r>
        <w:rPr>
          <w:b/>
        </w:rPr>
        <w:t xml:space="preserve">B. </w:t>
      </w:r>
      <w:r>
        <w:t>D</w:t>
      </w:r>
      <w:r>
        <w:t>=</w:t>
      </w:r>
      <w:r>
        <w:t>[</w:t>
      </w:r>
      <w:r>
        <w:t>−</w:t>
      </w:r>
      <w:r>
        <w:t>3</w:t>
      </w:r>
      <w:r>
        <w:t>;</w:t>
      </w:r>
      <w:r>
        <w:t>+</w:t>
      </w:r>
      <w:r>
        <w:t>∞</w:t>
      </w:r>
      <w:r>
        <w:t>)</w:t>
      </w:r>
      <w:r>
        <w:t>D=[−3;+∞)</w:t>
      </w:r>
      <w:r>
        <w:br/>
      </w:r>
      <w:r>
        <w:rPr>
          <w:b/>
        </w:rPr>
        <w:t xml:space="preserve">C. </w:t>
      </w:r>
      <w:r>
        <w:t>D</w:t>
      </w:r>
      <w:r>
        <w:t>=</w:t>
      </w:r>
      <w:r>
        <w:t>(</w:t>
      </w:r>
      <w:r>
        <w:t>−</w:t>
      </w:r>
      <w:r>
        <w:t>∞</w:t>
      </w:r>
      <w:r>
        <w:t>;</w:t>
      </w:r>
      <w:r>
        <w:t>3</w:t>
      </w:r>
      <w:r>
        <w:t>]</w:t>
      </w:r>
      <w:r>
        <w:t>D=(−∞;3]</w:t>
      </w:r>
      <w:r>
        <w:br/>
      </w:r>
      <w:r>
        <w:rPr>
          <w:b/>
        </w:rPr>
        <w:t>.</w:t>
      </w:r>
      <w:r>
        <w:t xml:space="preserve"> [-2;3]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Để hàm số </w:t>
      </w:r>
      <w:r>
        <w:t>y</w:t>
      </w:r>
      <w:r>
        <w:t>=</w:t>
      </w:r>
      <w:r>
        <w:t>√</w:t>
      </w:r>
      <w:r>
        <w:t>x</w:t>
      </w:r>
      <w:r>
        <w:t>+</w:t>
      </w:r>
      <w:r>
        <w:t>2</w:t>
      </w:r>
      <w:r>
        <w:t>+</w:t>
      </w:r>
      <w:r>
        <w:t>4</w:t>
      </w:r>
      <w:r>
        <w:t>√</w:t>
      </w:r>
      <w:r>
        <w:t>3</w:t>
      </w:r>
      <w:r>
        <w:t>−</w:t>
      </w:r>
      <w:r>
        <w:t>x</w:t>
      </w:r>
      <w:r>
        <w:t>y=√(x+2)+4√(3−x)</w:t>
      </w:r>
      <w:r>
        <w:t xml:space="preserve"> xác định thì:</w:t>
      </w:r>
      <w:r>
        <w:br/>
      </w:r>
      <w:r>
        <w:drawing>
          <wp:inline xmlns:a="http://schemas.openxmlformats.org/drawingml/2006/main" xmlns:pic="http://schemas.openxmlformats.org/drawingml/2006/picture">
            <wp:extent cx="7267575" cy="581025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d0e701e14164e0093fcae13fe443d9f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5810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29: </w:t>
      </w:r>
      <w:r>
        <w:t xml:space="preserve">Tập xác định của hàm số </w:t>
      </w:r>
      <w:r>
        <w:t>y</w:t>
      </w:r>
      <w:r>
        <w:t>=</w:t>
      </w:r>
      <w:r>
        <w:t>√</w:t>
      </w:r>
      <w:r>
        <w:t>2</w:t>
      </w:r>
      <w:r>
        <w:t>x</w:t>
      </w:r>
      <w:r>
        <w:t>−</w:t>
      </w:r>
      <w:r>
        <w:t>3</w:t>
      </w:r>
      <w:r>
        <w:t>−</w:t>
      </w:r>
      <w:r>
        <w:t>3</w:t>
      </w:r>
      <w:r>
        <w:t>√</w:t>
      </w:r>
      <w:r>
        <w:t>2</w:t>
      </w:r>
      <w:r>
        <w:t>−</w:t>
      </w:r>
      <w:r>
        <w:t>x</w:t>
      </w:r>
      <w:r>
        <w:t>y=√(2x−3)−3√(2−x)</w:t>
      </w:r>
      <w:r>
        <w:t xml:space="preserve"> là</w:t>
      </w:r>
      <w:r>
        <w:br/>
      </w:r>
      <w:r>
        <w:rPr>
          <w:b/>
        </w:rPr>
        <w:t xml:space="preserve">A. </w:t>
      </w:r>
      <w:r>
        <w:t>∅</w:t>
      </w:r>
      <w:r>
        <w:t>∅</w:t>
      </w:r>
      <w:r>
        <w:br/>
      </w:r>
      <w:r>
        <w:rPr>
          <w:b/>
        </w:rPr>
        <w:t xml:space="preserve">B. </w:t>
      </w:r>
      <w:r>
        <w:t>(</w:t>
      </w:r>
      <w:r>
        <w:t>3</w:t>
      </w:r>
      <w:r>
        <w:t>2</w:t>
      </w:r>
      <w:r>
        <w:t>;</w:t>
      </w:r>
      <w:r>
        <w:t>2</w:t>
      </w:r>
      <w:r>
        <w:t>)</w:t>
      </w:r>
      <w:r>
        <w:t>(3)/(2);2</w:t>
      </w:r>
      <w:r>
        <w:br/>
      </w:r>
      <w:r>
        <w:rPr>
          <w:b/>
        </w:rPr>
        <w:t xml:space="preserve">C. </w:t>
      </w:r>
      <w:r>
        <w:t>[</w:t>
      </w:r>
      <w:r>
        <w:t>2</w:t>
      </w:r>
      <w:r>
        <w:t>;</w:t>
      </w:r>
      <w:r>
        <w:t>+</w:t>
      </w:r>
      <w:r>
        <w:t>∞</w:t>
      </w:r>
      <w:r>
        <w:t>)</w:t>
      </w:r>
      <w:r>
        <w:t>[2;+∞)</w:t>
      </w:r>
      <w:r>
        <w:br/>
      </w:r>
      <w:r>
        <w:rPr>
          <w:b/>
        </w:rPr>
        <w:t xml:space="preserve">. </w:t>
      </w:r>
      <w:r>
        <w:t>[</w:t>
      </w:r>
      <w:r>
        <w:t>3</w:t>
      </w:r>
      <w:r>
        <w:t>2</w:t>
      </w:r>
      <w:r>
        <w:t>;</w:t>
      </w:r>
      <w:r>
        <w:t>2</w:t>
      </w:r>
      <w:r>
        <w:t>(3)/(2);2</w:t>
      </w:r>
      <w:r>
        <w:t>]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Điều kiện </w:t>
      </w:r>
      <w:r>
        <w:t>{</w:t>
      </w:r>
      <w:r>
        <w:t>2</w:t>
      </w:r>
      <w:r>
        <w:t>x</w:t>
      </w:r>
      <w:r>
        <w:t>−</w:t>
      </w:r>
      <w:r>
        <w:t>3</w:t>
      </w:r>
      <w:r>
        <w:t>≥</w:t>
      </w:r>
      <w:r>
        <w:t>0</w:t>
      </w:r>
      <w:r>
        <w:t>2</w:t>
      </w:r>
      <w:r>
        <w:t>−</w:t>
      </w:r>
      <w:r>
        <w:t>x</w:t>
      </w:r>
      <w:r>
        <w:t>≥</w:t>
      </w:r>
      <w:r>
        <w:t>0</w:t>
      </w:r>
      <w:r>
        <w:t>⇔</w:t>
      </w:r>
      <w:r>
        <w:t>{</w:t>
      </w:r>
      <w:r>
        <w:t>x</w:t>
      </w:r>
      <w:r>
        <w:t>≥</w:t>
      </w:r>
      <w:r>
        <w:t>3</w:t>
      </w:r>
      <w:r>
        <w:t>2</w:t>
      </w:r>
      <w:r>
        <w:t>x</w:t>
      </w:r>
      <w:r>
        <w:t>≤</w:t>
      </w:r>
      <w:r>
        <w:t>2</w:t>
      </w:r>
      <w:r>
        <w:t>⇔</w:t>
      </w:r>
      <w:r>
        <w:t>x</w:t>
      </w:r>
      <w:r>
        <w:t>∈</w:t>
      </w:r>
      <w:r>
        <w:t>[</w:t>
      </w:r>
      <w:r>
        <w:t>3</w:t>
      </w:r>
      <w:r>
        <w:t>2</w:t>
      </w:r>
      <w:r>
        <w:t>;</w:t>
      </w:r>
      <w:r>
        <w:t>2</w:t>
      </w:r>
      <w:r>
        <w:t>]</w:t>
      </w:r>
      <w:r>
        <w:t>2x−3≥02−x≥0⇔x≥(3)/(2)x≤2⇔x∈(3)/(2);2</w:t>
      </w:r>
      <w:r>
        <w:br/>
      </w:r>
      <w:r>
        <w:rPr>
          <w:b/>
        </w:rPr>
        <w:t xml:space="preserve">Câu 30: </w:t>
      </w:r>
      <w:r>
        <w:t>Tìm tập xác định D</w:t>
      </w:r>
      <w:r>
        <w:t xml:space="preserve"> </w:t>
      </w:r>
      <w:r>
        <w:t xml:space="preserve">của hàm số </w:t>
      </w:r>
      <w:r>
        <w:t>y</w:t>
      </w:r>
      <w:r>
        <w:t>=</w:t>
      </w:r>
      <w:r>
        <w:t>6</w:t>
      </w:r>
      <w:r>
        <w:t>x</w:t>
      </w:r>
      <w:r>
        <w:t>√</w:t>
      </w:r>
      <w:r>
        <w:t>4</w:t>
      </w:r>
      <w:r>
        <w:t>−</w:t>
      </w:r>
      <w:r>
        <w:t>3</w:t>
      </w:r>
      <w:r>
        <w:t>x</w:t>
      </w:r>
      <w:r>
        <w:t>y=(6x)/(√(4−3x))</w:t>
      </w:r>
      <w:r>
        <w:br/>
      </w:r>
      <w:r>
        <w:rPr>
          <w:b/>
        </w:rPr>
        <w:t>A</w:t>
      </w:r>
      <w:r>
        <w:rPr>
          <w:b/>
        </w:rPr>
        <w:t>. D=(−∞;43)D=−∞;43</w:t>
      </w:r>
      <w:r>
        <w:t>.</w:t>
      </w:r>
      <w:r>
        <w:t xml:space="preserve"> </w:t>
      </w:r>
      <w:r>
        <w:br/>
      </w:r>
      <w:r>
        <w:rPr>
          <w:b/>
        </w:rPr>
        <w:t>B. D=[32;43)D=32;43</w:t>
      </w:r>
      <w:r>
        <w:t xml:space="preserve"> </w:t>
      </w:r>
      <w:r>
        <w:t>.</w:t>
      </w:r>
      <w:r>
        <w:t xml:space="preserve"> </w:t>
      </w:r>
      <w:r>
        <w:br/>
      </w:r>
      <w:r>
        <w:rPr>
          <w:b/>
        </w:rPr>
        <w:t>C. D=[23;34)D=23;34</w:t>
      </w:r>
      <w:r>
        <w:t xml:space="preserve"> </w:t>
      </w:r>
      <w:r>
        <w:t>.</w:t>
      </w:r>
      <w:r>
        <w:t xml:space="preserve"> </w:t>
      </w:r>
      <w:r>
        <w:br/>
      </w:r>
      <w:r>
        <w:rPr>
          <w:b/>
        </w:rPr>
        <w:t>D. D=[43;+∞)D=43;+∞</w:t>
      </w:r>
      <w:r>
        <w:t xml:space="preserve"> </w:t>
      </w:r>
      <w:r>
        <w:t>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Điều kiện xác định: </w:t>
      </w:r>
      <w:r>
        <w:t>4</w:t>
      </w:r>
      <w:r>
        <w:t>−</w:t>
      </w:r>
      <w:r>
        <w:t>3</w:t>
      </w:r>
      <w:r>
        <w:t>x</w:t>
      </w:r>
      <w:r>
        <w:t>&gt;</w:t>
      </w:r>
      <w:r>
        <w:t>0</w:t>
      </w:r>
      <w:r>
        <w:t>⇔</w:t>
      </w:r>
      <w:r>
        <w:t>x</w:t>
      </w:r>
      <w:r>
        <w:t>&lt;</w:t>
      </w:r>
      <w:r>
        <w:t>4</w:t>
      </w:r>
      <w:r>
        <w:t>3</w:t>
      </w:r>
      <w:r>
        <w:t>4−3x&gt;0⇔x&lt;(4)/(3)</w:t>
      </w:r>
      <w:r>
        <w:t xml:space="preserve"> </w:t>
      </w:r>
      <w:r>
        <w:t>.</w:t>
      </w:r>
      <w:r>
        <w:br/>
      </w:r>
      <w:r>
        <w:rPr>
          <w:b/>
        </w:rPr>
        <w:t xml:space="preserve">Câu 31: </w:t>
      </w:r>
      <w:r>
        <w:t xml:space="preserve">Tập xác định của hàm số </w:t>
      </w:r>
      <w:r>
        <w:t>y</w:t>
      </w:r>
      <w:r>
        <w:t>=</w:t>
      </w:r>
      <w:r>
        <w:t>1</w:t>
      </w:r>
      <w:r>
        <w:t>√</w:t>
      </w:r>
      <w:r>
        <w:t>2</w:t>
      </w:r>
      <w:r>
        <w:t>x</w:t>
      </w:r>
      <w:r>
        <w:t>−</w:t>
      </w:r>
      <w:r>
        <w:t>5</w:t>
      </w:r>
      <w:r>
        <w:t>+</w:t>
      </w:r>
      <w:r>
        <w:t>√</w:t>
      </w:r>
      <w:r>
        <w:t>9</w:t>
      </w:r>
      <w:r>
        <w:t>−</w:t>
      </w:r>
      <w:r>
        <w:t>x</w:t>
      </w:r>
      <w:r>
        <w:t>y=(1)/(√(2x−5))+√(9−x)</w:t>
      </w:r>
      <w:r>
        <w:t xml:space="preserve"> </w:t>
      </w:r>
      <w:r>
        <w:t xml:space="preserve"> </w:t>
      </w:r>
      <w:r>
        <w:t>là</w:t>
      </w:r>
      <w:r>
        <w:br/>
      </w:r>
      <w:r>
        <w:rPr>
          <w:b/>
        </w:rPr>
        <w:t>A</w:t>
      </w:r>
      <w:r>
        <w:rPr>
          <w:b/>
        </w:rPr>
        <w:t xml:space="preserve">. </w:t>
      </w:r>
      <w:r>
        <w:t xml:space="preserve"> </w:t>
      </w:r>
      <w:r>
        <w:t>D</w:t>
      </w:r>
      <w:r>
        <w:t>=</w:t>
      </w:r>
      <w:r>
        <w:t>(</w:t>
      </w:r>
      <w:r>
        <w:t>5</w:t>
      </w:r>
      <w:r>
        <w:t>2</w:t>
      </w:r>
      <w:r>
        <w:t>;</w:t>
      </w:r>
      <w:r>
        <w:t>9</w:t>
      </w:r>
      <w:r>
        <w:t>]</w:t>
      </w:r>
      <w:r>
        <w:t>D=(5)/(2);9</w:t>
      </w:r>
      <w:r>
        <w:t xml:space="preserve"> </w:t>
      </w:r>
      <w:r>
        <w:br/>
      </w:r>
      <w:r>
        <w:rPr>
          <w:b/>
        </w:rPr>
        <w:t>B. D=(52;9)D=52;9</w:t>
      </w:r>
      <w:r>
        <w:t xml:space="preserve"> </w:t>
      </w:r>
      <w:r>
        <w:t>.</w:t>
      </w:r>
      <w:r>
        <w:t xml:space="preserve"> </w:t>
      </w:r>
      <w:r>
        <w:br/>
      </w:r>
      <w:r>
        <w:rPr>
          <w:b/>
        </w:rPr>
        <w:t xml:space="preserve"> C. D=[52;9)D=52;9</w:t>
      </w:r>
      <w:r>
        <w:t xml:space="preserve"> </w:t>
      </w:r>
      <w:r>
        <w:t>.</w:t>
      </w:r>
      <w:r>
        <w:t xml:space="preserve"> </w:t>
      </w:r>
      <w:r>
        <w:br/>
      </w:r>
      <w:r>
        <w:rPr>
          <w:b/>
        </w:rPr>
        <w:t>D. D=[52;9]D=52;9</w:t>
      </w:r>
      <w:r>
        <w:t xml:space="preserve"> </w:t>
      </w:r>
      <w:r>
        <w:t>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Điều kiện xác định: </w:t>
      </w:r>
      <w:r>
        <w:t>{</w:t>
      </w:r>
      <w:r>
        <w:t>9</w:t>
      </w:r>
      <w:r>
        <w:t>−</w:t>
      </w:r>
      <w:r>
        <w:t>x</w:t>
      </w:r>
      <w:r>
        <w:t>≥</w:t>
      </w:r>
      <w:r>
        <w:t>0</w:t>
      </w:r>
      <w:r>
        <w:t>2</w:t>
      </w:r>
      <w:r>
        <w:t>x</w:t>
      </w:r>
      <w:r>
        <w:t>−</w:t>
      </w:r>
      <w:r>
        <w:t>5</w:t>
      </w:r>
      <w:r>
        <w:t>&gt;</w:t>
      </w:r>
      <w:r>
        <w:t>0</w:t>
      </w:r>
      <w:r>
        <w:t>⇔</w:t>
      </w:r>
      <w:r>
        <w:t>{</w:t>
      </w:r>
      <w:r>
        <w:t>x</w:t>
      </w:r>
      <w:r>
        <w:t>≤</w:t>
      </w:r>
      <w:r>
        <w:t>9</w:t>
      </w:r>
      <w:r>
        <w:t>x</w:t>
      </w:r>
      <w:r>
        <w:t>&gt;</w:t>
      </w:r>
      <w:r>
        <w:t>5</w:t>
      </w:r>
      <w:r>
        <w:t>2</w:t>
      </w:r>
      <w:r>
        <w:t>⇔</w:t>
      </w:r>
      <w:r>
        <w:t>5</w:t>
      </w:r>
      <w:r>
        <w:t>2</w:t>
      </w:r>
      <w:r>
        <w:t>&lt;</w:t>
      </w:r>
      <w:r>
        <w:t>x</w:t>
      </w:r>
      <w:r>
        <w:t>≤</w:t>
      </w:r>
      <w:r>
        <w:t>9.</w:t>
      </w:r>
      <w:r>
        <w:t>9−x≥02x−5&gt;0⇔x≤9x&gt;(5)/(2)⇔(5)/(2)&lt;x≤9.</w:t>
      </w:r>
      <w:r>
        <w:br/>
      </w:r>
      <w:r>
        <w:t xml:space="preserve">Tập xác định: </w:t>
      </w:r>
      <w:r>
        <w:t>D</w:t>
      </w:r>
      <w:r>
        <w:t>=</w:t>
      </w:r>
      <w:r>
        <w:t>(</w:t>
      </w:r>
      <w:r>
        <w:t>5</w:t>
      </w:r>
      <w:r>
        <w:t>2</w:t>
      </w:r>
      <w:r>
        <w:t>;</w:t>
      </w:r>
      <w:r>
        <w:t>9</w:t>
      </w:r>
      <w:r>
        <w:t>]</w:t>
      </w:r>
      <w:r>
        <w:t>D=(5)/(2);9</w:t>
      </w:r>
      <w:r>
        <w:t xml:space="preserve"> </w:t>
      </w:r>
      <w:r>
        <w:t>.</w:t>
      </w:r>
      <w:r>
        <w:br/>
      </w:r>
      <w:r>
        <w:rPr>
          <w:b/>
        </w:rPr>
        <w:t xml:space="preserve">Câu 32: </w:t>
      </w:r>
      <w:r>
        <w:t xml:space="preserve">Tìm tập xác định </w:t>
      </w:r>
      <w:r>
        <w:t xml:space="preserve"> </w:t>
      </w:r>
      <w:r>
        <w:t xml:space="preserve"> </w:t>
      </w:r>
      <w:r>
        <w:t xml:space="preserve">của hàm số </w:t>
      </w:r>
      <w:r>
        <w:t xml:space="preserve"> </w:t>
      </w:r>
      <w:r>
        <w:t>.</w:t>
      </w:r>
      <w:r>
        <w:br/>
      </w:r>
      <w:r>
        <w:rPr>
          <w:b/>
        </w:rPr>
        <w:t>A. D=(−12;+∞)\{3}D=−12;+∞\3</w:t>
      </w:r>
      <w:r>
        <w:rPr>
          <w:b/>
        </w:rPr>
        <w:t xml:space="preserve"> </w:t>
      </w:r>
      <w:r>
        <w:t>.</w:t>
      </w:r>
      <w:r>
        <w:t xml:space="preserve"> </w:t>
      </w:r>
      <w:r>
        <w:br/>
      </w:r>
      <w:r>
        <w:rPr>
          <w:b/>
        </w:rPr>
        <w:t>B. D=RD=ℝ</w:t>
      </w:r>
      <w:r>
        <w:rPr>
          <w:b/>
        </w:rPr>
        <w:t xml:space="preserve"> </w:t>
      </w:r>
      <w:r>
        <w:t>.</w:t>
      </w:r>
      <w:r>
        <w:t xml:space="preserve"> </w:t>
      </w:r>
      <w:r>
        <w:br/>
      </w:r>
      <w:r>
        <w:rPr>
          <w:b/>
        </w:rPr>
        <w:t>C</w:t>
      </w:r>
      <w:r>
        <w:rPr>
          <w:b/>
        </w:rPr>
        <w:t>. D=(12;+∞)\{3}D=12;+∞\3</w:t>
      </w:r>
      <w:r>
        <w:rPr>
          <w:b/>
        </w:rPr>
        <w:t xml:space="preserve"> </w:t>
      </w:r>
      <w:r>
        <w:t>.</w:t>
      </w:r>
      <w:r>
        <w:t xml:space="preserve"> </w:t>
      </w:r>
      <w:r>
        <w:br/>
      </w:r>
      <w:r>
        <w:rPr>
          <w:b/>
        </w:rPr>
        <w:t>D. D=[12;+∞)\{3}D=12;+∞\3</w:t>
      </w:r>
      <w:r>
        <w:rPr>
          <w:b/>
        </w:rPr>
        <w:t xml:space="preserve"> </w:t>
      </w:r>
      <w:r>
        <w:t>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rPr>
          <w:b/>
        </w:rPr>
        <w:t>Xem thử tài liệu tại đây: Link tài liệu</w:t>
      </w:r>
      <w:r>
        <w:br/>
      </w:r>
      <w:r>
        <w:t>Xem thêm chuyên đề dạy thêm Toán 10 hay, chi tiết khác:</w:t>
      </w:r>
      <w:r>
        <w:br/>
      </w:r>
      <w:r>
        <w:t>Chuyên đề Vectơ</w:t>
      </w:r>
      <w:r>
        <w:br/>
      </w:r>
      <w:r>
        <w:t>Chuyên đề Các số đặc trưng của mẫu số liệu không ghép nhóm</w:t>
      </w:r>
      <w:r>
        <w:br/>
      </w:r>
      <w:r>
        <w:t>Chuyên đề Phương pháp tọa độ trong mặt phẳng</w:t>
      </w:r>
      <w:r>
        <w:br/>
      </w:r>
      <w:r>
        <w:t>Chuyên đề Đại số tổ hợp</w:t>
      </w:r>
      <w:r>
        <w:br/>
      </w:r>
      <w:r>
        <w:t>Chuyên đề Tính xác suất theo định nghĩa cổ điển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