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25: Nhị thức Newton</w:t>
      </w:r>
    </w:p>
    <w:p>
      <w:r>
        <w:rPr>
          <w:b/>
        </w:rPr>
        <w:t>Lý thuyết Toán 10 Bài 25: Nhị thức Newton - Kết nối tri thức</w:t>
      </w:r>
      <w:r>
        <w:br/>
      </w:r>
      <w:r>
        <w:rPr>
          <w:b/>
        </w:rPr>
        <w:t>A. Lý thuyết Nhị thức Newton</w:t>
      </w:r>
      <w:r>
        <w:br/>
      </w:r>
      <w:r>
        <w:rPr>
          <w:b/>
        </w:rPr>
        <w:t>Nhận xét:</w:t>
      </w:r>
      <w:r>
        <w:t xml:space="preserve"> Các tích nhận được từ sơ đồ hình cây của một tích các đa thức giống như cách lấy ra một đơn thức từ mỗi đa thức rồi nhân lại với nhau. Tổng của chúng cho ta khai triển của tích các đa thức đã cho.</w:t>
      </w:r>
      <w:r>
        <w:br/>
      </w:r>
      <w:r>
        <w:rPr>
          <w:b/>
        </w:rPr>
        <w:t>Ví dụ:</w:t>
      </w:r>
      <w:r>
        <w:t xml:space="preserve"> Sơ đồ hình cây của khai triển: (a + b)</w:t>
      </w:r>
      <w:r>
        <w:rPr>
          <w:vertAlign w:val="superscript"/>
        </w:rPr>
        <w:t>4</w:t>
      </w:r>
      <w:r>
        <w:br/>
      </w:r>
      <w:r>
        <w:drawing>
          <wp:inline xmlns:a="http://schemas.openxmlformats.org/drawingml/2006/main" xmlns:pic="http://schemas.openxmlformats.org/drawingml/2006/picture">
            <wp:extent cx="5429250" cy="2428875"/>
            <wp:docPr id="1" name="Picture 1"/>
            <wp:cNvGraphicFramePr>
              <a:graphicFrameLocks noChangeAspect="1"/>
            </wp:cNvGraphicFramePr>
            <a:graphic>
              <a:graphicData uri="http://schemas.openxmlformats.org/drawingml/2006/picture">
                <pic:pic>
                  <pic:nvPicPr>
                    <pic:cNvPr id="0" name="temp_inline_4311ab89b8874019a5825ad278593165.jpg"/>
                    <pic:cNvPicPr/>
                  </pic:nvPicPr>
                  <pic:blipFill>
                    <a:blip r:embed="rId9"/>
                    <a:stretch>
                      <a:fillRect/>
                    </a:stretch>
                  </pic:blipFill>
                  <pic:spPr>
                    <a:xfrm>
                      <a:off x="0" y="0"/>
                      <a:ext cx="5429250" cy="2428875"/>
                    </a:xfrm>
                    <a:prstGeom prst="rect"/>
                  </pic:spPr>
                </pic:pic>
              </a:graphicData>
            </a:graphic>
          </wp:inline>
        </w:drawing>
      </w:r>
      <w:r>
        <w:br/>
      </w:r>
      <w:r>
        <w:t>Ta có: (a + b)</w:t>
      </w:r>
      <w:r>
        <w:rPr>
          <w:vertAlign w:val="superscript"/>
        </w:rPr>
        <w:t>4</w:t>
      </w:r>
      <w:r>
        <w:t xml:space="preserve"> = (a + b).(a + b).(a + b).(a + b)</w:t>
      </w:r>
      <w:r>
        <w:br/>
      </w:r>
      <w:r>
        <w:t>+ Từ một điểm gốc, kẻ các mũi tên, mỗi mũi tên tương ứng với một đơn thức của nhị thức thứ nhất là a và b.</w:t>
      </w:r>
      <w:r>
        <w:br/>
      </w:r>
      <w:r>
        <w:t>+ Từ ngọn của mỗi mũi tên đã xây dựng, kẻ các mũi tên, mỗi mũi tên tương ứng với một đơn thức của nhị thức thứ hai là a và b.</w:t>
      </w:r>
      <w:r>
        <w:br/>
      </w:r>
      <w:r>
        <w:t>+ Làm tương tự cho đến nhị thức thứ tư.</w:t>
      </w:r>
      <w:r>
        <w:br/>
      </w:r>
      <w:r>
        <w:t>+ Tại ngọn của mũi tên xây dựng tại bước cuối cùng, ta ghi lại các tích của các nhãn của các mũi tên đi từ điểm gốc đến đầu mút đó.</w:t>
      </w:r>
      <w:r>
        <w:br/>
      </w:r>
      <w:r>
        <w:rPr>
          <w:b/>
        </w:rPr>
        <w:t>Nhị thức Newton:</w:t>
      </w:r>
      <w:r>
        <w:br/>
      </w:r>
      <w:r>
        <w:drawing>
          <wp:inline xmlns:a="http://schemas.openxmlformats.org/drawingml/2006/main" xmlns:pic="http://schemas.openxmlformats.org/drawingml/2006/picture">
            <wp:extent cx="6543675" cy="981075"/>
            <wp:docPr id="2" name="Picture 2"/>
            <wp:cNvGraphicFramePr>
              <a:graphicFrameLocks noChangeAspect="1"/>
            </wp:cNvGraphicFramePr>
            <a:graphic>
              <a:graphicData uri="http://schemas.openxmlformats.org/drawingml/2006/picture">
                <pic:pic>
                  <pic:nvPicPr>
                    <pic:cNvPr id="0" name="temp_inline_66ab1ddb0d1b4c799aa78bbbd2a3f2eb.jpg"/>
                    <pic:cNvPicPr/>
                  </pic:nvPicPr>
                  <pic:blipFill>
                    <a:blip r:embed="rId10"/>
                    <a:stretch>
                      <a:fillRect/>
                    </a:stretch>
                  </pic:blipFill>
                  <pic:spPr>
                    <a:xfrm>
                      <a:off x="0" y="0"/>
                      <a:ext cx="6543675" cy="981075"/>
                    </a:xfrm>
                    <a:prstGeom prst="rect"/>
                  </pic:spPr>
                </pic:pic>
              </a:graphicData>
            </a:graphic>
          </wp:inline>
        </w:drawing>
      </w:r>
      <w:r>
        <w:br/>
      </w:r>
      <w:r>
        <w:rPr>
          <w:b/>
        </w:rPr>
        <w:t>Ví dụ:</w:t>
      </w:r>
      <w:r>
        <w:br/>
      </w:r>
      <w:r>
        <w:t>a) Khai triển (1 + x)</w:t>
      </w:r>
      <w:r>
        <w:rPr>
          <w:vertAlign w:val="superscript"/>
        </w:rPr>
        <w:t xml:space="preserve">4 </w:t>
      </w:r>
      <w:r>
        <w:t>;</w:t>
      </w:r>
      <w:r>
        <w:br/>
      </w:r>
      <w:r>
        <w:t>b) Khai triển (2x – 3)</w:t>
      </w:r>
      <w:r>
        <w:rPr>
          <w:vertAlign w:val="superscript"/>
        </w:rPr>
        <w:t>5</w:t>
      </w:r>
      <w:r>
        <w:t>.</w:t>
      </w:r>
      <w:r>
        <w:br/>
      </w:r>
      <w:r>
        <w:rPr>
          <w:b/>
        </w:rPr>
        <w:t>Hướng dẫn giải</w:t>
      </w:r>
      <w:r>
        <w:br/>
      </w:r>
      <w:r>
        <w:t>a) Ta có :</w:t>
      </w:r>
      <w:r>
        <w:br/>
      </w:r>
      <w:r>
        <w:t>(1 + x)</w:t>
      </w:r>
      <w:r>
        <w:rPr>
          <w:vertAlign w:val="superscript"/>
        </w:rPr>
        <w:t>4</w:t>
      </w:r>
      <w:r>
        <w:t xml:space="preserve"> = </w:t>
      </w:r>
      <w:r>
        <w:t>C</w:t>
      </w:r>
      <w:r>
        <w:t>0</w:t>
      </w:r>
      <w:r>
        <w:t>4</w:t>
      </w:r>
      <w:r>
        <w:t>C40</w:t>
      </w:r>
      <w:r>
        <w:t>1</w:t>
      </w:r>
      <w:r>
        <w:rPr>
          <w:vertAlign w:val="superscript"/>
        </w:rPr>
        <w:t>4</w:t>
      </w:r>
      <w:r>
        <w:t xml:space="preserve"> + </w:t>
      </w:r>
      <w:r>
        <w:t>C</w:t>
      </w:r>
      <w:r>
        <w:t>1</w:t>
      </w:r>
      <w:r>
        <w:t>4</w:t>
      </w:r>
      <w:r>
        <w:t>C41</w:t>
      </w:r>
      <w:r>
        <w:t>1</w:t>
      </w:r>
      <w:r>
        <w:rPr>
          <w:vertAlign w:val="superscript"/>
        </w:rPr>
        <w:t>3</w:t>
      </w:r>
      <w:r>
        <w:t xml:space="preserve">.x + </w:t>
      </w:r>
      <w:r>
        <w:t>C</w:t>
      </w:r>
      <w:r>
        <w:t>2</w:t>
      </w:r>
      <w:r>
        <w:t>4</w:t>
      </w:r>
      <w:r>
        <w:t>C42</w:t>
      </w:r>
      <w:r>
        <w:t>1</w:t>
      </w:r>
      <w:r>
        <w:rPr>
          <w:vertAlign w:val="superscript"/>
        </w:rPr>
        <w:t>2</w:t>
      </w:r>
      <w:r>
        <w:t>x</w:t>
      </w:r>
      <w:r>
        <w:rPr>
          <w:vertAlign w:val="superscript"/>
        </w:rPr>
        <w:t>2</w:t>
      </w:r>
      <w:r>
        <w:t xml:space="preserve"> + </w:t>
      </w:r>
      <w:r>
        <w:t>C</w:t>
      </w:r>
      <w:r>
        <w:t>3</w:t>
      </w:r>
      <w:r>
        <w:t>4</w:t>
      </w:r>
      <w:r>
        <w:t>C43</w:t>
      </w:r>
      <w:r>
        <w:t>1.x</w:t>
      </w:r>
      <w:r>
        <w:rPr>
          <w:vertAlign w:val="superscript"/>
        </w:rPr>
        <w:t>3</w:t>
      </w:r>
      <w:r>
        <w:t xml:space="preserve"> + </w:t>
      </w:r>
      <w:r>
        <w:t>C</w:t>
      </w:r>
      <w:r>
        <w:t>4</w:t>
      </w:r>
      <w:r>
        <w:t>4</w:t>
      </w:r>
      <w:r>
        <w:t>C44</w:t>
      </w:r>
      <w:r>
        <w:t>&gt;x</w:t>
      </w:r>
      <w:r>
        <w:rPr>
          <w:vertAlign w:val="superscript"/>
        </w:rPr>
        <w:t>4</w:t>
      </w:r>
      <w:r>
        <w:br/>
      </w:r>
      <w:r>
        <w:t>= 1</w:t>
      </w:r>
      <w:r>
        <w:rPr>
          <w:vertAlign w:val="superscript"/>
        </w:rPr>
        <w:t>4</w:t>
      </w:r>
      <w:r>
        <w:t xml:space="preserve"> + 4.1</w:t>
      </w:r>
      <w:r>
        <w:rPr>
          <w:vertAlign w:val="superscript"/>
        </w:rPr>
        <w:t>3</w:t>
      </w:r>
      <w:r>
        <w:t>x + 6.1</w:t>
      </w:r>
      <w:r>
        <w:rPr>
          <w:vertAlign w:val="superscript"/>
        </w:rPr>
        <w:t>2</w:t>
      </w:r>
      <w:r>
        <w:t>.x</w:t>
      </w:r>
      <w:r>
        <w:rPr>
          <w:vertAlign w:val="superscript"/>
        </w:rPr>
        <w:t>2</w:t>
      </w:r>
      <w:r>
        <w:t xml:space="preserve"> + 4.1.x</w:t>
      </w:r>
      <w:r>
        <w:rPr>
          <w:vertAlign w:val="superscript"/>
        </w:rPr>
        <w:t>3</w:t>
      </w:r>
      <w:r>
        <w:t xml:space="preserve"> + x</w:t>
      </w:r>
      <w:r>
        <w:rPr>
          <w:vertAlign w:val="superscript"/>
        </w:rPr>
        <w:t>4</w:t>
      </w:r>
      <w:r>
        <w:br/>
      </w:r>
      <w:r>
        <w:t>= 1 + 4x + 6x</w:t>
      </w:r>
      <w:r>
        <w:rPr>
          <w:vertAlign w:val="superscript"/>
        </w:rPr>
        <w:t>2</w:t>
      </w:r>
      <w:r>
        <w:t xml:space="preserve"> + 4x</w:t>
      </w:r>
      <w:r>
        <w:rPr>
          <w:vertAlign w:val="superscript"/>
        </w:rPr>
        <w:t>3</w:t>
      </w:r>
      <w:r>
        <w:t xml:space="preserve"> + x</w:t>
      </w:r>
      <w:r>
        <w:rPr>
          <w:vertAlign w:val="superscript"/>
        </w:rPr>
        <w:t>4</w:t>
      </w:r>
      <w:r>
        <w:t>.</w:t>
      </w:r>
      <w:r>
        <w:br/>
      </w:r>
      <w:r>
        <w:t>Vậy (1 + x)</w:t>
      </w:r>
      <w:r>
        <w:rPr>
          <w:vertAlign w:val="superscript"/>
        </w:rPr>
        <w:t>4</w:t>
      </w:r>
      <w:r>
        <w:t xml:space="preserve"> = 1 + 4x + 6x</w:t>
      </w:r>
      <w:r>
        <w:rPr>
          <w:vertAlign w:val="superscript"/>
        </w:rPr>
        <w:t>2</w:t>
      </w:r>
      <w:r>
        <w:t xml:space="preserve"> + 4x</w:t>
      </w:r>
      <w:r>
        <w:rPr>
          <w:vertAlign w:val="superscript"/>
        </w:rPr>
        <w:t>3</w:t>
      </w:r>
      <w:r>
        <w:t xml:space="preserve"> + x</w:t>
      </w:r>
      <w:r>
        <w:rPr>
          <w:vertAlign w:val="superscript"/>
        </w:rPr>
        <w:t>4</w:t>
      </w:r>
      <w:r>
        <w:t>.</w:t>
      </w:r>
      <w:r>
        <w:br/>
      </w:r>
      <w:r>
        <w:t>b) Ta có :</w:t>
      </w:r>
      <w:r>
        <w:br/>
      </w:r>
      <w:r>
        <w:t>(x + 3)</w:t>
      </w:r>
      <w:r>
        <w:rPr>
          <w:vertAlign w:val="superscript"/>
        </w:rPr>
        <w:t>5</w:t>
      </w:r>
      <w:r>
        <w:t xml:space="preserve"> = </w:t>
      </w:r>
      <w:r>
        <w:t>C</w:t>
      </w:r>
      <w:r>
        <w:t>0</w:t>
      </w:r>
      <w:r>
        <w:t>5</w:t>
      </w:r>
      <w:r>
        <w:t>C50</w:t>
      </w:r>
      <w:r>
        <w:t>x</w:t>
      </w:r>
      <w:r>
        <w:rPr>
          <w:vertAlign w:val="superscript"/>
        </w:rPr>
        <w:t>5</w:t>
      </w:r>
      <w:r>
        <w:t xml:space="preserve"> + </w:t>
      </w:r>
      <w:r>
        <w:t>C</w:t>
      </w:r>
      <w:r>
        <w:t>1</w:t>
      </w:r>
      <w:r>
        <w:t>5</w:t>
      </w:r>
      <w:r>
        <w:t>C51</w:t>
      </w:r>
      <w:r>
        <w:t>x</w:t>
      </w:r>
      <w:r>
        <w:rPr>
          <w:vertAlign w:val="superscript"/>
        </w:rPr>
        <w:t>4</w:t>
      </w:r>
      <w:r>
        <w:t xml:space="preserve">.3 + </w:t>
      </w:r>
      <w:r>
        <w:t>C</w:t>
      </w:r>
      <w:r>
        <w:t>2</w:t>
      </w:r>
      <w:r>
        <w:t>5</w:t>
      </w:r>
      <w:r>
        <w:t>C52</w:t>
      </w:r>
      <w:r>
        <w:t>x</w:t>
      </w:r>
      <w:r>
        <w:rPr>
          <w:vertAlign w:val="superscript"/>
        </w:rPr>
        <w:t>3</w:t>
      </w:r>
      <w:r>
        <w:t>.3</w:t>
      </w:r>
      <w:r>
        <w:rPr>
          <w:vertAlign w:val="superscript"/>
        </w:rPr>
        <w:t>2</w:t>
      </w:r>
      <w:r>
        <w:t xml:space="preserve"> + </w:t>
      </w:r>
      <w:r>
        <w:t>C</w:t>
      </w:r>
      <w:r>
        <w:t>3</w:t>
      </w:r>
      <w:r>
        <w:t>5</w:t>
      </w:r>
      <w:r>
        <w:t>C53</w:t>
      </w:r>
      <w:r>
        <w:t>&gt;x</w:t>
      </w:r>
      <w:r>
        <w:rPr>
          <w:vertAlign w:val="superscript"/>
        </w:rPr>
        <w:t>2</w:t>
      </w:r>
      <w:r>
        <w:t>.3</w:t>
      </w:r>
      <w:r>
        <w:rPr>
          <w:vertAlign w:val="superscript"/>
        </w:rPr>
        <w:t>3</w:t>
      </w:r>
      <w:r>
        <w:t xml:space="preserve"> + </w:t>
      </w:r>
      <w:r>
        <w:t>C</w:t>
      </w:r>
      <w:r>
        <w:t>4</w:t>
      </w:r>
      <w:r>
        <w:t>5</w:t>
      </w:r>
      <w:r>
        <w:t>C54</w:t>
      </w:r>
      <w:r>
        <w:t>x.3</w:t>
      </w:r>
      <w:r>
        <w:rPr>
          <w:vertAlign w:val="superscript"/>
        </w:rPr>
        <w:t>4</w:t>
      </w:r>
      <w:r>
        <w:t xml:space="preserve"> + </w:t>
      </w:r>
      <w:r>
        <w:t>C</w:t>
      </w:r>
      <w:r>
        <w:t>5</w:t>
      </w:r>
      <w:r>
        <w:t>5</w:t>
      </w:r>
      <w:r>
        <w:t>C55</w:t>
      </w:r>
      <w:r>
        <w:t>3</w:t>
      </w:r>
      <w:r>
        <w:rPr>
          <w:vertAlign w:val="superscript"/>
        </w:rPr>
        <w:t>5</w:t>
      </w:r>
      <w:r>
        <w:br/>
      </w:r>
      <w:r>
        <w:t>= x</w:t>
      </w:r>
      <w:r>
        <w:rPr>
          <w:vertAlign w:val="superscript"/>
        </w:rPr>
        <w:t>5</w:t>
      </w:r>
      <w:r>
        <w:t xml:space="preserve"> + 5x</w:t>
      </w:r>
      <w:r>
        <w:rPr>
          <w:vertAlign w:val="superscript"/>
        </w:rPr>
        <w:t>4</w:t>
      </w:r>
      <w:r>
        <w:t>.3 + 10x</w:t>
      </w:r>
      <w:r>
        <w:rPr>
          <w:vertAlign w:val="superscript"/>
        </w:rPr>
        <w:t>3</w:t>
      </w:r>
      <w:r>
        <w:t>.3</w:t>
      </w:r>
      <w:r>
        <w:rPr>
          <w:vertAlign w:val="superscript"/>
        </w:rPr>
        <w:t>2</w:t>
      </w:r>
      <w:r>
        <w:t xml:space="preserve"> + 10x</w:t>
      </w:r>
      <w:r>
        <w:rPr>
          <w:vertAlign w:val="superscript"/>
        </w:rPr>
        <w:t>2</w:t>
      </w:r>
      <w:r>
        <w:t>.3</w:t>
      </w:r>
      <w:r>
        <w:rPr>
          <w:vertAlign w:val="superscript"/>
        </w:rPr>
        <w:t>3</w:t>
      </w:r>
      <w:r>
        <w:t xml:space="preserve"> + 5x.3</w:t>
      </w:r>
      <w:r>
        <w:rPr>
          <w:vertAlign w:val="superscript"/>
        </w:rPr>
        <w:t>4</w:t>
      </w:r>
      <w:r>
        <w:t xml:space="preserve"> + 3</w:t>
      </w:r>
      <w:r>
        <w:rPr>
          <w:vertAlign w:val="superscript"/>
        </w:rPr>
        <w:t>5</w:t>
      </w:r>
      <w:r>
        <w:br/>
      </w:r>
      <w:r>
        <w:t>= x</w:t>
      </w:r>
      <w:r>
        <w:rPr>
          <w:vertAlign w:val="superscript"/>
        </w:rPr>
        <w:t>5</w:t>
      </w:r>
      <w:r>
        <w:t xml:space="preserve"> + 15x</w:t>
      </w:r>
      <w:r>
        <w:rPr>
          <w:vertAlign w:val="superscript"/>
        </w:rPr>
        <w:t>4</w:t>
      </w:r>
      <w:r>
        <w:t xml:space="preserve"> + 90x</w:t>
      </w:r>
      <w:r>
        <w:rPr>
          <w:vertAlign w:val="superscript"/>
        </w:rPr>
        <w:t>3</w:t>
      </w:r>
      <w:r>
        <w:t xml:space="preserve"> + 270x</w:t>
      </w:r>
      <w:r>
        <w:rPr>
          <w:vertAlign w:val="superscript"/>
        </w:rPr>
        <w:t>2</w:t>
      </w:r>
      <w:r>
        <w:t xml:space="preserve"> + 405x + 243.</w:t>
      </w:r>
      <w:r>
        <w:br/>
      </w:r>
      <w:r>
        <w:rPr>
          <w:b/>
        </w:rPr>
        <w:t>Nhận xét:</w:t>
      </w:r>
      <w:r>
        <w:t xml:space="preserve"> Các công thức khai triển (a + b)</w:t>
      </w:r>
      <w:r>
        <w:rPr>
          <w:vertAlign w:val="superscript"/>
        </w:rPr>
        <w:t>n</w:t>
      </w:r>
      <w:r>
        <w:t xml:space="preserve"> với n ∈ {4 ; 5}, là một công cụ hiệu quả để tính chính xác hoặc xấp xỉ một số đại lượng mà không cần dùng máy tính.</w:t>
      </w:r>
      <w:r>
        <w:br/>
      </w:r>
      <w:r>
        <w:rPr>
          <w:b/>
        </w:rPr>
        <w:t xml:space="preserve">Ví dụ: </w:t>
      </w:r>
      <w:r>
        <w:t>Dùng hai số hạng đầu của khai triển (1 + 0,02)</w:t>
      </w:r>
      <w:r>
        <w:rPr>
          <w:vertAlign w:val="superscript"/>
        </w:rPr>
        <w:t>5</w:t>
      </w:r>
      <w:r>
        <w:t xml:space="preserve"> để tính giá trị gần đúng của 1,02</w:t>
      </w:r>
      <w:r>
        <w:rPr>
          <w:vertAlign w:val="superscript"/>
        </w:rPr>
        <w:t>5</w:t>
      </w:r>
      <w:r>
        <w:t>.</w:t>
      </w:r>
      <w:r>
        <w:br/>
      </w:r>
      <w:r>
        <w:rPr>
          <w:b/>
        </w:rPr>
        <w:t>Hướng dẫn giải</w:t>
      </w:r>
      <w:r>
        <w:br/>
      </w:r>
      <w:r>
        <w:t>Ta có: (1 + 0,02)</w:t>
      </w:r>
      <w:r>
        <w:rPr>
          <w:vertAlign w:val="superscript"/>
        </w:rPr>
        <w:t>5</w:t>
      </w:r>
      <w:r>
        <w:t xml:space="preserve"> = 1</w:t>
      </w:r>
      <w:r>
        <w:rPr>
          <w:vertAlign w:val="superscript"/>
        </w:rPr>
        <w:t>5</w:t>
      </w:r>
      <w:r>
        <w:t xml:space="preserve"> + 5.1</w:t>
      </w:r>
      <w:r>
        <w:rPr>
          <w:vertAlign w:val="superscript"/>
        </w:rPr>
        <w:t>4</w:t>
      </w:r>
      <w:r>
        <w:t>. 0,02 + 10.1</w:t>
      </w:r>
      <w:r>
        <w:rPr>
          <w:vertAlign w:val="superscript"/>
        </w:rPr>
        <w:t>3</w:t>
      </w:r>
      <w:r>
        <w:t>.0,02</w:t>
      </w:r>
      <w:r>
        <w:rPr>
          <w:vertAlign w:val="superscript"/>
        </w:rPr>
        <w:t>2</w:t>
      </w:r>
      <w:r>
        <w:t xml:space="preserve"> + 10.1</w:t>
      </w:r>
      <w:r>
        <w:rPr>
          <w:vertAlign w:val="superscript"/>
        </w:rPr>
        <w:t>2</w:t>
      </w:r>
      <w:r>
        <w:t>.0,02</w:t>
      </w:r>
      <w:r>
        <w:rPr>
          <w:vertAlign w:val="superscript"/>
        </w:rPr>
        <w:t>3</w:t>
      </w:r>
      <w:r>
        <w:t xml:space="preserve"> + 5.1.0,02</w:t>
      </w:r>
      <w:r>
        <w:rPr>
          <w:vertAlign w:val="superscript"/>
        </w:rPr>
        <w:t>4</w:t>
      </w:r>
      <w:r>
        <w:t xml:space="preserve"> + 0,02</w:t>
      </w:r>
      <w:r>
        <w:rPr>
          <w:vertAlign w:val="superscript"/>
        </w:rPr>
        <w:t>5</w:t>
      </w:r>
      <w:r>
        <w:br/>
      </w:r>
      <w:r>
        <w:t>= 1 + 0,1 + 10.1</w:t>
      </w:r>
      <w:r>
        <w:rPr>
          <w:vertAlign w:val="superscript"/>
        </w:rPr>
        <w:t>3</w:t>
      </w:r>
      <w:r>
        <w:t>.0,02</w:t>
      </w:r>
      <w:r>
        <w:rPr>
          <w:vertAlign w:val="superscript"/>
        </w:rPr>
        <w:t>2</w:t>
      </w:r>
      <w:r>
        <w:t xml:space="preserve"> + 10.1</w:t>
      </w:r>
      <w:r>
        <w:rPr>
          <w:vertAlign w:val="superscript"/>
        </w:rPr>
        <w:t>2</w:t>
      </w:r>
      <w:r>
        <w:t>.0,02</w:t>
      </w:r>
      <w:r>
        <w:rPr>
          <w:vertAlign w:val="superscript"/>
        </w:rPr>
        <w:t>3</w:t>
      </w:r>
      <w:r>
        <w:t xml:space="preserve"> + 5.1.0,02</w:t>
      </w:r>
      <w:r>
        <w:rPr>
          <w:vertAlign w:val="superscript"/>
        </w:rPr>
        <w:t>4</w:t>
      </w:r>
      <w:r>
        <w:t xml:space="preserve"> + 0,02</w:t>
      </w:r>
      <w:r>
        <w:rPr>
          <w:vertAlign w:val="superscript"/>
        </w:rPr>
        <w:t>5</w:t>
      </w:r>
      <w:r>
        <w:t>.</w:t>
      </w:r>
      <w:r>
        <w:br/>
      </w:r>
      <w:r>
        <w:t>Vì 1 + 0,1 = 1,1 nên (1 + 0,02)</w:t>
      </w:r>
      <w:r>
        <w:rPr>
          <w:vertAlign w:val="superscript"/>
        </w:rPr>
        <w:t>5</w:t>
      </w:r>
      <w:r>
        <w:t xml:space="preserve"> ≈ 1,1, tức là 1,02</w:t>
      </w:r>
      <w:r>
        <w:rPr>
          <w:vertAlign w:val="superscript"/>
        </w:rPr>
        <w:t>5</w:t>
      </w:r>
      <w:r>
        <w:t xml:space="preserve"> ≈ 1,1.</w:t>
      </w:r>
      <w:r>
        <w:br/>
      </w:r>
      <w:r>
        <w:t>Vậy 1,02</w:t>
      </w:r>
      <w:r>
        <w:rPr>
          <w:vertAlign w:val="superscript"/>
        </w:rPr>
        <w:t>5</w:t>
      </w:r>
      <w:r>
        <w:t xml:space="preserve"> ≈ 1,1.</w:t>
      </w:r>
      <w:r>
        <w:br/>
      </w:r>
      <w:r>
        <w:rPr>
          <w:b/>
        </w:rPr>
      </w:r>
      <w:r>
        <w:br/>
      </w:r>
      <w:r>
        <w:rPr>
          <w:b/>
        </w:rPr>
        <w:t>B. Bài tập Nhị thức Newton</w:t>
      </w:r>
      <w:r>
        <w:br/>
      </w:r>
      <w:r>
        <w:rPr>
          <w:b/>
        </w:rPr>
        <w:t>1. Bài tập trắc nghiệm</w:t>
      </w:r>
      <w:r>
        <w:br/>
      </w:r>
      <w:r>
        <w:rPr>
          <w:b/>
        </w:rPr>
        <w:t>Câu 1.</w:t>
      </w:r>
      <w:r>
        <w:t xml:space="preserve"> Khai triển (a + b)</w:t>
      </w:r>
      <w:r>
        <w:rPr>
          <w:vertAlign w:val="superscript"/>
        </w:rPr>
        <w:t>5</w:t>
      </w:r>
      <w:r>
        <w:t xml:space="preserve"> có tất cả bao nhiêu số hạng</w:t>
      </w:r>
      <w:r>
        <w:br/>
      </w:r>
      <w:r>
        <w:rPr>
          <w:b/>
        </w:rPr>
        <w:t xml:space="preserve">A. </w:t>
      </w:r>
      <w:r>
        <w:t>4;</w:t>
      </w:r>
      <w:r>
        <w:rPr>
          <w:b/>
        </w:rPr>
        <w:t xml:space="preserve"> </w:t>
      </w:r>
      <w:r>
        <w:br/>
      </w:r>
      <w:r>
        <w:rPr>
          <w:b/>
        </w:rPr>
        <w:t>B.</w:t>
      </w:r>
      <w:r>
        <w:t xml:space="preserve"> 5;</w:t>
      </w:r>
      <w:r>
        <w:br/>
      </w:r>
      <w:r>
        <w:rPr>
          <w:b/>
        </w:rPr>
        <w:t>C.</w:t>
      </w:r>
      <w:r>
        <w:t xml:space="preserve"> 6;</w:t>
      </w:r>
      <w:r>
        <w:br/>
      </w:r>
      <w:r>
        <w:rPr>
          <w:b/>
        </w:rPr>
        <w:t xml:space="preserve">D. </w:t>
      </w:r>
      <w:r>
        <w:t>7.</w:t>
      </w:r>
      <w:r>
        <w:br/>
      </w:r>
      <w:r>
        <w:rPr>
          <w:b/>
        </w:rPr>
        <w:t xml:space="preserve">Hiển thị đáp án  </w:t>
      </w:r>
      <w:r>
        <w:br/>
      </w:r>
      <w:r>
        <w:br/>
      </w:r>
      <w:r>
        <w:t xml:space="preserve">Đáp án: </w:t>
      </w:r>
      <w:r>
        <w:rPr>
          <w:b/>
        </w:rPr>
        <w:t>C</w:t>
      </w:r>
      <w:r>
        <w:br/>
      </w:r>
      <w:r>
        <w:t>Giải thích:</w:t>
      </w:r>
      <w:r>
        <w:br/>
      </w:r>
      <w:r>
        <w:t>Ta có: (a + b)</w:t>
      </w:r>
      <w:r>
        <w:rPr>
          <w:vertAlign w:val="superscript"/>
        </w:rPr>
        <w:t>5</w:t>
      </w:r>
      <w:r>
        <w:t xml:space="preserve">  = a</w:t>
      </w:r>
      <w:r>
        <w:rPr>
          <w:vertAlign w:val="superscript"/>
        </w:rPr>
        <w:t>5</w:t>
      </w:r>
      <w:r>
        <w:t xml:space="preserve"> + 5a</w:t>
      </w:r>
      <w:r>
        <w:rPr>
          <w:vertAlign w:val="superscript"/>
        </w:rPr>
        <w:t>4</w:t>
      </w:r>
      <w:r>
        <w:t>b +10a</w:t>
      </w:r>
      <w:r>
        <w:rPr>
          <w:vertAlign w:val="superscript"/>
        </w:rPr>
        <w:t>3</w:t>
      </w:r>
      <w:r>
        <w:t>b</w:t>
      </w:r>
      <w:r>
        <w:rPr>
          <w:vertAlign w:val="superscript"/>
        </w:rPr>
        <w:t>2</w:t>
      </w:r>
      <w:r>
        <w:t xml:space="preserve"> + 10a</w:t>
      </w:r>
      <w:r>
        <w:rPr>
          <w:vertAlign w:val="superscript"/>
        </w:rPr>
        <w:t>2</w:t>
      </w:r>
      <w:r>
        <w:t>b</w:t>
      </w:r>
      <w:r>
        <w:rPr>
          <w:vertAlign w:val="superscript"/>
        </w:rPr>
        <w:t>3</w:t>
      </w:r>
      <w:r>
        <w:t xml:space="preserve"> + 5a</w:t>
      </w:r>
      <w:r>
        <w:rPr>
          <w:vertAlign w:val="superscript"/>
        </w:rPr>
        <w:t>4</w:t>
      </w:r>
      <w:r>
        <w:t>b + b</w:t>
      </w:r>
      <w:r>
        <w:rPr>
          <w:vertAlign w:val="superscript"/>
        </w:rPr>
        <w:t>5</w:t>
      </w:r>
      <w:r>
        <w:br/>
      </w:r>
      <w:r>
        <w:t>Khai triển có 6 phần tử.</w:t>
      </w:r>
      <w:r>
        <w:br/>
      </w:r>
      <w:r>
        <w:br/>
      </w:r>
      <w:r>
        <w:br/>
      </w:r>
      <w:r>
        <w:rPr>
          <w:b/>
        </w:rPr>
        <w:t>Câu 2.</w:t>
      </w:r>
      <w:r>
        <w:t xml:space="preserve"> Cho khai triển (x + 3)</w:t>
      </w:r>
      <w:r>
        <w:rPr>
          <w:vertAlign w:val="superscript"/>
        </w:rPr>
        <w:t>5</w:t>
      </w:r>
      <w:r>
        <w:t xml:space="preserve"> = x</w:t>
      </w:r>
      <w:r>
        <w:rPr>
          <w:vertAlign w:val="superscript"/>
        </w:rPr>
        <w:t>5</w:t>
      </w:r>
      <w:r>
        <w:t xml:space="preserve"> + 15x</w:t>
      </w:r>
      <w:r>
        <w:rPr>
          <w:vertAlign w:val="superscript"/>
        </w:rPr>
        <w:t>4</w:t>
      </w:r>
      <w:r>
        <w:t xml:space="preserve"> + 90x</w:t>
      </w:r>
      <w:r>
        <w:rPr>
          <w:vertAlign w:val="superscript"/>
        </w:rPr>
        <w:t>3</w:t>
      </w:r>
      <w:r>
        <w:t xml:space="preserve"> + 270x</w:t>
      </w:r>
      <w:r>
        <w:rPr>
          <w:vertAlign w:val="superscript"/>
        </w:rPr>
        <w:t>2</w:t>
      </w:r>
      <w:r>
        <w:t xml:space="preserve"> + 405x + 243. Tổng các hệ số của khai triển đã cho là:</w:t>
      </w:r>
      <w:r>
        <w:br/>
      </w:r>
      <w:r>
        <w:rPr>
          <w:b/>
        </w:rPr>
        <w:t xml:space="preserve">A. </w:t>
      </w:r>
      <w:r>
        <w:t>987;</w:t>
      </w:r>
      <w:r>
        <w:rPr>
          <w:b/>
        </w:rPr>
        <w:t xml:space="preserve">                 </w:t>
      </w:r>
      <w:r>
        <w:br/>
      </w:r>
      <w:r>
        <w:rPr>
          <w:b/>
        </w:rPr>
        <w:t xml:space="preserve">B. </w:t>
      </w:r>
      <w:r>
        <w:t>784;</w:t>
      </w:r>
      <w:r>
        <w:br/>
      </w:r>
      <w:r>
        <w:rPr>
          <w:b/>
        </w:rPr>
        <w:t xml:space="preserve">C. </w:t>
      </w:r>
      <w:r>
        <w:t>1000;</w:t>
      </w:r>
      <w:r>
        <w:br/>
      </w:r>
      <w:r>
        <w:rPr>
          <w:b/>
        </w:rPr>
        <w:t xml:space="preserve">D. </w:t>
      </w:r>
      <w:r>
        <w:t>1024.</w:t>
      </w:r>
      <w:r>
        <w:br/>
      </w:r>
      <w:r>
        <w:rPr>
          <w:b/>
        </w:rPr>
        <w:t xml:space="preserve">Hiển thị đáp án  </w:t>
      </w:r>
      <w:r>
        <w:br/>
      </w:r>
      <w:r>
        <w:br/>
      </w:r>
      <w:r>
        <w:t xml:space="preserve">Đáp án: </w:t>
      </w:r>
      <w:r>
        <w:rPr>
          <w:b/>
        </w:rPr>
        <w:t>D</w:t>
      </w:r>
      <w:r>
        <w:br/>
      </w:r>
      <w:r>
        <w:t>Giải thích:</w:t>
      </w:r>
      <w:r>
        <w:br/>
      </w:r>
      <w:r>
        <w:t>S = 1 + 15 + 90 + 270 + 405 + 243 = 1024.</w:t>
      </w:r>
      <w:r>
        <w:br/>
      </w:r>
      <w:r>
        <w:br/>
      </w:r>
      <w:r>
        <w:br/>
      </w:r>
      <w:r>
        <w:rPr>
          <w:b/>
        </w:rPr>
        <w:t>Câu 3.</w:t>
      </w:r>
      <w:r>
        <w:t xml:space="preserve"> Ta có khai triển đa thức: (x – 1)</w:t>
      </w:r>
      <w:r>
        <w:rPr>
          <w:vertAlign w:val="superscript"/>
        </w:rPr>
        <w:t>4</w:t>
      </w:r>
      <w:r>
        <w:t xml:space="preserve"> </w:t>
      </w:r>
      <w:r>
        <w:rPr>
          <w:b/>
        </w:rPr>
        <w:t xml:space="preserve">= </w:t>
      </w:r>
      <w:r>
        <w:t>x</w:t>
      </w:r>
      <w:r>
        <w:rPr>
          <w:vertAlign w:val="superscript"/>
        </w:rPr>
        <w:t>4</w:t>
      </w:r>
      <w:r>
        <w:t xml:space="preserve"> − 4x</w:t>
      </w:r>
      <w:r>
        <w:rPr>
          <w:vertAlign w:val="superscript"/>
        </w:rPr>
        <w:t>3</w:t>
      </w:r>
      <w:r>
        <w:t xml:space="preserve"> + 6x</w:t>
      </w:r>
      <w:r>
        <w:rPr>
          <w:vertAlign w:val="superscript"/>
        </w:rPr>
        <w:t>2</w:t>
      </w:r>
      <w:r>
        <w:t xml:space="preserve"> − 4x + 1. Hệ số của hạng tử có chứa x</w:t>
      </w:r>
      <w:r>
        <w:rPr>
          <w:vertAlign w:val="superscript"/>
        </w:rPr>
        <w:t>3</w:t>
      </w:r>
      <w:r>
        <w:t xml:space="preserve"> là:</w:t>
      </w:r>
      <w:r>
        <w:br/>
      </w:r>
      <w:r>
        <w:t>A. 4;</w:t>
      </w:r>
      <w:r>
        <w:br/>
      </w:r>
      <w:r>
        <w:t>B. – 4;</w:t>
      </w:r>
      <w:r>
        <w:br/>
      </w:r>
      <w:r>
        <w:t>C. 6;</w:t>
      </w:r>
      <w:r>
        <w:br/>
      </w:r>
      <w:r>
        <w:t>D. – 6</w:t>
      </w:r>
      <w:r>
        <w:br/>
      </w:r>
      <w:r>
        <w:rPr>
          <w:b/>
        </w:rPr>
        <w:t xml:space="preserve">Hiển thị đáp án  </w:t>
      </w:r>
      <w:r>
        <w:br/>
      </w:r>
      <w:r>
        <w:br/>
      </w:r>
      <w:r>
        <w:t xml:space="preserve">Đáp án: </w:t>
      </w:r>
      <w:r>
        <w:rPr>
          <w:b/>
        </w:rPr>
        <w:t>C</w:t>
      </w:r>
      <w:r>
        <w:br/>
      </w:r>
      <w:r>
        <w:t>Giải thích:</w:t>
      </w:r>
      <w:r>
        <w:br/>
      </w:r>
      <w:r>
        <w:t>Ta có: (x – 1)</w:t>
      </w:r>
      <w:r>
        <w:rPr>
          <w:vertAlign w:val="superscript"/>
        </w:rPr>
        <w:t>4</w:t>
      </w:r>
      <w:r>
        <w:t xml:space="preserve"> </w:t>
      </w:r>
      <w:r>
        <w:rPr>
          <w:b/>
        </w:rPr>
        <w:t xml:space="preserve">= </w:t>
      </w:r>
      <w:r>
        <w:t>x</w:t>
      </w:r>
      <w:r>
        <w:rPr>
          <w:vertAlign w:val="superscript"/>
        </w:rPr>
        <w:t>4</w:t>
      </w:r>
      <w:r>
        <w:t xml:space="preserve"> − 4x</w:t>
      </w:r>
      <w:r>
        <w:rPr>
          <w:vertAlign w:val="superscript"/>
        </w:rPr>
        <w:t>3</w:t>
      </w:r>
      <w:r>
        <w:t xml:space="preserve"> + 6x</w:t>
      </w:r>
      <w:r>
        <w:rPr>
          <w:vertAlign w:val="superscript"/>
        </w:rPr>
        <w:t>2</w:t>
      </w:r>
      <w:r>
        <w:t xml:space="preserve"> − 4x + 1.</w:t>
      </w:r>
      <w:r>
        <w:br/>
      </w:r>
      <w:r>
        <w:t>Số hạng chứa x</w:t>
      </w:r>
      <w:r>
        <w:rPr>
          <w:vertAlign w:val="superscript"/>
        </w:rPr>
        <w:t>3</w:t>
      </w:r>
      <w:r>
        <w:t xml:space="preserve"> là – 4x</w:t>
      </w:r>
      <w:r>
        <w:rPr>
          <w:vertAlign w:val="superscript"/>
        </w:rPr>
        <w:t>3</w:t>
      </w:r>
      <w:r>
        <w:br/>
      </w:r>
      <w:r>
        <w:t>Do đó hệ số của hạng tử chứa x</w:t>
      </w:r>
      <w:r>
        <w:rPr>
          <w:vertAlign w:val="superscript"/>
        </w:rPr>
        <w:t>3</w:t>
      </w:r>
      <w:r>
        <w:t xml:space="preserve"> là – 4.</w:t>
      </w:r>
      <w:r>
        <w:br/>
      </w:r>
      <w:r>
        <w:br/>
      </w:r>
      <w:r>
        <w:br/>
      </w:r>
      <w:r>
        <w:rPr>
          <w:b/>
        </w:rPr>
        <w:t>Câu 4.</w:t>
      </w:r>
      <w:r>
        <w:t xml:space="preserve"> Khai triển đa thức (x + 3)</w:t>
      </w:r>
      <w:r>
        <w:rPr>
          <w:vertAlign w:val="superscript"/>
        </w:rPr>
        <w:t>4</w:t>
      </w:r>
      <w:r>
        <w:br/>
      </w:r>
      <w:r>
        <w:rPr>
          <w:b/>
        </w:rPr>
        <w:t xml:space="preserve">A. </w:t>
      </w:r>
      <w:r>
        <w:t>x</w:t>
      </w:r>
      <w:r>
        <w:rPr>
          <w:vertAlign w:val="superscript"/>
        </w:rPr>
        <w:t>4</w:t>
      </w:r>
      <w:r>
        <w:t xml:space="preserve"> + 4x</w:t>
      </w:r>
      <w:r>
        <w:rPr>
          <w:vertAlign w:val="superscript"/>
        </w:rPr>
        <w:t>3</w:t>
      </w:r>
      <w:r>
        <w:t xml:space="preserve"> + 6x</w:t>
      </w:r>
      <w:r>
        <w:rPr>
          <w:vertAlign w:val="superscript"/>
        </w:rPr>
        <w:t>2</w:t>
      </w:r>
      <w:r>
        <w:t xml:space="preserve"> + 4x + 1;</w:t>
      </w:r>
      <w:r>
        <w:rPr>
          <w:b/>
        </w:rPr>
        <w:t xml:space="preserve">                 </w:t>
      </w:r>
      <w:r>
        <w:br/>
      </w:r>
      <w:r>
        <w:rPr>
          <w:b/>
        </w:rPr>
        <w:t xml:space="preserve">B. </w:t>
      </w:r>
      <w:r>
        <w:t>x</w:t>
      </w:r>
      <w:r>
        <w:rPr>
          <w:vertAlign w:val="superscript"/>
        </w:rPr>
        <w:t>4</w:t>
      </w:r>
      <w:r>
        <w:t xml:space="preserve"> + 12x</w:t>
      </w:r>
      <w:r>
        <w:rPr>
          <w:vertAlign w:val="superscript"/>
        </w:rPr>
        <w:t>3</w:t>
      </w:r>
      <w:r>
        <w:t xml:space="preserve"> + 54x</w:t>
      </w:r>
      <w:r>
        <w:rPr>
          <w:vertAlign w:val="superscript"/>
        </w:rPr>
        <w:t>2</w:t>
      </w:r>
      <w:r>
        <w:t xml:space="preserve"> + 108x + 81;</w:t>
      </w:r>
      <w:r>
        <w:rPr>
          <w:b/>
        </w:rPr>
        <w:t xml:space="preserve">   </w:t>
      </w:r>
      <w:r>
        <w:br/>
      </w:r>
      <w:r>
        <w:rPr>
          <w:b/>
        </w:rPr>
        <w:t xml:space="preserve">C. </w:t>
      </w:r>
      <w:r>
        <w:t>x</w:t>
      </w:r>
      <w:r>
        <w:rPr>
          <w:vertAlign w:val="superscript"/>
        </w:rPr>
        <w:t>4</w:t>
      </w:r>
      <w:r>
        <w:t xml:space="preserve"> + 5x</w:t>
      </w:r>
      <w:r>
        <w:rPr>
          <w:vertAlign w:val="superscript"/>
        </w:rPr>
        <w:t>3</w:t>
      </w:r>
      <w:r>
        <w:t xml:space="preserve"> + 10x</w:t>
      </w:r>
      <w:r>
        <w:rPr>
          <w:vertAlign w:val="superscript"/>
        </w:rPr>
        <w:t>2</w:t>
      </w:r>
      <w:r>
        <w:t xml:space="preserve"> + 5x + 81;</w:t>
      </w:r>
      <w:r>
        <w:rPr>
          <w:b/>
        </w:rPr>
        <w:t xml:space="preserve">         </w:t>
      </w:r>
      <w:r>
        <w:br/>
      </w:r>
      <w:r>
        <w:rPr>
          <w:b/>
        </w:rPr>
        <w:t>D.</w:t>
      </w:r>
      <w:r>
        <w:t xml:space="preserve"> x</w:t>
      </w:r>
      <w:r>
        <w:rPr>
          <w:vertAlign w:val="superscript"/>
        </w:rPr>
        <w:t>4</w:t>
      </w:r>
      <w:r>
        <w:t xml:space="preserve"> − 12x</w:t>
      </w:r>
      <w:r>
        <w:rPr>
          <w:vertAlign w:val="superscript"/>
        </w:rPr>
        <w:t>3</w:t>
      </w:r>
      <w:r>
        <w:t xml:space="preserve"> + 54x</w:t>
      </w:r>
      <w:r>
        <w:rPr>
          <w:vertAlign w:val="superscript"/>
        </w:rPr>
        <w:t>2</w:t>
      </w:r>
      <w:r>
        <w:t xml:space="preserve"> − 108x + 81.</w:t>
      </w:r>
      <w:r>
        <w:br/>
      </w:r>
      <w:r>
        <w:rPr>
          <w:b/>
        </w:rPr>
        <w:t xml:space="preserve">Hiển thị đáp án  </w:t>
      </w:r>
      <w:r>
        <w:br/>
      </w:r>
      <w:r>
        <w:br/>
      </w:r>
      <w:r>
        <w:t xml:space="preserve">Đáp án: </w:t>
      </w:r>
      <w:r>
        <w:rPr>
          <w:b/>
        </w:rPr>
        <w:t>B</w:t>
      </w:r>
      <w:r>
        <w:br/>
      </w:r>
      <w:r>
        <w:t>Giải thích:</w:t>
      </w:r>
      <w:r>
        <w:br/>
      </w:r>
      <w:r>
        <w:t>Áp dụng công thức triển khai của (a + b)</w:t>
      </w:r>
      <w:r>
        <w:rPr>
          <w:vertAlign w:val="superscript"/>
        </w:rPr>
        <w:t>4</w:t>
      </w:r>
      <w:r>
        <w:t xml:space="preserve"> với a = x, b = 3 ta có:</w:t>
      </w:r>
      <w:r>
        <w:br/>
      </w:r>
      <w:r>
        <w:t>(x + 3)</w:t>
      </w:r>
      <w:r>
        <w:rPr>
          <w:vertAlign w:val="superscript"/>
        </w:rPr>
        <w:t>4</w:t>
      </w:r>
      <w:r>
        <w:t xml:space="preserve"> = x</w:t>
      </w:r>
      <w:r>
        <w:rPr>
          <w:vertAlign w:val="superscript"/>
        </w:rPr>
        <w:t>4</w:t>
      </w:r>
      <w:r>
        <w:t xml:space="preserve"> + 4x</w:t>
      </w:r>
      <w:r>
        <w:rPr>
          <w:vertAlign w:val="superscript"/>
        </w:rPr>
        <w:t>3</w:t>
      </w:r>
      <w:r>
        <w:t xml:space="preserve"> .3 + 6x</w:t>
      </w:r>
      <w:r>
        <w:rPr>
          <w:vertAlign w:val="superscript"/>
        </w:rPr>
        <w:t>2</w:t>
      </w:r>
      <w:r>
        <w:t>.3</w:t>
      </w:r>
      <w:r>
        <w:rPr>
          <w:vertAlign w:val="superscript"/>
        </w:rPr>
        <w:t>2</w:t>
      </w:r>
      <w:r>
        <w:t xml:space="preserve"> + 4x.3</w:t>
      </w:r>
      <w:r>
        <w:rPr>
          <w:vertAlign w:val="superscript"/>
        </w:rPr>
        <w:t>3</w:t>
      </w:r>
      <w:r>
        <w:t xml:space="preserve"> + 3</w:t>
      </w:r>
      <w:r>
        <w:rPr>
          <w:vertAlign w:val="superscript"/>
        </w:rPr>
        <w:t>4</w:t>
      </w:r>
      <w:r>
        <w:t xml:space="preserve"> = x</w:t>
      </w:r>
      <w:r>
        <w:rPr>
          <w:vertAlign w:val="superscript"/>
        </w:rPr>
        <w:t>4</w:t>
      </w:r>
      <w:r>
        <w:t xml:space="preserve"> + 12x</w:t>
      </w:r>
      <w:r>
        <w:rPr>
          <w:vertAlign w:val="superscript"/>
        </w:rPr>
        <w:t>3</w:t>
      </w:r>
      <w:r>
        <w:t xml:space="preserve"> + 54x</w:t>
      </w:r>
      <w:r>
        <w:rPr>
          <w:vertAlign w:val="superscript"/>
        </w:rPr>
        <w:t>2</w:t>
      </w:r>
      <w:r>
        <w:t xml:space="preserve"> + 108x + 81.</w:t>
      </w:r>
      <w:r>
        <w:br/>
      </w:r>
      <w:r>
        <w:br/>
      </w:r>
      <w:r>
        <w:br/>
      </w:r>
      <w:r>
        <w:rPr>
          <w:b/>
        </w:rPr>
        <w:t>Câu 5.</w:t>
      </w:r>
      <w:r>
        <w:t xml:space="preserve"> Khai triển đa thức: (2x - 1)</w:t>
      </w:r>
      <w:r>
        <w:rPr>
          <w:vertAlign w:val="superscript"/>
        </w:rPr>
        <w:t>4</w:t>
      </w:r>
      <w:r>
        <w:br/>
      </w:r>
      <w:r>
        <w:rPr>
          <w:b/>
        </w:rPr>
        <w:t xml:space="preserve">A. </w:t>
      </w:r>
      <w:r>
        <w:t>16x</w:t>
      </w:r>
      <w:r>
        <w:rPr>
          <w:vertAlign w:val="superscript"/>
        </w:rPr>
        <w:t>4</w:t>
      </w:r>
      <w:r>
        <w:t xml:space="preserve"> − 32x</w:t>
      </w:r>
      <w:r>
        <w:rPr>
          <w:vertAlign w:val="superscript"/>
        </w:rPr>
        <w:t>3</w:t>
      </w:r>
      <w:r>
        <w:t xml:space="preserve"> + 24x</w:t>
      </w:r>
      <w:r>
        <w:rPr>
          <w:vertAlign w:val="superscript"/>
        </w:rPr>
        <w:t>2</w:t>
      </w:r>
      <w:r>
        <w:t xml:space="preserve"> − 8x + 1;</w:t>
      </w:r>
      <w:r>
        <w:rPr>
          <w:b/>
        </w:rPr>
        <w:t xml:space="preserve">          </w:t>
      </w:r>
      <w:r>
        <w:br/>
      </w:r>
      <w:r>
        <w:rPr>
          <w:b/>
        </w:rPr>
        <w:t>B.</w:t>
      </w:r>
      <w:r>
        <w:t xml:space="preserve"> 16x</w:t>
      </w:r>
      <w:r>
        <w:rPr>
          <w:vertAlign w:val="superscript"/>
        </w:rPr>
        <w:t>4</w:t>
      </w:r>
      <w:r>
        <w:t xml:space="preserve"> + 32x</w:t>
      </w:r>
      <w:r>
        <w:rPr>
          <w:vertAlign w:val="superscript"/>
        </w:rPr>
        <w:t>3</w:t>
      </w:r>
      <w:r>
        <w:t xml:space="preserve"> + 24x</w:t>
      </w:r>
      <w:r>
        <w:rPr>
          <w:vertAlign w:val="superscript"/>
        </w:rPr>
        <w:t>2</w:t>
      </w:r>
      <w:r>
        <w:t xml:space="preserve"> + 8x + 1;</w:t>
      </w:r>
      <w:r>
        <w:rPr>
          <w:b/>
        </w:rPr>
        <w:t xml:space="preserve">     </w:t>
      </w:r>
      <w:r>
        <w:br/>
      </w:r>
      <w:r>
        <w:rPr>
          <w:b/>
        </w:rPr>
        <w:t xml:space="preserve">C. </w:t>
      </w:r>
      <w:r>
        <w:t>16x</w:t>
      </w:r>
      <w:r>
        <w:rPr>
          <w:vertAlign w:val="superscript"/>
        </w:rPr>
        <w:t>4</w:t>
      </w:r>
      <w:r>
        <w:t xml:space="preserve"> − 32x</w:t>
      </w:r>
      <w:r>
        <w:rPr>
          <w:vertAlign w:val="superscript"/>
        </w:rPr>
        <w:t>3</w:t>
      </w:r>
      <w:r>
        <w:t xml:space="preserve"> + 24x</w:t>
      </w:r>
      <w:r>
        <w:rPr>
          <w:vertAlign w:val="superscript"/>
        </w:rPr>
        <w:t>2</w:t>
      </w:r>
      <w:r>
        <w:t xml:space="preserve"> + 8x + 1;</w:t>
      </w:r>
      <w:r>
        <w:rPr>
          <w:b/>
        </w:rPr>
        <w:t xml:space="preserve">     </w:t>
      </w:r>
      <w:r>
        <w:br/>
      </w:r>
      <w:r>
        <w:rPr>
          <w:b/>
        </w:rPr>
        <w:t xml:space="preserve">D. </w:t>
      </w:r>
      <w:r>
        <w:t>16x</w:t>
      </w:r>
      <w:r>
        <w:rPr>
          <w:vertAlign w:val="superscript"/>
        </w:rPr>
        <w:t>4</w:t>
      </w:r>
      <w:r>
        <w:t xml:space="preserve"> + 32x</w:t>
      </w:r>
      <w:r>
        <w:rPr>
          <w:vertAlign w:val="superscript"/>
        </w:rPr>
        <w:t>3</w:t>
      </w:r>
      <w:r>
        <w:t xml:space="preserve"> + 24x</w:t>
      </w:r>
      <w:r>
        <w:rPr>
          <w:vertAlign w:val="superscript"/>
        </w:rPr>
        <w:t>2</w:t>
      </w:r>
      <w:r>
        <w:t xml:space="preserve"> − 8x + 1.</w:t>
      </w:r>
      <w:r>
        <w:br/>
      </w:r>
      <w:r>
        <w:rPr>
          <w:b/>
        </w:rPr>
        <w:t xml:space="preserve">Hiển thị đáp án  </w:t>
      </w:r>
      <w:r>
        <w:br/>
      </w:r>
      <w:r>
        <w:br/>
      </w:r>
      <w:r>
        <w:t xml:space="preserve">Đáp án: </w:t>
      </w:r>
      <w:r>
        <w:rPr>
          <w:b/>
        </w:rPr>
        <w:t>A</w:t>
      </w:r>
      <w:r>
        <w:br/>
      </w:r>
      <w:r>
        <w:t>Giải thích:</w:t>
      </w:r>
      <w:r>
        <w:br/>
      </w:r>
      <w:r>
        <w:t>Áp dụng công thức triển khai của (a + b)</w:t>
      </w:r>
      <w:r>
        <w:rPr>
          <w:vertAlign w:val="superscript"/>
        </w:rPr>
        <w:t>4</w:t>
      </w:r>
      <w:r>
        <w:t xml:space="preserve"> với a = 2x, b = −1 ta có:</w:t>
      </w:r>
      <w:r>
        <w:br/>
      </w:r>
      <w:r>
        <w:t>(2x − 1)</w:t>
      </w:r>
      <w:r>
        <w:rPr>
          <w:vertAlign w:val="superscript"/>
        </w:rPr>
        <w:t>4</w:t>
      </w:r>
      <w:r>
        <w:t xml:space="preserve"> = (2x)</w:t>
      </w:r>
      <w:r>
        <w:rPr>
          <w:vertAlign w:val="superscript"/>
        </w:rPr>
        <w:t>4</w:t>
      </w:r>
      <w:r>
        <w:t xml:space="preserve"> + 4(2x)</w:t>
      </w:r>
      <w:r>
        <w:rPr>
          <w:vertAlign w:val="superscript"/>
        </w:rPr>
        <w:t>3</w:t>
      </w:r>
      <w:r>
        <w:t>.(−1) + 6(2x)</w:t>
      </w:r>
      <w:r>
        <w:rPr>
          <w:vertAlign w:val="superscript"/>
        </w:rPr>
        <w:t>2</w:t>
      </w:r>
      <w:r>
        <w:t>.(−1)</w:t>
      </w:r>
      <w:r>
        <w:rPr>
          <w:vertAlign w:val="superscript"/>
        </w:rPr>
        <w:t>2</w:t>
      </w:r>
      <w:r>
        <w:t xml:space="preserve"> + 4.2x.(−1)</w:t>
      </w:r>
      <w:r>
        <w:rPr>
          <w:vertAlign w:val="superscript"/>
        </w:rPr>
        <w:t>3</w:t>
      </w:r>
      <w:r>
        <w:t xml:space="preserve"> + (−1)</w:t>
      </w:r>
      <w:r>
        <w:rPr>
          <w:vertAlign w:val="superscript"/>
        </w:rPr>
        <w:t>4</w:t>
      </w:r>
      <w:r>
        <w:br/>
      </w:r>
      <w:r>
        <w:rPr>
          <w:b/>
        </w:rPr>
        <w:t xml:space="preserve">= </w:t>
      </w:r>
      <w:r>
        <w:t>16x</w:t>
      </w:r>
      <w:r>
        <w:rPr>
          <w:vertAlign w:val="superscript"/>
        </w:rPr>
        <w:t>4</w:t>
      </w:r>
      <w:r>
        <w:t xml:space="preserve"> − 32x</w:t>
      </w:r>
      <w:r>
        <w:rPr>
          <w:vertAlign w:val="superscript"/>
        </w:rPr>
        <w:t>3</w:t>
      </w:r>
      <w:r>
        <w:t xml:space="preserve"> + 24x</w:t>
      </w:r>
      <w:r>
        <w:rPr>
          <w:vertAlign w:val="superscript"/>
        </w:rPr>
        <w:t>2</w:t>
      </w:r>
      <w:r>
        <w:t xml:space="preserve"> − 8x + 1.</w:t>
      </w:r>
      <w:r>
        <w:br/>
      </w:r>
      <w:r>
        <w:br/>
      </w:r>
      <w:r>
        <w:br/>
      </w:r>
      <w:r>
        <w:rPr>
          <w:b/>
        </w:rPr>
        <w:t>2. Bài tập tự luận</w:t>
      </w:r>
      <w:r>
        <w:br/>
      </w:r>
      <w:r>
        <w:rPr>
          <w:b/>
        </w:rPr>
        <w:t xml:space="preserve">Bài 1: </w:t>
      </w:r>
      <w:r>
        <w:t>Khai triển các đa thức sau:</w:t>
      </w:r>
      <w:r>
        <w:br/>
      </w:r>
      <w:r>
        <w:t>a) (2x – 1)</w:t>
      </w:r>
      <w:r>
        <w:rPr>
          <w:vertAlign w:val="superscript"/>
        </w:rPr>
        <w:t xml:space="preserve">4 </w:t>
      </w:r>
      <w:r>
        <w:t>;</w:t>
      </w:r>
      <w:r>
        <w:br/>
      </w:r>
      <w:r>
        <w:t>b) (x + 4)</w:t>
      </w:r>
      <w:r>
        <w:rPr>
          <w:vertAlign w:val="superscript"/>
        </w:rPr>
        <w:t>5</w:t>
      </w:r>
      <w:r>
        <w:t xml:space="preserve"> + (x – 4)</w:t>
      </w:r>
      <w:r>
        <w:rPr>
          <w:vertAlign w:val="superscript"/>
        </w:rPr>
        <w:t>5</w:t>
      </w:r>
      <w:r>
        <w:t>.</w:t>
      </w:r>
      <w:r>
        <w:br/>
      </w:r>
      <w:r>
        <w:rPr>
          <w:b/>
        </w:rPr>
        <w:t>Hướng dẫn giải</w:t>
      </w:r>
      <w:r>
        <w:br/>
      </w:r>
      <w:r>
        <w:t>a) Ta có: (2x – 1)</w:t>
      </w:r>
      <w:r>
        <w:rPr>
          <w:vertAlign w:val="superscript"/>
        </w:rPr>
        <w:t xml:space="preserve">4 </w:t>
      </w:r>
      <w:r>
        <w:t>= (2x)</w:t>
      </w:r>
      <w:r>
        <w:rPr>
          <w:vertAlign w:val="superscript"/>
        </w:rPr>
        <w:t>4</w:t>
      </w:r>
      <w:r>
        <w:t xml:space="preserve"> + 4(2x)</w:t>
      </w:r>
      <w:r>
        <w:rPr>
          <w:vertAlign w:val="superscript"/>
        </w:rPr>
        <w:t>3</w:t>
      </w:r>
      <w:r>
        <w:t>.(–1) + 6(2x)</w:t>
      </w:r>
      <w:r>
        <w:rPr>
          <w:vertAlign w:val="superscript"/>
        </w:rPr>
        <w:t>2</w:t>
      </w:r>
      <w:r>
        <w:t>.(–1)</w:t>
      </w:r>
      <w:r>
        <w:rPr>
          <w:vertAlign w:val="superscript"/>
        </w:rPr>
        <w:t>2</w:t>
      </w:r>
      <w:r>
        <w:t xml:space="preserve"> + 4.2x.(–1)</w:t>
      </w:r>
      <w:r>
        <w:rPr>
          <w:vertAlign w:val="superscript"/>
        </w:rPr>
        <w:t>3</w:t>
      </w:r>
      <w:r>
        <w:t xml:space="preserve"> + (–1)</w:t>
      </w:r>
      <w:r>
        <w:rPr>
          <w:vertAlign w:val="superscript"/>
        </w:rPr>
        <w:t>4</w:t>
      </w:r>
      <w:r>
        <w:t>.</w:t>
      </w:r>
      <w:r>
        <w:br/>
      </w:r>
      <w:r>
        <w:t>= 16x</w:t>
      </w:r>
      <w:r>
        <w:rPr>
          <w:vertAlign w:val="superscript"/>
        </w:rPr>
        <w:t>4</w:t>
      </w:r>
      <w:r>
        <w:t xml:space="preserve"> – 32x</w:t>
      </w:r>
      <w:r>
        <w:rPr>
          <w:vertAlign w:val="superscript"/>
        </w:rPr>
        <w:t>3</w:t>
      </w:r>
      <w:r>
        <w:t xml:space="preserve"> + 24x</w:t>
      </w:r>
      <w:r>
        <w:rPr>
          <w:vertAlign w:val="superscript"/>
        </w:rPr>
        <w:t xml:space="preserve">2 </w:t>
      </w:r>
      <w:r>
        <w:t>– 8x + 1.</w:t>
      </w:r>
      <w:r>
        <w:br/>
      </w:r>
      <w:r>
        <w:t>Vậy : (2x – 1)</w:t>
      </w:r>
      <w:r>
        <w:rPr>
          <w:vertAlign w:val="superscript"/>
        </w:rPr>
        <w:t xml:space="preserve">4 </w:t>
      </w:r>
      <w:r>
        <w:t>= 16x</w:t>
      </w:r>
      <w:r>
        <w:rPr>
          <w:vertAlign w:val="superscript"/>
        </w:rPr>
        <w:t>4</w:t>
      </w:r>
      <w:r>
        <w:t xml:space="preserve"> – 32x</w:t>
      </w:r>
      <w:r>
        <w:rPr>
          <w:vertAlign w:val="superscript"/>
        </w:rPr>
        <w:t>3</w:t>
      </w:r>
      <w:r>
        <w:t xml:space="preserve"> + 24x</w:t>
      </w:r>
      <w:r>
        <w:rPr>
          <w:vertAlign w:val="superscript"/>
        </w:rPr>
        <w:t xml:space="preserve">2 </w:t>
      </w:r>
      <w:r>
        <w:t>– 8x + 1.</w:t>
      </w:r>
      <w:r>
        <w:br/>
      </w:r>
      <w:r>
        <w:t>b) Ta có:</w:t>
      </w:r>
      <w:r>
        <w:br/>
      </w:r>
      <w:r>
        <w:t>(x + 4)</w:t>
      </w:r>
      <w:r>
        <w:rPr>
          <w:vertAlign w:val="superscript"/>
        </w:rPr>
        <w:t>5</w:t>
      </w:r>
      <w:r>
        <w:t xml:space="preserve"> + (x – 4)</w:t>
      </w:r>
      <w:r>
        <w:rPr>
          <w:vertAlign w:val="superscript"/>
        </w:rPr>
        <w:t xml:space="preserve">5 </w:t>
      </w:r>
      <w:r>
        <w:t>= [x</w:t>
      </w:r>
      <w:r>
        <w:rPr>
          <w:vertAlign w:val="superscript"/>
        </w:rPr>
        <w:t>5</w:t>
      </w:r>
      <w:r>
        <w:t xml:space="preserve"> + 5x</w:t>
      </w:r>
      <w:r>
        <w:rPr>
          <w:vertAlign w:val="superscript"/>
        </w:rPr>
        <w:t>4</w:t>
      </w:r>
      <w:r>
        <w:t>.4 + 10.x</w:t>
      </w:r>
      <w:r>
        <w:rPr>
          <w:vertAlign w:val="superscript"/>
        </w:rPr>
        <w:t>3</w:t>
      </w:r>
      <w:r>
        <w:t>.4</w:t>
      </w:r>
      <w:r>
        <w:rPr>
          <w:vertAlign w:val="superscript"/>
        </w:rPr>
        <w:t>2</w:t>
      </w:r>
      <w:r>
        <w:t xml:space="preserve"> + 10.x</w:t>
      </w:r>
      <w:r>
        <w:rPr>
          <w:vertAlign w:val="superscript"/>
        </w:rPr>
        <w:t>2</w:t>
      </w:r>
      <w:r>
        <w:t>.4</w:t>
      </w:r>
      <w:r>
        <w:rPr>
          <w:vertAlign w:val="superscript"/>
        </w:rPr>
        <w:t>3</w:t>
      </w:r>
      <w:r>
        <w:t xml:space="preserve"> + 5.x.4</w:t>
      </w:r>
      <w:r>
        <w:rPr>
          <w:vertAlign w:val="superscript"/>
        </w:rPr>
        <w:t>4</w:t>
      </w:r>
      <w:r>
        <w:t xml:space="preserve"> + 4</w:t>
      </w:r>
      <w:r>
        <w:rPr>
          <w:vertAlign w:val="superscript"/>
        </w:rPr>
        <w:t>5</w:t>
      </w:r>
      <w:r>
        <w:t>] + [x</w:t>
      </w:r>
      <w:r>
        <w:rPr>
          <w:vertAlign w:val="superscript"/>
        </w:rPr>
        <w:t>5</w:t>
      </w:r>
      <w:r>
        <w:t xml:space="preserve"> + 5x</w:t>
      </w:r>
      <w:r>
        <w:rPr>
          <w:vertAlign w:val="superscript"/>
        </w:rPr>
        <w:t>4</w:t>
      </w:r>
      <w:r>
        <w:t>.(–4) + 10.x</w:t>
      </w:r>
      <w:r>
        <w:rPr>
          <w:vertAlign w:val="superscript"/>
        </w:rPr>
        <w:t>3</w:t>
      </w:r>
      <w:r>
        <w:t>.(–4)</w:t>
      </w:r>
      <w:r>
        <w:rPr>
          <w:vertAlign w:val="superscript"/>
        </w:rPr>
        <w:t>2</w:t>
      </w:r>
      <w:r>
        <w:t xml:space="preserve"> + 10.x</w:t>
      </w:r>
      <w:r>
        <w:rPr>
          <w:vertAlign w:val="superscript"/>
        </w:rPr>
        <w:t>2</w:t>
      </w:r>
      <w:r>
        <w:t>.(–4)</w:t>
      </w:r>
      <w:r>
        <w:rPr>
          <w:vertAlign w:val="superscript"/>
        </w:rPr>
        <w:t>3</w:t>
      </w:r>
      <w:r>
        <w:t xml:space="preserve"> + 5.x.(–4)</w:t>
      </w:r>
      <w:r>
        <w:rPr>
          <w:vertAlign w:val="superscript"/>
        </w:rPr>
        <w:t>4</w:t>
      </w:r>
      <w:r>
        <w:t xml:space="preserve"> + (–4)</w:t>
      </w:r>
      <w:r>
        <w:rPr>
          <w:vertAlign w:val="superscript"/>
        </w:rPr>
        <w:t>5</w:t>
      </w:r>
      <w:r>
        <w:t>]</w:t>
      </w:r>
      <w:r>
        <w:br/>
      </w:r>
      <w:r>
        <w:t>= [x</w:t>
      </w:r>
      <w:r>
        <w:rPr>
          <w:vertAlign w:val="superscript"/>
        </w:rPr>
        <w:t>5</w:t>
      </w:r>
      <w:r>
        <w:t xml:space="preserve"> + 20x</w:t>
      </w:r>
      <w:r>
        <w:rPr>
          <w:vertAlign w:val="superscript"/>
        </w:rPr>
        <w:t>4</w:t>
      </w:r>
      <w:r>
        <w:t xml:space="preserve"> + 160x</w:t>
      </w:r>
      <w:r>
        <w:rPr>
          <w:vertAlign w:val="superscript"/>
        </w:rPr>
        <w:t>3</w:t>
      </w:r>
      <w:r>
        <w:t xml:space="preserve"> + 640x</w:t>
      </w:r>
      <w:r>
        <w:rPr>
          <w:vertAlign w:val="superscript"/>
        </w:rPr>
        <w:t>2</w:t>
      </w:r>
      <w:r>
        <w:t xml:space="preserve"> + 1280x + 1024] + [x</w:t>
      </w:r>
      <w:r>
        <w:rPr>
          <w:vertAlign w:val="superscript"/>
        </w:rPr>
        <w:t>5</w:t>
      </w:r>
      <w:r>
        <w:t xml:space="preserve"> – 20x</w:t>
      </w:r>
      <w:r>
        <w:rPr>
          <w:vertAlign w:val="superscript"/>
        </w:rPr>
        <w:t>4</w:t>
      </w:r>
      <w:r>
        <w:t xml:space="preserve"> + 160x</w:t>
      </w:r>
      <w:r>
        <w:rPr>
          <w:vertAlign w:val="superscript"/>
        </w:rPr>
        <w:t xml:space="preserve">3 </w:t>
      </w:r>
      <w:r>
        <w:t>– 640x</w:t>
      </w:r>
      <w:r>
        <w:rPr>
          <w:vertAlign w:val="superscript"/>
        </w:rPr>
        <w:t>2</w:t>
      </w:r>
      <w:r>
        <w:t xml:space="preserve"> + 1280x –1024]</w:t>
      </w:r>
      <w:r>
        <w:br/>
      </w:r>
      <w:r>
        <w:t>= x</w:t>
      </w:r>
      <w:r>
        <w:rPr>
          <w:vertAlign w:val="superscript"/>
        </w:rPr>
        <w:t>5</w:t>
      </w:r>
      <w:r>
        <w:t xml:space="preserve"> + 20x</w:t>
      </w:r>
      <w:r>
        <w:rPr>
          <w:vertAlign w:val="superscript"/>
        </w:rPr>
        <w:t>4</w:t>
      </w:r>
      <w:r>
        <w:t xml:space="preserve"> + 160x</w:t>
      </w:r>
      <w:r>
        <w:rPr>
          <w:vertAlign w:val="superscript"/>
        </w:rPr>
        <w:t>3</w:t>
      </w:r>
      <w:r>
        <w:t xml:space="preserve"> + 640x</w:t>
      </w:r>
      <w:r>
        <w:rPr>
          <w:vertAlign w:val="superscript"/>
        </w:rPr>
        <w:t>2</w:t>
      </w:r>
      <w:r>
        <w:t xml:space="preserve"> + 1280x + 1024 + x</w:t>
      </w:r>
      <w:r>
        <w:rPr>
          <w:vertAlign w:val="superscript"/>
        </w:rPr>
        <w:t>5</w:t>
      </w:r>
      <w:r>
        <w:t xml:space="preserve"> – 20x</w:t>
      </w:r>
      <w:r>
        <w:rPr>
          <w:vertAlign w:val="superscript"/>
        </w:rPr>
        <w:t>4</w:t>
      </w:r>
      <w:r>
        <w:t xml:space="preserve"> + 160x</w:t>
      </w:r>
      <w:r>
        <w:rPr>
          <w:vertAlign w:val="superscript"/>
        </w:rPr>
        <w:t xml:space="preserve">3 </w:t>
      </w:r>
      <w:r>
        <w:t>– 640x</w:t>
      </w:r>
      <w:r>
        <w:rPr>
          <w:vertAlign w:val="superscript"/>
        </w:rPr>
        <w:t>2</w:t>
      </w:r>
      <w:r>
        <w:t xml:space="preserve"> + 1280x –1024 = 2x</w:t>
      </w:r>
      <w:r>
        <w:rPr>
          <w:vertAlign w:val="superscript"/>
        </w:rPr>
        <w:t>5</w:t>
      </w:r>
      <w:r>
        <w:t xml:space="preserve"> + 320x</w:t>
      </w:r>
      <w:r>
        <w:rPr>
          <w:vertAlign w:val="superscript"/>
        </w:rPr>
        <w:t>3</w:t>
      </w:r>
      <w:r>
        <w:t xml:space="preserve"> + 2560x.</w:t>
      </w:r>
      <w:r>
        <w:br/>
      </w:r>
      <w:r>
        <w:t>Vậy (x + 4)</w:t>
      </w:r>
      <w:r>
        <w:rPr>
          <w:vertAlign w:val="superscript"/>
        </w:rPr>
        <w:t>5</w:t>
      </w:r>
      <w:r>
        <w:t xml:space="preserve"> + (x – 4)</w:t>
      </w:r>
      <w:r>
        <w:rPr>
          <w:vertAlign w:val="superscript"/>
        </w:rPr>
        <w:t>5</w:t>
      </w:r>
      <w:r>
        <w:t xml:space="preserve"> = 2x</w:t>
      </w:r>
      <w:r>
        <w:rPr>
          <w:vertAlign w:val="superscript"/>
        </w:rPr>
        <w:t>5</w:t>
      </w:r>
      <w:r>
        <w:t xml:space="preserve"> + 320 x</w:t>
      </w:r>
      <w:r>
        <w:rPr>
          <w:vertAlign w:val="superscript"/>
        </w:rPr>
        <w:t>3</w:t>
      </w:r>
      <w:r>
        <w:t xml:space="preserve"> + 2560x.</w:t>
      </w:r>
      <w:r>
        <w:br/>
      </w:r>
      <w:r>
        <w:rPr>
          <w:b/>
        </w:rPr>
        <w:t>Bài 2 :</w:t>
      </w:r>
      <w:r>
        <w:br/>
      </w:r>
      <w:r>
        <w:t>a) Dùng hai số hạng đầu của khai triển (2 + 0,01)</w:t>
      </w:r>
      <w:r>
        <w:rPr>
          <w:vertAlign w:val="superscript"/>
        </w:rPr>
        <w:t>4</w:t>
      </w:r>
      <w:r>
        <w:t xml:space="preserve"> để tính giá trị gần đúng của 2,01</w:t>
      </w:r>
      <w:r>
        <w:rPr>
          <w:vertAlign w:val="superscript"/>
        </w:rPr>
        <w:t>4</w:t>
      </w:r>
      <w:r>
        <w:t>.</w:t>
      </w:r>
      <w:r>
        <w:br/>
      </w:r>
      <w:r>
        <w:t>b) Dùng máy tính cầm tay để tính giá trị của 2,01</w:t>
      </w:r>
      <w:r>
        <w:rPr>
          <w:vertAlign w:val="superscript"/>
        </w:rPr>
        <w:t>4</w:t>
      </w:r>
      <w:r>
        <w:t xml:space="preserve"> và tính sai số tuyệt đối của giá trị gần đúng nhận được ở câu a.</w:t>
      </w:r>
      <w:r>
        <w:br/>
      </w:r>
      <w:r>
        <w:rPr>
          <w:b/>
        </w:rPr>
        <w:t>Hướng dẫn giải</w:t>
      </w:r>
      <w:r>
        <w:br/>
      </w:r>
      <w:r>
        <w:t>a) Ta có:(2 + 0,01)</w:t>
      </w:r>
      <w:r>
        <w:rPr>
          <w:vertAlign w:val="superscript"/>
        </w:rPr>
        <w:t>4</w:t>
      </w:r>
      <w:r>
        <w:t xml:space="preserve"> = 2</w:t>
      </w:r>
      <w:r>
        <w:rPr>
          <w:vertAlign w:val="superscript"/>
        </w:rPr>
        <w:t>4</w:t>
      </w:r>
      <w:r>
        <w:t xml:space="preserve"> + 4.2</w:t>
      </w:r>
      <w:r>
        <w:rPr>
          <w:vertAlign w:val="superscript"/>
        </w:rPr>
        <w:t>3</w:t>
      </w:r>
      <w:r>
        <w:t>.0,01 + 6.2</w:t>
      </w:r>
      <w:r>
        <w:rPr>
          <w:vertAlign w:val="superscript"/>
        </w:rPr>
        <w:t>2</w:t>
      </w:r>
      <w:r>
        <w:t>.0,01</w:t>
      </w:r>
      <w:r>
        <w:rPr>
          <w:vertAlign w:val="superscript"/>
        </w:rPr>
        <w:t>2</w:t>
      </w:r>
      <w:r>
        <w:t xml:space="preserve"> + 4.2.0,01</w:t>
      </w:r>
      <w:r>
        <w:rPr>
          <w:vertAlign w:val="superscript"/>
        </w:rPr>
        <w:t>3</w:t>
      </w:r>
      <w:r>
        <w:t xml:space="preserve"> + 0,01</w:t>
      </w:r>
      <w:r>
        <w:rPr>
          <w:vertAlign w:val="superscript"/>
        </w:rPr>
        <w:t>4</w:t>
      </w:r>
      <w:r>
        <w:br/>
      </w:r>
      <w:r>
        <w:t>= 16 + 0,32 + 6.2</w:t>
      </w:r>
      <w:r>
        <w:rPr>
          <w:vertAlign w:val="superscript"/>
        </w:rPr>
        <w:t>2</w:t>
      </w:r>
      <w:r>
        <w:t>.0,01</w:t>
      </w:r>
      <w:r>
        <w:rPr>
          <w:vertAlign w:val="superscript"/>
        </w:rPr>
        <w:t>2</w:t>
      </w:r>
      <w:r>
        <w:t xml:space="preserve"> + 4.2.0,01</w:t>
      </w:r>
      <w:r>
        <w:rPr>
          <w:vertAlign w:val="superscript"/>
        </w:rPr>
        <w:t>3</w:t>
      </w:r>
      <w:r>
        <w:t xml:space="preserve"> + 0,01</w:t>
      </w:r>
      <w:r>
        <w:rPr>
          <w:vertAlign w:val="superscript"/>
        </w:rPr>
        <w:t>4</w:t>
      </w:r>
      <w:r>
        <w:br/>
      </w:r>
      <w:r>
        <w:t>Vì 16 + 0,32 = 16,32 nên (2 + 0,01)</w:t>
      </w:r>
      <w:r>
        <w:rPr>
          <w:vertAlign w:val="superscript"/>
        </w:rPr>
        <w:t>4</w:t>
      </w:r>
      <w:r>
        <w:t xml:space="preserve"> ≈ 16,32, tức là 2,01</w:t>
      </w:r>
      <w:r>
        <w:rPr>
          <w:vertAlign w:val="superscript"/>
        </w:rPr>
        <w:t>4</w:t>
      </w:r>
      <w:r>
        <w:t xml:space="preserve"> ≈ 16,32.</w:t>
      </w:r>
      <w:r>
        <w:br/>
      </w:r>
      <w:r>
        <w:t>Vậy 2,01</w:t>
      </w:r>
      <w:r>
        <w:rPr>
          <w:vertAlign w:val="superscript"/>
        </w:rPr>
        <w:t>4</w:t>
      </w:r>
      <w:r>
        <w:t xml:space="preserve"> ≈ 16,32.</w:t>
      </w:r>
      <w:r>
        <w:br/>
      </w:r>
      <w:r>
        <w:t>b) Dùng máy tính cầm tay ta tính được giá trị của 2,01</w:t>
      </w:r>
      <w:r>
        <w:rPr>
          <w:vertAlign w:val="superscript"/>
        </w:rPr>
        <w:t>4</w:t>
      </w:r>
      <w:r>
        <w:t xml:space="preserve"> = 16,32240801....</w:t>
      </w:r>
      <w:r>
        <w:br/>
      </w:r>
      <w:r>
        <w:t>Ta có: 16,32 &lt; 2,01</w:t>
      </w:r>
      <w:r>
        <w:rPr>
          <w:vertAlign w:val="superscript"/>
        </w:rPr>
        <w:t xml:space="preserve">4 </w:t>
      </w:r>
      <w:r>
        <w:t>&lt;16,33</w:t>
      </w:r>
      <w:r>
        <w:br/>
      </w:r>
      <w:r>
        <w:t>Suy ra: |16,32 – 2,01</w:t>
      </w:r>
      <w:r>
        <w:rPr>
          <w:vertAlign w:val="superscript"/>
        </w:rPr>
        <w:t>4</w:t>
      </w:r>
      <w:r>
        <w:t>| &lt; |16,33 – 16, 32| = 0,01.</w:t>
      </w:r>
      <w:r>
        <w:br/>
      </w:r>
      <w:r>
        <w:t>Vậy với giá trị gần đúng 16,32 thì sai số tuyệt đối không vượt quá 0,01.</w:t>
      </w:r>
      <w:r>
        <w:br/>
      </w:r>
      <w:r>
        <w:rPr>
          <w:b/>
        </w:rPr>
        <w:t>Xem thêm tóm tắt lý thuyết Toán lớp 10 sách Kết nối tri thức hay, chi tiết khác:</w:t>
      </w:r>
      <w:r>
        <w:br/>
      </w:r>
      <w:r>
        <w:t>Lý thuyết Bài 23: Quy tắc đếm</w:t>
      </w:r>
      <w:r>
        <w:br/>
      </w:r>
      <w:r>
        <w:t>Lý thuyết Bài 24: Hoán vị, chỉnh hợp và tổ hợp</w:t>
      </w:r>
      <w:r>
        <w:br/>
      </w:r>
      <w:r>
        <w:t>Lý thuyết Bài 26: Biến cố và định nghĩa cổ điển của xác suất</w:t>
      </w:r>
      <w:r>
        <w:br/>
      </w:r>
      <w:r>
        <w:t>Lý thuyết Bài 27: Thực hành tính xác suất theo định nghĩa cổ điển</w:t>
      </w:r>
      <w:r>
        <w:br/>
      </w:r>
      <w:r>
        <w:t>Tổng hợp lý thuyết Chương 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