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25: Nhị thức Newton</w:t>
      </w:r>
    </w:p>
    <w:p>
      <w:r>
        <w:rPr>
          <w:b/>
        </w:rPr>
        <w:t>Giải bài tập Toán 10 Bài 25: Nhị thức Newton</w:t>
      </w:r>
      <w:r>
        <w:br/>
      </w:r>
      <w:r>
        <w:rPr>
          <w:b/>
        </w:rPr>
        <w:t>A. Các câu hỏi trong bài</w:t>
      </w:r>
      <w:r>
        <w:br/>
      </w:r>
      <w:r>
        <w:rPr>
          <w:b/>
        </w:rPr>
        <w:t xml:space="preserve">Giải </w:t>
      </w:r>
      <w:r>
        <w:rPr>
          <w:b/>
        </w:rPr>
        <w:t>Toán 10</w:t>
      </w:r>
      <w:r>
        <w:rPr>
          <w:b/>
        </w:rPr>
        <w:t xml:space="preserve"> </w:t>
      </w:r>
      <w:r>
        <w:rPr>
          <w:b/>
        </w:rPr>
        <w:t>trang 72</w:t>
      </w:r>
      <w:r>
        <w:rPr>
          <w:b/>
        </w:rPr>
        <w:t xml:space="preserve"> </w:t>
      </w:r>
      <w:r>
        <w:rPr>
          <w:b/>
        </w:rPr>
        <w:t>Tập 2</w:t>
      </w:r>
      <w:r>
        <w:br/>
      </w:r>
      <w:r>
        <w:rPr>
          <w:b/>
        </w:rPr>
        <w:t xml:space="preserve">Mở đầu trang 72 </w:t>
      </w:r>
      <w:r>
        <w:rPr>
          <w:b/>
        </w:rPr>
        <w:t>Toán 10 Tập 2</w:t>
      </w:r>
      <w:r>
        <w:rPr>
          <w:b/>
        </w:rPr>
        <w:t xml:space="preserve">: </w:t>
      </w:r>
      <w:r>
        <w:t xml:space="preserve">Ở lớp 8, khi học về hằng đẳng thức, ta đã biết khai triển: </w:t>
      </w:r>
      <w:r>
        <w:br/>
      </w:r>
      <w:r>
        <w:t>(a + b)</w:t>
      </w:r>
      <w:r>
        <w:rPr>
          <w:vertAlign w:val="superscript"/>
        </w:rPr>
        <w:t>2</w:t>
      </w:r>
      <w:r>
        <w:t xml:space="preserve"> = a</w:t>
      </w:r>
      <w:r>
        <w:rPr>
          <w:vertAlign w:val="superscript"/>
        </w:rPr>
        <w:t>2</w:t>
      </w:r>
      <w:r>
        <w:t xml:space="preserve"> + 2ab + b</w:t>
      </w:r>
      <w:r>
        <w:rPr>
          <w:vertAlign w:val="superscript"/>
        </w:rPr>
        <w:t>2</w:t>
      </w:r>
      <w:r>
        <w:t>;</w:t>
      </w:r>
      <w:r>
        <w:br/>
      </w:r>
      <w:r>
        <w:t>(a + b)</w:t>
      </w:r>
      <w:r>
        <w:rPr>
          <w:vertAlign w:val="superscript"/>
        </w:rPr>
        <w:t>3</w:t>
      </w:r>
      <w:r>
        <w:t xml:space="preserve"> = a</w:t>
      </w:r>
      <w:r>
        <w:rPr>
          <w:vertAlign w:val="superscript"/>
        </w:rPr>
        <w:t>3</w:t>
      </w:r>
      <w:r>
        <w:t xml:space="preserve"> + 3a</w:t>
      </w:r>
      <w:r>
        <w:rPr>
          <w:vertAlign w:val="superscript"/>
        </w:rPr>
        <w:t>2</w:t>
      </w:r>
      <w:r>
        <w:t>b + 3ab</w:t>
      </w:r>
      <w:r>
        <w:rPr>
          <w:vertAlign w:val="superscript"/>
        </w:rPr>
        <w:t>2</w:t>
      </w:r>
      <w:r>
        <w:t xml:space="preserve"> + b</w:t>
      </w:r>
      <w:r>
        <w:rPr>
          <w:vertAlign w:val="superscript"/>
        </w:rPr>
        <w:t>3</w:t>
      </w:r>
      <w:r>
        <w:t>.</w:t>
      </w:r>
      <w:r>
        <w:br/>
      </w:r>
      <w:r>
        <w:t>Quan sát các đơn thức ở vế phải của các đẳng thức trên, hãy nhận xét về quy luật số mũ của a và b. Có thể tìm được cách tính các hệ số của đơn thức trong khai triển (a + b)</w:t>
      </w:r>
      <w:r>
        <w:rPr>
          <w:vertAlign w:val="superscript"/>
        </w:rPr>
        <w:t>n</w:t>
      </w:r>
      <w:r>
        <w:t xml:space="preserve"> khi n </w:t>
      </w:r>
      <w:r>
        <w:t>∈</w:t>
      </w:r>
      <w:r>
        <w:t xml:space="preserve"> {4; 5} không?</w:t>
      </w:r>
      <w:r>
        <w:br/>
      </w:r>
      <w:r>
        <w:rPr>
          <w:b/>
        </w:rPr>
        <w:t>Lời giải</w:t>
      </w:r>
      <w:r>
        <w:br/>
      </w:r>
      <w:r>
        <w:t xml:space="preserve">Ta có: </w:t>
      </w:r>
      <w:r>
        <w:br/>
      </w:r>
      <w:r>
        <w:t>a</w:t>
      </w:r>
      <w:r>
        <w:rPr>
          <w:vertAlign w:val="superscript"/>
        </w:rPr>
        <w:t>2</w:t>
      </w:r>
      <w:r>
        <w:t xml:space="preserve"> + 2ab + b</w:t>
      </w:r>
      <w:r>
        <w:rPr>
          <w:vertAlign w:val="superscript"/>
        </w:rPr>
        <w:t>2</w:t>
      </w:r>
      <w:r>
        <w:t xml:space="preserve"> = a</w:t>
      </w:r>
      <w:r>
        <w:rPr>
          <w:vertAlign w:val="superscript"/>
        </w:rPr>
        <w:t>2</w:t>
      </w:r>
      <w:r>
        <w:t xml:space="preserve"> . b</w:t>
      </w:r>
      <w:r>
        <w:rPr>
          <w:vertAlign w:val="superscript"/>
        </w:rPr>
        <w:t>0</w:t>
      </w:r>
      <w:r>
        <w:t xml:space="preserve"> + 2 . a</w:t>
      </w:r>
      <w:r>
        <w:rPr>
          <w:vertAlign w:val="superscript"/>
        </w:rPr>
        <w:t>1</w:t>
      </w:r>
      <w:r>
        <w:t xml:space="preserve"> . b</w:t>
      </w:r>
      <w:r>
        <w:rPr>
          <w:vertAlign w:val="superscript"/>
        </w:rPr>
        <w:t>1</w:t>
      </w:r>
      <w:r>
        <w:t xml:space="preserve"> + b</w:t>
      </w:r>
      <w:r>
        <w:rPr>
          <w:vertAlign w:val="superscript"/>
        </w:rPr>
        <w:t>2</w:t>
      </w:r>
      <w:r>
        <w:t xml:space="preserve"> . a</w:t>
      </w:r>
      <w:r>
        <w:rPr>
          <w:vertAlign w:val="superscript"/>
        </w:rPr>
        <w:t>0</w:t>
      </w:r>
      <w:r>
        <w:t xml:space="preserve"> </w:t>
      </w:r>
      <w:r>
        <w:br/>
      </w:r>
      <w:r>
        <w:t>a</w:t>
      </w:r>
      <w:r>
        <w:rPr>
          <w:vertAlign w:val="superscript"/>
        </w:rPr>
        <w:t>3</w:t>
      </w:r>
      <w:r>
        <w:t xml:space="preserve"> + 3a</w:t>
      </w:r>
      <w:r>
        <w:rPr>
          <w:vertAlign w:val="superscript"/>
        </w:rPr>
        <w:t>2</w:t>
      </w:r>
      <w:r>
        <w:t>b + 3ab</w:t>
      </w:r>
      <w:r>
        <w:rPr>
          <w:vertAlign w:val="superscript"/>
        </w:rPr>
        <w:t>2</w:t>
      </w:r>
      <w:r>
        <w:t xml:space="preserve"> + b</w:t>
      </w:r>
      <w:r>
        <w:rPr>
          <w:vertAlign w:val="superscript"/>
        </w:rPr>
        <w:t>3</w:t>
      </w:r>
      <w:r>
        <w:t xml:space="preserve"> = a</w:t>
      </w:r>
      <w:r>
        <w:rPr>
          <w:vertAlign w:val="superscript"/>
        </w:rPr>
        <w:t>3</w:t>
      </w:r>
      <w:r>
        <w:t xml:space="preserve"> . b</w:t>
      </w:r>
      <w:r>
        <w:rPr>
          <w:vertAlign w:val="superscript"/>
        </w:rPr>
        <w:t>0</w:t>
      </w:r>
      <w:r>
        <w:rPr>
          <w:vertAlign w:val="superscript"/>
        </w:rPr>
        <w:t xml:space="preserve"> </w:t>
      </w:r>
      <w:r>
        <w:t>+ 3 . a</w:t>
      </w:r>
      <w:r>
        <w:rPr>
          <w:vertAlign w:val="superscript"/>
        </w:rPr>
        <w:t>2</w:t>
      </w:r>
      <w:r>
        <w:t xml:space="preserve"> . b</w:t>
      </w:r>
      <w:r>
        <w:rPr>
          <w:vertAlign w:val="superscript"/>
        </w:rPr>
        <w:t>1</w:t>
      </w:r>
      <w:r>
        <w:rPr>
          <w:vertAlign w:val="superscript"/>
        </w:rPr>
        <w:t xml:space="preserve"> </w:t>
      </w:r>
      <w:r>
        <w:t xml:space="preserve"> + 3 . a</w:t>
      </w:r>
      <w:r>
        <w:rPr>
          <w:vertAlign w:val="superscript"/>
        </w:rPr>
        <w:t>1</w:t>
      </w:r>
      <w:r>
        <w:t xml:space="preserve"> . b</w:t>
      </w:r>
      <w:r>
        <w:rPr>
          <w:vertAlign w:val="superscript"/>
        </w:rPr>
        <w:t>2</w:t>
      </w:r>
      <w:r>
        <w:t xml:space="preserve"> + a</w:t>
      </w:r>
      <w:r>
        <w:rPr>
          <w:vertAlign w:val="superscript"/>
        </w:rPr>
        <w:t>0</w:t>
      </w:r>
      <w:r>
        <w:t xml:space="preserve"> . b</w:t>
      </w:r>
      <w:r>
        <w:rPr>
          <w:vertAlign w:val="superscript"/>
        </w:rPr>
        <w:t>3</w:t>
      </w:r>
      <w:r>
        <w:br/>
      </w:r>
      <w:r>
        <w:t xml:space="preserve">Quan sát vế phải của các đẳng thức, ta thấy đây là một tổng các đơn thức hai biến, bậc 2 và bậc 3, và số mũ của a được sắp xếp theo thứ tự giảm dần, còn số mũ của b theo thứ tự tăng dần. </w:t>
      </w:r>
      <w:r>
        <w:br/>
      </w:r>
      <w:r>
        <w:t>Sau khi học bài Nhị thức Newton này, ta có thể tìm được cách tính các hệ số của đơn thức trong khai triển (a + b)</w:t>
      </w:r>
      <w:r>
        <w:rPr>
          <w:vertAlign w:val="superscript"/>
        </w:rPr>
        <w:t>n</w:t>
      </w:r>
      <w:r>
        <w:t xml:space="preserve"> khi n </w:t>
      </w:r>
      <w:r>
        <w:t>∈</w:t>
      </w:r>
      <w:r>
        <w:t xml:space="preserve"> {4; 5}. </w:t>
      </w:r>
      <w:r>
        <w:br/>
      </w:r>
      <w:r>
        <w:rPr>
          <w:b/>
        </w:rPr>
        <w:t xml:space="preserve">Hoạt động 1 trang 72 </w:t>
      </w:r>
      <w:r>
        <w:rPr>
          <w:b/>
        </w:rPr>
        <w:t>Toán 10 Tập 2</w:t>
      </w:r>
      <w:r>
        <w:rPr>
          <w:b/>
        </w:rPr>
        <w:t xml:space="preserve">: </w:t>
      </w:r>
      <w:r>
        <w:t>Sơ đồ hình cây của tích hai nhị thức (a + b) . (c + d) được xây dựng như sau:</w:t>
      </w:r>
      <w:r>
        <w:br/>
      </w:r>
      <w:r>
        <w:t>• Từ một điểm gốc, kẻ các mũi tên, mỗi mũi tên tương ứng với một đơn thức (gọi là nhãn của mũi tên) của nhị thức thứ nhất (H.8.6);</w:t>
      </w:r>
      <w:r>
        <w:br/>
      </w:r>
      <w:r>
        <w:drawing>
          <wp:inline xmlns:a="http://schemas.openxmlformats.org/drawingml/2006/main" xmlns:pic="http://schemas.openxmlformats.org/drawingml/2006/picture">
            <wp:extent cx="4419600" cy="2876550"/>
            <wp:docPr id="1" name="Picture 1"/>
            <wp:cNvGraphicFramePr>
              <a:graphicFrameLocks noChangeAspect="1"/>
            </wp:cNvGraphicFramePr>
            <a:graphic>
              <a:graphicData uri="http://schemas.openxmlformats.org/drawingml/2006/picture">
                <pic:pic>
                  <pic:nvPicPr>
                    <pic:cNvPr id="0" name="temp_inline_42253b583fcc40189c5dab34d2b3f374.jpg"/>
                    <pic:cNvPicPr/>
                  </pic:nvPicPr>
                  <pic:blipFill>
                    <a:blip r:embed="rId9"/>
                    <a:stretch>
                      <a:fillRect/>
                    </a:stretch>
                  </pic:blipFill>
                  <pic:spPr>
                    <a:xfrm>
                      <a:off x="0" y="0"/>
                      <a:ext cx="4419600" cy="2876550"/>
                    </a:xfrm>
                    <a:prstGeom prst="rect"/>
                  </pic:spPr>
                </pic:pic>
              </a:graphicData>
            </a:graphic>
          </wp:inline>
        </w:drawing>
      </w:r>
      <w:r>
        <w:t xml:space="preserve"> </w:t>
      </w:r>
      <w:r>
        <w:br/>
      </w:r>
      <w:r>
        <w:t>• Từ ngọn của mỗi mũi tên đã xây dựng, kẻ các mũi tên, mỗi mũi tên tương ứng với một đơn thức của nhị thức thứ hai;</w:t>
      </w:r>
      <w:r>
        <w:br/>
      </w:r>
      <w:r>
        <w:t>• Tại ngọn của các mũi tên xây dựng tại bước sau cùng, ghi lại tích của các nhãn của các mũi tên đi từ điểm gốc đến đầu mút đó.</w:t>
      </w:r>
      <w:r>
        <w:br/>
      </w:r>
      <w:r>
        <w:t xml:space="preserve">Hãy lấy tổng của các tích nhận được và so sánh kết quả với khai triển của tích (a + b) . (c + d). </w:t>
      </w:r>
      <w:r>
        <w:br/>
      </w:r>
      <w:r>
        <w:rPr>
          <w:b/>
        </w:rPr>
        <w:t>Lời giải</w:t>
      </w:r>
      <w:r>
        <w:br/>
      </w:r>
      <w:r>
        <w:t>Tổng các tích nhận được từ sơ đồ hình cây là: a.c + a.d + b.c + b.d.</w:t>
      </w:r>
      <w:r>
        <w:br/>
      </w:r>
      <w:r>
        <w:t>Khai triển của tích (a + b) . (c + d) = a . (c + d) + b . (c + d) = a.c + a.d + b.c + b.d.</w:t>
      </w:r>
      <w:r>
        <w:br/>
      </w:r>
      <w:r>
        <w:t xml:space="preserve">Vậy tổng của các tích nhận được từ sơ đồ hình cây trùng với kết quả của khai triển (a + b) . (c + d). </w:t>
      </w:r>
      <w:r>
        <w:br/>
      </w:r>
      <w:r>
        <w:rPr>
          <w:b/>
        </w:rPr>
        <w:t xml:space="preserve">Hoạt động 2 trang 72 </w:t>
      </w:r>
      <w:r>
        <w:rPr>
          <w:b/>
        </w:rPr>
        <w:t>Toán 10 Tập 2</w:t>
      </w:r>
      <w:r>
        <w:rPr>
          <w:b/>
        </w:rPr>
        <w:t xml:space="preserve">: </w:t>
      </w:r>
      <w:r>
        <w:t xml:space="preserve">Hãy cho biết các đơn thức còn thiếu (...) trong sơ đồ hình cây (H.8.7) của tích (a + b) . (a + b) . (a + b). </w:t>
      </w:r>
      <w:r>
        <w:br/>
      </w:r>
      <w:r>
        <w:drawing>
          <wp:inline xmlns:a="http://schemas.openxmlformats.org/drawingml/2006/main" xmlns:pic="http://schemas.openxmlformats.org/drawingml/2006/picture">
            <wp:extent cx="4543425" cy="3171825"/>
            <wp:docPr id="2" name="Picture 2"/>
            <wp:cNvGraphicFramePr>
              <a:graphicFrameLocks noChangeAspect="1"/>
            </wp:cNvGraphicFramePr>
            <a:graphic>
              <a:graphicData uri="http://schemas.openxmlformats.org/drawingml/2006/picture">
                <pic:pic>
                  <pic:nvPicPr>
                    <pic:cNvPr id="0" name="temp_inline_698987eed2304df1a69f7bf180143e94.jpg"/>
                    <pic:cNvPicPr/>
                  </pic:nvPicPr>
                  <pic:blipFill>
                    <a:blip r:embed="rId10"/>
                    <a:stretch>
                      <a:fillRect/>
                    </a:stretch>
                  </pic:blipFill>
                  <pic:spPr>
                    <a:xfrm>
                      <a:off x="0" y="0"/>
                      <a:ext cx="4543425" cy="3171825"/>
                    </a:xfrm>
                    <a:prstGeom prst="rect"/>
                  </pic:spPr>
                </pic:pic>
              </a:graphicData>
            </a:graphic>
          </wp:inline>
        </w:drawing>
      </w:r>
      <w:r>
        <w:t xml:space="preserve"> </w:t>
      </w:r>
      <w:r>
        <w:br/>
      </w:r>
      <w:r>
        <w:t>Có bao nhiêu tích nhận được lần lượt bằng a</w:t>
      </w:r>
      <w:r>
        <w:rPr>
          <w:vertAlign w:val="superscript"/>
        </w:rPr>
        <w:t>3</w:t>
      </w:r>
      <w:r>
        <w:t>, a</w:t>
      </w:r>
      <w:r>
        <w:rPr>
          <w:vertAlign w:val="superscript"/>
        </w:rPr>
        <w:t>2</w:t>
      </w:r>
      <w:r>
        <w:t>b, ab</w:t>
      </w:r>
      <w:r>
        <w:rPr>
          <w:vertAlign w:val="superscript"/>
        </w:rPr>
        <w:t>2</w:t>
      </w:r>
      <w:r>
        <w:t>, b</w:t>
      </w:r>
      <w:r>
        <w:rPr>
          <w:vertAlign w:val="superscript"/>
        </w:rPr>
        <w:t>3</w:t>
      </w:r>
      <w:r>
        <w:t>?</w:t>
      </w:r>
      <w:r>
        <w:br/>
      </w:r>
      <w:r>
        <w:t>Hãy so sánh chúng với các hệ số nhận được khi khai triển (a + b)</w:t>
      </w:r>
      <w:r>
        <w:rPr>
          <w:vertAlign w:val="superscript"/>
        </w:rPr>
        <w:t>3</w:t>
      </w:r>
      <w:r>
        <w:t>.</w:t>
      </w:r>
      <w:r>
        <w:br/>
      </w:r>
      <w:r>
        <w:rPr>
          <w:b/>
        </w:rPr>
        <w:t>Lời giải</w:t>
      </w:r>
      <w:r>
        <w:br/>
      </w:r>
      <w:r>
        <w:t xml:space="preserve">Theo quy tắc xây dựng sơ đồ hình cây như HĐ1, ta điền được các biểu thức trong sơ đồ hình cây của tích (a + b) . (a + b) . (a + b) như hình sau: </w:t>
      </w:r>
      <w:r>
        <w:br/>
      </w:r>
      <w:r>
        <w:drawing>
          <wp:inline xmlns:a="http://schemas.openxmlformats.org/drawingml/2006/main" xmlns:pic="http://schemas.openxmlformats.org/drawingml/2006/picture">
            <wp:extent cx="5238750" cy="3438525"/>
            <wp:docPr id="3" name="Picture 3"/>
            <wp:cNvGraphicFramePr>
              <a:graphicFrameLocks noChangeAspect="1"/>
            </wp:cNvGraphicFramePr>
            <a:graphic>
              <a:graphicData uri="http://schemas.openxmlformats.org/drawingml/2006/picture">
                <pic:pic>
                  <pic:nvPicPr>
                    <pic:cNvPr id="0" name="temp_inline_768173a3e4e44417b3046be28c65b647.jpg"/>
                    <pic:cNvPicPr/>
                  </pic:nvPicPr>
                  <pic:blipFill>
                    <a:blip r:embed="rId11"/>
                    <a:stretch>
                      <a:fillRect/>
                    </a:stretch>
                  </pic:blipFill>
                  <pic:spPr>
                    <a:xfrm>
                      <a:off x="0" y="0"/>
                      <a:ext cx="5238750" cy="3438525"/>
                    </a:xfrm>
                    <a:prstGeom prst="rect"/>
                  </pic:spPr>
                </pic:pic>
              </a:graphicData>
            </a:graphic>
          </wp:inline>
        </w:drawing>
      </w:r>
      <w:r>
        <w:t xml:space="preserve"> </w:t>
      </w:r>
      <w:r>
        <w:br/>
      </w:r>
      <w:r>
        <w:t>Từ đó, ta có:</w:t>
      </w:r>
      <w:r>
        <w:br/>
      </w:r>
      <w:r>
        <w:t>- có 1 đơn thức bằng a</w:t>
      </w:r>
      <w:r>
        <w:rPr>
          <w:vertAlign w:val="superscript"/>
        </w:rPr>
        <w:t>3</w:t>
      </w:r>
      <w:r>
        <w:t>;</w:t>
      </w:r>
      <w:r>
        <w:br/>
      </w:r>
      <w:r>
        <w:t>- có 3 đơn thức bằng a</w:t>
      </w:r>
      <w:r>
        <w:rPr>
          <w:vertAlign w:val="superscript"/>
        </w:rPr>
        <w:t>2</w:t>
      </w:r>
      <w:r>
        <w:t xml:space="preserve">b; </w:t>
      </w:r>
      <w:r>
        <w:br/>
      </w:r>
      <w:r>
        <w:t>- có 3 đơn thức bằng ab</w:t>
      </w:r>
      <w:r>
        <w:rPr>
          <w:vertAlign w:val="superscript"/>
        </w:rPr>
        <w:t>2</w:t>
      </w:r>
      <w:r>
        <w:t>;</w:t>
      </w:r>
      <w:r>
        <w:br/>
      </w:r>
      <w:r>
        <w:t>- có 1 đơn thức bằng b</w:t>
      </w:r>
      <w:r>
        <w:rPr>
          <w:vertAlign w:val="superscript"/>
        </w:rPr>
        <w:t>3</w:t>
      </w:r>
      <w:r>
        <w:t>.</w:t>
      </w:r>
      <w:r>
        <w:br/>
      </w:r>
      <w:r>
        <w:t xml:space="preserve">Các hệ số nhận được: 1, 3, 3, 1. </w:t>
      </w:r>
      <w:r>
        <w:br/>
      </w:r>
      <w:r>
        <w:t>Ở lớp 8 ta đã biết, khai triển (a + b)</w:t>
      </w:r>
      <w:r>
        <w:rPr>
          <w:vertAlign w:val="superscript"/>
        </w:rPr>
        <w:t>3</w:t>
      </w:r>
      <w:r>
        <w:t xml:space="preserve"> = a</w:t>
      </w:r>
      <w:r>
        <w:rPr>
          <w:vertAlign w:val="superscript"/>
        </w:rPr>
        <w:t>3</w:t>
      </w:r>
      <w:r>
        <w:rPr>
          <w:vertAlign w:val="superscript"/>
        </w:rPr>
        <w:t xml:space="preserve"> </w:t>
      </w:r>
      <w:r>
        <w:t>+ 3a</w:t>
      </w:r>
      <w:r>
        <w:rPr>
          <w:vertAlign w:val="superscript"/>
        </w:rPr>
        <w:t>2</w:t>
      </w:r>
      <w:r>
        <w:t>b + 3ab</w:t>
      </w:r>
      <w:r>
        <w:rPr>
          <w:vertAlign w:val="superscript"/>
        </w:rPr>
        <w:t>2</w:t>
      </w:r>
      <w:r>
        <w:rPr>
          <w:vertAlign w:val="superscript"/>
        </w:rPr>
        <w:t xml:space="preserve"> </w:t>
      </w:r>
      <w:r>
        <w:t>+ b</w:t>
      </w:r>
      <w:r>
        <w:rPr>
          <w:vertAlign w:val="superscript"/>
        </w:rPr>
        <w:t>3</w:t>
      </w:r>
      <w:r>
        <w:t>.</w:t>
      </w:r>
      <w:r>
        <w:br/>
      </w:r>
      <w:r>
        <w:t>Vậy các hệ số của khai triển trừng với các hệ số của các tích nhận được.</w:t>
      </w:r>
      <w:r>
        <w:br/>
      </w:r>
      <w:r>
        <w:rPr>
          <w:b/>
        </w:rPr>
        <w:t xml:space="preserve">Giải </w:t>
      </w:r>
      <w:r>
        <w:rPr>
          <w:b/>
        </w:rPr>
        <w:t>Toán 10</w:t>
      </w:r>
      <w:r>
        <w:rPr>
          <w:b/>
        </w:rPr>
        <w:t xml:space="preserve"> </w:t>
      </w:r>
      <w:r>
        <w:rPr>
          <w:b/>
        </w:rPr>
        <w:t>trang 73</w:t>
      </w:r>
      <w:r>
        <w:rPr>
          <w:b/>
        </w:rPr>
        <w:t xml:space="preserve"> </w:t>
      </w:r>
      <w:r>
        <w:rPr>
          <w:b/>
        </w:rPr>
        <w:t>Tập 2</w:t>
      </w:r>
      <w:r>
        <w:br/>
      </w:r>
      <w:r>
        <w:rPr>
          <w:b/>
        </w:rPr>
        <w:t xml:space="preserve">Hoạt động 3 trang 73 </w:t>
      </w:r>
      <w:r>
        <w:rPr>
          <w:b/>
        </w:rPr>
        <w:t>Toán 10 Tập 2</w:t>
      </w:r>
      <w:r>
        <w:rPr>
          <w:b/>
        </w:rPr>
        <w:t xml:space="preserve">: </w:t>
      </w:r>
      <w:r>
        <w:t>Sơ đồ hình cây của khai triển (a + b)</w:t>
      </w:r>
      <w:r>
        <w:rPr>
          <w:vertAlign w:val="superscript"/>
        </w:rPr>
        <w:t>4</w:t>
      </w:r>
      <w:r>
        <w:t xml:space="preserve"> được mô tả như Hình 8.9. Sau khi khai triển, ta thu được một tổng gồm 2</w:t>
      </w:r>
      <w:r>
        <w:rPr>
          <w:vertAlign w:val="superscript"/>
        </w:rPr>
        <w:t>4</w:t>
      </w:r>
      <w:r>
        <w:t xml:space="preserve"> (theo quy tắc nhân) đơn thức có dạng x . y . z . t, trong đó mỗi x, y, z, t là a hoặc b. Chẳng hạn, nếu x, y, t là a, còn z là b thì ta có đơn thức a . a . b . a, thu gọn là a</w:t>
      </w:r>
      <w:r>
        <w:rPr>
          <w:vertAlign w:val="superscript"/>
        </w:rPr>
        <w:t>3</w:t>
      </w:r>
      <w:r>
        <w:t>b. Để có đơn thức này, thì trong 4 nhân tử x, y, z, t có 1 nhân tử là b, 3 nhân tử còn lại là a. Khi đó số đơn thức đồng dạng với a</w:t>
      </w:r>
      <w:r>
        <w:rPr>
          <w:vertAlign w:val="superscript"/>
        </w:rPr>
        <w:t>3</w:t>
      </w:r>
      <w:r>
        <w:t xml:space="preserve">b trong tổng là </w:t>
      </w:r>
      <w:r>
        <w:t>C</w:t>
      </w:r>
      <w:r>
        <w:t>1</w:t>
      </w:r>
      <w:r>
        <w:t>4</w:t>
      </w:r>
      <w:r>
        <w:t>C41</w:t>
      </w:r>
      <w:r>
        <w:t>.</w:t>
      </w:r>
      <w:r>
        <w:br/>
      </w:r>
      <w:r>
        <w:drawing>
          <wp:inline xmlns:a="http://schemas.openxmlformats.org/drawingml/2006/main" xmlns:pic="http://schemas.openxmlformats.org/drawingml/2006/picture">
            <wp:extent cx="4105274" cy="3000375"/>
            <wp:docPr id="4" name="Picture 4"/>
            <wp:cNvGraphicFramePr>
              <a:graphicFrameLocks noChangeAspect="1"/>
            </wp:cNvGraphicFramePr>
            <a:graphic>
              <a:graphicData uri="http://schemas.openxmlformats.org/drawingml/2006/picture">
                <pic:pic>
                  <pic:nvPicPr>
                    <pic:cNvPr id="0" name="temp_inline_b96ccd0f88c249e3bfb30da4235daaad.jpg"/>
                    <pic:cNvPicPr/>
                  </pic:nvPicPr>
                  <pic:blipFill>
                    <a:blip r:embed="rId12"/>
                    <a:stretch>
                      <a:fillRect/>
                    </a:stretch>
                  </pic:blipFill>
                  <pic:spPr>
                    <a:xfrm>
                      <a:off x="0" y="0"/>
                      <a:ext cx="4105274" cy="3000375"/>
                    </a:xfrm>
                    <a:prstGeom prst="rect"/>
                  </pic:spPr>
                </pic:pic>
              </a:graphicData>
            </a:graphic>
          </wp:inline>
        </w:drawing>
      </w:r>
      <w:r>
        <w:t xml:space="preserve"> </w:t>
      </w:r>
      <w:r>
        <w:br/>
      </w:r>
      <w:r>
        <w:t>Lập luận tương tự trên, dùng kiến thức về tổ hợp, hãy cho biết trong tổng nêu trên, có bao nhiêu đơn thức đồng dạng với mỗi đơn thức thu gọn sau:</w:t>
      </w:r>
      <w:r>
        <w:br/>
      </w:r>
      <w:r>
        <w:t>• a</w:t>
      </w:r>
      <w:r>
        <w:rPr>
          <w:vertAlign w:val="superscript"/>
        </w:rPr>
        <w:t>4</w:t>
      </w:r>
      <w:r>
        <w:t xml:space="preserve">; </w:t>
      </w:r>
      <w:r>
        <w:t xml:space="preserve"> </w:t>
      </w:r>
      <w:r>
        <w:t xml:space="preserve"> </w:t>
      </w:r>
      <w:r>
        <w:t xml:space="preserve"> </w:t>
      </w:r>
      <w:r>
        <w:t>• a</w:t>
      </w:r>
      <w:r>
        <w:rPr>
          <w:vertAlign w:val="superscript"/>
        </w:rPr>
        <w:t>3</w:t>
      </w:r>
      <w:r>
        <w:t xml:space="preserve">b; </w:t>
      </w:r>
      <w:r>
        <w:t xml:space="preserve"> </w:t>
      </w:r>
      <w:r>
        <w:t xml:space="preserve"> </w:t>
      </w:r>
      <w:r>
        <w:t xml:space="preserve"> </w:t>
      </w:r>
      <w:r>
        <w:t>• a</w:t>
      </w:r>
      <w:r>
        <w:rPr>
          <w:vertAlign w:val="superscript"/>
        </w:rPr>
        <w:t>2</w:t>
      </w:r>
      <w:r>
        <w:t>b</w:t>
      </w:r>
      <w:r>
        <w:rPr>
          <w:vertAlign w:val="superscript"/>
        </w:rPr>
        <w:t>2</w:t>
      </w:r>
      <w:r>
        <w:t>;</w:t>
      </w:r>
      <w:r>
        <w:t xml:space="preserve"> </w:t>
      </w:r>
      <w:r>
        <w:t xml:space="preserve"> </w:t>
      </w:r>
      <w:r>
        <w:t xml:space="preserve"> </w:t>
      </w:r>
      <w:r>
        <w:t>• ab</w:t>
      </w:r>
      <w:r>
        <w:rPr>
          <w:vertAlign w:val="superscript"/>
        </w:rPr>
        <w:t>3</w:t>
      </w:r>
      <w:r>
        <w:t xml:space="preserve">; </w:t>
      </w:r>
      <w:r>
        <w:t xml:space="preserve"> </w:t>
      </w:r>
      <w:r>
        <w:t xml:space="preserve"> </w:t>
      </w:r>
      <w:r>
        <w:t xml:space="preserve"> </w:t>
      </w:r>
      <w:r>
        <w:t>• b</w:t>
      </w:r>
      <w:r>
        <w:rPr>
          <w:vertAlign w:val="superscript"/>
        </w:rPr>
        <w:t>4</w:t>
      </w:r>
      <w:r>
        <w:t xml:space="preserve">. </w:t>
      </w:r>
      <w:r>
        <w:br/>
      </w:r>
      <w:r>
        <w:rPr>
          <w:b/>
        </w:rPr>
        <w:t>Lời giải</w:t>
      </w:r>
      <w:r>
        <w:br/>
      </w:r>
      <w:r>
        <w:t>- Để có đơn thức a</w:t>
      </w:r>
      <w:r>
        <w:rPr>
          <w:vertAlign w:val="superscript"/>
        </w:rPr>
        <w:t>4</w:t>
      </w:r>
      <w:r>
        <w:t xml:space="preserve"> thì phải có 4 nhân tử a, khi đó số đơn thức đồng dạng với a</w:t>
      </w:r>
      <w:r>
        <w:rPr>
          <w:vertAlign w:val="superscript"/>
        </w:rPr>
        <w:t>4</w:t>
      </w:r>
      <w:r>
        <w:t xml:space="preserve"> trong tổng là: </w:t>
      </w:r>
      <w:r>
        <w:t>C</w:t>
      </w:r>
      <w:r>
        <w:t>0</w:t>
      </w:r>
      <w:r>
        <w:t>4</w:t>
      </w:r>
      <w:r>
        <w:t>C40</w:t>
      </w:r>
      <w:r>
        <w:t xml:space="preserve"> = 1;</w:t>
      </w:r>
      <w:r>
        <w:br/>
      </w:r>
      <w:r>
        <w:t>- Để có đơn thức a</w:t>
      </w:r>
      <w:r>
        <w:rPr>
          <w:vertAlign w:val="superscript"/>
        </w:rPr>
        <w:t>3</w:t>
      </w:r>
      <w:r>
        <w:t>b thì phải có 3 nhân tử a, 1 nhân tử b, khi đó số đơn thức đồng dạng với a</w:t>
      </w:r>
      <w:r>
        <w:rPr>
          <w:vertAlign w:val="superscript"/>
        </w:rPr>
        <w:t>3</w:t>
      </w:r>
      <w:r>
        <w:t xml:space="preserve">b trong tổng là: </w:t>
      </w:r>
      <w:r>
        <w:t>C</w:t>
      </w:r>
      <w:r>
        <w:t>1</w:t>
      </w:r>
      <w:r>
        <w:t>4</w:t>
      </w:r>
      <w:r>
        <w:t>C41</w:t>
      </w:r>
      <w:r>
        <w:t xml:space="preserve"> = 4;</w:t>
      </w:r>
      <w:r>
        <w:br/>
      </w:r>
      <w:r>
        <w:t>- Để có đơn thức a</w:t>
      </w:r>
      <w:r>
        <w:rPr>
          <w:vertAlign w:val="superscript"/>
        </w:rPr>
        <w:t>2</w:t>
      </w:r>
      <w:r>
        <w:t>b</w:t>
      </w:r>
      <w:r>
        <w:rPr>
          <w:vertAlign w:val="superscript"/>
        </w:rPr>
        <w:t>2</w:t>
      </w:r>
      <w:r>
        <w:t xml:space="preserve"> thì phải có 2 nhân tử a, 2 nhân tử b, khi đó số đơn thức đồng dạng với a</w:t>
      </w:r>
      <w:r>
        <w:rPr>
          <w:vertAlign w:val="superscript"/>
        </w:rPr>
        <w:t>2</w:t>
      </w:r>
      <w:r>
        <w:t>b</w:t>
      </w:r>
      <w:r>
        <w:rPr>
          <w:vertAlign w:val="superscript"/>
        </w:rPr>
        <w:t>2</w:t>
      </w:r>
      <w:r>
        <w:t xml:space="preserve"> trong tổng là: </w:t>
      </w:r>
      <w:r>
        <w:t>C</w:t>
      </w:r>
      <w:r>
        <w:t>2</w:t>
      </w:r>
      <w:r>
        <w:t>4</w:t>
      </w:r>
      <w:r>
        <w:t>C42</w:t>
      </w:r>
      <w:r>
        <w:t xml:space="preserve"> = 6;</w:t>
      </w:r>
      <w:r>
        <w:br/>
      </w:r>
      <w:r>
        <w:t>- Để có đơn thức ab</w:t>
      </w:r>
      <w:r>
        <w:rPr>
          <w:vertAlign w:val="superscript"/>
        </w:rPr>
        <w:t>3</w:t>
      </w:r>
      <w:r>
        <w:t xml:space="preserve"> thì phải có 1 nhân tử a, 3 nhân tử b, khi đó số đơn thức đồng dạng với ab</w:t>
      </w:r>
      <w:r>
        <w:rPr>
          <w:vertAlign w:val="superscript"/>
        </w:rPr>
        <w:t>3</w:t>
      </w:r>
      <w:r>
        <w:rPr>
          <w:vertAlign w:val="superscript"/>
        </w:rPr>
        <w:t xml:space="preserve"> </w:t>
      </w:r>
      <w:r>
        <w:t xml:space="preserve">trong tổng là: </w:t>
      </w:r>
      <w:r>
        <w:t>C</w:t>
      </w:r>
      <w:r>
        <w:t>3</w:t>
      </w:r>
      <w:r>
        <w:t>4</w:t>
      </w:r>
      <w:r>
        <w:t>C43</w:t>
      </w:r>
      <w:r>
        <w:t xml:space="preserve"> = 4;</w:t>
      </w:r>
      <w:r>
        <w:br/>
      </w:r>
      <w:r>
        <w:t>- Để có đơn thức b</w:t>
      </w:r>
      <w:r>
        <w:rPr>
          <w:vertAlign w:val="superscript"/>
        </w:rPr>
        <w:t>4</w:t>
      </w:r>
      <w:r>
        <w:t xml:space="preserve"> thì phải có 4 nhân tử b, khi đó số đơn thức đồng dạng với b</w:t>
      </w:r>
      <w:r>
        <w:rPr>
          <w:vertAlign w:val="superscript"/>
        </w:rPr>
        <w:t>4</w:t>
      </w:r>
      <w:r>
        <w:t xml:space="preserve"> trong tổng là: </w:t>
      </w:r>
      <w:r>
        <w:t>C</w:t>
      </w:r>
      <w:r>
        <w:t>4</w:t>
      </w:r>
      <w:r>
        <w:t>4</w:t>
      </w:r>
      <w:r>
        <w:t>C44</w:t>
      </w:r>
      <w:r>
        <w:t xml:space="preserve"> = 1.</w:t>
      </w:r>
      <w:r>
        <w:br/>
      </w:r>
      <w:r>
        <w:rPr>
          <w:b/>
        </w:rPr>
        <w:t xml:space="preserve">Luyện tập 1 trang 73 </w:t>
      </w:r>
      <w:r>
        <w:rPr>
          <w:b/>
        </w:rPr>
        <w:t>Toán 10 Tập 2</w:t>
      </w:r>
      <w:r>
        <w:rPr>
          <w:b/>
        </w:rPr>
        <w:t xml:space="preserve">: </w:t>
      </w:r>
      <w:r>
        <w:t>Khai</w:t>
      </w:r>
      <w:r>
        <w:t xml:space="preserve"> </w:t>
      </w:r>
      <w:r>
        <w:t>triển (x – 2)</w:t>
      </w:r>
      <w:r>
        <w:rPr>
          <w:vertAlign w:val="superscript"/>
        </w:rPr>
        <w:t>4</w:t>
      </w:r>
      <w:r>
        <w:t>.</w:t>
      </w:r>
      <w:r>
        <w:br/>
      </w:r>
      <w:r>
        <w:rPr>
          <w:b/>
        </w:rPr>
        <w:t>Lời giải</w:t>
      </w:r>
      <w:r>
        <w:br/>
      </w:r>
      <w:r>
        <w:t>Thay a = x và b = – 2 trong công thức khai triển của (a + b)</w:t>
      </w:r>
      <w:r>
        <w:rPr>
          <w:vertAlign w:val="superscript"/>
        </w:rPr>
        <w:t>4</w:t>
      </w:r>
      <w:r>
        <w:t xml:space="preserve"> ta được:</w:t>
      </w:r>
      <w:r>
        <w:br/>
      </w:r>
      <w:r>
        <w:t>(x – 2)</w:t>
      </w:r>
      <w:r>
        <w:rPr>
          <w:vertAlign w:val="superscript"/>
        </w:rPr>
        <w:t>4</w:t>
      </w:r>
      <w:r>
        <w:rPr>
          <w:vertAlign w:val="superscript"/>
        </w:rPr>
        <w:t xml:space="preserve"> </w:t>
      </w:r>
      <w:r>
        <w:br/>
      </w:r>
      <w:r>
        <w:t>= x</w:t>
      </w:r>
      <w:r>
        <w:rPr>
          <w:vertAlign w:val="superscript"/>
        </w:rPr>
        <w:t>4</w:t>
      </w:r>
      <w:r>
        <w:t xml:space="preserve"> + 4x</w:t>
      </w:r>
      <w:r>
        <w:rPr>
          <w:vertAlign w:val="superscript"/>
        </w:rPr>
        <w:t>3</w:t>
      </w:r>
      <w:r>
        <w:rPr>
          <w:vertAlign w:val="superscript"/>
        </w:rPr>
        <w:t xml:space="preserve"> </w:t>
      </w:r>
      <w:r>
        <w:t>.</w:t>
      </w:r>
      <w:r>
        <w:rPr>
          <w:vertAlign w:val="superscript"/>
        </w:rPr>
        <w:t xml:space="preserve"> </w:t>
      </w:r>
      <w:r>
        <w:t>(– 2) + 6x</w:t>
      </w:r>
      <w:r>
        <w:rPr>
          <w:vertAlign w:val="superscript"/>
        </w:rPr>
        <w:t>2</w:t>
      </w:r>
      <w:r>
        <w:rPr>
          <w:vertAlign w:val="superscript"/>
        </w:rPr>
        <w:t xml:space="preserve"> </w:t>
      </w:r>
      <w:r>
        <w:t>. (–2)</w:t>
      </w:r>
      <w:r>
        <w:rPr>
          <w:vertAlign w:val="superscript"/>
        </w:rPr>
        <w:t>2</w:t>
      </w:r>
      <w:r>
        <w:t xml:space="preserve"> + 4x . (– 2)</w:t>
      </w:r>
      <w:r>
        <w:rPr>
          <w:vertAlign w:val="superscript"/>
        </w:rPr>
        <w:t>3</w:t>
      </w:r>
      <w:r>
        <w:t xml:space="preserve"> + (– 2)</w:t>
      </w:r>
      <w:r>
        <w:rPr>
          <w:vertAlign w:val="superscript"/>
        </w:rPr>
        <w:t>4</w:t>
      </w:r>
      <w:r>
        <w:rPr>
          <w:vertAlign w:val="superscript"/>
        </w:rPr>
        <w:t xml:space="preserve"> </w:t>
      </w:r>
      <w:r>
        <w:br/>
      </w:r>
      <w:r>
        <w:t>= x</w:t>
      </w:r>
      <w:r>
        <w:rPr>
          <w:vertAlign w:val="superscript"/>
        </w:rPr>
        <w:t>4</w:t>
      </w:r>
      <w:r>
        <w:t xml:space="preserve"> – 8x</w:t>
      </w:r>
      <w:r>
        <w:rPr>
          <w:vertAlign w:val="superscript"/>
        </w:rPr>
        <w:t>3</w:t>
      </w:r>
      <w:r>
        <w:t xml:space="preserve"> + 24x</w:t>
      </w:r>
      <w:r>
        <w:rPr>
          <w:vertAlign w:val="superscript"/>
        </w:rPr>
        <w:t>2</w:t>
      </w:r>
      <w:r>
        <w:t xml:space="preserve"> – 32x + 16.</w:t>
      </w:r>
      <w:r>
        <w:br/>
      </w:r>
      <w:r>
        <w:rPr>
          <w:b/>
        </w:rPr>
        <w:t xml:space="preserve">Giải </w:t>
      </w:r>
      <w:r>
        <w:rPr>
          <w:b/>
        </w:rPr>
        <w:t>Toán 10</w:t>
      </w:r>
      <w:r>
        <w:rPr>
          <w:b/>
        </w:rPr>
        <w:t xml:space="preserve"> </w:t>
      </w:r>
      <w:r>
        <w:rPr>
          <w:b/>
        </w:rPr>
        <w:t>trang 74</w:t>
      </w:r>
      <w:r>
        <w:rPr>
          <w:b/>
        </w:rPr>
        <w:t xml:space="preserve"> </w:t>
      </w:r>
      <w:r>
        <w:rPr>
          <w:b/>
        </w:rPr>
        <w:t>Tập 2</w:t>
      </w:r>
      <w:r>
        <w:br/>
      </w:r>
      <w:r>
        <w:rPr>
          <w:b/>
        </w:rPr>
        <w:t xml:space="preserve">Hoạt động 4 trang 74 </w:t>
      </w:r>
      <w:r>
        <w:rPr>
          <w:b/>
        </w:rPr>
        <w:t>Toán 10 Tập 2</w:t>
      </w:r>
      <w:r>
        <w:rPr>
          <w:b/>
        </w:rPr>
        <w:t xml:space="preserve">: </w:t>
      </w:r>
      <w:r>
        <w:t>Tương tự như HĐ3, sau khi khai triển (a + b)</w:t>
      </w:r>
      <w:r>
        <w:rPr>
          <w:vertAlign w:val="superscript"/>
        </w:rPr>
        <w:t>5</w:t>
      </w:r>
      <w:r>
        <w:t>, ta thu được một tổng gồm 2</w:t>
      </w:r>
      <w:r>
        <w:rPr>
          <w:vertAlign w:val="superscript"/>
        </w:rPr>
        <w:t>5</w:t>
      </w:r>
      <w:r>
        <w:t xml:space="preserve"> đơn thức có dạng x . y . z . t . u, trong đó mỗi kí hiệu x, y, z, t, u là a hoặc b. Chẳng hạn, nếu x, z là a, còn y, t, u là b thì ta có đơn thức a . b . a . b . b, thu gọn là a</w:t>
      </w:r>
      <w:r>
        <w:rPr>
          <w:vertAlign w:val="superscript"/>
        </w:rPr>
        <w:t>2</w:t>
      </w:r>
      <w:r>
        <w:t>b</w:t>
      </w:r>
      <w:r>
        <w:rPr>
          <w:vertAlign w:val="superscript"/>
        </w:rPr>
        <w:t>3</w:t>
      </w:r>
      <w:r>
        <w:t>. Để có đơn thức này, thì trong 5 nhân tử x, y, z, t, u có 3 nhân tử là b, 2 nhân tử còn lại là a. Khi đó số đơn thức đồng dạng với a</w:t>
      </w:r>
      <w:r>
        <w:rPr>
          <w:vertAlign w:val="superscript"/>
        </w:rPr>
        <w:t>2</w:t>
      </w:r>
      <w:r>
        <w:t>b</w:t>
      </w:r>
      <w:r>
        <w:rPr>
          <w:vertAlign w:val="superscript"/>
        </w:rPr>
        <w:t>3</w:t>
      </w:r>
      <w:r>
        <w:t xml:space="preserve"> trong tổng là </w:t>
      </w:r>
      <w:r>
        <w:t>C</w:t>
      </w:r>
      <w:r>
        <w:t>3</w:t>
      </w:r>
      <w:r>
        <w:t>5</w:t>
      </w:r>
      <w:r>
        <w:t>C53</w:t>
      </w:r>
      <w:r>
        <w:t>.</w:t>
      </w:r>
      <w:r>
        <w:br/>
      </w:r>
      <w:r>
        <w:t>Lập luận tương tự như trên, dùng kiến thức về tổ hợp, hãy cho biết, trong tổng nhận được nêu trên có bao nhiêu đơn thức đồng dạng với mỗi đơn thức thu gọn sau:</w:t>
      </w:r>
      <w:r>
        <w:br/>
      </w:r>
      <w:r>
        <w:t>• a</w:t>
      </w:r>
      <w:r>
        <w:rPr>
          <w:vertAlign w:val="superscript"/>
        </w:rPr>
        <w:t>5</w:t>
      </w:r>
      <w:r>
        <w:t xml:space="preserve">; </w:t>
      </w:r>
      <w:r>
        <w:t xml:space="preserve"> </w:t>
      </w:r>
      <w:r>
        <w:t xml:space="preserve"> </w:t>
      </w:r>
      <w:r>
        <w:t>• a</w:t>
      </w:r>
      <w:r>
        <w:rPr>
          <w:vertAlign w:val="superscript"/>
        </w:rPr>
        <w:t>4</w:t>
      </w:r>
      <w:r>
        <w:t xml:space="preserve">b; </w:t>
      </w:r>
      <w:r>
        <w:t xml:space="preserve"> </w:t>
      </w:r>
      <w:r>
        <w:t xml:space="preserve"> </w:t>
      </w:r>
      <w:r>
        <w:t>• a</w:t>
      </w:r>
      <w:r>
        <w:rPr>
          <w:vertAlign w:val="superscript"/>
        </w:rPr>
        <w:t>3</w:t>
      </w:r>
      <w:r>
        <w:t>b</w:t>
      </w:r>
      <w:r>
        <w:rPr>
          <w:vertAlign w:val="superscript"/>
        </w:rPr>
        <w:t>2</w:t>
      </w:r>
      <w:r>
        <w:t xml:space="preserve">; </w:t>
      </w:r>
      <w:r>
        <w:t xml:space="preserve"> </w:t>
      </w:r>
      <w:r>
        <w:t xml:space="preserve"> </w:t>
      </w:r>
      <w:r>
        <w:t>• a</w:t>
      </w:r>
      <w:r>
        <w:rPr>
          <w:vertAlign w:val="superscript"/>
        </w:rPr>
        <w:t>2</w:t>
      </w:r>
      <w:r>
        <w:t>b</w:t>
      </w:r>
      <w:r>
        <w:rPr>
          <w:vertAlign w:val="superscript"/>
        </w:rPr>
        <w:t>3</w:t>
      </w:r>
      <w:r>
        <w:t xml:space="preserve">; </w:t>
      </w:r>
      <w:r>
        <w:t xml:space="preserve"> </w:t>
      </w:r>
      <w:r>
        <w:t>•ab</w:t>
      </w:r>
      <w:r>
        <w:rPr>
          <w:vertAlign w:val="superscript"/>
        </w:rPr>
        <w:t>4</w:t>
      </w:r>
      <w:r>
        <w:t>;</w:t>
      </w:r>
      <w:r>
        <w:t xml:space="preserve"> </w:t>
      </w:r>
      <w:r>
        <w:t xml:space="preserve"> </w:t>
      </w:r>
      <w:r>
        <w:t>•b</w:t>
      </w:r>
      <w:r>
        <w:rPr>
          <w:vertAlign w:val="superscript"/>
        </w:rPr>
        <w:t>5</w:t>
      </w:r>
      <w:r>
        <w:t>.</w:t>
      </w:r>
      <w:r>
        <w:br/>
      </w:r>
      <w:r>
        <w:rPr>
          <w:b/>
        </w:rPr>
        <w:t>Lời giải</w:t>
      </w:r>
      <w:r>
        <w:br/>
      </w:r>
      <w:r>
        <w:t>- Để có đơn thức a</w:t>
      </w:r>
      <w:r>
        <w:rPr>
          <w:vertAlign w:val="superscript"/>
        </w:rPr>
        <w:t>5</w:t>
      </w:r>
      <w:r>
        <w:t xml:space="preserve"> thì phải có 5 nhân tử a, khi đó số đơn thức đồng dạng với a</w:t>
      </w:r>
      <w:r>
        <w:rPr>
          <w:vertAlign w:val="superscript"/>
        </w:rPr>
        <w:t>5</w:t>
      </w:r>
      <w:r>
        <w:rPr>
          <w:vertAlign w:val="superscript"/>
        </w:rPr>
        <w:t xml:space="preserve"> </w:t>
      </w:r>
      <w:r>
        <w:t xml:space="preserve">trong tổng là: </w:t>
      </w:r>
      <w:r>
        <w:t>C</w:t>
      </w:r>
      <w:r>
        <w:t>0</w:t>
      </w:r>
      <w:r>
        <w:t>5</w:t>
      </w:r>
      <w:r>
        <w:t>C50</w:t>
      </w:r>
      <w:r>
        <w:t xml:space="preserve"> = 1;</w:t>
      </w:r>
      <w:r>
        <w:br/>
      </w:r>
      <w:r>
        <w:t>- Để có đơn thức a</w:t>
      </w:r>
      <w:r>
        <w:rPr>
          <w:vertAlign w:val="superscript"/>
        </w:rPr>
        <w:t>4</w:t>
      </w:r>
      <w:r>
        <w:t>b thì phải có 4 nhân tử a, 1 nhân tử b, khi đó số đơn thức đồng dạng với a</w:t>
      </w:r>
      <w:r>
        <w:rPr>
          <w:vertAlign w:val="superscript"/>
        </w:rPr>
        <w:t>4</w:t>
      </w:r>
      <w:r>
        <w:t xml:space="preserve">b trong tổng là: </w:t>
      </w:r>
      <w:r>
        <w:t>C</w:t>
      </w:r>
      <w:r>
        <w:t>1</w:t>
      </w:r>
      <w:r>
        <w:t>5</w:t>
      </w:r>
      <w:r>
        <w:t>C51</w:t>
      </w:r>
      <w:r>
        <w:t xml:space="preserve"> = 5;</w:t>
      </w:r>
      <w:r>
        <w:br/>
      </w:r>
      <w:r>
        <w:t>- Để có đơn thức a</w:t>
      </w:r>
      <w:r>
        <w:rPr>
          <w:vertAlign w:val="superscript"/>
        </w:rPr>
        <w:t>3</w:t>
      </w:r>
      <w:r>
        <w:t>b</w:t>
      </w:r>
      <w:r>
        <w:rPr>
          <w:vertAlign w:val="superscript"/>
        </w:rPr>
        <w:t>2</w:t>
      </w:r>
      <w:r>
        <w:t xml:space="preserve"> thì phải có 3 nhân tử a, 2 nhân tử b, khi đó số đơn thức đồng dạng với a</w:t>
      </w:r>
      <w:r>
        <w:rPr>
          <w:vertAlign w:val="superscript"/>
        </w:rPr>
        <w:t>3</w:t>
      </w:r>
      <w:r>
        <w:t>b</w:t>
      </w:r>
      <w:r>
        <w:rPr>
          <w:vertAlign w:val="superscript"/>
        </w:rPr>
        <w:t>2</w:t>
      </w:r>
      <w:r>
        <w:t xml:space="preserve"> trong tổng là: </w:t>
      </w:r>
      <w:r>
        <w:t>C</w:t>
      </w:r>
      <w:r>
        <w:t>2</w:t>
      </w:r>
      <w:r>
        <w:t>5</w:t>
      </w:r>
      <w:r>
        <w:t>C52</w:t>
      </w:r>
      <w:r>
        <w:t xml:space="preserve"> = 10;</w:t>
      </w:r>
      <w:r>
        <w:br/>
      </w:r>
      <w:r>
        <w:t>- Để có đơn thức a</w:t>
      </w:r>
      <w:r>
        <w:rPr>
          <w:vertAlign w:val="superscript"/>
        </w:rPr>
        <w:t>2</w:t>
      </w:r>
      <w:r>
        <w:t>b</w:t>
      </w:r>
      <w:r>
        <w:rPr>
          <w:vertAlign w:val="superscript"/>
        </w:rPr>
        <w:t>3</w:t>
      </w:r>
      <w:r>
        <w:t xml:space="preserve"> thì phải có 2 nhân tử a, 3 nhân tử b, khi đó số đơn thức đồng dạng với a</w:t>
      </w:r>
      <w:r>
        <w:rPr>
          <w:vertAlign w:val="superscript"/>
        </w:rPr>
        <w:t>2</w:t>
      </w:r>
      <w:r>
        <w:t>b</w:t>
      </w:r>
      <w:r>
        <w:rPr>
          <w:vertAlign w:val="superscript"/>
        </w:rPr>
        <w:t>3</w:t>
      </w:r>
      <w:r>
        <w:t xml:space="preserve"> trong tổng là: </w:t>
      </w:r>
      <w:r>
        <w:t>C</w:t>
      </w:r>
      <w:r>
        <w:t>3</w:t>
      </w:r>
      <w:r>
        <w:t>5</w:t>
      </w:r>
      <w:r>
        <w:t>C53</w:t>
      </w:r>
      <w:r>
        <w:t xml:space="preserve"> = 10;</w:t>
      </w:r>
      <w:r>
        <w:br/>
      </w:r>
      <w:r>
        <w:t>- Để có đơn thức ab</w:t>
      </w:r>
      <w:r>
        <w:rPr>
          <w:vertAlign w:val="superscript"/>
        </w:rPr>
        <w:t>4</w:t>
      </w:r>
      <w:r>
        <w:t xml:space="preserve"> thì phải có 1 nhân tử a, 4 nhân tử b, khi đó số đơn thức đồng dạng với ab</w:t>
      </w:r>
      <w:r>
        <w:rPr>
          <w:vertAlign w:val="superscript"/>
        </w:rPr>
        <w:t>4</w:t>
      </w:r>
      <w:r>
        <w:t xml:space="preserve"> là: </w:t>
      </w:r>
      <w:r>
        <w:t>C</w:t>
      </w:r>
      <w:r>
        <w:t>4</w:t>
      </w:r>
      <w:r>
        <w:t>5</w:t>
      </w:r>
      <w:r>
        <w:t>C54</w:t>
      </w:r>
      <w:r>
        <w:t xml:space="preserve"> = 5;</w:t>
      </w:r>
      <w:r>
        <w:br/>
      </w:r>
      <w:r>
        <w:t>- Để có đơn thức b</w:t>
      </w:r>
      <w:r>
        <w:rPr>
          <w:vertAlign w:val="superscript"/>
        </w:rPr>
        <w:t>5</w:t>
      </w:r>
      <w:r>
        <w:t xml:space="preserve"> thì phải có 5 nhân tử b, khi đó số đơn thức đồng dạng với b</w:t>
      </w:r>
      <w:r>
        <w:rPr>
          <w:vertAlign w:val="superscript"/>
        </w:rPr>
        <w:t>5</w:t>
      </w:r>
      <w:r>
        <w:rPr>
          <w:vertAlign w:val="superscript"/>
        </w:rPr>
        <w:t xml:space="preserve"> </w:t>
      </w:r>
      <w:r>
        <w:t xml:space="preserve">trong tổng là: </w:t>
      </w:r>
      <w:r>
        <w:t>C</w:t>
      </w:r>
      <w:r>
        <w:t>5</w:t>
      </w:r>
      <w:r>
        <w:t>5</w:t>
      </w:r>
      <w:r>
        <w:t>C55</w:t>
      </w:r>
      <w:r>
        <w:t xml:space="preserve"> = 1.</w:t>
      </w:r>
      <w:r>
        <w:br/>
      </w:r>
      <w:r>
        <w:rPr>
          <w:b/>
        </w:rPr>
        <w:t xml:space="preserve">Luyện tập 2 trang 74 </w:t>
      </w:r>
      <w:r>
        <w:rPr>
          <w:b/>
        </w:rPr>
        <w:t>Toán 10 Tập 2</w:t>
      </w:r>
      <w:r>
        <w:rPr>
          <w:b/>
        </w:rPr>
        <w:t xml:space="preserve">: </w:t>
      </w:r>
      <w:r>
        <w:t>Khai triển (3x – 2)</w:t>
      </w:r>
      <w:r>
        <w:rPr>
          <w:vertAlign w:val="superscript"/>
        </w:rPr>
        <w:t>5</w:t>
      </w:r>
      <w:r>
        <w:t>.</w:t>
      </w:r>
      <w:r>
        <w:br/>
      </w:r>
      <w:r>
        <w:rPr>
          <w:b/>
        </w:rPr>
        <w:t>Lời giải</w:t>
      </w:r>
      <w:r>
        <w:br/>
      </w:r>
      <w:r>
        <w:t>Thay a = 3x và b = – 2 trong công thức khai triển của (a + b)</w:t>
      </w:r>
      <w:r>
        <w:rPr>
          <w:vertAlign w:val="superscript"/>
        </w:rPr>
        <w:t>5</w:t>
      </w:r>
      <w:r>
        <w:t xml:space="preserve"> ta được:</w:t>
      </w:r>
      <w:r>
        <w:br/>
      </w:r>
      <w:r>
        <w:t>(3x – 2)</w:t>
      </w:r>
      <w:r>
        <w:rPr>
          <w:vertAlign w:val="superscript"/>
        </w:rPr>
        <w:t>5</w:t>
      </w:r>
      <w:r>
        <w:t xml:space="preserve"> </w:t>
      </w:r>
      <w:r>
        <w:br/>
      </w:r>
      <w:r>
        <w:t>= (3x)</w:t>
      </w:r>
      <w:r>
        <w:rPr>
          <w:vertAlign w:val="superscript"/>
        </w:rPr>
        <w:t>5</w:t>
      </w:r>
      <w:r>
        <w:t xml:space="preserve"> + 5. (3x)</w:t>
      </w:r>
      <w:r>
        <w:rPr>
          <w:vertAlign w:val="superscript"/>
        </w:rPr>
        <w:t>4</w:t>
      </w:r>
      <w:r>
        <w:t>. (–2) + 10 . (3x)</w:t>
      </w:r>
      <w:r>
        <w:rPr>
          <w:vertAlign w:val="superscript"/>
        </w:rPr>
        <w:t>3</w:t>
      </w:r>
      <w:r>
        <w:rPr>
          <w:vertAlign w:val="superscript"/>
        </w:rPr>
        <w:t xml:space="preserve"> </w:t>
      </w:r>
      <w:r>
        <w:t>. (– 2)</w:t>
      </w:r>
      <w:r>
        <w:rPr>
          <w:vertAlign w:val="superscript"/>
        </w:rPr>
        <w:t>2</w:t>
      </w:r>
      <w:r>
        <w:t xml:space="preserve"> + 10 . (3x)</w:t>
      </w:r>
      <w:r>
        <w:rPr>
          <w:vertAlign w:val="superscript"/>
        </w:rPr>
        <w:t>2</w:t>
      </w:r>
      <w:r>
        <w:rPr>
          <w:vertAlign w:val="superscript"/>
        </w:rPr>
        <w:t xml:space="preserve"> </w:t>
      </w:r>
      <w:r>
        <w:t>. (– 2)</w:t>
      </w:r>
      <w:r>
        <w:rPr>
          <w:vertAlign w:val="superscript"/>
        </w:rPr>
        <w:t>3</w:t>
      </w:r>
      <w:r>
        <w:t xml:space="preserve"> + 5 . (3x) . (– 2)</w:t>
      </w:r>
      <w:r>
        <w:rPr>
          <w:vertAlign w:val="superscript"/>
        </w:rPr>
        <w:t>4</w:t>
      </w:r>
      <w:r>
        <w:t xml:space="preserve"> + (– 2)</w:t>
      </w:r>
      <w:r>
        <w:rPr>
          <w:vertAlign w:val="superscript"/>
        </w:rPr>
        <w:t>5</w:t>
      </w:r>
      <w:r>
        <w:br/>
      </w:r>
      <w:r>
        <w:t>= 243x</w:t>
      </w:r>
      <w:r>
        <w:rPr>
          <w:vertAlign w:val="superscript"/>
        </w:rPr>
        <w:t>5</w:t>
      </w:r>
      <w:r>
        <w:t xml:space="preserve"> – 810x</w:t>
      </w:r>
      <w:r>
        <w:rPr>
          <w:vertAlign w:val="superscript"/>
        </w:rPr>
        <w:t>4</w:t>
      </w:r>
      <w:r>
        <w:t xml:space="preserve"> + 1080x</w:t>
      </w:r>
      <w:r>
        <w:rPr>
          <w:vertAlign w:val="superscript"/>
        </w:rPr>
        <w:t>3</w:t>
      </w:r>
      <w:r>
        <w:t xml:space="preserve"> – 720x</w:t>
      </w:r>
      <w:r>
        <w:rPr>
          <w:vertAlign w:val="superscript"/>
        </w:rPr>
        <w:t>2</w:t>
      </w:r>
      <w:r>
        <w:t xml:space="preserve"> + 240x – 32.</w:t>
      </w:r>
      <w:r>
        <w:br/>
      </w:r>
      <w:r>
        <w:rPr>
          <w:b/>
        </w:rPr>
        <w:t xml:space="preserve">Vận dụng trang 74 </w:t>
      </w:r>
      <w:r>
        <w:rPr>
          <w:b/>
        </w:rPr>
        <w:t>Toán 10 Tập 2</w:t>
      </w:r>
      <w:r>
        <w:rPr>
          <w:b/>
        </w:rPr>
        <w:t xml:space="preserve">: </w:t>
      </w:r>
      <w:r>
        <w:br/>
      </w:r>
      <w:r>
        <w:t>a) Dùng hai số hạng đầu tiên trong khai triển của (1 + 0,05)</w:t>
      </w:r>
      <w:r>
        <w:rPr>
          <w:vertAlign w:val="superscript"/>
        </w:rPr>
        <w:t>4</w:t>
      </w:r>
      <w:r>
        <w:t xml:space="preserve"> để tính giá trị gần đúng của 1,05</w:t>
      </w:r>
      <w:r>
        <w:rPr>
          <w:vertAlign w:val="superscript"/>
        </w:rPr>
        <w:t>4</w:t>
      </w:r>
      <w:r>
        <w:t>.</w:t>
      </w:r>
      <w:r>
        <w:br/>
      </w:r>
      <w:r>
        <w:t>b) Dùng máy tính cầm tay tính giá trị của 1,05</w:t>
      </w:r>
      <w:r>
        <w:rPr>
          <w:vertAlign w:val="superscript"/>
        </w:rPr>
        <w:t>4</w:t>
      </w:r>
      <w:r>
        <w:t xml:space="preserve"> và tính sai số tuyệt đối của giá trị gần đúng nhận được ở câu a.</w:t>
      </w:r>
      <w:r>
        <w:br/>
      </w:r>
      <w:r>
        <w:rPr>
          <w:b/>
        </w:rPr>
        <w:t>Lời giải</w:t>
      </w:r>
      <w:r>
        <w:br/>
      </w:r>
      <w:r>
        <w:t>a) Viết 1,05</w:t>
      </w:r>
      <w:r>
        <w:rPr>
          <w:vertAlign w:val="superscript"/>
        </w:rPr>
        <w:t>4</w:t>
      </w:r>
      <w:r>
        <w:t xml:space="preserve"> = (1 + 0,05)</w:t>
      </w:r>
      <w:r>
        <w:rPr>
          <w:vertAlign w:val="superscript"/>
        </w:rPr>
        <w:t>4</w:t>
      </w:r>
      <w:r>
        <w:t>.</w:t>
      </w:r>
      <w:r>
        <w:br/>
      </w:r>
      <w:r>
        <w:t>Thay thế a = 1, b = 0,05 trong công thức khai triển (a + b)</w:t>
      </w:r>
      <w:r>
        <w:rPr>
          <w:vertAlign w:val="superscript"/>
        </w:rPr>
        <w:t>4</w:t>
      </w:r>
      <w:r>
        <w:t xml:space="preserve"> ta có:</w:t>
      </w:r>
      <w:r>
        <w:br/>
      </w:r>
      <w:r>
        <w:t>1,05</w:t>
      </w:r>
      <w:r>
        <w:rPr>
          <w:vertAlign w:val="superscript"/>
        </w:rPr>
        <w:t xml:space="preserve">4 </w:t>
      </w:r>
      <w:r>
        <w:t>= (1 + 0,05)</w:t>
      </w:r>
      <w:r>
        <w:rPr>
          <w:vertAlign w:val="superscript"/>
        </w:rPr>
        <w:t>4</w:t>
      </w:r>
      <w:r>
        <w:rPr>
          <w:vertAlign w:val="superscript"/>
        </w:rPr>
        <w:t xml:space="preserve"> </w:t>
      </w:r>
      <w:r>
        <w:t>= 1</w:t>
      </w:r>
      <w:r>
        <w:rPr>
          <w:vertAlign w:val="superscript"/>
        </w:rPr>
        <w:t>4</w:t>
      </w:r>
      <w:r>
        <w:t xml:space="preserve"> + 4 . 1</w:t>
      </w:r>
      <w:r>
        <w:rPr>
          <w:vertAlign w:val="superscript"/>
        </w:rPr>
        <w:t>3</w:t>
      </w:r>
      <w:r>
        <w:rPr>
          <w:vertAlign w:val="superscript"/>
        </w:rPr>
        <w:t xml:space="preserve"> </w:t>
      </w:r>
      <w:r>
        <w:t>. 0,05 + 6 . 1</w:t>
      </w:r>
      <w:r>
        <w:rPr>
          <w:vertAlign w:val="superscript"/>
        </w:rPr>
        <w:t>2</w:t>
      </w:r>
      <w:r>
        <w:rPr>
          <w:vertAlign w:val="superscript"/>
        </w:rPr>
        <w:t xml:space="preserve"> </w:t>
      </w:r>
      <w:r>
        <w:t>. 0,05</w:t>
      </w:r>
      <w:r>
        <w:rPr>
          <w:vertAlign w:val="superscript"/>
        </w:rPr>
        <w:t>2</w:t>
      </w:r>
      <w:r>
        <w:t xml:space="preserve"> + 4 . 1 . 0,05</w:t>
      </w:r>
      <w:r>
        <w:rPr>
          <w:vertAlign w:val="superscript"/>
        </w:rPr>
        <w:t>3</w:t>
      </w:r>
      <w:r>
        <w:t xml:space="preserve"> + 0,05</w:t>
      </w:r>
      <w:r>
        <w:rPr>
          <w:vertAlign w:val="superscript"/>
        </w:rPr>
        <w:t>4</w:t>
      </w:r>
      <w:r>
        <w:t>.</w:t>
      </w:r>
      <w:r>
        <w:br/>
      </w:r>
      <w:r>
        <w:t>1,05</w:t>
      </w:r>
      <w:r>
        <w:rPr>
          <w:vertAlign w:val="superscript"/>
        </w:rPr>
        <w:t>4</w:t>
      </w:r>
      <w:r>
        <w:t xml:space="preserve"> ≈ 1</w:t>
      </w:r>
      <w:r>
        <w:rPr>
          <w:vertAlign w:val="superscript"/>
        </w:rPr>
        <w:t>4</w:t>
      </w:r>
      <w:r>
        <w:t xml:space="preserve"> + 4 . 1</w:t>
      </w:r>
      <w:r>
        <w:rPr>
          <w:vertAlign w:val="superscript"/>
        </w:rPr>
        <w:t>3</w:t>
      </w:r>
      <w:r>
        <w:rPr>
          <w:vertAlign w:val="superscript"/>
        </w:rPr>
        <w:t xml:space="preserve"> </w:t>
      </w:r>
      <w:r>
        <w:t xml:space="preserve">. 0,05 = 1 + 0,2 = 1,2. </w:t>
      </w:r>
      <w:r>
        <w:br/>
      </w:r>
      <w:r>
        <w:t>Vậy giá trị gần đúng của 1,05</w:t>
      </w:r>
      <w:r>
        <w:rPr>
          <w:vertAlign w:val="superscript"/>
        </w:rPr>
        <w:t>4</w:t>
      </w:r>
      <w:r>
        <w:rPr>
          <w:vertAlign w:val="subscript"/>
        </w:rPr>
        <w:t xml:space="preserve"> </w:t>
      </w:r>
      <w:r>
        <w:t xml:space="preserve">là 1,2. </w:t>
      </w:r>
      <w:r>
        <w:br/>
      </w:r>
      <w:r>
        <w:t>b) Sử dụng máy tính cầm tay, ta kiểm tra được rằng: 1,05</w:t>
      </w:r>
      <w:r>
        <w:rPr>
          <w:vertAlign w:val="superscript"/>
        </w:rPr>
        <w:t>4</w:t>
      </w:r>
      <w:r>
        <w:rPr>
          <w:vertAlign w:val="superscript"/>
        </w:rPr>
        <w:t xml:space="preserve"> </w:t>
      </w:r>
      <w:r>
        <w:t>= 1,21550625.</w:t>
      </w:r>
      <w:r>
        <w:br/>
      </w:r>
      <w:r>
        <w:t>Sai số tuyệt đối là: ∆ = |1,21550625 – 1,2| = 0,01550625.</w:t>
      </w:r>
      <w:r>
        <w:br/>
      </w:r>
      <w:r>
        <w:rPr>
          <w:b/>
        </w:rPr>
        <w:t xml:space="preserve">B. Bài tập </w:t>
      </w:r>
      <w:r>
        <w:br/>
      </w:r>
      <w:r>
        <w:rPr>
          <w:b/>
        </w:rPr>
        <w:t xml:space="preserve">Bài 8.12 trang 74 </w:t>
      </w:r>
      <w:r>
        <w:rPr>
          <w:b/>
        </w:rPr>
        <w:t>Toán 10 Tập 2</w:t>
      </w:r>
      <w:r>
        <w:rPr>
          <w:b/>
        </w:rPr>
        <w:t xml:space="preserve">: </w:t>
      </w:r>
      <w:r>
        <w:t>Khai</w:t>
      </w:r>
      <w:r>
        <w:t xml:space="preserve"> </w:t>
      </w:r>
      <w:r>
        <w:t>triển các đa thức:</w:t>
      </w:r>
      <w:r>
        <w:br/>
      </w:r>
      <w:r>
        <w:t>a) (x – 3)</w:t>
      </w:r>
      <w:r>
        <w:rPr>
          <w:vertAlign w:val="superscript"/>
        </w:rPr>
        <w:t>4</w:t>
      </w:r>
      <w:r>
        <w:t xml:space="preserve">; </w:t>
      </w:r>
      <w:r>
        <w:br/>
      </w:r>
      <w:r>
        <w:t>b) (3x – 2y)</w:t>
      </w:r>
      <w:r>
        <w:rPr>
          <w:vertAlign w:val="superscript"/>
        </w:rPr>
        <w:t>4</w:t>
      </w:r>
      <w:r>
        <w:t>;</w:t>
      </w:r>
      <w:r>
        <w:br/>
      </w:r>
      <w:r>
        <w:t>c) (x + 5)</w:t>
      </w:r>
      <w:r>
        <w:rPr>
          <w:vertAlign w:val="superscript"/>
        </w:rPr>
        <w:t>4</w:t>
      </w:r>
      <w:r>
        <w:t xml:space="preserve"> + (x – 5)</w:t>
      </w:r>
      <w:r>
        <w:rPr>
          <w:vertAlign w:val="superscript"/>
        </w:rPr>
        <w:t>4</w:t>
      </w:r>
      <w:r>
        <w:t>;</w:t>
      </w:r>
      <w:r>
        <w:br/>
      </w:r>
      <w:r>
        <w:t>d) (x – 2y)</w:t>
      </w:r>
      <w:r>
        <w:rPr>
          <w:vertAlign w:val="superscript"/>
        </w:rPr>
        <w:t>5</w:t>
      </w:r>
      <w:r>
        <w:t>.</w:t>
      </w:r>
      <w:r>
        <w:br/>
      </w:r>
      <w:r>
        <w:rPr>
          <w:b/>
        </w:rPr>
        <w:t>Lời giải</w:t>
      </w:r>
      <w:r>
        <w:br/>
      </w:r>
      <w:r>
        <w:t>Áp dụng các công thức khai triển của (a + b)</w:t>
      </w:r>
      <w:r>
        <w:rPr>
          <w:vertAlign w:val="superscript"/>
        </w:rPr>
        <w:t>4</w:t>
      </w:r>
      <w:r>
        <w:rPr>
          <w:vertAlign w:val="subscript"/>
        </w:rPr>
        <w:t xml:space="preserve"> </w:t>
      </w:r>
      <w:r>
        <w:t xml:space="preserve"> và (a + b)</w:t>
      </w:r>
      <w:r>
        <w:rPr>
          <w:vertAlign w:val="superscript"/>
        </w:rPr>
        <w:t>5</w:t>
      </w:r>
      <w:r>
        <w:t xml:space="preserve">. </w:t>
      </w:r>
      <w:r>
        <w:br/>
      </w:r>
      <w:r>
        <w:t>a) (x – 3)</w:t>
      </w:r>
      <w:r>
        <w:rPr>
          <w:vertAlign w:val="superscript"/>
        </w:rPr>
        <w:t>4</w:t>
      </w:r>
      <w:r>
        <w:rPr>
          <w:vertAlign w:val="superscript"/>
        </w:rPr>
        <w:t xml:space="preserve"> </w:t>
      </w:r>
      <w:r>
        <w:br/>
      </w:r>
      <w:r>
        <w:t>= x</w:t>
      </w:r>
      <w:r>
        <w:rPr>
          <w:vertAlign w:val="superscript"/>
        </w:rPr>
        <w:t>4</w:t>
      </w:r>
      <w:r>
        <w:t xml:space="preserve"> + 4 . x</w:t>
      </w:r>
      <w:r>
        <w:rPr>
          <w:vertAlign w:val="superscript"/>
        </w:rPr>
        <w:t>3</w:t>
      </w:r>
      <w:r>
        <w:rPr>
          <w:vertAlign w:val="superscript"/>
        </w:rPr>
        <w:t xml:space="preserve"> </w:t>
      </w:r>
      <w:r>
        <w:t>. (–3) + 6 . x</w:t>
      </w:r>
      <w:r>
        <w:rPr>
          <w:vertAlign w:val="superscript"/>
        </w:rPr>
        <w:t>2</w:t>
      </w:r>
      <w:r>
        <w:rPr>
          <w:vertAlign w:val="superscript"/>
        </w:rPr>
        <w:t xml:space="preserve"> </w:t>
      </w:r>
      <w:r>
        <w:t>. (–3)</w:t>
      </w:r>
      <w:r>
        <w:rPr>
          <w:vertAlign w:val="superscript"/>
        </w:rPr>
        <w:t>2</w:t>
      </w:r>
      <w:r>
        <w:t xml:space="preserve"> + 4 . x . (–3)</w:t>
      </w:r>
      <w:r>
        <w:rPr>
          <w:vertAlign w:val="superscript"/>
        </w:rPr>
        <w:t>3</w:t>
      </w:r>
      <w:r>
        <w:t xml:space="preserve"> + (–3)</w:t>
      </w:r>
      <w:r>
        <w:rPr>
          <w:vertAlign w:val="superscript"/>
        </w:rPr>
        <w:t>4</w:t>
      </w:r>
      <w:r>
        <w:br/>
      </w:r>
      <w:r>
        <w:t>= x</w:t>
      </w:r>
      <w:r>
        <w:rPr>
          <w:vertAlign w:val="superscript"/>
        </w:rPr>
        <w:t>4</w:t>
      </w:r>
      <w:r>
        <w:t xml:space="preserve"> – 12x</w:t>
      </w:r>
      <w:r>
        <w:rPr>
          <w:vertAlign w:val="superscript"/>
        </w:rPr>
        <w:t>3</w:t>
      </w:r>
      <w:r>
        <w:t xml:space="preserve"> + 54x</w:t>
      </w:r>
      <w:r>
        <w:rPr>
          <w:vertAlign w:val="superscript"/>
        </w:rPr>
        <w:t>2</w:t>
      </w:r>
      <w:r>
        <w:t xml:space="preserve"> – 108x + 81.</w:t>
      </w:r>
      <w:r>
        <w:br/>
      </w:r>
      <w:r>
        <w:t>b) (3x – 2y)</w:t>
      </w:r>
      <w:r>
        <w:rPr>
          <w:vertAlign w:val="superscript"/>
        </w:rPr>
        <w:t>4</w:t>
      </w:r>
      <w:r>
        <w:rPr>
          <w:vertAlign w:val="superscript"/>
        </w:rPr>
        <w:t xml:space="preserve"> </w:t>
      </w:r>
      <w:r>
        <w:br/>
      </w:r>
      <w:r>
        <w:t>= (3x)</w:t>
      </w:r>
      <w:r>
        <w:rPr>
          <w:vertAlign w:val="superscript"/>
        </w:rPr>
        <w:t>4</w:t>
      </w:r>
      <w:r>
        <w:t xml:space="preserve"> + 4 . (3x)</w:t>
      </w:r>
      <w:r>
        <w:rPr>
          <w:vertAlign w:val="superscript"/>
        </w:rPr>
        <w:t>3</w:t>
      </w:r>
      <w:r>
        <w:rPr>
          <w:vertAlign w:val="superscript"/>
        </w:rPr>
        <w:t xml:space="preserve"> </w:t>
      </w:r>
      <w:r>
        <w:t>. (– 2y) + 6 . (3x)</w:t>
      </w:r>
      <w:r>
        <w:rPr>
          <w:vertAlign w:val="superscript"/>
        </w:rPr>
        <w:t>2</w:t>
      </w:r>
      <w:r>
        <w:rPr>
          <w:vertAlign w:val="superscript"/>
        </w:rPr>
        <w:t xml:space="preserve"> </w:t>
      </w:r>
      <w:r>
        <w:t>. (– 2y)</w:t>
      </w:r>
      <w:r>
        <w:rPr>
          <w:vertAlign w:val="superscript"/>
        </w:rPr>
        <w:t>2</w:t>
      </w:r>
      <w:r>
        <w:t xml:space="preserve"> + 4 . (3x) . (– 2y)</w:t>
      </w:r>
      <w:r>
        <w:rPr>
          <w:vertAlign w:val="superscript"/>
        </w:rPr>
        <w:t>3</w:t>
      </w:r>
      <w:r>
        <w:rPr>
          <w:vertAlign w:val="superscript"/>
        </w:rPr>
        <w:t xml:space="preserve"> </w:t>
      </w:r>
      <w:r>
        <w:t>+ (– 2y)</w:t>
      </w:r>
      <w:r>
        <w:rPr>
          <w:vertAlign w:val="superscript"/>
        </w:rPr>
        <w:t>4</w:t>
      </w:r>
      <w:r>
        <w:br/>
      </w:r>
      <w:r>
        <w:t>= 81x</w:t>
      </w:r>
      <w:r>
        <w:rPr>
          <w:vertAlign w:val="superscript"/>
        </w:rPr>
        <w:t>4</w:t>
      </w:r>
      <w:r>
        <w:t xml:space="preserve"> – 216x</w:t>
      </w:r>
      <w:r>
        <w:rPr>
          <w:vertAlign w:val="superscript"/>
        </w:rPr>
        <w:t>3</w:t>
      </w:r>
      <w:r>
        <w:t>y + 216x</w:t>
      </w:r>
      <w:r>
        <w:rPr>
          <w:vertAlign w:val="superscript"/>
        </w:rPr>
        <w:t>2</w:t>
      </w:r>
      <w:r>
        <w:t>y</w:t>
      </w:r>
      <w:r>
        <w:rPr>
          <w:vertAlign w:val="superscript"/>
        </w:rPr>
        <w:t>2</w:t>
      </w:r>
      <w:r>
        <w:t xml:space="preserve"> – 96xy</w:t>
      </w:r>
      <w:r>
        <w:rPr>
          <w:vertAlign w:val="superscript"/>
        </w:rPr>
        <w:t>3</w:t>
      </w:r>
      <w:r>
        <w:t xml:space="preserve"> + 16y</w:t>
      </w:r>
      <w:r>
        <w:rPr>
          <w:vertAlign w:val="superscript"/>
        </w:rPr>
        <w:t>4</w:t>
      </w:r>
      <w:r>
        <w:t>.</w:t>
      </w:r>
      <w:r>
        <w:br/>
      </w:r>
      <w:r>
        <w:t>c) (x + 5)</w:t>
      </w:r>
      <w:r>
        <w:rPr>
          <w:vertAlign w:val="superscript"/>
        </w:rPr>
        <w:t>4</w:t>
      </w:r>
      <w:r>
        <w:t xml:space="preserve"> + (x – 5)</w:t>
      </w:r>
      <w:r>
        <w:rPr>
          <w:vertAlign w:val="superscript"/>
        </w:rPr>
        <w:t>4</w:t>
      </w:r>
      <w:r>
        <w:t xml:space="preserve"> </w:t>
      </w:r>
      <w:r>
        <w:br/>
      </w:r>
      <w:r>
        <w:t>= (x</w:t>
      </w:r>
      <w:r>
        <w:rPr>
          <w:vertAlign w:val="superscript"/>
        </w:rPr>
        <w:t>4</w:t>
      </w:r>
      <w:r>
        <w:t xml:space="preserve"> + 4x</w:t>
      </w:r>
      <w:r>
        <w:rPr>
          <w:vertAlign w:val="superscript"/>
        </w:rPr>
        <w:t>3</w:t>
      </w:r>
      <w:r>
        <w:rPr>
          <w:vertAlign w:val="superscript"/>
        </w:rPr>
        <w:t xml:space="preserve"> </w:t>
      </w:r>
      <w:r>
        <w:t>. 5 + 6x</w:t>
      </w:r>
      <w:r>
        <w:rPr>
          <w:vertAlign w:val="superscript"/>
        </w:rPr>
        <w:t>2</w:t>
      </w:r>
      <w:r>
        <w:t xml:space="preserve"> . 5</w:t>
      </w:r>
      <w:r>
        <w:rPr>
          <w:vertAlign w:val="superscript"/>
        </w:rPr>
        <w:t>2</w:t>
      </w:r>
      <w:r>
        <w:t xml:space="preserve"> + 4x . 5</w:t>
      </w:r>
      <w:r>
        <w:rPr>
          <w:vertAlign w:val="superscript"/>
        </w:rPr>
        <w:t>3</w:t>
      </w:r>
      <w:r>
        <w:t xml:space="preserve"> + 5</w:t>
      </w:r>
      <w:r>
        <w:rPr>
          <w:vertAlign w:val="superscript"/>
        </w:rPr>
        <w:t>4</w:t>
      </w:r>
      <w:r>
        <w:t>) + [x</w:t>
      </w:r>
      <w:r>
        <w:rPr>
          <w:vertAlign w:val="superscript"/>
        </w:rPr>
        <w:t>4</w:t>
      </w:r>
      <w:r>
        <w:t xml:space="preserve"> + 4x</w:t>
      </w:r>
      <w:r>
        <w:rPr>
          <w:vertAlign w:val="superscript"/>
        </w:rPr>
        <w:t>3</w:t>
      </w:r>
      <w:r>
        <w:t xml:space="preserve"> . (– 5) + 6x</w:t>
      </w:r>
      <w:r>
        <w:rPr>
          <w:vertAlign w:val="superscript"/>
        </w:rPr>
        <w:t>2</w:t>
      </w:r>
      <w:r>
        <w:t xml:space="preserve"> . (– 5)</w:t>
      </w:r>
      <w:r>
        <w:rPr>
          <w:vertAlign w:val="superscript"/>
        </w:rPr>
        <w:t>2</w:t>
      </w:r>
      <w:r>
        <w:t xml:space="preserve"> + 4x . (– 5)</w:t>
      </w:r>
      <w:r>
        <w:rPr>
          <w:vertAlign w:val="superscript"/>
        </w:rPr>
        <w:t>3</w:t>
      </w:r>
      <w:r>
        <w:t xml:space="preserve"> + (– 5)</w:t>
      </w:r>
      <w:r>
        <w:rPr>
          <w:vertAlign w:val="superscript"/>
        </w:rPr>
        <w:t>4</w:t>
      </w:r>
      <w:r>
        <w:t>]</w:t>
      </w:r>
      <w:r>
        <w:br/>
      </w:r>
      <w:r>
        <w:t>= (x</w:t>
      </w:r>
      <w:r>
        <w:rPr>
          <w:vertAlign w:val="superscript"/>
        </w:rPr>
        <w:t>4</w:t>
      </w:r>
      <w:r>
        <w:t xml:space="preserve"> + x</w:t>
      </w:r>
      <w:r>
        <w:rPr>
          <w:vertAlign w:val="superscript"/>
        </w:rPr>
        <w:t>4</w:t>
      </w:r>
      <w:r>
        <w:t>) + (20x</w:t>
      </w:r>
      <w:r>
        <w:rPr>
          <w:vertAlign w:val="superscript"/>
        </w:rPr>
        <w:t>3</w:t>
      </w:r>
      <w:r>
        <w:t xml:space="preserve"> – 20x</w:t>
      </w:r>
      <w:r>
        <w:rPr>
          <w:vertAlign w:val="superscript"/>
        </w:rPr>
        <w:t>3</w:t>
      </w:r>
      <w:r>
        <w:t>) + (150x</w:t>
      </w:r>
      <w:r>
        <w:rPr>
          <w:vertAlign w:val="superscript"/>
        </w:rPr>
        <w:t>2</w:t>
      </w:r>
      <w:r>
        <w:t xml:space="preserve"> + 150x</w:t>
      </w:r>
      <w:r>
        <w:rPr>
          <w:vertAlign w:val="superscript"/>
        </w:rPr>
        <w:t>2</w:t>
      </w:r>
      <w:r>
        <w:t>) + (500x – 500x) + (625 + 625)</w:t>
      </w:r>
      <w:r>
        <w:br/>
      </w:r>
      <w:r>
        <w:t>= 2x</w:t>
      </w:r>
      <w:r>
        <w:rPr>
          <w:vertAlign w:val="superscript"/>
        </w:rPr>
        <w:t>4</w:t>
      </w:r>
      <w:r>
        <w:t xml:space="preserve"> + 300x</w:t>
      </w:r>
      <w:r>
        <w:rPr>
          <w:vertAlign w:val="superscript"/>
        </w:rPr>
        <w:t>2</w:t>
      </w:r>
      <w:r>
        <w:t xml:space="preserve"> + 1250.</w:t>
      </w:r>
      <w:r>
        <w:br/>
      </w:r>
      <w:r>
        <w:t>d) (x – 2y)</w:t>
      </w:r>
      <w:r>
        <w:rPr>
          <w:vertAlign w:val="superscript"/>
        </w:rPr>
        <w:t>5</w:t>
      </w:r>
      <w:r>
        <w:rPr>
          <w:vertAlign w:val="superscript"/>
        </w:rPr>
        <w:t xml:space="preserve"> </w:t>
      </w:r>
      <w:r>
        <w:br/>
      </w:r>
      <w:r>
        <w:t>= x</w:t>
      </w:r>
      <w:r>
        <w:rPr>
          <w:vertAlign w:val="superscript"/>
        </w:rPr>
        <w:t>5</w:t>
      </w:r>
      <w:r>
        <w:t xml:space="preserve"> + 5x</w:t>
      </w:r>
      <w:r>
        <w:rPr>
          <w:vertAlign w:val="superscript"/>
        </w:rPr>
        <w:t>4</w:t>
      </w:r>
      <w:r>
        <w:rPr>
          <w:vertAlign w:val="superscript"/>
        </w:rPr>
        <w:t xml:space="preserve"> </w:t>
      </w:r>
      <w:r>
        <w:t>. (– 2y) + 10x</w:t>
      </w:r>
      <w:r>
        <w:rPr>
          <w:vertAlign w:val="superscript"/>
        </w:rPr>
        <w:t>3</w:t>
      </w:r>
      <w:r>
        <w:rPr>
          <w:vertAlign w:val="superscript"/>
        </w:rPr>
        <w:t xml:space="preserve"> </w:t>
      </w:r>
      <w:r>
        <w:t>. (– 2y)</w:t>
      </w:r>
      <w:r>
        <w:rPr>
          <w:vertAlign w:val="superscript"/>
        </w:rPr>
        <w:t>2</w:t>
      </w:r>
      <w:r>
        <w:t xml:space="preserve"> + 10x</w:t>
      </w:r>
      <w:r>
        <w:rPr>
          <w:vertAlign w:val="superscript"/>
        </w:rPr>
        <w:t>2</w:t>
      </w:r>
      <w:r>
        <w:rPr>
          <w:vertAlign w:val="superscript"/>
        </w:rPr>
        <w:t xml:space="preserve"> </w:t>
      </w:r>
      <w:r>
        <w:t>. (– 2y)</w:t>
      </w:r>
      <w:r>
        <w:rPr>
          <w:vertAlign w:val="superscript"/>
        </w:rPr>
        <w:t>3</w:t>
      </w:r>
      <w:r>
        <w:t xml:space="preserve"> + 5x . (2y)</w:t>
      </w:r>
      <w:r>
        <w:rPr>
          <w:vertAlign w:val="superscript"/>
        </w:rPr>
        <w:t>4</w:t>
      </w:r>
      <w:r>
        <w:t xml:space="preserve"> + (– 2y)</w:t>
      </w:r>
      <w:r>
        <w:rPr>
          <w:vertAlign w:val="superscript"/>
        </w:rPr>
        <w:t>5</w:t>
      </w:r>
      <w:r>
        <w:br/>
      </w:r>
      <w:r>
        <w:t>= x</w:t>
      </w:r>
      <w:r>
        <w:rPr>
          <w:vertAlign w:val="superscript"/>
        </w:rPr>
        <w:t>5</w:t>
      </w:r>
      <w:r>
        <w:t xml:space="preserve"> – 10x</w:t>
      </w:r>
      <w:r>
        <w:rPr>
          <w:vertAlign w:val="superscript"/>
        </w:rPr>
        <w:t>4</w:t>
      </w:r>
      <w:r>
        <w:t>y + 40x</w:t>
      </w:r>
      <w:r>
        <w:rPr>
          <w:vertAlign w:val="superscript"/>
        </w:rPr>
        <w:t>3</w:t>
      </w:r>
      <w:r>
        <w:t>y</w:t>
      </w:r>
      <w:r>
        <w:rPr>
          <w:vertAlign w:val="superscript"/>
        </w:rPr>
        <w:t>2</w:t>
      </w:r>
      <w:r>
        <w:t xml:space="preserve"> – 80x</w:t>
      </w:r>
      <w:r>
        <w:rPr>
          <w:vertAlign w:val="superscript"/>
        </w:rPr>
        <w:t>2</w:t>
      </w:r>
      <w:r>
        <w:t>y</w:t>
      </w:r>
      <w:r>
        <w:rPr>
          <w:vertAlign w:val="superscript"/>
        </w:rPr>
        <w:t>3</w:t>
      </w:r>
      <w:r>
        <w:t xml:space="preserve"> + 80xy</w:t>
      </w:r>
      <w:r>
        <w:rPr>
          <w:vertAlign w:val="superscript"/>
        </w:rPr>
        <w:t>4</w:t>
      </w:r>
      <w:r>
        <w:t xml:space="preserve"> – 32y</w:t>
      </w:r>
      <w:r>
        <w:rPr>
          <w:vertAlign w:val="superscript"/>
        </w:rPr>
        <w:t>5</w:t>
      </w:r>
      <w:r>
        <w:t xml:space="preserve">. </w:t>
      </w:r>
      <w:r>
        <w:br/>
      </w:r>
      <w:r>
        <w:rPr>
          <w:b/>
        </w:rPr>
        <w:t xml:space="preserve">Bài 8.13 trang 74 </w:t>
      </w:r>
      <w:r>
        <w:rPr>
          <w:b/>
        </w:rPr>
        <w:t>Toán 10 Tập 2</w:t>
      </w:r>
      <w:r>
        <w:rPr>
          <w:b/>
        </w:rPr>
        <w:t xml:space="preserve">: </w:t>
      </w:r>
      <w:r>
        <w:t>Tìm hệ số của x</w:t>
      </w:r>
      <w:r>
        <w:rPr>
          <w:vertAlign w:val="superscript"/>
        </w:rPr>
        <w:t>4</w:t>
      </w:r>
      <w:r>
        <w:t xml:space="preserve"> trong khai triển của (3x –1)</w:t>
      </w:r>
      <w:r>
        <w:rPr>
          <w:vertAlign w:val="superscript"/>
        </w:rPr>
        <w:t>5</w:t>
      </w:r>
      <w:r>
        <w:t>.</w:t>
      </w:r>
      <w:r>
        <w:br/>
      </w:r>
      <w:r>
        <w:rPr>
          <w:b/>
        </w:rPr>
        <w:t>Lời giải</w:t>
      </w:r>
      <w:r>
        <w:br/>
      </w:r>
      <w:r>
        <w:t>Số hạng chứa x</w:t>
      </w:r>
      <w:r>
        <w:rPr>
          <w:vertAlign w:val="superscript"/>
        </w:rPr>
        <w:t>4</w:t>
      </w:r>
      <w:r>
        <w:t xml:space="preserve"> là: 5 . (3x)</w:t>
      </w:r>
      <w:r>
        <w:rPr>
          <w:vertAlign w:val="superscript"/>
        </w:rPr>
        <w:t>4</w:t>
      </w:r>
      <w:r>
        <w:rPr>
          <w:vertAlign w:val="superscript"/>
        </w:rPr>
        <w:t xml:space="preserve"> </w:t>
      </w:r>
      <w:r>
        <w:t>. (– 1) = – 405x</w:t>
      </w:r>
      <w:r>
        <w:rPr>
          <w:vertAlign w:val="superscript"/>
        </w:rPr>
        <w:t>4</w:t>
      </w:r>
      <w:r>
        <w:t>.</w:t>
      </w:r>
      <w:r>
        <w:br/>
      </w:r>
      <w:r>
        <w:t>Vậy hệ số của x</w:t>
      </w:r>
      <w:r>
        <w:rPr>
          <w:vertAlign w:val="superscript"/>
        </w:rPr>
        <w:t>4</w:t>
      </w:r>
      <w:r>
        <w:t xml:space="preserve"> trong khai triển của (3x – 1)</w:t>
      </w:r>
      <w:r>
        <w:rPr>
          <w:vertAlign w:val="superscript"/>
        </w:rPr>
        <w:t>5</w:t>
      </w:r>
      <w:r>
        <w:t xml:space="preserve"> là: – 405.</w:t>
      </w:r>
      <w:r>
        <w:br/>
      </w:r>
      <w:r>
        <w:rPr>
          <w:b/>
        </w:rPr>
        <w:t xml:space="preserve">Bài 8.14 trang 74 </w:t>
      </w:r>
      <w:r>
        <w:rPr>
          <w:b/>
        </w:rPr>
        <w:t>Toán 10 Tập 2</w:t>
      </w:r>
      <w:r>
        <w:rPr>
          <w:b/>
        </w:rPr>
        <w:t xml:space="preserve">: </w:t>
      </w:r>
      <w:r>
        <w:t xml:space="preserve">Biểu diễn </w:t>
      </w:r>
      <w:r>
        <w:t>(</w:t>
      </w:r>
      <w:r>
        <w:t>3</w:t>
      </w:r>
      <w:r>
        <w:t>+</w:t>
      </w:r>
      <w:r>
        <w:t>√</w:t>
      </w:r>
      <w:r>
        <w:t>2</w:t>
      </w:r>
      <w:r>
        <w:t>)</w:t>
      </w:r>
      <w:r>
        <w:t>5</w:t>
      </w:r>
      <w:r>
        <w:t>−</w:t>
      </w:r>
      <w:r>
        <w:t>(</w:t>
      </w:r>
      <w:r>
        <w:t>3</w:t>
      </w:r>
      <w:r>
        <w:t>−</w:t>
      </w:r>
      <w:r>
        <w:t>√</w:t>
      </w:r>
      <w:r>
        <w:t>2</w:t>
      </w:r>
      <w:r>
        <w:t>)</w:t>
      </w:r>
      <w:r>
        <w:t>5</w:t>
      </w:r>
      <w:r>
        <w:t>3+√(2)^(5)−3−√(2)^(5)</w:t>
      </w:r>
      <w:r>
        <w:t xml:space="preserve"> dưới dạng </w:t>
      </w:r>
      <w:r>
        <w:t>a</w:t>
      </w:r>
      <w:r>
        <w:t>+</w:t>
      </w:r>
      <w:r>
        <w:t>b</w:t>
      </w:r>
      <w:r>
        <w:t>√</w:t>
      </w:r>
      <w:r>
        <w:t>2</w:t>
      </w:r>
      <w:r>
        <w:t>a+b√(2)</w:t>
      </w:r>
      <w:r>
        <w:t xml:space="preserve"> với a, b là các số nguyên.</w:t>
      </w:r>
      <w:r>
        <w:br/>
      </w:r>
      <w:r>
        <w:rPr>
          <w:b/>
        </w:rPr>
        <w:t>Lời giải</w:t>
      </w:r>
      <w:r>
        <w:br/>
      </w:r>
      <w:r>
        <w:t xml:space="preserve">Ta có: </w:t>
      </w:r>
      <w:r>
        <w:br/>
      </w:r>
      <w:r>
        <w:t>(</w:t>
      </w:r>
      <w:r>
        <w:t>3</w:t>
      </w:r>
      <w:r>
        <w:t>+</w:t>
      </w:r>
      <w:r>
        <w:t>√</w:t>
      </w:r>
      <w:r>
        <w:t>2</w:t>
      </w:r>
      <w:r>
        <w:t>)</w:t>
      </w:r>
      <w:r>
        <w:t>5</w:t>
      </w:r>
      <w:r>
        <w:t>=</w:t>
      </w:r>
      <w:r>
        <w:t>3</w:t>
      </w:r>
      <w:r>
        <w:t>5</w:t>
      </w:r>
      <w:r>
        <w:t>+</w:t>
      </w:r>
      <w:r>
        <w:t>5.3</w:t>
      </w:r>
      <w:r>
        <w:t>4</w:t>
      </w:r>
      <w:r>
        <w:t>.</w:t>
      </w:r>
      <w:r>
        <w:t>√</w:t>
      </w:r>
      <w:r>
        <w:t>2</w:t>
      </w:r>
      <w:r>
        <w:t>+</w:t>
      </w:r>
      <w:r>
        <w:t>10.3</w:t>
      </w:r>
      <w:r>
        <w:t>3</w:t>
      </w:r>
      <w:r>
        <w:t>.</w:t>
      </w:r>
      <w:r>
        <w:t>(</w:t>
      </w:r>
      <w:r>
        <w:t>√</w:t>
      </w:r>
      <w:r>
        <w:t>2</w:t>
      </w:r>
      <w:r>
        <w:t>)</w:t>
      </w:r>
      <w:r>
        <w:t>2</w:t>
      </w:r>
      <w:r>
        <w:t>+</w:t>
      </w:r>
      <w:r>
        <w:t>10.3</w:t>
      </w:r>
      <w:r>
        <w:t>2</w:t>
      </w:r>
      <w:r>
        <w:t>.</w:t>
      </w:r>
      <w:r>
        <w:t>(</w:t>
      </w:r>
      <w:r>
        <w:t>√</w:t>
      </w:r>
      <w:r>
        <w:t>2</w:t>
      </w:r>
      <w:r>
        <w:t>)</w:t>
      </w:r>
      <w:r>
        <w:t>3</w:t>
      </w:r>
      <w:r>
        <w:t>+</w:t>
      </w:r>
      <w:r>
        <w:t>5.3.</w:t>
      </w:r>
      <w:r>
        <w:t>(</w:t>
      </w:r>
      <w:r>
        <w:t>√</w:t>
      </w:r>
      <w:r>
        <w:t>2</w:t>
      </w:r>
      <w:r>
        <w:t>)</w:t>
      </w:r>
      <w:r>
        <w:t>4</w:t>
      </w:r>
      <w:r>
        <w:t>+</w:t>
      </w:r>
      <w:r>
        <w:t>(</w:t>
      </w:r>
      <w:r>
        <w:t>√</w:t>
      </w:r>
      <w:r>
        <w:t>2</w:t>
      </w:r>
      <w:r>
        <w:t>)</w:t>
      </w:r>
      <w:r>
        <w:t>5</w:t>
      </w:r>
      <w:r>
        <w:t>3+√(2)^(5)=3^(5)+5.3^(4).√(2)+10.3^(3).√(2)^(2)+10.3^(2).√(2)^(3)+5.3.√(2)^(4)+√(2)^(5)</w:t>
      </w:r>
      <w:r>
        <w:t>=</w:t>
      </w:r>
      <w:r>
        <w:t>3</w:t>
      </w:r>
      <w:r>
        <w:t>5</w:t>
      </w:r>
      <w:r>
        <w:t>+</w:t>
      </w:r>
      <w:r>
        <w:t>5.3</w:t>
      </w:r>
      <w:r>
        <w:t>4</w:t>
      </w:r>
      <w:r>
        <w:t>.</w:t>
      </w:r>
      <w:r>
        <w:t>√</w:t>
      </w:r>
      <w:r>
        <w:t>2</w:t>
      </w:r>
      <w:r>
        <w:t>+</w:t>
      </w:r>
      <w:r>
        <w:t>10.3</w:t>
      </w:r>
      <w:r>
        <w:t>3</w:t>
      </w:r>
      <w:r>
        <w:t>.2</w:t>
      </w:r>
      <w:r>
        <w:t>+</w:t>
      </w:r>
      <w:r>
        <w:t>10.3</w:t>
      </w:r>
      <w:r>
        <w:t>2</w:t>
      </w:r>
      <w:r>
        <w:t>.2.</w:t>
      </w:r>
      <w:r>
        <w:t>√</w:t>
      </w:r>
      <w:r>
        <w:t>2</w:t>
      </w:r>
      <w:r>
        <w:t>+</w:t>
      </w:r>
      <w:r>
        <w:t>5.3.4</w:t>
      </w:r>
      <w:r>
        <w:t>+</w:t>
      </w:r>
      <w:r>
        <w:t>4</w:t>
      </w:r>
      <w:r>
        <w:t>√</w:t>
      </w:r>
      <w:r>
        <w:t>2</w:t>
      </w:r>
      <w:r>
        <w:t>=3^(5)+5.3^(4).√(2)+10.3^(3).2+10.3^(2).2.√(2)+5.3.4+4√(2)</w:t>
      </w:r>
      <w:r>
        <w:t>.</w:t>
      </w:r>
      <w:r>
        <w:br/>
      </w:r>
      <w:r>
        <w:t>(</w:t>
      </w:r>
      <w:r>
        <w:t>3</w:t>
      </w:r>
      <w:r>
        <w:t>−</w:t>
      </w:r>
      <w:r>
        <w:t>√</w:t>
      </w:r>
      <w:r>
        <w:t>2</w:t>
      </w:r>
      <w:r>
        <w:t>)</w:t>
      </w:r>
      <w:r>
        <w:t>5</w:t>
      </w:r>
      <w:r>
        <w:t>=</w:t>
      </w:r>
      <w:r>
        <w:t>3</w:t>
      </w:r>
      <w:r>
        <w:t>5</w:t>
      </w:r>
      <w:r>
        <w:t>+</w:t>
      </w:r>
      <w:r>
        <w:t>5.3</w:t>
      </w:r>
      <w:r>
        <w:t>4</w:t>
      </w:r>
      <w:r>
        <w:t>.</w:t>
      </w:r>
      <w:r>
        <w:t>(</w:t>
      </w:r>
      <w:r>
        <w:t>−</w:t>
      </w:r>
      <w:r>
        <w:t>√</w:t>
      </w:r>
      <w:r>
        <w:t>2</w:t>
      </w:r>
      <w:r>
        <w:t>)</w:t>
      </w:r>
      <w:r>
        <w:t>+</w:t>
      </w:r>
      <w:r>
        <w:t>10.3</w:t>
      </w:r>
      <w:r>
        <w:t>3</w:t>
      </w:r>
      <w:r>
        <w:t>.</w:t>
      </w:r>
      <w:r>
        <w:t>(</w:t>
      </w:r>
      <w:r>
        <w:t>−</w:t>
      </w:r>
      <w:r>
        <w:t>√</w:t>
      </w:r>
      <w:r>
        <w:t>2</w:t>
      </w:r>
      <w:r>
        <w:t>)</w:t>
      </w:r>
      <w:r>
        <w:t>2</w:t>
      </w:r>
      <w:r>
        <w:t>+</w:t>
      </w:r>
      <w:r>
        <w:t>10.3</w:t>
      </w:r>
      <w:r>
        <w:t>2</w:t>
      </w:r>
      <w:r>
        <w:t>.</w:t>
      </w:r>
      <w:r>
        <w:t>(</w:t>
      </w:r>
      <w:r>
        <w:t>−</w:t>
      </w:r>
      <w:r>
        <w:t>√</w:t>
      </w:r>
      <w:r>
        <w:t>2</w:t>
      </w:r>
      <w:r>
        <w:t>)</w:t>
      </w:r>
      <w:r>
        <w:t>3</w:t>
      </w:r>
      <w:r>
        <w:t>+</w:t>
      </w:r>
      <w:r>
        <w:t>5.3.</w:t>
      </w:r>
      <w:r>
        <w:t>(</w:t>
      </w:r>
      <w:r>
        <w:t>−</w:t>
      </w:r>
      <w:r>
        <w:t>√</w:t>
      </w:r>
      <w:r>
        <w:t>2</w:t>
      </w:r>
      <w:r>
        <w:t>)</w:t>
      </w:r>
      <w:r>
        <w:t>4</w:t>
      </w:r>
      <w:r>
        <w:t>+</w:t>
      </w:r>
      <w:r>
        <w:t>(</w:t>
      </w:r>
      <w:r>
        <w:t>−</w:t>
      </w:r>
      <w:r>
        <w:t>√</w:t>
      </w:r>
      <w:r>
        <w:t>2</w:t>
      </w:r>
      <w:r>
        <w:t>)</w:t>
      </w:r>
      <w:r>
        <w:t>5</w:t>
      </w:r>
      <w:r>
        <w:t>3−√(2)^(5)=3^(5)+5.3^(4).−√(2)+10.3^(3).−√(2)^(2)+10.3^(2).−√(2)^(3)+5.3.−√(2)^(4)+−√(2)^(5)</w:t>
      </w:r>
      <w:r>
        <w:t>=</w:t>
      </w:r>
      <w:r>
        <w:t>3</w:t>
      </w:r>
      <w:r>
        <w:t>5</w:t>
      </w:r>
      <w:r>
        <w:t>−</w:t>
      </w:r>
      <w:r>
        <w:t>5.3</w:t>
      </w:r>
      <w:r>
        <w:t>4</w:t>
      </w:r>
      <w:r>
        <w:t>.</w:t>
      </w:r>
      <w:r>
        <w:t>√</w:t>
      </w:r>
      <w:r>
        <w:t>2</w:t>
      </w:r>
      <w:r>
        <w:t>+</w:t>
      </w:r>
      <w:r>
        <w:t>10.3</w:t>
      </w:r>
      <w:r>
        <w:t>3</w:t>
      </w:r>
      <w:r>
        <w:t>.2</w:t>
      </w:r>
      <w:r>
        <w:t>−</w:t>
      </w:r>
      <w:r>
        <w:t>10.3</w:t>
      </w:r>
      <w:r>
        <w:t>2</w:t>
      </w:r>
      <w:r>
        <w:t>.2.</w:t>
      </w:r>
      <w:r>
        <w:t>√</w:t>
      </w:r>
      <w:r>
        <w:t>2</w:t>
      </w:r>
      <w:r>
        <w:t>+</w:t>
      </w:r>
      <w:r>
        <w:t>5.3.4</w:t>
      </w:r>
      <w:r>
        <w:t>−</w:t>
      </w:r>
      <w:r>
        <w:t>4</w:t>
      </w:r>
      <w:r>
        <w:t>√</w:t>
      </w:r>
      <w:r>
        <w:t>2</w:t>
      </w:r>
      <w:r>
        <w:t>=3^(5)−5.3^(4).√(2)+10.3^(3).2−10.3^(2).2.√(2)+5.3.4−4√(2)</w:t>
      </w:r>
      <w:r>
        <w:t>.</w:t>
      </w:r>
      <w:r>
        <w:br/>
      </w:r>
      <w:r>
        <w:t xml:space="preserve">Suy ra: </w:t>
      </w:r>
      <w:r>
        <w:t>(</w:t>
      </w:r>
      <w:r>
        <w:t>3</w:t>
      </w:r>
      <w:r>
        <w:t>+</w:t>
      </w:r>
      <w:r>
        <w:t>√</w:t>
      </w:r>
      <w:r>
        <w:t>2</w:t>
      </w:r>
      <w:r>
        <w:t>)</w:t>
      </w:r>
      <w:r>
        <w:t>5</w:t>
      </w:r>
      <w:r>
        <w:t>−</w:t>
      </w:r>
      <w:r>
        <w:t>(</w:t>
      </w:r>
      <w:r>
        <w:t>3</w:t>
      </w:r>
      <w:r>
        <w:t>−</w:t>
      </w:r>
      <w:r>
        <w:t>√</w:t>
      </w:r>
      <w:r>
        <w:t>2</w:t>
      </w:r>
      <w:r>
        <w:t>)</w:t>
      </w:r>
      <w:r>
        <w:t>5</w:t>
      </w:r>
      <w:r>
        <w:t>3+√(2)^(5)−3−√(2)^(5)</w:t>
      </w:r>
      <w:r>
        <w:t>=</w:t>
      </w:r>
      <w:r>
        <w:t>2</w:t>
      </w:r>
      <w:r>
        <w:t>(</w:t>
      </w:r>
      <w:r>
        <w:t>5.3</w:t>
      </w:r>
      <w:r>
        <w:t>4</w:t>
      </w:r>
      <w:r>
        <w:t>.</w:t>
      </w:r>
      <w:r>
        <w:t>√</w:t>
      </w:r>
      <w:r>
        <w:t>2</w:t>
      </w:r>
      <w:r>
        <w:t>+</w:t>
      </w:r>
      <w:r>
        <w:t>10.3</w:t>
      </w:r>
      <w:r>
        <w:t>2</w:t>
      </w:r>
      <w:r>
        <w:t>.2</w:t>
      </w:r>
      <w:r>
        <w:t>√</w:t>
      </w:r>
      <w:r>
        <w:t>2</w:t>
      </w:r>
      <w:r>
        <w:t>+</w:t>
      </w:r>
      <w:r>
        <w:t>4</w:t>
      </w:r>
      <w:r>
        <w:t>√</w:t>
      </w:r>
      <w:r>
        <w:t>2</w:t>
      </w:r>
      <w:r>
        <w:t>)</w:t>
      </w:r>
      <w:r>
        <w:t>=25.3^(4).√(2)+10.3^(2).2√(2)+4√(2)</w:t>
      </w:r>
      <w:r>
        <w:br/>
      </w:r>
      <w:r>
        <w:t>=</w:t>
      </w:r>
      <w:r>
        <w:t>2.589</w:t>
      </w:r>
      <w:r>
        <w:t>√</w:t>
      </w:r>
      <w:r>
        <w:t>2</w:t>
      </w:r>
      <w:r>
        <w:t>=</w:t>
      </w:r>
      <w:r>
        <w:t>1178</w:t>
      </w:r>
      <w:r>
        <w:t>√</w:t>
      </w:r>
      <w:r>
        <w:t>2</w:t>
      </w:r>
      <w:r>
        <w:t>=2.589√(2)=1178√(2)</w:t>
      </w:r>
      <w:r>
        <w:t>=</w:t>
      </w:r>
      <w:r>
        <w:t>0</w:t>
      </w:r>
      <w:r>
        <w:t>+</w:t>
      </w:r>
      <w:r>
        <w:t>1178</w:t>
      </w:r>
      <w:r>
        <w:t>√</w:t>
      </w:r>
      <w:r>
        <w:t>2</w:t>
      </w:r>
      <w:r>
        <w:t>=0+1178√(2)</w:t>
      </w:r>
      <w:r>
        <w:t xml:space="preserve">. </w:t>
      </w:r>
      <w:r>
        <w:br/>
      </w:r>
      <w:r>
        <w:t xml:space="preserve">Vậy biểu diễn </w:t>
      </w:r>
      <w:r>
        <w:t>(</w:t>
      </w:r>
      <w:r>
        <w:t>3</w:t>
      </w:r>
      <w:r>
        <w:t>+</w:t>
      </w:r>
      <w:r>
        <w:t>√</w:t>
      </w:r>
      <w:r>
        <w:t>2</w:t>
      </w:r>
      <w:r>
        <w:t>)</w:t>
      </w:r>
      <w:r>
        <w:t>5</w:t>
      </w:r>
      <w:r>
        <w:t>−</w:t>
      </w:r>
      <w:r>
        <w:t>(</w:t>
      </w:r>
      <w:r>
        <w:t>3</w:t>
      </w:r>
      <w:r>
        <w:t>−</w:t>
      </w:r>
      <w:r>
        <w:t>√</w:t>
      </w:r>
      <w:r>
        <w:t>2</w:t>
      </w:r>
      <w:r>
        <w:t>)</w:t>
      </w:r>
      <w:r>
        <w:t>5</w:t>
      </w:r>
      <w:r>
        <w:t>3+√(2)^(5)−3−√(2)^(5)</w:t>
      </w:r>
      <w:r>
        <w:t xml:space="preserve"> dưới dạng </w:t>
      </w:r>
      <w:r>
        <w:t>a</w:t>
      </w:r>
      <w:r>
        <w:t>+</w:t>
      </w:r>
      <w:r>
        <w:t>b</w:t>
      </w:r>
      <w:r>
        <w:t>√</w:t>
      </w:r>
      <w:r>
        <w:t>2</w:t>
      </w:r>
      <w:r>
        <w:t>a+b√(2)</w:t>
      </w:r>
      <w:r>
        <w:t xml:space="preserve"> với a, b là các số nguyên ta được </w:t>
      </w:r>
      <w:r>
        <w:t>0</w:t>
      </w:r>
      <w:r>
        <w:t>+</w:t>
      </w:r>
      <w:r>
        <w:t>1178</w:t>
      </w:r>
      <w:r>
        <w:t>√</w:t>
      </w:r>
      <w:r>
        <w:t>2</w:t>
      </w:r>
      <w:r>
        <w:t>0+1178√(2)</w:t>
      </w:r>
      <w:r>
        <w:t>.</w:t>
      </w:r>
      <w:r>
        <w:br/>
      </w:r>
      <w:r>
        <w:rPr>
          <w:b/>
        </w:rPr>
        <w:t xml:space="preserve">Giải </w:t>
      </w:r>
      <w:r>
        <w:rPr>
          <w:b/>
        </w:rPr>
        <w:t>Toán 10</w:t>
      </w:r>
      <w:r>
        <w:rPr>
          <w:b/>
        </w:rPr>
        <w:t xml:space="preserve"> </w:t>
      </w:r>
      <w:r>
        <w:rPr>
          <w:b/>
        </w:rPr>
        <w:t>trang 75</w:t>
      </w:r>
      <w:r>
        <w:rPr>
          <w:b/>
        </w:rPr>
        <w:t xml:space="preserve"> </w:t>
      </w:r>
      <w:r>
        <w:rPr>
          <w:b/>
        </w:rPr>
        <w:t>Tập 2</w:t>
      </w:r>
      <w:r>
        <w:br/>
      </w:r>
      <w:r>
        <w:rPr>
          <w:b/>
        </w:rPr>
        <w:t xml:space="preserve">Bài 8.15 trang 75 </w:t>
      </w:r>
      <w:r>
        <w:rPr>
          <w:b/>
        </w:rPr>
        <w:t>Toán 10 Tập 2</w:t>
      </w:r>
      <w:r>
        <w:rPr>
          <w:b/>
        </w:rPr>
        <w:t xml:space="preserve">: </w:t>
      </w:r>
      <w:r>
        <w:t>a) Dùng</w:t>
      </w:r>
      <w:r>
        <w:t xml:space="preserve"> </w:t>
      </w:r>
      <w:r>
        <w:t>hai số hạng đầu tiên trong khai triển của (1 + 0,02)</w:t>
      </w:r>
      <w:r>
        <w:rPr>
          <w:vertAlign w:val="superscript"/>
        </w:rPr>
        <w:t>5</w:t>
      </w:r>
      <w:r>
        <w:rPr>
          <w:vertAlign w:val="superscript"/>
        </w:rPr>
        <w:t xml:space="preserve"> </w:t>
      </w:r>
      <w:r>
        <w:t>để tính giá trị gần đúng của 1,02</w:t>
      </w:r>
      <w:r>
        <w:rPr>
          <w:vertAlign w:val="superscript"/>
        </w:rPr>
        <w:t>5</w:t>
      </w:r>
      <w:r>
        <w:t>.</w:t>
      </w:r>
      <w:r>
        <w:br/>
      </w:r>
      <w:r>
        <w:t>b) Dùng máy tính cầm tay tính giá trị của 1,02</w:t>
      </w:r>
      <w:r>
        <w:rPr>
          <w:vertAlign w:val="superscript"/>
        </w:rPr>
        <w:t>5</w:t>
      </w:r>
      <w:r>
        <w:rPr>
          <w:vertAlign w:val="superscript"/>
        </w:rPr>
        <w:t xml:space="preserve"> </w:t>
      </w:r>
      <w:r>
        <w:t>và tính sai số tuyệt đối của giá trị gần đúng nhận được ở câu a.</w:t>
      </w:r>
      <w:r>
        <w:br/>
      </w:r>
      <w:r>
        <w:rPr>
          <w:b/>
        </w:rPr>
        <w:t>Lời giải</w:t>
      </w:r>
      <w:r>
        <w:br/>
      </w:r>
      <w:r>
        <w:t>a) Viết 1,02</w:t>
      </w:r>
      <w:r>
        <w:rPr>
          <w:vertAlign w:val="superscript"/>
        </w:rPr>
        <w:t>5</w:t>
      </w:r>
      <w:r>
        <w:t xml:space="preserve"> = (1 + 0,02)</w:t>
      </w:r>
      <w:r>
        <w:rPr>
          <w:vertAlign w:val="superscript"/>
        </w:rPr>
        <w:t>5</w:t>
      </w:r>
      <w:r>
        <w:t>.</w:t>
      </w:r>
      <w:r>
        <w:br/>
      </w:r>
      <w:r>
        <w:t>Thay thế a = 1, b = 0,02 trong công thức khai triển (a + b)</w:t>
      </w:r>
      <w:r>
        <w:rPr>
          <w:vertAlign w:val="superscript"/>
        </w:rPr>
        <w:t>5</w:t>
      </w:r>
      <w:r>
        <w:t xml:space="preserve"> ta có:</w:t>
      </w:r>
      <w:r>
        <w:br/>
      </w:r>
      <w:r>
        <w:t>1,02</w:t>
      </w:r>
      <w:r>
        <w:rPr>
          <w:vertAlign w:val="superscript"/>
        </w:rPr>
        <w:t>5</w:t>
      </w:r>
      <w:r>
        <w:t xml:space="preserve"> = (1 + 0,02)</w:t>
      </w:r>
      <w:r>
        <w:rPr>
          <w:vertAlign w:val="superscript"/>
        </w:rPr>
        <w:t>5</w:t>
      </w:r>
      <w:r>
        <w:t xml:space="preserve"> = 1</w:t>
      </w:r>
      <w:r>
        <w:rPr>
          <w:vertAlign w:val="superscript"/>
        </w:rPr>
        <w:t>5</w:t>
      </w:r>
      <w:r>
        <w:t xml:space="preserve"> + 5 . 1</w:t>
      </w:r>
      <w:r>
        <w:rPr>
          <w:vertAlign w:val="superscript"/>
        </w:rPr>
        <w:t>4</w:t>
      </w:r>
      <w:r>
        <w:t xml:space="preserve"> . (0,02) + 10 . 1</w:t>
      </w:r>
      <w:r>
        <w:rPr>
          <w:vertAlign w:val="superscript"/>
        </w:rPr>
        <w:t>3</w:t>
      </w:r>
      <w:r>
        <w:t xml:space="preserve"> . (0,02)</w:t>
      </w:r>
      <w:r>
        <w:rPr>
          <w:vertAlign w:val="superscript"/>
        </w:rPr>
        <w:t>2</w:t>
      </w:r>
      <w:r>
        <w:t xml:space="preserve"> + 10 . 1</w:t>
      </w:r>
      <w:r>
        <w:rPr>
          <w:vertAlign w:val="superscript"/>
        </w:rPr>
        <w:t>2</w:t>
      </w:r>
      <w:r>
        <w:t xml:space="preserve"> . (0,02)</w:t>
      </w:r>
      <w:r>
        <w:rPr>
          <w:vertAlign w:val="superscript"/>
        </w:rPr>
        <w:t>3</w:t>
      </w:r>
      <w:r>
        <w:rPr>
          <w:vertAlign w:val="superscript"/>
        </w:rPr>
        <w:t xml:space="preserve"> </w:t>
      </w:r>
      <w:r>
        <w:t>+ 5 . 1 . (0,02)</w:t>
      </w:r>
      <w:r>
        <w:rPr>
          <w:vertAlign w:val="superscript"/>
        </w:rPr>
        <w:t>4</w:t>
      </w:r>
      <w:r>
        <w:t xml:space="preserve"> + (0,02)</w:t>
      </w:r>
      <w:r>
        <w:rPr>
          <w:vertAlign w:val="superscript"/>
        </w:rPr>
        <w:t>5</w:t>
      </w:r>
      <w:r>
        <w:br/>
      </w:r>
      <w:r>
        <w:t xml:space="preserve"> Do đó: 1,02</w:t>
      </w:r>
      <w:r>
        <w:rPr>
          <w:vertAlign w:val="superscript"/>
        </w:rPr>
        <w:t>5</w:t>
      </w:r>
      <w:r>
        <w:rPr>
          <w:vertAlign w:val="superscript"/>
        </w:rPr>
        <w:t xml:space="preserve"> </w:t>
      </w:r>
      <w:r>
        <w:t>= (1 + 0,02)</w:t>
      </w:r>
      <w:r>
        <w:rPr>
          <w:vertAlign w:val="superscript"/>
        </w:rPr>
        <w:t>5</w:t>
      </w:r>
      <w:r>
        <w:rPr>
          <w:vertAlign w:val="superscript"/>
        </w:rPr>
        <w:t xml:space="preserve"> </w:t>
      </w:r>
      <w:r>
        <w:t>≈ 1</w:t>
      </w:r>
      <w:r>
        <w:rPr>
          <w:vertAlign w:val="superscript"/>
        </w:rPr>
        <w:t>5</w:t>
      </w:r>
      <w:r>
        <w:t xml:space="preserve"> + 5 . 1</w:t>
      </w:r>
      <w:r>
        <w:rPr>
          <w:vertAlign w:val="superscript"/>
        </w:rPr>
        <w:t>4</w:t>
      </w:r>
      <w:r>
        <w:rPr>
          <w:vertAlign w:val="superscript"/>
        </w:rPr>
        <w:t xml:space="preserve"> </w:t>
      </w:r>
      <w:r>
        <w:t xml:space="preserve">. 0,02 = 1,1. </w:t>
      </w:r>
      <w:r>
        <w:br/>
      </w:r>
      <w:r>
        <w:t>b) Sử dụng máy tính cầm tay, ta kiểm tra được: 1,02</w:t>
      </w:r>
      <w:r>
        <w:rPr>
          <w:vertAlign w:val="superscript"/>
        </w:rPr>
        <w:t>5</w:t>
      </w:r>
      <w:r>
        <w:t xml:space="preserve"> = 1,104080803.</w:t>
      </w:r>
      <w:r>
        <w:br/>
      </w:r>
      <w:r>
        <w:t>Sai số tuyệt đối là: ∆ = |1,104080803 – 1,1| = 0,004080803.</w:t>
      </w:r>
      <w:r>
        <w:br/>
      </w:r>
      <w:r>
        <w:rPr>
          <w:b/>
        </w:rPr>
        <w:t xml:space="preserve">Bài 8.16 trang 75 </w:t>
      </w:r>
      <w:r>
        <w:rPr>
          <w:b/>
        </w:rPr>
        <w:t>Toán 10 Tập 2</w:t>
      </w:r>
      <w:r>
        <w:rPr>
          <w:b/>
        </w:rPr>
        <w:t xml:space="preserve">: </w:t>
      </w:r>
      <w:r>
        <w:t>Số dân của một tỉnh ở thời điểm hiện tại là khoảng 800 nghìn người. Giả sử rằng tỉ lệ tăng dân số hằng năm của tỉnh đó là r%.</w:t>
      </w:r>
      <w:r>
        <w:br/>
      </w:r>
      <w:r>
        <w:t xml:space="preserve">a) Viết công thức tính số dân của tỉnh đó sau 1 năm, sau 2 năm. Từ đó suy ra công thức tính số dân của tỉnh đó sau 5 năm nữa là </w:t>
      </w:r>
      <w:r>
        <w:t>P</w:t>
      </w:r>
      <w:r>
        <w:t>=</w:t>
      </w:r>
      <w:r>
        <w:t>800</w:t>
      </w:r>
      <w:r>
        <w:t>(</w:t>
      </w:r>
      <w:r>
        <w:t>1</w:t>
      </w:r>
      <w:r>
        <w:t>+</w:t>
      </w:r>
      <w:r>
        <w:t>r</w:t>
      </w:r>
      <w:r>
        <w:t>100</w:t>
      </w:r>
      <w:r>
        <w:t>)</w:t>
      </w:r>
      <w:r>
        <w:t>5</w:t>
      </w:r>
      <w:r>
        <w:t>P=8001+(r)/(100)^(5)</w:t>
      </w:r>
      <w:r>
        <w:t xml:space="preserve"> (nghìn người).</w:t>
      </w:r>
      <w:r>
        <w:br/>
      </w:r>
      <w:r>
        <w:t>b) Với r = 1,5, dùng hai số hạng đầu trong khai triển của (1 + 0,015)</w:t>
      </w:r>
      <w:r>
        <w:rPr>
          <w:vertAlign w:val="superscript"/>
        </w:rPr>
        <w:t>5</w:t>
      </w:r>
      <w:r>
        <w:t>, hãy ước tính số dân của tỉnh đó sau 5 năm nữa (theo đơn vị nghìn người).</w:t>
      </w:r>
      <w:r>
        <w:br/>
      </w:r>
      <w:r>
        <w:rPr>
          <w:b/>
        </w:rPr>
        <w:t>Lời giải</w:t>
      </w:r>
      <w:r>
        <w:br/>
      </w:r>
      <w:r>
        <w:t xml:space="preserve">a) Để tính số dân năm sau, ta lấy số dân năm trước cộng với số dân tăng hằng năm (Số dân tăng hằng năm là r% của số dân năm trước). </w:t>
      </w:r>
      <w:r>
        <w:br/>
      </w:r>
      <w:r>
        <w:t xml:space="preserve">Số dân của tỉnh đó sau 1 năm là: </w:t>
      </w:r>
      <w:r>
        <w:br/>
      </w:r>
      <w:r>
        <w:t>P</w:t>
      </w:r>
      <w:r>
        <w:t>1</w:t>
      </w:r>
      <w:r>
        <w:t>=</w:t>
      </w:r>
      <w:r>
        <w:t>800</w:t>
      </w:r>
      <w:r>
        <w:t>+</w:t>
      </w:r>
      <w:r>
        <w:t>800.</w:t>
      </w:r>
      <w:r>
        <w:t>r</w:t>
      </w:r>
      <w:r>
        <w:t>%</w:t>
      </w:r>
      <w:r>
        <w:t>=</w:t>
      </w:r>
      <w:r>
        <w:t>800</w:t>
      </w:r>
      <w:r>
        <w:t>(</w:t>
      </w:r>
      <w:r>
        <w:t>1</w:t>
      </w:r>
      <w:r>
        <w:t>+</w:t>
      </w:r>
      <w:r>
        <w:t>r</w:t>
      </w:r>
      <w:r>
        <w:t>%</w:t>
      </w:r>
      <w:r>
        <w:t>)</w:t>
      </w:r>
      <w:r>
        <w:t>=</w:t>
      </w:r>
      <w:r>
        <w:t>800</w:t>
      </w:r>
      <w:r>
        <w:t>(</w:t>
      </w:r>
      <w:r>
        <w:t>1</w:t>
      </w:r>
      <w:r>
        <w:t>+</w:t>
      </w:r>
      <w:r>
        <w:t>r</w:t>
      </w:r>
      <w:r>
        <w:t>100</w:t>
      </w:r>
      <w:r>
        <w:t>)</w:t>
      </w:r>
      <w:r>
        <w:t>P_(1)=800+800.r%=8001+r%=8001+(r)/(100)</w:t>
      </w:r>
      <w:r>
        <w:t xml:space="preserve"> (nghìn người).</w:t>
      </w:r>
      <w:r>
        <w:br/>
      </w:r>
      <w:r>
        <w:t xml:space="preserve">Số dân của tỉnh đó sau 2 năm là:  </w:t>
      </w:r>
      <w:r>
        <w:br/>
      </w:r>
      <w:r>
        <w:t>P</w:t>
      </w:r>
      <w:r>
        <w:t>2</w:t>
      </w:r>
      <w:r>
        <w:t>=</w:t>
      </w:r>
      <w:r>
        <w:t>P</w:t>
      </w:r>
      <w:r>
        <w:t>1</w:t>
      </w:r>
      <w:r>
        <w:t>+</w:t>
      </w:r>
      <w:r>
        <w:t>P</w:t>
      </w:r>
      <w:r>
        <w:t>1</w:t>
      </w:r>
      <w:r>
        <w:t>.</w:t>
      </w:r>
      <w:r>
        <w:t>r</w:t>
      </w:r>
      <w:r>
        <w:t>%</w:t>
      </w:r>
      <w:r>
        <w:t>P_(2)=P_(1)+P_(1).r%</w:t>
      </w:r>
      <w:r>
        <w:t>=</w:t>
      </w:r>
      <w:r>
        <w:t>800</w:t>
      </w:r>
      <w:r>
        <w:t>(</w:t>
      </w:r>
      <w:r>
        <w:t>1</w:t>
      </w:r>
      <w:r>
        <w:t>+</w:t>
      </w:r>
      <w:r>
        <w:t>r</w:t>
      </w:r>
      <w:r>
        <w:t>100</w:t>
      </w:r>
      <w:r>
        <w:t>)</w:t>
      </w:r>
      <w:r>
        <w:t>+</w:t>
      </w:r>
      <w:r>
        <w:t>800</w:t>
      </w:r>
      <w:r>
        <w:t>(</w:t>
      </w:r>
      <w:r>
        <w:t>1</w:t>
      </w:r>
      <w:r>
        <w:t>+</w:t>
      </w:r>
      <w:r>
        <w:t>r</w:t>
      </w:r>
      <w:r>
        <w:t>100</w:t>
      </w:r>
      <w:r>
        <w:t>)</w:t>
      </w:r>
      <w:r>
        <w:t>.</w:t>
      </w:r>
      <w:r>
        <w:t>r</w:t>
      </w:r>
      <w:r>
        <w:t>100</w:t>
      </w:r>
      <w:r>
        <w:t>=8001+(r)/(100)+8001+(r)/(100).(r)/(100)</w:t>
      </w:r>
      <w:r>
        <w:t>=</w:t>
      </w:r>
      <w:r>
        <w:t>800</w:t>
      </w:r>
      <w:r>
        <w:t>(</w:t>
      </w:r>
      <w:r>
        <w:t>1</w:t>
      </w:r>
      <w:r>
        <w:t>+</w:t>
      </w:r>
      <w:r>
        <w:t>r</w:t>
      </w:r>
      <w:r>
        <w:t>100</w:t>
      </w:r>
      <w:r>
        <w:t>)</w:t>
      </w:r>
      <w:r>
        <w:t>(</w:t>
      </w:r>
      <w:r>
        <w:t>1</w:t>
      </w:r>
      <w:r>
        <w:t>+</w:t>
      </w:r>
      <w:r>
        <w:t>r</w:t>
      </w:r>
      <w:r>
        <w:t>100</w:t>
      </w:r>
      <w:r>
        <w:t>)</w:t>
      </w:r>
      <w:r>
        <w:t>=</w:t>
      </w:r>
      <w:r>
        <w:t>800</w:t>
      </w:r>
      <w:r>
        <w:t>(</w:t>
      </w:r>
      <w:r>
        <w:t>1</w:t>
      </w:r>
      <w:r>
        <w:t>+</w:t>
      </w:r>
      <w:r>
        <w:t>r</w:t>
      </w:r>
      <w:r>
        <w:t>100</w:t>
      </w:r>
      <w:r>
        <w:t>)</w:t>
      </w:r>
      <w:r>
        <w:t>2</w:t>
      </w:r>
      <w:r>
        <w:t>=8001+(r)/(100)1+(r)/(100)=8001+(r)/(100)^(2)</w:t>
      </w:r>
      <w:r>
        <w:t xml:space="preserve"> (nghìn người).</w:t>
      </w:r>
      <w:r>
        <w:br/>
      </w:r>
      <w:r>
        <w:t xml:space="preserve">Suy ra công thức tính số dân của tỉnh đó sau 5 năm nữa là: </w:t>
      </w:r>
      <w:r>
        <w:br/>
      </w:r>
      <w:r>
        <w:t>P</w:t>
      </w:r>
      <w:r>
        <w:t>=</w:t>
      </w:r>
      <w:r>
        <w:t>800</w:t>
      </w:r>
      <w:r>
        <w:t>(</w:t>
      </w:r>
      <w:r>
        <w:t>1</w:t>
      </w:r>
      <w:r>
        <w:t>+</w:t>
      </w:r>
      <w:r>
        <w:t>r</w:t>
      </w:r>
      <w:r>
        <w:t>100</w:t>
      </w:r>
      <w:r>
        <w:t>)</w:t>
      </w:r>
      <w:r>
        <w:t>5</w:t>
      </w:r>
      <w:r>
        <w:t>P=8001+(r)/(100)^(5)</w:t>
      </w:r>
      <w:r>
        <w:t xml:space="preserve"> (nghìn người).</w:t>
      </w:r>
      <w:r>
        <w:br/>
      </w:r>
      <w:r>
        <w:t xml:space="preserve">b) Với r = 1,5, suy ra </w:t>
      </w:r>
      <w:r>
        <w:t>r</w:t>
      </w:r>
      <w:r>
        <w:t>100</w:t>
      </w:r>
      <w:r>
        <w:t>=</w:t>
      </w:r>
      <w:r>
        <w:t>1,5</w:t>
      </w:r>
      <w:r>
        <w:t>100</w:t>
      </w:r>
      <w:r>
        <w:t>=</w:t>
      </w:r>
      <w:r>
        <w:t>0,015</w:t>
      </w:r>
      <w:r>
        <w:t>(r)/(100)=(1,5)/(100)=0,015</w:t>
      </w:r>
      <w:r>
        <w:t>.</w:t>
      </w:r>
      <w:r>
        <w:br/>
      </w:r>
      <w:r>
        <w:t xml:space="preserve">Ta có khai triển: </w:t>
      </w:r>
      <w:r>
        <w:br/>
      </w:r>
      <w:r>
        <w:t>(1 + 0,015)</w:t>
      </w:r>
      <w:r>
        <w:rPr>
          <w:vertAlign w:val="superscript"/>
        </w:rPr>
        <w:t>5</w:t>
      </w:r>
      <w:r>
        <w:t xml:space="preserve"> </w:t>
      </w:r>
      <w:r>
        <w:br/>
      </w:r>
      <w:r>
        <w:t>= 1</w:t>
      </w:r>
      <w:r>
        <w:rPr>
          <w:vertAlign w:val="superscript"/>
        </w:rPr>
        <w:t>5</w:t>
      </w:r>
      <w:r>
        <w:t xml:space="preserve"> + 5 . 1</w:t>
      </w:r>
      <w:r>
        <w:rPr>
          <w:vertAlign w:val="superscript"/>
        </w:rPr>
        <w:t>4</w:t>
      </w:r>
      <w:r>
        <w:t xml:space="preserve"> . 0,015 + 10 . 1</w:t>
      </w:r>
      <w:r>
        <w:rPr>
          <w:vertAlign w:val="superscript"/>
        </w:rPr>
        <w:t>3</w:t>
      </w:r>
      <w:r>
        <w:t xml:space="preserve"> . (0,015)</w:t>
      </w:r>
      <w:r>
        <w:rPr>
          <w:vertAlign w:val="superscript"/>
        </w:rPr>
        <w:t>2</w:t>
      </w:r>
      <w:r>
        <w:t xml:space="preserve"> + 10 . 1</w:t>
      </w:r>
      <w:r>
        <w:rPr>
          <w:vertAlign w:val="superscript"/>
        </w:rPr>
        <w:t>2</w:t>
      </w:r>
      <w:r>
        <w:rPr>
          <w:vertAlign w:val="subscript"/>
        </w:rPr>
        <w:t xml:space="preserve"> </w:t>
      </w:r>
      <w:r>
        <w:t>. (0,015)</w:t>
      </w:r>
      <w:r>
        <w:rPr>
          <w:vertAlign w:val="superscript"/>
        </w:rPr>
        <w:t>3</w:t>
      </w:r>
      <w:r>
        <w:t xml:space="preserve"> + 5 . 1 . (0,015)</w:t>
      </w:r>
      <w:r>
        <w:rPr>
          <w:vertAlign w:val="superscript"/>
        </w:rPr>
        <w:t>4</w:t>
      </w:r>
      <w:r>
        <w:t xml:space="preserve"> + (0,015)</w:t>
      </w:r>
      <w:r>
        <w:rPr>
          <w:vertAlign w:val="superscript"/>
        </w:rPr>
        <w:t>5</w:t>
      </w:r>
      <w:r>
        <w:t>.</w:t>
      </w:r>
      <w:r>
        <w:br/>
      </w:r>
      <w:r>
        <w:t>Do đó: (1 + 0,015)</w:t>
      </w:r>
      <w:r>
        <w:rPr>
          <w:vertAlign w:val="superscript"/>
        </w:rPr>
        <w:t>5</w:t>
      </w:r>
      <w:r>
        <w:t xml:space="preserve"> ≈ 1</w:t>
      </w:r>
      <w:r>
        <w:rPr>
          <w:vertAlign w:val="superscript"/>
        </w:rPr>
        <w:t>5</w:t>
      </w:r>
      <w:r>
        <w:t xml:space="preserve"> + 5 . 1</w:t>
      </w:r>
      <w:r>
        <w:rPr>
          <w:vertAlign w:val="superscript"/>
        </w:rPr>
        <w:t>4</w:t>
      </w:r>
      <w:r>
        <w:t xml:space="preserve"> . 0,015 = 1,075. </w:t>
      </w:r>
      <w:r>
        <w:br/>
      </w:r>
      <w:r>
        <w:t xml:space="preserve">Số dân của tỉnh đó sau 5 năm nữa là: </w:t>
      </w:r>
      <w:r>
        <w:br/>
      </w:r>
      <w:r>
        <w:t xml:space="preserve"> P</w:t>
      </w:r>
      <w:r>
        <w:rPr>
          <w:vertAlign w:val="subscript"/>
        </w:rPr>
        <w:t>5</w:t>
      </w:r>
      <w:r>
        <w:t xml:space="preserve"> = 800 . (1 + 0,015)</w:t>
      </w:r>
      <w:r>
        <w:rPr>
          <w:vertAlign w:val="superscript"/>
        </w:rPr>
        <w:t>5</w:t>
      </w:r>
      <w:r>
        <w:t xml:space="preserve"> ≈ 800 . 1,075 = 860 (nghìn người).</w:t>
      </w:r>
      <w:r>
        <w:br/>
      </w:r>
      <w:r>
        <w:t>Vậy số dân của tỉnh đó sau 5 năm nữa khoảng 860 nghìn người.</w:t>
      </w:r>
      <w:r>
        <w:br/>
      </w:r>
      <w:r>
        <w:rPr>
          <w:b/>
        </w:rPr>
        <w:t xml:space="preserve"> Lý thuyết Nhị thức Newton</w:t>
      </w:r>
      <w:r>
        <w:br/>
      </w:r>
      <w:r>
        <w:rPr>
          <w:b/>
        </w:rPr>
        <w:t>Nhận xét:</w:t>
      </w:r>
      <w:r>
        <w:t xml:space="preserve"> Các tích nhận được từ sơ đồ hình cây của một tích các đa thức giống như cách lấy ra một đơn thức từ mỗi đa thức rồi nhân lại với nhau. Tổng của chúng cho ta khai triển của tích các đa thức đã cho.</w:t>
      </w:r>
      <w:r>
        <w:br/>
      </w:r>
      <w:r>
        <w:rPr>
          <w:b/>
        </w:rPr>
        <w:t>Ví dụ:</w:t>
      </w:r>
      <w:r>
        <w:t xml:space="preserve"> Sơ đồ hình cây của khai triển: (a + b)</w:t>
      </w:r>
      <w:r>
        <w:rPr>
          <w:vertAlign w:val="superscript"/>
        </w:rPr>
        <w:t>4</w:t>
      </w:r>
      <w:r>
        <w:br/>
      </w:r>
      <w:r>
        <w:drawing>
          <wp:inline xmlns:a="http://schemas.openxmlformats.org/drawingml/2006/main" xmlns:pic="http://schemas.openxmlformats.org/drawingml/2006/picture">
            <wp:extent cx="5429250" cy="2428875"/>
            <wp:docPr id="5" name="Picture 5"/>
            <wp:cNvGraphicFramePr>
              <a:graphicFrameLocks noChangeAspect="1"/>
            </wp:cNvGraphicFramePr>
            <a:graphic>
              <a:graphicData uri="http://schemas.openxmlformats.org/drawingml/2006/picture">
                <pic:pic>
                  <pic:nvPicPr>
                    <pic:cNvPr id="0" name="temp_inline_66e1e397e34b4da6ba22bac14c8ef5a8.jpg"/>
                    <pic:cNvPicPr/>
                  </pic:nvPicPr>
                  <pic:blipFill>
                    <a:blip r:embed="rId13"/>
                    <a:stretch>
                      <a:fillRect/>
                    </a:stretch>
                  </pic:blipFill>
                  <pic:spPr>
                    <a:xfrm>
                      <a:off x="0" y="0"/>
                      <a:ext cx="5429250" cy="2428875"/>
                    </a:xfrm>
                    <a:prstGeom prst="rect"/>
                  </pic:spPr>
                </pic:pic>
              </a:graphicData>
            </a:graphic>
          </wp:inline>
        </w:drawing>
      </w:r>
      <w:r>
        <w:br/>
      </w:r>
      <w:r>
        <w:t>Ta có: (a + b)</w:t>
      </w:r>
      <w:r>
        <w:rPr>
          <w:vertAlign w:val="superscript"/>
        </w:rPr>
        <w:t>4</w:t>
      </w:r>
      <w:r>
        <w:t xml:space="preserve"> = (a + b).(a + b).(a + b).(a + b)</w:t>
      </w:r>
      <w:r>
        <w:br/>
      </w:r>
      <w:r>
        <w:t>+ Từ một điểm gốc, kẻ các mũi tên, mỗi mũi tên tương ứng với một đơn thức của nhị thức thứ nhất là a và b.</w:t>
      </w:r>
      <w:r>
        <w:br/>
      </w:r>
      <w:r>
        <w:t>+ Từ ngọn của mỗi mũi tên đã xây dựng, kẻ các mũi tên, mỗi mũi tên tương ứng với một đơn thức của nhị thức thứ hai là a và b.</w:t>
      </w:r>
      <w:r>
        <w:br/>
      </w:r>
      <w:r>
        <w:t>+ Làm tương tự cho đến nhị thức thứ tư.</w:t>
      </w:r>
      <w:r>
        <w:br/>
      </w:r>
      <w:r>
        <w:t>+ Tại ngọn của mũi tên xây dựng tại bước cuối cùng, ta ghi lại các tích của các nhãn của các mũi tên đi từ điểm gốc đến đầu mút đó.</w:t>
      </w:r>
      <w:r>
        <w:br/>
      </w:r>
      <w:r>
        <w:rPr>
          <w:b/>
        </w:rPr>
        <w:t>Nhị thức Newton:</w:t>
      </w:r>
      <w:r>
        <w:br/>
      </w:r>
      <w:r>
        <w:drawing>
          <wp:inline xmlns:a="http://schemas.openxmlformats.org/drawingml/2006/main" xmlns:pic="http://schemas.openxmlformats.org/drawingml/2006/picture">
            <wp:extent cx="6543675" cy="981075"/>
            <wp:docPr id="6" name="Picture 6"/>
            <wp:cNvGraphicFramePr>
              <a:graphicFrameLocks noChangeAspect="1"/>
            </wp:cNvGraphicFramePr>
            <a:graphic>
              <a:graphicData uri="http://schemas.openxmlformats.org/drawingml/2006/picture">
                <pic:pic>
                  <pic:nvPicPr>
                    <pic:cNvPr id="0" name="temp_inline_d71ccb9253214e9bab86db026e36706b.jpg"/>
                    <pic:cNvPicPr/>
                  </pic:nvPicPr>
                  <pic:blipFill>
                    <a:blip r:embed="rId14"/>
                    <a:stretch>
                      <a:fillRect/>
                    </a:stretch>
                  </pic:blipFill>
                  <pic:spPr>
                    <a:xfrm>
                      <a:off x="0" y="0"/>
                      <a:ext cx="6543675" cy="981075"/>
                    </a:xfrm>
                    <a:prstGeom prst="rect"/>
                  </pic:spPr>
                </pic:pic>
              </a:graphicData>
            </a:graphic>
          </wp:inline>
        </w:drawing>
      </w:r>
      <w:r>
        <w:br/>
      </w:r>
      <w:r>
        <w:rPr>
          <w:b/>
        </w:rPr>
        <w:t>Ví dụ:</w:t>
      </w:r>
      <w:r>
        <w:br/>
      </w:r>
      <w:r>
        <w:t>a) Khai triển (1 + x)</w:t>
      </w:r>
      <w:r>
        <w:rPr>
          <w:vertAlign w:val="superscript"/>
        </w:rPr>
        <w:t xml:space="preserve">4 </w:t>
      </w:r>
      <w:r>
        <w:t>;</w:t>
      </w:r>
      <w:r>
        <w:br/>
      </w:r>
      <w:r>
        <w:t>b) Khai triển (2x – 3)</w:t>
      </w:r>
      <w:r>
        <w:rPr>
          <w:vertAlign w:val="superscript"/>
        </w:rPr>
        <w:t>5</w:t>
      </w:r>
      <w:r>
        <w:t>.</w:t>
      </w:r>
      <w:r>
        <w:br/>
      </w:r>
      <w:r>
        <w:rPr>
          <w:b/>
        </w:rPr>
        <w:t>Hướng dẫn giải</w:t>
      </w:r>
      <w:r>
        <w:br/>
      </w:r>
      <w:r>
        <w:t>a) Ta có :</w:t>
      </w:r>
      <w:r>
        <w:br/>
      </w:r>
      <w:r>
        <w:t>(1 + x)</w:t>
      </w:r>
      <w:r>
        <w:rPr>
          <w:vertAlign w:val="superscript"/>
        </w:rPr>
        <w:t>4</w:t>
      </w:r>
      <w:r>
        <w:t xml:space="preserve"> = </w:t>
      </w:r>
      <w:r>
        <w:t>C</w:t>
      </w:r>
      <w:r>
        <w:t>0</w:t>
      </w:r>
      <w:r>
        <w:t>4</w:t>
      </w:r>
      <w:r>
        <w:t>C40</w:t>
      </w:r>
      <w:r>
        <w:t>1</w:t>
      </w:r>
      <w:r>
        <w:rPr>
          <w:vertAlign w:val="superscript"/>
        </w:rPr>
        <w:t>4</w:t>
      </w:r>
      <w:r>
        <w:t xml:space="preserve"> + </w:t>
      </w:r>
      <w:r>
        <w:t>C</w:t>
      </w:r>
      <w:r>
        <w:t>1</w:t>
      </w:r>
      <w:r>
        <w:t>4</w:t>
      </w:r>
      <w:r>
        <w:t>C41</w:t>
      </w:r>
      <w:r>
        <w:t>1</w:t>
      </w:r>
      <w:r>
        <w:rPr>
          <w:vertAlign w:val="superscript"/>
        </w:rPr>
        <w:t>3</w:t>
      </w:r>
      <w:r>
        <w:t xml:space="preserve">.x + </w:t>
      </w:r>
      <w:r>
        <w:t>C</w:t>
      </w:r>
      <w:r>
        <w:t>2</w:t>
      </w:r>
      <w:r>
        <w:t>4</w:t>
      </w:r>
      <w:r>
        <w:t>C42</w:t>
      </w:r>
      <w:r>
        <w:t>1</w:t>
      </w:r>
      <w:r>
        <w:rPr>
          <w:vertAlign w:val="superscript"/>
        </w:rPr>
        <w:t>2</w:t>
      </w:r>
      <w:r>
        <w:t>x</w:t>
      </w:r>
      <w:r>
        <w:rPr>
          <w:vertAlign w:val="superscript"/>
        </w:rPr>
        <w:t>2</w:t>
      </w:r>
      <w:r>
        <w:t xml:space="preserve"> + </w:t>
      </w:r>
      <w:r>
        <w:t>C</w:t>
      </w:r>
      <w:r>
        <w:t>3</w:t>
      </w:r>
      <w:r>
        <w:t>4</w:t>
      </w:r>
      <w:r>
        <w:t>C43</w:t>
      </w:r>
      <w:r>
        <w:t>1.x</w:t>
      </w:r>
      <w:r>
        <w:rPr>
          <w:vertAlign w:val="superscript"/>
        </w:rPr>
        <w:t>3</w:t>
      </w:r>
      <w:r>
        <w:t xml:space="preserve"> + </w:t>
      </w:r>
      <w:r>
        <w:t>C</w:t>
      </w:r>
      <w:r>
        <w:t>4</w:t>
      </w:r>
      <w:r>
        <w:t>4</w:t>
      </w:r>
      <w:r>
        <w:t>C44</w:t>
      </w:r>
      <w:r>
        <w:t>&gt;x</w:t>
      </w:r>
      <w:r>
        <w:rPr>
          <w:vertAlign w:val="superscript"/>
        </w:rPr>
        <w:t>4</w:t>
      </w:r>
      <w:r>
        <w:br/>
      </w:r>
      <w:r>
        <w:t>= 1</w:t>
      </w:r>
      <w:r>
        <w:rPr>
          <w:vertAlign w:val="superscript"/>
        </w:rPr>
        <w:t>4</w:t>
      </w:r>
      <w:r>
        <w:t xml:space="preserve"> + 4.1</w:t>
      </w:r>
      <w:r>
        <w:rPr>
          <w:vertAlign w:val="superscript"/>
        </w:rPr>
        <w:t>3</w:t>
      </w:r>
      <w:r>
        <w:t>x + 6.1</w:t>
      </w:r>
      <w:r>
        <w:rPr>
          <w:vertAlign w:val="superscript"/>
        </w:rPr>
        <w:t>2</w:t>
      </w:r>
      <w:r>
        <w:t>.x</w:t>
      </w:r>
      <w:r>
        <w:rPr>
          <w:vertAlign w:val="superscript"/>
        </w:rPr>
        <w:t>2</w:t>
      </w:r>
      <w:r>
        <w:t xml:space="preserve"> + 4.1.x</w:t>
      </w:r>
      <w:r>
        <w:rPr>
          <w:vertAlign w:val="superscript"/>
        </w:rPr>
        <w:t>3</w:t>
      </w:r>
      <w:r>
        <w:t xml:space="preserve"> + x</w:t>
      </w:r>
      <w:r>
        <w:rPr>
          <w:vertAlign w:val="superscript"/>
        </w:rPr>
        <w:t>4</w:t>
      </w:r>
      <w:r>
        <w:br/>
      </w:r>
      <w:r>
        <w:t>= 1 + 4x + 6x</w:t>
      </w:r>
      <w:r>
        <w:rPr>
          <w:vertAlign w:val="superscript"/>
        </w:rPr>
        <w:t>2</w:t>
      </w:r>
      <w:r>
        <w:t xml:space="preserve"> + 4x</w:t>
      </w:r>
      <w:r>
        <w:rPr>
          <w:vertAlign w:val="superscript"/>
        </w:rPr>
        <w:t>3</w:t>
      </w:r>
      <w:r>
        <w:t xml:space="preserve"> + x</w:t>
      </w:r>
      <w:r>
        <w:rPr>
          <w:vertAlign w:val="superscript"/>
        </w:rPr>
        <w:t>4</w:t>
      </w:r>
      <w:r>
        <w:t>.</w:t>
      </w:r>
      <w:r>
        <w:br/>
      </w:r>
      <w:r>
        <w:t>Vậy (1 + x)</w:t>
      </w:r>
      <w:r>
        <w:rPr>
          <w:vertAlign w:val="superscript"/>
        </w:rPr>
        <w:t>4</w:t>
      </w:r>
      <w:r>
        <w:t xml:space="preserve"> = 1 + 4x + 6x</w:t>
      </w:r>
      <w:r>
        <w:rPr>
          <w:vertAlign w:val="superscript"/>
        </w:rPr>
        <w:t>2</w:t>
      </w:r>
      <w:r>
        <w:t xml:space="preserve"> + 4x</w:t>
      </w:r>
      <w:r>
        <w:rPr>
          <w:vertAlign w:val="superscript"/>
        </w:rPr>
        <w:t>3</w:t>
      </w:r>
      <w:r>
        <w:t xml:space="preserve"> + x</w:t>
      </w:r>
      <w:r>
        <w:rPr>
          <w:vertAlign w:val="superscript"/>
        </w:rPr>
        <w:t>4</w:t>
      </w:r>
      <w:r>
        <w:t>.</w:t>
      </w:r>
      <w:r>
        <w:br/>
      </w:r>
      <w:r>
        <w:t>b) Ta có :</w:t>
      </w:r>
      <w:r>
        <w:br/>
      </w:r>
      <w:r>
        <w:t>(x + 3)</w:t>
      </w:r>
      <w:r>
        <w:rPr>
          <w:vertAlign w:val="superscript"/>
        </w:rPr>
        <w:t>5</w:t>
      </w:r>
      <w:r>
        <w:t xml:space="preserve"> = </w:t>
      </w:r>
      <w:r>
        <w:t>C</w:t>
      </w:r>
      <w:r>
        <w:t>0</w:t>
      </w:r>
      <w:r>
        <w:t>5</w:t>
      </w:r>
      <w:r>
        <w:t>C50</w:t>
      </w:r>
      <w:r>
        <w:t>x</w:t>
      </w:r>
      <w:r>
        <w:rPr>
          <w:vertAlign w:val="superscript"/>
        </w:rPr>
        <w:t>5</w:t>
      </w:r>
      <w:r>
        <w:t xml:space="preserve"> + </w:t>
      </w:r>
      <w:r>
        <w:t>C</w:t>
      </w:r>
      <w:r>
        <w:t>1</w:t>
      </w:r>
      <w:r>
        <w:t>5</w:t>
      </w:r>
      <w:r>
        <w:t>C51</w:t>
      </w:r>
      <w:r>
        <w:t>x</w:t>
      </w:r>
      <w:r>
        <w:rPr>
          <w:vertAlign w:val="superscript"/>
        </w:rPr>
        <w:t>4</w:t>
      </w:r>
      <w:r>
        <w:t xml:space="preserve">.3 + </w:t>
      </w:r>
      <w:r>
        <w:t>C</w:t>
      </w:r>
      <w:r>
        <w:t>2</w:t>
      </w:r>
      <w:r>
        <w:t>5</w:t>
      </w:r>
      <w:r>
        <w:t>C52</w:t>
      </w:r>
      <w:r>
        <w:t>x</w:t>
      </w:r>
      <w:r>
        <w:rPr>
          <w:vertAlign w:val="superscript"/>
        </w:rPr>
        <w:t>3</w:t>
      </w:r>
      <w:r>
        <w:t>.3</w:t>
      </w:r>
      <w:r>
        <w:rPr>
          <w:vertAlign w:val="superscript"/>
        </w:rPr>
        <w:t>2</w:t>
      </w:r>
      <w:r>
        <w:t xml:space="preserve"> + </w:t>
      </w:r>
      <w:r>
        <w:t>C</w:t>
      </w:r>
      <w:r>
        <w:t>3</w:t>
      </w:r>
      <w:r>
        <w:t>5</w:t>
      </w:r>
      <w:r>
        <w:t>C53</w:t>
      </w:r>
      <w:r>
        <w:t>&gt;x</w:t>
      </w:r>
      <w:r>
        <w:rPr>
          <w:vertAlign w:val="superscript"/>
        </w:rPr>
        <w:t>2</w:t>
      </w:r>
      <w:r>
        <w:t>.3</w:t>
      </w:r>
      <w:r>
        <w:rPr>
          <w:vertAlign w:val="superscript"/>
        </w:rPr>
        <w:t>3</w:t>
      </w:r>
      <w:r>
        <w:t xml:space="preserve"> + </w:t>
      </w:r>
      <w:r>
        <w:t>C</w:t>
      </w:r>
      <w:r>
        <w:t>4</w:t>
      </w:r>
      <w:r>
        <w:t>5</w:t>
      </w:r>
      <w:r>
        <w:t>C54</w:t>
      </w:r>
      <w:r>
        <w:t>x.3</w:t>
      </w:r>
      <w:r>
        <w:rPr>
          <w:vertAlign w:val="superscript"/>
        </w:rPr>
        <w:t>4</w:t>
      </w:r>
      <w:r>
        <w:t xml:space="preserve"> + </w:t>
      </w:r>
      <w:r>
        <w:t>C</w:t>
      </w:r>
      <w:r>
        <w:t>5</w:t>
      </w:r>
      <w:r>
        <w:t>5</w:t>
      </w:r>
      <w:r>
        <w:t>C55</w:t>
      </w:r>
      <w:r>
        <w:t>3</w:t>
      </w:r>
      <w:r>
        <w:rPr>
          <w:vertAlign w:val="superscript"/>
        </w:rPr>
        <w:t>5</w:t>
      </w:r>
      <w:r>
        <w:br/>
      </w:r>
      <w:r>
        <w:t>= x</w:t>
      </w:r>
      <w:r>
        <w:rPr>
          <w:vertAlign w:val="superscript"/>
        </w:rPr>
        <w:t>5</w:t>
      </w:r>
      <w:r>
        <w:t xml:space="preserve"> + 5x</w:t>
      </w:r>
      <w:r>
        <w:rPr>
          <w:vertAlign w:val="superscript"/>
        </w:rPr>
        <w:t>4</w:t>
      </w:r>
      <w:r>
        <w:t>.3 + 10x</w:t>
      </w:r>
      <w:r>
        <w:rPr>
          <w:vertAlign w:val="superscript"/>
        </w:rPr>
        <w:t>3</w:t>
      </w:r>
      <w:r>
        <w:t>.3</w:t>
      </w:r>
      <w:r>
        <w:rPr>
          <w:vertAlign w:val="superscript"/>
        </w:rPr>
        <w:t>2</w:t>
      </w:r>
      <w:r>
        <w:t xml:space="preserve"> + 10x</w:t>
      </w:r>
      <w:r>
        <w:rPr>
          <w:vertAlign w:val="superscript"/>
        </w:rPr>
        <w:t>2</w:t>
      </w:r>
      <w:r>
        <w:t>.3</w:t>
      </w:r>
      <w:r>
        <w:rPr>
          <w:vertAlign w:val="superscript"/>
        </w:rPr>
        <w:t>3</w:t>
      </w:r>
      <w:r>
        <w:t xml:space="preserve"> + 5x.3</w:t>
      </w:r>
      <w:r>
        <w:rPr>
          <w:vertAlign w:val="superscript"/>
        </w:rPr>
        <w:t>4</w:t>
      </w:r>
      <w:r>
        <w:t xml:space="preserve"> + 3</w:t>
      </w:r>
      <w:r>
        <w:rPr>
          <w:vertAlign w:val="superscript"/>
        </w:rPr>
        <w:t>5</w:t>
      </w:r>
      <w:r>
        <w:br/>
      </w:r>
      <w:r>
        <w:t>= x</w:t>
      </w:r>
      <w:r>
        <w:rPr>
          <w:vertAlign w:val="superscript"/>
        </w:rPr>
        <w:t>5</w:t>
      </w:r>
      <w:r>
        <w:t xml:space="preserve"> + 15x</w:t>
      </w:r>
      <w:r>
        <w:rPr>
          <w:vertAlign w:val="superscript"/>
        </w:rPr>
        <w:t>4</w:t>
      </w:r>
      <w:r>
        <w:t xml:space="preserve"> + 90x</w:t>
      </w:r>
      <w:r>
        <w:rPr>
          <w:vertAlign w:val="superscript"/>
        </w:rPr>
        <w:t>3</w:t>
      </w:r>
      <w:r>
        <w:t xml:space="preserve"> + 270x</w:t>
      </w:r>
      <w:r>
        <w:rPr>
          <w:vertAlign w:val="superscript"/>
        </w:rPr>
        <w:t>2</w:t>
      </w:r>
      <w:r>
        <w:t xml:space="preserve"> + 405x + 243.</w:t>
      </w:r>
      <w:r>
        <w:br/>
      </w:r>
      <w:r>
        <w:rPr>
          <w:b/>
        </w:rPr>
        <w:t>Nhận xét:</w:t>
      </w:r>
      <w:r>
        <w:t xml:space="preserve"> Các công thức khai triển (a + b)</w:t>
      </w:r>
      <w:r>
        <w:rPr>
          <w:vertAlign w:val="superscript"/>
        </w:rPr>
        <w:t>n</w:t>
      </w:r>
      <w:r>
        <w:t xml:space="preserve"> với n ∈ {4 ; 5}, là một công cụ hiệu quả để tính chính xác hoặc xấp xỉ một số đại lượng mà không cần dùng máy tính.</w:t>
      </w:r>
      <w:r>
        <w:br/>
      </w:r>
      <w:r>
        <w:rPr>
          <w:b/>
        </w:rPr>
        <w:t xml:space="preserve">Ví dụ: </w:t>
      </w:r>
      <w:r>
        <w:t>Dùng hai số hạng đầu của khai triển (1 + 0,02)</w:t>
      </w:r>
      <w:r>
        <w:rPr>
          <w:vertAlign w:val="superscript"/>
        </w:rPr>
        <w:t>5</w:t>
      </w:r>
      <w:r>
        <w:t xml:space="preserve"> để tính giá trị gần đúng của 1,02</w:t>
      </w:r>
      <w:r>
        <w:rPr>
          <w:vertAlign w:val="superscript"/>
        </w:rPr>
        <w:t>5</w:t>
      </w:r>
      <w:r>
        <w:t>.</w:t>
      </w:r>
      <w:r>
        <w:br/>
      </w:r>
      <w:r>
        <w:rPr>
          <w:b/>
        </w:rPr>
        <w:t>Hướng dẫn giải</w:t>
      </w:r>
      <w:r>
        <w:br/>
      </w:r>
      <w:r>
        <w:t>Ta có: (1 + 0,02)</w:t>
      </w:r>
      <w:r>
        <w:rPr>
          <w:vertAlign w:val="superscript"/>
        </w:rPr>
        <w:t>5</w:t>
      </w:r>
      <w:r>
        <w:t xml:space="preserve"> = 1</w:t>
      </w:r>
      <w:r>
        <w:rPr>
          <w:vertAlign w:val="superscript"/>
        </w:rPr>
        <w:t>5</w:t>
      </w:r>
      <w:r>
        <w:t xml:space="preserve"> + 5.1</w:t>
      </w:r>
      <w:r>
        <w:rPr>
          <w:vertAlign w:val="superscript"/>
        </w:rPr>
        <w:t>4</w:t>
      </w:r>
      <w:r>
        <w:t>. 0,02 + 10.1</w:t>
      </w:r>
      <w:r>
        <w:rPr>
          <w:vertAlign w:val="superscript"/>
        </w:rPr>
        <w:t>3</w:t>
      </w:r>
      <w:r>
        <w:t>.0,02</w:t>
      </w:r>
      <w:r>
        <w:rPr>
          <w:vertAlign w:val="superscript"/>
        </w:rPr>
        <w:t>2</w:t>
      </w:r>
      <w:r>
        <w:t xml:space="preserve"> + 10.1</w:t>
      </w:r>
      <w:r>
        <w:rPr>
          <w:vertAlign w:val="superscript"/>
        </w:rPr>
        <w:t>2</w:t>
      </w:r>
      <w:r>
        <w:t>.0,02</w:t>
      </w:r>
      <w:r>
        <w:rPr>
          <w:vertAlign w:val="superscript"/>
        </w:rPr>
        <w:t>3</w:t>
      </w:r>
      <w:r>
        <w:t xml:space="preserve"> + 5.1.0,02</w:t>
      </w:r>
      <w:r>
        <w:rPr>
          <w:vertAlign w:val="superscript"/>
        </w:rPr>
        <w:t>4</w:t>
      </w:r>
      <w:r>
        <w:t xml:space="preserve"> + 0,02</w:t>
      </w:r>
      <w:r>
        <w:rPr>
          <w:vertAlign w:val="superscript"/>
        </w:rPr>
        <w:t>5</w:t>
      </w:r>
      <w:r>
        <w:br/>
      </w:r>
      <w:r>
        <w:t>= 1 + 0,1 + 10.1</w:t>
      </w:r>
      <w:r>
        <w:rPr>
          <w:vertAlign w:val="superscript"/>
        </w:rPr>
        <w:t>3</w:t>
      </w:r>
      <w:r>
        <w:t>.0,02</w:t>
      </w:r>
      <w:r>
        <w:rPr>
          <w:vertAlign w:val="superscript"/>
        </w:rPr>
        <w:t>2</w:t>
      </w:r>
      <w:r>
        <w:t xml:space="preserve"> + 10.1</w:t>
      </w:r>
      <w:r>
        <w:rPr>
          <w:vertAlign w:val="superscript"/>
        </w:rPr>
        <w:t>2</w:t>
      </w:r>
      <w:r>
        <w:t>.0,02</w:t>
      </w:r>
      <w:r>
        <w:rPr>
          <w:vertAlign w:val="superscript"/>
        </w:rPr>
        <w:t>3</w:t>
      </w:r>
      <w:r>
        <w:t xml:space="preserve"> + 5.1.0,02</w:t>
      </w:r>
      <w:r>
        <w:rPr>
          <w:vertAlign w:val="superscript"/>
        </w:rPr>
        <w:t>4</w:t>
      </w:r>
      <w:r>
        <w:t xml:space="preserve"> + 0,02</w:t>
      </w:r>
      <w:r>
        <w:rPr>
          <w:vertAlign w:val="superscript"/>
        </w:rPr>
        <w:t>5</w:t>
      </w:r>
      <w:r>
        <w:t>.</w:t>
      </w:r>
      <w:r>
        <w:br/>
      </w:r>
      <w:r>
        <w:t>Vì 1 + 0,1 = 1,1 nên (1 + 0,02)</w:t>
      </w:r>
      <w:r>
        <w:rPr>
          <w:vertAlign w:val="superscript"/>
        </w:rPr>
        <w:t>5</w:t>
      </w:r>
      <w:r>
        <w:t xml:space="preserve"> ≈ 1,1, tức là 1,02</w:t>
      </w:r>
      <w:r>
        <w:rPr>
          <w:vertAlign w:val="superscript"/>
        </w:rPr>
        <w:t>5</w:t>
      </w:r>
      <w:r>
        <w:t xml:space="preserve"> ≈ 1,1.</w:t>
      </w:r>
      <w:r>
        <w:br/>
      </w:r>
      <w:r>
        <w:t>Vậy 1,02</w:t>
      </w:r>
      <w:r>
        <w:rPr>
          <w:vertAlign w:val="superscript"/>
        </w:rPr>
        <w:t>5</w:t>
      </w:r>
      <w:r>
        <w:t xml:space="preserve"> ≈ 1,1.</w:t>
      </w:r>
      <w:r>
        <w:br/>
      </w:r>
      <w:r>
        <w:rPr>
          <w:b/>
        </w:rPr>
        <w:t>Xem thêm lời giải bài tập Toán lớp 10 Kết nối tri thức với cuộc sống hay, chi tiết khác:</w:t>
      </w:r>
      <w:r>
        <w:br/>
      </w:r>
      <w:r>
        <w:t>Bài tập cuối chương 8</w:t>
      </w:r>
      <w:r>
        <w:br/>
      </w:r>
      <w:r>
        <w:t>Bài 26: Biến cố và định nghĩa cổ điển của xác suất</w:t>
      </w:r>
      <w:r>
        <w:br/>
      </w:r>
      <w:r>
        <w:t>Bài 27: Thực hành tính xác suất theo định nghĩa cổ điển</w:t>
      </w:r>
      <w:r>
        <w:br/>
      </w:r>
      <w:r>
        <w:t>Bài tập cuối chương 9</w:t>
      </w:r>
      <w:r>
        <w:br/>
      </w:r>
      <w:r>
        <w:t>Một số nội dung cho hoạt động trải nghiệm hình học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