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ôn tập cuối năm</w:t>
      </w:r>
    </w:p>
    <w:p>
      <w:r>
        <w:rPr>
          <w:b/>
        </w:rPr>
        <w:t>Giải sách bài tập Toán 10 Bài tập ôn tập cuối năm - Kết nối tri thức</w:t>
      </w:r>
      <w:r>
        <w:br/>
      </w:r>
      <w:r>
        <w:rPr>
          <w:b/>
        </w:rPr>
        <w:t>Giải SBT Toán 10 trang 70 Tập 2</w:t>
      </w:r>
      <w:r>
        <w:br/>
      </w:r>
      <w:r>
        <w:rPr>
          <w:b/>
        </w:rPr>
        <w:t>Bài 1 trang 70 SBT Toán 10 Tập 2:</w:t>
      </w:r>
      <w:r>
        <w:t xml:space="preserve"> Cho các mệnh đề:</w:t>
      </w:r>
      <w:r>
        <w:br/>
      </w:r>
      <w:r>
        <w:t>P: “Phương trình bậc hai ax</w:t>
      </w:r>
      <w:r>
        <w:rPr>
          <w:vertAlign w:val="superscript"/>
        </w:rPr>
        <w:t>2</w:t>
      </w:r>
      <w:r>
        <w:t xml:space="preserve"> + bx + c = 0 có hai nghiệm phân biệt”;</w:t>
      </w:r>
      <w:r>
        <w:br/>
      </w:r>
      <w:r>
        <w:t>Q: “Phương trình bậc hai ax</w:t>
      </w:r>
      <w:r>
        <w:rPr>
          <w:vertAlign w:val="superscript"/>
        </w:rPr>
        <w:t>2</w:t>
      </w:r>
      <w:r>
        <w:t xml:space="preserve"> + bx + c = 0 có biệt thức ∆ = b</w:t>
      </w:r>
      <w:r>
        <w:rPr>
          <w:vertAlign w:val="superscript"/>
        </w:rPr>
        <w:t>2</w:t>
      </w:r>
      <w:r>
        <w:t xml:space="preserve"> – 4ac &gt; 0”.</w:t>
      </w:r>
      <w:r>
        <w:br/>
      </w:r>
      <w:r>
        <w:t xml:space="preserve">a) Hãy phát biểu các mệnh đề: P </w:t>
      </w:r>
      <w:r>
        <w:t>⇒</w:t>
      </w:r>
      <w:r>
        <w:t xml:space="preserve"> Q, Q </w:t>
      </w:r>
      <w:r>
        <w:t>⇒</w:t>
      </w:r>
      <w:r>
        <w:t xml:space="preserve"> P, P </w:t>
      </w:r>
      <w:r>
        <w:t>⇔</w:t>
      </w:r>
      <w:r>
        <w:t xml:space="preserve"> Q, </w:t>
      </w:r>
      <w:r>
        <w:t>¯</w:t>
      </w:r>
      <w:r>
        <w:t>¯</w:t>
      </w:r>
      <w:r>
        <w:t>¯</w:t>
      </w:r>
      <w:r>
        <w:t>P</w:t>
      </w:r>
      <w:r>
        <w:t>⇒</w:t>
      </w:r>
      <w:r>
        <w:t>¯</w:t>
      </w:r>
      <w:r>
        <w:t>¯</w:t>
      </w:r>
      <w:r>
        <w:t>¯</w:t>
      </w:r>
      <w:r>
        <w:t>Q</w:t>
      </w:r>
      <w:r>
        <w:t>P¯⇒Q¯</w:t>
      </w:r>
      <w:r>
        <w:t xml:space="preserve"> </w:t>
      </w:r>
      <w:r>
        <w:t>. Xét tính đúng sai của các mệnh đề này.</w:t>
      </w:r>
      <w:r>
        <w:br/>
      </w:r>
      <w:r>
        <w:t xml:space="preserve">b) Dùng các khái niệm “điều kiện cần” và “điều kiện đủ” để diễn tả mệnh đề P </w:t>
      </w:r>
      <w:r>
        <w:t>⇒</w:t>
      </w:r>
      <w:r>
        <w:t xml:space="preserve"> Q.</w:t>
      </w:r>
      <w:r>
        <w:br/>
      </w:r>
      <w:r>
        <w:t>c) Gọi X là tập hợp các phương trình bậc hai ax</w:t>
      </w:r>
      <w:r>
        <w:rPr>
          <w:vertAlign w:val="superscript"/>
        </w:rPr>
        <w:t>2</w:t>
      </w:r>
      <w:r>
        <w:t xml:space="preserve"> + bx + c = 0 có hai nghiệm phân biệt, Y là tập hợp các phương trình bậc hai ax</w:t>
      </w:r>
      <w:r>
        <w:rPr>
          <w:vertAlign w:val="superscript"/>
        </w:rPr>
        <w:t>2</w:t>
      </w:r>
      <w:r>
        <w:t xml:space="preserve"> + bx + c = 0 có hệ số a và c trái dấu. Nêu mối quan hệ giữa hai tập hợp X và Y.</w:t>
      </w:r>
      <w:r>
        <w:br/>
      </w:r>
      <w:r>
        <w:rPr>
          <w:b/>
        </w:rPr>
        <w:t>Lời giải:</w:t>
      </w:r>
      <w:r>
        <w:br/>
      </w:r>
      <w:r>
        <w:t xml:space="preserve">a) </w:t>
      </w:r>
      <w:r>
        <w:br/>
      </w:r>
      <w:r>
        <w:t xml:space="preserve">+ Mệnh đề P </w:t>
      </w:r>
      <w:r>
        <w:t>⇒</w:t>
      </w:r>
      <w:r>
        <w:t xml:space="preserve"> Q: “Nếu phương trình bậc hai ax</w:t>
      </w:r>
      <w:r>
        <w:rPr>
          <w:vertAlign w:val="superscript"/>
        </w:rPr>
        <w:t>2</w:t>
      </w:r>
      <w:r>
        <w:t xml:space="preserve"> + bx + c = 0 có hai nghiệm phân biệt thì phương trình bậc hai ax</w:t>
      </w:r>
      <w:r>
        <w:rPr>
          <w:vertAlign w:val="superscript"/>
        </w:rPr>
        <w:t>2</w:t>
      </w:r>
      <w:r>
        <w:t xml:space="preserve"> + bx + c = 0 có biệt thức ∆ = b</w:t>
      </w:r>
      <w:r>
        <w:rPr>
          <w:vertAlign w:val="superscript"/>
        </w:rPr>
        <w:t>2</w:t>
      </w:r>
      <w:r>
        <w:t xml:space="preserve"> – 4ac &gt; 0”. Đây là mệnh đề đúng.</w:t>
      </w:r>
      <w:r>
        <w:br/>
      </w:r>
      <w:r>
        <w:t xml:space="preserve">+ Mệnh đề Q </w:t>
      </w:r>
      <w:r>
        <w:t>⇒</w:t>
      </w:r>
      <w:r>
        <w:t xml:space="preserve"> P: “ Nếu phương trình bậc hai ax</w:t>
      </w:r>
      <w:r>
        <w:rPr>
          <w:vertAlign w:val="superscript"/>
        </w:rPr>
        <w:t>2</w:t>
      </w:r>
      <w:r>
        <w:t xml:space="preserve"> + bx + c = 0 có biệt thức ∆ = b</w:t>
      </w:r>
      <w:r>
        <w:rPr>
          <w:vertAlign w:val="superscript"/>
        </w:rPr>
        <w:t>2</w:t>
      </w:r>
      <w:r>
        <w:t xml:space="preserve"> – 4ac &gt; 0 thì phương trình bậc hai ax</w:t>
      </w:r>
      <w:r>
        <w:rPr>
          <w:vertAlign w:val="superscript"/>
        </w:rPr>
        <w:t>2</w:t>
      </w:r>
      <w:r>
        <w:t xml:space="preserve"> + bx + c = 0 có hai nghiệm phân biệt”. Đây là mệnh đề đúng.</w:t>
      </w:r>
      <w:r>
        <w:br/>
      </w:r>
      <w:r>
        <w:t xml:space="preserve">+ Mệnh đề P </w:t>
      </w:r>
      <w:r>
        <w:t>⇔</w:t>
      </w:r>
      <w:r>
        <w:t xml:space="preserve"> Q: “Phương trình bậc hai ax</w:t>
      </w:r>
      <w:r>
        <w:rPr>
          <w:vertAlign w:val="superscript"/>
        </w:rPr>
        <w:t>2</w:t>
      </w:r>
      <w:r>
        <w:t xml:space="preserve"> + bx + c = 0 có hai nghiệm phân biệt khi và chỉ khi phương trình bậc hai ax</w:t>
      </w:r>
      <w:r>
        <w:rPr>
          <w:vertAlign w:val="superscript"/>
        </w:rPr>
        <w:t>2</w:t>
      </w:r>
      <w:r>
        <w:t xml:space="preserve"> + bx + c = 0 có biệt thức ∆ = b</w:t>
      </w:r>
      <w:r>
        <w:rPr>
          <w:vertAlign w:val="superscript"/>
        </w:rPr>
        <w:t>2</w:t>
      </w:r>
      <w:r>
        <w:t xml:space="preserve"> – 4ac &gt; 0”. Do P </w:t>
      </w:r>
      <w:r>
        <w:t>⇒</w:t>
      </w:r>
      <w:r>
        <w:t xml:space="preserve"> Q, Q </w:t>
      </w:r>
      <w:r>
        <w:t>⇒</w:t>
      </w:r>
      <w:r>
        <w:t xml:space="preserve"> P đều là các mệnh đề đúng nên mệnh đề P </w:t>
      </w:r>
      <w:r>
        <w:t>⇔</w:t>
      </w:r>
      <w:r>
        <w:t xml:space="preserve"> Q là mệnh đề đúng. </w:t>
      </w:r>
      <w:r>
        <w:br/>
      </w:r>
      <w:r>
        <w:t xml:space="preserve">+ Mệnh đề </w:t>
      </w:r>
      <w:r>
        <w:t>¯</w:t>
      </w:r>
      <w:r>
        <w:t>¯</w:t>
      </w:r>
      <w:r>
        <w:t>¯</w:t>
      </w:r>
      <w:r>
        <w:t>P</w:t>
      </w:r>
      <w:r>
        <w:t>⇒</w:t>
      </w:r>
      <w:r>
        <w:t>¯</w:t>
      </w:r>
      <w:r>
        <w:t>¯</w:t>
      </w:r>
      <w:r>
        <w:t>¯</w:t>
      </w:r>
      <w:r>
        <w:t>Q</w:t>
      </w:r>
      <w:r>
        <w:t>P¯⇒Q¯</w:t>
      </w:r>
      <w:r>
        <w:br/>
      </w:r>
      <w:r>
        <w:t xml:space="preserve">Mệnh đề </w:t>
      </w:r>
      <w:r>
        <w:t>¯</w:t>
      </w:r>
      <w:r>
        <w:t>¯</w:t>
      </w:r>
      <w:r>
        <w:t>¯</w:t>
      </w:r>
      <w:r>
        <w:t>P</w:t>
      </w:r>
      <w:r>
        <w:t>P¯</w:t>
      </w:r>
      <w:r>
        <w:t xml:space="preserve"> </w:t>
      </w:r>
      <w:r>
        <w:t xml:space="preserve"> </w:t>
      </w:r>
      <w:r>
        <w:t>là mệnh đề phủ định của mệnh đề P và được phát biểu là: “Phương trình bậc hai ax</w:t>
      </w:r>
      <w:r>
        <w:rPr>
          <w:vertAlign w:val="superscript"/>
        </w:rPr>
        <w:t>2</w:t>
      </w:r>
      <w:r>
        <w:t xml:space="preserve"> + bx + c = 0 không có hai nghiệm phân biệt”.</w:t>
      </w:r>
      <w:r>
        <w:br/>
      </w:r>
      <w:r>
        <w:t xml:space="preserve">Mệnh đề </w:t>
      </w:r>
      <w:r>
        <w:t>¯</w:t>
      </w:r>
      <w:r>
        <w:t>¯</w:t>
      </w:r>
      <w:r>
        <w:t>¯</w:t>
      </w:r>
      <w:r>
        <w:t>Q</w:t>
      </w:r>
      <w:r>
        <w:t>Q¯</w:t>
      </w:r>
      <w:r>
        <w:t xml:space="preserve"> </w:t>
      </w:r>
      <w:r>
        <w:t xml:space="preserve"> </w:t>
      </w:r>
      <w:r>
        <w:t>là mệnh đề phủ định của mệnh đề Q và được phát biểu là: “Phương trình bậc hai ax</w:t>
      </w:r>
      <w:r>
        <w:rPr>
          <w:vertAlign w:val="superscript"/>
        </w:rPr>
        <w:t>2</w:t>
      </w:r>
      <w:r>
        <w:t xml:space="preserve"> + bx + c = 0 có biệt thức ∆ = b</w:t>
      </w:r>
      <w:r>
        <w:rPr>
          <w:vertAlign w:val="superscript"/>
        </w:rPr>
        <w:t>2</w:t>
      </w:r>
      <w:r>
        <w:t xml:space="preserve"> – 4ac ≤ 0”.</w:t>
      </w:r>
      <w:r>
        <w:br/>
      </w:r>
      <w:r>
        <w:t xml:space="preserve">Khi đó, ta phát biểu mệnh đề </w:t>
      </w:r>
      <w:r>
        <w:t>¯</w:t>
      </w:r>
      <w:r>
        <w:t>¯</w:t>
      </w:r>
      <w:r>
        <w:t>¯</w:t>
      </w:r>
      <w:r>
        <w:t>P</w:t>
      </w:r>
      <w:r>
        <w:t>⇒</w:t>
      </w:r>
      <w:r>
        <w:t>¯</w:t>
      </w:r>
      <w:r>
        <w:t>¯</w:t>
      </w:r>
      <w:r>
        <w:t>¯</w:t>
      </w:r>
      <w:r>
        <w:t>Q</w:t>
      </w:r>
      <w:r>
        <w:t>P¯⇒Q¯</w:t>
      </w:r>
      <w:r>
        <w:t xml:space="preserve"> </w:t>
      </w:r>
      <w:r>
        <w:t>: “Nếu phương trình bậc hai ax</w:t>
      </w:r>
      <w:r>
        <w:rPr>
          <w:vertAlign w:val="superscript"/>
        </w:rPr>
        <w:t>2</w:t>
      </w:r>
      <w:r>
        <w:t xml:space="preserve"> + bx + c = 0 không có hai nghiệm phân biệt thì phương trình bậc hai ax</w:t>
      </w:r>
      <w:r>
        <w:rPr>
          <w:vertAlign w:val="superscript"/>
        </w:rPr>
        <w:t>2</w:t>
      </w:r>
      <w:r>
        <w:t xml:space="preserve"> + bx + c = 0 có biệt thức ∆ = b</w:t>
      </w:r>
      <w:r>
        <w:rPr>
          <w:vertAlign w:val="superscript"/>
        </w:rPr>
        <w:t>2</w:t>
      </w:r>
      <w:r>
        <w:t xml:space="preserve"> – 4ac ≤ 0”. Mệnh đề này là mệnh đề đúng. </w:t>
      </w:r>
      <w:r>
        <w:br/>
      </w:r>
      <w:r>
        <w:t xml:space="preserve">b) </w:t>
      </w:r>
      <w:r>
        <w:br/>
      </w:r>
      <w:r>
        <w:t>+ Phương trình bậc hai ax</w:t>
      </w:r>
      <w:r>
        <w:rPr>
          <w:vertAlign w:val="superscript"/>
        </w:rPr>
        <w:t>2</w:t>
      </w:r>
      <w:r>
        <w:t xml:space="preserve"> + bx + c = 0 có hai nghiệm phân biệt là </w:t>
      </w:r>
      <w:r>
        <w:rPr>
          <w:b/>
        </w:rPr>
        <w:t>điều kiện đủ</w:t>
      </w:r>
      <w:r>
        <w:t xml:space="preserve"> để phương trình bậc hai ax</w:t>
      </w:r>
      <w:r>
        <w:rPr>
          <w:vertAlign w:val="superscript"/>
        </w:rPr>
        <w:t>2</w:t>
      </w:r>
      <w:r>
        <w:t xml:space="preserve"> + bx + c = 0 có biệt thức ∆ = b</w:t>
      </w:r>
      <w:r>
        <w:rPr>
          <w:vertAlign w:val="superscript"/>
        </w:rPr>
        <w:t>2</w:t>
      </w:r>
      <w:r>
        <w:t xml:space="preserve"> – 4ac &gt; 0. </w:t>
      </w:r>
      <w:r>
        <w:br/>
      </w:r>
      <w:r>
        <w:t>+ Phương trình bậc hai ax</w:t>
      </w:r>
      <w:r>
        <w:rPr>
          <w:vertAlign w:val="superscript"/>
        </w:rPr>
        <w:t>2</w:t>
      </w:r>
      <w:r>
        <w:t xml:space="preserve"> + bx + c = 0 có biệt thức ∆ = b</w:t>
      </w:r>
      <w:r>
        <w:rPr>
          <w:vertAlign w:val="superscript"/>
        </w:rPr>
        <w:t>2</w:t>
      </w:r>
      <w:r>
        <w:t xml:space="preserve"> – 4ac &gt; 0 là </w:t>
      </w:r>
      <w:r>
        <w:rPr>
          <w:b/>
        </w:rPr>
        <w:t>điều kiện cần</w:t>
      </w:r>
      <w:r>
        <w:t xml:space="preserve"> để phương trình bậc hai ax</w:t>
      </w:r>
      <w:r>
        <w:rPr>
          <w:vertAlign w:val="superscript"/>
        </w:rPr>
        <w:t>2</w:t>
      </w:r>
      <w:r>
        <w:t xml:space="preserve"> + bx + c = 0 có hai nghiệm phân biệt.</w:t>
      </w:r>
      <w:r>
        <w:br/>
      </w:r>
      <w:r>
        <w:t>c) Ta có các phương trình bậc hai ax</w:t>
      </w:r>
      <w:r>
        <w:rPr>
          <w:vertAlign w:val="superscript"/>
        </w:rPr>
        <w:t>2</w:t>
      </w:r>
      <w:r>
        <w:t xml:space="preserve"> + bx + c = 0 có hệ số a và c trái dấu thì luôn có hai nghiệm trái dấu, hiển nhiên đây là hai nghiệm phân biệt. Nhưng các phương trình bậc hai ax</w:t>
      </w:r>
      <w:r>
        <w:rPr>
          <w:vertAlign w:val="superscript"/>
        </w:rPr>
        <w:t>2</w:t>
      </w:r>
      <w:r>
        <w:t xml:space="preserve"> + bx + c = 0 có hai nghiệm phân biệt thì hai nghiệm này chưa chắc đã trái dấu. </w:t>
      </w:r>
      <w:r>
        <w:br/>
      </w:r>
      <w:r>
        <w:t xml:space="preserve">Do đó mọi phần tử của tập hợp Y thì đều là phần tử của tập hợp X. </w:t>
      </w:r>
      <w:r>
        <w:br/>
      </w:r>
      <w:r>
        <w:t xml:space="preserve">Vậy Y là tập con của tập hợp X và ta viết Y </w:t>
      </w:r>
      <w:r>
        <w:t>⊂</w:t>
      </w:r>
      <w:r>
        <w:t xml:space="preserve"> X. </w:t>
      </w:r>
      <w:r>
        <w:br/>
      </w:r>
      <w:r>
        <w:rPr>
          <w:b/>
        </w:rPr>
        <w:t>Bài 2 trang 70 SBT Toán 10 Tập 2:</w:t>
      </w:r>
      <w:r>
        <w:t xml:space="preserve"> a) Biểu diễn hình học tập nghiệm D của hệ bất phương trình bậc nhất hai ẩn sau:</w:t>
      </w:r>
      <w:r>
        <w:br/>
      </w:r>
      <w:r>
        <w:t xml:space="preserve"> </w:t>
      </w:r>
      <w:r>
        <w:t>⎧</w:t>
      </w:r>
      <w:r>
        <w:t>⎪</w:t>
        <w:br/>
        <w:t>⎪</w:t>
        <w:br/>
        <w:t>⎪</w:t>
        <w:br/>
        <w:t>⎪</w:t>
      </w:r>
      <w:r>
        <w:t>⎨</w:t>
      </w:r>
      <w:r>
        <w:t>⎪</w:t>
        <w:br/>
        <w:t>⎪</w:t>
        <w:br/>
        <w:t>⎪</w:t>
        <w:br/>
        <w:t>⎪</w:t>
      </w:r>
      <w:r>
        <w:t>⎩</w:t>
      </w:r>
      <w:r>
        <w:t>x</w:t>
      </w:r>
      <w:r>
        <w:t>≥</w:t>
      </w:r>
      <w:r>
        <w:t>0</w:t>
      </w:r>
      <w:r>
        <w:t>y</w:t>
      </w:r>
      <w:r>
        <w:t>≥</w:t>
      </w:r>
      <w:r>
        <w:t>0</w:t>
      </w:r>
      <w:r>
        <w:t>3</w:t>
      </w:r>
      <w:r>
        <w:t>x</w:t>
      </w:r>
      <w:r>
        <w:t>−</w:t>
      </w:r>
      <w:r>
        <w:t>2</w:t>
      </w:r>
      <w:r>
        <w:t>y</w:t>
      </w:r>
      <w:r>
        <w:t>≥</w:t>
      </w:r>
      <w:r>
        <w:t>−</w:t>
      </w:r>
      <w:r>
        <w:t>6</w:t>
      </w:r>
      <w:r>
        <w:t>2</w:t>
      </w:r>
      <w:r>
        <w:t>x</w:t>
      </w:r>
      <w:r>
        <w:t>+</w:t>
      </w:r>
      <w:r>
        <w:t>y</w:t>
      </w:r>
      <w:r>
        <w:t>≤</w:t>
      </w:r>
      <w:r>
        <w:t>10</w:t>
      </w:r>
      <w:r>
        <w:t>x≥0y≥03x−2y≥−62x+y≤10</w:t>
      </w:r>
      <w:r>
        <w:t>.</w:t>
      </w:r>
      <w:r>
        <w:br/>
      </w:r>
      <w:r>
        <w:t>b) Từ kết quả ở câu a), tìm giá trị lớn nhất và giá trị nhỏ nhất của biểu thức F(x; y) = 2x + 3y trên miền D, biết rằng giá trị lớn nhất (tương ứng, nhỏ nhất) của F đạt được tại một trong các đỉnh của miền đa giác D.</w:t>
      </w:r>
      <w:r>
        <w:br/>
      </w:r>
      <w:r>
        <w:rPr>
          <w:b/>
        </w:rPr>
        <w:t>Lời giải:</w:t>
      </w:r>
      <w:r>
        <w:br/>
      </w:r>
      <w:r>
        <w:t xml:space="preserve">a) Ta xác định miền nghiệm của từng bất phương trình trong hệ đã cho như sau: </w:t>
      </w:r>
      <w:r>
        <w:br/>
      </w:r>
      <w:r>
        <w:t xml:space="preserve">Bước 1: Trục Oy có phương trình x = 0 và điểm (1; 0) thỏa mãn 1 &gt; 0. Do đó miền nghiệm của bất phương trình x ≥ 0 là nửa mặt phẳng bờ Oy chứa điểm (1; 0) (miền không bị gạch). </w:t>
      </w:r>
      <w:r>
        <w:br/>
      </w:r>
      <w:r>
        <w:t xml:space="preserve">Bước 2: Trục Ox có phương trình y = 0 và điểm (0; 1) thỏa mãn 1 &gt; 0. Do đó, miền nghiệm của bất phương trình y ≥ 0 là nửa mặt phẳng bờ Ox chứa điểm (0; 1) (miền không bị gạch). </w:t>
      </w:r>
      <w:r>
        <w:br/>
      </w:r>
      <w:r>
        <w:t>Bước 3: Vẽ đường thẳng d</w:t>
      </w:r>
      <w:r>
        <w:rPr>
          <w:vertAlign w:val="subscript"/>
        </w:rPr>
        <w:t>1</w:t>
      </w:r>
      <w:r>
        <w:t>: 3x – 2y = – 6. Lấy điểm O(0; 0) không thuộc d</w:t>
      </w:r>
      <w:r>
        <w:rPr>
          <w:vertAlign w:val="subscript"/>
        </w:rPr>
        <w:t>1</w:t>
      </w:r>
      <w:r>
        <w:t xml:space="preserve"> và thay x = 0, y = 0 vào biểu thức 3x – 2y ta được: 3 . 0 – 2 . 0 = 0 &gt; – 6. Do đó, miền nghiệm của bất phương trình 3x – 2y ≥ – 6 là nửa mặt phẳng bờ d</w:t>
      </w:r>
      <w:r>
        <w:rPr>
          <w:vertAlign w:val="subscript"/>
        </w:rPr>
        <w:t>1</w:t>
      </w:r>
      <w:r>
        <w:t xml:space="preserve"> chứa điểm O(0; 0) (miền không bị gạch). </w:t>
      </w:r>
      <w:r>
        <w:br/>
      </w:r>
      <w:r>
        <w:t>Bước 4: Vẽ đường thẳng d</w:t>
      </w:r>
      <w:r>
        <w:rPr>
          <w:vertAlign w:val="subscript"/>
        </w:rPr>
        <w:t>2</w:t>
      </w:r>
      <w:r>
        <w:t>: 2x + y = 10. Lấy điểm O(0; 0) không thuộc d</w:t>
      </w:r>
      <w:r>
        <w:rPr>
          <w:vertAlign w:val="subscript"/>
        </w:rPr>
        <w:t>2</w:t>
      </w:r>
      <w:r>
        <w:t xml:space="preserve"> và thay x = 0, y = 0 vào biểu thức 2x + y ta được: 2 . 0 + 0 = 0 &lt; 10. Do đó, miền nghiệm của bất phương trình 2x + y ≤ 10 là nửa mặt phẳng bờ d</w:t>
      </w:r>
      <w:r>
        <w:rPr>
          <w:vertAlign w:val="subscript"/>
        </w:rPr>
        <w:t>2</w:t>
      </w:r>
      <w:r>
        <w:t xml:space="preserve"> chứa điểm O(0; 0) (miền không bị gạch). </w:t>
      </w:r>
      <w:r>
        <w:br/>
      </w:r>
      <w:r>
        <w:t xml:space="preserve">Vậy miền nghiệm D của hệ bất phương trình đã cho là miền tứ giác OABC (miền không bị gạch), trong đó A(0; 3), B(2; 6), C(5; 0), như hình vẽ sau: </w:t>
      </w:r>
      <w:r>
        <w:br/>
      </w:r>
      <w:r>
        <w:drawing>
          <wp:inline xmlns:a="http://schemas.openxmlformats.org/drawingml/2006/main" xmlns:pic="http://schemas.openxmlformats.org/drawingml/2006/picture">
            <wp:extent cx="4314825" cy="2886075"/>
            <wp:docPr id="1" name="Picture 1"/>
            <wp:cNvGraphicFramePr>
              <a:graphicFrameLocks noChangeAspect="1"/>
            </wp:cNvGraphicFramePr>
            <a:graphic>
              <a:graphicData uri="http://schemas.openxmlformats.org/drawingml/2006/picture">
                <pic:pic>
                  <pic:nvPicPr>
                    <pic:cNvPr id="0" name="temp_inline_36801790352443e99672cdd8c793395c.jpg"/>
                    <pic:cNvPicPr/>
                  </pic:nvPicPr>
                  <pic:blipFill>
                    <a:blip r:embed="rId9"/>
                    <a:stretch>
                      <a:fillRect/>
                    </a:stretch>
                  </pic:blipFill>
                  <pic:spPr>
                    <a:xfrm>
                      <a:off x="0" y="0"/>
                      <a:ext cx="4314825" cy="2886075"/>
                    </a:xfrm>
                    <a:prstGeom prst="rect"/>
                  </pic:spPr>
                </pic:pic>
              </a:graphicData>
            </a:graphic>
          </wp:inline>
        </w:drawing>
      </w:r>
      <w:r>
        <w:br/>
      </w:r>
      <w:r>
        <w:t xml:space="preserve">b) Vì giá trị lớn nhất (tương ứng, nhỏ nhất) của F đạt được tại một trong các đỉnh của miền đa giác D, do đó ta tính giá trị của F tại (x; y) là tọa độ các đỉnh O, A, B, C. </w:t>
      </w:r>
      <w:r>
        <w:br/>
      </w:r>
      <w:r>
        <w:t xml:space="preserve">Ta có: F(0; 0) = 2 . 0 + 3 . 0 = 0; </w:t>
      </w:r>
      <w:r>
        <w:br/>
      </w:r>
      <w:r>
        <w:t xml:space="preserve">F(0; 3) = 2 . 0 + 3 . 3 = 9; </w:t>
      </w:r>
      <w:r>
        <w:br/>
      </w:r>
      <w:r>
        <w:t xml:space="preserve">F(2; 6) = 2 . 2 + 3 . 6 = 22; </w:t>
      </w:r>
      <w:r>
        <w:br/>
      </w:r>
      <w:r>
        <w:t xml:space="preserve">F(5; 0) = 2 . 5 + 3 . 0 = 10. </w:t>
      </w:r>
      <w:r>
        <w:br/>
      </w:r>
      <w:r>
        <w:t xml:space="preserve">Vậy giá trị lớn nhất và giá trị nhỏ nhất của biểu thức F(x; y) = 2x + 3y trên miền D lần lượt là 22 và 0. </w:t>
      </w:r>
      <w:r>
        <w:br/>
      </w:r>
      <w:r>
        <w:rPr>
          <w:b/>
        </w:rPr>
        <w:t>Bài 3 trang 70 SBT Toán 10 Tập 2:</w:t>
      </w:r>
      <w:r>
        <w:t xml:space="preserve"> Cho tam thức bậc hai f(x) = ax</w:t>
      </w:r>
      <w:r>
        <w:rPr>
          <w:vertAlign w:val="superscript"/>
        </w:rPr>
        <w:t>2</w:t>
      </w:r>
      <w:r>
        <w:t xml:space="preserve"> + bx + c với đồ thị là parabol có đỉnh I(1; 4) và đi qua điểm A(2; 3).</w:t>
      </w:r>
      <w:r>
        <w:br/>
      </w:r>
      <w:r>
        <w:t>a) Xác định các hệ số a, b, c của tam thức bậc hai f(x).</w:t>
      </w:r>
      <w:r>
        <w:br/>
      </w:r>
      <w:r>
        <w:t>b) Vẽ parabol này.</w:t>
      </w:r>
      <w:r>
        <w:br/>
      </w:r>
      <w:r>
        <w:t>c) Từ đồ thị đã vẽ ở câu b), hãy cho biết khoảng đồng biến, khoảng nghịch biến và tập giá trị của hàm số y = f(x).</w:t>
      </w:r>
      <w:r>
        <w:br/>
      </w:r>
      <w:r>
        <w:t xml:space="preserve">d) Lập bảng xét dấu để giải bất phương trình </w:t>
      </w:r>
      <w:r>
        <w:t>f</w:t>
      </w:r>
      <w:r>
        <w:t>(</w:t>
      </w:r>
      <w:r>
        <w:t>x</w:t>
      </w:r>
      <w:r>
        <w:t>)</w:t>
      </w:r>
      <w:r>
        <w:t>x</w:t>
      </w:r>
      <w:r>
        <w:t>−</w:t>
      </w:r>
      <w:r>
        <w:t>2</w:t>
      </w:r>
      <w:r>
        <w:t>≥</w:t>
      </w:r>
      <w:r>
        <w:t>0</w:t>
      </w:r>
      <w:r>
        <w:t>(fx)/(x−2)≥0</w:t>
      </w:r>
      <w:r>
        <w:t xml:space="preserve"> </w:t>
      </w:r>
      <w:r>
        <w:t>.</w:t>
      </w:r>
      <w:r>
        <w:br/>
      </w:r>
      <w:r>
        <w:rPr>
          <w:b/>
        </w:rPr>
        <w:t>Lời giải:</w:t>
      </w:r>
      <w:r>
        <w:br/>
      </w:r>
      <w:r>
        <w:t>a) Parabol có đỉnh là I(1; 4) nên có phương trình dạng y = a(x – 1)</w:t>
      </w:r>
      <w:r>
        <w:rPr>
          <w:vertAlign w:val="superscript"/>
        </w:rPr>
        <w:t>2</w:t>
      </w:r>
      <w:r>
        <w:t xml:space="preserve"> + 4. </w:t>
      </w:r>
      <w:r>
        <w:br/>
      </w:r>
      <w:r>
        <w:t xml:space="preserve">Vì điểm A(2; 3) thuộc parabol nên ta có: </w:t>
      </w:r>
      <w:r>
        <w:br/>
      </w:r>
      <w:r>
        <w:t>3 = a(2 – 1)</w:t>
      </w:r>
      <w:r>
        <w:rPr>
          <w:vertAlign w:val="superscript"/>
        </w:rPr>
        <w:t>2</w:t>
      </w:r>
      <w:r>
        <w:t xml:space="preserve"> + 4 </w:t>
      </w:r>
      <w:r>
        <w:t>⇔</w:t>
      </w:r>
      <w:r>
        <w:t xml:space="preserve"> a + 4 = 3 </w:t>
      </w:r>
      <w:r>
        <w:t>⇔</w:t>
      </w:r>
      <w:r>
        <w:t xml:space="preserve"> a = – 1.</w:t>
      </w:r>
      <w:r>
        <w:br/>
      </w:r>
      <w:r>
        <w:t>Vậy tam thức bậc hai cần tìm là f(x) = –(x – 1)</w:t>
      </w:r>
      <w:r>
        <w:rPr>
          <w:vertAlign w:val="superscript"/>
        </w:rPr>
        <w:t>2</w:t>
      </w:r>
      <w:r>
        <w:t xml:space="preserve"> + 4 hay f(x) = – x</w:t>
      </w:r>
      <w:r>
        <w:rPr>
          <w:vertAlign w:val="superscript"/>
        </w:rPr>
        <w:t>2</w:t>
      </w:r>
      <w:r>
        <w:t xml:space="preserve"> + 2x + 3. </w:t>
      </w:r>
      <w:r>
        <w:br/>
      </w:r>
      <w:r>
        <w:t xml:space="preserve">Suy ra các hệ số là: a = – 1; b = 2; c = 3. </w:t>
      </w:r>
      <w:r>
        <w:br/>
      </w:r>
      <w:r>
        <w:t xml:space="preserve">b) Ta có: a = – 1 &lt; 0 nên parabol quay bề lõm xuống dưới. </w:t>
      </w:r>
      <w:r>
        <w:br/>
      </w:r>
      <w:r>
        <w:t xml:space="preserve">Đỉnh parabol là I(1; 4). </w:t>
      </w:r>
      <w:r>
        <w:br/>
      </w:r>
      <w:r>
        <w:t xml:space="preserve">Trục đối xứng x = 1. </w:t>
      </w:r>
      <w:r>
        <w:br/>
      </w:r>
      <w:r>
        <w:t xml:space="preserve">Giao điểm của parabol với trục Oy là (0; 3). Điểm đối xứng với điểm (0; 3) qua trục đối xứng x = 1 là (2; 3). </w:t>
      </w:r>
      <w:r>
        <w:br/>
      </w:r>
      <w:r>
        <w:t xml:space="preserve">Giao điểm của parabol với trục Ox là (– 1; 0) và (3; 0). </w:t>
      </w:r>
      <w:r>
        <w:br/>
      </w:r>
      <w:r>
        <w:t xml:space="preserve">Vẽ đường cong đi qua các điểm trên ta được parabol cần vẽ. </w:t>
      </w:r>
      <w:r>
        <w:br/>
      </w:r>
      <w:r>
        <w:drawing>
          <wp:inline xmlns:a="http://schemas.openxmlformats.org/drawingml/2006/main" xmlns:pic="http://schemas.openxmlformats.org/drawingml/2006/picture">
            <wp:extent cx="3705224" cy="3286125"/>
            <wp:docPr id="2" name="Picture 2"/>
            <wp:cNvGraphicFramePr>
              <a:graphicFrameLocks noChangeAspect="1"/>
            </wp:cNvGraphicFramePr>
            <a:graphic>
              <a:graphicData uri="http://schemas.openxmlformats.org/drawingml/2006/picture">
                <pic:pic>
                  <pic:nvPicPr>
                    <pic:cNvPr id="0" name="temp_inline_9e35d27e831c46d291559f46911895ea.jpg"/>
                    <pic:cNvPicPr/>
                  </pic:nvPicPr>
                  <pic:blipFill>
                    <a:blip r:embed="rId10"/>
                    <a:stretch>
                      <a:fillRect/>
                    </a:stretch>
                  </pic:blipFill>
                  <pic:spPr>
                    <a:xfrm>
                      <a:off x="0" y="0"/>
                      <a:ext cx="3705224" cy="3286125"/>
                    </a:xfrm>
                    <a:prstGeom prst="rect"/>
                  </pic:spPr>
                </pic:pic>
              </a:graphicData>
            </a:graphic>
          </wp:inline>
        </w:drawing>
      </w:r>
      <w:r>
        <w:br/>
      </w:r>
      <w:r>
        <w:t>c) Từ đồ thị trên ta thấy:</w:t>
      </w:r>
      <w:r>
        <w:br/>
      </w:r>
      <w:r>
        <w:t xml:space="preserve">- Hàm số đồng biến trên khoảng (– ∞; 1) và nghịch biến trên khoảng (1; + ∞). </w:t>
      </w:r>
      <w:r>
        <w:br/>
      </w:r>
      <w:r>
        <w:t xml:space="preserve">- Tập giá trị của hàm số là (– ∞; 4]. </w:t>
      </w:r>
      <w:r>
        <w:br/>
      </w:r>
      <w:r>
        <w:t xml:space="preserve">d) Xét bất phương trình </w:t>
      </w:r>
      <w:r>
        <w:t>f</w:t>
      </w:r>
      <w:r>
        <w:t>(</w:t>
      </w:r>
      <w:r>
        <w:t>x</w:t>
      </w:r>
      <w:r>
        <w:t>)</w:t>
      </w:r>
      <w:r>
        <w:t>x</w:t>
      </w:r>
      <w:r>
        <w:t>−</w:t>
      </w:r>
      <w:r>
        <w:t>2</w:t>
      </w:r>
      <w:r>
        <w:t>≥</w:t>
      </w:r>
      <w:r>
        <w:t>0</w:t>
      </w:r>
      <w:r>
        <w:t>(fx)/(x−2)≥0</w:t>
      </w:r>
      <w:r>
        <w:t xml:space="preserve"> </w:t>
      </w:r>
      <w:r>
        <w:t xml:space="preserve">, hay </w:t>
      </w:r>
      <w:r>
        <w:t>−</w:t>
      </w:r>
      <w:r>
        <w:t>x</w:t>
      </w:r>
      <w:r>
        <w:t>2</w:t>
      </w:r>
      <w:r>
        <w:t>+</w:t>
      </w:r>
      <w:r>
        <w:t>2</w:t>
      </w:r>
      <w:r>
        <w:t>x</w:t>
      </w:r>
      <w:r>
        <w:t>+</w:t>
      </w:r>
      <w:r>
        <w:t>3</w:t>
      </w:r>
      <w:r>
        <w:t>x</w:t>
      </w:r>
      <w:r>
        <w:t>−</w:t>
      </w:r>
      <w:r>
        <w:t>2</w:t>
      </w:r>
      <w:r>
        <w:t>≥</w:t>
      </w:r>
      <w:r>
        <w:t>0</w:t>
      </w:r>
      <w:r>
        <w:t>(−x^(2)+2x+3)/(x−2)≥0</w:t>
      </w:r>
      <w:r>
        <w:t xml:space="preserve"> </w:t>
      </w:r>
      <w:r>
        <w:t xml:space="preserve">. </w:t>
      </w:r>
      <w:r>
        <w:br/>
      </w:r>
      <w:r>
        <w:t>Tam thức f(x) = – x</w:t>
      </w:r>
      <w:r>
        <w:rPr>
          <w:vertAlign w:val="superscript"/>
        </w:rPr>
        <w:t>2</w:t>
      </w:r>
      <w:r>
        <w:t xml:space="preserve"> + 2x + 3 có ∆</w:t>
      </w:r>
      <w:r>
        <w:rPr>
          <w:i/>
        </w:rPr>
        <w:t>'</w:t>
      </w:r>
      <w:r>
        <w:t xml:space="preserve"> = 1</w:t>
      </w:r>
      <w:r>
        <w:rPr>
          <w:vertAlign w:val="superscript"/>
        </w:rPr>
        <w:t>2</w:t>
      </w:r>
      <w:r>
        <w:t xml:space="preserve"> – (– 1) . 3 = 4 &gt; 0 và a = – 1 &lt; 0, f(x) có hai nghiệm phân biệt x</w:t>
      </w:r>
      <w:r>
        <w:rPr>
          <w:vertAlign w:val="subscript"/>
        </w:rPr>
        <w:t>1</w:t>
      </w:r>
      <w:r>
        <w:t xml:space="preserve"> = – 1 và x</w:t>
      </w:r>
      <w:r>
        <w:rPr>
          <w:vertAlign w:val="subscript"/>
        </w:rPr>
        <w:t>2</w:t>
      </w:r>
      <w:r>
        <w:t xml:space="preserve"> = 3. Do đó, f(x) &gt; 0 với mọi x </w:t>
      </w:r>
      <w:r>
        <w:t>∈</w:t>
      </w:r>
      <w:r>
        <w:t xml:space="preserve"> (– 1; 3) và f(x) &lt; 0 với mọi x </w:t>
      </w:r>
      <w:r>
        <w:t>∈</w:t>
      </w:r>
      <w:r>
        <w:t xml:space="preserve"> (– ∞; – 1) </w:t>
      </w:r>
      <w:r>
        <w:t>∪</w:t>
      </w:r>
      <w:r>
        <w:t xml:space="preserve"> (3; + ∞). </w:t>
      </w:r>
      <w:r>
        <w:br/>
      </w:r>
      <w:r>
        <w:t xml:space="preserve">Ta có bảng xét dấu sau: </w:t>
      </w:r>
      <w:r>
        <w:br/>
      </w:r>
      <w:r>
        <w:br/>
      </w:r>
      <w:r>
        <w:br/>
      </w:r>
      <w:r>
        <w:br/>
      </w:r>
      <w:r>
        <w:br/>
      </w:r>
      <w:r>
        <w:br/>
      </w:r>
      <w:r>
        <w:t>x</w:t>
      </w:r>
      <w:r>
        <w:br/>
      </w:r>
      <w:r>
        <w:br/>
      </w:r>
      <w:r>
        <w:br/>
      </w:r>
      <w:r>
        <w:t>– ∞</w:t>
      </w:r>
      <w:r>
        <w:t xml:space="preserve">                         </w:t>
      </w:r>
      <w:r>
        <w:t>– 1</w:t>
      </w:r>
      <w:r>
        <w:t xml:space="preserve">                          </w:t>
      </w:r>
      <w:r>
        <w:t>2</w:t>
      </w:r>
      <w:r>
        <w:t xml:space="preserve">                         </w:t>
      </w:r>
      <w:r>
        <w:t>3</w:t>
      </w:r>
      <w:r>
        <w:t xml:space="preserve">                    </w:t>
      </w:r>
      <w:r>
        <w:t>+ ∞</w:t>
      </w:r>
      <w:r>
        <w:br/>
      </w:r>
      <w:r>
        <w:br/>
      </w:r>
      <w:r>
        <w:br/>
      </w:r>
      <w:r>
        <w:br/>
      </w:r>
      <w:r>
        <w:br/>
      </w:r>
      <w:r>
        <w:t>f(x)</w:t>
      </w:r>
      <w:r>
        <w:br/>
      </w:r>
      <w:r>
        <w:br/>
      </w:r>
      <w:r>
        <w:br/>
      </w:r>
      <w:r>
        <w:t xml:space="preserve">                  </w:t>
      </w:r>
      <w:r>
        <w:t>–</w:t>
      </w:r>
      <w:r>
        <w:t xml:space="preserve">             </w:t>
      </w:r>
      <w:r>
        <w:t>0</w:t>
      </w:r>
      <w:r>
        <w:t xml:space="preserve">              </w:t>
      </w:r>
      <w:r>
        <w:t>+</w:t>
      </w:r>
      <w:r>
        <w:t xml:space="preserve">           </w:t>
      </w:r>
      <w:r>
        <w:t>|</w:t>
      </w:r>
      <w:r>
        <w:t xml:space="preserve">             </w:t>
      </w:r>
      <w:r>
        <w:t>+</w:t>
      </w:r>
      <w:r>
        <w:t xml:space="preserve">           </w:t>
      </w:r>
      <w:r>
        <w:t>0</w:t>
      </w:r>
      <w:r>
        <w:t xml:space="preserve">            </w:t>
      </w:r>
      <w:r>
        <w:t>–</w:t>
      </w:r>
      <w:r>
        <w:br/>
      </w:r>
      <w:r>
        <w:br/>
      </w:r>
      <w:r>
        <w:br/>
      </w:r>
      <w:r>
        <w:br/>
      </w:r>
      <w:r>
        <w:br/>
      </w:r>
      <w:r>
        <w:t>x – 2</w:t>
      </w:r>
      <w:r>
        <w:br/>
      </w:r>
      <w:r>
        <w:br/>
      </w:r>
      <w:r>
        <w:br/>
      </w:r>
      <w:r>
        <w:t xml:space="preserve">                  </w:t>
      </w:r>
      <w:r>
        <w:t>–</w:t>
      </w:r>
      <w:r>
        <w:t xml:space="preserve">              </w:t>
      </w:r>
      <w:r>
        <w:t>|</w:t>
      </w:r>
      <w:r>
        <w:t xml:space="preserve">               </w:t>
      </w:r>
      <w:r>
        <w:t>–</w:t>
      </w:r>
      <w:r>
        <w:t xml:space="preserve">          </w:t>
      </w:r>
      <w:r>
        <w:t>0</w:t>
      </w:r>
      <w:r>
        <w:t xml:space="preserve">            </w:t>
      </w:r>
      <w:r>
        <w:t>+</w:t>
      </w:r>
      <w:r>
        <w:t xml:space="preserve">            </w:t>
      </w:r>
      <w:r>
        <w:t>|</w:t>
      </w:r>
      <w:r>
        <w:t xml:space="preserve">            </w:t>
      </w:r>
      <w:r>
        <w:t>+</w:t>
      </w:r>
      <w:r>
        <w:br/>
      </w:r>
      <w:r>
        <w:br/>
      </w:r>
      <w:r>
        <w:br/>
      </w:r>
      <w:r>
        <w:br/>
      </w:r>
      <w:r>
        <w:t>f</w:t>
      </w:r>
      <w:r>
        <w:t>(</w:t>
      </w:r>
      <w:r>
        <w:t>x</w:t>
      </w:r>
      <w:r>
        <w:t>)</w:t>
      </w:r>
      <w:r>
        <w:t>x</w:t>
      </w:r>
      <w:r>
        <w:t>−</w:t>
      </w:r>
      <w:r>
        <w:t>2</w:t>
      </w:r>
      <w:r>
        <w:t>(fx)/(x−2)</w:t>
      </w:r>
      <w:r>
        <w:br/>
      </w:r>
      <w:r>
        <w:t xml:space="preserve"> </w:t>
      </w:r>
      <w:r>
        <w:br/>
      </w:r>
      <w:r>
        <w:br/>
      </w:r>
      <w:r>
        <w:br/>
      </w:r>
      <w:r>
        <w:t xml:space="preserve">                  </w:t>
      </w:r>
      <w:r>
        <w:t xml:space="preserve">+ </w:t>
      </w:r>
      <w:r>
        <w:t xml:space="preserve">            </w:t>
      </w:r>
      <w:r>
        <w:t>0</w:t>
      </w:r>
      <w:r>
        <w:t xml:space="preserve">              </w:t>
      </w:r>
      <w:r>
        <w:t>–</w:t>
      </w:r>
      <w:r>
        <w:t xml:space="preserve">           </w:t>
      </w:r>
      <w:r>
        <w:t>||</w:t>
      </w:r>
      <w:r>
        <w:t xml:space="preserve">            </w:t>
      </w:r>
      <w:r>
        <w:t>+</w:t>
      </w:r>
      <w:r>
        <w:t xml:space="preserve">            </w:t>
      </w:r>
      <w:r>
        <w:t>0</w:t>
      </w:r>
      <w:r>
        <w:t xml:space="preserve">           </w:t>
      </w:r>
      <w:r>
        <w:t>–</w:t>
      </w:r>
      <w:r>
        <w:br/>
      </w:r>
      <w:r>
        <w:br/>
      </w:r>
      <w:r>
        <w:br/>
      </w:r>
      <w:r>
        <w:br/>
      </w:r>
      <w:r>
        <w:br/>
      </w:r>
      <w:r>
        <w:br/>
      </w:r>
      <w:r>
        <w:t xml:space="preserve"> </w:t>
      </w:r>
      <w:r>
        <w:t xml:space="preserve">Vậy tập nghiệm của bất phương trình đã cho là S = (– ∞; – 1] </w:t>
      </w:r>
      <w:r>
        <w:t>∪</w:t>
      </w:r>
      <w:r>
        <w:t xml:space="preserve"> (2; 3]. </w:t>
      </w:r>
      <w:r>
        <w:br/>
      </w:r>
      <w:r>
        <w:rPr>
          <w:b/>
        </w:rPr>
        <w:t>Giải SBT Toán 10 trang 71 Tập 2</w:t>
      </w:r>
      <w:r>
        <w:br/>
      </w:r>
      <w:r>
        <w:rPr>
          <w:b/>
        </w:rPr>
        <w:t>Bài 4 trang 71 SBT Toán 10 Tập 2:</w:t>
      </w:r>
      <w:r>
        <w:t xml:space="preserve"> Một quả bóng chày được đánh đi với vận tốc 35 m/s hợp với phương ngang một góc bằng 45° ở độ cao 1 m so với mặt sân phẳng ở chỗ vụt bóng. Bỏ qua sức cản của không khí và lấy g = 9,8 m/s</w:t>
      </w:r>
      <w:r>
        <w:rPr>
          <w:vertAlign w:val="superscript"/>
        </w:rPr>
        <w:t>2</w:t>
      </w:r>
      <w:r>
        <w:t>.</w:t>
      </w:r>
      <w:r>
        <w:br/>
      </w:r>
      <w:r>
        <w:t>a) Biết rằng quỹ đạo chuyển động của quả bóng chày được cho bởi phương trình:</w:t>
      </w:r>
      <w:r>
        <w:br/>
      </w:r>
      <w:r>
        <w:t xml:space="preserve"> </w:t>
      </w:r>
      <w:r>
        <w:t>y</w:t>
      </w:r>
      <w:r>
        <w:t>=</w:t>
      </w:r>
      <w:r>
        <w:t>−</w:t>
      </w:r>
      <w:r>
        <w:t>g</w:t>
      </w:r>
      <w:r>
        <w:t>2</w:t>
      </w:r>
      <w:r>
        <w:t>v</w:t>
      </w:r>
      <w:r>
        <w:t>2</w:t>
      </w:r>
      <w:r>
        <w:t>0</w:t>
      </w:r>
      <w:r>
        <w:t>cos</w:t>
      </w:r>
      <w:r>
        <w:t>2</w:t>
      </w:r>
      <w:r>
        <w:t>α</w:t>
      </w:r>
      <w:r>
        <w:t>x</w:t>
      </w:r>
      <w:r>
        <w:t>2</w:t>
      </w:r>
      <w:r>
        <w:t>+</w:t>
      </w:r>
      <w:r>
        <w:t>x</w:t>
      </w:r>
      <w:r>
        <w:t>tan</w:t>
      </w:r>
      <w:r>
        <w:t>α</w:t>
      </w:r>
      <w:r>
        <w:t>+</w:t>
      </w:r>
      <w:r>
        <w:t>h</w:t>
      </w:r>
      <w:r>
        <w:t>y=(−g)/(2v02cos^(2)α)x^(2)+xtanα+h</w:t>
      </w:r>
      <w:r>
        <w:t>,</w:t>
      </w:r>
      <w:r>
        <w:br/>
      </w:r>
      <w:r>
        <w:t>trong đó x là quãng đường (tính bằng mét) quả bóng bay được theo phương ngang, h là độ cao của quả bóng lúc được đánh đi so với mặt đất, vận tốc ban đầu v</w:t>
      </w:r>
      <w:r>
        <w:rPr>
          <w:vertAlign w:val="subscript"/>
        </w:rPr>
        <w:t>0</w:t>
      </w:r>
      <w:r>
        <w:t xml:space="preserve"> hợp với phương ngang một góc α.</w:t>
      </w:r>
      <w:r>
        <w:br/>
      </w:r>
      <w:r>
        <w:t>Viết phương trình chuyển động của quả bóng chày.</w:t>
      </w:r>
      <w:r>
        <w:br/>
      </w:r>
      <w:r>
        <w:t>b) Tính độ cao lớn nhất của quả bóng chày.</w:t>
      </w:r>
      <w:r>
        <w:br/>
      </w:r>
      <w:r>
        <w:t>c) Tính tầm xa của quả bóng chày, tức là khoảng cách từ mặt đất ở chỗ đánh bóng và nơi quả bóng chạm đất (kết quả làm tròn đến hàng đơn vị).</w:t>
      </w:r>
      <w:r>
        <w:br/>
      </w:r>
      <w:r>
        <w:t>d) Có một hàng rào cao 4 m cách chỗ đánh bóng 125 m theo hướng đánh bóng. Hỏi quả bóng chày được đánh đi như trên có bị bay qua hàng rào đó hay không?</w:t>
      </w:r>
      <w:r>
        <w:br/>
      </w:r>
      <w:r>
        <w:rPr>
          <w:b/>
        </w:rPr>
        <w:t>Lời giải:</w:t>
      </w:r>
      <w:r>
        <w:br/>
      </w:r>
      <w:r>
        <w:t>a) Ta có: g = 9,8 m/s</w:t>
      </w:r>
      <w:r>
        <w:rPr>
          <w:vertAlign w:val="superscript"/>
        </w:rPr>
        <w:t>2</w:t>
      </w:r>
      <w:r>
        <w:t>, α = 45°, h = 1 m, v</w:t>
      </w:r>
      <w:r>
        <w:rPr>
          <w:vertAlign w:val="subscript"/>
        </w:rPr>
        <w:t>0</w:t>
      </w:r>
      <w:r>
        <w:t xml:space="preserve"> = 35 m/s. </w:t>
      </w:r>
      <w:r>
        <w:br/>
      </w:r>
      <w:r>
        <w:t xml:space="preserve">Do đó, phương trình chuyển động của quả bóng chày là: </w:t>
      </w:r>
      <w:r>
        <w:br/>
      </w:r>
      <w:r>
        <w:t xml:space="preserve"> </w:t>
      </w:r>
      <w:r>
        <w:t>y</w:t>
      </w:r>
      <w:r>
        <w:t>=</w:t>
      </w:r>
      <w:r>
        <w:t>−</w:t>
      </w:r>
      <w:r>
        <w:t>9,8</w:t>
      </w:r>
      <w:r>
        <w:t>2.35</w:t>
      </w:r>
      <w:r>
        <w:t>2</w:t>
      </w:r>
      <w:r>
        <w:t>.</w:t>
      </w:r>
      <w:r>
        <w:t>cos</w:t>
      </w:r>
      <w:r>
        <w:t>2</w:t>
      </w:r>
      <w:r>
        <w:t>45</w:t>
      </w:r>
      <w:r>
        <w:t>°</w:t>
      </w:r>
      <w:r>
        <w:t>x</w:t>
      </w:r>
      <w:r>
        <w:t>2</w:t>
      </w:r>
      <w:r>
        <w:t>+</w:t>
      </w:r>
      <w:r>
        <w:t>x</w:t>
      </w:r>
      <w:r>
        <w:t>tan</w:t>
      </w:r>
      <w:r>
        <w:t>45</w:t>
      </w:r>
      <w:r>
        <w:t>°</w:t>
      </w:r>
      <w:r>
        <w:t>+</w:t>
      </w:r>
      <w:r>
        <w:t>1</w:t>
      </w:r>
      <w:r>
        <w:t>y=(−9,8)/(2.35^(2).cos^(2)45°)x^(2)+xtan45°+1</w:t>
      </w:r>
      <w:r>
        <w:t xml:space="preserve">. </w:t>
      </w:r>
      <w:r>
        <w:br/>
      </w:r>
      <w:r>
        <w:t xml:space="preserve">Hay y = </w:t>
      </w:r>
      <w:r>
        <w:t>−</w:t>
      </w:r>
      <w:r>
        <w:t>1</w:t>
      </w:r>
      <w:r>
        <w:t>125</w:t>
      </w:r>
      <w:r>
        <w:t>x</w:t>
      </w:r>
      <w:r>
        <w:t>2</w:t>
      </w:r>
      <w:r>
        <w:t>(−1)/(125)x^(2)</w:t>
      </w:r>
      <w:r>
        <w:t xml:space="preserve"> </w:t>
      </w:r>
      <w:r>
        <w:t xml:space="preserve"> </w:t>
      </w:r>
      <w:r>
        <w:t xml:space="preserve">+ x + 1. </w:t>
      </w:r>
      <w:r>
        <w:br/>
      </w:r>
      <w:r>
        <w:t xml:space="preserve">b) Quả bóng chày đạt độ cao lớn nhất tức là hàm số y = </w:t>
      </w:r>
      <w:r>
        <w:t>−</w:t>
      </w:r>
      <w:r>
        <w:t>1</w:t>
      </w:r>
      <w:r>
        <w:t>125</w:t>
      </w:r>
      <w:r>
        <w:t>x</w:t>
      </w:r>
      <w:r>
        <w:t>2</w:t>
      </w:r>
      <w:r>
        <w:t>(−1)/(125)x^(2)</w:t>
      </w:r>
      <w:r>
        <w:t xml:space="preserve"> </w:t>
      </w:r>
      <w:r>
        <w:t xml:space="preserve"> </w:t>
      </w:r>
      <w:r>
        <w:t xml:space="preserve">+ x + 1 đạt giá trị lớn nhất. </w:t>
      </w:r>
      <w:r>
        <w:br/>
      </w:r>
      <w:r>
        <w:t xml:space="preserve">Hàm số y = </w:t>
      </w:r>
      <w:r>
        <w:t>−</w:t>
      </w:r>
      <w:r>
        <w:t>1</w:t>
      </w:r>
      <w:r>
        <w:t>125</w:t>
      </w:r>
      <w:r>
        <w:t>x</w:t>
      </w:r>
      <w:r>
        <w:t>2</w:t>
      </w:r>
      <w:r>
        <w:t>(−1)/(125)x^(2)</w:t>
      </w:r>
      <w:r>
        <w:t xml:space="preserve"> </w:t>
      </w:r>
      <w:r>
        <w:t xml:space="preserve"> </w:t>
      </w:r>
      <w:r>
        <w:t>+ x + 1 là hàm số bậc hai nên đồ thị là một parabol.</w:t>
      </w:r>
      <w:r>
        <w:br/>
      </w:r>
      <w:r>
        <w:t xml:space="preserve">Vì hệ số a = </w:t>
      </w:r>
      <w:r>
        <w:t>−</w:t>
      </w:r>
      <w:r>
        <w:t>1</w:t>
      </w:r>
      <w:r>
        <w:t>125</w:t>
      </w:r>
      <w:r>
        <w:t>&lt;</w:t>
      </w:r>
      <w:r>
        <w:t>0</w:t>
      </w:r>
      <w:r>
        <w:t>(−1)/(125)&lt;0</w:t>
      </w:r>
      <w:r>
        <w:t xml:space="preserve"> </w:t>
      </w:r>
      <w:r>
        <w:t xml:space="preserve">, do đó hàm số đạt giá trị lớn nhất bằng tung độ đỉnh của parabol và giá trị lớn nhất này đạt được tại hoành độ đỉnh của parabol là x = </w:t>
      </w:r>
      <w:r>
        <w:t>−</w:t>
      </w:r>
      <w:r>
        <w:t>b</w:t>
      </w:r>
      <w:r>
        <w:t>2</w:t>
      </w:r>
      <w:r>
        <w:t>a</w:t>
      </w:r>
      <w:r>
        <w:t>=</w:t>
      </w:r>
      <w:r>
        <w:t>−</w:t>
      </w:r>
      <w:r>
        <w:t>1</w:t>
      </w:r>
      <w:r>
        <w:t>2.</w:t>
      </w:r>
      <w:r>
        <w:t>−</w:t>
      </w:r>
      <w:r>
        <w:t>1</w:t>
      </w:r>
      <w:r>
        <w:t>125</w:t>
      </w:r>
      <w:r>
        <w:t>=</w:t>
      </w:r>
      <w:r>
        <w:t>62,5</w:t>
      </w:r>
      <w:r>
        <w:t>(−b)/(2a)=(−1)/(2.(−1)/(125))=62,5</w:t>
      </w:r>
      <w:r>
        <w:t xml:space="preserve"> </w:t>
      </w:r>
      <w:r>
        <w:t xml:space="preserve">. </w:t>
      </w:r>
      <w:r>
        <w:br/>
      </w:r>
      <w:r>
        <w:t xml:space="preserve">Khi đó, tung độ đỉnh y = </w:t>
      </w:r>
      <w:r>
        <w:t>−</w:t>
      </w:r>
      <w:r>
        <w:t>1</w:t>
      </w:r>
      <w:r>
        <w:t>125</w:t>
      </w:r>
      <w:r>
        <w:t>.62,5</w:t>
      </w:r>
      <w:r>
        <w:t>2</w:t>
      </w:r>
      <w:r>
        <w:t>+</w:t>
      </w:r>
      <w:r>
        <w:t>62,5</w:t>
      </w:r>
      <w:r>
        <w:t>+</w:t>
      </w:r>
      <w:r>
        <w:t>1</w:t>
      </w:r>
      <w:r>
        <w:t>(−1)/(125).62,5^(2)+62,5+1</w:t>
      </w:r>
      <w:r>
        <w:t xml:space="preserve"> </w:t>
      </w:r>
      <w:r>
        <w:t xml:space="preserve"> </w:t>
      </w:r>
      <w:r>
        <w:t xml:space="preserve">= 32,25. </w:t>
      </w:r>
      <w:r>
        <w:br/>
      </w:r>
      <w:r>
        <w:t xml:space="preserve">Vậy độ cao cực đại của quả bóng chày là 32,25 m. </w:t>
      </w:r>
      <w:r>
        <w:br/>
      </w:r>
      <w:r>
        <w:t xml:space="preserve">c) Bóng chạm đất khi y = 0. </w:t>
      </w:r>
      <w:r>
        <w:br/>
      </w:r>
      <w:r>
        <w:t xml:space="preserve">Xét y = 0 </w:t>
      </w:r>
      <w:r>
        <w:t>⇔</w:t>
      </w:r>
      <w:r>
        <w:t xml:space="preserve"> </w:t>
      </w:r>
      <w:r>
        <w:t>−</w:t>
      </w:r>
      <w:r>
        <w:t>1</w:t>
      </w:r>
      <w:r>
        <w:t>125</w:t>
      </w:r>
      <w:r>
        <w:t>x</w:t>
      </w:r>
      <w:r>
        <w:t>2</w:t>
      </w:r>
      <w:r>
        <w:t>(−1)/(125)x^(2)</w:t>
      </w:r>
      <w:r>
        <w:t xml:space="preserve"> </w:t>
      </w:r>
      <w:r>
        <w:t xml:space="preserve"> </w:t>
      </w:r>
      <w:r>
        <w:t xml:space="preserve">+ x + 1 = 0 </w:t>
      </w:r>
      <w:r>
        <w:t>⇔</w:t>
      </w:r>
      <w:r>
        <w:t xml:space="preserve"> x ≈ 126 hoặc x ≈ – 1 (loại). </w:t>
      </w:r>
      <w:r>
        <w:t xml:space="preserve"> </w:t>
      </w:r>
      <w:r>
        <w:t xml:space="preserve"> </w:t>
      </w:r>
      <w:r>
        <w:br/>
      </w:r>
      <w:r>
        <w:t xml:space="preserve">Vậy tầm xa của quả bóng chày là khoảng 126 m. </w:t>
      </w:r>
      <w:r>
        <w:br/>
      </w:r>
      <w:r>
        <w:t xml:space="preserve">d) Quả bóng chày không bị bay qua hàng rào khi độ cao của quả bóng chày nhỏ hơn độ cao của hàng rào là 4 m. </w:t>
      </w:r>
      <w:r>
        <w:br/>
      </w:r>
      <w:r>
        <w:t xml:space="preserve">Xét y &lt; 4 </w:t>
      </w:r>
      <w:r>
        <w:t>⇔</w:t>
      </w:r>
      <w:r>
        <w:t xml:space="preserve"> </w:t>
      </w:r>
      <w:r>
        <w:t>−</w:t>
      </w:r>
      <w:r>
        <w:t>1</w:t>
      </w:r>
      <w:r>
        <w:t>125</w:t>
      </w:r>
      <w:r>
        <w:t>x</w:t>
      </w:r>
      <w:r>
        <w:t>2</w:t>
      </w:r>
      <w:r>
        <w:t>(−1)/(125)x^(2)</w:t>
      </w:r>
      <w:r>
        <w:t xml:space="preserve"> </w:t>
      </w:r>
      <w:r>
        <w:t xml:space="preserve"> </w:t>
      </w:r>
      <w:r>
        <w:t xml:space="preserve">+ x + 1 &lt; 4 </w:t>
      </w:r>
      <w:r>
        <w:t>⇔</w:t>
      </w:r>
      <w:r>
        <w:t xml:space="preserve"> x</w:t>
      </w:r>
      <w:r>
        <w:rPr>
          <w:vertAlign w:val="superscript"/>
        </w:rPr>
        <w:t>2</w:t>
      </w:r>
      <w:r>
        <w:t xml:space="preserve"> – 125x + 375 &gt; 0 </w:t>
      </w:r>
      <w:r>
        <w:t>⇔</w:t>
      </w:r>
      <w:r>
        <w:t xml:space="preserve"> x &lt; 3 hoặc x &gt; 122. </w:t>
      </w:r>
      <w:r>
        <w:br/>
      </w:r>
      <w:r>
        <w:t xml:space="preserve">Do 125 &gt; 122. </w:t>
      </w:r>
      <w:r>
        <w:br/>
      </w:r>
      <w:r>
        <w:t xml:space="preserve">Vậy quả bóng chày không bị bay qua hàng rào khi được đánh đi ở vị trí cách hàng rào 125 m. </w:t>
      </w:r>
      <w:r>
        <w:br/>
      </w:r>
      <w:r>
        <w:rPr>
          <w:b/>
        </w:rPr>
        <w:t>Bài 5 trang 71 SBT Toán 10 Tập 2:</w:t>
      </w:r>
      <w:r>
        <w:t xml:space="preserve"> Một công ty thời trang thấy rằng khi một loại áo phông được bán ở mức giá x (nghìn đồng) một chiếc thì số lượng áo phông bán được n cho bởi phương trình nhu cầu</w:t>
      </w:r>
      <w:r>
        <w:br/>
      </w:r>
      <w:r>
        <w:t>n = 21 000 – 150x.</w:t>
      </w:r>
      <w:r>
        <w:br/>
      </w:r>
      <w:r>
        <w:t>a) Tìm công thức biểu diễn doanh thu R như là hàm của giá bán x. Tìm miền xác định của hàm số R = R(x).</w:t>
      </w:r>
      <w:r>
        <w:br/>
      </w:r>
      <w:r>
        <w:t>b) Giá bán nào sẽ làm cho doanh thu đạt cực đại? Tính doanh thu cực đại đó và số áo phông bán được trong trường hợp đó.</w:t>
      </w:r>
      <w:r>
        <w:br/>
      </w:r>
      <w:r>
        <w:t>c) Với giá bán như thế nào thì công ty sẽ đạt được ít nhất 675 triệu đồng doanh thu?</w:t>
      </w:r>
      <w:r>
        <w:br/>
      </w:r>
      <w:r>
        <w:rPr>
          <w:b/>
        </w:rPr>
        <w:t>Lời giải:</w:t>
      </w:r>
      <w:r>
        <w:br/>
      </w:r>
      <w:r>
        <w:t xml:space="preserve">a) Công thức biểu diễn doanh thu R là: </w:t>
      </w:r>
      <w:r>
        <w:br/>
      </w:r>
      <w:r>
        <w:t>R(x) = n . x = (21 000 – 150x). x = – 150x</w:t>
      </w:r>
      <w:r>
        <w:rPr>
          <w:vertAlign w:val="superscript"/>
        </w:rPr>
        <w:t>2</w:t>
      </w:r>
      <w:r>
        <w:t xml:space="preserve"> + 21 000x (nghìn đồng). </w:t>
      </w:r>
      <w:r>
        <w:br/>
      </w:r>
      <w:r>
        <w:t xml:space="preserve">Hàm số xác định khi x ≥ 0 và n ≥ 0 (số lượng áo phông) </w:t>
      </w:r>
      <w:r>
        <w:t>⇔</w:t>
      </w:r>
      <w:r>
        <w:t xml:space="preserve"> 21 000 – 150x ≥ 0 </w:t>
      </w:r>
      <w:r>
        <w:t>⇔</w:t>
      </w:r>
      <w:r>
        <w:t xml:space="preserve"> x ≤ 140. </w:t>
      </w:r>
      <w:r>
        <w:br/>
      </w:r>
      <w:r>
        <w:t xml:space="preserve">Vậy miền xác định của hàm số R(x) là D = [0; 140]. </w:t>
      </w:r>
      <w:r>
        <w:br/>
      </w:r>
      <w:r>
        <w:t xml:space="preserve">b) R(x) đạt cực đại tại x = </w:t>
      </w:r>
      <w:r>
        <w:t>−</w:t>
      </w:r>
      <w:r>
        <w:t>b</w:t>
      </w:r>
      <w:r>
        <w:t>2</w:t>
      </w:r>
      <w:r>
        <w:t>a</w:t>
      </w:r>
      <w:r>
        <w:t>=</w:t>
      </w:r>
      <w:r>
        <w:t>−</w:t>
      </w:r>
      <w:r>
        <w:t>21</w:t>
      </w:r>
      <w:r>
        <w:t>000</w:t>
      </w:r>
      <w:r>
        <w:t>2.</w:t>
      </w:r>
      <w:r>
        <w:t>(</w:t>
      </w:r>
      <w:r>
        <w:t>−</w:t>
      </w:r>
      <w:r>
        <w:t>150</w:t>
      </w:r>
      <w:r>
        <w:t>)</w:t>
      </w:r>
      <w:r>
        <w:t>=</w:t>
      </w:r>
      <w:r>
        <w:t>70</w:t>
      </w:r>
      <w:r>
        <w:t>−(b)/(2a)=−(21  000)/(2.−150)=70</w:t>
      </w:r>
      <w:r>
        <w:t xml:space="preserve"> </w:t>
      </w:r>
      <w:r>
        <w:t>.</w:t>
      </w:r>
      <w:r>
        <w:br/>
      </w:r>
      <w:r>
        <w:t>Khi đó R(70) = – 150 . 70</w:t>
      </w:r>
      <w:r>
        <w:rPr>
          <w:vertAlign w:val="superscript"/>
        </w:rPr>
        <w:t>2</w:t>
      </w:r>
      <w:r>
        <w:t xml:space="preserve"> + 21 000 . 70 = 735 000. </w:t>
      </w:r>
      <w:r>
        <w:br/>
      </w:r>
      <w:r>
        <w:t xml:space="preserve">Vậy công ty bán với giá 70 nghìn đồng mỗi chiếc áo thì doanh thu đạt cực đại là 735 000 nghìn đồng hay chính là 735 triệu đồng. </w:t>
      </w:r>
      <w:r>
        <w:br/>
      </w:r>
      <w:r>
        <w:t xml:space="preserve">Số áo phông bán được trong trường hợp này là: n = 21 000 – 150 . 70 = 10 500 (chiếc). </w:t>
      </w:r>
      <w:r>
        <w:br/>
      </w:r>
      <w:r>
        <w:t xml:space="preserve">c) Ta có: 675 triệu đồng = 675 000 nghìn đồng. </w:t>
      </w:r>
      <w:r>
        <w:br/>
      </w:r>
      <w:r>
        <w:t>Xét bất phương trình – 150x</w:t>
      </w:r>
      <w:r>
        <w:rPr>
          <w:vertAlign w:val="superscript"/>
        </w:rPr>
        <w:t>2</w:t>
      </w:r>
      <w:r>
        <w:t xml:space="preserve"> + 21 000x ≥ 675 000</w:t>
      </w:r>
      <w:r>
        <w:br/>
      </w:r>
      <w:r>
        <w:t>⇔</w:t>
      </w:r>
      <w:r>
        <w:t xml:space="preserve"> – 150x</w:t>
      </w:r>
      <w:r>
        <w:rPr>
          <w:vertAlign w:val="superscript"/>
        </w:rPr>
        <w:t>2</w:t>
      </w:r>
      <w:r>
        <w:t xml:space="preserve"> + 21 000x – 675 000 ≥ 0 </w:t>
      </w:r>
      <w:r>
        <w:br/>
      </w:r>
      <w:r>
        <w:t>⇔</w:t>
      </w:r>
      <w:r>
        <w:t xml:space="preserve"> 50 ≤ x ≤ 90. </w:t>
      </w:r>
      <w:r>
        <w:br/>
      </w:r>
      <w:r>
        <w:t xml:space="preserve">Vậy với giá bán từ 50 nghìn đồng đến 90 nghìn đồng mỗi chiếc áo thì công ty sẽ đạt được ít nhất 675 triệu đồng doanh thu. </w:t>
      </w:r>
      <w:r>
        <w:br/>
      </w:r>
      <w:r>
        <w:rPr>
          <w:b/>
        </w:rPr>
        <w:t>Bài 6 trang 71 SBT Toán 10 Tập 2:</w:t>
      </w:r>
      <w:r>
        <w:t xml:space="preserve"> Người ta ước tính rằng trong khoảng từ năm 2010 đến năm 2030, số lượng điện thoại di động bán được của một công ty có thể được xấp xỉ bởi một hàm số bậc hai. Năm 2010 công ty đó bán được khoảng 19 nghìn chiếc điện thoại di động và năm 2019 bán được khoảng 100 nghìn chiếc điện thoại di động. Giả sử t là số năm tính từ năm 2010. Số điện thoại di động bán được năm 2010 được biểu diễn bởi điểm (0; 19) và số điện thoại di động bán được năm 2019 được biểu diễn bởi điểm (9; 100). Giả sử điểm (0; 19) là đỉnh đồ thị của hàm số bậc hai này.</w:t>
      </w:r>
      <w:r>
        <w:br/>
      </w:r>
      <w:r>
        <w:t>a) Tìm hàm số bậc hai biểu diễn số điện thoại di động công ty đó bán được qua từng năm.</w:t>
      </w:r>
      <w:r>
        <w:br/>
      </w:r>
      <w:r>
        <w:t>b) Dựa trên mô hình này, hãy tính số điện thoại di động bán được năm 2024.</w:t>
      </w:r>
      <w:r>
        <w:br/>
      </w:r>
      <w:r>
        <w:t>c) Dựa trên mô hình này, hãy ước lượng xem khi nào thì số điện thoại di động bán được được vượt mức 300 nghìn chiếc.</w:t>
      </w:r>
      <w:r>
        <w:br/>
      </w:r>
      <w:r>
        <w:rPr>
          <w:b/>
        </w:rPr>
        <w:t>Lời giải:</w:t>
      </w:r>
      <w:r>
        <w:br/>
      </w:r>
      <w:r>
        <w:t>a) Giả sử y = at</w:t>
      </w:r>
      <w:r>
        <w:rPr>
          <w:vertAlign w:val="superscript"/>
        </w:rPr>
        <w:t>2</w:t>
      </w:r>
      <w:r>
        <w:t xml:space="preserve"> + bt + c (a ≠ 0) là hàm số bậc hai mô tả lượng điện thoại di động bán được qua từng năm, trong đó t là số năm tính từ năm 2010. </w:t>
      </w:r>
      <w:r>
        <w:br/>
      </w:r>
      <w:r>
        <w:t xml:space="preserve">Từ giả thiết ta có (0; 19) là đỉnh của đồ thị hàm số nên b = 0 và c = 19. </w:t>
      </w:r>
      <w:r>
        <w:br/>
      </w:r>
      <w:r>
        <w:t>Điểm (9; 100) thuộc đồ thị hàm số nên ta có: 100 = a . 9</w:t>
      </w:r>
      <w:r>
        <w:rPr>
          <w:vertAlign w:val="superscript"/>
        </w:rPr>
        <w:t>2</w:t>
      </w:r>
      <w:r>
        <w:t xml:space="preserve"> + 0 . 9 + 19 </w:t>
      </w:r>
      <w:r>
        <w:t>⇔</w:t>
      </w:r>
      <w:r>
        <w:t xml:space="preserve"> a = 1. </w:t>
      </w:r>
      <w:r>
        <w:br/>
      </w:r>
      <w:r>
        <w:t>Vậy hàm số cần tìm là: y = t</w:t>
      </w:r>
      <w:r>
        <w:rPr>
          <w:vertAlign w:val="superscript"/>
        </w:rPr>
        <w:t>2</w:t>
      </w:r>
      <w:r>
        <w:t xml:space="preserve"> + 19. </w:t>
      </w:r>
      <w:r>
        <w:br/>
      </w:r>
      <w:r>
        <w:t xml:space="preserve">b) Ta có: 2024 – 2010 = 14. </w:t>
      </w:r>
      <w:r>
        <w:br/>
      </w:r>
      <w:r>
        <w:t xml:space="preserve">Do đó năm 2024 tương ứng với t = 14. </w:t>
      </w:r>
      <w:r>
        <w:br/>
      </w:r>
      <w:r>
        <w:t xml:space="preserve">Khi đó, số lượng điện thoại di động bán được trong năm 2024 là: </w:t>
      </w:r>
      <w:r>
        <w:br/>
      </w:r>
      <w:r>
        <w:t>y = 14</w:t>
      </w:r>
      <w:r>
        <w:rPr>
          <w:vertAlign w:val="superscript"/>
        </w:rPr>
        <w:t>2</w:t>
      </w:r>
      <w:r>
        <w:t xml:space="preserve"> + 19 = 215 (nghìn chiếc). </w:t>
      </w:r>
      <w:r>
        <w:br/>
      </w:r>
      <w:r>
        <w:t>c) Xét bất phương trình t</w:t>
      </w:r>
      <w:r>
        <w:rPr>
          <w:vertAlign w:val="superscript"/>
        </w:rPr>
        <w:t xml:space="preserve">2 </w:t>
      </w:r>
      <w:r>
        <w:t xml:space="preserve">+ 19 &gt; 300. </w:t>
      </w:r>
      <w:r>
        <w:br/>
      </w:r>
      <w:r>
        <w:t>Bất phương trình trên tương đương với t</w:t>
      </w:r>
      <w:r>
        <w:rPr>
          <w:vertAlign w:val="superscript"/>
        </w:rPr>
        <w:t>2</w:t>
      </w:r>
      <w:r>
        <w:t xml:space="preserve"> – 281 &gt; 0. </w:t>
      </w:r>
      <w:r>
        <w:br/>
      </w:r>
      <w:r>
        <w:t>Nghiệm của phương trình t</w:t>
      </w:r>
      <w:r>
        <w:rPr>
          <w:vertAlign w:val="superscript"/>
        </w:rPr>
        <w:t>2</w:t>
      </w:r>
      <w:r>
        <w:t xml:space="preserve"> – 281 = 0 là t ≈ – 16,8; t ≈ 16,8. </w:t>
      </w:r>
      <w:r>
        <w:br/>
      </w:r>
      <w:r>
        <w:t>Khi đó t</w:t>
      </w:r>
      <w:r>
        <w:rPr>
          <w:vertAlign w:val="superscript"/>
        </w:rPr>
        <w:t>2</w:t>
      </w:r>
      <w:r>
        <w:t xml:space="preserve"> – 281 &gt; 0 </w:t>
      </w:r>
      <w:r>
        <w:t>⇔</w:t>
      </w:r>
      <w:r>
        <w:t xml:space="preserve"> t &lt; – 16,8 hoặc t &gt; 16,8.</w:t>
      </w:r>
      <w:r>
        <w:br/>
      </w:r>
      <w:r>
        <w:t xml:space="preserve">Do đó t ≥ 17. </w:t>
      </w:r>
      <w:r>
        <w:br/>
      </w:r>
      <w:r>
        <w:t xml:space="preserve">Ta có: 2010 + 17 = 2027. </w:t>
      </w:r>
      <w:r>
        <w:br/>
      </w:r>
      <w:r>
        <w:t>Vậy từ năm 2027 trở đi (đến năm 2030) thì số điện thoại di động bán được vượt 300 nghìn chiếc.</w:t>
      </w:r>
      <w:r>
        <w:t xml:space="preserve">  </w:t>
      </w:r>
      <w:r>
        <w:br/>
      </w:r>
      <w:r>
        <w:rPr>
          <w:b/>
        </w:rPr>
        <w:t>Giải SBT Toán 10 trang 72 Tập 2</w:t>
      </w:r>
      <w:r>
        <w:br/>
      </w:r>
      <w:r>
        <w:rPr>
          <w:b/>
        </w:rPr>
        <w:t>Bài 7 trang 72 SBT Toán 10 Tập 2:</w:t>
      </w:r>
      <w:r>
        <w:t xml:space="preserve"> Tìm các giá trị của tham số m để hàm số </w:t>
      </w:r>
      <w:r>
        <w:t>y</w:t>
      </w:r>
      <w:r>
        <w:t>=</w:t>
      </w:r>
      <w:r>
        <w:t>√</w:t>
      </w:r>
      <w:r>
        <w:t>x</w:t>
      </w:r>
      <w:r>
        <w:t>2</w:t>
      </w:r>
      <w:r>
        <w:t>+</w:t>
      </w:r>
      <w:r>
        <w:t>2</w:t>
      </w:r>
      <w:r>
        <w:t>m</w:t>
      </w:r>
      <w:r>
        <w:t>x</w:t>
      </w:r>
      <w:r>
        <w:t>−</w:t>
      </w:r>
      <w:r>
        <w:t>2</w:t>
      </w:r>
      <w:r>
        <w:t>m</w:t>
      </w:r>
      <w:r>
        <w:t>+</w:t>
      </w:r>
      <w:r>
        <w:t>3</w:t>
      </w:r>
      <w:r>
        <w:t>y=√(x^(2)+2mx−2m+3)</w:t>
      </w:r>
      <w:r>
        <w:t xml:space="preserve"> </w:t>
      </w:r>
      <w:r>
        <w:t xml:space="preserve"> </w:t>
      </w:r>
      <w:r>
        <w:t>có tập xác định là toàn bộ tập số thực ℝ.</w:t>
      </w:r>
      <w:r>
        <w:br/>
      </w:r>
      <w:r>
        <w:rPr>
          <w:b/>
        </w:rPr>
        <w:t>Lời giải:</w:t>
      </w:r>
      <w:r>
        <w:br/>
      </w:r>
      <w:r>
        <w:t>Hàm số đã cho có tập xác định là toàn bộ tập số thực ℝ khi và chỉ khi x</w:t>
      </w:r>
      <w:r>
        <w:rPr>
          <w:vertAlign w:val="superscript"/>
        </w:rPr>
        <w:t>2</w:t>
      </w:r>
      <w:r>
        <w:t xml:space="preserve"> + 2mx – 2m + 3 ≥ 0 với mọi x </w:t>
      </w:r>
      <w:r>
        <w:t>∈</w:t>
      </w:r>
      <w:r>
        <w:t xml:space="preserve"> ℝ. </w:t>
      </w:r>
      <w:r>
        <w:br/>
      </w:r>
      <w:r>
        <w:t>Xét f(x) = x</w:t>
      </w:r>
      <w:r>
        <w:rPr>
          <w:vertAlign w:val="superscript"/>
        </w:rPr>
        <w:t>2</w:t>
      </w:r>
      <w:r>
        <w:t xml:space="preserve"> + 2mx – 2m + 3 có ∆</w:t>
      </w:r>
      <w:r>
        <w:rPr>
          <w:i/>
        </w:rPr>
        <w:t>'</w:t>
      </w:r>
      <w:r>
        <w:t xml:space="preserve"> = m</w:t>
      </w:r>
      <w:r>
        <w:rPr>
          <w:vertAlign w:val="superscript"/>
        </w:rPr>
        <w:t>2</w:t>
      </w:r>
      <w:r>
        <w:t xml:space="preserve"> – 1 . (– 2m + 3) = m</w:t>
      </w:r>
      <w:r>
        <w:rPr>
          <w:vertAlign w:val="superscript"/>
        </w:rPr>
        <w:t>2</w:t>
      </w:r>
      <w:r>
        <w:t xml:space="preserve"> + 2m – 3 và a = 1 &gt; 0. </w:t>
      </w:r>
      <w:r>
        <w:br/>
      </w:r>
      <w:r>
        <w:t xml:space="preserve">Ta có f(x) ≥ 0 với mọi x </w:t>
      </w:r>
      <w:r>
        <w:t>∈</w:t>
      </w:r>
      <w:r>
        <w:t xml:space="preserve"> ℝ </w:t>
      </w:r>
      <w:r>
        <w:t>⇔</w:t>
      </w:r>
      <w:r>
        <w:t xml:space="preserve"> ∆</w:t>
      </w:r>
      <w:r>
        <w:rPr>
          <w:i/>
        </w:rPr>
        <w:t>'</w:t>
      </w:r>
      <w:r>
        <w:t xml:space="preserve"> ≤ 0 </w:t>
      </w:r>
      <w:r>
        <w:t>⇔</w:t>
      </w:r>
      <w:r>
        <w:t xml:space="preserve"> m</w:t>
      </w:r>
      <w:r>
        <w:rPr>
          <w:vertAlign w:val="superscript"/>
        </w:rPr>
        <w:t>2</w:t>
      </w:r>
      <w:r>
        <w:t xml:space="preserve"> + 2m – 3 ≤ 0 </w:t>
      </w:r>
      <w:r>
        <w:t>⇔</w:t>
      </w:r>
      <w:r>
        <w:t xml:space="preserve"> – 3 ≤ m ≤ 1. </w:t>
      </w:r>
      <w:r>
        <w:br/>
      </w:r>
      <w:r>
        <w:t xml:space="preserve">Vậy – 3 ≤ m ≤ 1 thì thỏa mãn yêu cầu bài toán. </w:t>
      </w:r>
      <w:r>
        <w:br/>
      </w:r>
      <w:r>
        <w:rPr>
          <w:b/>
        </w:rPr>
        <w:t>Bài 8 trang 72 SBT Toán 10 Tập 2:</w:t>
      </w:r>
      <w:r>
        <w:t xml:space="preserve"> Giải các phương trình chứa căn thức sau:</w:t>
      </w:r>
      <w:r>
        <w:br/>
      </w:r>
      <w:r>
        <w:t xml:space="preserve">a) </w:t>
      </w:r>
      <w:r>
        <w:t>√</w:t>
      </w:r>
      <w:r>
        <w:t>3</w:t>
      </w:r>
      <w:r>
        <w:t>x</w:t>
      </w:r>
      <w:r>
        <w:t>2</w:t>
      </w:r>
      <w:r>
        <w:t>−</w:t>
      </w:r>
      <w:r>
        <w:t>4</w:t>
      </w:r>
      <w:r>
        <w:t>x</w:t>
      </w:r>
      <w:r>
        <w:t>+</w:t>
      </w:r>
      <w:r>
        <w:t>1</w:t>
      </w:r>
      <w:r>
        <w:t>=</w:t>
      </w:r>
      <w:r>
        <w:t>√</w:t>
      </w:r>
      <w:r>
        <w:t>x</w:t>
      </w:r>
      <w:r>
        <w:t>2</w:t>
      </w:r>
      <w:r>
        <w:t>−</w:t>
      </w:r>
      <w:r>
        <w:t>x</w:t>
      </w:r>
      <w:r>
        <w:t>√(3x^(2)−4x+1)=√(x^(2)−x)</w:t>
      </w:r>
      <w:r>
        <w:t xml:space="preserve"> </w:t>
      </w:r>
      <w:r>
        <w:t>;</w:t>
      </w:r>
      <w:r>
        <w:br/>
      </w:r>
      <w:r>
        <w:t xml:space="preserve">b) </w:t>
      </w:r>
      <w:r>
        <w:t>√</w:t>
      </w:r>
      <w:r>
        <w:t>6</w:t>
      </w:r>
      <w:r>
        <w:t>x</w:t>
      </w:r>
      <w:r>
        <w:t>2</w:t>
      </w:r>
      <w:r>
        <w:t>−</w:t>
      </w:r>
      <w:r>
        <w:t>11</w:t>
      </w:r>
      <w:r>
        <w:t>x</w:t>
      </w:r>
      <w:r>
        <w:t>−</w:t>
      </w:r>
      <w:r>
        <w:t>3</w:t>
      </w:r>
      <w:r>
        <w:t>=</w:t>
      </w:r>
      <w:r>
        <w:t>2</w:t>
      </w:r>
      <w:r>
        <w:t>x</w:t>
      </w:r>
      <w:r>
        <w:t>−</w:t>
      </w:r>
      <w:r>
        <w:t>1</w:t>
      </w:r>
      <w:r>
        <w:t>√(6x^(2)−11x−3)=2x−1</w:t>
      </w:r>
      <w:r>
        <w:t xml:space="preserve"> </w:t>
      </w:r>
      <w:r>
        <w:t>.</w:t>
      </w:r>
      <w:r>
        <w:br/>
      </w:r>
      <w:r>
        <w:rPr>
          <w:b/>
        </w:rPr>
        <w:t>Lời giải:</w:t>
      </w:r>
      <w:r>
        <w:br/>
      </w:r>
      <w:r>
        <w:t xml:space="preserve">a) </w:t>
      </w:r>
      <w:r>
        <w:t>√</w:t>
      </w:r>
      <w:r>
        <w:t>3</w:t>
      </w:r>
      <w:r>
        <w:t>x</w:t>
      </w:r>
      <w:r>
        <w:t>2</w:t>
      </w:r>
      <w:r>
        <w:t>−</w:t>
      </w:r>
      <w:r>
        <w:t>4</w:t>
      </w:r>
      <w:r>
        <w:t>x</w:t>
      </w:r>
      <w:r>
        <w:t>+</w:t>
      </w:r>
      <w:r>
        <w:t>1</w:t>
      </w:r>
      <w:r>
        <w:t>=</w:t>
      </w:r>
      <w:r>
        <w:t>√</w:t>
      </w:r>
      <w:r>
        <w:t>x</w:t>
      </w:r>
      <w:r>
        <w:t>2</w:t>
      </w:r>
      <w:r>
        <w:t>−</w:t>
      </w:r>
      <w:r>
        <w:t>x</w:t>
      </w:r>
      <w:r>
        <w:t>√(3x^(2)−4x+1)=√(x^(2)−x)</w:t>
      </w:r>
      <w:r>
        <w:br/>
      </w:r>
      <w:r>
        <w:t xml:space="preserve">Bình phương hai vế của phương trình đã cho ta được: </w:t>
      </w:r>
      <w:r>
        <w:br/>
      </w:r>
      <w:r>
        <w:t>3x</w:t>
      </w:r>
      <w:r>
        <w:rPr>
          <w:vertAlign w:val="superscript"/>
        </w:rPr>
        <w:t>2</w:t>
      </w:r>
      <w:r>
        <w:t xml:space="preserve"> – 4x + 1 = x</w:t>
      </w:r>
      <w:r>
        <w:rPr>
          <w:vertAlign w:val="superscript"/>
        </w:rPr>
        <w:t>2</w:t>
      </w:r>
      <w:r>
        <w:t xml:space="preserve"> – x </w:t>
      </w:r>
      <w:r>
        <w:br/>
      </w:r>
      <w:r>
        <w:t>⇔</w:t>
      </w:r>
      <w:r>
        <w:t xml:space="preserve"> 2x</w:t>
      </w:r>
      <w:r>
        <w:rPr>
          <w:vertAlign w:val="superscript"/>
        </w:rPr>
        <w:t>2</w:t>
      </w:r>
      <w:r>
        <w:t xml:space="preserve"> – 3x + 1 = 0</w:t>
      </w:r>
      <w:r>
        <w:br/>
      </w:r>
      <w:r>
        <w:t>⇔</w:t>
      </w:r>
      <w:r>
        <w:t xml:space="preserve"> x = 1 hoặc x = </w:t>
      </w:r>
      <w:r>
        <w:t>1</w:t>
      </w:r>
      <w:r>
        <w:t>2</w:t>
      </w:r>
      <w:r>
        <w:t>(1)/(2)</w:t>
      </w:r>
      <w:r>
        <w:t xml:space="preserve"> </w:t>
      </w:r>
      <w:r>
        <w:t xml:space="preserve">. </w:t>
      </w:r>
      <w:r>
        <w:br/>
      </w:r>
      <w:r>
        <w:t xml:space="preserve">Thử lại ta thấy phương trình đã cho có nghiệm duy nhất x = 1. </w:t>
      </w:r>
      <w:r>
        <w:br/>
      </w:r>
      <w:r>
        <w:t xml:space="preserve">b) </w:t>
      </w:r>
      <w:r>
        <w:t>√</w:t>
      </w:r>
      <w:r>
        <w:t>6</w:t>
      </w:r>
      <w:r>
        <w:t>x</w:t>
      </w:r>
      <w:r>
        <w:t>2</w:t>
      </w:r>
      <w:r>
        <w:t>−</w:t>
      </w:r>
      <w:r>
        <w:t>11</w:t>
      </w:r>
      <w:r>
        <w:t>x</w:t>
      </w:r>
      <w:r>
        <w:t>−</w:t>
      </w:r>
      <w:r>
        <w:t>3</w:t>
      </w:r>
      <w:r>
        <w:t>=</w:t>
      </w:r>
      <w:r>
        <w:t>2</w:t>
      </w:r>
      <w:r>
        <w:t>x</w:t>
      </w:r>
      <w:r>
        <w:t>−</w:t>
      </w:r>
      <w:r>
        <w:t>1</w:t>
      </w:r>
      <w:r>
        <w:t>√(6x^(2)−11x−3)=2x−1</w:t>
      </w:r>
      <w:r>
        <w:br/>
      </w:r>
      <w:r>
        <w:t xml:space="preserve">Bình phương hai vế của phương trình đã cho ta được: </w:t>
      </w:r>
      <w:r>
        <w:br/>
      </w:r>
      <w:r>
        <w:t>6x</w:t>
      </w:r>
      <w:r>
        <w:rPr>
          <w:vertAlign w:val="superscript"/>
        </w:rPr>
        <w:t>2</w:t>
      </w:r>
      <w:r>
        <w:t xml:space="preserve"> – 11x – 3 = (2x – 1)</w:t>
      </w:r>
      <w:r>
        <w:rPr>
          <w:vertAlign w:val="superscript"/>
        </w:rPr>
        <w:t>2</w:t>
      </w:r>
      <w:r>
        <w:t xml:space="preserve"> </w:t>
      </w:r>
      <w:r>
        <w:br/>
      </w:r>
      <w:r>
        <w:t>⇔</w:t>
      </w:r>
      <w:r>
        <w:t xml:space="preserve"> 6x</w:t>
      </w:r>
      <w:r>
        <w:rPr>
          <w:vertAlign w:val="superscript"/>
        </w:rPr>
        <w:t>2</w:t>
      </w:r>
      <w:r>
        <w:t xml:space="preserve"> – 11x – 3 = 4x</w:t>
      </w:r>
      <w:r>
        <w:rPr>
          <w:vertAlign w:val="superscript"/>
        </w:rPr>
        <w:t>2</w:t>
      </w:r>
      <w:r>
        <w:t xml:space="preserve"> – 4x + 1 </w:t>
      </w:r>
      <w:r>
        <w:br/>
      </w:r>
      <w:r>
        <w:t>⇔</w:t>
      </w:r>
      <w:r>
        <w:t xml:space="preserve"> 2x</w:t>
      </w:r>
      <w:r>
        <w:rPr>
          <w:vertAlign w:val="superscript"/>
        </w:rPr>
        <w:t>2</w:t>
      </w:r>
      <w:r>
        <w:t xml:space="preserve"> – 7x – 4 = 0 </w:t>
      </w:r>
      <w:r>
        <w:br/>
      </w:r>
      <w:r>
        <w:t>⇔</w:t>
      </w:r>
      <w:r>
        <w:t xml:space="preserve"> x = 4 hoặc x = </w:t>
      </w:r>
      <w:r>
        <w:t>−</w:t>
      </w:r>
      <w:r>
        <w:t>1</w:t>
      </w:r>
      <w:r>
        <w:t>2</w:t>
      </w:r>
      <w:r>
        <w:t>−(1)/(2)</w:t>
      </w:r>
      <w:r>
        <w:t xml:space="preserve"> </w:t>
      </w:r>
      <w:r>
        <w:t xml:space="preserve">. </w:t>
      </w:r>
      <w:r>
        <w:br/>
      </w:r>
      <w:r>
        <w:t xml:space="preserve">Thử lại ta thấy phương trình đã cho có nghiệm duy nhất x = 4. </w:t>
      </w:r>
      <w:r>
        <w:br/>
      </w:r>
      <w:r>
        <w:rPr>
          <w:b/>
        </w:rPr>
        <w:t>Bài 9 trang 72 SBT Toán 10 Tập 2:</w:t>
      </w:r>
      <w:r>
        <w:t xml:space="preserve"> Đội văn nghệ của một trường trung học phổ thông gồm có 5 học sinh khối lớp 10, 5 học sinh khối lớp 11 và 5 học sinh khối lớp 12. Nhà trường cần chọn một đội gồm 10 học sinh để tham gia thi văn nghệ cấp huyện. Tính số cách lập đội văn nghệ sao cho có học sinh ở cả ba khối lớp và có nhiều nhất 2 học sinh khối lớp 10.</w:t>
      </w:r>
      <w:r>
        <w:br/>
      </w:r>
      <w:r>
        <w:rPr>
          <w:b/>
        </w:rPr>
        <w:t>Lời giải:</w:t>
      </w:r>
      <w:r>
        <w:br/>
      </w:r>
      <w:r>
        <w:t xml:space="preserve">Để lập đội văn nghệ gồm 10 học sinh ở cả ba khối và có nhiều nhất 2 học sinh khối lớp 10, ta thấy có 2 trường hợp: đội văn nghệ có đúng 1 học sinh khối lớp 10 và có đúng 2 học sinh khối lớp 10. </w:t>
      </w:r>
      <w:r>
        <w:br/>
      </w:r>
      <w:r>
        <w:t xml:space="preserve">- Trường hợp 1: Có đúng 1 học sinh khối lớp 10. </w:t>
      </w:r>
      <w:r>
        <w:br/>
      </w:r>
      <w:r>
        <w:t xml:space="preserve">Số cách chọn 1 học sinh khối lớp 10 trong 5 học sinh khối lớp 10 là: </w:t>
      </w:r>
      <w:r>
        <w:t>C</w:t>
      </w:r>
      <w:r>
        <w:t>1</w:t>
      </w:r>
      <w:r>
        <w:t>5</w:t>
      </w:r>
      <w:r>
        <w:t>C51</w:t>
      </w:r>
      <w:r>
        <w:t xml:space="preserve"> </w:t>
      </w:r>
      <w:r>
        <w:t xml:space="preserve"> </w:t>
      </w:r>
      <w:r>
        <w:t xml:space="preserve">cách. </w:t>
      </w:r>
      <w:r>
        <w:br/>
      </w:r>
      <w:r>
        <w:t xml:space="preserve">Chọn 9 bạn còn lại ở hai khối lớp 11 và 12, số cách chọn là: </w:t>
      </w:r>
      <w:r>
        <w:t>C</w:t>
      </w:r>
      <w:r>
        <w:t>9</w:t>
      </w:r>
      <w:r>
        <w:t>10</w:t>
      </w:r>
      <w:r>
        <w:t>C109</w:t>
      </w:r>
      <w:r>
        <w:t xml:space="preserve"> </w:t>
      </w:r>
      <w:r>
        <w:t xml:space="preserve"> </w:t>
      </w:r>
      <w:r>
        <w:t xml:space="preserve">cách. </w:t>
      </w:r>
      <w:r>
        <w:br/>
      </w:r>
      <w:r>
        <w:t xml:space="preserve">Vậy, theo quy tắc nhân, có </w:t>
      </w:r>
      <w:r>
        <w:t>C</w:t>
      </w:r>
      <w:r>
        <w:t>1</w:t>
      </w:r>
      <w:r>
        <w:t>5</w:t>
      </w:r>
      <w:r>
        <w:t>.</w:t>
      </w:r>
      <w:r>
        <w:t>C</w:t>
      </w:r>
      <w:r>
        <w:t>9</w:t>
      </w:r>
      <w:r>
        <w:t>10</w:t>
      </w:r>
      <w:r>
        <w:t>C51.C109</w:t>
      </w:r>
      <w:r>
        <w:t xml:space="preserve"> </w:t>
      </w:r>
      <w:r>
        <w:t xml:space="preserve"> </w:t>
      </w:r>
      <w:r>
        <w:t xml:space="preserve">= 5 . 10 = 50 cách lập đội văn nghệ trong trường hợp 1. </w:t>
      </w:r>
      <w:r>
        <w:br/>
      </w:r>
      <w:r>
        <w:t xml:space="preserve">- Trường hợp 2: Có đúng 2 học sinh khối lớp 10. </w:t>
      </w:r>
      <w:r>
        <w:br/>
      </w:r>
      <w:r>
        <w:t xml:space="preserve">Số cách chọn 2 học sinh khối lớp 10 trong 5 học sinh khối lớp 10 là: </w:t>
      </w:r>
      <w:r>
        <w:t>C</w:t>
      </w:r>
      <w:r>
        <w:t>2</w:t>
      </w:r>
      <w:r>
        <w:t>5</w:t>
      </w:r>
      <w:r>
        <w:t>C52</w:t>
      </w:r>
      <w:r>
        <w:t xml:space="preserve"> </w:t>
      </w:r>
      <w:r>
        <w:t xml:space="preserve"> </w:t>
      </w:r>
      <w:r>
        <w:t xml:space="preserve">cách. </w:t>
      </w:r>
      <w:r>
        <w:br/>
      </w:r>
      <w:r>
        <w:t xml:space="preserve">Chọn 8 bạn còn lại ở hai khối lớp 11 và 12, số cách chọn là: </w:t>
      </w:r>
      <w:r>
        <w:t>C</w:t>
      </w:r>
      <w:r>
        <w:t>8</w:t>
      </w:r>
      <w:r>
        <w:t>10</w:t>
      </w:r>
      <w:r>
        <w:t>C108</w:t>
      </w:r>
      <w:r>
        <w:t xml:space="preserve"> </w:t>
      </w:r>
      <w:r>
        <w:t xml:space="preserve"> </w:t>
      </w:r>
      <w:r>
        <w:t xml:space="preserve">cách. </w:t>
      </w:r>
      <w:r>
        <w:br/>
      </w:r>
      <w:r>
        <w:t xml:space="preserve">Vậy, theo quy tắc nhân, có </w:t>
      </w:r>
      <w:r>
        <w:t>C</w:t>
      </w:r>
      <w:r>
        <w:t>2</w:t>
      </w:r>
      <w:r>
        <w:t>5</w:t>
      </w:r>
      <w:r>
        <w:t>.</w:t>
      </w:r>
      <w:r>
        <w:t>C</w:t>
      </w:r>
      <w:r>
        <w:t>8</w:t>
      </w:r>
      <w:r>
        <w:t>10</w:t>
      </w:r>
      <w:r>
        <w:t>C52.C108</w:t>
      </w:r>
      <w:r>
        <w:t xml:space="preserve"> </w:t>
      </w:r>
      <w:r>
        <w:t xml:space="preserve"> </w:t>
      </w:r>
      <w:r>
        <w:t xml:space="preserve">= 10 . 45 = 450 cách lập đội văn nghệ trong trường hợp 2. </w:t>
      </w:r>
      <w:r>
        <w:br/>
      </w:r>
      <w:r>
        <w:t xml:space="preserve">Vì hai trường hợp rời nhau nên theo quy tắc cộng, ta có số cách lập đội văn nghệ thỏa mãn yêu cầu của đề bài là: 50 + 450 = 500 (cách). </w:t>
      </w:r>
      <w:r>
        <w:br/>
      </w:r>
      <w:r>
        <w:rPr>
          <w:b/>
        </w:rPr>
        <w:t>Bài 10 trang 72 SBT Toán 10 Tập 2:</w:t>
      </w:r>
      <w:r>
        <w:t xml:space="preserve"> Viết khai triển nhị thức Newton của (3x – 2)</w:t>
      </w:r>
      <w:r>
        <w:rPr>
          <w:vertAlign w:val="superscript"/>
        </w:rPr>
        <w:t>n</w:t>
      </w:r>
      <w:r>
        <w:t>, biết n là số tự nhiên thoả mãn</w:t>
      </w:r>
      <w:r>
        <w:br/>
      </w:r>
      <w:r>
        <w:t xml:space="preserve"> </w:t>
      </w:r>
      <w:r>
        <w:t>A</w:t>
      </w:r>
      <w:r>
        <w:t>2</w:t>
      </w:r>
      <w:r>
        <w:t>n</w:t>
      </w:r>
      <w:r>
        <w:t>+</w:t>
      </w:r>
      <w:r>
        <w:t>2</w:t>
      </w:r>
      <w:r>
        <w:t>C</w:t>
      </w:r>
      <w:r>
        <w:t>1</w:t>
      </w:r>
      <w:r>
        <w:t>n</w:t>
      </w:r>
      <w:r>
        <w:t>=</w:t>
      </w:r>
      <w:r>
        <w:t>30</w:t>
      </w:r>
      <w:r>
        <w:t>An2+2Cn1=30</w:t>
      </w:r>
      <w:r>
        <w:t>.</w:t>
      </w:r>
      <w:r>
        <w:br/>
      </w:r>
      <w:r>
        <w:rPr>
          <w:b/>
        </w:rPr>
        <w:t>Lời giải:</w:t>
      </w:r>
      <w:r>
        <w:br/>
      </w:r>
      <w:r>
        <w:t xml:space="preserve">Ta có: </w:t>
      </w:r>
      <w:r>
        <w:t>A</w:t>
      </w:r>
      <w:r>
        <w:t>2</w:t>
      </w:r>
      <w:r>
        <w:t>n</w:t>
      </w:r>
      <w:r>
        <w:t>+</w:t>
      </w:r>
      <w:r>
        <w:t>2</w:t>
      </w:r>
      <w:r>
        <w:t>C</w:t>
      </w:r>
      <w:r>
        <w:t>1</w:t>
      </w:r>
      <w:r>
        <w:t>n</w:t>
      </w:r>
      <w:r>
        <w:t>=</w:t>
      </w:r>
      <w:r>
        <w:t>30</w:t>
      </w:r>
      <w:r>
        <w:t>An2+2Cn1=30</w:t>
      </w:r>
      <w:r>
        <w:br/>
      </w:r>
      <w:r>
        <w:t>⇔</w:t>
      </w:r>
      <w:r>
        <w:t>n</w:t>
      </w:r>
      <w:r>
        <w:t>!</w:t>
      </w:r>
      <w:r>
        <w:t>(</w:t>
      </w:r>
      <w:r>
        <w:t>n</w:t>
      </w:r>
      <w:r>
        <w:t>−</w:t>
      </w:r>
      <w:r>
        <w:t>2</w:t>
      </w:r>
      <w:r>
        <w:t>)</w:t>
      </w:r>
      <w:r>
        <w:t>!</w:t>
      </w:r>
      <w:r>
        <w:t>+</w:t>
      </w:r>
      <w:r>
        <w:t>2.</w:t>
      </w:r>
      <w:r>
        <w:t>n</w:t>
      </w:r>
      <w:r>
        <w:t>!</w:t>
      </w:r>
      <w:r>
        <w:t>1</w:t>
      </w:r>
      <w:r>
        <w:t>!</w:t>
      </w:r>
      <w:r>
        <w:t>.</w:t>
      </w:r>
      <w:r>
        <w:t>(</w:t>
      </w:r>
      <w:r>
        <w:t>n</w:t>
      </w:r>
      <w:r>
        <w:t>−</w:t>
      </w:r>
      <w:r>
        <w:t>1</w:t>
      </w:r>
      <w:r>
        <w:t>)</w:t>
      </w:r>
      <w:r>
        <w:t>!</w:t>
      </w:r>
      <w:r>
        <w:t>=</w:t>
      </w:r>
      <w:r>
        <w:t>30</w:t>
      </w:r>
      <w:r>
        <w:t>⇔</w:t>
      </w:r>
      <w:r>
        <w:t>n</w:t>
      </w:r>
      <w:r>
        <w:t>(</w:t>
      </w:r>
      <w:r>
        <w:t>n</w:t>
      </w:r>
      <w:r>
        <w:t>−</w:t>
      </w:r>
      <w:r>
        <w:t>1</w:t>
      </w:r>
      <w:r>
        <w:t>)</w:t>
      </w:r>
      <w:r>
        <w:t>(</w:t>
      </w:r>
      <w:r>
        <w:t>n</w:t>
      </w:r>
      <w:r>
        <w:t>−</w:t>
      </w:r>
      <w:r>
        <w:t>2</w:t>
      </w:r>
      <w:r>
        <w:t>)</w:t>
      </w:r>
      <w:r>
        <w:t>!</w:t>
      </w:r>
      <w:r>
        <w:t>(</w:t>
      </w:r>
      <w:r>
        <w:t>n</w:t>
      </w:r>
      <w:r>
        <w:t>−</w:t>
      </w:r>
      <w:r>
        <w:t>2</w:t>
      </w:r>
      <w:r>
        <w:t>)</w:t>
      </w:r>
      <w:r>
        <w:t>!</w:t>
      </w:r>
      <w:r>
        <w:t>+</w:t>
      </w:r>
      <w:r>
        <w:t>2</w:t>
      </w:r>
      <w:r>
        <w:t>n</w:t>
      </w:r>
      <w:r>
        <w:t>(</w:t>
      </w:r>
      <w:r>
        <w:t>n</w:t>
      </w:r>
      <w:r>
        <w:t>−</w:t>
      </w:r>
      <w:r>
        <w:t>1</w:t>
      </w:r>
      <w:r>
        <w:t>)</w:t>
      </w:r>
      <w:r>
        <w:t>!</w:t>
      </w:r>
      <w:r>
        <w:t>(</w:t>
      </w:r>
      <w:r>
        <w:t>n</w:t>
      </w:r>
      <w:r>
        <w:t>−</w:t>
      </w:r>
      <w:r>
        <w:t>1</w:t>
      </w:r>
      <w:r>
        <w:t>)</w:t>
      </w:r>
      <w:r>
        <w:t>!</w:t>
      </w:r>
      <w:r>
        <w:t>=</w:t>
      </w:r>
      <w:r>
        <w:t>30</w:t>
      </w:r>
      <w:r>
        <w:t>⇔(n!)/(n−2!)+2.(n!)/(1!.n−1!)=30⇔(nn−1n−2!)/(n−2!)+2(nn−1!)/(n−1!)=30</w:t>
      </w:r>
      <w:r>
        <w:br/>
      </w:r>
      <w:r>
        <w:t xml:space="preserve"> </w:t>
      </w:r>
      <w:r>
        <w:br/>
      </w:r>
      <w:r>
        <w:t xml:space="preserve"> </w:t>
      </w:r>
      <w:r>
        <w:br/>
      </w:r>
      <w:r>
        <w:t>⇔</w:t>
      </w:r>
      <w:r>
        <w:t xml:space="preserve"> n(n – 1) + 2n = 30 </w:t>
      </w:r>
      <w:r>
        <w:br/>
      </w:r>
      <w:r>
        <w:t>⇔</w:t>
      </w:r>
      <w:r>
        <w:t xml:space="preserve"> n</w:t>
      </w:r>
      <w:r>
        <w:rPr>
          <w:vertAlign w:val="superscript"/>
        </w:rPr>
        <w:t>2</w:t>
      </w:r>
      <w:r>
        <w:t xml:space="preserve"> + n – 30 = 0 </w:t>
      </w:r>
      <w:r>
        <w:br/>
      </w:r>
      <w:r>
        <w:t>⇔</w:t>
      </w:r>
      <w:r>
        <w:t xml:space="preserve"> n = 5 (thỏa mãn) hoặc n = – 6 (loại).</w:t>
      </w:r>
      <w:r>
        <w:br/>
      </w:r>
      <w:r>
        <w:t xml:space="preserve">Vậy n = 5. </w:t>
      </w:r>
      <w:r>
        <w:br/>
      </w:r>
      <w:r>
        <w:t>Khi đó ta có: (3x – 2)</w:t>
      </w:r>
      <w:r>
        <w:rPr>
          <w:vertAlign w:val="superscript"/>
        </w:rPr>
        <w:t>n</w:t>
      </w:r>
      <w:r>
        <w:t xml:space="preserve"> = (3x – 2)</w:t>
      </w:r>
      <w:r>
        <w:rPr>
          <w:vertAlign w:val="superscript"/>
        </w:rPr>
        <w:t>5</w:t>
      </w:r>
      <w:r>
        <w:t xml:space="preserve"> = [3x + (– 2)</w:t>
      </w:r>
      <w:r>
        <w:rPr>
          <w:vertAlign w:val="superscript"/>
        </w:rPr>
        <w:t>5</w:t>
      </w:r>
      <w:r>
        <w:t>]</w:t>
      </w:r>
      <w:r>
        <w:br/>
      </w:r>
      <w:r>
        <w:t>=</w:t>
      </w:r>
      <w:r>
        <w:t>C</w:t>
      </w:r>
      <w:r>
        <w:t>0</w:t>
      </w:r>
      <w:r>
        <w:t>5</w:t>
      </w:r>
      <w:r>
        <w:t>.</w:t>
      </w:r>
      <w:r>
        <w:t>(</w:t>
      </w:r>
      <w:r>
        <w:t>3</w:t>
      </w:r>
      <w:r>
        <w:t>x</w:t>
      </w:r>
      <w:r>
        <w:t>)</w:t>
      </w:r>
      <w:r>
        <w:t>5</w:t>
      </w:r>
      <w:r>
        <w:t>+</w:t>
      </w:r>
      <w:r>
        <w:t>C</w:t>
      </w:r>
      <w:r>
        <w:t>1</w:t>
      </w:r>
      <w:r>
        <w:t>5</w:t>
      </w:r>
      <w:r>
        <w:t>.</w:t>
      </w:r>
      <w:r>
        <w:t>(</w:t>
      </w:r>
      <w:r>
        <w:t>3</w:t>
      </w:r>
      <w:r>
        <w:t>x</w:t>
      </w:r>
      <w:r>
        <w:t>)</w:t>
      </w:r>
      <w:r>
        <w:t>4</w:t>
      </w:r>
      <w:r>
        <w:t>.</w:t>
      </w:r>
      <w:r>
        <w:t>(</w:t>
      </w:r>
      <w:r>
        <w:t>−</w:t>
      </w:r>
      <w:r>
        <w:t>2</w:t>
      </w:r>
      <w:r>
        <w:t>)</w:t>
      </w:r>
      <w:r>
        <w:t>+</w:t>
      </w:r>
      <w:r>
        <w:t>C</w:t>
      </w:r>
      <w:r>
        <w:t>2</w:t>
      </w:r>
      <w:r>
        <w:t>5</w:t>
      </w:r>
      <w:r>
        <w:t>.</w:t>
      </w:r>
      <w:r>
        <w:t>(</w:t>
      </w:r>
      <w:r>
        <w:t>3</w:t>
      </w:r>
      <w:r>
        <w:t>x</w:t>
      </w:r>
      <w:r>
        <w:t>)</w:t>
      </w:r>
      <w:r>
        <w:t>3</w:t>
      </w:r>
      <w:r>
        <w:t>.</w:t>
      </w:r>
      <w:r>
        <w:t>(</w:t>
      </w:r>
      <w:r>
        <w:t>−</w:t>
      </w:r>
      <w:r>
        <w:t>2</w:t>
      </w:r>
      <w:r>
        <w:t>)</w:t>
      </w:r>
      <w:r>
        <w:t>2</w:t>
      </w:r>
      <w:r>
        <w:t>+</w:t>
      </w:r>
      <w:r>
        <w:t>C</w:t>
      </w:r>
      <w:r>
        <w:t>3</w:t>
      </w:r>
      <w:r>
        <w:t>5</w:t>
      </w:r>
      <w:r>
        <w:t>.</w:t>
      </w:r>
      <w:r>
        <w:t>(</w:t>
      </w:r>
      <w:r>
        <w:t>3</w:t>
      </w:r>
      <w:r>
        <w:t>x</w:t>
      </w:r>
      <w:r>
        <w:t>)</w:t>
      </w:r>
      <w:r>
        <w:t>2</w:t>
      </w:r>
      <w:r>
        <w:t>.</w:t>
      </w:r>
      <w:r>
        <w:t>(</w:t>
      </w:r>
      <w:r>
        <w:t>−</w:t>
      </w:r>
      <w:r>
        <w:t>2</w:t>
      </w:r>
      <w:r>
        <w:t>)</w:t>
      </w:r>
      <w:r>
        <w:t>3</w:t>
      </w:r>
      <w:r>
        <w:t>+</w:t>
      </w:r>
      <w:r>
        <w:t>C</w:t>
      </w:r>
      <w:r>
        <w:t>4</w:t>
      </w:r>
      <w:r>
        <w:t>5</w:t>
      </w:r>
      <w:r>
        <w:t>.</w:t>
      </w:r>
      <w:r>
        <w:t>(</w:t>
      </w:r>
      <w:r>
        <w:t>3</w:t>
      </w:r>
      <w:r>
        <w:t>x</w:t>
      </w:r>
      <w:r>
        <w:t>)</w:t>
      </w:r>
      <w:r>
        <w:t>1</w:t>
      </w:r>
      <w:r>
        <w:t>.</w:t>
      </w:r>
      <w:r>
        <w:t>(</w:t>
      </w:r>
      <w:r>
        <w:t>−</w:t>
      </w:r>
      <w:r>
        <w:t>2</w:t>
      </w:r>
      <w:r>
        <w:t>)</w:t>
      </w:r>
      <w:r>
        <w:t>4</w:t>
      </w:r>
      <w:r>
        <w:t>+</w:t>
      </w:r>
      <w:r>
        <w:t>C</w:t>
      </w:r>
      <w:r>
        <w:t>5</w:t>
      </w:r>
      <w:r>
        <w:t>5</w:t>
      </w:r>
      <w:r>
        <w:t>.</w:t>
      </w:r>
      <w:r>
        <w:t>(</w:t>
      </w:r>
      <w:r>
        <w:t>−</w:t>
      </w:r>
      <w:r>
        <w:t>2</w:t>
      </w:r>
      <w:r>
        <w:t>)</w:t>
      </w:r>
      <w:r>
        <w:t>5</w:t>
      </w:r>
      <w:r>
        <w:t>C50.3x^(5)+C51.3x^(4).−2+C52.3x^(3).−2^(2)+C53.3x^(2).−2^(3)+C54.3x^(1).−2^(4)+C55.−2^(5)</w:t>
      </w:r>
      <w:r>
        <w:t xml:space="preserve"> </w:t>
      </w:r>
      <w:r>
        <w:t xml:space="preserve"> </w:t>
      </w:r>
      <w:r>
        <w:br/>
      </w:r>
      <w:r>
        <w:t xml:space="preserve"> </w:t>
      </w:r>
      <w:r>
        <w:br/>
      </w:r>
      <w:r>
        <w:t>= 243x</w:t>
      </w:r>
      <w:r>
        <w:rPr>
          <w:vertAlign w:val="superscript"/>
        </w:rPr>
        <w:t xml:space="preserve">5 </w:t>
      </w:r>
      <w:r>
        <w:t>– 810x</w:t>
      </w:r>
      <w:r>
        <w:rPr>
          <w:vertAlign w:val="superscript"/>
        </w:rPr>
        <w:t>4</w:t>
      </w:r>
      <w:r>
        <w:t xml:space="preserve"> + 1 080x</w:t>
      </w:r>
      <w:r>
        <w:rPr>
          <w:vertAlign w:val="superscript"/>
        </w:rPr>
        <w:t>3</w:t>
      </w:r>
      <w:r>
        <w:t xml:space="preserve"> – 720x</w:t>
      </w:r>
      <w:r>
        <w:rPr>
          <w:vertAlign w:val="superscript"/>
        </w:rPr>
        <w:t>2</w:t>
      </w:r>
      <w:r>
        <w:t xml:space="preserve"> + 240x – 32. </w:t>
      </w:r>
      <w:r>
        <w:br/>
      </w:r>
      <w:r>
        <w:rPr>
          <w:b/>
        </w:rPr>
        <w:t>Bài 11 trang 72 SBT Toán 10 Tập 2:</w:t>
      </w:r>
      <w:r>
        <w:t xml:space="preserve"> Cho tam giác ABC có AB = 2, AC = 3, BC = 4.</w:t>
      </w:r>
      <w:r>
        <w:br/>
      </w:r>
      <w:r>
        <w:t>a) Tính diện tích S của tam giác.</w:t>
      </w:r>
      <w:r>
        <w:br/>
      </w:r>
      <w:r>
        <w:t>b) Tính bán kính đường tròn ngoại tiếp của tam giác.</w:t>
      </w:r>
      <w:r>
        <w:br/>
      </w:r>
      <w:r>
        <w:rPr>
          <w:b/>
        </w:rPr>
        <w:t>Lời giải:</w:t>
      </w:r>
      <w:r>
        <w:br/>
      </w:r>
      <w:r>
        <w:t xml:space="preserve">a) Nửa chu vi của tam giác ABC là: </w:t>
      </w:r>
      <w:r>
        <w:br/>
      </w:r>
      <w:r>
        <w:t xml:space="preserve">p = (AB + AC + BC) : 2 = (2 + 3 + 4) : 2 = </w:t>
      </w:r>
      <w:r>
        <w:t>9</w:t>
      </w:r>
      <w:r>
        <w:t>2</w:t>
      </w:r>
      <w:r>
        <w:t>(9)/(2)</w:t>
      </w:r>
      <w:r>
        <w:t xml:space="preserve"> </w:t>
      </w:r>
      <w:r>
        <w:t xml:space="preserve"> </w:t>
      </w:r>
      <w:r>
        <w:t xml:space="preserve">(đvđd). </w:t>
      </w:r>
      <w:r>
        <w:br/>
      </w:r>
      <w:r>
        <w:t xml:space="preserve">Diện tích tam giác ABC là: </w:t>
      </w:r>
      <w:r>
        <w:br/>
      </w:r>
      <w:r>
        <w:t xml:space="preserve">S = </w:t>
      </w:r>
      <w:r>
        <w:t xml:space="preserve"> </w:t>
      </w:r>
      <w:r>
        <w:t xml:space="preserve"> </w:t>
      </w:r>
      <w:r>
        <w:t>√</w:t>
      </w:r>
      <w:r>
        <w:t>p</w:t>
      </w:r>
      <w:r>
        <w:t>(</w:t>
      </w:r>
      <w:r>
        <w:t>p</w:t>
      </w:r>
      <w:r>
        <w:t>−</w:t>
      </w:r>
      <w:r>
        <w:t>A</w:t>
      </w:r>
      <w:r>
        <w:t>B</w:t>
      </w:r>
      <w:r>
        <w:t>)</w:t>
      </w:r>
      <w:r>
        <w:t>(</w:t>
      </w:r>
      <w:r>
        <w:t>p</w:t>
      </w:r>
      <w:r>
        <w:t>−</w:t>
      </w:r>
      <w:r>
        <w:t>A</w:t>
      </w:r>
      <w:r>
        <w:t>C</w:t>
      </w:r>
      <w:r>
        <w:t>)</w:t>
      </w:r>
      <w:r>
        <w:t>(</w:t>
      </w:r>
      <w:r>
        <w:t>p</w:t>
      </w:r>
      <w:r>
        <w:t>−</w:t>
      </w:r>
      <w:r>
        <w:t>B</w:t>
      </w:r>
      <w:r>
        <w:t>C</w:t>
      </w:r>
      <w:r>
        <w:t>)</w:t>
      </w:r>
      <w:r>
        <w:t>√(pp−ABp−ACp−BC)</w:t>
      </w:r>
      <w:r>
        <w:t xml:space="preserve"> </w:t>
      </w:r>
      <w:r>
        <w:t>(công thức Hê-rông)</w:t>
      </w:r>
      <w:r>
        <w:br/>
      </w:r>
      <w:r>
        <w:t>=</w:t>
      </w:r>
      <w:r>
        <w:t xml:space="preserve">  </w:t>
      </w:r>
      <w:r>
        <w:t>√</w:t>
      </w:r>
      <w:r>
        <w:t>9</w:t>
      </w:r>
      <w:r>
        <w:t>2</w:t>
      </w:r>
      <w:r>
        <w:t>.</w:t>
      </w:r>
      <w:r>
        <w:t>(</w:t>
      </w:r>
      <w:r>
        <w:t>9</w:t>
      </w:r>
      <w:r>
        <w:t>2</w:t>
      </w:r>
      <w:r>
        <w:t>−</w:t>
      </w:r>
      <w:r>
        <w:t>2</w:t>
      </w:r>
      <w:r>
        <w:t>)</w:t>
      </w:r>
      <w:r>
        <w:t>.</w:t>
      </w:r>
      <w:r>
        <w:t>(</w:t>
      </w:r>
      <w:r>
        <w:t>9</w:t>
      </w:r>
      <w:r>
        <w:t>2</w:t>
      </w:r>
      <w:r>
        <w:t>−</w:t>
      </w:r>
      <w:r>
        <w:t>3</w:t>
      </w:r>
      <w:r>
        <w:t>)</w:t>
      </w:r>
      <w:r>
        <w:t>.</w:t>
      </w:r>
      <w:r>
        <w:t>(</w:t>
      </w:r>
      <w:r>
        <w:t>9</w:t>
      </w:r>
      <w:r>
        <w:t>2</w:t>
      </w:r>
      <w:r>
        <w:t>−</w:t>
      </w:r>
      <w:r>
        <w:t>4</w:t>
      </w:r>
      <w:r>
        <w:t>)</w:t>
      </w:r>
      <w:r>
        <w:t>√((9)/(2).(9)/(2)−2.(9)/(2)−3.(9)/(2)−4)</w:t>
      </w:r>
      <w:r>
        <w:t xml:space="preserve"> </w:t>
      </w:r>
      <w:r>
        <w:t xml:space="preserve"> </w:t>
      </w:r>
      <w:r>
        <w:t xml:space="preserve">= </w:t>
      </w:r>
      <w:r>
        <w:t>3</w:t>
      </w:r>
      <w:r>
        <w:t>√</w:t>
      </w:r>
      <w:r>
        <w:t>15</w:t>
      </w:r>
      <w:r>
        <w:t>4</w:t>
      </w:r>
      <w:r>
        <w:t>(3√(15))/(4)</w:t>
      </w:r>
      <w:r>
        <w:t xml:space="preserve"> </w:t>
      </w:r>
      <w:r>
        <w:t xml:space="preserve"> </w:t>
      </w:r>
      <w:r>
        <w:t xml:space="preserve">(đvdt). </w:t>
      </w:r>
      <w:r>
        <w:br/>
      </w:r>
      <w:r>
        <w:t xml:space="preserve">b) Gọi R là bán kính đường tròn ngoại tiếp của tam giác ABC. </w:t>
      </w:r>
      <w:r>
        <w:br/>
      </w:r>
      <w:r>
        <w:t xml:space="preserve">Ta có: </w:t>
      </w:r>
      <w:r>
        <w:t>S</w:t>
      </w:r>
      <w:r>
        <w:t>=</w:t>
      </w:r>
      <w:r>
        <w:t>A</w:t>
      </w:r>
      <w:r>
        <w:t>B</w:t>
      </w:r>
      <w:r>
        <w:t>.</w:t>
      </w:r>
      <w:r>
        <w:t>A</w:t>
      </w:r>
      <w:r>
        <w:t>C</w:t>
      </w:r>
      <w:r>
        <w:t>.</w:t>
      </w:r>
      <w:r>
        <w:t>B</w:t>
      </w:r>
      <w:r>
        <w:t>C</w:t>
      </w:r>
      <w:r>
        <w:t>4</w:t>
      </w:r>
      <w:r>
        <w:t>R</w:t>
      </w:r>
      <w:r>
        <w:t>S=(AB.AC.BC)/(4R)</w:t>
      </w:r>
      <w:r>
        <w:br/>
      </w:r>
      <w:r>
        <w:t xml:space="preserve"> </w:t>
      </w:r>
      <w:r>
        <w:t xml:space="preserve"> </w:t>
      </w:r>
      <w:r>
        <w:t>⇒</w:t>
      </w:r>
      <w:r>
        <w:t>R</w:t>
      </w:r>
      <w:r>
        <w:t>=</w:t>
      </w:r>
      <w:r>
        <w:t>A</w:t>
      </w:r>
      <w:r>
        <w:t>B</w:t>
      </w:r>
      <w:r>
        <w:t>.</w:t>
      </w:r>
      <w:r>
        <w:t>A</w:t>
      </w:r>
      <w:r>
        <w:t>C</w:t>
      </w:r>
      <w:r>
        <w:t>.</w:t>
      </w:r>
      <w:r>
        <w:t>B</w:t>
      </w:r>
      <w:r>
        <w:t>C</w:t>
      </w:r>
      <w:r>
        <w:t>4</w:t>
      </w:r>
      <w:r>
        <w:t>S</w:t>
      </w:r>
      <w:r>
        <w:t>=</w:t>
      </w:r>
      <w:r>
        <w:t>2.3.4</w:t>
      </w:r>
      <w:r>
        <w:t>4.</w:t>
      </w:r>
      <w:r>
        <w:t>3</w:t>
      </w:r>
      <w:r>
        <w:t>√</w:t>
      </w:r>
      <w:r>
        <w:t>15</w:t>
      </w:r>
      <w:r>
        <w:t>4</w:t>
      </w:r>
      <w:r>
        <w:t>=</w:t>
      </w:r>
      <w:r>
        <w:t>8</w:t>
      </w:r>
      <w:r>
        <w:t>√</w:t>
      </w:r>
      <w:r>
        <w:t>15</w:t>
      </w:r>
      <w:r>
        <w:t>15</w:t>
      </w:r>
      <w:r>
        <w:t>⇒R=(AB.AC.BC)/(4S)=(2.3.4)/(4.(3√(15))/(4))=(8√(15))/(15)</w:t>
      </w:r>
      <w:r>
        <w:t xml:space="preserve"> </w:t>
      </w:r>
      <w:r>
        <w:t>(đvđd).</w:t>
      </w:r>
      <w:r>
        <w:br/>
      </w:r>
      <w:r>
        <w:rPr>
          <w:b/>
        </w:rPr>
        <w:t>Bài 12 trang 72 SBT Toán 10 Tập 2:</w:t>
      </w:r>
      <w:r>
        <w:t xml:space="preserve"> Trong mặt phẳng toạ độ Oxy, cho hai điểm A(3; 4), B(8; 6). Kẻ đường phân giác trong OD của tam giác OAB (D thuộc đoạn AB).</w:t>
      </w:r>
      <w:r>
        <w:br/>
      </w:r>
      <w:r>
        <w:t>a) Tính OA, OB.</w:t>
      </w:r>
      <w:r>
        <w:br/>
      </w:r>
      <w:r>
        <w:t xml:space="preserve">b) Chứng minh rằng </w:t>
      </w:r>
      <w:r>
        <w:t>−</w:t>
      </w:r>
      <w:r>
        <w:t>−</w:t>
      </w:r>
      <w:r>
        <w:t>→</w:t>
      </w:r>
      <w:r>
        <w:t>O</w:t>
      </w:r>
      <w:r>
        <w:t>D</w:t>
      </w:r>
      <w:r>
        <w:t>=</w:t>
      </w:r>
      <w:r>
        <w:t>2</w:t>
      </w:r>
      <w:r>
        <w:t>3</w:t>
      </w:r>
      <w:r>
        <w:t>−</w:t>
      </w:r>
      <w:r>
        <w:t>−</w:t>
      </w:r>
      <w:r>
        <w:t>→</w:t>
      </w:r>
      <w:r>
        <w:t>O</w:t>
      </w:r>
      <w:r>
        <w:t>A</w:t>
      </w:r>
      <w:r>
        <w:t>+</w:t>
      </w:r>
      <w:r>
        <w:t>1</w:t>
      </w:r>
      <w:r>
        <w:t>3</w:t>
      </w:r>
      <w:r>
        <w:t>−</w:t>
      </w:r>
      <w:r>
        <w:t>−</w:t>
      </w:r>
      <w:r>
        <w:t>→</w:t>
      </w:r>
      <w:r>
        <w:t>O</w:t>
      </w:r>
      <w:r>
        <w:t>B</w:t>
      </w:r>
      <w:r>
        <w:t>OD→=(2)/(3)OA→+(1)/(3)OB→</w:t>
      </w:r>
      <w:r>
        <w:t xml:space="preserve"> </w:t>
      </w:r>
      <w:r>
        <w:t>.</w:t>
      </w:r>
      <w:r>
        <w:br/>
      </w:r>
      <w:r>
        <w:t>c) Tìm toạ độ điểm D.</w:t>
      </w:r>
      <w:r>
        <w:br/>
      </w:r>
      <w:r>
        <w:rPr>
          <w:b/>
        </w:rPr>
        <w:t>Lời giải:</w:t>
      </w:r>
      <w:r>
        <w:br/>
      </w:r>
      <w:r>
        <w:t xml:space="preserve">a) Ta có: A(3; 4), suy ra </w:t>
      </w:r>
      <w:r>
        <w:t>−</w:t>
      </w:r>
      <w:r>
        <w:t>−</w:t>
      </w:r>
      <w:r>
        <w:t>→</w:t>
      </w:r>
      <w:r>
        <w:t>O</w:t>
      </w:r>
      <w:r>
        <w:t>A</w:t>
      </w:r>
      <w:r>
        <w:t>=</w:t>
      </w:r>
      <w:r>
        <w:t>(</w:t>
      </w:r>
      <w:r>
        <w:t>3</w:t>
      </w:r>
      <w:r>
        <w:t>;</w:t>
      </w:r>
      <w:r>
        <w:t>4</w:t>
      </w:r>
      <w:r>
        <w:t>)</w:t>
      </w:r>
      <w:r>
        <w:t>OA→=3;​  4</w:t>
      </w:r>
      <w:r>
        <w:t xml:space="preserve"> </w:t>
      </w:r>
      <w:r>
        <w:t xml:space="preserve">, do đó OA = </w:t>
      </w:r>
      <w:r>
        <w:t>√</w:t>
      </w:r>
      <w:r>
        <w:t>3</w:t>
      </w:r>
      <w:r>
        <w:t>2</w:t>
      </w:r>
      <w:r>
        <w:t>+</w:t>
      </w:r>
      <w:r>
        <w:t>4</w:t>
      </w:r>
      <w:r>
        <w:t>2</w:t>
      </w:r>
      <w:r>
        <w:t>=</w:t>
      </w:r>
      <w:r>
        <w:t>5</w:t>
      </w:r>
      <w:r>
        <w:t>√(3^(2)+4^(2))=5</w:t>
      </w:r>
      <w:r>
        <w:t xml:space="preserve"> </w:t>
      </w:r>
      <w:r>
        <w:t xml:space="preserve">. </w:t>
      </w:r>
      <w:r>
        <w:br/>
      </w:r>
      <w:r>
        <w:t xml:space="preserve">B(8; 6), suy ra </w:t>
      </w:r>
      <w:r>
        <w:t>−</w:t>
      </w:r>
      <w:r>
        <w:t>−</w:t>
      </w:r>
      <w:r>
        <w:t>→</w:t>
      </w:r>
      <w:r>
        <w:t>O</w:t>
      </w:r>
      <w:r>
        <w:t>B</w:t>
      </w:r>
      <w:r>
        <w:t>=</w:t>
      </w:r>
      <w:r>
        <w:t>(</w:t>
      </w:r>
      <w:r>
        <w:t>8</w:t>
      </w:r>
      <w:r>
        <w:t>;</w:t>
      </w:r>
      <w:r>
        <w:t>6</w:t>
      </w:r>
      <w:r>
        <w:t>)</w:t>
      </w:r>
      <w:r>
        <w:t>OB→=8; 6</w:t>
      </w:r>
      <w:r>
        <w:t xml:space="preserve"> </w:t>
      </w:r>
      <w:r>
        <w:t xml:space="preserve">, do đó OB = </w:t>
      </w:r>
      <w:r>
        <w:t>√</w:t>
      </w:r>
      <w:r>
        <w:t>8</w:t>
      </w:r>
      <w:r>
        <w:t>2</w:t>
      </w:r>
      <w:r>
        <w:t>+</w:t>
      </w:r>
      <w:r>
        <w:t>6</w:t>
      </w:r>
      <w:r>
        <w:t>2</w:t>
      </w:r>
      <w:r>
        <w:t>√(8^(2)+6^(2))</w:t>
      </w:r>
      <w:r>
        <w:t xml:space="preserve"> </w:t>
      </w:r>
      <w:r>
        <w:t xml:space="preserve"> </w:t>
      </w:r>
      <w:r>
        <w:t xml:space="preserve">= 10. </w:t>
      </w:r>
      <w:r>
        <w:br/>
      </w:r>
      <w:r>
        <w:t xml:space="preserve">b) Do OD là đường phân giác trong của tam giác OAB nên theo tính chất đường phân giác ta có: </w:t>
      </w:r>
      <w:r>
        <w:t>A</w:t>
      </w:r>
      <w:r>
        <w:t>D</w:t>
      </w:r>
      <w:r>
        <w:t>B</w:t>
      </w:r>
      <w:r>
        <w:t>D</w:t>
      </w:r>
      <w:r>
        <w:t>=</w:t>
      </w:r>
      <w:r>
        <w:t>O</w:t>
      </w:r>
      <w:r>
        <w:t>A</w:t>
      </w:r>
      <w:r>
        <w:t>O</w:t>
      </w:r>
      <w:r>
        <w:t>B</w:t>
      </w:r>
      <w:r>
        <w:t>=</w:t>
      </w:r>
      <w:r>
        <w:t>5</w:t>
      </w:r>
      <w:r>
        <w:t>10</w:t>
      </w:r>
      <w:r>
        <w:t>=</w:t>
      </w:r>
      <w:r>
        <w:t>1</w:t>
      </w:r>
      <w:r>
        <w:t>2</w:t>
      </w:r>
      <w:r>
        <w:t>(AD)/(BD)=(OA)/(OB)=(5)/(10)=(1)/(2)</w:t>
      </w:r>
      <w:r>
        <w:t xml:space="preserve"> </w:t>
      </w:r>
      <w:r>
        <w:t xml:space="preserve">. </w:t>
      </w:r>
      <w:r>
        <w:br/>
      </w:r>
      <w:r>
        <w:t xml:space="preserve">Suy ra: BD = 2AD. </w:t>
      </w:r>
      <w:r>
        <w:br/>
      </w:r>
      <w:r>
        <w:t xml:space="preserve">Mặt khác do D thuộc đoạn AB nên hai vectơ </w:t>
      </w:r>
      <w:r>
        <w:t>−</w:t>
      </w:r>
      <w:r>
        <w:t>−</w:t>
      </w:r>
      <w:r>
        <w:t>→</w:t>
      </w:r>
      <w:r>
        <w:t>A</w:t>
      </w:r>
      <w:r>
        <w:t>D</w:t>
      </w:r>
      <w:r>
        <w:t>,</w:t>
      </w:r>
      <w:r>
        <w:t>−</w:t>
      </w:r>
      <w:r>
        <w:t>−</w:t>
      </w:r>
      <w:r>
        <w:t>→</w:t>
      </w:r>
      <w:r>
        <w:t>B</w:t>
      </w:r>
      <w:r>
        <w:t>D</w:t>
      </w:r>
      <w:r>
        <w:t>AD→,  BD→</w:t>
      </w:r>
      <w:r>
        <w:t xml:space="preserve"> </w:t>
      </w:r>
      <w:r>
        <w:t xml:space="preserve"> </w:t>
      </w:r>
      <w:r>
        <w:t xml:space="preserve">ngược hướng. </w:t>
      </w:r>
      <w:r>
        <w:br/>
      </w:r>
      <w:r>
        <w:t xml:space="preserve">Do vậy, </w:t>
      </w:r>
      <w:r>
        <w:t>−</w:t>
      </w:r>
      <w:r>
        <w:t>−</w:t>
      </w:r>
      <w:r>
        <w:t>→</w:t>
      </w:r>
      <w:r>
        <w:t>B</w:t>
      </w:r>
      <w:r>
        <w:t>D</w:t>
      </w:r>
      <w:r>
        <w:t>=</w:t>
      </w:r>
      <w:r>
        <w:t>−</w:t>
      </w:r>
      <w:r>
        <w:t>2</w:t>
      </w:r>
      <w:r>
        <w:t>−</w:t>
      </w:r>
      <w:r>
        <w:t>−</w:t>
      </w:r>
      <w:r>
        <w:t>→</w:t>
      </w:r>
      <w:r>
        <w:t>A</w:t>
      </w:r>
      <w:r>
        <w:t>D</w:t>
      </w:r>
      <w:r>
        <w:t>BD→=−2AD→</w:t>
      </w:r>
      <w:r>
        <w:t xml:space="preserve"> </w:t>
      </w:r>
      <w:r>
        <w:t xml:space="preserve">. </w:t>
      </w:r>
      <w:r>
        <w:br/>
      </w:r>
      <w:r>
        <w:t xml:space="preserve">Mà </w:t>
      </w:r>
      <w:r>
        <w:t>−</w:t>
      </w:r>
      <w:r>
        <w:t>−</w:t>
      </w:r>
      <w:r>
        <w:t>→</w:t>
      </w:r>
      <w:r>
        <w:t>B</w:t>
      </w:r>
      <w:r>
        <w:t>D</w:t>
      </w:r>
      <w:r>
        <w:t>=</w:t>
      </w:r>
      <w:r>
        <w:t>−</w:t>
      </w:r>
      <w:r>
        <w:t>−</w:t>
      </w:r>
      <w:r>
        <w:t>→</w:t>
      </w:r>
      <w:r>
        <w:t>O</w:t>
      </w:r>
      <w:r>
        <w:t>D</w:t>
      </w:r>
      <w:r>
        <w:t>−</w:t>
      </w:r>
      <w:r>
        <w:t>−</w:t>
      </w:r>
      <w:r>
        <w:t>−</w:t>
      </w:r>
      <w:r>
        <w:t>→</w:t>
      </w:r>
      <w:r>
        <w:t>O</w:t>
      </w:r>
      <w:r>
        <w:t>B</w:t>
      </w:r>
      <w:r>
        <w:t>BD→=OD→−OB→</w:t>
      </w:r>
      <w:r>
        <w:t xml:space="preserve"> </w:t>
      </w:r>
      <w:r>
        <w:t xml:space="preserve">; </w:t>
      </w:r>
      <w:r>
        <w:t>−</w:t>
      </w:r>
      <w:r>
        <w:t>−</w:t>
      </w:r>
      <w:r>
        <w:t>→</w:t>
      </w:r>
      <w:r>
        <w:t>A</w:t>
      </w:r>
      <w:r>
        <w:t>D</w:t>
      </w:r>
      <w:r>
        <w:t>=</w:t>
      </w:r>
      <w:r>
        <w:t>−</w:t>
      </w:r>
      <w:r>
        <w:t>−</w:t>
      </w:r>
      <w:r>
        <w:t>→</w:t>
      </w:r>
      <w:r>
        <w:t>O</w:t>
      </w:r>
      <w:r>
        <w:t>D</w:t>
      </w:r>
      <w:r>
        <w:t>−</w:t>
      </w:r>
      <w:r>
        <w:t>−</w:t>
      </w:r>
      <w:r>
        <w:t>−</w:t>
      </w:r>
      <w:r>
        <w:t>→</w:t>
      </w:r>
      <w:r>
        <w:t>O</w:t>
      </w:r>
      <w:r>
        <w:t>A</w:t>
      </w:r>
      <w:r>
        <w:t>AD→=OD→−OA→</w:t>
      </w:r>
      <w:r>
        <w:t xml:space="preserve"> </w:t>
      </w:r>
      <w:r>
        <w:t xml:space="preserve">. </w:t>
      </w:r>
      <w:r>
        <w:br/>
      </w:r>
      <w:r>
        <w:t xml:space="preserve">Từ đó ta có: </w:t>
      </w:r>
      <w:r>
        <w:t>−</w:t>
      </w:r>
      <w:r>
        <w:t>−</w:t>
      </w:r>
      <w:r>
        <w:t>→</w:t>
      </w:r>
      <w:r>
        <w:t>O</w:t>
      </w:r>
      <w:r>
        <w:t>D</w:t>
      </w:r>
      <w:r>
        <w:t>−</w:t>
      </w:r>
      <w:r>
        <w:t>−</w:t>
      </w:r>
      <w:r>
        <w:t>−</w:t>
      </w:r>
      <w:r>
        <w:t>→</w:t>
      </w:r>
      <w:r>
        <w:t>O</w:t>
      </w:r>
      <w:r>
        <w:t>B</w:t>
      </w:r>
      <w:r>
        <w:t>=</w:t>
      </w:r>
      <w:r>
        <w:t>−</w:t>
      </w:r>
      <w:r>
        <w:t>2</w:t>
      </w:r>
      <w:r>
        <w:t>(</w:t>
      </w:r>
      <w:r>
        <w:t>−</w:t>
      </w:r>
      <w:r>
        <w:t>−</w:t>
      </w:r>
      <w:r>
        <w:t>→</w:t>
      </w:r>
      <w:r>
        <w:t>O</w:t>
      </w:r>
      <w:r>
        <w:t>D</w:t>
      </w:r>
      <w:r>
        <w:t>−</w:t>
      </w:r>
      <w:r>
        <w:t>−</w:t>
      </w:r>
      <w:r>
        <w:t>−</w:t>
      </w:r>
      <w:r>
        <w:t>→</w:t>
      </w:r>
      <w:r>
        <w:t>O</w:t>
      </w:r>
      <w:r>
        <w:t>A</w:t>
      </w:r>
      <w:r>
        <w:t>)</w:t>
      </w:r>
      <w:r>
        <w:t>OD→−OB→=−2OD→−OA→</w:t>
      </w:r>
      <w:r>
        <w:br/>
      </w:r>
      <w:r>
        <w:t>⇔</w:t>
      </w:r>
      <w:r>
        <w:t>3</w:t>
      </w:r>
      <w:r>
        <w:t>−</w:t>
      </w:r>
      <w:r>
        <w:t>−</w:t>
      </w:r>
      <w:r>
        <w:t>→</w:t>
      </w:r>
      <w:r>
        <w:t>O</w:t>
      </w:r>
      <w:r>
        <w:t>D</w:t>
      </w:r>
      <w:r>
        <w:t>=</w:t>
      </w:r>
      <w:r>
        <w:t>2</w:t>
      </w:r>
      <w:r>
        <w:t>−</w:t>
      </w:r>
      <w:r>
        <w:t>−</w:t>
      </w:r>
      <w:r>
        <w:t>→</w:t>
      </w:r>
      <w:r>
        <w:t>O</w:t>
      </w:r>
      <w:r>
        <w:t>A</w:t>
      </w:r>
      <w:r>
        <w:t>+</w:t>
      </w:r>
      <w:r>
        <w:t>−</w:t>
      </w:r>
      <w:r>
        <w:t>−</w:t>
      </w:r>
      <w:r>
        <w:t>→</w:t>
      </w:r>
      <w:r>
        <w:t>O</w:t>
      </w:r>
      <w:r>
        <w:t>B</w:t>
      </w:r>
      <w:r>
        <w:t>⇔3OD→=2OA→+OB→</w:t>
      </w:r>
      <w:r>
        <w:br/>
      </w:r>
      <w:r>
        <w:t>⇔</w:t>
      </w:r>
      <w:r>
        <w:t>−</w:t>
      </w:r>
      <w:r>
        <w:t>−</w:t>
      </w:r>
      <w:r>
        <w:t>→</w:t>
      </w:r>
      <w:r>
        <w:t>O</w:t>
      </w:r>
      <w:r>
        <w:t>D</w:t>
      </w:r>
      <w:r>
        <w:t>=</w:t>
      </w:r>
      <w:r>
        <w:t>2</w:t>
      </w:r>
      <w:r>
        <w:t>3</w:t>
      </w:r>
      <w:r>
        <w:t>−</w:t>
      </w:r>
      <w:r>
        <w:t>−</w:t>
      </w:r>
      <w:r>
        <w:t>→</w:t>
      </w:r>
      <w:r>
        <w:t>O</w:t>
      </w:r>
      <w:r>
        <w:t>A</w:t>
      </w:r>
      <w:r>
        <w:t>+</w:t>
      </w:r>
      <w:r>
        <w:t>1</w:t>
      </w:r>
      <w:r>
        <w:t>3</w:t>
      </w:r>
      <w:r>
        <w:t>−</w:t>
      </w:r>
      <w:r>
        <w:t>−</w:t>
      </w:r>
      <w:r>
        <w:t>→</w:t>
      </w:r>
      <w:r>
        <w:t>O</w:t>
      </w:r>
      <w:r>
        <w:t>B</w:t>
      </w:r>
      <w:r>
        <w:t>⇔OD→=(2)/(3)OA→+(1)/(3)OB→</w:t>
      </w:r>
      <w:r>
        <w:t xml:space="preserve">  </w:t>
      </w:r>
      <w:r>
        <w:t>(đpcm).</w:t>
      </w:r>
      <w:r>
        <w:br/>
      </w:r>
      <w:r>
        <w:br/>
      </w:r>
      <w:r>
        <w:t xml:space="preserve">c) Gọi D(x; y), do </w:t>
      </w:r>
      <w:r>
        <w:t>−</w:t>
      </w:r>
      <w:r>
        <w:t>−</w:t>
      </w:r>
      <w:r>
        <w:t>→</w:t>
      </w:r>
      <w:r>
        <w:t>O</w:t>
      </w:r>
      <w:r>
        <w:t>D</w:t>
      </w:r>
      <w:r>
        <w:t>=</w:t>
      </w:r>
      <w:r>
        <w:t>2</w:t>
      </w:r>
      <w:r>
        <w:t>3</w:t>
      </w:r>
      <w:r>
        <w:t>−</w:t>
      </w:r>
      <w:r>
        <w:t>−</w:t>
      </w:r>
      <w:r>
        <w:t>→</w:t>
      </w:r>
      <w:r>
        <w:t>O</w:t>
      </w:r>
      <w:r>
        <w:t>A</w:t>
      </w:r>
      <w:r>
        <w:t>+</w:t>
      </w:r>
      <w:r>
        <w:t>1</w:t>
      </w:r>
      <w:r>
        <w:t>3</w:t>
      </w:r>
      <w:r>
        <w:t>−</w:t>
      </w:r>
      <w:r>
        <w:t>−</w:t>
      </w:r>
      <w:r>
        <w:t>→</w:t>
      </w:r>
      <w:r>
        <w:t>O</w:t>
      </w:r>
      <w:r>
        <w:t>B</w:t>
      </w:r>
      <w:r>
        <w:t>OD→=(2)/(3)OA→+(1)/(3)OB→</w:t>
      </w:r>
      <w:r>
        <w:t xml:space="preserve"> </w:t>
      </w:r>
      <w:r>
        <w:t xml:space="preserve">, suy ra: </w:t>
      </w:r>
      <w:r>
        <w:t>{</w:t>
      </w:r>
      <w:r>
        <w:t>x</w:t>
      </w:r>
      <w:r>
        <w:t>=</w:t>
      </w:r>
      <w:r>
        <w:t>2</w:t>
      </w:r>
      <w:r>
        <w:t>3</w:t>
      </w:r>
      <w:r>
        <w:t>x</w:t>
      </w:r>
      <w:r>
        <w:t>A</w:t>
      </w:r>
      <w:r>
        <w:t>+</w:t>
      </w:r>
      <w:r>
        <w:t>1</w:t>
      </w:r>
      <w:r>
        <w:t>3</w:t>
      </w:r>
      <w:r>
        <w:t>x</w:t>
      </w:r>
      <w:r>
        <w:t>B</w:t>
      </w:r>
      <w:r>
        <w:t>y</w:t>
      </w:r>
      <w:r>
        <w:t>=</w:t>
      </w:r>
      <w:r>
        <w:t>2</w:t>
      </w:r>
      <w:r>
        <w:t>3</w:t>
      </w:r>
      <w:r>
        <w:t>y</w:t>
      </w:r>
      <w:r>
        <w:t>A</w:t>
      </w:r>
      <w:r>
        <w:t>+</w:t>
      </w:r>
      <w:r>
        <w:t>1</w:t>
      </w:r>
      <w:r>
        <w:t>3</w:t>
      </w:r>
      <w:r>
        <w:t>y</w:t>
      </w:r>
      <w:r>
        <w:t>B</w:t>
      </w:r>
      <w:r>
        <w:t>x=(2)/(3)x_(A)+(1)/(3)x_(B)y=(2)/(3)y_(A)+(1)/(3)y_(B)</w:t>
      </w:r>
      <w:r>
        <w:t xml:space="preserve"> </w:t>
      </w:r>
      <w:r>
        <w:t xml:space="preserve">. </w:t>
      </w:r>
      <w:r>
        <w:br/>
      </w:r>
      <w:r>
        <w:t xml:space="preserve"> </w:t>
      </w:r>
      <w:r>
        <w:t>⇒</w:t>
      </w:r>
      <w:r>
        <w:t>{</w:t>
      </w:r>
      <w:r>
        <w:t>x</w:t>
      </w:r>
      <w:r>
        <w:t>=</w:t>
      </w:r>
      <w:r>
        <w:t>2</w:t>
      </w:r>
      <w:r>
        <w:t>3</w:t>
      </w:r>
      <w:r>
        <w:t>.3</w:t>
      </w:r>
      <w:r>
        <w:t>+</w:t>
      </w:r>
      <w:r>
        <w:t>1</w:t>
      </w:r>
      <w:r>
        <w:t>3</w:t>
      </w:r>
      <w:r>
        <w:t>.8</w:t>
      </w:r>
      <w:r>
        <w:t>=</w:t>
      </w:r>
      <w:r>
        <w:t>14</w:t>
      </w:r>
      <w:r>
        <w:t>3</w:t>
      </w:r>
      <w:r>
        <w:t>y</w:t>
      </w:r>
      <w:r>
        <w:t>=</w:t>
      </w:r>
      <w:r>
        <w:t>2</w:t>
      </w:r>
      <w:r>
        <w:t>3</w:t>
      </w:r>
      <w:r>
        <w:t>.4</w:t>
      </w:r>
      <w:r>
        <w:t>+</w:t>
      </w:r>
      <w:r>
        <w:t>1</w:t>
      </w:r>
      <w:r>
        <w:t>3</w:t>
      </w:r>
      <w:r>
        <w:t>.6</w:t>
      </w:r>
      <w:r>
        <w:t>=</w:t>
      </w:r>
      <w:r>
        <w:t>14</w:t>
      </w:r>
      <w:r>
        <w:t>3</w:t>
      </w:r>
      <w:r>
        <w:t>⇒x=(2)/(3).3+(1)/(3).8=(14)/(3)y=(2)/(3).4+(1)/(3).6=(14)/(3)</w:t>
      </w:r>
      <w:r>
        <w:t xml:space="preserve">. </w:t>
      </w:r>
      <w:r>
        <w:br/>
      </w:r>
      <w:r>
        <w:t xml:space="preserve">Vậy </w:t>
      </w:r>
      <w:r>
        <w:t>D</w:t>
      </w:r>
      <w:r>
        <w:t>(</w:t>
      </w:r>
      <w:r>
        <w:t>14</w:t>
      </w:r>
      <w:r>
        <w:t>3</w:t>
      </w:r>
      <w:r>
        <w:t>;</w:t>
      </w:r>
      <w:r>
        <w:t>14</w:t>
      </w:r>
      <w:r>
        <w:t>3</w:t>
      </w:r>
      <w:r>
        <w:t>)</w:t>
      </w:r>
      <w:r>
        <w:t>D(14)/(3);  (14)/(3)</w:t>
      </w:r>
      <w:r>
        <w:t xml:space="preserve"> </w:t>
      </w:r>
      <w:r>
        <w:t xml:space="preserve">. </w:t>
      </w:r>
      <w:r>
        <w:br/>
      </w:r>
      <w:r>
        <w:rPr>
          <w:b/>
        </w:rPr>
        <w:t>Bài 13 trang 72 SBT Toán 10 Tập 2:</w:t>
      </w:r>
      <w:r>
        <w:t xml:space="preserve"> Trong mặt phẳng toạ độ Oxy, cho tam giác ABC có M, N, P lần lượt là trung điểm của các đoạn thẳng BC, AC, AB. Biết rằng M(1; 2), N(0; –1) và P(–2; 3).</w:t>
      </w:r>
      <w:r>
        <w:br/>
      </w:r>
      <w:r>
        <w:t>a) Lập phương trình tham số của đường thẳng BC.</w:t>
      </w:r>
      <w:r>
        <w:br/>
      </w:r>
      <w:r>
        <w:t>b) Lập phương trình tổng quát của đường trung trực của đoạn thẳng BC.</w:t>
      </w:r>
      <w:r>
        <w:br/>
      </w:r>
      <w:r>
        <w:rPr>
          <w:b/>
        </w:rPr>
        <w:t>Lời giải:</w:t>
      </w:r>
      <w:r>
        <w:br/>
      </w:r>
      <w:r>
        <w:t xml:space="preserve">a) Do P và N lần lượt là trung điểm của AB và AC nên PN là đường trung bình của tam giác ABC, do đó PN // BC. </w:t>
      </w:r>
      <w:r>
        <w:br/>
      </w:r>
      <w:r>
        <w:t xml:space="preserve">Ta có: </w:t>
      </w:r>
      <w:r>
        <w:t>−</w:t>
      </w:r>
      <w:r>
        <w:t>−</w:t>
      </w:r>
      <w:r>
        <w:t>→</w:t>
      </w:r>
      <w:r>
        <w:t>P</w:t>
      </w:r>
      <w:r>
        <w:t>N</w:t>
      </w:r>
      <w:r>
        <w:t>=</w:t>
      </w:r>
      <w:r>
        <w:t>(</w:t>
      </w:r>
      <w:r>
        <w:t>2</w:t>
      </w:r>
      <w:r>
        <w:t>;</w:t>
      </w:r>
      <w:r>
        <w:t>−</w:t>
      </w:r>
      <w:r>
        <w:t>4</w:t>
      </w:r>
      <w:r>
        <w:t>)</w:t>
      </w:r>
      <w:r>
        <w:t>PN→=2;  −4</w:t>
      </w:r>
      <w:r>
        <w:br/>
      </w:r>
      <w:r>
        <w:t xml:space="preserve">Do đó, một vectơ chỉ phương của đường thẳng BC là </w:t>
      </w:r>
      <w:r>
        <w:t>−</w:t>
      </w:r>
      <w:r>
        <w:t>−</w:t>
      </w:r>
      <w:r>
        <w:t>→</w:t>
      </w:r>
      <w:r>
        <w:t>u</w:t>
      </w:r>
      <w:r>
        <w:t>B</w:t>
      </w:r>
      <w:r>
        <w:t>C</w:t>
      </w:r>
      <w:r>
        <w:t>=</w:t>
      </w:r>
      <w:r>
        <w:t>1</w:t>
      </w:r>
      <w:r>
        <w:t>2</w:t>
      </w:r>
      <w:r>
        <w:t>−</w:t>
      </w:r>
      <w:r>
        <w:t>−</w:t>
      </w:r>
      <w:r>
        <w:t>→</w:t>
      </w:r>
      <w:r>
        <w:t>P</w:t>
      </w:r>
      <w:r>
        <w:t>N</w:t>
      </w:r>
      <w:r>
        <w:t>=</w:t>
      </w:r>
      <w:r>
        <w:t>1</w:t>
      </w:r>
      <w:r>
        <w:t>2</w:t>
      </w:r>
      <w:r>
        <w:t>(</w:t>
      </w:r>
      <w:r>
        <w:t>2</w:t>
      </w:r>
      <w:r>
        <w:t>;</w:t>
      </w:r>
      <w:r>
        <w:t>−</w:t>
      </w:r>
      <w:r>
        <w:t>4</w:t>
      </w:r>
      <w:r>
        <w:t>)</w:t>
      </w:r>
      <w:r>
        <w:t>=</w:t>
      </w:r>
      <w:r>
        <w:t>(</w:t>
      </w:r>
      <w:r>
        <w:t>1</w:t>
      </w:r>
      <w:r>
        <w:t>;</w:t>
      </w:r>
      <w:r>
        <w:t>−</w:t>
      </w:r>
      <w:r>
        <w:t>2</w:t>
      </w:r>
      <w:r>
        <w:t>)</w:t>
      </w:r>
      <w:r>
        <w:t>u_(BC)→=(1)/(2)PN→=(1)/(2)2;  −4=1;  −2</w:t>
      </w:r>
      <w:r>
        <w:t xml:space="preserve"> </w:t>
      </w:r>
      <w:r>
        <w:t xml:space="preserve">. </w:t>
      </w:r>
      <w:r>
        <w:br/>
      </w:r>
      <w:r>
        <w:t xml:space="preserve">Mặt khác đường thẳng BC đi qua điểm M(1; 2) (do M là trung điểm của BC). </w:t>
      </w:r>
      <w:r>
        <w:br/>
      </w:r>
      <w:r>
        <w:t xml:space="preserve">Vậy phương trình tham số của đường thẳng BC là: </w:t>
      </w:r>
      <w:r>
        <w:t>{</w:t>
      </w:r>
      <w:r>
        <w:t>x</w:t>
      </w:r>
      <w:r>
        <w:t>=</w:t>
      </w:r>
      <w:r>
        <w:t>1</w:t>
      </w:r>
      <w:r>
        <w:t>+</w:t>
      </w:r>
      <w:r>
        <w:t>t</w:t>
      </w:r>
      <w:r>
        <w:t>y</w:t>
      </w:r>
      <w:r>
        <w:t>=</w:t>
      </w:r>
      <w:r>
        <w:t>2</w:t>
      </w:r>
      <w:r>
        <w:t>−</w:t>
      </w:r>
      <w:r>
        <w:t>2</w:t>
      </w:r>
      <w:r>
        <w:t>t</w:t>
      </w:r>
      <w:r>
        <w:t>x=1+ty=2−2t</w:t>
      </w:r>
      <w:r>
        <w:t xml:space="preserve"> </w:t>
      </w:r>
      <w:r>
        <w:t xml:space="preserve">. </w:t>
      </w:r>
      <w:r>
        <w:br/>
      </w:r>
      <w:r>
        <w:t xml:space="preserve">b) Gọi d là đường trung trực của đoạn thẳng BC. </w:t>
      </w:r>
      <w:r>
        <w:br/>
      </w:r>
      <w:r>
        <w:t xml:space="preserve">Ta có d đi qua trung điểm M của BC và vuông góc với BC. </w:t>
      </w:r>
      <w:r>
        <w:br/>
      </w:r>
      <w:r>
        <w:t xml:space="preserve">Do đó, </w:t>
      </w:r>
      <w:r>
        <w:t>→</w:t>
      </w:r>
      <w:r>
        <w:t>n</w:t>
      </w:r>
      <w:r>
        <w:t>d</w:t>
      </w:r>
      <w:r>
        <w:t>=</w:t>
      </w:r>
      <w:r>
        <w:t>−</w:t>
      </w:r>
      <w:r>
        <w:t>−</w:t>
      </w:r>
      <w:r>
        <w:t>→</w:t>
      </w:r>
      <w:r>
        <w:t>u</w:t>
      </w:r>
      <w:r>
        <w:t>B</w:t>
      </w:r>
      <w:r>
        <w:t>C</w:t>
      </w:r>
      <w:r>
        <w:t>=</w:t>
      </w:r>
      <w:r>
        <w:t>(</w:t>
      </w:r>
      <w:r>
        <w:t>1</w:t>
      </w:r>
      <w:r>
        <w:t>;</w:t>
      </w:r>
      <w:r>
        <w:t>−</w:t>
      </w:r>
      <w:r>
        <w:t>2</w:t>
      </w:r>
      <w:r>
        <w:t>)</w:t>
      </w:r>
      <w:r>
        <w:t>n_(d)→=u_(BC)→=1;  −2</w:t>
      </w:r>
      <w:r>
        <w:t xml:space="preserve"> </w:t>
      </w:r>
      <w:r>
        <w:t xml:space="preserve"> </w:t>
      </w:r>
      <w:r>
        <w:t xml:space="preserve">là vectơ pháp tuyến của đường thẳng d. </w:t>
      </w:r>
      <w:r>
        <w:br/>
      </w:r>
      <w:r>
        <w:t xml:space="preserve">Vậy phương trình tổng quát của đường thẳng d là: </w:t>
      </w:r>
      <w:r>
        <w:br/>
      </w:r>
      <w:r>
        <w:t xml:space="preserve">1(x – 1) – 2(y – 2) = 0 hay x – 2y + 3 = 0. </w:t>
      </w:r>
      <w:r>
        <w:br/>
      </w:r>
      <w:r>
        <w:rPr>
          <w:b/>
        </w:rPr>
        <w:t>Bài 14 trang 72 SBT Toán 10 Tập 2:</w:t>
      </w:r>
      <w:r>
        <w:t xml:space="preserve"> Cho đường thẳng ∆: 3x + 4y – 25 = 0. Gọi (C) là đường tròn tâm O và tiếp xúc với ∆.</w:t>
      </w:r>
      <w:r>
        <w:br/>
      </w:r>
      <w:r>
        <w:t>a) Viết phương trình đường tròn (C).</w:t>
      </w:r>
      <w:r>
        <w:br/>
      </w:r>
      <w:r>
        <w:t>b) Tìm toạ độ tiếp điểm H của ∆ và (C).</w:t>
      </w:r>
      <w:r>
        <w:br/>
      </w:r>
      <w:r>
        <w:rPr>
          <w:b/>
        </w:rPr>
        <w:t>Lời giải:</w:t>
      </w:r>
      <w:r>
        <w:br/>
      </w:r>
      <w:r>
        <w:t xml:space="preserve">a) Do đường tròn (C) tiếp xúc với ∆ nên bán kính của đường tròn (C) bằng: </w:t>
      </w:r>
      <w:r>
        <w:br/>
      </w:r>
      <w:r>
        <w:t xml:space="preserve">R = d(O, ∆) = </w:t>
      </w:r>
      <w:r>
        <w:t>|</w:t>
      </w:r>
      <w:r>
        <w:t>3.0</w:t>
      </w:r>
      <w:r>
        <w:t>+</w:t>
      </w:r>
      <w:r>
        <w:t>4.0</w:t>
      </w:r>
      <w:r>
        <w:t>−</w:t>
      </w:r>
      <w:r>
        <w:t>25</w:t>
      </w:r>
      <w:r>
        <w:t>|</w:t>
      </w:r>
      <w:r>
        <w:t>√</w:t>
      </w:r>
      <w:r>
        <w:t>3</w:t>
      </w:r>
      <w:r>
        <w:t>2</w:t>
      </w:r>
      <w:r>
        <w:t>+</w:t>
      </w:r>
      <w:r>
        <w:t>4</w:t>
      </w:r>
      <w:r>
        <w:t>2</w:t>
      </w:r>
      <w:r>
        <w:t>=</w:t>
      </w:r>
      <w:r>
        <w:t>25</w:t>
      </w:r>
      <w:r>
        <w:t>5</w:t>
      </w:r>
      <w:r>
        <w:t>=</w:t>
      </w:r>
      <w:r>
        <w:t>5</w:t>
      </w:r>
      <w:r>
        <w:t>(3.0+4.0−25)/(√(3^(2)+4^(2)))=(25)/(5)=5</w:t>
      </w:r>
      <w:r>
        <w:t xml:space="preserve"> </w:t>
      </w:r>
      <w:r>
        <w:t xml:space="preserve">. </w:t>
      </w:r>
      <w:r>
        <w:br/>
      </w:r>
      <w:r>
        <w:t>Vậy phương trình đường tròn (C) là: (x – 0)</w:t>
      </w:r>
      <w:r>
        <w:rPr>
          <w:vertAlign w:val="superscript"/>
        </w:rPr>
        <w:t>2</w:t>
      </w:r>
      <w:r>
        <w:t xml:space="preserve"> + (y – 0)</w:t>
      </w:r>
      <w:r>
        <w:rPr>
          <w:vertAlign w:val="superscript"/>
        </w:rPr>
        <w:t>2</w:t>
      </w:r>
      <w:r>
        <w:t xml:space="preserve">  </w:t>
      </w:r>
      <w:r>
        <w:t>= 5</w:t>
      </w:r>
      <w:r>
        <w:rPr>
          <w:vertAlign w:val="superscript"/>
        </w:rPr>
        <w:t>2</w:t>
      </w:r>
      <w:r>
        <w:t xml:space="preserve"> hay x</w:t>
      </w:r>
      <w:r>
        <w:rPr>
          <w:vertAlign w:val="superscript"/>
        </w:rPr>
        <w:t>2</w:t>
      </w:r>
      <w:r>
        <w:t xml:space="preserve"> + y</w:t>
      </w:r>
      <w:r>
        <w:rPr>
          <w:vertAlign w:val="superscript"/>
        </w:rPr>
        <w:t>2</w:t>
      </w:r>
      <w:r>
        <w:t xml:space="preserve"> = 25. </w:t>
      </w:r>
      <w:r>
        <w:br/>
      </w:r>
      <w:r>
        <w:t xml:space="preserve">b) Vì ∆ tiếp xúc với (C) tại điểm H nên ta có OH </w:t>
      </w:r>
      <w:r>
        <w:t>⊥</w:t>
      </w:r>
      <w:r>
        <w:t xml:space="preserve"> ∆. Do đó, </w:t>
      </w:r>
      <w:r>
        <w:t>−</w:t>
      </w:r>
      <w:r>
        <w:t>−</w:t>
      </w:r>
      <w:r>
        <w:t>→</w:t>
      </w:r>
      <w:r>
        <w:t>u</w:t>
      </w:r>
      <w:r>
        <w:t>O</w:t>
      </w:r>
      <w:r>
        <w:t>H</w:t>
      </w:r>
      <w:r>
        <w:t>=</w:t>
      </w:r>
      <w:r>
        <w:t>−</w:t>
      </w:r>
      <w:r>
        <w:t>→</w:t>
      </w:r>
      <w:r>
        <w:t>n</w:t>
      </w:r>
      <w:r>
        <w:t>Δ</w:t>
      </w:r>
      <w:r>
        <w:t>=</w:t>
      </w:r>
      <w:r>
        <w:t>(</w:t>
      </w:r>
      <w:r>
        <w:t>3</w:t>
      </w:r>
      <w:r>
        <w:t>;</w:t>
      </w:r>
      <w:r>
        <w:t>4</w:t>
      </w:r>
      <w:r>
        <w:t>)</w:t>
      </w:r>
      <w:r>
        <w:t>u_(OH)→=n_(Δ)→=3;  4</w:t>
      </w:r>
      <w:r>
        <w:t xml:space="preserve"> </w:t>
      </w:r>
      <w:r>
        <w:t xml:space="preserve">. </w:t>
      </w:r>
      <w:r>
        <w:br/>
      </w:r>
      <w:r>
        <w:t xml:space="preserve">Suy ra một vectơ pháp tuyến của đường thẳng OH là </w:t>
      </w:r>
      <w:r>
        <w:t>−</w:t>
      </w:r>
      <w:r>
        <w:t>−</w:t>
      </w:r>
      <w:r>
        <w:t>→</w:t>
      </w:r>
      <w:r>
        <w:t>n</w:t>
      </w:r>
      <w:r>
        <w:t>O</w:t>
      </w:r>
      <w:r>
        <w:t>H</w:t>
      </w:r>
      <w:r>
        <w:t>=</w:t>
      </w:r>
      <w:r>
        <w:t>(</w:t>
      </w:r>
      <w:r>
        <w:t>4</w:t>
      </w:r>
      <w:r>
        <w:t>;</w:t>
      </w:r>
      <w:r>
        <w:t>−</w:t>
      </w:r>
      <w:r>
        <w:t>3</w:t>
      </w:r>
      <w:r>
        <w:t>)</w:t>
      </w:r>
      <w:r>
        <w:t>n_(OH)→=4; −3</w:t>
      </w:r>
      <w:r>
        <w:t xml:space="preserve"> </w:t>
      </w:r>
      <w:r>
        <w:t>.</w:t>
      </w:r>
      <w:r>
        <w:br/>
      </w:r>
      <w:r>
        <w:t xml:space="preserve">Phương trình của đường thẳng OH là: 4(x – 0) – 3(y – 0) = 0 hay 4x – 3y = 0. </w:t>
      </w:r>
      <w:r>
        <w:br/>
      </w:r>
      <w:r>
        <w:t xml:space="preserve">Vì H là giao điểm của ∆ và OH nên tọa độ của điểm H là nghiệm của hệ phương trình </w:t>
      </w:r>
      <w:r>
        <w:br/>
      </w:r>
      <w:r>
        <w:t xml:space="preserve"> </w:t>
      </w:r>
      <w:r>
        <w:t xml:space="preserve"> </w:t>
      </w:r>
      <w:r>
        <w:t>{</w:t>
      </w:r>
      <w:r>
        <w:t>3</w:t>
      </w:r>
      <w:r>
        <w:t>x</w:t>
      </w:r>
      <w:r>
        <w:t>+</w:t>
      </w:r>
      <w:r>
        <w:t>4</w:t>
      </w:r>
      <w:r>
        <w:t>y</w:t>
      </w:r>
      <w:r>
        <w:t>−</w:t>
      </w:r>
      <w:r>
        <w:t>25</w:t>
      </w:r>
      <w:r>
        <w:t>=</w:t>
      </w:r>
      <w:r>
        <w:t>0</w:t>
      </w:r>
      <w:r>
        <w:t>4</w:t>
      </w:r>
      <w:r>
        <w:t>x</w:t>
      </w:r>
      <w:r>
        <w:t>−</w:t>
      </w:r>
      <w:r>
        <w:t>3</w:t>
      </w:r>
      <w:r>
        <w:t>y</w:t>
      </w:r>
      <w:r>
        <w:t>=</w:t>
      </w:r>
      <w:r>
        <w:t>0</w:t>
      </w:r>
      <w:r>
        <w:t>⇔</w:t>
      </w:r>
      <w:r>
        <w:t>{</w:t>
      </w:r>
      <w:r>
        <w:t>x</w:t>
      </w:r>
      <w:r>
        <w:t>=</w:t>
      </w:r>
      <w:r>
        <w:t>3</w:t>
      </w:r>
      <w:r>
        <w:t>y</w:t>
      </w:r>
      <w:r>
        <w:t>=</w:t>
      </w:r>
      <w:r>
        <w:t>4</w:t>
      </w:r>
      <w:r>
        <w:t>3x+4y−25=04x−3y=0⇔x=3y=4</w:t>
      </w:r>
      <w:r>
        <w:t xml:space="preserve">. </w:t>
      </w:r>
      <w:r>
        <w:br/>
      </w:r>
      <w:r>
        <w:t xml:space="preserve">Vậy H(3; 4). </w:t>
      </w:r>
      <w:r>
        <w:br/>
      </w:r>
      <w:r>
        <w:rPr>
          <w:b/>
        </w:rPr>
        <w:t>Giải SBT Toán 10 trang 73 Tập 2</w:t>
      </w:r>
      <w:r>
        <w:br/>
      </w:r>
      <w:r>
        <w:rPr>
          <w:b/>
        </w:rPr>
        <w:t>Bài 15 trang 73 SBT Toán 10 Tập 2:</w:t>
      </w:r>
      <w:r>
        <w:t xml:space="preserve"> Chuyển động của một vật thể trong khoảng thời gian 180 phút được thể hiện trong mặt phẳng toạ độ. Theo đó, tại thời điểm t (0 ≤ t ≤ 180), vật thể có vị trí toạ độ (4cos t°; 3sin t°).</w:t>
      </w:r>
      <w:r>
        <w:br/>
      </w:r>
      <w:r>
        <w:t>a) Tìm vị trí ban đầu và vị trí kết thúc của vật thể.</w:t>
      </w:r>
      <w:r>
        <w:br/>
      </w:r>
      <w:r>
        <w:t>b) Tìm quỹ đạo chuyển động của vật thể.</w:t>
      </w:r>
      <w:r>
        <w:br/>
      </w:r>
      <w:r>
        <w:rPr>
          <w:b/>
        </w:rPr>
        <w:t>Lời giải:</w:t>
      </w:r>
      <w:r>
        <w:br/>
      </w:r>
      <w:r>
        <w:t>a) Vị trí ban đầu của vật thể ứng với t = 0, suy ra vật thể ở vị trí có tọa độ là A</w:t>
      </w:r>
      <w:r>
        <w:rPr>
          <w:vertAlign w:val="subscript"/>
        </w:rPr>
        <w:t>1</w:t>
      </w:r>
      <w:r>
        <w:t xml:space="preserve">(4; 0) (do 4cos 0° = 4 và 3sin 0° = 0). </w:t>
      </w:r>
      <w:r>
        <w:br/>
      </w:r>
      <w:r>
        <w:t>Vị trí kết thúc của vật thể ứng với t = 180, suy ra vật thể ở vị trí có tọa độ là A</w:t>
      </w:r>
      <w:r>
        <w:rPr>
          <w:vertAlign w:val="subscript"/>
        </w:rPr>
        <w:t>2</w:t>
      </w:r>
      <w:r>
        <w:t xml:space="preserve">(– 4; 0) (do 4cos 180° = – 4 và 3sin 180° = 0). </w:t>
      </w:r>
      <w:r>
        <w:br/>
      </w:r>
      <w:r>
        <w:t xml:space="preserve">b) Vì vật thể có vị trí toạ độ (4cos t°; 3sin t°). </w:t>
      </w:r>
      <w:r>
        <w:br/>
      </w:r>
      <w:r>
        <w:t xml:space="preserve">Do đó, với một điểm M bất kì thuộc quỹ đạo chuyển động của vật thể ta có: </w:t>
      </w:r>
      <w:r>
        <w:br/>
      </w:r>
      <w:r>
        <w:t>x</w:t>
      </w:r>
      <w:r>
        <w:rPr>
          <w:vertAlign w:val="subscript"/>
        </w:rPr>
        <w:t>M</w:t>
      </w:r>
      <w:r>
        <w:t xml:space="preserve"> = 4cos t°, y</w:t>
      </w:r>
      <w:r>
        <w:rPr>
          <w:vertAlign w:val="subscript"/>
        </w:rPr>
        <w:t>M</w:t>
      </w:r>
      <w:r>
        <w:t xml:space="preserve"> = 3sin t°. </w:t>
      </w:r>
      <w:r>
        <w:br/>
      </w:r>
      <w:r>
        <w:t>Khi đó từ đẳng thức: sin</w:t>
      </w:r>
      <w:r>
        <w:rPr>
          <w:vertAlign w:val="superscript"/>
        </w:rPr>
        <w:t>2</w:t>
      </w:r>
      <w:r>
        <w:t xml:space="preserve"> t° + cos</w:t>
      </w:r>
      <w:r>
        <w:rPr>
          <w:vertAlign w:val="superscript"/>
        </w:rPr>
        <w:t>2</w:t>
      </w:r>
      <w:r>
        <w:t xml:space="preserve"> t° = 1 hay (sin t°)</w:t>
      </w:r>
      <w:r>
        <w:rPr>
          <w:vertAlign w:val="superscript"/>
        </w:rPr>
        <w:t>2</w:t>
      </w:r>
      <w:r>
        <w:t xml:space="preserve"> + (cos t°)</w:t>
      </w:r>
      <w:r>
        <w:rPr>
          <w:vertAlign w:val="superscript"/>
        </w:rPr>
        <w:t>2</w:t>
      </w:r>
      <w:r>
        <w:t xml:space="preserve"> = 1, ta suy ra: </w:t>
      </w:r>
      <w:r>
        <w:br/>
      </w:r>
      <w:r>
        <w:t xml:space="preserve"> </w:t>
      </w:r>
      <w:r>
        <w:t xml:space="preserve"> </w:t>
      </w:r>
      <w:r>
        <w:t>(</w:t>
      </w:r>
      <w:r>
        <w:t>y</w:t>
      </w:r>
      <w:r>
        <w:t>M</w:t>
      </w:r>
      <w:r>
        <w:t>3</w:t>
      </w:r>
      <w:r>
        <w:t>)</w:t>
      </w:r>
      <w:r>
        <w:t>2</w:t>
      </w:r>
      <w:r>
        <w:t>+</w:t>
      </w:r>
      <w:r>
        <w:t>(</w:t>
      </w:r>
      <w:r>
        <w:t>x</w:t>
      </w:r>
      <w:r>
        <w:t>M</w:t>
      </w:r>
      <w:r>
        <w:t>4</w:t>
      </w:r>
      <w:r>
        <w:t>)</w:t>
      </w:r>
      <w:r>
        <w:t>2</w:t>
      </w:r>
      <w:r>
        <w:t>=</w:t>
      </w:r>
      <w:r>
        <w:t>1</w:t>
      </w:r>
      <w:r>
        <w:t>⇔</w:t>
      </w:r>
      <w:r>
        <w:t>x</w:t>
      </w:r>
      <w:r>
        <w:t>2</w:t>
      </w:r>
      <w:r>
        <w:t>M</w:t>
      </w:r>
      <w:r>
        <w:t>16</w:t>
      </w:r>
      <w:r>
        <w:t>+</w:t>
      </w:r>
      <w:r>
        <w:t>y</w:t>
      </w:r>
      <w:r>
        <w:t>2</w:t>
      </w:r>
      <w:r>
        <w:t>M</w:t>
      </w:r>
      <w:r>
        <w:t>9</w:t>
      </w:r>
      <w:r>
        <w:t>=</w:t>
      </w:r>
      <w:r>
        <w:t>1</w:t>
      </w:r>
      <w:r>
        <w:t>(y_(M))/(3)^(2)+(x_(M))/(4)^(2)=1⇔(xM2)/(16)+(yM2)/(9)=1</w:t>
      </w:r>
      <w:r>
        <w:t xml:space="preserve">. </w:t>
      </w:r>
      <w:r>
        <w:br/>
      </w:r>
      <w:r>
        <w:t xml:space="preserve">Do đó, vật thể chuyển động trên đường elip (E) có phương trình </w:t>
      </w:r>
      <w:r>
        <w:t>x</w:t>
      </w:r>
      <w:r>
        <w:t>2</w:t>
      </w:r>
      <w:r>
        <w:t>16</w:t>
      </w:r>
      <w:r>
        <w:t>+</w:t>
      </w:r>
      <w:r>
        <w:t>y</w:t>
      </w:r>
      <w:r>
        <w:t>2</w:t>
      </w:r>
      <w:r>
        <w:t>9</w:t>
      </w:r>
      <w:r>
        <w:t>=</w:t>
      </w:r>
      <w:r>
        <w:t>1</w:t>
      </w:r>
      <w:r>
        <w:t>(x^(2))/(16)+(y^(2))/(9)=1</w:t>
      </w:r>
      <w:r>
        <w:t xml:space="preserve"> </w:t>
      </w:r>
      <w:r>
        <w:t xml:space="preserve">. </w:t>
      </w:r>
      <w:r>
        <w:br/>
      </w:r>
      <w:r>
        <w:t xml:space="preserve">Khi t thay đổi trên đoạn [0; 180] thì sin t° thay đổi trên đoạn [0; 1] và cos t° thay đổi trên đoạn [– 1; 1]. Do đó, 4cos t° </w:t>
      </w:r>
      <w:r>
        <w:t>∈</w:t>
      </w:r>
      <w:r>
        <w:t xml:space="preserve"> [– 4; 4] và 3sin t° </w:t>
      </w:r>
      <w:r>
        <w:t>∈</w:t>
      </w:r>
      <w:r>
        <w:t xml:space="preserve"> [0; 3]. </w:t>
      </w:r>
      <w:r>
        <w:br/>
      </w:r>
      <w:r>
        <w:t>Vậy quỹ đạo vật thể (hay là tập hợp điểm M) là nửa đường elip (E) nằm trên trục hoành.</w:t>
      </w:r>
      <w:r>
        <w:t xml:space="preserve">  </w:t>
      </w:r>
      <w:r>
        <w:br/>
      </w:r>
      <w:r>
        <w:rPr>
          <w:b/>
        </w:rPr>
        <w:t xml:space="preserve">Bài 16 trang 73 SBT Toán 10 Tập 2: </w:t>
      </w:r>
      <w:r>
        <w:t>Bảng sau đây cho biết lượng mưa trung bình hằng tháng tại Đà Nẵng và Hà Nội (mm).</w:t>
      </w:r>
      <w:r>
        <w:br/>
      </w:r>
      <w:r>
        <w:br/>
      </w:r>
      <w:r>
        <w:br/>
      </w:r>
      <w:r>
        <w:br/>
      </w:r>
      <w:r>
        <w:br/>
      </w:r>
      <w:r>
        <w:br/>
      </w:r>
      <w:r>
        <w:t>Tháng</w:t>
      </w:r>
      <w:r>
        <w:br/>
      </w:r>
      <w:r>
        <w:br/>
      </w:r>
      <w:r>
        <w:br/>
      </w:r>
      <w:r>
        <w:t>1</w:t>
      </w:r>
      <w:r>
        <w:br/>
      </w:r>
      <w:r>
        <w:br/>
      </w:r>
      <w:r>
        <w:br/>
      </w:r>
      <w:r>
        <w:t>2</w:t>
      </w:r>
      <w:r>
        <w:br/>
      </w:r>
      <w:r>
        <w:br/>
      </w:r>
      <w:r>
        <w:br/>
      </w:r>
      <w:r>
        <w:t>3</w:t>
      </w:r>
      <w:r>
        <w:br/>
      </w:r>
      <w:r>
        <w:br/>
      </w:r>
      <w:r>
        <w:br/>
      </w:r>
      <w:r>
        <w:t>4</w:t>
      </w:r>
      <w:r>
        <w:br/>
      </w:r>
      <w:r>
        <w:br/>
      </w:r>
      <w:r>
        <w:br/>
      </w:r>
      <w:r>
        <w:t>5</w:t>
      </w:r>
      <w:r>
        <w:br/>
      </w:r>
      <w:r>
        <w:br/>
      </w:r>
      <w:r>
        <w:br/>
      </w:r>
      <w:r>
        <w:t>6</w:t>
      </w:r>
      <w:r>
        <w:br/>
      </w:r>
      <w:r>
        <w:br/>
      </w:r>
      <w:r>
        <w:br/>
      </w:r>
      <w:r>
        <w:t>7</w:t>
      </w:r>
      <w:r>
        <w:br/>
      </w:r>
      <w:r>
        <w:br/>
      </w:r>
      <w:r>
        <w:br/>
      </w:r>
      <w:r>
        <w:t>8</w:t>
      </w:r>
      <w:r>
        <w:br/>
      </w:r>
      <w:r>
        <w:br/>
      </w:r>
      <w:r>
        <w:br/>
      </w:r>
      <w:r>
        <w:t>9</w:t>
      </w:r>
      <w:r>
        <w:br/>
      </w:r>
      <w:r>
        <w:br/>
      </w:r>
      <w:r>
        <w:br/>
      </w:r>
      <w:r>
        <w:t>10</w:t>
      </w:r>
      <w:r>
        <w:br/>
      </w:r>
      <w:r>
        <w:br/>
      </w:r>
      <w:r>
        <w:br/>
      </w:r>
      <w:r>
        <w:t>11</w:t>
      </w:r>
      <w:r>
        <w:br/>
      </w:r>
      <w:r>
        <w:br/>
      </w:r>
      <w:r>
        <w:br/>
      </w:r>
      <w:r>
        <w:br/>
      </w:r>
      <w:r>
        <w:br/>
      </w:r>
      <w:r>
        <w:t>Đà Nẵng</w:t>
      </w:r>
      <w:r>
        <w:br/>
      </w:r>
      <w:r>
        <w:br/>
      </w:r>
      <w:r>
        <w:br/>
      </w:r>
      <w:r>
        <w:t>39,5</w:t>
      </w:r>
      <w:r>
        <w:br/>
      </w:r>
      <w:r>
        <w:br/>
      </w:r>
      <w:r>
        <w:br/>
      </w:r>
      <w:r>
        <w:t>13,2</w:t>
      </w:r>
      <w:r>
        <w:br/>
      </w:r>
      <w:r>
        <w:br/>
      </w:r>
      <w:r>
        <w:br/>
      </w:r>
      <w:r>
        <w:t>14,1</w:t>
      </w:r>
      <w:r>
        <w:br/>
      </w:r>
      <w:r>
        <w:br/>
      </w:r>
      <w:r>
        <w:br/>
      </w:r>
      <w:r>
        <w:t>28,0</w:t>
      </w:r>
      <w:r>
        <w:br/>
      </w:r>
      <w:r>
        <w:br/>
      </w:r>
      <w:r>
        <w:br/>
      </w:r>
      <w:r>
        <w:t>60,2</w:t>
      </w:r>
      <w:r>
        <w:br/>
      </w:r>
      <w:r>
        <w:br/>
      </w:r>
      <w:r>
        <w:br/>
      </w:r>
      <w:r>
        <w:t>62,5</w:t>
      </w:r>
      <w:r>
        <w:br/>
      </w:r>
      <w:r>
        <w:br/>
      </w:r>
      <w:r>
        <w:br/>
      </w:r>
      <w:r>
        <w:t>58,6</w:t>
      </w:r>
      <w:r>
        <w:br/>
      </w:r>
      <w:r>
        <w:br/>
      </w:r>
      <w:r>
        <w:br/>
      </w:r>
      <w:r>
        <w:t>119,6</w:t>
      </w:r>
      <w:r>
        <w:br/>
      </w:r>
      <w:r>
        <w:br/>
      </w:r>
      <w:r>
        <w:br/>
      </w:r>
      <w:r>
        <w:t>291,2</w:t>
      </w:r>
      <w:r>
        <w:br/>
      </w:r>
      <w:r>
        <w:br/>
      </w:r>
      <w:r>
        <w:br/>
      </w:r>
      <w:r>
        <w:t>253,5</w:t>
      </w:r>
      <w:r>
        <w:br/>
      </w:r>
      <w:r>
        <w:br/>
      </w:r>
      <w:r>
        <w:br/>
      </w:r>
      <w:r>
        <w:t>304,0</w:t>
      </w:r>
      <w:r>
        <w:br/>
      </w:r>
      <w:r>
        <w:br/>
      </w:r>
      <w:r>
        <w:br/>
      </w:r>
      <w:r>
        <w:br/>
      </w:r>
      <w:r>
        <w:br/>
      </w:r>
      <w:r>
        <w:t>Hà Nội</w:t>
      </w:r>
      <w:r>
        <w:br/>
      </w:r>
      <w:r>
        <w:br/>
      </w:r>
      <w:r>
        <w:br/>
      </w:r>
      <w:r>
        <w:t>13,0</w:t>
      </w:r>
      <w:r>
        <w:br/>
      </w:r>
      <w:r>
        <w:br/>
      </w:r>
      <w:r>
        <w:br/>
      </w:r>
      <w:r>
        <w:t>11,9</w:t>
      </w:r>
      <w:r>
        <w:br/>
      </w:r>
      <w:r>
        <w:br/>
      </w:r>
      <w:r>
        <w:br/>
      </w:r>
      <w:r>
        <w:t>29,2</w:t>
      </w:r>
      <w:r>
        <w:br/>
      </w:r>
      <w:r>
        <w:br/>
      </w:r>
      <w:r>
        <w:br/>
      </w:r>
      <w:r>
        <w:t>52,5</w:t>
      </w:r>
      <w:r>
        <w:br/>
      </w:r>
      <w:r>
        <w:br/>
      </w:r>
      <w:r>
        <w:br/>
      </w:r>
      <w:r>
        <w:t>126,3</w:t>
      </w:r>
      <w:r>
        <w:br/>
      </w:r>
      <w:r>
        <w:br/>
      </w:r>
      <w:r>
        <w:br/>
      </w:r>
      <w:r>
        <w:t>160,1</w:t>
      </w:r>
      <w:r>
        <w:br/>
      </w:r>
      <w:r>
        <w:br/>
      </w:r>
      <w:r>
        <w:br/>
      </w:r>
      <w:r>
        <w:t>204,0</w:t>
      </w:r>
      <w:r>
        <w:br/>
      </w:r>
      <w:r>
        <w:br/>
      </w:r>
      <w:r>
        <w:br/>
      </w:r>
      <w:r>
        <w:t>226,2</w:t>
      </w:r>
      <w:r>
        <w:br/>
      </w:r>
      <w:r>
        <w:br/>
      </w:r>
      <w:r>
        <w:br/>
      </w:r>
      <w:r>
        <w:t>173,8</w:t>
      </w:r>
      <w:r>
        <w:br/>
      </w:r>
      <w:r>
        <w:br/>
      </w:r>
      <w:r>
        <w:br/>
      </w:r>
      <w:r>
        <w:t>84,8</w:t>
      </w:r>
      <w:r>
        <w:br/>
      </w:r>
      <w:r>
        <w:br/>
      </w:r>
      <w:r>
        <w:br/>
      </w:r>
      <w:r>
        <w:t>45,0</w:t>
      </w:r>
      <w:r>
        <w:br/>
      </w:r>
      <w:r>
        <w:br/>
      </w:r>
      <w:r>
        <w:br/>
      </w:r>
      <w:r>
        <w:br/>
      </w:r>
      <w:r>
        <w:br/>
      </w:r>
      <w:r>
        <w:br/>
      </w:r>
      <w:r>
        <w:t xml:space="preserve"> </w:t>
      </w:r>
      <w:r>
        <w:t xml:space="preserve">(Theo </w:t>
      </w:r>
      <w:r>
        <w:rPr>
          <w:i/>
        </w:rPr>
        <w:t>www.weatherspark.com</w:t>
      </w:r>
      <w:r>
        <w:t>)</w:t>
      </w:r>
      <w:r>
        <w:br/>
      </w:r>
      <w:r>
        <w:t>a) Đà Nẵng hay Hà Nội có lượng mưa trung bình cả năm cao hơn?</w:t>
      </w:r>
      <w:r>
        <w:br/>
      </w:r>
      <w:r>
        <w:t>b) Tính khoảng biến thiên, khoảng tứ phân vị và độ lệch chuẩn của hai mẫu số liệu về lượng mưa trung bình các tháng tại Đà Nẵng và Hà Nội. Nhận xét gì về sự phân tán của hai mẫu số liệu này?</w:t>
      </w:r>
      <w:r>
        <w:br/>
      </w:r>
      <w:r>
        <w:rPr>
          <w:b/>
        </w:rPr>
        <w:t>Lời giải:</w:t>
      </w:r>
      <w:r>
        <w:br/>
      </w:r>
      <w:r>
        <w:t>a) Lượng mưa trung bình cả năm của Đà Nẵng là:</w:t>
      </w:r>
      <w:r>
        <w:br/>
      </w:r>
      <w:r>
        <w:t xml:space="preserve"> </w:t>
      </w:r>
      <w:r>
        <w:t>¯</w:t>
      </w:r>
      <w:r>
        <w:t>x</w:t>
      </w:r>
      <w:r>
        <w:t>=</w:t>
      </w:r>
      <w:r>
        <w:t>x¯=</w:t>
      </w:r>
      <w:r>
        <w:t xml:space="preserve"> </w:t>
      </w:r>
      <w:r>
        <w:t xml:space="preserve">(39,5 + 13,2 + 14,1 + 28,0 + 60,2 + 62,5 + 58,6 + 119,6 + 291,2 + 253,5 + 304,0 + 145,1) : 12 ≈ 115,79. </w:t>
      </w:r>
      <w:r>
        <w:br/>
      </w:r>
      <w:r>
        <w:t xml:space="preserve">Lượng mưa trung bình cả năm của Hà Nội là: </w:t>
      </w:r>
      <w:r>
        <w:br/>
      </w:r>
      <w:r>
        <w:t xml:space="preserve"> </w:t>
      </w:r>
      <w:r>
        <w:t>¯</w:t>
      </w:r>
      <w:r>
        <w:t>¯</w:t>
      </w:r>
      <w:r>
        <w:t>¯</w:t>
      </w:r>
      <w:r>
        <w:t>x</w:t>
      </w:r>
      <w:r>
        <w:t>′</w:t>
      </w:r>
      <w:r>
        <w:t>x^(')¯</w:t>
      </w:r>
      <w:r>
        <w:t xml:space="preserve"> </w:t>
      </w:r>
      <w:r>
        <w:t xml:space="preserve">= (13,0 + 11,9 + 29,2 + 52,5 + 126,3 + 160,1 + 204,0 + 226,2 + 173,8 + 84,8 + 45,0 + 14,1) : 12 ≈ 95,08. </w:t>
      </w:r>
      <w:r>
        <w:br/>
      </w:r>
      <w:r>
        <w:t xml:space="preserve">Vì 115,79 &gt; 95,08. </w:t>
      </w:r>
      <w:r>
        <w:br/>
      </w:r>
      <w:r>
        <w:t xml:space="preserve">Vậy Đà Nẵng có lượng mưa trung bình cả năm cao hơn Hà Nội. </w:t>
      </w:r>
      <w:r>
        <w:br/>
      </w:r>
      <w:r>
        <w:t xml:space="preserve">b) Khoảng biến thiên, khoảng tứ phân vị và độ lệch chuẩn của hai mẫu số liệu về lượng mưa trung bình các tháng tại Đà Nẵng và Hà Nội. </w:t>
      </w:r>
      <w:r>
        <w:br/>
      </w:r>
      <w:r>
        <w:rPr>
          <w:b/>
        </w:rPr>
        <w:t xml:space="preserve">* Đà Nẵng: </w:t>
      </w:r>
      <w:r>
        <w:br/>
      </w:r>
      <w:r>
        <w:t xml:space="preserve">Sắp xếp các số liệu theo thứ tự không giảm, ta được: </w:t>
      </w:r>
      <w:r>
        <w:br/>
      </w:r>
      <w:r>
        <w:t>13,2; 14,1; 28,0; 39,5; 58,6; 60,2; 62,5; 119,6; 145,1; 253,5; 291,2; 304,0.</w:t>
      </w:r>
      <w:r>
        <w:t xml:space="preserve">  </w:t>
      </w:r>
      <w:r>
        <w:t xml:space="preserve"> </w:t>
      </w:r>
      <w:r>
        <w:br/>
      </w:r>
      <w:r>
        <w:t>Khoảng biến thiên: R = 304,0 – 13,2 = 290,8.</w:t>
      </w:r>
      <w:r>
        <w:br/>
      </w:r>
      <w:r>
        <w:t xml:space="preserve">Trung vị: </w:t>
      </w:r>
      <w:r>
        <w:t>Q</w:t>
      </w:r>
      <w:r>
        <w:t>2</w:t>
      </w:r>
      <w:r>
        <w:t>=</w:t>
      </w:r>
      <w:r>
        <w:t>60,2</w:t>
      </w:r>
      <w:r>
        <w:t>+</w:t>
      </w:r>
      <w:r>
        <w:t>62,5</w:t>
      </w:r>
      <w:r>
        <w:t>2</w:t>
      </w:r>
      <w:r>
        <w:t>=</w:t>
      </w:r>
      <w:r>
        <w:t>61,35</w:t>
      </w:r>
      <w:r>
        <w:t>Q_(2)=(60,2+62,5)/(2)=61,35</w:t>
      </w:r>
      <w:r>
        <w:t xml:space="preserve"> </w:t>
      </w:r>
      <w:r>
        <w:t xml:space="preserve">. </w:t>
      </w:r>
      <w:r>
        <w:br/>
      </w:r>
      <w:r>
        <w:t>Tứ phân vị thứ nhất: Q</w:t>
      </w:r>
      <w:r>
        <w:rPr>
          <w:vertAlign w:val="subscript"/>
        </w:rPr>
        <w:t>1</w:t>
      </w:r>
      <w:r>
        <w:t xml:space="preserve"> = </w:t>
      </w:r>
      <w:r>
        <w:t>28,0</w:t>
      </w:r>
      <w:r>
        <w:t>+</w:t>
      </w:r>
      <w:r>
        <w:t>39,5</w:t>
      </w:r>
      <w:r>
        <w:t>2</w:t>
      </w:r>
      <w:r>
        <w:t>=</w:t>
      </w:r>
      <w:r>
        <w:t>33,75</w:t>
      </w:r>
      <w:r>
        <w:t>(28,0+39,5)/(2)=33,75</w:t>
      </w:r>
      <w:r>
        <w:t xml:space="preserve"> </w:t>
      </w:r>
      <w:r>
        <w:t xml:space="preserve">. </w:t>
      </w:r>
      <w:r>
        <w:br/>
      </w:r>
      <w:r>
        <w:t>Tứ phân vị thứ ba: Q</w:t>
      </w:r>
      <w:r>
        <w:rPr>
          <w:vertAlign w:val="subscript"/>
        </w:rPr>
        <w:t>3</w:t>
      </w:r>
      <w:r>
        <w:t xml:space="preserve"> = </w:t>
      </w:r>
      <w:r>
        <w:t>145,1</w:t>
      </w:r>
      <w:r>
        <w:t>+</w:t>
      </w:r>
      <w:r>
        <w:t>253,5</w:t>
      </w:r>
      <w:r>
        <w:t>2</w:t>
      </w:r>
      <w:r>
        <w:t>(145,1+253,5)/(2)</w:t>
      </w:r>
      <w:r>
        <w:t xml:space="preserve"> </w:t>
      </w:r>
      <w:r>
        <w:t xml:space="preserve">= 199,3. </w:t>
      </w:r>
      <w:r>
        <w:br/>
      </w:r>
      <w:r>
        <w:t>Khoảng tứ phân vị: ∆</w:t>
      </w:r>
      <w:r>
        <w:rPr>
          <w:vertAlign w:val="subscript"/>
        </w:rPr>
        <w:t>Q</w:t>
      </w:r>
      <w:r>
        <w:t xml:space="preserve"> = Q</w:t>
      </w:r>
      <w:r>
        <w:rPr>
          <w:vertAlign w:val="subscript"/>
        </w:rPr>
        <w:t>3</w:t>
      </w:r>
      <w:r>
        <w:t xml:space="preserve"> – Q</w:t>
      </w:r>
      <w:r>
        <w:rPr>
          <w:vertAlign w:val="subscript"/>
        </w:rPr>
        <w:t>1</w:t>
      </w:r>
      <w:r>
        <w:t xml:space="preserve"> = 199,3 – 33,75 = 165,55. </w:t>
      </w:r>
      <w:r>
        <w:br/>
      </w:r>
      <w:r>
        <w:t xml:space="preserve">Phương sai: </w:t>
      </w:r>
      <w:r>
        <w:br/>
      </w:r>
      <w:r>
        <w:t>s</w:t>
      </w:r>
      <w:r>
        <w:rPr>
          <w:vertAlign w:val="superscript"/>
        </w:rPr>
        <w:t>2</w:t>
      </w:r>
      <w:r>
        <w:t xml:space="preserve"> = [(115,79 – 13,2)</w:t>
      </w:r>
      <w:r>
        <w:rPr>
          <w:vertAlign w:val="superscript"/>
        </w:rPr>
        <w:t>2</w:t>
      </w:r>
      <w:r>
        <w:t xml:space="preserve"> + (115,79 – 14,1)</w:t>
      </w:r>
      <w:r>
        <w:rPr>
          <w:vertAlign w:val="superscript"/>
        </w:rPr>
        <w:t>2</w:t>
      </w:r>
      <w:r>
        <w:t xml:space="preserve"> + (115,79 – 28,0)</w:t>
      </w:r>
      <w:r>
        <w:rPr>
          <w:vertAlign w:val="superscript"/>
        </w:rPr>
        <w:t>2</w:t>
      </w:r>
      <w:r>
        <w:t xml:space="preserve"> + (115,79 – 39,5)</w:t>
      </w:r>
      <w:r>
        <w:rPr>
          <w:vertAlign w:val="superscript"/>
        </w:rPr>
        <w:t>2</w:t>
      </w:r>
      <w:r>
        <w:t xml:space="preserve"> + (115,79 – 58,6)</w:t>
      </w:r>
      <w:r>
        <w:rPr>
          <w:vertAlign w:val="superscript"/>
        </w:rPr>
        <w:t>2</w:t>
      </w:r>
      <w:r>
        <w:t xml:space="preserve"> + (115,79 – 60,2)</w:t>
      </w:r>
      <w:r>
        <w:rPr>
          <w:vertAlign w:val="superscript"/>
        </w:rPr>
        <w:t>2</w:t>
      </w:r>
      <w:r>
        <w:t xml:space="preserve"> + (115,79 – 62,5)</w:t>
      </w:r>
      <w:r>
        <w:rPr>
          <w:vertAlign w:val="superscript"/>
        </w:rPr>
        <w:t>2</w:t>
      </w:r>
      <w:r>
        <w:t xml:space="preserve"> + (115,79 – 119,6)</w:t>
      </w:r>
      <w:r>
        <w:rPr>
          <w:vertAlign w:val="superscript"/>
        </w:rPr>
        <w:t>2</w:t>
      </w:r>
      <w:r>
        <w:t xml:space="preserve"> + (115,79 – 145,1)</w:t>
      </w:r>
      <w:r>
        <w:rPr>
          <w:vertAlign w:val="superscript"/>
        </w:rPr>
        <w:t>2</w:t>
      </w:r>
      <w:r>
        <w:t xml:space="preserve"> + (115,79 – 253,5)</w:t>
      </w:r>
      <w:r>
        <w:rPr>
          <w:vertAlign w:val="superscript"/>
        </w:rPr>
        <w:t>2</w:t>
      </w:r>
      <w:r>
        <w:t xml:space="preserve"> + (115,79 – 291,2)</w:t>
      </w:r>
      <w:r>
        <w:rPr>
          <w:vertAlign w:val="superscript"/>
        </w:rPr>
        <w:t>2</w:t>
      </w:r>
      <w:r>
        <w:t xml:space="preserve"> + (115,79 – 304,0)</w:t>
      </w:r>
      <w:r>
        <w:rPr>
          <w:vertAlign w:val="superscript"/>
        </w:rPr>
        <w:t>2</w:t>
      </w:r>
      <w:r>
        <w:t>] : 12 ≈ 10 801,91.</w:t>
      </w:r>
      <w:r>
        <w:t xml:space="preserve">   </w:t>
      </w:r>
      <w:r>
        <w:br/>
      </w:r>
      <w:r>
        <w:t xml:space="preserve">Độ lệch chuẩn: s = </w:t>
      </w:r>
      <w:r>
        <w:t>√</w:t>
      </w:r>
      <w:r>
        <w:t>s</w:t>
      </w:r>
      <w:r>
        <w:t>2</w:t>
      </w:r>
      <w:r>
        <w:t>√(s^(2))</w:t>
      </w:r>
      <w:r>
        <w:t xml:space="preserve"> </w:t>
      </w:r>
      <w:r>
        <w:t xml:space="preserve">≈ 103,93. </w:t>
      </w:r>
      <w:r>
        <w:br/>
      </w:r>
      <w:r>
        <w:rPr>
          <w:b/>
        </w:rPr>
        <w:t xml:space="preserve">* Hà Nội: </w:t>
      </w:r>
      <w:r>
        <w:br/>
      </w:r>
      <w:r>
        <w:t xml:space="preserve">Sắp xếp các số liệu theo thứ tự không giảm, ta được: </w:t>
      </w:r>
      <w:r>
        <w:br/>
      </w:r>
      <w:r>
        <w:t>11,9; 13,0; 14,1; 29,2; 45,0; 52,5; 84,8; 126,3; 160,1; 173,8; 204,0; 226,2.</w:t>
      </w:r>
      <w:r>
        <w:br/>
      </w:r>
      <w:r>
        <w:t>Khoảng biến thiên: R</w:t>
      </w:r>
      <w:r>
        <w:rPr>
          <w:i/>
        </w:rPr>
        <w:t xml:space="preserve">' </w:t>
      </w:r>
      <w:r>
        <w:t>= 226,2 – 11,9 = 214,3.</w:t>
      </w:r>
      <w:r>
        <w:br/>
      </w:r>
      <w:r>
        <w:t xml:space="preserve">Trung vị: </w:t>
      </w:r>
      <w:r>
        <w:t>Q</w:t>
      </w:r>
      <w:r>
        <w:t>′</w:t>
      </w:r>
      <w:r>
        <w:t>2</w:t>
      </w:r>
      <w:r>
        <w:t>=</w:t>
      </w:r>
      <w:r>
        <w:t>52,5</w:t>
      </w:r>
      <w:r>
        <w:t>+</w:t>
      </w:r>
      <w:r>
        <w:t>84,8</w:t>
      </w:r>
      <w:r>
        <w:t>2</w:t>
      </w:r>
      <w:r>
        <w:t>=</w:t>
      </w:r>
      <w:r>
        <w:t>68,65</w:t>
      </w:r>
      <w:r>
        <w:t>Q^(')_(2)=(52,5+84,8)/(2)=68,65</w:t>
      </w:r>
      <w:r>
        <w:t xml:space="preserve"> </w:t>
      </w:r>
      <w:r>
        <w:t xml:space="preserve">. </w:t>
      </w:r>
      <w:r>
        <w:br/>
      </w:r>
      <w:r>
        <w:t>Tứ phân vị thứ nhất: Q</w:t>
      </w:r>
      <w:r>
        <w:rPr>
          <w:i/>
        </w:rPr>
        <w:t>'</w:t>
      </w:r>
      <w:r>
        <w:rPr>
          <w:vertAlign w:val="subscript"/>
        </w:rPr>
        <w:t>1</w:t>
      </w:r>
      <w:r>
        <w:t xml:space="preserve"> = </w:t>
      </w:r>
      <w:r>
        <w:t>14,1</w:t>
      </w:r>
      <w:r>
        <w:t>+</w:t>
      </w:r>
      <w:r>
        <w:t>29,2</w:t>
      </w:r>
      <w:r>
        <w:t>2</w:t>
      </w:r>
      <w:r>
        <w:t>=</w:t>
      </w:r>
      <w:r>
        <w:t>21,65</w:t>
      </w:r>
      <w:r>
        <w:t>(14,1+29,2)/(2)=21,65</w:t>
      </w:r>
      <w:r>
        <w:t xml:space="preserve"> </w:t>
      </w:r>
      <w:r>
        <w:t xml:space="preserve">. </w:t>
      </w:r>
      <w:r>
        <w:br/>
      </w:r>
      <w:r>
        <w:t>Tứ phân vị thứ ba: Q</w:t>
      </w:r>
      <w:r>
        <w:rPr>
          <w:i/>
        </w:rPr>
        <w:t>'</w:t>
      </w:r>
      <w:r>
        <w:rPr>
          <w:vertAlign w:val="subscript"/>
        </w:rPr>
        <w:t>3</w:t>
      </w:r>
      <w:r>
        <w:t xml:space="preserve"> = </w:t>
      </w:r>
      <w:r>
        <w:t>160,1</w:t>
      </w:r>
      <w:r>
        <w:t>+</w:t>
      </w:r>
      <w:r>
        <w:t>173,8</w:t>
      </w:r>
      <w:r>
        <w:t>2</w:t>
      </w:r>
      <w:r>
        <w:t>(160,1+173,8)/(2)</w:t>
      </w:r>
      <w:r>
        <w:t xml:space="preserve"> </w:t>
      </w:r>
      <w:r>
        <w:t xml:space="preserve">= 166,95. </w:t>
      </w:r>
      <w:r>
        <w:br/>
      </w:r>
      <w:r>
        <w:t>Khoảng tứ phân vị: ∆</w:t>
      </w:r>
      <w:r>
        <w:rPr>
          <w:i/>
        </w:rPr>
        <w:t>'</w:t>
      </w:r>
      <w:r>
        <w:rPr>
          <w:vertAlign w:val="subscript"/>
        </w:rPr>
        <w:t>Q</w:t>
      </w:r>
      <w:r>
        <w:t xml:space="preserve"> = Q</w:t>
      </w:r>
      <w:r>
        <w:rPr>
          <w:i/>
        </w:rPr>
        <w:t>'</w:t>
      </w:r>
      <w:r>
        <w:rPr>
          <w:vertAlign w:val="subscript"/>
        </w:rPr>
        <w:t>3</w:t>
      </w:r>
      <w:r>
        <w:t xml:space="preserve"> – Q</w:t>
      </w:r>
      <w:r>
        <w:rPr>
          <w:i/>
        </w:rPr>
        <w:t>'</w:t>
      </w:r>
      <w:r>
        <w:rPr>
          <w:vertAlign w:val="subscript"/>
        </w:rPr>
        <w:t>1</w:t>
      </w:r>
      <w:r>
        <w:t xml:space="preserve"> = 166,95 – 21,65 = 145,3. </w:t>
      </w:r>
      <w:r>
        <w:br/>
      </w:r>
      <w:r>
        <w:t xml:space="preserve">Phương sai: </w:t>
      </w:r>
      <w:r>
        <w:br/>
      </w:r>
      <w:r>
        <w:t>s</w:t>
      </w:r>
      <w:r>
        <w:rPr>
          <w:i/>
        </w:rPr>
        <w:t>'</w:t>
      </w:r>
      <w:r>
        <w:rPr>
          <w:vertAlign w:val="superscript"/>
        </w:rPr>
        <w:t>2</w:t>
      </w:r>
      <w:r>
        <w:t xml:space="preserve"> = [(95,08 – 11,9)</w:t>
      </w:r>
      <w:r>
        <w:rPr>
          <w:vertAlign w:val="superscript"/>
        </w:rPr>
        <w:t>2</w:t>
      </w:r>
      <w:r>
        <w:t xml:space="preserve"> + (95,08 – 13,0)</w:t>
      </w:r>
      <w:r>
        <w:rPr>
          <w:vertAlign w:val="superscript"/>
        </w:rPr>
        <w:t>2</w:t>
      </w:r>
      <w:r>
        <w:t xml:space="preserve"> + (95,08 – 14,1)</w:t>
      </w:r>
      <w:r>
        <w:rPr>
          <w:vertAlign w:val="superscript"/>
        </w:rPr>
        <w:t>2</w:t>
      </w:r>
      <w:r>
        <w:t xml:space="preserve"> + (95,08 – 29,2)</w:t>
      </w:r>
      <w:r>
        <w:rPr>
          <w:vertAlign w:val="superscript"/>
        </w:rPr>
        <w:t>2</w:t>
      </w:r>
      <w:r>
        <w:t xml:space="preserve"> + (95,08 – 45,0)</w:t>
      </w:r>
      <w:r>
        <w:rPr>
          <w:vertAlign w:val="superscript"/>
        </w:rPr>
        <w:t>2</w:t>
      </w:r>
      <w:r>
        <w:t xml:space="preserve"> + (95,08 – 52,5)</w:t>
      </w:r>
      <w:r>
        <w:rPr>
          <w:vertAlign w:val="superscript"/>
        </w:rPr>
        <w:t>2</w:t>
      </w:r>
      <w:r>
        <w:t xml:space="preserve"> + (95,08 – 84,8)</w:t>
      </w:r>
      <w:r>
        <w:rPr>
          <w:vertAlign w:val="superscript"/>
        </w:rPr>
        <w:t>2</w:t>
      </w:r>
      <w:r>
        <w:t xml:space="preserve"> + (95,08 – 126,3)</w:t>
      </w:r>
      <w:r>
        <w:rPr>
          <w:vertAlign w:val="superscript"/>
        </w:rPr>
        <w:t>2</w:t>
      </w:r>
      <w:r>
        <w:t xml:space="preserve"> + (95,08 – 160,1)</w:t>
      </w:r>
      <w:r>
        <w:rPr>
          <w:vertAlign w:val="superscript"/>
        </w:rPr>
        <w:t>2</w:t>
      </w:r>
      <w:r>
        <w:t xml:space="preserve"> + (95,08 – 173,8)</w:t>
      </w:r>
      <w:r>
        <w:rPr>
          <w:vertAlign w:val="superscript"/>
        </w:rPr>
        <w:t>2</w:t>
      </w:r>
      <w:r>
        <w:t xml:space="preserve"> + (95,08 – 204,0)</w:t>
      </w:r>
      <w:r>
        <w:rPr>
          <w:vertAlign w:val="superscript"/>
        </w:rPr>
        <w:t>2</w:t>
      </w:r>
      <w:r>
        <w:t xml:space="preserve"> + (95,08 – 226,2)</w:t>
      </w:r>
      <w:r>
        <w:rPr>
          <w:vertAlign w:val="superscript"/>
        </w:rPr>
        <w:t>2</w:t>
      </w:r>
      <w:r>
        <w:t>] : 12 ≈ 5 786,32.</w:t>
      </w:r>
      <w:r>
        <w:t xml:space="preserve">   </w:t>
      </w:r>
      <w:r>
        <w:br/>
      </w:r>
      <w:r>
        <w:t>Độ lệch chuẩn: s</w:t>
      </w:r>
      <w:r>
        <w:rPr>
          <w:i/>
        </w:rPr>
        <w:t xml:space="preserve">' </w:t>
      </w:r>
      <w:r>
        <w:t xml:space="preserve">= </w:t>
      </w:r>
      <w:r>
        <w:t>√</w:t>
      </w:r>
      <w:r>
        <w:t>s</w:t>
      </w:r>
      <w:r>
        <w:t>′</w:t>
      </w:r>
      <w:r>
        <w:t>2</w:t>
      </w:r>
      <w:r>
        <w:t>√(s^(')^(2))</w:t>
      </w:r>
      <w:r>
        <w:t xml:space="preserve"> </w:t>
      </w:r>
      <w:r>
        <w:t xml:space="preserve">≈ 76,07. </w:t>
      </w:r>
      <w:r>
        <w:br/>
      </w:r>
      <w:r>
        <w:t xml:space="preserve">Từ đó ta có dãy số liệu về lượng mưa trung bình các tháng tại Đà Nẵng phân tán hơn so với tại Hà Nội. </w:t>
      </w:r>
      <w:r>
        <w:br/>
      </w:r>
      <w:r>
        <w:rPr>
          <w:b/>
        </w:rPr>
        <w:t xml:space="preserve">Bài 17 trang 73 SBT Toán 10 Tập 2: </w:t>
      </w:r>
      <w:r>
        <w:t xml:space="preserve">Khi tham gia một trò chơi quay số trúng thưởng, mỗi người chơi chọn một số 4 chữ số (có tính cả số 0 ở đầu). Bạn An chọn số 0347. Người quản trò quay 4 tấm bìa cứng hình tròn I, II, III, IV, mỗi tấm bìa được chia thành 10 phần có diện tích bằng nhau và đánh số 0, 1, 2, 3, 4, 5, 6, 7, 8, 9 được gắn vào trục quay có mũi tên ở tâm. Giả sử mũi tên của bìa cứng số I, II, III và IV tương ứng dừng ở các số a, b, c, d. Khi đó số </w:t>
      </w:r>
      <w:r>
        <w:t>¯</w:t>
      </w:r>
      <w:r>
        <w:t>¯¯¯¯¯</w:t>
      </w:r>
      <w:r>
        <w:t>¯</w:t>
      </w:r>
      <w:r>
        <w:t>a</w:t>
      </w:r>
      <w:r>
        <w:t>b</w:t>
      </w:r>
      <w:r>
        <w:t>c</w:t>
      </w:r>
      <w:r>
        <w:t>d</w:t>
      </w:r>
      <w:r>
        <w:t>abcd¯</w:t>
      </w:r>
      <w:r>
        <w:t xml:space="preserve"> </w:t>
      </w:r>
      <w:r>
        <w:t xml:space="preserve"> </w:t>
      </w:r>
      <w:r>
        <w:t xml:space="preserve">gọi là </w:t>
      </w:r>
      <w:r>
        <w:rPr>
          <w:i/>
        </w:rPr>
        <w:t>số trúng thưởng</w:t>
      </w:r>
      <w:r>
        <w:t>. Nếu số của người chơi trùng hoàn toàn với số trúng thưởng thì người chơi trúng giải nhất; trùng với 3 chữ số của số trúng thưởng (tính cả thứ tự) thì người chơi trúng giải nhì.</w:t>
      </w:r>
      <w:r>
        <w:br/>
      </w:r>
      <w:r>
        <w:t>Tính xác suất bạn An trúng giải nhất, giải nhì.</w:t>
      </w:r>
      <w:r>
        <w:br/>
      </w:r>
      <w:r>
        <w:rPr>
          <w:b/>
        </w:rPr>
        <w:t>Lời giải:</w:t>
      </w:r>
      <w:r>
        <w:br/>
      </w:r>
      <w:r>
        <w:t>Không gian mẫu: Ω = {</w:t>
      </w:r>
      <w:r>
        <w:t xml:space="preserve"> </w:t>
      </w:r>
      <w:r>
        <w:t>¯</w:t>
      </w:r>
      <w:r>
        <w:t>¯¯¯¯¯</w:t>
      </w:r>
      <w:r>
        <w:t>¯</w:t>
      </w:r>
      <w:r>
        <w:t>a</w:t>
      </w:r>
      <w:r>
        <w:t>b</w:t>
      </w:r>
      <w:r>
        <w:t>c</w:t>
      </w:r>
      <w:r>
        <w:t>d</w:t>
      </w:r>
      <w:r>
        <w:t>abcd¯</w:t>
      </w:r>
      <w:r>
        <w:t xml:space="preserve">; a, b, c, d </w:t>
      </w:r>
      <w:r>
        <w:t>∈</w:t>
      </w:r>
      <w:r>
        <w:t xml:space="preserve"> {0; 1; 2; 3; 4; 5; 6; 7; 8; 9}}. </w:t>
      </w:r>
      <w:r>
        <w:br/>
      </w:r>
      <w:r>
        <w:t>Theo quy tắc nhân, ta có n(Ω) = 10</w:t>
      </w:r>
      <w:r>
        <w:rPr>
          <w:vertAlign w:val="superscript"/>
        </w:rPr>
        <w:t>4</w:t>
      </w:r>
      <w:r>
        <w:t xml:space="preserve">. (Do có 10 cách chọn mỗi số a, b, c, d). </w:t>
      </w:r>
      <w:r>
        <w:br/>
      </w:r>
      <w:r>
        <w:t xml:space="preserve">+) Gọi E là biến cố “An trúng giải nhất”. Khi đó E = {0347}, n(E) = 1. </w:t>
      </w:r>
      <w:r>
        <w:br/>
      </w:r>
      <w:r>
        <w:t xml:space="preserve">Vậy xác suất để An trúng giải nhất là P(E) = </w:t>
      </w:r>
      <w:r>
        <w:t>n</w:t>
      </w:r>
      <w:r>
        <w:t>(</w:t>
      </w:r>
      <w:r>
        <w:t>E</w:t>
      </w:r>
      <w:r>
        <w:t>)</w:t>
      </w:r>
      <w:r>
        <w:t>n</w:t>
      </w:r>
      <w:r>
        <w:t>(</w:t>
      </w:r>
      <w:r>
        <w:t>Ω</w:t>
      </w:r>
      <w:r>
        <w:t>)</w:t>
      </w:r>
      <w:r>
        <w:t>=</w:t>
      </w:r>
      <w:r>
        <w:t>1</w:t>
      </w:r>
      <w:r>
        <w:t>10</w:t>
      </w:r>
      <w:r>
        <w:t>4</w:t>
      </w:r>
      <w:r>
        <w:t>(nE)/(nΩ)=(1)/(10^(4))</w:t>
      </w:r>
      <w:r>
        <w:t xml:space="preserve"> </w:t>
      </w:r>
      <w:r>
        <w:t xml:space="preserve">. </w:t>
      </w:r>
      <w:r>
        <w:br/>
      </w:r>
      <w:r>
        <w:t xml:space="preserve">+) Gọi F là biến cố “An trúng giải nhì”. </w:t>
      </w:r>
      <w:r>
        <w:br/>
      </w:r>
      <w:r>
        <w:t>Khi đó, F = {</w:t>
      </w:r>
      <w:r>
        <w:t xml:space="preserve"> </w:t>
      </w:r>
      <w:r>
        <w:t>¯</w:t>
      </w:r>
      <w:r>
        <w:t>¯¯¯¯¯¯</w:t>
      </w:r>
      <w:r>
        <w:t>¯</w:t>
      </w:r>
      <w:r>
        <w:t>a</w:t>
      </w:r>
      <w:r>
        <w:t>347</w:t>
      </w:r>
      <w:r>
        <w:t>;</w:t>
      </w:r>
      <w:r>
        <w:t>¯</w:t>
      </w:r>
      <w:r>
        <w:t>¯¯¯¯¯¯</w:t>
      </w:r>
      <w:r>
        <w:t>¯</w:t>
      </w:r>
      <w:r>
        <w:t>0</w:t>
      </w:r>
      <w:r>
        <w:t>b</w:t>
      </w:r>
      <w:r>
        <w:t>47</w:t>
      </w:r>
      <w:r>
        <w:t>;</w:t>
      </w:r>
      <w:r>
        <w:t>¯</w:t>
      </w:r>
      <w:r>
        <w:t>¯¯¯¯¯¯</w:t>
      </w:r>
      <w:r>
        <w:t>¯</w:t>
      </w:r>
      <w:r>
        <w:t>03</w:t>
      </w:r>
      <w:r>
        <w:t>c</w:t>
      </w:r>
      <w:r>
        <w:t>7</w:t>
      </w:r>
      <w:r>
        <w:t>;</w:t>
      </w:r>
      <w:r>
        <w:t>¯</w:t>
      </w:r>
      <w:r>
        <w:t>¯¯¯¯¯¯</w:t>
      </w:r>
      <w:r>
        <w:t>¯</w:t>
      </w:r>
      <w:r>
        <w:t>034</w:t>
      </w:r>
      <w:r>
        <w:t>d</w:t>
      </w:r>
      <w:r>
        <w:t>a347¯;  0b47¯; 03c7¯;  034d¯</w:t>
      </w:r>
      <w:r>
        <w:t xml:space="preserve">| a </w:t>
      </w:r>
      <w:r>
        <w:t>∈</w:t>
      </w:r>
      <w:r>
        <w:t xml:space="preserve"> {1; 2; 3; 4; 5; 6; 7; 8; 9}, b </w:t>
      </w:r>
      <w:r>
        <w:t>∈</w:t>
      </w:r>
      <w:r>
        <w:t xml:space="preserve"> {0; 1; 2; 4; 5; 6; 7; 8; 9}, c </w:t>
      </w:r>
      <w:r>
        <w:t>∈</w:t>
      </w:r>
      <w:r>
        <w:t xml:space="preserve"> {0; 1; 2; 3; 5; 6; 7; 8; 9}, d </w:t>
      </w:r>
      <w:r>
        <w:t>∈</w:t>
      </w:r>
      <w:r>
        <w:t xml:space="preserve"> {0; 1; 2; 3; 4; 5; 6; 8; 9}}. </w:t>
      </w:r>
      <w:r>
        <w:br/>
      </w:r>
      <w:r>
        <w:t xml:space="preserve">Mỗi cách chọn a, b, c, d thỏa mãn F là chọn 1 trong 9 số. Có 9 cách chọn a, 9 cách chọn b, 9 cách chọn c, 9 cách chọn d. </w:t>
      </w:r>
      <w:r>
        <w:br/>
      </w:r>
      <w:r>
        <w:t xml:space="preserve">Mỗi trường hợp là rời nhau nên theo quy tắc cộng ta có n(F) = 9 + 9 + 9 + 9 = 36. </w:t>
      </w:r>
      <w:r>
        <w:br/>
      </w:r>
      <w:r>
        <w:t xml:space="preserve">Vậy xác suất để An trúng giải nhì là P(F) = </w:t>
      </w:r>
      <w:r>
        <w:t>n</w:t>
      </w:r>
      <w:r>
        <w:t>(</w:t>
      </w:r>
      <w:r>
        <w:t>F</w:t>
      </w:r>
      <w:r>
        <w:t>)</w:t>
      </w:r>
      <w:r>
        <w:t>n</w:t>
      </w:r>
      <w:r>
        <w:t>(</w:t>
      </w:r>
      <w:r>
        <w:t>Ω</w:t>
      </w:r>
      <w:r>
        <w:t>)</w:t>
      </w:r>
      <w:r>
        <w:t>=</w:t>
      </w:r>
      <w:r>
        <w:t>36</w:t>
      </w:r>
      <w:r>
        <w:t>10</w:t>
      </w:r>
      <w:r>
        <w:t>4</w:t>
      </w:r>
      <w:r>
        <w:t>=</w:t>
      </w:r>
      <w:r>
        <w:t>0,0036</w:t>
      </w:r>
      <w:r>
        <w:t>(nF)/(nΩ)=(36)/(10^(4))=0,0036</w:t>
      </w:r>
      <w:r>
        <w:t xml:space="preserve"> </w:t>
      </w:r>
      <w:r>
        <w:t xml:space="preserve">. </w:t>
      </w:r>
      <w:r>
        <w:br/>
      </w:r>
      <w:r>
        <w:rPr>
          <w:b/>
        </w:rPr>
        <w:t xml:space="preserve">Bài 18 trang 73 SBT Toán 10 Tập 2: </w:t>
      </w:r>
      <w:r>
        <w:t xml:space="preserve">Khi tham gia một trò chơi bốc thăm trúng thưởng, mỗi người chơi chọn một bộ 6 số đôi một khác nhau từ 45 số: 1; 2;....; 45, chẳng hạn bạn Bình chọn bộ số {4; 12; 20; 31; 32; 33}. Sau đó, người quản trò bốc thăm ngẫu nhiên 6 quả bóng (không hoàn lại) từ một thùng kín đựng 45 quả bóng như nhau ghi các số 1; 2; ...; 45. Bộ 6 số ghi trên 6 quả bóng đó, gọi là </w:t>
      </w:r>
      <w:r>
        <w:rPr>
          <w:i/>
        </w:rPr>
        <w:t>bộ số trúng thưởng</w:t>
      </w:r>
      <w:r>
        <w:t>. Nếu bộ số của người chơi trùng với 4 số của bộ số trúng thưởng thì người chơi trúng giải nhì. Tính xác suất bạn Bình trúng giải nhì khi chơi.</w:t>
      </w:r>
      <w:r>
        <w:br/>
      </w:r>
      <w:r>
        <w:rPr>
          <w:b/>
        </w:rPr>
        <w:t>Lời giải:</w:t>
      </w:r>
      <w:r>
        <w:br/>
      </w:r>
      <w:r>
        <w:t xml:space="preserve">Không gian mẫu Ω là tập hợp tất cả các tập con có 6 phần tử của tập {1; 2;....; 44; 45}. </w:t>
      </w:r>
      <w:r>
        <w:br/>
      </w:r>
      <w:r>
        <w:t xml:space="preserve">Do đó, n(Ω) = </w:t>
      </w:r>
      <w:r>
        <w:t>C</w:t>
      </w:r>
      <w:r>
        <w:t>6</w:t>
      </w:r>
      <w:r>
        <w:t>45</w:t>
      </w:r>
      <w:r>
        <w:t>C456</w:t>
      </w:r>
      <w:r>
        <w:t xml:space="preserve"> </w:t>
      </w:r>
      <w:r>
        <w:t xml:space="preserve">. </w:t>
      </w:r>
      <w:r>
        <w:br/>
      </w:r>
      <w:r>
        <w:t xml:space="preserve">Gọi E là biến cố: “Bạn Bình trúng giải nhì”. </w:t>
      </w:r>
      <w:r>
        <w:br/>
      </w:r>
      <w:r>
        <w:t xml:space="preserve">E là tập hợp tất cả các tập con gồm 6 phần tử của tập {1; 2;....; 44; 45} có tính chất: </w:t>
      </w:r>
      <w:r>
        <w:br/>
      </w:r>
      <w:r>
        <w:t xml:space="preserve">- Bốn phần tử của nó thuộc tập {4; 12; 20; 31; 32; 33}; </w:t>
      </w:r>
      <w:r>
        <w:br/>
      </w:r>
      <w:r>
        <w:t xml:space="preserve">- Hai phần tử còn lại không thuộc tập {4; 12; 20; 31; 32; 33}. </w:t>
      </w:r>
      <w:r>
        <w:br/>
      </w:r>
      <w:r>
        <w:t xml:space="preserve">Mỗi phần tử của E được hình thành từ hai công đoạn. </w:t>
      </w:r>
      <w:r>
        <w:br/>
      </w:r>
      <w:r>
        <w:t xml:space="preserve">Công đoạn 1: Chọn 4 phần tử trong tập {4; 12; 20; 31; 32; 33}. Có </w:t>
      </w:r>
      <w:r>
        <w:t xml:space="preserve"> </w:t>
      </w:r>
      <w:r>
        <w:t xml:space="preserve"> </w:t>
      </w:r>
      <w:r>
        <w:t xml:space="preserve">cách chọn. </w:t>
      </w:r>
      <w:r>
        <w:br/>
      </w:r>
      <w:r>
        <w:t xml:space="preserve">Công đoạn 2: Chọn 2 phần tử còn lại trong 39 phần tử của tập {1; 2; ....; 44; 45} \ {4; 12; 20; 31; 32; 33}. Có </w:t>
      </w:r>
      <w:r>
        <w:t>C</w:t>
      </w:r>
      <w:r>
        <w:t>2</w:t>
      </w:r>
      <w:r>
        <w:t>39</w:t>
      </w:r>
      <w:r>
        <w:t>=</w:t>
      </w:r>
      <w:r>
        <w:t>741</w:t>
      </w:r>
      <w:r>
        <w:t>C392=741</w:t>
      </w:r>
      <w:r>
        <w:t xml:space="preserve"> </w:t>
      </w:r>
      <w:r>
        <w:t xml:space="preserve"> </w:t>
      </w:r>
      <w:r>
        <w:t xml:space="preserve">cách chọn. </w:t>
      </w:r>
      <w:r>
        <w:br/>
      </w:r>
      <w:r>
        <w:t xml:space="preserve">Theo quy tắc nhân, tập E có 15 . 741 = 11 115 phần tử. Vậy n(E) = 11 115. </w:t>
      </w:r>
      <w:r>
        <w:br/>
      </w:r>
      <w:r>
        <w:t xml:space="preserve">Vậy xác suất bạn Bình trúng giải nhì khi chơi là: </w:t>
      </w:r>
      <w:r>
        <w:br/>
      </w:r>
      <w:r>
        <w:t xml:space="preserve">P(E) = </w:t>
      </w:r>
      <w:r>
        <w:t>n</w:t>
      </w:r>
      <w:r>
        <w:t>(</w:t>
      </w:r>
      <w:r>
        <w:t>E</w:t>
      </w:r>
      <w:r>
        <w:t>)</w:t>
      </w:r>
      <w:r>
        <w:t>n</w:t>
      </w:r>
      <w:r>
        <w:t>(</w:t>
      </w:r>
      <w:r>
        <w:t>Ω</w:t>
      </w:r>
      <w:r>
        <w:t>)</w:t>
      </w:r>
      <w:r>
        <w:t>=</w:t>
      </w:r>
      <w:r>
        <w:t>11</w:t>
      </w:r>
      <w:r>
        <w:t>115</w:t>
      </w:r>
      <w:r>
        <w:t>C</w:t>
      </w:r>
      <w:r>
        <w:t>6</w:t>
      </w:r>
      <w:r>
        <w:t>45</w:t>
      </w:r>
      <w:r>
        <w:t>=</w:t>
      </w:r>
      <w:r>
        <w:t>11</w:t>
      </w:r>
      <w:r>
        <w:t>115</w:t>
      </w:r>
      <w:r>
        <w:t>8</w:t>
      </w:r>
      <w:r>
        <w:t>145</w:t>
      </w:r>
      <w:r>
        <w:t>060</w:t>
      </w:r>
      <w:r>
        <w:t>≈</w:t>
      </w:r>
      <w:r>
        <w:t>0,001365</w:t>
      </w:r>
      <w:r>
        <w:t>(nE)/(nΩ)=(11  115)/(C456)=(11  115)/(8  145 060)≈0,001365</w:t>
      </w:r>
      <w:r>
        <w:t xml:space="preserve"> </w:t>
      </w:r>
      <w:r>
        <w:t xml:space="preserve">. </w:t>
      </w:r>
      <w:r>
        <w:br/>
      </w:r>
      <w:r>
        <w:rPr>
          <w:b/>
        </w:rPr>
        <w:t xml:space="preserve">Xem thêm lời giải sách bài tập Toán lớp 10 Kết nối tri thức với cuộc sống hay, chi tiết khác: </w:t>
      </w:r>
      <w:r>
        <w:br/>
      </w:r>
      <w:r>
        <w:t>Chương 4: Vectơ</w:t>
      </w:r>
      <w:r>
        <w:br/>
      </w:r>
      <w:r>
        <w:t>Chương 5: Các số đặc trưng của mẫu số liệu không ghép nhóm</w:t>
      </w:r>
      <w:r>
        <w:br/>
      </w:r>
      <w:r>
        <w:t>Chương 6: Hàm số, đồ thị và ứng dụng</w:t>
      </w:r>
      <w:r>
        <w:br/>
      </w:r>
      <w:r>
        <w:t>Chương 7: Hàm số, đồ thị và ứng dụng</w:t>
      </w:r>
      <w:r>
        <w:br/>
      </w:r>
      <w:r>
        <w:t>Chương 8: Đại số tổ hợp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