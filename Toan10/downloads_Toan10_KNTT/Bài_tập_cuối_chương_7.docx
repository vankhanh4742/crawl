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cuối chương 7</w:t>
      </w:r>
    </w:p>
    <w:p>
      <w:r>
        <w:rPr>
          <w:b/>
        </w:rPr>
        <w:t>Giải bài tập Toán 10 Bài tập cuối chương 7</w:t>
      </w:r>
      <w:r>
        <w:br/>
      </w:r>
      <w:r>
        <w:rPr>
          <w:b/>
        </w:rPr>
        <w:t>A.  Trắc nghiệm</w:t>
      </w:r>
      <w:r>
        <w:br/>
      </w:r>
      <w:r>
        <w:rPr>
          <w:b/>
        </w:rPr>
        <w:t xml:space="preserve">Giải </w:t>
      </w:r>
      <w:r>
        <w:rPr>
          <w:b/>
        </w:rPr>
        <w:t>Toán 10</w:t>
      </w:r>
      <w:r>
        <w:rPr>
          <w:b/>
        </w:rPr>
        <w:t xml:space="preserve"> </w:t>
      </w:r>
      <w:r>
        <w:rPr>
          <w:b/>
        </w:rPr>
        <w:t>trang 58</w:t>
      </w:r>
      <w:r>
        <w:rPr>
          <w:b/>
        </w:rPr>
        <w:t xml:space="preserve"> </w:t>
      </w:r>
      <w:r>
        <w:rPr>
          <w:b/>
        </w:rPr>
        <w:t>Tập 2</w:t>
      </w:r>
      <w:r>
        <w:br/>
      </w:r>
      <w:r>
        <w:rPr>
          <w:b/>
        </w:rPr>
        <w:t>Bài 7.26 trang 58 Toán 10 Tập 2:</w:t>
      </w:r>
      <w:r>
        <w:br/>
      </w:r>
      <w:r>
        <w:t xml:space="preserve">Phương trình nào sau đây là phương trình tham số của đường thẳng? </w:t>
      </w:r>
      <w:r>
        <w:br/>
      </w:r>
      <w:r>
        <w:t>A. 2x – y + 1 = 0;</w:t>
      </w:r>
      <w:r>
        <w:br/>
      </w:r>
      <w:r>
        <w:t xml:space="preserve">B. </w:t>
      </w:r>
      <w:r>
        <w:t>{</w:t>
      </w:r>
      <w:r>
        <w:t>x</w:t>
      </w:r>
      <w:r>
        <w:t>=</w:t>
      </w:r>
      <w:r>
        <w:t>2</w:t>
      </w:r>
      <w:r>
        <w:t>t</w:t>
      </w:r>
      <w:r>
        <w:t>y</w:t>
      </w:r>
      <w:r>
        <w:t>=</w:t>
      </w:r>
      <w:r>
        <w:t>t</w:t>
      </w:r>
      <w:r>
        <w:t>x=2ty=t</w:t>
      </w:r>
      <w:r>
        <w:t>;</w:t>
      </w:r>
      <w:r>
        <w:br/>
      </w:r>
      <w:r>
        <w:t>C. x</w:t>
      </w:r>
      <w:r>
        <w:rPr>
          <w:vertAlign w:val="superscript"/>
        </w:rPr>
        <w:t>2</w:t>
      </w:r>
      <w:r>
        <w:t xml:space="preserve"> + y</w:t>
      </w:r>
      <w:r>
        <w:rPr>
          <w:vertAlign w:val="superscript"/>
        </w:rPr>
        <w:t>2</w:t>
      </w:r>
      <w:r>
        <w:t xml:space="preserve"> = 1;</w:t>
      </w:r>
      <w:r>
        <w:br/>
      </w:r>
      <w:r>
        <w:t>D. y = 2x + 3.</w:t>
      </w:r>
      <w:r>
        <w:br/>
      </w:r>
      <w:r>
        <w:rPr>
          <w:b/>
        </w:rPr>
        <w:t>Lời giải</w:t>
      </w:r>
      <w:r>
        <w:rPr>
          <w:b/>
        </w:rPr>
        <w:t xml:space="preserve"> </w:t>
      </w:r>
      <w:r>
        <w:br/>
      </w:r>
      <w:r>
        <w:t>Ta thấy 2x – y + 1 = 0; y = 2x + 3 là phương trình tổng quát của đường thẳng. Do đó A, D sai.</w:t>
      </w:r>
      <w:r>
        <w:br/>
      </w:r>
      <w:r>
        <w:t>Ta thấy x</w:t>
      </w:r>
      <w:r>
        <w:rPr>
          <w:vertAlign w:val="superscript"/>
        </w:rPr>
        <w:t>2</w:t>
      </w:r>
      <w:r>
        <w:t xml:space="preserve"> + y</w:t>
      </w:r>
      <w:r>
        <w:rPr>
          <w:vertAlign w:val="superscript"/>
        </w:rPr>
        <w:t>2</w:t>
      </w:r>
      <w:r>
        <w:t xml:space="preserve"> = 1 là phương trình đường tròn. Do đó C sai.</w:t>
      </w:r>
      <w:r>
        <w:br/>
      </w:r>
      <w:r>
        <w:t xml:space="preserve">Phương trình </w:t>
      </w:r>
      <w:r>
        <w:t>{</w:t>
      </w:r>
      <w:r>
        <w:t>x</w:t>
      </w:r>
      <w:r>
        <w:t>=</w:t>
      </w:r>
      <w:r>
        <w:t>2</w:t>
      </w:r>
      <w:r>
        <w:t>t</w:t>
      </w:r>
      <w:r>
        <w:t>y</w:t>
      </w:r>
      <w:r>
        <w:t>=</w:t>
      </w:r>
      <w:r>
        <w:t>t</w:t>
      </w:r>
      <w:r>
        <w:t>x=2ty=t</w:t>
      </w:r>
      <w:r>
        <w:t xml:space="preserve"> là phương trình tham số của đường thẳng. Do đó B đúng.</w:t>
      </w:r>
      <w:r>
        <w:br/>
      </w:r>
      <w:r>
        <w:t>Vậy chọn đáp án B.</w:t>
      </w:r>
      <w:r>
        <w:br/>
      </w:r>
      <w:r>
        <w:rPr>
          <w:b/>
        </w:rPr>
        <w:t>Bài 7.27 trang 58 Toán 10 Tập 2:</w:t>
      </w:r>
      <w:r>
        <w:br/>
      </w:r>
      <w:r>
        <w:t xml:space="preserve">Phương trình nào sau đây là phương trình tổng quát của đường thẳng? </w:t>
      </w:r>
      <w:r>
        <w:br/>
      </w:r>
      <w:r>
        <w:t>A. –x – 2y + 3 = 0;</w:t>
      </w:r>
      <w:r>
        <w:br/>
      </w:r>
      <w:r>
        <w:t xml:space="preserve">B. </w:t>
      </w:r>
      <w:r>
        <w:t>{</w:t>
      </w:r>
      <w:r>
        <w:t>x</w:t>
      </w:r>
      <w:r>
        <w:t>=</w:t>
      </w:r>
      <w:r>
        <w:t>2</w:t>
      </w:r>
      <w:r>
        <w:t>+</w:t>
      </w:r>
      <w:r>
        <w:t>t</w:t>
      </w:r>
      <w:r>
        <w:t>y</w:t>
      </w:r>
      <w:r>
        <w:t>=</w:t>
      </w:r>
      <w:r>
        <w:t>3</w:t>
      </w:r>
      <w:r>
        <w:t>−</w:t>
      </w:r>
      <w:r>
        <w:t>t</w:t>
      </w:r>
      <w:r>
        <w:t>x=2+ty=3−t</w:t>
      </w:r>
      <w:r>
        <w:t>;</w:t>
      </w:r>
      <w:r>
        <w:br/>
      </w:r>
      <w:r>
        <w:t>C. y</w:t>
      </w:r>
      <w:r>
        <w:rPr>
          <w:vertAlign w:val="superscript"/>
        </w:rPr>
        <w:t>2</w:t>
      </w:r>
      <w:r>
        <w:t xml:space="preserve"> = 2x;</w:t>
      </w:r>
      <w:r>
        <w:br/>
      </w:r>
      <w:r>
        <w:t xml:space="preserve">D. </w:t>
      </w:r>
      <w:r>
        <w:t>x</w:t>
      </w:r>
      <w:r>
        <w:t>2</w:t>
      </w:r>
      <w:r>
        <w:t>10</w:t>
      </w:r>
      <w:r>
        <w:t>+</w:t>
      </w:r>
      <w:r>
        <w:t>y</w:t>
      </w:r>
      <w:r>
        <w:t>2</w:t>
      </w:r>
      <w:r>
        <w:t>6</w:t>
      </w:r>
      <w:r>
        <w:t>=</w:t>
      </w:r>
      <w:r>
        <w:t>1</w:t>
      </w:r>
      <w:r>
        <w:t>(x^(2))/(10)+(y^(2))/(6)=1</w:t>
      </w:r>
      <w:r>
        <w:t>.</w:t>
      </w:r>
      <w:r>
        <w:br/>
      </w:r>
      <w:r>
        <w:rPr>
          <w:b/>
        </w:rPr>
        <w:t>Lời giải</w:t>
      </w:r>
      <w:r>
        <w:rPr>
          <w:b/>
        </w:rPr>
        <w:t xml:space="preserve"> </w:t>
      </w:r>
      <w:r>
        <w:br/>
      </w:r>
      <w:r>
        <w:t xml:space="preserve">Ta có: </w:t>
      </w:r>
      <w:r>
        <w:br/>
      </w:r>
      <w:r>
        <w:t>{</w:t>
      </w:r>
      <w:r>
        <w:t>x</w:t>
      </w:r>
      <w:r>
        <w:t>=</w:t>
      </w:r>
      <w:r>
        <w:t>2</w:t>
      </w:r>
      <w:r>
        <w:t>+</w:t>
      </w:r>
      <w:r>
        <w:t>t</w:t>
      </w:r>
      <w:r>
        <w:t>y</w:t>
      </w:r>
      <w:r>
        <w:t>=</w:t>
      </w:r>
      <w:r>
        <w:t>3</w:t>
      </w:r>
      <w:r>
        <w:t>−</w:t>
      </w:r>
      <w:r>
        <w:t>t</w:t>
      </w:r>
      <w:r>
        <w:t>x=2+ty=3−t</w:t>
      </w:r>
      <w:r>
        <w:t xml:space="preserve"> là phương trình tham số của đường thẳng. Do đó B sai.</w:t>
      </w:r>
      <w:r>
        <w:br/>
      </w:r>
      <w:r>
        <w:t xml:space="preserve"> y</w:t>
      </w:r>
      <w:r>
        <w:rPr>
          <w:vertAlign w:val="superscript"/>
        </w:rPr>
        <w:t>2</w:t>
      </w:r>
      <w:r>
        <w:t xml:space="preserve"> = 2x là phương trình chính tắc của parabol. Do đó C sai.</w:t>
      </w:r>
      <w:r>
        <w:br/>
      </w:r>
      <w:r>
        <w:t>x</w:t>
      </w:r>
      <w:r>
        <w:t>2</w:t>
      </w:r>
      <w:r>
        <w:t>10</w:t>
      </w:r>
      <w:r>
        <w:t>+</w:t>
      </w:r>
      <w:r>
        <w:t>y</w:t>
      </w:r>
      <w:r>
        <w:t>2</w:t>
      </w:r>
      <w:r>
        <w:t>6</w:t>
      </w:r>
      <w:r>
        <w:t>=</w:t>
      </w:r>
      <w:r>
        <w:t>1</w:t>
      </w:r>
      <w:r>
        <w:t>(x^(2))/(10)+(y^(2))/(6)=1</w:t>
      </w:r>
      <w:r>
        <w:t xml:space="preserve"> là phương trình chính tắc của elip. Do đó D sai.</w:t>
      </w:r>
      <w:r>
        <w:br/>
      </w:r>
      <w:r>
        <w:t xml:space="preserve">–x – 2y + 3 = 0 là phương trình tổng quát của đường thẳng. Do đó A đúng. </w:t>
      </w:r>
      <w:r>
        <w:br/>
      </w:r>
      <w:r>
        <w:t>Vậy chọn đáp án A.</w:t>
      </w:r>
      <w:r>
        <w:br/>
      </w:r>
      <w:r>
        <w:rPr>
          <w:b/>
        </w:rPr>
        <w:t>Bài 7.28 trang 58 Toán 10 Tập 2:</w:t>
      </w:r>
      <w:r>
        <w:br/>
      </w:r>
      <w:r>
        <w:t>Phương trình nào sau đây là phương trình đường tròn ?</w:t>
      </w:r>
      <w:r>
        <w:br/>
      </w:r>
      <w:r>
        <w:t>A. x</w:t>
      </w:r>
      <w:r>
        <w:rPr>
          <w:vertAlign w:val="superscript"/>
        </w:rPr>
        <w:t>2</w:t>
      </w:r>
      <w:r>
        <w:t xml:space="preserve"> – y</w:t>
      </w:r>
      <w:r>
        <w:rPr>
          <w:vertAlign w:val="superscript"/>
        </w:rPr>
        <w:t>2</w:t>
      </w:r>
      <w:r>
        <w:t xml:space="preserve"> = 1;</w:t>
      </w:r>
      <w:r>
        <w:br/>
      </w:r>
      <w:r>
        <w:t>B. (x – 2)</w:t>
      </w:r>
      <w:r>
        <w:rPr>
          <w:vertAlign w:val="superscript"/>
        </w:rPr>
        <w:t>2</w:t>
      </w:r>
      <w:r>
        <w:t xml:space="preserve"> – (y – 2)</w:t>
      </w:r>
      <w:r>
        <w:rPr>
          <w:vertAlign w:val="superscript"/>
        </w:rPr>
        <w:t>2</w:t>
      </w:r>
      <w:r>
        <w:t xml:space="preserve"> = 1;</w:t>
      </w:r>
      <w:r>
        <w:br/>
      </w:r>
      <w:r>
        <w:t>C. x</w:t>
      </w:r>
      <w:r>
        <w:rPr>
          <w:vertAlign w:val="superscript"/>
        </w:rPr>
        <w:t>2</w:t>
      </w:r>
      <w:r>
        <w:t xml:space="preserve"> + y</w:t>
      </w:r>
      <w:r>
        <w:rPr>
          <w:vertAlign w:val="superscript"/>
        </w:rPr>
        <w:t>2</w:t>
      </w:r>
      <w:r>
        <w:t xml:space="preserve"> = 2;</w:t>
      </w:r>
      <w:r>
        <w:br/>
      </w:r>
      <w:r>
        <w:t>D. y</w:t>
      </w:r>
      <w:r>
        <w:rPr>
          <w:vertAlign w:val="superscript"/>
        </w:rPr>
        <w:t>2</w:t>
      </w:r>
      <w:r>
        <w:t xml:space="preserve"> = 8x.</w:t>
      </w:r>
      <w:r>
        <w:br/>
      </w:r>
      <w:r>
        <w:rPr>
          <w:b/>
        </w:rPr>
        <w:t>Lời giải</w:t>
      </w:r>
      <w:r>
        <w:rPr>
          <w:b/>
        </w:rPr>
        <w:t xml:space="preserve"> </w:t>
      </w:r>
      <w:r>
        <w:br/>
      </w:r>
      <w:r>
        <w:t xml:space="preserve"> x</w:t>
      </w:r>
      <w:r>
        <w:rPr>
          <w:vertAlign w:val="superscript"/>
        </w:rPr>
        <w:t>2</w:t>
      </w:r>
      <w:r>
        <w:t xml:space="preserve"> – y</w:t>
      </w:r>
      <w:r>
        <w:rPr>
          <w:vertAlign w:val="superscript"/>
        </w:rPr>
        <w:t>2</w:t>
      </w:r>
      <w:r>
        <w:t xml:space="preserve"> =  1 có hệ </w:t>
      </w:r>
      <w:r>
        <w:t>hệ số của y</w:t>
      </w:r>
      <w:r>
        <w:rPr>
          <w:vertAlign w:val="superscript"/>
        </w:rPr>
        <w:t>2</w:t>
      </w:r>
      <w:r>
        <w:t xml:space="preserve"> là – 1 ≠ 1 nên phương trình x</w:t>
      </w:r>
      <w:r>
        <w:rPr>
          <w:vertAlign w:val="superscript"/>
        </w:rPr>
        <w:t>2</w:t>
      </w:r>
      <w:r>
        <w:t xml:space="preserve"> – y</w:t>
      </w:r>
      <w:r>
        <w:rPr>
          <w:vertAlign w:val="superscript"/>
        </w:rPr>
        <w:t>2</w:t>
      </w:r>
      <w:r>
        <w:t xml:space="preserve"> =  1 </w:t>
      </w:r>
      <w:r>
        <w:t>không là phương trình đường tròn. Do đó A sai.</w:t>
      </w:r>
      <w:r>
        <w:br/>
      </w:r>
      <w:r>
        <w:t>(x – 2)</w:t>
      </w:r>
      <w:r>
        <w:rPr>
          <w:vertAlign w:val="superscript"/>
        </w:rPr>
        <w:t>2</w:t>
      </w:r>
      <w:r>
        <w:t xml:space="preserve"> – (y – 2)</w:t>
      </w:r>
      <w:r>
        <w:rPr>
          <w:vertAlign w:val="superscript"/>
        </w:rPr>
        <w:t>2</w:t>
      </w:r>
      <w:r>
        <w:t xml:space="preserve"> = 1 không thoả mãn dạng của phương trình đường tròn (x – a)</w:t>
      </w:r>
      <w:r>
        <w:rPr>
          <w:vertAlign w:val="superscript"/>
        </w:rPr>
        <w:t>2</w:t>
      </w:r>
      <w:r>
        <w:t xml:space="preserve"> + (y – b)</w:t>
      </w:r>
      <w:r>
        <w:rPr>
          <w:vertAlign w:val="superscript"/>
        </w:rPr>
        <w:t>2</w:t>
      </w:r>
      <w:r>
        <w:t xml:space="preserve"> = R</w:t>
      </w:r>
      <w:r>
        <w:rPr>
          <w:vertAlign w:val="superscript"/>
        </w:rPr>
        <w:t>2</w:t>
      </w:r>
      <w:r>
        <w:t xml:space="preserve">. </w:t>
      </w:r>
      <w:r>
        <w:t>Do đó B sai.</w:t>
      </w:r>
      <w:r>
        <w:br/>
      </w:r>
      <w:r>
        <w:t>y</w:t>
      </w:r>
      <w:r>
        <w:rPr>
          <w:vertAlign w:val="superscript"/>
        </w:rPr>
        <w:t>2</w:t>
      </w:r>
      <w:r>
        <w:t xml:space="preserve"> = 8x là phương trình chính tắc của parabol. </w:t>
      </w:r>
      <w:r>
        <w:t>Do đó D sai.</w:t>
      </w:r>
      <w:r>
        <w:br/>
      </w:r>
      <w:r>
        <w:t>x</w:t>
      </w:r>
      <w:r>
        <w:rPr>
          <w:vertAlign w:val="superscript"/>
        </w:rPr>
        <w:t>2</w:t>
      </w:r>
      <w:r>
        <w:t xml:space="preserve"> + y</w:t>
      </w:r>
      <w:r>
        <w:rPr>
          <w:vertAlign w:val="superscript"/>
        </w:rPr>
        <w:t>2</w:t>
      </w:r>
      <w:r>
        <w:t xml:space="preserve"> = 2 là phương trình đường tròn có tâm I(0;0) và R = </w:t>
      </w:r>
      <w:r>
        <w:t>√</w:t>
      </w:r>
      <w:r>
        <w:t>2</w:t>
      </w:r>
      <w:r>
        <w:t>√(2)</w:t>
      </w:r>
      <w:r>
        <w:t>. Do đó C đúng.</w:t>
      </w:r>
      <w:r>
        <w:br/>
      </w:r>
      <w:r>
        <w:t>Vậy chọn đáp án C.</w:t>
      </w:r>
      <w:r>
        <w:br/>
      </w:r>
      <w:r>
        <w:rPr>
          <w:b/>
        </w:rPr>
        <w:t>Bài 7.29 trang 58 Toán 10 Tập 2:</w:t>
      </w:r>
      <w:r>
        <w:br/>
      </w:r>
      <w:r>
        <w:t>Phương trình nào sau đây là phương trình chính tắc của đường elip?</w:t>
      </w:r>
      <w:r>
        <w:br/>
      </w:r>
      <w:r>
        <w:t xml:space="preserve">A. </w:t>
      </w:r>
      <w:r>
        <w:t>x</w:t>
      </w:r>
      <w:r>
        <w:t>2</w:t>
      </w:r>
      <w:r>
        <w:t>9</w:t>
      </w:r>
      <w:r>
        <w:t>+</w:t>
      </w:r>
      <w:r>
        <w:t>y</w:t>
      </w:r>
      <w:r>
        <w:t>2</w:t>
      </w:r>
      <w:r>
        <w:t>9</w:t>
      </w:r>
      <w:r>
        <w:t>=</w:t>
      </w:r>
      <w:r>
        <w:t>1</w:t>
      </w:r>
      <w:r>
        <w:t>(x^(2))/(9)+(y^(2))/(9)=1</w:t>
      </w:r>
      <w:r>
        <w:t>;</w:t>
      </w:r>
      <w:r>
        <w:br/>
      </w:r>
      <w:r>
        <w:t xml:space="preserve">B. </w:t>
      </w:r>
      <w:r>
        <w:t>x</w:t>
      </w:r>
      <w:r>
        <w:t>2</w:t>
      </w:r>
      <w:r>
        <w:t>1</w:t>
      </w:r>
      <w:r>
        <w:t>+</w:t>
      </w:r>
      <w:r>
        <w:t>y</w:t>
      </w:r>
      <w:r>
        <w:t>2</w:t>
      </w:r>
      <w:r>
        <w:t>6</w:t>
      </w:r>
      <w:r>
        <w:t>=</w:t>
      </w:r>
      <w:r>
        <w:t>1</w:t>
      </w:r>
      <w:r>
        <w:t>(x^(2))/(1)+(y^(2))/(6)=1</w:t>
      </w:r>
      <w:r>
        <w:t>;</w:t>
      </w:r>
      <w:r>
        <w:br/>
      </w:r>
      <w:r>
        <w:t xml:space="preserve">C. </w:t>
      </w:r>
      <w:r>
        <w:t>x</w:t>
      </w:r>
      <w:r>
        <w:t>2</w:t>
      </w:r>
      <w:r>
        <w:t>4</w:t>
      </w:r>
      <w:r>
        <w:t>−</w:t>
      </w:r>
      <w:r>
        <w:t>y</w:t>
      </w:r>
      <w:r>
        <w:t>2</w:t>
      </w:r>
      <w:r>
        <w:t>1</w:t>
      </w:r>
      <w:r>
        <w:t>=</w:t>
      </w:r>
      <w:r>
        <w:t>1</w:t>
      </w:r>
      <w:r>
        <w:t>(x^(2))/(4)−(y^(2))/(1)=1</w:t>
      </w:r>
      <w:r>
        <w:t>;</w:t>
      </w:r>
      <w:r>
        <w:br/>
      </w:r>
      <w:r>
        <w:t xml:space="preserve">D. </w:t>
      </w:r>
      <w:r>
        <w:t>x</w:t>
      </w:r>
      <w:r>
        <w:t>2</w:t>
      </w:r>
      <w:r>
        <w:t>2</w:t>
      </w:r>
      <w:r>
        <w:t>+</w:t>
      </w:r>
      <w:r>
        <w:t>y</w:t>
      </w:r>
      <w:r>
        <w:t>2</w:t>
      </w:r>
      <w:r>
        <w:t>1</w:t>
      </w:r>
      <w:r>
        <w:t>=</w:t>
      </w:r>
      <w:r>
        <w:t>1</w:t>
      </w:r>
      <w:r>
        <w:t>(x^(2))/(2)+(y^(2))/(1)=1</w:t>
      </w:r>
      <w:r>
        <w:br/>
      </w:r>
      <w:r>
        <w:rPr>
          <w:b/>
        </w:rPr>
        <w:t>Lời giải</w:t>
      </w:r>
      <w:r>
        <w:rPr>
          <w:b/>
        </w:rPr>
        <w:t xml:space="preserve"> </w:t>
      </w:r>
      <w:r>
        <w:br/>
      </w:r>
      <w:r>
        <w:t>x</w:t>
      </w:r>
      <w:r>
        <w:t>2</w:t>
      </w:r>
      <w:r>
        <w:t>9</w:t>
      </w:r>
      <w:r>
        <w:t>+</w:t>
      </w:r>
      <w:r>
        <w:t>y</w:t>
      </w:r>
      <w:r>
        <w:t>2</w:t>
      </w:r>
      <w:r>
        <w:t>9</w:t>
      </w:r>
      <w:r>
        <w:t>=</w:t>
      </w:r>
      <w:r>
        <w:t>1</w:t>
      </w:r>
      <w:r>
        <w:t>(x^(2))/(9)+(y^(2))/(9)=1</w:t>
      </w:r>
      <w:r>
        <w:t xml:space="preserve"> có a =  b = 3 không thoả mãn điều kiện a &gt; b &gt; 0 nên </w:t>
      </w:r>
      <w:r>
        <w:t>x</w:t>
      </w:r>
      <w:r>
        <w:t>2</w:t>
      </w:r>
      <w:r>
        <w:t>9</w:t>
      </w:r>
      <w:r>
        <w:t>+</w:t>
      </w:r>
      <w:r>
        <w:t>y</w:t>
      </w:r>
      <w:r>
        <w:t>2</w:t>
      </w:r>
      <w:r>
        <w:t>9</w:t>
      </w:r>
      <w:r>
        <w:t>=</w:t>
      </w:r>
      <w:r>
        <w:t>1</w:t>
      </w:r>
      <w:r>
        <w:t>(x^(2))/(9)+(y^(2))/(9)=1</w:t>
      </w:r>
      <w:r>
        <w:t xml:space="preserve"> không là phương trình chính tắc của đường elip. Do đó A sai</w:t>
      </w:r>
      <w:r>
        <w:br/>
      </w:r>
      <w:r>
        <w:t>x</w:t>
      </w:r>
      <w:r>
        <w:t>2</w:t>
      </w:r>
      <w:r>
        <w:t>1</w:t>
      </w:r>
      <w:r>
        <w:t>+</w:t>
      </w:r>
      <w:r>
        <w:t>y</w:t>
      </w:r>
      <w:r>
        <w:t>2</w:t>
      </w:r>
      <w:r>
        <w:t>6</w:t>
      </w:r>
      <w:r>
        <w:t>=</w:t>
      </w:r>
      <w:r>
        <w:t>1</w:t>
      </w:r>
      <w:r>
        <w:t>(x^(2))/(1)+(y^(2))/(6)=1</w:t>
      </w:r>
      <w:r>
        <w:t xml:space="preserve"> có a = 1; b = </w:t>
      </w:r>
      <w:r>
        <w:t>√</w:t>
      </w:r>
      <w:r>
        <w:t>6</w:t>
      </w:r>
      <w:r>
        <w:t>√(6)</w:t>
      </w:r>
      <w:r>
        <w:t xml:space="preserve">mà a &lt; b không thoả mãn điều kiện a &gt; b &gt; 0 nên </w:t>
      </w:r>
      <w:r>
        <w:t>x</w:t>
      </w:r>
      <w:r>
        <w:t>2</w:t>
      </w:r>
      <w:r>
        <w:t>1</w:t>
      </w:r>
      <w:r>
        <w:t>+</w:t>
      </w:r>
      <w:r>
        <w:t>y</w:t>
      </w:r>
      <w:r>
        <w:t>2</w:t>
      </w:r>
      <w:r>
        <w:t>6</w:t>
      </w:r>
      <w:r>
        <w:t>=</w:t>
      </w:r>
      <w:r>
        <w:t>1</w:t>
      </w:r>
      <w:r>
        <w:t>(x^(2))/(1)+(y^(2))/(6)=1</w:t>
      </w:r>
      <w:r>
        <w:t xml:space="preserve"> không là phương trình chính tắc của đường elip. Do đó B sai</w:t>
      </w:r>
      <w:r>
        <w:br/>
      </w:r>
      <w:r>
        <w:t>x</w:t>
      </w:r>
      <w:r>
        <w:t>2</w:t>
      </w:r>
      <w:r>
        <w:t>4</w:t>
      </w:r>
      <w:r>
        <w:t>−</w:t>
      </w:r>
      <w:r>
        <w:t>y</w:t>
      </w:r>
      <w:r>
        <w:t>2</w:t>
      </w:r>
      <w:r>
        <w:t>1</w:t>
      </w:r>
      <w:r>
        <w:t>=</w:t>
      </w:r>
      <w:r>
        <w:t>1</w:t>
      </w:r>
      <w:r>
        <w:t>(x^(2))/(4)−(y^(2))/(1)=1</w:t>
      </w:r>
      <w:r>
        <w:t>là phương trình hypebol. Do đó C sai</w:t>
      </w:r>
      <w:r>
        <w:br/>
      </w:r>
      <w:r>
        <w:t>x</w:t>
      </w:r>
      <w:r>
        <w:t>2</w:t>
      </w:r>
      <w:r>
        <w:t>2</w:t>
      </w:r>
      <w:r>
        <w:t>+</w:t>
      </w:r>
      <w:r>
        <w:t>y</w:t>
      </w:r>
      <w:r>
        <w:t>2</w:t>
      </w:r>
      <w:r>
        <w:t>1</w:t>
      </w:r>
      <w:r>
        <w:t>=</w:t>
      </w:r>
      <w:r>
        <w:t>1</w:t>
      </w:r>
      <w:r>
        <w:t>(x^(2))/(2)+(y^(2))/(1)=1</w:t>
      </w:r>
      <w:r>
        <w:t xml:space="preserve"> là phương trình elip vì a = </w:t>
      </w:r>
      <w:r>
        <w:t>√</w:t>
      </w:r>
      <w:r>
        <w:t>2</w:t>
      </w:r>
      <w:r>
        <w:t>√(2)</w:t>
      </w:r>
      <w:r>
        <w:t>; b = 1 nên a &gt; b &gt; 0. Do đó D đúng.</w:t>
      </w:r>
      <w:r>
        <w:br/>
      </w:r>
      <w:r>
        <w:t>Vậy chọn đáp án D.</w:t>
      </w:r>
      <w:r>
        <w:br/>
      </w:r>
      <w:r>
        <w:rPr>
          <w:b/>
        </w:rPr>
        <w:t>Bài 7.30 trang 58 Toán 10 Tập 2:</w:t>
      </w:r>
      <w:r>
        <w:br/>
      </w:r>
      <w:r>
        <w:t>Phương trình nào sau đây là phương trình chính tắc của đường hypebol?</w:t>
      </w:r>
      <w:r>
        <w:br/>
      </w:r>
      <w:r>
        <w:t xml:space="preserve">A. </w:t>
      </w:r>
      <w:r>
        <w:t>x</w:t>
      </w:r>
      <w:r>
        <w:t>2</w:t>
      </w:r>
      <w:r>
        <w:t>3</w:t>
      </w:r>
      <w:r>
        <w:t>−</w:t>
      </w:r>
      <w:r>
        <w:t>y</w:t>
      </w:r>
      <w:r>
        <w:t>2</w:t>
      </w:r>
      <w:r>
        <w:t>2</w:t>
      </w:r>
      <w:r>
        <w:t>=</w:t>
      </w:r>
      <w:r>
        <w:t>−</w:t>
      </w:r>
      <w:r>
        <w:t>1</w:t>
      </w:r>
      <w:r>
        <w:t>(x^(2))/(3)−(y^(2))/(2)=−1</w:t>
      </w:r>
      <w:r>
        <w:br/>
      </w:r>
      <w:r>
        <w:t xml:space="preserve">B. </w:t>
      </w:r>
      <w:r>
        <w:t>x</w:t>
      </w:r>
      <w:r>
        <w:t>2</w:t>
      </w:r>
      <w:r>
        <w:t>1</w:t>
      </w:r>
      <w:r>
        <w:t>−</w:t>
      </w:r>
      <w:r>
        <w:t>y</w:t>
      </w:r>
      <w:r>
        <w:t>2</w:t>
      </w:r>
      <w:r>
        <w:t>6</w:t>
      </w:r>
      <w:r>
        <w:t>=</w:t>
      </w:r>
      <w:r>
        <w:t>1</w:t>
      </w:r>
      <w:r>
        <w:t>(x^(2))/(1)−(y^(2))/(6)=1</w:t>
      </w:r>
      <w:r>
        <w:br/>
      </w:r>
      <w:r>
        <w:t xml:space="preserve">C. </w:t>
      </w:r>
      <w:r>
        <w:t>x</w:t>
      </w:r>
      <w:r>
        <w:t>2</w:t>
      </w:r>
      <w:r>
        <w:t>6</w:t>
      </w:r>
      <w:r>
        <w:t>+</w:t>
      </w:r>
      <w:r>
        <w:t>y</w:t>
      </w:r>
      <w:r>
        <w:t>2</w:t>
      </w:r>
      <w:r>
        <w:t>1</w:t>
      </w:r>
      <w:r>
        <w:t>=</w:t>
      </w:r>
      <w:r>
        <w:t>1</w:t>
      </w:r>
      <w:r>
        <w:t>(x^(2))/(6)+(y^(2))/(1)=1</w:t>
      </w:r>
      <w:r>
        <w:br/>
      </w:r>
      <w:r>
        <w:t xml:space="preserve">D. </w:t>
      </w:r>
      <w:r>
        <w:t>x</w:t>
      </w:r>
      <w:r>
        <w:t>2</w:t>
      </w:r>
      <w:r>
        <w:t>2</w:t>
      </w:r>
      <w:r>
        <w:t>+</w:t>
      </w:r>
      <w:r>
        <w:t>y</w:t>
      </w:r>
      <w:r>
        <w:t>2</w:t>
      </w:r>
      <w:r>
        <w:t>1</w:t>
      </w:r>
      <w:r>
        <w:t>=</w:t>
      </w:r>
      <w:r>
        <w:t>−</w:t>
      </w:r>
      <w:r>
        <w:t>1</w:t>
      </w:r>
      <w:r>
        <w:t>(x^(2))/(2)+(y^(2))/(1)=−1</w:t>
      </w:r>
      <w:r>
        <w:br/>
      </w:r>
      <w:r>
        <w:rPr>
          <w:b/>
        </w:rPr>
        <w:t>Lời giải</w:t>
      </w:r>
      <w:r>
        <w:rPr>
          <w:b/>
        </w:rPr>
        <w:t xml:space="preserve"> </w:t>
      </w:r>
      <w:r>
        <w:br/>
      </w:r>
      <w:r>
        <w:t>x</w:t>
      </w:r>
      <w:r>
        <w:t>2</w:t>
      </w:r>
      <w:r>
        <w:t>3</w:t>
      </w:r>
      <w:r>
        <w:t>−</w:t>
      </w:r>
      <w:r>
        <w:t>y</w:t>
      </w:r>
      <w:r>
        <w:t>2</w:t>
      </w:r>
      <w:r>
        <w:t>2</w:t>
      </w:r>
      <w:r>
        <w:t>=</w:t>
      </w:r>
      <w:r>
        <w:t>−</w:t>
      </w:r>
      <w:r>
        <w:t>1</w:t>
      </w:r>
      <w:r>
        <w:t>(x^(2))/(3)−(y^(2))/(2)=−1</w:t>
      </w:r>
      <w:r>
        <w:t xml:space="preserve"> không có dạng </w:t>
      </w:r>
      <w:r>
        <w:t>x</w:t>
      </w:r>
      <w:r>
        <w:t>2</w:t>
      </w:r>
      <w:r>
        <w:t>a</w:t>
      </w:r>
      <w:r>
        <w:t>2</w:t>
      </w:r>
      <w:r>
        <w:t>−</w:t>
      </w:r>
      <w:r>
        <w:t>y</w:t>
      </w:r>
      <w:r>
        <w:t>2</w:t>
      </w:r>
      <w:r>
        <w:t>b</w:t>
      </w:r>
      <w:r>
        <w:t>2</w:t>
      </w:r>
      <w:r>
        <w:t>=</w:t>
      </w:r>
      <w:r>
        <w:t>1</w:t>
      </w:r>
      <w:r>
        <w:t>(x^(2))/(a^(2))−(y^(2))/(b^(2))=1</w:t>
      </w:r>
      <w:r>
        <w:t xml:space="preserve"> nên không là phương trình chính tắc của đường hypebol. Do đó A sai</w:t>
      </w:r>
      <w:r>
        <w:br/>
      </w:r>
      <w:r>
        <w:t>x</w:t>
      </w:r>
      <w:r>
        <w:t>2</w:t>
      </w:r>
      <w:r>
        <w:t>6</w:t>
      </w:r>
      <w:r>
        <w:t>+</w:t>
      </w:r>
      <w:r>
        <w:t>y</w:t>
      </w:r>
      <w:r>
        <w:t>2</w:t>
      </w:r>
      <w:r>
        <w:t>1</w:t>
      </w:r>
      <w:r>
        <w:t>=</w:t>
      </w:r>
      <w:r>
        <w:t>1</w:t>
      </w:r>
      <w:r>
        <w:t>(x^(2))/(6)+(y^(2))/(1)=1</w:t>
      </w:r>
      <w:r>
        <w:t>là phương trình elip. Do đó C sai</w:t>
      </w:r>
      <w:r>
        <w:br/>
      </w:r>
      <w:r>
        <w:t>x</w:t>
      </w:r>
      <w:r>
        <w:t>2</w:t>
      </w:r>
      <w:r>
        <w:t>2</w:t>
      </w:r>
      <w:r>
        <w:t>+</w:t>
      </w:r>
      <w:r>
        <w:t>y</w:t>
      </w:r>
      <w:r>
        <w:t>2</w:t>
      </w:r>
      <w:r>
        <w:t>1</w:t>
      </w:r>
      <w:r>
        <w:t>=</w:t>
      </w:r>
      <w:r>
        <w:t>−</w:t>
      </w:r>
      <w:r>
        <w:t>1</w:t>
      </w:r>
      <w:r>
        <w:t>(x^(2))/(2)+(y^(2))/(1)=−1</w:t>
      </w:r>
      <w:r>
        <w:t xml:space="preserve"> không có dạng </w:t>
      </w:r>
      <w:r>
        <w:t>x</w:t>
      </w:r>
      <w:r>
        <w:t>2</w:t>
      </w:r>
      <w:r>
        <w:t>a</w:t>
      </w:r>
      <w:r>
        <w:t>2</w:t>
      </w:r>
      <w:r>
        <w:t>−</w:t>
      </w:r>
      <w:r>
        <w:t>y</w:t>
      </w:r>
      <w:r>
        <w:t>2</w:t>
      </w:r>
      <w:r>
        <w:t>b</w:t>
      </w:r>
      <w:r>
        <w:t>2</w:t>
      </w:r>
      <w:r>
        <w:t>=</w:t>
      </w:r>
      <w:r>
        <w:t>1</w:t>
      </w:r>
      <w:r>
        <w:t>(x^(2))/(a^(2))−(y^(2))/(b^(2))=1</w:t>
      </w:r>
      <w:r>
        <w:t xml:space="preserve"> nên không là phương trình chính tắc của đường hypebol. Do đó D sai</w:t>
      </w:r>
      <w:r>
        <w:br/>
      </w:r>
      <w:r>
        <w:t xml:space="preserve">Đáp án : B. </w:t>
      </w:r>
      <w:r>
        <w:t>x</w:t>
      </w:r>
      <w:r>
        <w:t>2</w:t>
      </w:r>
      <w:r>
        <w:t>1</w:t>
      </w:r>
      <w:r>
        <w:t>−</w:t>
      </w:r>
      <w:r>
        <w:t>y</w:t>
      </w:r>
      <w:r>
        <w:t>2</w:t>
      </w:r>
      <w:r>
        <w:t>6</w:t>
      </w:r>
      <w:r>
        <w:t>=</w:t>
      </w:r>
      <w:r>
        <w:t>1</w:t>
      </w:r>
      <w:r>
        <w:t>(x^(2))/(1)−(y^(2))/(6)=1</w:t>
      </w:r>
      <w:r>
        <w:br/>
      </w:r>
      <w:r>
        <w:t xml:space="preserve">Vì a = 1; b = </w:t>
      </w:r>
      <w:r>
        <w:t>√</w:t>
      </w:r>
      <w:r>
        <w:t>6</w:t>
      </w:r>
      <w:r>
        <w:t>√(6)</w:t>
      </w:r>
      <w:r>
        <w:t>⇒</w:t>
      </w:r>
      <w:r>
        <w:t xml:space="preserve"> c = </w:t>
      </w:r>
      <w:r>
        <w:t>√</w:t>
      </w:r>
      <w:r>
        <w:t>1</w:t>
      </w:r>
      <w:r>
        <w:t>+</w:t>
      </w:r>
      <w:r>
        <w:t>6</w:t>
      </w:r>
      <w:r>
        <w:t>=</w:t>
      </w:r>
      <w:r>
        <w:t>√</w:t>
      </w:r>
      <w:r>
        <w:t>7</w:t>
      </w:r>
      <w:r>
        <w:t>√(1+6)=√(7)</w:t>
      </w:r>
      <w:r>
        <w:br/>
      </w:r>
      <w:r>
        <w:t xml:space="preserve"> Ta có : 1 &lt; </w:t>
      </w:r>
      <w:r>
        <w:t>√</w:t>
      </w:r>
      <w:r>
        <w:t>7</w:t>
      </w:r>
      <w:r>
        <w:t>√(7)</w:t>
      </w:r>
      <w:r>
        <w:t xml:space="preserve"> hay a &lt;  c nên theo định nghĩa hypebol ta có: </w:t>
      </w:r>
      <w:r>
        <w:t>x</w:t>
      </w:r>
      <w:r>
        <w:t>2</w:t>
      </w:r>
      <w:r>
        <w:t>1</w:t>
      </w:r>
      <w:r>
        <w:t>−</w:t>
      </w:r>
      <w:r>
        <w:t>y</w:t>
      </w:r>
      <w:r>
        <w:t>2</w:t>
      </w:r>
      <w:r>
        <w:t>6</w:t>
      </w:r>
      <w:r>
        <w:t>=</w:t>
      </w:r>
      <w:r>
        <w:t>1</w:t>
      </w:r>
      <w:r>
        <w:t>(x^(2))/(1)−(y^(2))/(6)=1</w:t>
      </w:r>
      <w:r>
        <w:t xml:space="preserve"> là phương trình chính tắc của đường hypebol.</w:t>
      </w:r>
      <w:r>
        <w:br/>
      </w:r>
      <w:r>
        <w:t>Vậy chọn đáp án B.</w:t>
      </w:r>
      <w:r>
        <w:br/>
      </w:r>
      <w:r>
        <w:rPr>
          <w:b/>
        </w:rPr>
        <w:t>Bài 7.31 trang 58 Toán 10 Tập 2:</w:t>
      </w:r>
      <w:r>
        <w:br/>
      </w:r>
      <w:r>
        <w:t>Phương trình nào sau đây là phương trình chính tắc của đường parabol?</w:t>
      </w:r>
      <w:r>
        <w:br/>
      </w:r>
      <w:r>
        <w:t>A. x</w:t>
      </w:r>
      <w:r>
        <w:rPr>
          <w:vertAlign w:val="superscript"/>
        </w:rPr>
        <w:t>2</w:t>
      </w:r>
      <w:r>
        <w:rPr>
          <w:vertAlign w:val="superscript"/>
        </w:rPr>
        <w:t xml:space="preserve"> </w:t>
      </w:r>
      <w:r>
        <w:t>= 4y</w:t>
      </w:r>
      <w:r>
        <w:br/>
      </w:r>
      <w:r>
        <w:t>B. x</w:t>
      </w:r>
      <w:r>
        <w:rPr>
          <w:vertAlign w:val="superscript"/>
        </w:rPr>
        <w:t>2</w:t>
      </w:r>
      <w:r>
        <w:t xml:space="preserve"> = -6y</w:t>
      </w:r>
      <w:r>
        <w:br/>
      </w:r>
      <w:r>
        <w:t>C. y</w:t>
      </w:r>
      <w:r>
        <w:rPr>
          <w:vertAlign w:val="superscript"/>
        </w:rPr>
        <w:t>2</w:t>
      </w:r>
      <w:r>
        <w:t xml:space="preserve"> = 4x</w:t>
      </w:r>
      <w:r>
        <w:br/>
      </w:r>
      <w:r>
        <w:t>D. y</w:t>
      </w:r>
      <w:r>
        <w:rPr>
          <w:vertAlign w:val="superscript"/>
        </w:rPr>
        <w:t>2</w:t>
      </w:r>
      <w:r>
        <w:t xml:space="preserve"> = -4x </w:t>
      </w:r>
      <w:r>
        <w:br/>
      </w:r>
      <w:r>
        <w:rPr>
          <w:b/>
        </w:rPr>
        <w:t>Lời giải</w:t>
      </w:r>
      <w:r>
        <w:rPr>
          <w:b/>
        </w:rPr>
        <w:t xml:space="preserve"> </w:t>
      </w:r>
      <w:r>
        <w:br/>
      </w:r>
      <w:r>
        <w:t>Phương trình chính tắc của parabol có dạng y</w:t>
      </w:r>
      <w:r>
        <w:rPr>
          <w:vertAlign w:val="superscript"/>
        </w:rPr>
        <w:t>2</w:t>
      </w:r>
      <w:r>
        <w:t xml:space="preserve"> = 2px (p &gt; 0).</w:t>
      </w:r>
      <w:r>
        <w:br/>
      </w:r>
      <w:r>
        <w:t>Ta thấy chỉ có đáp án C có phương trình dạng trên và thỏa mãn</w:t>
      </w:r>
      <w:r>
        <w:t xml:space="preserve"> p = 2 &gt; 0 ( thoả mãn điều kiện về phương trình chính tắc của parabol).</w:t>
      </w:r>
      <w:r>
        <w:br/>
      </w:r>
      <w:r>
        <w:t>Vậy đáp án cần chọn là C.</w:t>
      </w:r>
      <w:r>
        <w:br/>
      </w:r>
      <w:r>
        <w:rPr>
          <w:b/>
        </w:rPr>
        <w:t>B. Bài tập</w:t>
      </w:r>
      <w:r>
        <w:br/>
      </w:r>
      <w:r>
        <w:rPr>
          <w:b/>
        </w:rPr>
        <w:t>Bài 7.32 trang 58 Toán 10 Tập 2:</w:t>
      </w:r>
      <w:r>
        <w:br/>
      </w:r>
      <w:r>
        <w:t>Trong mặt phẳng toạ độ, cho A(1; −1), B(3; 5); C(−2; 4). Tính diện tích tam giác ABC</w:t>
      </w:r>
      <w:r>
        <w:br/>
      </w:r>
      <w:r>
        <w:rPr>
          <w:b/>
        </w:rPr>
        <w:t>Lời giải</w:t>
      </w:r>
      <w:r>
        <w:rPr>
          <w:b/>
        </w:rPr>
        <w:t xml:space="preserve"> </w:t>
      </w:r>
      <w:r>
        <w:br/>
      </w:r>
      <w:r>
        <w:t xml:space="preserve">Ta có: </w:t>
      </w:r>
      <w:r>
        <w:t>−</w:t>
      </w:r>
      <w:r>
        <w:t>−</w:t>
      </w:r>
      <w:r>
        <w:t>→</w:t>
      </w:r>
      <w:r>
        <w:t>C</w:t>
      </w:r>
      <w:r>
        <w:t>B</w:t>
      </w:r>
      <w:r>
        <w:t>CB→</w:t>
      </w:r>
      <w:r>
        <w:t xml:space="preserve">= (5; 1) </w:t>
      </w:r>
      <w:r>
        <w:t>⇒</w:t>
      </w:r>
      <w:r>
        <w:t xml:space="preserve"> BC = </w:t>
      </w:r>
      <w:r>
        <w:t>√</w:t>
      </w:r>
      <w:r>
        <w:t>5</w:t>
      </w:r>
      <w:r>
        <w:t>2</w:t>
      </w:r>
      <w:r>
        <w:t>+</w:t>
      </w:r>
      <w:r>
        <w:t>1</w:t>
      </w:r>
      <w:r>
        <w:t>2</w:t>
      </w:r>
      <w:r>
        <w:t>√(5^(2)+1^(2))</w:t>
      </w:r>
      <w:r>
        <w:t xml:space="preserve"> = </w:t>
      </w:r>
      <w:r>
        <w:t>√</w:t>
      </w:r>
      <w:r>
        <w:t>26</w:t>
      </w:r>
      <w:r>
        <w:t>√(26)</w:t>
      </w:r>
      <w:r>
        <w:br/>
      </w:r>
      <w:r>
        <w:t xml:space="preserve">Ta lại có </w:t>
      </w:r>
      <w:r>
        <w:t>−</w:t>
      </w:r>
      <w:r>
        <w:t>−</w:t>
      </w:r>
      <w:r>
        <w:t>→</w:t>
      </w:r>
      <w:r>
        <w:t>C</w:t>
      </w:r>
      <w:r>
        <w:t>B</w:t>
      </w:r>
      <w:r>
        <w:t>CB→</w:t>
      </w:r>
      <w:r>
        <w:t xml:space="preserve">= (5; 1) là vectơ chỉ phương của đường thẳng BC nên vectơ pháp tuyến của BC là </w:t>
      </w:r>
      <w:r>
        <w:t>→</w:t>
      </w:r>
      <w:r>
        <w:t>n</w:t>
      </w:r>
      <w:r>
        <w:t>n→</w:t>
      </w:r>
      <w:r>
        <w:t>(</w:t>
      </w:r>
      <w:r>
        <w:t>−</w:t>
      </w:r>
      <w:r>
        <w:t>1; 5).</w:t>
      </w:r>
      <w:r>
        <w:br/>
      </w:r>
      <w:r>
        <w:t xml:space="preserve">Đường thẳng BC đi qua điểm B(3; 5) và có vectơ pháp tuyến </w:t>
      </w:r>
      <w:r>
        <w:t>→</w:t>
      </w:r>
      <w:r>
        <w:t>n</w:t>
      </w:r>
      <w:r>
        <w:t>n→</w:t>
      </w:r>
      <w:r>
        <w:t>(</w:t>
      </w:r>
      <w:r>
        <w:t>−</w:t>
      </w:r>
      <w:r>
        <w:t>1; 5), có phương trình là:</w:t>
      </w:r>
      <w:r>
        <w:br/>
      </w:r>
      <w:r>
        <w:t xml:space="preserve">−1(x – 3) + 5(y − 5) = 0 </w:t>
      </w:r>
      <w:r>
        <w:t>⇒</w:t>
      </w:r>
      <w:r>
        <w:t xml:space="preserve"> −x + 5y – 22 = 0</w:t>
      </w:r>
      <w:r>
        <w:br/>
      </w:r>
      <w:r>
        <w:t xml:space="preserve">d(A; BC) = </w:t>
      </w:r>
      <w:r>
        <w:t>|</w:t>
      </w:r>
      <w:r>
        <w:t>−</w:t>
      </w:r>
      <w:r>
        <w:t>1</w:t>
      </w:r>
      <w:r>
        <w:t xml:space="preserve"> </w:t>
      </w:r>
      <w:r>
        <w:t>+</w:t>
      </w:r>
      <w:r>
        <w:t xml:space="preserve"> </w:t>
      </w:r>
      <w:r>
        <w:t>5.</w:t>
      </w:r>
      <w:r>
        <w:t>(</w:t>
      </w:r>
      <w:r>
        <w:t>−</w:t>
      </w:r>
      <w:r>
        <w:t>1</w:t>
      </w:r>
      <w:r>
        <w:t>)</w:t>
      </w:r>
      <w:r>
        <w:t xml:space="preserve"> </w:t>
      </w:r>
      <w:r>
        <w:t>–</w:t>
      </w:r>
      <w:r>
        <w:t xml:space="preserve"> </w:t>
      </w:r>
      <w:r>
        <w:t>22</w:t>
      </w:r>
      <w:r>
        <w:t>|</w:t>
      </w:r>
      <w:r>
        <w:t>√</w:t>
      </w:r>
      <w:r>
        <w:t>(</w:t>
      </w:r>
      <w:r>
        <w:t>−</w:t>
      </w:r>
      <w:r>
        <w:t>1</w:t>
      </w:r>
      <w:r>
        <w:t>)</w:t>
      </w:r>
      <w:r>
        <w:t>2</w:t>
      </w:r>
      <w:r>
        <w:t>+</w:t>
      </w:r>
      <w:r>
        <w:t>5</w:t>
      </w:r>
      <w:r>
        <w:t>2</w:t>
      </w:r>
      <w:r>
        <w:t>(−1 + 5.(−1) – 22)/(√((−1)^(2)+5^(2)))</w:t>
      </w:r>
      <w:r>
        <w:t xml:space="preserve">= </w:t>
      </w:r>
      <w:r>
        <w:t>14</w:t>
      </w:r>
      <w:r>
        <w:t>√</w:t>
      </w:r>
      <w:r>
        <w:t>26</w:t>
      </w:r>
      <w:r>
        <w:t>13</w:t>
      </w:r>
      <w:r>
        <w:t>(14√(26))/(13)</w:t>
      </w:r>
      <w:r>
        <w:t>.</w:t>
      </w:r>
      <w:r>
        <w:br/>
      </w:r>
      <w:r>
        <w:t xml:space="preserve">Khi đó diện tích tam giác ABC là: S = </w:t>
      </w:r>
      <w:r>
        <w:t>1</w:t>
      </w:r>
      <w:r>
        <w:t>2</w:t>
      </w:r>
      <w:r>
        <w:t>(1)/(2)</w:t>
      </w:r>
      <w:r>
        <w:t xml:space="preserve">. d(A; BC). BC = </w:t>
      </w:r>
      <w:r>
        <w:t>1</w:t>
      </w:r>
      <w:r>
        <w:t>2</w:t>
      </w:r>
      <w:r>
        <w:t>(1)/(2)</w:t>
      </w:r>
      <w:r>
        <w:t>.</w:t>
      </w:r>
      <w:r>
        <w:t>14</w:t>
      </w:r>
      <w:r>
        <w:t>√</w:t>
      </w:r>
      <w:r>
        <w:t>26</w:t>
      </w:r>
      <w:r>
        <w:t>13</w:t>
      </w:r>
      <w:r>
        <w:t>(14√(26))/(13)</w:t>
      </w:r>
      <w:r>
        <w:t>.</w:t>
      </w:r>
      <w:r>
        <w:t>√</w:t>
      </w:r>
      <w:r>
        <w:t>26</w:t>
      </w:r>
      <w:r>
        <w:t>√(26)</w:t>
      </w:r>
      <w:r>
        <w:t xml:space="preserve"> =14 (đvdt).</w:t>
      </w:r>
      <w:r>
        <w:br/>
      </w:r>
      <w:r>
        <w:t>Vậy diện tích tam giác ABC là 14 đvdt.</w:t>
      </w:r>
      <w:r>
        <w:br/>
      </w:r>
      <w:r>
        <w:rPr>
          <w:b/>
        </w:rPr>
        <w:t>Bài 7.33 trang 58 Toán 10 Tập 2:</w:t>
      </w:r>
      <w:r>
        <w:br/>
      </w:r>
      <w:r>
        <w:t>Trong mặt phẳng toạ độ, cho hai điểm A(−1; 0) và B(3; 1)</w:t>
      </w:r>
      <w:r>
        <w:br/>
      </w:r>
      <w:r>
        <w:t>a) Viết phương trình đường tròn tâm A và đi qua B</w:t>
      </w:r>
      <w:r>
        <w:br/>
      </w:r>
      <w:r>
        <w:t>b) Viết phương trình tổng quát của đường thẳng AB</w:t>
      </w:r>
      <w:r>
        <w:br/>
      </w:r>
      <w:r>
        <w:t>c) Viết phương trình đường tròn tâm O và tiếp xúc với đường thẳng AB</w:t>
      </w:r>
      <w:r>
        <w:br/>
      </w:r>
      <w:r>
        <w:rPr>
          <w:b/>
        </w:rPr>
        <w:t>Lời giải</w:t>
      </w:r>
      <w:r>
        <w:br/>
      </w:r>
      <w:r>
        <w:t>a) Phương trình đường tròn tâm A có dạng : (x + 1)</w:t>
      </w:r>
      <w:r>
        <w:rPr>
          <w:vertAlign w:val="superscript"/>
        </w:rPr>
        <w:t>2</w:t>
      </w:r>
      <w:r>
        <w:t xml:space="preserve"> + y</w:t>
      </w:r>
      <w:r>
        <w:rPr>
          <w:vertAlign w:val="superscript"/>
        </w:rPr>
        <w:t>2</w:t>
      </w:r>
      <w:r>
        <w:t xml:space="preserve"> = R</w:t>
      </w:r>
      <w:r>
        <w:rPr>
          <w:vertAlign w:val="superscript"/>
        </w:rPr>
        <w:t>2</w:t>
      </w:r>
      <w:r>
        <w:t xml:space="preserve"> (với R là bán kính của đường tròn tâm A).</w:t>
      </w:r>
      <w:r>
        <w:br/>
      </w:r>
      <w:r>
        <w:t>Vì đường tròn đi qua điểm B(3; 1) nên (3 + 1)</w:t>
      </w:r>
      <w:r>
        <w:rPr>
          <w:vertAlign w:val="superscript"/>
        </w:rPr>
        <w:t>2</w:t>
      </w:r>
      <w:r>
        <w:t xml:space="preserve"> + 1</w:t>
      </w:r>
      <w:r>
        <w:rPr>
          <w:vertAlign w:val="superscript"/>
        </w:rPr>
        <w:t>2</w:t>
      </w:r>
      <w:r>
        <w:t xml:space="preserve"> = R</w:t>
      </w:r>
      <w:r>
        <w:rPr>
          <w:vertAlign w:val="superscript"/>
        </w:rPr>
        <w:t>2</w:t>
      </w:r>
      <w:r>
        <w:t xml:space="preserve"> </w:t>
      </w:r>
      <w:r>
        <w:t>⇒</w:t>
      </w:r>
      <w:r>
        <w:t xml:space="preserve"> R</w:t>
      </w:r>
      <w:r>
        <w:rPr>
          <w:vertAlign w:val="superscript"/>
        </w:rPr>
        <w:t>2</w:t>
      </w:r>
      <w:r>
        <w:t xml:space="preserve"> = 17</w:t>
      </w:r>
      <w:r>
        <w:br/>
      </w:r>
      <w:r>
        <w:t>Vậy phương trình đường tròn là: (x + 1)</w:t>
      </w:r>
      <w:r>
        <w:rPr>
          <w:vertAlign w:val="superscript"/>
        </w:rPr>
        <w:t>2</w:t>
      </w:r>
      <w:r>
        <w:t xml:space="preserve"> + y</w:t>
      </w:r>
      <w:r>
        <w:rPr>
          <w:vertAlign w:val="superscript"/>
        </w:rPr>
        <w:t>2</w:t>
      </w:r>
      <w:r>
        <w:t xml:space="preserve"> = 17</w:t>
      </w:r>
      <w:r>
        <w:br/>
      </w:r>
      <w:r>
        <w:t xml:space="preserve">b) Đường thẳng AB có vectơ chỉ phương </w:t>
      </w:r>
      <w:r>
        <w:t>−</w:t>
      </w:r>
      <w:r>
        <w:t>−</w:t>
      </w:r>
      <w:r>
        <w:t>→</w:t>
      </w:r>
      <w:r>
        <w:t>A</w:t>
      </w:r>
      <w:r>
        <w:t>B</w:t>
      </w:r>
      <w:r>
        <w:t>AB→</w:t>
      </w:r>
      <w:r>
        <w:t xml:space="preserve">= (4; 1) nên vectơ pháp tuyến là </w:t>
      </w:r>
      <w:r>
        <w:t>→</w:t>
      </w:r>
      <w:r>
        <w:t>n</w:t>
      </w:r>
      <w:r>
        <w:t>n→</w:t>
      </w:r>
      <w:r>
        <w:t>(−1; 4).</w:t>
      </w:r>
      <w:r>
        <w:br/>
      </w:r>
      <w:r>
        <w:t>Vậy phương trình đường thẳng AB là: −1(x + 1) + 4(y – 0) = 0 hay –x + 4y −1 = 0.</w:t>
      </w:r>
      <w:r>
        <w:br/>
      </w:r>
      <w:r>
        <w:t>c) Vì đường tròn tâm O và tiếp xúc với đường thẳng AB nên</w:t>
      </w:r>
      <w:r>
        <w:br/>
      </w:r>
      <w:r>
        <w:t xml:space="preserve">R = d(O; AB) = </w:t>
      </w:r>
      <w:r>
        <w:t>|</w:t>
      </w:r>
      <w:r>
        <w:t>−</w:t>
      </w:r>
      <w:r>
        <w:t>0</w:t>
      </w:r>
      <w:r>
        <w:t>+</w:t>
      </w:r>
      <w:r>
        <w:t>4.0</w:t>
      </w:r>
      <w:r>
        <w:t>−</w:t>
      </w:r>
      <w:r>
        <w:t>1</w:t>
      </w:r>
      <w:r>
        <w:t>|</w:t>
      </w:r>
      <w:r>
        <w:t>√</w:t>
      </w:r>
      <w:r>
        <w:t>(</w:t>
      </w:r>
      <w:r>
        <w:t>−</w:t>
      </w:r>
      <w:r>
        <w:t>1</w:t>
      </w:r>
      <w:r>
        <w:t>)</w:t>
      </w:r>
      <w:r>
        <w:t>2</w:t>
      </w:r>
      <w:r>
        <w:t>+</w:t>
      </w:r>
      <w:r>
        <w:t>4</w:t>
      </w:r>
      <w:r>
        <w:t>2</w:t>
      </w:r>
      <w:r>
        <w:t>(−0+4.0−1)/(√((−1)^(2)+4^(2)))</w:t>
      </w:r>
      <w:r>
        <w:t xml:space="preserve">= </w:t>
      </w:r>
      <w:r>
        <w:t>1</w:t>
      </w:r>
      <w:r>
        <w:t>√</w:t>
      </w:r>
      <w:r>
        <w:t>17</w:t>
      </w:r>
      <w:r>
        <w:t>(1)/(√(17))</w:t>
      </w:r>
      <w:r>
        <w:br/>
      </w:r>
      <w:r>
        <w:t xml:space="preserve">Vậy phương trình đường tròn tâm O và tiếp xúc với đường thẳng AB là: </w:t>
      </w:r>
      <w:r>
        <w:br/>
      </w:r>
      <w:r>
        <w:t>(x – 0)</w:t>
      </w:r>
      <w:r>
        <w:rPr>
          <w:vertAlign w:val="superscript"/>
        </w:rPr>
        <w:t>2</w:t>
      </w:r>
      <w:r>
        <w:t xml:space="preserve"> + (y – 0)</w:t>
      </w:r>
      <w:r>
        <w:rPr>
          <w:vertAlign w:val="superscript"/>
        </w:rPr>
        <w:t>2</w:t>
      </w:r>
      <w:r>
        <w:t xml:space="preserve"> = </w:t>
      </w:r>
      <w:r>
        <w:t>1</w:t>
      </w:r>
      <w:r>
        <w:t>17</w:t>
      </w:r>
      <w:r>
        <w:t>(1)/(17)</w:t>
      </w:r>
      <w:r>
        <w:t xml:space="preserve"> hay x</w:t>
      </w:r>
      <w:r>
        <w:rPr>
          <w:vertAlign w:val="superscript"/>
        </w:rPr>
        <w:t>2</w:t>
      </w:r>
      <w:r>
        <w:t xml:space="preserve"> + y</w:t>
      </w:r>
      <w:r>
        <w:rPr>
          <w:vertAlign w:val="superscript"/>
        </w:rPr>
        <w:t>2</w:t>
      </w:r>
      <w:r>
        <w:t xml:space="preserve"> = </w:t>
      </w:r>
      <w:r>
        <w:t>1</w:t>
      </w:r>
      <w:r>
        <w:t>17</w:t>
      </w:r>
      <w:r>
        <w:t>(1)/(17)</w:t>
      </w:r>
      <w:r>
        <w:t>.</w:t>
      </w:r>
      <w:r>
        <w:br/>
      </w:r>
      <w:r>
        <w:rPr>
          <w:b/>
        </w:rPr>
        <w:t>Bài 7.34 trang 58 Toán 10 Tập 2:</w:t>
      </w:r>
      <w:r>
        <w:br/>
      </w:r>
      <w:r>
        <w:t>Cho đường tròn (C) có phương trình x</w:t>
      </w:r>
      <w:r>
        <w:rPr>
          <w:vertAlign w:val="superscript"/>
        </w:rPr>
        <w:t>2</w:t>
      </w:r>
      <w:r>
        <w:t xml:space="preserve"> + y</w:t>
      </w:r>
      <w:r>
        <w:rPr>
          <w:vertAlign w:val="superscript"/>
        </w:rPr>
        <w:t>2</w:t>
      </w:r>
      <w:r>
        <w:t xml:space="preserve"> – 4x + 6y – 12 = 0</w:t>
      </w:r>
      <w:r>
        <w:br/>
      </w:r>
      <w:r>
        <w:t>a) Tìm toạ độ tâm I và bán kính R của (C).</w:t>
      </w:r>
      <w:r>
        <w:br/>
      </w:r>
      <w:r>
        <w:t>b) Chứng minh rằng điểm M(5; 1) thuộc (C). Viết phương trình tiếp tuyến d của (C) tại M.</w:t>
      </w:r>
      <w:r>
        <w:br/>
      </w:r>
      <w:r>
        <w:rPr>
          <w:b/>
        </w:rPr>
        <w:t>Lời giải</w:t>
      </w:r>
      <w:r>
        <w:rPr>
          <w:b/>
        </w:rPr>
        <w:t xml:space="preserve"> </w:t>
      </w:r>
      <w:r>
        <w:br/>
      </w:r>
      <w:r>
        <w:t xml:space="preserve">a) </w:t>
      </w:r>
      <w:r>
        <w:t>Với phương trình x</w:t>
      </w:r>
      <w:r>
        <w:rPr>
          <w:vertAlign w:val="superscript"/>
        </w:rPr>
        <w:t>2</w:t>
      </w:r>
      <w:r>
        <w:t xml:space="preserve"> + y</w:t>
      </w:r>
      <w:r>
        <w:rPr>
          <w:vertAlign w:val="superscript"/>
        </w:rPr>
        <w:t>2</w:t>
      </w:r>
      <w:r>
        <w:t xml:space="preserve"> – 4x + 6y – 12 = 0 hay x</w:t>
      </w:r>
      <w:r>
        <w:rPr>
          <w:vertAlign w:val="superscript"/>
        </w:rPr>
        <w:t>2</w:t>
      </w:r>
      <w:r>
        <w:t xml:space="preserve"> + y</w:t>
      </w:r>
      <w:r>
        <w:rPr>
          <w:vertAlign w:val="superscript"/>
        </w:rPr>
        <w:t>2</w:t>
      </w:r>
      <w:r>
        <w:t xml:space="preserve"> – 2.2x – 2.( –3) y + (– 12) = 0.</w:t>
      </w:r>
      <w:r>
        <w:br/>
      </w:r>
      <w:r>
        <w:t>⇒</w:t>
      </w:r>
      <w:r>
        <w:t xml:space="preserve"> a = 2; b = –3; c = –12</w:t>
      </w:r>
      <w:r>
        <w:br/>
      </w:r>
      <w:r>
        <w:t xml:space="preserve">Khi đó, tâm I(2; –3) và bán kinh R = </w:t>
      </w:r>
      <w:r>
        <w:t>√</w:t>
      </w:r>
      <w:r>
        <w:t>a</w:t>
      </w:r>
      <w:r>
        <w:t>2</w:t>
      </w:r>
      <w:r>
        <w:t>+</w:t>
      </w:r>
      <w:r>
        <w:t>b</w:t>
      </w:r>
      <w:r>
        <w:t>2</w:t>
      </w:r>
      <w:r>
        <w:t>−</w:t>
      </w:r>
      <w:r>
        <w:t>c</w:t>
      </w:r>
      <w:r>
        <w:t>=</w:t>
      </w:r>
      <w:r>
        <w:t>√</w:t>
      </w:r>
      <w:r>
        <w:t>2</w:t>
      </w:r>
      <w:r>
        <w:t>2</w:t>
      </w:r>
      <w:r>
        <w:t>+</w:t>
      </w:r>
      <w:r>
        <w:t>(</w:t>
      </w:r>
      <w:r>
        <w:t>−</w:t>
      </w:r>
      <w:r>
        <w:t>3</w:t>
      </w:r>
      <w:r>
        <w:t>)</w:t>
      </w:r>
      <w:r>
        <w:t>2</w:t>
      </w:r>
      <w:r>
        <w:t>+</w:t>
      </w:r>
      <w:r>
        <w:t>12</w:t>
      </w:r>
      <w:r>
        <w:t>=</w:t>
      </w:r>
      <w:r>
        <w:t>5</w:t>
      </w:r>
      <w:r>
        <w:t>√(a^(2)+b^(2)−c)=√(2^(2)+(−3)^(2)+12)=5</w:t>
      </w:r>
      <w:r>
        <w:br/>
      </w:r>
      <w:r>
        <w:t xml:space="preserve">b) Thay tọa độ điểm M vào phương trình đường tròn (C) ta được: </w:t>
      </w:r>
      <w:r>
        <w:br/>
      </w:r>
      <w:r>
        <w:t>5</w:t>
      </w:r>
      <w:r>
        <w:rPr>
          <w:vertAlign w:val="superscript"/>
        </w:rPr>
        <w:t>2</w:t>
      </w:r>
      <w:r>
        <w:t xml:space="preserve"> + 1</w:t>
      </w:r>
      <w:r>
        <w:rPr>
          <w:vertAlign w:val="superscript"/>
        </w:rPr>
        <w:t>2</w:t>
      </w:r>
      <w:r>
        <w:t xml:space="preserve"> – 4.5 + 6.1 – 12 = 0</w:t>
      </w:r>
      <w:r>
        <w:br/>
      </w:r>
      <w:r>
        <w:t>⇔</w:t>
      </w:r>
      <w:r>
        <w:t xml:space="preserve"> 25 + 1 – 20 + 6 – 12 = 0</w:t>
      </w:r>
      <w:r>
        <w:br/>
      </w:r>
      <w:r>
        <w:t>⇔</w:t>
      </w:r>
      <w:r>
        <w:t xml:space="preserve"> 0 = 0 (luôn đúng)</w:t>
      </w:r>
      <w:r>
        <w:br/>
      </w:r>
      <w:r>
        <w:t>⇒</w:t>
      </w:r>
      <w:r>
        <w:t xml:space="preserve">  M(5; 1) </w:t>
      </w:r>
      <w:r>
        <w:t>∈</w:t>
      </w:r>
      <w:r>
        <w:t xml:space="preserve"> (C).</w:t>
      </w:r>
      <w:r>
        <w:br/>
      </w:r>
      <w:r>
        <w:t xml:space="preserve">Ta có: </w:t>
      </w:r>
      <w:r>
        <w:t>−</w:t>
      </w:r>
      <w:r>
        <w:t>−</w:t>
      </w:r>
      <w:r>
        <w:t>→</w:t>
      </w:r>
      <w:r>
        <w:t>I</w:t>
      </w:r>
      <w:r>
        <w:t>M</w:t>
      </w:r>
      <w:r>
        <w:t>IM→</w:t>
      </w:r>
      <w:r>
        <w:t>= (3; 4)</w:t>
      </w:r>
      <w:r>
        <w:br/>
      </w:r>
      <w:r>
        <w:t xml:space="preserve">Vì d là phương trình tiếp tuyến của (C) tại M nên IM </w:t>
      </w:r>
      <w:r>
        <w:t>⊥</w:t>
      </w:r>
      <w:r>
        <w:t xml:space="preserve"> d, do đó đường thẳng d nhận </w:t>
      </w:r>
      <w:r>
        <w:t>−</w:t>
      </w:r>
      <w:r>
        <w:t>−</w:t>
      </w:r>
      <w:r>
        <w:t>→</w:t>
      </w:r>
      <w:r>
        <w:t>I</w:t>
      </w:r>
      <w:r>
        <w:t>M</w:t>
      </w:r>
      <w:r>
        <w:t>IM→</w:t>
      </w:r>
      <w:r>
        <w:t>= (3; 4) làm vectơ pháp tuyến.</w:t>
      </w:r>
      <w:r>
        <w:br/>
      </w:r>
      <w:r>
        <w:t xml:space="preserve">Phương trình tiếp tuyến d của (C) tại M(5; 1) có vectơ pháp tuyến </w:t>
      </w:r>
      <w:r>
        <w:t>−</w:t>
      </w:r>
      <w:r>
        <w:t>−</w:t>
      </w:r>
      <w:r>
        <w:t>→</w:t>
      </w:r>
      <w:r>
        <w:t>I</w:t>
      </w:r>
      <w:r>
        <w:t>M</w:t>
      </w:r>
      <w:r>
        <w:t>IM→</w:t>
      </w:r>
      <w:r>
        <w:t xml:space="preserve">= (3; 4) là: </w:t>
      </w:r>
      <w:r>
        <w:br/>
      </w:r>
      <w:r>
        <w:t xml:space="preserve">3(x – 5) + 4(y – 1) = 0 </w:t>
      </w:r>
      <w:r>
        <w:t>⇔</w:t>
      </w:r>
      <w:r>
        <w:t xml:space="preserve"> 3x + 4y – 19 = 0.</w:t>
      </w:r>
      <w:r>
        <w:br/>
      </w:r>
      <w:r>
        <w:rPr>
          <w:b/>
        </w:rPr>
        <w:t xml:space="preserve">Giải </w:t>
      </w:r>
      <w:r>
        <w:rPr>
          <w:b/>
        </w:rPr>
        <w:t>Toán 10</w:t>
      </w:r>
      <w:r>
        <w:rPr>
          <w:b/>
        </w:rPr>
        <w:t xml:space="preserve"> </w:t>
      </w:r>
      <w:r>
        <w:rPr>
          <w:b/>
        </w:rPr>
        <w:t>trang 59</w:t>
      </w:r>
      <w:r>
        <w:rPr>
          <w:b/>
        </w:rPr>
        <w:t xml:space="preserve"> </w:t>
      </w:r>
      <w:r>
        <w:rPr>
          <w:b/>
        </w:rPr>
        <w:t>Tập 2</w:t>
      </w:r>
      <w:r>
        <w:br/>
      </w:r>
      <w:r>
        <w:rPr>
          <w:b/>
        </w:rPr>
        <w:t>B</w:t>
      </w:r>
      <w:r>
        <w:rPr>
          <w:b/>
        </w:rPr>
        <w:t>ài 7.35 trang 59 Toán 10 Tập 2</w:t>
      </w:r>
      <w:r>
        <w:rPr>
          <w:b/>
        </w:rPr>
        <w:t>:</w:t>
      </w:r>
      <w:r>
        <w:br/>
      </w:r>
      <w:r>
        <w:t xml:space="preserve">Cho elip (E) : </w:t>
      </w:r>
      <w:r>
        <w:t>x</w:t>
      </w:r>
      <w:r>
        <w:t>2</w:t>
      </w:r>
      <w:r>
        <w:t>a</w:t>
      </w:r>
      <w:r>
        <w:t>2</w:t>
      </w:r>
      <w:r>
        <w:t>+</w:t>
      </w:r>
      <w:r>
        <w:t>y</w:t>
      </w:r>
      <w:r>
        <w:t>2</w:t>
      </w:r>
      <w:r>
        <w:t>b</w:t>
      </w:r>
      <w:r>
        <w:t>2</w:t>
      </w:r>
      <w:r>
        <w:t>=</w:t>
      </w:r>
      <w:r>
        <w:t>1</w:t>
      </w:r>
      <w:r>
        <w:t>(x^(2))/(a^(2))+(y^(2))/(b^(2))=1</w:t>
      </w:r>
      <w:r>
        <w:t>(a &gt; b &gt; 0)</w:t>
      </w:r>
      <w:r>
        <w:br/>
      </w:r>
      <w:r>
        <w:t>a) Tìm các giao điểm A</w:t>
      </w:r>
      <w:r>
        <w:rPr>
          <w:vertAlign w:val="subscript"/>
        </w:rPr>
        <w:t>1</w:t>
      </w:r>
      <w:r>
        <w:t>, A</w:t>
      </w:r>
      <w:r>
        <w:rPr>
          <w:vertAlign w:val="subscript"/>
        </w:rPr>
        <w:t>2</w:t>
      </w:r>
      <w:r>
        <w:t xml:space="preserve"> của (E) với trục hoành và các giao điểm B</w:t>
      </w:r>
      <w:r>
        <w:rPr>
          <w:vertAlign w:val="subscript"/>
        </w:rPr>
        <w:t>1</w:t>
      </w:r>
      <w:r>
        <w:t>, B</w:t>
      </w:r>
      <w:r>
        <w:rPr>
          <w:vertAlign w:val="subscript"/>
        </w:rPr>
        <w:t>2</w:t>
      </w:r>
      <w:r>
        <w:t xml:space="preserve"> của (E) với trục tung. Tính A</w:t>
      </w:r>
      <w:r>
        <w:rPr>
          <w:vertAlign w:val="subscript"/>
        </w:rPr>
        <w:t>1</w:t>
      </w:r>
      <w:r>
        <w:t>A</w:t>
      </w:r>
      <w:r>
        <w:rPr>
          <w:vertAlign w:val="subscript"/>
        </w:rPr>
        <w:t>2</w:t>
      </w:r>
      <w:r>
        <w:t>; B</w:t>
      </w:r>
      <w:r>
        <w:rPr>
          <w:vertAlign w:val="subscript"/>
        </w:rPr>
        <w:t>1</w:t>
      </w:r>
      <w:r>
        <w:t>B</w:t>
      </w:r>
      <w:r>
        <w:rPr>
          <w:vertAlign w:val="subscript"/>
        </w:rPr>
        <w:t>2</w:t>
      </w:r>
      <w:r>
        <w:br/>
      </w:r>
      <w:r>
        <w:t>b) Xét một điểm bất kì M(x</w:t>
      </w:r>
      <w:r>
        <w:rPr>
          <w:vertAlign w:val="subscript"/>
        </w:rPr>
        <w:t>0</w:t>
      </w:r>
      <w:r>
        <w:t>; y</w:t>
      </w:r>
      <w:r>
        <w:rPr>
          <w:vertAlign w:val="subscript"/>
        </w:rPr>
        <w:t>0</w:t>
      </w:r>
      <w:r>
        <w:t>) thuộc (E).</w:t>
      </w:r>
      <w:r>
        <w:br/>
      </w:r>
      <w:r>
        <w:t>Chứng minh rằng: b</w:t>
      </w:r>
      <w:r>
        <w:rPr>
          <w:vertAlign w:val="superscript"/>
        </w:rPr>
        <w:t>2</w:t>
      </w:r>
      <w:r>
        <w:rPr>
          <w:vertAlign w:val="superscript"/>
        </w:rPr>
        <w:t xml:space="preserve"> </w:t>
      </w:r>
      <w:r>
        <w:t xml:space="preserve">≤ </w:t>
      </w:r>
      <w:r>
        <w:t>x</w:t>
      </w:r>
      <w:r>
        <w:t>2</w:t>
      </w:r>
      <w:r>
        <w:t>0</w:t>
      </w:r>
      <w:r>
        <w:t>+</w:t>
      </w:r>
      <w:r>
        <w:t>y</w:t>
      </w:r>
      <w:r>
        <w:t>2</w:t>
      </w:r>
      <w:r>
        <w:t>0</w:t>
      </w:r>
      <w:r>
        <w:t>x02+y02</w:t>
      </w:r>
      <w:r>
        <w:t xml:space="preserve"> ≤  a</w:t>
      </w:r>
      <w:r>
        <w:rPr>
          <w:vertAlign w:val="superscript"/>
        </w:rPr>
        <w:t>2</w:t>
      </w:r>
      <w:r>
        <w:t xml:space="preserve"> và b ≤ OM ≤ a</w:t>
      </w:r>
      <w:r>
        <w:br/>
      </w:r>
      <w:r>
        <w:t>Chú ý: A</w:t>
      </w:r>
      <w:r>
        <w:rPr>
          <w:vertAlign w:val="subscript"/>
        </w:rPr>
        <w:t>1</w:t>
      </w:r>
      <w:r>
        <w:t>A</w:t>
      </w:r>
      <w:r>
        <w:rPr>
          <w:vertAlign w:val="subscript"/>
        </w:rPr>
        <w:t>2</w:t>
      </w:r>
      <w:r>
        <w:t>; B</w:t>
      </w:r>
      <w:r>
        <w:rPr>
          <w:vertAlign w:val="subscript"/>
        </w:rPr>
        <w:t>1</w:t>
      </w:r>
      <w:r>
        <w:t>B</w:t>
      </w:r>
      <w:r>
        <w:rPr>
          <w:vertAlign w:val="subscript"/>
        </w:rPr>
        <w:t>2</w:t>
      </w:r>
      <w:r>
        <w:t xml:space="preserve"> tương ứng được là trục lớn, trục nhỏ của elip (E) và tương ứng có độ dài là 2a, 2b              </w:t>
      </w:r>
      <w:r>
        <w:br/>
      </w:r>
      <w:r>
        <w:rPr>
          <w:b/>
        </w:rPr>
        <w:t>Lời giải</w:t>
      </w:r>
      <w:r>
        <w:rPr>
          <w:b/>
        </w:rPr>
        <w:t xml:space="preserve"> </w:t>
      </w:r>
      <w:r>
        <w:br/>
      </w:r>
      <w:r>
        <w:t xml:space="preserve">a) Giao điểm của (E) với trục hoành có y = 0 nên </w:t>
      </w:r>
      <w:r>
        <w:t>x</w:t>
      </w:r>
      <w:r>
        <w:t>2</w:t>
      </w:r>
      <w:r>
        <w:t>a</w:t>
      </w:r>
      <w:r>
        <w:t>2</w:t>
      </w:r>
      <w:r>
        <w:t>+</w:t>
      </w:r>
      <w:r>
        <w:t>0</w:t>
      </w:r>
      <w:r>
        <w:t>2</w:t>
      </w:r>
      <w:r>
        <w:t>b</w:t>
      </w:r>
      <w:r>
        <w:t>2</w:t>
      </w:r>
      <w:r>
        <w:t>=</w:t>
      </w:r>
      <w:r>
        <w:t>1</w:t>
      </w:r>
      <w:r>
        <w:t>(x^(2))/(a^(2))+(0^(2))/(b^(2))=1</w:t>
      </w:r>
      <w:r>
        <w:t xml:space="preserve"> </w:t>
      </w:r>
      <w:r>
        <w:t>⇒</w:t>
      </w:r>
      <w:r>
        <w:t xml:space="preserve"> x</w:t>
      </w:r>
      <w:r>
        <w:rPr>
          <w:vertAlign w:val="superscript"/>
        </w:rPr>
        <w:t xml:space="preserve">2 </w:t>
      </w:r>
      <w:r>
        <w:t>= a</w:t>
      </w:r>
      <w:r>
        <w:rPr>
          <w:vertAlign w:val="superscript"/>
        </w:rPr>
        <w:t>2</w:t>
      </w:r>
      <w:r>
        <w:t xml:space="preserve"> </w:t>
      </w:r>
      <w:r>
        <w:t>⇒</w:t>
      </w:r>
      <w:r>
        <w:t xml:space="preserve"> x = ± a</w:t>
      </w:r>
      <w:r>
        <w:br/>
      </w:r>
      <w:r>
        <w:t>Do đó, giao điểm của (E) với trục hoành lần lượt là: A</w:t>
      </w:r>
      <w:r>
        <w:rPr>
          <w:vertAlign w:val="subscript"/>
        </w:rPr>
        <w:t>1</w:t>
      </w:r>
      <w:r>
        <w:t>(−a; 0),  A</w:t>
      </w:r>
      <w:r>
        <w:rPr>
          <w:vertAlign w:val="subscript"/>
        </w:rPr>
        <w:t>2</w:t>
      </w:r>
      <w:r>
        <w:t>(a; 0).</w:t>
      </w:r>
      <w:r>
        <w:br/>
      </w:r>
      <w:r>
        <w:t>⇒</w:t>
      </w:r>
      <w:r>
        <w:t xml:space="preserve"> </w:t>
      </w:r>
      <w:r>
        <w:t>−</w:t>
      </w:r>
      <w:r>
        <w:t>−−</w:t>
      </w:r>
      <w:r>
        <w:t>→</w:t>
      </w:r>
      <w:r>
        <w:t>A</w:t>
      </w:r>
      <w:r>
        <w:t>1</w:t>
      </w:r>
      <w:r>
        <w:t>A</w:t>
      </w:r>
      <w:r>
        <w:t>2</w:t>
      </w:r>
      <w:r>
        <w:t>(</w:t>
      </w:r>
      <w:r>
        <w:t>2</w:t>
      </w:r>
      <w:r>
        <w:t>a</w:t>
      </w:r>
      <w:r>
        <w:t>;</w:t>
      </w:r>
      <w:r>
        <w:t>0</w:t>
      </w:r>
      <w:r>
        <w:t>)</w:t>
      </w:r>
      <w:r>
        <w:t>A_(1)A_(2)→2a;0</w:t>
      </w:r>
      <w:r>
        <w:t xml:space="preserve"> </w:t>
      </w:r>
      <w:r>
        <w:t>⇒</w:t>
      </w:r>
      <w:r>
        <w:t xml:space="preserve"> A</w:t>
      </w:r>
      <w:r>
        <w:rPr>
          <w:vertAlign w:val="subscript"/>
        </w:rPr>
        <w:t>1</w:t>
      </w:r>
      <w:r>
        <w:t>A</w:t>
      </w:r>
      <w:r>
        <w:rPr>
          <w:vertAlign w:val="subscript"/>
        </w:rPr>
        <w:t>2</w:t>
      </w:r>
      <w:r>
        <w:t xml:space="preserve"> = </w:t>
      </w:r>
      <w:r>
        <w:t>√</w:t>
      </w:r>
      <w:r>
        <w:t>(</w:t>
      </w:r>
      <w:r>
        <w:t>2</w:t>
      </w:r>
      <w:r>
        <w:t>a</w:t>
      </w:r>
      <w:r>
        <w:t>)</w:t>
      </w:r>
      <w:r>
        <w:t>2</w:t>
      </w:r>
      <w:r>
        <w:t>+</w:t>
      </w:r>
      <w:r>
        <w:t>0</w:t>
      </w:r>
      <w:r>
        <w:t>2</w:t>
      </w:r>
      <w:r>
        <w:t>√((2a)^(2)+0^(2))</w:t>
      </w:r>
      <w:r>
        <w:t>= 2a.</w:t>
      </w:r>
      <w:r>
        <w:br/>
      </w:r>
      <w:r>
        <w:t xml:space="preserve">Giao điểm của (E) với trục tung có x = 0 nên </w:t>
      </w:r>
      <w:r>
        <w:t>0</w:t>
      </w:r>
      <w:r>
        <w:t>2</w:t>
      </w:r>
      <w:r>
        <w:t>a</w:t>
      </w:r>
      <w:r>
        <w:t>2</w:t>
      </w:r>
      <w:r>
        <w:t>+</w:t>
      </w:r>
      <w:r>
        <w:t>y</w:t>
      </w:r>
      <w:r>
        <w:t>2</w:t>
      </w:r>
      <w:r>
        <w:t>b</w:t>
      </w:r>
      <w:r>
        <w:t>2</w:t>
      </w:r>
      <w:r>
        <w:t>=</w:t>
      </w:r>
      <w:r>
        <w:t>1</w:t>
      </w:r>
      <w:r>
        <w:t>(0^(2))/(a^(2))+(y^(2))/(b^(2))=1</w:t>
      </w:r>
      <w:r>
        <w:t xml:space="preserve"> </w:t>
      </w:r>
      <w:r>
        <w:t>⇒</w:t>
      </w:r>
      <w:r>
        <w:t xml:space="preserve"> y</w:t>
      </w:r>
      <w:r>
        <w:rPr>
          <w:vertAlign w:val="superscript"/>
        </w:rPr>
        <w:t>2</w:t>
      </w:r>
      <w:r>
        <w:t xml:space="preserve">  = b</w:t>
      </w:r>
      <w:r>
        <w:rPr>
          <w:vertAlign w:val="superscript"/>
        </w:rPr>
        <w:t>2</w:t>
      </w:r>
      <w:r>
        <w:t xml:space="preserve"> </w:t>
      </w:r>
      <w:r>
        <w:t>⇒</w:t>
      </w:r>
      <w:r>
        <w:t xml:space="preserve"> y = ± b</w:t>
      </w:r>
      <w:r>
        <w:br/>
      </w:r>
      <w:r>
        <w:t>Do đó, giao điểm của (E) với trục tung lần lượt là: B</w:t>
      </w:r>
      <w:r>
        <w:rPr>
          <w:vertAlign w:val="subscript"/>
        </w:rPr>
        <w:t>1</w:t>
      </w:r>
      <w:r>
        <w:t>(0; −b),  B</w:t>
      </w:r>
      <w:r>
        <w:rPr>
          <w:vertAlign w:val="subscript"/>
        </w:rPr>
        <w:t>2</w:t>
      </w:r>
      <w:r>
        <w:t>(0; b).</w:t>
      </w:r>
      <w:r>
        <w:br/>
      </w:r>
      <w:r>
        <w:t>⇒</w:t>
      </w:r>
      <w:r>
        <w:t xml:space="preserve"> </w:t>
      </w:r>
      <w:r>
        <w:t>−</w:t>
      </w:r>
      <w:r>
        <w:t>−−</w:t>
      </w:r>
      <w:r>
        <w:t>→</w:t>
      </w:r>
      <w:r>
        <w:t>B</w:t>
      </w:r>
      <w:r>
        <w:t>1</w:t>
      </w:r>
      <w:r>
        <w:t>B</w:t>
      </w:r>
      <w:r>
        <w:t>2</w:t>
      </w:r>
      <w:r>
        <w:t>(</w:t>
      </w:r>
      <w:r>
        <w:t>0</w:t>
      </w:r>
      <w:r>
        <w:t>;</w:t>
      </w:r>
      <w:r>
        <w:t>2</w:t>
      </w:r>
      <w:r>
        <w:t>b</w:t>
      </w:r>
      <w:r>
        <w:t>)</w:t>
      </w:r>
      <w:r>
        <w:t>B_(1)B_(2)→0;2b</w:t>
      </w:r>
      <w:r>
        <w:t xml:space="preserve"> </w:t>
      </w:r>
      <w:r>
        <w:t>⇒</w:t>
      </w:r>
      <w:r>
        <w:t xml:space="preserve"> B</w:t>
      </w:r>
      <w:r>
        <w:rPr>
          <w:vertAlign w:val="subscript"/>
        </w:rPr>
        <w:t>1</w:t>
      </w:r>
      <w:r>
        <w:t>B</w:t>
      </w:r>
      <w:r>
        <w:rPr>
          <w:vertAlign w:val="subscript"/>
        </w:rPr>
        <w:t>2</w:t>
      </w:r>
      <w:r>
        <w:t xml:space="preserve"> = </w:t>
      </w:r>
      <w:r>
        <w:t>√</w:t>
      </w:r>
      <w:r>
        <w:t>0</w:t>
      </w:r>
      <w:r>
        <w:t>2</w:t>
      </w:r>
      <w:r>
        <w:t>+</w:t>
      </w:r>
      <w:r>
        <w:t>(</w:t>
      </w:r>
      <w:r>
        <w:t>2</w:t>
      </w:r>
      <w:r>
        <w:t>b</w:t>
      </w:r>
      <w:r>
        <w:t>)</w:t>
      </w:r>
      <w:r>
        <w:t>2</w:t>
      </w:r>
      <w:r>
        <w:t>√(0^(2)+2b^(2))</w:t>
      </w:r>
      <w:r>
        <w:t>= 2b.</w:t>
      </w:r>
      <w:r>
        <w:br/>
      </w:r>
      <w:r>
        <w:t>Vậy A</w:t>
      </w:r>
      <w:r>
        <w:rPr>
          <w:vertAlign w:val="subscript"/>
        </w:rPr>
        <w:t>1</w:t>
      </w:r>
      <w:r>
        <w:t>(−a; 0),  A</w:t>
      </w:r>
      <w:r>
        <w:rPr>
          <w:vertAlign w:val="subscript"/>
        </w:rPr>
        <w:t>2</w:t>
      </w:r>
      <w:r>
        <w:t>(a; 0), B</w:t>
      </w:r>
      <w:r>
        <w:rPr>
          <w:vertAlign w:val="subscript"/>
        </w:rPr>
        <w:t>1</w:t>
      </w:r>
      <w:r>
        <w:t>(0; −b),  B</w:t>
      </w:r>
      <w:r>
        <w:rPr>
          <w:vertAlign w:val="subscript"/>
        </w:rPr>
        <w:t>2</w:t>
      </w:r>
      <w:r>
        <w:t>(0; b), A</w:t>
      </w:r>
      <w:r>
        <w:rPr>
          <w:vertAlign w:val="subscript"/>
        </w:rPr>
        <w:t>1</w:t>
      </w:r>
      <w:r>
        <w:t>A</w:t>
      </w:r>
      <w:r>
        <w:rPr>
          <w:vertAlign w:val="subscript"/>
        </w:rPr>
        <w:t>2</w:t>
      </w:r>
      <w:r>
        <w:t xml:space="preserve"> = 2a, B</w:t>
      </w:r>
      <w:r>
        <w:rPr>
          <w:vertAlign w:val="subscript"/>
        </w:rPr>
        <w:t>1</w:t>
      </w:r>
      <w:r>
        <w:t>B</w:t>
      </w:r>
      <w:r>
        <w:rPr>
          <w:vertAlign w:val="subscript"/>
        </w:rPr>
        <w:t>2</w:t>
      </w:r>
      <w:r>
        <w:t xml:space="preserve"> = 2b.</w:t>
      </w:r>
      <w:r>
        <w:br/>
      </w:r>
      <w:r>
        <w:t>b) Vì M(x</w:t>
      </w:r>
      <w:r>
        <w:rPr>
          <w:vertAlign w:val="subscript"/>
        </w:rPr>
        <w:t>0</w:t>
      </w:r>
      <w:r>
        <w:t>; y</w:t>
      </w:r>
      <w:r>
        <w:rPr>
          <w:vertAlign w:val="subscript"/>
        </w:rPr>
        <w:t>0</w:t>
      </w:r>
      <w:r>
        <w:t xml:space="preserve">) thuộc (E) nên </w:t>
      </w:r>
      <w:r>
        <w:t>x</w:t>
      </w:r>
      <w:r>
        <w:t>2</w:t>
      </w:r>
      <w:r>
        <w:t>0</w:t>
      </w:r>
      <w:r>
        <w:t>a</w:t>
      </w:r>
      <w:r>
        <w:t>2</w:t>
      </w:r>
      <w:r>
        <w:t>+</w:t>
      </w:r>
      <w:r>
        <w:t>y</w:t>
      </w:r>
      <w:r>
        <w:t>2</w:t>
      </w:r>
      <w:r>
        <w:t>0</w:t>
      </w:r>
      <w:r>
        <w:t>b</w:t>
      </w:r>
      <w:r>
        <w:t>2</w:t>
      </w:r>
      <w:r>
        <w:t>=</w:t>
      </w:r>
      <w:r>
        <w:t>1</w:t>
      </w:r>
      <w:r>
        <w:t>(x02)/(a^(2))+(y02)/(b^(2))=1</w:t>
      </w:r>
      <w:r>
        <w:br/>
      </w:r>
      <w:r>
        <w:t xml:space="preserve">Vì a &gt; b &gt; 0 nên </w:t>
      </w:r>
      <w:r>
        <w:t>x</w:t>
      </w:r>
      <w:r>
        <w:t>2</w:t>
      </w:r>
      <w:r>
        <w:t>0</w:t>
      </w:r>
      <w:r>
        <w:t>a</w:t>
      </w:r>
      <w:r>
        <w:t>2</w:t>
      </w:r>
      <w:r>
        <w:t>≤</w:t>
      </w:r>
      <w:r>
        <w:t>x</w:t>
      </w:r>
      <w:r>
        <w:t>2</w:t>
      </w:r>
      <w:r>
        <w:t>0</w:t>
      </w:r>
      <w:r>
        <w:t>b</w:t>
      </w:r>
      <w:r>
        <w:t>2</w:t>
      </w:r>
      <w:r>
        <w:t>(x02)/(a^(2))≤(x02)/(b^(2))</w:t>
      </w:r>
      <w:r>
        <w:t xml:space="preserve"> (Dấu “=” xảy ra khi x</w:t>
      </w:r>
      <w:r>
        <w:rPr>
          <w:vertAlign w:val="subscript"/>
        </w:rPr>
        <w:t>0</w:t>
      </w:r>
      <w:r>
        <w:t xml:space="preserve"> = 0)</w:t>
      </w:r>
      <w:r>
        <w:br/>
      </w:r>
      <w:r>
        <w:t>⇔</w:t>
      </w:r>
      <w:r>
        <w:t xml:space="preserve"> </w:t>
      </w:r>
      <w:r>
        <w:t>x</w:t>
      </w:r>
      <w:r>
        <w:t>2</w:t>
      </w:r>
      <w:r>
        <w:t>0</w:t>
      </w:r>
      <w:r>
        <w:t>a</w:t>
      </w:r>
      <w:r>
        <w:t>2</w:t>
      </w:r>
      <w:r>
        <w:t>+</w:t>
      </w:r>
      <w:r>
        <w:t>y</w:t>
      </w:r>
      <w:r>
        <w:t>2</w:t>
      </w:r>
      <w:r>
        <w:t>0</w:t>
      </w:r>
      <w:r>
        <w:t>b</w:t>
      </w:r>
      <w:r>
        <w:t>2</w:t>
      </w:r>
      <w:r>
        <w:t>≤</w:t>
      </w:r>
      <w:r>
        <w:t>x</w:t>
      </w:r>
      <w:r>
        <w:t>2</w:t>
      </w:r>
      <w:r>
        <w:t>0</w:t>
      </w:r>
      <w:r>
        <w:t>b</w:t>
      </w:r>
      <w:r>
        <w:t>2</w:t>
      </w:r>
      <w:r>
        <w:t>+</w:t>
      </w:r>
      <w:r>
        <w:t>y</w:t>
      </w:r>
      <w:r>
        <w:t>2</w:t>
      </w:r>
      <w:r>
        <w:t>0</w:t>
      </w:r>
      <w:r>
        <w:t>b</w:t>
      </w:r>
      <w:r>
        <w:t>2</w:t>
      </w:r>
      <w:r>
        <w:t>(x02)/(a^(2))+(y02)/(b^(2))≤(x02)/(b^(2))+(y02)/(b^(2))</w:t>
      </w:r>
      <w:r>
        <w:t xml:space="preserve"> hay </w:t>
      </w:r>
      <w:r>
        <w:t>1</w:t>
      </w:r>
      <w:r>
        <w:t>≤</w:t>
      </w:r>
      <w:r>
        <w:t>x</w:t>
      </w:r>
      <w:r>
        <w:t>2</w:t>
      </w:r>
      <w:r>
        <w:t>0</w:t>
      </w:r>
      <w:r>
        <w:t>b</w:t>
      </w:r>
      <w:r>
        <w:t>2</w:t>
      </w:r>
      <w:r>
        <w:t>+</w:t>
      </w:r>
      <w:r>
        <w:t>y</w:t>
      </w:r>
      <w:r>
        <w:t>2</w:t>
      </w:r>
      <w:r>
        <w:t>0</w:t>
      </w:r>
      <w:r>
        <w:t>b</w:t>
      </w:r>
      <w:r>
        <w:t>2</w:t>
      </w:r>
      <w:r>
        <w:t>=</w:t>
      </w:r>
      <w:r>
        <w:t>x</w:t>
      </w:r>
      <w:r>
        <w:t>2</w:t>
      </w:r>
      <w:r>
        <w:t>0</w:t>
      </w:r>
      <w:r>
        <w:t>+</w:t>
      </w:r>
      <w:r>
        <w:t>y</w:t>
      </w:r>
      <w:r>
        <w:t>2</w:t>
      </w:r>
      <w:r>
        <w:t>0</w:t>
      </w:r>
      <w:r>
        <w:t>b</w:t>
      </w:r>
      <w:r>
        <w:t>2</w:t>
      </w:r>
      <w:r>
        <w:t>1≤(x02)/(b^(2))+(y02)/(b^(2))=(x02+y02)/(b^(2))</w:t>
      </w:r>
      <w:r>
        <w:t xml:space="preserve"> </w:t>
      </w:r>
      <w:r>
        <w:br/>
      </w:r>
      <w:r>
        <w:t>⇒</w:t>
      </w:r>
      <w:r>
        <w:t xml:space="preserve">  b</w:t>
      </w:r>
      <w:r>
        <w:rPr>
          <w:vertAlign w:val="superscript"/>
        </w:rPr>
        <w:t>2</w:t>
      </w:r>
      <w:r>
        <w:rPr>
          <w:vertAlign w:val="superscript"/>
        </w:rPr>
        <w:t xml:space="preserve"> </w:t>
      </w:r>
      <w:r>
        <w:t xml:space="preserve">≤ </w:t>
      </w:r>
      <w:r>
        <w:t>x</w:t>
      </w:r>
      <w:r>
        <w:t>2</w:t>
      </w:r>
      <w:r>
        <w:t>0</w:t>
      </w:r>
      <w:r>
        <w:t>+</w:t>
      </w:r>
      <w:r>
        <w:t>y</w:t>
      </w:r>
      <w:r>
        <w:t>2</w:t>
      </w:r>
      <w:r>
        <w:t>0</w:t>
      </w:r>
      <w:r>
        <w:t>x02+y02</w:t>
      </w:r>
      <w:r>
        <w:t xml:space="preserve"> (1) </w:t>
      </w:r>
      <w:r>
        <w:br/>
      </w:r>
      <w:r>
        <w:t xml:space="preserve">Tương tự ta có: </w:t>
      </w:r>
      <w:r>
        <w:t>y</w:t>
      </w:r>
      <w:r>
        <w:t>2</w:t>
      </w:r>
      <w:r>
        <w:t>0</w:t>
      </w:r>
      <w:r>
        <w:t>a</w:t>
      </w:r>
      <w:r>
        <w:t>2</w:t>
      </w:r>
      <w:r>
        <w:t>≤</w:t>
      </w:r>
      <w:r>
        <w:t>y</w:t>
      </w:r>
      <w:r>
        <w:t>2</w:t>
      </w:r>
      <w:r>
        <w:t>0</w:t>
      </w:r>
      <w:r>
        <w:t>b</w:t>
      </w:r>
      <w:r>
        <w:t>2</w:t>
      </w:r>
      <w:r>
        <w:t>(y02)/(a^(2))≤(y02)/(b^(2))</w:t>
      </w:r>
      <w:r>
        <w:t xml:space="preserve"> (Dấu “=” xảy ra khi y</w:t>
      </w:r>
      <w:r>
        <w:rPr>
          <w:vertAlign w:val="subscript"/>
        </w:rPr>
        <w:t>0</w:t>
      </w:r>
      <w:r>
        <w:t xml:space="preserve"> = 0)</w:t>
      </w:r>
      <w:r>
        <w:br/>
      </w:r>
      <w:r>
        <w:t>⇔</w:t>
      </w:r>
      <w:r>
        <w:t>x</w:t>
      </w:r>
      <w:r>
        <w:t>2</w:t>
      </w:r>
      <w:r>
        <w:t>0</w:t>
      </w:r>
      <w:r>
        <w:t>a</w:t>
      </w:r>
      <w:r>
        <w:t>2</w:t>
      </w:r>
      <w:r>
        <w:t>+</w:t>
      </w:r>
      <w:r>
        <w:t>y</w:t>
      </w:r>
      <w:r>
        <w:t>2</w:t>
      </w:r>
      <w:r>
        <w:t>0</w:t>
      </w:r>
      <w:r>
        <w:t>b</w:t>
      </w:r>
      <w:r>
        <w:t>2</w:t>
      </w:r>
      <w:r>
        <w:t>≥</w:t>
      </w:r>
      <w:r>
        <w:t>x</w:t>
      </w:r>
      <w:r>
        <w:t>2</w:t>
      </w:r>
      <w:r>
        <w:t>0</w:t>
      </w:r>
      <w:r>
        <w:t>a</w:t>
      </w:r>
      <w:r>
        <w:t>2</w:t>
      </w:r>
      <w:r>
        <w:t>+</w:t>
      </w:r>
      <w:r>
        <w:t>y</w:t>
      </w:r>
      <w:r>
        <w:t>2</w:t>
      </w:r>
      <w:r>
        <w:t>0</w:t>
      </w:r>
      <w:r>
        <w:t>a</w:t>
      </w:r>
      <w:r>
        <w:t>2</w:t>
      </w:r>
      <w:r>
        <w:t>(x02)/(a^(2))+(y02)/(b^(2))≥(x02)/(a^(2))+(y02)/(a^(2))</w:t>
      </w:r>
      <w:r>
        <w:t xml:space="preserve"> hay </w:t>
      </w:r>
      <w:r>
        <w:t>1</w:t>
      </w:r>
      <w:r>
        <w:t>≥</w:t>
      </w:r>
      <w:r>
        <w:t>x</w:t>
      </w:r>
      <w:r>
        <w:t>2</w:t>
      </w:r>
      <w:r>
        <w:t>0</w:t>
      </w:r>
      <w:r>
        <w:t>a</w:t>
      </w:r>
      <w:r>
        <w:t>2</w:t>
      </w:r>
      <w:r>
        <w:t>+</w:t>
      </w:r>
      <w:r>
        <w:t>y</w:t>
      </w:r>
      <w:r>
        <w:t>2</w:t>
      </w:r>
      <w:r>
        <w:t>0</w:t>
      </w:r>
      <w:r>
        <w:t>a</w:t>
      </w:r>
      <w:r>
        <w:t>2</w:t>
      </w:r>
      <w:r>
        <w:t>1≥(x02)/(a^(2))+(y02)/(a^(2))</w:t>
      </w:r>
      <w:r>
        <w:t xml:space="preserve"> </w:t>
      </w:r>
      <w:r>
        <w:t>⇒</w:t>
      </w:r>
      <w:r>
        <w:t xml:space="preserve"> </w:t>
      </w:r>
      <w:r>
        <w:t>x</w:t>
      </w:r>
      <w:r>
        <w:t>2</w:t>
      </w:r>
      <w:r>
        <w:t>0</w:t>
      </w:r>
      <w:r>
        <w:t>+</w:t>
      </w:r>
      <w:r>
        <w:t>y</w:t>
      </w:r>
      <w:r>
        <w:t>2</w:t>
      </w:r>
      <w:r>
        <w:t>0</w:t>
      </w:r>
      <w:r>
        <w:t>x02+y02</w:t>
      </w:r>
      <w:r>
        <w:t xml:space="preserve"> ≤ a</w:t>
      </w:r>
      <w:r>
        <w:rPr>
          <w:vertAlign w:val="superscript"/>
        </w:rPr>
        <w:t>2</w:t>
      </w:r>
      <w:r>
        <w:t xml:space="preserve"> (2) </w:t>
      </w:r>
      <w:r>
        <w:br/>
      </w:r>
      <w:r>
        <w:t>Từ (1) và (2) suy ra: b</w:t>
      </w:r>
      <w:r>
        <w:rPr>
          <w:vertAlign w:val="superscript"/>
        </w:rPr>
        <w:t>2</w:t>
      </w:r>
      <w:r>
        <w:rPr>
          <w:vertAlign w:val="superscript"/>
        </w:rPr>
        <w:t xml:space="preserve"> </w:t>
      </w:r>
      <w:r>
        <w:t xml:space="preserve">≤ </w:t>
      </w:r>
      <w:r>
        <w:t>x</w:t>
      </w:r>
      <w:r>
        <w:t>2</w:t>
      </w:r>
      <w:r>
        <w:t>0</w:t>
      </w:r>
      <w:r>
        <w:t>+</w:t>
      </w:r>
      <w:r>
        <w:t>y</w:t>
      </w:r>
      <w:r>
        <w:t>2</w:t>
      </w:r>
      <w:r>
        <w:t>0</w:t>
      </w:r>
      <w:r>
        <w:t>x02+y02</w:t>
      </w:r>
      <w:r>
        <w:t>≤  a</w:t>
      </w:r>
      <w:r>
        <w:rPr>
          <w:vertAlign w:val="superscript"/>
        </w:rPr>
        <w:t>2</w:t>
      </w:r>
      <w:r>
        <w:t xml:space="preserve"> (đpcm)</w:t>
      </w:r>
      <w:r>
        <w:br/>
      </w:r>
      <w:r>
        <w:t xml:space="preserve">Mặt khác ta có: </w:t>
      </w:r>
      <w:r>
        <w:t>−</w:t>
      </w:r>
      <w:r>
        <w:t>−</w:t>
      </w:r>
      <w:r>
        <w:t>→</w:t>
      </w:r>
      <w:r>
        <w:t>O</w:t>
      </w:r>
      <w:r>
        <w:t>M</w:t>
      </w:r>
      <w:r>
        <w:t>OM→</w:t>
      </w:r>
      <w:r>
        <w:t>= (x</w:t>
      </w:r>
      <w:r>
        <w:rPr>
          <w:vertAlign w:val="subscript"/>
        </w:rPr>
        <w:t>0</w:t>
      </w:r>
      <w:r>
        <w:t>; y</w:t>
      </w:r>
      <w:r>
        <w:rPr>
          <w:vertAlign w:val="subscript"/>
        </w:rPr>
        <w:t>0</w:t>
      </w:r>
      <w:r>
        <w:t xml:space="preserve">) </w:t>
      </w:r>
      <w:r>
        <w:t>⟹</w:t>
      </w:r>
      <w:r>
        <w:t xml:space="preserve"> OM = </w:t>
      </w:r>
      <w:r>
        <w:t>√</w:t>
      </w:r>
      <w:r>
        <w:t>x</w:t>
      </w:r>
      <w:r>
        <w:t>2</w:t>
      </w:r>
      <w:r>
        <w:t>0</w:t>
      </w:r>
      <w:r>
        <w:t>+</w:t>
      </w:r>
      <w:r>
        <w:t>y</w:t>
      </w:r>
      <w:r>
        <w:t>2</w:t>
      </w:r>
      <w:r>
        <w:t>0</w:t>
      </w:r>
      <w:r>
        <w:t>√(x02+y02)</w:t>
      </w:r>
      <w:r>
        <w:br/>
      </w:r>
      <w:r>
        <w:t>Mà b</w:t>
      </w:r>
      <w:r>
        <w:rPr>
          <w:vertAlign w:val="superscript"/>
        </w:rPr>
        <w:t>2</w:t>
      </w:r>
      <w:r>
        <w:rPr>
          <w:vertAlign w:val="superscript"/>
        </w:rPr>
        <w:t xml:space="preserve"> </w:t>
      </w:r>
      <w:r>
        <w:t xml:space="preserve">≤ </w:t>
      </w:r>
      <w:r>
        <w:t>x</w:t>
      </w:r>
      <w:r>
        <w:t>2</w:t>
      </w:r>
      <w:r>
        <w:t>0</w:t>
      </w:r>
      <w:r>
        <w:t>+</w:t>
      </w:r>
      <w:r>
        <w:t>y</w:t>
      </w:r>
      <w:r>
        <w:t>2</w:t>
      </w:r>
      <w:r>
        <w:t>0</w:t>
      </w:r>
      <w:r>
        <w:t>x02+y02</w:t>
      </w:r>
      <w:r>
        <w:t>≤  a</w:t>
      </w:r>
      <w:r>
        <w:rPr>
          <w:vertAlign w:val="superscript"/>
        </w:rPr>
        <w:t>2</w:t>
      </w:r>
      <w:r>
        <w:t xml:space="preserve"> </w:t>
      </w:r>
      <w:r>
        <w:t>⇒</w:t>
      </w:r>
      <w:r>
        <w:t xml:space="preserve">  b ≤ </w:t>
      </w:r>
      <w:r>
        <w:t>√</w:t>
      </w:r>
      <w:r>
        <w:t>x</w:t>
      </w:r>
      <w:r>
        <w:t>2</w:t>
      </w:r>
      <w:r>
        <w:t>0</w:t>
      </w:r>
      <w:r>
        <w:t>+</w:t>
      </w:r>
      <w:r>
        <w:t>y</w:t>
      </w:r>
      <w:r>
        <w:t>2</w:t>
      </w:r>
      <w:r>
        <w:t>0</w:t>
      </w:r>
      <w:r>
        <w:t>√(x02+y02)</w:t>
      </w:r>
      <w:r>
        <w:t xml:space="preserve"> ≤  a hay b ≤ OM ≤ a (đpcm).</w:t>
      </w:r>
      <w:r>
        <w:br/>
      </w:r>
      <w:r>
        <w:rPr>
          <w:b/>
        </w:rPr>
        <w:t>Bài 7.36 trang 59 Toán 10 Tập 2:</w:t>
      </w:r>
      <w:r>
        <w:br/>
      </w:r>
      <w:r>
        <w:t xml:space="preserve">Cho hypebol có phương trình : </w:t>
      </w:r>
      <w:r>
        <w:t>x</w:t>
      </w:r>
      <w:r>
        <w:t>2</w:t>
      </w:r>
      <w:r>
        <w:t>a</w:t>
      </w:r>
      <w:r>
        <w:t>2</w:t>
      </w:r>
      <w:r>
        <w:t>−</w:t>
      </w:r>
      <w:r>
        <w:t>y</w:t>
      </w:r>
      <w:r>
        <w:t>2</w:t>
      </w:r>
      <w:r>
        <w:t>b</w:t>
      </w:r>
      <w:r>
        <w:t>2</w:t>
      </w:r>
      <w:r>
        <w:t>=</w:t>
      </w:r>
      <w:r>
        <w:t>1</w:t>
      </w:r>
      <w:r>
        <w:t>(x^(2))/(a^(2))−(y^(2))/(b^(2))=1</w:t>
      </w:r>
      <w:r>
        <w:br/>
      </w:r>
      <w:r>
        <w:t>a) Tìm các giao điểm A</w:t>
      </w:r>
      <w:r>
        <w:rPr>
          <w:vertAlign w:val="subscript"/>
        </w:rPr>
        <w:t>1</w:t>
      </w:r>
      <w:r>
        <w:t>, A</w:t>
      </w:r>
      <w:r>
        <w:rPr>
          <w:vertAlign w:val="subscript"/>
        </w:rPr>
        <w:t>2</w:t>
      </w:r>
      <w:r>
        <w:t xml:space="preserve"> của hypebol với trục hoành (hoành độ của A</w:t>
      </w:r>
      <w:r>
        <w:rPr>
          <w:vertAlign w:val="subscript"/>
        </w:rPr>
        <w:t>1</w:t>
      </w:r>
      <w:r>
        <w:t xml:space="preserve"> nhỏ hơn của A</w:t>
      </w:r>
      <w:r>
        <w:rPr>
          <w:vertAlign w:val="subscript"/>
        </w:rPr>
        <w:t>2</w:t>
      </w:r>
      <w:r>
        <w:t>).</w:t>
      </w:r>
      <w:r>
        <w:br/>
      </w:r>
      <w:r>
        <w:t>b) Chứng minh rằng, nếu điểm M(x; y) thuộc nhánh nằm bên trái trục tung của hypebol thì x ≤ –a, nếu điểm M(x; y) thuộc nhánh nằm bên phải trục tung của hypebol thì x ≥ a.</w:t>
      </w:r>
      <w:r>
        <w:br/>
      </w:r>
      <w:r>
        <w:t>c) Tìm các điểm M</w:t>
      </w:r>
      <w:r>
        <w:rPr>
          <w:vertAlign w:val="subscript"/>
        </w:rPr>
        <w:t>1</w:t>
      </w:r>
      <w:r>
        <w:t>, M</w:t>
      </w:r>
      <w:r>
        <w:rPr>
          <w:vertAlign w:val="subscript"/>
        </w:rPr>
        <w:t>2</w:t>
      </w:r>
      <w:r>
        <w:t xml:space="preserve"> tương ứng thuộc các nhánh bên trái, bên phải trục tung của hyperbol để M</w:t>
      </w:r>
      <w:r>
        <w:rPr>
          <w:vertAlign w:val="subscript"/>
        </w:rPr>
        <w:t>1</w:t>
      </w:r>
      <w:r>
        <w:t>M</w:t>
      </w:r>
      <w:r>
        <w:rPr>
          <w:vertAlign w:val="subscript"/>
        </w:rPr>
        <w:t>2</w:t>
      </w:r>
      <w:r>
        <w:t xml:space="preserve"> nhỏ nhất.</w:t>
      </w:r>
      <w:r>
        <w:br/>
      </w:r>
      <w:r>
        <w:rPr>
          <w:b/>
        </w:rPr>
        <w:t>Lời giải</w:t>
      </w:r>
      <w:r>
        <w:rPr>
          <w:b/>
        </w:rPr>
        <w:t xml:space="preserve"> </w:t>
      </w:r>
      <w:r>
        <w:br/>
      </w:r>
      <w:r>
        <w:t xml:space="preserve">a) Giao điểm của (H) với trục hoành có y = 0 nên </w:t>
      </w:r>
      <w:r>
        <w:t>x</w:t>
      </w:r>
      <w:r>
        <w:t>2</w:t>
      </w:r>
      <w:r>
        <w:t>a</w:t>
      </w:r>
      <w:r>
        <w:t>2</w:t>
      </w:r>
      <w:r>
        <w:t>−</w:t>
      </w:r>
      <w:r>
        <w:t>0</w:t>
      </w:r>
      <w:r>
        <w:t>2</w:t>
      </w:r>
      <w:r>
        <w:t>b</w:t>
      </w:r>
      <w:r>
        <w:t>2</w:t>
      </w:r>
      <w:r>
        <w:t>=</w:t>
      </w:r>
      <w:r>
        <w:t>1</w:t>
      </w:r>
      <w:r>
        <w:t>(x^(2))/(a^(2))−(0^(2))/(b^(2))=1</w:t>
      </w:r>
      <w:r>
        <w:t xml:space="preserve"> </w:t>
      </w:r>
      <w:r>
        <w:t>⇒</w:t>
      </w:r>
      <w:r>
        <w:t xml:space="preserve"> x</w:t>
      </w:r>
      <w:r>
        <w:rPr>
          <w:vertAlign w:val="superscript"/>
        </w:rPr>
        <w:t>2</w:t>
      </w:r>
      <w:r>
        <w:t xml:space="preserve">  = a</w:t>
      </w:r>
      <w:r>
        <w:rPr>
          <w:vertAlign w:val="superscript"/>
        </w:rPr>
        <w:t>2</w:t>
      </w:r>
      <w:r>
        <w:t xml:space="preserve"> </w:t>
      </w:r>
      <w:r>
        <w:t>⇒</w:t>
      </w:r>
      <w:r>
        <w:t xml:space="preserve"> x = ± a;</w:t>
      </w:r>
      <w:r>
        <w:br/>
      </w:r>
      <w:r>
        <w:t>Hơn nữa hoành độ</w:t>
      </w:r>
      <w:r>
        <w:t xml:space="preserve"> A</w:t>
      </w:r>
      <w:r>
        <w:rPr>
          <w:vertAlign w:val="subscript"/>
        </w:rPr>
        <w:t>1</w:t>
      </w:r>
      <w:r>
        <w:t xml:space="preserve"> nhỏ hơn hoành độ A</w:t>
      </w:r>
      <w:r>
        <w:rPr>
          <w:vertAlign w:val="subscript"/>
        </w:rPr>
        <w:t>2</w:t>
      </w:r>
      <w:r>
        <w:t xml:space="preserve"> nên ta có: A</w:t>
      </w:r>
      <w:r>
        <w:rPr>
          <w:vertAlign w:val="subscript"/>
        </w:rPr>
        <w:t>1</w:t>
      </w:r>
      <w:r>
        <w:t>(−a; 0),  A</w:t>
      </w:r>
      <w:r>
        <w:rPr>
          <w:vertAlign w:val="subscript"/>
        </w:rPr>
        <w:t>2</w:t>
      </w:r>
      <w:r>
        <w:t>(a; 0).</w:t>
      </w:r>
      <w:r>
        <w:br/>
      </w:r>
      <w:r>
        <w:t>Vậy tọa độ giao điểm của hypebol với trục hoành lần lượt là A</w:t>
      </w:r>
      <w:r>
        <w:rPr>
          <w:vertAlign w:val="subscript"/>
        </w:rPr>
        <w:t>1</w:t>
      </w:r>
      <w:r>
        <w:t>(−a; 0),  A</w:t>
      </w:r>
      <w:r>
        <w:rPr>
          <w:vertAlign w:val="subscript"/>
        </w:rPr>
        <w:t>2</w:t>
      </w:r>
      <w:r>
        <w:t>(a; 0).</w:t>
      </w:r>
      <w:r>
        <w:br/>
      </w:r>
      <w:r>
        <w:t xml:space="preserve">b) Ta có: </w:t>
      </w:r>
      <w:r>
        <w:t>x</w:t>
      </w:r>
      <w:r>
        <w:t>2</w:t>
      </w:r>
      <w:r>
        <w:t>a</w:t>
      </w:r>
      <w:r>
        <w:t>2</w:t>
      </w:r>
      <w:r>
        <w:t>−</w:t>
      </w:r>
      <w:r>
        <w:t>y</w:t>
      </w:r>
      <w:r>
        <w:t>2</w:t>
      </w:r>
      <w:r>
        <w:t>b</w:t>
      </w:r>
      <w:r>
        <w:t>2</w:t>
      </w:r>
      <w:r>
        <w:t>=</w:t>
      </w:r>
      <w:r>
        <w:t>1</w:t>
      </w:r>
      <w:r>
        <w:t>(x^(2))/(a^(2))−(y^(2))/(b^(2))=1</w:t>
      </w:r>
      <w:r>
        <w:t xml:space="preserve"> </w:t>
      </w:r>
      <w:r>
        <w:br/>
      </w:r>
      <w:r>
        <w:t>⇔</w:t>
      </w:r>
      <w:r>
        <w:t xml:space="preserve"> </w:t>
      </w:r>
      <w:r>
        <w:t>x</w:t>
      </w:r>
      <w:r>
        <w:t>2</w:t>
      </w:r>
      <w:r>
        <w:t>a</w:t>
      </w:r>
      <w:r>
        <w:t>2</w:t>
      </w:r>
      <w:r>
        <w:t>=</w:t>
      </w:r>
      <w:r>
        <w:t>1</w:t>
      </w:r>
      <w:r>
        <w:t>+</w:t>
      </w:r>
      <w:r>
        <w:t>y</w:t>
      </w:r>
      <w:r>
        <w:t>2</w:t>
      </w:r>
      <w:r>
        <w:t>b</w:t>
      </w:r>
      <w:r>
        <w:t>2</w:t>
      </w:r>
      <w:r>
        <w:t>(x^(2))/(a^(2))=1+(y^(2))/(b^(2))</w:t>
      </w:r>
      <w:r>
        <w:t xml:space="preserve"> </w:t>
      </w:r>
      <w:r>
        <w:br/>
      </w:r>
      <w:r>
        <w:t xml:space="preserve">Mà </w:t>
      </w:r>
      <w:r>
        <w:t>y</w:t>
      </w:r>
      <w:r>
        <w:t>2</w:t>
      </w:r>
      <w:r>
        <w:t>b</w:t>
      </w:r>
      <w:r>
        <w:t>2</w:t>
      </w:r>
      <w:r>
        <w:t>(y^(2))/(b^(2))</w:t>
      </w:r>
      <w:r>
        <w:t>≥</w:t>
      </w:r>
      <w:r>
        <w:t xml:space="preserve"> 0 nên </w:t>
      </w:r>
      <w:r>
        <w:t>x</w:t>
      </w:r>
      <w:r>
        <w:t>2</w:t>
      </w:r>
      <w:r>
        <w:t>a</w:t>
      </w:r>
      <w:r>
        <w:t>2</w:t>
      </w:r>
      <w:r>
        <w:t>≥</w:t>
      </w:r>
      <w:r>
        <w:t>1</w:t>
      </w:r>
      <w:r>
        <w:t>(x^(2))/(a^(2))≥1</w:t>
      </w:r>
      <w:r>
        <w:t xml:space="preserve"> hay x</w:t>
      </w:r>
      <w:r>
        <w:rPr>
          <w:vertAlign w:val="superscript"/>
        </w:rPr>
        <w:t>2</w:t>
      </w:r>
      <w:r>
        <w:t xml:space="preserve"> </w:t>
      </w:r>
      <w:r>
        <w:t>≥</w:t>
      </w:r>
      <w:r>
        <w:t xml:space="preserve"> a</w:t>
      </w:r>
      <w:r>
        <w:rPr>
          <w:vertAlign w:val="superscript"/>
        </w:rPr>
        <w:t>2</w:t>
      </w:r>
      <w:r>
        <w:rPr>
          <w:vertAlign w:val="superscript"/>
        </w:rPr>
        <w:t xml:space="preserve"> </w:t>
      </w:r>
      <w:r>
        <w:t xml:space="preserve"> </w:t>
      </w:r>
      <w:r>
        <w:br/>
      </w:r>
      <w:r>
        <w:t>⇔</w:t>
      </w:r>
      <w:r>
        <w:t xml:space="preserve"> |x| </w:t>
      </w:r>
      <w:r>
        <w:t>≥</w:t>
      </w:r>
      <w:r>
        <w:t xml:space="preserve"> |a|</w:t>
      </w:r>
      <w:r>
        <w:br/>
      </w:r>
      <w:r>
        <w:t>⇔</w:t>
      </w:r>
      <w:r>
        <w:t xml:space="preserve"> x </w:t>
      </w:r>
      <w:r>
        <w:t>≥</w:t>
      </w:r>
      <w:r>
        <w:t xml:space="preserve"> a hoặc x ≤ - a .</w:t>
      </w:r>
      <w:r>
        <w:br/>
      </w:r>
      <w:r>
        <w:t xml:space="preserve">Vậy </w:t>
      </w:r>
      <w:r>
        <w:t>điểm M(x; y) thuộc nhánh nằm bên trái trục tung của hypebol thì x ≤ 0 nên x ≤ –a, nếu điểm M(x; y) thuộc nhánh nằm bên phải trục tung của hypebol thì x ≥ 0 nên x ≥ a.</w:t>
      </w:r>
      <w:r>
        <w:br/>
      </w:r>
      <w:r>
        <w:t xml:space="preserve">b) Gọi toạ độ </w:t>
      </w:r>
      <w:r>
        <w:t>điểm M</w:t>
      </w:r>
      <w:r>
        <w:rPr>
          <w:vertAlign w:val="subscript"/>
        </w:rPr>
        <w:t>1</w:t>
      </w:r>
      <w:r>
        <w:t>(x</w:t>
      </w:r>
      <w:r>
        <w:rPr>
          <w:vertAlign w:val="subscript"/>
        </w:rPr>
        <w:t>1</w:t>
      </w:r>
      <w:r>
        <w:t>;y</w:t>
      </w:r>
      <w:r>
        <w:rPr>
          <w:vertAlign w:val="subscript"/>
        </w:rPr>
        <w:t>1</w:t>
      </w:r>
      <w:r>
        <w:t>),  M</w:t>
      </w:r>
      <w:r>
        <w:rPr>
          <w:vertAlign w:val="subscript"/>
        </w:rPr>
        <w:t>2</w:t>
      </w:r>
      <w:r>
        <w:t>(x</w:t>
      </w:r>
      <w:r>
        <w:rPr>
          <w:vertAlign w:val="subscript"/>
        </w:rPr>
        <w:t>2</w:t>
      </w:r>
      <w:r>
        <w:t>;y</w:t>
      </w:r>
      <w:r>
        <w:rPr>
          <w:vertAlign w:val="subscript"/>
        </w:rPr>
        <w:t>2</w:t>
      </w:r>
      <w:r>
        <w:t>), tương ứng thuộc các nhánh bên trái, bên phải trục tung của hypebol. Khi đó x</w:t>
      </w:r>
      <w:r>
        <w:rPr>
          <w:vertAlign w:val="subscript"/>
        </w:rPr>
        <w:t>1</w:t>
      </w:r>
      <w:r>
        <w:t xml:space="preserve"> ≤ – a và x</w:t>
      </w:r>
      <w:r>
        <w:rPr>
          <w:vertAlign w:val="subscript"/>
        </w:rPr>
        <w:t>2</w:t>
      </w:r>
      <w:r>
        <w:t xml:space="preserve"> ≥ a. </w:t>
      </w:r>
      <w:r>
        <w:br/>
      </w:r>
      <w:r>
        <w:t>Ta có</w:t>
      </w:r>
      <w:r>
        <w:br/>
      </w:r>
      <w:r>
        <w:t>−</w:t>
      </w:r>
      <w:r>
        <w:t>−−−</w:t>
      </w:r>
      <w:r>
        <w:t>→</w:t>
      </w:r>
      <w:r>
        <w:t>M</w:t>
      </w:r>
      <w:r>
        <w:t>1</w:t>
      </w:r>
      <w:r>
        <w:t>M</w:t>
      </w:r>
      <w:r>
        <w:t>2</w:t>
      </w:r>
      <w:r>
        <w:t>(</w:t>
      </w:r>
      <w:r>
        <w:t>x</w:t>
      </w:r>
      <w:r>
        <w:t>2</w:t>
      </w:r>
      <w:r>
        <w:t>−</w:t>
      </w:r>
      <w:r>
        <w:t>x</w:t>
      </w:r>
      <w:r>
        <w:t>1</w:t>
      </w:r>
      <w:r>
        <w:t>;</w:t>
      </w:r>
      <w:r>
        <w:t>y</w:t>
      </w:r>
      <w:r>
        <w:t>2</w:t>
      </w:r>
      <w:r>
        <w:t>−</w:t>
      </w:r>
      <w:r>
        <w:t>y</w:t>
      </w:r>
      <w:r>
        <w:t>1</w:t>
      </w:r>
      <w:r>
        <w:t>)</w:t>
      </w:r>
      <w:r>
        <w:t>M_(1)M_(2)→x_(2)−x_(1);y_(2)−y_(1)</w:t>
      </w:r>
      <w:r>
        <w:t xml:space="preserve"> </w:t>
      </w:r>
      <w:r>
        <w:t>⇒</w:t>
      </w:r>
      <w:r>
        <w:t xml:space="preserve"> M</w:t>
      </w:r>
      <w:r>
        <w:rPr>
          <w:vertAlign w:val="subscript"/>
        </w:rPr>
        <w:t>1</w:t>
      </w:r>
      <w:r>
        <w:t>M</w:t>
      </w:r>
      <w:r>
        <w:rPr>
          <w:vertAlign w:val="subscript"/>
        </w:rPr>
        <w:t>2</w:t>
      </w:r>
      <w:r>
        <w:t xml:space="preserve"> = </w:t>
      </w:r>
      <w:r>
        <w:t>√</w:t>
      </w:r>
      <w:r>
        <w:t>(</w:t>
      </w:r>
      <w:r>
        <w:t>x</w:t>
      </w:r>
      <w:r>
        <w:t>2</w:t>
      </w:r>
      <w:r>
        <w:t>−</w:t>
      </w:r>
      <w:r>
        <w:t>x</w:t>
      </w:r>
      <w:r>
        <w:t>1</w:t>
      </w:r>
      <w:r>
        <w:t>)</w:t>
      </w:r>
      <w:r>
        <w:t>2</w:t>
      </w:r>
      <w:r>
        <w:t>+</w:t>
      </w:r>
      <w:r>
        <w:t>(</w:t>
      </w:r>
      <w:r>
        <w:t>y</w:t>
      </w:r>
      <w:r>
        <w:t>2</w:t>
      </w:r>
      <w:r>
        <w:t>−</w:t>
      </w:r>
      <w:r>
        <w:t>y</w:t>
      </w:r>
      <w:r>
        <w:t>1</w:t>
      </w:r>
      <w:r>
        <w:t>)</w:t>
      </w:r>
      <w:r>
        <w:t>2</w:t>
      </w:r>
      <w:r>
        <w:t>√((x_(2)−x_(1))^(2)+(y_(2)−y_(1))^(2))</w:t>
      </w:r>
      <w:r>
        <w:t xml:space="preserve">; </w:t>
      </w:r>
      <w:r>
        <w:br/>
      </w:r>
      <w:r>
        <w:t xml:space="preserve"> A</w:t>
      </w:r>
      <w:r>
        <w:rPr>
          <w:vertAlign w:val="subscript"/>
        </w:rPr>
        <w:t>1</w:t>
      </w:r>
      <w:r>
        <w:t>A</w:t>
      </w:r>
      <w:r>
        <w:rPr>
          <w:vertAlign w:val="subscript"/>
        </w:rPr>
        <w:t>2</w:t>
      </w:r>
      <w:r>
        <w:t xml:space="preserve"> = </w:t>
      </w:r>
      <w:r>
        <w:t>√</w:t>
      </w:r>
      <w:r>
        <w:t>(</w:t>
      </w:r>
      <w:r>
        <w:t>a</w:t>
      </w:r>
      <w:r>
        <w:t>−</w:t>
      </w:r>
      <w:r>
        <w:t>(</w:t>
      </w:r>
      <w:r>
        <w:t>−</w:t>
      </w:r>
      <w:r>
        <w:t>a</w:t>
      </w:r>
      <w:r>
        <w:t>)</w:t>
      </w:r>
      <w:r>
        <w:t>)</w:t>
      </w:r>
      <w:r>
        <w:t>2</w:t>
      </w:r>
      <w:r>
        <w:t>+</w:t>
      </w:r>
      <w:r>
        <w:t>(</w:t>
      </w:r>
      <w:r>
        <w:t>0</w:t>
      </w:r>
      <w:r>
        <w:t>−</w:t>
      </w:r>
      <w:r>
        <w:t>0</w:t>
      </w:r>
      <w:r>
        <w:t>)</w:t>
      </w:r>
      <w:r>
        <w:t>2</w:t>
      </w:r>
      <w:r>
        <w:t>√((a−(−a))^(2)+(0−0)^(2))</w:t>
      </w:r>
      <w:r>
        <w:t xml:space="preserve"> = 2a.</w:t>
      </w:r>
      <w:r>
        <w:br/>
      </w:r>
      <w:r>
        <w:t>Vì x</w:t>
      </w:r>
      <w:r>
        <w:rPr>
          <w:vertAlign w:val="subscript"/>
        </w:rPr>
        <w:t>1</w:t>
      </w:r>
      <w:r>
        <w:t xml:space="preserve"> &lt; 0 và x</w:t>
      </w:r>
      <w:r>
        <w:rPr>
          <w:vertAlign w:val="subscript"/>
        </w:rPr>
        <w:t>2</w:t>
      </w:r>
      <w:r>
        <w:t xml:space="preserve"> &gt; 0 nên x</w:t>
      </w:r>
      <w:r>
        <w:rPr>
          <w:vertAlign w:val="subscript"/>
        </w:rPr>
        <w:t>2</w:t>
      </w:r>
      <w:r>
        <w:t xml:space="preserve"> – x</w:t>
      </w:r>
      <w:r>
        <w:rPr>
          <w:vertAlign w:val="subscript"/>
        </w:rPr>
        <w:t>1</w:t>
      </w:r>
      <w:r>
        <w:t xml:space="preserve"> = </w:t>
      </w:r>
      <w:r>
        <w:t>|</w:t>
      </w:r>
      <w:r>
        <w:t>x</w:t>
      </w:r>
      <w:r>
        <w:t>2</w:t>
      </w:r>
      <w:r>
        <w:t>|</w:t>
      </w:r>
      <w:r>
        <w:t>x_(2)</w:t>
      </w:r>
      <w:r>
        <w:t>+</w:t>
      </w:r>
      <w:r>
        <w:t>|</w:t>
      </w:r>
      <w:r>
        <w:t>x</w:t>
      </w:r>
      <w:r>
        <w:t>1</w:t>
      </w:r>
      <w:r>
        <w:t>|</w:t>
      </w:r>
      <w:r>
        <w:t>x_(1)</w:t>
      </w:r>
      <w:r>
        <w:t xml:space="preserve"> (1)</w:t>
      </w:r>
      <w:r>
        <w:br/>
      </w:r>
      <w:r>
        <w:t xml:space="preserve">Mặt khác </w:t>
      </w:r>
      <w:r>
        <w:t>ta có: x</w:t>
      </w:r>
      <w:r>
        <w:rPr>
          <w:vertAlign w:val="subscript"/>
        </w:rPr>
        <w:t>1</w:t>
      </w:r>
      <w:r>
        <w:t xml:space="preserve"> ≤ –a  và x</w:t>
      </w:r>
      <w:r>
        <w:rPr>
          <w:vertAlign w:val="subscript"/>
        </w:rPr>
        <w:t>2</w:t>
      </w:r>
      <w:r>
        <w:t xml:space="preserve">  ≥  a </w:t>
      </w:r>
      <w:r>
        <w:t>⇒</w:t>
      </w:r>
      <w:r>
        <w:t xml:space="preserve"> </w:t>
      </w:r>
      <w:r>
        <w:t>|</w:t>
      </w:r>
      <w:r>
        <w:t>x</w:t>
      </w:r>
      <w:r>
        <w:t>2</w:t>
      </w:r>
      <w:r>
        <w:t>|</w:t>
      </w:r>
      <w:r>
        <w:t>x_(2)</w:t>
      </w:r>
      <w:r>
        <w:t xml:space="preserve">  ≥  a và </w:t>
      </w:r>
      <w:r>
        <w:t>|</w:t>
      </w:r>
      <w:r>
        <w:t>x</w:t>
      </w:r>
      <w:r>
        <w:t>1</w:t>
      </w:r>
      <w:r>
        <w:t>|</w:t>
      </w:r>
      <w:r>
        <w:t>x_(1)</w:t>
      </w:r>
      <w:r>
        <w:t xml:space="preserve"> ≥  a</w:t>
      </w:r>
      <w:r>
        <w:br/>
      </w:r>
      <w:r>
        <w:t xml:space="preserve"> </w:t>
      </w:r>
      <w:r>
        <w:t>⇒</w:t>
      </w:r>
      <w:r>
        <w:t xml:space="preserve"> </w:t>
      </w:r>
      <w:r>
        <w:t>|</w:t>
      </w:r>
      <w:r>
        <w:t>x</w:t>
      </w:r>
      <w:r>
        <w:t>2</w:t>
      </w:r>
      <w:r>
        <w:t>|</w:t>
      </w:r>
      <w:r>
        <w:t>x_(2)</w:t>
      </w:r>
      <w:r>
        <w:t>+</w:t>
      </w:r>
      <w:r>
        <w:t>|</w:t>
      </w:r>
      <w:r>
        <w:t>x</w:t>
      </w:r>
      <w:r>
        <w:t>1</w:t>
      </w:r>
      <w:r>
        <w:t>|</w:t>
      </w:r>
      <w:r>
        <w:t>x_(1)</w:t>
      </w:r>
      <w:r>
        <w:t xml:space="preserve"> ≥  a + a = 2a  (2)</w:t>
      </w:r>
      <w:r>
        <w:br/>
      </w:r>
      <w:r>
        <w:t>Từ (1) và (2) ta có: x</w:t>
      </w:r>
      <w:r>
        <w:rPr>
          <w:vertAlign w:val="subscript"/>
        </w:rPr>
        <w:t>2</w:t>
      </w:r>
      <w:r>
        <w:t xml:space="preserve"> – x</w:t>
      </w:r>
      <w:r>
        <w:rPr>
          <w:vertAlign w:val="subscript"/>
        </w:rPr>
        <w:t>1</w:t>
      </w:r>
      <w:r>
        <w:t xml:space="preserve"> ≥  2a </w:t>
      </w:r>
      <w:r>
        <w:t>⇒</w:t>
      </w:r>
      <w:r>
        <w:t xml:space="preserve"> (x</w:t>
      </w:r>
      <w:r>
        <w:rPr>
          <w:vertAlign w:val="subscript"/>
        </w:rPr>
        <w:t>2</w:t>
      </w:r>
      <w:r>
        <w:t xml:space="preserve"> – x</w:t>
      </w:r>
      <w:r>
        <w:rPr>
          <w:vertAlign w:val="subscript"/>
        </w:rPr>
        <w:t>1</w:t>
      </w:r>
      <w:r>
        <w:t>)</w:t>
      </w:r>
      <w:r>
        <w:rPr>
          <w:vertAlign w:val="superscript"/>
        </w:rPr>
        <w:t>2</w:t>
      </w:r>
      <w:r>
        <w:t xml:space="preserve"> ≥  (2a)</w:t>
      </w:r>
      <w:r>
        <w:rPr>
          <w:vertAlign w:val="superscript"/>
        </w:rPr>
        <w:t>2</w:t>
      </w:r>
      <w:r>
        <w:t xml:space="preserve"> </w:t>
      </w:r>
      <w:r>
        <w:br/>
      </w:r>
      <w:r>
        <w:t>Ta lại có: (y</w:t>
      </w:r>
      <w:r>
        <w:rPr>
          <w:vertAlign w:val="subscript"/>
        </w:rPr>
        <w:t>2</w:t>
      </w:r>
      <w:r>
        <w:t xml:space="preserve"> – y</w:t>
      </w:r>
      <w:r>
        <w:rPr>
          <w:vertAlign w:val="subscript"/>
        </w:rPr>
        <w:t>1</w:t>
      </w:r>
      <w:r>
        <w:t>)</w:t>
      </w:r>
      <w:r>
        <w:rPr>
          <w:vertAlign w:val="superscript"/>
        </w:rPr>
        <w:t>2</w:t>
      </w:r>
      <w:r>
        <w:rPr>
          <w:vertAlign w:val="superscript"/>
        </w:rPr>
        <w:t xml:space="preserve"> </w:t>
      </w:r>
      <w:r>
        <w:t xml:space="preserve">≥ 0 </w:t>
      </w:r>
      <w:r>
        <w:br/>
      </w:r>
      <w:r>
        <w:t>⇒</w:t>
      </w:r>
      <w:r>
        <w:t xml:space="preserve">  (x</w:t>
      </w:r>
      <w:r>
        <w:rPr>
          <w:vertAlign w:val="subscript"/>
        </w:rPr>
        <w:t>2</w:t>
      </w:r>
      <w:r>
        <w:t xml:space="preserve"> – x</w:t>
      </w:r>
      <w:r>
        <w:rPr>
          <w:vertAlign w:val="subscript"/>
        </w:rPr>
        <w:t>1</w:t>
      </w:r>
      <w:r>
        <w:t>)</w:t>
      </w:r>
      <w:r>
        <w:rPr>
          <w:vertAlign w:val="superscript"/>
        </w:rPr>
        <w:t>2</w:t>
      </w:r>
      <w:r>
        <w:t xml:space="preserve"> + (y</w:t>
      </w:r>
      <w:r>
        <w:rPr>
          <w:vertAlign w:val="subscript"/>
        </w:rPr>
        <w:t>2</w:t>
      </w:r>
      <w:r>
        <w:t xml:space="preserve"> – y</w:t>
      </w:r>
      <w:r>
        <w:rPr>
          <w:vertAlign w:val="subscript"/>
        </w:rPr>
        <w:t>1</w:t>
      </w:r>
      <w:r>
        <w:t>)</w:t>
      </w:r>
      <w:r>
        <w:rPr>
          <w:vertAlign w:val="superscript"/>
        </w:rPr>
        <w:t>2</w:t>
      </w:r>
      <w:r>
        <w:rPr>
          <w:vertAlign w:val="superscript"/>
        </w:rPr>
        <w:t xml:space="preserve"> </w:t>
      </w:r>
      <w:r>
        <w:t>≥  (2a)</w:t>
      </w:r>
      <w:r>
        <w:rPr>
          <w:vertAlign w:val="superscript"/>
        </w:rPr>
        <w:t>2</w:t>
      </w:r>
      <w:r>
        <w:t xml:space="preserve">  + 0 = (2a)</w:t>
      </w:r>
      <w:r>
        <w:rPr>
          <w:vertAlign w:val="superscript"/>
        </w:rPr>
        <w:t>2</w:t>
      </w:r>
      <w:r>
        <w:t xml:space="preserve"> </w:t>
      </w:r>
      <w:r>
        <w:br/>
      </w:r>
      <w:r>
        <w:t>⇒</w:t>
      </w:r>
      <w:r>
        <w:t xml:space="preserve"> </w:t>
      </w:r>
      <w:r>
        <w:t>√</w:t>
      </w:r>
      <w:r>
        <w:t>(</w:t>
      </w:r>
      <w:r>
        <w:t>x</w:t>
      </w:r>
      <w:r>
        <w:t>2</w:t>
      </w:r>
      <w:r>
        <w:t>−</w:t>
      </w:r>
      <w:r>
        <w:t>x</w:t>
      </w:r>
      <w:r>
        <w:t>1</w:t>
      </w:r>
      <w:r>
        <w:t>)</w:t>
      </w:r>
      <w:r>
        <w:t>2</w:t>
      </w:r>
      <w:r>
        <w:t>+</w:t>
      </w:r>
      <w:r>
        <w:t>(</w:t>
      </w:r>
      <w:r>
        <w:t>y</w:t>
      </w:r>
      <w:r>
        <w:t>2</w:t>
      </w:r>
      <w:r>
        <w:t>−</w:t>
      </w:r>
      <w:r>
        <w:t>y</w:t>
      </w:r>
      <w:r>
        <w:t>1</w:t>
      </w:r>
      <w:r>
        <w:t>)</w:t>
      </w:r>
      <w:r>
        <w:t>2</w:t>
      </w:r>
      <w:r>
        <w:t>√((x_(2)−x_(1))^(2)+(y_(2)−y_(1))^(2))</w:t>
      </w:r>
      <w:r>
        <w:t xml:space="preserve"> ≥  2a  hay M</w:t>
      </w:r>
      <w:r>
        <w:rPr>
          <w:vertAlign w:val="subscript"/>
        </w:rPr>
        <w:t>1</w:t>
      </w:r>
      <w:r>
        <w:t>M</w:t>
      </w:r>
      <w:r>
        <w:rPr>
          <w:vertAlign w:val="subscript"/>
        </w:rPr>
        <w:t>2</w:t>
      </w:r>
      <w:r>
        <w:t xml:space="preserve"> ≥ A</w:t>
      </w:r>
      <w:r>
        <w:rPr>
          <w:vertAlign w:val="subscript"/>
        </w:rPr>
        <w:t>1</w:t>
      </w:r>
      <w:r>
        <w:t>A</w:t>
      </w:r>
      <w:r>
        <w:rPr>
          <w:vertAlign w:val="subscript"/>
        </w:rPr>
        <w:t>2</w:t>
      </w:r>
      <w:r>
        <w:br/>
      </w:r>
      <w:r>
        <w:t>Vậy M</w:t>
      </w:r>
      <w:r>
        <w:rPr>
          <w:vertAlign w:val="subscript"/>
        </w:rPr>
        <w:t>1</w:t>
      </w:r>
      <w:r>
        <w:t>M</w:t>
      </w:r>
      <w:r>
        <w:rPr>
          <w:vertAlign w:val="subscript"/>
        </w:rPr>
        <w:t xml:space="preserve">2 </w:t>
      </w:r>
      <w:r>
        <w:t>nhỏ nhất khi M</w:t>
      </w:r>
      <w:r>
        <w:rPr>
          <w:vertAlign w:val="subscript"/>
        </w:rPr>
        <w:t>1</w:t>
      </w:r>
      <w:r>
        <w:t>M</w:t>
      </w:r>
      <w:r>
        <w:rPr>
          <w:vertAlign w:val="subscript"/>
        </w:rPr>
        <w:t>2</w:t>
      </w:r>
      <w:r>
        <w:t xml:space="preserve"> = A</w:t>
      </w:r>
      <w:r>
        <w:rPr>
          <w:vertAlign w:val="subscript"/>
        </w:rPr>
        <w:t>1</w:t>
      </w:r>
      <w:r>
        <w:t>A</w:t>
      </w:r>
      <w:r>
        <w:rPr>
          <w:vertAlign w:val="subscript"/>
        </w:rPr>
        <w:t>2</w:t>
      </w:r>
      <w:r>
        <w:br/>
      </w:r>
      <w:r>
        <w:t>Dấu “=” xảy ra khi diểm M</w:t>
      </w:r>
      <w:r>
        <w:rPr>
          <w:vertAlign w:val="subscript"/>
        </w:rPr>
        <w:t>1</w:t>
      </w:r>
      <w:r>
        <w:rPr>
          <w:vertAlign w:val="subscript"/>
        </w:rPr>
        <w:t xml:space="preserve"> </w:t>
      </w:r>
      <w:r>
        <w:t>≡</w:t>
      </w:r>
      <w:r>
        <w:t xml:space="preserve"> </w:t>
      </w:r>
      <w:r>
        <w:t>A</w:t>
      </w:r>
      <w:r>
        <w:rPr>
          <w:vertAlign w:val="subscript"/>
        </w:rPr>
        <w:t>1</w:t>
      </w:r>
      <w:r>
        <w:t>(-a; 0) và  M</w:t>
      </w:r>
      <w:r>
        <w:rPr>
          <w:vertAlign w:val="subscript"/>
        </w:rPr>
        <w:t>2</w:t>
      </w:r>
      <w:r>
        <w:rPr>
          <w:vertAlign w:val="subscript"/>
        </w:rPr>
        <w:t xml:space="preserve"> </w:t>
      </w:r>
      <w:r>
        <w:t>≡</w:t>
      </w:r>
      <w:r>
        <w:t xml:space="preserve"> </w:t>
      </w:r>
      <w:r>
        <w:t>A</w:t>
      </w:r>
      <w:r>
        <w:rPr>
          <w:vertAlign w:val="subscript"/>
        </w:rPr>
        <w:t>2</w:t>
      </w:r>
      <w:r>
        <w:t>(a; 0).</w:t>
      </w:r>
      <w:r>
        <w:br/>
      </w:r>
      <w:r>
        <w:rPr>
          <w:b/>
        </w:rPr>
        <w:t>Bài 7.37 trang 59 Toán 10 Tập 2:</w:t>
      </w:r>
      <w:r>
        <w:br/>
      </w:r>
      <w:r>
        <w:t>Một cột trụ hình hyperbol (H.7.36), có chiều cao 6m, chỗ nhỏ nhất ở chính giữa và rộng 0,8m, đỉnh cột và đáy cột đều rộng 1m. Tính độ rộng của cột ở độ cao 5m (Tính theo đơn vị mét và làm tròn tới hai chữ số sau dấu phẩy).</w:t>
      </w:r>
      <w:r>
        <w:br/>
      </w:r>
      <w:r>
        <w:drawing>
          <wp:inline xmlns:a="http://schemas.openxmlformats.org/drawingml/2006/main" xmlns:pic="http://schemas.openxmlformats.org/drawingml/2006/picture">
            <wp:extent cx="1238250" cy="2876550"/>
            <wp:docPr id="1" name="Picture 1"/>
            <wp:cNvGraphicFramePr>
              <a:graphicFrameLocks noChangeAspect="1"/>
            </wp:cNvGraphicFramePr>
            <a:graphic>
              <a:graphicData uri="http://schemas.openxmlformats.org/drawingml/2006/picture">
                <pic:pic>
                  <pic:nvPicPr>
                    <pic:cNvPr id="0" name="temp_inline_607d251531c54d8f8b23d1bfeea1346b.jpg"/>
                    <pic:cNvPicPr/>
                  </pic:nvPicPr>
                  <pic:blipFill>
                    <a:blip r:embed="rId9"/>
                    <a:stretch>
                      <a:fillRect/>
                    </a:stretch>
                  </pic:blipFill>
                  <pic:spPr>
                    <a:xfrm>
                      <a:off x="0" y="0"/>
                      <a:ext cx="1238250" cy="2876550"/>
                    </a:xfrm>
                    <a:prstGeom prst="rect"/>
                  </pic:spPr>
                </pic:pic>
              </a:graphicData>
            </a:graphic>
          </wp:inline>
        </w:drawing>
      </w:r>
      <w:r>
        <w:t xml:space="preserve"> </w:t>
      </w:r>
      <w:r>
        <w:br/>
      </w:r>
      <w:r>
        <w:rPr>
          <w:b/>
        </w:rPr>
        <w:t>Lời giải</w:t>
      </w:r>
      <w:r>
        <w:rPr>
          <w:b/>
        </w:rPr>
        <w:t xml:space="preserve"> </w:t>
      </w:r>
      <w:r>
        <w:br/>
      </w:r>
      <w:r>
        <w:t>Chọn hệ trục tọa độ Oxy</w:t>
      </w:r>
      <w:r>
        <w:t xml:space="preserve"> có gốc O là </w:t>
      </w:r>
      <w:r>
        <w:t>chỗ nhỏ nhất ở chính giữa,</w:t>
      </w:r>
      <w:r>
        <w:t xml:space="preserve"> như hình vẽ sau:</w:t>
      </w:r>
      <w:r>
        <w:br/>
      </w:r>
      <w:r>
        <w:drawing>
          <wp:inline xmlns:a="http://schemas.openxmlformats.org/drawingml/2006/main" xmlns:pic="http://schemas.openxmlformats.org/drawingml/2006/picture">
            <wp:extent cx="5715000" cy="5895975"/>
            <wp:docPr id="2" name="Picture 2"/>
            <wp:cNvGraphicFramePr>
              <a:graphicFrameLocks noChangeAspect="1"/>
            </wp:cNvGraphicFramePr>
            <a:graphic>
              <a:graphicData uri="http://schemas.openxmlformats.org/drawingml/2006/picture">
                <pic:pic>
                  <pic:nvPicPr>
                    <pic:cNvPr id="0" name="temp_inline_e2c73c9cdb0c485ba04b06ea2aad5188.jpg"/>
                    <pic:cNvPicPr/>
                  </pic:nvPicPr>
                  <pic:blipFill>
                    <a:blip r:embed="rId10"/>
                    <a:stretch>
                      <a:fillRect/>
                    </a:stretch>
                  </pic:blipFill>
                  <pic:spPr>
                    <a:xfrm>
                      <a:off x="0" y="0"/>
                      <a:ext cx="5715000" cy="5895975"/>
                    </a:xfrm>
                    <a:prstGeom prst="rect"/>
                  </pic:spPr>
                </pic:pic>
              </a:graphicData>
            </a:graphic>
          </wp:inline>
        </w:drawing>
      </w:r>
      <w:r>
        <w:t xml:space="preserve"> </w:t>
      </w:r>
      <w:r>
        <w:br/>
      </w:r>
      <w:r>
        <w:t>Gọi A</w:t>
      </w:r>
      <w:r>
        <w:rPr>
          <w:vertAlign w:val="subscript"/>
        </w:rPr>
        <w:t>1</w:t>
      </w:r>
      <w:r>
        <w:t>, A</w:t>
      </w:r>
      <w:r>
        <w:rPr>
          <w:vertAlign w:val="subscript"/>
        </w:rPr>
        <w:t>2</w:t>
      </w:r>
      <w:r>
        <w:t xml:space="preserve"> lần lượt là giao điểm của hypebol với trục hoành mà O là trung điểm của A</w:t>
      </w:r>
      <w:r>
        <w:rPr>
          <w:vertAlign w:val="subscript"/>
        </w:rPr>
        <w:t>1</w:t>
      </w:r>
      <w:r>
        <w:t>A</w:t>
      </w:r>
      <w:r>
        <w:rPr>
          <w:vertAlign w:val="subscript"/>
        </w:rPr>
        <w:t>2</w:t>
      </w:r>
      <w:r>
        <w:t xml:space="preserve"> nên A</w:t>
      </w:r>
      <w:r>
        <w:rPr>
          <w:vertAlign w:val="subscript"/>
        </w:rPr>
        <w:t>1</w:t>
      </w:r>
      <w:r>
        <w:t>(−0,4 ; 0),  A</w:t>
      </w:r>
      <w:r>
        <w:rPr>
          <w:vertAlign w:val="subscript"/>
        </w:rPr>
        <w:t>2</w:t>
      </w:r>
      <w:r>
        <w:t>(0,4 ; 0) hay a = 0,4.</w:t>
      </w:r>
      <w:r>
        <w:br/>
      </w:r>
      <w:r>
        <w:t>Gọi phương trình hypebol của hình trụ có dạng :</w:t>
      </w:r>
      <w:r>
        <w:t xml:space="preserve"> </w:t>
      </w:r>
      <w:r>
        <w:t>x</w:t>
      </w:r>
      <w:r>
        <w:t>2</w:t>
      </w:r>
      <w:r>
        <w:t>0,4</w:t>
      </w:r>
      <w:r>
        <w:t>2</w:t>
      </w:r>
      <w:r>
        <w:t>−</w:t>
      </w:r>
      <w:r>
        <w:t>y</w:t>
      </w:r>
      <w:r>
        <w:t>2</w:t>
      </w:r>
      <w:r>
        <w:t>b</w:t>
      </w:r>
      <w:r>
        <w:t>2</w:t>
      </w:r>
      <w:r>
        <w:t>=</w:t>
      </w:r>
      <w:r>
        <w:t>1</w:t>
      </w:r>
      <w:r>
        <w:t>(x^(2))/(0,4^(2))−(y^(2))/(b^(2))=1</w:t>
      </w:r>
      <w:r>
        <w:t>.</w:t>
      </w:r>
      <w:r>
        <w:br/>
      </w:r>
      <w:r>
        <w:t>Gọi M là một điểm trên đỉnh cột nằm ở nhánh bên phải của trục tung hypebol. Ta có toạ độ điểm M(0,5; 3).</w:t>
      </w:r>
      <w:r>
        <w:br/>
      </w:r>
      <w:r>
        <w:t xml:space="preserve">Vì </w:t>
      </w:r>
      <w:r>
        <w:t xml:space="preserve">điểm M(0,5; 3) thuộc (H) nên </w:t>
      </w:r>
      <w:r>
        <w:t>0,5</w:t>
      </w:r>
      <w:r>
        <w:t>2</w:t>
      </w:r>
      <w:r>
        <w:t>0,4</w:t>
      </w:r>
      <w:r>
        <w:t>2</w:t>
      </w:r>
      <w:r>
        <w:t>−</w:t>
      </w:r>
      <w:r>
        <w:t>3</w:t>
      </w:r>
      <w:r>
        <w:t>2</w:t>
      </w:r>
      <w:r>
        <w:t>b</w:t>
      </w:r>
      <w:r>
        <w:t>2</w:t>
      </w:r>
      <w:r>
        <w:t>=</w:t>
      </w:r>
      <w:r>
        <w:t>1</w:t>
      </w:r>
      <w:r>
        <w:t>(0,5^(2))/(0,4^(2))−(3^(2))/(b^(2))=1</w:t>
      </w:r>
      <w:r>
        <w:br/>
      </w:r>
      <w:r>
        <w:t>⇔</w:t>
      </w:r>
      <w:r>
        <w:t>25</w:t>
      </w:r>
      <w:r>
        <w:t>16</w:t>
      </w:r>
      <w:r>
        <w:t>−</w:t>
      </w:r>
      <w:r>
        <w:t>3</w:t>
      </w:r>
      <w:r>
        <w:t>2</w:t>
      </w:r>
      <w:r>
        <w:t>b</w:t>
      </w:r>
      <w:r>
        <w:t>2</w:t>
      </w:r>
      <w:r>
        <w:t>=</w:t>
      </w:r>
      <w:r>
        <w:t>1</w:t>
      </w:r>
      <w:r>
        <w:t>(25)/(16)−(3^(2))/(b^(2))=1</w:t>
      </w:r>
      <w:r>
        <w:br/>
      </w:r>
      <w:r>
        <w:t>⇔</w:t>
      </w:r>
      <w:r>
        <w:t>3</w:t>
      </w:r>
      <w:r>
        <w:t>2</w:t>
      </w:r>
      <w:r>
        <w:t>b</w:t>
      </w:r>
      <w:r>
        <w:t>2</w:t>
      </w:r>
      <w:r>
        <w:t>=</w:t>
      </w:r>
      <w:r>
        <w:t>25</w:t>
      </w:r>
      <w:r>
        <w:t>16</w:t>
      </w:r>
      <w:r>
        <w:t>−</w:t>
      </w:r>
      <w:r>
        <w:t>1</w:t>
      </w:r>
      <w:r>
        <w:t>=</w:t>
      </w:r>
      <w:r>
        <w:t>9</w:t>
      </w:r>
      <w:r>
        <w:t>16</w:t>
      </w:r>
      <w:r>
        <w:t>(3^(2))/(b^(2))=(25)/(16)−1=(9)/(16)</w:t>
      </w:r>
      <w:r>
        <w:t xml:space="preserve"> </w:t>
      </w:r>
      <w:r>
        <w:br/>
      </w:r>
      <w:r>
        <w:t>⇒</w:t>
      </w:r>
      <w:r>
        <w:t xml:space="preserve"> b</w:t>
      </w:r>
      <w:r>
        <w:rPr>
          <w:vertAlign w:val="superscript"/>
        </w:rPr>
        <w:t>2</w:t>
      </w:r>
      <w:r>
        <w:t xml:space="preserve"> = 16</w:t>
      </w:r>
      <w:r>
        <w:br/>
      </w:r>
      <w:r>
        <w:t xml:space="preserve">Do đó phương trình hypebol của hình trụ đó là: </w:t>
      </w:r>
      <w:r>
        <w:t>x</w:t>
      </w:r>
      <w:r>
        <w:t>2</w:t>
      </w:r>
      <w:r>
        <w:t>0,4</w:t>
      </w:r>
      <w:r>
        <w:t>2</w:t>
      </w:r>
      <w:r>
        <w:t>−</w:t>
      </w:r>
      <w:r>
        <w:t>y</w:t>
      </w:r>
      <w:r>
        <w:t>2</w:t>
      </w:r>
      <w:r>
        <w:t>16</w:t>
      </w:r>
      <w:r>
        <w:t>=</w:t>
      </w:r>
      <w:r>
        <w:t>1</w:t>
      </w:r>
      <w:r>
        <w:t>(x^(2))/(0,4^(2))−(y^(2))/(16)=1</w:t>
      </w:r>
      <w:r>
        <w:br/>
      </w:r>
      <w:r>
        <w:t>Tại vị trí 5m thì điểm đó cách trục hoành một khoảng bằng 2m nên ta có y = 2.</w:t>
      </w:r>
      <w:r>
        <w:br/>
      </w:r>
      <w:r>
        <w:t>Thay y = 2 vào phương trình hypebol ta được:</w:t>
      </w:r>
      <w:r>
        <w:br/>
      </w:r>
      <w:r>
        <w:t>x</w:t>
      </w:r>
      <w:r>
        <w:t>2</w:t>
      </w:r>
      <w:r>
        <w:t>0,4</w:t>
      </w:r>
      <w:r>
        <w:t>2</w:t>
      </w:r>
      <w:r>
        <w:t>−</w:t>
      </w:r>
      <w:r>
        <w:t>2</w:t>
      </w:r>
      <w:r>
        <w:t>2</w:t>
      </w:r>
      <w:r>
        <w:t>16</w:t>
      </w:r>
      <w:r>
        <w:t>=</w:t>
      </w:r>
      <w:r>
        <w:t>1</w:t>
      </w:r>
      <w:r>
        <w:t>(x^(2))/(0,4^(2))−(2^(2))/(16)=1</w:t>
      </w:r>
      <w:r>
        <w:br/>
      </w:r>
      <w:r>
        <w:t>⇔</w:t>
      </w:r>
      <w:r>
        <w:t>x</w:t>
      </w:r>
      <w:r>
        <w:t>2</w:t>
      </w:r>
      <w:r>
        <w:t>0,4</w:t>
      </w:r>
      <w:r>
        <w:t>2</w:t>
      </w:r>
      <w:r>
        <w:t>=</w:t>
      </w:r>
      <w:r>
        <w:t>20</w:t>
      </w:r>
      <w:r>
        <w:t>16</w:t>
      </w:r>
      <w:r>
        <w:t>(x^(2))/(0,4^(2))=(20)/(16)</w:t>
      </w:r>
      <w:r>
        <w:br/>
      </w:r>
      <w:r>
        <w:t>⇒</w:t>
      </w:r>
      <w:r>
        <w:t xml:space="preserve"> x</w:t>
      </w:r>
      <w:r>
        <w:rPr>
          <w:vertAlign w:val="superscript"/>
        </w:rPr>
        <w:t>2</w:t>
      </w:r>
      <w:r>
        <w:t xml:space="preserve"> = 0,2 </w:t>
      </w:r>
      <w:r>
        <w:t>⇒</w:t>
      </w:r>
      <w:r>
        <w:t>x =</w:t>
      </w:r>
      <w:r>
        <w:t>√</w:t>
      </w:r>
      <w:r>
        <w:t>0,2</w:t>
      </w:r>
      <w:r>
        <w:t>√(0,2)</w:t>
      </w:r>
      <w:r>
        <w:t>≈±0,45</w:t>
      </w:r>
      <w:r>
        <w:br/>
      </w:r>
      <w:r>
        <w:t>Vậy độ rộng tại vị trí có độ cao 5m xấp xỉ là: 0,45.2 = 0,9 m.</w:t>
      </w:r>
      <w:r>
        <w:br/>
      </w:r>
      <w:r>
        <w:rPr>
          <w:b/>
        </w:rPr>
        <w:t>Lý thuyết tổng hợp Toán 10 Chương 7</w:t>
      </w:r>
      <w:r>
        <w:br/>
      </w:r>
      <w:r>
        <w:rPr>
          <w:b/>
        </w:rPr>
        <w:t>1. Phương trình tổng quát của đường thẳng</w:t>
      </w:r>
      <w:r>
        <w:br/>
      </w:r>
      <w:r>
        <w:t xml:space="preserve">- Vectơ </w:t>
      </w:r>
      <w:r>
        <w:t>→</w:t>
      </w:r>
      <w:r>
        <w:t>n</w:t>
      </w:r>
      <w:r>
        <w:t>n→</w:t>
      </w:r>
      <w:r>
        <w:t xml:space="preserve"> khác </w:t>
      </w:r>
      <w:r>
        <w:t>→</w:t>
      </w:r>
      <w:r>
        <w:t>0</w:t>
      </w:r>
      <w:r>
        <w:t>0→</w:t>
      </w:r>
      <w:r>
        <w:t xml:space="preserve"> được gọi là vectơ pháp tuyến của đường thẳng ∆ nếu giá của nó vuông góc với ∆.</w:t>
      </w:r>
      <w:r>
        <w:br/>
      </w:r>
      <w:r>
        <w:drawing>
          <wp:inline xmlns:a="http://schemas.openxmlformats.org/drawingml/2006/main" xmlns:pic="http://schemas.openxmlformats.org/drawingml/2006/picture">
            <wp:extent cx="2505075" cy="2343150"/>
            <wp:docPr id="3" name="Picture 3"/>
            <wp:cNvGraphicFramePr>
              <a:graphicFrameLocks noChangeAspect="1"/>
            </wp:cNvGraphicFramePr>
            <a:graphic>
              <a:graphicData uri="http://schemas.openxmlformats.org/drawingml/2006/picture">
                <pic:pic>
                  <pic:nvPicPr>
                    <pic:cNvPr id="0" name="temp_inline_4b10f4e72fcc4ce7b9b41a6ca2c8864e.jpg"/>
                    <pic:cNvPicPr/>
                  </pic:nvPicPr>
                  <pic:blipFill>
                    <a:blip r:embed="rId11"/>
                    <a:stretch>
                      <a:fillRect/>
                    </a:stretch>
                  </pic:blipFill>
                  <pic:spPr>
                    <a:xfrm>
                      <a:off x="0" y="0"/>
                      <a:ext cx="2505075" cy="2343150"/>
                    </a:xfrm>
                    <a:prstGeom prst="rect"/>
                  </pic:spPr>
                </pic:pic>
              </a:graphicData>
            </a:graphic>
          </wp:inline>
        </w:drawing>
      </w:r>
      <w:r>
        <w:br/>
      </w:r>
      <w:r>
        <w:rPr>
          <w:b/>
        </w:rPr>
        <w:t>Nhận xét:</w:t>
      </w:r>
      <w:r>
        <w:br/>
      </w:r>
      <w:r>
        <w:t xml:space="preserve">+ Nếu </w:t>
      </w:r>
      <w:r>
        <w:t>→</w:t>
      </w:r>
      <w:r>
        <w:t>n</w:t>
      </w:r>
      <w:r>
        <w:t>n→</w:t>
      </w:r>
      <w:r>
        <w:t xml:space="preserve"> là vectơ pháp tuyến của đường thẳng ∆ thì </w:t>
      </w:r>
      <w:r>
        <w:t>k</w:t>
      </w:r>
      <w:r>
        <w:t>→</w:t>
      </w:r>
      <w:r>
        <w:t>n</w:t>
      </w:r>
      <w:r>
        <w:t>kn→</w:t>
      </w:r>
      <w:r>
        <w:t xml:space="preserve"> (k ≠ 0) cũng là vectơ pháp tuyến của ∆.</w:t>
      </w:r>
      <w:r>
        <w:br/>
      </w:r>
      <w:r>
        <w:t>+ Đường thẳng hoàn toàn xác định nếu biết một điểm và một vectơ pháp tuyến của nó.</w:t>
      </w:r>
      <w:r>
        <w:br/>
      </w:r>
      <w:r>
        <w:rPr>
          <w:b/>
        </w:rPr>
        <w:t>Ví dụ</w:t>
      </w:r>
      <w:r>
        <w:rPr>
          <w:b/>
        </w:rPr>
        <w:t>:</w:t>
      </w:r>
      <w:r>
        <w:t xml:space="preserve"> Cho hai điểm A(2; 1) và B(0; 4). Hãy chỉ ra một vectơ pháp tuyến của đường trung trực của đoạn thẳng AB.</w:t>
      </w:r>
      <w:r>
        <w:br/>
      </w:r>
      <w:r>
        <w:rPr>
          <w:b/>
        </w:rPr>
        <w:t>Hướng dẫn giải</w:t>
      </w:r>
      <w:r>
        <w:br/>
      </w:r>
      <w:r>
        <w:t xml:space="preserve">Ta có </w:t>
      </w:r>
      <w:r>
        <w:t>−</w:t>
      </w:r>
      <w:r>
        <w:t>−</w:t>
      </w:r>
      <w:r>
        <w:t>→</w:t>
      </w:r>
      <w:r>
        <w:t>A</w:t>
      </w:r>
      <w:r>
        <w:t>B</w:t>
      </w:r>
      <w:r>
        <w:t>=</w:t>
      </w:r>
      <w:r>
        <w:t>(</w:t>
      </w:r>
      <w:r>
        <w:t>0</w:t>
      </w:r>
      <w:r>
        <w:t>−</w:t>
      </w:r>
      <w:r>
        <w:t>2</w:t>
      </w:r>
      <w:r>
        <w:t>;</w:t>
      </w:r>
      <w:r>
        <w:t>4</w:t>
      </w:r>
      <w:r>
        <w:t>−</w:t>
      </w:r>
      <w:r>
        <w:t>1</w:t>
      </w:r>
      <w:r>
        <w:t>)</w:t>
      </w:r>
      <w:r>
        <w:t>=</w:t>
      </w:r>
      <w:r>
        <w:t>(</w:t>
      </w:r>
      <w:r>
        <w:t>−</w:t>
      </w:r>
      <w:r>
        <w:t>2</w:t>
      </w:r>
      <w:r>
        <w:t>;</w:t>
      </w:r>
      <w:r>
        <w:t>3</w:t>
      </w:r>
      <w:r>
        <w:t>)</w:t>
      </w:r>
      <w:r>
        <w:t>AB→=(0−2;4−1)=(−2;3)</w:t>
      </w:r>
      <w:r>
        <w:br/>
      </w:r>
      <w:r>
        <w:t xml:space="preserve">Vì đường trung trực của đoạn thẳng AB là đường thẳng vuông góc với AB nên có vectơ pháp tuyến là </w:t>
      </w:r>
      <w:r>
        <w:t>−</w:t>
      </w:r>
      <w:r>
        <w:t>−</w:t>
      </w:r>
      <w:r>
        <w:t>→</w:t>
      </w:r>
      <w:r>
        <w:t>A</w:t>
      </w:r>
      <w:r>
        <w:t>B</w:t>
      </w:r>
      <w:r>
        <w:t>=</w:t>
      </w:r>
      <w:r>
        <w:t>(</w:t>
      </w:r>
      <w:r>
        <w:t>−</w:t>
      </w:r>
      <w:r>
        <w:t>2</w:t>
      </w:r>
      <w:r>
        <w:t>;</w:t>
      </w:r>
      <w:r>
        <w:t>3</w:t>
      </w:r>
      <w:r>
        <w:t>)</w:t>
      </w:r>
      <w:r>
        <w:t>AB→=(−2;3)</w:t>
      </w:r>
      <w:r>
        <w:t>.</w:t>
      </w:r>
      <w:r>
        <w:br/>
      </w:r>
      <w:r>
        <w:t xml:space="preserve">Vậy vectơ pháp tuyến của đường trung trực của đoạn thẳng AB là </w:t>
      </w:r>
      <w:r>
        <w:t>−</w:t>
      </w:r>
      <w:r>
        <w:t>−</w:t>
      </w:r>
      <w:r>
        <w:t>→</w:t>
      </w:r>
      <w:r>
        <w:t>A</w:t>
      </w:r>
      <w:r>
        <w:t>B</w:t>
      </w:r>
      <w:r>
        <w:t>(</w:t>
      </w:r>
      <w:r>
        <w:t>−</w:t>
      </w:r>
      <w:r>
        <w:t>2</w:t>
      </w:r>
      <w:r>
        <w:t>;</w:t>
      </w:r>
      <w:r>
        <w:t>3</w:t>
      </w:r>
      <w:r>
        <w:t>)</w:t>
      </w:r>
      <w:r>
        <w:t>AB→(−2;3)</w:t>
      </w:r>
      <w:r>
        <w:t>.</w:t>
      </w:r>
      <w:r>
        <w:br/>
      </w:r>
      <w:r>
        <w:t>- Trong mặt phẳng tọa độ, cho đường thẳng ∆ đi qua điểm A(x</w:t>
      </w:r>
      <w:r>
        <w:rPr>
          <w:vertAlign w:val="subscript"/>
        </w:rPr>
        <w:t>0</w:t>
      </w:r>
      <w:r>
        <w:t>; y</w:t>
      </w:r>
      <w:r>
        <w:rPr>
          <w:vertAlign w:val="subscript"/>
        </w:rPr>
        <w:t>0</w:t>
      </w:r>
      <w:r>
        <w:t xml:space="preserve">) và có vectơ pháp tuyến </w:t>
      </w:r>
      <w:r>
        <w:t>→</w:t>
      </w:r>
      <w:r>
        <w:t>n</w:t>
      </w:r>
      <w:r>
        <w:t>(</w:t>
      </w:r>
      <w:r>
        <w:t>a</w:t>
      </w:r>
      <w:r>
        <w:t>;</w:t>
      </w:r>
      <w:r>
        <w:t>b</w:t>
      </w:r>
      <w:r>
        <w:t>)</w:t>
      </w:r>
      <w:r>
        <w:t>n→(a;b)</w:t>
      </w:r>
      <w:r>
        <w:t>. Khi đó M(x; y) thuộc ∆ khi và chỉ khi a(x – x</w:t>
      </w:r>
      <w:r>
        <w:rPr>
          <w:vertAlign w:val="subscript"/>
        </w:rPr>
        <w:t>0</w:t>
      </w:r>
      <w:r>
        <w:t>) + b(y – y</w:t>
      </w:r>
      <w:r>
        <w:rPr>
          <w:vertAlign w:val="subscript"/>
        </w:rPr>
        <w:t>0</w:t>
      </w:r>
      <w:r>
        <w:t>) = 0.</w:t>
      </w:r>
      <w:r>
        <w:br/>
      </w:r>
      <w:r>
        <w:t>- Trong mặt phẳng tọa độ, mọi đường thẳng đều có phương trình tổng quát dạng ax + by + c = 0, với a và b không đồng thời bằng 0.</w:t>
      </w:r>
      <w:r>
        <w:br/>
      </w:r>
      <w:r>
        <w:t xml:space="preserve">Ngược lại, mỗi phương trình dạng ax + by + c = 0, với a và b không đồng thời bằng 0, đều là phương trình của một đường thẳng, nhận </w:t>
      </w:r>
      <w:r>
        <w:t>→</w:t>
      </w:r>
      <w:r>
        <w:t>n</w:t>
      </w:r>
      <w:r>
        <w:t>(</w:t>
      </w:r>
      <w:r>
        <w:t>a</w:t>
      </w:r>
      <w:r>
        <w:t>;</w:t>
      </w:r>
      <w:r>
        <w:t>b</w:t>
      </w:r>
      <w:r>
        <w:t>)</w:t>
      </w:r>
      <w:r>
        <w:t>n→(a;b)</w:t>
      </w:r>
      <w:r>
        <w:t xml:space="preserve"> là một vectơ pháp tuyến.</w:t>
      </w:r>
      <w:r>
        <w:br/>
      </w:r>
      <w:r>
        <w:rPr>
          <w:b/>
        </w:rPr>
        <w:t xml:space="preserve">Ví dụ: </w:t>
      </w:r>
      <w:r>
        <w:t xml:space="preserve">Trong mặt phẳng tọa độ, lập phương trình tổng quát của đường thẳng ∆ đi qua điểm A(1; 2) và nhận </w:t>
      </w:r>
      <w:r>
        <w:t>→</w:t>
      </w:r>
      <w:r>
        <w:t>n</w:t>
      </w:r>
      <w:r>
        <w:t>(</w:t>
      </w:r>
      <w:r>
        <w:t>−</w:t>
      </w:r>
      <w:r>
        <w:t>1</w:t>
      </w:r>
      <w:r>
        <w:t>;</w:t>
      </w:r>
      <w:r>
        <w:t>3</w:t>
      </w:r>
      <w:r>
        <w:t>)</w:t>
      </w:r>
      <w:r>
        <w:t>n→(−1;3)</w:t>
      </w:r>
      <w:r>
        <w:t xml:space="preserve"> là một vectơ pháp tuyến.</w:t>
      </w:r>
      <w:r>
        <w:br/>
      </w:r>
      <w:r>
        <w:rPr>
          <w:b/>
        </w:rPr>
        <w:t>Hướng dẫn giải</w:t>
      </w:r>
      <w:r>
        <w:br/>
      </w:r>
      <w:r>
        <w:t xml:space="preserve">Điểm A(1; 2) thuộc ∆ và </w:t>
      </w:r>
      <w:r>
        <w:t>→</w:t>
      </w:r>
      <w:r>
        <w:t>n</w:t>
      </w:r>
      <w:r>
        <w:t>(</w:t>
      </w:r>
      <w:r>
        <w:t>−</w:t>
      </w:r>
      <w:r>
        <w:t>1</w:t>
      </w:r>
      <w:r>
        <w:t>;</w:t>
      </w:r>
      <w:r>
        <w:t>3</w:t>
      </w:r>
      <w:r>
        <w:t>)</w:t>
      </w:r>
      <w:r>
        <w:t>n→(−1;3)</w:t>
      </w:r>
      <w:r>
        <w:t xml:space="preserve"> là một vectơ pháp tuyến của ∆.</w:t>
      </w:r>
      <w:r>
        <w:br/>
      </w:r>
      <w:r>
        <w:t>Khi đó đường thẳng ∆ có phương trình là: – 1(x – 1) + 3(y – 2) = 0 hay – x + 3y – 5 = 0.</w:t>
      </w:r>
      <w:r>
        <w:br/>
      </w:r>
      <w:r>
        <w:t>Vậy phương trình tổng quát của đường thẳng ∆ là – x + 3y – 5 = 0.</w:t>
      </w:r>
      <w:r>
        <w:br/>
      </w:r>
      <w:r>
        <w:rPr>
          <w:b/>
        </w:rPr>
        <w:t xml:space="preserve">Nhận xét: </w:t>
      </w:r>
      <w:r>
        <w:t>Trong mặt phẳng tọa độ, cho đường thẳng ∆: ax + by + c = 0.</w:t>
      </w:r>
      <w:r>
        <w:br/>
      </w:r>
      <w:r>
        <w:t xml:space="preserve">+ Nếu b = 0 thì phương trình ∆ có thể đưa về dạng x = m (với m = </w:t>
      </w:r>
      <w:r>
        <w:t>−</w:t>
      </w:r>
      <w:r>
        <w:t>c</w:t>
      </w:r>
      <w:r>
        <w:t>a</w:t>
      </w:r>
      <w:r>
        <w:t>−(c)/(a)</w:t>
      </w:r>
      <w:r>
        <w:t>) và ∆ vuông góc với Ox.</w:t>
      </w:r>
      <w:r>
        <w:br/>
      </w:r>
      <w:r>
        <w:t xml:space="preserve">+ Nếu b ≠ 0 thì phương trình ∆ có thể đưa về dạng y = nx + p (với n = </w:t>
      </w:r>
      <w:r>
        <w:t>−</w:t>
      </w:r>
      <w:r>
        <w:t>a</w:t>
      </w:r>
      <w:r>
        <w:t>b</w:t>
      </w:r>
      <w:r>
        <w:t>−(a)/(b)</w:t>
      </w:r>
      <w:r>
        <w:t>, p =</w:t>
      </w:r>
      <w:r>
        <w:t>−</w:t>
      </w:r>
      <w:r>
        <w:t>c</w:t>
      </w:r>
      <w:r>
        <w:t>b</w:t>
      </w:r>
      <w:r>
        <w:t>−(c)/(b)</w:t>
      </w:r>
      <w:r>
        <w:t xml:space="preserve"> ).</w:t>
      </w:r>
      <w:r>
        <w:br/>
      </w:r>
      <w:r>
        <w:rPr>
          <w:b/>
        </w:rPr>
        <w:t>Ví dụ:</w:t>
      </w:r>
      <w:r>
        <w:br/>
      </w:r>
      <w:r>
        <w:t xml:space="preserve">a) Đường thẳng ∆: 2x + 3 = 0 là tập hợp những điểm M thỏa mãn 2x + 3 = 0, hay x = </w:t>
      </w:r>
      <w:r>
        <w:t>−</w:t>
      </w:r>
      <w:r>
        <w:t>3</w:t>
      </w:r>
      <w:r>
        <w:t>2</w:t>
      </w:r>
      <w:r>
        <w:t>−(3)/(2)</w:t>
      </w:r>
      <w:r>
        <w:t xml:space="preserve"> .</w:t>
      </w:r>
      <w:r>
        <w:br/>
      </w:r>
      <w:r>
        <w:t xml:space="preserve">b) Đường thẳng ∆: x + 4y – 2 = 0 là tập hợp những điểm M thỏa mãn x + 3y – 2 = 0, hay </w:t>
      </w:r>
      <w:r>
        <w:t>y</w:t>
      </w:r>
      <w:r>
        <w:t>=</w:t>
      </w:r>
      <w:r>
        <w:t>−</w:t>
      </w:r>
      <w:r>
        <w:t>1</w:t>
      </w:r>
      <w:r>
        <w:t>3</w:t>
      </w:r>
      <w:r>
        <w:t>x</w:t>
      </w:r>
      <w:r>
        <w:t>+</w:t>
      </w:r>
      <w:r>
        <w:t>2</w:t>
      </w:r>
      <w:r>
        <w:t>3</w:t>
      </w:r>
      <w:r>
        <w:t>y=−(1)/(3)x+(2)/(3)</w:t>
      </w:r>
      <w:r>
        <w:t xml:space="preserve"> .</w:t>
      </w:r>
      <w:r>
        <w:br/>
      </w:r>
      <w:r>
        <w:rPr>
          <w:b/>
        </w:rPr>
        <w:t>2. Phương trình tham số của đường thẳng</w:t>
      </w:r>
      <w:r>
        <w:br/>
      </w:r>
      <w:r>
        <w:t xml:space="preserve">Vectơ </w:t>
      </w:r>
      <w:r>
        <w:t>→</w:t>
      </w:r>
      <w:r>
        <w:t>u</w:t>
      </w:r>
      <w:r>
        <w:t>u→</w:t>
      </w:r>
      <w:r>
        <w:t xml:space="preserve"> khác </w:t>
      </w:r>
      <w:r>
        <w:t>→</w:t>
      </w:r>
      <w:r>
        <w:t>0</w:t>
      </w:r>
      <w:r>
        <w:t>0→</w:t>
      </w:r>
      <w:r>
        <w:t xml:space="preserve"> được gọi là vectơ chỉ phương của đường thẳng ∆ nếu giá của nó song song hoặc trùng với ∆.</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54c7f14771334a469370818085185da8.jpg"/>
                    <pic:cNvPicPr/>
                  </pic:nvPicPr>
                  <pic:blipFill>
                    <a:blip r:embed="rId12"/>
                    <a:stretch>
                      <a:fillRect/>
                    </a:stretch>
                  </pic:blipFill>
                  <pic:spPr>
                    <a:xfrm>
                      <a:off x="0" y="0"/>
                      <a:ext cx="1905000" cy="1905000"/>
                    </a:xfrm>
                    <a:prstGeom prst="rect"/>
                  </pic:spPr>
                </pic:pic>
              </a:graphicData>
            </a:graphic>
          </wp:inline>
        </w:drawing>
      </w:r>
      <w:r>
        <w:br/>
      </w:r>
      <w:r>
        <w:rPr>
          <w:b/>
        </w:rPr>
        <w:t>Nhận xét:</w:t>
      </w:r>
      <w:r>
        <w:br/>
      </w:r>
      <w:r>
        <w:t xml:space="preserve">+ Nếu </w:t>
      </w:r>
      <w:r>
        <w:t>→</w:t>
      </w:r>
      <w:r>
        <w:t>u</w:t>
      </w:r>
      <w:r>
        <w:t>u→</w:t>
      </w:r>
      <w:r>
        <w:t xml:space="preserve"> là vectơ chỉ phương của đường thẳng ∆ thì </w:t>
      </w:r>
      <w:r>
        <w:t>k</w:t>
      </w:r>
      <w:r>
        <w:t>→</w:t>
      </w:r>
      <w:r>
        <w:t>u</w:t>
      </w:r>
      <w:r>
        <w:t>ku→</w:t>
      </w:r>
      <w:r>
        <w:t>(k ≠ 0) cũng là vectơ chỉ phương của ∆.</w:t>
      </w:r>
      <w:r>
        <w:br/>
      </w:r>
      <w:r>
        <w:t>+ Đường thẳng hoàn toàn xác định nếu biết một điểm và một vectơ chỉ phương của nó.</w:t>
      </w:r>
      <w:r>
        <w:br/>
      </w:r>
      <w:r>
        <w:t xml:space="preserve">+ Vectơ </w:t>
      </w:r>
      <w:r>
        <w:t>→</w:t>
      </w:r>
      <w:r>
        <w:t>n</w:t>
      </w:r>
      <w:r>
        <w:t>(</w:t>
      </w:r>
      <w:r>
        <w:t>a</w:t>
      </w:r>
      <w:r>
        <w:t>;</w:t>
      </w:r>
      <w:r>
        <w:t>b</w:t>
      </w:r>
      <w:r>
        <w:t>)</w:t>
      </w:r>
      <w:r>
        <w:t>n→(a;b)</w:t>
      </w:r>
      <w:r>
        <w:t xml:space="preserve"> vuông góc với các vectơ và </w:t>
      </w:r>
      <w:r>
        <w:t>→</w:t>
      </w:r>
      <w:r>
        <w:t>u</w:t>
      </w:r>
      <w:r>
        <w:t>(</w:t>
      </w:r>
      <w:r>
        <w:t>−</w:t>
      </w:r>
      <w:r>
        <w:t>b</w:t>
      </w:r>
      <w:r>
        <w:t>;</w:t>
      </w:r>
      <w:r>
        <w:t>a</w:t>
      </w:r>
      <w:r>
        <w:t>)</w:t>
      </w:r>
      <w:r>
        <w:t>u→(−b;a)</w:t>
      </w:r>
      <w:r>
        <w:t xml:space="preserve"> và </w:t>
      </w:r>
      <w:r>
        <w:t>→</w:t>
      </w:r>
      <w:r>
        <w:t>v</w:t>
      </w:r>
      <w:r>
        <w:t>(</w:t>
      </w:r>
      <w:r>
        <w:t>b</w:t>
      </w:r>
      <w:r>
        <w:t>;</w:t>
      </w:r>
      <w:r>
        <w:t>−</w:t>
      </w:r>
      <w:r>
        <w:t>a</w:t>
      </w:r>
      <w:r>
        <w:t>)</w:t>
      </w:r>
      <w:r>
        <w:t>v→(b;−a)</w:t>
      </w:r>
      <w:r>
        <w:t xml:space="preserve"> nên nếu </w:t>
      </w:r>
      <w:r>
        <w:t>→</w:t>
      </w:r>
      <w:r>
        <w:t>n</w:t>
      </w:r>
      <w:r>
        <w:t>n→</w:t>
      </w:r>
      <w:r>
        <w:t xml:space="preserve"> là vectơ pháp tuyến của đường thẳng ∆ thì </w:t>
      </w:r>
      <w:r>
        <w:t>→</w:t>
      </w:r>
      <w:r>
        <w:t>u</w:t>
      </w:r>
      <w:r>
        <w:t>u→</w:t>
      </w:r>
      <w:r>
        <w:t xml:space="preserve">, </w:t>
      </w:r>
      <w:r>
        <w:t>→</w:t>
      </w:r>
      <w:r>
        <w:t>v</w:t>
      </w:r>
      <w:r>
        <w:t>v→</w:t>
      </w:r>
      <w:r>
        <w:t xml:space="preserve"> là hai vectơ chỉ phương của đường thẳng đó và ngược lại.</w:t>
      </w:r>
      <w:r>
        <w:br/>
      </w:r>
      <w:r>
        <w:rPr>
          <w:b/>
        </w:rPr>
        <w:t xml:space="preserve">Ví dụ: </w:t>
      </w:r>
      <w:r>
        <w:t>Trong mặt phẳng tọa độ, cho A(2; 1) và B(–2; 3). Hãy chỉ ra một vectơ chỉ phương và một vectơ pháp tuyến của đường thẳng AB.</w:t>
      </w:r>
      <w:r>
        <w:br/>
      </w:r>
      <w:r>
        <w:rPr>
          <w:b/>
        </w:rPr>
        <w:t>Hướng dẫn giải</w:t>
      </w:r>
      <w:r>
        <w:br/>
      </w:r>
      <w:r>
        <w:t xml:space="preserve">Ta có </w:t>
      </w:r>
      <w:r>
        <w:t>−</w:t>
      </w:r>
      <w:r>
        <w:t>−</w:t>
      </w:r>
      <w:r>
        <w:t>→</w:t>
      </w:r>
      <w:r>
        <w:t>A</w:t>
      </w:r>
      <w:r>
        <w:t>B</w:t>
      </w:r>
      <w:r>
        <w:t>=</w:t>
      </w:r>
      <w:r>
        <w:t>(</w:t>
      </w:r>
      <w:r>
        <w:t>−</w:t>
      </w:r>
      <w:r>
        <w:t>2</w:t>
      </w:r>
      <w:r>
        <w:t>−</w:t>
      </w:r>
      <w:r>
        <w:t>2</w:t>
      </w:r>
      <w:r>
        <w:t>;</w:t>
      </w:r>
      <w:r>
        <w:t>3</w:t>
      </w:r>
      <w:r>
        <w:t>−</w:t>
      </w:r>
      <w:r>
        <w:t>1</w:t>
      </w:r>
      <w:r>
        <w:t>)</w:t>
      </w:r>
      <w:r>
        <w:t>=</w:t>
      </w:r>
      <w:r>
        <w:t>(</w:t>
      </w:r>
      <w:r>
        <w:t>−</w:t>
      </w:r>
      <w:r>
        <w:t>4</w:t>
      </w:r>
      <w:r>
        <w:t>;</w:t>
      </w:r>
      <w:r>
        <w:t>2</w:t>
      </w:r>
      <w:r>
        <w:t>)</w:t>
      </w:r>
      <w:r>
        <w:t>AB→=(−2−2;3−1)=(−4;2)</w:t>
      </w:r>
      <w:r>
        <w:br/>
      </w:r>
      <w:r>
        <w:t xml:space="preserve">Khi đó giá của vectơ </w:t>
      </w:r>
      <w:r>
        <w:t>−</w:t>
      </w:r>
      <w:r>
        <w:t>−</w:t>
      </w:r>
      <w:r>
        <w:t>→</w:t>
      </w:r>
      <w:r>
        <w:t>A</w:t>
      </w:r>
      <w:r>
        <w:t>B</w:t>
      </w:r>
      <w:r>
        <w:t>AB→</w:t>
      </w:r>
      <w:r>
        <w:t xml:space="preserve"> trùng với đường thẳng AB nên đường thẳng AB nhận vectơ </w:t>
      </w:r>
      <w:r>
        <w:t>−</w:t>
      </w:r>
      <w:r>
        <w:t>−</w:t>
      </w:r>
      <w:r>
        <w:t>→</w:t>
      </w:r>
      <w:r>
        <w:t>A</w:t>
      </w:r>
      <w:r>
        <w:t>B</w:t>
      </w:r>
      <w:r>
        <w:t>(</w:t>
      </w:r>
      <w:r>
        <w:t>−</w:t>
      </w:r>
      <w:r>
        <w:t>4</w:t>
      </w:r>
      <w:r>
        <w:t>;</w:t>
      </w:r>
      <w:r>
        <w:t>2</w:t>
      </w:r>
      <w:r>
        <w:t>)</w:t>
      </w:r>
      <w:r>
        <w:t>AB→(−4;2)</w:t>
      </w:r>
      <w:r>
        <w:t xml:space="preserve"> là một vectơ chỉ phương.</w:t>
      </w:r>
      <w:r>
        <w:br/>
      </w:r>
      <w:r>
        <w:t xml:space="preserve">Lấy </w:t>
      </w:r>
      <w:r>
        <w:t>→</w:t>
      </w:r>
      <w:r>
        <w:t>n</w:t>
      </w:r>
      <w:r>
        <w:t>=</w:t>
      </w:r>
      <w:r>
        <w:t>(</w:t>
      </w:r>
      <w:r>
        <w:t>2</w:t>
      </w:r>
      <w:r>
        <w:t>;</w:t>
      </w:r>
      <w:r>
        <w:t>4</w:t>
      </w:r>
      <w:r>
        <w:t>)</w:t>
      </w:r>
      <w:r>
        <w:t>n→=(2;4)</w:t>
      </w:r>
      <w:r>
        <w:t xml:space="preserve"> , khi đó </w:t>
      </w:r>
      <w:r>
        <w:t>→</w:t>
      </w:r>
      <w:r>
        <w:t>n</w:t>
      </w:r>
      <w:r>
        <w:t>=</w:t>
      </w:r>
      <w:r>
        <w:t>(</w:t>
      </w:r>
      <w:r>
        <w:t>2</w:t>
      </w:r>
      <w:r>
        <w:t>;</w:t>
      </w:r>
      <w:r>
        <w:t>4</w:t>
      </w:r>
      <w:r>
        <w:t>)</w:t>
      </w:r>
      <w:r>
        <w:t>n→=(2;4)</w:t>
      </w:r>
      <w:r>
        <w:t xml:space="preserve"> vuông góc với </w:t>
      </w:r>
      <w:r>
        <w:t>−</w:t>
      </w:r>
      <w:r>
        <w:t>−</w:t>
      </w:r>
      <w:r>
        <w:t>→</w:t>
      </w:r>
      <w:r>
        <w:t>A</w:t>
      </w:r>
      <w:r>
        <w:t>B</w:t>
      </w:r>
      <w:r>
        <w:t>AB→</w:t>
      </w:r>
      <w:r>
        <w:t>.</w:t>
      </w:r>
      <w:r>
        <w:br/>
      </w:r>
      <w:r>
        <w:t xml:space="preserve">Do đó </w:t>
      </w:r>
      <w:r>
        <w:t>→</w:t>
      </w:r>
      <w:r>
        <w:t>n</w:t>
      </w:r>
      <w:r>
        <w:t>=</w:t>
      </w:r>
      <w:r>
        <w:t>(</w:t>
      </w:r>
      <w:r>
        <w:t>2</w:t>
      </w:r>
      <w:r>
        <w:t>;</w:t>
      </w:r>
      <w:r>
        <w:t>4</w:t>
      </w:r>
      <w:r>
        <w:t>)</w:t>
      </w:r>
      <w:r>
        <w:t>n→=(2;4)</w:t>
      </w:r>
      <w:r>
        <w:t xml:space="preserve"> là một vectơ pháp tuyến của đường thẳng AB.</w:t>
      </w:r>
      <w:r>
        <w:br/>
      </w:r>
      <w:r>
        <w:t xml:space="preserve">Vậy </w:t>
      </w:r>
      <w:r>
        <w:t>−</w:t>
      </w:r>
      <w:r>
        <w:t>−</w:t>
      </w:r>
      <w:r>
        <w:t>→</w:t>
      </w:r>
      <w:r>
        <w:t>A</w:t>
      </w:r>
      <w:r>
        <w:t>B</w:t>
      </w:r>
      <w:r>
        <w:t>(</w:t>
      </w:r>
      <w:r>
        <w:t>−</w:t>
      </w:r>
      <w:r>
        <w:t>4</w:t>
      </w:r>
      <w:r>
        <w:t>;</w:t>
      </w:r>
      <w:r>
        <w:t>2</w:t>
      </w:r>
      <w:r>
        <w:t>)</w:t>
      </w:r>
      <w:r>
        <w:t>AB→(−4;2)</w:t>
      </w:r>
      <w:r>
        <w:t xml:space="preserve"> là vectơ chỉ phương, </w:t>
      </w:r>
      <w:r>
        <w:t>→</w:t>
      </w:r>
      <w:r>
        <w:t>n</w:t>
      </w:r>
      <w:r>
        <w:t>=</w:t>
      </w:r>
      <w:r>
        <w:t>(</w:t>
      </w:r>
      <w:r>
        <w:t>2</w:t>
      </w:r>
      <w:r>
        <w:t>;</w:t>
      </w:r>
      <w:r>
        <w:t>4</w:t>
      </w:r>
      <w:r>
        <w:t>)</w:t>
      </w:r>
      <w:r>
        <w:t>n→=(2;4)</w:t>
      </w:r>
      <w:r>
        <w:t xml:space="preserve"> là một vectơ pháp tuyến của đường thẳng AB.</w:t>
      </w:r>
      <w:r>
        <w:br/>
      </w:r>
      <w:r>
        <w:t>- Cho đường thẳng ∆ đi qua điểm A(x</w:t>
      </w:r>
      <w:r>
        <w:rPr>
          <w:vertAlign w:val="subscript"/>
        </w:rPr>
        <w:t>0</w:t>
      </w:r>
      <w:r>
        <w:t>; y</w:t>
      </w:r>
      <w:r>
        <w:rPr>
          <w:vertAlign w:val="subscript"/>
        </w:rPr>
        <w:t>0</w:t>
      </w:r>
      <w:r>
        <w:t xml:space="preserve">) và có vectơ chỉ phương . Khi đó điểm M(x; y) thuộc đường thẳng ∆ khi và chỉ khi tồn tại số thực t sao cho </w:t>
      </w:r>
      <w:r>
        <w:t>−</w:t>
      </w:r>
      <w:r>
        <w:t>−</w:t>
      </w:r>
      <w:r>
        <w:t>→</w:t>
      </w:r>
      <w:r>
        <w:t>A</w:t>
      </w:r>
      <w:r>
        <w:t>M</w:t>
      </w:r>
      <w:r>
        <w:t>=</w:t>
      </w:r>
      <w:r>
        <w:t>t</w:t>
      </w:r>
      <w:r>
        <w:t>→</w:t>
      </w:r>
      <w:r>
        <w:t>u</w:t>
      </w:r>
      <w:r>
        <w:t>AM→=tu→</w:t>
      </w:r>
      <w:r>
        <w:t xml:space="preserve">, hay </w:t>
      </w:r>
      <w:r>
        <w:t>(</w:t>
      </w:r>
      <w:r>
        <w:t>x</w:t>
      </w:r>
      <w:r>
        <w:t>=</w:t>
      </w:r>
      <w:r>
        <w:t>x</w:t>
      </w:r>
      <w:r>
        <w:t>0</w:t>
      </w:r>
      <w:r>
        <w:t>+</w:t>
      </w:r>
      <w:r>
        <w:t>a</w:t>
      </w:r>
      <w:r>
        <w:t>t</w:t>
      </w:r>
      <w:r>
        <w:t>y</w:t>
      </w:r>
      <w:r>
        <w:t>=</w:t>
      </w:r>
      <w:r>
        <w:t>y</w:t>
      </w:r>
      <w:r>
        <w:t>0</w:t>
      </w:r>
      <w:r>
        <w:t>+</w:t>
      </w:r>
      <w:r>
        <w:t>b</w:t>
      </w:r>
      <w:r>
        <w:t>t</w:t>
      </w:r>
      <w:r>
        <w:t>)</w:t>
      </w:r>
      <w:r>
        <w:t>(2)</w:t>
      </w:r>
      <w:r>
        <w:t>x=x_(0)+aty=y_(0)+bt(2)</w:t>
      </w:r>
      <w:r>
        <w:br/>
      </w:r>
      <w:r>
        <w:t>Hệ (2) được gọi là phương trình tham số của đường thẳng ∆ (t là tham số).</w:t>
      </w:r>
      <w:r>
        <w:br/>
      </w:r>
      <w:r>
        <w:rPr>
          <w:b/>
        </w:rPr>
        <w:t>Ví dụ:</w:t>
      </w:r>
      <w:r>
        <w:t xml:space="preserve"> Lập phương trình tham số của đường thẳng ∆ đi qua điểm A(1; –3) và có vectơ chỉ phương </w:t>
      </w:r>
      <w:r>
        <w:t>→</w:t>
      </w:r>
      <w:r>
        <w:t>u</w:t>
      </w:r>
      <w:r>
        <w:t>(</w:t>
      </w:r>
      <w:r>
        <w:t>2</w:t>
      </w:r>
      <w:r>
        <w:t>;</w:t>
      </w:r>
      <w:r>
        <w:t>−</w:t>
      </w:r>
      <w:r>
        <w:t>1</w:t>
      </w:r>
      <w:r>
        <w:t>)</w:t>
      </w:r>
      <w:r>
        <w:t>u→(2;−1)</w:t>
      </w:r>
      <w:r>
        <w:t>.</w:t>
      </w:r>
      <w:r>
        <w:br/>
      </w:r>
      <w:r>
        <w:rPr>
          <w:b/>
        </w:rPr>
        <w:t>Hướng dẫn giải</w:t>
      </w:r>
      <w:r>
        <w:br/>
      </w:r>
      <w:r>
        <w:t xml:space="preserve">Đường thẳng ∆ đi qua điểm A(1; –3) và có vectơ chỉ phương </w:t>
      </w:r>
      <w:r>
        <w:t>→</w:t>
      </w:r>
      <w:r>
        <w:t>u</w:t>
      </w:r>
      <w:r>
        <w:t>(</w:t>
      </w:r>
      <w:r>
        <w:t>2</w:t>
      </w:r>
      <w:r>
        <w:t>;</w:t>
      </w:r>
      <w:r>
        <w:t>−</w:t>
      </w:r>
      <w:r>
        <w:t>1</w:t>
      </w:r>
      <w:r>
        <w:t>)</w:t>
      </w:r>
      <w:r>
        <w:t>u→(2;−1)</w:t>
      </w:r>
      <w:r>
        <w:t xml:space="preserve"> .</w:t>
      </w:r>
      <w:r>
        <w:br/>
      </w:r>
      <w:r>
        <w:t>Khi đó, phương trình tham số của đường thẳng ∆ là:</w:t>
      </w:r>
      <w:r>
        <w:t>(</w:t>
      </w:r>
      <w:r>
        <w:t>x</w:t>
      </w:r>
      <w:r>
        <w:t>=</w:t>
      </w:r>
      <w:r>
        <w:t>1</w:t>
      </w:r>
      <w:r>
        <w:t>+</w:t>
      </w:r>
      <w:r>
        <w:t>2</w:t>
      </w:r>
      <w:r>
        <w:t>t</w:t>
      </w:r>
      <w:r>
        <w:t>y</w:t>
      </w:r>
      <w:r>
        <w:t>=</w:t>
      </w:r>
      <w:r>
        <w:t>−</w:t>
      </w:r>
      <w:r>
        <w:t>3</w:t>
      </w:r>
      <w:r>
        <w:t>−</w:t>
      </w:r>
      <w:r>
        <w:t>t</w:t>
      </w:r>
      <w:r>
        <w:t>)</w:t>
      </w:r>
      <w:r>
        <w:t>x=1+2ty=−3−t</w:t>
      </w:r>
      <w:r>
        <w:br/>
      </w:r>
      <w:r>
        <w:rPr>
          <w:b/>
        </w:rPr>
        <w:t>3. Vị trí tương đối giữa hai đường thẳng</w:t>
      </w:r>
      <w:r>
        <w:br/>
      </w:r>
      <w:r>
        <w:t>- Mỗi đường thẳng trong mặt phẳng tọa độ là một tập hợp những điểm có tọa độ thỏa mãn phương trình của đường thẳng đó. Vì vậy, bài toán tìm giao điểm của hai đường thẳng được quy về bài toán giải hệ gồm hai phương trình tương ứng.</w:t>
      </w:r>
      <w:r>
        <w:br/>
      </w:r>
      <w:r>
        <w:t>Trên mặt phẳng tọa độ, xét hai đường thẳng ∆</w:t>
      </w:r>
      <w:r>
        <w:rPr>
          <w:vertAlign w:val="subscript"/>
        </w:rPr>
        <w:t>1</w:t>
      </w:r>
      <w:r>
        <w:t>: a</w:t>
      </w:r>
      <w:r>
        <w:rPr>
          <w:vertAlign w:val="subscript"/>
        </w:rPr>
        <w:t>1</w:t>
      </w:r>
      <w:r>
        <w:t>x + b</w:t>
      </w:r>
      <w:r>
        <w:rPr>
          <w:vertAlign w:val="subscript"/>
        </w:rPr>
        <w:t>1</w:t>
      </w:r>
      <w:r>
        <w:t>y + c</w:t>
      </w:r>
      <w:r>
        <w:rPr>
          <w:vertAlign w:val="subscript"/>
        </w:rPr>
        <w:t>1</w:t>
      </w:r>
      <w:r>
        <w:t xml:space="preserve"> = 0 và ∆</w:t>
      </w:r>
      <w:r>
        <w:rPr>
          <w:vertAlign w:val="subscript"/>
        </w:rPr>
        <w:t>2</w:t>
      </w:r>
      <w:r>
        <w:t>: a</w:t>
      </w:r>
      <w:r>
        <w:rPr>
          <w:vertAlign w:val="subscript"/>
        </w:rPr>
        <w:t>2</w:t>
      </w:r>
      <w:r>
        <w:t>x + b</w:t>
      </w:r>
      <w:r>
        <w:rPr>
          <w:vertAlign w:val="subscript"/>
        </w:rPr>
        <w:t>2</w:t>
      </w:r>
      <w:r>
        <w:t>y + c</w:t>
      </w:r>
      <w:r>
        <w:rPr>
          <w:vertAlign w:val="subscript"/>
        </w:rPr>
        <w:t>2</w:t>
      </w:r>
      <w:r>
        <w:t xml:space="preserve"> = 0.</w:t>
      </w:r>
      <w:r>
        <w:br/>
      </w:r>
      <w:r>
        <w:t>Khi đó, tọa độ giao điểm của ∆</w:t>
      </w:r>
      <w:r>
        <w:rPr>
          <w:vertAlign w:val="subscript"/>
        </w:rPr>
        <w:t>1</w:t>
      </w:r>
      <w:r>
        <w:t xml:space="preserve"> và ∆</w:t>
      </w:r>
      <w:r>
        <w:rPr>
          <w:vertAlign w:val="subscript"/>
        </w:rPr>
        <w:t>2</w:t>
      </w:r>
      <w:r>
        <w:t xml:space="preserve"> là nghiệm của hệ phương trình:</w:t>
      </w:r>
      <w:r>
        <w:br/>
      </w:r>
      <w:r>
        <w:t>(</w:t>
      </w:r>
      <w:r>
        <w:t>a</w:t>
      </w:r>
      <w:r>
        <w:t>1</w:t>
      </w:r>
      <w:r>
        <w:t>x</w:t>
      </w:r>
      <w:r>
        <w:t>+</w:t>
      </w:r>
      <w:r>
        <w:t>b</w:t>
      </w:r>
      <w:r>
        <w:t>1</w:t>
      </w:r>
      <w:r>
        <w:t>y</w:t>
      </w:r>
      <w:r>
        <w:t>+</w:t>
      </w:r>
      <w:r>
        <w:t>c</w:t>
      </w:r>
      <w:r>
        <w:t>1</w:t>
      </w:r>
      <w:r>
        <w:t>=</w:t>
      </w:r>
      <w:r>
        <w:t>0</w:t>
      </w:r>
      <w:r>
        <w:t>a</w:t>
      </w:r>
      <w:r>
        <w:t>2</w:t>
      </w:r>
      <w:r>
        <w:t>x</w:t>
      </w:r>
      <w:r>
        <w:t>+</w:t>
      </w:r>
      <w:r>
        <w:t>b</w:t>
      </w:r>
      <w:r>
        <w:t>2</w:t>
      </w:r>
      <w:r>
        <w:t>y</w:t>
      </w:r>
      <w:r>
        <w:t>+</w:t>
      </w:r>
      <w:r>
        <w:t>c</w:t>
      </w:r>
      <w:r>
        <w:t>2</w:t>
      </w:r>
      <w:r>
        <w:t>=</w:t>
      </w:r>
      <w:r>
        <w:t>0</w:t>
      </w:r>
      <w:r>
        <w:t>)</w:t>
      </w:r>
      <w:r>
        <w:t>(*)</w:t>
      </w:r>
      <w:r>
        <w:t>a_(1)x+b_(1)y+c_(1)=0a_(2)x+b_(2)y+c_(2)=0(*)</w:t>
      </w:r>
      <w:r>
        <w:br/>
      </w:r>
      <w:r>
        <w:t>∆</w:t>
      </w:r>
      <w:r>
        <w:rPr>
          <w:vertAlign w:val="subscript"/>
        </w:rPr>
        <w:t>1</w:t>
      </w:r>
      <w:r>
        <w:t xml:space="preserve"> cắt ∆</w:t>
      </w:r>
      <w:r>
        <w:rPr>
          <w:vertAlign w:val="subscript"/>
        </w:rPr>
        <w:t>2</w:t>
      </w:r>
      <w:r>
        <w:t xml:space="preserve"> tại M(x</w:t>
      </w:r>
      <w:r>
        <w:rPr>
          <w:vertAlign w:val="subscript"/>
        </w:rPr>
        <w:t xml:space="preserve">0 </w:t>
      </w:r>
      <w:r>
        <w:t>; y</w:t>
      </w:r>
      <w:r>
        <w:rPr>
          <w:vertAlign w:val="subscript"/>
        </w:rPr>
        <w:t>0</w:t>
      </w:r>
      <w:r>
        <w:t>) khi và chỉ khi hệ (*) có nghiệm duy nhất (x</w:t>
      </w:r>
      <w:r>
        <w:rPr>
          <w:vertAlign w:val="subscript"/>
        </w:rPr>
        <w:t>0</w:t>
      </w:r>
      <w:r>
        <w:t>; y</w:t>
      </w:r>
      <w:r>
        <w:rPr>
          <w:vertAlign w:val="subscript"/>
        </w:rPr>
        <w:t>0</w:t>
      </w:r>
      <w:r>
        <w:t>).</w:t>
      </w:r>
      <w:r>
        <w:br/>
      </w:r>
      <w:r>
        <w:t>∆</w:t>
      </w:r>
      <w:r>
        <w:rPr>
          <w:vertAlign w:val="subscript"/>
        </w:rPr>
        <w:t>1</w:t>
      </w:r>
      <w:r>
        <w:t xml:space="preserve"> song song với ∆</w:t>
      </w:r>
      <w:r>
        <w:rPr>
          <w:vertAlign w:val="subscript"/>
        </w:rPr>
        <w:t>2</w:t>
      </w:r>
      <w:r>
        <w:t xml:space="preserve"> khi và chỉ khi hệ (*) vô nghiệm.</w:t>
      </w:r>
      <w:r>
        <w:br/>
      </w:r>
      <w:r>
        <w:t>∆</w:t>
      </w:r>
      <w:r>
        <w:rPr>
          <w:vertAlign w:val="subscript"/>
        </w:rPr>
        <w:t>1</w:t>
      </w:r>
      <w:r>
        <w:t xml:space="preserve"> trùng ∆</w:t>
      </w:r>
      <w:r>
        <w:rPr>
          <w:vertAlign w:val="subscript"/>
        </w:rPr>
        <w:t>2</w:t>
      </w:r>
      <w:r>
        <w:t xml:space="preserve"> khi và chỉ khi hệ (*) có vô số nghiệm.</w:t>
      </w:r>
      <w:r>
        <w:br/>
      </w:r>
      <w:r>
        <w:rPr>
          <w:b/>
        </w:rPr>
        <w:t>Chú ý:</w:t>
      </w:r>
      <w:r>
        <w:br/>
      </w:r>
      <w:r>
        <w:rPr>
          <w:b/>
        </w:rPr>
      </w:r>
      <w:r>
        <w:br/>
      </w:r>
      <w:r>
        <w:t xml:space="preserve">Dựa vào các vectơ chỉ phương </w:t>
      </w:r>
      <w:r>
        <w:t>→</w:t>
      </w:r>
      <w:r>
        <w:t>u</w:t>
      </w:r>
      <w:r>
        <w:t>1</w:t>
      </w:r>
      <w:r>
        <w:t>u_(1)→</w:t>
      </w:r>
      <w:r>
        <w:t xml:space="preserve">, </w:t>
      </w:r>
      <w:r>
        <w:t>→</w:t>
      </w:r>
      <w:r>
        <w:t>u</w:t>
      </w:r>
      <w:r>
        <w:t>2</w:t>
      </w:r>
      <w:r>
        <w:t>u_(2)→</w:t>
      </w:r>
      <w:r>
        <w:t xml:space="preserve"> hoặc các vectơ pháp tuyến </w:t>
      </w:r>
      <w:r>
        <w:t>→</w:t>
      </w:r>
      <w:r>
        <w:t>n</w:t>
      </w:r>
      <w:r>
        <w:t>1</w:t>
      </w:r>
      <w:r>
        <w:t>n_(1)→</w:t>
      </w:r>
      <w:r>
        <w:t xml:space="preserve">, </w:t>
      </w:r>
      <w:r>
        <w:t>→</w:t>
      </w:r>
      <w:r>
        <w:t>n</w:t>
      </w:r>
      <w:r>
        <w:t>2</w:t>
      </w:r>
      <w:r>
        <w:t>n_(2)→</w:t>
      </w:r>
      <w:r>
        <w:t xml:space="preserve"> của ∆</w:t>
      </w:r>
      <w:r>
        <w:rPr>
          <w:vertAlign w:val="subscript"/>
        </w:rPr>
        <w:t>1</w:t>
      </w:r>
      <w:r>
        <w:t>, ∆</w:t>
      </w:r>
      <w:r>
        <w:rPr>
          <w:vertAlign w:val="subscript"/>
        </w:rPr>
        <w:t xml:space="preserve">2 </w:t>
      </w:r>
      <w:r>
        <w:t>ta có:</w:t>
      </w:r>
      <w:r>
        <w:br/>
      </w:r>
      <w:r>
        <w:t>+ ∆</w:t>
      </w:r>
      <w:r>
        <w:rPr>
          <w:vertAlign w:val="subscript"/>
        </w:rPr>
        <w:t>1</w:t>
      </w:r>
      <w:r>
        <w:t xml:space="preserve"> và ∆</w:t>
      </w:r>
      <w:r>
        <w:rPr>
          <w:vertAlign w:val="subscript"/>
        </w:rPr>
        <w:t>2</w:t>
      </w:r>
      <w:r>
        <w:t xml:space="preserve"> song song hoặc trùng nhau ⇔</w:t>
      </w:r>
      <w:r>
        <w:t>→</w:t>
      </w:r>
      <w:r>
        <w:t>u</w:t>
      </w:r>
      <w:r>
        <w:t>1</w:t>
      </w:r>
      <w:r>
        <w:t>u_(1)→</w:t>
      </w:r>
      <w:r>
        <w:t xml:space="preserve"> và </w:t>
      </w:r>
      <w:r>
        <w:t>→</w:t>
      </w:r>
      <w:r>
        <w:t>u</w:t>
      </w:r>
      <w:r>
        <w:t>2</w:t>
      </w:r>
      <w:r>
        <w:t>u_(2)→</w:t>
      </w:r>
      <w:r>
        <w:t xml:space="preserve"> cùng phương ⇔ </w:t>
      </w:r>
      <w:r>
        <w:t>→</w:t>
      </w:r>
      <w:r>
        <w:t>n</w:t>
      </w:r>
      <w:r>
        <w:t>1</w:t>
      </w:r>
      <w:r>
        <w:t>n_(1)→</w:t>
      </w:r>
      <w:r>
        <w:t xml:space="preserve"> và </w:t>
      </w:r>
      <w:r>
        <w:t>→</w:t>
      </w:r>
      <w:r>
        <w:t>n</w:t>
      </w:r>
      <w:r>
        <w:t>2</w:t>
      </w:r>
      <w:r>
        <w:t>n_(2)→</w:t>
      </w:r>
      <w:r>
        <w:t xml:space="preserve"> cùng phương.</w:t>
      </w:r>
      <w:r>
        <w:br/>
      </w:r>
      <w:r>
        <w:t>+ ∆</w:t>
      </w:r>
      <w:r>
        <w:rPr>
          <w:vertAlign w:val="subscript"/>
        </w:rPr>
        <w:t>1</w:t>
      </w:r>
      <w:r>
        <w:t xml:space="preserve"> và ∆</w:t>
      </w:r>
      <w:r>
        <w:rPr>
          <w:vertAlign w:val="subscript"/>
        </w:rPr>
        <w:t>2</w:t>
      </w:r>
      <w:r>
        <w:t xml:space="preserve"> cắt nhau ⇔ </w:t>
      </w:r>
      <w:r>
        <w:t>→</w:t>
      </w:r>
      <w:r>
        <w:t>u</w:t>
      </w:r>
      <w:r>
        <w:t>1</w:t>
      </w:r>
      <w:r>
        <w:t>u_(1)→</w:t>
      </w:r>
      <w:r>
        <w:t xml:space="preserve">và </w:t>
      </w:r>
      <w:r>
        <w:t>→</w:t>
      </w:r>
      <w:r>
        <w:t>u</w:t>
      </w:r>
      <w:r>
        <w:t>2</w:t>
      </w:r>
      <w:r>
        <w:t>u_(2)→</w:t>
      </w:r>
      <w:r>
        <w:t xml:space="preserve"> không cùng phương ⇔ </w:t>
      </w:r>
      <w:r>
        <w:t>→</w:t>
      </w:r>
      <w:r>
        <w:t>n</w:t>
      </w:r>
      <w:r>
        <w:t>1</w:t>
      </w:r>
      <w:r>
        <w:t>n_(1)→</w:t>
      </w:r>
      <w:r>
        <w:t xml:space="preserve"> và </w:t>
      </w:r>
      <w:r>
        <w:t>→</w:t>
      </w:r>
      <w:r>
        <w:t>n</w:t>
      </w:r>
      <w:r>
        <w:t>2</w:t>
      </w:r>
      <w:r>
        <w:t>n_(2)→</w:t>
      </w:r>
      <w:r>
        <w:t xml:space="preserve"> không cùng phương.</w:t>
      </w:r>
      <w:r>
        <w:br/>
      </w:r>
      <w:r>
        <w:rPr>
          <w:b/>
        </w:rPr>
        <w:t>Nhận xét:</w:t>
      </w:r>
      <w:r>
        <w:t xml:space="preserve"> Giả sử hai đường thẳng ∆</w:t>
      </w:r>
      <w:r>
        <w:rPr>
          <w:vertAlign w:val="subscript"/>
        </w:rPr>
        <w:t>1</w:t>
      </w:r>
      <w:r>
        <w:t>, ∆</w:t>
      </w:r>
      <w:r>
        <w:rPr>
          <w:vertAlign w:val="subscript"/>
        </w:rPr>
        <w:t>2</w:t>
      </w:r>
      <w:r>
        <w:t xml:space="preserve"> có hai vectơ chỉ phương </w:t>
      </w:r>
      <w:r>
        <w:t>→</w:t>
      </w:r>
      <w:r>
        <w:t>u</w:t>
      </w:r>
      <w:r>
        <w:t>1</w:t>
      </w:r>
      <w:r>
        <w:t>u_(1)→</w:t>
      </w:r>
      <w:r>
        <w:t>,</w:t>
      </w:r>
      <w:r>
        <w:t>→</w:t>
      </w:r>
      <w:r>
        <w:t>u</w:t>
      </w:r>
      <w:r>
        <w:t>2</w:t>
      </w:r>
      <w:r>
        <w:t>u_(2)→</w:t>
      </w:r>
      <w:r>
        <w:t xml:space="preserve"> (hay hai vectơ pháp tuyến </w:t>
      </w:r>
      <w:r>
        <w:t>→</w:t>
      </w:r>
      <w:r>
        <w:t>n</w:t>
      </w:r>
      <w:r>
        <w:t>1</w:t>
      </w:r>
      <w:r>
        <w:t>n_(1)→</w:t>
      </w:r>
      <w:r>
        <w:t xml:space="preserve">, </w:t>
      </w:r>
      <w:r>
        <w:t>→</w:t>
      </w:r>
      <w:r>
        <w:t>n</w:t>
      </w:r>
      <w:r>
        <w:t>2</w:t>
      </w:r>
      <w:r>
        <w:t>n_(2)→</w:t>
      </w:r>
      <w:r>
        <w:t>) cùng phương. Khi đó:</w:t>
      </w:r>
      <w:r>
        <w:br/>
      </w:r>
      <w:r>
        <w:t>+ Nếu ∆</w:t>
      </w:r>
      <w:r>
        <w:rPr>
          <w:vertAlign w:val="subscript"/>
        </w:rPr>
        <w:t>1</w:t>
      </w:r>
      <w:r>
        <w:t xml:space="preserve"> và ∆</w:t>
      </w:r>
      <w:r>
        <w:rPr>
          <w:vertAlign w:val="subscript"/>
        </w:rPr>
        <w:t>2</w:t>
      </w:r>
      <w:r>
        <w:t xml:space="preserve"> có điểm chung thì ∆</w:t>
      </w:r>
      <w:r>
        <w:rPr>
          <w:vertAlign w:val="subscript"/>
        </w:rPr>
        <w:t>1</w:t>
      </w:r>
      <w:r>
        <w:t xml:space="preserve"> trùng ∆</w:t>
      </w:r>
      <w:r>
        <w:rPr>
          <w:vertAlign w:val="subscript"/>
        </w:rPr>
        <w:t>2</w:t>
      </w:r>
      <w:r>
        <w:t>.</w:t>
      </w:r>
      <w:r>
        <w:br/>
      </w:r>
      <w:r>
        <w:t>+ Nếu tồn tại điểm thuộc ∆</w:t>
      </w:r>
      <w:r>
        <w:rPr>
          <w:vertAlign w:val="subscript"/>
        </w:rPr>
        <w:t>1</w:t>
      </w:r>
      <w:r>
        <w:t xml:space="preserve"> nhưng không thuộc ∆</w:t>
      </w:r>
      <w:r>
        <w:rPr>
          <w:vertAlign w:val="subscript"/>
        </w:rPr>
        <w:t>2</w:t>
      </w:r>
      <w:r>
        <w:t xml:space="preserve"> thì ∆</w:t>
      </w:r>
      <w:r>
        <w:rPr>
          <w:vertAlign w:val="subscript"/>
        </w:rPr>
        <w:t>1</w:t>
      </w:r>
      <w:r>
        <w:t xml:space="preserve"> song song với ∆</w:t>
      </w:r>
      <w:r>
        <w:rPr>
          <w:vertAlign w:val="subscript"/>
        </w:rPr>
        <w:t>2</w:t>
      </w:r>
      <w:r>
        <w:t>.</w:t>
      </w:r>
      <w:r>
        <w:br/>
      </w:r>
      <w:r>
        <w:rPr>
          <w:b/>
        </w:rPr>
        <w:t xml:space="preserve">Ví dụ : </w:t>
      </w:r>
      <w:r>
        <w:t>Xét vị trí tương đối giữa hai đường thẳng sau :</w:t>
      </w:r>
      <w:r>
        <w:br/>
      </w:r>
      <w:r>
        <w:t>a) ∆</w:t>
      </w:r>
      <w:r>
        <w:rPr>
          <w:vertAlign w:val="subscript"/>
        </w:rPr>
        <w:t xml:space="preserve">1 </w:t>
      </w:r>
      <w:r>
        <w:t>: x + 2y – 5 = 0 và ∆</w:t>
      </w:r>
      <w:r>
        <w:rPr>
          <w:vertAlign w:val="subscript"/>
        </w:rPr>
        <w:t xml:space="preserve">2 </w:t>
      </w:r>
      <w:r>
        <w:t>: –x – 2y + 3 = 0.</w:t>
      </w:r>
      <w:r>
        <w:br/>
      </w:r>
      <w:r>
        <w:t>b) ∆</w:t>
      </w:r>
      <w:r>
        <w:rPr>
          <w:vertAlign w:val="subscript"/>
        </w:rPr>
        <w:t xml:space="preserve">1 </w:t>
      </w:r>
      <w:r>
        <w:t>: 2x + y + 1 = 0 và ∆</w:t>
      </w:r>
      <w:r>
        <w:rPr>
          <w:vertAlign w:val="subscript"/>
        </w:rPr>
        <w:t xml:space="preserve">2 </w:t>
      </w:r>
      <w:r>
        <w:t>: 4x – y + 5 = 0</w:t>
      </w:r>
      <w:r>
        <w:br/>
      </w:r>
      <w:r>
        <w:rPr>
          <w:b/>
        </w:rPr>
        <w:t>Hướng dẫn giải</w:t>
      </w:r>
      <w:r>
        <w:br/>
      </w:r>
      <w:r>
        <w:t>a) ∆</w:t>
      </w:r>
      <w:r>
        <w:rPr>
          <w:vertAlign w:val="subscript"/>
        </w:rPr>
        <w:t xml:space="preserve">1 </w:t>
      </w:r>
      <w:r>
        <w:t xml:space="preserve">có một vectơ pháp tuyến là </w:t>
      </w:r>
      <w:r>
        <w:t>→</w:t>
      </w:r>
      <w:r>
        <w:t>n</w:t>
      </w:r>
      <w:r>
        <w:t>1</w:t>
      </w:r>
      <w:r>
        <w:t>(</w:t>
      </w:r>
      <w:r>
        <w:t>1</w:t>
      </w:r>
      <w:r>
        <w:t>;</w:t>
      </w:r>
      <w:r>
        <w:t>2</w:t>
      </w:r>
      <w:r>
        <w:t>)</w:t>
      </w:r>
      <w:r>
        <w:t>n_(1)→(1;2)</w:t>
      </w:r>
      <w:r>
        <w:t>; ∆</w:t>
      </w:r>
      <w:r>
        <w:rPr>
          <w:vertAlign w:val="subscript"/>
        </w:rPr>
        <w:t xml:space="preserve">2 </w:t>
      </w:r>
      <w:r>
        <w:t xml:space="preserve">có một vectơ pháp tuyến là </w:t>
      </w:r>
      <w:r>
        <w:t>→</w:t>
      </w:r>
      <w:r>
        <w:t>n</w:t>
      </w:r>
      <w:r>
        <w:t>2</w:t>
      </w:r>
      <w:r>
        <w:t>(</w:t>
      </w:r>
      <w:r>
        <w:t>−</w:t>
      </w:r>
      <w:r>
        <w:t>1</w:t>
      </w:r>
      <w:r>
        <w:t>;</w:t>
      </w:r>
      <w:r>
        <w:t>−</w:t>
      </w:r>
      <w:r>
        <w:t>2</w:t>
      </w:r>
      <w:r>
        <w:t>)</w:t>
      </w:r>
      <w:r>
        <w:t>n_(2)→(−1;−2)</w:t>
      </w:r>
      <w:r>
        <w:t>.</w:t>
      </w:r>
      <w:r>
        <w:br/>
      </w:r>
      <w:r>
        <w:t xml:space="preserve">Vì </w:t>
      </w:r>
      <w:r>
        <w:t>→</w:t>
      </w:r>
      <w:r>
        <w:t>n</w:t>
      </w:r>
      <w:r>
        <w:t>1</w:t>
      </w:r>
      <w:r>
        <w:t>(</w:t>
      </w:r>
      <w:r>
        <w:t>1</w:t>
      </w:r>
      <w:r>
        <w:t>;</w:t>
      </w:r>
      <w:r>
        <w:t>2</w:t>
      </w:r>
      <w:r>
        <w:t>)</w:t>
      </w:r>
      <w:r>
        <w:t>=</w:t>
      </w:r>
      <w:r>
        <w:t>−</w:t>
      </w:r>
      <w:r>
        <w:t>1</w:t>
      </w:r>
      <w:r>
        <w:t>(</w:t>
      </w:r>
      <w:r>
        <w:t>−</w:t>
      </w:r>
      <w:r>
        <w:t>1</w:t>
      </w:r>
      <w:r>
        <w:t>;</w:t>
      </w:r>
      <w:r>
        <w:t>−</w:t>
      </w:r>
      <w:r>
        <w:t>2</w:t>
      </w:r>
      <w:r>
        <w:t>)</w:t>
      </w:r>
      <w:r>
        <w:t>=</w:t>
      </w:r>
      <w:r>
        <w:t>−</w:t>
      </w:r>
      <w:r>
        <w:t>1</w:t>
      </w:r>
      <w:r>
        <w:t>→</w:t>
      </w:r>
      <w:r>
        <w:t>n</w:t>
      </w:r>
      <w:r>
        <w:t>2</w:t>
      </w:r>
      <w:r>
        <w:t>n_(1)→(1;2)=−1(−1;−2)=−1n_(2)→</w:t>
      </w:r>
      <w:r>
        <w:t xml:space="preserve"> nên hai vectơ </w:t>
      </w:r>
      <w:r>
        <w:t>→</w:t>
      </w:r>
      <w:r>
        <w:t>n</w:t>
      </w:r>
      <w:r>
        <w:t>1</w:t>
      </w:r>
      <w:r>
        <w:t>n_(1)→</w:t>
      </w:r>
      <w:r>
        <w:t xml:space="preserve"> và </w:t>
      </w:r>
      <w:r>
        <w:t>→</w:t>
      </w:r>
      <w:r>
        <w:t>n</w:t>
      </w:r>
      <w:r>
        <w:t>2</w:t>
      </w:r>
      <w:r>
        <w:t>n_(2)→</w:t>
      </w:r>
      <w:r>
        <w:t xml:space="preserve"> cùng phương.</w:t>
      </w:r>
      <w:r>
        <w:br/>
      </w:r>
      <w:r>
        <w:t>Do đó ∆</w:t>
      </w:r>
      <w:r>
        <w:rPr>
          <w:vertAlign w:val="subscript"/>
        </w:rPr>
        <w:t xml:space="preserve">1 </w:t>
      </w:r>
      <w:r>
        <w:t>và ∆</w:t>
      </w:r>
      <w:r>
        <w:rPr>
          <w:vertAlign w:val="subscript"/>
        </w:rPr>
        <w:t>2</w:t>
      </w:r>
      <w:r>
        <w:t xml:space="preserve"> có thể song song hoặc trùng nhau.</w:t>
      </w:r>
      <w:r>
        <w:br/>
      </w:r>
      <w:r>
        <w:t>Mặt khác, xét điểm A(1; 2) ta có:</w:t>
      </w:r>
      <w:r>
        <w:br/>
      </w:r>
      <w:r>
        <w:t>1 + 2.2 – 5 = 0 nên A(1; 2) thuộc đường thẳng ∆</w:t>
      </w:r>
      <w:r>
        <w:rPr>
          <w:vertAlign w:val="subscript"/>
        </w:rPr>
        <w:t>1</w:t>
      </w:r>
      <w:r>
        <w:t>;</w:t>
      </w:r>
      <w:r>
        <w:br/>
      </w:r>
      <w:r>
        <w:t>–1 – 2.2 + 3 = –2 ≠ 0 nên A(1; 2) không thuộc đường thẳng ∆</w:t>
      </w:r>
      <w:r>
        <w:rPr>
          <w:vertAlign w:val="subscript"/>
        </w:rPr>
        <w:t>2</w:t>
      </w:r>
      <w:r>
        <w:t>;</w:t>
      </w:r>
      <w:r>
        <w:br/>
      </w:r>
      <w:r>
        <w:t>Vậy ∆</w:t>
      </w:r>
      <w:r>
        <w:rPr>
          <w:vertAlign w:val="subscript"/>
        </w:rPr>
        <w:t xml:space="preserve">1 </w:t>
      </w:r>
      <w:r>
        <w:t>và ∆</w:t>
      </w:r>
      <w:r>
        <w:rPr>
          <w:vertAlign w:val="subscript"/>
        </w:rPr>
        <w:t>2</w:t>
      </w:r>
      <w:r>
        <w:t xml:space="preserve"> song song với nhau.</w:t>
      </w:r>
      <w:r>
        <w:br/>
      </w:r>
      <w:r>
        <w:t>b) Trên mặt phẳng tọa độ Oxy, xét hai đường thẳng</w:t>
      </w:r>
      <w:r>
        <w:br/>
      </w:r>
      <w:r>
        <w:t>∆</w:t>
      </w:r>
      <w:r>
        <w:rPr>
          <w:vertAlign w:val="subscript"/>
        </w:rPr>
        <w:t xml:space="preserve">1 </w:t>
      </w:r>
      <w:r>
        <w:t>: 2x + y + 1 = 0 và ∆</w:t>
      </w:r>
      <w:r>
        <w:rPr>
          <w:vertAlign w:val="subscript"/>
        </w:rPr>
        <w:t xml:space="preserve">2 </w:t>
      </w:r>
      <w:r>
        <w:t>: 4x – y + 5 = 0.</w:t>
      </w:r>
      <w:r>
        <w:br/>
      </w:r>
      <w:r>
        <w:t>Khi đó, tọa độ giao điểm của ∆</w:t>
      </w:r>
      <w:r>
        <w:rPr>
          <w:vertAlign w:val="subscript"/>
        </w:rPr>
        <w:t xml:space="preserve">1 </w:t>
      </w:r>
      <w:r>
        <w:t>và ∆</w:t>
      </w:r>
      <w:r>
        <w:rPr>
          <w:vertAlign w:val="subscript"/>
        </w:rPr>
        <w:t xml:space="preserve">2 </w:t>
      </w:r>
      <w:r>
        <w:t>là nghiệm của hệ phương trình:</w:t>
      </w:r>
      <w:r>
        <w:br/>
      </w:r>
      <w:r>
        <w:t>(</w:t>
      </w:r>
      <w:r>
        <w:t>2</w:t>
      </w:r>
      <w:r>
        <w:t>x</w:t>
      </w:r>
      <w:r>
        <w:t>+</w:t>
      </w:r>
      <w:r>
        <w:t>y</w:t>
      </w:r>
      <w:r>
        <w:t>+</w:t>
      </w:r>
      <w:r>
        <w:t>1</w:t>
      </w:r>
      <w:r>
        <w:t>=</w:t>
      </w:r>
      <w:r>
        <w:t>0</w:t>
      </w:r>
      <w:r>
        <w:t>4</w:t>
      </w:r>
      <w:r>
        <w:t>x</w:t>
      </w:r>
      <w:r>
        <w:t>–</w:t>
      </w:r>
      <w:r>
        <w:t>y</w:t>
      </w:r>
      <w:r>
        <w:t>+</w:t>
      </w:r>
      <w:r>
        <w:t>5</w:t>
      </w:r>
      <w:r>
        <w:t>=</w:t>
      </w:r>
      <w:r>
        <w:t>0</w:t>
      </w:r>
      <w:r>
        <w:t>)</w:t>
      </w:r>
      <w:r>
        <w:t>2x+y+1=04x–y+5=0</w:t>
      </w:r>
      <w:r>
        <w:br/>
      </w:r>
      <w:r>
        <w:t>Giải hệ trên:</w:t>
      </w:r>
      <w:r>
        <w:br/>
      </w:r>
      <w:r>
        <w:t>(</w:t>
      </w:r>
      <w:r>
        <w:t>2</w:t>
      </w:r>
      <w:r>
        <w:t>x</w:t>
      </w:r>
      <w:r>
        <w:t>+</w:t>
      </w:r>
      <w:r>
        <w:t>y</w:t>
      </w:r>
      <w:r>
        <w:t>+</w:t>
      </w:r>
      <w:r>
        <w:t>1</w:t>
      </w:r>
      <w:r>
        <w:t>=</w:t>
      </w:r>
      <w:r>
        <w:t>0</w:t>
      </w:r>
      <w:r>
        <w:t>4</w:t>
      </w:r>
      <w:r>
        <w:t>x</w:t>
      </w:r>
      <w:r>
        <w:t>–</w:t>
      </w:r>
      <w:r>
        <w:t>y</w:t>
      </w:r>
      <w:r>
        <w:t>+</w:t>
      </w:r>
      <w:r>
        <w:t>5</w:t>
      </w:r>
      <w:r>
        <w:t>=</w:t>
      </w:r>
      <w:r>
        <w:t>0</w:t>
      </w:r>
      <w:r>
        <w:t>)</w:t>
      </w:r>
      <w:r>
        <w:t>⇔</w:t>
      </w:r>
      <w:r>
        <w:t>(</w:t>
      </w:r>
      <w:r>
        <w:t>6</w:t>
      </w:r>
      <w:r>
        <w:t>x</w:t>
      </w:r>
      <w:r>
        <w:t>+</w:t>
      </w:r>
      <w:r>
        <w:t>6</w:t>
      </w:r>
      <w:r>
        <w:t>=</w:t>
      </w:r>
      <w:r>
        <w:t>0</w:t>
      </w:r>
      <w:r>
        <w:t>y</w:t>
      </w:r>
      <w:r>
        <w:t>=</w:t>
      </w:r>
      <w:r>
        <w:t>4</w:t>
      </w:r>
      <w:r>
        <w:t>x</w:t>
      </w:r>
      <w:r>
        <w:t>−</w:t>
      </w:r>
      <w:r>
        <w:t>5</w:t>
      </w:r>
      <w:r>
        <w:t>)</w:t>
      </w:r>
      <w:r>
        <w:t>⇔</w:t>
      </w:r>
      <w:r>
        <w:t>(</w:t>
      </w:r>
      <w:r>
        <w:t>x</w:t>
      </w:r>
      <w:r>
        <w:t>=</w:t>
      </w:r>
      <w:r>
        <w:t>−</w:t>
      </w:r>
      <w:r>
        <w:t>1</w:t>
      </w:r>
      <w:r>
        <w:t>y</w:t>
      </w:r>
      <w:r>
        <w:t>=</w:t>
      </w:r>
      <w:r>
        <w:t>−</w:t>
      </w:r>
      <w:r>
        <w:t>9</w:t>
      </w:r>
      <w:r>
        <w:t>)</w:t>
      </w:r>
      <w:r>
        <w:t>2x+y+1=04x–y+5=0⇔6x+6=0y=4x−5⇔x=−1y=−9</w:t>
      </w:r>
      <w:r>
        <w:br/>
      </w:r>
      <w:r>
        <w:t>Do đó hệ có nghiệm duy nhất (x; y) = (– 1; – 9).</w:t>
      </w:r>
      <w:r>
        <w:br/>
      </w:r>
      <w:r>
        <w:t>Vậy hai đường thẳng ∆</w:t>
      </w:r>
      <w:r>
        <w:rPr>
          <w:vertAlign w:val="subscript"/>
        </w:rPr>
        <w:t xml:space="preserve">1 </w:t>
      </w:r>
      <w:r>
        <w:t>và ∆</w:t>
      </w:r>
      <w:r>
        <w:rPr>
          <w:vertAlign w:val="subscript"/>
        </w:rPr>
        <w:t>2</w:t>
      </w:r>
      <w:r>
        <w:t xml:space="preserve"> cắt nhau tại điểm (– 1; – 9).</w:t>
      </w:r>
      <w:r>
        <w:br/>
      </w:r>
      <w:r>
        <w:rPr>
          <w:b/>
        </w:rPr>
        <w:t>4. Góc giữa hai đường thẳng</w:t>
      </w:r>
      <w:r>
        <w:br/>
      </w:r>
      <w:r>
        <w:t>- Hai đường thẳng cắt nhau tạo thành bốn góc, số đo của góc không tù được gọi là số đo góc (hay đơn giản là góc) giữa hai đường thẳng.</w:t>
      </w:r>
      <w:r>
        <w:br/>
      </w:r>
      <w:r>
        <w:t>- Góc giữa hai đường thẳng song song hoặc trùng nhau được quy ước bằng 0°.</w:t>
      </w:r>
      <w:r>
        <w:br/>
      </w:r>
      <w:r>
        <w:rPr>
          <w:b/>
        </w:rPr>
        <w:t>Ví dụ:</w:t>
      </w:r>
      <w:r>
        <w:t xml:space="preserve"> Góc giữa hai đường thẳng ∆</w:t>
      </w:r>
      <w:r>
        <w:rPr>
          <w:vertAlign w:val="subscript"/>
        </w:rPr>
        <w:t xml:space="preserve">1 </w:t>
      </w:r>
      <w:r>
        <w:t>và ∆</w:t>
      </w:r>
      <w:r>
        <w:rPr>
          <w:vertAlign w:val="subscript"/>
        </w:rPr>
        <w:t>2</w:t>
      </w:r>
      <w:r>
        <w:t xml:space="preserve"> trong hình sau là góc φ.</w:t>
      </w:r>
      <w:r>
        <w:br/>
      </w:r>
      <w:r>
        <w:drawing>
          <wp:inline xmlns:a="http://schemas.openxmlformats.org/drawingml/2006/main" xmlns:pic="http://schemas.openxmlformats.org/drawingml/2006/picture">
            <wp:extent cx="3343275" cy="2105025"/>
            <wp:docPr id="5" name="Picture 5"/>
            <wp:cNvGraphicFramePr>
              <a:graphicFrameLocks noChangeAspect="1"/>
            </wp:cNvGraphicFramePr>
            <a:graphic>
              <a:graphicData uri="http://schemas.openxmlformats.org/drawingml/2006/picture">
                <pic:pic>
                  <pic:nvPicPr>
                    <pic:cNvPr id="0" name="temp_inline_8fb7fdb320c3453b8832c94d56a6004e.jpg"/>
                    <pic:cNvPicPr/>
                  </pic:nvPicPr>
                  <pic:blipFill>
                    <a:blip r:embed="rId13"/>
                    <a:stretch>
                      <a:fillRect/>
                    </a:stretch>
                  </pic:blipFill>
                  <pic:spPr>
                    <a:xfrm>
                      <a:off x="0" y="0"/>
                      <a:ext cx="3343275" cy="2105025"/>
                    </a:xfrm>
                    <a:prstGeom prst="rect"/>
                  </pic:spPr>
                </pic:pic>
              </a:graphicData>
            </a:graphic>
          </wp:inline>
        </w:drawing>
      </w:r>
      <w:r>
        <w:br/>
      </w:r>
      <w:r>
        <w:t>- Cho hai đường thẳng ∆</w:t>
      </w:r>
      <w:r>
        <w:rPr>
          <w:vertAlign w:val="subscript"/>
        </w:rPr>
        <w:t>1</w:t>
      </w:r>
      <w:r>
        <w:t>: a</w:t>
      </w:r>
      <w:r>
        <w:rPr>
          <w:vertAlign w:val="subscript"/>
        </w:rPr>
        <w:t>1</w:t>
      </w:r>
      <w:r>
        <w:t>x + b</w:t>
      </w:r>
      <w:r>
        <w:rPr>
          <w:vertAlign w:val="subscript"/>
        </w:rPr>
        <w:t>1</w:t>
      </w:r>
      <w:r>
        <w:t>y + c</w:t>
      </w:r>
      <w:r>
        <w:rPr>
          <w:vertAlign w:val="subscript"/>
        </w:rPr>
        <w:t>1</w:t>
      </w:r>
      <w:r>
        <w:t xml:space="preserve"> = 0 và ∆</w:t>
      </w:r>
      <w:r>
        <w:rPr>
          <w:vertAlign w:val="subscript"/>
        </w:rPr>
        <w:t>2</w:t>
      </w:r>
      <w:r>
        <w:t>: a</w:t>
      </w:r>
      <w:r>
        <w:rPr>
          <w:vertAlign w:val="subscript"/>
        </w:rPr>
        <w:t>2</w:t>
      </w:r>
      <w:r>
        <w:t>x + b</w:t>
      </w:r>
      <w:r>
        <w:rPr>
          <w:vertAlign w:val="subscript"/>
        </w:rPr>
        <w:t>2</w:t>
      </w:r>
      <w:r>
        <w:t>y + c</w:t>
      </w:r>
      <w:r>
        <w:rPr>
          <w:vertAlign w:val="subscript"/>
        </w:rPr>
        <w:t>2</w:t>
      </w:r>
      <w:r>
        <w:t xml:space="preserve"> = 0.</w:t>
      </w:r>
      <w:r>
        <w:br/>
      </w:r>
      <w:r>
        <w:t xml:space="preserve">Với các vectơ pháp tuyến </w:t>
      </w:r>
      <w:r>
        <w:t>→</w:t>
      </w:r>
      <w:r>
        <w:t>n</w:t>
      </w:r>
      <w:r>
        <w:t>1</w:t>
      </w:r>
      <w:r>
        <w:t>(</w:t>
      </w:r>
      <w:r>
        <w:t>a</w:t>
      </w:r>
      <w:r>
        <w:t>1</w:t>
      </w:r>
      <w:r>
        <w:t>;</w:t>
      </w:r>
      <w:r>
        <w:t>b</w:t>
      </w:r>
      <w:r>
        <w:t>1</w:t>
      </w:r>
      <w:r>
        <w:t>)</w:t>
      </w:r>
      <w:r>
        <w:t>n_(1)→(a_(1);b_(1))</w:t>
      </w:r>
      <w:r>
        <w:t xml:space="preserve"> và </w:t>
      </w:r>
      <w:r>
        <w:t>→</w:t>
      </w:r>
      <w:r>
        <w:t>n</w:t>
      </w:r>
      <w:r>
        <w:t>2</w:t>
      </w:r>
      <w:r>
        <w:t>(</w:t>
      </w:r>
      <w:r>
        <w:t>a</w:t>
      </w:r>
      <w:r>
        <w:t>2</w:t>
      </w:r>
      <w:r>
        <w:t>;</w:t>
      </w:r>
      <w:r>
        <w:t>b</w:t>
      </w:r>
      <w:r>
        <w:t>2</w:t>
      </w:r>
      <w:r>
        <w:t>)</w:t>
      </w:r>
      <w:r>
        <w:t>n_(2)→(a_(2);b_(2))</w:t>
      </w:r>
      <w:r>
        <w:t xml:space="preserve"> tương ứng. Khi đó, góc φ giữa hai đường thẳng đó được xác định thông qua công thức:</w:t>
      </w:r>
      <w:r>
        <w:br/>
      </w:r>
      <w:r>
        <w:drawing>
          <wp:inline xmlns:a="http://schemas.openxmlformats.org/drawingml/2006/main" xmlns:pic="http://schemas.openxmlformats.org/drawingml/2006/picture">
            <wp:extent cx="4667250" cy="781050"/>
            <wp:docPr id="6" name="Picture 6"/>
            <wp:cNvGraphicFramePr>
              <a:graphicFrameLocks noChangeAspect="1"/>
            </wp:cNvGraphicFramePr>
            <a:graphic>
              <a:graphicData uri="http://schemas.openxmlformats.org/drawingml/2006/picture">
                <pic:pic>
                  <pic:nvPicPr>
                    <pic:cNvPr id="0" name="temp_inline_5156757983014575828bd070e5e8f8fd.jpg"/>
                    <pic:cNvPicPr/>
                  </pic:nvPicPr>
                  <pic:blipFill>
                    <a:blip r:embed="rId14"/>
                    <a:stretch>
                      <a:fillRect/>
                    </a:stretch>
                  </pic:blipFill>
                  <pic:spPr>
                    <a:xfrm>
                      <a:off x="0" y="0"/>
                      <a:ext cx="4667250" cy="781050"/>
                    </a:xfrm>
                    <a:prstGeom prst="rect"/>
                  </pic:spPr>
                </pic:pic>
              </a:graphicData>
            </a:graphic>
          </wp:inline>
        </w:drawing>
      </w:r>
      <w:r>
        <w:br/>
      </w:r>
      <w:r>
        <w:rPr>
          <w:b/>
        </w:rPr>
        <w:t>Chú ý:</w:t>
      </w:r>
      <w:r>
        <w:br/>
      </w:r>
      <w:r>
        <w:t>+) ∆</w:t>
      </w:r>
      <w:r>
        <w:rPr>
          <w:vertAlign w:val="subscript"/>
        </w:rPr>
        <w:t>1</w:t>
      </w:r>
      <w:r>
        <w:t xml:space="preserve"> ⊥ ∆</w:t>
      </w:r>
      <w:r>
        <w:rPr>
          <w:vertAlign w:val="subscript"/>
        </w:rPr>
        <w:t>2</w:t>
      </w:r>
      <w:r>
        <w:t xml:space="preserve"> ⇔</w:t>
      </w:r>
      <w:r>
        <w:t>→</w:t>
      </w:r>
      <w:r>
        <w:t>n</w:t>
      </w:r>
      <w:r>
        <w:t>1</w:t>
      </w:r>
      <w:r>
        <w:t>⊥</w:t>
      </w:r>
      <w:r>
        <w:t>→</w:t>
      </w:r>
      <w:r>
        <w:t>n</w:t>
      </w:r>
      <w:r>
        <w:t>2</w:t>
      </w:r>
      <w:r>
        <w:t>n_(1)→⊥n_(2)→</w:t>
      </w:r>
      <w:r>
        <w:t>⇔ a</w:t>
      </w:r>
      <w:r>
        <w:rPr>
          <w:vertAlign w:val="subscript"/>
        </w:rPr>
        <w:t>1</w:t>
      </w:r>
      <w:r>
        <w:t>a</w:t>
      </w:r>
      <w:r>
        <w:rPr>
          <w:vertAlign w:val="subscript"/>
        </w:rPr>
        <w:t>2</w:t>
      </w:r>
      <w:r>
        <w:t xml:space="preserve"> + b</w:t>
      </w:r>
      <w:r>
        <w:rPr>
          <w:vertAlign w:val="subscript"/>
        </w:rPr>
        <w:t>1</w:t>
      </w:r>
      <w:r>
        <w:t>b</w:t>
      </w:r>
      <w:r>
        <w:rPr>
          <w:vertAlign w:val="subscript"/>
        </w:rPr>
        <w:t>2</w:t>
      </w:r>
      <w:r>
        <w:t xml:space="preserve"> = 0.</w:t>
      </w:r>
      <w:r>
        <w:br/>
      </w:r>
      <w:r>
        <w:t>+) Nếu ∆</w:t>
      </w:r>
      <w:r>
        <w:rPr>
          <w:vertAlign w:val="subscript"/>
        </w:rPr>
        <w:t>1</w:t>
      </w:r>
      <w:r>
        <w:t>, ∆</w:t>
      </w:r>
      <w:r>
        <w:rPr>
          <w:vertAlign w:val="subscript"/>
        </w:rPr>
        <w:t>2</w:t>
      </w:r>
      <w:r>
        <w:t xml:space="preserve"> có các vectơ chỉ phương </w:t>
      </w:r>
      <w:r>
        <w:t>→</w:t>
      </w:r>
      <w:r>
        <w:t>u</w:t>
      </w:r>
      <w:r>
        <w:t>1</w:t>
      </w:r>
      <w:r>
        <w:t>u_(1)→</w:t>
      </w:r>
      <w:r>
        <w:t xml:space="preserve">, </w:t>
      </w:r>
      <w:r>
        <w:t>→</w:t>
      </w:r>
      <w:r>
        <w:t>u</w:t>
      </w:r>
      <w:r>
        <w:t>2</w:t>
      </w:r>
      <w:r>
        <w:t>u_(2)→</w:t>
      </w:r>
      <w:r>
        <w:t xml:space="preserve"> thì góc φ giữa ∆</w:t>
      </w:r>
      <w:r>
        <w:rPr>
          <w:vertAlign w:val="subscript"/>
        </w:rPr>
        <w:t>1</w:t>
      </w:r>
      <w:r>
        <w:t xml:space="preserve"> và ∆</w:t>
      </w:r>
      <w:r>
        <w:rPr>
          <w:vertAlign w:val="subscript"/>
        </w:rPr>
        <w:t xml:space="preserve">2 </w:t>
      </w:r>
      <w:r>
        <w:t>cũng được xác định thông qua công thức cos φ = |cos(</w:t>
      </w:r>
      <w:r>
        <w:t>→</w:t>
      </w:r>
      <w:r>
        <w:t>u</w:t>
      </w:r>
      <w:r>
        <w:t>1</w:t>
      </w:r>
      <w:r>
        <w:t>,</w:t>
      </w:r>
      <w:r>
        <w:t>→</w:t>
      </w:r>
      <w:r>
        <w:t>u</w:t>
      </w:r>
      <w:r>
        <w:t>2</w:t>
      </w:r>
      <w:r>
        <w:t>u_(1)→,u_(2)→</w:t>
      </w:r>
      <w:r>
        <w:t>)|.</w:t>
      </w:r>
      <w:r>
        <w:br/>
      </w:r>
      <w:r>
        <w:rPr>
          <w:b/>
        </w:rPr>
        <w:t>Ví dụ:</w:t>
      </w:r>
      <w:r>
        <w:t xml:space="preserve"> Tính góc giữa hai đường thẳng ∆</w:t>
      </w:r>
      <w:r>
        <w:rPr>
          <w:vertAlign w:val="subscript"/>
        </w:rPr>
        <w:t>1</w:t>
      </w:r>
      <w:r>
        <w:t>: 2x + 3y – 5 = 0 và ∆</w:t>
      </w:r>
      <w:r>
        <w:rPr>
          <w:vertAlign w:val="subscript"/>
        </w:rPr>
        <w:t>2</w:t>
      </w:r>
      <w:r>
        <w:t>: –x + 2y + 3 = 0 (làm tròn kết quả đến độ).</w:t>
      </w:r>
      <w:r>
        <w:br/>
      </w:r>
      <w:r>
        <w:rPr>
          <w:b/>
        </w:rPr>
        <w:t>Hướng dẫn giải</w:t>
      </w:r>
      <w:r>
        <w:br/>
      </w:r>
      <w:r>
        <w:t>Đường thẳng ∆</w:t>
      </w:r>
      <w:r>
        <w:rPr>
          <w:vertAlign w:val="subscript"/>
        </w:rPr>
        <w:t>1</w:t>
      </w:r>
      <w:r>
        <w:t xml:space="preserve"> có vectơ pháp tuyến là </w:t>
      </w:r>
      <w:r>
        <w:t>→</w:t>
      </w:r>
      <w:r>
        <w:t>n</w:t>
      </w:r>
      <w:r>
        <w:t>1</w:t>
      </w:r>
      <w:r>
        <w:t>(</w:t>
      </w:r>
      <w:r>
        <w:t>2</w:t>
      </w:r>
      <w:r>
        <w:t>;</w:t>
      </w:r>
      <w:r>
        <w:t>3</w:t>
      </w:r>
      <w:r>
        <w:t>)</w:t>
      </w:r>
      <w:r>
        <w:t>n_(1)→(2;3)</w:t>
      </w:r>
      <w:r>
        <w:t>; đường thẳng ∆</w:t>
      </w:r>
      <w:r>
        <w:rPr>
          <w:vertAlign w:val="subscript"/>
        </w:rPr>
        <w:t>2</w:t>
      </w:r>
      <w:r>
        <w:t xml:space="preserve"> có vectơ pháp tuyến là </w:t>
      </w:r>
      <w:r>
        <w:t>→</w:t>
      </w:r>
      <w:r>
        <w:t>n</w:t>
      </w:r>
      <w:r>
        <w:t>2</w:t>
      </w:r>
      <w:r>
        <w:t>(</w:t>
      </w:r>
      <w:r>
        <w:t>−</w:t>
      </w:r>
      <w:r>
        <w:t>1</w:t>
      </w:r>
      <w:r>
        <w:t>;</w:t>
      </w:r>
      <w:r>
        <w:t>2</w:t>
      </w:r>
      <w:r>
        <w:t>)</w:t>
      </w:r>
      <w:r>
        <w:t>n_(2)→(−1;2)</w:t>
      </w:r>
      <w:r>
        <w:t>.</w:t>
      </w:r>
      <w:r>
        <w:br/>
      </w:r>
      <w:r>
        <w:t>Gọi góc giữa hai đường thẳng ∆</w:t>
      </w:r>
      <w:r>
        <w:rPr>
          <w:vertAlign w:val="subscript"/>
        </w:rPr>
        <w:t>1</w:t>
      </w:r>
      <w:r>
        <w:t xml:space="preserve"> và ∆</w:t>
      </w:r>
      <w:r>
        <w:rPr>
          <w:vertAlign w:val="subscript"/>
        </w:rPr>
        <w:t>2</w:t>
      </w:r>
      <w:r>
        <w:t xml:space="preserve"> là φ. Khi đó ta có:</w:t>
      </w:r>
      <w:r>
        <w:br/>
      </w:r>
      <w:r>
        <w:drawing>
          <wp:inline xmlns:a="http://schemas.openxmlformats.org/drawingml/2006/main" xmlns:pic="http://schemas.openxmlformats.org/drawingml/2006/picture">
            <wp:extent cx="4905375" cy="914400"/>
            <wp:docPr id="7" name="Picture 7"/>
            <wp:cNvGraphicFramePr>
              <a:graphicFrameLocks noChangeAspect="1"/>
            </wp:cNvGraphicFramePr>
            <a:graphic>
              <a:graphicData uri="http://schemas.openxmlformats.org/drawingml/2006/picture">
                <pic:pic>
                  <pic:nvPicPr>
                    <pic:cNvPr id="0" name="temp_inline_8ef0f0f024274e029550a6682998723f.jpg"/>
                    <pic:cNvPicPr/>
                  </pic:nvPicPr>
                  <pic:blipFill>
                    <a:blip r:embed="rId15"/>
                    <a:stretch>
                      <a:fillRect/>
                    </a:stretch>
                  </pic:blipFill>
                  <pic:spPr>
                    <a:xfrm>
                      <a:off x="0" y="0"/>
                      <a:ext cx="4905375" cy="914400"/>
                    </a:xfrm>
                    <a:prstGeom prst="rect"/>
                  </pic:spPr>
                </pic:pic>
              </a:graphicData>
            </a:graphic>
          </wp:inline>
        </w:drawing>
      </w:r>
      <w:r>
        <w:br/>
      </w:r>
      <w:r>
        <w:t>⇒ φ ≈ 60°.</w:t>
      </w:r>
      <w:r>
        <w:br/>
      </w:r>
      <w:r>
        <w:t>Vậy góc giữa hai đường thẳng ∆</w:t>
      </w:r>
      <w:r>
        <w:rPr>
          <w:vertAlign w:val="subscript"/>
        </w:rPr>
        <w:t>1</w:t>
      </w:r>
      <w:r>
        <w:t xml:space="preserve"> và ∆</w:t>
      </w:r>
      <w:r>
        <w:rPr>
          <w:vertAlign w:val="subscript"/>
        </w:rPr>
        <w:t>2</w:t>
      </w:r>
      <w:r>
        <w:t xml:space="preserve"> khoảng 60°.</w:t>
      </w:r>
      <w:r>
        <w:br/>
      </w:r>
      <w:r>
        <w:rPr>
          <w:b/>
        </w:rPr>
        <w:t>5. Khoảng cách từ một điểm đến một đường thẳng</w:t>
      </w:r>
      <w:r>
        <w:br/>
      </w:r>
      <w:r>
        <w:t>Cho điểm M(x</w:t>
      </w:r>
      <w:r>
        <w:rPr>
          <w:vertAlign w:val="subscript"/>
        </w:rPr>
        <w:t xml:space="preserve">0 </w:t>
      </w:r>
      <w:r>
        <w:t>; y</w:t>
      </w:r>
      <w:r>
        <w:rPr>
          <w:vertAlign w:val="subscript"/>
        </w:rPr>
        <w:t>0</w:t>
      </w:r>
      <w:r>
        <w:t>) và đường thẳng ∆: ax + by + c = 0. Khoảng cách từ điểm M đến đường thẳng ∆, kí hiệu d(M, ∆), được tính bởi công thức:</w:t>
      </w:r>
      <w:r>
        <w:br/>
      </w:r>
      <w:r>
        <w:t>d</w:t>
      </w:r>
      <w:r>
        <w:t>(</w:t>
      </w:r>
      <w:r>
        <w:t>M</w:t>
      </w:r>
      <w:r>
        <w:t>,</w:t>
      </w:r>
      <w:r>
        <w:t>Δ</w:t>
      </w:r>
      <w:r>
        <w:t>)</w:t>
      </w:r>
      <w:r>
        <w:t>=</w:t>
      </w:r>
      <w:r>
        <w:t>(</w:t>
      </w:r>
      <w:r>
        <w:t>a</w:t>
      </w:r>
      <w:r>
        <w:t>x</w:t>
      </w:r>
      <w:r>
        <w:t>0</w:t>
      </w:r>
      <w:r>
        <w:t>+</w:t>
      </w:r>
      <w:r>
        <w:t>b</w:t>
      </w:r>
      <w:r>
        <w:t>y</w:t>
      </w:r>
      <w:r>
        <w:t>0</w:t>
      </w:r>
      <w:r>
        <w:t>+</w:t>
      </w:r>
      <w:r>
        <w:t>c</w:t>
      </w:r>
      <w:r>
        <w:t>)</w:t>
      </w:r>
      <w:r>
        <w:t>√</w:t>
      </w:r>
      <w:r>
        <w:t>a</w:t>
      </w:r>
      <w:r>
        <w:t>2</w:t>
      </w:r>
      <w:r>
        <w:t>+</w:t>
      </w:r>
      <w:r>
        <w:t>b</w:t>
      </w:r>
      <w:r>
        <w:t>2</w:t>
      </w:r>
      <w:r>
        <w:t>d(M,Δ)=(ax_(0)+by_(0)+c)/(√(a^(2)+b^(2)))</w:t>
      </w:r>
      <w:r>
        <w:br/>
      </w:r>
      <w:r>
        <w:rPr>
          <w:b/>
        </w:rPr>
        <w:t xml:space="preserve">Ví dụ: </w:t>
      </w:r>
      <w:r>
        <w:t>Tính khoảng cách từ điểm M(1; 3) đến đường thẳng ∆: 4x – 5y + 2 = 0.</w:t>
      </w:r>
      <w:r>
        <w:br/>
      </w:r>
      <w:r>
        <w:rPr>
          <w:b/>
        </w:rPr>
        <w:t>Hướng dẫn giải</w:t>
      </w:r>
      <w:r>
        <w:br/>
      </w:r>
      <w:r>
        <w:t>Áp dụng công thức tính khoảng cách từ điểm M(1; 3) đến đường thẳng ∆: 4x – 3y + 2 = 0, ta có:</w:t>
      </w:r>
      <w:r>
        <w:br/>
      </w:r>
      <w:r>
        <w:t>d</w:t>
      </w:r>
      <w:r>
        <w:t>(</w:t>
      </w:r>
      <w:r>
        <w:t>M</w:t>
      </w:r>
      <w:r>
        <w:t>,</w:t>
      </w:r>
      <w:r>
        <w:t>Δ</w:t>
      </w:r>
      <w:r>
        <w:t>)</w:t>
      </w:r>
      <w:r>
        <w:t>=</w:t>
      </w:r>
      <w:r>
        <w:t>(</w:t>
      </w:r>
      <w:r>
        <w:t>4.1</w:t>
      </w:r>
      <w:r>
        <w:t>−</w:t>
      </w:r>
      <w:r>
        <w:t>3.3</w:t>
      </w:r>
      <w:r>
        <w:t>+</w:t>
      </w:r>
      <w:r>
        <w:t>2</w:t>
      </w:r>
      <w:r>
        <w:t>)</w:t>
      </w:r>
      <w:r>
        <w:t>√</w:t>
      </w:r>
      <w:r>
        <w:t>4</w:t>
      </w:r>
      <w:r>
        <w:t>2</w:t>
      </w:r>
      <w:r>
        <w:t>+</w:t>
      </w:r>
      <w:r>
        <w:t>(</w:t>
      </w:r>
      <w:r>
        <w:t>−</w:t>
      </w:r>
      <w:r>
        <w:t>3</w:t>
      </w:r>
      <w:r>
        <w:t>)</w:t>
      </w:r>
      <w:r>
        <w:t>2</w:t>
      </w:r>
      <w:r>
        <w:t>=</w:t>
      </w:r>
      <w:r>
        <w:t>3</w:t>
      </w:r>
      <w:r>
        <w:t>5</w:t>
      </w:r>
      <w:r>
        <w:t>d(M,Δ)=(4.1−3.3+2)/(√(4^(2)+(−3)^(2)))=(3)/(5)</w:t>
      </w:r>
      <w:r>
        <w:br/>
      </w:r>
      <w:r>
        <w:t xml:space="preserve">Vậy khoảng cách từ điểm M(1; 3) đến đường thẳng ∆: 4x – 3y + 2 = 0 bằng </w:t>
      </w:r>
      <w:r>
        <w:t>3</w:t>
      </w:r>
      <w:r>
        <w:t>5</w:t>
      </w:r>
      <w:r>
        <w:t>(3)/(5)</w:t>
      </w:r>
      <w:r>
        <w:t>.</w:t>
      </w:r>
      <w:r>
        <w:br/>
      </w:r>
      <w:r>
        <w:rPr>
          <w:b/>
        </w:rPr>
        <w:t>6. Phương trình đường tròn</w:t>
      </w:r>
      <w:r>
        <w:br/>
      </w:r>
      <w:r>
        <w:t>- Điểm M(x; y) thuộc đường tròn (C), tâm I(a; b), bán kính R khi và chỉ khi</w:t>
      </w:r>
      <w:r>
        <w:br/>
      </w:r>
      <w:r>
        <w:t>(x – a)</w:t>
      </w:r>
      <w:r>
        <w:rPr>
          <w:vertAlign w:val="superscript"/>
        </w:rPr>
        <w:t>2</w:t>
      </w:r>
      <w:r>
        <w:t xml:space="preserve"> + (y – b)</w:t>
      </w:r>
      <w:r>
        <w:rPr>
          <w:vertAlign w:val="superscript"/>
        </w:rPr>
        <w:t>2</w:t>
      </w:r>
      <w:r>
        <w:t xml:space="preserve"> = R</w:t>
      </w:r>
      <w:r>
        <w:rPr>
          <w:vertAlign w:val="superscript"/>
        </w:rPr>
        <w:t>2</w:t>
      </w:r>
      <w:r>
        <w:t xml:space="preserve"> (1)</w:t>
      </w:r>
      <w:r>
        <w:br/>
      </w:r>
      <w:r>
        <w:drawing>
          <wp:inline xmlns:a="http://schemas.openxmlformats.org/drawingml/2006/main" xmlns:pic="http://schemas.openxmlformats.org/drawingml/2006/picture">
            <wp:extent cx="2466975" cy="2247900"/>
            <wp:docPr id="8" name="Picture 8"/>
            <wp:cNvGraphicFramePr>
              <a:graphicFrameLocks noChangeAspect="1"/>
            </wp:cNvGraphicFramePr>
            <a:graphic>
              <a:graphicData uri="http://schemas.openxmlformats.org/drawingml/2006/picture">
                <pic:pic>
                  <pic:nvPicPr>
                    <pic:cNvPr id="0" name="temp_inline_97b50c3e5197465391f788c437f11564.jpg"/>
                    <pic:cNvPicPr/>
                  </pic:nvPicPr>
                  <pic:blipFill>
                    <a:blip r:embed="rId16"/>
                    <a:stretch>
                      <a:fillRect/>
                    </a:stretch>
                  </pic:blipFill>
                  <pic:spPr>
                    <a:xfrm>
                      <a:off x="0" y="0"/>
                      <a:ext cx="2466975" cy="2247900"/>
                    </a:xfrm>
                    <a:prstGeom prst="rect"/>
                  </pic:spPr>
                </pic:pic>
              </a:graphicData>
            </a:graphic>
          </wp:inline>
        </w:drawing>
      </w:r>
      <w:r>
        <w:br/>
      </w:r>
      <w:r>
        <w:t>Ta gọi (1) là phương trình đường tròn (C).</w:t>
      </w:r>
      <w:r>
        <w:br/>
      </w:r>
      <w:r>
        <w:rPr>
          <w:b/>
        </w:rPr>
        <w:t>Nhận xét:</w:t>
      </w:r>
      <w:r>
        <w:br/>
      </w:r>
      <w:r>
        <w:t>- Phương trình (1) tương đương với: x</w:t>
      </w:r>
      <w:r>
        <w:rPr>
          <w:vertAlign w:val="superscript"/>
        </w:rPr>
        <w:t>2</w:t>
      </w:r>
      <w:r>
        <w:t xml:space="preserve"> + y</w:t>
      </w:r>
      <w:r>
        <w:rPr>
          <w:vertAlign w:val="superscript"/>
        </w:rPr>
        <w:t>2</w:t>
      </w:r>
      <w:r>
        <w:t xml:space="preserve"> – 2ax – 2by + (a</w:t>
      </w:r>
      <w:r>
        <w:rPr>
          <w:vertAlign w:val="superscript"/>
        </w:rPr>
        <w:t>2</w:t>
      </w:r>
      <w:r>
        <w:t xml:space="preserve"> + b</w:t>
      </w:r>
      <w:r>
        <w:rPr>
          <w:vertAlign w:val="superscript"/>
        </w:rPr>
        <w:t>2</w:t>
      </w:r>
      <w:r>
        <w:t xml:space="preserve"> – R</w:t>
      </w:r>
      <w:r>
        <w:rPr>
          <w:vertAlign w:val="superscript"/>
        </w:rPr>
        <w:t>2</w:t>
      </w:r>
      <w:r>
        <w:t>) = 0.</w:t>
      </w:r>
      <w:r>
        <w:br/>
      </w:r>
      <w:r>
        <w:t>- Phương trình x</w:t>
      </w:r>
      <w:r>
        <w:rPr>
          <w:vertAlign w:val="superscript"/>
        </w:rPr>
        <w:t>2</w:t>
      </w:r>
      <w:r>
        <w:t xml:space="preserve"> + y</w:t>
      </w:r>
      <w:r>
        <w:rPr>
          <w:vertAlign w:val="superscript"/>
        </w:rPr>
        <w:t>2</w:t>
      </w:r>
      <w:r>
        <w:t xml:space="preserve"> – 2ax – 2by + c = 0 là phương trình của một đường tròn (C) khi và chỉ khi a</w:t>
      </w:r>
      <w:r>
        <w:rPr>
          <w:vertAlign w:val="superscript"/>
        </w:rPr>
        <w:t>2</w:t>
      </w:r>
      <w:r>
        <w:t xml:space="preserve"> + b</w:t>
      </w:r>
      <w:r>
        <w:rPr>
          <w:vertAlign w:val="superscript"/>
        </w:rPr>
        <w:t>2</w:t>
      </w:r>
      <w:r>
        <w:t xml:space="preserve"> – c &gt; 0. Khi đó, (C) có tâm I(a; b) và bán kính </w:t>
      </w:r>
      <w:r>
        <w:t>R</w:t>
      </w:r>
      <w:r>
        <w:t>=</w:t>
      </w:r>
      <w:r>
        <w:t>√</w:t>
      </w:r>
      <w:r>
        <w:t>a</w:t>
      </w:r>
      <w:r>
        <w:t>2</w:t>
      </w:r>
      <w:r>
        <w:t>+</w:t>
      </w:r>
      <w:r>
        <w:t>b</w:t>
      </w:r>
      <w:r>
        <w:t>2</w:t>
      </w:r>
      <w:r>
        <w:t>−</w:t>
      </w:r>
      <w:r>
        <w:t>c</w:t>
      </w:r>
      <w:r>
        <w:t>R=√(a^(2)+b^(2)−c)</w:t>
      </w:r>
      <w:r>
        <w:br/>
      </w:r>
      <w:r>
        <w:rPr>
          <w:b/>
        </w:rPr>
        <w:t>Ví dụ:</w:t>
      </w:r>
      <w:r>
        <w:br/>
      </w:r>
      <w:r>
        <w:t>a) Viết phương trình đường tròn (C) có tâm I(2; –1) và bán kính R = 1.</w:t>
      </w:r>
      <w:r>
        <w:br/>
      </w:r>
      <w:r>
        <w:t>b) Cho phương trình đường tròn x</w:t>
      </w:r>
      <w:r>
        <w:rPr>
          <w:vertAlign w:val="superscript"/>
        </w:rPr>
        <w:t>2</w:t>
      </w:r>
      <w:r>
        <w:t xml:space="preserve"> + y</w:t>
      </w:r>
      <w:r>
        <w:rPr>
          <w:vertAlign w:val="superscript"/>
        </w:rPr>
        <w:t>2</w:t>
      </w:r>
      <w:r>
        <w:t xml:space="preserve"> + 2x + 4y – 5 = 0. Hãy xác định tâm và bán kính của đường tròn này.</w:t>
      </w:r>
      <w:r>
        <w:br/>
      </w:r>
      <w:r>
        <w:rPr>
          <w:b/>
        </w:rPr>
        <w:t>Hướng dẫn giải</w:t>
      </w:r>
      <w:r>
        <w:br/>
      </w:r>
      <w:r>
        <w:t>a) Phương trình đường tròn (C) có tâm I(2; –1) và bán kính R = 1 là:</w:t>
      </w:r>
      <w:r>
        <w:br/>
      </w:r>
      <w:r>
        <w:t>(x – 2)</w:t>
      </w:r>
      <w:r>
        <w:rPr>
          <w:vertAlign w:val="superscript"/>
        </w:rPr>
        <w:t>2</w:t>
      </w:r>
      <w:r>
        <w:t xml:space="preserve"> + (y + 1)</w:t>
      </w:r>
      <w:r>
        <w:rPr>
          <w:vertAlign w:val="superscript"/>
        </w:rPr>
        <w:t>2</w:t>
      </w:r>
      <w:r>
        <w:t xml:space="preserve"> = 1 .</w:t>
      </w:r>
      <w:r>
        <w:br/>
      </w:r>
      <w:r>
        <w:t>b) Từ phương trình x</w:t>
      </w:r>
      <w:r>
        <w:rPr>
          <w:vertAlign w:val="superscript"/>
        </w:rPr>
        <w:t>2</w:t>
      </w:r>
      <w:r>
        <w:t xml:space="preserve"> + y</w:t>
      </w:r>
      <w:r>
        <w:rPr>
          <w:vertAlign w:val="superscript"/>
        </w:rPr>
        <w:t>2</w:t>
      </w:r>
      <w:r>
        <w:t xml:space="preserve"> + 2x + 4y – 5 = 0</w:t>
      </w:r>
      <w:r>
        <w:br/>
      </w:r>
      <w:r>
        <w:t>⇔ x</w:t>
      </w:r>
      <w:r>
        <w:rPr>
          <w:vertAlign w:val="superscript"/>
        </w:rPr>
        <w:t>2</w:t>
      </w:r>
      <w:r>
        <w:t xml:space="preserve"> + y</w:t>
      </w:r>
      <w:r>
        <w:rPr>
          <w:vertAlign w:val="superscript"/>
        </w:rPr>
        <w:t>2</w:t>
      </w:r>
      <w:r>
        <w:t xml:space="preserve"> – 2.( –1).x – 2.( –2).y + (– 5) = 0</w:t>
      </w:r>
      <w:r>
        <w:br/>
      </w:r>
      <w:r>
        <w:t>Khi đó a = –1 và b = –2, c = – 5.</w:t>
      </w:r>
      <w:r>
        <w:br/>
      </w:r>
      <w:r>
        <w:t>Suy ra tâm của đường tròn này là I(–1; –2) và bán kính của đường tròn là:</w:t>
      </w:r>
      <w:r>
        <w:br/>
      </w:r>
      <w:r>
        <w:t>R</w:t>
      </w:r>
      <w:r>
        <w:t>=</w:t>
      </w:r>
      <w:r>
        <w:t>√</w:t>
      </w:r>
      <w:r>
        <w:t>(</w:t>
      </w:r>
      <w:r>
        <w:t>−</w:t>
      </w:r>
      <w:r>
        <w:t>1</w:t>
      </w:r>
      <w:r>
        <w:t>)</w:t>
      </w:r>
      <w:r>
        <w:t>2</w:t>
      </w:r>
      <w:r>
        <w:t>+</w:t>
      </w:r>
      <w:r>
        <w:t>(</w:t>
      </w:r>
      <w:r>
        <w:t>−</w:t>
      </w:r>
      <w:r>
        <w:t>2</w:t>
      </w:r>
      <w:r>
        <w:t>)</w:t>
      </w:r>
      <w:r>
        <w:t>2</w:t>
      </w:r>
      <w:r>
        <w:t>−</w:t>
      </w:r>
      <w:r>
        <w:t>(</w:t>
      </w:r>
      <w:r>
        <w:t>−</w:t>
      </w:r>
      <w:r>
        <w:t>5</w:t>
      </w:r>
      <w:r>
        <w:t>)</w:t>
      </w:r>
      <w:r>
        <w:t>=</w:t>
      </w:r>
      <w:r>
        <w:t>√</w:t>
      </w:r>
      <w:r>
        <w:t>10</w:t>
      </w:r>
      <w:r>
        <w:t>R=√((−1)^(2)+(−2)^(2)−(−5))=√(10)</w:t>
      </w:r>
      <w:r>
        <w:br/>
      </w:r>
      <w:r>
        <w:t xml:space="preserve">Vậy tâm của đường tròn này là: I(–1; –2) và bán kính R= </w:t>
      </w:r>
      <w:r>
        <w:t>√</w:t>
      </w:r>
      <w:r>
        <w:t>10</w:t>
      </w:r>
      <w:r>
        <w:t>√(10)</w:t>
      </w:r>
      <w:r>
        <w:t>.</w:t>
      </w:r>
      <w:r>
        <w:br/>
      </w:r>
      <w:r>
        <w:rPr>
          <w:b/>
        </w:rPr>
        <w:t>7. Phương trình tiếp tuyến của đường tròn</w:t>
      </w:r>
      <w:r>
        <w:br/>
      </w:r>
      <w:r>
        <w:t>Cho điểm M(x</w:t>
      </w:r>
      <w:r>
        <w:rPr>
          <w:vertAlign w:val="subscript"/>
        </w:rPr>
        <w:t>0</w:t>
      </w:r>
      <w:r>
        <w:t>; y</w:t>
      </w:r>
      <w:r>
        <w:rPr>
          <w:vertAlign w:val="subscript"/>
        </w:rPr>
        <w:t>0</w:t>
      </w:r>
      <w:r>
        <w:t>) thuộc đường tròn (C): (x – a)</w:t>
      </w:r>
      <w:r>
        <w:rPr>
          <w:vertAlign w:val="superscript"/>
        </w:rPr>
        <w:t>2</w:t>
      </w:r>
      <w:r>
        <w:t xml:space="preserve"> + (y – b)</w:t>
      </w:r>
      <w:r>
        <w:rPr>
          <w:vertAlign w:val="superscript"/>
        </w:rPr>
        <w:t>2</w:t>
      </w:r>
      <w:r>
        <w:t xml:space="preserve"> = R</w:t>
      </w:r>
      <w:r>
        <w:rPr>
          <w:vertAlign w:val="superscript"/>
        </w:rPr>
        <w:t>2</w:t>
      </w:r>
      <w:r>
        <w:t xml:space="preserve"> (tâm I(a; b), bán kính R). Khi đó, tiếp tuyến ∆ của (C) tại M(x</w:t>
      </w:r>
      <w:r>
        <w:rPr>
          <w:vertAlign w:val="subscript"/>
        </w:rPr>
        <w:t>0</w:t>
      </w:r>
      <w:r>
        <w:t>; y</w:t>
      </w:r>
      <w:r>
        <w:rPr>
          <w:vertAlign w:val="subscript"/>
        </w:rPr>
        <w:t>0</w:t>
      </w:r>
      <w:r>
        <w:t xml:space="preserve">) có vectơ pháp tuyến </w:t>
      </w:r>
      <w:r>
        <w:t>−</w:t>
      </w:r>
      <w:r>
        <w:t>−</w:t>
      </w:r>
      <w:r>
        <w:t>→</w:t>
      </w:r>
      <w:r>
        <w:t>M</w:t>
      </w:r>
      <w:r>
        <w:t>I</w:t>
      </w:r>
      <w:r>
        <w:t>=</w:t>
      </w:r>
      <w:r>
        <w:t>(</w:t>
      </w:r>
      <w:r>
        <w:t>a</w:t>
      </w:r>
      <w:r>
        <w:t>−</w:t>
      </w:r>
      <w:r>
        <w:t>x</w:t>
      </w:r>
      <w:r>
        <w:t>0</w:t>
      </w:r>
      <w:r>
        <w:t>;</w:t>
      </w:r>
      <w:r>
        <w:t>b</w:t>
      </w:r>
      <w:r>
        <w:t>−</w:t>
      </w:r>
      <w:r>
        <w:t>y</w:t>
      </w:r>
      <w:r>
        <w:t>0</w:t>
      </w:r>
      <w:r>
        <w:t>)</w:t>
      </w:r>
      <w:r>
        <w:t>MI→=(a−x_(0);b−y_(0))</w:t>
      </w:r>
      <w:r>
        <w:t xml:space="preserve"> và phương trình:</w:t>
      </w:r>
      <w:r>
        <w:br/>
      </w:r>
      <w:r>
        <w:t>(a – x</w:t>
      </w:r>
      <w:r>
        <w:rPr>
          <w:vertAlign w:val="subscript"/>
        </w:rPr>
        <w:t>0</w:t>
      </w:r>
      <w:r>
        <w:t>)(x – x</w:t>
      </w:r>
      <w:r>
        <w:rPr>
          <w:vertAlign w:val="subscript"/>
        </w:rPr>
        <w:t>0</w:t>
      </w:r>
      <w:r>
        <w:t>) + (b – y</w:t>
      </w:r>
      <w:r>
        <w:rPr>
          <w:vertAlign w:val="subscript"/>
        </w:rPr>
        <w:t>0</w:t>
      </w:r>
      <w:r>
        <w:t>)(y – y</w:t>
      </w:r>
      <w:r>
        <w:rPr>
          <w:vertAlign w:val="subscript"/>
        </w:rPr>
        <w:t>0</w:t>
      </w:r>
      <w:r>
        <w:t>) = 0.</w:t>
      </w:r>
      <w:r>
        <w:br/>
      </w:r>
      <w:r>
        <w:drawing>
          <wp:inline xmlns:a="http://schemas.openxmlformats.org/drawingml/2006/main" xmlns:pic="http://schemas.openxmlformats.org/drawingml/2006/picture">
            <wp:extent cx="2914650" cy="2171700"/>
            <wp:docPr id="9" name="Picture 9"/>
            <wp:cNvGraphicFramePr>
              <a:graphicFrameLocks noChangeAspect="1"/>
            </wp:cNvGraphicFramePr>
            <a:graphic>
              <a:graphicData uri="http://schemas.openxmlformats.org/drawingml/2006/picture">
                <pic:pic>
                  <pic:nvPicPr>
                    <pic:cNvPr id="0" name="temp_inline_580a27cedfd14f1d8873ae6d7aee9b3a.jpg"/>
                    <pic:cNvPicPr/>
                  </pic:nvPicPr>
                  <pic:blipFill>
                    <a:blip r:embed="rId17"/>
                    <a:stretch>
                      <a:fillRect/>
                    </a:stretch>
                  </pic:blipFill>
                  <pic:spPr>
                    <a:xfrm>
                      <a:off x="0" y="0"/>
                      <a:ext cx="2914650" cy="2171700"/>
                    </a:xfrm>
                    <a:prstGeom prst="rect"/>
                  </pic:spPr>
                </pic:pic>
              </a:graphicData>
            </a:graphic>
          </wp:inline>
        </w:drawing>
      </w:r>
      <w:r>
        <w:br/>
      </w:r>
      <w:r>
        <w:rPr>
          <w:b/>
        </w:rPr>
        <w:t xml:space="preserve">Ví dụ: </w:t>
      </w:r>
      <w:r>
        <w:t>Cho đường tròn (C) có phương trình (x – 1)</w:t>
      </w:r>
      <w:r>
        <w:rPr>
          <w:vertAlign w:val="superscript"/>
        </w:rPr>
        <w:t>2</w:t>
      </w:r>
      <w:r>
        <w:t xml:space="preserve"> + (y + 2)</w:t>
      </w:r>
      <w:r>
        <w:rPr>
          <w:vertAlign w:val="superscript"/>
        </w:rPr>
        <w:t>2</w:t>
      </w:r>
      <w:r>
        <w:t xml:space="preserve"> = 10 và điểm M(0; 1) thuộc đường tròn (C). Hãy viết phương trình tiếp tuyến của (C) tại điểm M.</w:t>
      </w:r>
      <w:r>
        <w:br/>
      </w:r>
      <w:r>
        <w:rPr>
          <w:b/>
        </w:rPr>
        <w:t>Hướng dẫn giải</w:t>
      </w:r>
      <w:r>
        <w:br/>
      </w:r>
      <w:r>
        <w:t>Từ phương trình đường tròn (C): (x – 1)</w:t>
      </w:r>
      <w:r>
        <w:rPr>
          <w:vertAlign w:val="superscript"/>
        </w:rPr>
        <w:t>2</w:t>
      </w:r>
      <w:r>
        <w:t xml:space="preserve"> + (y + 2)</w:t>
      </w:r>
      <w:r>
        <w:rPr>
          <w:vertAlign w:val="superscript"/>
        </w:rPr>
        <w:t>2</w:t>
      </w:r>
      <w:r>
        <w:t xml:space="preserve"> = 10 suy ra tâm của (C) là I(1; –2).</w:t>
      </w:r>
      <w:r>
        <w:br/>
      </w:r>
      <w:r>
        <w:t>Tiếp tuyến của (C) tại M là đường thẳng đi qua M và vuông góc với MI.</w:t>
      </w:r>
      <w:r>
        <w:br/>
      </w:r>
      <w:r>
        <w:t xml:space="preserve">Khi đó tiếp tuyến của (C) tại M(0; 1) có vectơ pháp tuyến </w:t>
      </w:r>
      <w:r>
        <w:t>−</w:t>
      </w:r>
      <w:r>
        <w:t>−</w:t>
      </w:r>
      <w:r>
        <w:t>→</w:t>
      </w:r>
      <w:r>
        <w:t>M</w:t>
      </w:r>
      <w:r>
        <w:t>I</w:t>
      </w:r>
      <w:r>
        <w:t>=</w:t>
      </w:r>
      <w:r>
        <w:t>(</w:t>
      </w:r>
      <w:r>
        <w:t>1</w:t>
      </w:r>
      <w:r>
        <w:t>−</w:t>
      </w:r>
      <w:r>
        <w:t>0</w:t>
      </w:r>
      <w:r>
        <w:t>;</w:t>
      </w:r>
      <w:r>
        <w:t>−</w:t>
      </w:r>
      <w:r>
        <w:t>2</w:t>
      </w:r>
      <w:r>
        <w:t>−</w:t>
      </w:r>
      <w:r>
        <w:t>1</w:t>
      </w:r>
      <w:r>
        <w:t>)</w:t>
      </w:r>
      <w:r>
        <w:t>=</w:t>
      </w:r>
      <w:r>
        <w:t>(</w:t>
      </w:r>
      <w:r>
        <w:t>1</w:t>
      </w:r>
      <w:r>
        <w:t>;</w:t>
      </w:r>
      <w:r>
        <w:t>−</w:t>
      </w:r>
      <w:r>
        <w:t>3</w:t>
      </w:r>
      <w:r>
        <w:t>)</w:t>
      </w:r>
      <w:r>
        <w:t>MI→=(1−0;−2−1)=(1;−3)</w:t>
      </w:r>
      <w:r>
        <w:t xml:space="preserve"> , nên ta có phương trình:</w:t>
      </w:r>
      <w:r>
        <w:br/>
      </w:r>
      <w:r>
        <w:t>1(x – 0) + (–2)(y – 1) = 0 ⇔ x – 2y + 2 = 0.</w:t>
      </w:r>
      <w:r>
        <w:br/>
      </w:r>
      <w:r>
        <w:t>Vậy phương trình tiếp tuyến của (C) tại M(0; 1) là x – 2y + 2 = 0.</w:t>
      </w:r>
      <w:r>
        <w:br/>
      </w:r>
      <w:r>
        <w:rPr>
          <w:b/>
        </w:rPr>
        <w:t>8. Elip</w:t>
      </w:r>
      <w:r>
        <w:br/>
      </w:r>
      <w:r>
        <w:t>- Cho hai điểm cố định và phân biệt F</w:t>
      </w:r>
      <w:r>
        <w:rPr>
          <w:vertAlign w:val="subscript"/>
        </w:rPr>
        <w:t>1</w:t>
      </w:r>
      <w:r>
        <w:t>, F</w:t>
      </w:r>
      <w:r>
        <w:rPr>
          <w:vertAlign w:val="subscript"/>
        </w:rPr>
        <w:t>2</w:t>
      </w:r>
      <w:r>
        <w:t>. Đặt F</w:t>
      </w:r>
      <w:r>
        <w:rPr>
          <w:vertAlign w:val="subscript"/>
        </w:rPr>
        <w:t>1</w:t>
      </w:r>
      <w:r>
        <w:t>F</w:t>
      </w:r>
      <w:r>
        <w:rPr>
          <w:vertAlign w:val="subscript"/>
        </w:rPr>
        <w:t>2</w:t>
      </w:r>
      <w:r>
        <w:t xml:space="preserve"> = 2c &gt; 0. Cho số thực a lớn hơn c. Tập hợp các điểm M sao cho MF</w:t>
      </w:r>
      <w:r>
        <w:rPr>
          <w:vertAlign w:val="subscript"/>
        </w:rPr>
        <w:t>1</w:t>
      </w:r>
      <w:r>
        <w:t xml:space="preserve"> + MF</w:t>
      </w:r>
      <w:r>
        <w:rPr>
          <w:vertAlign w:val="subscript"/>
        </w:rPr>
        <w:t>2</w:t>
      </w:r>
      <w:r>
        <w:t xml:space="preserve"> = 2a được gọi là đường elip (hay elip). Hai điểm F</w:t>
      </w:r>
      <w:r>
        <w:rPr>
          <w:vertAlign w:val="subscript"/>
        </w:rPr>
        <w:t>1</w:t>
      </w:r>
      <w:r>
        <w:t>, F</w:t>
      </w:r>
      <w:r>
        <w:rPr>
          <w:vertAlign w:val="subscript"/>
        </w:rPr>
        <w:t>2</w:t>
      </w:r>
      <w:r>
        <w:t xml:space="preserve"> được gọi là hai tiêu điểm và F</w:t>
      </w:r>
      <w:r>
        <w:rPr>
          <w:vertAlign w:val="subscript"/>
        </w:rPr>
        <w:t>1</w:t>
      </w:r>
      <w:r>
        <w:t>F</w:t>
      </w:r>
      <w:r>
        <w:rPr>
          <w:vertAlign w:val="subscript"/>
        </w:rPr>
        <w:t>2</w:t>
      </w:r>
      <w:r>
        <w:t xml:space="preserve"> = 2c được gọi là tiêu cự của elip đó.</w:t>
      </w:r>
      <w:r>
        <w:br/>
      </w:r>
      <w:r>
        <w:t>- Trong mặt phẳng tọa độ Oxy, elip có hai tiêu điểm thuộc trục hoành sao cho O là trung điểm của đoạn nối hai tiêu điểm, thì có phương trình</w:t>
      </w:r>
      <w:r>
        <w:br/>
      </w:r>
      <w:r>
        <w:t>x</w:t>
      </w:r>
      <w:r>
        <w:t>2</w:t>
      </w:r>
      <w:r>
        <w:t>a</w:t>
      </w:r>
      <w:r>
        <w:t>2</w:t>
      </w:r>
      <w:r>
        <w:t>+</w:t>
      </w:r>
      <w:r>
        <w:t>y</w:t>
      </w:r>
      <w:r>
        <w:t>2</w:t>
      </w:r>
      <w:r>
        <w:t>b</w:t>
      </w:r>
      <w:r>
        <w:t>2</w:t>
      </w:r>
      <w:r>
        <w:t>=</w:t>
      </w:r>
      <w:r>
        <w:t>1</w:t>
      </w:r>
      <w:r>
        <w:t>(x^(2))/(a^(2))+(y^(2))/(b^(2))=1</w:t>
      </w:r>
      <w:r>
        <w:t>, với a &gt; b &gt; 0. (2)</w:t>
      </w:r>
      <w:r>
        <w:br/>
      </w:r>
      <w:r>
        <w:drawing>
          <wp:inline xmlns:a="http://schemas.openxmlformats.org/drawingml/2006/main" xmlns:pic="http://schemas.openxmlformats.org/drawingml/2006/picture">
            <wp:extent cx="3133725" cy="2095499"/>
            <wp:docPr id="10" name="Picture 10"/>
            <wp:cNvGraphicFramePr>
              <a:graphicFrameLocks noChangeAspect="1"/>
            </wp:cNvGraphicFramePr>
            <a:graphic>
              <a:graphicData uri="http://schemas.openxmlformats.org/drawingml/2006/picture">
                <pic:pic>
                  <pic:nvPicPr>
                    <pic:cNvPr id="0" name="temp_inline_866b01b184a24331961e0c0d1e96848b.jpg"/>
                    <pic:cNvPicPr/>
                  </pic:nvPicPr>
                  <pic:blipFill>
                    <a:blip r:embed="rId18"/>
                    <a:stretch>
                      <a:fillRect/>
                    </a:stretch>
                  </pic:blipFill>
                  <pic:spPr>
                    <a:xfrm>
                      <a:off x="0" y="0"/>
                      <a:ext cx="3133725" cy="2095499"/>
                    </a:xfrm>
                    <a:prstGeom prst="rect"/>
                  </pic:spPr>
                </pic:pic>
              </a:graphicData>
            </a:graphic>
          </wp:inline>
        </w:drawing>
      </w:r>
      <w:r>
        <w:br/>
      </w:r>
      <w:r>
        <w:t>Ngược lại, mỗi phương trình có dạng (2) đều là phương trình của elip có hai tiêu điểm F</w:t>
      </w:r>
      <w:r>
        <w:rPr>
          <w:vertAlign w:val="subscript"/>
        </w:rPr>
        <w:t>1</w:t>
      </w:r>
      <w:r>
        <w:t xml:space="preserve">( </w:t>
      </w:r>
      <w:r>
        <w:t>−</w:t>
      </w:r>
      <w:r>
        <w:t>√</w:t>
      </w:r>
      <w:r>
        <w:t>a</w:t>
      </w:r>
      <w:r>
        <w:t>2</w:t>
      </w:r>
      <w:r>
        <w:t>−</w:t>
      </w:r>
      <w:r>
        <w:t>b</w:t>
      </w:r>
      <w:r>
        <w:t>2</w:t>
      </w:r>
      <w:r>
        <w:t>−√(a^(2)−b^(2))</w:t>
      </w:r>
      <w:r>
        <w:t>; 0), F</w:t>
      </w:r>
      <w:r>
        <w:rPr>
          <w:vertAlign w:val="subscript"/>
        </w:rPr>
        <w:t>2</w:t>
      </w:r>
      <w:r>
        <w:t>(</w:t>
      </w:r>
      <w:r>
        <w:t>√</w:t>
      </w:r>
      <w:r>
        <w:t>a</w:t>
      </w:r>
      <w:r>
        <w:t>2</w:t>
      </w:r>
      <w:r>
        <w:t>−</w:t>
      </w:r>
      <w:r>
        <w:t>b</w:t>
      </w:r>
      <w:r>
        <w:t>2</w:t>
      </w:r>
      <w:r>
        <w:t>√(a^(2)−b^(2))</w:t>
      </w:r>
      <w:r>
        <w:t xml:space="preserve"> ; 0), tiêu cự 2c = </w:t>
      </w:r>
      <w:r>
        <w:t>2</w:t>
      </w:r>
      <w:r>
        <w:t>√</w:t>
      </w:r>
      <w:r>
        <w:t>a</w:t>
      </w:r>
      <w:r>
        <w:t>2</w:t>
      </w:r>
      <w:r>
        <w:t>−</w:t>
      </w:r>
      <w:r>
        <w:t>b</w:t>
      </w:r>
      <w:r>
        <w:t>2</w:t>
      </w:r>
      <w:r>
        <w:t>2√(a^(2)−b^(2))</w:t>
      </w:r>
      <w:r>
        <w:t xml:space="preserve"> và tổng các khoảng cách từ mỗi điểm thuộc elip đó tới hai tiêu điểm bằng 2a.</w:t>
      </w:r>
      <w:r>
        <w:br/>
      </w:r>
      <w:r>
        <w:t>Phương trình (2) được gọi là phương trình chính tắc của elip tương ứng.</w:t>
      </w:r>
      <w:r>
        <w:br/>
      </w:r>
      <w:r>
        <w:rPr>
          <w:b/>
        </w:rPr>
        <w:t xml:space="preserve">Ví dụ: </w:t>
      </w:r>
      <w:r>
        <w:t xml:space="preserve">Cho elip có phương trình chính tắc </w:t>
      </w:r>
      <w:r>
        <w:t>x</w:t>
      </w:r>
      <w:r>
        <w:t>2</w:t>
      </w:r>
      <w:r>
        <w:t>9</w:t>
      </w:r>
      <w:r>
        <w:t>+</w:t>
      </w:r>
      <w:r>
        <w:t>y</w:t>
      </w:r>
      <w:r>
        <w:t>2</w:t>
      </w:r>
      <w:r>
        <w:t>4</w:t>
      </w:r>
      <w:r>
        <w:t>=</w:t>
      </w:r>
      <w:r>
        <w:t>1</w:t>
      </w:r>
      <w:r>
        <w:t>(x^(2))/(9)+(y^(2))/(4)=1</w:t>
      </w:r>
      <w:r>
        <w:t xml:space="preserve"> . Tìm các tiêu điểm và tiêu cự của elip. Tính tổng các khoảng cách từ mỗi điểm trên elip tới hai tiêu điểm.</w:t>
      </w:r>
      <w:r>
        <w:br/>
      </w:r>
      <w:r>
        <w:rPr>
          <w:b/>
        </w:rPr>
        <w:t>Hướng dẫn giải</w:t>
      </w:r>
      <w:r>
        <w:br/>
      </w:r>
      <w:r>
        <w:t>Ta có a</w:t>
      </w:r>
      <w:r>
        <w:rPr>
          <w:vertAlign w:val="superscript"/>
        </w:rPr>
        <w:t>2</w:t>
      </w:r>
      <w:r>
        <w:t xml:space="preserve"> = 9 ⇒ a = 3 (do a &gt; 0) và b</w:t>
      </w:r>
      <w:r>
        <w:rPr>
          <w:vertAlign w:val="superscript"/>
        </w:rPr>
        <w:t>2</w:t>
      </w:r>
      <w:r>
        <w:t xml:space="preserve"> = 4. Do đó </w:t>
      </w:r>
      <w:r>
        <w:t>c</w:t>
      </w:r>
      <w:r>
        <w:t>=</w:t>
      </w:r>
      <w:r>
        <w:t>√</w:t>
      </w:r>
      <w:r>
        <w:t>a</w:t>
      </w:r>
      <w:r>
        <w:t>2</w:t>
      </w:r>
      <w:r>
        <w:t>−</w:t>
      </w:r>
      <w:r>
        <w:t>b</w:t>
      </w:r>
      <w:r>
        <w:t>2</w:t>
      </w:r>
      <w:r>
        <w:t>=</w:t>
      </w:r>
      <w:r>
        <w:t>√</w:t>
      </w:r>
      <w:r>
        <w:t>9</w:t>
      </w:r>
      <w:r>
        <w:t>−</w:t>
      </w:r>
      <w:r>
        <w:t>4</w:t>
      </w:r>
      <w:r>
        <w:t>=</w:t>
      </w:r>
      <w:r>
        <w:t>√</w:t>
      </w:r>
      <w:r>
        <w:t>5</w:t>
      </w:r>
      <w:r>
        <w:t>c=√(a^(2)−b^(2))=√(9−4)=√(5)</w:t>
      </w:r>
      <w:r>
        <w:t>.</w:t>
      </w:r>
      <w:r>
        <w:br/>
      </w:r>
      <w:r>
        <w:t>Khi đó hai tiêu điểm là F</w:t>
      </w:r>
      <w:r>
        <w:rPr>
          <w:vertAlign w:val="subscript"/>
        </w:rPr>
        <w:t>1</w:t>
      </w:r>
      <w:r>
        <w:t xml:space="preserve">( </w:t>
      </w:r>
      <w:r>
        <w:t>−</w:t>
      </w:r>
      <w:r>
        <w:t>√</w:t>
      </w:r>
      <w:r>
        <w:t>5</w:t>
      </w:r>
      <w:r>
        <w:t>−√(5)</w:t>
      </w:r>
      <w:r>
        <w:t>; 0); F</w:t>
      </w:r>
      <w:r>
        <w:rPr>
          <w:vertAlign w:val="subscript"/>
        </w:rPr>
        <w:t>2</w:t>
      </w:r>
      <w:r>
        <w:t xml:space="preserve">( </w:t>
      </w:r>
      <w:r>
        <w:t>√</w:t>
      </w:r>
      <w:r>
        <w:t>5</w:t>
      </w:r>
      <w:r>
        <w:t>√(5)</w:t>
      </w:r>
      <w:r>
        <w:t>; 0). Tiêu cự F</w:t>
      </w:r>
      <w:r>
        <w:rPr>
          <w:vertAlign w:val="subscript"/>
        </w:rPr>
        <w:t>1</w:t>
      </w:r>
      <w:r>
        <w:t>F</w:t>
      </w:r>
      <w:r>
        <w:rPr>
          <w:vertAlign w:val="subscript"/>
        </w:rPr>
        <w:t>2</w:t>
      </w:r>
      <w:r>
        <w:t xml:space="preserve"> = 2c = </w:t>
      </w:r>
      <w:r>
        <w:t>2</w:t>
      </w:r>
      <w:r>
        <w:t>√</w:t>
      </w:r>
      <w:r>
        <w:t>5</w:t>
      </w:r>
      <w:r>
        <w:t>2√(5)</w:t>
      </w:r>
      <w:r>
        <w:br/>
      </w:r>
      <w:r>
        <w:t>Tổng khoảng cách từ mỗi điểm trên elip tới hai tiêu điểm bằng 2a = 2.3 = 6.</w:t>
      </w:r>
      <w:r>
        <w:br/>
      </w:r>
      <w:r>
        <w:t>Vậy hai tiêu điểm của elip là F</w:t>
      </w:r>
      <w:r>
        <w:rPr>
          <w:vertAlign w:val="subscript"/>
        </w:rPr>
        <w:t>1</w:t>
      </w:r>
      <w:r>
        <w:t>(</w:t>
      </w:r>
      <w:r>
        <w:t>−</w:t>
      </w:r>
      <w:r>
        <w:t>√</w:t>
      </w:r>
      <w:r>
        <w:t>5</w:t>
      </w:r>
      <w:r>
        <w:t>−√(5)</w:t>
      </w:r>
      <w:r>
        <w:t>; 0); F</w:t>
      </w:r>
      <w:r>
        <w:rPr>
          <w:vertAlign w:val="subscript"/>
        </w:rPr>
        <w:t>2</w:t>
      </w:r>
      <w:r>
        <w:t xml:space="preserve">( </w:t>
      </w:r>
      <w:r>
        <w:t>√</w:t>
      </w:r>
      <w:r>
        <w:t>5</w:t>
      </w:r>
      <w:r>
        <w:t>√(5)</w:t>
      </w:r>
      <w:r>
        <w:t>; 0); tiêu cự F</w:t>
      </w:r>
      <w:r>
        <w:rPr>
          <w:vertAlign w:val="subscript"/>
        </w:rPr>
        <w:t>1</w:t>
      </w:r>
      <w:r>
        <w:t>F</w:t>
      </w:r>
      <w:r>
        <w:rPr>
          <w:vertAlign w:val="subscript"/>
        </w:rPr>
        <w:t>2</w:t>
      </w:r>
      <w:r>
        <w:t xml:space="preserve"> = </w:t>
      </w:r>
      <w:r>
        <w:t>2</w:t>
      </w:r>
      <w:r>
        <w:t>√</w:t>
      </w:r>
      <w:r>
        <w:t>5</w:t>
      </w:r>
      <w:r>
        <w:t>2√(5)</w:t>
      </w:r>
      <w:r>
        <w:t>; tổng khoảng cách từ mỗi điểm trên elip tới hai tiêu điểm bằng 6.</w:t>
      </w:r>
      <w:r>
        <w:br/>
      </w:r>
      <w:r>
        <w:rPr>
          <w:b/>
        </w:rPr>
        <w:t>9. Hypebol</w:t>
      </w:r>
      <w:r>
        <w:br/>
      </w:r>
      <w:r>
        <w:t>- Cho hai điểm phân biệt cố định F</w:t>
      </w:r>
      <w:r>
        <w:rPr>
          <w:vertAlign w:val="subscript"/>
        </w:rPr>
        <w:t>1</w:t>
      </w:r>
      <w:r>
        <w:t xml:space="preserve"> và F</w:t>
      </w:r>
      <w:r>
        <w:rPr>
          <w:vertAlign w:val="subscript"/>
        </w:rPr>
        <w:t>2</w:t>
      </w:r>
      <w:r>
        <w:t>. Đặt F</w:t>
      </w:r>
      <w:r>
        <w:rPr>
          <w:vertAlign w:val="subscript"/>
        </w:rPr>
        <w:t>1</w:t>
      </w:r>
      <w:r>
        <w:t>F</w:t>
      </w:r>
      <w:r>
        <w:rPr>
          <w:vertAlign w:val="subscript"/>
        </w:rPr>
        <w:t>2</w:t>
      </w:r>
      <w:r>
        <w:t xml:space="preserve"> = 2c. Cho số thực dương a nhỏ hơn c. Tập hợp các điểm M sao cho |MF</w:t>
      </w:r>
      <w:r>
        <w:rPr>
          <w:vertAlign w:val="subscript"/>
        </w:rPr>
        <w:t>1</w:t>
      </w:r>
      <w:r>
        <w:t xml:space="preserve"> – MF</w:t>
      </w:r>
      <w:r>
        <w:rPr>
          <w:vertAlign w:val="subscript"/>
        </w:rPr>
        <w:t>2</w:t>
      </w:r>
      <w:r>
        <w:t>| = 2a được gọi là đường hypebol (hay hypebol). Hai điểm F</w:t>
      </w:r>
      <w:r>
        <w:rPr>
          <w:vertAlign w:val="subscript"/>
        </w:rPr>
        <w:t>1</w:t>
      </w:r>
      <w:r>
        <w:t>, F</w:t>
      </w:r>
      <w:r>
        <w:rPr>
          <w:vertAlign w:val="subscript"/>
        </w:rPr>
        <w:t>2</w:t>
      </w:r>
      <w:r>
        <w:t xml:space="preserve"> được gọi là hai tiêu điểm và F</w:t>
      </w:r>
      <w:r>
        <w:rPr>
          <w:vertAlign w:val="subscript"/>
        </w:rPr>
        <w:t>1</w:t>
      </w:r>
      <w:r>
        <w:t>F</w:t>
      </w:r>
      <w:r>
        <w:rPr>
          <w:vertAlign w:val="subscript"/>
        </w:rPr>
        <w:t>2</w:t>
      </w:r>
      <w:r>
        <w:t xml:space="preserve"> = 2c được gọi là tiêu cự của hypebol đó.</w:t>
      </w:r>
      <w:r>
        <w:br/>
      </w:r>
      <w:r>
        <w:rPr>
          <w:b/>
        </w:rPr>
        <w:t>Chú ý:</w:t>
      </w:r>
      <w:r>
        <w:t xml:space="preserve"> Hypebol có hai nhánh, một nhánh gồm những điểm M thỏa mãn MF</w:t>
      </w:r>
      <w:r>
        <w:rPr>
          <w:vertAlign w:val="subscript"/>
        </w:rPr>
        <w:t>1</w:t>
      </w:r>
      <w:r>
        <w:t xml:space="preserve"> – MF</w:t>
      </w:r>
      <w:r>
        <w:rPr>
          <w:vertAlign w:val="subscript"/>
        </w:rPr>
        <w:t>2</w:t>
      </w:r>
      <w:r>
        <w:t xml:space="preserve"> = 2a và nhánh còn lại gồm những điểm M thỏa mãn MF</w:t>
      </w:r>
      <w:r>
        <w:rPr>
          <w:vertAlign w:val="subscript"/>
        </w:rPr>
        <w:t>1</w:t>
      </w:r>
      <w:r>
        <w:t xml:space="preserve"> – MF</w:t>
      </w:r>
      <w:r>
        <w:rPr>
          <w:vertAlign w:val="subscript"/>
        </w:rPr>
        <w:t>2</w:t>
      </w:r>
      <w:r>
        <w:t xml:space="preserve"> = – 2a (hay MF</w:t>
      </w:r>
      <w:r>
        <w:rPr>
          <w:vertAlign w:val="subscript"/>
        </w:rPr>
        <w:t>2</w:t>
      </w:r>
      <w:r>
        <w:t xml:space="preserve"> – MF</w:t>
      </w:r>
      <w:r>
        <w:rPr>
          <w:vertAlign w:val="subscript"/>
        </w:rPr>
        <w:t>1</w:t>
      </w:r>
      <w:r>
        <w:t xml:space="preserve"> = 2a).</w:t>
      </w:r>
      <w:r>
        <w:br/>
      </w:r>
      <w:r>
        <w:drawing>
          <wp:inline xmlns:a="http://schemas.openxmlformats.org/drawingml/2006/main" xmlns:pic="http://schemas.openxmlformats.org/drawingml/2006/picture">
            <wp:extent cx="3105150" cy="2314575"/>
            <wp:docPr id="11" name="Picture 11"/>
            <wp:cNvGraphicFramePr>
              <a:graphicFrameLocks noChangeAspect="1"/>
            </wp:cNvGraphicFramePr>
            <a:graphic>
              <a:graphicData uri="http://schemas.openxmlformats.org/drawingml/2006/picture">
                <pic:pic>
                  <pic:nvPicPr>
                    <pic:cNvPr id="0" name="temp_inline_9f925d1f8b474a46a1c7212afb6b3937.jpg"/>
                    <pic:cNvPicPr/>
                  </pic:nvPicPr>
                  <pic:blipFill>
                    <a:blip r:embed="rId19"/>
                    <a:stretch>
                      <a:fillRect/>
                    </a:stretch>
                  </pic:blipFill>
                  <pic:spPr>
                    <a:xfrm>
                      <a:off x="0" y="0"/>
                      <a:ext cx="3105150" cy="2314575"/>
                    </a:xfrm>
                    <a:prstGeom prst="rect"/>
                  </pic:spPr>
                </pic:pic>
              </a:graphicData>
            </a:graphic>
          </wp:inline>
        </w:drawing>
      </w:r>
      <w:r>
        <w:br/>
      </w:r>
      <w:r>
        <w:t>- Trong mặt phẳng tọa độ Oxy, hypebol có hai tiêu điểm thuộc trục hoành sao cho O là trung điểm của đoạn nối hai tiêu điểm đó, thì có phương trình</w:t>
      </w:r>
      <w:r>
        <w:br/>
      </w:r>
      <w:r>
        <w:t>x</w:t>
      </w:r>
      <w:r>
        <w:t>2</w:t>
      </w:r>
      <w:r>
        <w:t>a</w:t>
      </w:r>
      <w:r>
        <w:t>2</w:t>
      </w:r>
      <w:r>
        <w:t>−</w:t>
      </w:r>
      <w:r>
        <w:t>y</w:t>
      </w:r>
      <w:r>
        <w:t>2</w:t>
      </w:r>
      <w:r>
        <w:t>b</w:t>
      </w:r>
      <w:r>
        <w:t>2</w:t>
      </w:r>
      <w:r>
        <w:t>=</w:t>
      </w:r>
      <w:r>
        <w:t>1</w:t>
      </w:r>
      <w:r>
        <w:t>(x^(2))/(a^(2))−(y^(2))/(b^(2))=1</w:t>
      </w:r>
      <w:r>
        <w:t>, với a, b &gt; 0. (4)</w:t>
      </w:r>
      <w:r>
        <w:br/>
      </w:r>
      <w:r>
        <w:drawing>
          <wp:inline xmlns:a="http://schemas.openxmlformats.org/drawingml/2006/main" xmlns:pic="http://schemas.openxmlformats.org/drawingml/2006/picture">
            <wp:extent cx="3095625" cy="2486025"/>
            <wp:docPr id="12" name="Picture 12"/>
            <wp:cNvGraphicFramePr>
              <a:graphicFrameLocks noChangeAspect="1"/>
            </wp:cNvGraphicFramePr>
            <a:graphic>
              <a:graphicData uri="http://schemas.openxmlformats.org/drawingml/2006/picture">
                <pic:pic>
                  <pic:nvPicPr>
                    <pic:cNvPr id="0" name="temp_inline_3fc6073b48814121b22c5647e2cf29a1.jpg"/>
                    <pic:cNvPicPr/>
                  </pic:nvPicPr>
                  <pic:blipFill>
                    <a:blip r:embed="rId20"/>
                    <a:stretch>
                      <a:fillRect/>
                    </a:stretch>
                  </pic:blipFill>
                  <pic:spPr>
                    <a:xfrm>
                      <a:off x="0" y="0"/>
                      <a:ext cx="3095625" cy="2486025"/>
                    </a:xfrm>
                    <a:prstGeom prst="rect"/>
                  </pic:spPr>
                </pic:pic>
              </a:graphicData>
            </a:graphic>
          </wp:inline>
        </w:drawing>
      </w:r>
      <w:r>
        <w:br/>
      </w:r>
      <w:r>
        <w:t>- Ngược lại, mỗi phương trình có dạng (4), đều là phương trình của hypebol có hai tiêu điểm F</w:t>
      </w:r>
      <w:r>
        <w:rPr>
          <w:vertAlign w:val="subscript"/>
        </w:rPr>
        <w:t>1</w:t>
      </w:r>
      <w:r>
        <w:t xml:space="preserve">( </w:t>
      </w:r>
      <w:r>
        <w:t>−</w:t>
      </w:r>
      <w:r>
        <w:t>√</w:t>
      </w:r>
      <w:r>
        <w:t>a</w:t>
      </w:r>
      <w:r>
        <w:t>2</w:t>
      </w:r>
      <w:r>
        <w:t>+</w:t>
      </w:r>
      <w:r>
        <w:t>b</w:t>
      </w:r>
      <w:r>
        <w:t>2</w:t>
      </w:r>
      <w:r>
        <w:t>−√(a^(2)+b^(2))</w:t>
      </w:r>
      <w:r>
        <w:t>; 0), F</w:t>
      </w:r>
      <w:r>
        <w:rPr>
          <w:vertAlign w:val="subscript"/>
        </w:rPr>
        <w:t>2</w:t>
      </w:r>
      <w:r>
        <w:t xml:space="preserve">( </w:t>
      </w:r>
      <w:r>
        <w:t>√</w:t>
      </w:r>
      <w:r>
        <w:t>a</w:t>
      </w:r>
      <w:r>
        <w:t>2</w:t>
      </w:r>
      <w:r>
        <w:t>+</w:t>
      </w:r>
      <w:r>
        <w:t>b</w:t>
      </w:r>
      <w:r>
        <w:t>2</w:t>
      </w:r>
      <w:r>
        <w:t>√(a^(2)+b^(2))</w:t>
      </w:r>
      <w:r>
        <w:t xml:space="preserve">; 0), tiêu cự 2c = </w:t>
      </w:r>
      <w:r>
        <w:t>2</w:t>
      </w:r>
      <w:r>
        <w:t>√</w:t>
      </w:r>
      <w:r>
        <w:t>a</w:t>
      </w:r>
      <w:r>
        <w:t>2</w:t>
      </w:r>
      <w:r>
        <w:t>+</w:t>
      </w:r>
      <w:r>
        <w:t>b</w:t>
      </w:r>
      <w:r>
        <w:t>2</w:t>
      </w:r>
      <w:r>
        <w:t>2√(a^(2)+b^(2))</w:t>
      </w:r>
      <w:r>
        <w:t xml:space="preserve"> và giá trị tuyệt đối của hiệu các khoảng cách từ mỗi điểm thuộc hypebol đến hai tiêu điểm bằng 2a.</w:t>
      </w:r>
      <w:r>
        <w:br/>
      </w:r>
      <w:r>
        <w:t>Phương trình (4) được gọi là phương trình chính tắc của hypebol tương ứng.</w:t>
      </w:r>
      <w:r>
        <w:br/>
      </w:r>
      <w:r>
        <w:rPr>
          <w:b/>
        </w:rPr>
        <w:t>Ví dụ:</w:t>
      </w:r>
      <w:r>
        <w:t xml:space="preserve"> Cho hypebol có phương trình chính tắc </w:t>
      </w:r>
      <w:r>
        <w:t>x</w:t>
      </w:r>
      <w:r>
        <w:t>2</w:t>
      </w:r>
      <w:r>
        <w:t>4</w:t>
      </w:r>
      <w:r>
        <w:t>−</w:t>
      </w:r>
      <w:r>
        <w:t>y</w:t>
      </w:r>
      <w:r>
        <w:t>2</w:t>
      </w:r>
      <w:r>
        <w:t>9</w:t>
      </w:r>
      <w:r>
        <w:t>=</w:t>
      </w:r>
      <w:r>
        <w:t>1</w:t>
      </w:r>
      <w:r>
        <w:t>(x^(2))/(4)−(y^(2))/(9)=1</w:t>
      </w:r>
      <w:r>
        <w:t xml:space="preserve"> . Tìm các tiêu điểm và tiêu cự của hypebol đó. Hiệu khoảng cách từ một điểm nằm trên hypebol tới hai tiêu điểm có giá trị tuyệt đối bằng bao nhiêu?</w:t>
      </w:r>
      <w:r>
        <w:br/>
      </w:r>
      <w:r>
        <w:rPr>
          <w:b/>
        </w:rPr>
        <w:t>Hướng dẫn giải</w:t>
      </w:r>
      <w:r>
        <w:br/>
      </w:r>
      <w:r>
        <w:t>Ta có a</w:t>
      </w:r>
      <w:r>
        <w:rPr>
          <w:vertAlign w:val="superscript"/>
        </w:rPr>
        <w:t>2</w:t>
      </w:r>
      <w:r>
        <w:t xml:space="preserve"> = 4, b</w:t>
      </w:r>
      <w:r>
        <w:rPr>
          <w:vertAlign w:val="superscript"/>
        </w:rPr>
        <w:t>2</w:t>
      </w:r>
      <w:r>
        <w:t xml:space="preserve"> = 9, nên </w:t>
      </w:r>
      <w:r>
        <w:t>c</w:t>
      </w:r>
      <w:r>
        <w:t>=</w:t>
      </w:r>
      <w:r>
        <w:t>√</w:t>
      </w:r>
      <w:r>
        <w:t>a</w:t>
      </w:r>
      <w:r>
        <w:t>2</w:t>
      </w:r>
      <w:r>
        <w:t>+</w:t>
      </w:r>
      <w:r>
        <w:t>b</w:t>
      </w:r>
      <w:r>
        <w:t>2</w:t>
      </w:r>
      <w:r>
        <w:t>=</w:t>
      </w:r>
      <w:r>
        <w:t>√</w:t>
      </w:r>
      <w:r>
        <w:t>4</w:t>
      </w:r>
      <w:r>
        <w:t>+</w:t>
      </w:r>
      <w:r>
        <w:t>9</w:t>
      </w:r>
      <w:r>
        <w:t>=</w:t>
      </w:r>
      <w:r>
        <w:t>√</w:t>
      </w:r>
      <w:r>
        <w:t>13</w:t>
      </w:r>
      <w:r>
        <w:t>c=√(a^(2)+b^(2))=√(4+9)=√(13)</w:t>
      </w:r>
      <w:r>
        <w:br/>
      </w:r>
      <w:r>
        <w:t>Do đó hypebol có hai tiêu điểm F</w:t>
      </w:r>
      <w:r>
        <w:rPr>
          <w:vertAlign w:val="subscript"/>
        </w:rPr>
        <w:t>1</w:t>
      </w:r>
      <w:r>
        <w:t xml:space="preserve"> (</w:t>
      </w:r>
      <w:r>
        <w:t>−</w:t>
      </w:r>
      <w:r>
        <w:t>√</w:t>
      </w:r>
      <w:r>
        <w:t>13</w:t>
      </w:r>
      <w:r>
        <w:t>−√(13)</w:t>
      </w:r>
      <w:r>
        <w:t xml:space="preserve"> ; 0), F</w:t>
      </w:r>
      <w:r>
        <w:rPr>
          <w:vertAlign w:val="subscript"/>
        </w:rPr>
        <w:t>2</w:t>
      </w:r>
      <w:r>
        <w:t xml:space="preserve"> (</w:t>
      </w:r>
      <w:r>
        <w:t>√</w:t>
      </w:r>
      <w:r>
        <w:t>13</w:t>
      </w:r>
      <w:r>
        <w:t>√(13)</w:t>
      </w:r>
      <w:r>
        <w:t xml:space="preserve"> ; 0) và có tiêu cự F</w:t>
      </w:r>
      <w:r>
        <w:rPr>
          <w:vertAlign w:val="subscript"/>
        </w:rPr>
        <w:t>1</w:t>
      </w:r>
      <w:r>
        <w:t>F</w:t>
      </w:r>
      <w:r>
        <w:rPr>
          <w:vertAlign w:val="subscript"/>
        </w:rPr>
        <w:t>2</w:t>
      </w:r>
      <w:r>
        <w:t xml:space="preserve"> = 2c = </w:t>
      </w:r>
      <w:r>
        <w:t>2</w:t>
      </w:r>
      <w:r>
        <w:t>√</w:t>
      </w:r>
      <w:r>
        <w:t>13</w:t>
      </w:r>
      <w:r>
        <w:t>2√(13)</w:t>
      </w:r>
      <w:r>
        <w:t xml:space="preserve"> .</w:t>
      </w:r>
      <w:r>
        <w:br/>
      </w:r>
      <w:r>
        <w:t>Hiệu khoảng cách từ một điểm nằm trên hypebol tới hai tiêu điểm có giá trị tuyệt đối bằng 2a = 2.2 = 4.</w:t>
      </w:r>
      <w:r>
        <w:br/>
      </w:r>
      <w:r>
        <w:t>Vậy hypebol có hai tiêu điểm F</w:t>
      </w:r>
      <w:r>
        <w:rPr>
          <w:vertAlign w:val="subscript"/>
        </w:rPr>
        <w:t>1</w:t>
      </w:r>
      <w:r>
        <w:t xml:space="preserve">( </w:t>
      </w:r>
      <w:r>
        <w:t>−</w:t>
      </w:r>
      <w:r>
        <w:t>√</w:t>
      </w:r>
      <w:r>
        <w:t>13</w:t>
      </w:r>
      <w:r>
        <w:t>−√(13)</w:t>
      </w:r>
      <w:r>
        <w:t>; 0), F</w:t>
      </w:r>
      <w:r>
        <w:rPr>
          <w:vertAlign w:val="subscript"/>
        </w:rPr>
        <w:t>2</w:t>
      </w:r>
      <w:r>
        <w:t xml:space="preserve">( </w:t>
      </w:r>
      <w:r>
        <w:t>√</w:t>
      </w:r>
      <w:r>
        <w:t>13</w:t>
      </w:r>
      <w:r>
        <w:t>√(13)</w:t>
      </w:r>
      <w:r>
        <w:t>; 0); tiêu cự F</w:t>
      </w:r>
      <w:r>
        <w:rPr>
          <w:vertAlign w:val="subscript"/>
        </w:rPr>
        <w:t>1</w:t>
      </w:r>
      <w:r>
        <w:t>F</w:t>
      </w:r>
      <w:r>
        <w:rPr>
          <w:vertAlign w:val="subscript"/>
        </w:rPr>
        <w:t>2</w:t>
      </w:r>
      <w:r>
        <w:t xml:space="preserve"> = </w:t>
      </w:r>
      <w:r>
        <w:t>2</w:t>
      </w:r>
      <w:r>
        <w:t>√</w:t>
      </w:r>
      <w:r>
        <w:t>13</w:t>
      </w:r>
      <w:r>
        <w:t>2√(13)</w:t>
      </w:r>
      <w:r>
        <w:t xml:space="preserve"> ; hiệu khoảng cách từ một điểm nằm trên hypebol tới hai tiêu điểm có giá trị tuyệt đối bằng 4.</w:t>
      </w:r>
      <w:r>
        <w:br/>
      </w:r>
      <w:r>
        <w:rPr>
          <w:b/>
        </w:rPr>
        <w:t>10. Parabol</w:t>
      </w:r>
      <w:r>
        <w:br/>
      </w:r>
      <w:r>
        <w:t>- Cho một điểm F cố định và một đường thẳng ∆ cố định không đi qua F. Tập hợp các điểm M cách đều F và ∆ được gọi là đường parabol (hay parabol). Điểm F được gọi là tiêu điểm, ∆ được gọi là đường chuẩn, khoảng cách từ F đến ∆ được gọi là tham số tiêu của parabol đó.</w:t>
      </w:r>
      <w:r>
        <w:br/>
      </w:r>
      <w:r>
        <w:t>- Xét (P) là một parabol với tiêu điểm F, đường chuẩn ∆. Gọi H là hình chiếu vuông góc của F trên ∆. Khi đó, trong hệ trục tọa độ Oxy với gốc O là trung điểm của HF, tia Ox trùng tia OF, parabol (P) có phương trình y</w:t>
      </w:r>
      <w:r>
        <w:rPr>
          <w:vertAlign w:val="superscript"/>
        </w:rPr>
        <w:t>2</w:t>
      </w:r>
      <w:r>
        <w:t xml:space="preserve"> = 2px (với p &gt; 0) (5)</w:t>
      </w:r>
      <w:r>
        <w:br/>
      </w:r>
      <w:r>
        <w:t>Phương trình (5) được gọi là phương trình chính tắc của parabol (P).</w:t>
      </w:r>
      <w:r>
        <w:br/>
      </w:r>
      <w:r>
        <w:drawing>
          <wp:inline xmlns:a="http://schemas.openxmlformats.org/drawingml/2006/main" xmlns:pic="http://schemas.openxmlformats.org/drawingml/2006/picture">
            <wp:extent cx="2914650" cy="2486025"/>
            <wp:docPr id="13" name="Picture 13"/>
            <wp:cNvGraphicFramePr>
              <a:graphicFrameLocks noChangeAspect="1"/>
            </wp:cNvGraphicFramePr>
            <a:graphic>
              <a:graphicData uri="http://schemas.openxmlformats.org/drawingml/2006/picture">
                <pic:pic>
                  <pic:nvPicPr>
                    <pic:cNvPr id="0" name="temp_inline_304cf25bc0d2435f801513ed83638331.jpg"/>
                    <pic:cNvPicPr/>
                  </pic:nvPicPr>
                  <pic:blipFill>
                    <a:blip r:embed="rId21"/>
                    <a:stretch>
                      <a:fillRect/>
                    </a:stretch>
                  </pic:blipFill>
                  <pic:spPr>
                    <a:xfrm>
                      <a:off x="0" y="0"/>
                      <a:ext cx="2914650" cy="2486025"/>
                    </a:xfrm>
                    <a:prstGeom prst="rect"/>
                  </pic:spPr>
                </pic:pic>
              </a:graphicData>
            </a:graphic>
          </wp:inline>
        </w:drawing>
      </w:r>
      <w:r>
        <w:br/>
      </w:r>
      <w:r>
        <w:t xml:space="preserve">Ngược lại, mỗi phương trình dạng (5), với p &gt; 0, là phương trình chính tắc của parabol có tiêu điểm </w:t>
      </w:r>
      <w:r>
        <w:t>F</w:t>
      </w:r>
      <w:r>
        <w:t>(</w:t>
      </w:r>
      <w:r>
        <w:t>p</w:t>
      </w:r>
      <w:r>
        <w:t>2</w:t>
      </w:r>
      <w:r>
        <w:t>;</w:t>
      </w:r>
      <w:r>
        <w:t>0</w:t>
      </w:r>
      <w:r>
        <w:t>)</w:t>
      </w:r>
      <w:r>
        <w:t>F(p)/(2);0</w:t>
      </w:r>
      <w:r>
        <w:t xml:space="preserve"> và đường chuẩn ∆: </w:t>
      </w:r>
      <w:r>
        <w:t>x</w:t>
      </w:r>
      <w:r>
        <w:t>=</w:t>
      </w:r>
      <w:r>
        <w:t>−</w:t>
      </w:r>
      <w:r>
        <w:t>p</w:t>
      </w:r>
      <w:r>
        <w:t>2</w:t>
      </w:r>
      <w:r>
        <w:t>x=−(p)/(2)</w:t>
      </w:r>
      <w:r>
        <w:br/>
      </w:r>
      <w:r>
        <w:rPr>
          <w:b/>
        </w:rPr>
        <w:t>Ví dụ:</w:t>
      </w:r>
      <w:r>
        <w:t xml:space="preserve"> Cho parabol (P): y</w:t>
      </w:r>
      <w:r>
        <w:rPr>
          <w:vertAlign w:val="superscript"/>
        </w:rPr>
        <w:t>2</w:t>
      </w:r>
      <w:r>
        <w:t xml:space="preserve"> = 4x. Tìm tiêu điểm F, đường chuẩn ∆ của (P).</w:t>
      </w:r>
      <w:r>
        <w:br/>
      </w:r>
      <w:r>
        <w:rPr>
          <w:b/>
        </w:rPr>
        <w:t>Hướng dẫn giải</w:t>
      </w:r>
      <w:r>
        <w:br/>
      </w:r>
      <w:r>
        <w:t xml:space="preserve">Ta có 2p = 4 nên p = 2 ⇒ </w:t>
      </w:r>
      <w:r>
        <w:t>p</w:t>
      </w:r>
      <w:r>
        <w:t>2</w:t>
      </w:r>
      <w:r>
        <w:t>=</w:t>
      </w:r>
      <w:r>
        <w:t>2</w:t>
      </w:r>
      <w:r>
        <w:t>2</w:t>
      </w:r>
      <w:r>
        <w:t>=</w:t>
      </w:r>
      <w:r>
        <w:t>1</w:t>
      </w:r>
      <w:r>
        <w:t>(p)/(2)=(2)/(2)=1</w:t>
      </w:r>
      <w:r>
        <w:br/>
      </w:r>
      <w:r>
        <w:t xml:space="preserve">Khi đó parabol có tiêu điểm F(1; 0) và đường chuẩn ∆: </w:t>
      </w:r>
      <w:r>
        <w:t>x</w:t>
      </w:r>
      <w:r>
        <w:t>=</w:t>
      </w:r>
      <w:r>
        <w:t>−</w:t>
      </w:r>
      <w:r>
        <w:t>p</w:t>
      </w:r>
      <w:r>
        <w:t>2</w:t>
      </w:r>
      <w:r>
        <w:t>=</w:t>
      </w:r>
      <w:r>
        <w:t>−</w:t>
      </w:r>
      <w:r>
        <w:t>1</w:t>
      </w:r>
      <w:r>
        <w:t>x=−(p)/(2)=−1</w:t>
      </w:r>
      <w:r>
        <w:t>.</w:t>
      </w:r>
      <w:r>
        <w:br/>
      </w:r>
      <w:r>
        <w:t>Vậy parabol có tiêu điểm F(1 ; 0) và đường chuẩn ∆: x = –1.</w:t>
      </w:r>
      <w:r>
        <w:br/>
      </w:r>
      <w:r>
        <w:rPr>
          <w:b/>
        </w:rPr>
        <w:t>11. Một số ứng dụng của ba đường conic</w:t>
      </w:r>
      <w:r>
        <w:br/>
      </w:r>
      <w:r>
        <w:rPr>
          <w:b/>
        </w:rPr>
        <w:t>* Tính chất quang học</w:t>
      </w:r>
      <w:r>
        <w:br/>
      </w:r>
      <w:r>
        <w:t>Tương tự gương cầu lồi thường đặt ở những khúc đường cua, người ta cũng có những gương (lồi, lõm) elip, hypebol, parabol. Tia sáng gặp các gương này, đều được phản xạ theo một quy tắc được xác định rõ ràng bằng hình học, chẳng hạn:</w:t>
      </w:r>
      <w:r>
        <w:br/>
      </w:r>
      <w:r>
        <w:t>- Tia sáng phát ra từ một tiêu điểm của elip, hypebol (đối với các gương lõm elip, hypebol) sau khi gặp elip, hypebol sẽ bị hắt lại theo một tia (tia phản xạ) nằm trên đường thẳng đi qua tiêu điểm còn lại (H.7.29).</w:t>
      </w:r>
      <w:r>
        <w:br/>
      </w:r>
      <w:r>
        <w:drawing>
          <wp:inline xmlns:a="http://schemas.openxmlformats.org/drawingml/2006/main" xmlns:pic="http://schemas.openxmlformats.org/drawingml/2006/picture">
            <wp:extent cx="5800725" cy="1914525"/>
            <wp:docPr id="14" name="Picture 14"/>
            <wp:cNvGraphicFramePr>
              <a:graphicFrameLocks noChangeAspect="1"/>
            </wp:cNvGraphicFramePr>
            <a:graphic>
              <a:graphicData uri="http://schemas.openxmlformats.org/drawingml/2006/picture">
                <pic:pic>
                  <pic:nvPicPr>
                    <pic:cNvPr id="0" name="temp_inline_3ca7acb0ffb0489191375c70719bff08.jpg"/>
                    <pic:cNvPicPr/>
                  </pic:nvPicPr>
                  <pic:blipFill>
                    <a:blip r:embed="rId22"/>
                    <a:stretch>
                      <a:fillRect/>
                    </a:stretch>
                  </pic:blipFill>
                  <pic:spPr>
                    <a:xfrm>
                      <a:off x="0" y="0"/>
                      <a:ext cx="5800725" cy="1914525"/>
                    </a:xfrm>
                    <a:prstGeom prst="rect"/>
                  </pic:spPr>
                </pic:pic>
              </a:graphicData>
            </a:graphic>
          </wp:inline>
        </w:drawing>
      </w:r>
      <w:r>
        <w:br/>
      </w:r>
      <w:r>
        <w:t>- Tia sáng hướng tới một tiêu điểm của elip, hypebol (đối với các gương elip, hypebol lồi), khi gặp elip, hypebol sẽ bị hắt lại theo một tia nằm trên đường thẳng đi qua tiêu điểm còn lại (H.7.30).</w:t>
      </w:r>
      <w:r>
        <w:br/>
      </w:r>
      <w:r>
        <w:drawing>
          <wp:inline xmlns:a="http://schemas.openxmlformats.org/drawingml/2006/main" xmlns:pic="http://schemas.openxmlformats.org/drawingml/2006/picture">
            <wp:extent cx="5514975" cy="2152650"/>
            <wp:docPr id="15" name="Picture 15"/>
            <wp:cNvGraphicFramePr>
              <a:graphicFrameLocks noChangeAspect="1"/>
            </wp:cNvGraphicFramePr>
            <a:graphic>
              <a:graphicData uri="http://schemas.openxmlformats.org/drawingml/2006/picture">
                <pic:pic>
                  <pic:nvPicPr>
                    <pic:cNvPr id="0" name="temp_inline_6654eb3bc62349fcbd50392bc4ec04b9.jpg"/>
                    <pic:cNvPicPr/>
                  </pic:nvPicPr>
                  <pic:blipFill>
                    <a:blip r:embed="rId23"/>
                    <a:stretch>
                      <a:fillRect/>
                    </a:stretch>
                  </pic:blipFill>
                  <pic:spPr>
                    <a:xfrm>
                      <a:off x="0" y="0"/>
                      <a:ext cx="5514975" cy="2152650"/>
                    </a:xfrm>
                    <a:prstGeom prst="rect"/>
                  </pic:spPr>
                </pic:pic>
              </a:graphicData>
            </a:graphic>
          </wp:inline>
        </w:drawing>
      </w:r>
      <w:r>
        <w:br/>
      </w:r>
      <w:r>
        <w:t>- Với gương parabol lõm, tia sáng phát ra từ tiêu điểm khi gặp parabol sẽ bị hắt lại theo một tia vuông góc với đường chuẩn của parabol (H.7.31). Ngược lại, nếu tia tới vuông góc với đường chuẩn của parabol thì tia phản xạ sẽ đi qua tiêu điểm của parabol.</w:t>
      </w:r>
      <w:r>
        <w:br/>
      </w:r>
      <w:r>
        <w:drawing>
          <wp:inline xmlns:a="http://schemas.openxmlformats.org/drawingml/2006/main" xmlns:pic="http://schemas.openxmlformats.org/drawingml/2006/picture">
            <wp:extent cx="2400300" cy="2105025"/>
            <wp:docPr id="16" name="Picture 16"/>
            <wp:cNvGraphicFramePr>
              <a:graphicFrameLocks noChangeAspect="1"/>
            </wp:cNvGraphicFramePr>
            <a:graphic>
              <a:graphicData uri="http://schemas.openxmlformats.org/drawingml/2006/picture">
                <pic:pic>
                  <pic:nvPicPr>
                    <pic:cNvPr id="0" name="temp_inline_5bc2474491ef4ffab23ecfe48c96f0a8.jpg"/>
                    <pic:cNvPicPr/>
                  </pic:nvPicPr>
                  <pic:blipFill>
                    <a:blip r:embed="rId24"/>
                    <a:stretch>
                      <a:fillRect/>
                    </a:stretch>
                  </pic:blipFill>
                  <pic:spPr>
                    <a:xfrm>
                      <a:off x="0" y="0"/>
                      <a:ext cx="2400300" cy="2105025"/>
                    </a:xfrm>
                    <a:prstGeom prst="rect"/>
                  </pic:spPr>
                </pic:pic>
              </a:graphicData>
            </a:graphic>
          </wp:inline>
        </w:drawing>
      </w:r>
      <w:r>
        <w:br/>
      </w:r>
      <w:r>
        <w:t>Tính chất quang học giúp ta nhận được ánh sáng mạnh hơn khi các tia sáng hội tụ và giúp ta đổi hướng ánh sáng khi cần. Ta cũng có điều tương tự đối với tín hiệu âm thanh, tín hiệu truyền từ vệ tinh.</w:t>
      </w:r>
      <w:r>
        <w:br/>
      </w:r>
      <w:r>
        <w:rPr>
          <w:b/>
        </w:rPr>
        <w:t>* Một số ứng dụng</w:t>
      </w:r>
      <w:r>
        <w:br/>
      </w:r>
      <w:r>
        <w:t>Ba đường conic xuất hiện và có nhiều ứng dụng trong khoa học và trong cuộc sống, chẳng hạn:</w:t>
      </w:r>
      <w:r>
        <w:br/>
      </w:r>
      <w:r>
        <w:t>+ Tia nước bắn ra từ đài phun nước, đường đi bổng của quả bóng là những hình ảnh về đường parabol;</w:t>
      </w:r>
      <w:r>
        <w:br/>
      </w:r>
      <w:r>
        <w:t>+ Khi nghiêng cốc nước tròn, mặt nước trong cốc có hình elip. Tương tự, dưới ánh sáng mặt trời, bóng của một quả bóng, nhìn chung là một elip;</w:t>
      </w:r>
      <w:r>
        <w:br/>
      </w:r>
      <w:r>
        <w:t>+ Ánh sáng phát ra từ một bóng đèn Led trên trần nhà có thể tạo nên trên tường các nhánh hypebol;</w:t>
      </w:r>
      <w:r>
        <w:br/>
      </w:r>
      <w:r>
        <w:t>+ Nhiều công trình kiến trúc có hình elip, parabol hay hypebol.</w:t>
      </w:r>
      <w:r>
        <w:br/>
      </w:r>
      <w:r>
        <w:drawing>
          <wp:inline xmlns:a="http://schemas.openxmlformats.org/drawingml/2006/main" xmlns:pic="http://schemas.openxmlformats.org/drawingml/2006/picture">
            <wp:extent cx="6019800" cy="2486025"/>
            <wp:docPr id="17" name="Picture 17"/>
            <wp:cNvGraphicFramePr>
              <a:graphicFrameLocks noChangeAspect="1"/>
            </wp:cNvGraphicFramePr>
            <a:graphic>
              <a:graphicData uri="http://schemas.openxmlformats.org/drawingml/2006/picture">
                <pic:pic>
                  <pic:nvPicPr>
                    <pic:cNvPr id="0" name="temp_inline_2cf45a35dcda4a50a14e22580b9cd92c.jpg"/>
                    <pic:cNvPicPr/>
                  </pic:nvPicPr>
                  <pic:blipFill>
                    <a:blip r:embed="rId25"/>
                    <a:stretch>
                      <a:fillRect/>
                    </a:stretch>
                  </pic:blipFill>
                  <pic:spPr>
                    <a:xfrm>
                      <a:off x="0" y="0"/>
                      <a:ext cx="6019800" cy="2486025"/>
                    </a:xfrm>
                    <a:prstGeom prst="rect"/>
                  </pic:spPr>
                </pic:pic>
              </a:graphicData>
            </a:graphic>
          </wp:inline>
        </w:drawing>
      </w:r>
      <w:r>
        <w:br/>
      </w:r>
      <w:r>
        <w:t>+ Trong vũ trụ bao la, ánh sáng đóng vai trò sứ giả truyền tin. Ánh sáng phát ra từ một thiên thể sẽ mang những thông tin về nơi nó xuất phát. Khi nhận được ánh sáng, các nhà khoa học sẽ dựa vào đó để nghiên cứu, khám phá thiên thể. Trong thiên văn học, các gương trong kính thiên văn (H.7.32a) giúp nhà khoa học nhận được hình ảnh quan sát rõ nét hơn, ánh sáng thu được có các chỉ số phân tích rõ hơn.</w:t>
      </w:r>
      <w:r>
        <w:br/>
      </w:r>
      <w:r>
        <w:t>+ Ăng-ten vệ tinh parabol (H.7.32b) là thiết bị thu tín hiệu truyền về từ vệ tinh. Tín hiệu sau khi gặp parabol bị hắt lại và hội tụ về điểm thu được đặt tại tiêu điểm của parabol.</w:t>
      </w:r>
      <w:r>
        <w:br/>
      </w:r>
      <w:r>
        <w:t>+ Đèn pha đáy parabol (H.7.32c) giúp ánh sáng có thể phát xa (chẳng hạn giúp đèn ô tô có thể chiếu xa). Ánh sáng xuất phát từ vị trí tiêu điểm của parabol, chiếu vào đáy đèn, các tia sáng bị hắt lại thành các tia sáng nằm trên các đường thẳng song song.</w:t>
      </w:r>
      <w:r>
        <w:br/>
      </w:r>
      <w:r>
        <w:t>+ Trong y học, để tán sỏi thận, người ta có thể dùng chùm tia laser phát ra từ một tiêu điểm của gương elip để sau khi phản xạ sẽ hội tụ lại tiêu điểm còn lại cũng chính là vị trí sỏi.</w:t>
      </w:r>
      <w:r>
        <w:br/>
      </w:r>
      <w:r>
        <w:t>+ Tháp giải nhiệt hình hypebol trong lò phản ứng hạt nhân hay trong nhà máy nhiệt điện có kiến trúc đảm bảo độ vững chãi, tiết kiệm nguyên vật liệu và giúp quá trình tỏa nhiệt được thuận lợi.</w:t>
      </w:r>
      <w:r>
        <w:br/>
      </w:r>
      <w:r>
        <w:drawing>
          <wp:inline xmlns:a="http://schemas.openxmlformats.org/drawingml/2006/main" xmlns:pic="http://schemas.openxmlformats.org/drawingml/2006/picture">
            <wp:extent cx="1905000" cy="1905000"/>
            <wp:docPr id="18" name="Picture 18"/>
            <wp:cNvGraphicFramePr>
              <a:graphicFrameLocks noChangeAspect="1"/>
            </wp:cNvGraphicFramePr>
            <a:graphic>
              <a:graphicData uri="http://schemas.openxmlformats.org/drawingml/2006/picture">
                <pic:pic>
                  <pic:nvPicPr>
                    <pic:cNvPr id="0" name="temp_inline_52c43ce11c3f438996db4f760d75850e.jpg"/>
                    <pic:cNvPicPr/>
                  </pic:nvPicPr>
                  <pic:blipFill>
                    <a:blip r:embed="rId26"/>
                    <a:stretch>
                      <a:fillRect/>
                    </a:stretch>
                  </pic:blipFill>
                  <pic:spPr>
                    <a:xfrm>
                      <a:off x="0" y="0"/>
                      <a:ext cx="1905000" cy="1905000"/>
                    </a:xfrm>
                    <a:prstGeom prst="rect"/>
                  </pic:spPr>
                </pic:pic>
              </a:graphicData>
            </a:graphic>
          </wp:inline>
        </w:drawing>
      </w:r>
      <w:r>
        <w:br/>
      </w:r>
      <w:r>
        <w:t>+ Bằng các quan sát và phân tích thiên văn, Johannes Kepler (1571 – 1630) đã đưa ra định luật nói rằng, các hành tinh trong hệ Mặt Trời chuyển động theo các quỹ đạo là các đường elip nhận tâm Mặt Trời là một tiêu điểm.</w:t>
      </w:r>
      <w:r>
        <w:br/>
      </w:r>
      <w:r>
        <w:rPr>
          <w:b/>
        </w:rPr>
        <w:t>Ví dụ:</w:t>
      </w:r>
      <w:r>
        <w:t xml:space="preserve"> Gương elip trong một máy tán sỏi thận ứng với elip có phương trình chính tắc là </w:t>
      </w:r>
      <w:r>
        <w:t>x</w:t>
      </w:r>
      <w:r>
        <w:t>2</w:t>
      </w:r>
      <w:r>
        <w:t>484</w:t>
      </w:r>
      <w:r>
        <w:t>+</w:t>
      </w:r>
      <w:r>
        <w:t>y</w:t>
      </w:r>
      <w:r>
        <w:t>2</w:t>
      </w:r>
      <w:r>
        <w:t>84</w:t>
      </w:r>
      <w:r>
        <w:t>=</w:t>
      </w:r>
      <w:r>
        <w:t>1</w:t>
      </w:r>
      <w:r>
        <w:t>(x^(2))/(484)+(y^(2))/(84)=1</w:t>
      </w:r>
      <w:r>
        <w:t xml:space="preserve"> (đơn vị cm)</w:t>
      </w:r>
      <w:r>
        <w:br/>
      </w:r>
      <w:r>
        <w:drawing>
          <wp:inline xmlns:a="http://schemas.openxmlformats.org/drawingml/2006/main" xmlns:pic="http://schemas.openxmlformats.org/drawingml/2006/picture">
            <wp:extent cx="5486400" cy="2514600"/>
            <wp:docPr id="19" name="Picture 19"/>
            <wp:cNvGraphicFramePr>
              <a:graphicFrameLocks noChangeAspect="1"/>
            </wp:cNvGraphicFramePr>
            <a:graphic>
              <a:graphicData uri="http://schemas.openxmlformats.org/drawingml/2006/picture">
                <pic:pic>
                  <pic:nvPicPr>
                    <pic:cNvPr id="0" name="temp_inline_7b2250419fc54e769f056d6e2db2fbb2.jpg"/>
                    <pic:cNvPicPr/>
                  </pic:nvPicPr>
                  <pic:blipFill>
                    <a:blip r:embed="rId27"/>
                    <a:stretch>
                      <a:fillRect/>
                    </a:stretch>
                  </pic:blipFill>
                  <pic:spPr>
                    <a:xfrm>
                      <a:off x="0" y="0"/>
                      <a:ext cx="5486400" cy="2514600"/>
                    </a:xfrm>
                    <a:prstGeom prst="rect"/>
                  </pic:spPr>
                </pic:pic>
              </a:graphicData>
            </a:graphic>
          </wp:inline>
        </w:drawing>
      </w:r>
      <w:r>
        <w:br/>
      </w:r>
      <w:r>
        <w:t>Tính khoảng cách từ vị trí đầu phát sóng của máy đến vị trí của sỏi thận cần tán.</w:t>
      </w:r>
      <w:r>
        <w:br/>
      </w:r>
      <w:r>
        <w:rPr>
          <w:b/>
        </w:rPr>
        <w:t>Hướng dẫn giải</w:t>
      </w:r>
      <w:r>
        <w:br/>
      </w:r>
      <w:r>
        <w:t xml:space="preserve">Từ phương trình của elip </w:t>
      </w:r>
      <w:r>
        <w:t>x</w:t>
      </w:r>
      <w:r>
        <w:t>2</w:t>
      </w:r>
      <w:r>
        <w:t>484</w:t>
      </w:r>
      <w:r>
        <w:t>+</w:t>
      </w:r>
      <w:r>
        <w:t>y</w:t>
      </w:r>
      <w:r>
        <w:t>2</w:t>
      </w:r>
      <w:r>
        <w:t>84</w:t>
      </w:r>
      <w:r>
        <w:t>=</w:t>
      </w:r>
      <w:r>
        <w:t>1</w:t>
      </w:r>
      <w:r>
        <w:t>(x^(2))/(484)+(y^(2))/(84)=1</w:t>
      </w:r>
      <w:r>
        <w:t xml:space="preserve"> ta có a</w:t>
      </w:r>
      <w:r>
        <w:rPr>
          <w:vertAlign w:val="superscript"/>
        </w:rPr>
        <w:t>2</w:t>
      </w:r>
      <w:r>
        <w:t xml:space="preserve"> = 484, b</w:t>
      </w:r>
      <w:r>
        <w:rPr>
          <w:vertAlign w:val="superscript"/>
        </w:rPr>
        <w:t>2</w:t>
      </w:r>
      <w:r>
        <w:t xml:space="preserve"> = 84.</w:t>
      </w:r>
      <w:r>
        <w:br/>
      </w:r>
      <w:r>
        <w:t xml:space="preserve">Khi đó </w:t>
      </w:r>
      <w:r>
        <w:t>c</w:t>
      </w:r>
      <w:r>
        <w:t>=</w:t>
      </w:r>
      <w:r>
        <w:t>√</w:t>
      </w:r>
      <w:r>
        <w:t>a</w:t>
      </w:r>
      <w:r>
        <w:t>2</w:t>
      </w:r>
      <w:r>
        <w:t>−</w:t>
      </w:r>
      <w:r>
        <w:t>b</w:t>
      </w:r>
      <w:r>
        <w:t>2</w:t>
      </w:r>
      <w:r>
        <w:t>=</w:t>
      </w:r>
      <w:r>
        <w:t>√</w:t>
      </w:r>
      <w:r>
        <w:t>484</w:t>
      </w:r>
      <w:r>
        <w:t>−</w:t>
      </w:r>
      <w:r>
        <w:t>84</w:t>
      </w:r>
      <w:r>
        <w:t>=</w:t>
      </w:r>
      <w:r>
        <w:t>√</w:t>
      </w:r>
      <w:r>
        <w:t>400</w:t>
      </w:r>
      <w:r>
        <w:t>=</w:t>
      </w:r>
      <w:r>
        <w:t>20</w:t>
      </w:r>
      <w:r>
        <w:t>c=√(a^(2)−b^(2))=√(484−84)=√(400)=20</w:t>
      </w:r>
      <w:r>
        <w:t xml:space="preserve"> .</w:t>
      </w:r>
      <w:r>
        <w:br/>
      </w:r>
      <w:r>
        <w:t>Tiêu cự của elip bằng 2c = 2.20 = 40.</w:t>
      </w:r>
      <w:r>
        <w:br/>
      </w:r>
      <w:r>
        <w:t>Khoảng cách từ đầu phát sóng của máy đến vị trí của sỏi thận cần tán chính là tiêu cự của elip và bằng 40 cm.</w:t>
      </w:r>
      <w:r>
        <w:br/>
      </w:r>
      <w:r>
        <w:t>Vậy khoảng cách từ đầu phát sóng của máy đến vị trí của sỏi thận cần tán là 40 cm.</w:t>
      </w:r>
      <w:r>
        <w:br/>
      </w:r>
      <w:r>
        <w:rPr>
          <w:b/>
        </w:rPr>
        <w:t>Xem thêm lời giải bài tập Toán lớp 10 Kết nối tri thức với cuộc sống hay, chi tiết khác:</w:t>
      </w:r>
      <w:r>
        <w:br/>
      </w:r>
      <w:r>
        <w:t>Bài 23: Quy tắc đếm</w:t>
      </w:r>
      <w:r>
        <w:br/>
      </w:r>
      <w:r>
        <w:t>Bài 24: Hoán vị, chỉnh hợp và tổ hợp</w:t>
      </w:r>
      <w:r>
        <w:br/>
      </w:r>
      <w:r>
        <w:t>Bài 25: Nhị thức Newton</w:t>
      </w:r>
      <w:r>
        <w:br/>
      </w:r>
      <w:r>
        <w:t>Bài tập cuối chương 8</w:t>
      </w:r>
      <w:r>
        <w:br/>
      </w:r>
      <w:r>
        <w:t>Bài 26: Biến cố và định nghĩa cổ điển của xác suất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