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21: Đường tròn trong mặt phẳng tọa độ</w:t>
      </w:r>
    </w:p>
    <w:p>
      <w:r>
        <w:rPr>
          <w:b/>
        </w:rPr>
        <w:t>Lý thuyết Toán 10 Bài 21: Đường tròn trong mặt phẳng tọa độ - Kết nối tri thức</w:t>
      </w:r>
      <w:r>
        <w:br/>
      </w:r>
      <w:r>
        <w:rPr>
          <w:b/>
        </w:rPr>
        <w:t>A. Lý thuyết Đường tròn trong mặt phẳng tọa độ</w:t>
      </w:r>
      <w:r>
        <w:br/>
      </w:r>
      <w:r>
        <w:rPr>
          <w:b/>
        </w:rPr>
        <w:t>1. Phương trình đường tròn</w:t>
      </w:r>
      <w:r>
        <w:br/>
      </w:r>
      <w:r>
        <w:t>- Điểm M(x; y) thuộc đường tròn (C), tâm I(a; b), bán kính R khi và chỉ khi</w:t>
      </w:r>
      <w:r>
        <w:br/>
      </w:r>
      <w:r>
        <w:t>(x – a)</w:t>
      </w:r>
      <w:r>
        <w:rPr>
          <w:vertAlign w:val="superscript"/>
        </w:rPr>
        <w:t>2</w:t>
      </w:r>
      <w:r>
        <w:t xml:space="preserve"> + (y – b)</w:t>
      </w:r>
      <w:r>
        <w:rPr>
          <w:vertAlign w:val="superscript"/>
        </w:rPr>
        <w:t>2</w:t>
      </w:r>
      <w:r>
        <w:t xml:space="preserve"> = R</w:t>
      </w:r>
      <w:r>
        <w:rPr>
          <w:vertAlign w:val="superscript"/>
        </w:rPr>
        <w:t>2</w:t>
      </w:r>
      <w:r>
        <w:t xml:space="preserve"> (1)</w:t>
      </w:r>
      <w:r>
        <w:br/>
      </w:r>
      <w:r>
        <w:drawing>
          <wp:inline xmlns:a="http://schemas.openxmlformats.org/drawingml/2006/main" xmlns:pic="http://schemas.openxmlformats.org/drawingml/2006/picture">
            <wp:extent cx="2466975" cy="2247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6187a652412438c8be2baeacc1dc55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2479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Ta gọi (1) là phương trình đường tròn (C).</w:t>
      </w:r>
      <w:r>
        <w:br/>
      </w:r>
      <w:r>
        <w:rPr>
          <w:b/>
        </w:rPr>
        <w:t>Nhận xét:</w:t>
      </w:r>
      <w:r>
        <w:br/>
      </w:r>
      <w:r>
        <w:t xml:space="preserve">- </w:t>
      </w:r>
      <w:r>
        <w:t>Phương trình (1) tương đương với: x</w:t>
      </w:r>
      <w:r>
        <w:rPr>
          <w:vertAlign w:val="superscript"/>
        </w:rPr>
        <w:t>2</w:t>
      </w:r>
      <w:r>
        <w:t xml:space="preserve"> + y</w:t>
      </w:r>
      <w:r>
        <w:rPr>
          <w:vertAlign w:val="superscript"/>
        </w:rPr>
        <w:t>2</w:t>
      </w:r>
      <w:r>
        <w:t xml:space="preserve"> – 2ax – 2by + (a</w:t>
      </w:r>
      <w:r>
        <w:rPr>
          <w:vertAlign w:val="superscript"/>
        </w:rPr>
        <w:t>2</w:t>
      </w:r>
      <w:r>
        <w:t xml:space="preserve"> + b</w:t>
      </w:r>
      <w:r>
        <w:rPr>
          <w:vertAlign w:val="superscript"/>
        </w:rPr>
        <w:t>2</w:t>
      </w:r>
      <w:r>
        <w:t xml:space="preserve"> – R</w:t>
      </w:r>
      <w:r>
        <w:rPr>
          <w:vertAlign w:val="superscript"/>
        </w:rPr>
        <w:t>2</w:t>
      </w:r>
      <w:r>
        <w:t>) = 0.</w:t>
      </w:r>
      <w:r>
        <w:br/>
      </w:r>
      <w:r>
        <w:t>- Phương trình x</w:t>
      </w:r>
      <w:r>
        <w:rPr>
          <w:vertAlign w:val="superscript"/>
        </w:rPr>
        <w:t>2</w:t>
      </w:r>
      <w:r>
        <w:t xml:space="preserve"> + y</w:t>
      </w:r>
      <w:r>
        <w:rPr>
          <w:vertAlign w:val="superscript"/>
        </w:rPr>
        <w:t>2</w:t>
      </w:r>
      <w:r>
        <w:t xml:space="preserve"> – 2ax – 2by + c = 0 là phương trình của một đường tròn (C) khi và chỉ khi a</w:t>
      </w:r>
      <w:r>
        <w:rPr>
          <w:vertAlign w:val="superscript"/>
        </w:rPr>
        <w:t>2</w:t>
      </w:r>
      <w:r>
        <w:t xml:space="preserve"> + b</w:t>
      </w:r>
      <w:r>
        <w:rPr>
          <w:vertAlign w:val="superscript"/>
        </w:rPr>
        <w:t>2</w:t>
      </w:r>
      <w:r>
        <w:t xml:space="preserve"> – c &gt; 0. Khi đó, (C) có tâm I(a; b) và bán kính </w:t>
      </w:r>
      <w:r>
        <w:t>R</w:t>
      </w:r>
      <w:r>
        <w:t>=</w:t>
      </w:r>
      <w:r>
        <w:t>√</w:t>
      </w:r>
      <w:r>
        <w:t>a</w:t>
      </w:r>
      <w:r>
        <w:t>2</w:t>
      </w:r>
      <w:r>
        <w:t>+</w:t>
      </w:r>
      <w:r>
        <w:t>b</w:t>
      </w:r>
      <w:r>
        <w:t>2</w:t>
      </w:r>
      <w:r>
        <w:t>−</w:t>
      </w:r>
      <w:r>
        <w:t>c</w:t>
      </w:r>
      <w:r>
        <w:t>R=√(a^(2)+b^(2)−c)</w:t>
      </w:r>
      <w:r>
        <w:br/>
      </w:r>
      <w:r>
        <w:rPr>
          <w:b/>
        </w:rPr>
        <w:t>Ví dụ:</w:t>
      </w:r>
      <w:r>
        <w:br/>
      </w:r>
      <w:r>
        <w:t>a) Viết phương trình đường tròn (C) có tâm I(2; –1) và bán kính R = 1.</w:t>
      </w:r>
      <w:r>
        <w:br/>
      </w:r>
      <w:r>
        <w:t>b) Cho phương trình đường tròn x</w:t>
      </w:r>
      <w:r>
        <w:rPr>
          <w:vertAlign w:val="superscript"/>
        </w:rPr>
        <w:t>2</w:t>
      </w:r>
      <w:r>
        <w:t xml:space="preserve"> + y</w:t>
      </w:r>
      <w:r>
        <w:rPr>
          <w:vertAlign w:val="superscript"/>
        </w:rPr>
        <w:t>2</w:t>
      </w:r>
      <w:r>
        <w:t xml:space="preserve"> + 2x + 4y – 5 = 0. Hãy xác định tâm và bán kính của đường tròn này.</w:t>
      </w:r>
      <w:r>
        <w:br/>
      </w:r>
      <w:r>
        <w:rPr>
          <w:b/>
        </w:rPr>
        <w:t>Hướng dẫn giải</w:t>
      </w:r>
      <w:r>
        <w:br/>
      </w:r>
      <w:r>
        <w:t>a) Phương trình đường tròn (C) có tâm I(2; –1) và bán kính R = 1 là:</w:t>
      </w:r>
      <w:r>
        <w:br/>
      </w:r>
      <w:r>
        <w:t>(x – 2)</w:t>
      </w:r>
      <w:r>
        <w:rPr>
          <w:vertAlign w:val="superscript"/>
        </w:rPr>
        <w:t>2</w:t>
      </w:r>
      <w:r>
        <w:t xml:space="preserve"> + (y + 1)</w:t>
      </w:r>
      <w:r>
        <w:rPr>
          <w:vertAlign w:val="superscript"/>
        </w:rPr>
        <w:t>2</w:t>
      </w:r>
      <w:r>
        <w:t xml:space="preserve"> = 1 .</w:t>
      </w:r>
      <w:r>
        <w:br/>
      </w:r>
      <w:r>
        <w:t>b) Từ phương trình x</w:t>
      </w:r>
      <w:r>
        <w:rPr>
          <w:vertAlign w:val="superscript"/>
        </w:rPr>
        <w:t>2</w:t>
      </w:r>
      <w:r>
        <w:t xml:space="preserve"> + y</w:t>
      </w:r>
      <w:r>
        <w:rPr>
          <w:vertAlign w:val="superscript"/>
        </w:rPr>
        <w:t>2</w:t>
      </w:r>
      <w:r>
        <w:t xml:space="preserve"> + 2x + 4y – 5 = 0</w:t>
      </w:r>
      <w:r>
        <w:br/>
      </w:r>
      <w:r>
        <w:t>⇔ x</w:t>
      </w:r>
      <w:r>
        <w:rPr>
          <w:vertAlign w:val="superscript"/>
        </w:rPr>
        <w:t>2</w:t>
      </w:r>
      <w:r>
        <w:t xml:space="preserve"> + y</w:t>
      </w:r>
      <w:r>
        <w:rPr>
          <w:vertAlign w:val="superscript"/>
        </w:rPr>
        <w:t>2</w:t>
      </w:r>
      <w:r>
        <w:t xml:space="preserve"> – 2.( –1).x – 2.( –2).y + (– 5) = 0</w:t>
      </w:r>
      <w:r>
        <w:br/>
      </w:r>
      <w:r>
        <w:t>Khi đó a = –1 và b = –2, c = – 5.</w:t>
      </w:r>
      <w:r>
        <w:br/>
      </w:r>
      <w:r>
        <w:t>Suy ra tâm của đường tròn này là I(–1; –2) và bán kính của đường tròn là:</w:t>
      </w:r>
      <w:r>
        <w:br/>
      </w:r>
      <w:r>
        <w:t>R</w:t>
      </w:r>
      <w:r>
        <w:t>=</w:t>
      </w:r>
      <w:r>
        <w:t>√</w:t>
      </w:r>
      <w:r>
        <w:t>(</w:t>
      </w:r>
      <w:r>
        <w:t>−</w:t>
      </w:r>
      <w:r>
        <w:t>1</w:t>
      </w:r>
      <w:r>
        <w:t>)</w:t>
      </w:r>
      <w:r>
        <w:t>2</w:t>
      </w:r>
      <w:r>
        <w:t>+</w:t>
      </w:r>
      <w:r>
        <w:t>(</w:t>
      </w:r>
      <w:r>
        <w:t>−</w:t>
      </w:r>
      <w:r>
        <w:t>2</w:t>
      </w:r>
      <w:r>
        <w:t>)</w:t>
      </w:r>
      <w:r>
        <w:t>2</w:t>
      </w:r>
      <w:r>
        <w:t>−</w:t>
      </w:r>
      <w:r>
        <w:t>(</w:t>
      </w:r>
      <w:r>
        <w:t>−</w:t>
      </w:r>
      <w:r>
        <w:t>5</w:t>
      </w:r>
      <w:r>
        <w:t>)</w:t>
      </w:r>
      <w:r>
        <w:t>=</w:t>
      </w:r>
      <w:r>
        <w:t>√</w:t>
      </w:r>
      <w:r>
        <w:t>10</w:t>
      </w:r>
      <w:r>
        <w:t>R=√((−1)^(2)+(−2)^(2)−(−5))=√(10)</w:t>
      </w:r>
      <w:r>
        <w:br/>
      </w:r>
      <w:r>
        <w:t xml:space="preserve">Vậy tâm của đường tròn này là: I(–1; –2) và bán kính R= </w:t>
      </w:r>
      <w:r>
        <w:t>√</w:t>
      </w:r>
      <w:r>
        <w:t>10</w:t>
      </w:r>
      <w:r>
        <w:t>√(10)</w:t>
      </w:r>
      <w:r>
        <w:t>.</w:t>
      </w:r>
      <w:r>
        <w:br/>
      </w:r>
      <w:r>
        <w:rPr>
          <w:b/>
        </w:rPr>
        <w:t>2. Phương trình tiếp tuyến của đường tròn</w:t>
      </w:r>
      <w:r>
        <w:br/>
      </w:r>
      <w:r>
        <w:t>Cho điểm M(x</w:t>
      </w:r>
      <w:r>
        <w:rPr>
          <w:vertAlign w:val="subscript"/>
        </w:rPr>
        <w:t>0</w:t>
      </w:r>
      <w:r>
        <w:t>; y</w:t>
      </w:r>
      <w:r>
        <w:rPr>
          <w:vertAlign w:val="subscript"/>
        </w:rPr>
        <w:t>0</w:t>
      </w:r>
      <w:r>
        <w:t>) thuộc đường tròn (C): (x – a)</w:t>
      </w:r>
      <w:r>
        <w:rPr>
          <w:vertAlign w:val="superscript"/>
        </w:rPr>
        <w:t>2</w:t>
      </w:r>
      <w:r>
        <w:t xml:space="preserve"> + (y – b)</w:t>
      </w:r>
      <w:r>
        <w:rPr>
          <w:vertAlign w:val="superscript"/>
        </w:rPr>
        <w:t>2</w:t>
      </w:r>
      <w:r>
        <w:t xml:space="preserve"> = R</w:t>
      </w:r>
      <w:r>
        <w:rPr>
          <w:vertAlign w:val="superscript"/>
        </w:rPr>
        <w:t>2</w:t>
      </w:r>
      <w:r>
        <w:t xml:space="preserve"> (tâm I(a; b), bán kính R). Khi đó, tiếp tuyến ∆ của (C) tại M(x</w:t>
      </w:r>
      <w:r>
        <w:rPr>
          <w:vertAlign w:val="subscript"/>
        </w:rPr>
        <w:t>0</w:t>
      </w:r>
      <w:r>
        <w:t>; y</w:t>
      </w:r>
      <w:r>
        <w:rPr>
          <w:vertAlign w:val="subscript"/>
        </w:rPr>
        <w:t>0</w:t>
      </w:r>
      <w:r>
        <w:t xml:space="preserve">) có vectơ pháp tuyến </w:t>
      </w:r>
      <w:r>
        <w:t>−</w:t>
      </w:r>
      <w:r>
        <w:t>−</w:t>
      </w:r>
      <w:r>
        <w:t>→</w:t>
      </w:r>
      <w:r>
        <w:t>M</w:t>
      </w:r>
      <w:r>
        <w:t>I</w:t>
      </w:r>
      <w:r>
        <w:t>=</w:t>
      </w:r>
      <w:r>
        <w:t>(</w:t>
      </w:r>
      <w:r>
        <w:t>a</w:t>
      </w:r>
      <w:r>
        <w:t>−</w:t>
      </w:r>
      <w:r>
        <w:t>x</w:t>
      </w:r>
      <w:r>
        <w:t>0</w:t>
      </w:r>
      <w:r>
        <w:t>;</w:t>
      </w:r>
      <w:r>
        <w:t>b</w:t>
      </w:r>
      <w:r>
        <w:t>−</w:t>
      </w:r>
      <w:r>
        <w:t>y</w:t>
      </w:r>
      <w:r>
        <w:t>0</w:t>
      </w:r>
      <w:r>
        <w:t>)</w:t>
      </w:r>
      <w:r>
        <w:t>MI→=(a−x_(0);b−y_(0))</w:t>
      </w:r>
      <w:r>
        <w:t xml:space="preserve"> và phương trình:</w:t>
      </w:r>
      <w:r>
        <w:br/>
      </w:r>
      <w:r>
        <w:t>(a – x</w:t>
      </w:r>
      <w:r>
        <w:rPr>
          <w:vertAlign w:val="subscript"/>
        </w:rPr>
        <w:t>0</w:t>
      </w:r>
      <w:r>
        <w:t>)(x – x</w:t>
      </w:r>
      <w:r>
        <w:rPr>
          <w:vertAlign w:val="subscript"/>
        </w:rPr>
        <w:t>0</w:t>
      </w:r>
      <w:r>
        <w:t>) + (b – y</w:t>
      </w:r>
      <w:r>
        <w:rPr>
          <w:vertAlign w:val="subscript"/>
        </w:rPr>
        <w:t>0</w:t>
      </w:r>
      <w:r>
        <w:t>)(y – y</w:t>
      </w:r>
      <w:r>
        <w:rPr>
          <w:vertAlign w:val="subscript"/>
        </w:rPr>
        <w:t>0</w:t>
      </w:r>
      <w:r>
        <w:t>) = 0.</w:t>
      </w:r>
      <w:r>
        <w:br/>
      </w:r>
      <w:r>
        <w:drawing>
          <wp:inline xmlns:a="http://schemas.openxmlformats.org/drawingml/2006/main" xmlns:pic="http://schemas.openxmlformats.org/drawingml/2006/picture">
            <wp:extent cx="2914650" cy="2171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f8a5fed26ed4c659e82eb35e5b9410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717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Ví dụ: </w:t>
      </w:r>
      <w:r>
        <w:t>Cho đường tròn (C) có phương trình (x – 1)</w:t>
      </w:r>
      <w:r>
        <w:rPr>
          <w:vertAlign w:val="superscript"/>
        </w:rPr>
        <w:t>2</w:t>
      </w:r>
      <w:r>
        <w:t xml:space="preserve"> + (y + 2)</w:t>
      </w:r>
      <w:r>
        <w:rPr>
          <w:vertAlign w:val="superscript"/>
        </w:rPr>
        <w:t>2</w:t>
      </w:r>
      <w:r>
        <w:t xml:space="preserve"> = 10 và điểm M(0; 1) thuộc đường tròn (C). Hãy viết phương trình tiếp tuyến của (C) tại điểm M.</w:t>
      </w:r>
      <w:r>
        <w:br/>
      </w:r>
      <w:r>
        <w:rPr>
          <w:b/>
        </w:rPr>
        <w:t>Hướng dẫn giải</w:t>
      </w:r>
      <w:r>
        <w:br/>
      </w:r>
      <w:r>
        <w:t>Từ phương trình đường tròn (C): (x – 1)</w:t>
      </w:r>
      <w:r>
        <w:rPr>
          <w:vertAlign w:val="superscript"/>
        </w:rPr>
        <w:t>2</w:t>
      </w:r>
      <w:r>
        <w:t xml:space="preserve"> + (y + 2)</w:t>
      </w:r>
      <w:r>
        <w:rPr>
          <w:vertAlign w:val="superscript"/>
        </w:rPr>
        <w:t>2</w:t>
      </w:r>
      <w:r>
        <w:t xml:space="preserve"> = 10 suy ra tâm của (C) là I(1; –2).</w:t>
      </w:r>
      <w:r>
        <w:br/>
      </w:r>
      <w:r>
        <w:t>Tiếp tuyến của (C) tại M là đường thẳng đi qua M và vuông góc với MI.</w:t>
      </w:r>
      <w:r>
        <w:br/>
      </w:r>
      <w:r>
        <w:t xml:space="preserve">Khi đó tiếp tuyến của (C) tại M(0; 1) có vectơ pháp tuyến </w:t>
      </w:r>
      <w:r>
        <w:t>−</w:t>
      </w:r>
      <w:r>
        <w:t>−</w:t>
      </w:r>
      <w:r>
        <w:t>→</w:t>
      </w:r>
      <w:r>
        <w:t>M</w:t>
      </w:r>
      <w:r>
        <w:t>I</w:t>
      </w:r>
      <w:r>
        <w:t>=</w:t>
      </w:r>
      <w:r>
        <w:t>(</w:t>
      </w:r>
      <w:r>
        <w:t>1</w:t>
      </w:r>
      <w:r>
        <w:t>−</w:t>
      </w:r>
      <w:r>
        <w:t>0</w:t>
      </w:r>
      <w:r>
        <w:t>;</w:t>
      </w:r>
      <w:r>
        <w:t>−</w:t>
      </w:r>
      <w:r>
        <w:t>2</w:t>
      </w:r>
      <w:r>
        <w:t>−</w:t>
      </w:r>
      <w:r>
        <w:t>1</w:t>
      </w:r>
      <w:r>
        <w:t>)</w:t>
      </w:r>
      <w:r>
        <w:t>=</w:t>
      </w:r>
      <w:r>
        <w:t>(</w:t>
      </w:r>
      <w:r>
        <w:t>1</w:t>
      </w:r>
      <w:r>
        <w:t>;</w:t>
      </w:r>
      <w:r>
        <w:t>−</w:t>
      </w:r>
      <w:r>
        <w:t>3</w:t>
      </w:r>
      <w:r>
        <w:t>)</w:t>
      </w:r>
      <w:r>
        <w:t>MI→=(1−0;−2−1)=(1;−3)</w:t>
      </w:r>
      <w:r>
        <w:t xml:space="preserve"> , nên ta có phương trình:</w:t>
      </w:r>
      <w:r>
        <w:br/>
      </w:r>
      <w:r>
        <w:t>1(x – 0) + (–2)(y – 1) = 0 ⇔ x – 2y + 2 = 0.</w:t>
      </w:r>
      <w:r>
        <w:br/>
      </w:r>
      <w:r>
        <w:t>Vậy phương trình tiếp tuyến của (C) tại M(0; 1) là x – 2y + 2 = 0.</w:t>
      </w:r>
      <w:r>
        <w:br/>
      </w:r>
      <w:r>
        <w:rPr>
          <w:b/>
        </w:rPr>
      </w:r>
      <w:r>
        <w:br/>
      </w:r>
      <w:r>
        <w:rPr>
          <w:b/>
        </w:rPr>
        <w:t>B. Bài tập Đường tròn trong mặt phẳng tọa độ</w:t>
      </w:r>
      <w:r>
        <w:br/>
      </w:r>
      <w:r>
        <w:rPr>
          <w:b/>
        </w:rPr>
        <w:t>1. Bài tập trắc nghiệm</w:t>
      </w:r>
      <w:r>
        <w:br/>
      </w:r>
      <w:r>
        <w:rPr>
          <w:b/>
        </w:rPr>
        <w:t>Câu 1.</w:t>
      </w:r>
      <w:r>
        <w:t xml:space="preserve"> Cho đường tròn (C) : (x + 1)</w:t>
      </w:r>
      <w:r>
        <w:rPr>
          <w:vertAlign w:val="superscript"/>
        </w:rPr>
        <w:t>2</w:t>
      </w:r>
      <w:r>
        <w:t xml:space="preserve"> + (y −</w:t>
      </w:r>
      <w:r>
        <w:t xml:space="preserve"> </w:t>
      </w:r>
      <w:r>
        <w:t>√</w:t>
      </w:r>
      <w:r>
        <w:t>2</w:t>
      </w:r>
      <w:r>
        <w:t>√(2)</w:t>
      </w:r>
      <w:r>
        <w:t>)</w:t>
      </w:r>
      <w:r>
        <w:rPr>
          <w:vertAlign w:val="superscript"/>
        </w:rPr>
        <w:t>2</w:t>
      </w:r>
      <w:r>
        <w:t xml:space="preserve"> = 8. Tâm I của đường tròn là:</w:t>
      </w:r>
      <w:r>
        <w:br/>
      </w:r>
      <w:r>
        <w:rPr>
          <w:b/>
        </w:rPr>
        <w:t xml:space="preserve">A. </w:t>
      </w:r>
      <w:r>
        <w:t xml:space="preserve">I(−1; </w:t>
      </w:r>
      <w:r>
        <w:t>√</w:t>
      </w:r>
      <w:r>
        <w:t>2</w:t>
      </w:r>
      <w:r>
        <w:t>√(2)</w:t>
      </w:r>
      <w:r>
        <w:t>);</w:t>
      </w:r>
      <w:r>
        <w:rPr>
          <w:b/>
        </w:rPr>
        <w:t xml:space="preserve">                 </w:t>
      </w:r>
      <w:r>
        <w:br/>
      </w:r>
      <w:r>
        <w:rPr>
          <w:b/>
        </w:rPr>
        <w:t xml:space="preserve">B. </w:t>
      </w:r>
      <w:r>
        <w:t>I(1; −</w:t>
      </w:r>
      <w:r>
        <w:t xml:space="preserve"> </w:t>
      </w:r>
      <w:r>
        <w:t>√</w:t>
      </w:r>
      <w:r>
        <w:t>2</w:t>
      </w:r>
      <w:r>
        <w:t>√(2)</w:t>
      </w:r>
      <w:r>
        <w:t>);</w:t>
      </w:r>
      <w:r>
        <w:rPr>
          <w:b/>
        </w:rPr>
        <w:t xml:space="preserve">     </w:t>
      </w:r>
      <w:r>
        <w:br/>
      </w:r>
      <w:r>
        <w:rPr>
          <w:b/>
        </w:rPr>
        <w:t xml:space="preserve">C. </w:t>
      </w:r>
      <w:r>
        <w:t xml:space="preserve">I(1; </w:t>
      </w:r>
      <w:r>
        <w:t>√</w:t>
      </w:r>
      <w:r>
        <w:t>2</w:t>
      </w:r>
      <w:r>
        <w:t>√(2)</w:t>
      </w:r>
      <w:r>
        <w:t>);</w:t>
      </w:r>
      <w:r>
        <w:br/>
      </w:r>
      <w:r>
        <w:rPr>
          <w:b/>
        </w:rPr>
        <w:t xml:space="preserve">D. . </w:t>
      </w:r>
      <w:r>
        <w:t>I(−1; −</w:t>
      </w:r>
      <w:r>
        <w:t xml:space="preserve"> </w:t>
      </w:r>
      <w:r>
        <w:t>√</w:t>
      </w:r>
      <w:r>
        <w:t>2</w:t>
      </w:r>
      <w:r>
        <w:t>√(2)</w:t>
      </w:r>
      <w:r>
        <w:t>);.</w:t>
      </w:r>
      <w:r>
        <w:br/>
      </w:r>
      <w:r>
        <w:rPr>
          <w:b/>
        </w:rPr>
        <w:t xml:space="preserve">Hiển thị đáp án  </w:t>
      </w:r>
      <w:r>
        <w:br/>
      </w:r>
      <w:r>
        <w:br/>
      </w:r>
      <w:r>
        <w:t xml:space="preserve">Đáp án: </w:t>
      </w:r>
      <w:r>
        <w:rPr>
          <w:b/>
        </w:rPr>
        <w:t>A</w:t>
      </w:r>
      <w:r>
        <w:br/>
      </w:r>
      <w:r>
        <w:t>Giải thích:</w:t>
      </w:r>
      <w:r>
        <w:br/>
      </w:r>
      <w:r>
        <w:t>Lí thuyết: Phương trình đường tròn tâm I(a; b) và bán kính R là:</w:t>
      </w:r>
      <w:r>
        <w:br/>
      </w:r>
      <w:r>
        <w:t xml:space="preserve"> (x − a)</w:t>
      </w:r>
      <w:r>
        <w:rPr>
          <w:vertAlign w:val="superscript"/>
        </w:rPr>
        <w:t>2</w:t>
      </w:r>
      <w:r>
        <w:t xml:space="preserve"> + (y − b)</w:t>
      </w:r>
      <w:r>
        <w:rPr>
          <w:vertAlign w:val="superscript"/>
        </w:rPr>
        <w:t>2</w:t>
      </w:r>
      <w:r>
        <w:t xml:space="preserve"> = R</w:t>
      </w:r>
      <w:r>
        <w:rPr>
          <w:vertAlign w:val="superscript"/>
        </w:rPr>
        <w:t>2</w:t>
      </w:r>
      <w:r>
        <w:br/>
      </w:r>
      <w:r>
        <w:t>Vậy với phương trình (x + 1)</w:t>
      </w:r>
      <w:r>
        <w:rPr>
          <w:vertAlign w:val="superscript"/>
        </w:rPr>
        <w:t>2</w:t>
      </w:r>
      <w:r>
        <w:t xml:space="preserve"> +(y −</w:t>
      </w:r>
      <w:r>
        <w:t xml:space="preserve"> </w:t>
      </w:r>
      <w:r>
        <w:t>√</w:t>
      </w:r>
      <w:r>
        <w:t>2</w:t>
      </w:r>
      <w:r>
        <w:t>√(2)</w:t>
      </w:r>
      <w:r>
        <w:t>)</w:t>
      </w:r>
      <w:r>
        <w:rPr>
          <w:vertAlign w:val="superscript"/>
        </w:rPr>
        <w:t>2</w:t>
      </w:r>
      <w:r>
        <w:t xml:space="preserve"> = 8 có a = −1;b = </w:t>
      </w:r>
      <w:r>
        <w:t>√</w:t>
      </w:r>
      <w:r>
        <w:t>2</w:t>
      </w:r>
      <w:r>
        <w:t>√(2)</w:t>
      </w:r>
      <w:r>
        <w:t xml:space="preserve"> nên I(−1;</w:t>
      </w:r>
      <w:r>
        <w:t xml:space="preserve"> </w:t>
      </w:r>
      <w:r>
        <w:t>√</w:t>
      </w:r>
      <w:r>
        <w:t>2</w:t>
      </w:r>
      <w:r>
        <w:t>√(2)</w:t>
      </w:r>
      <w:r>
        <w:t>)</w:t>
      </w:r>
      <w:r>
        <w:br/>
      </w:r>
      <w:r>
        <w:br/>
      </w:r>
      <w:r>
        <w:br/>
      </w:r>
      <w:r>
        <w:rPr>
          <w:b/>
        </w:rPr>
        <w:t>Câu 2.</w:t>
      </w:r>
      <w:r>
        <w:t xml:space="preserve"> Cho đường tròn (C): x</w:t>
      </w:r>
      <w:r>
        <w:rPr>
          <w:vertAlign w:val="superscript"/>
        </w:rPr>
        <w:t>2</w:t>
      </w:r>
      <w:r>
        <w:t xml:space="preserve"> + y</w:t>
      </w:r>
      <w:r>
        <w:rPr>
          <w:vertAlign w:val="superscript"/>
        </w:rPr>
        <w:t>2</w:t>
      </w:r>
      <w:r>
        <w:t xml:space="preserve"> = 9. Bán kính R của đường tròn là:</w:t>
      </w:r>
      <w:r>
        <w:br/>
      </w:r>
      <w:r>
        <w:rPr>
          <w:b/>
        </w:rPr>
        <w:t xml:space="preserve">A. </w:t>
      </w:r>
      <w:r>
        <w:t>R = 9;</w:t>
      </w:r>
      <w:r>
        <w:rPr>
          <w:b/>
        </w:rPr>
        <w:t xml:space="preserve">               </w:t>
      </w:r>
      <w:r>
        <w:br/>
      </w:r>
      <w:r>
        <w:rPr>
          <w:b/>
        </w:rPr>
        <w:t>B.</w:t>
      </w:r>
      <w:r>
        <w:t xml:space="preserve"> R = 81;</w:t>
      </w:r>
      <w:r>
        <w:rPr>
          <w:b/>
        </w:rPr>
        <w:t xml:space="preserve">          </w:t>
      </w:r>
      <w:r>
        <w:br/>
      </w:r>
      <w:r>
        <w:rPr>
          <w:b/>
        </w:rPr>
        <w:t xml:space="preserve">C. </w:t>
      </w:r>
      <w:r>
        <w:t xml:space="preserve"> R = 6 ;</w:t>
      </w:r>
      <w:r>
        <w:rPr>
          <w:b/>
        </w:rPr>
        <w:t xml:space="preserve">          </w:t>
      </w:r>
      <w:r>
        <w:br/>
      </w:r>
      <w:r>
        <w:rPr>
          <w:b/>
        </w:rPr>
        <w:t xml:space="preserve">D. </w:t>
      </w:r>
      <w:r>
        <w:t xml:space="preserve"> R = 3.</w:t>
      </w:r>
      <w:r>
        <w:br/>
      </w:r>
      <w:r>
        <w:rPr>
          <w:b/>
        </w:rPr>
        <w:t xml:space="preserve">Hiển thị đáp án  </w:t>
      </w:r>
      <w:r>
        <w:br/>
      </w:r>
      <w:r>
        <w:br/>
      </w:r>
      <w:r>
        <w:t xml:space="preserve">Đáp án: </w:t>
      </w:r>
      <w:r>
        <w:rPr>
          <w:b/>
        </w:rPr>
        <w:t>D</w:t>
      </w:r>
      <w:r>
        <w:br/>
      </w:r>
      <w:r>
        <w:t>Giải thích:</w:t>
      </w:r>
      <w:r>
        <w:br/>
      </w:r>
      <w:r>
        <w:t>Đường tròn: x</w:t>
      </w:r>
      <w:r>
        <w:rPr>
          <w:vertAlign w:val="superscript"/>
        </w:rPr>
        <w:t>2</w:t>
      </w:r>
      <w:r>
        <w:t xml:space="preserve"> + y</w:t>
      </w:r>
      <w:r>
        <w:rPr>
          <w:vertAlign w:val="superscript"/>
        </w:rPr>
        <w:t>2</w:t>
      </w:r>
      <w:r>
        <w:t xml:space="preserve"> = 9 có bán kính R = </w:t>
      </w:r>
      <w:r>
        <w:t>√</w:t>
      </w:r>
      <w:r>
        <w:t>9</w:t>
      </w:r>
      <w:r>
        <w:t>√(9)</w:t>
      </w:r>
      <w:r>
        <w:t xml:space="preserve"> </w:t>
      </w:r>
      <w:r>
        <w:t xml:space="preserve"> = 3.</w:t>
      </w:r>
      <w:r>
        <w:br/>
      </w:r>
      <w:r>
        <w:br/>
      </w:r>
      <w:r>
        <w:br/>
      </w:r>
      <w:r>
        <w:rPr>
          <w:b/>
        </w:rPr>
        <w:t>Câu 3.</w:t>
      </w:r>
      <w:r>
        <w:t xml:space="preserve"> Đường tròn (C): x</w:t>
      </w:r>
      <w:r>
        <w:rPr>
          <w:vertAlign w:val="superscript"/>
        </w:rPr>
        <w:t>2</w:t>
      </w:r>
      <w:r>
        <w:t xml:space="preserve"> + y</w:t>
      </w:r>
      <w:r>
        <w:rPr>
          <w:vertAlign w:val="superscript"/>
        </w:rPr>
        <w:t>2</w:t>
      </w:r>
      <w:r>
        <w:t xml:space="preserve"> – 6x + 2y + 6 = 0 có tâm I và bán kính R lần lượt là:</w:t>
      </w:r>
      <w:r>
        <w:br/>
      </w:r>
      <w:r>
        <w:rPr>
          <w:b/>
        </w:rPr>
        <w:t xml:space="preserve">A. </w:t>
      </w:r>
      <w:r>
        <w:t>I(3; −1) và R = 4;</w:t>
      </w:r>
      <w:r>
        <w:rPr>
          <w:b/>
        </w:rPr>
        <w:t xml:space="preserve">                 </w:t>
      </w:r>
      <w:r>
        <w:br/>
      </w:r>
      <w:r>
        <w:rPr>
          <w:b/>
        </w:rPr>
        <w:t xml:space="preserve">B. </w:t>
      </w:r>
      <w:r>
        <w:t>I(3; 1) và R = 4;</w:t>
      </w:r>
      <w:r>
        <w:rPr>
          <w:b/>
        </w:rPr>
        <w:t xml:space="preserve">                         </w:t>
      </w:r>
      <w:r>
        <w:br/>
      </w:r>
      <w:r>
        <w:rPr>
          <w:b/>
        </w:rPr>
        <w:t xml:space="preserve">C. </w:t>
      </w:r>
      <w:r>
        <w:t>I(3; −1) và R = 2;</w:t>
      </w:r>
      <w:r>
        <w:rPr>
          <w:b/>
        </w:rPr>
        <w:t xml:space="preserve">                      </w:t>
      </w:r>
      <w:r>
        <w:br/>
      </w:r>
      <w:r>
        <w:rPr>
          <w:b/>
        </w:rPr>
        <w:t xml:space="preserve">D. </w:t>
      </w:r>
      <w:r>
        <w:t>I(-6; 2) và R = 2.</w:t>
      </w:r>
      <w:r>
        <w:br/>
      </w:r>
      <w:r>
        <w:rPr>
          <w:b/>
        </w:rPr>
        <w:t xml:space="preserve">Hiển thị đáp án  </w:t>
      </w:r>
      <w:r>
        <w:br/>
      </w:r>
      <w:r>
        <w:br/>
      </w:r>
      <w:r>
        <w:t xml:space="preserve">Đáp án: </w:t>
      </w:r>
      <w:r>
        <w:rPr>
          <w:b/>
        </w:rPr>
        <w:t>C</w:t>
      </w:r>
      <w:r>
        <w:br/>
      </w:r>
      <w:r>
        <w:t>Giải thích:</w:t>
      </w:r>
      <w:r>
        <w:br/>
      </w:r>
      <w:r>
        <w:t>Ta có: x</w:t>
      </w:r>
      <w:r>
        <w:rPr>
          <w:vertAlign w:val="superscript"/>
        </w:rPr>
        <w:t>2</w:t>
      </w:r>
      <w:r>
        <w:t xml:space="preserve"> + y</w:t>
      </w:r>
      <w:r>
        <w:rPr>
          <w:vertAlign w:val="superscript"/>
        </w:rPr>
        <w:t>2</w:t>
      </w:r>
      <w:r>
        <w:t xml:space="preserve"> – 6x + 2y + 6 = 0 ⇔ x</w:t>
      </w:r>
      <w:r>
        <w:rPr>
          <w:vertAlign w:val="superscript"/>
        </w:rPr>
        <w:t>2</w:t>
      </w:r>
      <w:r>
        <w:t xml:space="preserve"> + y</w:t>
      </w:r>
      <w:r>
        <w:rPr>
          <w:vertAlign w:val="superscript"/>
        </w:rPr>
        <w:t>2</w:t>
      </w:r>
      <w:r>
        <w:t xml:space="preserve"> – 2.3x  – 2.(−1).y + 6 = 0</w:t>
      </w:r>
      <w:r>
        <w:br/>
      </w:r>
      <w:r>
        <w:t>⇒ a = 3 ; b = −1 ; c = 6</w:t>
      </w:r>
      <w:r>
        <w:br/>
      </w:r>
      <w:r>
        <w:t xml:space="preserve">Vậy đường tròn (C) có tâm I(3; −1) và R = </w:t>
      </w:r>
      <w:r>
        <w:t>√</w:t>
      </w:r>
      <w:r>
        <w:t>a</w:t>
      </w:r>
      <w:r>
        <w:t>2</w:t>
      </w:r>
      <w:r>
        <w:t>+</w:t>
      </w:r>
      <w:r>
        <w:t>b</w:t>
      </w:r>
      <w:r>
        <w:t>2</w:t>
      </w:r>
      <w:r>
        <w:t>−</w:t>
      </w:r>
      <w:r>
        <w:t>c</w:t>
      </w:r>
      <w:r>
        <w:t>√(a^(2)+b^(2)−c)</w:t>
      </w:r>
      <w:r>
        <w:t xml:space="preserve"> = </w:t>
      </w:r>
      <w:r>
        <w:t>√</w:t>
      </w:r>
      <w:r>
        <w:t>3</w:t>
      </w:r>
      <w:r>
        <w:t>2</w:t>
      </w:r>
      <w:r>
        <w:t>+</w:t>
      </w:r>
      <w:r>
        <w:t>(</w:t>
      </w:r>
      <w:r>
        <w:t>−</w:t>
      </w:r>
      <w:r>
        <w:t>1</w:t>
      </w:r>
      <w:r>
        <w:t>)</w:t>
      </w:r>
      <w:r>
        <w:t>2</w:t>
      </w:r>
      <w:r>
        <w:t>−</w:t>
      </w:r>
      <w:r>
        <w:t>6</w:t>
      </w:r>
      <w:r>
        <w:t>√(3^(2)+(−1)^(2)−6)</w:t>
      </w:r>
      <w:r>
        <w:t xml:space="preserve"> = 2.</w:t>
      </w:r>
      <w:r>
        <w:br/>
      </w:r>
      <w:r>
        <w:br/>
      </w:r>
      <w:r>
        <w:br/>
      </w:r>
      <w:r>
        <w:rPr>
          <w:b/>
        </w:rPr>
        <w:t>Câu 4.</w:t>
      </w:r>
      <w:r>
        <w:t xml:space="preserve"> Phương trình x</w:t>
      </w:r>
      <w:r>
        <w:rPr>
          <w:vertAlign w:val="superscript"/>
        </w:rPr>
        <w:t>2</w:t>
      </w:r>
      <w:r>
        <w:t xml:space="preserve"> + y</w:t>
      </w:r>
      <w:r>
        <w:rPr>
          <w:vertAlign w:val="superscript"/>
        </w:rPr>
        <w:t>2</w:t>
      </w:r>
      <w:r>
        <w:t xml:space="preserve"> – 2ax – 2by + c = 0 là phương trình đường tròn (C) khi và chỉ khi</w:t>
      </w:r>
      <w:r>
        <w:br/>
      </w:r>
      <w:r>
        <w:rPr>
          <w:b/>
        </w:rPr>
        <w:t xml:space="preserve">A. </w:t>
      </w:r>
      <w:r>
        <w:t>a</w:t>
      </w:r>
      <w:r>
        <w:rPr>
          <w:vertAlign w:val="superscript"/>
        </w:rPr>
        <w:t>2</w:t>
      </w:r>
      <w:r>
        <w:t xml:space="preserve"> + b</w:t>
      </w:r>
      <w:r>
        <w:rPr>
          <w:vertAlign w:val="superscript"/>
        </w:rPr>
        <w:t>2</w:t>
      </w:r>
      <w:r>
        <w:t xml:space="preserve"> &gt; 0;</w:t>
      </w:r>
      <w:r>
        <w:rPr>
          <w:b/>
        </w:rPr>
        <w:t xml:space="preserve">                 </w:t>
      </w:r>
      <w:r>
        <w:br/>
      </w:r>
      <w:r>
        <w:rPr>
          <w:b/>
        </w:rPr>
        <w:t xml:space="preserve">B. </w:t>
      </w:r>
      <w:r>
        <w:t>a</w:t>
      </w:r>
      <w:r>
        <w:rPr>
          <w:vertAlign w:val="superscript"/>
        </w:rPr>
        <w:t>2</w:t>
      </w:r>
      <w:r>
        <w:t xml:space="preserve"> + b</w:t>
      </w:r>
      <w:r>
        <w:rPr>
          <w:vertAlign w:val="superscript"/>
        </w:rPr>
        <w:t xml:space="preserve">2 </w:t>
      </w:r>
      <w:r>
        <w:t>− c = 0;</w:t>
      </w:r>
      <w:r>
        <w:br/>
      </w:r>
      <w:r>
        <w:rPr>
          <w:b/>
        </w:rPr>
        <w:t xml:space="preserve">C. </w:t>
      </w:r>
      <w:r>
        <w:t>a</w:t>
      </w:r>
      <w:r>
        <w:rPr>
          <w:vertAlign w:val="superscript"/>
        </w:rPr>
        <w:t>2</w:t>
      </w:r>
      <w:r>
        <w:t xml:space="preserve"> + b</w:t>
      </w:r>
      <w:r>
        <w:rPr>
          <w:vertAlign w:val="superscript"/>
        </w:rPr>
        <w:t xml:space="preserve">2 </w:t>
      </w:r>
      <w:r>
        <w:t>− c &lt; 0;</w:t>
      </w:r>
      <w:r>
        <w:rPr>
          <w:b/>
        </w:rPr>
        <w:t xml:space="preserve">                           </w:t>
      </w:r>
      <w:r>
        <w:br/>
      </w:r>
      <w:r>
        <w:rPr>
          <w:b/>
        </w:rPr>
        <w:t>D.</w:t>
      </w:r>
      <w:r>
        <w:t xml:space="preserve"> a</w:t>
      </w:r>
      <w:r>
        <w:rPr>
          <w:vertAlign w:val="superscript"/>
        </w:rPr>
        <w:t>2</w:t>
      </w:r>
      <w:r>
        <w:t xml:space="preserve"> + b</w:t>
      </w:r>
      <w:r>
        <w:rPr>
          <w:vertAlign w:val="superscript"/>
        </w:rPr>
        <w:t xml:space="preserve">2 </w:t>
      </w:r>
      <w:r>
        <w:t>− c &gt; 0.</w:t>
      </w:r>
      <w:r>
        <w:br/>
      </w:r>
      <w:r>
        <w:rPr>
          <w:b/>
        </w:rPr>
        <w:t xml:space="preserve">Hiển thị đáp án  </w:t>
      </w:r>
      <w:r>
        <w:br/>
      </w:r>
      <w:r>
        <w:br/>
      </w:r>
      <w:r>
        <w:t xml:space="preserve">Đáp án: </w:t>
      </w:r>
      <w:r>
        <w:rPr>
          <w:b/>
        </w:rPr>
        <w:t>D</w:t>
      </w:r>
      <w:r>
        <w:br/>
      </w:r>
      <w:r>
        <w:t>Giải thích:</w:t>
      </w:r>
      <w:r>
        <w:br/>
      </w:r>
      <w:r>
        <w:t>Phương trình x</w:t>
      </w:r>
      <w:r>
        <w:rPr>
          <w:vertAlign w:val="superscript"/>
        </w:rPr>
        <w:t>2</w:t>
      </w:r>
      <w:r>
        <w:t xml:space="preserve"> + y</w:t>
      </w:r>
      <w:r>
        <w:rPr>
          <w:vertAlign w:val="superscript"/>
        </w:rPr>
        <w:t>2</w:t>
      </w:r>
      <w:r>
        <w:t xml:space="preserve"> – 2ax – 2by + c = 0 là phương trình đường tròn (C) khi và chỉ khi a</w:t>
      </w:r>
      <w:r>
        <w:rPr>
          <w:vertAlign w:val="superscript"/>
        </w:rPr>
        <w:t>2</w:t>
      </w:r>
      <w:r>
        <w:t xml:space="preserve"> + b</w:t>
      </w:r>
      <w:r>
        <w:rPr>
          <w:vertAlign w:val="superscript"/>
        </w:rPr>
        <w:t xml:space="preserve">2 </w:t>
      </w:r>
      <w:r>
        <w:t>− c &gt; 0</w:t>
      </w:r>
      <w:r>
        <w:br/>
      </w:r>
      <w:r>
        <w:br/>
      </w:r>
      <w:r>
        <w:br/>
      </w:r>
      <w:r>
        <w:rPr>
          <w:b/>
        </w:rPr>
        <w:t>Câu 5.</w:t>
      </w:r>
      <w:r>
        <w:t xml:space="preserve"> Phương trình đường tròn tâm I(3; −5) , bán kính R = 2 là:</w:t>
      </w:r>
      <w:r>
        <w:br/>
      </w:r>
      <w:r>
        <w:rPr>
          <w:b/>
        </w:rPr>
        <w:t xml:space="preserve">A. </w:t>
      </w:r>
      <w:r>
        <w:t>x</w:t>
      </w:r>
      <w:r>
        <w:rPr>
          <w:vertAlign w:val="superscript"/>
        </w:rPr>
        <w:t>2</w:t>
      </w:r>
      <w:r>
        <w:t xml:space="preserve"> + y</w:t>
      </w:r>
      <w:r>
        <w:rPr>
          <w:vertAlign w:val="superscript"/>
        </w:rPr>
        <w:t>2</w:t>
      </w:r>
      <w:r>
        <w:t xml:space="preserve"> + 3x – 5y + 2 = 0;</w:t>
      </w:r>
      <w:r>
        <w:rPr>
          <w:b/>
        </w:rPr>
        <w:t xml:space="preserve">               </w:t>
      </w:r>
      <w:r>
        <w:br/>
      </w:r>
      <w:r>
        <w:rPr>
          <w:b/>
        </w:rPr>
        <w:t xml:space="preserve">B. </w:t>
      </w:r>
      <w:r>
        <w:t>x</w:t>
      </w:r>
      <w:r>
        <w:rPr>
          <w:vertAlign w:val="superscript"/>
        </w:rPr>
        <w:t>2</w:t>
      </w:r>
      <w:r>
        <w:t xml:space="preserve"> + y</w:t>
      </w:r>
      <w:r>
        <w:rPr>
          <w:vertAlign w:val="superscript"/>
        </w:rPr>
        <w:t>2</w:t>
      </w:r>
      <w:r>
        <w:t xml:space="preserve"> + 6x – 10y + 30 = 0;</w:t>
      </w:r>
      <w:r>
        <w:rPr>
          <w:b/>
        </w:rPr>
        <w:t xml:space="preserve">      </w:t>
      </w:r>
      <w:r>
        <w:br/>
      </w:r>
      <w:r>
        <w:rPr>
          <w:b/>
        </w:rPr>
        <w:t xml:space="preserve">C. </w:t>
      </w:r>
      <w:r>
        <w:t>x</w:t>
      </w:r>
      <w:r>
        <w:rPr>
          <w:vertAlign w:val="superscript"/>
        </w:rPr>
        <w:t>2</w:t>
      </w:r>
      <w:r>
        <w:t xml:space="preserve"> + y</w:t>
      </w:r>
      <w:r>
        <w:rPr>
          <w:vertAlign w:val="superscript"/>
        </w:rPr>
        <w:t>2</w:t>
      </w:r>
      <w:r>
        <w:t xml:space="preserve"> – 6x + 10y – 4 = 0;</w:t>
      </w:r>
      <w:r>
        <w:rPr>
          <w:b/>
        </w:rPr>
        <w:t xml:space="preserve">        </w:t>
      </w:r>
      <w:r>
        <w:br/>
      </w:r>
      <w:r>
        <w:rPr>
          <w:b/>
        </w:rPr>
        <w:t xml:space="preserve">D. </w:t>
      </w:r>
      <w:r>
        <w:t>x</w:t>
      </w:r>
      <w:r>
        <w:rPr>
          <w:vertAlign w:val="superscript"/>
        </w:rPr>
        <w:t>2</w:t>
      </w:r>
      <w:r>
        <w:t xml:space="preserve"> + y</w:t>
      </w:r>
      <w:r>
        <w:rPr>
          <w:vertAlign w:val="superscript"/>
        </w:rPr>
        <w:t>2</w:t>
      </w:r>
      <w:r>
        <w:t xml:space="preserve"> – 6x + 10y + 30 = 0.</w:t>
      </w:r>
      <w:r>
        <w:br/>
      </w:r>
      <w:r>
        <w:rPr>
          <w:b/>
        </w:rPr>
        <w:t xml:space="preserve">Hiển thị đáp án  </w:t>
      </w:r>
      <w:r>
        <w:br/>
      </w:r>
      <w:r>
        <w:br/>
      </w:r>
      <w:r>
        <w:t xml:space="preserve">Đáp án: </w:t>
      </w:r>
      <w:r>
        <w:rPr>
          <w:b/>
        </w:rPr>
        <w:t>D</w:t>
      </w:r>
      <w:r>
        <w:br/>
      </w:r>
      <w:r>
        <w:t>Giải thích:</w:t>
      </w:r>
      <w:r>
        <w:br/>
      </w:r>
      <w:r>
        <w:t>Phương trình đường tròn tâm I(3; −5) , bán kính R = 2 là:</w:t>
      </w:r>
      <w:r>
        <w:br/>
      </w:r>
      <w:r>
        <w:t>(x – 3)</w:t>
      </w:r>
      <w:r>
        <w:rPr>
          <w:vertAlign w:val="superscript"/>
        </w:rPr>
        <w:t>2</w:t>
      </w:r>
      <w:r>
        <w:t xml:space="preserve"> + (y + 5)</w:t>
      </w:r>
      <w:r>
        <w:rPr>
          <w:vertAlign w:val="superscript"/>
        </w:rPr>
        <w:t>2</w:t>
      </w:r>
      <w:r>
        <w:t xml:space="preserve"> = 2</w:t>
      </w:r>
      <w:r>
        <w:rPr>
          <w:vertAlign w:val="superscript"/>
        </w:rPr>
        <w:t>2</w:t>
      </w:r>
      <w:r>
        <w:br/>
      </w:r>
      <w:r>
        <w:t>⇔ x</w:t>
      </w:r>
      <w:r>
        <w:rPr>
          <w:vertAlign w:val="superscript"/>
        </w:rPr>
        <w:t>2</w:t>
      </w:r>
      <w:r>
        <w:t xml:space="preserve"> – 6x + 9 + y</w:t>
      </w:r>
      <w:r>
        <w:rPr>
          <w:vertAlign w:val="superscript"/>
        </w:rPr>
        <w:t>2</w:t>
      </w:r>
      <w:r>
        <w:t xml:space="preserve"> + 10y + 25 = 4</w:t>
      </w:r>
      <w:r>
        <w:br/>
      </w:r>
      <w:r>
        <w:t>⇔ x</w:t>
      </w:r>
      <w:r>
        <w:rPr>
          <w:vertAlign w:val="superscript"/>
        </w:rPr>
        <w:t>2</w:t>
      </w:r>
      <w:r>
        <w:t xml:space="preserve"> + y</w:t>
      </w:r>
      <w:r>
        <w:rPr>
          <w:vertAlign w:val="superscript"/>
        </w:rPr>
        <w:t>2</w:t>
      </w:r>
      <w:r>
        <w:t xml:space="preserve"> – 6x  + 10y + 30 = 4.</w:t>
      </w:r>
      <w:r>
        <w:br/>
      </w:r>
      <w:r>
        <w:br/>
      </w:r>
      <w:r>
        <w:br/>
      </w:r>
      <w:r>
        <w:rPr>
          <w:b/>
        </w:rPr>
        <w:t>2. Bài tập tự luận</w:t>
      </w:r>
      <w:r>
        <w:br/>
      </w:r>
      <w:r>
        <w:rPr>
          <w:b/>
        </w:rPr>
        <w:t xml:space="preserve">Bài 1: </w:t>
      </w:r>
      <w:r>
        <w:t>Cho hai điểm A(3; –4 ); B(–3; 4).Viết phương trình đường tròn (C) nhận AB làm đường kính.</w:t>
      </w:r>
      <w:r>
        <w:br/>
      </w:r>
      <w:r>
        <w:rPr>
          <w:b/>
        </w:rPr>
        <w:t>Hướng dẫn giải</w:t>
      </w:r>
      <w:r>
        <w:br/>
      </w:r>
      <w:r>
        <w:t xml:space="preserve">Ta có 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−</w:t>
      </w:r>
      <w:r>
        <w:t>3</w:t>
      </w:r>
      <w:r>
        <w:t>−</w:t>
      </w:r>
      <w:r>
        <w:t>3</w:t>
      </w:r>
      <w:r>
        <w:t>;</w:t>
      </w:r>
      <w:r>
        <w:t>4</w:t>
      </w:r>
      <w:r>
        <w:t>−</w:t>
      </w:r>
      <w:r>
        <w:t>(</w:t>
      </w:r>
      <w:r>
        <w:t>−</w:t>
      </w:r>
      <w:r>
        <w:t>4</w:t>
      </w:r>
      <w:r>
        <w:t>)</w:t>
      </w:r>
      <w:r>
        <w:t>)</w:t>
      </w:r>
      <w:r>
        <w:t>=</w:t>
      </w:r>
      <w:r>
        <w:t>(</w:t>
      </w:r>
      <w:r>
        <w:t>−</w:t>
      </w:r>
      <w:r>
        <w:t>6</w:t>
      </w:r>
      <w:r>
        <w:t>;</w:t>
      </w:r>
      <w:r>
        <w:t>8</w:t>
      </w:r>
      <w:r>
        <w:t>)</w:t>
      </w:r>
      <w:r>
        <w:t>AB→=(−3−3;4−(−4))=(−6;8)</w:t>
      </w:r>
      <w:r>
        <w:t xml:space="preserve"> ⇒ AB = </w:t>
      </w:r>
      <w:r>
        <w:t>(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)</w:t>
      </w:r>
      <w:r>
        <w:t>AB→</w:t>
      </w:r>
      <w:r>
        <w:t xml:space="preserve"> = </w:t>
      </w:r>
      <w:r>
        <w:t>√</w:t>
      </w:r>
      <w:r>
        <w:t>(</w:t>
      </w:r>
      <w:r>
        <w:t>−</w:t>
      </w:r>
      <w:r>
        <w:t>6</w:t>
      </w:r>
      <w:r>
        <w:t>)</w:t>
      </w:r>
      <w:r>
        <w:t>2</w:t>
      </w:r>
      <w:r>
        <w:t>+</w:t>
      </w:r>
      <w:r>
        <w:t>8</w:t>
      </w:r>
      <w:r>
        <w:t>2</w:t>
      </w:r>
      <w:r>
        <w:t>=</w:t>
      </w:r>
      <w:r>
        <w:t>10</w:t>
      </w:r>
      <w:r>
        <w:t>√((−6)^(2)+8^(2))=10</w:t>
      </w:r>
      <w:r>
        <w:br/>
      </w:r>
      <w:r>
        <w:t>Gọi M là trung điểm của AB.</w:t>
      </w:r>
      <w:r>
        <w:br/>
      </w:r>
      <w:r>
        <w:t xml:space="preserve">Khi đó tọa độ của điểm M thỏa mãn: </w:t>
      </w:r>
      <w:r>
        <w:t>⎛</w:t>
      </w:r>
      <w:r>
        <w:t>⎝</w:t>
      </w:r>
      <w:r>
        <w:t>x</w:t>
      </w:r>
      <w:r>
        <w:t>M</w:t>
      </w:r>
      <w:r>
        <w:t>=</w:t>
      </w:r>
      <w:r>
        <w:t>x</w:t>
      </w:r>
      <w:r>
        <w:t>A</w:t>
      </w:r>
      <w:r>
        <w:t>+</w:t>
      </w:r>
      <w:r>
        <w:t>x</w:t>
      </w:r>
      <w:r>
        <w:t>B</w:t>
      </w:r>
      <w:r>
        <w:t>2</w:t>
      </w:r>
      <w:r>
        <w:t>=</w:t>
      </w:r>
      <w:r>
        <w:t>3</w:t>
      </w:r>
      <w:r>
        <w:t>+</w:t>
      </w:r>
      <w:r>
        <w:t>(</w:t>
      </w:r>
      <w:r>
        <w:t>−</w:t>
      </w:r>
      <w:r>
        <w:t>3</w:t>
      </w:r>
      <w:r>
        <w:t>)</w:t>
      </w:r>
      <w:r>
        <w:t>2</w:t>
      </w:r>
      <w:r>
        <w:t>=</w:t>
      </w:r>
      <w:r>
        <w:t>0</w:t>
      </w:r>
      <w:r>
        <w:t>y</w:t>
      </w:r>
      <w:r>
        <w:t>M</w:t>
      </w:r>
      <w:r>
        <w:t>=</w:t>
      </w:r>
      <w:r>
        <w:t>y</w:t>
      </w:r>
      <w:r>
        <w:t>A</w:t>
      </w:r>
      <w:r>
        <w:t>+</w:t>
      </w:r>
      <w:r>
        <w:t>y</w:t>
      </w:r>
      <w:r>
        <w:t>B</w:t>
      </w:r>
      <w:r>
        <w:t>2</w:t>
      </w:r>
      <w:r>
        <w:t>=</w:t>
      </w:r>
      <w:r>
        <w:t>−</w:t>
      </w:r>
      <w:r>
        <w:t>4</w:t>
      </w:r>
      <w:r>
        <w:t>+</w:t>
      </w:r>
      <w:r>
        <w:t>4</w:t>
      </w:r>
      <w:r>
        <w:t>2</w:t>
      </w:r>
      <w:r>
        <w:t>=</w:t>
      </w:r>
      <w:r>
        <w:t>0</w:t>
      </w:r>
      <w:r>
        <w:t>⎞</w:t>
      </w:r>
      <w:r>
        <w:t>⎠</w:t>
      </w:r>
      <w:r>
        <w:t>x_(M)=(x_(A)+x_(B))/(2)=(3+(−3))/(2)=0y_(M)=(y_(A)+y_(B))/(2)=(−4+4)/(2)=0</w:t>
      </w:r>
      <w:r>
        <w:t xml:space="preserve"> ⇒ M(0; 0).</w:t>
      </w:r>
      <w:r>
        <w:br/>
      </w:r>
      <w:r>
        <w:t xml:space="preserve">Do đường tròn (C) có đường kính là AB nên điểm M chính là tâm của đường tròn và bán kính đường tròn </w:t>
      </w:r>
      <w:r>
        <w:t>R</w:t>
      </w:r>
      <w:r>
        <w:t>=</w:t>
      </w:r>
      <w:r>
        <w:t>A</w:t>
      </w:r>
      <w:r>
        <w:t>B</w:t>
      </w:r>
      <w:r>
        <w:t>2</w:t>
      </w:r>
      <w:r>
        <w:t>=</w:t>
      </w:r>
      <w:r>
        <w:t>10</w:t>
      </w:r>
      <w:r>
        <w:t>2</w:t>
      </w:r>
      <w:r>
        <w:t>=</w:t>
      </w:r>
      <w:r>
        <w:t>5</w:t>
      </w:r>
      <w:r>
        <w:t>R=(AB)/(2)=(10)/(2)=5</w:t>
      </w:r>
      <w:r>
        <w:br/>
      </w:r>
      <w:r>
        <w:t>Phương trình đường tròn (C) là: (x – 0)</w:t>
      </w:r>
      <w:r>
        <w:rPr>
          <w:vertAlign w:val="superscript"/>
        </w:rPr>
        <w:t>2</w:t>
      </w:r>
      <w:r>
        <w:t xml:space="preserve"> + (y – 0)</w:t>
      </w:r>
      <w:r>
        <w:rPr>
          <w:vertAlign w:val="superscript"/>
        </w:rPr>
        <w:t>2</w:t>
      </w:r>
      <w:r>
        <w:t xml:space="preserve"> = 5</w:t>
      </w:r>
      <w:r>
        <w:rPr>
          <w:vertAlign w:val="superscript"/>
        </w:rPr>
        <w:t>2</w:t>
      </w:r>
      <w:r>
        <w:t xml:space="preserve"> ⇔ x</w:t>
      </w:r>
      <w:r>
        <w:rPr>
          <w:vertAlign w:val="superscript"/>
        </w:rPr>
        <w:t>2</w:t>
      </w:r>
      <w:r>
        <w:t xml:space="preserve"> + y</w:t>
      </w:r>
      <w:r>
        <w:rPr>
          <w:vertAlign w:val="superscript"/>
        </w:rPr>
        <w:t>2</w:t>
      </w:r>
      <w:r>
        <w:t xml:space="preserve"> = 25.</w:t>
      </w:r>
      <w:r>
        <w:br/>
      </w:r>
      <w:r>
        <w:t>Vậy đường tròn (C) có phương trình là x</w:t>
      </w:r>
      <w:r>
        <w:rPr>
          <w:vertAlign w:val="superscript"/>
        </w:rPr>
        <w:t>2</w:t>
      </w:r>
      <w:r>
        <w:t xml:space="preserve"> + y</w:t>
      </w:r>
      <w:r>
        <w:rPr>
          <w:vertAlign w:val="superscript"/>
        </w:rPr>
        <w:t>2</w:t>
      </w:r>
      <w:r>
        <w:t xml:space="preserve"> = 25.</w:t>
      </w:r>
      <w:r>
        <w:br/>
      </w:r>
      <w:r>
        <w:rPr>
          <w:b/>
        </w:rPr>
        <w:t>Bài 2:</w:t>
      </w:r>
      <w:r>
        <w:t xml:space="preserve"> Cho phương trình là x</w:t>
      </w:r>
      <w:r>
        <w:rPr>
          <w:vertAlign w:val="superscript"/>
        </w:rPr>
        <w:t>2</w:t>
      </w:r>
      <w:r>
        <w:t xml:space="preserve"> + y</w:t>
      </w:r>
      <w:r>
        <w:rPr>
          <w:vertAlign w:val="superscript"/>
        </w:rPr>
        <w:t>2</w:t>
      </w:r>
      <w:r>
        <w:t xml:space="preserve"> + 6x + 8y + 7 = 0. Phương trình này có phải là phương trình đường tròn hay không? Nếu có, hãy tìm tâm và bán kính của đường tròn đó.</w:t>
      </w:r>
      <w:r>
        <w:br/>
      </w:r>
      <w:r>
        <w:rPr>
          <w:b/>
        </w:rPr>
        <w:t>Hướng dẫn giải</w:t>
      </w:r>
      <w:r>
        <w:br/>
      </w:r>
      <w:r>
        <w:t>Ta có : x</w:t>
      </w:r>
      <w:r>
        <w:rPr>
          <w:vertAlign w:val="superscript"/>
        </w:rPr>
        <w:t>2</w:t>
      </w:r>
      <w:r>
        <w:t xml:space="preserve"> + y</w:t>
      </w:r>
      <w:r>
        <w:rPr>
          <w:vertAlign w:val="superscript"/>
        </w:rPr>
        <w:t>2</w:t>
      </w:r>
      <w:r>
        <w:t xml:space="preserve"> + 6x + 8y + 7 = 0 ⇔ x</w:t>
      </w:r>
      <w:r>
        <w:rPr>
          <w:vertAlign w:val="superscript"/>
        </w:rPr>
        <w:t>2</w:t>
      </w:r>
      <w:r>
        <w:t xml:space="preserve"> + y</w:t>
      </w:r>
      <w:r>
        <w:rPr>
          <w:vertAlign w:val="superscript"/>
        </w:rPr>
        <w:t>2</w:t>
      </w:r>
      <w:r>
        <w:t xml:space="preserve"> –2.( –3)x –2.( –4)y + 7 = 0.</w:t>
      </w:r>
      <w:r>
        <w:br/>
      </w:r>
      <w:r>
        <w:t>Suy ra a = –3 ; b = –4 ; c = 7.</w:t>
      </w:r>
      <w:r>
        <w:br/>
      </w:r>
      <w:r>
        <w:t>Vì a</w:t>
      </w:r>
      <w:r>
        <w:rPr>
          <w:vertAlign w:val="superscript"/>
        </w:rPr>
        <w:t>2</w:t>
      </w:r>
      <w:r>
        <w:t xml:space="preserve"> + b</w:t>
      </w:r>
      <w:r>
        <w:rPr>
          <w:vertAlign w:val="superscript"/>
        </w:rPr>
        <w:t>2</w:t>
      </w:r>
      <w:r>
        <w:t xml:space="preserve"> – c = (–3)</w:t>
      </w:r>
      <w:r>
        <w:rPr>
          <w:vertAlign w:val="superscript"/>
        </w:rPr>
        <w:t>2</w:t>
      </w:r>
      <w:r>
        <w:t xml:space="preserve"> + (–4)</w:t>
      </w:r>
      <w:r>
        <w:rPr>
          <w:vertAlign w:val="superscript"/>
        </w:rPr>
        <w:t>2</w:t>
      </w:r>
      <w:r>
        <w:t xml:space="preserve"> – 7 = 18 &gt; 0 nên x</w:t>
      </w:r>
      <w:r>
        <w:rPr>
          <w:vertAlign w:val="superscript"/>
        </w:rPr>
        <w:t>2</w:t>
      </w:r>
      <w:r>
        <w:t xml:space="preserve"> + y</w:t>
      </w:r>
      <w:r>
        <w:rPr>
          <w:vertAlign w:val="superscript"/>
        </w:rPr>
        <w:t>2</w:t>
      </w:r>
      <w:r>
        <w:t xml:space="preserve"> + 6x + 8y + 7 = 0 là phương trình của một đường tròn (C).</w:t>
      </w:r>
      <w:r>
        <w:br/>
      </w:r>
      <w:r>
        <w:t xml:space="preserve">Đường tròn (C) có tâm I(–3; –4) và bán kính </w:t>
      </w:r>
      <w:r>
        <w:t>R</w:t>
      </w:r>
      <w:r>
        <w:t>=</w:t>
      </w:r>
      <w:r>
        <w:t>√</w:t>
      </w:r>
      <w:r>
        <w:t>a</w:t>
      </w:r>
      <w:r>
        <w:t>2</w:t>
      </w:r>
      <w:r>
        <w:t>+</w:t>
      </w:r>
      <w:r>
        <w:t>b</w:t>
      </w:r>
      <w:r>
        <w:t>2</w:t>
      </w:r>
      <w:r>
        <w:t>−</w:t>
      </w:r>
      <w:r>
        <w:t>c</w:t>
      </w:r>
      <w:r>
        <w:t>=</w:t>
      </w:r>
      <w:r>
        <w:t>√</w:t>
      </w:r>
      <w:r>
        <w:t>18</w:t>
      </w:r>
      <w:r>
        <w:t>=</w:t>
      </w:r>
      <w:r>
        <w:t>3</w:t>
      </w:r>
      <w:r>
        <w:t>√</w:t>
      </w:r>
      <w:r>
        <w:t>2</w:t>
      </w:r>
      <w:r>
        <w:t>R=√(a^(2)+b^(2)−c)=√(18)=3√(2)</w:t>
      </w:r>
      <w:r>
        <w:t>.</w:t>
      </w:r>
      <w:r>
        <w:br/>
      </w:r>
      <w:r>
        <w:t>Vậy, phương trình x</w:t>
      </w:r>
      <w:r>
        <w:rPr>
          <w:vertAlign w:val="superscript"/>
        </w:rPr>
        <w:t>2</w:t>
      </w:r>
      <w:r>
        <w:t xml:space="preserve"> + y</w:t>
      </w:r>
      <w:r>
        <w:rPr>
          <w:vertAlign w:val="superscript"/>
        </w:rPr>
        <w:t>2</w:t>
      </w:r>
      <w:r>
        <w:t xml:space="preserve"> + 6x + 8y + 7 = 0 là phương trình của một đường tròn (C) có tâm I(–3; –4) và bán kính R = </w:t>
      </w:r>
      <w:r>
        <w:t>3</w:t>
      </w:r>
      <w:r>
        <w:t>√</w:t>
      </w:r>
      <w:r>
        <w:t>2</w:t>
      </w:r>
      <w:r>
        <w:t>3√(2)</w:t>
      </w:r>
      <w:r>
        <w:br/>
      </w:r>
      <w:r>
        <w:rPr>
          <w:b/>
        </w:rPr>
        <w:t>Bài 3:</w:t>
      </w:r>
      <w:r>
        <w:t xml:space="preserve"> Một vận động viên ném đĩa vung đĩa theo một đường tròn (C) có phương trình là: x</w:t>
      </w:r>
      <w:r>
        <w:rPr>
          <w:vertAlign w:val="superscript"/>
        </w:rPr>
        <w:t>2</w:t>
      </w:r>
      <w:r>
        <w:t xml:space="preserve"> + y</w:t>
      </w:r>
      <w:r>
        <w:rPr>
          <w:vertAlign w:val="superscript"/>
        </w:rPr>
        <w:t>2</w:t>
      </w:r>
      <w:r>
        <w:t xml:space="preserve"> = </w:t>
      </w:r>
      <w:r>
        <w:t>100</w:t>
      </w:r>
      <w:r>
        <w:t>81</w:t>
      </w:r>
      <w:r>
        <w:t>(100)/(81)</w:t>
      </w:r>
      <w:r>
        <w:t xml:space="preserve"> .</w:t>
      </w:r>
      <w:r>
        <w:br/>
      </w:r>
      <w:r>
        <w:t xml:space="preserve">Khi người đó vung đĩa đến vị trí điểm A( </w:t>
      </w:r>
      <w:r>
        <w:t>6</w:t>
      </w:r>
      <w:r>
        <w:t>9</w:t>
      </w:r>
      <w:r>
        <w:t>(6)/(9)</w:t>
      </w:r>
      <w:r>
        <w:t xml:space="preserve">; </w:t>
      </w:r>
      <w:r>
        <w:t>8</w:t>
      </w:r>
      <w:r>
        <w:t>9</w:t>
      </w:r>
      <w:r>
        <w:t>(8)/(9)</w:t>
      </w:r>
      <w:r>
        <w:t xml:space="preserve"> ) thì buông đĩa. Hãy viết phương trình tiếp tuyến của đường tròn (C).</w:t>
      </w:r>
      <w:r>
        <w:br/>
      </w:r>
      <w:r>
        <w:drawing>
          <wp:inline xmlns:a="http://schemas.openxmlformats.org/drawingml/2006/main" xmlns:pic="http://schemas.openxmlformats.org/drawingml/2006/picture">
            <wp:extent cx="3257550" cy="25431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b2a83d3fb0b44abbff93d5314bcbb0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431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Hướng dẫn giải</w:t>
      </w:r>
      <w:r>
        <w:br/>
      </w:r>
      <w:r>
        <w:t>Từ phương trình đường tròn (C): x</w:t>
      </w:r>
      <w:r>
        <w:rPr>
          <w:vertAlign w:val="superscript"/>
        </w:rPr>
        <w:t>2</w:t>
      </w:r>
      <w:r>
        <w:t xml:space="preserve"> + y</w:t>
      </w:r>
      <w:r>
        <w:rPr>
          <w:vertAlign w:val="superscript"/>
        </w:rPr>
        <w:t>2</w:t>
      </w:r>
      <w:r>
        <w:t xml:space="preserve"> = </w:t>
      </w:r>
      <w:r>
        <w:t>100</w:t>
      </w:r>
      <w:r>
        <w:t>81</w:t>
      </w:r>
      <w:r>
        <w:t>(100)/(81)</w:t>
      </w:r>
      <w:r>
        <w:t xml:space="preserve"> suy ra tâm của (C) là O(0; 0).</w:t>
      </w:r>
      <w:r>
        <w:br/>
      </w:r>
      <w:r>
        <w:t xml:space="preserve">Tiếp tuyến của (C) tại A( </w:t>
      </w:r>
      <w:r>
        <w:t>6</w:t>
      </w:r>
      <w:r>
        <w:t>9</w:t>
      </w:r>
      <w:r>
        <w:t>(6)/(9)</w:t>
      </w:r>
      <w:r>
        <w:t xml:space="preserve">; </w:t>
      </w:r>
      <w:r>
        <w:t>8</w:t>
      </w:r>
      <w:r>
        <w:t>9</w:t>
      </w:r>
      <w:r>
        <w:t>(8)/(9)</w:t>
      </w:r>
      <w:r>
        <w:t xml:space="preserve"> ) là đường thẳng đi qua A và vuông góc với OA.</w:t>
      </w:r>
      <w:r>
        <w:br/>
      </w:r>
      <w:r>
        <w:t>Khi đó tiếp tuyến của (C) tại A(</w:t>
      </w:r>
      <w:r>
        <w:t>6</w:t>
      </w:r>
      <w:r>
        <w:t>9</w:t>
      </w:r>
      <w:r>
        <w:t>(6)/(9)</w:t>
      </w:r>
      <w:r>
        <w:t xml:space="preserve"> ; </w:t>
      </w:r>
      <w:r>
        <w:t>8</w:t>
      </w:r>
      <w:r>
        <w:t>9</w:t>
      </w:r>
      <w:r>
        <w:t>(8)/(9)</w:t>
      </w:r>
      <w:r>
        <w:t xml:space="preserve"> ) có vectơ pháp tuyến , nên có phương trình:</w:t>
      </w:r>
      <w:r>
        <w:br/>
      </w:r>
      <w:r>
        <w:t>6</w:t>
      </w:r>
      <w:r>
        <w:t>9</w:t>
      </w:r>
      <w:r>
        <w:t>(6)/(9)</w:t>
      </w:r>
      <w:r>
        <w:t>(x –</w:t>
      </w:r>
      <w:r>
        <w:t>6</w:t>
      </w:r>
      <w:r>
        <w:t>9</w:t>
      </w:r>
      <w:r>
        <w:t>(6)/(9)</w:t>
      </w:r>
      <w:r>
        <w:t xml:space="preserve"> ) +</w:t>
      </w:r>
      <w:r>
        <w:t>8</w:t>
      </w:r>
      <w:r>
        <w:t>9</w:t>
      </w:r>
      <w:r>
        <w:t>(8)/(9)</w:t>
      </w:r>
      <w:r>
        <w:t xml:space="preserve"> (y –</w:t>
      </w:r>
      <w:r>
        <w:t>8</w:t>
      </w:r>
      <w:r>
        <w:t>9</w:t>
      </w:r>
      <w:r>
        <w:t>(8)/(9)</w:t>
      </w:r>
      <w:r>
        <w:t xml:space="preserve"> ) = 0 ⇔ 3x + 4y – </w:t>
      </w:r>
      <w:r>
        <w:t>50</w:t>
      </w:r>
      <w:r>
        <w:t>9</w:t>
      </w:r>
      <w:r>
        <w:t>(50)/(9)</w:t>
      </w:r>
      <w:r>
        <w:t xml:space="preserve"> = 0.</w:t>
      </w:r>
      <w:r>
        <w:br/>
      </w:r>
      <w:r>
        <w:t xml:space="preserve">Vậy phương trình tiếp tuyến của (C) tại A( </w:t>
      </w:r>
      <w:r>
        <w:t>6</w:t>
      </w:r>
      <w:r>
        <w:t>9</w:t>
      </w:r>
      <w:r>
        <w:t>(6)/(9)</w:t>
      </w:r>
      <w:r>
        <w:t xml:space="preserve">; </w:t>
      </w:r>
      <w:r>
        <w:t>8</w:t>
      </w:r>
      <w:r>
        <w:t>9</w:t>
      </w:r>
      <w:r>
        <w:t>(8)/(9)</w:t>
      </w:r>
      <w:r>
        <w:t xml:space="preserve"> ) là 3x + 4y – </w:t>
      </w:r>
      <w:r>
        <w:t>50</w:t>
      </w:r>
      <w:r>
        <w:t>9</w:t>
      </w:r>
      <w:r>
        <w:t>(50)/(9)</w:t>
      </w:r>
      <w:r>
        <w:t xml:space="preserve"> = 0.</w:t>
      </w:r>
      <w:r>
        <w:br/>
      </w:r>
      <w:r>
        <w:rPr>
          <w:b/>
        </w:rPr>
        <w:t>Xem thêm tóm tắt lý thuyết Toán lớp 10 sách Kết nối tri thức hay, chi tiết khác:</w:t>
      </w:r>
      <w:r>
        <w:br/>
      </w:r>
      <w:r>
        <w:t>Lý thuyết Bài 22: Ba đường conic</w:t>
      </w:r>
      <w:r>
        <w:br/>
      </w:r>
      <w:r>
        <w:t>Tổng hợp lý thuyết Chương 7</w:t>
      </w:r>
      <w:r>
        <w:br/>
      </w:r>
      <w:r>
        <w:t>Lý thuyết Bài 23: Quy tắc đếm</w:t>
      </w:r>
      <w:r>
        <w:br/>
      </w:r>
      <w:r>
        <w:t>Lý thuyết Bài 24: Hoán vị, chỉnh hợp và tổ hợp</w:t>
      </w:r>
      <w:r>
        <w:br/>
      </w:r>
      <w:r>
        <w:t>Lý thuyết Bài 25: Nhị thức Newton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