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Ước tính số cá thể trong một quần thể</w:t>
      </w:r>
    </w:p>
    <w:p>
      <w:r>
        <w:rPr>
          <w:b/>
        </w:rPr>
        <w:t>Giải bài tập Toán 10 Ước tính số cá thể trong một quần thể</w:t>
      </w:r>
      <w:r>
        <w:br/>
      </w:r>
      <w:r>
        <w:rPr>
          <w:b/>
        </w:rPr>
        <w:t xml:space="preserve">Hoạt động 1 trang 93 </w:t>
      </w:r>
      <w:r>
        <w:rPr>
          <w:b/>
        </w:rPr>
        <w:t>Toán 10 Tập 2</w:t>
      </w:r>
      <w:r>
        <w:rPr>
          <w:b/>
        </w:rPr>
        <w:t xml:space="preserve">: </w:t>
      </w:r>
      <w:r>
        <w:br/>
      </w:r>
      <w:r>
        <w:rPr>
          <w:b/>
        </w:rPr>
        <w:t>Ước tính số hạt lạc trong một hộp</w:t>
      </w:r>
      <w:r>
        <w:br/>
      </w:r>
      <w:r>
        <w:t xml:space="preserve">Chuẩn bị: </w:t>
      </w:r>
      <w:r>
        <w:br/>
      </w:r>
      <w:r>
        <w:t>- Cốc;</w:t>
      </w:r>
      <w:r>
        <w:br/>
      </w:r>
      <w:r>
        <w:t xml:space="preserve">- Giấy, bút; </w:t>
      </w:r>
      <w:r>
        <w:br/>
      </w:r>
      <w:r>
        <w:t xml:space="preserve">- Một túi lạc. </w:t>
      </w:r>
      <w:r>
        <w:br/>
      </w:r>
      <w:r>
        <w:drawing>
          <wp:inline xmlns:a="http://schemas.openxmlformats.org/drawingml/2006/main" xmlns:pic="http://schemas.openxmlformats.org/drawingml/2006/picture">
            <wp:extent cx="2047875" cy="781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5c9579a81234a9ba9a80ac39288c7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810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t xml:space="preserve">Tiến hành </w:t>
      </w:r>
      <w:r>
        <w:br/>
      </w:r>
      <w:r>
        <w:t xml:space="preserve">Bước 1. Lấy ra một cốc lạc từ trong túi, đếm số lượng và đánh dấu từng hạt lạc. </w:t>
      </w:r>
      <w:r>
        <w:br/>
      </w:r>
      <w:r>
        <w:t xml:space="preserve">Bước 2. Đổ lạc đã được đánh dấu vào lại trong túi và xáo trộn đều. </w:t>
      </w:r>
      <w:r>
        <w:br/>
      </w:r>
      <w:r>
        <w:t xml:space="preserve">Bước 3. Lấy ra nửa cốc lạc, đếm tổng số hạt lạc và số hạt lạc có đánh dấu trong cốc. </w:t>
      </w:r>
      <w:r>
        <w:br/>
      </w:r>
      <w:r>
        <w:t xml:space="preserve">Gọi N là tổng số hạt lạc trong túi ban đầu. Hãy dùng kết quả đếm được ở bước 3 để ước tính N. </w:t>
      </w:r>
      <w:r>
        <w:br/>
      </w:r>
      <w:r>
        <w:rPr>
          <w:b/>
        </w:rPr>
        <w:t>Lời giải</w:t>
      </w:r>
      <w:r>
        <w:br/>
      </w:r>
      <w:r>
        <w:t>Ta chuẩn bị đầy đủ dụng cụ ở trên và thực hiện theo các bước sau:</w:t>
      </w:r>
      <w:r>
        <w:br/>
      </w:r>
      <w:r>
        <w:t xml:space="preserve">Bước 1. Lấy ra một cốc lạc từ trong túi, đếm số lượng và đánh dấu từng hạt lạc. </w:t>
      </w:r>
      <w:r>
        <w:br/>
      </w:r>
      <w:r>
        <w:t xml:space="preserve">Ta đếm được 95 hạt lạc và đánh dấu chúng. </w:t>
      </w:r>
      <w:r>
        <w:br/>
      </w:r>
      <w:r>
        <w:t xml:space="preserve">Bước 2. Đổ lạc đã được đánh dấu vào lại trong túi và xáo trộn đều. </w:t>
      </w:r>
      <w:r>
        <w:br/>
      </w:r>
      <w:r>
        <w:t xml:space="preserve">Bước 3. Lấy ra nửa cốc lạc, đếm tổng số hạt lạc và số hạt lạc có đánh dấu trong cốc. </w:t>
      </w:r>
      <w:r>
        <w:br/>
      </w:r>
      <w:r>
        <w:t xml:space="preserve">Ta đếm được có 48 hạt lạc, trong đó có 16 hạt lạc có đánh dấu. </w:t>
      </w:r>
      <w:r>
        <w:br/>
      </w:r>
      <w:r>
        <w:t xml:space="preserve">Gọi N là tổng số hạt lạc trong túi lạc ban đầu. </w:t>
      </w:r>
      <w:r>
        <w:br/>
      </w:r>
      <w:r>
        <w:t xml:space="preserve">Ta ước tính được N khoảng: </w:t>
      </w:r>
      <w:r>
        <w:t>N</w:t>
      </w:r>
      <w:r>
        <w:t>≈</w:t>
      </w:r>
      <w:r>
        <w:t>95.</w:t>
      </w:r>
      <w:r>
        <w:t>48</w:t>
      </w:r>
      <w:r>
        <w:t>16</w:t>
      </w:r>
      <w:r>
        <w:t>=</w:t>
      </w:r>
      <w:r>
        <w:t>285</w:t>
      </w:r>
      <w:r>
        <w:t>N≈95.(48)/(16)=285</w:t>
      </w:r>
      <w:r>
        <w:t xml:space="preserve"> (hạt lạc). </w:t>
      </w:r>
      <w:r>
        <w:br/>
      </w:r>
      <w:r>
        <w:rPr>
          <w:b/>
        </w:rPr>
        <w:t xml:space="preserve">Hoạt động 2 trang 94 </w:t>
      </w:r>
      <w:r>
        <w:rPr>
          <w:b/>
        </w:rPr>
        <w:t>Toán 10 Tập 2</w:t>
      </w:r>
      <w:r>
        <w:rPr>
          <w:b/>
        </w:rPr>
        <w:t>:</w:t>
      </w:r>
      <w:r>
        <w:br/>
      </w:r>
      <w:r>
        <w:rPr>
          <w:b/>
        </w:rPr>
        <w:t>Đánh giá sai số của ước tính</w:t>
      </w:r>
      <w:r>
        <w:br/>
      </w:r>
      <w:r>
        <w:t xml:space="preserve">Trong tiết thực hành trải nghiệm của lớp 10A, tổ của Hà đã thực hiện các bước trên, trong đó lặp lại bước 3 thêm hai lần: lần hai lấy 1 cốc lạc, lần ba lấy 1,5 cốc lạc và thu được kết quả như sau: </w:t>
      </w:r>
      <w:r>
        <w:br/>
      </w:r>
      <w:r>
        <w:drawing>
          <wp:inline xmlns:a="http://schemas.openxmlformats.org/drawingml/2006/main" xmlns:pic="http://schemas.openxmlformats.org/drawingml/2006/picture">
            <wp:extent cx="5191125" cy="19811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17f4ac69d8d4892916ee28cfb386aa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8119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t xml:space="preserve">Giả sử số hạt lạc trong túi đựng là 1 000 (N = 1 000)  và số hạt lạc được đánh dấu là 100 (M = 100). Kí hiệu </w:t>
      </w:r>
      <w:r>
        <w:t>ˆ</w:t>
      </w:r>
      <w:r>
        <w:t>N</w:t>
      </w:r>
      <w:r>
        <w:t>N^</w:t>
      </w:r>
      <w:r>
        <w:t xml:space="preserve"> là số quy tròn đến hàng đơn vị của đại lượng </w:t>
      </w:r>
      <w:r>
        <w:t>M</w:t>
      </w:r>
      <w:r>
        <w:t>.</w:t>
      </w:r>
      <w:r>
        <w:t>n</w:t>
      </w:r>
      <w:r>
        <w:t>k</w:t>
      </w:r>
      <w:r>
        <w:t>M.(n)/(k)</w:t>
      </w:r>
      <w:r>
        <w:t xml:space="preserve">. </w:t>
      </w:r>
      <w:r>
        <w:br/>
      </w:r>
      <w:r>
        <w:t xml:space="preserve">Dựa vào bảng số liệu trong Bảng 1, em hãy hoàn thành bảng tính theo mẫu sau: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Lần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M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k</w:t>
      </w:r>
      <w:r>
        <w:br/>
      </w:r>
      <w:r>
        <w:br/>
      </w:r>
      <w:r>
        <w:br/>
      </w:r>
      <w:r>
        <w:t>ˆ</w:t>
      </w:r>
      <w:r>
        <w:t>N</w:t>
      </w:r>
      <w:r>
        <w:t>N^</w:t>
      </w:r>
      <w:r>
        <w:br/>
      </w:r>
      <w:r>
        <w:br/>
      </w:r>
      <w:r>
        <w:br/>
      </w:r>
      <w:r>
        <w:t>Sai số tuyệt đối</w:t>
      </w:r>
      <w:r>
        <w:br/>
      </w:r>
      <w:r>
        <w:br/>
      </w:r>
      <w:r>
        <w:br/>
      </w:r>
      <w:r>
        <w:t>Sai số tương đối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1 000</w:t>
      </w:r>
      <w:r>
        <w:br/>
      </w:r>
      <w:r>
        <w:br/>
      </w:r>
      <w:r>
        <w:br/>
      </w:r>
      <w:r>
        <w:t>100</w:t>
      </w:r>
      <w:r>
        <w:br/>
      </w:r>
      <w:r>
        <w:br/>
      </w:r>
      <w:r>
        <w:br/>
      </w:r>
      <w:r>
        <w:t>51</w:t>
      </w:r>
      <w:r>
        <w:br/>
      </w:r>
      <w:r>
        <w:br/>
      </w:r>
      <w:r>
        <w:br/>
      </w:r>
      <w:r>
        <w:t>4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br/>
      </w:r>
      <w:r>
        <w:br/>
      </w:r>
      <w:r>
        <w:t>2</w:t>
      </w:r>
      <w:r>
        <w:br/>
      </w:r>
      <w:r>
        <w:br/>
      </w:r>
      <w:r>
        <w:br/>
      </w:r>
      <w:r>
        <w:t>1 000</w:t>
      </w:r>
      <w:r>
        <w:br/>
      </w:r>
      <w:r>
        <w:br/>
      </w:r>
      <w:r>
        <w:br/>
      </w:r>
      <w:r>
        <w:t>100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br/>
      </w:r>
      <w:r>
        <w:br/>
      </w:r>
      <w:r>
        <w:t>3</w:t>
      </w:r>
      <w:r>
        <w:br/>
      </w:r>
      <w:r>
        <w:br/>
      </w:r>
      <w:r>
        <w:br/>
      </w:r>
      <w:r>
        <w:t>1 000</w:t>
      </w:r>
      <w:r>
        <w:br/>
      </w:r>
      <w:r>
        <w:br/>
      </w:r>
      <w:r>
        <w:br/>
      </w:r>
      <w:r>
        <w:t>100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t>?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i/>
        </w:rPr>
        <w:t xml:space="preserve">Bảng 2. Tính sai số </w:t>
      </w:r>
      <w:r>
        <w:br/>
      </w:r>
      <w:r>
        <w:t>Em có nhận xét gì về sai số của việc tính xấp xỉ số hạt lạc trong túi khi n càng lớn?</w:t>
      </w:r>
      <w:r>
        <w:br/>
      </w:r>
      <w:r>
        <w:rPr>
          <w:b/>
        </w:rPr>
        <w:t>Lời giải</w:t>
      </w:r>
      <w:r>
        <w:br/>
      </w:r>
      <w:r>
        <w:t>– Lần 1: Với n = 51, k = 4</w:t>
      </w:r>
      <w:r>
        <w:br/>
      </w:r>
      <w:r>
        <w:t xml:space="preserve">Ta có: </w:t>
      </w:r>
      <w:r>
        <w:t>M</w:t>
      </w:r>
      <w:r>
        <w:t>.</w:t>
      </w:r>
      <w:r>
        <w:t>n</w:t>
      </w:r>
      <w:r>
        <w:t>k</w:t>
      </w:r>
      <w:r>
        <w:t>=</w:t>
      </w:r>
      <w:r>
        <w:t>100.</w:t>
      </w:r>
      <w:r>
        <w:t>51</w:t>
      </w:r>
      <w:r>
        <w:t>4</w:t>
      </w:r>
      <w:r>
        <w:t>=</w:t>
      </w:r>
      <w:r>
        <w:t>1275</w:t>
      </w:r>
      <w:r>
        <w:t>M.(n)/(k)=100.(51)/(4)=1275</w:t>
      </w:r>
      <w:r>
        <w:br/>
      </w:r>
      <w:r>
        <w:t>Þ</w:t>
      </w:r>
      <w:r>
        <w:t xml:space="preserve"> Số quy tròn </w:t>
      </w:r>
      <w:r>
        <w:t>ˆ</w:t>
      </w:r>
      <w:r>
        <w:t>N</w:t>
      </w:r>
      <w:r>
        <w:t>=</w:t>
      </w:r>
      <w:r>
        <w:t>1275</w:t>
      </w:r>
      <w:r>
        <w:t>N^=1275</w:t>
      </w:r>
      <w:r>
        <w:t xml:space="preserve"> </w:t>
      </w:r>
      <w:r>
        <w:br/>
      </w:r>
      <w:r>
        <w:t>Sai số tuyệt đối là: ∆</w:t>
      </w:r>
      <w:r>
        <w:rPr>
          <w:vertAlign w:val="subscript"/>
        </w:rPr>
        <w:t>N</w:t>
      </w:r>
      <w:r>
        <w:t xml:space="preserve"> = </w:t>
      </w:r>
      <w:r>
        <w:t>∣</w:t>
      </w:r>
      <w:r>
        <w:t>∣</w:t>
      </w:r>
      <w:r>
        <w:t>ˆ</w:t>
      </w:r>
      <w:r>
        <w:t>N</w:t>
      </w:r>
      <w:r>
        <w:t>−</w:t>
      </w:r>
      <w:r>
        <w:t>N</w:t>
      </w:r>
      <w:r>
        <w:t>∣</w:t>
      </w:r>
      <w:r>
        <w:t>∣</w:t>
      </w:r>
      <w:r>
        <w:t>=</w:t>
      </w:r>
      <w:r>
        <w:t>|</w:t>
      </w:r>
      <w:r>
        <w:t>1275</w:t>
      </w:r>
      <w:r>
        <w:t>−</w:t>
      </w:r>
      <w:r>
        <w:t>1000</w:t>
      </w:r>
      <w:r>
        <w:t>|</w:t>
      </w:r>
      <w:r>
        <w:t>=</w:t>
      </w:r>
      <w:r>
        <w:t>275</w:t>
      </w:r>
      <w:r>
        <w:t>N^−N=1275−1000=275</w:t>
      </w:r>
      <w:r>
        <w:t xml:space="preserve">. </w:t>
      </w:r>
      <w:r>
        <w:br/>
      </w:r>
      <w:r>
        <w:t xml:space="preserve">Sai số tương đối là: </w:t>
      </w:r>
      <w:r>
        <w:t>δ</w:t>
      </w:r>
      <w:r>
        <w:t>N</w:t>
      </w:r>
      <w:r>
        <w:t>=</w:t>
      </w:r>
      <w:r>
        <w:t>Δ</w:t>
      </w:r>
      <w:r>
        <w:t>N</w:t>
      </w:r>
      <w:r>
        <w:t>∣</w:t>
      </w:r>
      <w:r>
        <w:t>∣</w:t>
      </w:r>
      <w:r>
        <w:t>ˆ</w:t>
      </w:r>
      <w:r>
        <w:t>N</w:t>
      </w:r>
      <w:r>
        <w:t>∣</w:t>
      </w:r>
      <w:r>
        <w:t>∣</w:t>
      </w:r>
      <w:r>
        <w:t>=</w:t>
      </w:r>
      <w:r>
        <w:t>275</w:t>
      </w:r>
      <w:r>
        <w:t>1275</w:t>
      </w:r>
      <w:r>
        <w:t>≈</w:t>
      </w:r>
      <w:r>
        <w:t>21,57</w:t>
      </w:r>
      <w:r>
        <w:t>%</w:t>
      </w:r>
      <w:r>
        <w:t>δ_(N)=(Δ_(N))/(N^)=(275)/(1275)≈21,57%</w:t>
      </w:r>
      <w:r>
        <w:t xml:space="preserve">. </w:t>
      </w:r>
      <w:r>
        <w:br/>
      </w:r>
      <w:r>
        <w:t xml:space="preserve">– Lần 2: Với n = 103, k = 11 </w:t>
      </w:r>
      <w:r>
        <w:br/>
      </w:r>
      <w:r>
        <w:t xml:space="preserve">Ta có: </w:t>
      </w:r>
      <w:r>
        <w:t>M</w:t>
      </w:r>
      <w:r>
        <w:t>.</w:t>
      </w:r>
      <w:r>
        <w:t>n</w:t>
      </w:r>
      <w:r>
        <w:t>k</w:t>
      </w:r>
      <w:r>
        <w:t>=</w:t>
      </w:r>
      <w:r>
        <w:t>100.</w:t>
      </w:r>
      <w:r>
        <w:t>103</w:t>
      </w:r>
      <w:r>
        <w:t>11</w:t>
      </w:r>
      <w:r>
        <w:t>≈</w:t>
      </w:r>
      <w:r>
        <w:t>936,36</w:t>
      </w:r>
      <w:r>
        <w:t>M.(n)/(k)=100.(103)/(11)≈936,36</w:t>
      </w:r>
      <w:r>
        <w:br/>
      </w:r>
      <w:r>
        <w:t>Þ</w:t>
      </w:r>
      <w:r>
        <w:t xml:space="preserve"> Số quy tròn </w:t>
      </w:r>
      <w:r>
        <w:t>ˆ</w:t>
      </w:r>
      <w:r>
        <w:t>N</w:t>
      </w:r>
      <w:r>
        <w:t>=</w:t>
      </w:r>
      <w:r>
        <w:t>936</w:t>
      </w:r>
      <w:r>
        <w:t>N^=936</w:t>
      </w:r>
      <w:r>
        <w:br/>
      </w:r>
      <w:r>
        <w:t>Sai số tuyệt đối là: ∆</w:t>
      </w:r>
      <w:r>
        <w:rPr>
          <w:vertAlign w:val="subscript"/>
        </w:rPr>
        <w:t>N</w:t>
      </w:r>
      <w:r>
        <w:t xml:space="preserve"> = </w:t>
      </w:r>
      <w:r>
        <w:t>∣</w:t>
      </w:r>
      <w:r>
        <w:t>∣</w:t>
      </w:r>
      <w:r>
        <w:t>ˆ</w:t>
      </w:r>
      <w:r>
        <w:t>N</w:t>
      </w:r>
      <w:r>
        <w:t>−</w:t>
      </w:r>
      <w:r>
        <w:t>N</w:t>
      </w:r>
      <w:r>
        <w:t>∣</w:t>
      </w:r>
      <w:r>
        <w:t>∣</w:t>
      </w:r>
      <w:r>
        <w:t>=</w:t>
      </w:r>
      <w:r>
        <w:t>|</w:t>
      </w:r>
      <w:r>
        <w:t>936</w:t>
      </w:r>
      <w:r>
        <w:t>−</w:t>
      </w:r>
      <w:r>
        <w:t>1000</w:t>
      </w:r>
      <w:r>
        <w:t>|</w:t>
      </w:r>
      <w:r>
        <w:t>=</w:t>
      </w:r>
      <w:r>
        <w:t>64</w:t>
      </w:r>
      <w:r>
        <w:t>N^−N=936−1000=64</w:t>
      </w:r>
      <w:r>
        <w:t xml:space="preserve">. </w:t>
      </w:r>
      <w:r>
        <w:br/>
      </w:r>
      <w:r>
        <w:t xml:space="preserve">Sai số tương đối là: </w:t>
      </w:r>
      <w:r>
        <w:t>δ</w:t>
      </w:r>
      <w:r>
        <w:t>N</w:t>
      </w:r>
      <w:r>
        <w:t>=</w:t>
      </w:r>
      <w:r>
        <w:t>Δ</w:t>
      </w:r>
      <w:r>
        <w:t>N</w:t>
      </w:r>
      <w:r>
        <w:t>∣</w:t>
      </w:r>
      <w:r>
        <w:t>∣</w:t>
      </w:r>
      <w:r>
        <w:t>ˆ</w:t>
      </w:r>
      <w:r>
        <w:t>N</w:t>
      </w:r>
      <w:r>
        <w:t>∣</w:t>
      </w:r>
      <w:r>
        <w:t>∣</w:t>
      </w:r>
      <w:r>
        <w:t>=</w:t>
      </w:r>
      <w:r>
        <w:t>64</w:t>
      </w:r>
      <w:r>
        <w:t>936</w:t>
      </w:r>
      <w:r>
        <w:t>≈</w:t>
      </w:r>
      <w:r>
        <w:t>6,84</w:t>
      </w:r>
      <w:r>
        <w:t>%</w:t>
      </w:r>
      <w:r>
        <w:t>δ_(N)=(Δ_(N))/(N^)=(64)/(936)≈6,84%</w:t>
      </w:r>
      <w:r>
        <w:t xml:space="preserve">. </w:t>
      </w:r>
      <w:r>
        <w:br/>
      </w:r>
      <w:r>
        <w:t>– Lần 3: Với n = 155, k = 16</w:t>
      </w:r>
      <w:r>
        <w:br/>
      </w:r>
      <w:r>
        <w:t xml:space="preserve">Ta có: </w:t>
      </w:r>
      <w:r>
        <w:t>M</w:t>
      </w:r>
      <w:r>
        <w:t>.</w:t>
      </w:r>
      <w:r>
        <w:t>n</w:t>
      </w:r>
      <w:r>
        <w:t>k</w:t>
      </w:r>
      <w:r>
        <w:t>=</w:t>
      </w:r>
      <w:r>
        <w:t>100.</w:t>
      </w:r>
      <w:r>
        <w:t>155</w:t>
      </w:r>
      <w:r>
        <w:t>16</w:t>
      </w:r>
      <w:r>
        <w:t>=</w:t>
      </w:r>
      <w:r>
        <w:t>968,75</w:t>
      </w:r>
      <w:r>
        <w:t>M.(n)/(k)=100.(155)/(16)=968,75</w:t>
      </w:r>
      <w:r>
        <w:br/>
      </w:r>
      <w:r>
        <w:t>Þ</w:t>
      </w:r>
      <w:r>
        <w:t xml:space="preserve"> Số quy tròn </w:t>
      </w:r>
      <w:r>
        <w:t>ˆ</w:t>
      </w:r>
      <w:r>
        <w:t>N</w:t>
      </w:r>
      <w:r>
        <w:t>=</w:t>
      </w:r>
      <w:r>
        <w:t>969</w:t>
      </w:r>
      <w:r>
        <w:t>N^=969</w:t>
      </w:r>
      <w:r>
        <w:br/>
      </w:r>
      <w:r>
        <w:t>Sai số tuyệt đối là: ∆</w:t>
      </w:r>
      <w:r>
        <w:rPr>
          <w:vertAlign w:val="subscript"/>
        </w:rPr>
        <w:t>N</w:t>
      </w:r>
      <w:r>
        <w:t xml:space="preserve"> = </w:t>
      </w:r>
      <w:r>
        <w:t>∣</w:t>
      </w:r>
      <w:r>
        <w:t>∣</w:t>
      </w:r>
      <w:r>
        <w:t>ˆ</w:t>
      </w:r>
      <w:r>
        <w:t>N</w:t>
      </w:r>
      <w:r>
        <w:t>−</w:t>
      </w:r>
      <w:r>
        <w:t>N</w:t>
      </w:r>
      <w:r>
        <w:t>∣</w:t>
      </w:r>
      <w:r>
        <w:t>∣</w:t>
      </w:r>
      <w:r>
        <w:t>=</w:t>
      </w:r>
      <w:r>
        <w:t>|</w:t>
      </w:r>
      <w:r>
        <w:t>969</w:t>
      </w:r>
      <w:r>
        <w:t>−</w:t>
      </w:r>
      <w:r>
        <w:t>1000</w:t>
      </w:r>
      <w:r>
        <w:t>|</w:t>
      </w:r>
      <w:r>
        <w:t>=</w:t>
      </w:r>
      <w:r>
        <w:t>31</w:t>
      </w:r>
      <w:r>
        <w:t>N^−N=969−1000=31</w:t>
      </w:r>
      <w:r>
        <w:t xml:space="preserve">. </w:t>
      </w:r>
      <w:r>
        <w:br/>
      </w:r>
      <w:r>
        <w:t xml:space="preserve">Sai số tương đối là: </w:t>
      </w:r>
      <w:r>
        <w:t>δ</w:t>
      </w:r>
      <w:r>
        <w:t>N</w:t>
      </w:r>
      <w:r>
        <w:t>=</w:t>
      </w:r>
      <w:r>
        <w:t>Δ</w:t>
      </w:r>
      <w:r>
        <w:t>N</w:t>
      </w:r>
      <w:r>
        <w:t>∣</w:t>
      </w:r>
      <w:r>
        <w:t>∣</w:t>
      </w:r>
      <w:r>
        <w:t>ˆ</w:t>
      </w:r>
      <w:r>
        <w:t>N</w:t>
      </w:r>
      <w:r>
        <w:t>∣</w:t>
      </w:r>
      <w:r>
        <w:t>∣</w:t>
      </w:r>
      <w:r>
        <w:t>=</w:t>
      </w:r>
      <w:r>
        <w:t>31</w:t>
      </w:r>
      <w:r>
        <w:t>969</w:t>
      </w:r>
      <w:r>
        <w:t>≈</w:t>
      </w:r>
      <w:r>
        <w:t>3,2</w:t>
      </w:r>
      <w:r>
        <w:t>%</w:t>
      </w:r>
      <w:r>
        <w:t>δ_(N)=(Δ_(N))/(N^)=(31)/(969)≈3,2%</w:t>
      </w:r>
      <w:r>
        <w:t xml:space="preserve">. </w:t>
      </w:r>
      <w:r>
        <w:br/>
      </w:r>
      <w:r>
        <w:t xml:space="preserve">Vậy ta hoàn thành được bảng đã cho như sau: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>Lần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M</w:t>
      </w:r>
      <w:r>
        <w:br/>
      </w:r>
      <w:r>
        <w:br/>
      </w:r>
      <w:r>
        <w:br/>
      </w:r>
      <w:r>
        <w:t>n</w:t>
      </w:r>
      <w:r>
        <w:br/>
      </w:r>
      <w:r>
        <w:br/>
      </w:r>
      <w:r>
        <w:br/>
      </w:r>
      <w:r>
        <w:t>k</w:t>
      </w:r>
      <w:r>
        <w:br/>
      </w:r>
      <w:r>
        <w:br/>
      </w:r>
      <w:r>
        <w:br/>
      </w:r>
      <w:r>
        <w:t>ˆ</w:t>
      </w:r>
      <w:r>
        <w:t>N</w:t>
      </w:r>
      <w:r>
        <w:t>N^</w:t>
      </w:r>
      <w:r>
        <w:br/>
      </w:r>
      <w:r>
        <w:br/>
      </w:r>
      <w:r>
        <w:br/>
      </w:r>
      <w:r>
        <w:t>Sai số tuyệt đối</w:t>
      </w:r>
      <w:r>
        <w:br/>
      </w:r>
      <w:r>
        <w:br/>
      </w:r>
      <w:r>
        <w:br/>
      </w:r>
      <w:r>
        <w:t>Sai số tương đối</w:t>
      </w:r>
      <w:r>
        <w:br/>
      </w:r>
      <w:r>
        <w:br/>
      </w:r>
      <w:r>
        <w:br/>
      </w:r>
      <w:r>
        <w:br/>
      </w:r>
      <w:r>
        <w:br/>
      </w:r>
      <w:r>
        <w:t>1</w:t>
      </w:r>
      <w:r>
        <w:br/>
      </w:r>
      <w:r>
        <w:br/>
      </w:r>
      <w:r>
        <w:br/>
      </w:r>
      <w:r>
        <w:t>1 000</w:t>
      </w:r>
      <w:r>
        <w:br/>
      </w:r>
      <w:r>
        <w:br/>
      </w:r>
      <w:r>
        <w:br/>
      </w:r>
      <w:r>
        <w:t>100</w:t>
      </w:r>
      <w:r>
        <w:br/>
      </w:r>
      <w:r>
        <w:br/>
      </w:r>
      <w:r>
        <w:br/>
      </w:r>
      <w:r>
        <w:t>51</w:t>
      </w:r>
      <w:r>
        <w:br/>
      </w:r>
      <w:r>
        <w:br/>
      </w:r>
      <w:r>
        <w:br/>
      </w:r>
      <w:r>
        <w:t>4</w:t>
      </w:r>
      <w:r>
        <w:br/>
      </w:r>
      <w:r>
        <w:br/>
      </w:r>
      <w:r>
        <w:br/>
      </w:r>
      <w:r>
        <w:t>1 275</w:t>
      </w:r>
      <w:r>
        <w:br/>
      </w:r>
      <w:r>
        <w:br/>
      </w:r>
      <w:r>
        <w:br/>
      </w:r>
      <w:r>
        <w:t>275</w:t>
      </w:r>
      <w:r>
        <w:br/>
      </w:r>
      <w:r>
        <w:br/>
      </w:r>
      <w:r>
        <w:br/>
      </w:r>
      <w:r>
        <w:t>21,57%</w:t>
      </w:r>
      <w:r>
        <w:br/>
      </w:r>
      <w:r>
        <w:br/>
      </w:r>
      <w:r>
        <w:br/>
      </w:r>
      <w:r>
        <w:br/>
      </w:r>
      <w:r>
        <w:br/>
      </w:r>
      <w:r>
        <w:t>2</w:t>
      </w:r>
      <w:r>
        <w:br/>
      </w:r>
      <w:r>
        <w:br/>
      </w:r>
      <w:r>
        <w:br/>
      </w:r>
      <w:r>
        <w:t>1 000</w:t>
      </w:r>
      <w:r>
        <w:br/>
      </w:r>
      <w:r>
        <w:br/>
      </w:r>
      <w:r>
        <w:br/>
      </w:r>
      <w:r>
        <w:t>100</w:t>
      </w:r>
      <w:r>
        <w:br/>
      </w:r>
      <w:r>
        <w:br/>
      </w:r>
      <w:r>
        <w:br/>
      </w:r>
      <w:r>
        <w:t>103</w:t>
      </w:r>
      <w:r>
        <w:br/>
      </w:r>
      <w:r>
        <w:br/>
      </w:r>
      <w:r>
        <w:br/>
      </w:r>
      <w:r>
        <w:t>11</w:t>
      </w:r>
      <w:r>
        <w:br/>
      </w:r>
      <w:r>
        <w:br/>
      </w:r>
      <w:r>
        <w:br/>
      </w:r>
      <w:r>
        <w:t>936</w:t>
      </w:r>
      <w:r>
        <w:br/>
      </w:r>
      <w:r>
        <w:br/>
      </w:r>
      <w:r>
        <w:br/>
      </w:r>
      <w:r>
        <w:t>64</w:t>
      </w:r>
      <w:r>
        <w:br/>
      </w:r>
      <w:r>
        <w:br/>
      </w:r>
      <w:r>
        <w:br/>
      </w:r>
      <w:r>
        <w:t>6,84%</w:t>
      </w:r>
      <w:r>
        <w:br/>
      </w:r>
      <w:r>
        <w:br/>
      </w:r>
      <w:r>
        <w:br/>
      </w:r>
      <w:r>
        <w:br/>
      </w:r>
      <w:r>
        <w:br/>
      </w:r>
      <w:r>
        <w:t>3</w:t>
      </w:r>
      <w:r>
        <w:br/>
      </w:r>
      <w:r>
        <w:br/>
      </w:r>
      <w:r>
        <w:br/>
      </w:r>
      <w:r>
        <w:t>1 000</w:t>
      </w:r>
      <w:r>
        <w:br/>
      </w:r>
      <w:r>
        <w:br/>
      </w:r>
      <w:r>
        <w:br/>
      </w:r>
      <w:r>
        <w:t>100</w:t>
      </w:r>
      <w:r>
        <w:br/>
      </w:r>
      <w:r>
        <w:br/>
      </w:r>
      <w:r>
        <w:br/>
      </w:r>
      <w:r>
        <w:t>155</w:t>
      </w:r>
      <w:r>
        <w:br/>
      </w:r>
      <w:r>
        <w:br/>
      </w:r>
      <w:r>
        <w:br/>
      </w:r>
      <w:r>
        <w:t>16</w:t>
      </w:r>
      <w:r>
        <w:br/>
      </w:r>
      <w:r>
        <w:br/>
      </w:r>
      <w:r>
        <w:br/>
      </w:r>
      <w:r>
        <w:t>969</w:t>
      </w:r>
      <w:r>
        <w:br/>
      </w:r>
      <w:r>
        <w:br/>
      </w:r>
      <w:r>
        <w:br/>
      </w:r>
      <w:r>
        <w:t>31</w:t>
      </w:r>
      <w:r>
        <w:br/>
      </w:r>
      <w:r>
        <w:br/>
      </w:r>
      <w:r>
        <w:br/>
      </w:r>
      <w:r>
        <w:t>3,2%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i/>
        </w:rPr>
        <w:t xml:space="preserve">Bảng 2. Tính sai số </w:t>
      </w:r>
      <w:r>
        <w:br/>
      </w:r>
      <w:r>
        <w:rPr>
          <w:b/>
        </w:rPr>
        <w:t xml:space="preserve">Nhận xét: </w:t>
      </w:r>
      <w:r>
        <w:t>Quan sát bảnh trên ta thấy sai số thay đổi khi n thay đối. Khi n càng lớn thì sai số của việc tính xấp xỉ số hạt lạc trong túi càng nhỏ.</w:t>
      </w:r>
      <w:r>
        <w:br/>
      </w:r>
      <w:r>
        <w:rPr>
          <w:b/>
        </w:rPr>
        <w:t>Xem thêm lời giải bài tập Toán lớp 10 Kết nối tri thức với cuộc sống hay, chi tiết khác:</w:t>
      </w:r>
      <w:r>
        <w:br/>
      </w:r>
      <w:r>
        <w:t>Bài tập cuối năm</w:t>
      </w:r>
      <w:r>
        <w:br/>
      </w:r>
      <w:r>
        <w:t>Bài 1: Mệnh đề</w:t>
      </w:r>
      <w:r>
        <w:br/>
      </w:r>
      <w:r>
        <w:t>Bài 2: Tập hợp và các phép toán trên tập hợp - Kết nối tri thức</w:t>
      </w:r>
      <w:r>
        <w:br/>
      </w:r>
      <w:r>
        <w:t>Bài tập cuối chương 1</w:t>
      </w:r>
      <w:r>
        <w:br/>
      </w:r>
      <w:r>
        <w:t>Bài 3: Bất phương trình bậc nhất hai ẩn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