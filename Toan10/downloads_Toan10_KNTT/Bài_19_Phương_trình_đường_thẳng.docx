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19: Phương trình đường thẳng</w:t>
      </w:r>
    </w:p>
    <w:p>
      <w:r>
        <w:rPr>
          <w:b/>
        </w:rPr>
        <w:t xml:space="preserve">Giải bài tập Toán 10 Bài 19: Phương trình đường thẳng </w:t>
      </w:r>
      <w:r>
        <w:br/>
      </w:r>
      <w:r>
        <w:rPr>
          <w:b/>
        </w:rPr>
        <w:t>A.  Câu hỏi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31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>Hoạt động 1</w:t>
      </w:r>
      <w:r>
        <w:t xml:space="preserve"> </w:t>
      </w:r>
      <w:r>
        <w:rPr>
          <w:b/>
        </w:rPr>
        <w:t xml:space="preserve">trang 31 </w:t>
      </w:r>
      <w:r>
        <w:rPr>
          <w:b/>
        </w:rPr>
        <w:t>Toán 10 Tập 2</w:t>
      </w:r>
      <w:r>
        <w:rPr>
          <w:b/>
        </w:rPr>
        <w:t>:</w:t>
      </w:r>
      <w:r>
        <w:t xml:space="preserve"> </w:t>
      </w:r>
      <w:r>
        <w:br/>
      </w:r>
      <w:r>
        <w:t xml:space="preserve">Cho vectơ </w:t>
      </w:r>
      <w:r>
        <w:t>→</w:t>
      </w:r>
      <w:r>
        <w:t>n</w:t>
      </w:r>
      <w:r>
        <w:t>n→</w:t>
      </w:r>
      <w:r>
        <w:t xml:space="preserve"> ≠</w:t>
      </w:r>
      <w:r>
        <w:t>→</w:t>
      </w:r>
      <w:r>
        <w:t>0</w:t>
      </w:r>
      <w:r>
        <w:t>0→</w:t>
      </w:r>
      <w:r>
        <w:t xml:space="preserve"> và điểm A. Tìm tập hợp những điểm M sao cho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AM→</w:t>
      </w:r>
      <w:r>
        <w:t xml:space="preserve"> vuông góc với </w:t>
      </w:r>
      <w:r>
        <w:t>→</w:t>
      </w:r>
      <w:r>
        <w:t>n</w:t>
      </w:r>
      <w:r>
        <w:t>n→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914650" cy="220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250c7638e2f47e2aa6306233602e9e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09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/>
      </w:r>
      <w:r>
        <w:rPr>
          <w:b/>
        </w:rPr>
        <w:t>Lời giải</w:t>
      </w:r>
      <w:r>
        <w:br/>
      </w:r>
      <w:r>
        <w:t xml:space="preserve">Vẽ đường thẳng d đi qua điểm A sao cho đường thẳng d vuông góc với giá của vectơ </w:t>
      </w:r>
      <w:r>
        <w:t>→</w:t>
      </w:r>
      <w:r>
        <w:t>n</w:t>
      </w:r>
      <w:r>
        <w:t>n→</w:t>
      </w:r>
      <w:r>
        <w:t>.</w:t>
      </w:r>
      <w:r>
        <w:br/>
      </w:r>
      <w:r>
        <w:t xml:space="preserve">Lấy điểm M thuộc đường thẳng d thì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AM→</w:t>
      </w:r>
      <w:r>
        <w:t xml:space="preserve"> vuông góc với </w:t>
      </w:r>
      <w:r>
        <w:t>→</w:t>
      </w:r>
      <w:r>
        <w:t>n</w:t>
      </w:r>
      <w:r>
        <w:t>n→</w:t>
      </w:r>
      <w:r>
        <w:t>.</w:t>
      </w:r>
      <w:r>
        <w:t>[Exception loading image]</w:t>
      </w:r>
      <w:r>
        <w:br/>
      </w:r>
      <w:r>
        <w:t xml:space="preserve">Vậy tập hợp những điểm M sao cho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AM→</w:t>
      </w:r>
      <w:r>
        <w:t xml:space="preserve"> vuông góc với </w:t>
      </w:r>
      <w:r>
        <w:t>→</w:t>
      </w:r>
      <w:r>
        <w:t>n</w:t>
      </w:r>
      <w:r>
        <w:t>n→</w:t>
      </w:r>
      <w:r>
        <w:t xml:space="preserve"> là đường thẳng d đi qua điểm A và </w:t>
      </w:r>
      <w:r>
        <w:t xml:space="preserve">vuông góc với giá của vectơ </w:t>
      </w:r>
      <w:r>
        <w:t>→</w:t>
      </w:r>
      <w:r>
        <w:t>n</w:t>
      </w:r>
      <w:r>
        <w:t>n→</w:t>
      </w:r>
      <w:r>
        <w:t>.</w:t>
      </w:r>
      <w:r>
        <w:br/>
      </w:r>
      <w:r>
        <w:rPr>
          <w:b/>
        </w:rPr>
        <w:t xml:space="preserve">Hoạt động 2 trang 31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Trong mặt phẳng toạ độ, cho đường thẳng ∆ đi qua điểm A(x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 xml:space="preserve">) và có vectơ pháp tuyến </w:t>
      </w:r>
      <w:r>
        <w:t>→</w:t>
      </w:r>
      <w:r>
        <w:t>n</w:t>
      </w:r>
      <w:r>
        <w:t>n→</w:t>
      </w:r>
      <w:r>
        <w:t xml:space="preserve">(a; b). Chứng minh rằng điểm M(x; y) thuộc ∆ khi và chỉ khi </w:t>
      </w:r>
      <w:r>
        <w:br/>
      </w:r>
      <w:r>
        <w:t>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>) = 0</w:t>
      </w:r>
      <w:r>
        <w:br/>
      </w:r>
      <w:r>
        <w:rPr>
          <w:b/>
        </w:rPr>
        <w:t xml:space="preserve">Lời giải: </w:t>
      </w:r>
      <w:r>
        <w:br/>
      </w:r>
      <w:r>
        <w:t xml:space="preserve">* Giả sử M(x; y) thuộc </w:t>
      </w:r>
      <w:r>
        <w:t xml:space="preserve">đường thẳng ∆, ta cần chứng minh: </w:t>
      </w:r>
      <w:r>
        <w:t>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>) = 0</w:t>
      </w:r>
      <w:r>
        <w:br/>
      </w:r>
      <w:r>
        <w:t xml:space="preserve">Vì M </w:t>
      </w:r>
      <w:r>
        <w:t>∈</w:t>
      </w:r>
      <w:r>
        <w:t xml:space="preserve"> ∆ nên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⊥</w:t>
      </w:r>
      <w:r>
        <w:t>→</w:t>
      </w:r>
      <w:r>
        <w:t>n</w:t>
      </w:r>
      <w:r>
        <w:t>AM→⊥n→</w:t>
      </w:r>
      <w:r>
        <w:br/>
      </w:r>
      <w:r>
        <w:t>⇒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⇒AM→</w:t>
      </w:r>
      <w:r>
        <w:t xml:space="preserve">. </w:t>
      </w:r>
      <w:r>
        <w:t>→</w:t>
      </w:r>
      <w:r>
        <w:t>n</w:t>
      </w:r>
      <w:r>
        <w:t>n→</w:t>
      </w:r>
      <w:r>
        <w:t xml:space="preserve"> = 0 </w:t>
      </w:r>
      <w:r>
        <w:br/>
      </w:r>
      <w:r>
        <w:t xml:space="preserve">Mà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AM→</w:t>
      </w:r>
      <w:r>
        <w:t xml:space="preserve"> = (x – x</w:t>
      </w:r>
      <w:r>
        <w:rPr>
          <w:vertAlign w:val="subscript"/>
        </w:rPr>
        <w:t>0</w:t>
      </w:r>
      <w:r>
        <w:t>; y – y</w:t>
      </w:r>
      <w:r>
        <w:rPr>
          <w:vertAlign w:val="subscript"/>
        </w:rPr>
        <w:t>0</w:t>
      </w:r>
      <w:r>
        <w:t xml:space="preserve">) và </w:t>
      </w:r>
      <w:r>
        <w:t>→</w:t>
      </w:r>
      <w:r>
        <w:t>n</w:t>
      </w:r>
      <w:r>
        <w:t>n→</w:t>
      </w:r>
      <w:r>
        <w:t>(a; b)</w:t>
      </w:r>
      <w:r>
        <w:br/>
      </w:r>
      <w:r>
        <w:t>⇒</w:t>
      </w:r>
      <w:r>
        <w:t>⇒</w:t>
      </w:r>
      <w:r>
        <w:t xml:space="preserve"> a(x – x</w:t>
      </w:r>
      <w:r>
        <w:rPr>
          <w:vertAlign w:val="subscript"/>
        </w:rPr>
        <w:t>0</w:t>
      </w:r>
      <w:r>
        <w:t>)  + b(y – y</w:t>
      </w:r>
      <w:r>
        <w:rPr>
          <w:vertAlign w:val="subscript"/>
        </w:rPr>
        <w:t>0</w:t>
      </w:r>
      <w:r>
        <w:t>) = 0 (đpcm) (1)</w:t>
      </w:r>
      <w:r>
        <w:br/>
      </w:r>
      <w:r>
        <w:t>* Giả sử</w:t>
      </w:r>
      <w:r>
        <w:t xml:space="preserve">, với </w:t>
      </w:r>
      <w:r>
        <w:t>M(x; y) thỏa mãn</w:t>
      </w:r>
      <w:r>
        <w:t xml:space="preserve"> </w:t>
      </w:r>
      <w:r>
        <w:t>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 xml:space="preserve">) = 0; </w:t>
      </w:r>
      <w:r>
        <w:t xml:space="preserve">ta cần chứng minh M </w:t>
      </w:r>
      <w:r>
        <w:t xml:space="preserve">thuộc </w:t>
      </w:r>
      <w:r>
        <w:t>đường thẳng ∆</w:t>
      </w:r>
      <w:r>
        <w:br/>
      </w:r>
      <w:r>
        <w:t xml:space="preserve">Theo giả thiết ta có: </w:t>
      </w:r>
      <w:r>
        <w:t>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>) = 0</w:t>
      </w:r>
      <w:r>
        <w:br/>
      </w:r>
      <w:r>
        <w:t xml:space="preserve">Mà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AM→</w:t>
      </w:r>
      <w:r>
        <w:t xml:space="preserve"> = (x – x</w:t>
      </w:r>
      <w:r>
        <w:rPr>
          <w:vertAlign w:val="subscript"/>
        </w:rPr>
        <w:t>0</w:t>
      </w:r>
      <w:r>
        <w:t>; y – y</w:t>
      </w:r>
      <w:r>
        <w:rPr>
          <w:vertAlign w:val="subscript"/>
        </w:rPr>
        <w:t>0</w:t>
      </w:r>
      <w:r>
        <w:t xml:space="preserve">) và </w:t>
      </w:r>
      <w:r>
        <w:t>→</w:t>
      </w:r>
      <w:r>
        <w:t>n</w:t>
      </w:r>
      <w:r>
        <w:t>n→</w:t>
      </w:r>
      <w:r>
        <w:t>(a; b)</w:t>
      </w:r>
      <w:r>
        <w:br/>
      </w:r>
      <w:r>
        <w:t xml:space="preserve">Nên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AM→</w:t>
      </w:r>
      <w:r>
        <w:t xml:space="preserve">. </w:t>
      </w:r>
      <w:r>
        <w:t>→</w:t>
      </w:r>
      <w:r>
        <w:t>n</w:t>
      </w:r>
      <w:r>
        <w:t>n→</w:t>
      </w:r>
      <w:r>
        <w:t xml:space="preserve"> = 0 hay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⊥</w:t>
      </w:r>
      <w:r>
        <w:t>→</w:t>
      </w:r>
      <w:r>
        <w:t>n</w:t>
      </w:r>
      <w:r>
        <w:t>AM→⊥n→</w:t>
      </w:r>
      <w:r>
        <w:br/>
      </w:r>
      <w:r>
        <w:t xml:space="preserve">Do đó </w:t>
      </w:r>
      <w:r>
        <w:t>→</w:t>
      </w:r>
      <w:r>
        <w:t>n</w:t>
      </w:r>
      <w:r>
        <w:t>n→</w:t>
      </w:r>
      <w:r>
        <w:t xml:space="preserve"> là vectơ pháp tuyến của đường thẳng AM</w:t>
      </w:r>
      <w:r>
        <w:br/>
      </w:r>
      <w:r>
        <w:t xml:space="preserve">Mặt khác </w:t>
      </w:r>
      <w:r>
        <w:t>→</w:t>
      </w:r>
      <w:r>
        <w:t>n</w:t>
      </w:r>
      <w:r>
        <w:t>n→</w:t>
      </w:r>
      <w:r>
        <w:t xml:space="preserve"> cũng là vectơ pháp tuyến của đường thẳng ∆</w:t>
      </w:r>
      <w:r>
        <w:br/>
      </w:r>
      <w:r>
        <w:t>Suy ra đường thẳng AM và đường thẳng ∆ có giá song song hoặc trùng nhau.</w:t>
      </w:r>
      <w:r>
        <w:br/>
      </w:r>
      <w:r>
        <w:t xml:space="preserve">Vì đường thẳng ∆ đi qua A nên đường thẳng AM trùng ∆. </w:t>
      </w:r>
      <w:r>
        <w:br/>
      </w:r>
      <w:r>
        <w:t>Hay điểm M cũng thuộc đường thẳng ∆ (đpcm) (2)</w:t>
      </w:r>
      <w:r>
        <w:br/>
      </w:r>
      <w:r>
        <w:t>Từ (1) và (2) ta có: điểm M(x; y) thuộc ∆ khi và chỉ khi 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>) = 0.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32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Luyện tập 1 trang 32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Trong mặt phẳng toạ độ , cho tam giác có 3 đỉnh A(-1; 5) , B( 2; 3), C(6; 1). Lập phương trình tổng quát của đường cao kẻ từ A của tam giác ABC.</w:t>
      </w:r>
      <w:r>
        <w:br/>
      </w:r>
      <w:r>
        <w:rPr>
          <w:b/>
        </w:rPr>
        <w:t>Lời giải</w:t>
      </w:r>
      <w:r>
        <w:rPr>
          <w:b/>
        </w:rPr>
        <w:t xml:space="preserve"> </w:t>
      </w:r>
      <w:r>
        <w:br/>
      </w:r>
      <w:r>
        <w:t>Gọi H là chân đường cao kẻ từ điểm A xuống BC.</w:t>
      </w:r>
      <w:r>
        <w:br/>
      </w:r>
      <w:r>
        <w:t xml:space="preserve">Do đó: AH </w:t>
      </w:r>
      <w:r>
        <w:t>⊥</w:t>
      </w:r>
      <w:r>
        <w:t xml:space="preserve"> BC hay ta có đường thẳng AH nhận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làm vectơ pháp tuyến.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= (4 ; -2) </w:t>
      </w:r>
      <w:r>
        <w:br/>
      </w:r>
      <w:r>
        <w:t xml:space="preserve">Lấy </w:t>
      </w:r>
      <w:r>
        <w:t>→</w:t>
      </w:r>
      <w:r>
        <w:t>n</w:t>
      </w:r>
      <w:r>
        <w:t>n→</w:t>
      </w:r>
      <w:r>
        <w:t xml:space="preserve">= 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(1)/(2)BC→</w:t>
      </w:r>
      <w:r>
        <w:t xml:space="preserve">= (2 ; -1). Khi đó </w:t>
      </w:r>
      <w:r>
        <w:t>→</w:t>
      </w:r>
      <w:r>
        <w:t>n</w:t>
      </w:r>
      <w:r>
        <w:t>n→</w:t>
      </w:r>
      <w:r>
        <w:t xml:space="preserve"> cũng là một </w:t>
      </w:r>
      <w:r>
        <w:t>vectơ pháp tuyến của đường thẳng AH.</w:t>
      </w:r>
      <w:r>
        <w:br/>
      </w:r>
      <w:r>
        <w:t xml:space="preserve">Phương trình đường thẳng AH đi qua A(-1; 5) và nhận </w:t>
      </w:r>
      <w:r>
        <w:t>→</w:t>
      </w:r>
      <w:r>
        <w:t>n</w:t>
      </w:r>
      <w:r>
        <w:t>n→</w:t>
      </w:r>
      <w:r>
        <w:t xml:space="preserve">= (2 ; -1) làm VTPT là: </w:t>
      </w:r>
      <w:r>
        <w:br/>
      </w:r>
      <w:r>
        <w:t xml:space="preserve">2.[x – (-1)] – 1.(y – 5) = 0 </w:t>
      </w:r>
      <w:r>
        <w:br/>
      </w:r>
      <w:r>
        <w:t xml:space="preserve"> </w:t>
      </w:r>
      <w:r>
        <w:t>⇔</w:t>
      </w:r>
      <w:r>
        <w:t xml:space="preserve"> 2x + 2 – y + 5  = 0 hay 2x – y + 7 = 0.</w:t>
      </w:r>
      <w:r>
        <w:br/>
      </w:r>
      <w:r>
        <w:t>Vậy phương trình đường cao kẻ từ A của tam giác ABC là: 2x – y + 7 = 0.</w:t>
      </w:r>
      <w:r>
        <w:br/>
      </w:r>
      <w:r>
        <w:rPr>
          <w:b/>
        </w:rPr>
        <w:t xml:space="preserve">Luyện tập 2 trang 32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Hãy chỉ ra một vectơ pháp tuyến của đường thẳng ∆ : y = 3x + 4.</w:t>
      </w:r>
      <w:r>
        <w:br/>
      </w:r>
      <w:r>
        <w:rPr>
          <w:b/>
        </w:rPr>
        <w:t>Lời giải</w:t>
      </w:r>
      <w:r>
        <w:br/>
      </w:r>
      <w:r>
        <w:t xml:space="preserve">Theo giả thiết ta có phương trình đường thẳng ∆ có dạng y = 3x + 4 hay 3x – y + 4 = 0 </w:t>
      </w:r>
      <w:r>
        <w:br/>
      </w:r>
      <w:r>
        <w:t xml:space="preserve">Vậy vectơ pháp tuyến của ∆ là </w:t>
      </w:r>
      <w:r>
        <w:t>→</w:t>
      </w:r>
      <w:r>
        <w:t>n</w:t>
      </w:r>
      <w:r>
        <w:t>n→</w:t>
      </w:r>
      <w:r>
        <w:t>(3; -1).</w:t>
      </w:r>
      <w:r>
        <w:br/>
      </w:r>
      <w:r>
        <w:rPr>
          <w:b/>
        </w:rPr>
        <w:t xml:space="preserve">Hoạt động 3 trang 32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 xml:space="preserve">Trong Hình 7.2a , nếu một vật thể chuyển động với vectơ vận tốc bằng </w:t>
      </w:r>
      <w:r>
        <w:t>→</w:t>
      </w:r>
      <w:r>
        <w:t>v</w:t>
      </w:r>
      <w:r>
        <w:t>v→</w:t>
      </w:r>
      <w:r>
        <w:t>và nó đi qua điểm A thì nó di chuyển trên đường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857375" cy="2019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06b866da8fd4a07905ed280c14f9b7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19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 xml:space="preserve">Lời giải </w:t>
      </w:r>
      <w:r>
        <w:br/>
      </w:r>
      <w:r>
        <w:t xml:space="preserve">Ta có </w:t>
      </w:r>
      <w:r>
        <w:t>→</w:t>
      </w:r>
      <w:r>
        <w:t>v</w:t>
      </w:r>
      <w:r>
        <w:t>v→</w:t>
      </w:r>
      <w:r>
        <w:t xml:space="preserve"> có giá song song với đường thẳng </w:t>
      </w:r>
      <w:r>
        <w:t>∆</w:t>
      </w:r>
      <w:r>
        <w:rPr>
          <w:vertAlign w:val="subscript"/>
        </w:rPr>
        <w:t>2</w:t>
      </w:r>
      <w:r>
        <w:t xml:space="preserve"> và điểm A thuộc đường thẳng ∆</w:t>
      </w:r>
      <w:r>
        <w:rPr>
          <w:vertAlign w:val="subscript"/>
        </w:rPr>
        <w:t>2</w:t>
      </w:r>
      <w:r>
        <w:t xml:space="preserve"> nên nếu một vật thể chuyển động với vectơ vận tốc bằng </w:t>
      </w:r>
      <w:r>
        <w:t>→</w:t>
      </w:r>
      <w:r>
        <w:t>v</w:t>
      </w:r>
      <w:r>
        <w:t>v→</w:t>
      </w:r>
      <w:r>
        <w:t xml:space="preserve">và nó đi qua điểm A thì nó di chuyển trên đường </w:t>
      </w:r>
      <w:r>
        <w:t>∆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33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Luyện tập 3 trang 33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Hãy chỉ ra một vectơ chỉ phương của đường thẳng ∆ : 2x – y + 1 = 0.</w:t>
      </w:r>
      <w:r>
        <w:br/>
      </w:r>
      <w:r>
        <w:rPr>
          <w:b/>
        </w:rPr>
        <w:t>Lời giải</w:t>
      </w:r>
      <w:r>
        <w:br/>
      </w:r>
      <w:r>
        <w:t xml:space="preserve">Xét phương trình </w:t>
      </w:r>
      <w:r>
        <w:t>đường thẳng ∆ : 2x – y + 1 = 0 ta có vectơ pháp tuyến</w:t>
      </w:r>
      <w:r>
        <w:t xml:space="preserve"> </w:t>
      </w:r>
      <w:r>
        <w:t>→</w:t>
      </w:r>
      <w:r>
        <w:t>n</w:t>
      </w:r>
      <w:r>
        <w:t>n→</w:t>
      </w:r>
      <w:r>
        <w:t>(2; -1)</w:t>
      </w:r>
      <w:r>
        <w:br/>
      </w:r>
      <w:r>
        <w:t xml:space="preserve">Vậy </w:t>
      </w:r>
      <w:r>
        <w:t xml:space="preserve">vectơ chỉ phương </w:t>
      </w:r>
      <w:r>
        <w:t>→</w:t>
      </w:r>
      <w:r>
        <w:t>u</w:t>
      </w:r>
      <w:r>
        <w:t>u→</w:t>
      </w:r>
      <w:r>
        <w:t>(1; 2).</w:t>
      </w:r>
      <w:r>
        <w:br/>
      </w:r>
      <w:r>
        <w:rPr>
          <w:b/>
        </w:rPr>
        <w:t xml:space="preserve">Hoạt động 4 trang 33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 xml:space="preserve">Chuyển động của một vật thể được thể hiện trên mặt phẳng Oxy. Vật thể khởi hành từ A(2; 1) và chuyển động thẳng đều với vận tốc </w:t>
      </w:r>
      <w:r>
        <w:t>→</w:t>
      </w:r>
      <w:r>
        <w:t>v</w:t>
      </w:r>
      <w:r>
        <w:t>v→</w:t>
      </w:r>
      <w:r>
        <w:t>(3; 4).</w:t>
      </w:r>
      <w:r>
        <w:br/>
      </w:r>
      <w:r>
        <w:t xml:space="preserve">a) Hỏi vật thể chuyển động trên đường thẳng nào (chỉ ra điểm đi qua và </w:t>
      </w:r>
      <w:r>
        <w:t>vectơ chỉ phương của đường thẳng đó).</w:t>
      </w:r>
      <w:r>
        <w:br/>
      </w:r>
      <w:r>
        <w:t>b) Chứng minh rằng tại thời điểm t (t &gt; 0) tính từ khi khởi hành, vật thể ở vị trí có toạ độ là (2 + 3t; 1 + 4t).</w:t>
      </w:r>
      <w:r>
        <w:br/>
      </w:r>
      <w:r>
        <w:rPr>
          <w:b/>
        </w:rPr>
        <w:t xml:space="preserve">Lời giải </w:t>
      </w:r>
      <w:r>
        <w:br/>
      </w:r>
      <w:r>
        <w:t xml:space="preserve">a) Vật thể sẽ chuyển động trên đường thẳng đi qua A và song song hoặc trùng với giá vectơ vận tốc </w:t>
      </w:r>
      <w:r>
        <w:t>→</w:t>
      </w:r>
      <w:r>
        <w:t>v</w:t>
      </w:r>
      <w:r>
        <w:t>v→</w:t>
      </w:r>
      <w:r>
        <w:t>(3; 4)</w:t>
      </w:r>
      <w:r>
        <w:br/>
      </w:r>
      <w:r>
        <w:t xml:space="preserve">Hay đường thẳng đi qua điểm A và có vectơ chỉ phương là </w:t>
      </w:r>
      <w:r>
        <w:t>→</w:t>
      </w:r>
      <w:r>
        <w:t>v</w:t>
      </w:r>
      <w:r>
        <w:t>v→</w:t>
      </w:r>
      <w:r>
        <w:t>(3; 4).</w:t>
      </w:r>
      <w:r>
        <w:br/>
      </w:r>
      <w:r>
        <w:t>b) Gọi B(x; y) là vị trí của vật thể tại thời điểm t (t &gt; 0).</w:t>
      </w:r>
      <w:r>
        <w:br/>
      </w:r>
      <w:r>
        <w:t xml:space="preserve">Vật thể đó chuyển động từ A đến B, nghĩa là quãng đường đi được là AB có thể xem là vectơ vận tốc là vectơ 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.</w:t>
      </w:r>
      <w:r>
        <w:br/>
      </w:r>
      <w:r>
        <w:t>Quãng đường AB bằng độ lớn vận tốc nhân thời gian nên ta có: AB = t.</w:t>
      </w:r>
      <w:r>
        <w:t>∣</w:t>
      </w:r>
      <w:r>
        <w:t>∣</w:t>
      </w:r>
      <w:r>
        <w:t>→</w:t>
      </w:r>
      <w:r>
        <w:t>v</w:t>
      </w:r>
      <w:r>
        <w:t>∣</w:t>
      </w:r>
      <w:r>
        <w:t>∣</w:t>
      </w:r>
      <w:r>
        <w:t>v→</w:t>
      </w:r>
      <w:r>
        <w:t xml:space="preserve"> mà </w:t>
      </w:r>
      <w:r>
        <w:t xml:space="preserve">vectơ 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cùng hướng với </w:t>
      </w:r>
      <w:r>
        <w:t>→</w:t>
      </w:r>
      <w:r>
        <w:t>v</w:t>
      </w:r>
      <w:r>
        <w:t>v→</w:t>
      </w:r>
      <w:r>
        <w:t xml:space="preserve"> nên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= t .</w:t>
      </w:r>
      <w:r>
        <w:t>→</w:t>
      </w:r>
      <w:r>
        <w:t>v</w:t>
      </w:r>
      <w:r>
        <w:t>v→</w:t>
      </w:r>
      <w:r>
        <w:t>.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(x – 2; y – 1)</w:t>
      </w:r>
      <w:r>
        <w:br/>
      </w:r>
      <w:r>
        <w:t>⇒</w:t>
      </w:r>
      <w:r>
        <w:t xml:space="preserve"> (x – 2; y – 1) = (3t; 4t)</w:t>
      </w:r>
      <w:r>
        <w:br/>
      </w:r>
      <w:r>
        <w:t>⇒</w:t>
      </w:r>
      <w:r>
        <w:t xml:space="preserve"> </w:t>
      </w:r>
      <w:r>
        <w:t>{</w:t>
      </w:r>
      <w:r>
        <w:t>x</w:t>
      </w:r>
      <w:r>
        <w:t>−</w:t>
      </w:r>
      <w:r>
        <w:t>2</w:t>
      </w:r>
      <w:r>
        <w:t>=</w:t>
      </w:r>
      <w:r>
        <w:t>3</w:t>
      </w:r>
      <w:r>
        <w:t>t</w:t>
      </w:r>
      <w:r>
        <w:t>y</w:t>
      </w:r>
      <w:r>
        <w:t>−</w:t>
      </w:r>
      <w:r>
        <w:t>1</w:t>
      </w:r>
      <w:r>
        <w:t>=</w:t>
      </w:r>
      <w:r>
        <w:t>4</w:t>
      </w:r>
      <w:r>
        <w:t>t</w:t>
      </w:r>
      <w:r>
        <w:t>x−2=3ty−1=4t</w:t>
      </w:r>
      <w:r>
        <w:br/>
      </w:r>
      <w:r>
        <w:t>⇔</w:t>
      </w:r>
      <w:r>
        <w:t>{</w:t>
      </w:r>
      <w:r>
        <w:t>x</w:t>
      </w:r>
      <w:r>
        <w:t>=</w:t>
      </w:r>
      <w:r>
        <w:t>2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+</w:t>
      </w:r>
      <w:r>
        <w:t>4</w:t>
      </w:r>
      <w:r>
        <w:t>t</w:t>
      </w:r>
      <w:r>
        <w:t>x=2+3ty=1+4t</w:t>
      </w:r>
      <w:r>
        <w:br/>
      </w:r>
      <w:r>
        <w:t>Vậy toạ độ B(2 + 3t; 1+4t) là vị trí của vật thể tại thời điểm t(t &gt; 0).</w:t>
      </w:r>
      <w:r>
        <w:br/>
      </w:r>
      <w:r>
        <w:rPr>
          <w:b/>
        </w:rPr>
        <w:t>Luyện tập 4</w:t>
      </w:r>
      <w:r>
        <w:rPr>
          <w:b/>
        </w:rPr>
        <w:t xml:space="preserve"> trang 33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Lập phương trình tham số của đường thẳng ∆ đi qua điểm M(-1; 2) và song song với đường thẳng d: 3x – 4y – 1 = 0.</w:t>
      </w:r>
      <w:r>
        <w:br/>
      </w:r>
      <w:r>
        <w:rPr>
          <w:b/>
        </w:rPr>
        <w:t>Lời giải</w:t>
      </w:r>
      <w:r>
        <w:br/>
      </w:r>
      <w:r>
        <w:t xml:space="preserve">Theo giả thiết ta có phương trình của </w:t>
      </w:r>
      <w:r>
        <w:t xml:space="preserve">đường thẳng d: 3x – 4y – 1 = 0 nên d có vectơ pháp tuyến </w:t>
      </w:r>
      <w:r>
        <w:t>→</w:t>
      </w:r>
      <w:r>
        <w:t>n</w:t>
      </w:r>
      <w:r>
        <w:t>n→</w:t>
      </w:r>
      <w:r>
        <w:t xml:space="preserve">(3; -4) hay vectơ chỉ phương của đường thẳng d </w:t>
      </w:r>
      <w:r>
        <w:t>→</w:t>
      </w:r>
      <w:r>
        <w:t>u</w:t>
      </w:r>
      <w:r>
        <w:t>u→</w:t>
      </w:r>
      <w:r>
        <w:t>(4; 3)</w:t>
      </w:r>
      <w:r>
        <w:br/>
      </w:r>
      <w:r>
        <w:t xml:space="preserve">Vì đường thẳng </w:t>
      </w:r>
      <w:r>
        <w:t xml:space="preserve">∆ song song với đường thẳng d nên đường thẳng ∆ nhận </w:t>
      </w:r>
      <w:r>
        <w:t>→</w:t>
      </w:r>
      <w:r>
        <w:t>u</w:t>
      </w:r>
      <w:r>
        <w:t>u→</w:t>
      </w:r>
      <w:r>
        <w:t>(4; 3) làm vectơ chỉ phương.</w:t>
      </w:r>
      <w:r>
        <w:br/>
      </w:r>
      <w:r>
        <w:t xml:space="preserve">Vậy phương trình </w:t>
      </w:r>
      <w:r>
        <w:t xml:space="preserve">tham số của đường thẳng ∆ đi qua điểm M(-1; 2) và nhận </w:t>
      </w:r>
      <w:r>
        <w:t>→</w:t>
      </w:r>
      <w:r>
        <w:t>u</w:t>
      </w:r>
      <w:r>
        <w:t>u→</w:t>
      </w:r>
      <w:r>
        <w:t xml:space="preserve">(4; 3) làm vectơ chỉ phương </w:t>
      </w:r>
      <w:r>
        <w:t>là:</w:t>
      </w:r>
      <w:r>
        <w:t xml:space="preserve"> </w:t>
      </w:r>
      <w:r>
        <w:t>{</w:t>
      </w:r>
      <w:r>
        <w:t>x</w:t>
      </w:r>
      <w:r>
        <w:t>=</w:t>
      </w:r>
      <w:r>
        <w:t>−</w:t>
      </w:r>
      <w:r>
        <w:t>1</w:t>
      </w:r>
      <w:r>
        <w:t>+</w:t>
      </w:r>
      <w:r>
        <w:t>4</w:t>
      </w:r>
      <w:r>
        <w:t>t</w:t>
      </w:r>
      <w:r>
        <w:t>y</w:t>
      </w:r>
      <w:r>
        <w:t>=</w:t>
      </w:r>
      <w:r>
        <w:t>2</w:t>
      </w:r>
      <w:r>
        <w:t>+</w:t>
      </w:r>
      <w:r>
        <w:t>3</w:t>
      </w:r>
      <w:r>
        <w:t>t</w:t>
      </w:r>
      <w:r>
        <w:t>x=−1+4ty=2+3t</w:t>
      </w:r>
      <w:r>
        <w:t>.</w:t>
      </w:r>
      <w:r>
        <w:br/>
      </w:r>
      <w:r>
        <w:rPr>
          <w:b/>
        </w:rPr>
        <w:t>Luyện tập 5</w:t>
      </w:r>
      <w:r>
        <w:rPr>
          <w:b/>
        </w:rPr>
        <w:t xml:space="preserve"> trang 33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Lập phương trình tham số và phương trình tổng quát của đường thẳng đi qua hai điểm phân biệt A(x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), B(x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) cho trước.</w:t>
      </w:r>
      <w:r>
        <w:br/>
      </w:r>
      <w:r>
        <w:rPr>
          <w:b/>
        </w:rPr>
        <w:t>Lời giải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=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1</w:t>
      </w:r>
      <w:r>
        <w:t>).</w:t>
      </w:r>
      <w:r>
        <w:br/>
      </w:r>
      <w:r>
        <w:t>Đường thẳng AB đi qua điểm A(x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 xml:space="preserve">) và có vectơ chỉ phương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=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1</w:t>
      </w:r>
      <w:r>
        <w:t>) do đó phương trình tham số là :</w:t>
      </w:r>
      <w:r>
        <w:br/>
      </w:r>
      <w:r>
        <w:t>{</w:t>
      </w:r>
      <w:r>
        <w:t>x</w:t>
      </w:r>
      <w:r>
        <w:t>=</w:t>
      </w:r>
      <w:r>
        <w:t>x</w:t>
      </w:r>
      <w:r>
        <w:t>1</w:t>
      </w:r>
      <w:r>
        <w:t>+</w:t>
      </w:r>
      <w:r>
        <w:t>(</w:t>
      </w:r>
      <w:r>
        <w:t>x</w:t>
      </w:r>
      <w:r>
        <w:t>2</w:t>
      </w:r>
      <w:r>
        <w:t>−</w:t>
      </w:r>
      <w:r>
        <w:t>x</w:t>
      </w:r>
      <w:r>
        <w:t>1</w:t>
      </w:r>
      <w:r>
        <w:t>)</w:t>
      </w:r>
      <w:r>
        <w:t>t</w:t>
      </w:r>
      <w:r>
        <w:t>y</w:t>
      </w:r>
      <w:r>
        <w:t>=</w:t>
      </w:r>
      <w:r>
        <w:t>y</w:t>
      </w:r>
      <w:r>
        <w:t>1</w:t>
      </w:r>
      <w:r>
        <w:t>+</w:t>
      </w:r>
      <w:r>
        <w:t>(</w:t>
      </w:r>
      <w:r>
        <w:t>y</w:t>
      </w:r>
      <w:r>
        <w:t>2</w:t>
      </w:r>
      <w:r>
        <w:t>−</w:t>
      </w:r>
      <w:r>
        <w:t>y</w:t>
      </w:r>
      <w:r>
        <w:t>1</w:t>
      </w:r>
      <w:r>
        <w:t>)</w:t>
      </w:r>
      <w:r>
        <w:t>t</w:t>
      </w:r>
      <w:r>
        <w:t>x=x_(1)+(x_(2)−x_(1))ty=y_(1)+(y_(2)−y_(1))t</w:t>
      </w:r>
      <w:r>
        <w:br/>
      </w:r>
      <w:r>
        <w:t xml:space="preserve">Đường thẳng AB </w:t>
      </w:r>
      <w:r>
        <w:t xml:space="preserve">có vectơ chỉ phương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=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 xml:space="preserve">) , do đó có vectơ pháp tuyến là: </w:t>
      </w:r>
      <w:r>
        <w:t>→</w:t>
      </w:r>
      <w:r>
        <w:t>n</w:t>
      </w:r>
      <w:r>
        <w:t>n→</w:t>
      </w:r>
      <w:r>
        <w:t>= (y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>; x</w:t>
      </w:r>
      <w:r>
        <w:rPr>
          <w:vertAlign w:val="subscript"/>
        </w:rPr>
        <w:t>2</w:t>
      </w:r>
      <w:r>
        <w:t xml:space="preserve"> - x</w:t>
      </w:r>
      <w:r>
        <w:rPr>
          <w:vertAlign w:val="subscript"/>
        </w:rPr>
        <w:t>1</w:t>
      </w:r>
      <w:r>
        <w:t>)</w:t>
      </w:r>
      <w:r>
        <w:br/>
      </w:r>
      <w:r>
        <w:t>Vậy phương trình tổng quát của đường thẳng AB là:</w:t>
      </w:r>
      <w:r>
        <w:br/>
      </w:r>
      <w:r>
        <w:t>(y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>)(x – x</w:t>
      </w:r>
      <w:r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)(y – y</w:t>
      </w:r>
      <w:r>
        <w:rPr>
          <w:vertAlign w:val="subscript"/>
        </w:rPr>
        <w:t>1</w:t>
      </w:r>
      <w:r>
        <w:t xml:space="preserve">) = 0 </w:t>
      </w:r>
      <w:r>
        <w:br/>
      </w:r>
      <w:r>
        <w:t>⇔</w:t>
      </w:r>
      <w:r>
        <w:t xml:space="preserve"> </w:t>
      </w:r>
      <w:r>
        <w:t>(y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>)x +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</w:t>
      </w:r>
      <w:r>
        <w:t>y – y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 y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 xml:space="preserve"> –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</w:t>
      </w:r>
      <w:r>
        <w:br/>
      </w:r>
      <w:r>
        <w:t>⇔</w:t>
      </w:r>
      <w:r>
        <w:t xml:space="preserve"> </w:t>
      </w:r>
      <w:r>
        <w:t>(y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>)x +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)y + y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 xml:space="preserve"> – 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 xml:space="preserve"> = 0.</w:t>
      </w:r>
      <w:r>
        <w:br/>
      </w:r>
      <w:r>
        <w:t xml:space="preserve">Vậy phương trình tham số của đường thẳng AB là </w:t>
      </w:r>
      <w:r>
        <w:t>{</w:t>
      </w:r>
      <w:r>
        <w:t>x</w:t>
      </w:r>
      <w:r>
        <w:t>=</w:t>
      </w:r>
      <w:r>
        <w:t>x</w:t>
      </w:r>
      <w:r>
        <w:t>1</w:t>
      </w:r>
      <w:r>
        <w:t>+</w:t>
      </w:r>
      <w:r>
        <w:t>(</w:t>
      </w:r>
      <w:r>
        <w:t>x</w:t>
      </w:r>
      <w:r>
        <w:t>2</w:t>
      </w:r>
      <w:r>
        <w:t>−</w:t>
      </w:r>
      <w:r>
        <w:t>x</w:t>
      </w:r>
      <w:r>
        <w:t>1</w:t>
      </w:r>
      <w:r>
        <w:t>)</w:t>
      </w:r>
      <w:r>
        <w:t>t</w:t>
      </w:r>
      <w:r>
        <w:t>y</w:t>
      </w:r>
      <w:r>
        <w:t>=</w:t>
      </w:r>
      <w:r>
        <w:t>y</w:t>
      </w:r>
      <w:r>
        <w:t>1</w:t>
      </w:r>
      <w:r>
        <w:t>+</w:t>
      </w:r>
      <w:r>
        <w:t>(</w:t>
      </w:r>
      <w:r>
        <w:t>y</w:t>
      </w:r>
      <w:r>
        <w:t>2</w:t>
      </w:r>
      <w:r>
        <w:t>−</w:t>
      </w:r>
      <w:r>
        <w:t>y</w:t>
      </w:r>
      <w:r>
        <w:t>1</w:t>
      </w:r>
      <w:r>
        <w:t>)</w:t>
      </w:r>
      <w:r>
        <w:t>t</w:t>
      </w:r>
      <w:r>
        <w:t>x=x_(1)+(x_(2)−x_(1))ty=y_(1)+(y_(2)−y_(1))t</w:t>
      </w:r>
      <w:r>
        <w:t>, phương trình tổng quát của đường thẳng AB là (y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 y</w:t>
      </w:r>
      <w:r>
        <w:rPr>
          <w:vertAlign w:val="subscript"/>
        </w:rPr>
        <w:t>2</w:t>
      </w:r>
      <w:r>
        <w:t>)x + 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)y + y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 xml:space="preserve"> – 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 xml:space="preserve"> = 0.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34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Vận dụng trang 34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t>Việc quy đổi nhiệt độ giữa đơn vị độ C (Anders Celsius, 1701 – 1744) và đơn vị độ F (Daniel Fahrenheit, 1686 – 1736) được xác định bởi hai mốc sau:</w:t>
      </w:r>
      <w:r>
        <w:br/>
      </w:r>
      <w:r>
        <w:t xml:space="preserve">Nước đóng băng ở 0ºC; 32ºF </w:t>
      </w:r>
      <w:r>
        <w:br/>
      </w:r>
      <w:r>
        <w:t xml:space="preserve">Nước sôi ở 100ºC; 212ºF </w:t>
      </w:r>
      <w:r>
        <w:br/>
      </w:r>
      <w:r>
        <w:t>Trong quy đổi đó, nếu aºC tương ứng với bºF thì trên mặt phẳng toạ độ Oxy, điểm M(a; b) thuộc đường thẳng đi qua A(0; 32) và B(100; 212). Hỏi 0ºF, 100ºF tương ứng với bao nhiêu độ C?</w:t>
      </w:r>
      <w:r>
        <w:br/>
      </w:r>
      <w:r>
        <w:rPr>
          <w:b/>
        </w:rPr>
        <w:t xml:space="preserve">Lời giải: 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= (100; 180)</w:t>
      </w:r>
      <w:r>
        <w:br/>
      </w:r>
      <w:r>
        <w:t xml:space="preserve">Đường thẳng AB đi qua điểm A(0; 32) và có vectơ chỉ phương </w:t>
      </w:r>
      <w:r>
        <w:t>→</w:t>
      </w:r>
      <w:r>
        <w:t>u</w:t>
      </w:r>
      <w:r>
        <w:t>u→</w:t>
      </w:r>
      <w:r>
        <w:t>=</w:t>
      </w:r>
      <w:r>
        <w:t>1</w:t>
      </w:r>
      <w:r>
        <w:t>20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(1)/(20)AB→</w:t>
      </w:r>
      <w:r>
        <w:t>= (</w:t>
      </w:r>
      <w:r>
        <w:t xml:space="preserve">5; 9) do đó vectơ pháp tuyến </w:t>
      </w:r>
      <w:r>
        <w:t>→</w:t>
      </w:r>
      <w:r>
        <w:t>n</w:t>
      </w:r>
      <w:r>
        <w:t>n→</w:t>
      </w:r>
      <w:r>
        <w:t xml:space="preserve">= (-9; 5). Vậy phương trình tổng quát là : </w:t>
      </w:r>
      <w:r>
        <w:br/>
      </w:r>
      <w:r>
        <w:t xml:space="preserve">-9(x – 0) + 5(y – 32) = 0 </w:t>
      </w:r>
      <w:r>
        <w:br/>
      </w:r>
      <w:r>
        <w:t>⇔</w:t>
      </w:r>
      <w:r>
        <w:t xml:space="preserve"> –9x + 5y – 160 = 0</w:t>
      </w:r>
      <w:r>
        <w:br/>
      </w:r>
      <w:r>
        <w:t xml:space="preserve">+ Với 0ºF tương ứng với y = 0 ta có: –9x + 5.0 – 160 = 0 suy ra x ≈ –17, 78 </w:t>
      </w:r>
      <w:r>
        <w:br/>
      </w:r>
      <w:r>
        <w:t>Suy ra 0ºF tương ứng với –17,78ºC.</w:t>
      </w:r>
      <w:r>
        <w:br/>
      </w:r>
      <w:r>
        <w:t xml:space="preserve">+ Với 100ºF tương ứng với y = 100 ta có: –9x + 5.100 – 160 = 0 suy ra x ≈ 37,78 </w:t>
      </w:r>
      <w:r>
        <w:br/>
      </w:r>
      <w:r>
        <w:t>Suy ra 0ºF tương ứng với 37,78ºC.</w:t>
      </w:r>
      <w:r>
        <w:br/>
      </w:r>
      <w:r>
        <w:t>Vậy 0°F tương ứng với  -17,78°C và 100°F tương ứng với  -37,78°C.</w:t>
      </w:r>
      <w:r>
        <w:br/>
      </w:r>
      <w:r>
        <w:rPr>
          <w:b/>
        </w:rPr>
        <w:t>B. Bài tập</w:t>
      </w:r>
      <w:r>
        <w:br/>
      </w:r>
      <w:r>
        <w:rPr>
          <w:b/>
        </w:rPr>
        <w:t>Bài 7.1 trang 34 Toán 10 Tập 2:</w:t>
      </w:r>
      <w:r>
        <w:br/>
      </w:r>
      <w:r>
        <w:t xml:space="preserve">Trong mặt phẳng toạ độ, cho </w:t>
      </w:r>
      <w:r>
        <w:t>→</w:t>
      </w:r>
      <w:r>
        <w:t>n</w:t>
      </w:r>
      <w:r>
        <w:t>n→</w:t>
      </w:r>
      <w:r>
        <w:t xml:space="preserve">= (2; 1) , </w:t>
      </w:r>
      <w:r>
        <w:t>→</w:t>
      </w:r>
      <w:r>
        <w:t>v</w:t>
      </w:r>
      <w:r>
        <w:t>v→</w:t>
      </w:r>
      <w:r>
        <w:t>= (3; 2), A(1; 3), B(-2; 1).</w:t>
      </w:r>
      <w:r>
        <w:br/>
      </w:r>
      <w:r>
        <w:t>a) Lập phương trình tổng quát của đường thẳng ∆</w:t>
      </w:r>
      <w:r>
        <w:rPr>
          <w:vertAlign w:val="subscript"/>
        </w:rPr>
        <w:t>1</w:t>
      </w:r>
      <w:r>
        <w:t xml:space="preserve"> đi qua A và có vectơ pháp tuyến </w:t>
      </w:r>
      <w:r>
        <w:t>→</w:t>
      </w:r>
      <w:r>
        <w:t>n</w:t>
      </w:r>
      <w:r>
        <w:t>n→</w:t>
      </w:r>
      <w:r>
        <w:t>.</w:t>
      </w:r>
      <w:r>
        <w:br/>
      </w:r>
      <w:r>
        <w:t>b) Lập phương trình tham số của đường thẳng ∆</w:t>
      </w:r>
      <w:r>
        <w:rPr>
          <w:vertAlign w:val="subscript"/>
        </w:rPr>
        <w:t>2</w:t>
      </w:r>
      <w:r>
        <w:t xml:space="preserve"> đi qua B và có vectơ chỉ phương </w:t>
      </w:r>
      <w:r>
        <w:t>→</w:t>
      </w:r>
      <w:r>
        <w:t>v</w:t>
      </w:r>
      <w:r>
        <w:t>v→</w:t>
      </w:r>
      <w:r>
        <w:t>.</w:t>
      </w:r>
      <w:r>
        <w:br/>
      </w:r>
      <w:r>
        <w:t>c) Lập phương trình tham số của đường thẳng AB.</w:t>
      </w:r>
      <w:r>
        <w:br/>
      </w:r>
      <w:r>
        <w:rPr>
          <w:b/>
        </w:rPr>
        <w:t>Lời giải</w:t>
      </w:r>
      <w:r>
        <w:br/>
      </w:r>
      <w:r>
        <w:t>a) Phương trình tổng quát của đường thẳng ∆</w:t>
      </w:r>
      <w:r>
        <w:rPr>
          <w:vertAlign w:val="subscript"/>
        </w:rPr>
        <w:t>1</w:t>
      </w:r>
      <w:r>
        <w:t xml:space="preserve"> đi qua A(1; 3) và có vectơ pháp tuyến </w:t>
      </w:r>
      <w:r>
        <w:t>→</w:t>
      </w:r>
      <w:r>
        <w:t>n</w:t>
      </w:r>
      <w:r>
        <w:t>n→</w:t>
      </w:r>
      <w:r>
        <w:t xml:space="preserve">= (2; 1) là: 2(x – 1) + 1(y – 3) = 0 </w:t>
      </w:r>
      <w:r>
        <w:br/>
      </w:r>
      <w:r>
        <w:t>⇔</w:t>
      </w:r>
      <w:r>
        <w:t xml:space="preserve"> 2x – 2 + y – 3 = 0</w:t>
      </w:r>
      <w:r>
        <w:br/>
      </w:r>
      <w:r>
        <w:t>⇔</w:t>
      </w:r>
      <w:r>
        <w:t xml:space="preserve"> 2x + y – 5 = 0</w:t>
      </w:r>
      <w:r>
        <w:br/>
      </w:r>
      <w:r>
        <w:t>Vậy phương trình tổng quát của đường thẳng ∆</w:t>
      </w:r>
      <w:r>
        <w:rPr>
          <w:vertAlign w:val="subscript"/>
        </w:rPr>
        <w:t>1</w:t>
      </w:r>
      <w:r>
        <w:t xml:space="preserve"> là 2x + y – 5 = 0.</w:t>
      </w:r>
      <w:r>
        <w:br/>
      </w:r>
      <w:r>
        <w:t>b) Phương trình tham số của đường thẳng ∆</w:t>
      </w:r>
      <w:r>
        <w:rPr>
          <w:vertAlign w:val="subscript"/>
        </w:rPr>
        <w:t>2</w:t>
      </w:r>
      <w:r>
        <w:t xml:space="preserve"> đi qua B(-2; 1) và có vectơ chỉ phương </w:t>
      </w:r>
      <w:r>
        <w:t>→</w:t>
      </w:r>
      <w:r>
        <w:t>v</w:t>
      </w:r>
      <w:r>
        <w:t>v→</w:t>
      </w:r>
      <w:r>
        <w:t xml:space="preserve">= (3; 2) là: </w:t>
      </w:r>
      <w:r>
        <w:t>{</w:t>
      </w:r>
      <w:r>
        <w:t>x</w:t>
      </w:r>
      <w:r>
        <w:t>=</w:t>
      </w:r>
      <w:r>
        <w:t>−</w:t>
      </w:r>
      <w:r>
        <w:t>2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+</w:t>
      </w:r>
      <w:r>
        <w:t>2</w:t>
      </w:r>
      <w:r>
        <w:t>t</w:t>
      </w:r>
      <w:r>
        <w:t>x=−2+3ty=1+2t</w:t>
      </w:r>
      <w:r>
        <w:t>.</w:t>
      </w:r>
      <w:r>
        <w:br/>
      </w:r>
      <w:r>
        <w:t>Vậy phương trình tham số của đường thẳng ∆</w:t>
      </w:r>
      <w:r>
        <w:rPr>
          <w:vertAlign w:val="subscript"/>
        </w:rPr>
        <w:t>2</w:t>
      </w:r>
      <w:r>
        <w:t xml:space="preserve"> là </w:t>
      </w:r>
      <w:r>
        <w:t>{</w:t>
      </w:r>
      <w:r>
        <w:t>x</w:t>
      </w:r>
      <w:r>
        <w:t>=</w:t>
      </w:r>
      <w:r>
        <w:t>−</w:t>
      </w:r>
      <w:r>
        <w:t>2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+</w:t>
      </w:r>
      <w:r>
        <w:t>2</w:t>
      </w:r>
      <w:r>
        <w:t>t</w:t>
      </w:r>
      <w:r>
        <w:t>x=−2+3ty=1+2t</w:t>
      </w:r>
      <w:r>
        <w:t>.</w:t>
      </w:r>
      <w:r>
        <w:br/>
      </w:r>
      <w:r>
        <w:t xml:space="preserve">c) Ta có: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BA→</w:t>
      </w:r>
      <w:r>
        <w:t>= (3; 2)</w:t>
      </w:r>
      <w:r>
        <w:br/>
      </w:r>
      <w:r>
        <w:t xml:space="preserve">Phương trình tham số của đường thẳng AB đi qua B(-2; 1) và có vectơ chỉ phương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BA→</w:t>
      </w:r>
      <w:r>
        <w:t xml:space="preserve">= (3; 2) là: </w:t>
      </w:r>
      <w:r>
        <w:t>{</w:t>
      </w:r>
      <w:r>
        <w:t>x</w:t>
      </w:r>
      <w:r>
        <w:t>=</w:t>
      </w:r>
      <w:r>
        <w:t>−</w:t>
      </w:r>
      <w:r>
        <w:t>2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+</w:t>
      </w:r>
      <w:r>
        <w:t>2</w:t>
      </w:r>
      <w:r>
        <w:t>t</w:t>
      </w:r>
      <w:r>
        <w:t>x=−2+3ty=1+2t</w:t>
      </w:r>
      <w:r>
        <w:t>.</w:t>
      </w:r>
      <w:r>
        <w:br/>
      </w:r>
      <w:r>
        <w:t xml:space="preserve">Vậy phương trình tham số của đường thẳng AB là </w:t>
      </w:r>
      <w:r>
        <w:t>{</w:t>
      </w:r>
      <w:r>
        <w:t>x</w:t>
      </w:r>
      <w:r>
        <w:t>=</w:t>
      </w:r>
      <w:r>
        <w:t>−</w:t>
      </w:r>
      <w:r>
        <w:t>2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+</w:t>
      </w:r>
      <w:r>
        <w:t>2</w:t>
      </w:r>
      <w:r>
        <w:t>t</w:t>
      </w:r>
      <w:r>
        <w:t>x=−2+3ty=1+2t</w:t>
      </w:r>
      <w:r>
        <w:t>.</w:t>
      </w:r>
      <w:r>
        <w:br/>
      </w:r>
      <w:r>
        <w:rPr>
          <w:b/>
        </w:rPr>
        <w:t>Bài 7.2 trang 34 Toán 10 Tập 2:</w:t>
      </w:r>
      <w:r>
        <w:br/>
      </w:r>
      <w:r>
        <w:t>Lập phương trình tổng quát của các trục toạ độ</w:t>
      </w:r>
      <w:r>
        <w:br/>
      </w:r>
      <w:r>
        <w:rPr>
          <w:b/>
        </w:rPr>
        <w:t>Lời giải</w:t>
      </w:r>
      <w:r>
        <w:br/>
      </w:r>
      <w:r>
        <w:t xml:space="preserve">* Phương trình tổng quát của trục Ox đi qua điểm O(0; 0) và nhận vectơ đơn vị </w:t>
      </w:r>
      <w:r>
        <w:t>→</w:t>
      </w:r>
      <w:r>
        <w:t>j</w:t>
      </w:r>
      <w:r>
        <w:t>j→</w:t>
      </w:r>
      <w:r>
        <w:t>(0;1) làm VTPT là: 0.(x – 0) + 1.(y – 0) = 0 hay y = 0 .</w:t>
      </w:r>
      <w:r>
        <w:br/>
      </w:r>
      <w:r>
        <w:t xml:space="preserve">* Phương trình tổng quát của trục Oy đi qua điểm O(0; 0) và nhận vectơ đơn vị </w:t>
      </w:r>
      <w:r>
        <w:t>→</w:t>
      </w:r>
      <w:r>
        <w:t>i</w:t>
      </w:r>
      <w:r>
        <w:t>i→</w:t>
      </w:r>
      <w:r>
        <w:t>(1; 0) làm VTPT là: 1.(x - 0) + 0.(y – 0) = 0 hay x = 0.</w:t>
      </w:r>
      <w:r>
        <w:br/>
      </w:r>
      <w:r>
        <w:rPr>
          <w:b/>
        </w:rPr>
        <w:t>Bài 7.3 trang 34 Toán 10 Tập 2:</w:t>
      </w:r>
      <w:r>
        <w:br/>
      </w:r>
      <w:r>
        <w:t>Cho hai đường thẳng ∆</w:t>
      </w:r>
      <w:r>
        <w:rPr>
          <w:vertAlign w:val="subscript"/>
        </w:rPr>
        <w:t>1</w:t>
      </w:r>
      <w:r>
        <w:t xml:space="preserve">: </w:t>
      </w:r>
      <w:r>
        <w:t>{</w:t>
      </w:r>
      <w:r>
        <w:t>x</w:t>
      </w:r>
      <w:r>
        <w:t>=</w:t>
      </w:r>
      <w:r>
        <w:t>1</w:t>
      </w:r>
      <w:r>
        <w:t>+</w:t>
      </w:r>
      <w:r>
        <w:t>2</w:t>
      </w:r>
      <w:r>
        <w:t>t</w:t>
      </w:r>
      <w:r>
        <w:t>y</w:t>
      </w:r>
      <w:r>
        <w:t>=</w:t>
      </w:r>
      <w:r>
        <w:t>3</w:t>
      </w:r>
      <w:r>
        <w:t>+</w:t>
      </w:r>
      <w:r>
        <w:t>5</w:t>
      </w:r>
      <w:r>
        <w:t>t</w:t>
      </w:r>
      <w:r>
        <w:t>x=1+2ty=3+5t</w:t>
      </w:r>
      <w:r>
        <w:t xml:space="preserve"> và ∆</w:t>
      </w:r>
      <w:r>
        <w:rPr>
          <w:vertAlign w:val="subscript"/>
        </w:rPr>
        <w:t>2</w:t>
      </w:r>
      <w:r>
        <w:t>: 2x + 3y – 5 = 0.</w:t>
      </w:r>
      <w:r>
        <w:br/>
      </w:r>
      <w:r>
        <w:t>a) Lập phương trình tổng quát của ∆</w:t>
      </w:r>
      <w:r>
        <w:rPr>
          <w:vertAlign w:val="subscript"/>
        </w:rPr>
        <w:t>1</w:t>
      </w:r>
      <w:r>
        <w:t>.</w:t>
      </w:r>
      <w:r>
        <w:br/>
      </w:r>
      <w:r>
        <w:t>b) Lập phương trình tham số của ∆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Lời giải</w:t>
      </w:r>
      <w:r>
        <w:br/>
      </w:r>
      <w:r>
        <w:t>a) Đường thẳng ∆</w:t>
      </w:r>
      <w:r>
        <w:rPr>
          <w:vertAlign w:val="subscript"/>
        </w:rPr>
        <w:t xml:space="preserve">1 </w:t>
      </w:r>
      <w:r>
        <w:t xml:space="preserve">có vectơ chỉ phương là </w:t>
      </w:r>
      <w:r>
        <w:t>→</w:t>
      </w:r>
      <w:r>
        <w:t>u</w:t>
      </w:r>
      <w:r>
        <w:t>1</w:t>
      </w:r>
      <w:r>
        <w:t>u_(1)→</w:t>
      </w:r>
      <w:r>
        <w:t>(2; 5), do đó đường thẳng ∆</w:t>
      </w:r>
      <w:r>
        <w:rPr>
          <w:vertAlign w:val="subscript"/>
        </w:rPr>
        <w:t>1</w:t>
      </w:r>
      <w:r>
        <w:t xml:space="preserve"> có vectơ pháp tuyến là </w:t>
      </w:r>
      <w:r>
        <w:t>→</w:t>
      </w:r>
      <w:r>
        <w:t>n</w:t>
      </w:r>
      <w:r>
        <w:t>1</w:t>
      </w:r>
      <w:r>
        <w:t>n_(1)→</w:t>
      </w:r>
      <w:r>
        <w:t>(5; -2).</w:t>
      </w:r>
      <w:r>
        <w:br/>
      </w:r>
      <w:r>
        <w:t>Lấy A(1; 3) là một điểm thuộc đường thẳng ∆</w:t>
      </w:r>
      <w:r>
        <w:rPr>
          <w:vertAlign w:val="subscript"/>
        </w:rPr>
        <w:t>1</w:t>
      </w:r>
      <w:r>
        <w:br/>
      </w:r>
      <w:r>
        <w:t>Suy ra phương trình tổng quát của ∆</w:t>
      </w:r>
      <w:r>
        <w:rPr>
          <w:vertAlign w:val="subscript"/>
        </w:rPr>
        <w:t>1</w:t>
      </w:r>
      <w:r>
        <w:t xml:space="preserve"> đi qua điểm A(1; 3) và có vectơ pháp tuyến là </w:t>
      </w:r>
      <w:r>
        <w:t>→</w:t>
      </w:r>
      <w:r>
        <w:t>n</w:t>
      </w:r>
      <w:r>
        <w:t>1</w:t>
      </w:r>
      <w:r>
        <w:t>n_(1)→</w:t>
      </w:r>
      <w:r>
        <w:t xml:space="preserve">(5; -2) là: 5(x – 1) – 2(y – 3) = 0 </w:t>
      </w:r>
      <w:r>
        <w:t>⇔</w:t>
      </w:r>
      <w:r>
        <w:t xml:space="preserve"> 5x – 5 – 2y + 6 = 0 hay 5x – 2y + 1 = 0.</w:t>
      </w:r>
      <w:r>
        <w:br/>
      </w:r>
      <w:r>
        <w:t xml:space="preserve">Vậy </w:t>
      </w:r>
      <w:r>
        <w:br/>
      </w:r>
      <w:r>
        <w:t>b) Đường thẳng ∆</w:t>
      </w:r>
      <w:r>
        <w:rPr>
          <w:vertAlign w:val="subscript"/>
        </w:rPr>
        <w:t>2</w:t>
      </w:r>
      <w:r>
        <w:t xml:space="preserve"> có vectơ pháp tuyến là </w:t>
      </w:r>
      <w:r>
        <w:t>→</w:t>
      </w:r>
      <w:r>
        <w:t>n</w:t>
      </w:r>
      <w:r>
        <w:t>2</w:t>
      </w:r>
      <w:r>
        <w:t>n_(2)→</w:t>
      </w:r>
      <w:r>
        <w:t>(2; 3), do đó đường thẳng ∆</w:t>
      </w:r>
      <w:r>
        <w:rPr>
          <w:vertAlign w:val="subscript"/>
        </w:rPr>
        <w:t>1</w:t>
      </w:r>
      <w:r>
        <w:t xml:space="preserve"> có vectơ chỉ phương là </w:t>
      </w:r>
      <w:r>
        <w:t>→</w:t>
      </w:r>
      <w:r>
        <w:t>u</w:t>
      </w:r>
      <w:r>
        <w:t>2</w:t>
      </w:r>
      <w:r>
        <w:t>u_(2)→</w:t>
      </w:r>
      <w:r>
        <w:t xml:space="preserve">(3; -2) </w:t>
      </w:r>
      <w:r>
        <w:br/>
      </w:r>
      <w:r>
        <w:t>Lấy M(1; 1) thuộc đường thẳng ∆</w:t>
      </w:r>
      <w:r>
        <w:rPr>
          <w:vertAlign w:val="subscript"/>
        </w:rPr>
        <w:t>2</w:t>
      </w:r>
      <w:r>
        <w:t>: 2x + 3y – 5 = 0.</w:t>
      </w:r>
      <w:r>
        <w:br/>
      </w:r>
      <w:r>
        <w:t>Do đó đường thẳng ∆</w:t>
      </w:r>
      <w:r>
        <w:rPr>
          <w:vertAlign w:val="subscript"/>
        </w:rPr>
        <w:t>2</w:t>
      </w:r>
      <w:r>
        <w:t xml:space="preserve"> đi qua điểm M(1; 1) nhận vectơ </w:t>
      </w:r>
      <w:r>
        <w:t>→</w:t>
      </w:r>
      <w:r>
        <w:t>u</w:t>
      </w:r>
      <w:r>
        <w:t>2</w:t>
      </w:r>
      <w:r>
        <w:t>u_(2)→</w:t>
      </w:r>
      <w:r>
        <w:t>(3; -2) là vectơ chỉ phương, phương trình tham số của ∆</w:t>
      </w:r>
      <w:r>
        <w:rPr>
          <w:vertAlign w:val="subscript"/>
        </w:rPr>
        <w:t>2</w:t>
      </w:r>
      <w:r>
        <w:t xml:space="preserve"> là: </w:t>
      </w:r>
      <w:r>
        <w:t>{</w:t>
      </w:r>
      <w:r>
        <w:t>x</w:t>
      </w:r>
      <w:r>
        <w:t>=</w:t>
      </w:r>
      <w:r>
        <w:t>1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−</w:t>
      </w:r>
      <w:r>
        <w:t>2</w:t>
      </w:r>
      <w:r>
        <w:t>t</w:t>
      </w:r>
      <w:r>
        <w:t>x=1+3ty=1−2t</w:t>
      </w:r>
      <w:r>
        <w:br/>
      </w:r>
      <w:r>
        <w:rPr>
          <w:b/>
        </w:rPr>
        <w:t>Bài 7.4 trang 34 Toán 10 Tập 2:</w:t>
      </w:r>
      <w:r>
        <w:br/>
      </w:r>
      <w:r>
        <w:t>Trong mặt phẳng toạ độ, cho tam giác ABC có A(1; 2); B(3; 0) và C(-2; -1)</w:t>
      </w:r>
      <w:r>
        <w:br/>
      </w:r>
      <w:r>
        <w:t>a) Lập phương trình đường cao kẻ từ A</w:t>
      </w:r>
      <w:r>
        <w:br/>
      </w:r>
      <w:r>
        <w:t>b) Lập phương trình đường trung tuyến kẻ từ B</w:t>
      </w:r>
      <w:r>
        <w:br/>
      </w:r>
      <w:r>
        <w:rPr>
          <w:b/>
        </w:rPr>
        <w:t>Lời giải</w:t>
      </w:r>
      <w:r>
        <w:br/>
      </w:r>
      <w:r>
        <w:t>a) Gọi H là chân đường cao kẻ từ A xuống BC</w:t>
      </w:r>
      <w:r>
        <w:br/>
      </w:r>
      <w:r>
        <w:t xml:space="preserve">Ta có : AH </w:t>
      </w:r>
      <w:r>
        <w:t>⊥</w:t>
      </w:r>
      <w:r>
        <w:t xml:space="preserve"> BC nên đường thẳng AH nhận 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CB→</w:t>
      </w:r>
      <w:r>
        <w:t>= (5; 1) làm vectơ pháp tuyến</w:t>
      </w:r>
      <w:r>
        <w:br/>
      </w:r>
      <w:r>
        <w:t xml:space="preserve">Suy ra phương tổng quát của đường thẳng AH đi qua điểm A(1; 2) và nhận 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CB→</w:t>
      </w:r>
      <w:r>
        <w:t>= (5; 1) làm VTPT là:</w:t>
      </w:r>
      <w:r>
        <w:br/>
      </w:r>
      <w:r>
        <w:t xml:space="preserve">5(x – 1) + 1(y – 2) = 0 </w:t>
      </w:r>
      <w:r>
        <w:br/>
      </w:r>
      <w:r>
        <w:t>⟺</w:t>
      </w:r>
      <w:r>
        <w:t xml:space="preserve"> 5x – 5 + y – 2 = 0 hay 5x + y – 7 = 0.</w:t>
      </w:r>
      <w:r>
        <w:br/>
      </w:r>
      <w:r>
        <w:t>Vậy phương trình đường cao kẻ từ A là 5x + y – 7 = 0.</w:t>
      </w:r>
      <w:r>
        <w:br/>
      </w:r>
      <w:r>
        <w:t>b) Gọi M là trung điểm của AC</w:t>
      </w:r>
      <w:r>
        <w:br/>
      </w:r>
      <w:r>
        <w:t xml:space="preserve">Ta có, toạ độ của điểm M là: </w:t>
      </w:r>
      <w:r>
        <w:t>{</w:t>
      </w:r>
      <w:r>
        <w:t>x</w:t>
      </w:r>
      <w:r>
        <w:t>M</w:t>
      </w:r>
      <w:r>
        <w:t>=</w:t>
      </w:r>
      <w:r>
        <w:t>x</w:t>
      </w:r>
      <w:r>
        <w:t>A</w:t>
      </w:r>
      <w:r>
        <w:t>+</w:t>
      </w:r>
      <w:r>
        <w:t>x</w:t>
      </w:r>
      <w:r>
        <w:t>C</w:t>
      </w:r>
      <w:r>
        <w:t>2</w:t>
      </w:r>
      <w:r>
        <w:t>y</w:t>
      </w:r>
      <w:r>
        <w:t>M</w:t>
      </w:r>
      <w:r>
        <w:t>=</w:t>
      </w:r>
      <w:r>
        <w:t>y</w:t>
      </w:r>
      <w:r>
        <w:t>A</w:t>
      </w:r>
      <w:r>
        <w:t>+</w:t>
      </w:r>
      <w:r>
        <w:t>y</w:t>
      </w:r>
      <w:r>
        <w:t>C</w:t>
      </w:r>
      <w:r>
        <w:t>2</w:t>
      </w:r>
      <w:r>
        <w:t>x_(M)=(x_(A)+x_(C))/(2)y_(M)=(y_(A)+y_(C))/(2)</w:t>
      </w:r>
      <w:r>
        <w:t xml:space="preserve"> </w:t>
      </w:r>
      <w:r>
        <w:br/>
      </w:r>
      <w:r>
        <w:t xml:space="preserve"> </w:t>
      </w:r>
      <w:r>
        <w:t>⇔</w:t>
      </w:r>
      <w:r>
        <w:t>{</w:t>
      </w:r>
      <w:r>
        <w:t>x</w:t>
      </w:r>
      <w:r>
        <w:t>M</w:t>
      </w:r>
      <w:r>
        <w:t>=</w:t>
      </w:r>
      <w:r>
        <w:t>1</w:t>
      </w:r>
      <w:r>
        <w:t>−</w:t>
      </w:r>
      <w:r>
        <w:t>2</w:t>
      </w:r>
      <w:r>
        <w:t>2</w:t>
      </w:r>
      <w:r>
        <w:t>=</w:t>
      </w:r>
      <w:r>
        <w:t>−</w:t>
      </w:r>
      <w:r>
        <w:t>1</w:t>
      </w:r>
      <w:r>
        <w:t>2</w:t>
      </w:r>
      <w:r>
        <w:t>y</w:t>
      </w:r>
      <w:r>
        <w:t>M</w:t>
      </w:r>
      <w:r>
        <w:t>=</w:t>
      </w:r>
      <w:r>
        <w:t>2</w:t>
      </w:r>
      <w:r>
        <w:t>−</w:t>
      </w:r>
      <w:r>
        <w:t>1</w:t>
      </w:r>
      <w:r>
        <w:t>2</w:t>
      </w:r>
      <w:r>
        <w:t>=</w:t>
      </w:r>
      <w:r>
        <w:t>1</w:t>
      </w:r>
      <w:r>
        <w:t>2</w:t>
      </w:r>
      <w:r>
        <w:t>⇔x_(M)=(1−2)/(2)=(−1)/(2)y_(M)=(2−1)/(2)=(1)/(2)</w:t>
      </w:r>
      <w:r>
        <w:t xml:space="preserve"> </w:t>
      </w:r>
      <w:r>
        <w:br/>
      </w:r>
      <w:r>
        <w:t>⇒</w:t>
      </w:r>
      <w:r>
        <w:t xml:space="preserve"> M </w:t>
      </w:r>
      <w:r>
        <w:t>(</w:t>
      </w:r>
      <w:r>
        <w:t>−</w:t>
      </w:r>
      <w:r>
        <w:t>1</w:t>
      </w:r>
      <w:r>
        <w:t>2</w:t>
      </w:r>
      <w:r>
        <w:t>;</w:t>
      </w:r>
      <w:r>
        <w:t>1</w:t>
      </w:r>
      <w:r>
        <w:t>2</w:t>
      </w:r>
      <w:r>
        <w:t>)</w:t>
      </w:r>
      <w:r>
        <w:t>(−1)/(2);(1)/(2)</w:t>
      </w:r>
      <w:r>
        <w:br/>
      </w:r>
      <w:r>
        <w:t>⇒</w:t>
      </w:r>
      <w:r>
        <w:t>−</w:t>
      </w:r>
      <w:r>
        <w:t>−</w:t>
      </w:r>
      <w:r>
        <w:t>→</w:t>
      </w:r>
      <w:r>
        <w:t>M</w:t>
      </w:r>
      <w:r>
        <w:t>B</w:t>
      </w:r>
      <w:r>
        <w:t>=</w:t>
      </w:r>
      <w:r>
        <w:t>(</w:t>
      </w:r>
      <w:r>
        <w:t>7</w:t>
      </w:r>
      <w:r>
        <w:t>2</w:t>
      </w:r>
      <w:r>
        <w:t>;</w:t>
      </w:r>
      <w:r>
        <w:t>−</w:t>
      </w:r>
      <w:r>
        <w:t>1</w:t>
      </w:r>
      <w:r>
        <w:t>2</w:t>
      </w:r>
      <w:r>
        <w:t>)</w:t>
      </w:r>
      <w:r>
        <w:t>MB→=(7)/(2);(−1)/(2)</w:t>
      </w:r>
      <w:r>
        <w:br/>
      </w:r>
      <w:r>
        <w:t xml:space="preserve">Lấy </w:t>
      </w:r>
      <w:r>
        <w:t>→</w:t>
      </w:r>
      <w:r>
        <w:t>u</w:t>
      </w:r>
      <w:r>
        <w:t>u→</w:t>
      </w:r>
      <w:r>
        <w:t xml:space="preserve">= </w:t>
      </w:r>
      <w:r>
        <w:t>2</w:t>
      </w:r>
      <w:r>
        <w:t>−</w:t>
      </w:r>
      <w:r>
        <w:t>−</w:t>
      </w:r>
      <w:r>
        <w:t>→</w:t>
      </w:r>
      <w:r>
        <w:t>M</w:t>
      </w:r>
      <w:r>
        <w:t>B</w:t>
      </w:r>
      <w:r>
        <w:t>2MB→</w:t>
      </w:r>
      <w:r>
        <w:t xml:space="preserve">= (7 ; -1). Khi đó </w:t>
      </w:r>
      <w:r>
        <w:t>→</w:t>
      </w:r>
      <w:r>
        <w:t>u</w:t>
      </w:r>
      <w:r>
        <w:t>u→</w:t>
      </w:r>
      <w:r>
        <w:t xml:space="preserve"> là một </w:t>
      </w:r>
      <w:r>
        <w:t>vectơ chỉ phương của đường thẳng BM.</w:t>
      </w:r>
      <w:r>
        <w:br/>
      </w:r>
      <w:r>
        <w:t xml:space="preserve">Đường thẳng BM đi qua điểm B(3; 0) và nhận </w:t>
      </w:r>
      <w:r>
        <w:t>→</w:t>
      </w:r>
      <w:r>
        <w:t>u</w:t>
      </w:r>
      <w:r>
        <w:t>u→</w:t>
      </w:r>
      <w:r>
        <w:t xml:space="preserve">(7; -1) làm </w:t>
      </w:r>
      <w:r>
        <w:t xml:space="preserve">vectơ chỉ phương, phương trình tham số của đường thẳng BM là: </w:t>
      </w:r>
      <w:r>
        <w:t>{</w:t>
      </w:r>
      <w:r>
        <w:t>x</w:t>
      </w:r>
      <w:r>
        <w:t>=</w:t>
      </w:r>
      <w:r>
        <w:t>3</w:t>
      </w:r>
      <w:r>
        <w:t>+</w:t>
      </w:r>
      <w:r>
        <w:t>7</w:t>
      </w:r>
      <w:r>
        <w:t>t</w:t>
      </w:r>
      <w:r>
        <w:t>y</w:t>
      </w:r>
      <w:r>
        <w:t>=</w:t>
      </w:r>
      <w:r>
        <w:t>−</w:t>
      </w:r>
      <w:r>
        <w:t>t</w:t>
      </w:r>
      <w:r>
        <w:t>x=3+7ty=−t</w:t>
      </w:r>
      <w:r>
        <w:t>.</w:t>
      </w:r>
      <w:r>
        <w:br/>
      </w:r>
      <w:r>
        <w:t xml:space="preserve">Vậy phương trình tham số của đường trung tuyến kẻ từ B là: </w:t>
      </w:r>
      <w:r>
        <w:t>{</w:t>
      </w:r>
      <w:r>
        <w:t>x</w:t>
      </w:r>
      <w:r>
        <w:t>=</w:t>
      </w:r>
      <w:r>
        <w:t>3</w:t>
      </w:r>
      <w:r>
        <w:t>+</w:t>
      </w:r>
      <w:r>
        <w:t>7</w:t>
      </w:r>
      <w:r>
        <w:t>t</w:t>
      </w:r>
      <w:r>
        <w:t>y</w:t>
      </w:r>
      <w:r>
        <w:t>=</w:t>
      </w:r>
      <w:r>
        <w:t>−</w:t>
      </w:r>
      <w:r>
        <w:t>t</w:t>
      </w:r>
      <w:r>
        <w:t>x=3+7ty=−t</w:t>
      </w:r>
      <w:r>
        <w:t>.</w:t>
      </w:r>
      <w:r>
        <w:br/>
      </w:r>
      <w:r>
        <w:rPr>
          <w:b/>
        </w:rPr>
        <w:t>Bài 7.5 trang 34 Toán 10 Tập 2:</w:t>
      </w:r>
      <w:r>
        <w:br/>
      </w:r>
      <w:r>
        <w:t>(Phương trình đoạn chắn của đường thẳng)</w:t>
      </w:r>
      <w:r>
        <w:br/>
      </w:r>
      <w:r>
        <w:t xml:space="preserve">Chứng minh rằng, đường thẳng đi qua hai điểm A(a; 0), B(0; b) với ab ≠ 0 (H7.3) có phương trình là: </w:t>
      </w:r>
      <w:r>
        <w:t>x</w:t>
      </w:r>
      <w:r>
        <w:t>a</w:t>
      </w:r>
      <w:r>
        <w:t>+</w:t>
      </w:r>
      <w:r>
        <w:t>y</w:t>
      </w:r>
      <w:r>
        <w:t>b</w:t>
      </w:r>
      <w:r>
        <w:t>=</w:t>
      </w:r>
      <w:r>
        <w:t>1</w:t>
      </w:r>
      <w:r>
        <w:t>(x)/(a)+(y)/(b)=1</w:t>
      </w:r>
      <w:r>
        <w:br/>
      </w:r>
      <w:r>
        <w:drawing>
          <wp:inline xmlns:a="http://schemas.openxmlformats.org/drawingml/2006/main" xmlns:pic="http://schemas.openxmlformats.org/drawingml/2006/picture">
            <wp:extent cx="302895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85fffe907644380bdc17a6f24646ce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8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>Lời giải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= (-a; b) </w:t>
      </w:r>
      <w:r>
        <w:br/>
      </w:r>
      <w:r>
        <w:t xml:space="preserve">Đường thẳng AB nhận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= (-a; b)</w:t>
      </w:r>
      <w:r>
        <w:t xml:space="preserve"> làm </w:t>
      </w:r>
      <w:r>
        <w:t xml:space="preserve">vectơ chỉ phương, do đó vectơ pháp tuyến là: </w:t>
      </w:r>
      <w:r>
        <w:t>→</w:t>
      </w:r>
      <w:r>
        <w:t>n</w:t>
      </w:r>
      <w:r>
        <w:t>n→</w:t>
      </w:r>
      <w:r>
        <w:t>(b; a)</w:t>
      </w:r>
      <w:r>
        <w:br/>
      </w:r>
      <w:r>
        <w:t xml:space="preserve">Vậy phương trình tổng quát của đường thẳng AB đi qua điểm A (a; 0) và có vectơ pháp tuyến </w:t>
      </w:r>
      <w:r>
        <w:t>→</w:t>
      </w:r>
      <w:r>
        <w:t>n</w:t>
      </w:r>
      <w:r>
        <w:t>n→</w:t>
      </w:r>
      <w:r>
        <w:t>(b; a) là: b(x – a) + a(y – 0) = 0</w:t>
      </w:r>
      <w:r>
        <w:br/>
      </w:r>
      <w:r>
        <w:t>⇔</w:t>
      </w:r>
      <w:r>
        <w:t xml:space="preserve"> bx + ay – ab = 0   (1) </w:t>
      </w:r>
      <w:r>
        <w:br/>
      </w:r>
      <w:r>
        <w:t xml:space="preserve">Vì </w:t>
      </w:r>
      <w:r>
        <w:t xml:space="preserve">ab ≠ 0 nên chia cả 2 vế của (1) cho tích ab ta được: </w:t>
      </w:r>
      <w:r>
        <w:t>x</w:t>
      </w:r>
      <w:r>
        <w:t>a</w:t>
      </w:r>
      <w:r>
        <w:t>+</w:t>
      </w:r>
      <w:r>
        <w:t>y</w:t>
      </w:r>
      <w:r>
        <w:t>b</w:t>
      </w:r>
      <w:r>
        <w:t>−</w:t>
      </w:r>
      <w:r>
        <w:t>1</w:t>
      </w:r>
      <w:r>
        <w:t>=</w:t>
      </w:r>
      <w:r>
        <w:t>0</w:t>
      </w:r>
      <w:r>
        <w:t>(x)/(a)+(y)/(b)−1=0</w:t>
      </w:r>
      <w:r>
        <w:t xml:space="preserve"> hay </w:t>
      </w:r>
      <w:r>
        <w:t>x</w:t>
      </w:r>
      <w:r>
        <w:t>a</w:t>
      </w:r>
      <w:r>
        <w:t>+</w:t>
      </w:r>
      <w:r>
        <w:t>y</w:t>
      </w:r>
      <w:r>
        <w:t>b</w:t>
      </w:r>
      <w:r>
        <w:t>=</w:t>
      </w:r>
      <w:r>
        <w:t>1</w:t>
      </w:r>
      <w:r>
        <w:t>(x)/(a)+(y)/(b)=1</w:t>
      </w:r>
      <w:r>
        <w:t>.</w:t>
      </w:r>
      <w:r>
        <w:br/>
      </w:r>
      <w:r>
        <w:t xml:space="preserve">Vậy phương trình đường thẳng AB là: </w:t>
      </w:r>
      <w:r>
        <w:t>x</w:t>
      </w:r>
      <w:r>
        <w:t>a</w:t>
      </w:r>
      <w:r>
        <w:t>+</w:t>
      </w:r>
      <w:r>
        <w:t>y</w:t>
      </w:r>
      <w:r>
        <w:t>b</w:t>
      </w:r>
      <w:r>
        <w:t>=</w:t>
      </w:r>
      <w:r>
        <w:t>1</w:t>
      </w:r>
      <w:r>
        <w:t>(x)/(a)+(y)/(b)=1</w:t>
      </w:r>
      <w:r>
        <w:t>.</w:t>
      </w:r>
      <w:r>
        <w:br/>
      </w:r>
      <w:r>
        <w:rPr>
          <w:b/>
        </w:rPr>
        <w:t>Bài 7.6 trang 34 Toán 10 Tập 2:</w:t>
      </w:r>
      <w:r>
        <w:br/>
      </w:r>
      <w:r>
        <w:t>Theo Google Maps, sân bay Nội  Bài có vĩ độ 21,2</w:t>
      </w:r>
      <w:r>
        <w:t>º</w:t>
      </w:r>
      <w:r>
        <w:rPr>
          <w:vertAlign w:val="superscript"/>
        </w:rPr>
        <w:t xml:space="preserve"> </w:t>
      </w:r>
      <w:r>
        <w:t>Bắc, kinh độ 105,8</w:t>
      </w:r>
      <w:r>
        <w:t xml:space="preserve">º </w:t>
      </w:r>
      <w:r>
        <w:t>Đông, sân bay Đà Nẵng có vĩ độ 16,1</w:t>
      </w:r>
      <w:r>
        <w:t>º</w:t>
      </w:r>
      <w:r>
        <w:rPr>
          <w:vertAlign w:val="superscript"/>
        </w:rPr>
        <w:t xml:space="preserve"> </w:t>
      </w:r>
      <w:r>
        <w:t>Bắc, kinh độ 108,2</w:t>
      </w:r>
      <w:r>
        <w:t>º</w:t>
      </w:r>
      <w:r>
        <w:t xml:space="preserve"> Đông. Một máy bay bay từ sân bay Nội Bài đến sân bay Đà Nẵng. Tại thời điểm t giờ, tính từ lúc xuất phát, máy bay ở vị trí có vĩ độ x</w:t>
      </w:r>
      <w:r>
        <w:t>º</w:t>
      </w:r>
      <w:r>
        <w:rPr>
          <w:vertAlign w:val="superscript"/>
        </w:rPr>
        <w:t xml:space="preserve"> </w:t>
      </w:r>
      <w:r>
        <w:t>Bắc , kinh độ y</w:t>
      </w:r>
      <w:r>
        <w:t xml:space="preserve">º </w:t>
      </w:r>
      <w:r>
        <w:t>Đông được tính theo công thức:</w:t>
      </w:r>
      <w:r>
        <w:br/>
      </w:r>
      <w:r>
        <w:t>{</w:t>
      </w:r>
      <w:r>
        <w:t>x</w:t>
      </w:r>
      <w:r>
        <w:t>=</w:t>
      </w:r>
      <w:r>
        <w:t>21,2</w:t>
      </w:r>
      <w:r>
        <w:t>−</w:t>
      </w:r>
      <w:r>
        <w:t>153</w:t>
      </w:r>
      <w:r>
        <w:t>40</w:t>
      </w:r>
      <w:r>
        <w:t>t</w:t>
      </w:r>
      <w:r>
        <w:t>y</w:t>
      </w:r>
      <w:r>
        <w:t>=</w:t>
      </w:r>
      <w:r>
        <w:t>105,8</w:t>
      </w:r>
      <w:r>
        <w:t>+</w:t>
      </w:r>
      <w:r>
        <w:t>9</w:t>
      </w:r>
      <w:r>
        <w:t>5</w:t>
      </w:r>
      <w:r>
        <w:t>t</w:t>
      </w:r>
      <w:r>
        <w:t>x=21,2−(153)/(40)ty=105,8+(9)/(5)t</w:t>
      </w:r>
      <w:r>
        <w:br/>
      </w:r>
      <w:r>
        <w:t>a) Hỏi chuyến bay từ Hà Nội đến Đà Nẵng mất mấy giờ?</w:t>
      </w:r>
      <w:r>
        <w:br/>
      </w:r>
      <w:r>
        <w:t>b) Tại thời điểm 1 giờ kể từ lúc cất cánh máy bay đã bay qua vĩ tuyến 17 (17</w:t>
      </w:r>
      <w:r>
        <w:t>º</w:t>
      </w:r>
      <w:r>
        <w:t xml:space="preserve"> Bắc) chưa?</w:t>
      </w:r>
      <w:r>
        <w:br/>
      </w:r>
      <w:r>
        <w:rPr>
          <w:b/>
        </w:rPr>
        <w:t>Lời giải</w:t>
      </w:r>
      <w:r>
        <w:br/>
      </w:r>
      <w:r>
        <w:t>a) Tại sân bay Đà Nẵng có vĩ độ 16,1</w:t>
      </w:r>
      <w:r>
        <w:t>°</w:t>
      </w:r>
      <w:r>
        <w:t>°</w:t>
      </w:r>
      <w:r>
        <w:rPr>
          <w:vertAlign w:val="superscript"/>
        </w:rPr>
        <w:t xml:space="preserve"> </w:t>
      </w:r>
      <w:r>
        <w:t>Bắc, kinh độ 108,2</w:t>
      </w:r>
      <w:r>
        <w:rPr>
          <w:vertAlign w:val="superscript"/>
        </w:rPr>
        <w:t>°°</w:t>
      </w:r>
      <w:r>
        <w:t xml:space="preserve"> Đông tương ứng với x = 16,1; y = 108,2 </w:t>
      </w:r>
      <w:r>
        <w:br/>
      </w:r>
      <w:r>
        <w:t xml:space="preserve">Theo giả thiết ta có: </w:t>
      </w:r>
      <w:r>
        <w:t>{</w:t>
      </w:r>
      <w:r>
        <w:t>16,1</w:t>
      </w:r>
      <w:r>
        <w:t>=</w:t>
      </w:r>
      <w:r>
        <w:t>21,2</w:t>
      </w:r>
      <w:r>
        <w:t>−</w:t>
      </w:r>
      <w:r>
        <w:t>153</w:t>
      </w:r>
      <w:r>
        <w:t>40</w:t>
      </w:r>
      <w:r>
        <w:t>t</w:t>
      </w:r>
      <w:r>
        <w:t>108,2</w:t>
      </w:r>
      <w:r>
        <w:t>=</w:t>
      </w:r>
      <w:r>
        <w:t>105,8</w:t>
      </w:r>
      <w:r>
        <w:t>+</w:t>
      </w:r>
      <w:r>
        <w:t>9</w:t>
      </w:r>
      <w:r>
        <w:t>5</w:t>
      </w:r>
      <w:r>
        <w:t>t</w:t>
      </w:r>
      <w:r>
        <w:t>16,1=21,2−(153)/(40)t108,2=105,8+(9)/(5)t</w:t>
      </w:r>
      <w:r>
        <w:t xml:space="preserve"> </w:t>
      </w:r>
      <w:r>
        <w:t>⇒</w:t>
      </w:r>
      <w:r>
        <w:t xml:space="preserve"> t = </w:t>
      </w:r>
      <w:r>
        <w:t>4</w:t>
      </w:r>
      <w:r>
        <w:t>3</w:t>
      </w:r>
      <w:r>
        <w:t>(4)/(3)</w:t>
      </w:r>
      <w:r>
        <w:br/>
      </w:r>
      <w:r>
        <w:t xml:space="preserve">Vậy chuyến bay từ Hà Nội đến Đà Nẵng mất </w:t>
      </w:r>
      <w:r>
        <w:t>4</w:t>
      </w:r>
      <w:r>
        <w:t>3</w:t>
      </w:r>
      <w:r>
        <w:t>(4)/(3)</w:t>
      </w:r>
      <w:r>
        <w:t xml:space="preserve"> giờ.</w:t>
      </w:r>
      <w:r>
        <w:br/>
      </w:r>
      <w:r>
        <w:t xml:space="preserve">b) Tại thời điểm 1 giờ tương ứng với t = 1 ta có: </w:t>
      </w:r>
      <w:r>
        <w:t>{</w:t>
      </w:r>
      <w:r>
        <w:t>x</w:t>
      </w:r>
      <w:r>
        <w:t>=</w:t>
      </w:r>
      <w:r>
        <w:t>21,2</w:t>
      </w:r>
      <w:r>
        <w:t>−</w:t>
      </w:r>
      <w:r>
        <w:t>153</w:t>
      </w:r>
      <w:r>
        <w:t>40</w:t>
      </w:r>
      <w:r>
        <w:t>.1</w:t>
      </w:r>
      <w:r>
        <w:t>y</w:t>
      </w:r>
      <w:r>
        <w:t>=</w:t>
      </w:r>
      <w:r>
        <w:t>105,8</w:t>
      </w:r>
      <w:r>
        <w:t>+</w:t>
      </w:r>
      <w:r>
        <w:t>9</w:t>
      </w:r>
      <w:r>
        <w:t>5</w:t>
      </w:r>
      <w:r>
        <w:t>.1</w:t>
      </w:r>
      <w:r>
        <w:t>x=21,2−(153)/(40).1y=105,8+(9)/(5).1</w:t>
      </w:r>
      <w:r>
        <w:t xml:space="preserve"> </w:t>
      </w:r>
      <w:r>
        <w:t>⇒</w:t>
      </w:r>
      <w:r>
        <w:t xml:space="preserve"> </w:t>
      </w:r>
      <w:r>
        <w:t>{</w:t>
      </w:r>
      <w:r>
        <w:t>x</w:t>
      </w:r>
      <w:r>
        <w:t>=</w:t>
      </w:r>
      <w:r>
        <w:t>17,375</w:t>
      </w:r>
      <w:r>
        <w:t>y</w:t>
      </w:r>
      <w:r>
        <w:t>=</w:t>
      </w:r>
      <w:r>
        <w:t>107,6</w:t>
      </w:r>
      <w:r>
        <w:t>x=17,375y=107,6</w:t>
      </w:r>
      <w:r>
        <w:br/>
      </w:r>
      <w:r>
        <w:t>Tại thời điểm 1 giờ kể từ lúc cất cánh máy bay ở vị trí có vĩ độ 17,375</w:t>
      </w:r>
      <w:r>
        <w:t>º</w:t>
      </w:r>
      <w:r>
        <w:rPr>
          <w:vertAlign w:val="superscript"/>
        </w:rPr>
        <w:t xml:space="preserve"> </w:t>
      </w:r>
      <w:r>
        <w:t>Bắc , kinh độ 107,6</w:t>
      </w:r>
      <w:r>
        <w:t>º</w:t>
      </w:r>
      <w:r>
        <w:t xml:space="preserve"> Đông</w:t>
      </w:r>
      <w:r>
        <w:br/>
      </w:r>
      <w:r>
        <w:t>Vậy tại thời điểm 1 giờ kể từ lúc cất cánh máy bay đã bay qua vĩ tuyến 17 (17</w:t>
      </w:r>
      <w:r>
        <w:t>º</w:t>
      </w:r>
      <w:r>
        <w:t xml:space="preserve"> Bắc).</w:t>
      </w:r>
      <w:r>
        <w:br/>
      </w:r>
      <w:r>
        <w:rPr>
          <w:b/>
        </w:rPr>
        <w:t>Lý thuyết Phương trình đường thẳng</w:t>
      </w:r>
      <w:r>
        <w:br/>
      </w:r>
      <w:r>
        <w:rPr>
          <w:b/>
        </w:rPr>
        <w:t>1. Phương trình tổng quát của đường thẳng</w:t>
      </w:r>
      <w:r>
        <w:br/>
      </w:r>
      <w:r>
        <w:t xml:space="preserve">- Vectơ </w:t>
      </w:r>
      <w:r>
        <w:t>→</w:t>
      </w:r>
      <w:r>
        <w:t>n</w:t>
      </w:r>
      <w:r>
        <w:t>n→</w:t>
      </w:r>
      <w:r>
        <w:t xml:space="preserve"> khác </w:t>
      </w:r>
      <w:r>
        <w:t>→</w:t>
      </w:r>
      <w:r>
        <w:t>0</w:t>
      </w:r>
      <w:r>
        <w:t>0→</w:t>
      </w:r>
      <w:r>
        <w:t xml:space="preserve"> được gọi là vectơ pháp tuyến của đường thẳng ∆ nếu giá của nó vuông góc với ∆.</w:t>
      </w:r>
      <w:r>
        <w:br/>
      </w:r>
      <w:r>
        <w:drawing>
          <wp:inline xmlns:a="http://schemas.openxmlformats.org/drawingml/2006/main" xmlns:pic="http://schemas.openxmlformats.org/drawingml/2006/picture">
            <wp:extent cx="2505075" cy="23431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a9c94dbf0a1403a8e0e342f51bf544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43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Nhận xét:</w:t>
      </w:r>
      <w:r>
        <w:br/>
      </w:r>
      <w:r>
        <w:t xml:space="preserve">+ Nếu </w:t>
      </w:r>
      <w:r>
        <w:t>→</w:t>
      </w:r>
      <w:r>
        <w:t>n</w:t>
      </w:r>
      <w:r>
        <w:t>n→</w:t>
      </w:r>
      <w:r>
        <w:t xml:space="preserve"> là vectơ pháp tuyến của đường thẳng ∆ thì </w:t>
      </w:r>
      <w:r>
        <w:t>k</w:t>
      </w:r>
      <w:r>
        <w:t>→</w:t>
      </w:r>
      <w:r>
        <w:t>n</w:t>
      </w:r>
      <w:r>
        <w:t>kn→</w:t>
      </w:r>
      <w:r>
        <w:t xml:space="preserve"> (k ≠ 0) cũng là vectơ pháp tuyến của ∆.</w:t>
      </w:r>
      <w:r>
        <w:br/>
      </w:r>
      <w:r>
        <w:t>+ Đường thẳng hoàn toàn xác định nếu biết một điểm và một vectơ pháp tuyến của nó.</w:t>
      </w:r>
      <w:r>
        <w:br/>
      </w:r>
      <w:r>
        <w:rPr>
          <w:b/>
        </w:rPr>
        <w:t>Ví dụ</w:t>
      </w:r>
      <w:r>
        <w:rPr>
          <w:b/>
        </w:rPr>
        <w:t>:</w:t>
      </w:r>
      <w:r>
        <w:t xml:space="preserve"> Cho hai điểm A(2; 1) và B(0; 4). Hãy chỉ ra một vectơ pháp tuyến của đường trung trực của đoạn thẳng AB.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0</w:t>
      </w:r>
      <w:r>
        <w:t>−</w:t>
      </w:r>
      <w:r>
        <w:t>2</w:t>
      </w:r>
      <w:r>
        <w:t>;</w:t>
      </w:r>
      <w:r>
        <w:t>4</w:t>
      </w:r>
      <w:r>
        <w:t>−</w:t>
      </w:r>
      <w:r>
        <w:t>1</w:t>
      </w:r>
      <w:r>
        <w:t>)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AB→=(0−2;4−1)=(−2;3)</w:t>
      </w:r>
      <w:r>
        <w:br/>
      </w:r>
      <w:r>
        <w:t xml:space="preserve">Vì đường trung trực của đoạn thẳng AB là đường thẳng vuông góc với AB nên có vectơ pháp tuyến là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AB→=(−2;3)</w:t>
      </w:r>
      <w:r>
        <w:t>.</w:t>
      </w:r>
      <w:r>
        <w:br/>
      </w:r>
      <w:r>
        <w:t xml:space="preserve">Vậy vectơ pháp tuyến của đường trung trực của đoạn thẳng AB là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AB→(−2;3)</w:t>
      </w:r>
      <w:r>
        <w:t>.</w:t>
      </w:r>
      <w:r>
        <w:br/>
      </w:r>
      <w:r>
        <w:t>- Trong mặt phẳng tọa độ, cho đường thẳng ∆ đi qua điểm A(x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 xml:space="preserve">) và có vectơ pháp tuyến </w:t>
      </w:r>
      <w:r>
        <w:t>→</w:t>
      </w:r>
      <w:r>
        <w:t>n</w:t>
      </w:r>
      <w:r>
        <w:t>(</w:t>
      </w:r>
      <w:r>
        <w:t>a</w:t>
      </w:r>
      <w:r>
        <w:t>;</w:t>
      </w:r>
      <w:r>
        <w:t>b</w:t>
      </w:r>
      <w:r>
        <w:t>)</w:t>
      </w:r>
      <w:r>
        <w:t>n→(a;b)</w:t>
      </w:r>
      <w:r>
        <w:t>. Khi đó M(x; y) thuộc ∆ khi và chỉ khi 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>) = 0.</w:t>
      </w:r>
      <w:r>
        <w:br/>
      </w:r>
      <w:r>
        <w:t>- Trong mặt phẳng tọa độ, mọi đường thẳng đều có phương trình tổng quát dạng ax + by + c = 0, với a và b không đồng thời bằng 0.</w:t>
      </w:r>
      <w:r>
        <w:br/>
      </w:r>
      <w:r>
        <w:t xml:space="preserve">Ngược lại, mỗi phương trình dạng ax + by + c = 0, với a và b không đồng thời bằng 0, đều là phương trình của một đường thẳng, nhận </w:t>
      </w:r>
      <w:r>
        <w:t>→</w:t>
      </w:r>
      <w:r>
        <w:t>n</w:t>
      </w:r>
      <w:r>
        <w:t>(</w:t>
      </w:r>
      <w:r>
        <w:t>a</w:t>
      </w:r>
      <w:r>
        <w:t>;</w:t>
      </w:r>
      <w:r>
        <w:t>b</w:t>
      </w:r>
      <w:r>
        <w:t>)</w:t>
      </w:r>
      <w:r>
        <w:t>n→(a;b)</w:t>
      </w:r>
      <w:r>
        <w:t xml:space="preserve"> là một vectơ pháp tuyến.</w:t>
      </w:r>
      <w:r>
        <w:br/>
      </w:r>
      <w:r>
        <w:rPr>
          <w:b/>
        </w:rPr>
        <w:t xml:space="preserve">Ví dụ: </w:t>
      </w:r>
      <w:r>
        <w:t xml:space="preserve">Trong mặt phẳng tọa độ, lập phương trình tổng quát của đường thẳng ∆ đi qua điểm A(1; 2) và nhận </w:t>
      </w:r>
      <w:r>
        <w:t>→</w:t>
      </w:r>
      <w:r>
        <w:t>n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n→(−1;3)</w:t>
      </w:r>
      <w:r>
        <w:t xml:space="preserve"> là một vectơ pháp tuyến.</w:t>
      </w:r>
      <w:r>
        <w:br/>
      </w:r>
      <w:r>
        <w:rPr>
          <w:b/>
        </w:rPr>
        <w:t>Hướng dẫn giải</w:t>
      </w:r>
      <w:r>
        <w:br/>
      </w:r>
      <w:r>
        <w:t xml:space="preserve">Điểm A(1; 2) thuộc ∆ và </w:t>
      </w:r>
      <w:r>
        <w:t>→</w:t>
      </w:r>
      <w:r>
        <w:t>n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n→(−1;3)</w:t>
      </w:r>
      <w:r>
        <w:t xml:space="preserve"> là một vectơ pháp tuyến của ∆.</w:t>
      </w:r>
      <w:r>
        <w:br/>
      </w:r>
      <w:r>
        <w:t>Khi đó đường thẳng ∆ có phương trình là: – 1(x – 1) + 3(y – 2) = 0 hay – x + 3y – 5 = 0.</w:t>
      </w:r>
      <w:r>
        <w:br/>
      </w:r>
      <w:r>
        <w:t>Vậy phương trình tổng quát của đường thẳng ∆ là – x + 3y – 5 = 0.</w:t>
      </w:r>
      <w:r>
        <w:br/>
      </w:r>
      <w:r>
        <w:rPr>
          <w:b/>
        </w:rPr>
        <w:t xml:space="preserve">Nhận xét: </w:t>
      </w:r>
      <w:r>
        <w:t>Trong mặt phẳng tọa độ, cho đường thẳng ∆: ax + by + c = 0.</w:t>
      </w:r>
      <w:r>
        <w:br/>
      </w:r>
      <w:r>
        <w:t xml:space="preserve">+ Nếu b = 0 thì phương trình ∆ có thể đưa về dạng x = m (với m = </w:t>
      </w:r>
      <w:r>
        <w:t>−</w:t>
      </w:r>
      <w:r>
        <w:t>c</w:t>
      </w:r>
      <w:r>
        <w:t>a</w:t>
      </w:r>
      <w:r>
        <w:t>−(c)/(a)</w:t>
      </w:r>
      <w:r>
        <w:t>) và ∆ vuông góc với Ox.</w:t>
      </w:r>
      <w:r>
        <w:br/>
      </w:r>
      <w:r>
        <w:t xml:space="preserve">+ Nếu b ≠ 0 thì phương trình ∆ có thể đưa về dạng y = nx + p (với n = </w:t>
      </w:r>
      <w:r>
        <w:t>−</w:t>
      </w:r>
      <w:r>
        <w:t>a</w:t>
      </w:r>
      <w:r>
        <w:t>b</w:t>
      </w:r>
      <w:r>
        <w:t>−(a)/(b)</w:t>
      </w:r>
      <w:r>
        <w:t>, p =</w:t>
      </w:r>
      <w:r>
        <w:t>−</w:t>
      </w:r>
      <w:r>
        <w:t>c</w:t>
      </w:r>
      <w:r>
        <w:t>b</w:t>
      </w:r>
      <w:r>
        <w:t>−(c)/(b)</w:t>
      </w:r>
      <w:r>
        <w:t xml:space="preserve"> ).</w:t>
      </w:r>
      <w:r>
        <w:br/>
      </w:r>
      <w:r>
        <w:rPr>
          <w:b/>
        </w:rPr>
        <w:t>Ví dụ:</w:t>
      </w:r>
      <w:r>
        <w:br/>
      </w:r>
      <w:r>
        <w:t xml:space="preserve">a) Đường thẳng ∆: 2x + 3 = 0 là tập hợp những điểm M thỏa mãn 2x + 3 = 0, hay x = </w:t>
      </w:r>
      <w:r>
        <w:t>−</w:t>
      </w:r>
      <w:r>
        <w:t>3</w:t>
      </w:r>
      <w:r>
        <w:t>2</w:t>
      </w:r>
      <w:r>
        <w:t>−(3)/(2)</w:t>
      </w:r>
      <w:r>
        <w:t xml:space="preserve"> .</w:t>
      </w:r>
      <w:r>
        <w:br/>
      </w:r>
      <w:r>
        <w:t xml:space="preserve">b) Đường thẳng ∆: x + 4y – 2 = 0 là tập hợp những điểm M thỏa mãn x + 3y – 2 = 0, hay </w:t>
      </w:r>
      <w:r>
        <w:t>y</w:t>
      </w:r>
      <w:r>
        <w:t>=</w:t>
      </w:r>
      <w:r>
        <w:t>−</w:t>
      </w:r>
      <w:r>
        <w:t>1</w:t>
      </w:r>
      <w:r>
        <w:t>3</w:t>
      </w:r>
      <w:r>
        <w:t>x</w:t>
      </w:r>
      <w:r>
        <w:t>+</w:t>
      </w:r>
      <w:r>
        <w:t>2</w:t>
      </w:r>
      <w:r>
        <w:t>3</w:t>
      </w:r>
      <w:r>
        <w:t>y=−(1)/(3)x+(2)/(3)</w:t>
      </w:r>
      <w:r>
        <w:t xml:space="preserve"> .</w:t>
      </w:r>
      <w:r>
        <w:br/>
      </w:r>
      <w:r>
        <w:rPr>
          <w:b/>
        </w:rPr>
        <w:t>2. Phương trình tham số của đường thẳng</w:t>
      </w:r>
      <w:r>
        <w:br/>
      </w:r>
      <w:r>
        <w:t xml:space="preserve">Vectơ </w:t>
      </w:r>
      <w:r>
        <w:t>→</w:t>
      </w:r>
      <w:r>
        <w:t>u</w:t>
      </w:r>
      <w:r>
        <w:t>u→</w:t>
      </w:r>
      <w:r>
        <w:t xml:space="preserve"> khác </w:t>
      </w:r>
      <w:r>
        <w:t>→</w:t>
      </w:r>
      <w:r>
        <w:t>0</w:t>
      </w:r>
      <w:r>
        <w:t>0→</w:t>
      </w:r>
      <w:r>
        <w:t xml:space="preserve"> được gọi là vectơ chỉ phương của đường thẳng ∆ nếu giá của nó song song hoặc trùng với ∆.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bde72e9b5f248e382b72edf7f2a771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Nhận xét:</w:t>
      </w:r>
      <w:r>
        <w:br/>
      </w:r>
      <w:r>
        <w:t xml:space="preserve">+ Nếu </w:t>
      </w:r>
      <w:r>
        <w:t>→</w:t>
      </w:r>
      <w:r>
        <w:t>u</w:t>
      </w:r>
      <w:r>
        <w:t>u→</w:t>
      </w:r>
      <w:r>
        <w:t xml:space="preserve"> là vectơ chỉ phương của đường thẳng ∆ thì </w:t>
      </w:r>
      <w:r>
        <w:t>k</w:t>
      </w:r>
      <w:r>
        <w:t>→</w:t>
      </w:r>
      <w:r>
        <w:t>u</w:t>
      </w:r>
      <w:r>
        <w:t>ku→</w:t>
      </w:r>
      <w:r>
        <w:t>(k ≠ 0) cũng là vectơ chỉ phương của ∆.</w:t>
      </w:r>
      <w:r>
        <w:br/>
      </w:r>
      <w:r>
        <w:t>+ Đường thẳng hoàn toàn xác định nếu biết một điểm và một vectơ chỉ phương của nó.</w:t>
      </w:r>
      <w:r>
        <w:br/>
      </w:r>
      <w:r>
        <w:t xml:space="preserve">+ Vectơ </w:t>
      </w:r>
      <w:r>
        <w:t>→</w:t>
      </w:r>
      <w:r>
        <w:t>n</w:t>
      </w:r>
      <w:r>
        <w:t>(</w:t>
      </w:r>
      <w:r>
        <w:t>a</w:t>
      </w:r>
      <w:r>
        <w:t>;</w:t>
      </w:r>
      <w:r>
        <w:t>b</w:t>
      </w:r>
      <w:r>
        <w:t>)</w:t>
      </w:r>
      <w:r>
        <w:t>n→(a;b)</w:t>
      </w:r>
      <w:r>
        <w:t xml:space="preserve"> vuông góc với các vectơ và </w:t>
      </w:r>
      <w:r>
        <w:t>→</w:t>
      </w:r>
      <w:r>
        <w:t>u</w:t>
      </w:r>
      <w:r>
        <w:t>(</w:t>
      </w:r>
      <w:r>
        <w:t>−</w:t>
      </w:r>
      <w:r>
        <w:t>b</w:t>
      </w:r>
      <w:r>
        <w:t>;</w:t>
      </w:r>
      <w:r>
        <w:t>a</w:t>
      </w:r>
      <w:r>
        <w:t>)</w:t>
      </w:r>
      <w:r>
        <w:t>u→(−b;a)</w:t>
      </w:r>
      <w:r>
        <w:t xml:space="preserve"> và </w:t>
      </w:r>
      <w:r>
        <w:t>→</w:t>
      </w:r>
      <w:r>
        <w:t>v</w:t>
      </w:r>
      <w:r>
        <w:t>(</w:t>
      </w:r>
      <w:r>
        <w:t>b</w:t>
      </w:r>
      <w:r>
        <w:t>;</w:t>
      </w:r>
      <w:r>
        <w:t>−</w:t>
      </w:r>
      <w:r>
        <w:t>a</w:t>
      </w:r>
      <w:r>
        <w:t>)</w:t>
      </w:r>
      <w:r>
        <w:t>v→(b;−a)</w:t>
      </w:r>
      <w:r>
        <w:t xml:space="preserve"> nên nếu </w:t>
      </w:r>
      <w:r>
        <w:t>→</w:t>
      </w:r>
      <w:r>
        <w:t>n</w:t>
      </w:r>
      <w:r>
        <w:t>n→</w:t>
      </w:r>
      <w:r>
        <w:t xml:space="preserve"> là vectơ pháp tuyến của đường thẳng ∆ thì </w:t>
      </w:r>
      <w:r>
        <w:t>→</w:t>
      </w:r>
      <w:r>
        <w:t>u</w:t>
      </w:r>
      <w:r>
        <w:t>u→</w:t>
      </w:r>
      <w:r>
        <w:t xml:space="preserve">, </w:t>
      </w:r>
      <w:r>
        <w:t>→</w:t>
      </w:r>
      <w:r>
        <w:t>v</w:t>
      </w:r>
      <w:r>
        <w:t>v→</w:t>
      </w:r>
      <w:r>
        <w:t xml:space="preserve"> là hai vectơ chỉ phương của đường thẳng đó và ngược lại.</w:t>
      </w:r>
      <w:r>
        <w:br/>
      </w:r>
      <w:r>
        <w:rPr>
          <w:b/>
        </w:rPr>
        <w:t xml:space="preserve">Ví dụ: </w:t>
      </w:r>
      <w:r>
        <w:t>Trong mặt phẳng tọa độ, cho A(2; 1) và B(–2; 3). Hãy chỉ ra một vectơ chỉ phương và một vectơ pháp tuyến của đường thẳng AB.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−</w:t>
      </w:r>
      <w:r>
        <w:t>2</w:t>
      </w:r>
      <w:r>
        <w:t>;</w:t>
      </w:r>
      <w:r>
        <w:t>3</w:t>
      </w:r>
      <w:r>
        <w:t>−</w:t>
      </w:r>
      <w:r>
        <w:t>1</w:t>
      </w:r>
      <w:r>
        <w:t>)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AB→=(−2−2;3−1)=(−4;2)</w:t>
      </w:r>
      <w:r>
        <w:br/>
      </w:r>
      <w:r>
        <w:t xml:space="preserve">Khi đó giá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trùng với đường thẳng AB nên đường thẳng AB nhận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AB→(−4;2)</w:t>
      </w:r>
      <w:r>
        <w:t xml:space="preserve"> là một vectơ chỉ phương.</w:t>
      </w:r>
      <w:r>
        <w:br/>
      </w:r>
      <w:r>
        <w:t xml:space="preserve">Lấy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 , khi đó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 vuông góc với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.</w:t>
      </w:r>
      <w:r>
        <w:br/>
      </w:r>
      <w:r>
        <w:t xml:space="preserve">Do đó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 là một vectơ pháp tuyến của đường thẳng AB.</w:t>
      </w:r>
      <w:r>
        <w:br/>
      </w:r>
      <w:r>
        <w:t xml:space="preserve">Vậy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AB→(−4;2)</w:t>
      </w:r>
      <w:r>
        <w:t xml:space="preserve"> là vectơ chỉ phương,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 là một vectơ pháp tuyến của đường thẳng AB.</w:t>
      </w:r>
      <w:r>
        <w:br/>
      </w:r>
      <w:r>
        <w:t>- Cho đường thẳng ∆ đi qua điểm A(x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 xml:space="preserve">) và có vectơ chỉ phương . Khi đó điểm M(x; y) thuộc đường thẳng ∆ khi và chỉ khi tồn tại số thực t sao cho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t</w:t>
      </w:r>
      <w:r>
        <w:t>→</w:t>
      </w:r>
      <w:r>
        <w:t>u</w:t>
      </w:r>
      <w:r>
        <w:t>AM→=tu→</w:t>
      </w:r>
      <w:r>
        <w:t xml:space="preserve">, hay </w:t>
      </w:r>
      <w:r>
        <w:t>(</w:t>
      </w:r>
      <w:r>
        <w:t>x</w:t>
      </w:r>
      <w:r>
        <w:t>=</w:t>
      </w:r>
      <w:r>
        <w:t>x</w:t>
      </w:r>
      <w:r>
        <w:t>0</w:t>
      </w:r>
      <w:r>
        <w:t>+</w:t>
      </w:r>
      <w:r>
        <w:t>a</w:t>
      </w:r>
      <w:r>
        <w:t>t</w:t>
      </w:r>
      <w:r>
        <w:t>y</w:t>
      </w:r>
      <w:r>
        <w:t>=</w:t>
      </w:r>
      <w:r>
        <w:t>y</w:t>
      </w:r>
      <w:r>
        <w:t>0</w:t>
      </w:r>
      <w:r>
        <w:t>+</w:t>
      </w:r>
      <w:r>
        <w:t>b</w:t>
      </w:r>
      <w:r>
        <w:t>t</w:t>
      </w:r>
      <w:r>
        <w:t>)</w:t>
      </w:r>
      <w:r>
        <w:t>(2)</w:t>
      </w:r>
      <w:r>
        <w:t>x=x_(0)+aty=y_(0)+bt(2)</w:t>
      </w:r>
      <w:r>
        <w:br/>
      </w:r>
      <w:r>
        <w:t>Hệ (2) được gọi là phương trình tham số của đường thẳng ∆ (t là tham số).</w:t>
      </w:r>
      <w:r>
        <w:br/>
      </w:r>
      <w:r>
        <w:rPr>
          <w:b/>
        </w:rPr>
        <w:t>Ví dụ:</w:t>
      </w:r>
      <w:r>
        <w:t xml:space="preserve"> Lập phương trình tham số của đường thẳng ∆ đi qua điểm A(1; –3) và có vectơ chỉ phương </w:t>
      </w:r>
      <w:r>
        <w:t>→</w:t>
      </w:r>
      <w:r>
        <w:t>u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u→(2;−1)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Đường thẳng ∆ đi qua điểm A(1; –3) và có vectơ chỉ phương </w:t>
      </w:r>
      <w:r>
        <w:t>→</w:t>
      </w:r>
      <w:r>
        <w:t>u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u→(2;−1)</w:t>
      </w:r>
      <w:r>
        <w:t xml:space="preserve"> .</w:t>
      </w:r>
      <w:r>
        <w:br/>
      </w:r>
      <w:r>
        <w:t>Khi đó, phương trình tham số của đường thẳng ∆ là:</w:t>
      </w:r>
      <w:r>
        <w:t>(</w:t>
      </w:r>
      <w:r>
        <w:t>x</w:t>
      </w:r>
      <w:r>
        <w:t>=</w:t>
      </w:r>
      <w:r>
        <w:t>1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3</w:t>
      </w:r>
      <w:r>
        <w:t>−</w:t>
      </w:r>
      <w:r>
        <w:t>t</w:t>
      </w:r>
      <w:r>
        <w:t>)</w:t>
      </w:r>
      <w:r>
        <w:t>x=1+2ty=−3−t</w:t>
      </w:r>
      <w:r>
        <w:br/>
      </w:r>
      <w:r>
        <w:rPr>
          <w:b/>
        </w:rPr>
        <w:t xml:space="preserve">Xem thêm lời giải bài tập Toán lớp 10 Kết nối tri thức với cuộc sống hay, chi tiết khác: </w:t>
      </w:r>
      <w:r>
        <w:br/>
      </w:r>
      <w:r>
        <w:t>Bài 20: Vị trí tương đối giữa hai đường thẳng. Góc và khoảng cách.</w:t>
      </w:r>
      <w:r>
        <w:br/>
      </w:r>
      <w:r>
        <w:t>Bài 21: Đường tròn trong mặt phẳng tọa độ</w:t>
      </w:r>
      <w:r>
        <w:br/>
      </w:r>
      <w:r>
        <w:t>Bài 22: Ba đường Conic</w:t>
      </w:r>
      <w:r>
        <w:br/>
      </w:r>
      <w:r>
        <w:t>Bài tập cuối chương 7</w:t>
      </w:r>
      <w:r>
        <w:br/>
      </w:r>
      <w:r>
        <w:t>Bài 23: Quy tắc đếm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