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6</w:t>
      </w:r>
    </w:p>
    <w:p>
      <w:r>
        <w:rPr>
          <w:b/>
        </w:rPr>
        <w:t>Giải bài tập Toán 10 Bài tập cuối chương 6</w:t>
      </w:r>
      <w:r>
        <w:br/>
      </w:r>
      <w:r>
        <w:rPr>
          <w:b/>
        </w:rPr>
        <w:t xml:space="preserve">A. Trắc nghiệm </w:t>
      </w:r>
      <w:r>
        <w:br/>
      </w:r>
      <w:r>
        <w:rPr>
          <w:i/>
        </w:rPr>
        <w:t>Chọn phương án đúng.</w:t>
      </w:r>
      <w:r>
        <w:br/>
      </w:r>
      <w:r>
        <w:rPr>
          <w:b/>
        </w:rPr>
        <w:t xml:space="preserve">Giải </w:t>
      </w:r>
      <w:r>
        <w:rPr>
          <w:b/>
        </w:rPr>
        <w:t>Toán 10</w:t>
      </w:r>
      <w:r>
        <w:rPr>
          <w:b/>
        </w:rPr>
        <w:t xml:space="preserve"> </w:t>
      </w:r>
      <w:r>
        <w:rPr>
          <w:b/>
        </w:rPr>
        <w:t>trang 28</w:t>
      </w:r>
      <w:r>
        <w:rPr>
          <w:b/>
        </w:rPr>
        <w:t xml:space="preserve"> </w:t>
      </w:r>
      <w:r>
        <w:rPr>
          <w:b/>
        </w:rPr>
        <w:t>Tập 2</w:t>
      </w:r>
      <w:r>
        <w:br/>
      </w:r>
      <w:r>
        <w:rPr>
          <w:b/>
        </w:rPr>
        <w:t xml:space="preserve">Bài 6.24 trang 28 </w:t>
      </w:r>
      <w:r>
        <w:rPr>
          <w:b/>
        </w:rPr>
        <w:t>Toán 10 Tập 2</w:t>
      </w:r>
      <w:r>
        <w:rPr>
          <w:b/>
        </w:rPr>
        <w:t xml:space="preserve">: </w:t>
      </w:r>
      <w:r>
        <w:t xml:space="preserve">Tập xác định của hàm số y = </w:t>
      </w:r>
      <w:r>
        <w:t>1</w:t>
      </w:r>
      <w:r>
        <w:t>√</w:t>
      </w:r>
      <w:r>
        <w:t>x</w:t>
      </w:r>
      <w:r>
        <w:t>−</w:t>
      </w:r>
      <w:r>
        <w:t>2</w:t>
      </w:r>
      <w:r>
        <w:t>(1)/(√(x−2))</w:t>
      </w:r>
      <w:r>
        <w:t xml:space="preserve"> là: </w:t>
      </w:r>
      <w:r>
        <w:br/>
      </w:r>
      <w:r>
        <w:t xml:space="preserve">A. D = [2; + ∞). </w:t>
      </w:r>
      <w:r>
        <w:br/>
      </w:r>
      <w:r>
        <w:t xml:space="preserve">B. D = (2; + ∞). </w:t>
      </w:r>
      <w:r>
        <w:br/>
      </w:r>
      <w:r>
        <w:t xml:space="preserve">C. D = ℝ \{2}. </w:t>
      </w:r>
      <w:r>
        <w:br/>
      </w:r>
      <w:r>
        <w:t xml:space="preserve">D. D = ℝ. </w:t>
      </w:r>
      <w:r>
        <w:br/>
      </w:r>
      <w:r>
        <w:rPr>
          <w:b/>
        </w:rPr>
        <w:t>Lời giải</w:t>
      </w:r>
      <w:r>
        <w:rPr>
          <w:b/>
        </w:rPr>
        <w:t xml:space="preserve"> </w:t>
      </w:r>
      <w:r>
        <w:br/>
      </w:r>
      <w:r>
        <w:rPr>
          <w:b/>
        </w:rPr>
        <w:t>Đáp án đúng là: B.</w:t>
      </w:r>
      <w:r>
        <w:br/>
      </w:r>
      <w:r>
        <w:t xml:space="preserve">Biểu thức </w:t>
      </w:r>
      <w:r>
        <w:t>1</w:t>
      </w:r>
      <w:r>
        <w:t>√</w:t>
      </w:r>
      <w:r>
        <w:t>x</w:t>
      </w:r>
      <w:r>
        <w:t>−</w:t>
      </w:r>
      <w:r>
        <w:t>2</w:t>
      </w:r>
      <w:r>
        <w:t>(1)/(√(x−2))</w:t>
      </w:r>
      <w:r>
        <w:t xml:space="preserve"> có nghĩa khi x – 2 &gt; 0 </w:t>
      </w:r>
      <w:r>
        <w:t>⇔</w:t>
      </w:r>
      <w:r>
        <w:t xml:space="preserve"> x &gt; 2. </w:t>
      </w:r>
      <w:r>
        <w:br/>
      </w:r>
      <w:r>
        <w:t xml:space="preserve">Vậy tập xác định của hàm số đã cho là D = (2; + ∞). </w:t>
      </w:r>
      <w:r>
        <w:br/>
      </w:r>
      <w:r>
        <w:t xml:space="preserve"> </w:t>
      </w:r>
      <w:r>
        <w:rPr>
          <w:b/>
        </w:rPr>
        <w:t xml:space="preserve">Bài 6.25 trang 28 </w:t>
      </w:r>
      <w:r>
        <w:rPr>
          <w:b/>
        </w:rPr>
        <w:t>Toán 10 Tập 2</w:t>
      </w:r>
      <w:r>
        <w:rPr>
          <w:b/>
        </w:rPr>
        <w:t xml:space="preserve">: </w:t>
      </w:r>
      <w:r>
        <w:t>Parabol y = – x</w:t>
      </w:r>
      <w:r>
        <w:rPr>
          <w:vertAlign w:val="superscript"/>
        </w:rPr>
        <w:t>2</w:t>
      </w:r>
      <w:r>
        <w:t xml:space="preserve"> + 2x + 3 có đỉnh là</w:t>
      </w:r>
      <w:r>
        <w:br/>
      </w:r>
      <w:r>
        <w:t xml:space="preserve">A. I(– 1; 0). </w:t>
      </w:r>
      <w:r>
        <w:br/>
      </w:r>
      <w:r>
        <w:t>B. I(3; 0).</w:t>
      </w:r>
      <w:r>
        <w:br/>
      </w:r>
      <w:r>
        <w:t xml:space="preserve">C. I(0; 3). </w:t>
      </w:r>
      <w:r>
        <w:br/>
      </w:r>
      <w:r>
        <w:t xml:space="preserve">D. I(1; 4). </w:t>
      </w:r>
      <w:r>
        <w:br/>
      </w:r>
      <w:r>
        <w:rPr>
          <w:b/>
        </w:rPr>
        <w:t>Lời giải</w:t>
      </w:r>
      <w:r>
        <w:br/>
      </w:r>
      <w:r>
        <w:rPr>
          <w:b/>
        </w:rPr>
        <w:t>Đáp án đúng là: D.</w:t>
      </w:r>
      <w:r>
        <w:br/>
      </w:r>
      <w:r>
        <w:t>Parabol y = – x</w:t>
      </w:r>
      <w:r>
        <w:rPr>
          <w:vertAlign w:val="superscript"/>
        </w:rPr>
        <w:t>2</w:t>
      </w:r>
      <w:r>
        <w:t xml:space="preserve"> + 2x + 3 có các hệ số: a = – 1; b = 2, c = 3. </w:t>
      </w:r>
      <w:r>
        <w:br/>
      </w:r>
      <w:r>
        <w:t xml:space="preserve">Ta có: </w:t>
      </w:r>
      <w:r>
        <w:t>−</w:t>
      </w:r>
      <w:r>
        <w:t>b</w:t>
      </w:r>
      <w:r>
        <w:t>2</w:t>
      </w:r>
      <w:r>
        <w:t>a</w:t>
      </w:r>
      <w:r>
        <w:t>=</w:t>
      </w:r>
      <w:r>
        <w:t>−</w:t>
      </w:r>
      <w:r>
        <w:t>2</w:t>
      </w:r>
      <w:r>
        <w:t>2.</w:t>
      </w:r>
      <w:r>
        <w:t>(</w:t>
      </w:r>
      <w:r>
        <w:t>−</w:t>
      </w:r>
      <w:r>
        <w:t>1</w:t>
      </w:r>
      <w:r>
        <w:t>)</w:t>
      </w:r>
      <w:r>
        <w:t>=</w:t>
      </w:r>
      <w:r>
        <w:t>1</w:t>
      </w:r>
      <w:r>
        <w:t>(−b)/(2a)=(−2)/(2.−1)=1</w:t>
      </w:r>
      <w:r>
        <w:t xml:space="preserve"> và y(1) = – 1</w:t>
      </w:r>
      <w:r>
        <w:rPr>
          <w:vertAlign w:val="superscript"/>
        </w:rPr>
        <w:t>2</w:t>
      </w:r>
      <w:r>
        <w:t xml:space="preserve"> + 2 . 1 + 3 = 4. </w:t>
      </w:r>
      <w:r>
        <w:br/>
      </w:r>
      <w:r>
        <w:t xml:space="preserve">Vậy tọa độ đỉnh của parabol là I(1; 4). </w:t>
      </w:r>
      <w:r>
        <w:br/>
      </w:r>
      <w:r>
        <w:rPr>
          <w:b/>
        </w:rPr>
        <w:t xml:space="preserve">Bài 6.26 trang 28 </w:t>
      </w:r>
      <w:r>
        <w:rPr>
          <w:b/>
        </w:rPr>
        <w:t>Toán 10 Tập 2</w:t>
      </w:r>
      <w:r>
        <w:rPr>
          <w:b/>
        </w:rPr>
        <w:t xml:space="preserve">: </w:t>
      </w:r>
      <w:r>
        <w:t>Hàm số y = x</w:t>
      </w:r>
      <w:r>
        <w:rPr>
          <w:vertAlign w:val="superscript"/>
        </w:rPr>
        <w:t>2</w:t>
      </w:r>
      <w:r>
        <w:t xml:space="preserve"> – 5x + 4 </w:t>
      </w:r>
      <w:r>
        <w:br/>
      </w:r>
      <w:r>
        <w:t xml:space="preserve">A. Đồng biến trên khoảng (1; + ∞). </w:t>
      </w:r>
      <w:r>
        <w:br/>
      </w:r>
      <w:r>
        <w:t xml:space="preserve">B. Đồng biến trên khoảng (– ∞; 4). </w:t>
      </w:r>
      <w:r>
        <w:br/>
      </w:r>
      <w:r>
        <w:t xml:space="preserve">C. Nghịch biến trên khoảng (– ∞; 1). </w:t>
      </w:r>
      <w:r>
        <w:br/>
      </w:r>
      <w:r>
        <w:t>D. Nghịch biến trên khoảng (1; 4).</w:t>
      </w:r>
      <w:r>
        <w:br/>
      </w:r>
      <w:r>
        <w:rPr>
          <w:b/>
        </w:rPr>
        <w:t>Lời giải</w:t>
      </w:r>
      <w:r>
        <w:br/>
      </w:r>
      <w:r>
        <w:rPr>
          <w:b/>
        </w:rPr>
        <w:t>Đáp án đúng là: C.</w:t>
      </w:r>
      <w:r>
        <w:br/>
      </w:r>
      <w:r>
        <w:t>Hàm số y = x</w:t>
      </w:r>
      <w:r>
        <w:rPr>
          <w:vertAlign w:val="superscript"/>
        </w:rPr>
        <w:t>2</w:t>
      </w:r>
      <w:r>
        <w:t xml:space="preserve"> – 5x + 4 có các hệ số a = 1 &gt; 0, b = – 5, c = 4. </w:t>
      </w:r>
      <w:r>
        <w:br/>
      </w:r>
      <w:r>
        <w:t xml:space="preserve">Ta có: </w:t>
      </w:r>
      <w:r>
        <w:t>−</w:t>
      </w:r>
      <w:r>
        <w:t>b</w:t>
      </w:r>
      <w:r>
        <w:t>2</w:t>
      </w:r>
      <w:r>
        <w:t>a</w:t>
      </w:r>
      <w:r>
        <w:t>=</w:t>
      </w:r>
      <w:r>
        <w:t>−</w:t>
      </w:r>
      <w:r>
        <w:t>(</w:t>
      </w:r>
      <w:r>
        <w:t>−</w:t>
      </w:r>
      <w:r>
        <w:t>5</w:t>
      </w:r>
      <w:r>
        <w:t>)</w:t>
      </w:r>
      <w:r>
        <w:t>2.1</w:t>
      </w:r>
      <w:r>
        <w:t>=</w:t>
      </w:r>
      <w:r>
        <w:t>5</w:t>
      </w:r>
      <w:r>
        <w:t>2</w:t>
      </w:r>
      <w:r>
        <w:t>(−b)/(2a)=(−−5)/(2.1)=(5)/(2)</w:t>
      </w:r>
      <w:r>
        <w:t>.</w:t>
      </w:r>
      <w:r>
        <w:br/>
      </w:r>
      <w:r>
        <w:t xml:space="preserve">Do đó hàm số đã cho nghịch biến trên khoảng </w:t>
      </w:r>
      <w:r>
        <w:t>(</w:t>
      </w:r>
      <w:r>
        <w:t>−</w:t>
      </w:r>
      <w:r>
        <w:t>∞</w:t>
      </w:r>
      <w:r>
        <w:t>;</w:t>
      </w:r>
      <w:r>
        <w:t>5</w:t>
      </w:r>
      <w:r>
        <w:t>2</w:t>
      </w:r>
      <w:r>
        <w:t>)</w:t>
      </w:r>
      <w:r>
        <w:t>−∞;(5)/(2)</w:t>
      </w:r>
      <w:r>
        <w:t xml:space="preserve"> và đồng biến trên khoảng </w:t>
      </w:r>
      <w:r>
        <w:t>(</w:t>
      </w:r>
      <w:r>
        <w:t>5</w:t>
      </w:r>
      <w:r>
        <w:t>2</w:t>
      </w:r>
      <w:r>
        <w:t>;</w:t>
      </w:r>
      <w:r>
        <w:t>+</w:t>
      </w:r>
      <w:r>
        <w:t>∞</w:t>
      </w:r>
      <w:r>
        <w:t>)</w:t>
      </w:r>
      <w:r>
        <w:t>(5)/(2);+∞</w:t>
      </w:r>
      <w:r>
        <w:t xml:space="preserve">. </w:t>
      </w:r>
      <w:r>
        <w:br/>
      </w:r>
      <w:r>
        <w:t xml:space="preserve">Mà (– ∞; 1) </w:t>
      </w:r>
      <w:r>
        <w:t>⊂</w:t>
      </w:r>
      <w:r>
        <w:t>(</w:t>
      </w:r>
      <w:r>
        <w:t>−</w:t>
      </w:r>
      <w:r>
        <w:t>∞</w:t>
      </w:r>
      <w:r>
        <w:t>;</w:t>
      </w:r>
      <w:r>
        <w:t>5</w:t>
      </w:r>
      <w:r>
        <w:t>2</w:t>
      </w:r>
      <w:r>
        <w:t>)</w:t>
      </w:r>
      <w:r>
        <w:t>⊂−∞;(5)/(2)</w:t>
      </w:r>
      <w:r>
        <w:t xml:space="preserve"> nên hàm số đã cho nghịch biến trên khoảng (– ∞; 1). </w:t>
      </w:r>
      <w:r>
        <w:br/>
      </w:r>
      <w:r>
        <w:rPr>
          <w:b/>
        </w:rPr>
        <w:t xml:space="preserve">Bài 6.27 trang 28 </w:t>
      </w:r>
      <w:r>
        <w:rPr>
          <w:b/>
        </w:rPr>
        <w:t>Toán 10 Tập 2</w:t>
      </w:r>
      <w:r>
        <w:rPr>
          <w:b/>
        </w:rPr>
        <w:t xml:space="preserve">: </w:t>
      </w:r>
      <w:r>
        <w:t>Bất phương trình x</w:t>
      </w:r>
      <w:r>
        <w:rPr>
          <w:vertAlign w:val="superscript"/>
        </w:rPr>
        <w:t>2</w:t>
      </w:r>
      <w:r>
        <w:t xml:space="preserve"> – 2mx + 4 &gt; 0 nghiệm đúng với mọi x </w:t>
      </w:r>
      <w:r>
        <w:t>∈</w:t>
      </w:r>
      <w:r>
        <w:t xml:space="preserve"> ℝ khi </w:t>
      </w:r>
      <w:r>
        <w:br/>
      </w:r>
      <w:r>
        <w:t xml:space="preserve">A. m = – 1. </w:t>
      </w:r>
      <w:r>
        <w:br/>
      </w:r>
      <w:r>
        <w:t xml:space="preserve">B. m = – 2. </w:t>
      </w:r>
      <w:r>
        <w:br/>
      </w:r>
      <w:r>
        <w:t>C. m = 2.</w:t>
      </w:r>
      <w:r>
        <w:br/>
      </w:r>
      <w:r>
        <w:t xml:space="preserve">D. m &gt; 2. </w:t>
      </w:r>
      <w:r>
        <w:br/>
      </w:r>
      <w:r>
        <w:rPr>
          <w:b/>
        </w:rPr>
        <w:t>Lời giải</w:t>
      </w:r>
      <w:r>
        <w:br/>
      </w:r>
      <w:r>
        <w:rPr>
          <w:b/>
        </w:rPr>
        <w:t>Đáp án đúng là: A.</w:t>
      </w:r>
      <w:r>
        <w:br/>
      </w:r>
      <w:r>
        <w:t>Xét tam thức bậc hai f(x) = x</w:t>
      </w:r>
      <w:r>
        <w:rPr>
          <w:vertAlign w:val="superscript"/>
        </w:rPr>
        <w:t>2</w:t>
      </w:r>
      <w:r>
        <w:t xml:space="preserve"> – 2mx + 4 có hệ số a = 1 &gt; 0, ∆</w:t>
      </w:r>
      <w:r>
        <w:rPr>
          <w:i/>
        </w:rPr>
        <w:t>'</w:t>
      </w:r>
      <w:r>
        <w:t xml:space="preserve"> = (– m)</w:t>
      </w:r>
      <w:r>
        <w:rPr>
          <w:vertAlign w:val="superscript"/>
        </w:rPr>
        <w:t>2</w:t>
      </w:r>
      <w:r>
        <w:t xml:space="preserve"> – 1 . 4 = m</w:t>
      </w:r>
      <w:r>
        <w:rPr>
          <w:vertAlign w:val="superscript"/>
        </w:rPr>
        <w:t>2</w:t>
      </w:r>
      <w:r>
        <w:t xml:space="preserve"> – 4.</w:t>
      </w:r>
      <w:r>
        <w:br/>
      </w:r>
      <w:r>
        <w:t xml:space="preserve">Để f(x) &gt; 0 (cùng dấu với hệ số a) với mọi x </w:t>
      </w:r>
      <w:r>
        <w:t>∈</w:t>
      </w:r>
      <w:r>
        <w:t xml:space="preserve"> ℝ thì ∆</w:t>
      </w:r>
      <w:r>
        <w:rPr>
          <w:i/>
        </w:rPr>
        <w:t>'</w:t>
      </w:r>
      <w:r>
        <w:t xml:space="preserve"> &lt; 0 hay m</w:t>
      </w:r>
      <w:r>
        <w:rPr>
          <w:vertAlign w:val="superscript"/>
        </w:rPr>
        <w:t>2</w:t>
      </w:r>
      <w:r>
        <w:t xml:space="preserve"> – 4 &lt; 0. </w:t>
      </w:r>
      <w:r>
        <w:br/>
      </w:r>
      <w:r>
        <w:t>⇔</w:t>
      </w:r>
      <w:r>
        <w:t xml:space="preserve"> m</w:t>
      </w:r>
      <w:r>
        <w:rPr>
          <w:vertAlign w:val="superscript"/>
        </w:rPr>
        <w:t>2</w:t>
      </w:r>
      <w:r>
        <w:t xml:space="preserve"> &lt; 4 </w:t>
      </w:r>
      <w:r>
        <w:t>⇔</w:t>
      </w:r>
      <w:r>
        <w:t xml:space="preserve"> – 2 &lt; m &lt; 2. </w:t>
      </w:r>
      <w:r>
        <w:br/>
      </w:r>
      <w:r>
        <w:t xml:space="preserve">Trong các đáp án đã cho, ta thấy đáp án m = – 1 là thỏa mãn – 2 &lt; m &lt; 2.  </w:t>
      </w:r>
      <w:r>
        <w:br/>
      </w:r>
      <w:r>
        <w:rPr>
          <w:b/>
        </w:rPr>
        <w:t xml:space="preserve">Bài 6.28 trang 28 </w:t>
      </w:r>
      <w:r>
        <w:rPr>
          <w:b/>
        </w:rPr>
        <w:t>Toán 10 Tập 2</w:t>
      </w:r>
      <w:r>
        <w:rPr>
          <w:b/>
        </w:rPr>
        <w:t xml:space="preserve">: </w:t>
      </w:r>
      <w:r>
        <w:t xml:space="preserve">Tập nghiệm của phương trình </w:t>
      </w:r>
      <w:r>
        <w:t>√</w:t>
      </w:r>
      <w:r>
        <w:t>2</w:t>
      </w:r>
      <w:r>
        <w:t>x</w:t>
      </w:r>
      <w:r>
        <w:t>2</w:t>
      </w:r>
      <w:r>
        <w:t>−</w:t>
      </w:r>
      <w:r>
        <w:t>3</w:t>
      </w:r>
      <w:r>
        <w:t>=</w:t>
      </w:r>
      <w:r>
        <w:t>x</w:t>
      </w:r>
      <w:r>
        <w:t>−</w:t>
      </w:r>
      <w:r>
        <w:t>1</w:t>
      </w:r>
      <w:r>
        <w:t>√(2x^(2)−3)=x−1</w:t>
      </w:r>
      <w:r>
        <w:t xml:space="preserve"> là</w:t>
      </w:r>
      <w:r>
        <w:br/>
      </w:r>
      <w:r>
        <w:t xml:space="preserve">A. </w:t>
      </w:r>
      <w:r>
        <w:t>{</w:t>
      </w:r>
      <w:r>
        <w:t>−</w:t>
      </w:r>
      <w:r>
        <w:t>1</w:t>
      </w:r>
      <w:r>
        <w:t>−</w:t>
      </w:r>
      <w:r>
        <w:t>√</w:t>
      </w:r>
      <w:r>
        <w:t>5</w:t>
      </w:r>
      <w:r>
        <w:t>;</w:t>
      </w:r>
      <w:r>
        <w:t>−</w:t>
      </w:r>
      <w:r>
        <w:t>1</w:t>
      </w:r>
      <w:r>
        <w:t>+</w:t>
      </w:r>
      <w:r>
        <w:t>√</w:t>
      </w:r>
      <w:r>
        <w:t>5</w:t>
      </w:r>
      <w:r>
        <w:t>}</w:t>
      </w:r>
      <w:r>
        <w:t>−1−√(5); −1+√(5)</w:t>
      </w:r>
      <w:r>
        <w:t>.</w:t>
      </w:r>
      <w:r>
        <w:br/>
      </w:r>
      <w:r>
        <w:t xml:space="preserve">B. </w:t>
      </w:r>
      <w:r>
        <w:t>{</w:t>
      </w:r>
      <w:r>
        <w:t>−</w:t>
      </w:r>
      <w:r>
        <w:t>1</w:t>
      </w:r>
      <w:r>
        <w:t>−</w:t>
      </w:r>
      <w:r>
        <w:t>√</w:t>
      </w:r>
      <w:r>
        <w:t>5</w:t>
      </w:r>
      <w:r>
        <w:t>}</w:t>
      </w:r>
      <w:r>
        <w:t>−1−√(5)</w:t>
      </w:r>
      <w:r>
        <w:t xml:space="preserve">. </w:t>
      </w:r>
      <w:r>
        <w:br/>
      </w:r>
      <w:r>
        <w:t xml:space="preserve">C. </w:t>
      </w:r>
      <w:r>
        <w:t>{</w:t>
      </w:r>
      <w:r>
        <w:t>−</w:t>
      </w:r>
      <w:r>
        <w:t>1</w:t>
      </w:r>
      <w:r>
        <w:t>+</w:t>
      </w:r>
      <w:r>
        <w:t>√</w:t>
      </w:r>
      <w:r>
        <w:t>5</w:t>
      </w:r>
      <w:r>
        <w:t>}</w:t>
      </w:r>
      <w:r>
        <w:t>−1+√(5)</w:t>
      </w:r>
      <w:r>
        <w:t>.</w:t>
      </w:r>
      <w:r>
        <w:br/>
      </w:r>
      <w:r>
        <w:t xml:space="preserve">D. </w:t>
      </w:r>
      <w:r>
        <w:t>∅</w:t>
      </w:r>
      <w:r>
        <w:t>∅</w:t>
      </w:r>
      <w:r>
        <w:t xml:space="preserve">. </w:t>
      </w:r>
      <w:r>
        <w:br/>
      </w:r>
      <w:r>
        <w:rPr>
          <w:b/>
        </w:rPr>
        <w:t>Lời giải</w:t>
      </w:r>
      <w:r>
        <w:br/>
      </w:r>
      <w:r>
        <w:rPr>
          <w:b/>
        </w:rPr>
        <w:t>Đáp án đúng là: C.</w:t>
      </w:r>
      <w:r>
        <w:br/>
      </w:r>
      <w:r>
        <w:t xml:space="preserve">Bình phương hai vế của phương trình </w:t>
      </w:r>
      <w:r>
        <w:t>√</w:t>
      </w:r>
      <w:r>
        <w:t>2</w:t>
      </w:r>
      <w:r>
        <w:t>x</w:t>
      </w:r>
      <w:r>
        <w:t>2</w:t>
      </w:r>
      <w:r>
        <w:t>−</w:t>
      </w:r>
      <w:r>
        <w:t>3</w:t>
      </w:r>
      <w:r>
        <w:t>=</w:t>
      </w:r>
      <w:r>
        <w:t>x</w:t>
      </w:r>
      <w:r>
        <w:t>−</w:t>
      </w:r>
      <w:r>
        <w:t>1</w:t>
      </w:r>
      <w:r>
        <w:t>√(2x^(2)−3)=x−1</w:t>
      </w:r>
      <w:r>
        <w:t xml:space="preserve"> ta được: </w:t>
      </w:r>
      <w:r>
        <w:br/>
      </w:r>
      <w:r>
        <w:t>2x</w:t>
      </w:r>
      <w:r>
        <w:rPr>
          <w:vertAlign w:val="superscript"/>
        </w:rPr>
        <w:t>2</w:t>
      </w:r>
      <w:r>
        <w:t xml:space="preserve"> – 3 = x</w:t>
      </w:r>
      <w:r>
        <w:rPr>
          <w:vertAlign w:val="superscript"/>
        </w:rPr>
        <w:t>2</w:t>
      </w:r>
      <w:r>
        <w:t xml:space="preserve"> – 2x + 1 </w:t>
      </w:r>
      <w:r>
        <w:br/>
      </w:r>
      <w:r>
        <w:t>⇔</w:t>
      </w:r>
      <w:r>
        <w:t xml:space="preserve"> x</w:t>
      </w:r>
      <w:r>
        <w:rPr>
          <w:vertAlign w:val="superscript"/>
        </w:rPr>
        <w:t>2</w:t>
      </w:r>
      <w:r>
        <w:t xml:space="preserve"> + 2x – 4 = 0 </w:t>
      </w:r>
      <w:r>
        <w:br/>
      </w:r>
      <w:r>
        <w:t>⇔</w:t>
      </w:r>
      <w:r>
        <w:t xml:space="preserve"> x = </w:t>
      </w:r>
      <w:r>
        <w:t>−</w:t>
      </w:r>
      <w:r>
        <w:t>1</w:t>
      </w:r>
      <w:r>
        <w:t>−</w:t>
      </w:r>
      <w:r>
        <w:t>√</w:t>
      </w:r>
      <w:r>
        <w:t>5</w:t>
      </w:r>
      <w:r>
        <w:t>−1−√(5)</w:t>
      </w:r>
      <w:r>
        <w:t xml:space="preserve"> hoặc </w:t>
      </w:r>
      <w:r>
        <w:t>x</w:t>
      </w:r>
      <w:r>
        <w:t>=</w:t>
      </w:r>
      <w:r>
        <w:t>−</w:t>
      </w:r>
      <w:r>
        <w:t>1</w:t>
      </w:r>
      <w:r>
        <w:t>+</w:t>
      </w:r>
      <w:r>
        <w:t>√</w:t>
      </w:r>
      <w:r>
        <w:t>5</w:t>
      </w:r>
      <w:r>
        <w:t>x=−1+√(5)</w:t>
      </w:r>
      <w:r>
        <w:t xml:space="preserve">. </w:t>
      </w:r>
      <w:r>
        <w:br/>
      </w:r>
      <w:r>
        <w:t xml:space="preserve">Lần lượt thay các giá trị trên vào phương trình đã cho, ta thấy x = </w:t>
      </w:r>
      <w:r>
        <w:t>−</w:t>
      </w:r>
      <w:r>
        <w:t>1</w:t>
      </w:r>
      <w:r>
        <w:t>+</w:t>
      </w:r>
      <w:r>
        <w:t>√</w:t>
      </w:r>
      <w:r>
        <w:t>5</w:t>
      </w:r>
      <w:r>
        <w:t>−1+√(5)</w:t>
      </w:r>
      <w:r>
        <w:t xml:space="preserve"> thỏa mãn. </w:t>
      </w:r>
      <w:r>
        <w:br/>
      </w:r>
      <w:r>
        <w:t xml:space="preserve">Vậy tập nghiệm của phương trình đã cho là S = </w:t>
      </w:r>
      <w:r>
        <w:t>{</w:t>
      </w:r>
      <w:r>
        <w:t>−</w:t>
      </w:r>
      <w:r>
        <w:t>1</w:t>
      </w:r>
      <w:r>
        <w:t>+</w:t>
      </w:r>
      <w:r>
        <w:t>√</w:t>
      </w:r>
      <w:r>
        <w:t>5</w:t>
      </w:r>
      <w:r>
        <w:t>}</w:t>
      </w:r>
      <w:r>
        <w:t>−1+√(5)</w:t>
      </w:r>
      <w:r>
        <w:t>.</w:t>
      </w:r>
      <w:r>
        <w:br/>
      </w:r>
      <w:r>
        <w:rPr>
          <w:b/>
        </w:rPr>
        <w:t xml:space="preserve">B. Tự luận </w:t>
      </w:r>
      <w:r>
        <w:br/>
      </w:r>
      <w:r>
        <w:rPr>
          <w:b/>
        </w:rPr>
        <w:t xml:space="preserve">Bài 6.29 trang 28 </w:t>
      </w:r>
      <w:r>
        <w:rPr>
          <w:b/>
        </w:rPr>
        <w:t>Toán 10 Tập 2</w:t>
      </w:r>
      <w:r>
        <w:rPr>
          <w:b/>
        </w:rPr>
        <w:t xml:space="preserve">: </w:t>
      </w:r>
      <w:r>
        <w:t xml:space="preserve">Tìm tập xác định của các hàm số sau: </w:t>
      </w:r>
      <w:r>
        <w:br/>
      </w:r>
      <w:r>
        <w:t xml:space="preserve">a) </w:t>
      </w:r>
      <w:r>
        <w:t>y</w:t>
      </w:r>
      <w:r>
        <w:t>=</w:t>
      </w:r>
      <w:r>
        <w:t>√</w:t>
      </w:r>
      <w:r>
        <w:t>2</w:t>
      </w:r>
      <w:r>
        <w:t>x</w:t>
      </w:r>
      <w:r>
        <w:t>−</w:t>
      </w:r>
      <w:r>
        <w:t>1</w:t>
      </w:r>
      <w:r>
        <w:t>+</w:t>
      </w:r>
      <w:r>
        <w:t>√</w:t>
      </w:r>
      <w:r>
        <w:t>5</w:t>
      </w:r>
      <w:r>
        <w:t>−</w:t>
      </w:r>
      <w:r>
        <w:t>x</w:t>
      </w:r>
      <w:r>
        <w:t>y=√(2x−1)+√(5−x)</w:t>
      </w:r>
      <w:r>
        <w:t xml:space="preserve">; </w:t>
      </w:r>
      <w:r>
        <w:br/>
      </w:r>
      <w:r>
        <w:t xml:space="preserve">b) </w:t>
      </w:r>
      <w:r>
        <w:t>y</w:t>
      </w:r>
      <w:r>
        <w:t>=</w:t>
      </w:r>
      <w:r>
        <w:t>1</w:t>
      </w:r>
      <w:r>
        <w:t>√</w:t>
      </w:r>
      <w:r>
        <w:t>x</w:t>
      </w:r>
      <w:r>
        <w:t>−</w:t>
      </w:r>
      <w:r>
        <w:t>1</w:t>
      </w:r>
      <w:r>
        <w:t>y=(1)/(√(x−1))</w:t>
      </w:r>
      <w:r>
        <w:t>.</w:t>
      </w:r>
      <w:r>
        <w:br/>
      </w:r>
      <w:r>
        <w:rPr>
          <w:b/>
        </w:rPr>
        <w:t>Lời giải</w:t>
      </w:r>
      <w:r>
        <w:br/>
      </w:r>
      <w:r>
        <w:t xml:space="preserve">a) Biểu thức </w:t>
      </w:r>
      <w:r>
        <w:t>√</w:t>
      </w:r>
      <w:r>
        <w:t>2</w:t>
      </w:r>
      <w:r>
        <w:t>x</w:t>
      </w:r>
      <w:r>
        <w:t>−</w:t>
      </w:r>
      <w:r>
        <w:t>1</w:t>
      </w:r>
      <w:r>
        <w:t>+</w:t>
      </w:r>
      <w:r>
        <w:t>√</w:t>
      </w:r>
      <w:r>
        <w:t>5</w:t>
      </w:r>
      <w:r>
        <w:t>−</w:t>
      </w:r>
      <w:r>
        <w:t>x</w:t>
      </w:r>
      <w:r>
        <w:t>√(2x−1)+√(5−x)</w:t>
      </w:r>
      <w:r>
        <w:t xml:space="preserve"> có nghĩa khi </w:t>
      </w:r>
      <w:r>
        <w:t>{</w:t>
      </w:r>
      <w:r>
        <w:t>2</w:t>
      </w:r>
      <w:r>
        <w:t>x</w:t>
      </w:r>
      <w:r>
        <w:t>−</w:t>
      </w:r>
      <w:r>
        <w:t>1</w:t>
      </w:r>
      <w:r>
        <w:t>≥</w:t>
      </w:r>
      <w:r>
        <w:t>0</w:t>
      </w:r>
      <w:r>
        <w:t>5</w:t>
      </w:r>
      <w:r>
        <w:t>−</w:t>
      </w:r>
      <w:r>
        <w:t>x</w:t>
      </w:r>
      <w:r>
        <w:t>≥</w:t>
      </w:r>
      <w:r>
        <w:t>0</w:t>
      </w:r>
      <w:r>
        <w:t>2x−1≥05−x≥0</w:t>
      </w:r>
      <w:r>
        <w:br/>
      </w:r>
      <w:r>
        <w:t>⇔</w:t>
      </w:r>
      <w:r>
        <w:t>{</w:t>
      </w:r>
      <w:r>
        <w:t>x</w:t>
      </w:r>
      <w:r>
        <w:t>≥</w:t>
      </w:r>
      <w:r>
        <w:t>1</w:t>
      </w:r>
      <w:r>
        <w:t>2</w:t>
      </w:r>
      <w:r>
        <w:t>x</w:t>
      </w:r>
      <w:r>
        <w:t>≤</w:t>
      </w:r>
      <w:r>
        <w:t>5</w:t>
      </w:r>
      <w:r>
        <w:t>⇔x≥(1)/(2)x≤5</w:t>
      </w:r>
      <w:r>
        <w:t>⇔</w:t>
      </w:r>
      <w:r>
        <w:t>1</w:t>
      </w:r>
      <w:r>
        <w:t>2</w:t>
      </w:r>
      <w:r>
        <w:t>≤</w:t>
      </w:r>
      <w:r>
        <w:t>x</w:t>
      </w:r>
      <w:r>
        <w:t>≤</w:t>
      </w:r>
      <w:r>
        <w:t>5</w:t>
      </w:r>
      <w:r>
        <w:t>⇔(1)/(2)≤x≤5</w:t>
      </w:r>
      <w:r>
        <w:t>.</w:t>
      </w:r>
      <w:r>
        <w:br/>
      </w:r>
      <w:r>
        <w:t xml:space="preserve">Vậy tập xác định của hàm số đã cho là D = </w:t>
      </w:r>
      <w:r>
        <w:t>[</w:t>
      </w:r>
      <w:r>
        <w:t>1</w:t>
      </w:r>
      <w:r>
        <w:t>2</w:t>
      </w:r>
      <w:r>
        <w:t>;</w:t>
      </w:r>
      <w:r>
        <w:t>5</w:t>
      </w:r>
      <w:r>
        <w:t>]</w:t>
      </w:r>
      <w:r>
        <w:t>(1)/(2);   5</w:t>
      </w:r>
      <w:r>
        <w:t xml:space="preserve">. </w:t>
      </w:r>
      <w:r>
        <w:br/>
      </w:r>
      <w:r>
        <w:t xml:space="preserve">b) Biểu thức </w:t>
      </w:r>
      <w:r>
        <w:t>1</w:t>
      </w:r>
      <w:r>
        <w:t>√</w:t>
      </w:r>
      <w:r>
        <w:t>x</w:t>
      </w:r>
      <w:r>
        <w:t>−</w:t>
      </w:r>
      <w:r>
        <w:t>1</w:t>
      </w:r>
      <w:r>
        <w:t>(1)/(√(x−1))</w:t>
      </w:r>
      <w:r>
        <w:t xml:space="preserve"> có nghĩa khi x – 1 &gt; 0 hay x &gt; 1. </w:t>
      </w:r>
      <w:r>
        <w:br/>
      </w:r>
      <w:r>
        <w:t xml:space="preserve">Vậy tập xác định của hàm số đã cho là D = (1; + ∞). </w:t>
      </w:r>
      <w:r>
        <w:br/>
      </w:r>
      <w:r>
        <w:rPr>
          <w:b/>
        </w:rPr>
        <w:t xml:space="preserve">Bài 6.30 trang 28 </w:t>
      </w:r>
      <w:r>
        <w:rPr>
          <w:b/>
        </w:rPr>
        <w:t>Toán 10 Tập 2</w:t>
      </w:r>
      <w:r>
        <w:rPr>
          <w:b/>
        </w:rPr>
        <w:t xml:space="preserve">: </w:t>
      </w:r>
      <w:r>
        <w:t>Với mỗi hàm số dưới đây, hãy vẽ đồ thị, tìm tập giá trị, khoảng đồng biến, khoảng nghịch biến của nó:</w:t>
      </w:r>
      <w:r>
        <w:br/>
      </w:r>
      <w:r>
        <w:t>a) y = – x</w:t>
      </w:r>
      <w:r>
        <w:rPr>
          <w:vertAlign w:val="superscript"/>
        </w:rPr>
        <w:t>2</w:t>
      </w:r>
      <w:r>
        <w:t xml:space="preserve"> + 6x – 9; </w:t>
      </w:r>
      <w:r>
        <w:br/>
      </w:r>
      <w:r>
        <w:t>b) y = – x</w:t>
      </w:r>
      <w:r>
        <w:rPr>
          <w:vertAlign w:val="superscript"/>
        </w:rPr>
        <w:t>2</w:t>
      </w:r>
      <w:r>
        <w:t xml:space="preserve"> – 4x + 1; </w:t>
      </w:r>
      <w:r>
        <w:br/>
      </w:r>
      <w:r>
        <w:t>c) y = x</w:t>
      </w:r>
      <w:r>
        <w:rPr>
          <w:vertAlign w:val="superscript"/>
        </w:rPr>
        <w:t>2</w:t>
      </w:r>
      <w:r>
        <w:t xml:space="preserve"> + 4x; </w:t>
      </w:r>
      <w:r>
        <w:br/>
      </w:r>
      <w:r>
        <w:t>d) y = 2x</w:t>
      </w:r>
      <w:r>
        <w:rPr>
          <w:vertAlign w:val="superscript"/>
        </w:rPr>
        <w:t>2</w:t>
      </w:r>
      <w:r>
        <w:t xml:space="preserve"> + 2x + 1. </w:t>
      </w:r>
      <w:r>
        <w:br/>
      </w:r>
      <w:r>
        <w:rPr>
          <w:b/>
        </w:rPr>
        <w:t>Lời giải</w:t>
      </w:r>
      <w:r>
        <w:br/>
      </w:r>
      <w:r>
        <w:t>Các hàm số đã cho đều là hàm số bậc hai nên đồ thị là một parabol.</w:t>
      </w:r>
      <w:r>
        <w:br/>
      </w:r>
      <w:r>
        <w:t>a) Đồ thị hàm số: y = – x</w:t>
      </w:r>
      <w:r>
        <w:rPr>
          <w:vertAlign w:val="superscript"/>
        </w:rPr>
        <w:t>2</w:t>
      </w:r>
      <w:r>
        <w:t xml:space="preserve"> + 6x – 9.</w:t>
      </w:r>
      <w:r>
        <w:br/>
      </w:r>
      <w:r>
        <w:t xml:space="preserve">Ta có hệ số a = – 1 &lt; 0 nên bề lõm của đồ thị quay xuống dưới. </w:t>
      </w:r>
      <w:r>
        <w:br/>
      </w:r>
      <w:r>
        <w:t xml:space="preserve">Parabol trên có: </w:t>
      </w:r>
      <w:r>
        <w:br/>
      </w:r>
      <w:r>
        <w:t>- Tọa độ đỉnh I(3; 0);</w:t>
      </w:r>
      <w:r>
        <w:br/>
      </w:r>
      <w:r>
        <w:t>- Trục đối xứng x = 3;</w:t>
      </w:r>
      <w:r>
        <w:br/>
      </w:r>
      <w:r>
        <w:t>- Giao điểm với trục Oy là điểm (0; – 9), điểm này có điểm đối xứng qua trục đối xứng x = 3 là (6; – 9);</w:t>
      </w:r>
      <w:r>
        <w:br/>
      </w:r>
      <w:r>
        <w:t>- Lấy các điểm (1; – 4), (5; – 4) thuộc đồ thị hàm số.</w:t>
      </w:r>
      <w:r>
        <w:br/>
      </w:r>
      <w:r>
        <w:t xml:space="preserve">Vẽ đường cong đi qua các điểm trên ta được đồ thị hàm số cần vẽ. </w:t>
      </w:r>
      <w:r>
        <w:br/>
      </w:r>
      <w:r>
        <w:drawing>
          <wp:inline xmlns:a="http://schemas.openxmlformats.org/drawingml/2006/main" xmlns:pic="http://schemas.openxmlformats.org/drawingml/2006/picture">
            <wp:extent cx="2419350" cy="2838450"/>
            <wp:docPr id="1" name="Picture 1"/>
            <wp:cNvGraphicFramePr>
              <a:graphicFrameLocks noChangeAspect="1"/>
            </wp:cNvGraphicFramePr>
            <a:graphic>
              <a:graphicData uri="http://schemas.openxmlformats.org/drawingml/2006/picture">
                <pic:pic>
                  <pic:nvPicPr>
                    <pic:cNvPr id="0" name="temp_inline_82ab769bef1c4b2ab8af51177327ab1a.jpg"/>
                    <pic:cNvPicPr/>
                  </pic:nvPicPr>
                  <pic:blipFill>
                    <a:blip r:embed="rId9"/>
                    <a:stretch>
                      <a:fillRect/>
                    </a:stretch>
                  </pic:blipFill>
                  <pic:spPr>
                    <a:xfrm>
                      <a:off x="0" y="0"/>
                      <a:ext cx="2419350" cy="2838450"/>
                    </a:xfrm>
                    <a:prstGeom prst="rect"/>
                  </pic:spPr>
                </pic:pic>
              </a:graphicData>
            </a:graphic>
          </wp:inline>
        </w:drawing>
      </w:r>
      <w:r>
        <w:t xml:space="preserve"> </w:t>
      </w:r>
      <w:r>
        <w:br/>
      </w:r>
      <w:r>
        <w:t>Từ đồ thị ta có:</w:t>
      </w:r>
      <w:r>
        <w:br/>
      </w:r>
      <w:r>
        <w:t>+ Tập giá trị của hàm số là (– ∞; 0].</w:t>
      </w:r>
      <w:r>
        <w:br/>
      </w:r>
      <w:r>
        <w:t xml:space="preserve">+ Hàm số đồng biến trên khoảng (– ∞; 3) (do đồ thị hàm số đi lên từ trái sang phải) và nghịch biến trên khoảng (3; + ∞) (do đồ thị hàm số đi xuống từ trái sang phải). </w:t>
      </w:r>
      <w:r>
        <w:br/>
      </w:r>
      <w:r>
        <w:t>b) Đồ thị hàm số: y = – x</w:t>
      </w:r>
      <w:r>
        <w:rPr>
          <w:vertAlign w:val="superscript"/>
        </w:rPr>
        <w:t>2</w:t>
      </w:r>
      <w:r>
        <w:t xml:space="preserve"> – 4x + 1.</w:t>
      </w:r>
      <w:r>
        <w:br/>
      </w:r>
      <w:r>
        <w:t xml:space="preserve">Ta có: hệ số a = – 1 &lt; 0 nên bề lõm của đồ thị quay xuống dưới. </w:t>
      </w:r>
      <w:r>
        <w:br/>
      </w:r>
      <w:r>
        <w:t xml:space="preserve">Parabol trên có: </w:t>
      </w:r>
      <w:r>
        <w:br/>
      </w:r>
      <w:r>
        <w:t>- Tọa độ đỉnh I(– 2; 5);</w:t>
      </w:r>
      <w:r>
        <w:br/>
      </w:r>
      <w:r>
        <w:t xml:space="preserve">- Trục đối xứng x = – 2; </w:t>
      </w:r>
      <w:r>
        <w:br/>
      </w:r>
      <w:r>
        <w:t>- Giao với trục Oy tại điểm (0; 1), điểm này có điểm đối xứng qua trục đối xứng x = – 2 là (– 4; 1);</w:t>
      </w:r>
      <w:r>
        <w:br/>
      </w:r>
      <w:r>
        <w:t>- Giao với trục hoành tại hai điểm có hoành độ là nghiệm của phương trình – x</w:t>
      </w:r>
      <w:r>
        <w:rPr>
          <w:vertAlign w:val="superscript"/>
        </w:rPr>
        <w:t>2</w:t>
      </w:r>
      <w:r>
        <w:rPr>
          <w:vertAlign w:val="superscript"/>
        </w:rPr>
        <w:t xml:space="preserve"> </w:t>
      </w:r>
      <w:r>
        <w:t xml:space="preserve">– 4x + 1 = 0, tức là x = </w:t>
      </w:r>
      <w:r>
        <w:t>−</w:t>
      </w:r>
      <w:r>
        <w:t>2</w:t>
      </w:r>
      <w:r>
        <w:t>−</w:t>
      </w:r>
      <w:r>
        <w:t>√</w:t>
      </w:r>
      <w:r>
        <w:t>5</w:t>
      </w:r>
      <w:r>
        <w:t>−2−√(5)</w:t>
      </w:r>
      <w:r>
        <w:t xml:space="preserve"> và x = </w:t>
      </w:r>
      <w:r>
        <w:t>−</w:t>
      </w:r>
      <w:r>
        <w:t>2</w:t>
      </w:r>
      <w:r>
        <w:t>+</w:t>
      </w:r>
      <w:r>
        <w:t>√</w:t>
      </w:r>
      <w:r>
        <w:t>5</w:t>
      </w:r>
      <w:r>
        <w:t>−2+√(5)</w:t>
      </w:r>
      <w:r>
        <w:t xml:space="preserve">. </w:t>
      </w:r>
      <w:r>
        <w:br/>
      </w:r>
      <w:r>
        <w:t xml:space="preserve">Vẽ đường cong đi qua các điểm trên ta được đồ thị hàm số cần vẽ. </w:t>
      </w:r>
      <w:r>
        <w:br/>
      </w:r>
      <w:r>
        <w:drawing>
          <wp:inline xmlns:a="http://schemas.openxmlformats.org/drawingml/2006/main" xmlns:pic="http://schemas.openxmlformats.org/drawingml/2006/picture">
            <wp:extent cx="2533650" cy="2295525"/>
            <wp:docPr id="2" name="Picture 2"/>
            <wp:cNvGraphicFramePr>
              <a:graphicFrameLocks noChangeAspect="1"/>
            </wp:cNvGraphicFramePr>
            <a:graphic>
              <a:graphicData uri="http://schemas.openxmlformats.org/drawingml/2006/picture">
                <pic:pic>
                  <pic:nvPicPr>
                    <pic:cNvPr id="0" name="temp_inline_a9f518f450b743b9ab0ad49a8ede6d01.jpg"/>
                    <pic:cNvPicPr/>
                  </pic:nvPicPr>
                  <pic:blipFill>
                    <a:blip r:embed="rId10"/>
                    <a:stretch>
                      <a:fillRect/>
                    </a:stretch>
                  </pic:blipFill>
                  <pic:spPr>
                    <a:xfrm>
                      <a:off x="0" y="0"/>
                      <a:ext cx="2533650" cy="2295525"/>
                    </a:xfrm>
                    <a:prstGeom prst="rect"/>
                  </pic:spPr>
                </pic:pic>
              </a:graphicData>
            </a:graphic>
          </wp:inline>
        </w:drawing>
      </w:r>
      <w:r>
        <w:t xml:space="preserve"> </w:t>
      </w:r>
      <w:r>
        <w:br/>
      </w:r>
      <w:r>
        <w:t>Từ đồ thị hàm số ta có:</w:t>
      </w:r>
      <w:r>
        <w:br/>
      </w:r>
      <w:r>
        <w:t xml:space="preserve">+ Tập giá trị của hàm số là (– ∞; 5]. </w:t>
      </w:r>
      <w:r>
        <w:br/>
      </w:r>
      <w:r>
        <w:t xml:space="preserve">+ Hàm số đồng biến trên khoảng (– ∞; – 2) và nghịch biến trên khoảng (– 2; + ∞).  </w:t>
      </w:r>
      <w:r>
        <w:br/>
      </w:r>
      <w:r>
        <w:t>c) Đồ thị hàm số: y = x</w:t>
      </w:r>
      <w:r>
        <w:rPr>
          <w:vertAlign w:val="superscript"/>
        </w:rPr>
        <w:t>2</w:t>
      </w:r>
      <w:r>
        <w:t xml:space="preserve"> + 4x.</w:t>
      </w:r>
      <w:r>
        <w:br/>
      </w:r>
      <w:r>
        <w:t xml:space="preserve">Ta có: hệ số a = 1 &gt; 0 nên bề lõm của đồ thị quay lên trên. </w:t>
      </w:r>
      <w:r>
        <w:br/>
      </w:r>
      <w:r>
        <w:t xml:space="preserve">Parabol trên có: </w:t>
      </w:r>
      <w:r>
        <w:br/>
      </w:r>
      <w:r>
        <w:t>- Tọa độ đỉnh I(– 2; – 4);</w:t>
      </w:r>
      <w:r>
        <w:br/>
      </w:r>
      <w:r>
        <w:t>- Trục đối xứng x = – 2;</w:t>
      </w:r>
      <w:r>
        <w:br/>
      </w:r>
      <w:r>
        <w:t>- Cắt trục Oy tại điểm gốc tọa độ O(0; 0);</w:t>
      </w:r>
      <w:r>
        <w:br/>
      </w:r>
      <w:r>
        <w:t>- Điểm đối xứng với O qua trục đối xứng x = – 2 là điểm (– 4; 0);</w:t>
      </w:r>
      <w:r>
        <w:br/>
      </w:r>
      <w:r>
        <w:t>- Lấy các điểm (– 1; – 3), (– 3; – 3) thuộc parabol.</w:t>
      </w:r>
      <w:r>
        <w:br/>
      </w:r>
      <w:r>
        <w:t xml:space="preserve">Vẽ đường cong đi qua các điểm trên ta được đồ thị cần vẽ. </w:t>
      </w:r>
      <w:r>
        <w:br/>
      </w:r>
      <w:r>
        <w:drawing>
          <wp:inline xmlns:a="http://schemas.openxmlformats.org/drawingml/2006/main" xmlns:pic="http://schemas.openxmlformats.org/drawingml/2006/picture">
            <wp:extent cx="2343150" cy="2524125"/>
            <wp:docPr id="3" name="Picture 3"/>
            <wp:cNvGraphicFramePr>
              <a:graphicFrameLocks noChangeAspect="1"/>
            </wp:cNvGraphicFramePr>
            <a:graphic>
              <a:graphicData uri="http://schemas.openxmlformats.org/drawingml/2006/picture">
                <pic:pic>
                  <pic:nvPicPr>
                    <pic:cNvPr id="0" name="temp_inline_d9392688e7d54310b82b0b38b0d7a7e2.jpg"/>
                    <pic:cNvPicPr/>
                  </pic:nvPicPr>
                  <pic:blipFill>
                    <a:blip r:embed="rId11"/>
                    <a:stretch>
                      <a:fillRect/>
                    </a:stretch>
                  </pic:blipFill>
                  <pic:spPr>
                    <a:xfrm>
                      <a:off x="0" y="0"/>
                      <a:ext cx="2343150" cy="2524125"/>
                    </a:xfrm>
                    <a:prstGeom prst="rect"/>
                  </pic:spPr>
                </pic:pic>
              </a:graphicData>
            </a:graphic>
          </wp:inline>
        </w:drawing>
      </w:r>
      <w:r>
        <w:t xml:space="preserve"> </w:t>
      </w:r>
      <w:r>
        <w:br/>
      </w:r>
      <w:r>
        <w:t>Từ đồ thị hàm số ta có:</w:t>
      </w:r>
      <w:r>
        <w:br/>
      </w:r>
      <w:r>
        <w:t>+ Tập giá trị của hàm số là [– 4; + ∞).</w:t>
      </w:r>
      <w:r>
        <w:br/>
      </w:r>
      <w:r>
        <w:t>+ Hàm số nghịch biến trên khoảng (– ∞; – 2) và đồng biến trên khoảng (– 2; + ∞).</w:t>
      </w:r>
      <w:r>
        <w:br/>
      </w:r>
      <w:r>
        <w:t>d) Đồ thị hàm số: y = 2x</w:t>
      </w:r>
      <w:r>
        <w:rPr>
          <w:vertAlign w:val="superscript"/>
        </w:rPr>
        <w:t>2</w:t>
      </w:r>
      <w:r>
        <w:t xml:space="preserve"> + 2x + 1.</w:t>
      </w:r>
      <w:r>
        <w:br/>
      </w:r>
      <w:r>
        <w:t xml:space="preserve">Ta có: hệ số a = 2 &gt; 0 nên bề lõm của đồ thị quay lên trên. </w:t>
      </w:r>
      <w:r>
        <w:br/>
      </w:r>
      <w:r>
        <w:t xml:space="preserve">Parabol trên có: </w:t>
      </w:r>
      <w:r>
        <w:br/>
      </w:r>
      <w:r>
        <w:t>- Tọa độ đỉnh I</w:t>
      </w:r>
      <w:r>
        <w:t>(</w:t>
      </w:r>
      <w:r>
        <w:t>−</w:t>
      </w:r>
      <w:r>
        <w:t>1</w:t>
      </w:r>
      <w:r>
        <w:t>2</w:t>
      </w:r>
      <w:r>
        <w:t>;</w:t>
      </w:r>
      <w:r>
        <w:t>1</w:t>
      </w:r>
      <w:r>
        <w:t>2</w:t>
      </w:r>
      <w:r>
        <w:t>)</w:t>
      </w:r>
      <w:r>
        <w:t>−(1)/(2); (1)/(2)</w:t>
      </w:r>
      <w:r>
        <w:t>;</w:t>
      </w:r>
      <w:r>
        <w:br/>
      </w:r>
      <w:r>
        <w:t xml:space="preserve">- Trục đối xứng x = </w:t>
      </w:r>
      <w:r>
        <w:t>−</w:t>
      </w:r>
      <w:r>
        <w:t>1</w:t>
      </w:r>
      <w:r>
        <w:t>2</w:t>
      </w:r>
      <w:r>
        <w:t>−(1)/(2)</w:t>
      </w:r>
      <w:r>
        <w:t xml:space="preserve">; </w:t>
      </w:r>
      <w:r>
        <w:br/>
      </w:r>
      <w:r>
        <w:t xml:space="preserve">- Giao với trục Oy tại điểm (0; 1), điểm này có điểm đối xứng qua trục đối xứng x = </w:t>
      </w:r>
      <w:r>
        <w:t>−</w:t>
      </w:r>
      <w:r>
        <w:t>1</w:t>
      </w:r>
      <w:r>
        <w:t>2</w:t>
      </w:r>
      <w:r>
        <w:t>−(1)/(2)</w:t>
      </w:r>
      <w:r>
        <w:t xml:space="preserve"> là (– 1; 1);</w:t>
      </w:r>
      <w:r>
        <w:br/>
      </w:r>
      <w:r>
        <w:t>- Lấy các điểm (1; 5) và (– 2; 5) thuộc đồ thị.</w:t>
      </w:r>
      <w:r>
        <w:br/>
      </w:r>
      <w:r>
        <w:t xml:space="preserve">Vẽ đường cong đi qua các điểm đã cho ta được đồ thị cần vẽ. </w:t>
      </w:r>
      <w:r>
        <w:br/>
      </w:r>
      <w:r>
        <w:drawing>
          <wp:inline xmlns:a="http://schemas.openxmlformats.org/drawingml/2006/main" xmlns:pic="http://schemas.openxmlformats.org/drawingml/2006/picture">
            <wp:extent cx="3905249" cy="2486025"/>
            <wp:docPr id="4" name="Picture 4"/>
            <wp:cNvGraphicFramePr>
              <a:graphicFrameLocks noChangeAspect="1"/>
            </wp:cNvGraphicFramePr>
            <a:graphic>
              <a:graphicData uri="http://schemas.openxmlformats.org/drawingml/2006/picture">
                <pic:pic>
                  <pic:nvPicPr>
                    <pic:cNvPr id="0" name="temp_inline_49f1ced9fc6d44e18315dbeaf640e4a0.jpg"/>
                    <pic:cNvPicPr/>
                  </pic:nvPicPr>
                  <pic:blipFill>
                    <a:blip r:embed="rId12"/>
                    <a:stretch>
                      <a:fillRect/>
                    </a:stretch>
                  </pic:blipFill>
                  <pic:spPr>
                    <a:xfrm>
                      <a:off x="0" y="0"/>
                      <a:ext cx="3905249" cy="2486025"/>
                    </a:xfrm>
                    <a:prstGeom prst="rect"/>
                  </pic:spPr>
                </pic:pic>
              </a:graphicData>
            </a:graphic>
          </wp:inline>
        </w:drawing>
      </w:r>
      <w:r>
        <w:t xml:space="preserve"> </w:t>
      </w:r>
      <w:r>
        <w:br/>
      </w:r>
      <w:r>
        <w:t>Từ đồ thị hàm số ta có:</w:t>
      </w:r>
      <w:r>
        <w:br/>
      </w:r>
      <w:r>
        <w:t xml:space="preserve">+ Tập giá trị của hàm số là </w:t>
      </w:r>
      <w:r>
        <w:t>[</w:t>
      </w:r>
      <w:r>
        <w:t>1</w:t>
      </w:r>
      <w:r>
        <w:t>2</w:t>
      </w:r>
      <w:r>
        <w:t>;</w:t>
      </w:r>
      <w:r>
        <w:t>+</w:t>
      </w:r>
      <w:r>
        <w:t>∞</w:t>
      </w:r>
      <w:r>
        <w:t>)</w:t>
      </w:r>
      <w:r>
        <w:t>(1)/(2);+∞</w:t>
      </w:r>
      <w:r>
        <w:t>.</w:t>
      </w:r>
      <w:r>
        <w:br/>
      </w:r>
      <w:r>
        <w:t xml:space="preserve">+ Hàm số nghịch biến trên khoảng </w:t>
      </w:r>
      <w:r>
        <w:t>(</w:t>
      </w:r>
      <w:r>
        <w:t>−</w:t>
      </w:r>
      <w:r>
        <w:t>∞</w:t>
      </w:r>
      <w:r>
        <w:t>;</w:t>
      </w:r>
      <w:r>
        <w:t>−</w:t>
      </w:r>
      <w:r>
        <w:t>1</w:t>
      </w:r>
      <w:r>
        <w:t>2</w:t>
      </w:r>
      <w:r>
        <w:t>)</w:t>
      </w:r>
      <w:r>
        <w:t>−∞;−(1)/(2)</w:t>
      </w:r>
      <w:r>
        <w:t xml:space="preserve"> và đồng biến trên khoảng </w:t>
      </w:r>
      <w:r>
        <w:t>(</w:t>
      </w:r>
      <w:r>
        <w:t>−</w:t>
      </w:r>
      <w:r>
        <w:t>1</w:t>
      </w:r>
      <w:r>
        <w:t>2</w:t>
      </w:r>
      <w:r>
        <w:t>;</w:t>
      </w:r>
      <w:r>
        <w:t>+</w:t>
      </w:r>
      <w:r>
        <w:t>∞</w:t>
      </w:r>
      <w:r>
        <w:t>)</w:t>
      </w:r>
      <w:r>
        <w:t>−(1)/(2);+∞</w:t>
      </w:r>
      <w:r>
        <w:t>.</w:t>
      </w:r>
      <w:r>
        <w:br/>
      </w:r>
      <w:r>
        <w:rPr>
          <w:b/>
        </w:rPr>
        <w:t xml:space="preserve">Bài 6.31 trang 28 </w:t>
      </w:r>
      <w:r>
        <w:rPr>
          <w:b/>
        </w:rPr>
        <w:t>Toán 10 Tập 2</w:t>
      </w:r>
      <w:r>
        <w:rPr>
          <w:b/>
        </w:rPr>
        <w:t xml:space="preserve">: </w:t>
      </w:r>
      <w:r>
        <w:t>Xác định parabol (P): y = ax</w:t>
      </w:r>
      <w:r>
        <w:rPr>
          <w:vertAlign w:val="superscript"/>
        </w:rPr>
        <w:t>2</w:t>
      </w:r>
      <w:r>
        <w:t xml:space="preserve"> + bx + 3 trong mỗi trường hợp sau: </w:t>
      </w:r>
      <w:r>
        <w:br/>
      </w:r>
      <w:r>
        <w:t>a) (P) đi qua hai điểm A(1; 1) và B(– 1; 0);</w:t>
      </w:r>
      <w:r>
        <w:br/>
      </w:r>
      <w:r>
        <w:t xml:space="preserve">b) (P) đi qua điểm M(1; 2) và nhận đường thẳng x = 1 làm trục đối xứng; </w:t>
      </w:r>
      <w:r>
        <w:br/>
      </w:r>
      <w:r>
        <w:t xml:space="preserve">c) (P) có đỉnh là I(1; 4). </w:t>
      </w:r>
      <w:r>
        <w:br/>
      </w:r>
      <w:r>
        <w:rPr>
          <w:b/>
        </w:rPr>
        <w:t>Lời giải</w:t>
      </w:r>
      <w:r>
        <w:br/>
      </w:r>
      <w:r>
        <w:t>Điều kiện: a ≠ 0.</w:t>
      </w:r>
      <w:r>
        <w:br/>
      </w:r>
      <w:r>
        <w:t>a) (P) đi qua điểm A(1; 1) nên thay tọa độ điểm A vào hàm số y = ax</w:t>
      </w:r>
      <w:r>
        <w:rPr>
          <w:vertAlign w:val="superscript"/>
        </w:rPr>
        <w:t>2</w:t>
      </w:r>
      <w:r>
        <w:t xml:space="preserve"> + bx + 3 ta được:</w:t>
      </w:r>
      <w:r>
        <w:br/>
      </w:r>
      <w:r>
        <w:t>1 = a . 1</w:t>
      </w:r>
      <w:r>
        <w:rPr>
          <w:vertAlign w:val="superscript"/>
        </w:rPr>
        <w:t>2</w:t>
      </w:r>
      <w:r>
        <w:rPr>
          <w:vertAlign w:val="superscript"/>
        </w:rPr>
        <w:t xml:space="preserve"> </w:t>
      </w:r>
      <w:r>
        <w:t xml:space="preserve">+ b . 1 + 3 </w:t>
      </w:r>
      <w:r>
        <w:t>⇔</w:t>
      </w:r>
      <w:r>
        <w:t xml:space="preserve"> a + b = – 2 </w:t>
      </w:r>
      <w:r>
        <w:t>⇔</w:t>
      </w:r>
      <w:r>
        <w:t xml:space="preserve">  a = – 2 – b </w:t>
      </w:r>
      <w:r>
        <w:t xml:space="preserve"> </w:t>
      </w:r>
      <w:r>
        <w:t xml:space="preserve">(1). </w:t>
      </w:r>
      <w:r>
        <w:br/>
      </w:r>
      <w:r>
        <w:t>(P) đi qua điểm B(– 1; 0) nên thay tọa độ điểm B vào hàm số y = ax</w:t>
      </w:r>
      <w:r>
        <w:rPr>
          <w:vertAlign w:val="superscript"/>
        </w:rPr>
        <w:t>2</w:t>
      </w:r>
      <w:r>
        <w:t xml:space="preserve"> + bx + 3 ta được: </w:t>
      </w:r>
      <w:r>
        <w:br/>
      </w:r>
      <w:r>
        <w:t>0 = a . (– 1)</w:t>
      </w:r>
      <w:r>
        <w:rPr>
          <w:vertAlign w:val="superscript"/>
        </w:rPr>
        <w:t>2</w:t>
      </w:r>
      <w:r>
        <w:t xml:space="preserve"> + b . (– 1) + 3 </w:t>
      </w:r>
      <w:r>
        <w:t>⇔</w:t>
      </w:r>
      <w:r>
        <w:t xml:space="preserve"> a – b = – 3 </w:t>
      </w:r>
      <w:r>
        <w:t>⇔</w:t>
      </w:r>
      <w:r>
        <w:t xml:space="preserve">  a = – 3 + b </w:t>
      </w:r>
      <w:r>
        <w:t xml:space="preserve"> </w:t>
      </w:r>
      <w:r>
        <w:t>(2).</w:t>
      </w:r>
      <w:r>
        <w:br/>
      </w:r>
      <w:r>
        <w:t xml:space="preserve">Từ (1) và (2) suy ra: – 2 – b = – 3 + b </w:t>
      </w:r>
      <w:r>
        <w:t>⇔</w:t>
      </w:r>
      <w:r>
        <w:t xml:space="preserve"> 2b = 1 </w:t>
      </w:r>
      <w:r>
        <w:t>⇔</w:t>
      </w:r>
      <w:r>
        <w:t xml:space="preserve"> b = </w:t>
      </w:r>
      <w:r>
        <w:t>1</w:t>
      </w:r>
      <w:r>
        <w:t>2</w:t>
      </w:r>
      <w:r>
        <w:t>(1)/(2)</w:t>
      </w:r>
      <w:r>
        <w:t xml:space="preserve">. </w:t>
      </w:r>
      <w:r>
        <w:br/>
      </w:r>
      <w:r>
        <w:t xml:space="preserve">Do đó, a = – 2 – </w:t>
      </w:r>
      <w:r>
        <w:t>1</w:t>
      </w:r>
      <w:r>
        <w:t>2</w:t>
      </w:r>
      <w:r>
        <w:t>(1)/(2)</w:t>
      </w:r>
      <w:r>
        <w:t xml:space="preserve"> = </w:t>
      </w:r>
      <w:r>
        <w:t>−</w:t>
      </w:r>
      <w:r>
        <w:t>5</w:t>
      </w:r>
      <w:r>
        <w:t>2</w:t>
      </w:r>
      <w:r>
        <w:t>−(5)/(2)</w:t>
      </w:r>
      <w:r>
        <w:t xml:space="preserve">. </w:t>
      </w:r>
      <w:r>
        <w:br/>
      </w:r>
      <w:r>
        <w:t xml:space="preserve">Vậy phương trình parabol (P): </w:t>
      </w:r>
      <w:r>
        <w:t>y</w:t>
      </w:r>
      <w:r>
        <w:t>=</w:t>
      </w:r>
      <w:r>
        <w:t>−</w:t>
      </w:r>
      <w:r>
        <w:t>5</w:t>
      </w:r>
      <w:r>
        <w:t>2</w:t>
      </w:r>
      <w:r>
        <w:t>x</w:t>
      </w:r>
      <w:r>
        <w:t>2</w:t>
      </w:r>
      <w:r>
        <w:t>+</w:t>
      </w:r>
      <w:r>
        <w:t>1</w:t>
      </w:r>
      <w:r>
        <w:t>2</w:t>
      </w:r>
      <w:r>
        <w:t>x</w:t>
      </w:r>
      <w:r>
        <w:t>+</w:t>
      </w:r>
      <w:r>
        <w:t>3</w:t>
      </w:r>
      <w:r>
        <w:t>y=−(5)/(2)x^(2)+(1)/(2)x+3</w:t>
      </w:r>
      <w:r>
        <w:t xml:space="preserve">. </w:t>
      </w:r>
      <w:r>
        <w:br/>
      </w:r>
      <w:r>
        <w:t>b) (P) đi qua điểm M(1; 2) nên thay tọa độ điểm M vào hàm số y = ax</w:t>
      </w:r>
      <w:r>
        <w:rPr>
          <w:vertAlign w:val="superscript"/>
        </w:rPr>
        <w:t>2</w:t>
      </w:r>
      <w:r>
        <w:t xml:space="preserve"> + bx + 3 ta được: </w:t>
      </w:r>
      <w:r>
        <w:br/>
      </w:r>
      <w:r>
        <w:t>2 = a . 1</w:t>
      </w:r>
      <w:r>
        <w:rPr>
          <w:vertAlign w:val="superscript"/>
        </w:rPr>
        <w:t>2</w:t>
      </w:r>
      <w:r>
        <w:t xml:space="preserve"> + b . 1 + 3 </w:t>
      </w:r>
      <w:r>
        <w:t>⇔</w:t>
      </w:r>
      <w:r>
        <w:t xml:space="preserve"> a + b = – 1 </w:t>
      </w:r>
      <w:r>
        <w:t>⇔</w:t>
      </w:r>
      <w:r>
        <w:t xml:space="preserve">  a = – 1 – b </w:t>
      </w:r>
      <w:r>
        <w:t xml:space="preserve"> </w:t>
      </w:r>
      <w:r>
        <w:t>(3).</w:t>
      </w:r>
      <w:r>
        <w:br/>
      </w:r>
      <w:r>
        <w:t xml:space="preserve">(P) nhận đường thẳng x = 1 làm trục đối xứng nên </w:t>
      </w:r>
      <w:r>
        <w:t>−</w:t>
      </w:r>
      <w:r>
        <w:t>b</w:t>
      </w:r>
      <w:r>
        <w:t>2</w:t>
      </w:r>
      <w:r>
        <w:t>a</w:t>
      </w:r>
      <w:r>
        <w:t>=</w:t>
      </w:r>
      <w:r>
        <w:t>1</w:t>
      </w:r>
      <w:r>
        <w:t>⇔</w:t>
      </w:r>
      <w:r>
        <w:t>2</w:t>
      </w:r>
      <w:r>
        <w:t>a</w:t>
      </w:r>
      <w:r>
        <w:t>=</w:t>
      </w:r>
      <w:r>
        <w:t>−</w:t>
      </w:r>
      <w:r>
        <w:t>b</w:t>
      </w:r>
      <w:r>
        <w:t>⇔</w:t>
      </w:r>
      <w:r>
        <w:t>a</w:t>
      </w:r>
      <w:r>
        <w:t>=</w:t>
      </w:r>
      <w:r>
        <w:t>−</w:t>
      </w:r>
      <w:r>
        <w:t>1</w:t>
      </w:r>
      <w:r>
        <w:t>2</w:t>
      </w:r>
      <w:r>
        <w:t>b</w:t>
      </w:r>
      <w:r>
        <w:t>(−b)/(2a)=1⇔2a=−b⇔a=−(1)/(2)b</w:t>
      </w:r>
      <w:r>
        <w:t xml:space="preserve">  (4).</w:t>
      </w:r>
      <w:r>
        <w:br/>
      </w:r>
      <w:r>
        <w:t xml:space="preserve">Từ (3) và (4) suy ra: </w:t>
      </w:r>
      <w:r>
        <w:t>−</w:t>
      </w:r>
      <w:r>
        <w:t>1</w:t>
      </w:r>
      <w:r>
        <w:t>−</w:t>
      </w:r>
      <w:r>
        <w:t>b</w:t>
      </w:r>
      <w:r>
        <w:t>=</w:t>
      </w:r>
      <w:r>
        <w:t>−</w:t>
      </w:r>
      <w:r>
        <w:t>1</w:t>
      </w:r>
      <w:r>
        <w:t>2</w:t>
      </w:r>
      <w:r>
        <w:t>b</w:t>
      </w:r>
      <w:r>
        <w:t>⇔</w:t>
      </w:r>
      <w:r>
        <w:t>1</w:t>
      </w:r>
      <w:r>
        <w:t>2</w:t>
      </w:r>
      <w:r>
        <w:t>b</w:t>
      </w:r>
      <w:r>
        <w:t>=</w:t>
      </w:r>
      <w:r>
        <w:t>−</w:t>
      </w:r>
      <w:r>
        <w:t>1</w:t>
      </w:r>
      <w:r>
        <w:t>⇔</w:t>
      </w:r>
      <w:r>
        <w:t>b</w:t>
      </w:r>
      <w:r>
        <w:t>=</w:t>
      </w:r>
      <w:r>
        <w:t>−</w:t>
      </w:r>
      <w:r>
        <w:t>2</w:t>
      </w:r>
      <w:r>
        <w:t>−1−b=−(1)/(2)b⇔(1)/(2)b=−1⇔b=−2</w:t>
      </w:r>
      <w:r>
        <w:t xml:space="preserve">.  </w:t>
      </w:r>
      <w:r>
        <w:br/>
      </w:r>
      <w:r>
        <w:t xml:space="preserve">Do đó, a = – 1 – (– 2) = 1. </w:t>
      </w:r>
      <w:r>
        <w:br/>
      </w:r>
      <w:r>
        <w:t>Vậy phương trình parabol (P): y = x</w:t>
      </w:r>
      <w:r>
        <w:rPr>
          <w:vertAlign w:val="superscript"/>
        </w:rPr>
        <w:t>2</w:t>
      </w:r>
      <w:r>
        <w:t xml:space="preserve"> – 2x + 3. </w:t>
      </w:r>
      <w:r>
        <w:br/>
      </w:r>
      <w:r>
        <w:t>c) (P) có đỉnh là I(1; 4) hay (P) đi qua điểm I(1; 4) nên thay tọa độ điểm I vào hàm số y = ax</w:t>
      </w:r>
      <w:r>
        <w:rPr>
          <w:vertAlign w:val="superscript"/>
        </w:rPr>
        <w:t>2</w:t>
      </w:r>
      <w:r>
        <w:t xml:space="preserve"> + bx + 3 ta được:</w:t>
      </w:r>
      <w:r>
        <w:br/>
      </w:r>
      <w:r>
        <w:t>4 = a . 1</w:t>
      </w:r>
      <w:r>
        <w:rPr>
          <w:vertAlign w:val="superscript"/>
        </w:rPr>
        <w:t>2</w:t>
      </w:r>
      <w:r>
        <w:t xml:space="preserve"> + b . 1 + 3 </w:t>
      </w:r>
      <w:r>
        <w:t>⇔</w:t>
      </w:r>
      <w:r>
        <w:t xml:space="preserve"> a + b = 1 </w:t>
      </w:r>
      <w:r>
        <w:t>⇔</w:t>
      </w:r>
      <w:r>
        <w:t xml:space="preserve"> a = 1 – b    (5).</w:t>
      </w:r>
      <w:r>
        <w:br/>
      </w:r>
      <w:r>
        <w:t xml:space="preserve">Vì I là đỉnh của (P) nên </w:t>
      </w:r>
      <w:r>
        <w:t>−</w:t>
      </w:r>
      <w:r>
        <w:t>b</w:t>
      </w:r>
      <w:r>
        <w:t>2</w:t>
      </w:r>
      <w:r>
        <w:t>a</w:t>
      </w:r>
      <w:r>
        <w:t>=</w:t>
      </w:r>
      <w:r>
        <w:t>1</w:t>
      </w:r>
      <w:r>
        <w:t>⇔</w:t>
      </w:r>
      <w:r>
        <w:t>2</w:t>
      </w:r>
      <w:r>
        <w:t>a</w:t>
      </w:r>
      <w:r>
        <w:t>=</w:t>
      </w:r>
      <w:r>
        <w:t>−</w:t>
      </w:r>
      <w:r>
        <w:t>b</w:t>
      </w:r>
      <w:r>
        <w:t>⇔</w:t>
      </w:r>
      <w:r>
        <w:t>a</w:t>
      </w:r>
      <w:r>
        <w:t>=</w:t>
      </w:r>
      <w:r>
        <w:t>−</w:t>
      </w:r>
      <w:r>
        <w:t>1</w:t>
      </w:r>
      <w:r>
        <w:t>2</w:t>
      </w:r>
      <w:r>
        <w:t>b</w:t>
      </w:r>
      <w:r>
        <w:t>(−b)/(2a)=1⇔2a=−b⇔a=−(1)/(2)b</w:t>
      </w:r>
      <w:r>
        <w:t xml:space="preserve">   (6). </w:t>
      </w:r>
      <w:r>
        <w:br/>
      </w:r>
      <w:r>
        <w:t xml:space="preserve">Từ (5) và (6) suy ra: 1 – b = </w:t>
      </w:r>
      <w:r>
        <w:t>−</w:t>
      </w:r>
      <w:r>
        <w:t>1</w:t>
      </w:r>
      <w:r>
        <w:t>2</w:t>
      </w:r>
      <w:r>
        <w:t>b</w:t>
      </w:r>
      <w:r>
        <w:t>−(1)/(2)b</w:t>
      </w:r>
      <w:r>
        <w:t>⇔</w:t>
      </w:r>
      <w:r>
        <w:t>1</w:t>
      </w:r>
      <w:r>
        <w:t>2</w:t>
      </w:r>
      <w:r>
        <w:t>b</w:t>
      </w:r>
      <w:r>
        <w:t>=</w:t>
      </w:r>
      <w:r>
        <w:t>1</w:t>
      </w:r>
      <w:r>
        <w:t>⇔</w:t>
      </w:r>
      <w:r>
        <w:t>b</w:t>
      </w:r>
      <w:r>
        <w:t>=</w:t>
      </w:r>
      <w:r>
        <w:t>2</w:t>
      </w:r>
      <w:r>
        <w:t>⇔(1)/(2)b=1⇔b=2</w:t>
      </w:r>
      <w:r>
        <w:t xml:space="preserve">. </w:t>
      </w:r>
      <w:r>
        <w:br/>
      </w:r>
      <w:r>
        <w:t xml:space="preserve">Do đó, a = 1 – b = 1 – 2 = – 1. </w:t>
      </w:r>
      <w:r>
        <w:br/>
      </w:r>
      <w:r>
        <w:t>Vậy phương trình parabol (P): y = – x</w:t>
      </w:r>
      <w:r>
        <w:rPr>
          <w:vertAlign w:val="superscript"/>
        </w:rPr>
        <w:t>2</w:t>
      </w:r>
      <w:r>
        <w:t xml:space="preserve"> + 2x + 3. </w:t>
      </w:r>
      <w:r>
        <w:br/>
      </w:r>
      <w:r>
        <w:rPr>
          <w:b/>
        </w:rPr>
        <w:t xml:space="preserve">Bài 6.32 trang 28 </w:t>
      </w:r>
      <w:r>
        <w:rPr>
          <w:b/>
        </w:rPr>
        <w:t>Toán 10 Tập 2</w:t>
      </w:r>
      <w:r>
        <w:rPr>
          <w:b/>
        </w:rPr>
        <w:t xml:space="preserve">: </w:t>
      </w:r>
      <w:r>
        <w:t xml:space="preserve">Giải các bất phương trình sau: </w:t>
      </w:r>
      <w:r>
        <w:br/>
      </w:r>
      <w:r>
        <w:t>a) 2x</w:t>
      </w:r>
      <w:r>
        <w:rPr>
          <w:vertAlign w:val="superscript"/>
        </w:rPr>
        <w:t>2</w:t>
      </w:r>
      <w:r>
        <w:t xml:space="preserve"> – 3x + 1 &gt; 0; </w:t>
      </w:r>
      <w:r>
        <w:br/>
      </w:r>
      <w:r>
        <w:t>b) x</w:t>
      </w:r>
      <w:r>
        <w:rPr>
          <w:vertAlign w:val="superscript"/>
        </w:rPr>
        <w:t>2</w:t>
      </w:r>
      <w:r>
        <w:t xml:space="preserve"> + 5x + 4 &lt; 0; </w:t>
      </w:r>
      <w:r>
        <w:br/>
      </w:r>
      <w:r>
        <w:t>c) – 3x</w:t>
      </w:r>
      <w:r>
        <w:rPr>
          <w:vertAlign w:val="superscript"/>
        </w:rPr>
        <w:t>2</w:t>
      </w:r>
      <w:r>
        <w:t xml:space="preserve"> + 12x – 12 ≥ 0; </w:t>
      </w:r>
      <w:r>
        <w:br/>
      </w:r>
      <w:r>
        <w:t>d) 2x</w:t>
      </w:r>
      <w:r>
        <w:rPr>
          <w:vertAlign w:val="superscript"/>
        </w:rPr>
        <w:t>2</w:t>
      </w:r>
      <w:r>
        <w:t xml:space="preserve"> + 2x + 1 &lt; 0. </w:t>
      </w:r>
      <w:r>
        <w:br/>
      </w:r>
      <w:r>
        <w:rPr>
          <w:b/>
        </w:rPr>
        <w:t>Lời giải</w:t>
      </w:r>
      <w:r>
        <w:br/>
      </w:r>
      <w:r>
        <w:t>a) Tam thức bậc hai f(x) = 2x</w:t>
      </w:r>
      <w:r>
        <w:rPr>
          <w:vertAlign w:val="superscript"/>
        </w:rPr>
        <w:t>2</w:t>
      </w:r>
      <w:r>
        <w:t xml:space="preserve"> – 3x + 1 có ∆ = (– 3)</w:t>
      </w:r>
      <w:r>
        <w:rPr>
          <w:vertAlign w:val="superscript"/>
        </w:rPr>
        <w:t>2</w:t>
      </w:r>
      <w:r>
        <w:t xml:space="preserve"> – 4 . 2 . 1 = 1 &gt; 0  nên f(x) có hai nghiệm x</w:t>
      </w:r>
      <w:r>
        <w:rPr>
          <w:vertAlign w:val="subscript"/>
        </w:rPr>
        <w:t>1</w:t>
      </w:r>
      <w:r>
        <w:t xml:space="preserve"> = </w:t>
      </w:r>
      <w:r>
        <w:t>1</w:t>
      </w:r>
      <w:r>
        <w:t>2</w:t>
      </w:r>
      <w:r>
        <w:t>(1)/(2)</w:t>
      </w:r>
      <w:r>
        <w:t xml:space="preserve"> và x</w:t>
      </w:r>
      <w:r>
        <w:rPr>
          <w:vertAlign w:val="subscript"/>
        </w:rPr>
        <w:t>2</w:t>
      </w:r>
      <w:r>
        <w:t xml:space="preserve"> = 1. </w:t>
      </w:r>
      <w:r>
        <w:br/>
      </w:r>
      <w:r>
        <w:t xml:space="preserve">Mà hệ số a = 2 &gt; 0 nên ta có bảng xét dấu f(x): </w:t>
      </w:r>
      <w:r>
        <w:br/>
      </w:r>
      <w:r>
        <w:br/>
      </w:r>
      <w:r>
        <w:br/>
      </w:r>
      <w:r>
        <w:br/>
      </w:r>
      <w:r>
        <w:br/>
      </w:r>
      <w:r>
        <w:t>x</w:t>
      </w:r>
      <w:r>
        <w:br/>
      </w:r>
      <w:r>
        <w:br/>
      </w:r>
      <w:r>
        <w:br/>
      </w:r>
      <w:r>
        <w:t xml:space="preserve">– ∞ </w:t>
      </w:r>
      <w:r>
        <w:t xml:space="preserve"> </w:t>
      </w:r>
      <w:r>
        <w:t>1</w:t>
      </w:r>
      <w:r>
        <w:t>2</w:t>
      </w:r>
      <w:r>
        <w:t>(1)/(2)</w:t>
      </w:r>
      <w:r>
        <w:t xml:space="preserve"> </w:t>
      </w:r>
      <w:r>
        <w:t xml:space="preserve">1 </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Vậy bất phương trình 2x</w:t>
      </w:r>
      <w:r>
        <w:rPr>
          <w:vertAlign w:val="superscript"/>
        </w:rPr>
        <w:t>2</w:t>
      </w:r>
      <w:r>
        <w:rPr>
          <w:vertAlign w:val="superscript"/>
        </w:rPr>
        <w:t xml:space="preserve"> </w:t>
      </w:r>
      <w:r>
        <w:t xml:space="preserve">– 3x + 1 &gt; 0 có tập nghiệm là S = </w:t>
      </w:r>
      <w:r>
        <w:t>(</w:t>
      </w:r>
      <w:r>
        <w:t>−</w:t>
      </w:r>
      <w:r>
        <w:t>∞</w:t>
      </w:r>
      <w:r>
        <w:t>;</w:t>
      </w:r>
      <w:r>
        <w:t>1</w:t>
      </w:r>
      <w:r>
        <w:t>2</w:t>
      </w:r>
      <w:r>
        <w:t>)</w:t>
      </w:r>
      <w:r>
        <w:t>∪</w:t>
      </w:r>
      <w:r>
        <w:t>(</w:t>
      </w:r>
      <w:r>
        <w:t>1</w:t>
      </w:r>
      <w:r>
        <w:t>;</w:t>
      </w:r>
      <w:r>
        <w:t>+</w:t>
      </w:r>
      <w:r>
        <w:t>∞</w:t>
      </w:r>
      <w:r>
        <w:t>)</w:t>
      </w:r>
      <w:r>
        <w:t>−∞;(1)/(2)∪1;+∞</w:t>
      </w:r>
      <w:r>
        <w:t xml:space="preserve">. </w:t>
      </w:r>
      <w:r>
        <w:br/>
      </w:r>
      <w:r>
        <w:t>b) Tam thức bậc hai f(x) = x</w:t>
      </w:r>
      <w:r>
        <w:rPr>
          <w:vertAlign w:val="superscript"/>
        </w:rPr>
        <w:t>2</w:t>
      </w:r>
      <w:r>
        <w:t xml:space="preserve"> + 5x + 4 có ∆ = 5</w:t>
      </w:r>
      <w:r>
        <w:rPr>
          <w:vertAlign w:val="superscript"/>
        </w:rPr>
        <w:t>2</w:t>
      </w:r>
      <w:r>
        <w:t xml:space="preserve"> – 4 . 1 . 4 = 9 &gt; 0 nên f(x) có hai nghiệm x</w:t>
      </w:r>
      <w:r>
        <w:rPr>
          <w:vertAlign w:val="subscript"/>
        </w:rPr>
        <w:t>1</w:t>
      </w:r>
      <w:r>
        <w:t xml:space="preserve"> = – 4 và x</w:t>
      </w:r>
      <w:r>
        <w:rPr>
          <w:vertAlign w:val="subscript"/>
        </w:rPr>
        <w:t>2</w:t>
      </w:r>
      <w:r>
        <w:t xml:space="preserve"> = – 1. </w:t>
      </w:r>
      <w:r>
        <w:br/>
      </w:r>
      <w:r>
        <w:t xml:space="preserve">Mà hệ số a = 1 &gt; 0 nên ta có bảng xét dấu f(x): </w:t>
      </w:r>
      <w:r>
        <w:br/>
      </w:r>
      <w:r>
        <w:br/>
      </w:r>
      <w:r>
        <w:br/>
      </w:r>
      <w:r>
        <w:br/>
      </w:r>
      <w:r>
        <w:br/>
      </w:r>
      <w:r>
        <w:t>x</w:t>
      </w:r>
      <w:r>
        <w:br/>
      </w:r>
      <w:r>
        <w:br/>
      </w:r>
      <w:r>
        <w:br/>
      </w:r>
      <w:r>
        <w:t xml:space="preserve">– ∞ </w:t>
      </w:r>
      <w:r>
        <w:t xml:space="preserve"> </w:t>
      </w:r>
      <w:r>
        <w:t xml:space="preserve">– 4 </w:t>
      </w:r>
      <w:r>
        <w:t xml:space="preserve"> </w:t>
      </w:r>
      <w:r>
        <w:t xml:space="preserve">– 1 </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Vậy bất phương trình x</w:t>
      </w:r>
      <w:r>
        <w:rPr>
          <w:vertAlign w:val="superscript"/>
        </w:rPr>
        <w:t>2</w:t>
      </w:r>
      <w:r>
        <w:t xml:space="preserve"> + 5x + 4 &lt; 0 có tập nghiệm là S = (– 4; – 1). </w:t>
      </w:r>
      <w:r>
        <w:br/>
      </w:r>
      <w:r>
        <w:t>c) Tam thức bậc hai f(x) = – 3x</w:t>
      </w:r>
      <w:r>
        <w:rPr>
          <w:vertAlign w:val="superscript"/>
        </w:rPr>
        <w:t>2</w:t>
      </w:r>
      <w:r>
        <w:t xml:space="preserve"> + 12x – 12 có ∆</w:t>
      </w:r>
      <w:r>
        <w:rPr>
          <w:i/>
        </w:rPr>
        <w:t xml:space="preserve">' </w:t>
      </w:r>
      <w:r>
        <w:t>= 6</w:t>
      </w:r>
      <w:r>
        <w:rPr>
          <w:vertAlign w:val="superscript"/>
        </w:rPr>
        <w:t>2</w:t>
      </w:r>
      <w:r>
        <w:t xml:space="preserve"> – (– 3) . (– 12) = 0 nên f(x) có nghiệm kép x = 2. </w:t>
      </w:r>
      <w:r>
        <w:br/>
      </w:r>
      <w:r>
        <w:t xml:space="preserve">Mà hệ số a = – 3 &lt; 0 nên f(x) luôn âm (cùng dấu với a) với mọi x ≠ 2. </w:t>
      </w:r>
      <w:r>
        <w:br/>
      </w:r>
      <w:r>
        <w:t>Vậy bất phương trình – 3x</w:t>
      </w:r>
      <w:r>
        <w:rPr>
          <w:vertAlign w:val="superscript"/>
        </w:rPr>
        <w:t>2</w:t>
      </w:r>
      <w:r>
        <w:t xml:space="preserve"> + 12x – 12 ≥ 0 có nghiệm duy nhất x = 2 hay tập nghiệm của bất phương trình là S = {2}.</w:t>
      </w:r>
      <w:r>
        <w:br/>
      </w:r>
      <w:r>
        <w:t>d) Tam thức bậc hai f(x) = 2x</w:t>
      </w:r>
      <w:r>
        <w:rPr>
          <w:vertAlign w:val="superscript"/>
        </w:rPr>
        <w:t>2</w:t>
      </w:r>
      <w:r>
        <w:t xml:space="preserve"> + 2x + 1 có ∆</w:t>
      </w:r>
      <w:r>
        <w:rPr>
          <w:i/>
        </w:rPr>
        <w:t xml:space="preserve">' </w:t>
      </w:r>
      <w:r>
        <w:t>= 1</w:t>
      </w:r>
      <w:r>
        <w:rPr>
          <w:vertAlign w:val="superscript"/>
        </w:rPr>
        <w:t>2</w:t>
      </w:r>
      <w:r>
        <w:t xml:space="preserve"> – 2 . 1 = – 1 &lt; 0, hệ số a = 2 &gt; 0 nên f(x) luôn dương (cùng dấu với a) với mọi x, tức là 2x</w:t>
      </w:r>
      <w:r>
        <w:rPr>
          <w:vertAlign w:val="superscript"/>
        </w:rPr>
        <w:t>2</w:t>
      </w:r>
      <w:r>
        <w:t xml:space="preserve"> + 2x + 1 &gt; 0 với mọi x </w:t>
      </w:r>
      <w:r>
        <w:t>∈</w:t>
      </w:r>
      <w:r>
        <w:t xml:space="preserve"> ℝ. </w:t>
      </w:r>
      <w:r>
        <w:br/>
      </w:r>
      <w:r>
        <w:t>Vậy bất phương trình 2x</w:t>
      </w:r>
      <w:r>
        <w:rPr>
          <w:vertAlign w:val="superscript"/>
        </w:rPr>
        <w:t>2</w:t>
      </w:r>
      <w:r>
        <w:t xml:space="preserve"> + 2x + 1 &lt; 0 vô nghiệm. </w:t>
      </w:r>
      <w:r>
        <w:t xml:space="preserve"> </w:t>
      </w:r>
      <w:r>
        <w:t xml:space="preserve"> </w:t>
      </w:r>
      <w:r>
        <w:br/>
      </w:r>
      <w:r>
        <w:rPr>
          <w:b/>
        </w:rPr>
        <w:t xml:space="preserve">Giải </w:t>
      </w:r>
      <w:r>
        <w:rPr>
          <w:b/>
        </w:rPr>
        <w:t>Toán 10</w:t>
      </w:r>
      <w:r>
        <w:rPr>
          <w:b/>
        </w:rPr>
        <w:t xml:space="preserve"> </w:t>
      </w:r>
      <w:r>
        <w:rPr>
          <w:b/>
        </w:rPr>
        <w:t>trang 29</w:t>
      </w:r>
      <w:r>
        <w:rPr>
          <w:b/>
        </w:rPr>
        <w:t xml:space="preserve"> </w:t>
      </w:r>
      <w:r>
        <w:rPr>
          <w:b/>
        </w:rPr>
        <w:t>Tập 2</w:t>
      </w:r>
      <w:r>
        <w:br/>
      </w:r>
      <w:r>
        <w:rPr>
          <w:b/>
        </w:rPr>
        <w:t xml:space="preserve">Bài 6.33 trang 29 </w:t>
      </w:r>
      <w:r>
        <w:rPr>
          <w:b/>
        </w:rPr>
        <w:t>Toán 10 Tập 2</w:t>
      </w:r>
      <w:r>
        <w:rPr>
          <w:b/>
        </w:rPr>
        <w:t xml:space="preserve">: </w:t>
      </w:r>
      <w:r>
        <w:t xml:space="preserve">Giải các phương trình sau: </w:t>
      </w:r>
      <w:r>
        <w:br/>
      </w:r>
      <w:r>
        <w:t xml:space="preserve">a) </w:t>
      </w:r>
      <w:r>
        <w:t>√</w:t>
      </w:r>
      <w:r>
        <w:t>2</w:t>
      </w:r>
      <w:r>
        <w:t>x</w:t>
      </w:r>
      <w:r>
        <w:t>2</w:t>
      </w:r>
      <w:r>
        <w:t>−</w:t>
      </w:r>
      <w:r>
        <w:t>14</w:t>
      </w:r>
      <w:r>
        <w:t>=</w:t>
      </w:r>
      <w:r>
        <w:t>x</w:t>
      </w:r>
      <w:r>
        <w:t>−</w:t>
      </w:r>
      <w:r>
        <w:t>1</w:t>
      </w:r>
      <w:r>
        <w:t>√(2x^(2)−14)=x−1</w:t>
      </w:r>
      <w:r>
        <w:t xml:space="preserve">; </w:t>
      </w:r>
      <w:r>
        <w:br/>
      </w:r>
      <w:r>
        <w:t xml:space="preserve">b) </w:t>
      </w:r>
      <w:r>
        <w:t>√</w:t>
      </w:r>
      <w:r>
        <w:t>−</w:t>
      </w:r>
      <w:r>
        <w:t>x</w:t>
      </w:r>
      <w:r>
        <w:t>2</w:t>
      </w:r>
      <w:r>
        <w:t>−</w:t>
      </w:r>
      <w:r>
        <w:t>5</w:t>
      </w:r>
      <w:r>
        <w:t>x</w:t>
      </w:r>
      <w:r>
        <w:t>+</w:t>
      </w:r>
      <w:r>
        <w:t>2</w:t>
      </w:r>
      <w:r>
        <w:t>=</w:t>
      </w:r>
      <w:r>
        <w:t>√</w:t>
      </w:r>
      <w:r>
        <w:t>x</w:t>
      </w:r>
      <w:r>
        <w:t>2</w:t>
      </w:r>
      <w:r>
        <w:t>−</w:t>
      </w:r>
      <w:r>
        <w:t>2</w:t>
      </w:r>
      <w:r>
        <w:t>x</w:t>
      </w:r>
      <w:r>
        <w:t>−</w:t>
      </w:r>
      <w:r>
        <w:t>3</w:t>
      </w:r>
      <w:r>
        <w:t>√(−x^(2)−5x+2)=√(x^(2)−2x−3)</w:t>
      </w:r>
      <w:r>
        <w:t xml:space="preserve">. </w:t>
      </w:r>
      <w:r>
        <w:br/>
      </w:r>
      <w:r>
        <w:rPr>
          <w:b/>
        </w:rPr>
        <w:t>Lời giải</w:t>
      </w:r>
      <w:r>
        <w:br/>
      </w:r>
      <w:r>
        <w:t xml:space="preserve">a) </w:t>
      </w:r>
      <w:r>
        <w:t>√</w:t>
      </w:r>
      <w:r>
        <w:t>2</w:t>
      </w:r>
      <w:r>
        <w:t>x</w:t>
      </w:r>
      <w:r>
        <w:t>2</w:t>
      </w:r>
      <w:r>
        <w:t>−</w:t>
      </w:r>
      <w:r>
        <w:t>14</w:t>
      </w:r>
      <w:r>
        <w:t>=</w:t>
      </w:r>
      <w:r>
        <w:t>x</w:t>
      </w:r>
      <w:r>
        <w:t>−</w:t>
      </w:r>
      <w:r>
        <w:t>1</w:t>
      </w:r>
      <w:r>
        <w:t>√(2x^(2)−14)=x−1</w:t>
      </w:r>
      <w:r>
        <w:br/>
      </w:r>
      <w:r>
        <w:t>Bình phương hai vế của phương trình trên ta được</w:t>
      </w:r>
      <w:r>
        <w:br/>
      </w:r>
      <w:r>
        <w:t xml:space="preserve"> 2x</w:t>
      </w:r>
      <w:r>
        <w:rPr>
          <w:vertAlign w:val="superscript"/>
        </w:rPr>
        <w:t>2</w:t>
      </w:r>
      <w:r>
        <w:t xml:space="preserve"> – 14 = x</w:t>
      </w:r>
      <w:r>
        <w:rPr>
          <w:vertAlign w:val="superscript"/>
        </w:rPr>
        <w:t>2</w:t>
      </w:r>
      <w:r>
        <w:rPr>
          <w:vertAlign w:val="superscript"/>
        </w:rPr>
        <w:t xml:space="preserve"> </w:t>
      </w:r>
      <w:r>
        <w:t xml:space="preserve">– 2x + 1 </w:t>
      </w:r>
      <w:r>
        <w:br/>
      </w:r>
      <w:r>
        <w:t>⇔</w:t>
      </w:r>
      <w:r>
        <w:t xml:space="preserve"> x</w:t>
      </w:r>
      <w:r>
        <w:rPr>
          <w:vertAlign w:val="superscript"/>
        </w:rPr>
        <w:t>2</w:t>
      </w:r>
      <w:r>
        <w:rPr>
          <w:vertAlign w:val="subscript"/>
        </w:rPr>
        <w:t xml:space="preserve"> </w:t>
      </w:r>
      <w:r>
        <w:t xml:space="preserve">+ 2x – 15 = 0 </w:t>
      </w:r>
      <w:r>
        <w:br/>
      </w:r>
      <w:r>
        <w:t>⇔</w:t>
      </w:r>
      <w:r>
        <w:t xml:space="preserve"> x = – 5 hoặc x = 3. </w:t>
      </w:r>
      <w:r>
        <w:br/>
      </w:r>
      <w:r>
        <w:t xml:space="preserve">Lần lượt thay các giá trị này vào phương trình đã cho, ta thấy x = 3 thỏa mãn. </w:t>
      </w:r>
      <w:r>
        <w:br/>
      </w:r>
      <w:r>
        <w:t xml:space="preserve">Vậy nghiệm của phương trình đã cho là x = 3. </w:t>
      </w:r>
      <w:r>
        <w:br/>
      </w:r>
      <w:r>
        <w:t xml:space="preserve">b) </w:t>
      </w:r>
      <w:r>
        <w:t>√</w:t>
      </w:r>
      <w:r>
        <w:t>−</w:t>
      </w:r>
      <w:r>
        <w:t>x</w:t>
      </w:r>
      <w:r>
        <w:t>2</w:t>
      </w:r>
      <w:r>
        <w:t>−</w:t>
      </w:r>
      <w:r>
        <w:t>5</w:t>
      </w:r>
      <w:r>
        <w:t>x</w:t>
      </w:r>
      <w:r>
        <w:t>+</w:t>
      </w:r>
      <w:r>
        <w:t>2</w:t>
      </w:r>
      <w:r>
        <w:t>=</w:t>
      </w:r>
      <w:r>
        <w:t>√</w:t>
      </w:r>
      <w:r>
        <w:t>x</w:t>
      </w:r>
      <w:r>
        <w:t>2</w:t>
      </w:r>
      <w:r>
        <w:t>−</w:t>
      </w:r>
      <w:r>
        <w:t>2</w:t>
      </w:r>
      <w:r>
        <w:t>x</w:t>
      </w:r>
      <w:r>
        <w:t>−</w:t>
      </w:r>
      <w:r>
        <w:t>3</w:t>
      </w:r>
      <w:r>
        <w:t>√(−x^(2)−5x+2)=√(x^(2)−2x−3)</w:t>
      </w:r>
      <w:r>
        <w:br/>
      </w:r>
      <w:r>
        <w:t xml:space="preserve">Bình phương hai vế của phương trình trên ta được: </w:t>
      </w:r>
      <w:r>
        <w:br/>
      </w:r>
      <w:r>
        <w:t>– x</w:t>
      </w:r>
      <w:r>
        <w:rPr>
          <w:vertAlign w:val="superscript"/>
        </w:rPr>
        <w:t>2</w:t>
      </w:r>
      <w:r>
        <w:rPr>
          <w:vertAlign w:val="superscript"/>
        </w:rPr>
        <w:t xml:space="preserve"> </w:t>
      </w:r>
      <w:r>
        <w:t>– 5x + 2 = x</w:t>
      </w:r>
      <w:r>
        <w:rPr>
          <w:vertAlign w:val="superscript"/>
        </w:rPr>
        <w:t>2</w:t>
      </w:r>
      <w:r>
        <w:t xml:space="preserve"> – 2x – 3 </w:t>
      </w:r>
      <w:r>
        <w:br/>
      </w:r>
      <w:r>
        <w:t>⇔</w:t>
      </w:r>
      <w:r>
        <w:t xml:space="preserve"> 2x</w:t>
      </w:r>
      <w:r>
        <w:rPr>
          <w:vertAlign w:val="superscript"/>
        </w:rPr>
        <w:t>2</w:t>
      </w:r>
      <w:r>
        <w:t xml:space="preserve"> + 3x – 5 = 0 </w:t>
      </w:r>
      <w:r>
        <w:br/>
      </w:r>
      <w:r>
        <w:t>⇔</w:t>
      </w:r>
      <w:r>
        <w:t xml:space="preserve"> x = </w:t>
      </w:r>
      <w:r>
        <w:t>−</w:t>
      </w:r>
      <w:r>
        <w:t>5</w:t>
      </w:r>
      <w:r>
        <w:t>2</w:t>
      </w:r>
      <w:r>
        <w:t>−(5)/(2)</w:t>
      </w:r>
      <w:r>
        <w:t xml:space="preserve"> hoặc x = 1.</w:t>
      </w:r>
      <w:r>
        <w:br/>
      </w:r>
      <w:r>
        <w:t xml:space="preserve">Lần lượt thay các giá trị này vào phương trình đã cho, ta thấy chỉ có x = </w:t>
      </w:r>
      <w:r>
        <w:t>−</w:t>
      </w:r>
      <w:r>
        <w:t>5</w:t>
      </w:r>
      <w:r>
        <w:t>2</w:t>
      </w:r>
      <w:r>
        <w:t>−(5)/(2)</w:t>
      </w:r>
      <w:r>
        <w:t xml:space="preserve"> thỏa mãn. </w:t>
      </w:r>
      <w:r>
        <w:br/>
      </w:r>
      <w:r>
        <w:t xml:space="preserve">Vậy nghiệm của phương trình đã cho là x = </w:t>
      </w:r>
      <w:r>
        <w:t>−</w:t>
      </w:r>
      <w:r>
        <w:t>5</w:t>
      </w:r>
      <w:r>
        <w:t>2</w:t>
      </w:r>
      <w:r>
        <w:t>−(5)/(2)</w:t>
      </w:r>
      <w:r>
        <w:t xml:space="preserve">. </w:t>
      </w:r>
      <w:r>
        <w:br/>
      </w:r>
      <w:r>
        <w:rPr>
          <w:b/>
        </w:rPr>
        <w:t xml:space="preserve">Bài 6.34 trang 29 </w:t>
      </w:r>
      <w:r>
        <w:rPr>
          <w:b/>
        </w:rPr>
        <w:t>Toán 10 Tập 2</w:t>
      </w:r>
      <w:r>
        <w:rPr>
          <w:b/>
        </w:rPr>
        <w:t xml:space="preserve">: </w:t>
      </w:r>
      <w:r>
        <w:t xml:space="preserve">Một công ty bắt đầu sản xuất và bán một loại máy tính xách tay từ năm 2018. Số lượng loại máy tính đó bán được trong hai năm liên tiếp 2018 và 2019 lần lượt là 3,2 nghìn và 4 nghìn chiếc. Theo nghiên cứu dự báo thị trường của công ty, trong khoảng 10 năm kể từ năm 2018, số lượng máy tính loại đó bán được mỗi năm có thể được mô tả bởi một hàm số bậc hai. </w:t>
      </w:r>
      <w:r>
        <w:br/>
      </w:r>
      <w:r>
        <w:t xml:space="preserve">Giả sử t là thời gian (theo đơn vị năm) tính từ năm 2018. Số lượng loại máy tính đó bán được trong năm 2018 và năm 2019 lần lượt được biểu diễn bởi các điểm (0; 3,2) và (1; 4). Giả sử điểm (0; 3,2) là đỉnh đồ thị của hàm số bậc hai này. </w:t>
      </w:r>
      <w:r>
        <w:br/>
      </w:r>
      <w:r>
        <w:t xml:space="preserve">a) Lập công thức của hàm số mô tả số lượng máy tính xách tay bán được qua từng năm. </w:t>
      </w:r>
      <w:r>
        <w:br/>
      </w:r>
      <w:r>
        <w:t xml:space="preserve">b) Tính số lượng máy tính xách tay đó bán được trong năm 2024. </w:t>
      </w:r>
      <w:r>
        <w:br/>
      </w:r>
      <w:r>
        <w:t xml:space="preserve">c) Đến năm bao nhiêu thì số lượng máy tính xách tay đó bán được trong năm sẽ vượt mức 52 nghìn chiếc? </w:t>
      </w:r>
      <w:r>
        <w:br/>
      </w:r>
      <w:r>
        <w:rPr>
          <w:b/>
        </w:rPr>
        <w:t>Lời giải</w:t>
      </w:r>
      <w:r>
        <w:br/>
      </w:r>
      <w:r>
        <w:t>a) Giả sử y = at</w:t>
      </w:r>
      <w:r>
        <w:rPr>
          <w:vertAlign w:val="superscript"/>
        </w:rPr>
        <w:t>2</w:t>
      </w:r>
      <w:r>
        <w:rPr>
          <w:vertAlign w:val="subscript"/>
        </w:rPr>
        <w:t xml:space="preserve"> </w:t>
      </w:r>
      <w:r>
        <w:t xml:space="preserve">+ bt + c, với a, b, c là các số thực, a ≠ 0 là hàm số mô tả số lượng máy tính xách tay bán được. </w:t>
      </w:r>
      <w:r>
        <w:br/>
      </w:r>
      <w:r>
        <w:t xml:space="preserve">Trong đó, t là thời gian (theo đơn vị năm) tính từ năm 2018 nên t </w:t>
      </w:r>
      <w:r>
        <w:t>≥</w:t>
      </w:r>
      <w:r>
        <w:t>≥</w:t>
      </w:r>
      <w:r>
        <w:t xml:space="preserve"> 0 và ta quy ước tại năm 2018 thì t = 0, năm 2019 thì t = 1, tương tự cho các năm sau và y là số lượng máy tính bán ra qua từng năm.</w:t>
      </w:r>
      <w:r>
        <w:br/>
      </w:r>
      <w:r>
        <w:t xml:space="preserve">Số lượng loại máy tính đó bán được trong năm 2018 và năm 2019 lần lượt được biểu diễn bởi các điểm (0; 3,2) và (1; 4). </w:t>
      </w:r>
      <w:r>
        <w:br/>
      </w:r>
      <w:r>
        <w:t>Do đó đồ thị hàm số y = at</w:t>
      </w:r>
      <w:r>
        <w:rPr>
          <w:vertAlign w:val="superscript"/>
        </w:rPr>
        <w:t>2</w:t>
      </w:r>
      <w:r>
        <w:t xml:space="preserve"> + bt + c đi qua các điểm (0; 3,2) và (1; 4) nên ta có: </w:t>
      </w:r>
      <w:r>
        <w:br/>
      </w:r>
      <w:r>
        <w:t>3,2 = a . 0</w:t>
      </w:r>
      <w:r>
        <w:rPr>
          <w:vertAlign w:val="superscript"/>
        </w:rPr>
        <w:t>2</w:t>
      </w:r>
      <w:r>
        <w:t xml:space="preserve"> + b . 0 + c </w:t>
      </w:r>
      <w:r>
        <w:t>⇔</w:t>
      </w:r>
      <w:r>
        <w:t xml:space="preserve"> c = 3,2</w:t>
      </w:r>
      <w:r>
        <w:br/>
      </w:r>
      <w:r>
        <w:t>Và 4 = a . 1</w:t>
      </w:r>
      <w:r>
        <w:rPr>
          <w:vertAlign w:val="superscript"/>
        </w:rPr>
        <w:t>2</w:t>
      </w:r>
      <w:r>
        <w:t xml:space="preserve"> + b . 1 + c </w:t>
      </w:r>
      <w:r>
        <w:t>⇔</w:t>
      </w:r>
      <w:r>
        <w:t xml:space="preserve"> a + b + 3,2 = 4 </w:t>
      </w:r>
      <w:r>
        <w:t>⇔</w:t>
      </w:r>
      <w:r>
        <w:t xml:space="preserve"> a + b = 0,8 </w:t>
      </w:r>
      <w:r>
        <w:t>⇔</w:t>
      </w:r>
      <w:r>
        <w:t xml:space="preserve"> a = 0,8 – b. </w:t>
      </w:r>
      <w:r>
        <w:br/>
      </w:r>
      <w:r>
        <w:t xml:space="preserve">Lại có đồ thị hàm số trên có đỉnh là (0; 3,2) nên </w:t>
      </w:r>
      <w:r>
        <w:t>−</w:t>
      </w:r>
      <w:r>
        <w:t>b</w:t>
      </w:r>
      <w:r>
        <w:t>2</w:t>
      </w:r>
      <w:r>
        <w:t>a</w:t>
      </w:r>
      <w:r>
        <w:t>=</w:t>
      </w:r>
      <w:r>
        <w:t>0</w:t>
      </w:r>
      <w:r>
        <w:t>⇒</w:t>
      </w:r>
      <w:r>
        <w:t>b</w:t>
      </w:r>
      <w:r>
        <w:t>=</w:t>
      </w:r>
      <w:r>
        <w:t>0</w:t>
      </w:r>
      <w:r>
        <w:t>−(b)/(2a)=0⇒b=0</w:t>
      </w:r>
      <w:r>
        <w:t xml:space="preserve"> (do a ≠ 0). </w:t>
      </w:r>
      <w:r>
        <w:br/>
      </w:r>
      <w:r>
        <w:t xml:space="preserve">Do đó, a = 0,8 – 0 = 0,8. </w:t>
      </w:r>
      <w:r>
        <w:br/>
      </w:r>
      <w:r>
        <w:t>Vậy hàm số cần tìm là: y = 0,8t</w:t>
      </w:r>
      <w:r>
        <w:rPr>
          <w:vertAlign w:val="superscript"/>
        </w:rPr>
        <w:t>2</w:t>
      </w:r>
      <w:r>
        <w:t xml:space="preserve"> + 3,2. </w:t>
      </w:r>
      <w:r>
        <w:br/>
      </w:r>
      <w:r>
        <w:t xml:space="preserve">b) Đến năm 2024 thì loại máy tính trên đã bán ra được số năm là: 2024 – 2018 = 6 (năm) nên năm 2024 tương ứng với t = 6. </w:t>
      </w:r>
      <w:r>
        <w:br/>
      </w:r>
      <w:r>
        <w:t>Tại t = 6 thì y = 0,8 . 6</w:t>
      </w:r>
      <w:r>
        <w:rPr>
          <w:vertAlign w:val="superscript"/>
        </w:rPr>
        <w:t>2</w:t>
      </w:r>
      <w:r>
        <w:t xml:space="preserve"> + 3,2 = 32. </w:t>
      </w:r>
      <w:r>
        <w:br/>
      </w:r>
      <w:r>
        <w:t xml:space="preserve">Vậy số lượng máy tính xách tay bán ra được trong năm 2024 là 32 nghìn chiếc. </w:t>
      </w:r>
      <w:r>
        <w:br/>
      </w:r>
      <w:r>
        <w:t>c) Số lượng máy tính xách tay bán ra được trong năm vượt mức 52 nghìn chiếc tức là y &gt; 52 hay 0,8t</w:t>
      </w:r>
      <w:r>
        <w:rPr>
          <w:vertAlign w:val="superscript"/>
        </w:rPr>
        <w:t>2</w:t>
      </w:r>
      <w:r>
        <w:t xml:space="preserve"> + 3,2 &gt; 52 </w:t>
      </w:r>
      <w:r>
        <w:t>⇔</w:t>
      </w:r>
      <w:r>
        <w:t xml:space="preserve"> t</w:t>
      </w:r>
      <w:r>
        <w:rPr>
          <w:vertAlign w:val="superscript"/>
        </w:rPr>
        <w:t xml:space="preserve">2 </w:t>
      </w:r>
      <w:r>
        <w:t xml:space="preserve">&gt; 61 </w:t>
      </w:r>
      <w:r>
        <w:t>⇔</w:t>
      </w:r>
      <w:r>
        <w:t xml:space="preserve"> t &lt; </w:t>
      </w:r>
      <w:r>
        <w:t>−</w:t>
      </w:r>
      <w:r>
        <w:t>√</w:t>
      </w:r>
      <w:r>
        <w:t>61</w:t>
      </w:r>
      <w:r>
        <w:t>−√(61)</w:t>
      </w:r>
      <w:r>
        <w:t xml:space="preserve"> hoặc t &gt;</w:t>
      </w:r>
      <w:r>
        <w:t>√</w:t>
      </w:r>
      <w:r>
        <w:t>61</w:t>
      </w:r>
      <w:r>
        <w:t>√(61)</w:t>
      </w:r>
      <w:r>
        <w:t xml:space="preserve">. </w:t>
      </w:r>
      <w:r>
        <w:br/>
      </w:r>
      <w:r>
        <w:t xml:space="preserve">Do t </w:t>
      </w:r>
      <w:r>
        <w:t>≥</w:t>
      </w:r>
      <w:r>
        <w:t>≥</w:t>
      </w:r>
      <w:r>
        <w:t xml:space="preserve"> 0 nên t &gt; </w:t>
      </w:r>
      <w:r>
        <w:t>√</w:t>
      </w:r>
      <w:r>
        <w:t>61</w:t>
      </w:r>
      <w:r>
        <w:t>√(61)</w:t>
      </w:r>
      <w:r>
        <w:t xml:space="preserve"> ≈ 7,81. </w:t>
      </w:r>
      <w:r>
        <w:br/>
      </w:r>
      <w:r>
        <w:t xml:space="preserve">Mà t là số nguyên nên ta chọn t nhỏ nhất thỏa mãn là t = 8. </w:t>
      </w:r>
      <w:r>
        <w:br/>
      </w:r>
      <w:r>
        <w:t xml:space="preserve">Nên từ năm thứ 8 kể từ khi bắt đầu bán thì số lượng máy tính bán ra được trong năm sẽ vượt mức 52 nghìn chiếc và đó chính là năm 2018 + 8 = 2026. </w:t>
      </w:r>
      <w:r>
        <w:br/>
      </w:r>
      <w:r>
        <w:t>Vậy từ năm 2026 trở đi thì số lượng máy tính xách tay đó bán được trong năm sẽ vượt mức 52 nghìn chiếc.</w:t>
      </w:r>
      <w:r>
        <w:br/>
      </w:r>
      <w:r>
        <w:rPr>
          <w:b/>
        </w:rPr>
        <w:t xml:space="preserve"> Lý thuyết tổng hợp Toán 10 Chương 6</w:t>
      </w:r>
      <w:r>
        <w:br/>
      </w:r>
      <w:r>
        <w:rPr>
          <w:b/>
        </w:rPr>
        <w:t>1. Khái niệm hàm số</w:t>
      </w:r>
      <w:r>
        <w:br/>
      </w:r>
      <w:r>
        <w:t>Nếu với mỗi giá trị của x thuộc tập hợp số D có một và chỉ một giá trị tương ứng của y thuộc tập hợp số thực ℝ thì ta có một hàm số.</w:t>
      </w:r>
      <w:r>
        <w:br/>
      </w:r>
      <w:r>
        <w:t>Ta gọi x là biến số và y là hàm số của x.</w:t>
      </w:r>
      <w:r>
        <w:br/>
      </w:r>
      <w:r>
        <w:t>Tập hợp D gọi là tập xác định của hàm số.</w:t>
      </w:r>
      <w:r>
        <w:br/>
      </w:r>
      <w:r>
        <w:t>Tập tất cả các giá trị y nhận được, gọi là tập giá trị của hàm số.</w:t>
      </w:r>
      <w:r>
        <w:br/>
      </w:r>
      <w:r>
        <w:rPr>
          <w:b/>
        </w:rPr>
        <w:t>Ví dụ :</w:t>
      </w:r>
      <w:r>
        <w:t xml:space="preserve"> Viết hàm số mô tả sự phụ thuộc giữa diện tích S và bán kính r của hình tròn. Tìm tập xác định của hàm số đó.</w:t>
      </w:r>
      <w:r>
        <w:br/>
      </w:r>
      <w:r>
        <w:rPr>
          <w:b/>
        </w:rPr>
        <w:t>Hướng dẫn giải</w:t>
      </w:r>
      <w:r>
        <w:br/>
      </w:r>
      <w:r>
        <w:t>Diện tích S của hình tròn phụ thuộc vào bán kính r theo công thức S = π.r</w:t>
      </w:r>
      <w:r>
        <w:rPr>
          <w:vertAlign w:val="superscript"/>
        </w:rPr>
        <w:t>2</w:t>
      </w:r>
      <w:r>
        <w:t>, trong đó r là biến số, S = S(r) là hàm số của r.</w:t>
      </w:r>
      <w:r>
        <w:br/>
      </w:r>
      <w:r>
        <w:t>Vì r là bán kính của hình tròn nên r &gt; 0.</w:t>
      </w:r>
      <w:r>
        <w:br/>
      </w:r>
      <w:r>
        <w:t>Do đó tập xác định của hàm số S = π.r</w:t>
      </w:r>
      <w:r>
        <w:rPr>
          <w:vertAlign w:val="superscript"/>
        </w:rPr>
        <w:t>2</w:t>
      </w:r>
      <w:r>
        <w:t xml:space="preserve"> là D = (0 ; +∞).</w:t>
      </w:r>
      <w:r>
        <w:br/>
      </w:r>
      <w:r>
        <w:t>Vậy hàm số mô tả sự phụ thuộc giữa diện tích và bán kính của hình tròn là: S = S(r) = π.r</w:t>
      </w:r>
      <w:r>
        <w:rPr>
          <w:vertAlign w:val="superscript"/>
        </w:rPr>
        <w:t>2</w:t>
      </w:r>
      <w:r>
        <w:t xml:space="preserve"> và tập xác định của hàm số đó là: D = (0 ; +∞).</w:t>
      </w:r>
      <w:r>
        <w:br/>
      </w:r>
      <w:r>
        <w:rPr>
          <w:b/>
        </w:rPr>
        <w:t>Chú ý :</w:t>
      </w:r>
      <w:r>
        <w:t xml:space="preserve"> Khi cho hàm số bằng công thức y = f(x) mà không chỉ rõ tập xác định của nó thì ta quy ước tập xác định của hàm số là tập hợp tất cả các số thực x sao cho biểu thức f(x) có nghĩa.</w:t>
      </w:r>
      <w:r>
        <w:br/>
      </w:r>
      <w:r>
        <w:rPr>
          <w:b/>
        </w:rPr>
        <w:t>Ví dụ :</w:t>
      </w:r>
      <w:r>
        <w:br/>
      </w:r>
      <w:r>
        <w:t xml:space="preserve">a) Tìm tập xác định của hàm y = </w:t>
      </w:r>
      <w:r>
        <w:t>√</w:t>
      </w:r>
      <w:r>
        <w:t>x</w:t>
      </w:r>
      <w:r>
        <w:t>+</w:t>
      </w:r>
      <w:r>
        <w:t>3</w:t>
      </w:r>
      <w:r>
        <w:t>√(x+3)</w:t>
      </w:r>
      <w:r>
        <w:br/>
      </w:r>
      <w:r>
        <w:t xml:space="preserve">b) Tìm tập xác định của hàm y = </w:t>
      </w:r>
      <w:r>
        <w:t>2</w:t>
      </w:r>
      <w:r>
        <w:t>x</w:t>
      </w:r>
      <w:r>
        <w:t>+</w:t>
      </w:r>
      <w:r>
        <w:t>4</w:t>
      </w:r>
      <w:r>
        <w:t>−</w:t>
      </w:r>
      <w:r>
        <w:t>x</w:t>
      </w:r>
      <w:r>
        <w:t>−</w:t>
      </w:r>
      <w:r>
        <w:t>1</w:t>
      </w:r>
      <w:r>
        <w:t>(2x+4)/(−x−1)</w:t>
      </w:r>
      <w:r>
        <w:br/>
      </w:r>
      <w:r>
        <w:rPr>
          <w:b/>
        </w:rPr>
        <w:t>Hướng dẫn giải</w:t>
      </w:r>
      <w:r>
        <w:br/>
      </w:r>
      <w:r>
        <w:t xml:space="preserve">a) Biểu thức </w:t>
      </w:r>
      <w:r>
        <w:t>√</w:t>
      </w:r>
      <w:r>
        <w:t>x</w:t>
      </w:r>
      <w:r>
        <w:t>+</w:t>
      </w:r>
      <w:r>
        <w:t>3</w:t>
      </w:r>
      <w:r>
        <w:t>√(x+3)</w:t>
      </w:r>
      <w:r>
        <w:t xml:space="preserve"> có nghĩa khi x + 3 ≥ 0, tức là x ≥ – 3.</w:t>
      </w:r>
      <w:r>
        <w:br/>
      </w:r>
      <w:r>
        <w:t xml:space="preserve">Vậy tập xác định của hàm số y = </w:t>
      </w:r>
      <w:r>
        <w:t>√</w:t>
      </w:r>
      <w:r>
        <w:t>x</w:t>
      </w:r>
      <w:r>
        <w:t>+</w:t>
      </w:r>
      <w:r>
        <w:t>3</w:t>
      </w:r>
      <w:r>
        <w:t>√(x+3)</w:t>
      </w:r>
      <w:r>
        <w:t xml:space="preserve"> là D = [– 3 ; +∞).</w:t>
      </w:r>
      <w:r>
        <w:br/>
      </w:r>
      <w:r>
        <w:t xml:space="preserve">b) Biểu thức </w:t>
      </w:r>
      <w:r>
        <w:t>2</w:t>
      </w:r>
      <w:r>
        <w:t>x</w:t>
      </w:r>
      <w:r>
        <w:t>+</w:t>
      </w:r>
      <w:r>
        <w:t>4</w:t>
      </w:r>
      <w:r>
        <w:t>−</w:t>
      </w:r>
      <w:r>
        <w:t>x</w:t>
      </w:r>
      <w:r>
        <w:t>−</w:t>
      </w:r>
      <w:r>
        <w:t>1</w:t>
      </w:r>
      <w:r>
        <w:t>(2x+4)/(−x−1)</w:t>
      </w:r>
      <w:r>
        <w:t xml:space="preserve"> có nghĩa khi –x – 1 ≠ 0, tức là x ≠ –1.</w:t>
      </w:r>
      <w:r>
        <w:br/>
      </w:r>
      <w:r>
        <w:t xml:space="preserve">Vậy tập xác định của hàm số y = </w:t>
      </w:r>
      <w:r>
        <w:t>2</w:t>
      </w:r>
      <w:r>
        <w:t>x</w:t>
      </w:r>
      <w:r>
        <w:t>+</w:t>
      </w:r>
      <w:r>
        <w:t>4</w:t>
      </w:r>
      <w:r>
        <w:t>−</w:t>
      </w:r>
      <w:r>
        <w:t>x</w:t>
      </w:r>
      <w:r>
        <w:t>−</w:t>
      </w:r>
      <w:r>
        <w:t>1</w:t>
      </w:r>
      <w:r>
        <w:t>(2x+4)/(−x−1)</w:t>
      </w:r>
      <w:r>
        <w:t xml:space="preserve"> là D = ℝ\{–1}.</w:t>
      </w:r>
      <w:r>
        <w:br/>
      </w:r>
      <w:r>
        <w:rPr>
          <w:b/>
        </w:rPr>
        <w:t>Nhận xét :</w:t>
      </w:r>
      <w:r>
        <w:t xml:space="preserve"> Một hàm số có thể cho bằng bảng, bằng biểu đồ, bằng công thức hoặc mô tả bằng lời.</w:t>
      </w:r>
      <w:r>
        <w:br/>
      </w:r>
      <w:r>
        <w:rPr>
          <w:b/>
        </w:rPr>
        <w:t>Ví dụ :</w:t>
      </w:r>
      <w:r>
        <w:br/>
      </w:r>
      <w:r>
        <w:t>a) Hàm số cho bởi công thức như hàm số y = f(x) = 2x + 7 ;</w:t>
      </w:r>
      <w:r>
        <w:br/>
      </w:r>
      <w:r>
        <w:t>b) Nhiệt độ T(</w:t>
      </w:r>
      <w:r>
        <w:rPr>
          <w:vertAlign w:val="superscript"/>
        </w:rPr>
        <w:t>°</w:t>
      </w:r>
      <w:r>
        <w:t>C) tại các thời điểm t (giờ) trong cùng một ngày được cho bởi bảng sau :</w:t>
      </w:r>
      <w:r>
        <w:br/>
      </w:r>
      <w:r>
        <w:drawing>
          <wp:inline xmlns:a="http://schemas.openxmlformats.org/drawingml/2006/main" xmlns:pic="http://schemas.openxmlformats.org/drawingml/2006/picture">
            <wp:extent cx="5210175" cy="942975"/>
            <wp:docPr id="5" name="Picture 5"/>
            <wp:cNvGraphicFramePr>
              <a:graphicFrameLocks noChangeAspect="1"/>
            </wp:cNvGraphicFramePr>
            <a:graphic>
              <a:graphicData uri="http://schemas.openxmlformats.org/drawingml/2006/picture">
                <pic:pic>
                  <pic:nvPicPr>
                    <pic:cNvPr id="0" name="temp_inline_c6c6707e8c544274a77b4f02d1b27985.jpg"/>
                    <pic:cNvPicPr/>
                  </pic:nvPicPr>
                  <pic:blipFill>
                    <a:blip r:embed="rId13"/>
                    <a:stretch>
                      <a:fillRect/>
                    </a:stretch>
                  </pic:blipFill>
                  <pic:spPr>
                    <a:xfrm>
                      <a:off x="0" y="0"/>
                      <a:ext cx="5210175" cy="942975"/>
                    </a:xfrm>
                    <a:prstGeom prst="rect"/>
                  </pic:spPr>
                </pic:pic>
              </a:graphicData>
            </a:graphic>
          </wp:inline>
        </w:drawing>
      </w:r>
      <w:r>
        <w:br/>
      </w:r>
      <w:r>
        <w:t>Nhiệt độ T(</w:t>
      </w:r>
      <w:r>
        <w:rPr>
          <w:vertAlign w:val="superscript"/>
        </w:rPr>
        <w:t>°</w:t>
      </w:r>
      <w:r>
        <w:t>C) phụ thuộc vào sự thay đổi của thời gian t (giờ) và mỗi giờ chỉ tương ứng với đúng một giá trị nhiệt độ nên tương ứng đó xác định một hàm số.</w:t>
      </w:r>
      <w:r>
        <w:br/>
      </w:r>
      <w:r>
        <w:t>Vậy bảng trên biểu thị một hàm số.</w:t>
      </w:r>
      <w:r>
        <w:br/>
      </w:r>
      <w:r>
        <w:t>c) Cho biểu đồ sau:</w:t>
      </w:r>
      <w:r>
        <w:br/>
      </w:r>
      <w:r>
        <w:drawing>
          <wp:inline xmlns:a="http://schemas.openxmlformats.org/drawingml/2006/main" xmlns:pic="http://schemas.openxmlformats.org/drawingml/2006/picture">
            <wp:extent cx="5715000" cy="3448050"/>
            <wp:docPr id="6" name="Picture 6"/>
            <wp:cNvGraphicFramePr>
              <a:graphicFrameLocks noChangeAspect="1"/>
            </wp:cNvGraphicFramePr>
            <a:graphic>
              <a:graphicData uri="http://schemas.openxmlformats.org/drawingml/2006/picture">
                <pic:pic>
                  <pic:nvPicPr>
                    <pic:cNvPr id="0" name="temp_inline_05748b63fd6b441fb957d689aa4da333.jpg"/>
                    <pic:cNvPicPr/>
                  </pic:nvPicPr>
                  <pic:blipFill>
                    <a:blip r:embed="rId14"/>
                    <a:stretch>
                      <a:fillRect/>
                    </a:stretch>
                  </pic:blipFill>
                  <pic:spPr>
                    <a:xfrm>
                      <a:off x="0" y="0"/>
                      <a:ext cx="5715000" cy="3448050"/>
                    </a:xfrm>
                    <a:prstGeom prst="rect"/>
                  </pic:spPr>
                </pic:pic>
              </a:graphicData>
            </a:graphic>
          </wp:inline>
        </w:drawing>
      </w:r>
      <w:r>
        <w:br/>
      </w:r>
      <w:r>
        <w:t>Quan sát biểu đồ trên ta thấy ứng với mỗi ngày chỉ có đúng một giá trị lượng mưa nên tương ứng đó xác định một hàm số.</w:t>
      </w:r>
      <w:r>
        <w:br/>
      </w:r>
      <w:r>
        <w:t>Vậy biểu đồ trên biểu thị một hàm số.</w:t>
      </w:r>
      <w:r>
        <w:br/>
      </w:r>
      <w:r>
        <w:rPr>
          <w:b/>
        </w:rPr>
        <w:t>2. Đồ thị của hàm số</w:t>
      </w:r>
      <w:r>
        <w:br/>
      </w:r>
      <w:r>
        <w:t>Đồ thị của hàm số y = f(x) xác định trên tập D là tập hợp tất cả các điểm M(x ; f(x)) trên mặt phẳng tọa độ với mọi x thuộc D.</w:t>
      </w:r>
      <w:r>
        <w:br/>
      </w:r>
      <w:r>
        <w:rPr>
          <w:b/>
        </w:rPr>
        <w:t>Ví dụ:</w:t>
      </w:r>
      <w:r>
        <w:t xml:space="preserve"> Tìm tập xác định và vẽ đồ thị của hàm số y = 2x trên mặt phẳng tọa độ.</w:t>
      </w:r>
      <w:r>
        <w:br/>
      </w:r>
      <w:r>
        <w:rPr>
          <w:b/>
        </w:rPr>
        <w:t>Hướng dẫn giải</w:t>
      </w:r>
      <w:r>
        <w:br/>
      </w:r>
      <w:r>
        <w:t>Vì 2x xác định với mọi x ∈ℝ nên tập xác định của hàm số y = 2x là D = ℝ.</w:t>
      </w:r>
      <w:r>
        <w:br/>
      </w:r>
      <w:r>
        <w:t>Đồ thị của hàm số y = 2x là một đường thẳng đi qua gốc tọa độ như trong hình sau :</w:t>
      </w:r>
      <w:r>
        <w:br/>
      </w:r>
      <w:r>
        <w:drawing>
          <wp:inline xmlns:a="http://schemas.openxmlformats.org/drawingml/2006/main" xmlns:pic="http://schemas.openxmlformats.org/drawingml/2006/picture">
            <wp:extent cx="4695825" cy="4524375"/>
            <wp:docPr id="7" name="Picture 7"/>
            <wp:cNvGraphicFramePr>
              <a:graphicFrameLocks noChangeAspect="1"/>
            </wp:cNvGraphicFramePr>
            <a:graphic>
              <a:graphicData uri="http://schemas.openxmlformats.org/drawingml/2006/picture">
                <pic:pic>
                  <pic:nvPicPr>
                    <pic:cNvPr id="0" name="temp_inline_5e8e23af0ab544aba1e651817a58fc8a.jpg"/>
                    <pic:cNvPicPr/>
                  </pic:nvPicPr>
                  <pic:blipFill>
                    <a:blip r:embed="rId15"/>
                    <a:stretch>
                      <a:fillRect/>
                    </a:stretch>
                  </pic:blipFill>
                  <pic:spPr>
                    <a:xfrm>
                      <a:off x="0" y="0"/>
                      <a:ext cx="4695825" cy="4524375"/>
                    </a:xfrm>
                    <a:prstGeom prst="rect"/>
                  </pic:spPr>
                </pic:pic>
              </a:graphicData>
            </a:graphic>
          </wp:inline>
        </w:drawing>
      </w:r>
      <w:r>
        <w:br/>
      </w:r>
      <w:r>
        <w:rPr>
          <w:b/>
        </w:rPr>
        <w:t>3. Sự đồng biến, nghịch biến của hàm số</w:t>
      </w:r>
      <w:r>
        <w:br/>
      </w:r>
      <w:r>
        <w:t>- Hàm số y = f(x) được gọi là đồng biến (tăng) trên khoảng (a ; b), nếu</w:t>
      </w:r>
      <w:r>
        <w:br/>
      </w:r>
      <w:r>
        <w:t>∀ x</w:t>
      </w:r>
      <w:r>
        <w:rPr>
          <w:vertAlign w:val="subscript"/>
        </w:rPr>
        <w:t>1</w:t>
      </w:r>
      <w:r>
        <w:t>, x</w:t>
      </w:r>
      <w:r>
        <w:rPr>
          <w:vertAlign w:val="subscript"/>
        </w:rPr>
        <w:t>2</w:t>
      </w:r>
      <w:r>
        <w:t xml:space="preserve"> ∈ (a ; b), x</w:t>
      </w:r>
      <w:r>
        <w:rPr>
          <w:vertAlign w:val="subscript"/>
        </w:rPr>
        <w:t>1</w:t>
      </w:r>
      <w:r>
        <w:t xml:space="preserve"> &lt; x</w:t>
      </w:r>
      <w:r>
        <w:rPr>
          <w:vertAlign w:val="subscript"/>
        </w:rPr>
        <w:t>2</w:t>
      </w:r>
      <w:r>
        <w:t xml:space="preserve"> ⇒ f(x</w:t>
      </w:r>
      <w:r>
        <w:rPr>
          <w:vertAlign w:val="subscript"/>
        </w:rPr>
        <w:t>1</w:t>
      </w:r>
      <w:r>
        <w:t>) &lt; f(x</w:t>
      </w:r>
      <w:r>
        <w:rPr>
          <w:vertAlign w:val="subscript"/>
        </w:rPr>
        <w:t>2</w:t>
      </w:r>
      <w:r>
        <w:t>).</w:t>
      </w:r>
      <w:r>
        <w:br/>
      </w:r>
      <w:r>
        <w:t>- Hàm số y = f(x) được gọi là nghịch biến (giảm) trên khoảng (a ; b), nếu</w:t>
      </w:r>
      <w:r>
        <w:br/>
      </w:r>
      <w:r>
        <w:t>∀ x</w:t>
      </w:r>
      <w:r>
        <w:rPr>
          <w:vertAlign w:val="subscript"/>
        </w:rPr>
        <w:t>1</w:t>
      </w:r>
      <w:r>
        <w:t>, x</w:t>
      </w:r>
      <w:r>
        <w:rPr>
          <w:vertAlign w:val="subscript"/>
        </w:rPr>
        <w:t>2</w:t>
      </w:r>
      <w:r>
        <w:t xml:space="preserve"> ∈ (a ; b), x</w:t>
      </w:r>
      <w:r>
        <w:rPr>
          <w:vertAlign w:val="subscript"/>
        </w:rPr>
        <w:t>1</w:t>
      </w:r>
      <w:r>
        <w:t xml:space="preserve"> &lt; x</w:t>
      </w:r>
      <w:r>
        <w:rPr>
          <w:vertAlign w:val="subscript"/>
        </w:rPr>
        <w:t>2</w:t>
      </w:r>
      <w:r>
        <w:t xml:space="preserve"> ⇒ f(x</w:t>
      </w:r>
      <w:r>
        <w:rPr>
          <w:vertAlign w:val="subscript"/>
        </w:rPr>
        <w:t>1</w:t>
      </w:r>
      <w:r>
        <w:t>) &gt; f(x</w:t>
      </w:r>
      <w:r>
        <w:rPr>
          <w:vertAlign w:val="subscript"/>
        </w:rPr>
        <w:t>2</w:t>
      </w:r>
      <w:r>
        <w:t>).</w:t>
      </w:r>
      <w:r>
        <w:br/>
      </w:r>
      <w:r>
        <w:rPr>
          <w:b/>
        </w:rPr>
        <w:t>Chú ý:</w:t>
      </w:r>
      <w:r>
        <w:br/>
      </w:r>
      <w:r>
        <w:t>- Đồ thị của một hàm số đồng biến trên khoảng (a; b) là đường “đi lên” từ trái sang phải;</w:t>
      </w:r>
      <w:r>
        <w:br/>
      </w:r>
      <w:r>
        <w:t>- Đồ thị của một hàm số nghịch biến trên khoảng (a; b) là đường “đi xuống” từ trái sang phải.</w:t>
      </w:r>
      <w:r>
        <w:br/>
      </w:r>
      <w:r>
        <w:rPr>
          <w:b/>
        </w:rPr>
        <w:t xml:space="preserve">Ví dụ: </w:t>
      </w:r>
      <w:r>
        <w:t>Cho hàm số y = –x</w:t>
      </w:r>
      <w:r>
        <w:rPr>
          <w:vertAlign w:val="superscript"/>
        </w:rPr>
        <w:t>2</w:t>
      </w:r>
      <w:r>
        <w:t xml:space="preserve"> có đồ thị hàm số như hình sau:</w:t>
      </w:r>
      <w:r>
        <w:br/>
      </w:r>
      <w:r>
        <w:drawing>
          <wp:inline xmlns:a="http://schemas.openxmlformats.org/drawingml/2006/main" xmlns:pic="http://schemas.openxmlformats.org/drawingml/2006/picture">
            <wp:extent cx="3829050" cy="3800475"/>
            <wp:docPr id="8" name="Picture 8"/>
            <wp:cNvGraphicFramePr>
              <a:graphicFrameLocks noChangeAspect="1"/>
            </wp:cNvGraphicFramePr>
            <a:graphic>
              <a:graphicData uri="http://schemas.openxmlformats.org/drawingml/2006/picture">
                <pic:pic>
                  <pic:nvPicPr>
                    <pic:cNvPr id="0" name="temp_inline_e8c872b8edc3465bb91ce4cf01203a6d.jpg"/>
                    <pic:cNvPicPr/>
                  </pic:nvPicPr>
                  <pic:blipFill>
                    <a:blip r:embed="rId16"/>
                    <a:stretch>
                      <a:fillRect/>
                    </a:stretch>
                  </pic:blipFill>
                  <pic:spPr>
                    <a:xfrm>
                      <a:off x="0" y="0"/>
                      <a:ext cx="3829050" cy="3800475"/>
                    </a:xfrm>
                    <a:prstGeom prst="rect"/>
                  </pic:spPr>
                </pic:pic>
              </a:graphicData>
            </a:graphic>
          </wp:inline>
        </w:drawing>
      </w:r>
      <w:r>
        <w:br/>
      </w:r>
      <w:r>
        <w:t>Hàm số y = –x</w:t>
      </w:r>
      <w:r>
        <w:rPr>
          <w:vertAlign w:val="superscript"/>
        </w:rPr>
        <w:t>2</w:t>
      </w:r>
      <w:r>
        <w:t xml:space="preserve"> đồng biến hay nghịch biến trên mỗi khoảng (–∞; 0) và (0; +∞).</w:t>
      </w:r>
      <w:r>
        <w:br/>
      </w:r>
      <w:r>
        <w:rPr>
          <w:b/>
        </w:rPr>
        <w:t>Hướng dẫn giải</w:t>
      </w:r>
      <w:r>
        <w:br/>
      </w:r>
      <w:r>
        <w:t>Quan sát đồ thị hàm số y = –x</w:t>
      </w:r>
      <w:r>
        <w:rPr>
          <w:vertAlign w:val="superscript"/>
        </w:rPr>
        <w:t>2</w:t>
      </w:r>
      <w:r>
        <w:t xml:space="preserve"> ta thấy trên khoảng (–∞; 0), đồ thị đi lên từ trái sang phải. Do đó hàm số đồng biến trên khoảng (–∞; 0).</w:t>
      </w:r>
      <w:r>
        <w:br/>
      </w:r>
      <w:r>
        <w:t>Ta thấy trên khoảng (0; +∞), đồ thị đi xuống từ trái sang phải. Do đó hàm số nghịch biến trên khoảng (0; +∞).</w:t>
      </w:r>
      <w:r>
        <w:br/>
      </w:r>
      <w:r>
        <w:t>Vậy hàm số y = –x</w:t>
      </w:r>
      <w:r>
        <w:rPr>
          <w:vertAlign w:val="superscript"/>
        </w:rPr>
        <w:t>2</w:t>
      </w:r>
      <w:r>
        <w:t xml:space="preserve"> đồng biến trên khoảng (–∞; 0) và nghịch biến trên khoảng (0; +∞).</w:t>
      </w:r>
      <w:r>
        <w:br/>
      </w:r>
      <w:r>
        <w:rPr>
          <w:b/>
        </w:rPr>
        <w:t>4. Khái niệm hàm số bậc hai</w:t>
      </w:r>
      <w:r>
        <w:br/>
      </w:r>
      <w:r>
        <w:t>Hàm số bậc hai là hàm số cho bởi công thức y = ax</w:t>
      </w:r>
      <w:r>
        <w:rPr>
          <w:vertAlign w:val="superscript"/>
        </w:rPr>
        <w:t>2</w:t>
      </w:r>
      <w:r>
        <w:t xml:space="preserve"> + bx + c, trong đó x là biến số, a, b, c là các hằng số và a ≠ 0.</w:t>
      </w:r>
      <w:r>
        <w:br/>
      </w:r>
      <w:r>
        <w:t>Tập xác định của hàm số bậc hai là ℝ.</w:t>
      </w:r>
      <w:r>
        <w:br/>
      </w:r>
      <w:r>
        <w:rPr>
          <w:b/>
        </w:rPr>
        <w:t>Nhận xét :</w:t>
      </w:r>
      <w:r>
        <w:t xml:space="preserve"> Hàm số y = ax</w:t>
      </w:r>
      <w:r>
        <w:rPr>
          <w:vertAlign w:val="superscript"/>
        </w:rPr>
        <w:t>2</w:t>
      </w:r>
      <w:r>
        <w:t xml:space="preserve"> (a ≠ 0) đã học ở lớp 9 là một trường hợp đặc biệt của hàm số bậc hai với b = c = 0.</w:t>
      </w:r>
      <w:r>
        <w:br/>
      </w:r>
      <w:r>
        <w:rPr>
          <w:b/>
        </w:rPr>
        <w:t>Ví dụ:</w:t>
      </w:r>
      <w:r>
        <w:br/>
      </w:r>
      <w:r>
        <w:t>a) Hàm số y = 2x</w:t>
      </w:r>
      <w:r>
        <w:rPr>
          <w:vertAlign w:val="superscript"/>
        </w:rPr>
        <w:t xml:space="preserve">2 </w:t>
      </w:r>
      <w:r>
        <w:t>+ x – 1 là hàm số bậc hai với a = 2, b = 1, c = –1.</w:t>
      </w:r>
      <w:r>
        <w:br/>
      </w:r>
      <w:r>
        <w:t>b) Hàm số y = – x</w:t>
      </w:r>
      <w:r>
        <w:rPr>
          <w:vertAlign w:val="superscript"/>
        </w:rPr>
        <w:t>2</w:t>
      </w:r>
      <w:r>
        <w:t xml:space="preserve"> cũng là hàm số bậc hai với a = –1 và b = c = 0.</w:t>
      </w:r>
      <w:r>
        <w:br/>
      </w:r>
      <w:r>
        <w:rPr>
          <w:b/>
        </w:rPr>
        <w:t>5. Đồ thị của hàm số bậc hai</w:t>
      </w:r>
      <w:r>
        <w:br/>
      </w:r>
      <w:r>
        <w:t>- Đồ thị của hàm số bậc hai là một parabol.</w:t>
      </w:r>
      <w:r>
        <w:br/>
      </w:r>
      <w:r>
        <w:t>- Đồ thị hàm số y = ax</w:t>
      </w:r>
      <w:r>
        <w:rPr>
          <w:vertAlign w:val="superscript"/>
        </w:rPr>
        <w:t xml:space="preserve">2 </w:t>
      </w:r>
      <w:r>
        <w:t xml:space="preserve">+ bx + c (a ≠ 0) là một đường parabol có đỉnh là điểm </w:t>
      </w:r>
      <w:r>
        <w:t>I</w:t>
      </w:r>
      <w:r>
        <w:t>(</w:t>
      </w:r>
      <w:r>
        <w:t>−</w:t>
      </w:r>
      <w:r>
        <w:t>b</w:t>
      </w:r>
      <w:r>
        <w:t>2</w:t>
      </w:r>
      <w:r>
        <w:t>a</w:t>
      </w:r>
      <w:r>
        <w:t>;</w:t>
      </w:r>
      <w:r>
        <w:t>−</w:t>
      </w:r>
      <w:r>
        <w:t>Δ</w:t>
      </w:r>
      <w:r>
        <w:t>4</w:t>
      </w:r>
      <w:r>
        <w:t>a</w:t>
      </w:r>
      <w:r>
        <w:t>)</w:t>
      </w:r>
      <w:r>
        <w:t>I−(b)/(2a);−(Δ)/(4a)</w:t>
      </w:r>
      <w:r>
        <w:t xml:space="preserve">, có trục đối xứng là đường thẳng </w:t>
      </w:r>
      <w:r>
        <w:t>x</w:t>
      </w:r>
      <w:r>
        <w:t>=</w:t>
      </w:r>
      <w:r>
        <w:t>−</w:t>
      </w:r>
      <w:r>
        <w:t>b</w:t>
      </w:r>
      <w:r>
        <w:t>2</w:t>
      </w:r>
      <w:r>
        <w:t>a</w:t>
      </w:r>
      <w:r>
        <w:t>x=−(b)/(2a)</w:t>
      </w:r>
      <w:r>
        <w:t>. Parabol này quay bề lõm lên trên nếu a &gt; 0, xuống dưới nếu a &lt; 0.</w:t>
      </w:r>
      <w:r>
        <w:br/>
      </w:r>
      <w:r>
        <w:t>- Để vẽ đường parabol y = ax</w:t>
      </w:r>
      <w:r>
        <w:rPr>
          <w:vertAlign w:val="superscript"/>
        </w:rPr>
        <w:t xml:space="preserve">2 </w:t>
      </w:r>
      <w:r>
        <w:t>+ bx + c ta tiến hành theo các bước sau :</w:t>
      </w:r>
      <w:r>
        <w:br/>
      </w:r>
      <w:r>
        <w:t xml:space="preserve">1. Xác định tọa độ đỉnh </w:t>
      </w:r>
      <w:r>
        <w:t>I</w:t>
      </w:r>
      <w:r>
        <w:t>(</w:t>
      </w:r>
      <w:r>
        <w:t>−</w:t>
      </w:r>
      <w:r>
        <w:t>b</w:t>
      </w:r>
      <w:r>
        <w:t>2</w:t>
      </w:r>
      <w:r>
        <w:t>a</w:t>
      </w:r>
      <w:r>
        <w:t>;</w:t>
      </w:r>
      <w:r>
        <w:t>−</w:t>
      </w:r>
      <w:r>
        <w:t>Δ</w:t>
      </w:r>
      <w:r>
        <w:t>4</w:t>
      </w:r>
      <w:r>
        <w:t>a</w:t>
      </w:r>
      <w:r>
        <w:t>)</w:t>
      </w:r>
      <w:r>
        <w:t>I−(b)/(2a);−(Δ)/(4a)</w:t>
      </w:r>
      <w:r>
        <w:t xml:space="preserve"> ;</w:t>
      </w:r>
      <w:r>
        <w:br/>
      </w:r>
      <w:r>
        <w:t xml:space="preserve">2. Vẽ trục đối xứng </w:t>
      </w:r>
      <w:r>
        <w:t>x</w:t>
      </w:r>
      <w:r>
        <w:t>=</w:t>
      </w:r>
      <w:r>
        <w:t>−</w:t>
      </w:r>
      <w:r>
        <w:t>b</w:t>
      </w:r>
      <w:r>
        <w:t>2</w:t>
      </w:r>
      <w:r>
        <w:t>a</w:t>
      </w:r>
      <w:r>
        <w:t>x=−(b)/(2a)</w:t>
      </w:r>
      <w:r>
        <w:t>;</w:t>
      </w:r>
      <w:r>
        <w:br/>
      </w:r>
      <w:r>
        <w:t>3. Xác định tọa độ các giao điểm của parabol với trục tung, trục hoành (nếu có) và một vài điểm đặc biệt trên parabol ;</w:t>
      </w:r>
      <w:r>
        <w:br/>
      </w:r>
      <w:r>
        <w:t>4. Vẽ parabol.</w:t>
      </w:r>
      <w:r>
        <w:br/>
      </w:r>
      <w:r>
        <w:rPr>
          <w:b/>
        </w:rPr>
        <w:t>Nhận xét :</w:t>
      </w:r>
      <w:r>
        <w:t xml:space="preserve"> Từ đồ thị hàm số y = ax</w:t>
      </w:r>
      <w:r>
        <w:rPr>
          <w:vertAlign w:val="superscript"/>
        </w:rPr>
        <w:t xml:space="preserve">2 </w:t>
      </w:r>
      <w:r>
        <w:t>+ bx + c (a ≠ 0), ta suy ra tính chất của hàm số y = ax</w:t>
      </w:r>
      <w:r>
        <w:rPr>
          <w:vertAlign w:val="superscript"/>
        </w:rPr>
        <w:t xml:space="preserve">2 </w:t>
      </w:r>
      <w:r>
        <w:t>+ bx + c (a ≠ 0):</w:t>
      </w:r>
      <w:r>
        <w:br/>
      </w:r>
      <w:r>
        <w:br/>
      </w:r>
      <w:r>
        <w:br/>
      </w:r>
      <w:r>
        <w:br/>
      </w:r>
      <w:r>
        <w:br/>
      </w:r>
      <w:r>
        <w:t>Với a &gt; 0</w:t>
      </w:r>
      <w:r>
        <w:br/>
      </w:r>
      <w:r>
        <w:br/>
      </w:r>
      <w:r>
        <w:br/>
      </w:r>
      <w:r>
        <w:t>Với a &lt; 0</w:t>
      </w:r>
      <w:r>
        <w:br/>
      </w:r>
      <w:r>
        <w:br/>
      </w:r>
      <w:r>
        <w:br/>
      </w:r>
      <w:r>
        <w:br/>
      </w:r>
      <w:r>
        <w:br/>
      </w:r>
      <w:r>
        <w:t xml:space="preserve">Hàm số nghịch biến trên khoảng </w:t>
      </w:r>
      <w:r>
        <w:t>(</w:t>
      </w:r>
      <w:r>
        <w:t>−</w:t>
      </w:r>
      <w:r>
        <w:t>∞</w:t>
      </w:r>
      <w:r>
        <w:t>;</w:t>
      </w:r>
      <w:r>
        <w:t>−</w:t>
      </w:r>
      <w:r>
        <w:t>b</w:t>
      </w:r>
      <w:r>
        <w:t>2</w:t>
      </w:r>
      <w:r>
        <w:t>a</w:t>
      </w:r>
      <w:r>
        <w:t>)</w:t>
      </w:r>
      <w:r>
        <w:t>−∞;−(b)/(2a)</w:t>
      </w:r>
      <w:r>
        <w:t xml:space="preserve"> ;</w:t>
      </w:r>
      <w:r>
        <w:br/>
      </w:r>
      <w:r>
        <w:t xml:space="preserve">Hàm số đồng biến trên khoảng </w:t>
      </w:r>
      <w:r>
        <w:t>(</w:t>
      </w:r>
      <w:r>
        <w:t>−</w:t>
      </w:r>
      <w:r>
        <w:t>b</w:t>
      </w:r>
      <w:r>
        <w:t>2</w:t>
      </w:r>
      <w:r>
        <w:t>a</w:t>
      </w:r>
      <w:r>
        <w:t>;</w:t>
      </w:r>
      <w:r>
        <w:t>+</w:t>
      </w:r>
      <w:r>
        <w:t>∞</w:t>
      </w:r>
      <w:r>
        <w:t>)</w:t>
      </w:r>
      <w:r>
        <w:t>−(b)/(2a);+∞</w:t>
      </w:r>
      <w:r>
        <w:t xml:space="preserve"> ;</w:t>
      </w:r>
      <w:r>
        <w:br/>
      </w:r>
      <w:r>
        <w:t>−</w:t>
      </w:r>
      <w:r>
        <w:t>Δ</w:t>
      </w:r>
      <w:r>
        <w:t>4</w:t>
      </w:r>
      <w:r>
        <w:t>a</w:t>
      </w:r>
      <w:r>
        <w:t>−(Δ)/(4a)</w:t>
      </w:r>
      <w:r>
        <w:t xml:space="preserve"> là giá trị nhỏ nhất của hàm số.</w:t>
      </w:r>
      <w:r>
        <w:br/>
      </w:r>
      <w:r>
        <w:br/>
      </w:r>
      <w:r>
        <w:br/>
      </w:r>
      <w:r>
        <w:t xml:space="preserve">Hàm số đồng biến trên khoảng </w:t>
      </w:r>
      <w:r>
        <w:t>(</w:t>
      </w:r>
      <w:r>
        <w:t>−</w:t>
      </w:r>
      <w:r>
        <w:t>∞</w:t>
      </w:r>
      <w:r>
        <w:t>;</w:t>
      </w:r>
      <w:r>
        <w:t>−</w:t>
      </w:r>
      <w:r>
        <w:t>b</w:t>
      </w:r>
      <w:r>
        <w:t>2</w:t>
      </w:r>
      <w:r>
        <w:t>a</w:t>
      </w:r>
      <w:r>
        <w:t>)</w:t>
      </w:r>
      <w:r>
        <w:t>−∞;−(b)/(2a)</w:t>
      </w:r>
      <w:r>
        <w:t>;</w:t>
      </w:r>
      <w:r>
        <w:br/>
      </w:r>
      <w:r>
        <w:t xml:space="preserve">Hàm số nghịch biến trên khoảng </w:t>
      </w:r>
      <w:r>
        <w:t>(</w:t>
      </w:r>
      <w:r>
        <w:t>−</w:t>
      </w:r>
      <w:r>
        <w:t>b</w:t>
      </w:r>
      <w:r>
        <w:t>2</w:t>
      </w:r>
      <w:r>
        <w:t>a</w:t>
      </w:r>
      <w:r>
        <w:t>;</w:t>
      </w:r>
      <w:r>
        <w:t>+</w:t>
      </w:r>
      <w:r>
        <w:t>∞</w:t>
      </w:r>
      <w:r>
        <w:t>)</w:t>
      </w:r>
      <w:r>
        <w:t>−(b)/(2a);+∞</w:t>
      </w:r>
      <w:r>
        <w:t xml:space="preserve"> ;</w:t>
      </w:r>
      <w:r>
        <w:br/>
      </w:r>
      <w:r>
        <w:t>−</w:t>
      </w:r>
      <w:r>
        <w:t>Δ</w:t>
      </w:r>
      <w:r>
        <w:t>4</w:t>
      </w:r>
      <w:r>
        <w:t>a</w:t>
      </w:r>
      <w:r>
        <w:t>−(Δ)/(4a)</w:t>
      </w:r>
      <w:r>
        <w:t xml:space="preserve"> là giá trị lớn nhất của hàm số.</w:t>
      </w:r>
      <w:r>
        <w:br/>
      </w:r>
      <w:r>
        <w:br/>
      </w:r>
      <w:r>
        <w:br/>
      </w:r>
      <w:r>
        <w:br/>
      </w:r>
      <w:r>
        <w:br/>
      </w:r>
      <w:r>
        <w:rPr>
          <w:b/>
        </w:rPr>
        <w:t xml:space="preserve">Ví dụ : </w:t>
      </w:r>
      <w:r>
        <w:t>Hãy vẽ parabol y = x</w:t>
      </w:r>
      <w:r>
        <w:rPr>
          <w:vertAlign w:val="superscript"/>
        </w:rPr>
        <w:t>2</w:t>
      </w:r>
      <w:r>
        <w:t xml:space="preserve"> – 2x + 2 và chỉ ra khoảng đồng biến, nghịch biến và giá trị nhỏ nhất của hàm số đó.</w:t>
      </w:r>
      <w:r>
        <w:br/>
      </w:r>
      <w:r>
        <w:rPr>
          <w:b/>
        </w:rPr>
        <w:t>Hướng dẫn giải</w:t>
      </w:r>
      <w:r>
        <w:br/>
      </w:r>
      <w:r>
        <w:t>Hàm số y = x</w:t>
      </w:r>
      <w:r>
        <w:rPr>
          <w:vertAlign w:val="superscript"/>
        </w:rPr>
        <w:t>2</w:t>
      </w:r>
      <w:r>
        <w:t xml:space="preserve"> – 2x + 2 có hệ số a = 1; b = – 2 ; c = 2.</w:t>
      </w:r>
      <w:r>
        <w:br/>
      </w:r>
      <w:r>
        <w:t>Ta có : ∆ = (– 2)</w:t>
      </w:r>
      <w:r>
        <w:rPr>
          <w:vertAlign w:val="superscript"/>
        </w:rPr>
        <w:t>2</w:t>
      </w:r>
      <w:r>
        <w:t xml:space="preserve"> – 4.1.2 = –4.</w:t>
      </w:r>
      <w:r>
        <w:br/>
      </w:r>
      <w:r>
        <w:t>Vì a = 1 &gt; 0 nên parabol quay bề lõm lên trên.</w:t>
      </w:r>
      <w:r>
        <w:br/>
      </w:r>
      <w:r>
        <w:t xml:space="preserve">Khi đó đỉnh </w:t>
      </w:r>
      <w:r>
        <w:t>I</w:t>
      </w:r>
      <w:r>
        <w:t>=</w:t>
      </w:r>
      <w:r>
        <w:t>(</w:t>
      </w:r>
      <w:r>
        <w:t>−</w:t>
      </w:r>
      <w:r>
        <w:t>−</w:t>
      </w:r>
      <w:r>
        <w:t>2</w:t>
      </w:r>
      <w:r>
        <w:t>2.1</w:t>
      </w:r>
      <w:r>
        <w:t>;</w:t>
      </w:r>
      <w:r>
        <w:t>−</w:t>
      </w:r>
      <w:r>
        <w:t>−</w:t>
      </w:r>
      <w:r>
        <w:t>4</w:t>
      </w:r>
      <w:r>
        <w:t>4.1</w:t>
      </w:r>
      <w:r>
        <w:t>)</w:t>
      </w:r>
      <w:r>
        <w:t>I=−(−2)/(2.1);−(−4)/(4.1)</w:t>
      </w:r>
      <w:r>
        <w:t xml:space="preserve"> = (1 ; 1); trục đối xứng </w:t>
      </w:r>
      <w:r>
        <w:t>x</w:t>
      </w:r>
      <w:r>
        <w:t>=</w:t>
      </w:r>
      <w:r>
        <w:t>−</w:t>
      </w:r>
      <w:r>
        <w:t>b</w:t>
      </w:r>
      <w:r>
        <w:t>2</w:t>
      </w:r>
      <w:r>
        <w:t>a</w:t>
      </w:r>
      <w:r>
        <w:t>=</w:t>
      </w:r>
      <w:r>
        <w:t>−</w:t>
      </w:r>
      <w:r>
        <w:t>−</w:t>
      </w:r>
      <w:r>
        <w:t>2</w:t>
      </w:r>
      <w:r>
        <w:t>2.1</w:t>
      </w:r>
      <w:r>
        <w:t>=</w:t>
      </w:r>
      <w:r>
        <w:t>1</w:t>
      </w:r>
      <w:r>
        <w:t>x=−(b)/(2a)=−(−2)/(2.1)=1</w:t>
      </w:r>
      <w:r>
        <w:t>.</w:t>
      </w:r>
      <w:r>
        <w:br/>
      </w:r>
      <w:r>
        <w:t>Giao của đồ thị với trục Oy là A(0 ; 2).</w:t>
      </w:r>
      <w:r>
        <w:br/>
      </w:r>
      <w:r>
        <w:t>Vì ∆ = – 4 &lt; 0 nên phương trình x</w:t>
      </w:r>
      <w:r>
        <w:rPr>
          <w:vertAlign w:val="superscript"/>
        </w:rPr>
        <w:t>2</w:t>
      </w:r>
      <w:r>
        <w:t xml:space="preserve"> – 2x + 2 = 0 vô nghiệm, do đó đồ thị không giao với trục Ox.</w:t>
      </w:r>
      <w:r>
        <w:br/>
      </w:r>
      <w:r>
        <w:t>Ta lấy điểm B(2; 2) đối xứng với A(0; 2) qua đường thẳng x = 1.</w:t>
      </w:r>
      <w:r>
        <w:br/>
      </w:r>
      <w:r>
        <w:t>Ta có parabol y = x</w:t>
      </w:r>
      <w:r>
        <w:rPr>
          <w:vertAlign w:val="superscript"/>
        </w:rPr>
        <w:t>2</w:t>
      </w:r>
      <w:r>
        <w:t xml:space="preserve"> – 2x + 2 như hình vẽ sau :</w:t>
      </w:r>
      <w:r>
        <w:br/>
      </w:r>
      <w:r>
        <w:drawing>
          <wp:inline xmlns:a="http://schemas.openxmlformats.org/drawingml/2006/main" xmlns:pic="http://schemas.openxmlformats.org/drawingml/2006/picture">
            <wp:extent cx="4695825" cy="3810000"/>
            <wp:docPr id="9" name="Picture 9"/>
            <wp:cNvGraphicFramePr>
              <a:graphicFrameLocks noChangeAspect="1"/>
            </wp:cNvGraphicFramePr>
            <a:graphic>
              <a:graphicData uri="http://schemas.openxmlformats.org/drawingml/2006/picture">
                <pic:pic>
                  <pic:nvPicPr>
                    <pic:cNvPr id="0" name="temp_inline_33eb815f46d34ceaaa21dd6b2b4b32d5.jpg"/>
                    <pic:cNvPicPr/>
                  </pic:nvPicPr>
                  <pic:blipFill>
                    <a:blip r:embed="rId17"/>
                    <a:stretch>
                      <a:fillRect/>
                    </a:stretch>
                  </pic:blipFill>
                  <pic:spPr>
                    <a:xfrm>
                      <a:off x="0" y="0"/>
                      <a:ext cx="4695825" cy="3810000"/>
                    </a:xfrm>
                    <a:prstGeom prst="rect"/>
                  </pic:spPr>
                </pic:pic>
              </a:graphicData>
            </a:graphic>
          </wp:inline>
        </w:drawing>
      </w:r>
      <w:r>
        <w:br/>
      </w:r>
      <w:r>
        <w:t>b) Vì a = 1 &gt; 0 nên ta có :</w:t>
      </w:r>
      <w:r>
        <w:br/>
      </w:r>
      <w:r>
        <w:t>Hàm số y = x</w:t>
      </w:r>
      <w:r>
        <w:rPr>
          <w:vertAlign w:val="superscript"/>
        </w:rPr>
        <w:t>2</w:t>
      </w:r>
      <w:r>
        <w:t xml:space="preserve"> – 2x + 2 nghịch biến trên khoảng (–∞; 1);</w:t>
      </w:r>
      <w:r>
        <w:br/>
      </w:r>
      <w:r>
        <w:t>Hàm số y = x</w:t>
      </w:r>
      <w:r>
        <w:rPr>
          <w:vertAlign w:val="superscript"/>
        </w:rPr>
        <w:t>2</w:t>
      </w:r>
      <w:r>
        <w:t xml:space="preserve"> – 2x + 2 đồng biến trên khoảng (1; +∞);</w:t>
      </w:r>
      <w:r>
        <w:br/>
      </w:r>
      <w:r>
        <w:t>Giá trị nhỏ nhất của hàm số là y = 1, khi x = 1.</w:t>
      </w:r>
      <w:r>
        <w:br/>
      </w:r>
      <w:r>
        <w:rPr>
          <w:b/>
        </w:rPr>
        <w:t>6. Dấu của tam thức bậc hai</w:t>
      </w:r>
      <w:r>
        <w:br/>
      </w:r>
      <w:r>
        <w:t>Tam thức bậc hai (đối với x) là biểu thức có dạng ax</w:t>
      </w:r>
      <w:r>
        <w:rPr>
          <w:vertAlign w:val="superscript"/>
        </w:rPr>
        <w:t>2</w:t>
      </w:r>
      <w:r>
        <w:t xml:space="preserve"> + bx + c, trong đó a, b, c là những số thực cho trước (với a ≠ 0), được gọi là các hệ số của tam thức bậc hai.</w:t>
      </w:r>
      <w:r>
        <w:br/>
      </w:r>
      <w:r>
        <w:rPr>
          <w:b/>
        </w:rPr>
        <w:t>Chú ý :</w:t>
      </w:r>
      <w:r>
        <w:t xml:space="preserve"> Nghiệm của phương trình bậc hai ax</w:t>
      </w:r>
      <w:r>
        <w:rPr>
          <w:vertAlign w:val="superscript"/>
        </w:rPr>
        <w:t>2</w:t>
      </w:r>
      <w:r>
        <w:t xml:space="preserve"> + bx + c = 0 cũng là nghiệm của tam thức bậc hai ax</w:t>
      </w:r>
      <w:r>
        <w:rPr>
          <w:vertAlign w:val="superscript"/>
        </w:rPr>
        <w:t>2</w:t>
      </w:r>
      <w:r>
        <w:t xml:space="preserve"> + bx + c.</w:t>
      </w:r>
      <w:r>
        <w:br/>
      </w:r>
      <w:r>
        <w:rPr>
          <w:b/>
        </w:rPr>
        <w:t xml:space="preserve">Ví dụ </w:t>
      </w:r>
      <w:r>
        <w:t>: Trong các biểu thức sau, biểu thức nào là tam thức bậc hai và tìm nghiệm của tam thức bậc hai đó.</w:t>
      </w:r>
      <w:r>
        <w:br/>
      </w:r>
      <w:r>
        <w:t>a) A = x</w:t>
      </w:r>
      <w:r>
        <w:rPr>
          <w:vertAlign w:val="superscript"/>
        </w:rPr>
        <w:t>2</w:t>
      </w:r>
      <w:r>
        <w:t xml:space="preserve"> + 6x + 10;</w:t>
      </w:r>
      <w:r>
        <w:br/>
      </w:r>
      <w:r>
        <w:t>b) B = 2x</w:t>
      </w:r>
      <w:r>
        <w:rPr>
          <w:vertAlign w:val="superscript"/>
        </w:rPr>
        <w:t>3</w:t>
      </w:r>
      <w:r>
        <w:t xml:space="preserve"> + x;</w:t>
      </w:r>
      <w:r>
        <w:br/>
      </w:r>
      <w:r>
        <w:t xml:space="preserve">c) C = </w:t>
      </w:r>
      <w:r>
        <w:t>√</w:t>
      </w:r>
      <w:r>
        <w:t>x</w:t>
      </w:r>
      <w:r>
        <w:t>√(x)</w:t>
      </w:r>
      <w:r>
        <w:t xml:space="preserve"> + 2x + 1.</w:t>
      </w:r>
      <w:r>
        <w:br/>
      </w:r>
      <w:r>
        <w:rPr>
          <w:b/>
        </w:rPr>
        <w:t>Hướng dẫn giải</w:t>
      </w:r>
      <w:r>
        <w:br/>
      </w:r>
      <w:r>
        <w:t>a) Biểu thức A = x</w:t>
      </w:r>
      <w:r>
        <w:rPr>
          <w:vertAlign w:val="superscript"/>
        </w:rPr>
        <w:t>2</w:t>
      </w:r>
      <w:r>
        <w:t xml:space="preserve"> + 6x + 10 có dạng tam thức bậc hai với a = 1; b = 6 ; c = 10.</w:t>
      </w:r>
      <w:r>
        <w:br/>
      </w:r>
      <w:r>
        <w:t>Nghiệm của tam thức bậc hai x</w:t>
      </w:r>
      <w:r>
        <w:rPr>
          <w:vertAlign w:val="superscript"/>
        </w:rPr>
        <w:t>2</w:t>
      </w:r>
      <w:r>
        <w:t xml:space="preserve"> + 6x + 10 cũng chính là nghiệm của phương trình x</w:t>
      </w:r>
      <w:r>
        <w:rPr>
          <w:vertAlign w:val="superscript"/>
        </w:rPr>
        <w:t>2</w:t>
      </w:r>
      <w:r>
        <w:t xml:space="preserve"> + 6x + 10 = 0.</w:t>
      </w:r>
      <w:r>
        <w:br/>
      </w:r>
      <w:r>
        <w:t>Xét phương trình x</w:t>
      </w:r>
      <w:r>
        <w:rPr>
          <w:vertAlign w:val="superscript"/>
        </w:rPr>
        <w:t>2</w:t>
      </w:r>
      <w:r>
        <w:t xml:space="preserve"> + 6x + 10 = 0 có ∆ = 6</w:t>
      </w:r>
      <w:r>
        <w:rPr>
          <w:vertAlign w:val="superscript"/>
        </w:rPr>
        <w:t>2</w:t>
      </w:r>
      <w:r>
        <w:t xml:space="preserve"> – 4.1.10 = –4 &lt; 0</w:t>
      </w:r>
      <w:r>
        <w:br/>
      </w:r>
      <w:r>
        <w:t>Suy ra phương trình x</w:t>
      </w:r>
      <w:r>
        <w:rPr>
          <w:vertAlign w:val="superscript"/>
        </w:rPr>
        <w:t>2</w:t>
      </w:r>
      <w:r>
        <w:t xml:space="preserve"> + 6x + 10 = 0 vô nghiệm.</w:t>
      </w:r>
      <w:r>
        <w:br/>
      </w:r>
      <w:r>
        <w:t>Vậy tam thức bậc hai x</w:t>
      </w:r>
      <w:r>
        <w:rPr>
          <w:vertAlign w:val="superscript"/>
        </w:rPr>
        <w:t>2</w:t>
      </w:r>
      <w:r>
        <w:t xml:space="preserve"> + 6x + 10 vô nghiệm.</w:t>
      </w:r>
      <w:r>
        <w:br/>
      </w:r>
      <w:r>
        <w:t>b) Đa thức 2x</w:t>
      </w:r>
      <w:r>
        <w:rPr>
          <w:vertAlign w:val="superscript"/>
        </w:rPr>
        <w:t>3</w:t>
      </w:r>
      <w:r>
        <w:t xml:space="preserve"> + x có bậc là 3 nên biểu thức B = 2x</w:t>
      </w:r>
      <w:r>
        <w:rPr>
          <w:vertAlign w:val="superscript"/>
        </w:rPr>
        <w:t>3</w:t>
      </w:r>
      <w:r>
        <w:t xml:space="preserve"> + x không phải là tam thức bậc hai.</w:t>
      </w:r>
      <w:r>
        <w:br/>
      </w:r>
      <w:r>
        <w:t xml:space="preserve">c) Biểu thức C = </w:t>
      </w:r>
      <w:r>
        <w:t>√</w:t>
      </w:r>
      <w:r>
        <w:t>x</w:t>
      </w:r>
      <w:r>
        <w:t>√(x)</w:t>
      </w:r>
      <w:r>
        <w:t xml:space="preserve"> + 2x + 1 không có dạng ax</w:t>
      </w:r>
      <w:r>
        <w:rPr>
          <w:vertAlign w:val="superscript"/>
        </w:rPr>
        <w:t>2</w:t>
      </w:r>
      <w:r>
        <w:t xml:space="preserve"> + bx + c (a ≠ 0), do đó nó không phải là tam thức bậc hai.</w:t>
      </w:r>
      <w:r>
        <w:br/>
      </w:r>
      <w:r>
        <w:t>Vậy biểu thức A = x</w:t>
      </w:r>
      <w:r>
        <w:rPr>
          <w:vertAlign w:val="superscript"/>
        </w:rPr>
        <w:t>2</w:t>
      </w:r>
      <w:r>
        <w:t xml:space="preserve"> + 6x + 10 là tam thức bậc hai và tam thức này vô nghiệm.</w:t>
      </w:r>
      <w:r>
        <w:br/>
      </w:r>
      <w:r>
        <w:rPr>
          <w:b/>
        </w:rPr>
        <w:t>Định lí về dấu của tam thức bậc hai</w:t>
      </w:r>
      <w:r>
        <w:br/>
      </w:r>
      <w:r>
        <w:t>Cho tam thức bậc hai f(x) = ax</w:t>
      </w:r>
      <w:r>
        <w:rPr>
          <w:vertAlign w:val="superscript"/>
        </w:rPr>
        <w:t>2</w:t>
      </w:r>
      <w:r>
        <w:t xml:space="preserve"> + bx + c (a ≠ 0).</w:t>
      </w:r>
      <w:r>
        <w:br/>
      </w:r>
      <w:r>
        <w:t>+ Nếu ∆ &lt; 0 thì f(x) cùng dấu với hệ số a với mọi x ∈ℝ.</w:t>
      </w:r>
      <w:r>
        <w:br/>
      </w:r>
      <w:r>
        <w:t xml:space="preserve">+ Nếu ∆ = 0 thì f(x) cùng dấu với hệ số a với mọi </w:t>
      </w:r>
      <w:r>
        <w:t>x</w:t>
      </w:r>
      <w:r>
        <w:t>≠</w:t>
      </w:r>
      <w:r>
        <w:t>−</w:t>
      </w:r>
      <w:r>
        <w:t>b</w:t>
      </w:r>
      <w:r>
        <w:t>2</w:t>
      </w:r>
      <w:r>
        <w:t>a</w:t>
      </w:r>
      <w:r>
        <w:t>x≠−(b)/(2a)</w:t>
      </w:r>
      <w:r>
        <w:t xml:space="preserve"> và </w:t>
      </w:r>
      <w:r>
        <w:t>f</w:t>
      </w:r>
      <w:r>
        <w:t>(</w:t>
      </w:r>
      <w:r>
        <w:t>−</w:t>
      </w:r>
      <w:r>
        <w:t>b</w:t>
      </w:r>
      <w:r>
        <w:t>2</w:t>
      </w:r>
      <w:r>
        <w:t>a</w:t>
      </w:r>
      <w:r>
        <w:t>)</w:t>
      </w:r>
      <w:r>
        <w:t>=</w:t>
      </w:r>
      <w:r>
        <w:t>0</w:t>
      </w:r>
      <w:r>
        <w:t>f−(b)/(2a)=0</w:t>
      </w:r>
      <w:r>
        <w:br/>
      </w:r>
      <w:r>
        <w:t>+ Nếu ∆ &gt; 0 thì tam thức f(x) có hai nghiệm phân biệt x</w:t>
      </w:r>
      <w:r>
        <w:rPr>
          <w:vertAlign w:val="subscript"/>
        </w:rPr>
        <w:t>1</w:t>
      </w:r>
      <w:r>
        <w:t xml:space="preserve"> và x</w:t>
      </w:r>
      <w:r>
        <w:rPr>
          <w:vertAlign w:val="subscript"/>
        </w:rPr>
        <w:t>2</w:t>
      </w:r>
      <w:r>
        <w:t xml:space="preserve"> (x</w:t>
      </w:r>
      <w:r>
        <w:rPr>
          <w:vertAlign w:val="subscript"/>
        </w:rPr>
        <w:t>1</w:t>
      </w:r>
      <w:r>
        <w:t xml:space="preserve"> &lt; x</w:t>
      </w:r>
      <w:r>
        <w:rPr>
          <w:vertAlign w:val="subscript"/>
        </w:rPr>
        <w:t>2</w:t>
      </w:r>
      <w:r>
        <w:t>). Khi đó, f(x) cùng dấu với hệ số a với mọi x ∈ (–∞; x</w:t>
      </w:r>
      <w:r>
        <w:rPr>
          <w:vertAlign w:val="subscript"/>
        </w:rPr>
        <w:t>1</w:t>
      </w:r>
      <w:r>
        <w:t>) ∪ (x</w:t>
      </w:r>
      <w:r>
        <w:rPr>
          <w:vertAlign w:val="subscript"/>
        </w:rPr>
        <w:t>2</w:t>
      </w:r>
      <w:r>
        <w:t>; +∞); f(x) trái dấu với hệ số a với mọi x ∈ (x</w:t>
      </w:r>
      <w:r>
        <w:rPr>
          <w:vertAlign w:val="subscript"/>
        </w:rPr>
        <w:t>1</w:t>
      </w:r>
      <w:r>
        <w:t>; x</w:t>
      </w:r>
      <w:r>
        <w:rPr>
          <w:vertAlign w:val="subscript"/>
        </w:rPr>
        <w:t>2</w:t>
      </w:r>
      <w:r>
        <w:t>).</w:t>
      </w:r>
      <w:r>
        <w:br/>
      </w:r>
      <w:r>
        <w:t>Tức là, khi ∆ &gt; 0, dấu của f(x) và a là: “Trong trái, ngoài cùng”</w:t>
      </w:r>
      <w:r>
        <w:br/>
      </w:r>
      <w:r>
        <w:drawing>
          <wp:inline xmlns:a="http://schemas.openxmlformats.org/drawingml/2006/main" xmlns:pic="http://schemas.openxmlformats.org/drawingml/2006/picture">
            <wp:extent cx="3714750" cy="876300"/>
            <wp:docPr id="10" name="Picture 10"/>
            <wp:cNvGraphicFramePr>
              <a:graphicFrameLocks noChangeAspect="1"/>
            </wp:cNvGraphicFramePr>
            <a:graphic>
              <a:graphicData uri="http://schemas.openxmlformats.org/drawingml/2006/picture">
                <pic:pic>
                  <pic:nvPicPr>
                    <pic:cNvPr id="0" name="temp_inline_0e48532f5a7c4bcd9838eeaa5e35615a.jpg"/>
                    <pic:cNvPicPr/>
                  </pic:nvPicPr>
                  <pic:blipFill>
                    <a:blip r:embed="rId18"/>
                    <a:stretch>
                      <a:fillRect/>
                    </a:stretch>
                  </pic:blipFill>
                  <pic:spPr>
                    <a:xfrm>
                      <a:off x="0" y="0"/>
                      <a:ext cx="3714750" cy="876300"/>
                    </a:xfrm>
                    <a:prstGeom prst="rect"/>
                  </pic:spPr>
                </pic:pic>
              </a:graphicData>
            </a:graphic>
          </wp:inline>
        </w:drawing>
      </w:r>
      <w:r>
        <w:br/>
      </w:r>
      <w:r>
        <w:rPr>
          <w:b/>
        </w:rPr>
        <w:t>Chú ý:</w:t>
      </w:r>
      <w:r>
        <w:t xml:space="preserve"> Trong định lí về dấu của tam thức bậc hai có thể thay ∆ bởi ∆’.</w:t>
      </w:r>
      <w:r>
        <w:br/>
      </w:r>
      <w:r>
        <w:rPr>
          <w:b/>
        </w:rPr>
        <w:t>Ví dụ:</w:t>
      </w:r>
      <w:r>
        <w:t xml:space="preserve"> Xét dấu của tam thức bậc hai sau:</w:t>
      </w:r>
      <w:r>
        <w:br/>
      </w:r>
      <w:r>
        <w:t>a) f(x) = –2x</w:t>
      </w:r>
      <w:r>
        <w:rPr>
          <w:vertAlign w:val="superscript"/>
        </w:rPr>
        <w:t>2</w:t>
      </w:r>
      <w:r>
        <w:t xml:space="preserve"> + x – 2;</w:t>
      </w:r>
      <w:r>
        <w:br/>
      </w:r>
      <w:r>
        <w:t>b) f(x) = – 4x</w:t>
      </w:r>
      <w:r>
        <w:rPr>
          <w:vertAlign w:val="superscript"/>
        </w:rPr>
        <w:t>2</w:t>
      </w:r>
      <w:r>
        <w:t xml:space="preserve"> – 12x – 9.</w:t>
      </w:r>
      <w:r>
        <w:br/>
      </w:r>
      <w:r>
        <w:t>c) f(x) = 2x</w:t>
      </w:r>
      <w:r>
        <w:rPr>
          <w:vertAlign w:val="superscript"/>
        </w:rPr>
        <w:t>2</w:t>
      </w:r>
      <w:r>
        <w:t xml:space="preserve"> – x – 15.</w:t>
      </w:r>
      <w:r>
        <w:br/>
      </w:r>
      <w:r>
        <w:rPr>
          <w:b/>
        </w:rPr>
        <w:t>Hướng dẫn giải</w:t>
      </w:r>
      <w:r>
        <w:br/>
      </w:r>
      <w:r>
        <w:t>a) Xét f(x) = – 2x</w:t>
      </w:r>
      <w:r>
        <w:rPr>
          <w:vertAlign w:val="superscript"/>
        </w:rPr>
        <w:t>2</w:t>
      </w:r>
      <w:r>
        <w:t xml:space="preserve"> + x – 2 có ∆ = 1</w:t>
      </w:r>
      <w:r>
        <w:rPr>
          <w:vertAlign w:val="superscript"/>
        </w:rPr>
        <w:t>2</w:t>
      </w:r>
      <w:r>
        <w:t xml:space="preserve"> – 4. (–2).(–2) = –15 &lt; 0 .</w:t>
      </w:r>
      <w:r>
        <w:br/>
      </w:r>
      <w:r>
        <w:t>Mặt khác a = –2 &lt; 0 nên f(x) luôn cùng dấu với hệ số a = –2 &lt; 0.</w:t>
      </w:r>
      <w:r>
        <w:br/>
      </w:r>
      <w:r>
        <w:t>Vậy f(x) luôn âm với mọi x ∈ℝ.</w:t>
      </w:r>
      <w:r>
        <w:br/>
      </w:r>
      <w:r>
        <w:t>b) Xét f(x) = – 4x</w:t>
      </w:r>
      <w:r>
        <w:rPr>
          <w:vertAlign w:val="superscript"/>
        </w:rPr>
        <w:t>2</w:t>
      </w:r>
      <w:r>
        <w:t xml:space="preserve"> – 12x – 9.</w:t>
      </w:r>
      <w:r>
        <w:br/>
      </w:r>
      <w:r>
        <w:t>Ta có ∆ = (–12)</w:t>
      </w:r>
      <w:r>
        <w:rPr>
          <w:vertAlign w:val="superscript"/>
        </w:rPr>
        <w:t>2</w:t>
      </w:r>
      <w:r>
        <w:t xml:space="preserve"> – 4. (–4). (–9) = 0</w:t>
      </w:r>
      <w:r>
        <w:br/>
      </w:r>
      <w:r>
        <w:t xml:space="preserve">Mặt khác a = –4 &lt; 0 nên f(x) cùng dấu với a = –4 &lt; 0 với mọi x ≠ </w:t>
      </w:r>
      <w:r>
        <w:t>−</w:t>
      </w:r>
      <w:r>
        <w:t>3</w:t>
      </w:r>
      <w:r>
        <w:t>2</w:t>
      </w:r>
      <w:r>
        <w:t>−(3)/(2)</w:t>
      </w:r>
      <w:r>
        <w:t xml:space="preserve"> và f( </w:t>
      </w:r>
      <w:r>
        <w:t>−</w:t>
      </w:r>
      <w:r>
        <w:t>3</w:t>
      </w:r>
      <w:r>
        <w:t>2</w:t>
      </w:r>
      <w:r>
        <w:t>−(3)/(2)</w:t>
      </w:r>
      <w:r>
        <w:t>) = 0.</w:t>
      </w:r>
      <w:r>
        <w:br/>
      </w:r>
      <w:r>
        <w:t xml:space="preserve">Vậy f(x) âm với mọi x ≠ </w:t>
      </w:r>
      <w:r>
        <w:t>−</w:t>
      </w:r>
      <w:r>
        <w:t>3</w:t>
      </w:r>
      <w:r>
        <w:t>2</w:t>
      </w:r>
      <w:r>
        <w:t>−(3)/(2)</w:t>
      </w:r>
      <w:r>
        <w:t xml:space="preserve"> và f( </w:t>
      </w:r>
      <w:r>
        <w:t>−</w:t>
      </w:r>
      <w:r>
        <w:t>3</w:t>
      </w:r>
      <w:r>
        <w:t>2</w:t>
      </w:r>
      <w:r>
        <w:t>−(3)/(2)</w:t>
      </w:r>
      <w:r>
        <w:t>) = 0.</w:t>
      </w:r>
      <w:r>
        <w:br/>
      </w:r>
      <w:r>
        <w:t>c) Xét f(x) = 2x</w:t>
      </w:r>
      <w:r>
        <w:rPr>
          <w:vertAlign w:val="superscript"/>
        </w:rPr>
        <w:t>2</w:t>
      </w:r>
      <w:r>
        <w:t xml:space="preserve"> – x – 15.</w:t>
      </w:r>
      <w:r>
        <w:br/>
      </w:r>
      <w:r>
        <w:t>Ta có ∆ = (–1)</w:t>
      </w:r>
      <w:r>
        <w:rPr>
          <w:vertAlign w:val="superscript"/>
        </w:rPr>
        <w:t>2</w:t>
      </w:r>
      <w:r>
        <w:t xml:space="preserve"> – 4. 2 (–15) = 121 &gt; 0.</w:t>
      </w:r>
      <w:r>
        <w:br/>
      </w:r>
      <w:r>
        <w:t xml:space="preserve">Khi đó f(x) có hai nghiệm phân biệt </w:t>
      </w:r>
      <w:r>
        <w:t>x</w:t>
      </w:r>
      <w:r>
        <w:t>1</w:t>
      </w:r>
      <w:r>
        <w:t>=</w:t>
      </w:r>
      <w:r>
        <w:t>1</w:t>
      </w:r>
      <w:r>
        <w:t>+</w:t>
      </w:r>
      <w:r>
        <w:t>√</w:t>
      </w:r>
      <w:r>
        <w:t>121</w:t>
      </w:r>
      <w:r>
        <w:t>2.2</w:t>
      </w:r>
      <w:r>
        <w:t>=</w:t>
      </w:r>
      <w:r>
        <w:t>3</w:t>
      </w:r>
      <w:r>
        <w:t>x_(1)=(1+√(121))/(2.2)=3</w:t>
      </w:r>
      <w:r>
        <w:t xml:space="preserve"> và </w:t>
      </w:r>
      <w:r>
        <w:t>x</w:t>
      </w:r>
      <w:r>
        <w:t>2</w:t>
      </w:r>
      <w:r>
        <w:t>=</w:t>
      </w:r>
      <w:r>
        <w:t>1</w:t>
      </w:r>
      <w:r>
        <w:t>−</w:t>
      </w:r>
      <w:r>
        <w:t>√</w:t>
      </w:r>
      <w:r>
        <w:t>121</w:t>
      </w:r>
      <w:r>
        <w:t>2.2</w:t>
      </w:r>
      <w:r>
        <w:t>=</w:t>
      </w:r>
      <w:r>
        <w:t>−</w:t>
      </w:r>
      <w:r>
        <w:t>5</w:t>
      </w:r>
      <w:r>
        <w:t>2</w:t>
      </w:r>
      <w:r>
        <w:t>x_(2)=(1−√(121))/(2.2)=−(5)/(2)</w:t>
      </w:r>
      <w:r>
        <w:t xml:space="preserve"> .</w:t>
      </w:r>
      <w:r>
        <w:br/>
      </w:r>
      <w:r>
        <w:t>Mặt khác a = 2 &gt; 0 nên ta có bảng xét dấu sau :</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43fe1ed3a7ae4d66befdb3eb2ffe6368.jpg"/>
                    <pic:cNvPicPr/>
                  </pic:nvPicPr>
                  <pic:blipFill>
                    <a:blip r:embed="rId19"/>
                    <a:stretch>
                      <a:fillRect/>
                    </a:stretch>
                  </pic:blipFill>
                  <pic:spPr>
                    <a:xfrm>
                      <a:off x="0" y="0"/>
                      <a:ext cx="1905000" cy="1905000"/>
                    </a:xfrm>
                    <a:prstGeom prst="rect"/>
                  </pic:spPr>
                </pic:pic>
              </a:graphicData>
            </a:graphic>
          </wp:inline>
        </w:drawing>
      </w:r>
      <w:r>
        <w:br/>
      </w:r>
      <w:r>
        <w:t xml:space="preserve">Vậy f(x) dương trong khoảng </w:t>
      </w:r>
      <w:r>
        <w:t>(</w:t>
      </w:r>
      <w:r>
        <w:t>−</w:t>
      </w:r>
      <w:r>
        <w:t>∞</w:t>
      </w:r>
      <w:r>
        <w:t>;</w:t>
      </w:r>
      <w:r>
        <w:t>−</w:t>
      </w:r>
      <w:r>
        <w:t>5</w:t>
      </w:r>
      <w:r>
        <w:t>2</w:t>
      </w:r>
      <w:r>
        <w:t>)</w:t>
      </w:r>
      <w:r>
        <w:t>∪</w:t>
      </w:r>
      <w:r>
        <w:t>(</w:t>
      </w:r>
      <w:r>
        <w:t>3</w:t>
      </w:r>
      <w:r>
        <w:t>;</w:t>
      </w:r>
      <w:r>
        <w:t>+</w:t>
      </w:r>
      <w:r>
        <w:t>∞</w:t>
      </w:r>
      <w:r>
        <w:t>)</w:t>
      </w:r>
      <w:r>
        <w:t>−∞;−(5)/(2)∪3;+∞</w:t>
      </w:r>
      <w:r>
        <w:t xml:space="preserve"> và âm trong khoảng .</w:t>
      </w:r>
      <w:r>
        <w:br/>
      </w:r>
      <w:r>
        <w:rPr>
          <w:b/>
        </w:rPr>
        <w:t>7. Bất phương trình bậc hai</w:t>
      </w:r>
      <w:r>
        <w:br/>
      </w:r>
      <w:r>
        <w:t>- Bất phương trình bậc hai ẩn x là bất phương trình có dạng ax</w:t>
      </w:r>
      <w:r>
        <w:rPr>
          <w:vertAlign w:val="superscript"/>
        </w:rPr>
        <w:t>2</w:t>
      </w:r>
      <w:r>
        <w:t xml:space="preserve"> + bx + c &gt; 0 (hoặc ax</w:t>
      </w:r>
      <w:r>
        <w:rPr>
          <w:vertAlign w:val="superscript"/>
        </w:rPr>
        <w:t>2</w:t>
      </w:r>
      <w:r>
        <w:t xml:space="preserve"> + bx + c ≥ 0, ax</w:t>
      </w:r>
      <w:r>
        <w:rPr>
          <w:vertAlign w:val="superscript"/>
        </w:rPr>
        <w:t>2</w:t>
      </w:r>
      <w:r>
        <w:t xml:space="preserve"> + bx + c &lt; 0, ax</w:t>
      </w:r>
      <w:r>
        <w:rPr>
          <w:vertAlign w:val="superscript"/>
        </w:rPr>
        <w:t>2</w:t>
      </w:r>
      <w:r>
        <w:t xml:space="preserve"> + bx + c ≤ 0), trong đó a, b, c là những số thực đã cho và a ≠ 0.</w:t>
      </w:r>
      <w:r>
        <w:br/>
      </w:r>
      <w:r>
        <w:t>- Số thực x</w:t>
      </w:r>
      <w:r>
        <w:rPr>
          <w:vertAlign w:val="subscript"/>
        </w:rPr>
        <w:t>0</w:t>
      </w:r>
      <w:r>
        <w:t xml:space="preserve"> gọi là một nghiệm của bất phương trình bậc hai ax</w:t>
      </w:r>
      <w:r>
        <w:rPr>
          <w:vertAlign w:val="superscript"/>
        </w:rPr>
        <w:t>2</w:t>
      </w:r>
      <w:r>
        <w:t xml:space="preserve"> + bx + c &gt; 0, nếu ax</w:t>
      </w:r>
      <w:r>
        <w:rPr>
          <w:vertAlign w:val="subscript"/>
        </w:rPr>
        <w:t>0</w:t>
      </w:r>
      <w:r>
        <w:rPr>
          <w:vertAlign w:val="superscript"/>
        </w:rPr>
        <w:t>2</w:t>
      </w:r>
      <w:r>
        <w:t xml:space="preserve"> + bx</w:t>
      </w:r>
      <w:r>
        <w:rPr>
          <w:vertAlign w:val="subscript"/>
        </w:rPr>
        <w:t>0</w:t>
      </w:r>
      <w:r>
        <w:t xml:space="preserve"> + c &gt; 0. Tập hợp gồm tất cả các nghiệm của bất phương trình bậc hai ax</w:t>
      </w:r>
      <w:r>
        <w:rPr>
          <w:vertAlign w:val="superscript"/>
        </w:rPr>
        <w:t>2</w:t>
      </w:r>
      <w:r>
        <w:t xml:space="preserve"> + bx + c &gt; 0 gọi là tập nghiệm của bất phương trình này.</w:t>
      </w:r>
      <w:r>
        <w:br/>
      </w:r>
      <w:r>
        <w:t>- Giải một bất phương trình bậc hai là tìm tập nghiệm của nó.</w:t>
      </w:r>
      <w:r>
        <w:br/>
      </w:r>
      <w:r>
        <w:rPr>
          <w:b/>
        </w:rPr>
        <w:t>Nhận xét:</w:t>
      </w:r>
      <w:r>
        <w:t xml:space="preserve"> Để giải bất phương trình bậc hai ax</w:t>
      </w:r>
      <w:r>
        <w:rPr>
          <w:vertAlign w:val="superscript"/>
        </w:rPr>
        <w:t>2</w:t>
      </w:r>
      <w:r>
        <w:t xml:space="preserve"> + bx + c &gt; 0 (hoặc ax</w:t>
      </w:r>
      <w:r>
        <w:rPr>
          <w:vertAlign w:val="superscript"/>
        </w:rPr>
        <w:t>2</w:t>
      </w:r>
      <w:r>
        <w:t xml:space="preserve"> + bx + c ≥ 0, ax</w:t>
      </w:r>
      <w:r>
        <w:rPr>
          <w:vertAlign w:val="superscript"/>
        </w:rPr>
        <w:t>2</w:t>
      </w:r>
      <w:r>
        <w:t xml:space="preserve"> + bx + c &lt; 0, ax</w:t>
      </w:r>
      <w:r>
        <w:rPr>
          <w:vertAlign w:val="superscript"/>
        </w:rPr>
        <w:t>2</w:t>
      </w:r>
      <w:r>
        <w:t xml:space="preserve"> + bx + c ≤ 0) ta cần xét dấu tam ax</w:t>
      </w:r>
      <w:r>
        <w:rPr>
          <w:vertAlign w:val="superscript"/>
        </w:rPr>
        <w:t>2</w:t>
      </w:r>
      <w:r>
        <w:t xml:space="preserve"> + bx + c, từ đó suy ra tập nghiệm.</w:t>
      </w:r>
      <w:r>
        <w:br/>
      </w:r>
      <w:r>
        <w:rPr>
          <w:b/>
        </w:rPr>
        <w:t>Ví dụ:</w:t>
      </w:r>
      <w:r>
        <w:t xml:space="preserve"> Giải bất phương trình sau: 2x</w:t>
      </w:r>
      <w:r>
        <w:rPr>
          <w:vertAlign w:val="superscript"/>
        </w:rPr>
        <w:t>2</w:t>
      </w:r>
      <w:r>
        <w:t xml:space="preserve"> – 5x + 3 &lt; 0;</w:t>
      </w:r>
      <w:r>
        <w:br/>
      </w:r>
      <w:r>
        <w:rPr>
          <w:b/>
        </w:rPr>
        <w:t>Hướng dẫn giải</w:t>
      </w:r>
      <w:r>
        <w:br/>
      </w:r>
      <w:r>
        <w:t>Đặt f(x) = 2x</w:t>
      </w:r>
      <w:r>
        <w:rPr>
          <w:vertAlign w:val="superscript"/>
        </w:rPr>
        <w:t>2</w:t>
      </w:r>
      <w:r>
        <w:t xml:space="preserve"> – 5x + 3</w:t>
      </w:r>
      <w:r>
        <w:br/>
      </w:r>
      <w:r>
        <w:t>Ta có ∆ = (–5)</w:t>
      </w:r>
      <w:r>
        <w:rPr>
          <w:vertAlign w:val="superscript"/>
        </w:rPr>
        <w:t>2</w:t>
      </w:r>
      <w:r>
        <w:t xml:space="preserve"> – 4.2.3 = 1 &gt; 0</w:t>
      </w:r>
      <w:r>
        <w:br/>
      </w:r>
      <w:r>
        <w:t>Do đó f(x) = 2x</w:t>
      </w:r>
      <w:r>
        <w:rPr>
          <w:vertAlign w:val="superscript"/>
        </w:rPr>
        <w:t>2</w:t>
      </w:r>
      <w:r>
        <w:t xml:space="preserve"> – 5x + 3 có hai nghiệm phân biệt là :</w:t>
      </w:r>
      <w:r>
        <w:br/>
      </w:r>
      <w:r>
        <w:t>x</w:t>
      </w:r>
      <w:r>
        <w:t>1</w:t>
      </w:r>
      <w:r>
        <w:t>=</w:t>
      </w:r>
      <w:r>
        <w:t>5</w:t>
      </w:r>
      <w:r>
        <w:t>+</w:t>
      </w:r>
      <w:r>
        <w:t>√</w:t>
      </w:r>
      <w:r>
        <w:t>1</w:t>
      </w:r>
      <w:r>
        <w:t>2.2</w:t>
      </w:r>
      <w:r>
        <w:t>=</w:t>
      </w:r>
      <w:r>
        <w:t>3</w:t>
      </w:r>
      <w:r>
        <w:t>2</w:t>
      </w:r>
      <w:r>
        <w:t>x_(1)=(5+√(1))/(2.2)=(3)/(2)</w:t>
      </w:r>
      <w:r>
        <w:t xml:space="preserve"> và </w:t>
      </w:r>
      <w:r>
        <w:t>x</w:t>
      </w:r>
      <w:r>
        <w:t>2</w:t>
      </w:r>
      <w:r>
        <w:t>=</w:t>
      </w:r>
      <w:r>
        <w:t>5</w:t>
      </w:r>
      <w:r>
        <w:t>−</w:t>
      </w:r>
      <w:r>
        <w:t>√</w:t>
      </w:r>
      <w:r>
        <w:t>1</w:t>
      </w:r>
      <w:r>
        <w:t>2.2</w:t>
      </w:r>
      <w:r>
        <w:t>=</w:t>
      </w:r>
      <w:r>
        <w:t>1</w:t>
      </w:r>
      <w:r>
        <w:t>x_(2)=(5−√(1))/(2.2)=1</w:t>
      </w:r>
      <w:r>
        <w:t xml:space="preserve"> .</w:t>
      </w:r>
      <w:r>
        <w:br/>
      </w:r>
      <w:r>
        <w:t>Mặt khác a = 2 &gt; 0 nên ta có bảng xét dấu sau :</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ff70380338af427c831487e090a43775.jpg"/>
                    <pic:cNvPicPr/>
                  </pic:nvPicPr>
                  <pic:blipFill>
                    <a:blip r:embed="rId20"/>
                    <a:stretch>
                      <a:fillRect/>
                    </a:stretch>
                  </pic:blipFill>
                  <pic:spPr>
                    <a:xfrm>
                      <a:off x="0" y="0"/>
                      <a:ext cx="1905000" cy="1905000"/>
                    </a:xfrm>
                    <a:prstGeom prst="rect"/>
                  </pic:spPr>
                </pic:pic>
              </a:graphicData>
            </a:graphic>
          </wp:inline>
        </w:drawing>
      </w:r>
      <w:r>
        <w:br/>
      </w:r>
      <w:r>
        <w:t>Từ bảng xét dấu trên ta thấy f(x) = 2x</w:t>
      </w:r>
      <w:r>
        <w:rPr>
          <w:vertAlign w:val="superscript"/>
        </w:rPr>
        <w:t>2</w:t>
      </w:r>
      <w:r>
        <w:t xml:space="preserve"> – 5x + 3 &lt; 0 khi x ∈ </w:t>
      </w:r>
      <w:r>
        <w:t>(</w:t>
      </w:r>
      <w:r>
        <w:t>1</w:t>
      </w:r>
      <w:r>
        <w:t>;</w:t>
      </w:r>
      <w:r>
        <w:t>3</w:t>
      </w:r>
      <w:r>
        <w:t>2</w:t>
      </w:r>
      <w:r>
        <w:t>)</w:t>
      </w:r>
      <w:r>
        <w:t>1;(3)/(2)</w:t>
      </w:r>
      <w:r>
        <w:t xml:space="preserve"> .</w:t>
      </w:r>
      <w:r>
        <w:br/>
      </w:r>
      <w:r>
        <w:t>Vậy tập nghiệm của bất phương trình 2x</w:t>
      </w:r>
      <w:r>
        <w:rPr>
          <w:vertAlign w:val="superscript"/>
        </w:rPr>
        <w:t>2</w:t>
      </w:r>
      <w:r>
        <w:t xml:space="preserve"> – 5x + 3 &lt; 0 là </w:t>
      </w:r>
      <w:r>
        <w:t>(</w:t>
      </w:r>
      <w:r>
        <w:t>1</w:t>
      </w:r>
      <w:r>
        <w:t>;</w:t>
      </w:r>
      <w:r>
        <w:t>3</w:t>
      </w:r>
      <w:r>
        <w:t>2</w:t>
      </w:r>
      <w:r>
        <w:t>)</w:t>
      </w:r>
      <w:r>
        <w:t>1;(3)/(2)</w:t>
      </w:r>
      <w:r>
        <w:t xml:space="preserve"> .</w:t>
      </w:r>
      <w:r>
        <w:br/>
      </w:r>
      <w:r>
        <w:rPr>
          <w:b/>
        </w:rPr>
        <w:t>8. Phương trình dạng √ax2+bx+c=√dx2+ex+fax2+bx+c=dx2+ex+f</w:t>
      </w:r>
      <w:r>
        <w:br/>
      </w:r>
      <w:r>
        <w:t xml:space="preserve">Để giải phương trình </w:t>
      </w:r>
      <w:r>
        <w:t>√</w:t>
      </w:r>
      <w:r>
        <w:t>a</w:t>
      </w:r>
      <w:r>
        <w:t>x</w:t>
      </w:r>
      <w:r>
        <w:t>2</w:t>
      </w:r>
      <w:r>
        <w:t>+</w:t>
      </w:r>
      <w:r>
        <w:t>b</w:t>
      </w:r>
      <w:r>
        <w:t>x</w:t>
      </w:r>
      <w:r>
        <w:t>+</w:t>
      </w:r>
      <w:r>
        <w:t>c</w:t>
      </w:r>
      <w:r>
        <w:t>=</w:t>
      </w:r>
      <w:r>
        <w:t>√</w:t>
      </w:r>
      <w:r>
        <w:t>d</w:t>
      </w:r>
      <w:r>
        <w:t>x</w:t>
      </w:r>
      <w:r>
        <w:t>2</w:t>
      </w:r>
      <w:r>
        <w:t>+</w:t>
      </w:r>
      <w:r>
        <w:t>e</w:t>
      </w:r>
      <w:r>
        <w:t>x</w:t>
      </w:r>
      <w:r>
        <w:t>+</w:t>
      </w:r>
      <w:r>
        <w:t>f</w:t>
      </w:r>
      <w:r>
        <w:t>√(ax^(2)+bx+c)=√(dx^(2)+ex+f)</w:t>
      </w:r>
      <w:r>
        <w:t xml:space="preserve"> ta thực hiện như sau:</w:t>
      </w:r>
      <w:r>
        <w:br/>
      </w:r>
      <w:r>
        <w:t>- Bình phương hai vế và giải phương trình nhận được;</w:t>
      </w:r>
      <w:r>
        <w:br/>
      </w:r>
      <w:r>
        <w:t>- Thử lại các giá trị tìm được ở trên có thỏa mãn phương trình đã cho hay không và kết luận nghiệm.</w:t>
      </w:r>
      <w:r>
        <w:br/>
      </w:r>
      <w:r>
        <w:rPr>
          <w:b/>
        </w:rPr>
        <w:t>Ví dụ:</w:t>
      </w:r>
      <w:r>
        <w:t xml:space="preserve"> Giải phương trình </w:t>
      </w:r>
      <w:r>
        <w:t>√</w:t>
      </w:r>
      <w:r>
        <w:t>x</w:t>
      </w:r>
      <w:r>
        <w:t>2</w:t>
      </w:r>
      <w:r>
        <w:t>−</w:t>
      </w:r>
      <w:r>
        <w:t>7</w:t>
      </w:r>
      <w:r>
        <w:t>x</w:t>
      </w:r>
      <w:r>
        <w:t>=</w:t>
      </w:r>
      <w:r>
        <w:t>√</w:t>
      </w:r>
      <w:r>
        <w:t>−</w:t>
      </w:r>
      <w:r>
        <w:t>x</w:t>
      </w:r>
      <w:r>
        <w:t>2</w:t>
      </w:r>
      <w:r>
        <w:t>−</w:t>
      </w:r>
      <w:r>
        <w:t>8</w:t>
      </w:r>
      <w:r>
        <w:t>x</w:t>
      </w:r>
      <w:r>
        <w:t>+</w:t>
      </w:r>
      <w:r>
        <w:t>3</w:t>
      </w:r>
      <w:r>
        <w:t>√(x^(2)−7x)=√(−x^(2)−8x+3)</w:t>
      </w:r>
      <w:r>
        <w:br/>
      </w:r>
      <w:r>
        <w:rPr>
          <w:b/>
        </w:rPr>
        <w:t>Hướng dẫn giải</w:t>
      </w:r>
      <w:r>
        <w:br/>
      </w:r>
      <w:r>
        <w:t xml:space="preserve">Bình phương hai vế của phương trình </w:t>
      </w:r>
      <w:r>
        <w:t>√</w:t>
      </w:r>
      <w:r>
        <w:t>x</w:t>
      </w:r>
      <w:r>
        <w:t>2</w:t>
      </w:r>
      <w:r>
        <w:t>−</w:t>
      </w:r>
      <w:r>
        <w:t>7</w:t>
      </w:r>
      <w:r>
        <w:t>x</w:t>
      </w:r>
      <w:r>
        <w:t>=</w:t>
      </w:r>
      <w:r>
        <w:t>√</w:t>
      </w:r>
      <w:r>
        <w:t>−</w:t>
      </w:r>
      <w:r>
        <w:t>x</w:t>
      </w:r>
      <w:r>
        <w:t>2</w:t>
      </w:r>
      <w:r>
        <w:t>−</w:t>
      </w:r>
      <w:r>
        <w:t>8</w:t>
      </w:r>
      <w:r>
        <w:t>x</w:t>
      </w:r>
      <w:r>
        <w:t>+</w:t>
      </w:r>
      <w:r>
        <w:t>3</w:t>
      </w:r>
      <w:r>
        <w:t>√(x^(2)−7x)=√(−x^(2)−8x+3)</w:t>
      </w:r>
      <w:r>
        <w:t xml:space="preserve"> , ta được:</w:t>
      </w:r>
      <w:r>
        <w:br/>
      </w:r>
      <w:r>
        <w:t>x</w:t>
      </w:r>
      <w:r>
        <w:rPr>
          <w:vertAlign w:val="superscript"/>
        </w:rPr>
        <w:t>2</w:t>
      </w:r>
      <w:r>
        <w:t xml:space="preserve"> – 7x = –x</w:t>
      </w:r>
      <w:r>
        <w:rPr>
          <w:vertAlign w:val="superscript"/>
        </w:rPr>
        <w:t>2</w:t>
      </w:r>
      <w:r>
        <w:t xml:space="preserve"> – 8x + 3</w:t>
      </w:r>
      <w:r>
        <w:br/>
      </w:r>
      <w:r>
        <w:t>⇒ 2x</w:t>
      </w:r>
      <w:r>
        <w:rPr>
          <w:vertAlign w:val="superscript"/>
        </w:rPr>
        <w:t>2</w:t>
      </w:r>
      <w:r>
        <w:t xml:space="preserve"> + x – 3 = 0.</w:t>
      </w:r>
      <w:r>
        <w:br/>
      </w:r>
      <w:r>
        <w:t>Giải phương trình 2x</w:t>
      </w:r>
      <w:r>
        <w:rPr>
          <w:vertAlign w:val="superscript"/>
        </w:rPr>
        <w:t>2</w:t>
      </w:r>
      <w:r>
        <w:t xml:space="preserve"> + x – 3 = 0 ta được x</w:t>
      </w:r>
      <w:r>
        <w:rPr>
          <w:vertAlign w:val="subscript"/>
        </w:rPr>
        <w:t>1</w:t>
      </w:r>
      <w:r>
        <w:t xml:space="preserve"> = 1 và x</w:t>
      </w:r>
      <w:r>
        <w:rPr>
          <w:vertAlign w:val="subscript"/>
        </w:rPr>
        <w:t>2</w:t>
      </w:r>
      <w:r>
        <w:t xml:space="preserve"> = </w:t>
      </w:r>
      <w:r>
        <w:t>−</w:t>
      </w:r>
      <w:r>
        <w:t>3</w:t>
      </w:r>
      <w:r>
        <w:t>2</w:t>
      </w:r>
      <w:r>
        <w:t>−(3)/(2)</w:t>
      </w:r>
      <w:r>
        <w:t xml:space="preserve"> .</w:t>
      </w:r>
      <w:r>
        <w:br/>
      </w:r>
      <w:r>
        <w:t>Thay lần lượt x</w:t>
      </w:r>
      <w:r>
        <w:rPr>
          <w:vertAlign w:val="subscript"/>
        </w:rPr>
        <w:t>1</w:t>
      </w:r>
      <w:r>
        <w:t xml:space="preserve"> = 1 và x</w:t>
      </w:r>
      <w:r>
        <w:rPr>
          <w:vertAlign w:val="subscript"/>
        </w:rPr>
        <w:t>2</w:t>
      </w:r>
      <w:r>
        <w:t xml:space="preserve"> = </w:t>
      </w:r>
      <w:r>
        <w:t>−</w:t>
      </w:r>
      <w:r>
        <w:t>3</w:t>
      </w:r>
      <w:r>
        <w:t>2</w:t>
      </w:r>
      <w:r>
        <w:t>−(3)/(2)</w:t>
      </w:r>
      <w:r>
        <w:t xml:space="preserve"> vào ta thấy chỉ có giá trị x</w:t>
      </w:r>
      <w:r>
        <w:rPr>
          <w:vertAlign w:val="subscript"/>
        </w:rPr>
        <w:t>2</w:t>
      </w:r>
      <w:r>
        <w:t xml:space="preserve"> = </w:t>
      </w:r>
      <w:r>
        <w:t>−</w:t>
      </w:r>
      <w:r>
        <w:t>3</w:t>
      </w:r>
      <w:r>
        <w:t>2</w:t>
      </w:r>
      <w:r>
        <w:t>−(3)/(2)</w:t>
      </w:r>
      <w:r>
        <w:t xml:space="preserve"> thỏa mãn.</w:t>
      </w:r>
      <w:r>
        <w:br/>
      </w:r>
      <w:r>
        <w:t xml:space="preserve">Vậy phương trình có nghiệm là x = </w:t>
      </w:r>
      <w:r>
        <w:t>−</w:t>
      </w:r>
      <w:r>
        <w:t>3</w:t>
      </w:r>
      <w:r>
        <w:t>2</w:t>
      </w:r>
      <w:r>
        <w:t>−(3)/(2)</w:t>
      </w:r>
      <w:r>
        <w:t>.</w:t>
      </w:r>
      <w:r>
        <w:br/>
      </w:r>
      <w:r>
        <w:rPr>
          <w:b/>
        </w:rPr>
        <w:t>9. Phương trình dạng √ax2+bx+c=dx+eax2+bx+c=dx+e</w:t>
      </w:r>
      <w:r>
        <w:t xml:space="preserve"> </w:t>
      </w:r>
      <w:r>
        <w:br/>
      </w:r>
      <w:r>
        <w:t xml:space="preserve">Để giải phương trình </w:t>
      </w:r>
      <w:r>
        <w:t>√</w:t>
      </w:r>
      <w:r>
        <w:t>a</w:t>
      </w:r>
      <w:r>
        <w:t>x</w:t>
      </w:r>
      <w:r>
        <w:t>2</w:t>
      </w:r>
      <w:r>
        <w:t>+</w:t>
      </w:r>
      <w:r>
        <w:t>b</w:t>
      </w:r>
      <w:r>
        <w:t>x</w:t>
      </w:r>
      <w:r>
        <w:t>+</w:t>
      </w:r>
      <w:r>
        <w:t>c</w:t>
      </w:r>
      <w:r>
        <w:t>=</w:t>
      </w:r>
      <w:r>
        <w:t>d</w:t>
      </w:r>
      <w:r>
        <w:t>x</w:t>
      </w:r>
      <w:r>
        <w:t>+</w:t>
      </w:r>
      <w:r>
        <w:t>e</w:t>
      </w:r>
      <w:r>
        <w:t>√(ax^(2)+bx+c)=dx+e</w:t>
      </w:r>
      <w:r>
        <w:t xml:space="preserve"> , ta thực hiện như sau:</w:t>
      </w:r>
      <w:r>
        <w:br/>
      </w:r>
      <w:r>
        <w:t>- Bình phương hai vế và giải phương trình nhận được;</w:t>
      </w:r>
      <w:r>
        <w:br/>
      </w:r>
      <w:r>
        <w:t>- Thử lại các giá trị tìm được ở trên có thỏa mãn phương trình đã cho hay không và kết luận nghiệm.</w:t>
      </w:r>
      <w:r>
        <w:br/>
      </w:r>
      <w:r>
        <w:rPr>
          <w:b/>
        </w:rPr>
        <w:t xml:space="preserve">Ví dụ: </w:t>
      </w:r>
      <w:r>
        <w:t xml:space="preserve">Giải phương trình </w:t>
      </w:r>
      <w:r>
        <w:t>√</w:t>
      </w:r>
      <w:r>
        <w:t>4</w:t>
      </w:r>
      <w:r>
        <w:t>x</w:t>
      </w:r>
      <w:r>
        <w:t>2</w:t>
      </w:r>
      <w:r>
        <w:t>+</w:t>
      </w:r>
      <w:r>
        <w:t>x</w:t>
      </w:r>
      <w:r>
        <w:t>−</w:t>
      </w:r>
      <w:r>
        <w:t>1</w:t>
      </w:r>
      <w:r>
        <w:t>=</w:t>
      </w:r>
      <w:r>
        <w:t>−</w:t>
      </w:r>
      <w:r>
        <w:t>x</w:t>
      </w:r>
      <w:r>
        <w:t>+</w:t>
      </w:r>
      <w:r>
        <w:t>1</w:t>
      </w:r>
      <w:r>
        <w:t>√(4x^(2)+x−1)=−x+1</w:t>
      </w:r>
      <w:r>
        <w:br/>
      </w:r>
      <w:r>
        <w:t>Bình phương hai vế của phương trình , ta được:</w:t>
      </w:r>
      <w:r>
        <w:br/>
      </w:r>
      <w:r>
        <w:t>4x</w:t>
      </w:r>
      <w:r>
        <w:rPr>
          <w:vertAlign w:val="superscript"/>
        </w:rPr>
        <w:t>2</w:t>
      </w:r>
      <w:r>
        <w:t xml:space="preserve"> + x – 1 = (–x + 1)</w:t>
      </w:r>
      <w:r>
        <w:rPr>
          <w:vertAlign w:val="superscript"/>
        </w:rPr>
        <w:t>2</w:t>
      </w:r>
      <w:r>
        <w:br/>
      </w:r>
      <w:r>
        <w:t>⇒ 4x</w:t>
      </w:r>
      <w:r>
        <w:rPr>
          <w:vertAlign w:val="superscript"/>
        </w:rPr>
        <w:t>2</w:t>
      </w:r>
      <w:r>
        <w:t xml:space="preserve"> + x – 1 = x</w:t>
      </w:r>
      <w:r>
        <w:rPr>
          <w:vertAlign w:val="superscript"/>
        </w:rPr>
        <w:t>2</w:t>
      </w:r>
      <w:r>
        <w:t xml:space="preserve"> – 2x + 1</w:t>
      </w:r>
      <w:r>
        <w:br/>
      </w:r>
      <w:r>
        <w:t>⇒ 3x</w:t>
      </w:r>
      <w:r>
        <w:rPr>
          <w:vertAlign w:val="superscript"/>
        </w:rPr>
        <w:t>2</w:t>
      </w:r>
      <w:r>
        <w:t xml:space="preserve"> + 3x – 2 = 0.</w:t>
      </w:r>
      <w:r>
        <w:br/>
      </w:r>
      <w:r>
        <w:t>Giải phương trình 3x</w:t>
      </w:r>
      <w:r>
        <w:rPr>
          <w:vertAlign w:val="superscript"/>
        </w:rPr>
        <w:t>2</w:t>
      </w:r>
      <w:r>
        <w:t xml:space="preserve"> + 3x – 2 = 0 ta được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br/>
      </w:r>
      <w:r>
        <w:t xml:space="preserve">Thay lần lượt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t xml:space="preserve"> vào </w:t>
      </w:r>
      <w:r>
        <w:t>√</w:t>
      </w:r>
      <w:r>
        <w:t>4</w:t>
      </w:r>
      <w:r>
        <w:t>x</w:t>
      </w:r>
      <w:r>
        <w:t>2</w:t>
      </w:r>
      <w:r>
        <w:t>+</w:t>
      </w:r>
      <w:r>
        <w:t>x</w:t>
      </w:r>
      <w:r>
        <w:t>−</w:t>
      </w:r>
      <w:r>
        <w:t>1</w:t>
      </w:r>
      <w:r>
        <w:t>=</w:t>
      </w:r>
      <w:r>
        <w:t>−</w:t>
      </w:r>
      <w:r>
        <w:t>x</w:t>
      </w:r>
      <w:r>
        <w:t>+</w:t>
      </w:r>
      <w:r>
        <w:t>1</w:t>
      </w:r>
      <w:r>
        <w:t>√(4x^(2)+x−1)=−x+1</w:t>
      </w:r>
      <w:r>
        <w:t xml:space="preserve"> ta thấy cả hai giá trị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t xml:space="preserve"> đều thỏa mãn.</w:t>
      </w:r>
      <w:r>
        <w:br/>
      </w:r>
      <w:r>
        <w:t xml:space="preserve">Vậy phương trình có hai nghiệm là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br/>
      </w:r>
      <w:r>
        <w:rPr>
          <w:b/>
        </w:rPr>
        <w:t>Xem thêm lời giải bài tập Toán lớp 10 Kết nối tri thức với cuộc sống hay, chi tiết khác:</w:t>
      </w:r>
      <w:r>
        <w:br/>
      </w:r>
      <w:r>
        <w:t>Bài 19: Phương trình đường thẳng</w:t>
      </w:r>
      <w:r>
        <w:br/>
      </w:r>
      <w:r>
        <w:t>Bài 20: Vị trí tương đối giữa hai đường thẳng. Góc và khoảng cách.</w:t>
      </w:r>
      <w:r>
        <w:br/>
      </w:r>
      <w:r>
        <w:t>Bài 21: Đường tròn trong mặt phẳng tọa độ</w:t>
      </w:r>
      <w:r>
        <w:br/>
      </w:r>
      <w:r>
        <w:t>Bài 22: Ba đường Conic</w:t>
      </w:r>
      <w:r>
        <w:br/>
      </w:r>
      <w:r>
        <w:t>Bài tập cuối chương 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