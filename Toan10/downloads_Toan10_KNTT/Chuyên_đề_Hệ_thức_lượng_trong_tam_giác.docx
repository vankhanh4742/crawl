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Hệ thức lượng trong tam giác</w:t>
      </w:r>
    </w:p>
    <w:p>
      <w:r>
        <w:rPr>
          <w:i/>
        </w:rPr>
        <w:t>Chỉ từ 450k mua trọn</w:t>
      </w:r>
      <w:r>
        <w:rPr>
          <w:i/>
        </w:rPr>
        <w:t xml:space="preserve"> bộ Chuyên đề dạy thêm Toán 10 Kết nối tri thức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tài liệu.</w:t>
      </w:r>
      <w:r>
        <w:br/>
      </w:r>
      <w:r>
        <w:rPr>
          <w:b/>
        </w:rP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Chuyên đề Hệ thức lượng trong tam giác</w:t>
      </w:r>
      <w:r>
        <w:br/>
      </w:r>
      <w:r>
        <w:rPr>
          <w:b/>
        </w:rPr>
        <w:t>HỆ THỐNG BÀI TẬP TRẮC NGHIỆM</w:t>
      </w:r>
      <w:r>
        <w:br/>
      </w:r>
      <w:r>
        <w:rPr>
          <w:b/>
        </w:rPr>
        <w:t>DẠNG 1. DẤU CỦA CÁC GIÁ TRỊ LƯỢNG GIÁC. GIÁ TRỊ LƯỢNG GIÁC</w:t>
      </w:r>
      <w:r>
        <w:br/>
      </w:r>
      <w:r>
        <w:rPr>
          <w:b/>
        </w:rPr>
        <w:t xml:space="preserve">Câu 1: </w:t>
      </w:r>
      <w:r>
        <w:t xml:space="preserve">Cho góc </w:t>
      </w:r>
      <w:r>
        <w:t>α</w:t>
      </w:r>
      <w:r>
        <w:t>∈</w:t>
      </w:r>
      <w:r>
        <w:t>(</w:t>
      </w:r>
      <w:r>
        <w:t>90</w:t>
      </w:r>
      <w:r>
        <w:t>°</w:t>
      </w:r>
      <w:r>
        <w:t>;</w:t>
      </w:r>
      <w:r>
        <w:t>180</w:t>
      </w:r>
      <w:r>
        <w:t>°</w:t>
      </w:r>
      <w:r>
        <w:t>)</w:t>
      </w:r>
      <w:r>
        <w:t>.</w:t>
      </w:r>
      <w:r>
        <w:t>α∈90°;180°.</w:t>
      </w:r>
      <w:r>
        <w:t xml:space="preserve"> Khẳng định nào sau đây đúng?</w:t>
      </w:r>
      <w:r>
        <w:br/>
      </w:r>
      <w:r>
        <w:rPr>
          <w:b/>
        </w:rPr>
        <w:t xml:space="preserve">A. </w:t>
      </w:r>
      <w:r>
        <w:t>sin</w:t>
      </w:r>
      <w:r>
        <w:t>α</w:t>
      </w:r>
      <w:r>
        <w:t>sinα</w:t>
      </w:r>
      <w:r>
        <w:t xml:space="preserve"> và </w:t>
      </w:r>
      <w:r>
        <w:t>c</w:t>
      </w:r>
      <w:r>
        <w:t>o</w:t>
      </w:r>
      <w:r>
        <w:t>t</w:t>
      </w:r>
      <w:r>
        <w:t>α</w:t>
      </w:r>
      <w:r>
        <w:t>cotα</w:t>
      </w:r>
      <w:r>
        <w:t xml:space="preserve"> cùng dấu.</w:t>
      </w:r>
      <w:r>
        <w:br/>
      </w:r>
      <w:r>
        <w:rPr>
          <w:b/>
        </w:rPr>
        <w:t xml:space="preserve">. </w:t>
      </w:r>
      <w:r>
        <w:t xml:space="preserve">Tích </w:t>
      </w:r>
      <w:r>
        <w:t>sin</w:t>
      </w:r>
      <w:r>
        <w:t>α</w:t>
      </w:r>
      <w:r>
        <w:t>.</w:t>
      </w:r>
      <w:r>
        <w:t>cot</w:t>
      </w:r>
      <w:r>
        <w:t>α</w:t>
      </w:r>
      <w:r>
        <w:t>sinα.cotα</w:t>
      </w:r>
      <w:r>
        <w:t xml:space="preserve"> mang dấu âm.</w:t>
      </w:r>
      <w:r>
        <w:br/>
      </w:r>
      <w:r>
        <w:rPr>
          <w:b/>
        </w:rPr>
        <w:t xml:space="preserve">C. </w:t>
      </w:r>
      <w:r>
        <w:t xml:space="preserve">Tích </w:t>
      </w:r>
      <w:r>
        <w:t>sin</w:t>
      </w:r>
      <w:r>
        <w:t>α</w:t>
      </w:r>
      <w:r>
        <w:t>.</w:t>
      </w:r>
      <w:r>
        <w:t>c</w:t>
      </w:r>
      <w:r>
        <w:t>o</w:t>
      </w:r>
      <w:r>
        <w:t>s</w:t>
      </w:r>
      <w:r>
        <w:t>α</w:t>
      </w:r>
      <w:r>
        <w:t>sinα.cosα</w:t>
      </w:r>
      <w:r>
        <w:t xml:space="preserve"> mang dấu dương.</w:t>
      </w:r>
      <w:r>
        <w:br/>
      </w:r>
      <w:r>
        <w:rPr>
          <w:b/>
        </w:rPr>
        <w:t xml:space="preserve">D. </w:t>
      </w:r>
      <w:r>
        <w:t>sin</w:t>
      </w:r>
      <w:r>
        <w:t>α</w:t>
      </w:r>
      <w:r>
        <w:t>sinα</w:t>
      </w:r>
      <w:r>
        <w:t xml:space="preserve"> và </w:t>
      </w:r>
      <w:r>
        <w:t>t</w:t>
      </w:r>
      <w:r>
        <w:t>a</w:t>
      </w:r>
      <w:r>
        <w:t>n</w:t>
      </w:r>
      <w:r>
        <w:t>α</w:t>
      </w:r>
      <w:r>
        <w:t>tanα</w:t>
      </w:r>
      <w:r>
        <w:t xml:space="preserve"> cùng dấu.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họn </w:t>
      </w:r>
      <w:r>
        <w:br/>
      </w:r>
      <w:r>
        <w:t xml:space="preserve">Với </w:t>
      </w:r>
      <w:r>
        <w:t>α</w:t>
      </w:r>
      <w:r>
        <w:t>∈</w:t>
      </w:r>
      <w:r>
        <w:t>(</w:t>
      </w:r>
      <w:r>
        <w:t>90</w:t>
      </w:r>
      <w:r>
        <w:t>°</w:t>
      </w:r>
      <w:r>
        <w:t>;</w:t>
      </w:r>
      <w:r>
        <w:t>180</w:t>
      </w:r>
      <w:r>
        <w:t>°</w:t>
      </w:r>
      <w:r>
        <w:t>)</w:t>
      </w:r>
      <w:r>
        <w:t>α∈90°;180°</w:t>
      </w:r>
      <w:r>
        <w:t xml:space="preserve">, ta có </w:t>
      </w:r>
      <w:r>
        <w:t>sin</w:t>
      </w:r>
      <w:r>
        <w:t>α</w:t>
      </w:r>
      <w:r>
        <w:t>&gt;</w:t>
      </w:r>
      <w:r>
        <w:t>0</w:t>
      </w:r>
      <w:r>
        <w:t>,</w:t>
      </w:r>
      <w:r>
        <w:t>cos</w:t>
      </w:r>
      <w:r>
        <w:t>α</w:t>
      </w:r>
      <w:r>
        <w:t>&lt;</w:t>
      </w:r>
      <w:r>
        <w:t>0</w:t>
      </w:r>
      <w:r>
        <w:t>sinα&gt;0,cosα&lt;0</w:t>
      </w:r>
      <w:r>
        <w:t xml:space="preserve"> suy ra: </w:t>
      </w:r>
      <w:r>
        <w:t>tan</w:t>
      </w:r>
      <w:r>
        <w:t>α</w:t>
      </w:r>
      <w:r>
        <w:t>&lt;</w:t>
      </w:r>
      <w:r>
        <w:t>0</w:t>
      </w:r>
      <w:r>
        <w:t>,</w:t>
      </w:r>
      <w:r>
        <w:t>cot</w:t>
      </w:r>
      <w:r>
        <w:t>α</w:t>
      </w:r>
      <w:r>
        <w:t>&lt;</w:t>
      </w:r>
      <w:r>
        <w:t>0</w:t>
      </w:r>
      <w:r>
        <w:t>tanα&lt;0,cotα&lt;0</w:t>
      </w:r>
      <w:r>
        <w:br/>
      </w:r>
      <w:r>
        <w:t xml:space="preserve">Vậy </w:t>
      </w:r>
      <w:r>
        <w:t>sin</w:t>
      </w:r>
      <w:r>
        <w:t>α</w:t>
      </w:r>
      <w:r>
        <w:t>.</w:t>
      </w:r>
      <w:r>
        <w:t>cot</w:t>
      </w:r>
      <w:r>
        <w:t>α</w:t>
      </w:r>
      <w:r>
        <w:t>&lt;</w:t>
      </w:r>
      <w:r>
        <w:t>0</w:t>
      </w:r>
      <w:r>
        <w:t>sinα.cotα&lt;0</w:t>
      </w:r>
      <w:r>
        <w:br/>
      </w:r>
      <w:r>
        <w:rPr>
          <w:b/>
        </w:rPr>
        <w:t xml:space="preserve">Câu 2: </w:t>
      </w:r>
      <w:r>
        <w:t xml:space="preserve">Cho </w:t>
      </w:r>
      <w:r>
        <w:t>α</w:t>
      </w:r>
      <w:r>
        <w:t>α</w:t>
      </w:r>
      <w:r>
        <w:t xml:space="preserve"> là góc tù. Mệnh đề nào đúng trong các mệnh đề sau?</w:t>
      </w:r>
      <w:r>
        <w:br/>
      </w:r>
      <w:r>
        <w:rPr>
          <w:b/>
        </w:rPr>
        <w:t xml:space="preserve">. </w:t>
      </w:r>
      <w:r>
        <w:t>tan</w:t>
      </w:r>
      <w:r>
        <w:t>α</w:t>
      </w:r>
      <w:r>
        <w:t>&lt;</w:t>
      </w:r>
      <w:r>
        <w:t>0.</w:t>
      </w:r>
      <w:r>
        <w:t>tanα&lt;0.</w:t>
      </w:r>
      <w:r>
        <w:br/>
      </w:r>
      <w:r>
        <w:rPr>
          <w:b/>
        </w:rPr>
        <w:t xml:space="preserve">B. </w:t>
      </w:r>
      <w:r>
        <w:t>cot</w:t>
      </w:r>
      <w:r>
        <w:t>α</w:t>
      </w:r>
      <w:r>
        <w:t>&gt;</w:t>
      </w:r>
      <w:r>
        <w:t>0.</w:t>
      </w:r>
      <w:r>
        <w:t>cotα&gt;0.</w:t>
      </w:r>
      <w:r>
        <w:br/>
      </w:r>
      <w:r>
        <w:rPr>
          <w:b/>
        </w:rPr>
        <w:t xml:space="preserve">C. </w:t>
      </w:r>
      <w:r>
        <w:t>sin</w:t>
      </w:r>
      <w:r>
        <w:t>α</w:t>
      </w:r>
      <w:r>
        <w:t>&lt;</w:t>
      </w:r>
      <w:r>
        <w:t>0.</w:t>
      </w:r>
      <w:r>
        <w:t>sinα&lt;0.</w:t>
      </w:r>
      <w:r>
        <w:br/>
      </w:r>
      <w:r>
        <w:rPr>
          <w:b/>
        </w:rPr>
        <w:t xml:space="preserve">D. </w:t>
      </w:r>
      <w:r>
        <w:t>cos</w:t>
      </w:r>
      <w:r>
        <w:t>α</w:t>
      </w:r>
      <w:r>
        <w:t>&gt;</w:t>
      </w:r>
      <w:r>
        <w:t>0.</w:t>
      </w:r>
      <w:r>
        <w:t>cosα&gt;0.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họn </w:t>
      </w:r>
      <w:r>
        <w:br/>
      </w:r>
      <w:r>
        <w:t>tan</w:t>
      </w:r>
      <w:r>
        <w:t>α</w:t>
      </w:r>
      <w:r>
        <w:t>&lt;</w:t>
      </w:r>
      <w:r>
        <w:t>0.</w:t>
      </w:r>
      <w:r>
        <w:t>tanα&lt;0.</w:t>
      </w:r>
      <w:r>
        <w:br/>
      </w:r>
      <w:r>
        <w:rPr>
          <w:b/>
        </w:rPr>
        <w:t xml:space="preserve">Câu 3: </w:t>
      </w:r>
      <w:r>
        <w:t xml:space="preserve">Cho </w:t>
      </w:r>
      <w:r>
        <w:t>0</w:t>
      </w:r>
      <w:r>
        <w:t>º</w:t>
      </w:r>
      <w:r>
        <w:t>&lt;</w:t>
      </w:r>
      <w:r>
        <w:t>α</w:t>
      </w:r>
      <w:r>
        <w:t>&lt;</w:t>
      </w:r>
      <w:r>
        <w:t>90</w:t>
      </w:r>
      <w:r>
        <w:t>º</w:t>
      </w:r>
      <w:r>
        <w:t>0º&lt;α&lt;90º</w:t>
      </w:r>
      <w:r>
        <w:t>. Khẳng định nào sau đây đúng?</w:t>
      </w:r>
      <w:r>
        <w:br/>
      </w:r>
      <w:r>
        <w:rPr>
          <w:b/>
        </w:rPr>
        <w:t xml:space="preserve">A. </w:t>
      </w:r>
      <w:r>
        <w:t>cot</w:t>
      </w:r>
      <w:r>
        <w:t>(</w:t>
      </w:r>
      <w:r>
        <w:t>90</w:t>
      </w:r>
      <w:r>
        <w:t>º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tan</w:t>
      </w:r>
      <w:r>
        <w:t>α</w:t>
      </w:r>
      <w:r>
        <w:t>cot90º−α=−tanα</w:t>
      </w:r>
      <w:r>
        <w:t>.</w:t>
      </w:r>
      <w:r>
        <w:br/>
      </w:r>
      <w:r>
        <w:rPr>
          <w:b/>
        </w:rPr>
        <w:t xml:space="preserve">. </w:t>
      </w:r>
      <w:r>
        <w:t>cos</w:t>
      </w:r>
      <w:r>
        <w:t>(</w:t>
      </w:r>
      <w:r>
        <w:t>90</w:t>
      </w:r>
      <w:r>
        <w:t>º</w:t>
      </w:r>
      <w:r>
        <w:t>−</w:t>
      </w:r>
      <w:r>
        <w:t>α</w:t>
      </w:r>
      <w:r>
        <w:t>)</w:t>
      </w:r>
      <w:r>
        <w:t>=</w:t>
      </w:r>
      <w:r>
        <w:t>sin</w:t>
      </w:r>
      <w:r>
        <w:t>α</w:t>
      </w:r>
      <w:r>
        <w:t>cos90º−α=sinα</w:t>
      </w:r>
      <w:r>
        <w:t>.</w:t>
      </w:r>
      <w:r>
        <w:br/>
      </w:r>
      <w:r>
        <w:rPr>
          <w:b/>
        </w:rPr>
        <w:t xml:space="preserve">C. </w:t>
      </w:r>
      <w:r>
        <w:t>sin</w:t>
      </w:r>
      <w:r>
        <w:t>(</w:t>
      </w:r>
      <w:r>
        <w:t>90</w:t>
      </w:r>
      <w:r>
        <w:t>º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cos</w:t>
      </w:r>
      <w:r>
        <w:t>α</w:t>
      </w:r>
      <w:r>
        <w:t>sin90º−α=−cosα</w:t>
      </w:r>
      <w:r>
        <w:t>.</w:t>
      </w:r>
      <w:r>
        <w:br/>
      </w:r>
      <w:r>
        <w:rPr>
          <w:b/>
        </w:rPr>
        <w:t xml:space="preserve">D. </w:t>
      </w:r>
      <w:r>
        <w:t>tan</w:t>
      </w:r>
      <w:r>
        <w:t>(</w:t>
      </w:r>
      <w:r>
        <w:t>90</w:t>
      </w:r>
      <w:r>
        <w:t>º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cot</w:t>
      </w:r>
      <w:r>
        <w:t>α</w:t>
      </w:r>
      <w:r>
        <w:t>tan90º−α=−cotα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họn </w:t>
      </w:r>
      <w:r>
        <w:br/>
      </w:r>
      <w:r>
        <w:t xml:space="preserve">Vì </w:t>
      </w:r>
      <w:r>
        <w:t>α</w:t>
      </w:r>
      <w:r>
        <w:t>α</w:t>
      </w:r>
      <w:r>
        <w:t xml:space="preserve"> và </w:t>
      </w:r>
      <w:r>
        <w:t>(</w:t>
      </w:r>
      <w:r>
        <w:t>90</w:t>
      </w:r>
      <w:r>
        <w:t>º</w:t>
      </w:r>
      <w:r>
        <w:t>−</w:t>
      </w:r>
      <w:r>
        <w:t>α</w:t>
      </w:r>
      <w:r>
        <w:t>)</w:t>
      </w:r>
      <w:r>
        <w:t>90º−α</w:t>
      </w:r>
      <w:r>
        <w:t xml:space="preserve"> là hai cung phụ nhau nên theo tính chất giá trị lượng giác của hai cung phụ nhau ta có đáp án B đúng.</w:t>
      </w:r>
      <w:r>
        <w:br/>
      </w:r>
      <w:r>
        <w:rPr>
          <w:b/>
        </w:rPr>
        <w:t xml:space="preserve">Câu 4: </w:t>
      </w:r>
      <w:r>
        <w:t xml:space="preserve">Đẳng thức nào sau đây </w:t>
      </w:r>
      <w:r>
        <w:rPr>
          <w:b/>
        </w:rPr>
        <w:t>đúng?</w:t>
      </w:r>
      <w:r>
        <w:br/>
      </w:r>
      <w:r>
        <w:rPr>
          <w:b/>
        </w:rPr>
        <w:t xml:space="preserve">A. </w:t>
      </w:r>
      <w:r>
        <w:t>tan</w:t>
      </w:r>
      <w:r>
        <w:t>(</w:t>
      </w:r>
      <w:r>
        <w:t>180</w:t>
      </w:r>
      <w:r>
        <w:t>o</w:t>
      </w:r>
      <w:r>
        <w:t>+</w:t>
      </w:r>
      <w:r>
        <w:t>a</w:t>
      </w:r>
      <w:r>
        <w:t>)</w:t>
      </w:r>
      <w:r>
        <w:t>=</w:t>
      </w:r>
      <w:r>
        <w:t>−</w:t>
      </w:r>
      <w:r>
        <w:t>tan</w:t>
      </w:r>
      <w:r>
        <w:t>a</w:t>
      </w:r>
      <w:r>
        <w:t>tan180^(o)+a=−tana</w:t>
      </w:r>
      <w:r>
        <w:t>.</w:t>
      </w:r>
      <w:r>
        <w:br/>
      </w:r>
      <w:r>
        <w:rPr>
          <w:b/>
        </w:rPr>
        <w:t xml:space="preserve">. </w:t>
      </w:r>
      <w:r>
        <w:t>cos</w:t>
      </w:r>
      <w:r>
        <w:t>(</w:t>
      </w:r>
      <w:r>
        <w:t>180</w:t>
      </w:r>
      <w:r>
        <w:t>o</w:t>
      </w:r>
      <w:r>
        <w:t>+</w:t>
      </w:r>
      <w:r>
        <w:t>a</w:t>
      </w:r>
      <w:r>
        <w:t>)</w:t>
      </w:r>
      <w:r>
        <w:t>=</w:t>
      </w:r>
      <w:r>
        <w:t>−</w:t>
      </w:r>
      <w:r>
        <w:t>cos</w:t>
      </w:r>
      <w:r>
        <w:t>a</w:t>
      </w:r>
      <w:r>
        <w:t>cos180^(o)+a=−cosa</w:t>
      </w:r>
      <w:r>
        <w:br/>
      </w:r>
      <w:r>
        <w:rPr>
          <w:b/>
        </w:rPr>
        <w:t xml:space="preserve">C. </w:t>
      </w:r>
      <w:r>
        <w:t>sin</w:t>
      </w:r>
      <w:r>
        <w:t>(</w:t>
      </w:r>
      <w:r>
        <w:t>180</w:t>
      </w:r>
      <w:r>
        <w:t>o</w:t>
      </w:r>
      <w:r>
        <w:t>+</w:t>
      </w:r>
      <w:r>
        <w:t>a</w:t>
      </w:r>
      <w:r>
        <w:t>)</w:t>
      </w:r>
      <w:r>
        <w:t>=</w:t>
      </w:r>
      <w:r>
        <w:t>sin</w:t>
      </w:r>
      <w:r>
        <w:t>a</w:t>
      </w:r>
      <w:r>
        <w:t>sin180^(o)+a=sina</w:t>
      </w:r>
      <w:r>
        <w:br/>
      </w:r>
      <w:r>
        <w:rPr>
          <w:b/>
        </w:rPr>
        <w:t xml:space="preserve">D. </w:t>
      </w:r>
      <w:r>
        <w:t>cot</w:t>
      </w:r>
      <w:r>
        <w:t>(</w:t>
      </w:r>
      <w:r>
        <w:t>180</w:t>
      </w:r>
      <w:r>
        <w:t>o</w:t>
      </w:r>
      <w:r>
        <w:t>+</w:t>
      </w:r>
      <w:r>
        <w:t>a</w:t>
      </w:r>
      <w:r>
        <w:t>)</w:t>
      </w:r>
      <w:r>
        <w:t>=</w:t>
      </w:r>
      <w:r>
        <w:t>−</w:t>
      </w:r>
      <w:r>
        <w:t>cot</w:t>
      </w:r>
      <w:r>
        <w:t>a</w:t>
      </w:r>
      <w:r>
        <w:t>cot180^(o)+a=−cota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 xml:space="preserve">Lý thuyết “cung hơn kém </w:t>
      </w:r>
      <w:r>
        <w:t>180</w:t>
      </w:r>
      <w:r>
        <w:t>∘</w:t>
      </w:r>
      <w:r>
        <w:t>180^(°)</w:t>
      </w:r>
      <w:r>
        <w:t>”</w:t>
      </w:r>
      <w:r>
        <w:br/>
      </w:r>
      <w:r>
        <w:rPr>
          <w:b/>
        </w:rPr>
        <w:t xml:space="preserve">Câu 5: </w:t>
      </w:r>
      <w:r>
        <w:t xml:space="preserve">Trong các đẳng thức sau đây, đẳng thức nào </w:t>
      </w:r>
      <w:r>
        <w:rPr>
          <w:b/>
        </w:rPr>
        <w:t>đúng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(</w:t>
      </w:r>
      <w:r>
        <w:t>180</w:t>
      </w:r>
      <w:r>
        <w:t>∘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sin</w:t>
      </w:r>
      <w:r>
        <w:t>α</w:t>
      </w:r>
      <w:r>
        <w:t>sin180^(°)−α=−sinα</w:t>
      </w:r>
      <w:r>
        <w:t>.</w:t>
      </w:r>
      <w:r>
        <w:br/>
      </w:r>
      <w:r>
        <w:rPr>
          <w:b/>
        </w:rPr>
        <w:t xml:space="preserve">B. </w:t>
      </w:r>
      <w:r>
        <w:t>cos</w:t>
      </w:r>
      <w:r>
        <w:t>(</w:t>
      </w:r>
      <w:r>
        <w:t>180</w:t>
      </w:r>
      <w:r>
        <w:t>∘</w:t>
      </w:r>
      <w:r>
        <w:t>−</w:t>
      </w:r>
      <w:r>
        <w:t>α</w:t>
      </w:r>
      <w:r>
        <w:t>)</w:t>
      </w:r>
      <w:r>
        <w:t>=</w:t>
      </w:r>
      <w:r>
        <w:t>cos</w:t>
      </w:r>
      <w:r>
        <w:t>α</w:t>
      </w:r>
      <w:r>
        <w:t>cos180^(°)−α=cosα</w:t>
      </w:r>
      <w:r>
        <w:br/>
      </w:r>
      <w:r>
        <w:rPr>
          <w:b/>
        </w:rPr>
        <w:t xml:space="preserve">C. </w:t>
      </w:r>
      <w:r>
        <w:t>tan</w:t>
      </w:r>
      <w:r>
        <w:t>(</w:t>
      </w:r>
      <w:r>
        <w:t>180</w:t>
      </w:r>
      <w:r>
        <w:t>∘</w:t>
      </w:r>
      <w:r>
        <w:t>−</w:t>
      </w:r>
      <w:r>
        <w:t>α</w:t>
      </w:r>
      <w:r>
        <w:t>)</w:t>
      </w:r>
      <w:r>
        <w:t>=</w:t>
      </w:r>
      <w:r>
        <w:t>tan</w:t>
      </w:r>
      <w:r>
        <w:t>α</w:t>
      </w:r>
      <w:r>
        <w:t>tan180^(°)−α=tanα</w:t>
      </w:r>
      <w:r>
        <w:br/>
      </w:r>
      <w:r>
        <w:rPr>
          <w:b/>
        </w:rPr>
        <w:t xml:space="preserve">. </w:t>
      </w:r>
      <w:r>
        <w:t>cot</w:t>
      </w:r>
      <w:r>
        <w:t>(</w:t>
      </w:r>
      <w:r>
        <w:t>180</w:t>
      </w:r>
      <w:r>
        <w:t>∘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cot</w:t>
      </w:r>
      <w:r>
        <w:t>α</w:t>
      </w:r>
      <w:r>
        <w:t>cot180^(°)−α=−cotα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Mối liên hệ hai cung bù nhau.</w:t>
      </w:r>
      <w:r>
        <w:br/>
      </w:r>
      <w:r>
        <w:rPr>
          <w:b/>
        </w:rPr>
        <w:t xml:space="preserve">Câu 6: </w:t>
      </w:r>
      <w:r>
        <w:t xml:space="preserve">Cho </w:t>
      </w:r>
      <w:r>
        <w:t>α</w:t>
      </w:r>
      <w:r>
        <w:t>α</w:t>
      </w:r>
      <w:r>
        <w:t xml:space="preserve"> </w:t>
      </w:r>
      <w:r>
        <w:t xml:space="preserve">và </w:t>
      </w:r>
      <w:r>
        <w:t>β</w:t>
      </w:r>
      <w:r>
        <w:t>β</w:t>
      </w:r>
      <w:r>
        <w:t xml:space="preserve"> </w:t>
      </w:r>
      <w:r>
        <w:t xml:space="preserve">là hai góc khác nhau và bù nhau, trong các đẳng thức sau đây đẳng thức nào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α</w:t>
      </w:r>
      <w:r>
        <w:t>=</w:t>
      </w:r>
      <w:r>
        <w:t>sin</w:t>
      </w:r>
      <w:r>
        <w:t>β</w:t>
      </w:r>
      <w:r>
        <w:t>sinα=sinβ</w:t>
      </w:r>
      <w:r>
        <w:br/>
      </w:r>
      <w:r>
        <w:rPr>
          <w:b/>
        </w:rPr>
        <w:t xml:space="preserve">B. </w:t>
      </w:r>
      <w:r>
        <w:t>cos</w:t>
      </w:r>
      <w:r>
        <w:t>α</w:t>
      </w:r>
      <w:r>
        <w:t>=</w:t>
      </w:r>
      <w:r>
        <w:t>−</w:t>
      </w:r>
      <w:r>
        <w:t>cos</w:t>
      </w:r>
      <w:r>
        <w:t>β</w:t>
      </w:r>
      <w:r>
        <w:t>cosα=−cosβ</w:t>
      </w:r>
      <w:r>
        <w:br/>
      </w:r>
      <w:r>
        <w:rPr>
          <w:b/>
        </w:rPr>
        <w:t xml:space="preserve">C. </w:t>
      </w:r>
      <w:r>
        <w:t>tan</w:t>
      </w:r>
      <w:r>
        <w:t>α</w:t>
      </w:r>
      <w:r>
        <w:t>=</w:t>
      </w:r>
      <w:r>
        <w:t>−</w:t>
      </w:r>
      <w:r>
        <w:t>tan</w:t>
      </w:r>
      <w:r>
        <w:t>β</w:t>
      </w:r>
      <w:r>
        <w:t>tanα=−tanβ</w:t>
      </w:r>
      <w:r>
        <w:br/>
      </w:r>
      <w:r>
        <w:rPr>
          <w:b/>
        </w:rPr>
        <w:t xml:space="preserve">. </w:t>
      </w:r>
      <w:r>
        <w:t>cot</w:t>
      </w:r>
      <w:r>
        <w:t>α</w:t>
      </w:r>
      <w:r>
        <w:t>=</w:t>
      </w:r>
      <w:r>
        <w:t>cot</w:t>
      </w:r>
      <w:r>
        <w:t>β</w:t>
      </w:r>
      <w:r>
        <w:t>cotα=cotβ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Mối liên hệ hai cung bù nhau.</w:t>
      </w:r>
      <w:r>
        <w:br/>
      </w:r>
      <w:r>
        <w:rPr>
          <w:b/>
        </w:rPr>
        <w:t xml:space="preserve">Câu 7: </w:t>
      </w:r>
      <w:r>
        <w:t xml:space="preserve">Cho góc </w:t>
      </w:r>
      <w:r>
        <w:t>α</w:t>
      </w:r>
      <w:r>
        <w:t>α</w:t>
      </w:r>
      <w:r>
        <w:t xml:space="preserve"> </w:t>
      </w:r>
      <w:r>
        <w:t xml:space="preserve">tù. Điều khẳng định nào sau đây là </w:t>
      </w:r>
      <w:r>
        <w:rPr>
          <w:b/>
        </w:rPr>
        <w:t>đúng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α</w:t>
      </w:r>
      <w:r>
        <w:t>&lt;</w:t>
      </w:r>
      <w:r>
        <w:t>0</w:t>
      </w:r>
      <w:r>
        <w:t>sinα&lt;0</w:t>
      </w:r>
      <w:r>
        <w:br/>
      </w:r>
      <w:r>
        <w:rPr>
          <w:b/>
        </w:rPr>
        <w:t xml:space="preserve">B. </w:t>
      </w:r>
      <w:r>
        <w:t>cos</w:t>
      </w:r>
      <w:r>
        <w:t>α</w:t>
      </w:r>
      <w:r>
        <w:t>&gt;</w:t>
      </w:r>
      <w:r>
        <w:t>0</w:t>
      </w:r>
      <w:r>
        <w:t>cosα&gt;0</w:t>
      </w:r>
      <w:r>
        <w:br/>
      </w:r>
      <w:r>
        <w:rPr>
          <w:b/>
        </w:rPr>
        <w:t xml:space="preserve">C. </w:t>
      </w:r>
      <w:r>
        <w:t>tan</w:t>
      </w:r>
      <w:r>
        <w:t>α</w:t>
      </w:r>
      <w:r>
        <w:t>&gt;</w:t>
      </w:r>
      <w:r>
        <w:t>0</w:t>
      </w:r>
      <w:r>
        <w:t>tanα&gt;0</w:t>
      </w:r>
      <w:r>
        <w:br/>
      </w:r>
      <w:r>
        <w:rPr>
          <w:b/>
        </w:rPr>
        <w:t xml:space="preserve">. </w:t>
      </w:r>
      <w:r>
        <w:t>cot</w:t>
      </w:r>
      <w:r>
        <w:t>α</w:t>
      </w:r>
      <w:r>
        <w:t>&lt;</w:t>
      </w:r>
      <w:r>
        <w:t>0</w:t>
      </w:r>
      <w:r>
        <w:t>cotα&lt;0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rPr>
          <w:b/>
        </w:rPr>
        <w:t xml:space="preserve">Câu 8: </w:t>
      </w:r>
      <w:r>
        <w:t xml:space="preserve">Hai góc nhọn </w:t>
      </w:r>
      <w:r>
        <w:t>α</w:t>
      </w:r>
      <w:r>
        <w:t>α</w:t>
      </w:r>
      <w:r>
        <w:t xml:space="preserve"> </w:t>
      </w:r>
      <w:r>
        <w:t xml:space="preserve">và </w:t>
      </w:r>
      <w:r>
        <w:t>β</w:t>
      </w:r>
      <w:r>
        <w:t>β</w:t>
      </w:r>
      <w:r>
        <w:t xml:space="preserve"> </w:t>
      </w:r>
      <w:r>
        <w:t xml:space="preserve">phụ nhau, hệ thức nào sau đây là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α</w:t>
      </w:r>
      <w:r>
        <w:t>=</w:t>
      </w:r>
      <w:r>
        <w:t>cos</w:t>
      </w:r>
      <w:r>
        <w:t>β</w:t>
      </w:r>
      <w:r>
        <w:t>sinα=cosβ</w:t>
      </w:r>
      <w:r>
        <w:br/>
      </w:r>
      <w:r>
        <w:rPr>
          <w:b/>
        </w:rPr>
        <w:t xml:space="preserve">B. </w:t>
      </w:r>
      <w:r>
        <w:t>tan</w:t>
      </w:r>
      <w:r>
        <w:t>α</w:t>
      </w:r>
      <w:r>
        <w:t>=</w:t>
      </w:r>
      <w:r>
        <w:t>cot</w:t>
      </w:r>
      <w:r>
        <w:t>β</w:t>
      </w:r>
      <w:r>
        <w:t>tanα=cotβ</w:t>
      </w:r>
      <w:r>
        <w:br/>
      </w:r>
      <w:r>
        <w:rPr>
          <w:b/>
        </w:rPr>
        <w:t xml:space="preserve">C. </w:t>
      </w:r>
      <w:r>
        <w:t>cot</w:t>
      </w:r>
      <w:r>
        <w:t>β</w:t>
      </w:r>
      <w:r>
        <w:t>=</w:t>
      </w:r>
      <w:r>
        <w:t>1</w:t>
      </w:r>
      <w:r>
        <w:t>cot</w:t>
      </w:r>
      <w:r>
        <w:t>α</w:t>
      </w:r>
      <w:r>
        <w:t>cotβ=(1)/(cotα)</w:t>
      </w:r>
      <w:r>
        <w:br/>
      </w:r>
      <w:r>
        <w:rPr>
          <w:b/>
        </w:rPr>
        <w:t xml:space="preserve">. </w:t>
      </w:r>
      <w:r>
        <w:t>cos</w:t>
      </w:r>
      <w:r>
        <w:t>α</w:t>
      </w:r>
      <w:r>
        <w:t>=</w:t>
      </w:r>
      <w:r>
        <w:t>−</w:t>
      </w:r>
      <w:r>
        <w:t>sin</w:t>
      </w:r>
      <w:r>
        <w:t>β</w:t>
      </w:r>
      <w:r>
        <w:t>cosα=−sinβ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cos</w:t>
      </w:r>
      <w:r>
        <w:t>α</w:t>
      </w:r>
      <w:r>
        <w:t>=</w:t>
      </w:r>
      <w:r>
        <w:t>cos</w:t>
      </w:r>
      <w:r>
        <w:t>(</w:t>
      </w:r>
      <w:r>
        <w:t>90</w:t>
      </w:r>
      <w:r>
        <w:t>∘</w:t>
      </w:r>
      <w:r>
        <w:t>−</w:t>
      </w:r>
      <w:r>
        <w:t>β</w:t>
      </w:r>
      <w:r>
        <w:t>)</w:t>
      </w:r>
      <w:r>
        <w:t>=</w:t>
      </w:r>
      <w:r>
        <w:t>sin</w:t>
      </w:r>
      <w:r>
        <w:t>β</w:t>
      </w:r>
      <w:r>
        <w:t>cosα=cos90^(°)−β=sinβ</w:t>
      </w:r>
      <w:r>
        <w:t>.</w:t>
      </w:r>
      <w:r>
        <w:br/>
      </w:r>
      <w:r>
        <w:rPr>
          <w:b/>
        </w:rPr>
        <w:t xml:space="preserve">Câu 9: </w:t>
      </w:r>
      <w:r>
        <w:t xml:space="preserve">Trong các đẳng thức sau đây, đẳng thức nào </w:t>
      </w:r>
      <w:r>
        <w:rPr>
          <w:b/>
        </w:rPr>
        <w:t>đúng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150</w:t>
      </w:r>
      <w:r>
        <w:t>∘</w:t>
      </w:r>
      <w:r>
        <w:t>=</w:t>
      </w:r>
      <w:r>
        <w:t>−</w:t>
      </w:r>
      <w:r>
        <w:t>√</w:t>
      </w:r>
      <w:r>
        <w:t>3</w:t>
      </w:r>
      <w:r>
        <w:t>2</w:t>
      </w:r>
      <w:r>
        <w:t>sin150^(°)=−(√(3))/(2)</w:t>
      </w:r>
      <w:r>
        <w:br/>
      </w:r>
      <w:r>
        <w:rPr>
          <w:b/>
        </w:rPr>
        <w:t xml:space="preserve">B. </w:t>
      </w:r>
      <w:r>
        <w:t>cos</w:t>
      </w:r>
      <w:r>
        <w:t>150</w:t>
      </w:r>
      <w:r>
        <w:t>∘</w:t>
      </w:r>
      <w:r>
        <w:t>=</w:t>
      </w:r>
      <w:r>
        <w:t>√</w:t>
      </w:r>
      <w:r>
        <w:t>3</w:t>
      </w:r>
      <w:r>
        <w:t>2</w:t>
      </w:r>
      <w:r>
        <w:t>cos150^(°)=(√(3))/(2)</w:t>
      </w:r>
      <w:r>
        <w:br/>
      </w:r>
      <w:r>
        <w:rPr>
          <w:b/>
        </w:rPr>
        <w:t xml:space="preserve">. </w:t>
      </w:r>
      <w:r>
        <w:t>tan</w:t>
      </w:r>
      <w:r>
        <w:t>150</w:t>
      </w:r>
      <w:r>
        <w:t>∘</w:t>
      </w:r>
      <w:r>
        <w:t>=</w:t>
      </w:r>
      <w:r>
        <w:t>−</w:t>
      </w:r>
      <w:r>
        <w:t>1</w:t>
      </w:r>
      <w:r>
        <w:t>√</w:t>
      </w:r>
      <w:r>
        <w:t>3</w:t>
      </w:r>
      <w:r>
        <w:t>tan150^(°)=−(1)/(√(3))</w:t>
      </w:r>
      <w:r>
        <w:br/>
      </w:r>
      <w:r>
        <w:rPr>
          <w:b/>
        </w:rPr>
        <w:t xml:space="preserve">D. </w:t>
      </w:r>
      <w:r>
        <w:t>cot</w:t>
      </w:r>
      <w:r>
        <w:t>150</w:t>
      </w:r>
      <w:r>
        <w:t>∘</w:t>
      </w:r>
      <w:r>
        <w:t>=</w:t>
      </w:r>
      <w:r>
        <w:t>√</w:t>
      </w:r>
      <w:r>
        <w:t>3</w:t>
      </w:r>
      <w:r>
        <w:t>cot150^(°)=√(3)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Giá trị lượng giác của góc đặc biệt.</w:t>
      </w:r>
      <w:r>
        <w:br/>
      </w:r>
      <w:r>
        <w:rPr>
          <w:b/>
        </w:rPr>
        <w:t xml:space="preserve">Câu 10: </w:t>
      </w:r>
      <w:r>
        <w:t xml:space="preserve">Bất đẳng thức nào dưới đây là </w:t>
      </w:r>
      <w:r>
        <w:rPr>
          <w:b/>
        </w:rPr>
        <w:t>đúng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90</w:t>
      </w:r>
      <w:r>
        <w:t>∘</w:t>
      </w:r>
      <w:r>
        <w:t>&lt;</w:t>
      </w:r>
      <w:r>
        <w:t>sin</w:t>
      </w:r>
      <w:r>
        <w:t>100</w:t>
      </w:r>
      <w:r>
        <w:t>∘</w:t>
      </w:r>
      <w:r>
        <w:t>sin90^(°)&lt;sin100^(°)</w:t>
      </w:r>
      <w:r>
        <w:br/>
      </w:r>
      <w:r>
        <w:rPr>
          <w:b/>
        </w:rPr>
        <w:t xml:space="preserve">. </w:t>
      </w:r>
      <w:r>
        <w:t>cos</w:t>
      </w:r>
      <w:r>
        <w:t>95</w:t>
      </w:r>
      <w:r>
        <w:t>∘</w:t>
      </w:r>
      <w:r>
        <w:t>&gt;</w:t>
      </w:r>
      <w:r>
        <w:t>cos</w:t>
      </w:r>
      <w:r>
        <w:t>100</w:t>
      </w:r>
      <w:r>
        <w:t>∘</w:t>
      </w:r>
      <w:r>
        <w:t>cos95^(°)&gt;cos100^(°)</w:t>
      </w:r>
      <w:r>
        <w:br/>
      </w:r>
      <w:r>
        <w:rPr>
          <w:b/>
        </w:rPr>
        <w:t xml:space="preserve">C. </w:t>
      </w:r>
      <w:r>
        <w:t>tan</w:t>
      </w:r>
      <w:r>
        <w:t>85</w:t>
      </w:r>
      <w:r>
        <w:t>∘</w:t>
      </w:r>
      <w:r>
        <w:t>&lt;</w:t>
      </w:r>
      <w:r>
        <w:t>tan</w:t>
      </w:r>
      <w:r>
        <w:t>125</w:t>
      </w:r>
      <w:r>
        <w:t>∘</w:t>
      </w:r>
      <w:r>
        <w:t>tan85^(°)&lt;tan125^(°)</w:t>
      </w:r>
      <w:r>
        <w:br/>
      </w:r>
      <w:r>
        <w:rPr>
          <w:b/>
        </w:rPr>
        <w:t xml:space="preserve">D. </w:t>
      </w:r>
      <w:r>
        <w:t>cos</w:t>
      </w:r>
      <w:r>
        <w:t>145</w:t>
      </w:r>
      <w:r>
        <w:t>∘</w:t>
      </w:r>
      <w:r>
        <w:t>&gt;</w:t>
      </w:r>
      <w:r>
        <w:t>cos</w:t>
      </w:r>
      <w:r>
        <w:t>125</w:t>
      </w:r>
      <w:r>
        <w:t>∘</w:t>
      </w:r>
      <w:r>
        <w:t>cos145^(°)&gt;cos125^(°)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rPr>
          <w:b/>
        </w:rPr>
        <w:t xml:space="preserve">Câu 11: </w:t>
      </w:r>
      <w:r>
        <w:t xml:space="preserve">Giá trị của </w:t>
      </w:r>
      <w:r>
        <w:t>tan</w:t>
      </w:r>
      <w:r>
        <w:t>45</w:t>
      </w:r>
      <w:r>
        <w:t>∘</w:t>
      </w:r>
      <w:r>
        <w:t>+</w:t>
      </w:r>
      <w:r>
        <w:t>cot</w:t>
      </w:r>
      <w:r>
        <w:t>135</w:t>
      </w:r>
      <w:r>
        <w:t>∘</w:t>
      </w:r>
      <w:r>
        <w:t>tan45^(°)+cot135^(°)</w:t>
      </w:r>
      <w:r>
        <w:t>bằng bao nhiêu?</w:t>
      </w:r>
      <w:r>
        <w:br/>
      </w:r>
      <w:r>
        <w:rPr>
          <w:b/>
        </w:rPr>
        <w:t xml:space="preserve">A. </w:t>
      </w:r>
      <w:r>
        <w:t>2</w:t>
      </w:r>
      <w:r>
        <w:t>2</w:t>
      </w:r>
      <w:r>
        <w:t>.</w:t>
      </w:r>
      <w:r>
        <w:br/>
      </w:r>
      <w:r>
        <w:rPr>
          <w:b/>
        </w:rPr>
        <w:t xml:space="preserve">. </w:t>
      </w:r>
      <w:r>
        <w:t>0</w:t>
      </w:r>
      <w:r>
        <w:t>0</w:t>
      </w:r>
      <w:r>
        <w:br/>
      </w:r>
      <w:r>
        <w:rPr>
          <w:b/>
        </w:rPr>
        <w:t xml:space="preserve">C. </w:t>
      </w:r>
      <w:r>
        <w:t>√</w:t>
      </w:r>
      <w:r>
        <w:t>3</w:t>
      </w:r>
      <w:r>
        <w:t>√(3)</w:t>
      </w:r>
      <w:r>
        <w:br/>
      </w:r>
      <w:r>
        <w:rPr>
          <w:b/>
        </w:rPr>
        <w:t xml:space="preserve">D. </w:t>
      </w:r>
      <w:r>
        <w:t>1</w:t>
      </w:r>
      <w:r>
        <w:t>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tan</w:t>
      </w:r>
      <w:r>
        <w:t>45</w:t>
      </w:r>
      <w:r>
        <w:t>∘</w:t>
      </w:r>
      <w:r>
        <w:t>+</w:t>
      </w:r>
      <w:r>
        <w:t>cot</w:t>
      </w:r>
      <w:r>
        <w:t>135</w:t>
      </w:r>
      <w:r>
        <w:t>∘</w:t>
      </w:r>
      <w:r>
        <w:t>=</w:t>
      </w:r>
      <w:r>
        <w:t>1</w:t>
      </w:r>
      <w:r>
        <w:t>−</w:t>
      </w:r>
      <w:r>
        <w:t>1</w:t>
      </w:r>
      <w:r>
        <w:t>=</w:t>
      </w:r>
      <w:r>
        <w:t>0</w:t>
      </w:r>
      <w:r>
        <w:t>tan45^(°)+cot135^(°)=1−1=0</w:t>
      </w:r>
      <w:r>
        <w:br/>
      </w:r>
      <w:r>
        <w:rPr>
          <w:b/>
        </w:rPr>
        <w:t xml:space="preserve">Câu 12: </w:t>
      </w:r>
      <w:r>
        <w:t xml:space="preserve">Giá trị của </w:t>
      </w:r>
      <w:r>
        <w:t>cos</w:t>
      </w:r>
      <w:r>
        <w:t>30</w:t>
      </w:r>
      <w:r>
        <w:t>∘</w:t>
      </w:r>
      <w:r>
        <w:t>+</w:t>
      </w:r>
      <w:r>
        <w:t>sin</w:t>
      </w:r>
      <w:r>
        <w:t>60</w:t>
      </w:r>
      <w:r>
        <w:t>∘</w:t>
      </w:r>
      <w:r>
        <w:t>cos30^(°)+sin60^(°)</w:t>
      </w:r>
      <w:r>
        <w:t xml:space="preserve"> </w:t>
      </w:r>
      <w:r>
        <w:t>bằng bao nhiêu?</w:t>
      </w:r>
      <w:r>
        <w:br/>
      </w:r>
      <w:r>
        <w:rPr>
          <w:b/>
        </w:rPr>
        <w:t xml:space="preserve">A. </w:t>
      </w:r>
      <w:r>
        <w:t>√</w:t>
      </w:r>
      <w:r>
        <w:t>3</w:t>
      </w:r>
      <w:r>
        <w:t>3</w:t>
      </w:r>
      <w:r>
        <w:t>(√(3))/(3)</w:t>
      </w:r>
      <w:r>
        <w:br/>
      </w:r>
      <w:r>
        <w:rPr>
          <w:b/>
        </w:rPr>
        <w:t xml:space="preserve">B. </w:t>
      </w:r>
      <w:r>
        <w:t>√</w:t>
      </w:r>
      <w:r>
        <w:t>3</w:t>
      </w:r>
      <w:r>
        <w:t>2</w:t>
      </w:r>
      <w:r>
        <w:t>(√(3))/(2)</w:t>
      </w:r>
      <w:r>
        <w:br/>
      </w:r>
      <w:r>
        <w:rPr>
          <w:b/>
        </w:rPr>
        <w:t xml:space="preserve">. </w:t>
      </w:r>
      <w:r>
        <w:t>√</w:t>
      </w:r>
      <w:r>
        <w:t>3</w:t>
      </w:r>
      <w:r>
        <w:t>√(3)</w:t>
      </w:r>
      <w:r>
        <w:br/>
      </w:r>
      <w:r>
        <w:rPr>
          <w:b/>
        </w:rPr>
        <w:t xml:space="preserve">D. </w:t>
      </w:r>
      <w:r>
        <w:t>1</w:t>
      </w:r>
      <w:r>
        <w:t>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cos</w:t>
      </w:r>
      <w:r>
        <w:t>30</w:t>
      </w:r>
      <w:r>
        <w:t>∘</w:t>
      </w:r>
      <w:r>
        <w:t>+</w:t>
      </w:r>
      <w:r>
        <w:t>sin</w:t>
      </w:r>
      <w:r>
        <w:t>60</w:t>
      </w:r>
      <w:r>
        <w:t>∘</w:t>
      </w:r>
      <w:r>
        <w:t>=</w:t>
      </w:r>
      <w:r>
        <w:t>√</w:t>
      </w:r>
      <w:r>
        <w:t>3</w:t>
      </w:r>
      <w:r>
        <w:t>2</w:t>
      </w:r>
      <w:r>
        <w:t>+</w:t>
      </w:r>
      <w:r>
        <w:t>√</w:t>
      </w:r>
      <w:r>
        <w:t>3</w:t>
      </w:r>
      <w:r>
        <w:t>2</w:t>
      </w:r>
      <w:r>
        <w:t>=</w:t>
      </w:r>
      <w:r>
        <w:t>√</w:t>
      </w:r>
      <w:r>
        <w:t>3</w:t>
      </w:r>
      <w:r>
        <w:t>cos30^(°)+sin60^(°)=(√(3))/(2)+(√(3))/(2)=√(3)</w:t>
      </w:r>
      <w:r>
        <w:br/>
      </w:r>
      <w:r>
        <w:rPr>
          <w:b/>
        </w:rPr>
        <w:t xml:space="preserve">Câu 13: </w:t>
      </w:r>
      <w:r>
        <w:t xml:space="preserve">Giá trị của </w:t>
      </w:r>
      <w:r>
        <w:t>cos</w:t>
      </w:r>
      <w:r>
        <w:t>60</w:t>
      </w:r>
      <w:r>
        <w:t>∘</w:t>
      </w:r>
      <w:r>
        <w:t>+</w:t>
      </w:r>
      <w:r>
        <w:t>sin</w:t>
      </w:r>
      <w:r>
        <w:t>30</w:t>
      </w:r>
      <w:r>
        <w:t>∘</w:t>
      </w:r>
      <w:r>
        <w:t>cos60^(°)+sin30^(°)</w:t>
      </w:r>
      <w:r>
        <w:t xml:space="preserve"> </w:t>
      </w:r>
      <w:r>
        <w:t>bằng bao nhiêu?</w:t>
      </w:r>
      <w:r>
        <w:br/>
      </w:r>
      <w:r>
        <w:rPr>
          <w:b/>
        </w:rPr>
        <w:t xml:space="preserve">A. </w:t>
      </w:r>
      <w:r>
        <w:t>√</w:t>
      </w:r>
      <w:r>
        <w:t>3</w:t>
      </w:r>
      <w:r>
        <w:t>2</w:t>
      </w:r>
      <w:r>
        <w:t>(√(3))/(2)</w:t>
      </w:r>
      <w:r>
        <w:br/>
      </w:r>
      <w:r>
        <w:rPr>
          <w:b/>
        </w:rPr>
        <w:t xml:space="preserve">B. </w:t>
      </w:r>
      <w:r>
        <w:t>√</w:t>
      </w:r>
      <w:r>
        <w:t>3</w:t>
      </w:r>
      <w:r>
        <w:t>√(3)</w:t>
      </w:r>
      <w:r>
        <w:br/>
      </w:r>
      <w:r>
        <w:rPr>
          <w:b/>
        </w:rPr>
        <w:t xml:space="preserve">C. </w:t>
      </w:r>
      <w:r>
        <w:t>√</w:t>
      </w:r>
      <w:r>
        <w:t>3</w:t>
      </w:r>
      <w:r>
        <w:t>3</w:t>
      </w:r>
      <w:r>
        <w:t>(√(3))/(3)</w:t>
      </w:r>
      <w:r>
        <w:br/>
      </w:r>
      <w:r>
        <w:rPr>
          <w:b/>
        </w:rPr>
        <w:t xml:space="preserve">. </w:t>
      </w:r>
      <w:r>
        <w:t>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Ta có </w:t>
      </w:r>
      <w:r>
        <w:t>cos</w:t>
      </w:r>
      <w:r>
        <w:t>60</w:t>
      </w:r>
      <w:r>
        <w:t>∘</w:t>
      </w:r>
      <w:r>
        <w:t>+</w:t>
      </w:r>
      <w:r>
        <w:t>sin</w:t>
      </w:r>
      <w:r>
        <w:t>30</w:t>
      </w:r>
      <w:r>
        <w:t>∘</w:t>
      </w:r>
      <w:r>
        <w:t>=</w:t>
      </w:r>
      <w:r>
        <w:t>1</w:t>
      </w:r>
      <w:r>
        <w:t>2</w:t>
      </w:r>
      <w:r>
        <w:t>+</w:t>
      </w:r>
      <w:r>
        <w:t>1</w:t>
      </w:r>
      <w:r>
        <w:t>2</w:t>
      </w:r>
      <w:r>
        <w:t>=</w:t>
      </w:r>
      <w:r>
        <w:t>1</w:t>
      </w:r>
      <w:r>
        <w:t>cos60^(°)+sin30^(°)=(1)/(2)+(1)/(2)=1</w:t>
      </w:r>
      <w:r>
        <w:br/>
      </w:r>
      <w:r>
        <w:rPr>
          <w:b/>
        </w:rPr>
        <w:t xml:space="preserve">Câu 14: </w:t>
      </w:r>
      <w:r>
        <w:t xml:space="preserve">Giá trị của </w:t>
      </w:r>
      <w:r>
        <w:t>tan</w:t>
      </w:r>
      <w:r>
        <w:t>30</w:t>
      </w:r>
      <w:r>
        <w:t>∘</w:t>
      </w:r>
      <w:r>
        <w:t>+</w:t>
      </w:r>
      <w:r>
        <w:t>cot</w:t>
      </w:r>
      <w:r>
        <w:t>30</w:t>
      </w:r>
      <w:r>
        <w:t>∘</w:t>
      </w:r>
      <w:r>
        <w:t>tan30^(°)+cot30^(°)</w:t>
      </w:r>
      <w:r>
        <w:t xml:space="preserve"> </w:t>
      </w:r>
      <w:r>
        <w:t>bằng bao nhiêu?</w:t>
      </w:r>
      <w:r>
        <w:br/>
      </w:r>
      <w:r>
        <w:rPr>
          <w:b/>
        </w:rPr>
        <w:t xml:space="preserve">. </w:t>
      </w:r>
      <w:r>
        <w:t>4</w:t>
      </w:r>
      <w:r>
        <w:t>√</w:t>
      </w:r>
      <w:r>
        <w:t>3</w:t>
      </w:r>
      <w:r>
        <w:t>(4)/(√(3))</w:t>
      </w:r>
      <w:r>
        <w:br/>
      </w:r>
      <w:r>
        <w:rPr>
          <w:b/>
        </w:rPr>
        <w:t xml:space="preserve">B. </w:t>
      </w:r>
      <w:r>
        <w:t>1</w:t>
      </w:r>
      <w:r>
        <w:t>+</w:t>
      </w:r>
      <w:r>
        <w:t>√</w:t>
      </w:r>
      <w:r>
        <w:t>3</w:t>
      </w:r>
      <w:r>
        <w:t>3</w:t>
      </w:r>
      <w:r>
        <w:t>(1+√(3))/(3)</w:t>
      </w:r>
      <w:r>
        <w:br/>
      </w:r>
      <w:r>
        <w:rPr>
          <w:b/>
        </w:rPr>
        <w:t xml:space="preserve">C. </w:t>
      </w:r>
      <w:r>
        <w:t>2</w:t>
      </w:r>
      <w:r>
        <w:t>√</w:t>
      </w:r>
      <w:r>
        <w:t>3</w:t>
      </w:r>
      <w:r>
        <w:t>(2)/(√(3))</w:t>
      </w:r>
      <w:r>
        <w:br/>
      </w:r>
      <w:r>
        <w:rPr>
          <w:b/>
        </w:rPr>
        <w:t xml:space="preserve">D. </w:t>
      </w:r>
      <w:r>
        <w:t>2.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tan</w:t>
      </w:r>
      <w:r>
        <w:t>30</w:t>
      </w:r>
      <w:r>
        <w:t>∘</w:t>
      </w:r>
      <w:r>
        <w:t>+</w:t>
      </w:r>
      <w:r>
        <w:t>cot</w:t>
      </w:r>
      <w:r>
        <w:t>30</w:t>
      </w:r>
      <w:r>
        <w:t>∘</w:t>
      </w:r>
      <w:r>
        <w:t>=</w:t>
      </w:r>
      <w:r>
        <w:t>√</w:t>
      </w:r>
      <w:r>
        <w:t>3</w:t>
      </w:r>
      <w:r>
        <w:t>3</w:t>
      </w:r>
      <w:r>
        <w:t>+</w:t>
      </w:r>
      <w:r>
        <w:t>√</w:t>
      </w:r>
      <w:r>
        <w:t>3</w:t>
      </w:r>
      <w:r>
        <w:t>=</w:t>
      </w:r>
      <w:r>
        <w:t>4</w:t>
      </w:r>
      <w:r>
        <w:t>√</w:t>
      </w:r>
      <w:r>
        <w:t>3</w:t>
      </w:r>
      <w:r>
        <w:t>3</w:t>
      </w:r>
      <w:r>
        <w:t>tan30^(°)+cot30^(°)=(√(3))/(3)+√(3)=(4√(3))/(3)</w:t>
      </w:r>
      <w:r>
        <w:br/>
      </w:r>
      <w:r>
        <w:rPr>
          <w:b/>
        </w:rPr>
        <w:t xml:space="preserve">Câu 15: </w:t>
      </w:r>
      <w:r>
        <w:t xml:space="preserve">Trong các đẳng thức sau đây, đẳng thức nào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0</w:t>
      </w:r>
      <w:r>
        <w:t>∘</w:t>
      </w:r>
      <w:r>
        <w:t>+</w:t>
      </w:r>
      <w:r>
        <w:t>cos</w:t>
      </w:r>
      <w:r>
        <w:t>0</w:t>
      </w:r>
      <w:r>
        <w:t>∘</w:t>
      </w:r>
      <w:r>
        <w:t>=</w:t>
      </w:r>
      <w:r>
        <w:t>1</w:t>
      </w:r>
      <w:r>
        <w:t>sin0^(°)+cos0^(°)=1</w:t>
      </w:r>
      <w:r>
        <w:br/>
      </w:r>
      <w:r>
        <w:rPr>
          <w:b/>
        </w:rPr>
        <w:t xml:space="preserve">B. </w:t>
      </w:r>
      <w:r>
        <w:t>sin</w:t>
      </w:r>
      <w:r>
        <w:t>90</w:t>
      </w:r>
      <w:r>
        <w:t>∘</w:t>
      </w:r>
      <w:r>
        <w:t>+</w:t>
      </w:r>
      <w:r>
        <w:t>cos</w:t>
      </w:r>
      <w:r>
        <w:t>90</w:t>
      </w:r>
      <w:r>
        <w:t>∘</w:t>
      </w:r>
      <w:r>
        <w:t>=</w:t>
      </w:r>
      <w:r>
        <w:t>1</w:t>
      </w:r>
      <w:r>
        <w:t>sin90^(°)+cos90^(°)=1</w:t>
      </w:r>
      <w:r>
        <w:br/>
      </w:r>
      <w:r>
        <w:rPr>
          <w:b/>
        </w:rPr>
        <w:t xml:space="preserve">C. </w:t>
      </w:r>
      <w:r>
        <w:t>sin</w:t>
      </w:r>
      <w:r>
        <w:t>180</w:t>
      </w:r>
      <w:r>
        <w:t>∘</w:t>
      </w:r>
      <w:r>
        <w:t>+</w:t>
      </w:r>
      <w:r>
        <w:t>cos</w:t>
      </w:r>
      <w:r>
        <w:t>180</w:t>
      </w:r>
      <w:r>
        <w:t>∘</w:t>
      </w:r>
      <w:r>
        <w:t>=</w:t>
      </w:r>
      <w:r>
        <w:t>−</w:t>
      </w:r>
      <w:r>
        <w:t>1</w:t>
      </w:r>
      <w:r>
        <w:t>sin180^(°)+cos180^(°)=−1</w:t>
      </w:r>
      <w:r>
        <w:br/>
      </w:r>
      <w:r>
        <w:rPr>
          <w:b/>
        </w:rPr>
        <w:t xml:space="preserve">. </w:t>
      </w:r>
      <w:r>
        <w:t>sin</w:t>
      </w:r>
      <w:r>
        <w:t>60</w:t>
      </w:r>
      <w:r>
        <w:t>∘</w:t>
      </w:r>
      <w:r>
        <w:t>+</w:t>
      </w:r>
      <w:r>
        <w:t>cos</w:t>
      </w:r>
      <w:r>
        <w:t>60</w:t>
      </w:r>
      <w:r>
        <w:t>∘</w:t>
      </w:r>
      <w:r>
        <w:t>=</w:t>
      </w:r>
      <w:r>
        <w:t>1</w:t>
      </w:r>
      <w:r>
        <w:t>sin60^(°)+cos60^(°)=1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Giá trị lượng giác của góc đặc biệt.</w:t>
      </w:r>
      <w:r>
        <w:br/>
      </w:r>
      <w:r>
        <w:rPr>
          <w:b/>
        </w:rPr>
        <w:t xml:space="preserve">Câu 16: </w:t>
      </w:r>
      <w:r>
        <w:t xml:space="preserve">Tính giá trị của biểu thức </w:t>
      </w:r>
      <w:r>
        <w:t>P</w:t>
      </w:r>
      <w:r>
        <w:t>=</w:t>
      </w:r>
      <w:r>
        <w:t>sin</w:t>
      </w:r>
      <w:r>
        <w:t>30</w:t>
      </w:r>
      <w:r>
        <w:t>°</w:t>
      </w:r>
      <w:r>
        <w:t>cos</w:t>
      </w:r>
      <w:r>
        <w:t>60</w:t>
      </w:r>
      <w:r>
        <w:t>°</w:t>
      </w:r>
      <w:r>
        <w:t>+</w:t>
      </w:r>
      <w:r>
        <w:t>s</w:t>
      </w:r>
      <w:r>
        <w:t>i</w:t>
      </w:r>
      <w:r>
        <w:t>n</w:t>
      </w:r>
      <w:r>
        <w:t>60</w:t>
      </w:r>
      <w:r>
        <w:t>°</w:t>
      </w:r>
      <w:r>
        <w:t>c</w:t>
      </w:r>
      <w:r>
        <w:t>o</w:t>
      </w:r>
      <w:r>
        <w:t>s</w:t>
      </w:r>
      <w:r>
        <w:t>30</w:t>
      </w:r>
      <w:r>
        <w:t>°</w:t>
      </w:r>
      <w:r>
        <w:t>P=sin30°cos60°+sin60°cos30°</w:t>
      </w:r>
      <w:r>
        <w:br/>
      </w:r>
      <w:r>
        <w:rPr>
          <w:b/>
        </w:rPr>
        <w:t xml:space="preserve">. </w:t>
      </w:r>
      <w:r>
        <w:t>P</w:t>
      </w:r>
      <w:r>
        <w:t>=</w:t>
      </w:r>
      <w:r>
        <w:t>1</w:t>
      </w:r>
      <w:r>
        <w:t>P=1</w:t>
      </w:r>
      <w:r>
        <w:br/>
      </w:r>
      <w:r>
        <w:rPr>
          <w:b/>
        </w:rPr>
        <w:t xml:space="preserve">B. </w:t>
      </w:r>
      <w:r>
        <w:t>P</w:t>
      </w:r>
      <w:r>
        <w:t>=</w:t>
      </w:r>
      <w:r>
        <w:t>0</w:t>
      </w:r>
      <w:r>
        <w:t>P=0</w:t>
      </w:r>
      <w:r>
        <w:br/>
      </w:r>
      <w:r>
        <w:rPr>
          <w:b/>
        </w:rPr>
        <w:t xml:space="preserve">C. </w:t>
      </w:r>
      <w:r>
        <w:t>P</w:t>
      </w:r>
      <w:r>
        <w:t>=</w:t>
      </w:r>
      <w:r>
        <w:t>√</w:t>
      </w:r>
      <w:r>
        <w:t>3</w:t>
      </w:r>
      <w:r>
        <w:t>P=√(3)</w:t>
      </w:r>
      <w:r>
        <w:br/>
      </w:r>
      <w:r>
        <w:rPr>
          <w:b/>
        </w:rPr>
        <w:t xml:space="preserve">D. </w:t>
      </w:r>
      <w:r>
        <w:t>P</w:t>
      </w:r>
      <w:r>
        <w:t>=</w:t>
      </w:r>
      <w:r>
        <w:t>−</w:t>
      </w:r>
      <w:r>
        <w:t>√</w:t>
      </w:r>
      <w:r>
        <w:t>3</w:t>
      </w:r>
      <w:r>
        <w:t>P=-√(3)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họn </w:t>
      </w:r>
      <w:r>
        <w:br/>
      </w:r>
      <w:r>
        <w:t xml:space="preserve">Ta có: </w:t>
      </w:r>
      <w:r>
        <w:br/>
      </w:r>
      <w:r>
        <w:t>P</w:t>
      </w:r>
      <w:r>
        <w:t>=</w:t>
      </w:r>
      <w:r>
        <w:t>sin</w:t>
      </w:r>
      <w:r>
        <w:t>30</w:t>
      </w:r>
      <w:r>
        <w:t>°</w:t>
      </w:r>
      <w:r>
        <w:t>cos</w:t>
      </w:r>
      <w:r>
        <w:t>60</w:t>
      </w:r>
      <w:r>
        <w:t>°</w:t>
      </w:r>
      <w:r>
        <w:t>+</w:t>
      </w:r>
      <w:r>
        <w:t>s</w:t>
      </w:r>
      <w:r>
        <w:t>i</w:t>
      </w:r>
      <w:r>
        <w:t>n</w:t>
      </w:r>
      <w:r>
        <w:t>60</w:t>
      </w:r>
      <w:r>
        <w:t>°</w:t>
      </w:r>
      <w:r>
        <w:t>c</w:t>
      </w:r>
      <w:r>
        <w:t>o</w:t>
      </w:r>
      <w:r>
        <w:t>s</w:t>
      </w:r>
      <w:r>
        <w:t>30</w:t>
      </w:r>
      <w:r>
        <w:t>°</w:t>
      </w:r>
      <w:r>
        <w:t>P=sin30°cos60°+sin60°cos30°</w:t>
      </w:r>
      <w:r>
        <w:br/>
      </w:r>
      <w:r>
        <w:t>=</w:t>
      </w:r>
      <w:r>
        <w:t>1</w:t>
      </w:r>
      <w:r>
        <w:t>2</w:t>
      </w:r>
      <w:r>
        <w:t>.</w:t>
      </w:r>
      <w:r>
        <w:t>1</w:t>
      </w:r>
      <w:r>
        <w:t>2</w:t>
      </w:r>
      <w:r>
        <w:t>+</w:t>
      </w:r>
      <w:r>
        <w:t>√</w:t>
      </w:r>
      <w:r>
        <w:t>3</w:t>
      </w:r>
      <w:r>
        <w:t>2</w:t>
      </w:r>
      <w:r>
        <w:t>.</w:t>
      </w:r>
      <w:r>
        <w:t>√</w:t>
      </w:r>
      <w:r>
        <w:t>3</w:t>
      </w:r>
      <w:r>
        <w:t>2</w:t>
      </w:r>
      <w:r>
        <w:t>=</w:t>
      </w:r>
      <w:r>
        <w:t>1</w:t>
      </w:r>
      <w:r>
        <w:t>=(1)/(2).(1)/(2)+(√(3))/(2).(√(3))/(2)=1</w:t>
      </w:r>
      <w:r>
        <w:br/>
      </w:r>
      <w:r>
        <w:rPr>
          <w:b/>
        </w:rPr>
        <w:t xml:space="preserve">Câu 17: </w:t>
      </w:r>
      <w:r>
        <w:t xml:space="preserve">Trong các khẳng định sau, khẳng định nào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cos</w:t>
      </w:r>
      <w:r>
        <w:t>60</w:t>
      </w:r>
      <w:r>
        <w:t>∘</w:t>
      </w:r>
      <w:r>
        <w:t>=</w:t>
      </w:r>
      <w:r>
        <w:t>sin</w:t>
      </w:r>
      <w:r>
        <w:t>30</w:t>
      </w:r>
      <w:r>
        <w:t>∘</w:t>
      </w:r>
      <w:r>
        <w:t>cos60^(°)=sin30^(°)</w:t>
      </w:r>
      <w:r>
        <w:br/>
      </w:r>
      <w:r>
        <w:rPr>
          <w:b/>
        </w:rPr>
        <w:t xml:space="preserve">. </w:t>
      </w:r>
      <w:r>
        <w:t>cos</w:t>
      </w:r>
      <w:r>
        <w:t>60</w:t>
      </w:r>
      <w:r>
        <w:t>∘</w:t>
      </w:r>
      <w:r>
        <w:t>=</w:t>
      </w:r>
      <w:r>
        <w:t>sin</w:t>
      </w:r>
      <w:r>
        <w:t>120</w:t>
      </w:r>
      <w:r>
        <w:t>∘</w:t>
      </w:r>
      <w:r>
        <w:t>cos60^(°)=sin120^(°)</w:t>
      </w:r>
      <w:r>
        <w:br/>
      </w:r>
      <w:r>
        <w:rPr>
          <w:b/>
        </w:rPr>
        <w:t xml:space="preserve">C. </w:t>
      </w:r>
      <w:r>
        <w:t>cos</w:t>
      </w:r>
      <w:r>
        <w:t>30</w:t>
      </w:r>
      <w:r>
        <w:t>∘</w:t>
      </w:r>
      <w:r>
        <w:t>=</w:t>
      </w:r>
      <w:r>
        <w:t>sin</w:t>
      </w:r>
      <w:r>
        <w:t>120</w:t>
      </w:r>
      <w:r>
        <w:t>∘</w:t>
      </w:r>
      <w:r>
        <w:t>cos30^(°)=sin120^(°)</w:t>
      </w:r>
      <w:r>
        <w:br/>
      </w:r>
      <w:r>
        <w:rPr>
          <w:b/>
        </w:rPr>
        <w:t xml:space="preserve">D. </w:t>
      </w:r>
      <w:r>
        <w:t>sin</w:t>
      </w:r>
      <w:r>
        <w:t>60</w:t>
      </w:r>
      <w:r>
        <w:t>∘</w:t>
      </w:r>
      <w:r>
        <w:t>=</w:t>
      </w:r>
      <w:r>
        <w:t>−</w:t>
      </w:r>
      <w:r>
        <w:t>cos</w:t>
      </w:r>
      <w:r>
        <w:t>120</w:t>
      </w:r>
      <w:r>
        <w:t>∘</w:t>
      </w:r>
      <w:r>
        <w:t>sin60^(°)=−cos120^(°)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Giá trị lượng giác của góc đặc biệt.</w:t>
      </w:r>
      <w:r>
        <w:br/>
      </w:r>
      <w:r>
        <w:rPr>
          <w:b/>
        </w:rPr>
        <w:t xml:space="preserve">Câu 18: </w:t>
      </w:r>
      <w:r>
        <w:t xml:space="preserve">Đẳng thức nào sau đây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45</w:t>
      </w:r>
      <w:r>
        <w:t>∘</w:t>
      </w:r>
      <w:r>
        <w:t>+</w:t>
      </w:r>
      <w:r>
        <w:t>sin</w:t>
      </w:r>
      <w:r>
        <w:t>45</w:t>
      </w:r>
      <w:r>
        <w:t>∘</w:t>
      </w:r>
      <w:r>
        <w:t>=</w:t>
      </w:r>
      <w:r>
        <w:t>√</w:t>
      </w:r>
      <w:r>
        <w:t>2</w:t>
      </w:r>
      <w:r>
        <w:t>sin45^(°)+sin45^(°)=√(2)</w:t>
      </w:r>
      <w:r>
        <w:br/>
      </w:r>
      <w:r>
        <w:rPr>
          <w:b/>
        </w:rPr>
        <w:t xml:space="preserve">B. </w:t>
      </w:r>
      <w:r>
        <w:t>sin</w:t>
      </w:r>
      <w:r>
        <w:t>30</w:t>
      </w:r>
      <w:r>
        <w:t>∘</w:t>
      </w:r>
      <w:r>
        <w:t>+</w:t>
      </w:r>
      <w:r>
        <w:t>cos</w:t>
      </w:r>
      <w:r>
        <w:t>60</w:t>
      </w:r>
      <w:r>
        <w:t>∘</w:t>
      </w:r>
      <w:r>
        <w:t>=</w:t>
      </w:r>
      <w:r>
        <w:t>1</w:t>
      </w:r>
      <w:r>
        <w:t>sin30^(°)+cos60^(°)=1</w:t>
      </w:r>
      <w:r>
        <w:br/>
      </w:r>
      <w:r>
        <w:rPr>
          <w:b/>
        </w:rPr>
        <w:t xml:space="preserve">C. </w:t>
      </w:r>
      <w:r>
        <w:t>sin</w:t>
      </w:r>
      <w:r>
        <w:t>60</w:t>
      </w:r>
      <w:r>
        <w:t>∘</w:t>
      </w:r>
      <w:r>
        <w:t>+</w:t>
      </w:r>
      <w:r>
        <w:t>cos</w:t>
      </w:r>
      <w:r>
        <w:t>150</w:t>
      </w:r>
      <w:r>
        <w:t>∘</w:t>
      </w:r>
      <w:r>
        <w:t>=</w:t>
      </w:r>
      <w:r>
        <w:t>0</w:t>
      </w:r>
      <w:r>
        <w:t>sin60^(°)+cos150^(°)=0</w:t>
      </w:r>
      <w:r>
        <w:br/>
      </w:r>
      <w:r>
        <w:rPr>
          <w:b/>
        </w:rPr>
        <w:t xml:space="preserve">. </w:t>
      </w:r>
      <w:r>
        <w:t>sin</w:t>
      </w:r>
      <w:r>
        <w:t>120</w:t>
      </w:r>
      <w:r>
        <w:t>∘</w:t>
      </w:r>
      <w:r>
        <w:t>+</w:t>
      </w:r>
      <w:r>
        <w:t>cos</w:t>
      </w:r>
      <w:r>
        <w:t>30</w:t>
      </w:r>
      <w:r>
        <w:t>∘</w:t>
      </w:r>
      <w:r>
        <w:t>=</w:t>
      </w:r>
      <w:r>
        <w:t>0</w:t>
      </w:r>
      <w:r>
        <w:t>sin120^(°)+cos30^(°)=0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Giá trị lượng giác của góc đặc biệt.</w:t>
      </w:r>
      <w:r>
        <w:br/>
      </w:r>
      <w:r>
        <w:rPr>
          <w:b/>
        </w:rPr>
        <w:t xml:space="preserve">Câu 19: </w:t>
      </w:r>
      <w:r>
        <w:t xml:space="preserve">Cho hai góc nhọn </w:t>
      </w:r>
      <w:r>
        <w:t>α</w:t>
      </w:r>
      <w:r>
        <w:t>α</w:t>
      </w:r>
      <w:r>
        <w:t xml:space="preserve"> </w:t>
      </w:r>
      <w:r>
        <w:t xml:space="preserve">và </w:t>
      </w:r>
      <w:r>
        <w:t>β</w:t>
      </w:r>
      <w:r>
        <w:t>β</w:t>
      </w:r>
      <w:r>
        <w:t xml:space="preserve"> (</w:t>
      </w:r>
      <w:r>
        <w:t>α</w:t>
      </w:r>
      <w:r>
        <w:t>&lt;</w:t>
      </w:r>
      <w:r>
        <w:t>β</w:t>
      </w:r>
      <w:r>
        <w:t>)</w:t>
      </w:r>
      <w:r>
        <w:t>α&lt;β)</w:t>
      </w:r>
      <w:r>
        <w:t>)</w:t>
      </w:r>
      <w:r>
        <w:t xml:space="preserve"> Khẳng định nào sau đây là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cos</w:t>
      </w:r>
      <w:r>
        <w:t>α</w:t>
      </w:r>
      <w:r>
        <w:t>&lt;</w:t>
      </w:r>
      <w:r>
        <w:t>cos</w:t>
      </w:r>
      <w:r>
        <w:t>β</w:t>
      </w:r>
      <w:r>
        <w:t>cosα&lt;cosβ</w:t>
      </w:r>
      <w:r>
        <w:br/>
      </w:r>
      <w:r>
        <w:rPr>
          <w:b/>
        </w:rPr>
        <w:t xml:space="preserve">. </w:t>
      </w:r>
      <w:r>
        <w:t>sin</w:t>
      </w:r>
      <w:r>
        <w:t>α</w:t>
      </w:r>
      <w:r>
        <w:t>&lt;</w:t>
      </w:r>
      <w:r>
        <w:t>sin</w:t>
      </w:r>
      <w:r>
        <w:t>β</w:t>
      </w:r>
      <w:r>
        <w:t>sinα&lt;sinβ</w:t>
      </w:r>
      <w:r>
        <w:br/>
      </w:r>
      <w:r>
        <w:rPr>
          <w:b/>
        </w:rPr>
        <w:t xml:space="preserve">C. </w:t>
      </w:r>
      <w:r>
        <w:t>tan</w:t>
      </w:r>
      <w:r>
        <w:t>α</w:t>
      </w:r>
      <w:r>
        <w:t>+</w:t>
      </w:r>
      <w:r>
        <w:t>tan</w:t>
      </w:r>
      <w:r>
        <w:t>β</w:t>
      </w:r>
      <w:r>
        <w:t>&gt;</w:t>
      </w:r>
      <w:r>
        <w:t>0</w:t>
      </w:r>
      <w:r>
        <w:t>tanα+tanβ&gt;0</w:t>
      </w:r>
      <w:r>
        <w:br/>
      </w:r>
      <w:r>
        <w:rPr>
          <w:b/>
        </w:rPr>
        <w:t xml:space="preserve">D. </w:t>
      </w:r>
      <w:r>
        <w:t>cot</w:t>
      </w:r>
      <w:r>
        <w:t>α</w:t>
      </w:r>
      <w:r>
        <w:t>&gt;</w:t>
      </w:r>
      <w:r>
        <w:t>cot</w:t>
      </w:r>
      <w:r>
        <w:t>β</w:t>
      </w:r>
      <w:r>
        <w:t>cotα&gt;cotβ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Biểu diễn lên đường tròn.</w:t>
      </w:r>
      <w:r>
        <w:br/>
      </w:r>
      <w:r>
        <w:rPr>
          <w:b/>
        </w:rPr>
        <w:t xml:space="preserve">Câu 20: </w:t>
      </w:r>
      <w:r>
        <w:t xml:space="preserve">Cho </w:t>
      </w:r>
      <w:r>
        <w:t>Δ</w:t>
      </w:r>
      <w:r>
        <w:t>A</w:t>
      </w:r>
      <w:r>
        <w:t>B</w:t>
      </w:r>
      <w:r>
        <w:t>C</w:t>
      </w:r>
      <w:r>
        <w:t>ΔABC</w:t>
      </w:r>
      <w:r>
        <w:t xml:space="preserve"> </w:t>
      </w:r>
      <w:r>
        <w:t xml:space="preserve">vuông tại </w:t>
      </w:r>
      <w:r>
        <w:t>A</w:t>
      </w:r>
      <w:r>
        <w:t>A</w:t>
      </w:r>
      <w:r>
        <w:t xml:space="preserve">, góc </w:t>
      </w:r>
      <w:r>
        <w:t>B</w:t>
      </w:r>
      <w:r>
        <w:t>B</w:t>
      </w:r>
      <w:r>
        <w:t xml:space="preserve"> </w:t>
      </w:r>
      <w:r>
        <w:t xml:space="preserve">bằng </w:t>
      </w:r>
      <w:r>
        <w:t>30</w:t>
      </w:r>
      <w:r>
        <w:t>∘</w:t>
      </w:r>
      <w:r>
        <w:t>30^(°)</w:t>
      </w:r>
      <w:r>
        <w:t xml:space="preserve">. Khẳng định nào sau đây là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. </w:t>
      </w:r>
      <w:r>
        <w:t>cos</w:t>
      </w:r>
      <w:r>
        <w:t>B</w:t>
      </w:r>
      <w:r>
        <w:t>=</w:t>
      </w:r>
      <w:r>
        <w:t>1</w:t>
      </w:r>
      <w:r>
        <w:t>√</w:t>
      </w:r>
      <w:r>
        <w:t>3</w:t>
      </w:r>
      <w:r>
        <w:t>cosB=(1)/(√(3))</w:t>
      </w:r>
      <w:r>
        <w:br/>
      </w:r>
      <w:r>
        <w:rPr>
          <w:b/>
        </w:rPr>
        <w:t xml:space="preserve">B. </w:t>
      </w:r>
      <w:r>
        <w:t>sin</w:t>
      </w:r>
      <w:r>
        <w:t>C</w:t>
      </w:r>
      <w:r>
        <w:t>=</w:t>
      </w:r>
      <w:r>
        <w:t>√</w:t>
      </w:r>
      <w:r>
        <w:t>3</w:t>
      </w:r>
      <w:r>
        <w:t>2</w:t>
      </w:r>
      <w:r>
        <w:t>sinC=(√(3))/(2)</w:t>
      </w:r>
      <w:r>
        <w:br/>
      </w:r>
      <w:r>
        <w:rPr>
          <w:b/>
        </w:rPr>
        <w:t xml:space="preserve">C. </w:t>
      </w:r>
      <w:r>
        <w:t>cos</w:t>
      </w:r>
      <w:r>
        <w:t>C</w:t>
      </w:r>
      <w:r>
        <w:t>=</w:t>
      </w:r>
      <w:r>
        <w:t>1</w:t>
      </w:r>
      <w:r>
        <w:t>2</w:t>
      </w:r>
      <w:r>
        <w:t>cosC=(1)/(2)</w:t>
      </w:r>
      <w:r>
        <w:br/>
      </w:r>
      <w:r>
        <w:rPr>
          <w:b/>
        </w:rPr>
        <w:t xml:space="preserve">D. </w:t>
      </w:r>
      <w:r>
        <w:t>sin</w:t>
      </w:r>
      <w:r>
        <w:t>B</w:t>
      </w:r>
      <w:r>
        <w:t>=</w:t>
      </w:r>
      <w:r>
        <w:t>1</w:t>
      </w:r>
      <w:r>
        <w:t>2</w:t>
      </w:r>
      <w:r>
        <w:t>sinB=(1)/(2)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cos</w:t>
      </w:r>
      <w:r>
        <w:t>B</w:t>
      </w:r>
      <w:r>
        <w:t>=</w:t>
      </w:r>
      <w:r>
        <w:t>cos</w:t>
      </w:r>
      <w:r>
        <w:t>30</w:t>
      </w:r>
      <w:r>
        <w:t>∘</w:t>
      </w:r>
      <w:r>
        <w:t>=</w:t>
      </w:r>
      <w:r>
        <w:t>√</w:t>
      </w:r>
      <w:r>
        <w:t>3</w:t>
      </w:r>
      <w:r>
        <w:t>2</w:t>
      </w:r>
      <w:r>
        <w:t>cosB=cos30^(°)=(√(3))/(2)</w:t>
      </w:r>
      <w:r>
        <w:br/>
      </w:r>
      <w:r>
        <w:rPr>
          <w:b/>
        </w:rPr>
        <w:t xml:space="preserve">Câu 21: </w:t>
      </w:r>
      <w:r>
        <w:t xml:space="preserve">Tìm khẳng định </w:t>
      </w:r>
      <w:r>
        <w:rPr>
          <w:b/>
        </w:rPr>
        <w:t>sai</w:t>
      </w:r>
      <w:r>
        <w:t xml:space="preserve"> trong các khẳng định sau:</w:t>
      </w:r>
      <w:r>
        <w:br/>
      </w:r>
      <w:r>
        <w:rPr>
          <w:b/>
        </w:rPr>
        <w:t xml:space="preserve">. </w:t>
      </w:r>
      <w:r>
        <w:t>cos</w:t>
      </w:r>
      <w:r>
        <w:t>75</w:t>
      </w:r>
      <w:r>
        <w:t>∘</w:t>
      </w:r>
      <w:r>
        <w:t>&gt;</w:t>
      </w:r>
      <w:r>
        <w:t>cos</w:t>
      </w:r>
      <w:r>
        <w:t>50</w:t>
      </w:r>
      <w:r>
        <w:t>∘</w:t>
      </w:r>
      <w:r>
        <w:t>cos75^(°)&gt;cos50^(°)</w:t>
      </w:r>
      <w:r>
        <w:t>.</w:t>
      </w:r>
      <w:r>
        <w:br/>
      </w:r>
      <w:r>
        <w:rPr>
          <w:b/>
        </w:rPr>
        <w:t xml:space="preserve">B. </w:t>
      </w:r>
      <w:r>
        <w:t>sin</w:t>
      </w:r>
      <w:r>
        <w:t>80</w:t>
      </w:r>
      <w:r>
        <w:t>∘</w:t>
      </w:r>
      <w:r>
        <w:t>&gt;</w:t>
      </w:r>
      <w:r>
        <w:t>sin</w:t>
      </w:r>
      <w:r>
        <w:t>50</w:t>
      </w:r>
      <w:r>
        <w:t>∘</w:t>
      </w:r>
      <w:r>
        <w:t>sin80^(°)&gt;sin50^(°)</w:t>
      </w:r>
      <w:r>
        <w:br/>
      </w:r>
      <w:r>
        <w:rPr>
          <w:b/>
        </w:rPr>
        <w:t xml:space="preserve">C. </w:t>
      </w:r>
      <w:r>
        <w:t>tan</w:t>
      </w:r>
      <w:r>
        <w:t>45</w:t>
      </w:r>
      <w:r>
        <w:t>∘</w:t>
      </w:r>
      <w:r>
        <w:t>&lt;</w:t>
      </w:r>
      <w:r>
        <w:t>tan</w:t>
      </w:r>
      <w:r>
        <w:t>60</w:t>
      </w:r>
      <w:r>
        <w:t>∘</w:t>
      </w:r>
      <w:r>
        <w:t>tan45^(°)&lt;tan60^(°)</w:t>
      </w:r>
      <w:r>
        <w:br/>
      </w:r>
      <w:r>
        <w:rPr>
          <w:b/>
        </w:rPr>
        <w:t xml:space="preserve">D. </w:t>
      </w:r>
      <w:r>
        <w:t>cos</w:t>
      </w:r>
      <w:r>
        <w:t>30</w:t>
      </w:r>
      <w:r>
        <w:t>∘</w:t>
      </w:r>
      <w:r>
        <w:t>=</w:t>
      </w:r>
      <w:r>
        <w:t>sin</w:t>
      </w:r>
      <w:r>
        <w:t>60</w:t>
      </w:r>
      <w:r>
        <w:t>∘</w:t>
      </w:r>
      <w:r>
        <w:t>cos30^(°)=sin60^(°)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Lý thuyết.</w:t>
      </w:r>
      <w:r>
        <w:br/>
      </w:r>
      <w:r>
        <w:rPr>
          <w:b/>
        </w:rPr>
        <w:t>DẠNG 2. CHO BIẾT MỘT GIÁ TRỊ LƯỢNG GIÁC, TÍNH CÁC GIÁ TRỊ LƯỢNG GIÁC CÒN LẠI</w:t>
      </w:r>
      <w:r>
        <w:br/>
      </w:r>
      <w:r>
        <w:rPr>
          <w:b/>
        </w:rPr>
        <w:t xml:space="preserve">Câu 22: </w:t>
      </w:r>
      <w:r>
        <w:t xml:space="preserve">Cho </w:t>
      </w:r>
      <w:r>
        <w:t>sin</w:t>
      </w:r>
      <w:r>
        <w:t>α</w:t>
      </w:r>
      <w:r>
        <w:t>=</w:t>
      </w:r>
      <w:r>
        <w:t>1</w:t>
      </w:r>
      <w:r>
        <w:t>3</w:t>
      </w:r>
      <w:r>
        <w:t>sinα=(1)/(3)</w:t>
      </w:r>
      <w:r>
        <w:t xml:space="preserve">, với </w:t>
      </w:r>
      <w:r>
        <w:t>90</w:t>
      </w:r>
      <w:r>
        <w:t>°</w:t>
      </w:r>
      <w:r>
        <w:t>&lt;</w:t>
      </w:r>
      <w:r>
        <w:t>α</w:t>
      </w:r>
      <w:r>
        <w:t>&lt;</w:t>
      </w:r>
      <w:r>
        <w:t>180</w:t>
      </w:r>
      <w:r>
        <w:t>°</w:t>
      </w:r>
      <w:r>
        <w:t>90°&lt;α&lt;180°</w:t>
      </w:r>
      <w:r>
        <w:t xml:space="preserve">. Tính </w:t>
      </w:r>
      <w:r>
        <w:t>cos</w:t>
      </w:r>
      <w:r>
        <w:t>α</w:t>
      </w:r>
      <w:r>
        <w:t>cosα</w:t>
      </w:r>
      <w:r>
        <w:br/>
      </w:r>
      <w:r>
        <w:rPr>
          <w:b/>
        </w:rPr>
        <w:t xml:space="preserve">A. </w:t>
      </w:r>
      <w:r>
        <w:t>cos</w:t>
      </w:r>
      <w:r>
        <w:t>α</w:t>
      </w:r>
      <w:r>
        <w:t>=</w:t>
      </w:r>
      <w:r>
        <w:t>2</w:t>
      </w:r>
      <w:r>
        <w:t>3</w:t>
      </w:r>
      <w:r>
        <w:t>cosα=(2)/(3)</w:t>
      </w:r>
      <w:r>
        <w:br/>
      </w:r>
      <w:r>
        <w:rPr>
          <w:b/>
        </w:rPr>
        <w:t xml:space="preserve">B. </w:t>
      </w:r>
      <w:r>
        <w:t>cos</w:t>
      </w:r>
      <w:r>
        <w:t>α</w:t>
      </w:r>
      <w:r>
        <w:t>=</w:t>
      </w:r>
      <w:r>
        <w:t>−</w:t>
      </w:r>
      <w:r>
        <w:t>2</w:t>
      </w:r>
      <w:r>
        <w:t>3</w:t>
      </w:r>
      <w:r>
        <w:t>cosα=−(2)/(3)</w:t>
      </w:r>
      <w:r>
        <w:br/>
      </w:r>
      <w:r>
        <w:rPr>
          <w:b/>
        </w:rPr>
        <w:t xml:space="preserve">C. </w:t>
      </w:r>
      <w:r>
        <w:t>cos</w:t>
      </w:r>
      <w:r>
        <w:t>α</w:t>
      </w:r>
      <w:r>
        <w:t>=</w:t>
      </w:r>
      <w:r>
        <w:t>2</w:t>
      </w:r>
      <w:r>
        <w:t>√</w:t>
      </w:r>
      <w:r>
        <w:t>2</w:t>
      </w:r>
      <w:r>
        <w:t>3</w:t>
      </w:r>
      <w:r>
        <w:t>cosα=(2√(2))/(3)</w:t>
      </w:r>
      <w:r>
        <w:br/>
      </w:r>
      <w:r>
        <w:rPr>
          <w:b/>
        </w:rPr>
        <w:t xml:space="preserve">. </w:t>
      </w:r>
      <w:r>
        <w:t>cos</w:t>
      </w:r>
      <w:r>
        <w:t>α</w:t>
      </w:r>
      <w:r>
        <w:t>=</w:t>
      </w:r>
      <w:r>
        <w:t>−</w:t>
      </w:r>
      <w:r>
        <w:t>2</w:t>
      </w:r>
      <w:r>
        <w:t>√</w:t>
      </w:r>
      <w:r>
        <w:t>2</w:t>
      </w:r>
      <w:r>
        <w:t>3</w:t>
      </w:r>
      <w:r>
        <w:t>cosα=−(2√(2))/(3)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họn </w:t>
      </w:r>
      <w:r>
        <w:br/>
      </w:r>
      <w:r>
        <w:t xml:space="preserve">Ta có </w:t>
      </w:r>
      <w:r>
        <w:t>cos</w:t>
      </w:r>
      <w:r>
        <w:t>2</w:t>
      </w:r>
      <w:r>
        <w:t>α</w:t>
      </w:r>
      <w:r>
        <w:t>=</w:t>
      </w:r>
      <w:r>
        <w:t>1</w:t>
      </w:r>
      <w:r>
        <w:t>−</w:t>
      </w:r>
      <w:r>
        <w:t>sin</w:t>
      </w:r>
      <w:r>
        <w:t>2</w:t>
      </w:r>
      <w:r>
        <w:t>α</w:t>
      </w:r>
      <w:r>
        <w:t>=</w:t>
      </w:r>
      <w:r>
        <w:t>1</w:t>
      </w:r>
      <w:r>
        <w:t>−</w:t>
      </w:r>
      <w:r>
        <w:t>(</w:t>
      </w:r>
      <w:r>
        <w:t>1</w:t>
      </w:r>
      <w:r>
        <w:t>3</w:t>
      </w:r>
      <w:r>
        <w:t>)</w:t>
      </w:r>
      <w:r>
        <w:t>2</w:t>
      </w:r>
      <w:r>
        <w:t>=</w:t>
      </w:r>
      <w:r>
        <w:t>8</w:t>
      </w:r>
      <w:r>
        <w:t>9</w:t>
      </w:r>
      <w:r>
        <w:t>cos^(2)α=1−sin^(2)α=1−(1)/(3)^(2)=(8)/(9)</w:t>
      </w:r>
      <w:r>
        <w:br/>
      </w:r>
      <w:r>
        <w:t xml:space="preserve">Mặt khác </w:t>
      </w:r>
      <w:r>
        <w:t>90</w:t>
      </w:r>
      <w:r>
        <w:t>°</w:t>
      </w:r>
      <w:r>
        <w:t>&lt;</w:t>
      </w:r>
      <w:r>
        <w:t>α</w:t>
      </w:r>
      <w:r>
        <w:t>&lt;</w:t>
      </w:r>
      <w:r>
        <w:t>180</w:t>
      </w:r>
      <w:r>
        <w:t>°</w:t>
      </w:r>
      <w:r>
        <w:t>90°&lt;α&lt;180°</w:t>
      </w:r>
      <w:r>
        <w:t xml:space="preserve"> nên </w:t>
      </w:r>
      <w:r>
        <w:t>cos</w:t>
      </w:r>
      <w:r>
        <w:t>α</w:t>
      </w:r>
      <w:r>
        <w:t>=</w:t>
      </w:r>
      <w:r>
        <w:t>−</w:t>
      </w:r>
      <w:r>
        <w:t>2</w:t>
      </w:r>
      <w:r>
        <w:t>√</w:t>
      </w:r>
      <w:r>
        <w:t>2</w:t>
      </w:r>
      <w:r>
        <w:t>3</w:t>
      </w:r>
      <w:r>
        <w:t>cosα=−(2√(2))/(3)</w:t>
      </w:r>
      <w:r>
        <w:br/>
      </w:r>
      <w:r>
        <w:rPr>
          <w:b/>
        </w:rPr>
        <w:t xml:space="preserve">Câu 23: </w:t>
      </w:r>
      <w:r>
        <w:t xml:space="preserve">Cho biết </w:t>
      </w:r>
      <w:r>
        <w:t>cos</w:t>
      </w:r>
      <w:r>
        <w:t>α</w:t>
      </w:r>
      <w:r>
        <w:t>=</w:t>
      </w:r>
      <w:r>
        <w:t>−</w:t>
      </w:r>
      <w:r>
        <w:t>2</w:t>
      </w:r>
      <w:r>
        <w:t>3</w:t>
      </w:r>
      <w:r>
        <w:t>cosα=−(2)/(3)</w:t>
      </w:r>
      <w:r>
        <w:t xml:space="preserve">. Tính </w:t>
      </w:r>
      <w:r>
        <w:t>tan</w:t>
      </w:r>
      <w:r>
        <w:t>α</w:t>
      </w:r>
      <w:r>
        <w:t>tanα</w:t>
      </w:r>
      <w:r>
        <w:t>?</w:t>
      </w:r>
      <w:r>
        <w:br/>
      </w:r>
      <w:r>
        <w:rPr>
          <w:b/>
        </w:rPr>
        <w:t xml:space="preserve">A. </w:t>
      </w:r>
      <w:r>
        <w:t>5</w:t>
      </w:r>
      <w:r>
        <w:t>4</w:t>
      </w:r>
      <w:r>
        <w:t>(5)/(4)</w:t>
      </w:r>
      <w:r>
        <w:br/>
      </w:r>
      <w:r>
        <w:rPr>
          <w:b/>
        </w:rPr>
        <w:t xml:space="preserve">B. </w:t>
      </w:r>
      <w:r>
        <w:t>−</w:t>
      </w:r>
      <w:r>
        <w:t>5</w:t>
      </w:r>
      <w:r>
        <w:t>2</w:t>
      </w:r>
      <w:r>
        <w:t>−(5)/(2)</w:t>
      </w:r>
      <w:r>
        <w:br/>
      </w:r>
      <w:r>
        <w:rPr>
          <w:b/>
        </w:rPr>
        <w:t xml:space="preserve">C. </w:t>
      </w:r>
      <w:r>
        <w:t>√</w:t>
      </w:r>
      <w:r>
        <w:t>5</w:t>
      </w:r>
      <w:r>
        <w:t>2</w:t>
      </w:r>
      <w:r>
        <w:t>(√(5))/(2)</w:t>
      </w:r>
      <w:r>
        <w:br/>
      </w:r>
      <w:r>
        <w:rPr>
          <w:b/>
        </w:rPr>
        <w:t xml:space="preserve">. </w:t>
      </w:r>
      <w:r>
        <w:t>−</w:t>
      </w:r>
      <w:r>
        <w:t>√</w:t>
      </w:r>
      <w:r>
        <w:t>5</w:t>
      </w:r>
      <w:r>
        <w:t>2</w:t>
      </w:r>
      <w:r>
        <w:t>−(√(5))/(2)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Do </w:t>
      </w:r>
      <w:r>
        <w:t>cos</w:t>
      </w:r>
      <w:r>
        <w:t>α</w:t>
      </w:r>
      <w:r>
        <w:t>&lt;</w:t>
      </w:r>
      <w:r>
        <w:t>0</w:t>
      </w:r>
      <w:r>
        <w:t>⇒</w:t>
      </w:r>
      <w:r>
        <w:t>tan</w:t>
      </w:r>
      <w:r>
        <w:t>α</w:t>
      </w:r>
      <w:r>
        <w:t>&lt;</w:t>
      </w:r>
      <w:r>
        <w:t>0</w:t>
      </w:r>
      <w:r>
        <w:t>cosα&lt;0⇒tanα&lt;0</w:t>
      </w:r>
      <w:r>
        <w:br/>
      </w:r>
      <w:r>
        <w:t xml:space="preserve">Ta có: </w:t>
      </w:r>
      <w:r>
        <w:br/>
      </w:r>
      <w:r>
        <w:t>1</w:t>
      </w:r>
      <w:r>
        <w:t>+</w:t>
      </w:r>
      <w:r>
        <w:t>tan</w:t>
      </w:r>
      <w:r>
        <w:t>2</w:t>
      </w:r>
      <w:r>
        <w:t>α</w:t>
      </w:r>
      <w:r>
        <w:t>=</w:t>
      </w:r>
      <w:r>
        <w:t>1</w:t>
      </w:r>
      <w:r>
        <w:t>cos</w:t>
      </w:r>
      <w:r>
        <w:t>2</w:t>
      </w:r>
      <w:r>
        <w:t>α</w:t>
      </w:r>
      <w:r>
        <w:t>⇔</w:t>
      </w:r>
      <w:r>
        <w:t>tan</w:t>
      </w:r>
      <w:r>
        <w:t>2</w:t>
      </w:r>
      <w:r>
        <w:t>α</w:t>
      </w:r>
      <w:r>
        <w:t>=</w:t>
      </w:r>
      <w:r>
        <w:t>5</w:t>
      </w:r>
      <w:r>
        <w:t>4</w:t>
      </w:r>
      <w:r>
        <w:t>1+tan^(2)α=(1)/(cos^(2)α)⇔tan^(2)α=(5)/(4)</w:t>
      </w:r>
      <w:r>
        <w:br/>
      </w:r>
      <w:r>
        <w:t>⇒</w:t>
      </w:r>
      <w:r>
        <w:t>tan</w:t>
      </w:r>
      <w:r>
        <w:t>α</w:t>
      </w:r>
      <w:r>
        <w:t>=</w:t>
      </w:r>
      <w:r>
        <w:t>−</w:t>
      </w:r>
      <w:r>
        <w:t>√</w:t>
      </w:r>
      <w:r>
        <w:t>5</w:t>
      </w:r>
      <w:r>
        <w:t>2</w:t>
      </w:r>
      <w:r>
        <w:t>⇒tanα=−(√(5))/(2)</w:t>
      </w:r>
      <w:r>
        <w:br/>
      </w:r>
      <w:r>
        <w:rPr>
          <w:b/>
        </w:rPr>
        <w:t xml:space="preserve">Câu 24: </w:t>
      </w:r>
      <w:r>
        <w:t xml:space="preserve">Cho biết </w:t>
      </w:r>
      <w:r>
        <w:t>tan</w:t>
      </w:r>
      <w:r>
        <w:t>α</w:t>
      </w:r>
      <w:r>
        <w:t>=</w:t>
      </w:r>
      <w:r>
        <w:t>1</w:t>
      </w:r>
      <w:r>
        <w:t>2</w:t>
      </w:r>
      <w:r>
        <w:t>tanα=(1)/(2)</w:t>
      </w:r>
      <w:r>
        <w:t xml:space="preserve">. Tính </w:t>
      </w:r>
      <w:r>
        <w:t>cot</w:t>
      </w:r>
      <w:r>
        <w:t>α</w:t>
      </w:r>
      <w:r>
        <w:t>cotα</w:t>
      </w:r>
      <w:r>
        <w:br/>
      </w:r>
      <w:r>
        <w:rPr>
          <w:b/>
        </w:rPr>
        <w:t xml:space="preserve">. </w:t>
      </w:r>
      <w:r>
        <w:t>cot</w:t>
      </w:r>
      <w:r>
        <w:t>α</w:t>
      </w:r>
      <w:r>
        <w:t>=</w:t>
      </w:r>
      <w:r>
        <w:t>2</w:t>
      </w:r>
      <w:r>
        <w:t>cotα=2</w:t>
      </w:r>
      <w:r>
        <w:br/>
      </w:r>
      <w:r>
        <w:rPr>
          <w:b/>
        </w:rPr>
        <w:t xml:space="preserve">B. </w:t>
      </w:r>
      <w:r>
        <w:t>cot</w:t>
      </w:r>
      <w:r>
        <w:t>α</w:t>
      </w:r>
      <w:r>
        <w:t>=</w:t>
      </w:r>
      <w:r>
        <w:t>√</w:t>
      </w:r>
      <w:r>
        <w:t>2</w:t>
      </w:r>
      <w:r>
        <w:t>cotα=√(2)</w:t>
      </w:r>
      <w:r>
        <w:br/>
      </w:r>
      <w:r>
        <w:rPr>
          <w:b/>
        </w:rPr>
        <w:t xml:space="preserve">C. </w:t>
      </w:r>
      <w:r>
        <w:t>cot</w:t>
      </w:r>
      <w:r>
        <w:t>α</w:t>
      </w:r>
      <w:r>
        <w:t>=</w:t>
      </w:r>
      <w:r>
        <w:t>1</w:t>
      </w:r>
      <w:r>
        <w:t>4</w:t>
      </w:r>
      <w:r>
        <w:t>cotα=(1)/(4)</w:t>
      </w:r>
      <w:r>
        <w:br/>
      </w:r>
      <w:r>
        <w:rPr>
          <w:b/>
        </w:rPr>
        <w:t xml:space="preserve">D. </w:t>
      </w:r>
      <w:r>
        <w:t>cot</w:t>
      </w:r>
      <w:r>
        <w:t>α</w:t>
      </w:r>
      <w:r>
        <w:t>=</w:t>
      </w:r>
      <w:r>
        <w:t>1</w:t>
      </w:r>
      <w:r>
        <w:t>2</w:t>
      </w:r>
      <w:r>
        <w:t>cotα=(1)/(2)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tan</w:t>
      </w:r>
      <w:r>
        <w:t>α</w:t>
      </w:r>
      <w:r>
        <w:t>.</w:t>
      </w:r>
      <w:r>
        <w:t>cot</w:t>
      </w:r>
      <w:r>
        <w:t>α</w:t>
      </w:r>
      <w:r>
        <w:t>=</w:t>
      </w:r>
      <w:r>
        <w:t>1</w:t>
      </w:r>
      <w:r>
        <w:t>⇒</w:t>
      </w:r>
      <w:r>
        <w:t>cot</w:t>
      </w:r>
      <w:r>
        <w:t>x</w:t>
      </w:r>
      <w:r>
        <w:t>=</w:t>
      </w:r>
      <w:r>
        <w:t>1</w:t>
      </w:r>
      <w:r>
        <w:t>tan</w:t>
      </w:r>
      <w:r>
        <w:t>x</w:t>
      </w:r>
      <w:r>
        <w:t>=</w:t>
      </w:r>
      <w:r>
        <w:t>2</w:t>
      </w:r>
      <w:r>
        <w:t>tanα.cotα=1⇒cotx=(1)/(tanx)=2</w:t>
      </w:r>
      <w:r>
        <w:br/>
      </w:r>
      <w:r>
        <w:rPr>
          <w:b/>
        </w:rPr>
        <w:t xml:space="preserve">Câu 25: </w:t>
      </w:r>
      <w:r>
        <w:t>cos</w:t>
      </w:r>
      <w:r>
        <w:t>α</w:t>
      </w:r>
      <w:r>
        <w:t>cosα</w:t>
      </w:r>
      <w:r>
        <w:t xml:space="preserve"> bằng bao nhiêu nếu </w:t>
      </w:r>
      <w:r>
        <w:t>cot</w:t>
      </w:r>
      <w:r>
        <w:t>α</w:t>
      </w:r>
      <w:r>
        <w:t>=</w:t>
      </w:r>
      <w:r>
        <w:t>−</w:t>
      </w:r>
      <w:r>
        <w:t>1</w:t>
      </w:r>
      <w:r>
        <w:t>2</w:t>
      </w:r>
      <w:r>
        <w:t>cotα=−(1)/(2)</w:t>
      </w:r>
      <w:r>
        <w:t>?</w:t>
      </w:r>
      <w:r>
        <w:br/>
      </w:r>
      <w:r>
        <w:rPr>
          <w:b/>
        </w:rPr>
        <w:t xml:space="preserve">. </w:t>
      </w:r>
      <w:r>
        <w:t>±</w:t>
      </w:r>
      <w:r>
        <w:t>√</w:t>
      </w:r>
      <w:r>
        <w:t>5</w:t>
      </w:r>
      <w:r>
        <w:t>5</w:t>
      </w:r>
      <w:r>
        <w:t>±(√(5))/(5)</w:t>
      </w:r>
      <w:r>
        <w:br/>
      </w:r>
      <w:r>
        <w:rPr>
          <w:b/>
        </w:rPr>
        <w:t xml:space="preserve">B. </w:t>
      </w:r>
      <w:r>
        <w:t>√</w:t>
      </w:r>
      <w:r>
        <w:t>5</w:t>
      </w:r>
      <w:r>
        <w:t>2</w:t>
      </w:r>
      <w:r>
        <w:t>(√(5))/(2)</w:t>
      </w:r>
      <w:r>
        <w:br/>
      </w:r>
      <w:r>
        <w:rPr>
          <w:b/>
        </w:rPr>
        <w:t xml:space="preserve">C. </w:t>
      </w:r>
      <w:r>
        <w:t>−</w:t>
      </w:r>
      <w:r>
        <w:t>√</w:t>
      </w:r>
      <w:r>
        <w:t>5</w:t>
      </w:r>
      <w:r>
        <w:t>5</w:t>
      </w:r>
      <w:r>
        <w:t>−(√(5))/(5)</w:t>
      </w:r>
      <w:r>
        <w:br/>
      </w:r>
      <w:r>
        <w:rPr>
          <w:b/>
        </w:rPr>
        <w:t xml:space="preserve">D. </w:t>
      </w:r>
      <w:r>
        <w:t>−</w:t>
      </w:r>
      <w:r>
        <w:t>1</w:t>
      </w:r>
      <w:r>
        <w:t>3</w:t>
      </w:r>
      <w:r>
        <w:t>−(1)/(3)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Ta có </w:t>
      </w:r>
      <w:r>
        <w:t>cot</w:t>
      </w:r>
      <w:r>
        <w:t>α</w:t>
      </w:r>
      <w:r>
        <w:t>=</w:t>
      </w:r>
      <w:r>
        <w:t>−</w:t>
      </w:r>
      <w:r>
        <w:t>1</w:t>
      </w:r>
      <w:r>
        <w:t>2</w:t>
      </w:r>
      <w:r>
        <w:t>⇒</w:t>
      </w:r>
      <w:r>
        <w:t>tan</w:t>
      </w:r>
      <w:r>
        <w:t>α</w:t>
      </w:r>
      <w:r>
        <w:t>=</w:t>
      </w:r>
      <w:r>
        <w:t>−</w:t>
      </w:r>
      <w:r>
        <w:t>2</w:t>
      </w:r>
      <w:r>
        <w:t>cotα=−(1)/(2)⇒tanα=−2</w:t>
      </w:r>
      <w:r>
        <w:br/>
      </w:r>
      <w:r>
        <w:t>1</w:t>
      </w:r>
      <w:r>
        <w:t>+</w:t>
      </w:r>
      <w:r>
        <w:t>tan</w:t>
      </w:r>
      <w:r>
        <w:t>2</w:t>
      </w:r>
      <w:r>
        <w:t>α</w:t>
      </w:r>
      <w:r>
        <w:t>=</w:t>
      </w:r>
      <w:r>
        <w:t>1</w:t>
      </w:r>
      <w:r>
        <w:t>cos</w:t>
      </w:r>
      <w:r>
        <w:t>2</w:t>
      </w:r>
      <w:r>
        <w:t>α</w:t>
      </w:r>
      <w:r>
        <w:t>1+tan^(2)α=(1)/(cos^(2)α)</w:t>
      </w:r>
      <w:r>
        <w:br/>
      </w:r>
      <w:r>
        <w:t>⇔</w:t>
      </w:r>
      <w:r>
        <w:t>cos</w:t>
      </w:r>
      <w:r>
        <w:t>2</w:t>
      </w:r>
      <w:r>
        <w:t>α</w:t>
      </w:r>
      <w:r>
        <w:t>=</w:t>
      </w:r>
      <w:r>
        <w:t>1</w:t>
      </w:r>
      <w:r>
        <w:t>1</w:t>
      </w:r>
      <w:r>
        <w:t>+</w:t>
      </w:r>
      <w:r>
        <w:t>tan</w:t>
      </w:r>
      <w:r>
        <w:t>2</w:t>
      </w:r>
      <w:r>
        <w:t>α</w:t>
      </w:r>
      <w:r>
        <w:t>=</w:t>
      </w:r>
      <w:r>
        <w:t>1</w:t>
      </w:r>
      <w:r>
        <w:t>1</w:t>
      </w:r>
      <w:r>
        <w:t>+</w:t>
      </w:r>
      <w:r>
        <w:t>(</w:t>
      </w:r>
      <w:r>
        <w:t>−</w:t>
      </w:r>
      <w:r>
        <w:t>2</w:t>
      </w:r>
      <w:r>
        <w:t>)</w:t>
      </w:r>
      <w:r>
        <w:t>2</w:t>
      </w:r>
      <w:r>
        <w:t>=</w:t>
      </w:r>
      <w:r>
        <w:t>1</w:t>
      </w:r>
      <w:r>
        <w:t>5</w:t>
      </w:r>
      <w:r>
        <w:t>⇔cos^(2)α=(1)/(1+tan^(2)α)=(1)/(1+−2^(2))=(1)/(5)</w:t>
      </w:r>
      <w:r>
        <w:br/>
      </w:r>
      <w:r>
        <w:t xml:space="preserve">Suy ra </w:t>
      </w:r>
      <w:r>
        <w:t>cos</w:t>
      </w:r>
      <w:r>
        <w:t>α</w:t>
      </w:r>
      <w:r>
        <w:t>=</w:t>
      </w:r>
      <w:r>
        <w:t>±</w:t>
      </w:r>
      <w:r>
        <w:t>√</w:t>
      </w:r>
      <w:r>
        <w:t>5</w:t>
      </w:r>
      <w:r>
        <w:t>5</w:t>
      </w:r>
      <w:r>
        <w:t>cosα=±(√(5))/(5)</w:t>
      </w:r>
      <w:r>
        <w:br/>
      </w:r>
      <w:r>
        <w:rPr>
          <w:b/>
        </w:rPr>
        <w:t xml:space="preserve">Câu 26: </w:t>
      </w:r>
      <w:r>
        <w:t xml:space="preserve">Nếu </w:t>
      </w:r>
      <w:r>
        <w:t>tan</w:t>
      </w:r>
      <w:r>
        <w:t>α</w:t>
      </w:r>
      <w:r>
        <w:t>=</w:t>
      </w:r>
      <w:r>
        <w:t>3</w:t>
      </w:r>
      <w:r>
        <w:t>tanα=3</w:t>
      </w:r>
      <w:r>
        <w:t xml:space="preserve"> </w:t>
      </w:r>
      <w:r>
        <w:t xml:space="preserve">thì </w:t>
      </w:r>
      <w:r>
        <w:t>cos</w:t>
      </w:r>
      <w:r>
        <w:t>α</w:t>
      </w:r>
      <w:r>
        <w:t>cosα</w:t>
      </w:r>
      <w:r>
        <w:t xml:space="preserve"> &gt;</w:t>
      </w:r>
      <w:r>
        <w:t>bằng bao nhiêu?</w:t>
      </w:r>
      <w:r>
        <w:br/>
      </w:r>
      <w:r>
        <w:rPr>
          <w:b/>
        </w:rPr>
        <w:t xml:space="preserve">A. </w:t>
      </w:r>
      <w:r>
        <w:t>−</w:t>
      </w:r>
      <w:r>
        <w:t>√</w:t>
      </w:r>
      <w:r>
        <w:t>10</w:t>
      </w:r>
      <w:r>
        <w:t>10</w:t>
      </w:r>
      <w:r>
        <w:t>−(√(10))/(10)</w:t>
      </w:r>
      <w:r>
        <w:br/>
      </w:r>
      <w:r>
        <w:rPr>
          <w:b/>
        </w:rPr>
        <w:t xml:space="preserve">B. </w:t>
      </w:r>
      <w:r>
        <w:t>1</w:t>
      </w:r>
      <w:r>
        <w:t>3</w:t>
      </w:r>
      <w:r>
        <w:t>(1)/(3)</w:t>
      </w:r>
      <w:r>
        <w:br/>
      </w:r>
      <w:r>
        <w:rPr>
          <w:b/>
        </w:rPr>
        <w:t xml:space="preserve">. </w:t>
      </w:r>
      <w:r>
        <w:t>±</w:t>
      </w:r>
      <w:r>
        <w:t>√</w:t>
      </w:r>
      <w:r>
        <w:t>10</w:t>
      </w:r>
      <w:r>
        <w:t>10</w:t>
      </w:r>
      <w:r>
        <w:t>±(√(10))/(10)</w:t>
      </w:r>
      <w:r>
        <w:rPr>
          <w:b/>
        </w:rPr>
        <w:t>.</w:t>
      </w:r>
      <w:r>
        <w:br/>
      </w:r>
      <w:r>
        <w:rPr>
          <w:b/>
        </w:rPr>
        <w:t xml:space="preserve">D. </w:t>
      </w:r>
      <w:r>
        <w:t>√</w:t>
      </w:r>
      <w:r>
        <w:t>10</w:t>
      </w:r>
      <w:r>
        <w:t>10</w:t>
      </w:r>
      <w:r>
        <w:t>(√(10))/(10)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 xml:space="preserve">Ta có </w:t>
      </w:r>
      <w:r>
        <w:br/>
      </w:r>
      <w:r>
        <w:t>1</w:t>
      </w:r>
      <w:r>
        <w:t>+</w:t>
      </w:r>
      <w:r>
        <w:t>tan</w:t>
      </w:r>
      <w:r>
        <w:t>2</w:t>
      </w:r>
      <w:r>
        <w:t>α</w:t>
      </w:r>
      <w:r>
        <w:t>=</w:t>
      </w:r>
      <w:r>
        <w:t>1</w:t>
      </w:r>
      <w:r>
        <w:t>cos</w:t>
      </w:r>
      <w:r>
        <w:t>2</w:t>
      </w:r>
      <w:r>
        <w:t>α</w:t>
      </w:r>
      <w:r>
        <w:t>1+tan^(2)α=(1)/(cos^(2)α)</w:t>
      </w:r>
      <w:r>
        <w:br/>
      </w:r>
      <w:r>
        <w:t>⇔</w:t>
      </w:r>
      <w:r>
        <w:t>cos</w:t>
      </w:r>
      <w:r>
        <w:t>2</w:t>
      </w:r>
      <w:r>
        <w:t>α</w:t>
      </w:r>
      <w:r>
        <w:t>=</w:t>
      </w:r>
      <w:r>
        <w:t>1</w:t>
      </w:r>
      <w:r>
        <w:t>1</w:t>
      </w:r>
      <w:r>
        <w:t>+</w:t>
      </w:r>
      <w:r>
        <w:t>tan</w:t>
      </w:r>
      <w:r>
        <w:t>2</w:t>
      </w:r>
      <w:r>
        <w:t>α</w:t>
      </w:r>
      <w:r>
        <w:t>=</w:t>
      </w:r>
      <w:r>
        <w:t>1</w:t>
      </w:r>
      <w:r>
        <w:t>1</w:t>
      </w:r>
      <w:r>
        <w:t>+</w:t>
      </w:r>
      <w:r>
        <w:t>3</w:t>
      </w:r>
      <w:r>
        <w:t>2</w:t>
      </w:r>
      <w:r>
        <w:t>=</w:t>
      </w:r>
      <w:r>
        <w:t>1</w:t>
      </w:r>
      <w:r>
        <w:t>10</w:t>
      </w:r>
      <w:r>
        <w:t>⇔cos^(2)α=(1)/(1+tan^(2)α)=(1)/(1+3^(2))=(1)/(10)</w:t>
      </w:r>
      <w:r>
        <w:br/>
      </w:r>
      <w:r>
        <w:t xml:space="preserve">Suy ra </w:t>
      </w:r>
      <w:r>
        <w:t>cos</w:t>
      </w:r>
      <w:r>
        <w:t>α</w:t>
      </w:r>
      <w:r>
        <w:t>=</w:t>
      </w:r>
      <w:r>
        <w:t>±</w:t>
      </w:r>
      <w:r>
        <w:t>√</w:t>
      </w:r>
      <w:r>
        <w:t>10</w:t>
      </w:r>
      <w:r>
        <w:t>10</w:t>
      </w:r>
      <w:r>
        <w:t>cosα=±(√(10))/(10)</w:t>
      </w:r>
      <w:r>
        <w:br/>
      </w:r>
      <w:r>
        <w:rPr>
          <w:b/>
        </w:rPr>
        <w:t xml:space="preserve">Câu 27: </w:t>
      </w:r>
      <w:r>
        <w:t xml:space="preserve">Cho </w:t>
      </w:r>
      <w:r>
        <w:t>α</w:t>
      </w:r>
      <w:r>
        <w:t>α</w:t>
      </w:r>
      <w:r>
        <w:t xml:space="preserve"> là góc tù và </w:t>
      </w:r>
      <w:r>
        <w:t>sin</w:t>
      </w:r>
      <w:r>
        <w:t>α</w:t>
      </w:r>
      <w:r>
        <w:t>=</w:t>
      </w:r>
      <w:r>
        <w:t>5</w:t>
      </w:r>
      <w:r>
        <w:t>13</w:t>
      </w:r>
      <w:r>
        <w:t>sinα=(5)/(13)</w:t>
      </w:r>
      <w:r>
        <w:t xml:space="preserve">. Giá trị của biểu thức </w:t>
      </w:r>
      <w:r>
        <w:t>3</w:t>
      </w:r>
      <w:r>
        <w:t>sin</w:t>
      </w:r>
      <w:r>
        <w:t>α</w:t>
      </w:r>
      <w:r>
        <w:t>+</w:t>
      </w:r>
      <w:r>
        <w:t>2</w:t>
      </w:r>
      <w:r>
        <w:t>cos</w:t>
      </w:r>
      <w:r>
        <w:t>α</w:t>
      </w:r>
      <w:r>
        <w:t>3sinα+2cosα</w:t>
      </w:r>
      <w:r>
        <w:t xml:space="preserve"> là</w:t>
      </w:r>
      <w:r>
        <w:br/>
      </w:r>
      <w:r>
        <w:rPr>
          <w:b/>
        </w:rPr>
        <w:t xml:space="preserve">A. </w:t>
      </w:r>
      <w:r>
        <w:t>9</w:t>
      </w:r>
      <w:r>
        <w:t>13</w:t>
      </w:r>
      <w:r>
        <w:t>(9)/(13)</w:t>
      </w:r>
      <w:r>
        <w:br/>
      </w:r>
      <w:r>
        <w:rPr>
          <w:b/>
        </w:rPr>
        <w:t xml:space="preserve">B. </w:t>
      </w:r>
      <w:r>
        <w:t>3</w:t>
      </w:r>
      <w:r>
        <w:t>3</w:t>
      </w:r>
      <w:r>
        <w:br/>
      </w:r>
      <w:r>
        <w:rPr>
          <w:b/>
        </w:rPr>
        <w:t xml:space="preserve">. </w:t>
      </w:r>
      <w:r>
        <w:t>−</w:t>
      </w:r>
      <w:r>
        <w:t>9</w:t>
      </w:r>
      <w:r>
        <w:t>13</w:t>
      </w:r>
      <w:r>
        <w:t>−(9)/(13)</w:t>
      </w:r>
      <w:r>
        <w:br/>
      </w:r>
      <w:r>
        <w:rPr>
          <w:b/>
        </w:rPr>
        <w:t xml:space="preserve">D. </w:t>
      </w:r>
      <w:r>
        <w:t>−</w:t>
      </w:r>
      <w:r>
        <w:t>3</w:t>
      </w:r>
      <w:r>
        <w:t>−3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Ta có:</w:t>
      </w:r>
      <w:r>
        <w:br/>
      </w:r>
      <w:r>
        <w:t>cos</w:t>
      </w:r>
      <w:r>
        <w:t>2</w:t>
      </w:r>
      <w:r>
        <w:t>α</w:t>
      </w:r>
      <w:r>
        <w:t>=</w:t>
      </w:r>
      <w:r>
        <w:t>1</w:t>
      </w:r>
      <w:r>
        <w:t>−</w:t>
      </w:r>
      <w:r>
        <w:t>sin</w:t>
      </w:r>
      <w:r>
        <w:t>2</w:t>
      </w:r>
      <w:r>
        <w:t>α</w:t>
      </w:r>
      <w:r>
        <w:t>=</w:t>
      </w:r>
      <w:r>
        <w:t>144</w:t>
      </w:r>
      <w:r>
        <w:t>169</w:t>
      </w:r>
      <w:r>
        <w:t>⇒</w:t>
      </w:r>
      <w:r>
        <w:t>cos</w:t>
      </w:r>
      <w:r>
        <w:t>α</w:t>
      </w:r>
      <w:r>
        <w:t>=</w:t>
      </w:r>
      <w:r>
        <w:t>±</w:t>
      </w:r>
      <w:r>
        <w:t>12</w:t>
      </w:r>
      <w:r>
        <w:t>13</w:t>
      </w:r>
      <w:r>
        <w:t>cos^(2)α=1−sin^(2)α=(144)/(169)⇒cosα=±(12)/(13)</w:t>
      </w:r>
      <w:r>
        <w:br/>
      </w:r>
      <w:r>
        <w:t xml:space="preserve">Do </w:t>
      </w:r>
      <w:r>
        <w:t>α</w:t>
      </w:r>
      <w:r>
        <w:t>α</w:t>
      </w:r>
      <w:r>
        <w:t xml:space="preserve"> là góc tù nên </w:t>
      </w:r>
      <w:r>
        <w:t>cos</w:t>
      </w:r>
      <w:r>
        <w:t>α</w:t>
      </w:r>
      <w:r>
        <w:t>&lt;</w:t>
      </w:r>
      <w:r>
        <w:t>0</w:t>
      </w:r>
      <w:r>
        <w:t>cosα&lt;0</w:t>
      </w:r>
      <w:r>
        <w:t xml:space="preserve">, từ đó </w:t>
      </w:r>
      <w:r>
        <w:t>cos</w:t>
      </w:r>
      <w:r>
        <w:t>α</w:t>
      </w:r>
      <w:r>
        <w:t>=</w:t>
      </w:r>
      <w:r>
        <w:t>−</w:t>
      </w:r>
      <w:r>
        <w:t>12</w:t>
      </w:r>
      <w:r>
        <w:t>13</w:t>
      </w:r>
      <w:r>
        <w:t>cosα=−(12)/(13)</w:t>
      </w:r>
      <w:r>
        <w:br/>
      </w:r>
      <w:r>
        <w:t>Như vậy:</w:t>
      </w:r>
      <w:r>
        <w:br/>
      </w:r>
      <w:r>
        <w:t>3</w:t>
      </w:r>
      <w:r>
        <w:t>sin</w:t>
      </w:r>
      <w:r>
        <w:t>α</w:t>
      </w:r>
      <w:r>
        <w:t>+</w:t>
      </w:r>
      <w:r>
        <w:t>2</w:t>
      </w:r>
      <w:r>
        <w:t>cos</w:t>
      </w:r>
      <w:r>
        <w:t>α</w:t>
      </w:r>
      <w:r>
        <w:t>=</w:t>
      </w:r>
      <w:r>
        <w:t>3</w:t>
      </w:r>
      <w:r>
        <w:t>⋅</w:t>
      </w:r>
      <w:r>
        <w:t>5</w:t>
      </w:r>
      <w:r>
        <w:t>13</w:t>
      </w:r>
      <w:r>
        <w:t>+</w:t>
      </w:r>
      <w:r>
        <w:t>2</w:t>
      </w:r>
      <w:r>
        <w:t>(</w:t>
      </w:r>
      <w:r>
        <w:t>−</w:t>
      </w:r>
      <w:r>
        <w:t>12</w:t>
      </w:r>
      <w:r>
        <w:t>13</w:t>
      </w:r>
      <w:r>
        <w:t>)</w:t>
      </w:r>
      <w:r>
        <w:t>=</w:t>
      </w:r>
      <w:r>
        <w:t>−</w:t>
      </w:r>
      <w:r>
        <w:t>9</w:t>
      </w:r>
      <w:r>
        <w:t>13</w:t>
      </w:r>
      <w:r>
        <w:t>3sinα+2cosα=3⋅(5)/(13)+2−(12)/(13)=−(9)/(13)</w:t>
      </w:r>
      <w:r>
        <w:br/>
      </w:r>
      <w:r>
        <w:rPr>
          <w:b/>
        </w:rPr>
        <w:t xml:space="preserve">Câu 28: </w:t>
      </w:r>
      <w:r>
        <w:t xml:space="preserve">Biết </w:t>
      </w:r>
      <w:r>
        <w:t>cot</w:t>
      </w:r>
      <w:r>
        <w:t>α</w:t>
      </w:r>
      <w:r>
        <w:t>=</w:t>
      </w:r>
      <w:r>
        <w:t>−</w:t>
      </w:r>
      <w:r>
        <w:t>a</w:t>
      </w:r>
      <w:r>
        <w:t>,</w:t>
      </w:r>
      <w:r>
        <w:t>a</w:t>
      </w:r>
      <w:r>
        <w:t>&gt;</w:t>
      </w:r>
      <w:r>
        <w:t>0</w:t>
      </w:r>
      <w:r>
        <w:t>cotα=−a,a&gt;0</w:t>
      </w:r>
      <w:r>
        <w:t xml:space="preserve">. Tính </w:t>
      </w:r>
      <w:r>
        <w:t>cos</w:t>
      </w:r>
      <w:r>
        <w:t>α</w:t>
      </w:r>
      <w:r>
        <w:t>cosα</w:t>
      </w:r>
      <w:r>
        <w:br/>
      </w:r>
      <w:r>
        <w:rPr>
          <w:b/>
        </w:rPr>
        <w:t xml:space="preserve">A. </w:t>
      </w:r>
      <w:r>
        <w:t>cos</w:t>
      </w:r>
      <w:r>
        <w:t>α</w:t>
      </w:r>
      <w:r>
        <w:t>=</w:t>
      </w:r>
      <w:r>
        <w:t>a</w:t>
      </w:r>
      <w:r>
        <w:t>√</w:t>
      </w:r>
      <w:r>
        <w:t>1</w:t>
      </w:r>
      <w:r>
        <w:t>+</w:t>
      </w:r>
      <w:r>
        <w:t>a</w:t>
      </w:r>
      <w:r>
        <w:t>2</w:t>
      </w:r>
      <w:r>
        <w:t>cosα=(a)/(√(1+a^(2)))</w:t>
      </w:r>
      <w:r>
        <w:br/>
      </w:r>
      <w:r>
        <w:rPr>
          <w:b/>
        </w:rPr>
        <w:t xml:space="preserve">B. </w:t>
      </w:r>
      <w:r>
        <w:t>cos</w:t>
      </w:r>
      <w:r>
        <w:t>α</w:t>
      </w:r>
      <w:r>
        <w:t>=</w:t>
      </w:r>
      <w:r>
        <w:t>1</w:t>
      </w:r>
      <w:r>
        <w:t>√</w:t>
      </w:r>
      <w:r>
        <w:t>1</w:t>
      </w:r>
      <w:r>
        <w:t>+</w:t>
      </w:r>
      <w:r>
        <w:t>a</w:t>
      </w:r>
      <w:r>
        <w:t>2</w:t>
      </w:r>
      <w:r>
        <w:t>cosα=(1)/(√(1+a^(2)))</w:t>
      </w:r>
      <w:r>
        <w:br/>
      </w:r>
      <w:r>
        <w:rPr>
          <w:b/>
        </w:rPr>
        <w:t xml:space="preserve">C. </w:t>
      </w:r>
      <w:r>
        <w:t>cos</w:t>
      </w:r>
      <w:r>
        <w:t>α</w:t>
      </w:r>
      <w:r>
        <w:t>=</w:t>
      </w:r>
      <w:r>
        <w:t>−</w:t>
      </w:r>
      <w:r>
        <w:t>1</w:t>
      </w:r>
      <w:r>
        <w:t>√</w:t>
      </w:r>
      <w:r>
        <w:t>1</w:t>
      </w:r>
      <w:r>
        <w:t>+</w:t>
      </w:r>
      <w:r>
        <w:t>a</w:t>
      </w:r>
      <w:r>
        <w:t>2</w:t>
      </w:r>
      <w:r>
        <w:t>cosα=−(1)/(√(1+a^(2)))</w:t>
      </w:r>
      <w:r>
        <w:br/>
      </w:r>
      <w:r>
        <w:rPr>
          <w:b/>
        </w:rPr>
        <w:t xml:space="preserve">. </w:t>
      </w:r>
      <w:r>
        <w:t>cos</w:t>
      </w:r>
      <w:r>
        <w:t>α</w:t>
      </w:r>
      <w:r>
        <w:t>=</w:t>
      </w:r>
      <w:r>
        <w:t>−</w:t>
      </w:r>
      <w:r>
        <w:t>a</w:t>
      </w:r>
      <w:r>
        <w:t>√</w:t>
      </w:r>
      <w:r>
        <w:t>1</w:t>
      </w:r>
      <w:r>
        <w:t>+</w:t>
      </w:r>
      <w:r>
        <w:t>a</w:t>
      </w:r>
      <w:r>
        <w:t>2</w:t>
      </w:r>
      <w:r>
        <w:t>cosα=−(a)/(√(1+a^(2)))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họn </w:t>
      </w:r>
      <w:r>
        <w:br/>
      </w:r>
      <w:r>
        <w:t xml:space="preserve">Do </w:t>
      </w:r>
      <w:r>
        <w:t>cot</w:t>
      </w:r>
      <w:r>
        <w:t>α</w:t>
      </w:r>
      <w:r>
        <w:t>=</w:t>
      </w:r>
      <w:r>
        <w:t>−</w:t>
      </w:r>
      <w:r>
        <w:t>a</w:t>
      </w:r>
      <w:r>
        <w:t>,</w:t>
      </w:r>
      <w:r>
        <w:t>a</w:t>
      </w:r>
      <w:r>
        <w:t>&gt;</w:t>
      </w:r>
      <w:r>
        <w:t>0</w:t>
      </w:r>
      <w:r>
        <w:t>cotα=−a,a&gt;0</w:t>
      </w:r>
      <w:r>
        <w:t xml:space="preserve"> nên </w:t>
      </w:r>
      <w:r>
        <w:t>90</w:t>
      </w:r>
      <w:r>
        <w:t>0</w:t>
      </w:r>
      <w:r>
        <w:t>&lt;</w:t>
      </w:r>
      <w:r>
        <w:t>α</w:t>
      </w:r>
      <w:r>
        <w:t>&lt;</w:t>
      </w:r>
      <w:r>
        <w:t>180</w:t>
      </w:r>
      <w:r>
        <w:t>0</w:t>
      </w:r>
      <w:r>
        <w:t>90^(0)&lt;α&lt;180^(0)</w:t>
      </w:r>
      <w:r>
        <w:t xml:space="preserve"> </w:t>
      </w:r>
      <w:r>
        <w:br/>
      </w:r>
      <w:r>
        <w:t xml:space="preserve">suy ra </w:t>
      </w:r>
      <w:r>
        <w:t>cos</w:t>
      </w:r>
      <w:r>
        <w:t>α</w:t>
      </w:r>
      <w:r>
        <w:t>&lt;</w:t>
      </w:r>
      <w:r>
        <w:t>0</w:t>
      </w:r>
      <w:r>
        <w:t>cosα&lt;0</w:t>
      </w:r>
      <w:r>
        <w:br/>
      </w:r>
      <w:r>
        <w:t xml:space="preserve">Mặt khác, </w:t>
      </w:r>
      <w:r>
        <w:t>tan</w:t>
      </w:r>
      <w:r>
        <w:t>α</w:t>
      </w:r>
      <w:r>
        <w:t>=</w:t>
      </w:r>
      <w:r>
        <w:t>1</w:t>
      </w:r>
      <w:r>
        <w:t>cot</w:t>
      </w:r>
      <w:r>
        <w:t>α</w:t>
      </w:r>
      <w:r>
        <w:t>⇔</w:t>
      </w:r>
      <w:r>
        <w:t>tan</w:t>
      </w:r>
      <w:r>
        <w:t>α</w:t>
      </w:r>
      <w:r>
        <w:t>=</w:t>
      </w:r>
      <w:r>
        <w:t>−</w:t>
      </w:r>
      <w:r>
        <w:t>1</w:t>
      </w:r>
      <w:r>
        <w:t>a</w:t>
      </w:r>
      <w:r>
        <w:t>tanα=(1)/(cotα)⇔tanα=(−1)/(a)</w:t>
      </w:r>
      <w:r>
        <w:br/>
      </w:r>
      <w:r>
        <w:t>Mà ta lại có:</w:t>
      </w:r>
      <w:r>
        <w:br/>
      </w:r>
      <w:r>
        <w:t>1</w:t>
      </w:r>
      <w:r>
        <w:t>+</w:t>
      </w:r>
      <w:r>
        <w:t>tan</w:t>
      </w:r>
      <w:r>
        <w:t>2</w:t>
      </w:r>
      <w:r>
        <w:t>α</w:t>
      </w:r>
      <w:r>
        <w:t>=</w:t>
      </w:r>
      <w:r>
        <w:t>1</w:t>
      </w:r>
      <w:r>
        <w:t>cos</w:t>
      </w:r>
      <w:r>
        <w:t>2</w:t>
      </w:r>
      <w:r>
        <w:t>α</w:t>
      </w:r>
      <w:r>
        <w:t>1+tan^(2)α=(1)/(cos^(2)α)</w:t>
      </w:r>
      <w:r>
        <w:br/>
      </w:r>
      <w:r>
        <w:t>⇔</w:t>
      </w:r>
      <w:r>
        <w:t>cos</w:t>
      </w:r>
      <w:r>
        <w:t>2</w:t>
      </w:r>
      <w:r>
        <w:t>α</w:t>
      </w:r>
      <w:r>
        <w:t>=</w:t>
      </w:r>
      <w:r>
        <w:t>1</w:t>
      </w:r>
      <w:r>
        <w:t>1</w:t>
      </w:r>
      <w:r>
        <w:t>+</w:t>
      </w:r>
      <w:r>
        <w:t>tan</w:t>
      </w:r>
      <w:r>
        <w:t>2</w:t>
      </w:r>
      <w:r>
        <w:t>α</w:t>
      </w:r>
      <w:r>
        <w:t>⇔</w:t>
      </w:r>
      <w:r>
        <w:t>cos</w:t>
      </w:r>
      <w:r>
        <w:t>2</w:t>
      </w:r>
      <w:r>
        <w:t>α</w:t>
      </w:r>
      <w:r>
        <w:t>=</w:t>
      </w:r>
      <w:r>
        <w:t>a</w:t>
      </w:r>
      <w:r>
        <w:t>2</w:t>
      </w:r>
      <w:r>
        <w:t>1</w:t>
      </w:r>
      <w:r>
        <w:t>+</w:t>
      </w:r>
      <w:r>
        <w:t>a</w:t>
      </w:r>
      <w:r>
        <w:t>2</w:t>
      </w:r>
      <w:r>
        <w:t>⇔cos^(2)α=(1)/(1+tan^(2)α)⇔cos^(2)α=(a^(2))/(1+a^(2))</w:t>
      </w:r>
      <w:r>
        <w:br/>
      </w:r>
      <w:r>
        <w:t xml:space="preserve">Khi đó </w:t>
      </w:r>
      <w:r>
        <w:t>cos</w:t>
      </w:r>
      <w:r>
        <w:t>α</w:t>
      </w:r>
      <w:r>
        <w:t>=</w:t>
      </w:r>
      <w:r>
        <w:t>−</w:t>
      </w:r>
      <w:r>
        <w:t>(</w:t>
      </w:r>
      <w:r>
        <w:t>a</w:t>
      </w:r>
      <w:r>
        <w:t>)</w:t>
      </w:r>
      <w:r>
        <w:t>√</w:t>
      </w:r>
      <w:r>
        <w:t>1</w:t>
      </w:r>
      <w:r>
        <w:t>+</w:t>
      </w:r>
      <w:r>
        <w:t>a</w:t>
      </w:r>
      <w:r>
        <w:t>2</w:t>
      </w:r>
      <w:r>
        <w:t>cosα=−(a)/(√(1+a^(2)))</w:t>
      </w:r>
      <w:r>
        <w:t xml:space="preserve"> </w:t>
      </w:r>
      <w:r>
        <w:br/>
      </w:r>
      <w:r>
        <w:t xml:space="preserve">và do </w:t>
      </w:r>
      <w:r>
        <w:t>a</w:t>
      </w:r>
      <w:r>
        <w:t>&gt;</w:t>
      </w:r>
      <w:r>
        <w:t>0</w:t>
      </w:r>
      <w:r>
        <w:t>a&gt;0</w:t>
      </w:r>
      <w:r>
        <w:t xml:space="preserve"> nên </w:t>
      </w:r>
      <w:r>
        <w:t>cos</w:t>
      </w:r>
      <w:r>
        <w:t>α</w:t>
      </w:r>
      <w:r>
        <w:t>=</w:t>
      </w:r>
      <w:r>
        <w:t>−</w:t>
      </w:r>
      <w:r>
        <w:t>a</w:t>
      </w:r>
      <w:r>
        <w:t>√</w:t>
      </w:r>
      <w:r>
        <w:t>1</w:t>
      </w:r>
      <w:r>
        <w:t>+</w:t>
      </w:r>
      <w:r>
        <w:t>a</w:t>
      </w:r>
      <w:r>
        <w:t>2</w:t>
      </w:r>
      <w:r>
        <w:t>cosα=−(a)/(√(1+a^(2)))</w:t>
      </w:r>
      <w:r>
        <w:br/>
      </w:r>
      <w:r>
        <w:rPr>
          <w:b/>
        </w:rPr>
        <w:t xml:space="preserve">Câu 29: </w:t>
      </w:r>
      <w:r>
        <w:t xml:space="preserve">Cho </w:t>
      </w:r>
      <w:r>
        <w:t>cos</w:t>
      </w:r>
      <w:r>
        <w:t>x</w:t>
      </w:r>
      <w:r>
        <w:t>=</w:t>
      </w:r>
      <w:r>
        <w:t>1</w:t>
      </w:r>
      <w:r>
        <w:t>2</w:t>
      </w:r>
      <w:r>
        <w:t>cosx=(1)/(2)</w:t>
      </w:r>
      <w:r>
        <w:t xml:space="preserve">. Tính biểu thức </w:t>
      </w:r>
      <w:r>
        <w:t>P</w:t>
      </w:r>
      <w:r>
        <w:t>=</w:t>
      </w:r>
      <w:r>
        <w:t>3</w:t>
      </w:r>
      <w:r>
        <w:t>sin</w:t>
      </w:r>
      <w:r>
        <w:t>2</w:t>
      </w:r>
      <w:r>
        <w:t>x</w:t>
      </w:r>
      <w:r>
        <w:t>+</w:t>
      </w:r>
      <w:r>
        <w:t>4</w:t>
      </w:r>
      <w:r>
        <w:t>cos</w:t>
      </w:r>
      <w:r>
        <w:t>2</w:t>
      </w:r>
      <w:r>
        <w:t>x</w:t>
      </w:r>
      <w:r>
        <w:t>P=3sin^(2)x+4cos^(2)x</w:t>
      </w:r>
      <w:r>
        <w:br/>
      </w:r>
      <w:r>
        <w:rPr>
          <w:b/>
        </w:rPr>
        <w:t xml:space="preserve">. </w:t>
      </w:r>
      <w:r>
        <w:t>13</w:t>
      </w:r>
      <w:r>
        <w:t>4</w:t>
      </w:r>
      <w:r>
        <w:t>(13)/(4)</w:t>
      </w:r>
      <w:r>
        <w:br/>
      </w:r>
      <w:r>
        <w:rPr>
          <w:b/>
        </w:rPr>
        <w:t xml:space="preserve">B. </w:t>
      </w:r>
      <w:r>
        <w:t>7</w:t>
      </w:r>
      <w:r>
        <w:t>4</w:t>
      </w:r>
      <w:r>
        <w:t>(7)/(4)</w:t>
      </w:r>
      <w:r>
        <w:br/>
      </w:r>
      <w:r>
        <w:rPr>
          <w:b/>
        </w:rPr>
        <w:t xml:space="preserve">C. </w:t>
      </w:r>
      <w:r>
        <w:t>11</w:t>
      </w:r>
      <w:r>
        <w:t>4</w:t>
      </w:r>
      <w:r>
        <w:t>(11)/(4)</w:t>
      </w:r>
      <w:r>
        <w:br/>
      </w:r>
      <w:r>
        <w:rPr>
          <w:b/>
        </w:rPr>
        <w:t xml:space="preserve">D. </w:t>
      </w:r>
      <w:r>
        <w:t>15</w:t>
      </w:r>
      <w:r>
        <w:t>4</w:t>
      </w:r>
      <w:r>
        <w:t>(15)/(4)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Ta có:</w:t>
      </w:r>
      <w:r>
        <w:br/>
      </w:r>
      <w:r>
        <w:t>P</w:t>
      </w:r>
      <w:r>
        <w:t>=</w:t>
      </w:r>
      <w:r>
        <w:t>3</w:t>
      </w:r>
      <w:r>
        <w:t>sin</w:t>
      </w:r>
      <w:r>
        <w:t>2</w:t>
      </w:r>
      <w:r>
        <w:t>x</w:t>
      </w:r>
      <w:r>
        <w:t>+</w:t>
      </w:r>
      <w:r>
        <w:t>4</w:t>
      </w:r>
      <w:r>
        <w:t>cos</w:t>
      </w:r>
      <w:r>
        <w:t>2</w:t>
      </w:r>
      <w:r>
        <w:t>x</w:t>
      </w:r>
      <w:r>
        <w:t>P=3sin^(2)x+4cos^(2)x</w:t>
      </w:r>
      <w:r>
        <w:br/>
      </w:r>
      <w:r>
        <w:t>=</w:t>
      </w:r>
      <w:r>
        <w:t>3</w:t>
      </w:r>
      <w:r>
        <w:t>(</w:t>
      </w:r>
      <w:r>
        <w:t>sin</w:t>
      </w:r>
      <w:r>
        <w:t>2</w:t>
      </w:r>
      <w:r>
        <w:t>x</w:t>
      </w:r>
      <w:r>
        <w:t>+</w:t>
      </w:r>
      <w:r>
        <w:t>cos</w:t>
      </w:r>
      <w:r>
        <w:t>2</w:t>
      </w:r>
      <w:r>
        <w:t>x</w:t>
      </w:r>
      <w:r>
        <w:t>)</w:t>
      </w:r>
      <w:r>
        <w:t>+</w:t>
      </w:r>
      <w:r>
        <w:t>cos</w:t>
      </w:r>
      <w:r>
        <w:t>2</w:t>
      </w:r>
      <w:r>
        <w:t>x</w:t>
      </w:r>
      <w:r>
        <w:t>=3sin^(2)x+cos^(2)x+cos^(2)x</w:t>
      </w:r>
      <w:r>
        <w:br/>
      </w:r>
      <w:r>
        <w:t>=</w:t>
      </w:r>
      <w:r>
        <w:t>3</w:t>
      </w:r>
      <w:r>
        <w:t>+</w:t>
      </w:r>
      <w:r>
        <w:t>(</w:t>
      </w:r>
      <w:r>
        <w:t>1</w:t>
      </w:r>
      <w:r>
        <w:t>2</w:t>
      </w:r>
      <w:r>
        <w:t>)</w:t>
      </w:r>
      <w:r>
        <w:t>2</w:t>
      </w:r>
      <w:r>
        <w:t>=</w:t>
      </w:r>
      <w:r>
        <w:t>13</w:t>
      </w:r>
      <w:r>
        <w:t>4</w:t>
      </w:r>
      <w:r>
        <w:t>=3+(1)/(2)^(2)=(13)/(4)</w:t>
      </w:r>
      <w:r>
        <w:br/>
      </w:r>
      <w:r>
        <w:rPr>
          <w:b/>
        </w:rPr>
        <w:t xml:space="preserve">Câu 30: </w:t>
      </w:r>
      <w:r>
        <w:t xml:space="preserve">Cho </w:t>
      </w:r>
      <w:r>
        <w:t>α</w:t>
      </w:r>
      <w:r>
        <w:t>α</w:t>
      </w:r>
      <w:r>
        <w:t xml:space="preserve"> là góc tù và </w:t>
      </w:r>
      <w:r>
        <w:t>sin</w:t>
      </w:r>
      <w:r>
        <w:t>α</w:t>
      </w:r>
      <w:r>
        <w:t>=</w:t>
      </w:r>
      <w:r>
        <w:t>4</w:t>
      </w:r>
      <w:r>
        <w:t>5</w:t>
      </w:r>
      <w:r>
        <w:t>sinα=(4)/(5)</w:t>
      </w:r>
      <w:r>
        <w:t xml:space="preserve">. Giá trị của biểu thức </w:t>
      </w:r>
      <w:r>
        <w:t>A</w:t>
      </w:r>
      <w:r>
        <w:t>=</w:t>
      </w:r>
      <w:r>
        <w:t>2</w:t>
      </w:r>
      <w:r>
        <w:t>sin</w:t>
      </w:r>
      <w:r>
        <w:t>α</w:t>
      </w:r>
      <w:r>
        <w:t>−</w:t>
      </w:r>
      <w:r>
        <w:t>cos</w:t>
      </w:r>
      <w:r>
        <w:t>α</w:t>
      </w:r>
      <w:r>
        <w:t>A=2sinα−cosα</w:t>
      </w:r>
      <w:r>
        <w:t xml:space="preserve"> bằng</w:t>
      </w:r>
      <w:r>
        <w:br/>
      </w:r>
      <w:r>
        <w:rPr>
          <w:b/>
        </w:rPr>
        <w:t xml:space="preserve">A. </w:t>
      </w:r>
      <w:r>
        <w:t>−</w:t>
      </w:r>
      <w:r>
        <w:t>7</w:t>
      </w:r>
      <w:r>
        <w:t>5</w:t>
      </w:r>
      <w:r>
        <w:t>(−7)/(5)</w:t>
      </w:r>
      <w:r>
        <w:br/>
      </w:r>
      <w:r>
        <w:rPr>
          <w:b/>
        </w:rPr>
        <w:t xml:space="preserve">B. </w:t>
      </w:r>
      <w:r>
        <w:t>7</w:t>
      </w:r>
      <w:r>
        <w:t>5</w:t>
      </w:r>
      <w:r>
        <w:t>(7)/(5)</w:t>
      </w:r>
      <w:r>
        <w:br/>
      </w:r>
      <w:r>
        <w:rPr>
          <w:b/>
        </w:rPr>
        <w:t xml:space="preserve">C. </w:t>
      </w:r>
      <w:r>
        <w:t>1</w:t>
      </w:r>
      <w:r>
        <w:t>.</w:t>
      </w:r>
      <w:r>
        <w:br/>
      </w:r>
      <w:r>
        <w:rPr>
          <w:b/>
        </w:rPr>
        <w:t xml:space="preserve">. </w:t>
      </w:r>
      <w:r>
        <w:t>11</w:t>
      </w:r>
      <w:r>
        <w:t>5</w:t>
      </w:r>
      <w:r>
        <w:t>(11)/(5)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họn </w:t>
      </w:r>
      <w:r>
        <w:br/>
      </w:r>
      <w:r>
        <w:t xml:space="preserve">Ta có: </w:t>
      </w:r>
      <w:r>
        <w:br/>
      </w:r>
      <w:r>
        <w:t>sin</w:t>
      </w:r>
      <w:r>
        <w:t>α</w:t>
      </w:r>
      <w:r>
        <w:t>=</w:t>
      </w:r>
      <w:r>
        <w:t>4</w:t>
      </w:r>
      <w:r>
        <w:t>5</w:t>
      </w:r>
      <w:r>
        <w:t>⇒</w:t>
      </w:r>
      <w:r>
        <w:t>cos</w:t>
      </w:r>
      <w:r>
        <w:t>2</w:t>
      </w:r>
      <w:r>
        <w:t>α</w:t>
      </w:r>
      <w:r>
        <w:t>=</w:t>
      </w:r>
      <w:r>
        <w:t>1</w:t>
      </w:r>
      <w:r>
        <w:t>−</w:t>
      </w:r>
      <w:r>
        <w:t>sin</w:t>
      </w:r>
      <w:r>
        <w:t>2</w:t>
      </w:r>
      <w:r>
        <w:t>α</w:t>
      </w:r>
      <w:r>
        <w:t>=</w:t>
      </w:r>
      <w:r>
        <w:t>1</w:t>
      </w:r>
      <w:r>
        <w:t>−</w:t>
      </w:r>
      <w:r>
        <w:t>(</w:t>
      </w:r>
      <w:r>
        <w:t>4</w:t>
      </w:r>
      <w:r>
        <w:t>5</w:t>
      </w:r>
      <w:r>
        <w:t>)</w:t>
      </w:r>
      <w:r>
        <w:t>2</w:t>
      </w:r>
      <w:r>
        <w:t>=</w:t>
      </w:r>
      <w:r>
        <w:t>9</w:t>
      </w:r>
      <w:r>
        <w:t>25</w:t>
      </w:r>
      <w:r>
        <w:t>sinα=(4)/(5)⇒cos^(2)α=1−sin^(2)α=1−(4)/(5)^(2)=(9)/(25)</w:t>
      </w:r>
      <w:r>
        <w:br/>
      </w:r>
      <w:r>
        <w:t xml:space="preserve">Do </w:t>
      </w:r>
      <w:r>
        <w:t>α</w:t>
      </w:r>
      <w:r>
        <w:t>α</w:t>
      </w:r>
      <w:r>
        <w:t xml:space="preserve"> là góc tù nên </w:t>
      </w:r>
      <w:r>
        <w:t>cos</w:t>
      </w:r>
      <w:r>
        <w:t>α</w:t>
      </w:r>
      <w:r>
        <w:t>&lt;</w:t>
      </w:r>
      <w:r>
        <w:t>0</w:t>
      </w:r>
      <w:r>
        <w:t>cosα&lt;0</w:t>
      </w:r>
      <w:r>
        <w:br/>
      </w:r>
      <w:r>
        <w:t>⇒</w:t>
      </w:r>
      <w:r>
        <w:t>cos</w:t>
      </w:r>
      <w:r>
        <w:t>α</w:t>
      </w:r>
      <w:r>
        <w:t>=</w:t>
      </w:r>
      <w:r>
        <w:t>−</w:t>
      </w:r>
      <w:r>
        <w:t>3</w:t>
      </w:r>
      <w:r>
        <w:t>5</w:t>
      </w:r>
      <w:r>
        <w:t>⇒cosα=(−3)/(5)</w:t>
      </w:r>
      <w:r>
        <w:br/>
      </w:r>
      <w:r>
        <w:t>A</w:t>
      </w:r>
      <w:r>
        <w:t>=</w:t>
      </w:r>
      <w:r>
        <w:t>2</w:t>
      </w:r>
      <w:r>
        <w:t>sin</w:t>
      </w:r>
      <w:r>
        <w:t>α</w:t>
      </w:r>
      <w:r>
        <w:t>−</w:t>
      </w:r>
      <w:r>
        <w:t>cos</w:t>
      </w:r>
      <w:r>
        <w:t>α</w:t>
      </w:r>
      <w:r>
        <w:t>=</w:t>
      </w:r>
      <w:r>
        <w:t>2.4</w:t>
      </w:r>
      <w:r>
        <w:t>5</w:t>
      </w:r>
      <w:r>
        <w:t>−</w:t>
      </w:r>
      <w:r>
        <w:t>−</w:t>
      </w:r>
      <w:r>
        <w:t>3</w:t>
      </w:r>
      <w:r>
        <w:t>5</w:t>
      </w:r>
      <w:r>
        <w:t>=</w:t>
      </w:r>
      <w:r>
        <w:t>11</w:t>
      </w:r>
      <w:r>
        <w:t>5</w:t>
      </w:r>
      <w:r>
        <w:t>A=2sinα−cosα=(2.4)/(5)−(−3)/(5)=(11)/(5)</w:t>
      </w:r>
      <w:r>
        <w:br/>
      </w:r>
      <w:r>
        <w:rPr>
          <w:b/>
        </w:rPr>
        <w:t xml:space="preserve">Câu 31: </w:t>
      </w:r>
      <w:r>
        <w:t xml:space="preserve">Cho </w:t>
      </w:r>
      <w:r>
        <w:t>sin</w:t>
      </w:r>
      <w:r>
        <w:t>α</w:t>
      </w:r>
      <w:r>
        <w:t>=</w:t>
      </w:r>
      <w:r>
        <w:t>4</w:t>
      </w:r>
      <w:r>
        <w:t>5</w:t>
      </w:r>
      <w:r>
        <w:t>,</w:t>
      </w:r>
      <w:r>
        <w:t>sinα=(4)/(5),</w:t>
      </w:r>
      <w:r>
        <w:t xml:space="preserve"> với </w:t>
      </w:r>
      <w:r>
        <w:t>90</w:t>
      </w:r>
      <w:r>
        <w:t>°</w:t>
      </w:r>
      <w:r>
        <w:t>≤</w:t>
      </w:r>
      <w:r>
        <w:t>α</w:t>
      </w:r>
      <w:r>
        <w:t>≤</w:t>
      </w:r>
      <w:r>
        <w:t>180</w:t>
      </w:r>
      <w:r>
        <w:t>°</w:t>
      </w:r>
      <w:r>
        <w:t>90°≤α≤180°</w:t>
      </w:r>
      <w:r>
        <w:t xml:space="preserve">. Tính giá trị của </w:t>
      </w:r>
      <w:r>
        <w:t>M</w:t>
      </w:r>
      <w:r>
        <w:t>=</w:t>
      </w:r>
      <w:r>
        <w:t>sin</w:t>
      </w:r>
      <w:r>
        <w:t>α</w:t>
      </w:r>
      <w:r>
        <w:t>+</w:t>
      </w:r>
      <w:r>
        <w:t>cos</w:t>
      </w:r>
      <w:r>
        <w:t>α</w:t>
      </w:r>
      <w:r>
        <w:t>cos</w:t>
      </w:r>
      <w:r>
        <w:t>3</w:t>
      </w:r>
      <w:r>
        <w:t>α</w:t>
      </w:r>
      <w:r>
        <w:t>M=(sinα+cosα)/(cos^(3)α)</w:t>
      </w:r>
      <w:r>
        <w:br/>
      </w:r>
      <w:r>
        <w:rPr>
          <w:b/>
        </w:rPr>
        <w:t xml:space="preserve">A. </w:t>
      </w:r>
      <w:r>
        <w:t>M</w:t>
      </w:r>
      <w:r>
        <w:t>=</w:t>
      </w:r>
      <w:r>
        <w:t>25</w:t>
      </w:r>
      <w:r>
        <w:t>27</w:t>
      </w:r>
      <w:r>
        <w:t>M=(25)/(27)</w:t>
      </w:r>
      <w:r>
        <w:br/>
      </w:r>
      <w:r>
        <w:rPr>
          <w:b/>
        </w:rPr>
        <w:t xml:space="preserve">B. </w:t>
      </w:r>
      <w:r>
        <w:t>M</w:t>
      </w:r>
      <w:r>
        <w:t>=</w:t>
      </w:r>
      <w:r>
        <w:t>175</w:t>
      </w:r>
      <w:r>
        <w:t>27</w:t>
      </w:r>
      <w:r>
        <w:t>M=(175)/(27)</w:t>
      </w:r>
      <w:r>
        <w:br/>
      </w:r>
      <w:r>
        <w:rPr>
          <w:b/>
        </w:rPr>
        <w:t xml:space="preserve">C. </w:t>
      </w:r>
      <w:r>
        <w:t>M</w:t>
      </w:r>
      <w:r>
        <w:t>=</w:t>
      </w:r>
      <w:r>
        <w:t>35</w:t>
      </w:r>
      <w:r>
        <w:t>27</w:t>
      </w:r>
      <w:r>
        <w:t>M=(35)/(27)</w:t>
      </w:r>
      <w:r>
        <w:t xml:space="preserve"> </w:t>
      </w:r>
      <w:r>
        <w:br/>
      </w:r>
      <w:r>
        <w:rPr>
          <w:b/>
        </w:rPr>
        <w:t xml:space="preserve">. </w:t>
      </w:r>
      <w:r>
        <w:t>M</w:t>
      </w:r>
      <w:r>
        <w:t>=</w:t>
      </w:r>
      <w:r>
        <w:t>−</w:t>
      </w:r>
      <w:r>
        <w:t>25</w:t>
      </w:r>
      <w:r>
        <w:t>27</w:t>
      </w:r>
      <w:r>
        <w:t>M=−(25)/(27)</w:t>
      </w:r>
      <w:r>
        <w:br/>
      </w:r>
      <w:r>
        <w:rPr>
          <w:b/>
        </w:rPr>
        <w:t xml:space="preserve">họn </w:t>
      </w:r>
      <w:r>
        <w:br/>
      </w:r>
      <w:r>
        <w:t xml:space="preserve">Ta có </w:t>
      </w:r>
      <w:r>
        <w:t>cos</w:t>
      </w:r>
      <w:r>
        <w:t>2</w:t>
      </w:r>
      <w:r>
        <w:t>α</w:t>
      </w:r>
      <w:r>
        <w:t>=</w:t>
      </w:r>
      <w:r>
        <w:t>1</w:t>
      </w:r>
      <w:r>
        <w:t>−</w:t>
      </w:r>
      <w:r>
        <w:t>sin</w:t>
      </w:r>
      <w:r>
        <w:t>2</w:t>
      </w:r>
      <w:r>
        <w:t>α</w:t>
      </w:r>
      <w:r>
        <w:t>=</w:t>
      </w:r>
      <w:r>
        <w:t>1</w:t>
      </w:r>
      <w:r>
        <w:t>−</w:t>
      </w:r>
      <w:r>
        <w:t>(</w:t>
      </w:r>
      <w:r>
        <w:t>4</w:t>
      </w:r>
      <w:r>
        <w:t>5</w:t>
      </w:r>
      <w:r>
        <w:t>)</w:t>
      </w:r>
      <w:r>
        <w:t>2</w:t>
      </w:r>
      <w:r>
        <w:t>=</w:t>
      </w:r>
      <w:r>
        <w:t>9</w:t>
      </w:r>
      <w:r>
        <w:t>25</w:t>
      </w:r>
      <w:r>
        <w:t>cos^(2)α=1−sin^(2)α=1−(4)/(5)^(2)=(9)/(25)</w:t>
      </w:r>
      <w:r>
        <w:br/>
      </w:r>
      <w:r>
        <w:t xml:space="preserve">Mà </w:t>
      </w:r>
      <w:r>
        <w:t>90</w:t>
      </w:r>
      <w:r>
        <w:t>°</w:t>
      </w:r>
      <w:r>
        <w:t>≤</w:t>
      </w:r>
      <w:r>
        <w:t>α</w:t>
      </w:r>
      <w:r>
        <w:t>≤</w:t>
      </w:r>
      <w:r>
        <w:t>180</w:t>
      </w:r>
      <w:r>
        <w:t>°</w:t>
      </w:r>
      <w:r>
        <w:t>⇒</w:t>
      </w:r>
      <w:r>
        <w:t>cos</w:t>
      </w:r>
      <w:r>
        <w:t>α</w:t>
      </w:r>
      <w:r>
        <w:t>≤</w:t>
      </w:r>
      <w:r>
        <w:t>0</w:t>
      </w:r>
      <w:r>
        <w:t>90°≤α≤180°⇒cosα≤0</w:t>
      </w:r>
      <w:r>
        <w:br/>
      </w:r>
      <w:r>
        <w:t>⇒</w:t>
      </w:r>
      <w:r>
        <w:t>cos</w:t>
      </w:r>
      <w:r>
        <w:t>α</w:t>
      </w:r>
      <w:r>
        <w:t>=</w:t>
      </w:r>
      <w:r>
        <w:t>−</w:t>
      </w:r>
      <w:r>
        <w:t>3</w:t>
      </w:r>
      <w:r>
        <w:t>5</w:t>
      </w:r>
      <w:r>
        <w:t>⇒cosα=(−3)/(5)</w:t>
      </w:r>
      <w:r>
        <w:br/>
      </w:r>
      <w:r>
        <w:t xml:space="preserve">Từ đó </w:t>
      </w:r>
      <w:r>
        <w:t>M</w:t>
      </w:r>
      <w:r>
        <w:t>=</w:t>
      </w:r>
      <w:r>
        <w:t>sin</w:t>
      </w:r>
      <w:r>
        <w:t>α</w:t>
      </w:r>
      <w:r>
        <w:t>+</w:t>
      </w:r>
      <w:r>
        <w:t>cos</w:t>
      </w:r>
      <w:r>
        <w:t>α</w:t>
      </w:r>
      <w:r>
        <w:t>cos</w:t>
      </w:r>
      <w:r>
        <w:t>3</w:t>
      </w:r>
      <w:r>
        <w:t>α</w:t>
      </w:r>
      <w:r>
        <w:t>=</w:t>
      </w:r>
      <w:r>
        <w:t>−</w:t>
      </w:r>
      <w:r>
        <w:t>25</w:t>
      </w:r>
      <w:r>
        <w:t>27</w:t>
      </w:r>
      <w:r>
        <w:t>M=(sinα+cosα)/(cos^(3)α)=(−25)/(27)</w:t>
      </w:r>
      <w:r>
        <w:br/>
      </w:r>
      <w:r>
        <w:rPr>
          <w:b/>
        </w:rPr>
        <w:t xml:space="preserve">Câu 32: </w:t>
      </w:r>
      <w:r>
        <w:t xml:space="preserve">Cho biết </w:t>
      </w:r>
      <w:r>
        <w:t>cos</w:t>
      </w:r>
      <w:r>
        <w:t>α</w:t>
      </w:r>
      <w:r>
        <w:t>=</w:t>
      </w:r>
      <w:r>
        <w:t>−</w:t>
      </w:r>
      <w:r>
        <w:t>2</w:t>
      </w:r>
      <w:r>
        <w:t>3</w:t>
      </w:r>
      <w:r>
        <w:t>cosα=−(2)/(3)</w:t>
      </w:r>
      <w:r>
        <w:t xml:space="preserve">. Tính giá trị của biểu thức </w:t>
      </w:r>
      <w:r>
        <w:t>E</w:t>
      </w:r>
      <w:r>
        <w:t>=</w:t>
      </w:r>
      <w:r>
        <w:t>cot</w:t>
      </w:r>
      <w:r>
        <w:t>α</w:t>
      </w:r>
      <w:r>
        <w:t>+</w:t>
      </w:r>
      <w:r>
        <w:t>3</w:t>
      </w:r>
      <w:r>
        <w:t>tan</w:t>
      </w:r>
      <w:r>
        <w:t>α</w:t>
      </w:r>
      <w:r>
        <w:t>2</w:t>
      </w:r>
      <w:r>
        <w:t>cot</w:t>
      </w:r>
      <w:r>
        <w:t>α</w:t>
      </w:r>
      <w:r>
        <w:t>+</w:t>
      </w:r>
      <w:r>
        <w:t>tan</w:t>
      </w:r>
      <w:r>
        <w:t>α</w:t>
      </w:r>
      <w:r>
        <w:t>E=(cotα+3tanα)/(2cotα+tanα)</w:t>
      </w:r>
      <w:r>
        <w:t>?</w:t>
      </w:r>
      <w:r>
        <w:br/>
      </w:r>
      <w:r>
        <w:rPr>
          <w:b/>
        </w:rPr>
        <w:t xml:space="preserve">A. </w:t>
      </w:r>
      <w:r>
        <w:t>−</w:t>
      </w:r>
      <w:r>
        <w:t>19</w:t>
      </w:r>
      <w:r>
        <w:t>13</w:t>
      </w:r>
      <w:r>
        <w:t>−(19)/(13)</w:t>
      </w:r>
      <w:r>
        <w:t>.</w:t>
      </w:r>
      <w:r>
        <w:br/>
      </w:r>
      <w:r>
        <w:rPr>
          <w:b/>
        </w:rPr>
        <w:t xml:space="preserve">. </w:t>
      </w:r>
      <w:r>
        <w:t>19</w:t>
      </w:r>
      <w:r>
        <w:t>13</w:t>
      </w:r>
      <w:r>
        <w:t>(19)/(13)</w:t>
      </w:r>
      <w:r>
        <w:t>.</w:t>
      </w:r>
      <w:r>
        <w:br/>
      </w:r>
      <w:r>
        <w:rPr>
          <w:b/>
        </w:rPr>
        <w:t xml:space="preserve">C. </w:t>
      </w:r>
      <w:r>
        <w:t>25</w:t>
      </w:r>
      <w:r>
        <w:t>13</w:t>
      </w:r>
      <w:r>
        <w:t>(25)/(13)</w:t>
      </w:r>
      <w:r>
        <w:t>.</w:t>
      </w:r>
      <w:r>
        <w:br/>
      </w:r>
      <w:r>
        <w:rPr>
          <w:b/>
        </w:rPr>
        <w:t xml:space="preserve">D. </w:t>
      </w:r>
      <w:r>
        <w:t>−</w:t>
      </w:r>
      <w:r>
        <w:t>25</w:t>
      </w:r>
      <w:r>
        <w:t>13</w:t>
      </w:r>
      <w:r>
        <w:t>−(25)/(13)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E</w:t>
      </w:r>
      <w:r>
        <w:t>=</w:t>
      </w:r>
      <w:r>
        <w:t>cot</w:t>
      </w:r>
      <w:r>
        <w:t>α</w:t>
      </w:r>
      <w:r>
        <w:t>+</w:t>
      </w:r>
      <w:r>
        <w:t>3</w:t>
      </w:r>
      <w:r>
        <w:t>tan</w:t>
      </w:r>
      <w:r>
        <w:t>α</w:t>
      </w:r>
      <w:r>
        <w:t>2</w:t>
      </w:r>
      <w:r>
        <w:t>cot</w:t>
      </w:r>
      <w:r>
        <w:t>α</w:t>
      </w:r>
      <w:r>
        <w:t>+</w:t>
      </w:r>
      <w:r>
        <w:t>tan</w:t>
      </w:r>
      <w:r>
        <w:t>α</w:t>
      </w:r>
      <w:r>
        <w:t>=</w:t>
      </w:r>
      <w:r>
        <w:t>1</w:t>
      </w:r>
      <w:r>
        <w:t>+</w:t>
      </w:r>
      <w:r>
        <w:t>3</w:t>
      </w:r>
      <w:r>
        <w:t>tan</w:t>
      </w:r>
      <w:r>
        <w:t>2</w:t>
      </w:r>
      <w:r>
        <w:t>α</w:t>
      </w:r>
      <w:r>
        <w:t>2</w:t>
      </w:r>
      <w:r>
        <w:t>+</w:t>
      </w:r>
      <w:r>
        <w:t>tan</w:t>
      </w:r>
      <w:r>
        <w:t>2</w:t>
      </w:r>
      <w:r>
        <w:t>α</w:t>
      </w:r>
      <w:r>
        <w:t>E=(cotα+3tanα)/(2cotα+tanα)=(1+3tan^(2)α)/(2+tan^(2)α)</w:t>
      </w:r>
      <w:r>
        <w:br/>
      </w:r>
      <w:r>
        <w:t>=</w:t>
      </w:r>
      <w:r>
        <w:t>3</w:t>
      </w:r>
      <w:r>
        <w:t>(</w:t>
      </w:r>
      <w:r>
        <w:t>tan</w:t>
      </w:r>
      <w:r>
        <w:t>2</w:t>
      </w:r>
      <w:r>
        <w:t>α</w:t>
      </w:r>
      <w:r>
        <w:t>+</w:t>
      </w:r>
      <w:r>
        <w:t>1</w:t>
      </w:r>
      <w:r>
        <w:t>)</w:t>
      </w:r>
      <w:r>
        <w:t>−</w:t>
      </w:r>
      <w:r>
        <w:t>2</w:t>
      </w:r>
      <w:r>
        <w:t>1</w:t>
      </w:r>
      <w:r>
        <w:t>+</w:t>
      </w:r>
      <w:r>
        <w:t>(</w:t>
      </w:r>
      <w:r>
        <w:t>1</w:t>
      </w:r>
      <w:r>
        <w:t>+</w:t>
      </w:r>
      <w:r>
        <w:t>tan</w:t>
      </w:r>
      <w:r>
        <w:t>2</w:t>
      </w:r>
      <w:r>
        <w:t>α</w:t>
      </w:r>
      <w:r>
        <w:t>)</w:t>
      </w:r>
      <w:r>
        <w:t>=</w:t>
      </w:r>
      <w:r>
        <w:t>3</w:t>
      </w:r>
      <w:r>
        <w:t>cos</w:t>
      </w:r>
      <w:r>
        <w:t>2</w:t>
      </w:r>
      <w:r>
        <w:t>α</w:t>
      </w:r>
      <w:r>
        <w:t>−</w:t>
      </w:r>
      <w:r>
        <w:t>2</w:t>
      </w:r>
      <w:r>
        <w:t>1</w:t>
      </w:r>
      <w:r>
        <w:t>cos</w:t>
      </w:r>
      <w:r>
        <w:t>2</w:t>
      </w:r>
      <w:r>
        <w:t>α</w:t>
      </w:r>
      <w:r>
        <w:t>+</w:t>
      </w:r>
      <w:r>
        <w:t>1</w:t>
      </w:r>
      <w:r>
        <w:t>=</w:t>
      </w:r>
      <w:r>
        <w:t>3</w:t>
      </w:r>
      <w:r>
        <w:t>−</w:t>
      </w:r>
      <w:r>
        <w:t>2</w:t>
      </w:r>
      <w:r>
        <w:t>cos</w:t>
      </w:r>
      <w:r>
        <w:t>2</w:t>
      </w:r>
      <w:r>
        <w:t>α</w:t>
      </w:r>
      <w:r>
        <w:t>1</w:t>
      </w:r>
      <w:r>
        <w:t>+</w:t>
      </w:r>
      <w:r>
        <w:t>cos</w:t>
      </w:r>
      <w:r>
        <w:t>2</w:t>
      </w:r>
      <w:r>
        <w:t>α</w:t>
      </w:r>
      <w:r>
        <w:t>=</w:t>
      </w:r>
      <w:r>
        <w:t>19</w:t>
      </w:r>
      <w:r>
        <w:t>13</w:t>
      </w:r>
      <w:r>
        <w:t>=(3tan^(2)α+1−2)/(1+1+tan^(2)α)=((3)/(cos^(2)α)−2)/((1)/(cos^(2)α)+1)=(3−2cos^(2)α)/(1+cos^(2)α)=(19)/(13)</w:t>
      </w:r>
      <w:r>
        <w:br/>
      </w:r>
      <w:r>
        <w:rPr>
          <w:b/>
        </w:rPr>
        <w:t xml:space="preserve">Câu 33: </w:t>
      </w:r>
      <w:r>
        <w:t xml:space="preserve">Cho biết </w:t>
      </w:r>
      <w:r>
        <w:t>cot</w:t>
      </w:r>
      <w:r>
        <w:t>α</w:t>
      </w:r>
      <w:r>
        <w:t>=</w:t>
      </w:r>
      <w:r>
        <w:t>5</w:t>
      </w:r>
      <w:r>
        <w:t>cotα=5</w:t>
      </w:r>
      <w:r>
        <w:t xml:space="preserve">. Tính giá trị của </w:t>
      </w:r>
      <w:r>
        <w:t>E</w:t>
      </w:r>
      <w:r>
        <w:t>=</w:t>
      </w:r>
      <w:r>
        <w:t>2</w:t>
      </w:r>
      <w:r>
        <w:t>cos</w:t>
      </w:r>
      <w:r>
        <w:t>2</w:t>
      </w:r>
      <w:r>
        <w:t>α</w:t>
      </w:r>
      <w:r>
        <w:t>+</w:t>
      </w:r>
      <w:r>
        <w:t>5</w:t>
      </w:r>
      <w:r>
        <w:t>sin</w:t>
      </w:r>
      <w:r>
        <w:t>α</w:t>
      </w:r>
      <w:r>
        <w:t>cos</w:t>
      </w:r>
      <w:r>
        <w:t>α</w:t>
      </w:r>
      <w:r>
        <w:t>+</w:t>
      </w:r>
      <w:r>
        <w:t>1</w:t>
      </w:r>
      <w:r>
        <w:t>E=2cos^(2)α+5sinαcosα+1</w:t>
      </w:r>
      <w:r>
        <w:t>?</w:t>
      </w:r>
      <w:r>
        <w:br/>
      </w:r>
      <w:r>
        <w:rPr>
          <w:b/>
        </w:rPr>
        <w:t xml:space="preserve">A. </w:t>
      </w:r>
      <w:r>
        <w:t>10</w:t>
      </w:r>
      <w:r>
        <w:t>26</w:t>
      </w:r>
      <w:r>
        <w:t>(10)/(26)</w:t>
      </w:r>
      <w:r>
        <w:t>.</w:t>
      </w:r>
      <w:r>
        <w:br/>
      </w:r>
      <w:r>
        <w:rPr>
          <w:b/>
        </w:rPr>
        <w:t xml:space="preserve">B. </w:t>
      </w:r>
      <w:r>
        <w:t>100</w:t>
      </w:r>
      <w:r>
        <w:t>26</w:t>
      </w:r>
      <w:r>
        <w:t>(100)/(26)</w:t>
      </w:r>
      <w:r>
        <w:t>.</w:t>
      </w:r>
      <w:r>
        <w:br/>
      </w:r>
      <w:r>
        <w:rPr>
          <w:b/>
        </w:rPr>
        <w:t xml:space="preserve">C. </w:t>
      </w:r>
      <w:r>
        <w:t>50</w:t>
      </w:r>
      <w:r>
        <w:t>26</w:t>
      </w:r>
      <w:r>
        <w:t>(50)/(26)</w:t>
      </w:r>
      <w:r>
        <w:t>.</w:t>
      </w:r>
      <w:r>
        <w:br/>
      </w:r>
      <w:r>
        <w:rPr>
          <w:b/>
        </w:rPr>
        <w:t xml:space="preserve">. </w:t>
      </w:r>
      <w:r>
        <w:t>101</w:t>
      </w:r>
      <w:r>
        <w:t>26</w:t>
      </w:r>
      <w:r>
        <w:t>(101)/(26)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E</w:t>
      </w:r>
      <w:r>
        <w:t>=</w:t>
      </w:r>
      <w:r>
        <w:t>sin</w:t>
      </w:r>
      <w:r>
        <w:t>2</w:t>
      </w:r>
      <w:r>
        <w:t>α</w:t>
      </w:r>
      <w:r>
        <w:t>(</w:t>
      </w:r>
      <w:r>
        <w:t>2</w:t>
      </w:r>
      <w:r>
        <w:t>cot</w:t>
      </w:r>
      <w:r>
        <w:t>2</w:t>
      </w:r>
      <w:r>
        <w:t>α</w:t>
      </w:r>
      <w:r>
        <w:t>+</w:t>
      </w:r>
      <w:r>
        <w:t>5</w:t>
      </w:r>
      <w:r>
        <w:t>cot</w:t>
      </w:r>
      <w:r>
        <w:t>α</w:t>
      </w:r>
      <w:r>
        <w:t>+</w:t>
      </w:r>
      <w:r>
        <w:t>1</w:t>
      </w:r>
      <w:r>
        <w:t>sin</w:t>
      </w:r>
      <w:r>
        <w:t>2</w:t>
      </w:r>
      <w:r>
        <w:t>α</w:t>
      </w:r>
      <w:r>
        <w:t>)</w:t>
      </w:r>
      <w:r>
        <w:t>E=sin^(2)α2cot^(2)α+5cotα+(1)/(sin^(2)α)</w:t>
      </w:r>
      <w:r>
        <w:br/>
      </w:r>
      <w:r>
        <w:t>=</w:t>
      </w:r>
      <w:r>
        <w:t>1</w:t>
      </w:r>
      <w:r>
        <w:t>1</w:t>
      </w:r>
      <w:r>
        <w:t>+</w:t>
      </w:r>
      <w:r>
        <w:t>cot</w:t>
      </w:r>
      <w:r>
        <w:t>2</w:t>
      </w:r>
      <w:r>
        <w:t>α</w:t>
      </w:r>
      <w:r>
        <w:t>(</w:t>
      </w:r>
      <w:r>
        <w:t>3</w:t>
      </w:r>
      <w:r>
        <w:t>cot</w:t>
      </w:r>
      <w:r>
        <w:t>2</w:t>
      </w:r>
      <w:r>
        <w:t>α</w:t>
      </w:r>
      <w:r>
        <w:t>+</w:t>
      </w:r>
      <w:r>
        <w:t>5</w:t>
      </w:r>
      <w:r>
        <w:t>cot</w:t>
      </w:r>
      <w:r>
        <w:t>α</w:t>
      </w:r>
      <w:r>
        <w:t>+</w:t>
      </w:r>
      <w:r>
        <w:t>1</w:t>
      </w:r>
      <w:r>
        <w:t>)</w:t>
      </w:r>
      <w:r>
        <w:t>=</w:t>
      </w:r>
      <w:r>
        <w:t>101</w:t>
      </w:r>
      <w:r>
        <w:t>26</w:t>
      </w:r>
      <w:r>
        <w:t>=(1)/(1+cot^(2)α)3cot^(2)α+5cotα+1=(101)/(26)</w:t>
      </w:r>
      <w:r>
        <w:br/>
      </w:r>
      <w:r>
        <w:rPr>
          <w:b/>
        </w:rPr>
        <w:t xml:space="preserve">Câu 34: </w:t>
      </w:r>
      <w:r>
        <w:t xml:space="preserve">Cho </w:t>
      </w:r>
      <w:r>
        <w:t>c</w:t>
      </w:r>
      <w:r>
        <w:t>o</w:t>
      </w:r>
      <w:r>
        <w:t>t</w:t>
      </w:r>
      <w:r>
        <w:t>α</w:t>
      </w:r>
      <w:r>
        <w:t>=</w:t>
      </w:r>
      <w:r>
        <w:t>1</w:t>
      </w:r>
      <w:r>
        <w:t>3</w:t>
      </w:r>
      <w:r>
        <w:t>cotα=(1)/(3)</w:t>
      </w:r>
      <w:r>
        <w:t xml:space="preserve">. Giá trị của biểu thức </w:t>
      </w:r>
      <w:r>
        <w:t>A</w:t>
      </w:r>
      <w:r>
        <w:t>=</w:t>
      </w:r>
      <w:r>
        <w:t>3</w:t>
      </w:r>
      <w:r>
        <w:t>sin</w:t>
      </w:r>
      <w:r>
        <w:t>α</w:t>
      </w:r>
      <w:r>
        <w:t>+</w:t>
      </w:r>
      <w:r>
        <w:t>4</w:t>
      </w:r>
      <w:r>
        <w:t>cos</w:t>
      </w:r>
      <w:r>
        <w:t>α</w:t>
      </w:r>
      <w:r>
        <w:t>2</w:t>
      </w:r>
      <w:r>
        <w:t>sin</w:t>
      </w:r>
      <w:r>
        <w:t>α</w:t>
      </w:r>
      <w:r>
        <w:t>−</w:t>
      </w:r>
      <w:r>
        <w:t>5</w:t>
      </w:r>
      <w:r>
        <w:t>cos</w:t>
      </w:r>
      <w:r>
        <w:t>α</w:t>
      </w:r>
      <w:r>
        <w:t>A=(3sinα+4cosα)/(2sinα−5cosα)</w:t>
      </w:r>
      <w:r>
        <w:t xml:space="preserve"> </w:t>
      </w:r>
      <w:r>
        <w:t>là:</w:t>
      </w:r>
      <w:r>
        <w:br/>
      </w:r>
      <w:r>
        <w:rPr>
          <w:b/>
        </w:rPr>
        <w:t xml:space="preserve">A. </w:t>
      </w:r>
      <w:r>
        <w:t>−</w:t>
      </w:r>
      <w:r>
        <w:t>15</w:t>
      </w:r>
      <w:r>
        <w:t>13</w:t>
      </w:r>
      <w:r>
        <w:t>−(15)/(13)</w:t>
      </w:r>
      <w:r>
        <w:t>.</w:t>
      </w:r>
      <w:r>
        <w:br/>
      </w:r>
      <w:r>
        <w:rPr>
          <w:b/>
        </w:rPr>
        <w:t xml:space="preserve">B. </w:t>
      </w:r>
      <w:r>
        <w:t>−</w:t>
      </w:r>
      <w:r>
        <w:t>13</w:t>
      </w:r>
      <w:r>
        <w:t>−13</w:t>
      </w:r>
      <w:r>
        <w:t>.</w:t>
      </w:r>
      <w:r>
        <w:br/>
      </w:r>
      <w:r>
        <w:rPr>
          <w:b/>
        </w:rPr>
        <w:t xml:space="preserve">C. </w:t>
      </w:r>
      <w:r>
        <w:t>15</w:t>
      </w:r>
      <w:r>
        <w:t>13</w:t>
      </w:r>
      <w:r>
        <w:t>(15)/(13)</w:t>
      </w:r>
      <w:r>
        <w:br/>
      </w:r>
      <w:r>
        <w:rPr>
          <w:b/>
        </w:rPr>
        <w:t xml:space="preserve">. </w:t>
      </w:r>
      <w:r>
        <w:t>13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A</w:t>
      </w:r>
      <w:r>
        <w:t>=</w:t>
      </w:r>
      <w:r>
        <w:t>3</w:t>
      </w:r>
      <w:r>
        <w:t>sin</w:t>
      </w:r>
      <w:r>
        <w:t>α</w:t>
      </w:r>
      <w:r>
        <w:t>+</w:t>
      </w:r>
      <w:r>
        <w:t>4</w:t>
      </w:r>
      <w:r>
        <w:t>sin</w:t>
      </w:r>
      <w:r>
        <w:t>α</w:t>
      </w:r>
      <w:r>
        <w:t>.</w:t>
      </w:r>
      <w:r>
        <w:t>cot</w:t>
      </w:r>
      <w:r>
        <w:t>α</w:t>
      </w:r>
      <w:r>
        <w:t>2</w:t>
      </w:r>
      <w:r>
        <w:t>sin</w:t>
      </w:r>
      <w:r>
        <w:t>α</w:t>
      </w:r>
      <w:r>
        <w:t>−</w:t>
      </w:r>
      <w:r>
        <w:t>5</w:t>
      </w:r>
      <w:r>
        <w:t>sin</w:t>
      </w:r>
      <w:r>
        <w:t>α</w:t>
      </w:r>
      <w:r>
        <w:t>.</w:t>
      </w:r>
      <w:r>
        <w:t>cot</w:t>
      </w:r>
      <w:r>
        <w:t>α</w:t>
      </w:r>
      <w:r>
        <w:t>=</w:t>
      </w:r>
      <w:r>
        <w:t>3</w:t>
      </w:r>
      <w:r>
        <w:t>+</w:t>
      </w:r>
      <w:r>
        <w:t>4</w:t>
      </w:r>
      <w:r>
        <w:t>cot</w:t>
      </w:r>
      <w:r>
        <w:t>α</w:t>
      </w:r>
      <w:r>
        <w:t>2</w:t>
      </w:r>
      <w:r>
        <w:t>−</w:t>
      </w:r>
      <w:r>
        <w:t>5</w:t>
      </w:r>
      <w:r>
        <w:t>cot</w:t>
      </w:r>
      <w:r>
        <w:t>α</w:t>
      </w:r>
      <w:r>
        <w:t>=</w:t>
      </w:r>
      <w:r>
        <w:t>13</w:t>
      </w:r>
      <w:r>
        <w:t>A=(3sinα+4sinα.cotα)/(2sinα−5sinα.cotα)=(3+4cotα)/(2−5cotα)=13</w:t>
      </w:r>
      <w:r>
        <w:br/>
      </w:r>
      <w:r>
        <w:rPr>
          <w:b/>
        </w:rPr>
        <w:t xml:space="preserve">Câu 35: </w:t>
      </w:r>
      <w:r>
        <w:t xml:space="preserve">Cho biết </w:t>
      </w:r>
      <w:r>
        <w:t>cos</w:t>
      </w:r>
      <w:r>
        <w:t>α</w:t>
      </w:r>
      <w:r>
        <w:t>=</w:t>
      </w:r>
      <w:r>
        <w:t>−</w:t>
      </w:r>
      <w:r>
        <w:t>2</w:t>
      </w:r>
      <w:r>
        <w:t>3</w:t>
      </w:r>
      <w:r>
        <w:t>cosα=−(2)/(3)</w:t>
      </w:r>
      <w:r>
        <w:t xml:space="preserve">. Giá trị của biểu thức </w:t>
      </w:r>
      <w:r>
        <w:t>E</w:t>
      </w:r>
      <w:r>
        <w:t>=</w:t>
      </w:r>
      <w:r>
        <w:t>cot</w:t>
      </w:r>
      <w:r>
        <w:t>α</w:t>
      </w:r>
      <w:r>
        <w:t>−</w:t>
      </w:r>
      <w:r>
        <w:t>3</w:t>
      </w:r>
      <w:r>
        <w:t>tan</w:t>
      </w:r>
      <w:r>
        <w:t>α</w:t>
      </w:r>
      <w:r>
        <w:t>2</w:t>
      </w:r>
      <w:r>
        <w:t>cot</w:t>
      </w:r>
      <w:r>
        <w:t>α</w:t>
      </w:r>
      <w:r>
        <w:t>−</w:t>
      </w:r>
      <w:r>
        <w:t>tan</w:t>
      </w:r>
      <w:r>
        <w:t>α</w:t>
      </w:r>
      <w:r>
        <w:t>E=(cotα−3tanα)/(2cotα−tanα)</w:t>
      </w:r>
      <w:r>
        <w:t xml:space="preserve"> </w:t>
      </w:r>
      <w:r>
        <w:t>bằng bao nhiêu?</w:t>
      </w:r>
      <w:r>
        <w:br/>
      </w:r>
      <w:r>
        <w:rPr>
          <w:b/>
        </w:rPr>
        <w:t xml:space="preserve">A. </w:t>
      </w:r>
      <w:r>
        <w:t>−</w:t>
      </w:r>
      <w:r>
        <w:t>25</w:t>
      </w:r>
      <w:r>
        <w:t>3</w:t>
      </w:r>
      <w:r>
        <w:t>−(25)/(3)</w:t>
      </w:r>
      <w:r>
        <w:t>.</w:t>
      </w:r>
      <w:r>
        <w:br/>
      </w:r>
      <w:r>
        <w:rPr>
          <w:b/>
        </w:rPr>
        <w:t xml:space="preserve">B. </w:t>
      </w:r>
      <w:r>
        <w:t>−</w:t>
      </w:r>
      <w:r>
        <w:t>11</w:t>
      </w:r>
      <w:r>
        <w:t>13</w:t>
      </w:r>
      <w:r>
        <w:t>−(11)/(13)</w:t>
      </w:r>
      <w:r>
        <w:br/>
      </w:r>
      <w:r>
        <w:rPr>
          <w:b/>
        </w:rPr>
        <w:t xml:space="preserve">. </w:t>
      </w:r>
      <w:r>
        <w:t>−</w:t>
      </w:r>
      <w:r>
        <w:t>11</w:t>
      </w:r>
      <w:r>
        <w:t>3</w:t>
      </w:r>
      <w:r>
        <w:t>−(11)/(3)</w:t>
      </w:r>
      <w:r>
        <w:br/>
      </w:r>
      <w:r>
        <w:rPr>
          <w:b/>
        </w:rPr>
        <w:t xml:space="preserve">D. </w:t>
      </w:r>
      <w:r>
        <w:t>−</w:t>
      </w:r>
      <w:r>
        <w:t>25</w:t>
      </w:r>
      <w:r>
        <w:t>13</w:t>
      </w:r>
      <w:r>
        <w:t>−(25)/(13)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E</w:t>
      </w:r>
      <w:r>
        <w:t>=</w:t>
      </w:r>
      <w:r>
        <w:t>cot</w:t>
      </w:r>
      <w:r>
        <w:t>α</w:t>
      </w:r>
      <w:r>
        <w:t>−</w:t>
      </w:r>
      <w:r>
        <w:t>3</w:t>
      </w:r>
      <w:r>
        <w:t>tan</w:t>
      </w:r>
      <w:r>
        <w:t>α</w:t>
      </w:r>
      <w:r>
        <w:t>2</w:t>
      </w:r>
      <w:r>
        <w:t>cot</w:t>
      </w:r>
      <w:r>
        <w:t>α</w:t>
      </w:r>
      <w:r>
        <w:t>−</w:t>
      </w:r>
      <w:r>
        <w:t>tan</w:t>
      </w:r>
      <w:r>
        <w:t>α</w:t>
      </w:r>
      <w:r>
        <w:t>=</w:t>
      </w:r>
      <w:r>
        <w:t>1</w:t>
      </w:r>
      <w:r>
        <w:t>−</w:t>
      </w:r>
      <w:r>
        <w:t>3</w:t>
      </w:r>
      <w:r>
        <w:t>tan</w:t>
      </w:r>
      <w:r>
        <w:t>2</w:t>
      </w:r>
      <w:r>
        <w:t>α</w:t>
      </w:r>
      <w:r>
        <w:t>2</w:t>
      </w:r>
      <w:r>
        <w:t>−</w:t>
      </w:r>
      <w:r>
        <w:t>tan</w:t>
      </w:r>
      <w:r>
        <w:t>2</w:t>
      </w:r>
      <w:r>
        <w:t>α</w:t>
      </w:r>
      <w:r>
        <w:t>E=(cotα−3tanα)/(2cotα−tanα)=(1−3tan^(2)α)/(2−tan^(2)α)</w:t>
      </w:r>
      <w:r>
        <w:br/>
      </w:r>
      <w:r>
        <w:t>=</w:t>
      </w:r>
      <w:r>
        <w:t>4</w:t>
      </w:r>
      <w:r>
        <w:t>−</w:t>
      </w:r>
      <w:r>
        <w:t>3</w:t>
      </w:r>
      <w:r>
        <w:t>(</w:t>
      </w:r>
      <w:r>
        <w:t>tan</w:t>
      </w:r>
      <w:r>
        <w:t>2</w:t>
      </w:r>
      <w:r>
        <w:t>α</w:t>
      </w:r>
      <w:r>
        <w:t>+</w:t>
      </w:r>
      <w:r>
        <w:t>1</w:t>
      </w:r>
      <w:r>
        <w:t>)</w:t>
      </w:r>
      <w:r>
        <w:t>3</w:t>
      </w:r>
      <w:r>
        <w:t>−</w:t>
      </w:r>
      <w:r>
        <w:t>(</w:t>
      </w:r>
      <w:r>
        <w:t>1</w:t>
      </w:r>
      <w:r>
        <w:t>+</w:t>
      </w:r>
      <w:r>
        <w:t>tan</w:t>
      </w:r>
      <w:r>
        <w:t>2</w:t>
      </w:r>
      <w:r>
        <w:t>α</w:t>
      </w:r>
      <w:r>
        <w:t>)</w:t>
      </w:r>
      <w:r>
        <w:t>=</w:t>
      </w:r>
      <w:r>
        <w:t>4</w:t>
      </w:r>
      <w:r>
        <w:t>−</w:t>
      </w:r>
      <w:r>
        <w:t>3</w:t>
      </w:r>
      <w:r>
        <w:t>cos</w:t>
      </w:r>
      <w:r>
        <w:t>2</w:t>
      </w:r>
      <w:r>
        <w:t>α</w:t>
      </w:r>
      <w:r>
        <w:t>3</w:t>
      </w:r>
      <w:r>
        <w:t>−</w:t>
      </w:r>
      <w:r>
        <w:t>1</w:t>
      </w:r>
      <w:r>
        <w:t>cos</w:t>
      </w:r>
      <w:r>
        <w:t>2</w:t>
      </w:r>
      <w:r>
        <w:t>α</w:t>
      </w:r>
      <w:r>
        <w:t>=(4−3tan^(2)α+1)/(3−1+tan^(2)α)=(4−(3)/(cos^(2)α))/(3−(1)/(cos^(2)α))</w:t>
      </w:r>
      <w:r>
        <w:br/>
      </w:r>
      <w:r>
        <w:t>=</w:t>
      </w:r>
      <w:r>
        <w:t>4</w:t>
      </w:r>
      <w:r>
        <w:t>cos</w:t>
      </w:r>
      <w:r>
        <w:t>2</w:t>
      </w:r>
      <w:r>
        <w:t>α</w:t>
      </w:r>
      <w:r>
        <w:t>−</w:t>
      </w:r>
      <w:r>
        <w:t>3</w:t>
      </w:r>
      <w:r>
        <w:t>3</w:t>
      </w:r>
      <w:r>
        <w:t>cos</w:t>
      </w:r>
      <w:r>
        <w:t>2</w:t>
      </w:r>
      <w:r>
        <w:t>α</w:t>
      </w:r>
      <w:r>
        <w:t>−</w:t>
      </w:r>
      <w:r>
        <w:t>1</w:t>
      </w:r>
      <w:r>
        <w:t>=</w:t>
      </w:r>
      <w:r>
        <w:t>−</w:t>
      </w:r>
      <w:r>
        <w:t>11</w:t>
      </w:r>
      <w:r>
        <w:t>3</w:t>
      </w:r>
      <w:r>
        <w:t>=(4cos^(2)α−3)/(3cos^(2)α−1)=−(11)/(3)</w:t>
      </w:r>
      <w:r>
        <w:br/>
      </w:r>
      <w:r>
        <w:rPr>
          <w:b/>
        </w:rPr>
        <w:t xml:space="preserve">Câu 36: </w:t>
      </w:r>
      <w:r>
        <w:t>B</w:t>
      </w:r>
      <w:r>
        <w:t xml:space="preserve">iết </w:t>
      </w:r>
      <w:r>
        <w:t>cos</w:t>
      </w:r>
      <w:r>
        <w:t>α</w:t>
      </w:r>
      <w:r>
        <w:t>=</w:t>
      </w:r>
      <w:r>
        <w:t>1</w:t>
      </w:r>
      <w:r>
        <w:t>3</w:t>
      </w:r>
      <w:r>
        <w:t>cosα=(1)/(3)</w:t>
      </w:r>
      <w:r>
        <w:t xml:space="preserve">. Giá trị đúng của biểu thức </w:t>
      </w:r>
      <w:r>
        <w:t>P</w:t>
      </w:r>
      <w:r>
        <w:t>=</w:t>
      </w:r>
      <w:r>
        <w:t>sin</w:t>
      </w:r>
      <w:r>
        <w:t>2</w:t>
      </w:r>
      <w:r>
        <w:t>α</w:t>
      </w:r>
      <w:r>
        <w:t>+</w:t>
      </w:r>
      <w:r>
        <w:t>3</w:t>
      </w:r>
      <w:r>
        <w:t>cos</w:t>
      </w:r>
      <w:r>
        <w:t>2</w:t>
      </w:r>
      <w:r>
        <w:t>α</w:t>
      </w:r>
      <w:r>
        <w:t>P=sin^(2)α+3cos^(2)α</w:t>
      </w:r>
      <w:r>
        <w:t xml:space="preserve"> </w:t>
      </w:r>
      <w:r>
        <w:t>là:</w:t>
      </w:r>
      <w:r>
        <w:br/>
      </w:r>
      <w:r>
        <w:rPr>
          <w:b/>
        </w:rPr>
        <w:t xml:space="preserve">. </w:t>
      </w:r>
      <w:r>
        <w:t>11</w:t>
      </w:r>
      <w:r>
        <w:t>9</w:t>
      </w:r>
      <w:r>
        <w:t>(11)/(9)</w:t>
      </w:r>
      <w:r>
        <w:br/>
      </w:r>
      <w:r>
        <w:rPr>
          <w:b/>
        </w:rPr>
        <w:t xml:space="preserve">B. </w:t>
      </w:r>
      <w:r>
        <w:t>4</w:t>
      </w:r>
      <w:r>
        <w:t>3</w:t>
      </w:r>
      <w:r>
        <w:t>(4)/(3)</w:t>
      </w:r>
      <w:r>
        <w:br/>
      </w:r>
      <w:r>
        <w:rPr>
          <w:b/>
        </w:rPr>
        <w:t xml:space="preserve">C. </w:t>
      </w:r>
      <w:r>
        <w:t>1</w:t>
      </w:r>
      <w:r>
        <w:t>3</w:t>
      </w:r>
      <w:r>
        <w:t>(1)/(3)</w:t>
      </w:r>
      <w:r>
        <w:br/>
      </w:r>
      <w:r>
        <w:rPr>
          <w:b/>
        </w:rPr>
        <w:t xml:space="preserve">D. </w:t>
      </w:r>
      <w:r>
        <w:t>10</w:t>
      </w:r>
      <w:r>
        <w:t>9</w:t>
      </w:r>
      <w:r>
        <w:t>(10)/(9)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cos</w:t>
      </w:r>
      <w:r>
        <w:t>α</w:t>
      </w:r>
      <w:r>
        <w:t>=</w:t>
      </w:r>
      <w:r>
        <w:t>1</w:t>
      </w:r>
      <w:r>
        <w:t>3</w:t>
      </w:r>
      <w:r>
        <w:t>cosα=(1)/(3)</w:t>
      </w:r>
      <w:r>
        <w:br/>
      </w:r>
      <w:r>
        <w:t>⇒</w:t>
      </w:r>
      <w:r>
        <w:t>P</w:t>
      </w:r>
      <w:r>
        <w:t>=</w:t>
      </w:r>
      <w:r>
        <w:t>sin</w:t>
      </w:r>
      <w:r>
        <w:t>2</w:t>
      </w:r>
      <w:r>
        <w:t>α</w:t>
      </w:r>
      <w:r>
        <w:t>+</w:t>
      </w:r>
      <w:r>
        <w:t>3</w:t>
      </w:r>
      <w:r>
        <w:t>c</w:t>
      </w:r>
      <w:r>
        <w:t>os</w:t>
      </w:r>
      <w:r>
        <w:t>2</w:t>
      </w:r>
      <w:r>
        <w:t>α</w:t>
      </w:r>
      <w:r>
        <w:t>⇒P=sin^(2)α+3cos^(2)α</w:t>
      </w:r>
      <w:r>
        <w:br/>
      </w:r>
      <w:r>
        <w:t>=</w:t>
      </w:r>
      <w:r>
        <w:t>(</w:t>
      </w:r>
      <w:r>
        <w:t>sin</w:t>
      </w:r>
      <w:r>
        <w:t>2</w:t>
      </w:r>
      <w:r>
        <w:t>α</w:t>
      </w:r>
      <w:r>
        <w:t>+</w:t>
      </w:r>
      <w:r>
        <w:t>cos</w:t>
      </w:r>
      <w:r>
        <w:t>2</w:t>
      </w:r>
      <w:r>
        <w:t>α</w:t>
      </w:r>
      <w:r>
        <w:t>)</w:t>
      </w:r>
      <w:r>
        <w:t>+</w:t>
      </w:r>
      <w:r>
        <w:t>2</w:t>
      </w:r>
      <w:r>
        <w:t>cos</w:t>
      </w:r>
      <w:r>
        <w:t>2</w:t>
      </w:r>
      <w:r>
        <w:t>α</w:t>
      </w:r>
      <w:r>
        <w:t>=sin^(2)α+cos^(2)α+2cos^(2)α</w:t>
      </w:r>
      <w:r>
        <w:br/>
      </w:r>
      <w:r>
        <w:t>=</w:t>
      </w:r>
      <w:r>
        <w:t>1</w:t>
      </w:r>
      <w:r>
        <w:t>+</w:t>
      </w:r>
      <w:r>
        <w:t>2</w:t>
      </w:r>
      <w:r>
        <w:t>cos</w:t>
      </w:r>
      <w:r>
        <w:t>2</w:t>
      </w:r>
      <w:r>
        <w:t>α</w:t>
      </w:r>
      <w:r>
        <w:t>=</w:t>
      </w:r>
      <w:r>
        <w:t>11</w:t>
      </w:r>
      <w:r>
        <w:t>9</w:t>
      </w:r>
      <w:r>
        <w:t>=1+2cos^(2)α=(11)/(9)</w:t>
      </w:r>
      <w:r>
        <w:br/>
      </w:r>
      <w:r>
        <w:rPr>
          <w:b/>
        </w:rPr>
        <w:t>DẠNG 3. CHỨNG MINH, RÚT GỌN BIỂU THỨC LƯỢNG GIÁC</w:t>
      </w:r>
      <w:r>
        <w:br/>
      </w:r>
      <w:r>
        <w:rPr>
          <w:b/>
        </w:rPr>
        <w:t xml:space="preserve">Câu 37: </w:t>
      </w:r>
      <w:r>
        <w:t xml:space="preserve">Đẳng thức nào sau đây là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(</w:t>
      </w:r>
      <w:r>
        <w:t>cos</w:t>
      </w:r>
      <w:r>
        <w:t>x</w:t>
      </w:r>
      <w:r>
        <w:t>+</w:t>
      </w:r>
      <w:r>
        <w:t>sin</w:t>
      </w:r>
      <w:r>
        <w:t>x</w:t>
      </w:r>
      <w:r>
        <w:t>)</w:t>
      </w:r>
      <w:r>
        <w:t>2</w:t>
      </w:r>
      <w:r>
        <w:t>+</w:t>
      </w:r>
      <w:r>
        <w:t>(</w:t>
      </w:r>
      <w:r>
        <w:t>cos</w:t>
      </w:r>
      <w:r>
        <w:t>x</w:t>
      </w:r>
      <w:r>
        <w:t>−</w:t>
      </w:r>
      <w:r>
        <w:t>sin</w:t>
      </w:r>
      <w:r>
        <w:t>x</w:t>
      </w:r>
      <w:r>
        <w:t>)</w:t>
      </w:r>
      <w:r>
        <w:t>2</w:t>
      </w:r>
      <w:r>
        <w:t>=</w:t>
      </w:r>
      <w:r>
        <w:t>2</w:t>
      </w:r>
      <w:r>
        <w:t>,</w:t>
      </w:r>
      <w:r>
        <w:t>∀</w:t>
      </w:r>
      <w:r>
        <w:t>x</w:t>
      </w:r>
      <w:r>
        <w:t>cosx+sinx^(2)+cosx−sinx^(2)=2,∀x</w:t>
      </w:r>
      <w:r>
        <w:t>.</w:t>
      </w:r>
      <w:r>
        <w:t xml:space="preserve"> </w:t>
      </w:r>
      <w:r>
        <w:br/>
      </w:r>
      <w:r>
        <w:rPr>
          <w:b/>
        </w:rPr>
        <w:t xml:space="preserve">B. </w:t>
      </w:r>
      <w:r>
        <w:t>tan</w:t>
      </w:r>
      <w:r>
        <w:t>2</w:t>
      </w:r>
      <w:r>
        <w:t>x</w:t>
      </w:r>
      <w:r>
        <w:t>−</w:t>
      </w:r>
      <w:r>
        <w:t>sin</w:t>
      </w:r>
      <w:r>
        <w:t>2</w:t>
      </w:r>
      <w:r>
        <w:t>x</w:t>
      </w:r>
      <w:r>
        <w:t>=</w:t>
      </w:r>
      <w:r>
        <w:t>tan</w:t>
      </w:r>
      <w:r>
        <w:t>2</w:t>
      </w:r>
      <w:r>
        <w:t>x</w:t>
      </w:r>
      <w:r>
        <w:t>sin</w:t>
      </w:r>
      <w:r>
        <w:t>2</w:t>
      </w:r>
      <w:r>
        <w:t>x</w:t>
      </w:r>
      <w:r>
        <w:t>,</w:t>
      </w:r>
      <w:r>
        <w:t>∀</w:t>
      </w:r>
      <w:r>
        <w:t>x</w:t>
      </w:r>
      <w:r>
        <w:t>≠</w:t>
      </w:r>
      <w:r>
        <w:t>90</w:t>
      </w:r>
      <w:r>
        <w:t>∘</w:t>
      </w:r>
      <w:r>
        <w:t>tan^(2)x−sin^(2)x=tan^(2)xsin^(2)x,∀x≠90^(°)</w:t>
      </w:r>
      <w:r>
        <w:br/>
      </w:r>
      <w:r>
        <w:rPr>
          <w:b/>
        </w:rPr>
        <w:t xml:space="preserve">C. </w:t>
      </w:r>
      <w:r>
        <w:t xml:space="preserve"> </w:t>
      </w:r>
      <w:r>
        <w:t>sin</w:t>
      </w:r>
      <w:r>
        <w:t>4</w:t>
      </w:r>
      <w:r>
        <w:t>x</w:t>
      </w:r>
      <w:r>
        <w:t>+</w:t>
      </w:r>
      <w:r>
        <w:t>cos</w:t>
      </w:r>
      <w:r>
        <w:t>4</w:t>
      </w:r>
      <w:r>
        <w:t>x</w:t>
      </w:r>
      <w:r>
        <w:t>=</w:t>
      </w:r>
      <w:r>
        <w:t>1</w:t>
      </w:r>
      <w:r>
        <w:t>−</w:t>
      </w:r>
      <w:r>
        <w:t>2</w:t>
      </w:r>
      <w:r>
        <w:t>sin</w:t>
      </w:r>
      <w:r>
        <w:t>2</w:t>
      </w:r>
      <w:r>
        <w:t>x</w:t>
      </w:r>
      <w:r>
        <w:t>cos</w:t>
      </w:r>
      <w:r>
        <w:t>2</w:t>
      </w:r>
      <w:r>
        <w:t>x</w:t>
      </w:r>
      <w:r>
        <w:t>,</w:t>
      </w:r>
      <w:r>
        <w:t>∀</w:t>
      </w:r>
      <w:r>
        <w:t>x</w:t>
      </w:r>
      <w:r>
        <w:t>sin^(4)x+cos^(4)x=1−2sin^(2)xcos^(2)x,∀x</w:t>
      </w:r>
      <w:r>
        <w:br/>
      </w:r>
      <w:r>
        <w:rPr>
          <w:b/>
        </w:rPr>
        <w:t xml:space="preserve">D. </w:t>
      </w:r>
      <w:r>
        <w:t>sin</w:t>
      </w:r>
      <w:r>
        <w:t>6</w:t>
      </w:r>
      <w:r>
        <w:t>x</w:t>
      </w:r>
      <w:r>
        <w:t>−</w:t>
      </w:r>
      <w:r>
        <w:t>cos</w:t>
      </w:r>
      <w:r>
        <w:t>6</w:t>
      </w:r>
      <w:r>
        <w:t>x</w:t>
      </w:r>
      <w:r>
        <w:t>=</w:t>
      </w:r>
      <w:r>
        <w:t>1</w:t>
      </w:r>
      <w:r>
        <w:t>−</w:t>
      </w:r>
      <w:r>
        <w:t>3</w:t>
      </w:r>
      <w:r>
        <w:t>sin</w:t>
      </w:r>
      <w:r>
        <w:t>2</w:t>
      </w:r>
      <w:r>
        <w:t>x</w:t>
      </w:r>
      <w:r>
        <w:t>cos</w:t>
      </w:r>
      <w:r>
        <w:t>2</w:t>
      </w:r>
      <w:r>
        <w:t>x</w:t>
      </w:r>
      <w:r>
        <w:t>,</w:t>
      </w:r>
      <w:r>
        <w:t>∀</w:t>
      </w:r>
      <w:r>
        <w:t>x</w:t>
      </w:r>
      <w:r>
        <w:t>sin^(6)x−cos^(6)x=1−3sin^(2)xcos^(2)x,∀x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rPr>
          <w:b/>
        </w:rPr>
        <w:t>sin6x−cos6x=(sin2x−cos2x)(1−sin2xcos2x)sin6x−cos6x=sin2x−cos2x1−sin2xcos2x</w:t>
      </w:r>
      <w:r>
        <w:br/>
      </w:r>
      <w:r>
        <w:rPr>
          <w:b/>
        </w:rPr>
        <w:t xml:space="preserve">Câu 38: </w:t>
      </w:r>
      <w:r>
        <w:t xml:space="preserve">Đẳng thức nào sau đây là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1</w:t>
      </w:r>
      <w:r>
        <w:t>−</w:t>
      </w:r>
      <w:r>
        <w:t>cos</w:t>
      </w:r>
      <w:r>
        <w:t>x</w:t>
      </w:r>
      <w:r>
        <w:t>sin</w:t>
      </w:r>
      <w:r>
        <w:t>x</w:t>
      </w:r>
      <w:r>
        <w:t>=</w:t>
      </w:r>
      <w:r>
        <w:t>sin</w:t>
      </w:r>
      <w:r>
        <w:t>x</w:t>
      </w:r>
      <w:r>
        <w:t>1</w:t>
      </w:r>
      <w:r>
        <w:t>+</w:t>
      </w:r>
      <w:r>
        <w:t>cos</w:t>
      </w:r>
      <w:r>
        <w:t>x</w:t>
      </w:r>
      <w:r>
        <w:t>(</w:t>
      </w:r>
      <w:r>
        <w:t>x</w:t>
      </w:r>
      <w:r>
        <w:t>≠</w:t>
      </w:r>
      <w:r>
        <w:t>0</w:t>
      </w:r>
      <w:r>
        <w:t>∘</w:t>
      </w:r>
      <w:r>
        <w:t>,</w:t>
      </w:r>
      <w:r>
        <w:t>x</w:t>
      </w:r>
      <w:r>
        <w:t>≠</w:t>
      </w:r>
      <w:r>
        <w:t>180</w:t>
      </w:r>
      <w:r>
        <w:t>∘</w:t>
      </w:r>
      <w:r>
        <w:t>)</w:t>
      </w:r>
      <w:r>
        <w:t>(1−cosx)/(sinx)=(sinx)/(1+cosx)x≠0^(°),x≠180^(°)</w:t>
      </w:r>
      <w:r>
        <w:t>.</w:t>
      </w:r>
      <w:r>
        <w:br/>
      </w:r>
      <w:r>
        <w:rPr>
          <w:b/>
        </w:rPr>
        <w:t xml:space="preserve">B. </w:t>
      </w:r>
      <w:r>
        <w:t>tan</w:t>
      </w:r>
      <w:r>
        <w:t>x</w:t>
      </w:r>
      <w:r>
        <w:t>+</w:t>
      </w:r>
      <w:r>
        <w:t>cot</w:t>
      </w:r>
      <w:r>
        <w:t>x</w:t>
      </w:r>
      <w:r>
        <w:t>=</w:t>
      </w:r>
      <w:r>
        <w:t>1</w:t>
      </w:r>
      <w:r>
        <w:t>sin</w:t>
      </w:r>
      <w:r>
        <w:t>x</w:t>
      </w:r>
      <w:r>
        <w:t>cos</w:t>
      </w:r>
      <w:r>
        <w:t>x</w:t>
      </w:r>
      <w:r>
        <w:t>(</w:t>
      </w:r>
      <w:r>
        <w:t>x</w:t>
      </w:r>
      <w:r>
        <w:t>≠</w:t>
      </w:r>
      <w:r>
        <w:t>0</w:t>
      </w:r>
      <w:r>
        <w:t>∘</w:t>
      </w:r>
      <w:r>
        <w:t>,</w:t>
      </w:r>
      <w:r>
        <w:t>90</w:t>
      </w:r>
      <w:r>
        <w:t>∘</w:t>
      </w:r>
      <w:r>
        <w:t>,</w:t>
      </w:r>
      <w:r>
        <w:t>180</w:t>
      </w:r>
      <w:r>
        <w:t>∘</w:t>
      </w:r>
      <w:r>
        <w:t>)</w:t>
      </w:r>
      <w:r>
        <w:t>tanx+cotx=(1)/(sinxcosx)x≠0^(°),90^(°),180^(°)</w:t>
      </w:r>
      <w:r>
        <w:br/>
      </w:r>
      <w:r>
        <w:rPr>
          <w:b/>
        </w:rPr>
        <w:t xml:space="preserve">C. </w:t>
      </w:r>
      <w:r>
        <w:t>tan</w:t>
      </w:r>
      <w:r>
        <w:t>2</w:t>
      </w:r>
      <w:r>
        <w:t>x</w:t>
      </w:r>
      <w:r>
        <w:t>+</w:t>
      </w:r>
      <w:r>
        <w:t>cot</w:t>
      </w:r>
      <w:r>
        <w:t>2</w:t>
      </w:r>
      <w:r>
        <w:t>x</w:t>
      </w:r>
      <w:r>
        <w:t>=</w:t>
      </w:r>
      <w:r>
        <w:t>1</w:t>
      </w:r>
      <w:r>
        <w:t>sin</w:t>
      </w:r>
      <w:r>
        <w:t>2</w:t>
      </w:r>
      <w:r>
        <w:t>x</w:t>
      </w:r>
      <w:r>
        <w:t>cos</w:t>
      </w:r>
      <w:r>
        <w:t>2</w:t>
      </w:r>
      <w:r>
        <w:t>x</w:t>
      </w:r>
      <w:r>
        <w:t>−</w:t>
      </w:r>
      <w:r>
        <w:t>2</w:t>
      </w:r>
      <w:r>
        <w:t>(</w:t>
      </w:r>
      <w:r>
        <w:t>x</w:t>
      </w:r>
      <w:r>
        <w:t>≠</w:t>
      </w:r>
      <w:r>
        <w:t>0</w:t>
      </w:r>
      <w:r>
        <w:t>∘</w:t>
      </w:r>
      <w:r>
        <w:t>,</w:t>
      </w:r>
      <w:r>
        <w:t>90</w:t>
      </w:r>
      <w:r>
        <w:t>∘</w:t>
      </w:r>
      <w:r>
        <w:t>,</w:t>
      </w:r>
      <w:r>
        <w:t>180</w:t>
      </w:r>
      <w:r>
        <w:t>∘</w:t>
      </w:r>
      <w:r>
        <w:t>)</w:t>
      </w:r>
      <w:r>
        <w:t>tan^(2)x+cot^(2)x=(1)/(sin^(2)xcos^(2)x)−2x≠0^(°),90^(°),180^(°)</w:t>
      </w:r>
      <w:r>
        <w:br/>
      </w:r>
      <w:r>
        <w:rPr>
          <w:b/>
        </w:rPr>
        <w:t xml:space="preserve">D. </w:t>
      </w:r>
      <w:r>
        <w:t>sin</w:t>
      </w:r>
      <w:r>
        <w:t>2</w:t>
      </w:r>
      <w:r>
        <w:t>2</w:t>
      </w:r>
      <w:r>
        <w:t>x</w:t>
      </w:r>
      <w:r>
        <w:t>+</w:t>
      </w:r>
      <w:r>
        <w:t>cos</w:t>
      </w:r>
      <w:r>
        <w:t>2</w:t>
      </w:r>
      <w:r>
        <w:t>2</w:t>
      </w:r>
      <w:r>
        <w:t>x</w:t>
      </w:r>
      <w:r>
        <w:t>=</w:t>
      </w:r>
      <w:r>
        <w:t>2</w:t>
      </w:r>
      <w:r>
        <w:t>sin^(2)2x+cos^(2)2x=2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sin</w:t>
      </w:r>
      <w:r>
        <w:t>2</w:t>
      </w:r>
      <w:r>
        <w:t>2</w:t>
      </w:r>
      <w:r>
        <w:t>x</w:t>
      </w:r>
      <w:r>
        <w:t>+</w:t>
      </w:r>
      <w:r>
        <w:t>cos</w:t>
      </w:r>
      <w:r>
        <w:t>2</w:t>
      </w:r>
      <w:r>
        <w:t>2</w:t>
      </w:r>
      <w:r>
        <w:t>x</w:t>
      </w:r>
      <w:r>
        <w:t>=</w:t>
      </w:r>
      <w:r>
        <w:t>1</w:t>
      </w:r>
      <w:r>
        <w:t>sin^(2)2x+cos^(2)2x=1</w:t>
      </w:r>
      <w:r>
        <w:t>.</w:t>
      </w:r>
      <w:r>
        <w:br/>
      </w:r>
      <w:r>
        <w:rPr>
          <w:b/>
        </w:rPr>
        <w:t xml:space="preserve">Câu 39: </w:t>
      </w:r>
      <w:r>
        <w:t xml:space="preserve">Trong các hệ thức sau hệ thức nào </w:t>
      </w:r>
      <w:r>
        <w:rPr>
          <w:b/>
        </w:rPr>
        <w:t>đúng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2</w:t>
      </w:r>
      <w:r>
        <w:t>α</w:t>
      </w:r>
      <w:r>
        <w:t>+</w:t>
      </w:r>
      <w:r>
        <w:t>cos</w:t>
      </w:r>
      <w:r>
        <w:t>α</w:t>
      </w:r>
      <w:r>
        <w:t>2</w:t>
      </w:r>
      <w:r>
        <w:t>=</w:t>
      </w:r>
      <w:r>
        <w:t>1</w:t>
      </w:r>
      <w:r>
        <w:t>sin^(2)α+cosα^(2)=1</w:t>
      </w:r>
      <w:r>
        <w:t>.</w:t>
      </w:r>
      <w:r>
        <w:t xml:space="preserve"> </w:t>
      </w:r>
      <w:r>
        <w:br/>
      </w:r>
      <w:r>
        <w:rPr>
          <w:b/>
        </w:rPr>
        <w:t xml:space="preserve">B. </w:t>
      </w:r>
      <w:r>
        <w:t>sin</w:t>
      </w:r>
      <w:r>
        <w:t>2</w:t>
      </w:r>
      <w:r>
        <w:t>α</w:t>
      </w:r>
      <w:r>
        <w:t>+</w:t>
      </w:r>
      <w:r>
        <w:t>cos</w:t>
      </w:r>
      <w:r>
        <w:t>2</w:t>
      </w:r>
      <w:r>
        <w:t>α</w:t>
      </w:r>
      <w:r>
        <w:t>2</w:t>
      </w:r>
      <w:r>
        <w:t>=</w:t>
      </w:r>
      <w:r>
        <w:t>1</w:t>
      </w:r>
      <w:r>
        <w:t>sin^(2)α+cos^(2)(α)/(2)=1</w:t>
      </w:r>
      <w:r>
        <w:t>.</w:t>
      </w:r>
      <w:r>
        <w:br/>
      </w:r>
      <w:r>
        <w:rPr>
          <w:b/>
        </w:rPr>
        <w:t xml:space="preserve">C. </w:t>
      </w:r>
      <w:r>
        <w:t>sin</w:t>
      </w:r>
      <w:r>
        <w:t>α</w:t>
      </w:r>
      <w:r>
        <w:t>2</w:t>
      </w:r>
      <w:r>
        <w:t>+</w:t>
      </w:r>
      <w:r>
        <w:t>cos</w:t>
      </w:r>
      <w:r>
        <w:t>α</w:t>
      </w:r>
      <w:r>
        <w:t>2</w:t>
      </w:r>
      <w:r>
        <w:t>=</w:t>
      </w:r>
      <w:r>
        <w:t>1</w:t>
      </w:r>
      <w:r>
        <w:t>sinα^(2)+cosα^(2)=1</w:t>
      </w:r>
      <w:r>
        <w:t>.</w:t>
      </w:r>
      <w:r>
        <w:t xml:space="preserve"> </w:t>
      </w:r>
      <w:r>
        <w:br/>
      </w:r>
      <w:r>
        <w:rPr>
          <w:b/>
        </w:rPr>
        <w:t xml:space="preserve">D. </w:t>
      </w:r>
      <w:r>
        <w:t>sin</w:t>
      </w:r>
      <w:r>
        <w:t>2</w:t>
      </w:r>
      <w:r>
        <w:t>2</w:t>
      </w:r>
      <w:r>
        <w:t>α</w:t>
      </w:r>
      <w:r>
        <w:t>+</w:t>
      </w:r>
      <w:r>
        <w:t>cos</w:t>
      </w:r>
      <w:r>
        <w:t>2</w:t>
      </w:r>
      <w:r>
        <w:t>2</w:t>
      </w:r>
      <w:r>
        <w:t>α</w:t>
      </w:r>
      <w:r>
        <w:t>=</w:t>
      </w:r>
      <w:r>
        <w:t>1</w:t>
      </w:r>
      <w:r>
        <w:t>sin^(2)2α+cos^(2)2α=1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Công thức lượng giác cơ bản.</w:t>
      </w:r>
      <w:r>
        <w:br/>
      </w:r>
      <w:r>
        <w:rPr>
          <w:b/>
        </w:rPr>
        <w:t xml:space="preserve">Câu 40: </w:t>
      </w:r>
      <w:r>
        <w:t xml:space="preserve">Trong các hệ thức sau hệ thức nào </w:t>
      </w:r>
      <w:r>
        <w:rPr>
          <w:b/>
        </w:rPr>
        <w:t>đúng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2</w:t>
      </w:r>
      <w:r>
        <w:t>α</w:t>
      </w:r>
      <w:r>
        <w:t>+</w:t>
      </w:r>
      <w:r>
        <w:t>cos</w:t>
      </w:r>
      <w:r>
        <w:t>α</w:t>
      </w:r>
      <w:r>
        <w:t>2</w:t>
      </w:r>
      <w:r>
        <w:t>=</w:t>
      </w:r>
      <w:r>
        <w:t>1</w:t>
      </w:r>
      <w:r>
        <w:t>sin^(2)α+cosα^(2)=1</w:t>
      </w:r>
      <w:r>
        <w:t>.</w:t>
      </w:r>
      <w:r>
        <w:t xml:space="preserve"> </w:t>
      </w:r>
      <w:r>
        <w:br/>
      </w:r>
      <w:r>
        <w:rPr>
          <w:b/>
        </w:rPr>
        <w:t xml:space="preserve">B. </w:t>
      </w:r>
      <w:r>
        <w:t>sin</w:t>
      </w:r>
      <w:r>
        <w:t>2</w:t>
      </w:r>
      <w:r>
        <w:t>α</w:t>
      </w:r>
      <w:r>
        <w:t>+</w:t>
      </w:r>
      <w:r>
        <w:t>cos</w:t>
      </w:r>
      <w:r>
        <w:t>2</w:t>
      </w:r>
      <w:r>
        <w:t>α</w:t>
      </w:r>
      <w:r>
        <w:t>2</w:t>
      </w:r>
      <w:r>
        <w:t>=</w:t>
      </w:r>
      <w:r>
        <w:t>1</w:t>
      </w:r>
      <w:r>
        <w:t>sin^(2)α+cos^(2)(α)/(2)=1</w:t>
      </w:r>
      <w:r>
        <w:t>.</w:t>
      </w:r>
      <w:r>
        <w:t xml:space="preserve"> </w:t>
      </w:r>
      <w:r>
        <w:br/>
      </w:r>
      <w:r>
        <w:rPr>
          <w:b/>
        </w:rPr>
        <w:t xml:space="preserve">C. </w:t>
      </w:r>
      <w:r>
        <w:t>sin</w:t>
      </w:r>
      <w:r>
        <w:t>α</w:t>
      </w:r>
      <w:r>
        <w:t>2</w:t>
      </w:r>
      <w:r>
        <w:t>+</w:t>
      </w:r>
      <w:r>
        <w:t>cos</w:t>
      </w:r>
      <w:r>
        <w:t>α</w:t>
      </w:r>
      <w:r>
        <w:t>2</w:t>
      </w:r>
      <w:r>
        <w:t>=</w:t>
      </w:r>
      <w:r>
        <w:t>1</w:t>
      </w:r>
      <w:r>
        <w:t>sinα^(2)+cosα^(2)=1</w:t>
      </w:r>
      <w:r>
        <w:t>.</w:t>
      </w:r>
      <w:r>
        <w:t xml:space="preserve"> </w:t>
      </w:r>
      <w:r>
        <w:br/>
      </w:r>
      <w:r>
        <w:rPr>
          <w:b/>
        </w:rPr>
        <w:t>D</w:t>
      </w:r>
      <w:r>
        <w:rPr>
          <w:b/>
        </w:rPr>
        <w:t xml:space="preserve">. </w:t>
      </w:r>
      <w:r>
        <w:t>sin</w:t>
      </w:r>
      <w:r>
        <w:t>2</w:t>
      </w:r>
      <w:r>
        <w:t>α</w:t>
      </w:r>
      <w:r>
        <w:t>+</w:t>
      </w:r>
      <w:r>
        <w:t>cos</w:t>
      </w:r>
      <w:r>
        <w:t>2</w:t>
      </w:r>
      <w:r>
        <w:t>α</w:t>
      </w:r>
      <w:r>
        <w:t>=</w:t>
      </w:r>
      <w:r>
        <w:t>1</w:t>
      </w:r>
      <w:r>
        <w:t>sin^(2)α+cos^(2)α=1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Công thức lượng giác cơ bản.</w:t>
      </w:r>
      <w:r>
        <w:br/>
      </w:r>
      <w:r>
        <w:rPr>
          <w:b/>
        </w:rPr>
        <w:t xml:space="preserve">Câu 41: </w:t>
      </w:r>
      <w:r>
        <w:t xml:space="preserve">Rút gọn biểu thức sau </w:t>
      </w:r>
      <w:r>
        <w:t>A</w:t>
      </w:r>
      <w:r>
        <w:t>=</w:t>
      </w:r>
      <w:r>
        <w:t>cot</w:t>
      </w:r>
      <w:r>
        <w:t>2</w:t>
      </w:r>
      <w:r>
        <w:t>x</w:t>
      </w:r>
      <w:r>
        <w:t>−</w:t>
      </w:r>
      <w:r>
        <w:t>cos</w:t>
      </w:r>
      <w:r>
        <w:t>2</w:t>
      </w:r>
      <w:r>
        <w:t>x</w:t>
      </w:r>
      <w:r>
        <w:t>cot</w:t>
      </w:r>
      <w:r>
        <w:t>2</w:t>
      </w:r>
      <w:r>
        <w:t>x</w:t>
      </w:r>
      <w:r>
        <w:t>+</w:t>
      </w:r>
      <w:r>
        <w:t>sin</w:t>
      </w:r>
      <w:r>
        <w:t>x</w:t>
      </w:r>
      <w:r>
        <w:t>.</w:t>
      </w:r>
      <w:r>
        <w:t>cos</w:t>
      </w:r>
      <w:r>
        <w:t>x</w:t>
      </w:r>
      <w:r>
        <w:t>cot</w:t>
      </w:r>
      <w:r>
        <w:t>x</w:t>
      </w:r>
      <w:r>
        <w:t>A=(cot^(2)x−cos^(2)x)/(cot^(2)x)+(sinx.cosx)/(cotx)</w:t>
      </w:r>
      <w:r>
        <w:br/>
      </w:r>
      <w:r>
        <w:rPr>
          <w:b/>
        </w:rPr>
        <w:t xml:space="preserve">A. </w:t>
      </w:r>
      <w:r>
        <w:t>A = 4</w:t>
      </w:r>
      <w:r>
        <w:t>.</w:t>
      </w:r>
      <w:r>
        <w:br/>
      </w:r>
      <w:r>
        <w:rPr>
          <w:b/>
        </w:rPr>
        <w:t xml:space="preserve">B. </w:t>
      </w:r>
      <w:r>
        <w:t>A = 2</w:t>
      </w:r>
      <w:r>
        <w:t>.</w:t>
      </w:r>
      <w:r>
        <w:br/>
      </w:r>
      <w:r>
        <w:rPr>
          <w:b/>
        </w:rPr>
        <w:t xml:space="preserve">C. </w:t>
      </w:r>
      <w:r>
        <w:t>A = 1</w:t>
      </w:r>
      <w:r>
        <w:t>.</w:t>
      </w:r>
      <w:r>
        <w:br/>
      </w:r>
      <w:r>
        <w:rPr>
          <w:b/>
        </w:rPr>
        <w:t xml:space="preserve">D. </w:t>
      </w:r>
      <w:r>
        <w:t>A = 3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</w:t>
      </w:r>
      <w:r>
        <w:rPr>
          <w:b/>
        </w:rPr>
        <w:t>họn C</w:t>
      </w:r>
      <w:r>
        <w:br/>
      </w:r>
      <w:r>
        <w:t>A</w:t>
      </w:r>
      <w:r>
        <w:t>=</w:t>
      </w:r>
      <w:r>
        <w:t>cot</w:t>
      </w:r>
      <w:r>
        <w:t>2</w:t>
      </w:r>
      <w:r>
        <w:t>x</w:t>
      </w:r>
      <w:r>
        <w:t>−</w:t>
      </w:r>
      <w:r>
        <w:t>cos</w:t>
      </w:r>
      <w:r>
        <w:t>2</w:t>
      </w:r>
      <w:r>
        <w:t>x</w:t>
      </w:r>
      <w:r>
        <w:t>cot</w:t>
      </w:r>
      <w:r>
        <w:t>2</w:t>
      </w:r>
      <w:r>
        <w:t>x</w:t>
      </w:r>
      <w:r>
        <w:t>+</w:t>
      </w:r>
      <w:r>
        <w:t>sin</w:t>
      </w:r>
      <w:r>
        <w:t>x</w:t>
      </w:r>
      <w:r>
        <w:t>.</w:t>
      </w:r>
      <w:r>
        <w:t>cos</w:t>
      </w:r>
      <w:r>
        <w:t>x</w:t>
      </w:r>
      <w:r>
        <w:t>cot</w:t>
      </w:r>
      <w:r>
        <w:t>x</w:t>
      </w:r>
      <w:r>
        <w:t>=</w:t>
      </w:r>
      <w:r>
        <w:t>cos</w:t>
      </w:r>
      <w:r>
        <w:t>2</w:t>
      </w:r>
      <w:r>
        <w:t>x</w:t>
      </w:r>
      <w:r>
        <w:t>sin</w:t>
      </w:r>
      <w:r>
        <w:t>2</w:t>
      </w:r>
      <w:r>
        <w:t>x</w:t>
      </w:r>
      <w:r>
        <w:t>−</w:t>
      </w:r>
      <w:r>
        <w:t>cos</w:t>
      </w:r>
      <w:r>
        <w:t>2</w:t>
      </w:r>
      <w:r>
        <w:t>x</w:t>
      </w:r>
      <w:r>
        <w:t>cos</w:t>
      </w:r>
      <w:r>
        <w:t>2</w:t>
      </w:r>
      <w:r>
        <w:t>x</w:t>
      </w:r>
      <w:r>
        <w:t>sin</w:t>
      </w:r>
      <w:r>
        <w:t>2</w:t>
      </w:r>
      <w:r>
        <w:t>x</w:t>
      </w:r>
      <w:r>
        <w:t>+</w:t>
      </w:r>
      <w:r>
        <w:t>sin</w:t>
      </w:r>
      <w:r>
        <w:t>x</w:t>
      </w:r>
      <w:r>
        <w:t>.</w:t>
      </w:r>
      <w:r>
        <w:t>cos</w:t>
      </w:r>
      <w:r>
        <w:t>x</w:t>
      </w:r>
      <w:r>
        <w:t>cos</w:t>
      </w:r>
      <w:r>
        <w:t>x</w:t>
      </w:r>
      <w:r>
        <w:t>sin</w:t>
      </w:r>
      <w:r>
        <w:t>x</w:t>
      </w:r>
      <w:r>
        <w:t>A=(cot^(2)x−cos^(2)x)/(cot^(2)x)+(sinx.cosx)/(cotx)=((cos^(2)x)/(sin^(2)x)−cos^(2)x)/((cos^(2)x)/(sin^(2)x))+(sinx.cosx)/((cosx)/(sinx))</w:t>
      </w:r>
      <w:r>
        <w:br/>
      </w:r>
      <w:r>
        <w:t>=</w:t>
      </w:r>
      <w:r>
        <w:t>cos</w:t>
      </w:r>
      <w:r>
        <w:t>2</w:t>
      </w:r>
      <w:r>
        <w:t>x</w:t>
      </w:r>
      <w:r>
        <w:t>(</w:t>
      </w:r>
      <w:r>
        <w:t>1</w:t>
      </w:r>
      <w:r>
        <w:t>−</w:t>
      </w:r>
      <w:r>
        <w:t>sin</w:t>
      </w:r>
      <w:r>
        <w:t>2</w:t>
      </w:r>
      <w:r>
        <w:t>x</w:t>
      </w:r>
      <w:r>
        <w:t>)</w:t>
      </w:r>
      <w:r>
        <w:t>cos</w:t>
      </w:r>
      <w:r>
        <w:t>2</w:t>
      </w:r>
      <w:r>
        <w:t>x</w:t>
      </w:r>
      <w:r>
        <w:t>+</w:t>
      </w:r>
      <w:r>
        <w:t>sin</w:t>
      </w:r>
      <w:r>
        <w:t>2</w:t>
      </w:r>
      <w:r>
        <w:t>x</w:t>
      </w:r>
      <w:r>
        <w:t>=</w:t>
      </w:r>
      <w:r>
        <w:t>1</w:t>
      </w:r>
      <w:r>
        <w:t>−</w:t>
      </w:r>
      <w:r>
        <w:t>sin</w:t>
      </w:r>
      <w:r>
        <w:t>2</w:t>
      </w:r>
      <w:r>
        <w:t>x</w:t>
      </w:r>
      <w:r>
        <w:t>+</w:t>
      </w:r>
      <w:r>
        <w:t>sin</w:t>
      </w:r>
      <w:r>
        <w:t>2</w:t>
      </w:r>
      <w:r>
        <w:t>x</w:t>
      </w:r>
      <w:r>
        <w:t>=</w:t>
      </w:r>
      <w:r>
        <w:t>1</w:t>
      </w:r>
      <w:r>
        <w:t>=(cos^(2)x1−sin^(2)x)/(cos^(2)x)+sin^(2)x=1−sin^(2)x+sin^(2)x=1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rPr>
          <w:b/>
        </w:rPr>
        <w:t xml:space="preserve">Xem thử tài liệu tại đây: </w:t>
      </w:r>
      <w:r>
        <w:rPr>
          <w:b/>
        </w:rPr>
        <w:t>Link tài liệu</w:t>
      </w:r>
      <w:r>
        <w:br/>
      </w:r>
      <w:r>
        <w:t>Xem thêm chuyên đề dạy thêm Toán 10 hay, chi tiết khác:</w:t>
      </w:r>
      <w:r>
        <w:br/>
      </w:r>
      <w:r>
        <w:t>Chuyên đề Vectơ</w:t>
      </w:r>
      <w:r>
        <w:br/>
      </w:r>
      <w:r>
        <w:t>Chuyên đề Các số đặc trưng của mẫu số liệu không ghép nhóm</w:t>
      </w:r>
      <w:r>
        <w:br/>
      </w:r>
      <w:r>
        <w:t>Chuyên đề Hàm số, đồ thị và ứng dụng</w:t>
      </w:r>
      <w:r>
        <w:br/>
      </w:r>
      <w:r>
        <w:t>Chuyên đề Phương pháp tọa độ trong mặt phẳng</w:t>
      </w:r>
      <w:r>
        <w:br/>
      </w:r>
      <w:r>
        <w:t>Chuyên đề Đại số tổ hợp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