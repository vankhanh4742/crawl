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cuối năm</w:t>
      </w:r>
    </w:p>
    <w:p>
      <w:r>
        <w:rPr>
          <w:b/>
        </w:rPr>
        <w:t>Giải bài tập Toán 10 Bài tập cuối năm</w:t>
      </w:r>
      <w:r>
        <w:br/>
      </w:r>
      <w:r>
        <w:rPr>
          <w:b/>
        </w:rPr>
        <w:t>A – Trắc nghiệm</w:t>
      </w:r>
      <w:r>
        <w:br/>
      </w:r>
      <w:r>
        <w:rPr>
          <w:b/>
        </w:rPr>
        <w:t xml:space="preserve">Giải </w:t>
      </w:r>
      <w:r>
        <w:rPr>
          <w:b/>
        </w:rPr>
        <w:t>Toán 10</w:t>
      </w:r>
      <w:r>
        <w:rPr>
          <w:b/>
        </w:rPr>
        <w:t xml:space="preserve"> </w:t>
      </w:r>
      <w:r>
        <w:rPr>
          <w:b/>
        </w:rPr>
        <w:t>trang 95</w:t>
      </w:r>
      <w:r>
        <w:rPr>
          <w:b/>
        </w:rPr>
        <w:t xml:space="preserve"> </w:t>
      </w:r>
      <w:r>
        <w:rPr>
          <w:b/>
        </w:rPr>
        <w:t>Tập 2</w:t>
      </w:r>
      <w:r>
        <w:br/>
      </w:r>
      <w:r>
        <w:rPr>
          <w:b/>
        </w:rPr>
        <w:t xml:space="preserve">Bài 1 trang 95 </w:t>
      </w:r>
      <w:r>
        <w:rPr>
          <w:b/>
        </w:rPr>
        <w:t>Toán 10 Tập 2</w:t>
      </w:r>
      <w:r>
        <w:rPr>
          <w:b/>
        </w:rPr>
        <w:t xml:space="preserve">: </w:t>
      </w:r>
      <w:r>
        <w:t xml:space="preserve">Cho hệ bất phương trình bậc nhất hai ẩn </w:t>
      </w:r>
      <w:r>
        <w:t>{</w:t>
      </w:r>
      <w:r>
        <w:t>x</w:t>
      </w:r>
      <w:r>
        <w:t>+</w:t>
      </w:r>
      <w:r>
        <w:t>y</w:t>
      </w:r>
      <w:r>
        <w:t>&gt;</w:t>
      </w:r>
      <w:r>
        <w:t>2</w:t>
      </w:r>
      <w:r>
        <w:t>x</w:t>
      </w:r>
      <w:r>
        <w:t>−</w:t>
      </w:r>
      <w:r>
        <w:t>y</w:t>
      </w:r>
      <w:r>
        <w:t>≤</w:t>
      </w:r>
      <w:r>
        <w:t>1</w:t>
      </w:r>
      <w:r>
        <w:t>x+y&gt;2x−y≤1</w:t>
      </w:r>
      <w:r>
        <w:t>. Điểm nào sau đây thuộc miền nghiệm của hệ bất phương trình đã cho?</w:t>
      </w:r>
      <w:r>
        <w:br/>
      </w:r>
      <w:r>
        <w:t xml:space="preserve">A. (1; 1). </w:t>
      </w:r>
      <w:r>
        <w:br/>
      </w:r>
      <w:r>
        <w:t xml:space="preserve">B. (2; 0). </w:t>
      </w:r>
      <w:r>
        <w:br/>
      </w:r>
      <w:r>
        <w:t xml:space="preserve">C. (3; 2). </w:t>
      </w:r>
      <w:r>
        <w:br/>
      </w:r>
      <w:r>
        <w:t>D. (3; – 2).</w:t>
      </w:r>
      <w:r>
        <w:br/>
      </w:r>
      <w:r>
        <w:rPr>
          <w:b/>
        </w:rPr>
        <w:t>Lời giải</w:t>
      </w:r>
      <w:r>
        <w:br/>
      </w:r>
      <w:r>
        <w:rPr>
          <w:b/>
        </w:rPr>
        <w:t xml:space="preserve">Đáp án đúng là: C. </w:t>
      </w:r>
      <w:r>
        <w:br/>
      </w:r>
      <w:r>
        <w:t xml:space="preserve">Một cặp số là nghiệm của hệ bất phương trình khi nó là nghiệm của tất cả cá bất phương trình trong hệ. </w:t>
      </w:r>
      <w:r>
        <w:br/>
      </w:r>
      <w:r>
        <w:t xml:space="preserve">Thay tọa độ của các điểm ở phần đáp án vào hệ bất phương trình đã cho và xét xem tọa độ điểm nào thỏa mãn. </w:t>
      </w:r>
      <w:r>
        <w:br/>
      </w:r>
      <w:r>
        <w:t xml:space="preserve">Ta có: </w:t>
      </w:r>
      <w:r>
        <w:t>{</w:t>
      </w:r>
      <w:r>
        <w:t>x</w:t>
      </w:r>
      <w:r>
        <w:t>+</w:t>
      </w:r>
      <w:r>
        <w:t>y</w:t>
      </w:r>
      <w:r>
        <w:t>&gt;</w:t>
      </w:r>
      <w:r>
        <w:t>2</w:t>
      </w:r>
      <w:r>
        <w:t>(</w:t>
      </w:r>
      <w:r>
        <w:t>1</w:t>
      </w:r>
      <w:r>
        <w:t>)</w:t>
      </w:r>
      <w:r>
        <w:t>x</w:t>
      </w:r>
      <w:r>
        <w:t>−</w:t>
      </w:r>
      <w:r>
        <w:t>y</w:t>
      </w:r>
      <w:r>
        <w:t>≤</w:t>
      </w:r>
      <w:r>
        <w:t>1</w:t>
      </w:r>
      <w:r>
        <w:t>(</w:t>
      </w:r>
      <w:r>
        <w:t>2</w:t>
      </w:r>
      <w:r>
        <w:t>)</w:t>
      </w:r>
      <w:r>
        <w:t>x+y&gt;2       1x−y≤1        2</w:t>
      </w:r>
      <w:r>
        <w:br/>
      </w:r>
      <w:r>
        <w:t xml:space="preserve">- Đáp án A: Ta có 1 + 1 &gt; 2 (vô lí) nên điểm (1; 1) không thỏa mãn bất phương trình (1), vậy điểm (1; 1) không thuộc miền nghiệm của hệ bất phương trình đã cho. </w:t>
      </w:r>
      <w:r>
        <w:br/>
      </w:r>
      <w:r>
        <w:t xml:space="preserve">- Đáp án B: Ta có 2 + 0 &gt; 2 (vô lí) nên điểm (2; 0) không thỏa mãn bất phương trình (1), vậy điểm (2; 0) không thuộc miền nghiệm của hệ bất phương trình đã cho. </w:t>
      </w:r>
      <w:r>
        <w:br/>
      </w:r>
      <w:r>
        <w:t xml:space="preserve">- Đáp án C: Ta có 3 + 2 &gt; 2 (luôn đúng) và 3 – 2 ≤ 1 (luôn đúng) nên tọa độ điểm (3; 2) thỏa mãn của hai bất phương trình (1) và (2), vậy điểm (3; 2) thuộc miền nghiệm của hệ bất phương trình đã cho. </w:t>
      </w:r>
      <w:r>
        <w:br/>
      </w:r>
      <w:r>
        <w:t xml:space="preserve">- Đáp án D: Ta có 3 + (– 2) &gt; 2 (vô lý) nên điểm (3; – 2) không thỏa mãn bất phương trình (1), vậy điểm (3; – 2) không thuộc miền nghiệm của hệ bất phương trình đã cho. </w:t>
      </w:r>
      <w:r>
        <w:br/>
      </w:r>
      <w:r>
        <w:rPr>
          <w:b/>
        </w:rPr>
        <w:t xml:space="preserve">Bài 2 trang 95 </w:t>
      </w:r>
      <w:r>
        <w:rPr>
          <w:b/>
        </w:rPr>
        <w:t>Toán 10 Tập 2</w:t>
      </w:r>
      <w:r>
        <w:rPr>
          <w:b/>
        </w:rPr>
        <w:t xml:space="preserve">: </w:t>
      </w:r>
      <w:r>
        <w:t xml:space="preserve">Cho tam giác ABC. Có bao nhiêu điểm M thỏa mãn </w:t>
      </w:r>
      <w:r>
        <w:t>∣</w:t>
      </w:r>
      <w:r>
        <w:t>∣</w:t>
      </w:r>
      <w:r>
        <w:t>∣</w:t>
      </w:r>
      <w:r>
        <w:t>−</w:t>
      </w:r>
      <w:r>
        <w:t>−</w:t>
      </w:r>
      <w:r>
        <w:t>→</w:t>
      </w:r>
      <w:r>
        <w:t>M</w:t>
      </w:r>
      <w:r>
        <w:t>A</w:t>
      </w:r>
      <w:r>
        <w:t>+</w:t>
      </w:r>
      <w:r>
        <w:t>−</w:t>
      </w:r>
      <w:r>
        <w:t>−</w:t>
      </w:r>
      <w:r>
        <w:t>→</w:t>
      </w:r>
      <w:r>
        <w:t>M</w:t>
      </w:r>
      <w:r>
        <w:t>B</w:t>
      </w:r>
      <w:r>
        <w:t>+</w:t>
      </w:r>
      <w:r>
        <w:t>−</w:t>
      </w:r>
      <w:r>
        <w:t>−</w:t>
      </w:r>
      <w:r>
        <w:t>→</w:t>
      </w:r>
      <w:r>
        <w:t>M</w:t>
      </w:r>
      <w:r>
        <w:t>C</w:t>
      </w:r>
      <w:r>
        <w:t>∣</w:t>
      </w:r>
      <w:r>
        <w:t>∣</w:t>
      </w:r>
      <w:r>
        <w:t>∣</w:t>
      </w:r>
      <w:r>
        <w:t>=</w:t>
      </w:r>
      <w:r>
        <w:t>3</w:t>
      </w:r>
      <w:r>
        <w:t>MA→+MB→+MC→=3</w:t>
      </w:r>
      <w:r>
        <w:t>?</w:t>
      </w:r>
      <w:r>
        <w:br/>
      </w:r>
      <w:r>
        <w:t xml:space="preserve">A. Vô số.           </w:t>
      </w:r>
      <w:r>
        <w:br/>
      </w:r>
      <w:r>
        <w:t xml:space="preserve">B. 1.                 </w:t>
      </w:r>
      <w:r>
        <w:br/>
      </w:r>
      <w:r>
        <w:t xml:space="preserve">C. 2.                      </w:t>
      </w:r>
      <w:r>
        <w:br/>
      </w:r>
      <w:r>
        <w:t>D. 3.</w:t>
      </w:r>
      <w:r>
        <w:br/>
      </w:r>
      <w:r>
        <w:rPr>
          <w:b/>
        </w:rPr>
        <w:t>Lời giải</w:t>
      </w:r>
      <w:r>
        <w:br/>
      </w:r>
      <w:r>
        <w:rPr>
          <w:b/>
        </w:rPr>
        <w:t>Đáp án đúng là: A.</w:t>
      </w:r>
      <w:r>
        <w:br/>
      </w:r>
      <w:r>
        <w:t xml:space="preserve">Gọi G là trọng tâm của tam giác ABC. </w:t>
      </w:r>
      <w:r>
        <w:br/>
      </w:r>
      <w:r>
        <w:t xml:space="preserve">Theo tính chất trọng tâm của tam giác, ta có: </w:t>
      </w:r>
      <w:r>
        <w:t>−</w:t>
      </w:r>
      <w:r>
        <w:t>−</w:t>
      </w:r>
      <w:r>
        <w:t>→</w:t>
      </w:r>
      <w:r>
        <w:t>G</w:t>
      </w:r>
      <w:r>
        <w:t>A</w:t>
      </w:r>
      <w:r>
        <w:t>+</w:t>
      </w:r>
      <w:r>
        <w:t>−</w:t>
      </w:r>
      <w:r>
        <w:t>−</w:t>
      </w:r>
      <w:r>
        <w:t>→</w:t>
      </w:r>
      <w:r>
        <w:t>G</w:t>
      </w:r>
      <w:r>
        <w:t>B</w:t>
      </w:r>
      <w:r>
        <w:t>+</w:t>
      </w:r>
      <w:r>
        <w:t>−</w:t>
      </w:r>
      <w:r>
        <w:t>−</w:t>
      </w:r>
      <w:r>
        <w:t>→</w:t>
      </w:r>
      <w:r>
        <w:t>G</w:t>
      </w:r>
      <w:r>
        <w:t>C</w:t>
      </w:r>
      <w:r>
        <w:t>=</w:t>
      </w:r>
      <w:r>
        <w:t>→</w:t>
      </w:r>
      <w:r>
        <w:t>0</w:t>
      </w:r>
      <w:r>
        <w:t>GA→+GB→+GC→=0→</w:t>
      </w:r>
      <w:r>
        <w:t>.</w:t>
      </w:r>
      <w:r>
        <w:br/>
      </w:r>
      <w:r>
        <w:t xml:space="preserve">Theo bài ra: </w:t>
      </w:r>
      <w:r>
        <w:t>∣</w:t>
      </w:r>
      <w:r>
        <w:t>∣</w:t>
      </w:r>
      <w:r>
        <w:t>∣</w:t>
      </w:r>
      <w:r>
        <w:t>−</w:t>
      </w:r>
      <w:r>
        <w:t>−</w:t>
      </w:r>
      <w:r>
        <w:t>→</w:t>
      </w:r>
      <w:r>
        <w:t>M</w:t>
      </w:r>
      <w:r>
        <w:t>A</w:t>
      </w:r>
      <w:r>
        <w:t>+</w:t>
      </w:r>
      <w:r>
        <w:t>−</w:t>
      </w:r>
      <w:r>
        <w:t>−</w:t>
      </w:r>
      <w:r>
        <w:t>→</w:t>
      </w:r>
      <w:r>
        <w:t>M</w:t>
      </w:r>
      <w:r>
        <w:t>B</w:t>
      </w:r>
      <w:r>
        <w:t>+</w:t>
      </w:r>
      <w:r>
        <w:t>−</w:t>
      </w:r>
      <w:r>
        <w:t>−</w:t>
      </w:r>
      <w:r>
        <w:t>→</w:t>
      </w:r>
      <w:r>
        <w:t>M</w:t>
      </w:r>
      <w:r>
        <w:t>C</w:t>
      </w:r>
      <w:r>
        <w:t>∣</w:t>
      </w:r>
      <w:r>
        <w:t>∣</w:t>
      </w:r>
      <w:r>
        <w:t>∣</w:t>
      </w:r>
      <w:r>
        <w:t>=</w:t>
      </w:r>
      <w:r>
        <w:t>3</w:t>
      </w:r>
      <w:r>
        <w:t>MA→+MB→+MC→=3</w:t>
      </w:r>
      <w:r>
        <w:br/>
      </w:r>
      <w:r>
        <w:t>⇔</w:t>
      </w:r>
      <w:r>
        <w:t>∣</w:t>
      </w:r>
      <w:r>
        <w:t>∣</w:t>
      </w:r>
      <w:r>
        <w:t>∣</w:t>
      </w:r>
      <w:r>
        <w:t>(</w:t>
      </w:r>
      <w:r>
        <w:t>−</w:t>
      </w:r>
      <w:r>
        <w:t>−</w:t>
      </w:r>
      <w:r>
        <w:t>→</w:t>
      </w:r>
      <w:r>
        <w:t>M</w:t>
      </w:r>
      <w:r>
        <w:t>G</w:t>
      </w:r>
      <w:r>
        <w:t>+</w:t>
      </w:r>
      <w:r>
        <w:t>−</w:t>
      </w:r>
      <w:r>
        <w:t>−</w:t>
      </w:r>
      <w:r>
        <w:t>→</w:t>
      </w:r>
      <w:r>
        <w:t>G</w:t>
      </w:r>
      <w:r>
        <w:t>A</w:t>
      </w:r>
      <w:r>
        <w:t>)</w:t>
      </w:r>
      <w:r>
        <w:t>+</w:t>
      </w:r>
      <w:r>
        <w:t>(</w:t>
      </w:r>
      <w:r>
        <w:t>−</w:t>
      </w:r>
      <w:r>
        <w:t>−</w:t>
      </w:r>
      <w:r>
        <w:t>→</w:t>
      </w:r>
      <w:r>
        <w:t>M</w:t>
      </w:r>
      <w:r>
        <w:t>G</w:t>
      </w:r>
      <w:r>
        <w:t>+</w:t>
      </w:r>
      <w:r>
        <w:t>−</w:t>
      </w:r>
      <w:r>
        <w:t>−</w:t>
      </w:r>
      <w:r>
        <w:t>→</w:t>
      </w:r>
      <w:r>
        <w:t>G</w:t>
      </w:r>
      <w:r>
        <w:t>B</w:t>
      </w:r>
      <w:r>
        <w:t>)</w:t>
      </w:r>
      <w:r>
        <w:t>+</w:t>
      </w:r>
      <w:r>
        <w:t>(</w:t>
      </w:r>
      <w:r>
        <w:t>−</w:t>
      </w:r>
      <w:r>
        <w:t>−</w:t>
      </w:r>
      <w:r>
        <w:t>→</w:t>
      </w:r>
      <w:r>
        <w:t>M</w:t>
      </w:r>
      <w:r>
        <w:t>G</w:t>
      </w:r>
      <w:r>
        <w:t>+</w:t>
      </w:r>
      <w:r>
        <w:t>−</w:t>
      </w:r>
      <w:r>
        <w:t>−</w:t>
      </w:r>
      <w:r>
        <w:t>→</w:t>
      </w:r>
      <w:r>
        <w:t>G</w:t>
      </w:r>
      <w:r>
        <w:t>C</w:t>
      </w:r>
      <w:r>
        <w:t>)</w:t>
      </w:r>
      <w:r>
        <w:t>∣</w:t>
      </w:r>
      <w:r>
        <w:t>∣</w:t>
      </w:r>
      <w:r>
        <w:t>∣</w:t>
      </w:r>
      <w:r>
        <w:t>=</w:t>
      </w:r>
      <w:r>
        <w:t>3</w:t>
      </w:r>
      <w:r>
        <w:t>⇔MG→+GA→+MG→+GB→+MG→+GC→=3</w:t>
      </w:r>
      <w:r>
        <w:t xml:space="preserve"> </w:t>
      </w:r>
      <w:r>
        <w:t xml:space="preserve"> </w:t>
      </w:r>
      <w:r>
        <w:t xml:space="preserve">(áp dụng quy tắc ba điểm). </w:t>
      </w:r>
      <w:r>
        <w:br/>
      </w:r>
      <w:r>
        <w:t>⇔</w:t>
      </w:r>
      <w:r>
        <w:t>∣</w:t>
      </w:r>
      <w:r>
        <w:t>∣</w:t>
      </w:r>
      <w:r>
        <w:t>∣</w:t>
      </w:r>
      <w:r>
        <w:t>3</w:t>
      </w:r>
      <w:r>
        <w:t>−</w:t>
      </w:r>
      <w:r>
        <w:t>−</w:t>
      </w:r>
      <w:r>
        <w:t>→</w:t>
      </w:r>
      <w:r>
        <w:t>M</w:t>
      </w:r>
      <w:r>
        <w:t>G</w:t>
      </w:r>
      <w:r>
        <w:t>+</w:t>
      </w:r>
      <w:r>
        <w:t>(</w:t>
      </w:r>
      <w:r>
        <w:t>−</w:t>
      </w:r>
      <w:r>
        <w:t>−</w:t>
      </w:r>
      <w:r>
        <w:t>→</w:t>
      </w:r>
      <w:r>
        <w:t>G</w:t>
      </w:r>
      <w:r>
        <w:t>A</w:t>
      </w:r>
      <w:r>
        <w:t>+</w:t>
      </w:r>
      <w:r>
        <w:t>−</w:t>
      </w:r>
      <w:r>
        <w:t>−</w:t>
      </w:r>
      <w:r>
        <w:t>→</w:t>
      </w:r>
      <w:r>
        <w:t>G</w:t>
      </w:r>
      <w:r>
        <w:t>B</w:t>
      </w:r>
      <w:r>
        <w:t>+</w:t>
      </w:r>
      <w:r>
        <w:t>−</w:t>
      </w:r>
      <w:r>
        <w:t>−</w:t>
      </w:r>
      <w:r>
        <w:t>→</w:t>
      </w:r>
      <w:r>
        <w:t>G</w:t>
      </w:r>
      <w:r>
        <w:t>C</w:t>
      </w:r>
      <w:r>
        <w:t>)</w:t>
      </w:r>
      <w:r>
        <w:t>∣</w:t>
      </w:r>
      <w:r>
        <w:t>∣</w:t>
      </w:r>
      <w:r>
        <w:t>∣</w:t>
      </w:r>
      <w:r>
        <w:t>=</w:t>
      </w:r>
      <w:r>
        <w:t>3</w:t>
      </w:r>
      <w:r>
        <w:t>⇔3MG→+GA→+GB→+GC→=3</w:t>
      </w:r>
      <w:r>
        <w:br/>
      </w:r>
      <w:r>
        <w:t>⇔</w:t>
      </w:r>
      <w:r>
        <w:t>∣</w:t>
      </w:r>
      <w:r>
        <w:t>∣</w:t>
      </w:r>
      <w:r>
        <w:t>∣</w:t>
      </w:r>
      <w:r>
        <w:t>3</w:t>
      </w:r>
      <w:r>
        <w:t>−</w:t>
      </w:r>
      <w:r>
        <w:t>−</w:t>
      </w:r>
      <w:r>
        <w:t>→</w:t>
      </w:r>
      <w:r>
        <w:t>M</w:t>
      </w:r>
      <w:r>
        <w:t>G</w:t>
      </w:r>
      <w:r>
        <w:t>+</w:t>
      </w:r>
      <w:r>
        <w:t>→</w:t>
      </w:r>
      <w:r>
        <w:t>0</w:t>
      </w:r>
      <w:r>
        <w:t>∣</w:t>
      </w:r>
      <w:r>
        <w:t>∣</w:t>
      </w:r>
      <w:r>
        <w:t>∣</w:t>
      </w:r>
      <w:r>
        <w:t>=</w:t>
      </w:r>
      <w:r>
        <w:t>3</w:t>
      </w:r>
      <w:r>
        <w:t>⇔3MG→+0→=3</w:t>
      </w:r>
      <w:r>
        <w:br/>
      </w:r>
      <w:r>
        <w:t>⇔</w:t>
      </w:r>
      <w:r>
        <w:t>∣</w:t>
      </w:r>
      <w:r>
        <w:t>∣</w:t>
      </w:r>
      <w:r>
        <w:t>∣</w:t>
      </w:r>
      <w:r>
        <w:t>3</w:t>
      </w:r>
      <w:r>
        <w:t>−</w:t>
      </w:r>
      <w:r>
        <w:t>−</w:t>
      </w:r>
      <w:r>
        <w:t>→</w:t>
      </w:r>
      <w:r>
        <w:t>M</w:t>
      </w:r>
      <w:r>
        <w:t>G</w:t>
      </w:r>
      <w:r>
        <w:t>∣</w:t>
      </w:r>
      <w:r>
        <w:t>∣</w:t>
      </w:r>
      <w:r>
        <w:t>∣</w:t>
      </w:r>
      <w:r>
        <w:t>=</w:t>
      </w:r>
      <w:r>
        <w:t>3</w:t>
      </w:r>
      <w:r>
        <w:t>⇔3MG→=3</w:t>
      </w:r>
      <w:r>
        <w:br/>
      </w:r>
      <w:r>
        <w:t>⇔</w:t>
      </w:r>
      <w:r>
        <w:t>3</w:t>
      </w:r>
      <w:r>
        <w:t>∣</w:t>
      </w:r>
      <w:r>
        <w:t>∣</w:t>
      </w:r>
      <w:r>
        <w:t>∣</w:t>
      </w:r>
      <w:r>
        <w:t>−</w:t>
      </w:r>
      <w:r>
        <w:t>−</w:t>
      </w:r>
      <w:r>
        <w:t>→</w:t>
      </w:r>
      <w:r>
        <w:t>M</w:t>
      </w:r>
      <w:r>
        <w:t>G</w:t>
      </w:r>
      <w:r>
        <w:t>∣</w:t>
      </w:r>
      <w:r>
        <w:t>∣</w:t>
      </w:r>
      <w:r>
        <w:t>∣</w:t>
      </w:r>
      <w:r>
        <w:t>=</w:t>
      </w:r>
      <w:r>
        <w:t>3</w:t>
      </w:r>
      <w:r>
        <w:t>⇔3MG→=3</w:t>
      </w:r>
      <w:r>
        <w:br/>
      </w:r>
      <w:r>
        <w:t>⇔</w:t>
      </w:r>
      <w:r>
        <w:t>M</w:t>
      </w:r>
      <w:r>
        <w:t>G</w:t>
      </w:r>
      <w:r>
        <w:t>=</w:t>
      </w:r>
      <w:r>
        <w:t>1</w:t>
      </w:r>
      <w:r>
        <w:t>⇔MG=1</w:t>
      </w:r>
      <w:r>
        <w:t xml:space="preserve">. </w:t>
      </w:r>
      <w:r>
        <w:br/>
      </w:r>
      <w:r>
        <w:t xml:space="preserve">Do đó, tập hợp các điểm M thỏa mãn yêu cầu bài toán là đường tròn tâm G bán kính 1. </w:t>
      </w:r>
      <w:r>
        <w:br/>
      </w:r>
      <w:r>
        <w:t xml:space="preserve">Vậy có vô số điểm M thỏa mãn. </w:t>
      </w:r>
      <w:r>
        <w:br/>
      </w:r>
      <w:r>
        <w:rPr>
          <w:b/>
        </w:rPr>
        <w:t xml:space="preserve">Bài 3 trang 95 </w:t>
      </w:r>
      <w:r>
        <w:rPr>
          <w:b/>
        </w:rPr>
        <w:t>Toán 10 Tập 2</w:t>
      </w:r>
      <w:r>
        <w:rPr>
          <w:b/>
        </w:rPr>
        <w:t xml:space="preserve">: </w:t>
      </w:r>
      <w:r>
        <w:t>Biết rằng parabol y = x</w:t>
      </w:r>
      <w:r>
        <w:rPr>
          <w:vertAlign w:val="superscript"/>
        </w:rPr>
        <w:t>2</w:t>
      </w:r>
      <w:r>
        <w:t xml:space="preserve"> + bx + c có đỉnh là I(1; 4). Khi đó giá trị của b + c là</w:t>
      </w:r>
      <w:r>
        <w:br/>
      </w:r>
      <w:r>
        <w:t xml:space="preserve">A. 1.                    </w:t>
      </w:r>
      <w:r>
        <w:br/>
      </w:r>
      <w:r>
        <w:t xml:space="preserve">B. 2.                   </w:t>
      </w:r>
      <w:r>
        <w:br/>
      </w:r>
      <w:r>
        <w:t xml:space="preserve">C. 3.                      </w:t>
      </w:r>
      <w:r>
        <w:br/>
      </w:r>
      <w:r>
        <w:t>D. 4.</w:t>
      </w:r>
      <w:r>
        <w:br/>
      </w:r>
      <w:r>
        <w:rPr>
          <w:b/>
        </w:rPr>
        <w:t>Lời giải</w:t>
      </w:r>
      <w:r>
        <w:br/>
      </w:r>
      <w:r>
        <w:rPr>
          <w:b/>
        </w:rPr>
        <w:t>Đáp án đúng là: C.</w:t>
      </w:r>
      <w:r>
        <w:br/>
      </w:r>
      <w:r>
        <w:t>Parabol y = x</w:t>
      </w:r>
      <w:r>
        <w:rPr>
          <w:vertAlign w:val="superscript"/>
        </w:rPr>
        <w:t>2</w:t>
      </w:r>
      <w:r>
        <w:rPr>
          <w:vertAlign w:val="superscript"/>
        </w:rPr>
        <w:t xml:space="preserve"> </w:t>
      </w:r>
      <w:r>
        <w:t xml:space="preserve">+ bx + c  có đỉnh là I(1; 4) nên </w:t>
      </w:r>
      <w:r>
        <w:t>−</w:t>
      </w:r>
      <w:r>
        <w:t>b</w:t>
      </w:r>
      <w:r>
        <w:t>2</w:t>
      </w:r>
      <w:r>
        <w:t>a</w:t>
      </w:r>
      <w:r>
        <w:t>=</w:t>
      </w:r>
      <w:r>
        <w:t>−</w:t>
      </w:r>
      <w:r>
        <w:t>b</w:t>
      </w:r>
      <w:r>
        <w:t>2.1</w:t>
      </w:r>
      <w:r>
        <w:t>=</w:t>
      </w:r>
      <w:r>
        <w:t>1</w:t>
      </w:r>
      <w:r>
        <w:t>⇒</w:t>
      </w:r>
      <w:r>
        <w:t>b</w:t>
      </w:r>
      <w:r>
        <w:t>=</w:t>
      </w:r>
      <w:r>
        <w:t>−</w:t>
      </w:r>
      <w:r>
        <w:t>2</w:t>
      </w:r>
      <w:r>
        <w:t>(−b)/(2a)=(−b)/(2.1)=1⇒b=−2</w:t>
      </w:r>
      <w:r>
        <w:t xml:space="preserve">. </w:t>
      </w:r>
      <w:r>
        <w:br/>
      </w:r>
      <w:r>
        <w:t>Tọa độ đỉnh I(1; 4) thỏa mãn phương trình y = x</w:t>
      </w:r>
      <w:r>
        <w:rPr>
          <w:vertAlign w:val="superscript"/>
        </w:rPr>
        <w:t>2</w:t>
      </w:r>
      <w:r>
        <w:t xml:space="preserve"> + bx + c nên ta có:</w:t>
      </w:r>
      <w:r>
        <w:br/>
      </w:r>
      <w:r>
        <w:t>4 = 1</w:t>
      </w:r>
      <w:r>
        <w:rPr>
          <w:vertAlign w:val="superscript"/>
        </w:rPr>
        <w:t>2</w:t>
      </w:r>
      <w:r>
        <w:t xml:space="preserve"> + (– 2) . 1 + c </w:t>
      </w:r>
      <w:r>
        <w:t>⇔</w:t>
      </w:r>
      <w:r>
        <w:t xml:space="preserve"> c = 5. </w:t>
      </w:r>
      <w:r>
        <w:br/>
      </w:r>
      <w:r>
        <w:t xml:space="preserve">Vậy b + c = – 2 + 5 = 3. </w:t>
      </w:r>
      <w:r>
        <w:br/>
      </w:r>
      <w:r>
        <w:rPr>
          <w:b/>
        </w:rPr>
        <w:t xml:space="preserve">Bài 4 trang 95 </w:t>
      </w:r>
      <w:r>
        <w:rPr>
          <w:b/>
        </w:rPr>
        <w:t>Toán 10 Tập 2</w:t>
      </w:r>
      <w:r>
        <w:rPr>
          <w:b/>
        </w:rPr>
        <w:t xml:space="preserve">: </w:t>
      </w:r>
      <w:r>
        <w:t>Trong mặt phẳng tọa độ Oxy, cho đường thẳng Δ: x + 2y – 5 = 0. Tìm mệnh đề sai trong các mệnh đề sau:</w:t>
      </w:r>
      <w:r>
        <w:br/>
      </w:r>
      <w:r>
        <w:t xml:space="preserve">A. Vectơ </w:t>
      </w:r>
      <w:r>
        <w:t>→</w:t>
      </w:r>
      <w:r>
        <w:t>n</w:t>
      </w:r>
      <w:r>
        <w:t>=</w:t>
      </w:r>
      <w:r>
        <w:t>(</w:t>
      </w:r>
      <w:r>
        <w:t>1</w:t>
      </w:r>
      <w:r>
        <w:t>;</w:t>
      </w:r>
      <w:r>
        <w:t>2</w:t>
      </w:r>
      <w:r>
        <w:t>)</w:t>
      </w:r>
      <w:r>
        <w:t>n→=1;  2</w:t>
      </w:r>
      <w:r>
        <w:t xml:space="preserve"> là một vectơ pháp tuyến của Δ.</w:t>
      </w:r>
      <w:r>
        <w:br/>
      </w:r>
      <w:r>
        <w:t xml:space="preserve">B.  Vectơ </w:t>
      </w:r>
      <w:r>
        <w:t>→</w:t>
      </w:r>
      <w:r>
        <w:t>u</w:t>
      </w:r>
      <w:r>
        <w:t>=</w:t>
      </w:r>
      <w:r>
        <w:t>(</w:t>
      </w:r>
      <w:r>
        <w:t>2</w:t>
      </w:r>
      <w:r>
        <w:t>;</w:t>
      </w:r>
      <w:r>
        <w:t>−</w:t>
      </w:r>
      <w:r>
        <w:t>1</w:t>
      </w:r>
      <w:r>
        <w:t>)</w:t>
      </w:r>
      <w:r>
        <w:t>u→=2; −1</w:t>
      </w:r>
      <w:r>
        <w:t xml:space="preserve"> là một vectơ chỉ phương của Δ.</w:t>
      </w:r>
      <w:r>
        <w:br/>
      </w:r>
      <w:r>
        <w:t xml:space="preserve">C. Đường thẳng Δ song song với đường thẳng d: </w:t>
      </w:r>
      <w:r>
        <w:t>{</w:t>
      </w:r>
      <w:r>
        <w:t>x</w:t>
      </w:r>
      <w:r>
        <w:t>=</w:t>
      </w:r>
      <w:r>
        <w:t>1</w:t>
      </w:r>
      <w:r>
        <w:t>−</w:t>
      </w:r>
      <w:r>
        <w:t>2</w:t>
      </w:r>
      <w:r>
        <w:t>t</w:t>
      </w:r>
      <w:r>
        <w:t>y</w:t>
      </w:r>
      <w:r>
        <w:t>=</w:t>
      </w:r>
      <w:r>
        <w:t>1</w:t>
      </w:r>
      <w:r>
        <w:t>+</w:t>
      </w:r>
      <w:r>
        <w:t>t</w:t>
      </w:r>
      <w:r>
        <w:t>x=1−2ty=1+t</w:t>
      </w:r>
      <w:r>
        <w:t>.</w:t>
      </w:r>
      <w:r>
        <w:br/>
      </w:r>
      <w:r>
        <w:t>D. Đường thẳng Δ có hệ số góc k = 2.</w:t>
      </w:r>
      <w:r>
        <w:br/>
      </w:r>
      <w:r>
        <w:rPr>
          <w:b/>
        </w:rPr>
        <w:t>Lời giải</w:t>
      </w:r>
      <w:r>
        <w:br/>
      </w:r>
      <w:r>
        <w:rPr>
          <w:b/>
        </w:rPr>
        <w:t>Đáp án đúng là: D.</w:t>
      </w:r>
      <w:r>
        <w:br/>
      </w:r>
      <w:r>
        <w:t xml:space="preserve">+) Phương trình đường thẳng Δ: x + 2y – 5 = 0. </w:t>
      </w:r>
      <w:r>
        <w:br/>
      </w:r>
      <w:r>
        <w:t xml:space="preserve">Một vectơ pháp tuyến của đường thẳng ∆ là </w:t>
      </w:r>
      <w:r>
        <w:t>→</w:t>
      </w:r>
      <w:r>
        <w:t>n</w:t>
      </w:r>
      <w:r>
        <w:t>=</w:t>
      </w:r>
      <w:r>
        <w:t>(</w:t>
      </w:r>
      <w:r>
        <w:t>1</w:t>
      </w:r>
      <w:r>
        <w:t>;</w:t>
      </w:r>
      <w:r>
        <w:t>2</w:t>
      </w:r>
      <w:r>
        <w:t>)</w:t>
      </w:r>
      <w:r>
        <w:t>n→=1;  2</w:t>
      </w:r>
      <w:r>
        <w:t>.</w:t>
      </w:r>
      <w:r>
        <w:br/>
      </w:r>
      <w:r>
        <w:t xml:space="preserve">Từ đó suy ra một vectơ chỉ phương của ∆ là </w:t>
      </w:r>
      <w:r>
        <w:t>→</w:t>
      </w:r>
      <w:r>
        <w:t>u</w:t>
      </w:r>
      <w:r>
        <w:t>=</w:t>
      </w:r>
      <w:r>
        <w:t>(</w:t>
      </w:r>
      <w:r>
        <w:t>2</w:t>
      </w:r>
      <w:r>
        <w:t>;</w:t>
      </w:r>
      <w:r>
        <w:t>−</w:t>
      </w:r>
      <w:r>
        <w:t>1</w:t>
      </w:r>
      <w:r>
        <w:t>)</w:t>
      </w:r>
      <w:r>
        <w:t>u→=2; −1</w:t>
      </w:r>
      <w:r>
        <w:t xml:space="preserve">. </w:t>
      </w:r>
      <w:r>
        <w:br/>
      </w:r>
      <w:r>
        <w:t xml:space="preserve">Vậy đáp án A và đáp án B đúng. </w:t>
      </w:r>
      <w:r>
        <w:br/>
      </w:r>
      <w:r>
        <w:t xml:space="preserve">+) Đường thẳng d: </w:t>
      </w:r>
      <w:r>
        <w:t>{</w:t>
      </w:r>
      <w:r>
        <w:t>x</w:t>
      </w:r>
      <w:r>
        <w:t>=</w:t>
      </w:r>
      <w:r>
        <w:t>1</w:t>
      </w:r>
      <w:r>
        <w:t>−</w:t>
      </w:r>
      <w:r>
        <w:t>2</w:t>
      </w:r>
      <w:r>
        <w:t>t</w:t>
      </w:r>
      <w:r>
        <w:t>y</w:t>
      </w:r>
      <w:r>
        <w:t>=</w:t>
      </w:r>
      <w:r>
        <w:t>1</w:t>
      </w:r>
      <w:r>
        <w:t>+</w:t>
      </w:r>
      <w:r>
        <w:t>t</w:t>
      </w:r>
      <w:r>
        <w:t>x=1−2ty=1+t</w:t>
      </w:r>
      <w:r>
        <w:t xml:space="preserve"> có một vectơ chỉ phương là </w:t>
      </w:r>
      <w:r>
        <w:t>→</w:t>
      </w:r>
      <w:r>
        <w:t>u</w:t>
      </w:r>
      <w:r>
        <w:t>d</w:t>
      </w:r>
      <w:r>
        <w:t>=</w:t>
      </w:r>
      <w:r>
        <w:t>(</w:t>
      </w:r>
      <w:r>
        <w:t>−</w:t>
      </w:r>
      <w:r>
        <w:t>2</w:t>
      </w:r>
      <w:r>
        <w:t>;</w:t>
      </w:r>
      <w:r>
        <w:t>1</w:t>
      </w:r>
      <w:r>
        <w:t>)</w:t>
      </w:r>
      <w:r>
        <w:t>u_(d)→=−2;  1</w:t>
      </w:r>
      <w:r>
        <w:t xml:space="preserve"> và đi qua điểm A(1; 1). </w:t>
      </w:r>
      <w:r>
        <w:br/>
      </w:r>
      <w:r>
        <w:t xml:space="preserve">Mà 1 + 2 . 1 – 5 = – 2 ≠ 0 nên điểm A(1; 1) không thuộc đường thẳng ∆. </w:t>
      </w:r>
      <w:r>
        <w:br/>
      </w:r>
      <w:r>
        <w:t xml:space="preserve">Khi đó hai đường thẳng ∆ và d có cùng vectơ chỉ phương, có điểm A thuộc d nhưng không thuộc ∆, vậy d // ∆. </w:t>
      </w:r>
      <w:r>
        <w:br/>
      </w:r>
      <w:r>
        <w:t xml:space="preserve">Vậy đáp án C đúng. </w:t>
      </w:r>
      <w:r>
        <w:br/>
      </w:r>
      <w:r>
        <w:t xml:space="preserve">+) Ta có: x + 2y – 5 = 0 </w:t>
      </w:r>
      <w:r>
        <w:t>⇔</w:t>
      </w:r>
      <w:r>
        <w:t xml:space="preserve"> y = </w:t>
      </w:r>
      <w:r>
        <w:t>−</w:t>
      </w:r>
      <w:r>
        <w:t>1</w:t>
      </w:r>
      <w:r>
        <w:t>2</w:t>
      </w:r>
      <w:r>
        <w:t>x</w:t>
      </w:r>
      <w:r>
        <w:t>+</w:t>
      </w:r>
      <w:r>
        <w:t>5</w:t>
      </w:r>
      <w:r>
        <w:t>2</w:t>
      </w:r>
      <w:r>
        <w:t>−(1)/(2)x+(5)/(2)</w:t>
      </w:r>
      <w:r>
        <w:t xml:space="preserve">. </w:t>
      </w:r>
      <w:r>
        <w:br/>
      </w:r>
      <w:r>
        <w:t xml:space="preserve">Do đó hệ số góc của ∆ là k = </w:t>
      </w:r>
      <w:r>
        <w:t>−</w:t>
      </w:r>
      <w:r>
        <w:t>1</w:t>
      </w:r>
      <w:r>
        <w:t>2</w:t>
      </w:r>
      <w:r>
        <w:t>≠</w:t>
      </w:r>
      <w:r>
        <w:t>2</w:t>
      </w:r>
      <w:r>
        <w:t>−(1)/(2)≠2</w:t>
      </w:r>
      <w:r>
        <w:t xml:space="preserve">. </w:t>
      </w:r>
      <w:r>
        <w:br/>
      </w:r>
      <w:r>
        <w:t xml:space="preserve">Vậy đáp án D sai. </w:t>
      </w:r>
      <w:r>
        <w:br/>
      </w:r>
      <w:r>
        <w:rPr>
          <w:b/>
        </w:rPr>
        <w:t xml:space="preserve">Bài 5 trang 95 </w:t>
      </w:r>
      <w:r>
        <w:rPr>
          <w:b/>
        </w:rPr>
        <w:t>Toán 10 Tập 2</w:t>
      </w:r>
      <w:r>
        <w:rPr>
          <w:b/>
        </w:rPr>
        <w:t>:</w:t>
      </w:r>
      <w:r>
        <w:t xml:space="preserve"> </w:t>
      </w:r>
      <w:r>
        <w:t>Trong khai triển nhị thức Newton của (2 + 3x)</w:t>
      </w:r>
      <w:r>
        <w:rPr>
          <w:vertAlign w:val="superscript"/>
        </w:rPr>
        <w:t>4</w:t>
      </w:r>
      <w:r>
        <w:t>, hệ số của x</w:t>
      </w:r>
      <w:r>
        <w:rPr>
          <w:vertAlign w:val="superscript"/>
        </w:rPr>
        <w:t>2</w:t>
      </w:r>
      <w:r>
        <w:t xml:space="preserve"> là:</w:t>
      </w:r>
      <w:r>
        <w:br/>
      </w:r>
      <w:r>
        <w:t xml:space="preserve">A. 9.                   </w:t>
      </w:r>
      <w:r>
        <w:br/>
      </w:r>
      <w:r>
        <w:t xml:space="preserve">B. </w:t>
      </w:r>
      <w:r>
        <w:t>C</w:t>
      </w:r>
      <w:r>
        <w:t>2</w:t>
      </w:r>
      <w:r>
        <w:t>4</w:t>
      </w:r>
      <w:r>
        <w:t>C42</w:t>
      </w:r>
      <w:r>
        <w:t xml:space="preserve">.                 </w:t>
      </w:r>
      <w:r>
        <w:br/>
      </w:r>
      <w:r>
        <w:t xml:space="preserve">C. </w:t>
      </w:r>
      <w:r>
        <w:t>9</w:t>
      </w:r>
      <w:r>
        <w:t>C</w:t>
      </w:r>
      <w:r>
        <w:t>2</w:t>
      </w:r>
      <w:r>
        <w:t>4</w:t>
      </w:r>
      <w:r>
        <w:t>9C42</w:t>
      </w:r>
      <w:r>
        <w:t xml:space="preserve">.                      </w:t>
      </w:r>
      <w:r>
        <w:br/>
      </w:r>
      <w:r>
        <w:t xml:space="preserve">D. </w:t>
      </w:r>
      <w:r>
        <w:t>36</w:t>
      </w:r>
      <w:r>
        <w:t>C</w:t>
      </w:r>
      <w:r>
        <w:t>2</w:t>
      </w:r>
      <w:r>
        <w:t>4</w:t>
      </w:r>
      <w:r>
        <w:t>36C42</w:t>
      </w:r>
      <w:r>
        <w:t xml:space="preserve">. </w:t>
      </w:r>
      <w:r>
        <w:br/>
      </w:r>
      <w:r>
        <w:rPr>
          <w:b/>
        </w:rPr>
        <w:t>Lời giải</w:t>
      </w:r>
      <w:r>
        <w:br/>
      </w:r>
      <w:r>
        <w:rPr>
          <w:b/>
        </w:rPr>
        <w:t>Đáp án đúng là: D.</w:t>
      </w:r>
      <w:r>
        <w:br/>
      </w:r>
      <w:r>
        <w:t xml:space="preserve">Áp dụng công thức nhị thức Newton, ta có: </w:t>
      </w:r>
      <w:r>
        <w:br/>
      </w:r>
      <w:r>
        <w:t>(2 + 3x)</w:t>
      </w:r>
      <w:r>
        <w:rPr>
          <w:vertAlign w:val="superscript"/>
        </w:rPr>
        <w:t>4</w:t>
      </w:r>
      <w:r>
        <w:t xml:space="preserve"> </w:t>
      </w:r>
      <w:r>
        <w:br/>
      </w:r>
      <w:r>
        <w:t xml:space="preserve">= </w:t>
      </w:r>
      <w:r>
        <w:t>C</w:t>
      </w:r>
      <w:r>
        <w:t>0</w:t>
      </w:r>
      <w:r>
        <w:t>4</w:t>
      </w:r>
      <w:r>
        <w:t>C40</w:t>
      </w:r>
      <w:r>
        <w:t xml:space="preserve"> . 2</w:t>
      </w:r>
      <w:r>
        <w:rPr>
          <w:vertAlign w:val="superscript"/>
        </w:rPr>
        <w:t>4</w:t>
      </w:r>
      <w:r>
        <w:t xml:space="preserve"> + </w:t>
      </w:r>
      <w:r>
        <w:t>C</w:t>
      </w:r>
      <w:r>
        <w:t>1</w:t>
      </w:r>
      <w:r>
        <w:t>4</w:t>
      </w:r>
      <w:r>
        <w:t>C41</w:t>
      </w:r>
      <w:r>
        <w:t xml:space="preserve"> . 2</w:t>
      </w:r>
      <w:r>
        <w:rPr>
          <w:vertAlign w:val="superscript"/>
        </w:rPr>
        <w:t>3</w:t>
      </w:r>
      <w:r>
        <w:t xml:space="preserve"> . 3x + </w:t>
      </w:r>
      <w:r>
        <w:t>C</w:t>
      </w:r>
      <w:r>
        <w:t>2</w:t>
      </w:r>
      <w:r>
        <w:t>4</w:t>
      </w:r>
      <w:r>
        <w:t>C42</w:t>
      </w:r>
      <w:r>
        <w:t xml:space="preserve"> . 2</w:t>
      </w:r>
      <w:r>
        <w:rPr>
          <w:vertAlign w:val="superscript"/>
        </w:rPr>
        <w:t>2</w:t>
      </w:r>
      <w:r>
        <w:t xml:space="preserve"> . (3x)</w:t>
      </w:r>
      <w:r>
        <w:rPr>
          <w:vertAlign w:val="superscript"/>
        </w:rPr>
        <w:t>2</w:t>
      </w:r>
      <w:r>
        <w:t xml:space="preserve"> + </w:t>
      </w:r>
      <w:r>
        <w:t>C</w:t>
      </w:r>
      <w:r>
        <w:t>3</w:t>
      </w:r>
      <w:r>
        <w:t>4</w:t>
      </w:r>
      <w:r>
        <w:t>C43</w:t>
      </w:r>
      <w:r>
        <w:t xml:space="preserve"> . 2 . (3x)</w:t>
      </w:r>
      <w:r>
        <w:rPr>
          <w:vertAlign w:val="superscript"/>
        </w:rPr>
        <w:t>3</w:t>
      </w:r>
      <w:r>
        <w:rPr>
          <w:vertAlign w:val="superscript"/>
        </w:rPr>
        <w:t xml:space="preserve"> </w:t>
      </w:r>
      <w:r>
        <w:t xml:space="preserve">+ </w:t>
      </w:r>
      <w:r>
        <w:t>C</w:t>
      </w:r>
      <w:r>
        <w:t>4</w:t>
      </w:r>
      <w:r>
        <w:t>4</w:t>
      </w:r>
      <w:r>
        <w:t>C44</w:t>
      </w:r>
      <w:r>
        <w:t xml:space="preserve"> . (3x)</w:t>
      </w:r>
      <w:r>
        <w:rPr>
          <w:vertAlign w:val="superscript"/>
        </w:rPr>
        <w:t>4</w:t>
      </w:r>
      <w:r>
        <w:br/>
      </w:r>
      <w:r>
        <w:t>= 16 + 24</w:t>
      </w:r>
      <w:r>
        <w:t>C</w:t>
      </w:r>
      <w:r>
        <w:t>1</w:t>
      </w:r>
      <w:r>
        <w:t>4</w:t>
      </w:r>
      <w:r>
        <w:t>C41</w:t>
      </w:r>
      <w:r>
        <w:t>x + 36</w:t>
      </w:r>
      <w:r>
        <w:t>C</w:t>
      </w:r>
      <w:r>
        <w:t>2</w:t>
      </w:r>
      <w:r>
        <w:t>4</w:t>
      </w:r>
      <w:r>
        <w:t>C42</w:t>
      </w:r>
      <w:r>
        <w:t>x</w:t>
      </w:r>
      <w:r>
        <w:rPr>
          <w:vertAlign w:val="superscript"/>
        </w:rPr>
        <w:t>2</w:t>
      </w:r>
      <w:r>
        <w:t xml:space="preserve"> + 54</w:t>
      </w:r>
      <w:r>
        <w:t>C</w:t>
      </w:r>
      <w:r>
        <w:t>3</w:t>
      </w:r>
      <w:r>
        <w:t>4</w:t>
      </w:r>
      <w:r>
        <w:t>C43</w:t>
      </w:r>
      <w:r>
        <w:t>x</w:t>
      </w:r>
      <w:r>
        <w:rPr>
          <w:vertAlign w:val="superscript"/>
        </w:rPr>
        <w:t>3</w:t>
      </w:r>
      <w:r>
        <w:t xml:space="preserve"> + 81x</w:t>
      </w:r>
      <w:r>
        <w:rPr>
          <w:vertAlign w:val="superscript"/>
        </w:rPr>
        <w:t>4</w:t>
      </w:r>
      <w:r>
        <w:t xml:space="preserve"> .</w:t>
      </w:r>
      <w:r>
        <w:br/>
      </w:r>
      <w:r>
        <w:t>Vậy hệ số của x</w:t>
      </w:r>
      <w:r>
        <w:rPr>
          <w:vertAlign w:val="superscript"/>
        </w:rPr>
        <w:t>2</w:t>
      </w:r>
      <w:r>
        <w:t xml:space="preserve"> trong khai triển nhị thức Newton của (2 + 3x)</w:t>
      </w:r>
      <w:r>
        <w:rPr>
          <w:vertAlign w:val="superscript"/>
        </w:rPr>
        <w:t>4</w:t>
      </w:r>
      <w:r>
        <w:t xml:space="preserve"> là 36</w:t>
      </w:r>
      <w:r>
        <w:t>C</w:t>
      </w:r>
      <w:r>
        <w:t>2</w:t>
      </w:r>
      <w:r>
        <w:t>4</w:t>
      </w:r>
      <w:r>
        <w:t>C42</w:t>
      </w:r>
      <w:r>
        <w:t xml:space="preserve">. </w:t>
      </w:r>
      <w:r>
        <w:br/>
      </w:r>
      <w:r>
        <w:rPr>
          <w:b/>
        </w:rPr>
        <w:t xml:space="preserve">Bài 6 trang 95 </w:t>
      </w:r>
      <w:r>
        <w:rPr>
          <w:b/>
        </w:rPr>
        <w:t>Toán 10 Tập 2</w:t>
      </w:r>
      <w:r>
        <w:rPr>
          <w:b/>
        </w:rPr>
        <w:t>:</w:t>
      </w:r>
      <w:r>
        <w:t xml:space="preserve"> </w:t>
      </w:r>
      <w:r>
        <w:t>Một tổ gồm 7 nam và 3 nữ. Chọn ngẫu nhiên hai người. Xác suất để trong hai người được chọn có ít nhất một nữ là:</w:t>
      </w:r>
      <w:r>
        <w:br/>
      </w:r>
      <w:r>
        <w:t xml:space="preserve">A. </w:t>
      </w:r>
      <w:r>
        <w:t>7</w:t>
      </w:r>
      <w:r>
        <w:t>15</w:t>
      </w:r>
      <w:r>
        <w:t>(7)/(15)</w:t>
      </w:r>
      <w:r>
        <w:t xml:space="preserve">. </w:t>
      </w:r>
      <w:r>
        <w:br/>
      </w:r>
      <w:r>
        <w:t xml:space="preserve">B. </w:t>
      </w:r>
      <w:r>
        <w:t>8</w:t>
      </w:r>
      <w:r>
        <w:t>15</w:t>
      </w:r>
      <w:r>
        <w:t>(8)/(15)</w:t>
      </w:r>
      <w:r>
        <w:t xml:space="preserve">. </w:t>
      </w:r>
      <w:r>
        <w:br/>
      </w:r>
      <w:r>
        <w:t xml:space="preserve">C. </w:t>
      </w:r>
      <w:r>
        <w:t>1</w:t>
      </w:r>
      <w:r>
        <w:t>15</w:t>
      </w:r>
      <w:r>
        <w:t>(1)/(15)</w:t>
      </w:r>
      <w:r>
        <w:t xml:space="preserve">. </w:t>
      </w:r>
      <w:r>
        <w:br/>
      </w:r>
      <w:r>
        <w:t xml:space="preserve">D. </w:t>
      </w:r>
      <w:r>
        <w:t>2</w:t>
      </w:r>
      <w:r>
        <w:t>15</w:t>
      </w:r>
      <w:r>
        <w:t>(2)/(15)</w:t>
      </w:r>
      <w:r>
        <w:t xml:space="preserve">. </w:t>
      </w:r>
      <w:r>
        <w:br/>
      </w:r>
      <w:r>
        <w:rPr>
          <w:b/>
        </w:rPr>
        <w:t>Lời giải</w:t>
      </w:r>
      <w:r>
        <w:br/>
      </w:r>
      <w:r>
        <w:rPr>
          <w:b/>
        </w:rPr>
        <w:t xml:space="preserve">Đáp án đúng là: B. </w:t>
      </w:r>
      <w:r>
        <w:br/>
      </w:r>
      <w:r>
        <w:t xml:space="preserve">Số bạn của tổ là: 7 + 3 = 10 (bạn). </w:t>
      </w:r>
      <w:r>
        <w:br/>
      </w:r>
      <w:r>
        <w:t xml:space="preserve">Chọn ngẫu nhiên 2 người trong 10 người, mỗi cách chọn là một tổ hợp chập 2 của 10, do đó có </w:t>
      </w:r>
      <w:r>
        <w:t>C</w:t>
      </w:r>
      <w:r>
        <w:t>2</w:t>
      </w:r>
      <w:r>
        <w:t>10</w:t>
      </w:r>
      <w:r>
        <w:t>=</w:t>
      </w:r>
      <w:r>
        <w:t>45</w:t>
      </w:r>
      <w:r>
        <w:t>C102=45</w:t>
      </w:r>
      <w:r>
        <w:t xml:space="preserve"> cách chọn.</w:t>
      </w:r>
      <w:r>
        <w:br/>
      </w:r>
      <w:r>
        <w:t xml:space="preserve">Vậy n(Ω) = 45. </w:t>
      </w:r>
      <w:r>
        <w:br/>
      </w:r>
      <w:r>
        <w:t xml:space="preserve">Gọi biến cố A: “Chọn được 2 người, trong đó có ít nhất 1 nữ”. </w:t>
      </w:r>
      <w:r>
        <w:br/>
      </w:r>
      <w:r>
        <w:t xml:space="preserve">Để chọn được hai người, trong đó có ít nhất 1 nữ, ta xét hai trường hợp sau: </w:t>
      </w:r>
      <w:r>
        <w:br/>
      </w:r>
      <w:r>
        <w:t>- Trường hợp 1: chọn 1 nữ và 1 nam.</w:t>
      </w:r>
      <w:r>
        <w:br/>
      </w:r>
      <w:r>
        <w:t xml:space="preserve">Chọn 1 nữ trong 3 nữ có </w:t>
      </w:r>
      <w:r>
        <w:t>C</w:t>
      </w:r>
      <w:r>
        <w:t>1</w:t>
      </w:r>
      <w:r>
        <w:t>3</w:t>
      </w:r>
      <w:r>
        <w:t>=</w:t>
      </w:r>
      <w:r>
        <w:t>3</w:t>
      </w:r>
      <w:r>
        <w:t>C31=3</w:t>
      </w:r>
      <w:r>
        <w:t xml:space="preserve"> cách chọn. </w:t>
      </w:r>
      <w:r>
        <w:br/>
      </w:r>
      <w:r>
        <w:t xml:space="preserve">Chọn 1 nam trong 7 nam có </w:t>
      </w:r>
      <w:r>
        <w:t>C</w:t>
      </w:r>
      <w:r>
        <w:t>1</w:t>
      </w:r>
      <w:r>
        <w:t>7</w:t>
      </w:r>
      <w:r>
        <w:t>=</w:t>
      </w:r>
      <w:r>
        <w:t>7</w:t>
      </w:r>
      <w:r>
        <w:t>C71=7</w:t>
      </w:r>
      <w:r>
        <w:t xml:space="preserve"> cách chọn. </w:t>
      </w:r>
      <w:r>
        <w:br/>
      </w:r>
      <w:r>
        <w:t xml:space="preserve">Theo quy tắc nhân, có 3 . 7 = 21 cách chọn 2 người gồm 1 nữ, 1 nam. </w:t>
      </w:r>
      <w:r>
        <w:br/>
      </w:r>
      <w:r>
        <w:t>- Trường hợp 2: chọn 2 nữ.</w:t>
      </w:r>
      <w:r>
        <w:br/>
      </w:r>
      <w:r>
        <w:t xml:space="preserve">Chọn 2 nữ trong 3 nữ có </w:t>
      </w:r>
      <w:r>
        <w:t>C</w:t>
      </w:r>
      <w:r>
        <w:t>2</w:t>
      </w:r>
      <w:r>
        <w:t>3</w:t>
      </w:r>
      <w:r>
        <w:t>=</w:t>
      </w:r>
      <w:r>
        <w:t>3</w:t>
      </w:r>
      <w:r>
        <w:t>C32=3</w:t>
      </w:r>
      <w:r>
        <w:t xml:space="preserve"> cách chọn. </w:t>
      </w:r>
      <w:r>
        <w:br/>
      </w:r>
      <w:r>
        <w:t>Vì hai trường hợp là rời nhau.</w:t>
      </w:r>
      <w:r>
        <w:br/>
      </w:r>
      <w:r>
        <w:t xml:space="preserve">Vậy theo quy tắc cộng, có 21 + 3 = 24 cách chọn để chọn được 2 người có ít nhất một nữ. </w:t>
      </w:r>
      <w:r>
        <w:br/>
      </w:r>
      <w:r>
        <w:t xml:space="preserve">Do đó, n(A) = 24. </w:t>
      </w:r>
      <w:r>
        <w:br/>
      </w:r>
      <w:r>
        <w:t xml:space="preserve">Vậy xác suất để chọn được 2 người trong đó có ít nhất một nữ là </w:t>
      </w:r>
      <w:r>
        <w:br/>
      </w:r>
      <w:r>
        <w:t xml:space="preserve">P(A) = </w:t>
      </w:r>
      <w:r>
        <w:t>n</w:t>
      </w:r>
      <w:r>
        <w:t>(</w:t>
      </w:r>
      <w:r>
        <w:t>A</w:t>
      </w:r>
      <w:r>
        <w:t>)</w:t>
      </w:r>
      <w:r>
        <w:t>n</w:t>
      </w:r>
      <w:r>
        <w:t>(</w:t>
      </w:r>
      <w:r>
        <w:t>Ω</w:t>
      </w:r>
      <w:r>
        <w:t>)</w:t>
      </w:r>
      <w:r>
        <w:t>=</w:t>
      </w:r>
      <w:r>
        <w:t>24</w:t>
      </w:r>
      <w:r>
        <w:t>45</w:t>
      </w:r>
      <w:r>
        <w:t>=</w:t>
      </w:r>
      <w:r>
        <w:t>8</w:t>
      </w:r>
      <w:r>
        <w:t>15</w:t>
      </w:r>
      <w:r>
        <w:t>(nA)/(nΩ)=(24)/(45)=(8)/(15)</w:t>
      </w:r>
      <w:r>
        <w:t>.</w:t>
      </w:r>
      <w:r>
        <w:br/>
      </w:r>
      <w:r>
        <w:rPr>
          <w:b/>
        </w:rPr>
        <w:t xml:space="preserve">B – Tự luận </w:t>
      </w:r>
      <w:r>
        <w:br/>
      </w:r>
      <w:r>
        <w:rPr>
          <w:b/>
        </w:rPr>
        <w:t xml:space="preserve">Bài 7 trang 95 </w:t>
      </w:r>
      <w:r>
        <w:rPr>
          <w:b/>
        </w:rPr>
        <w:t>Toán 10 Tập 2</w:t>
      </w:r>
      <w:r>
        <w:rPr>
          <w:b/>
        </w:rPr>
        <w:t xml:space="preserve">: </w:t>
      </w:r>
      <w:r>
        <w:t>Cho các mệnh đề:</w:t>
      </w:r>
      <w:r>
        <w:br/>
      </w:r>
      <w:r>
        <w:t>P: “Tam giác ABC là tam giác vuông tại A”;</w:t>
      </w:r>
      <w:r>
        <w:br/>
      </w:r>
      <w:r>
        <w:t>Q: “Tam giác ABC có các cạnh thỏa mãn AB</w:t>
      </w:r>
      <w:r>
        <w:rPr>
          <w:vertAlign w:val="superscript"/>
        </w:rPr>
        <w:t>2</w:t>
      </w:r>
      <w:r>
        <w:t xml:space="preserve"> + AC</w:t>
      </w:r>
      <w:r>
        <w:rPr>
          <w:vertAlign w:val="superscript"/>
        </w:rPr>
        <w:t>2</w:t>
      </w:r>
      <w:r>
        <w:t xml:space="preserve"> = BC</w:t>
      </w:r>
      <w:r>
        <w:rPr>
          <w:vertAlign w:val="superscript"/>
        </w:rPr>
        <w:t>2</w:t>
      </w:r>
      <w:r>
        <w:t>”.</w:t>
      </w:r>
      <w:r>
        <w:br/>
      </w:r>
      <w:r>
        <w:t xml:space="preserve">a) Hãy phát biểu các mệnh đề: P </w:t>
      </w:r>
      <w:r>
        <w:t>⇒</w:t>
      </w:r>
      <w:r>
        <w:t xml:space="preserve"> Q, Q </w:t>
      </w:r>
      <w:r>
        <w:t>⇒</w:t>
      </w:r>
      <w:r>
        <w:t xml:space="preserve"> P, P </w:t>
      </w:r>
      <w:r>
        <w:t>⇔</w:t>
      </w:r>
      <w:r>
        <w:t xml:space="preserve"> Q, </w:t>
      </w:r>
      <w:r>
        <w:t>¯</w:t>
      </w:r>
      <w:r>
        <w:t>¯</w:t>
      </w:r>
      <w:r>
        <w:t>¯</w:t>
      </w:r>
      <w:r>
        <w:t>P</w:t>
      </w:r>
      <w:r>
        <w:t>P¯</w:t>
      </w:r>
      <w:r>
        <w:t xml:space="preserve"> </w:t>
      </w:r>
      <w:r>
        <w:t>⇒</w:t>
      </w:r>
      <w:r>
        <w:t xml:space="preserve"> </w:t>
      </w:r>
      <w:r>
        <w:t>¯</w:t>
      </w:r>
      <w:r>
        <w:t>¯</w:t>
      </w:r>
      <w:r>
        <w:t>¯</w:t>
      </w:r>
      <w:r>
        <w:t>Q</w:t>
      </w:r>
      <w:r>
        <w:t>Q¯</w:t>
      </w:r>
      <w:r>
        <w:t>. Xét tính đúng sai của các mệnh đề này.</w:t>
      </w:r>
      <w:r>
        <w:br/>
      </w:r>
      <w:r>
        <w:t xml:space="preserve">b) Dùng các khái niệm “điều kiện cần” và “điều kiện đủ” để diễn tả mệnh đề P </w:t>
      </w:r>
      <w:r>
        <w:t>⇒</w:t>
      </w:r>
      <w:r>
        <w:t xml:space="preserve"> Q.</w:t>
      </w:r>
      <w:r>
        <w:br/>
      </w:r>
      <w:r>
        <w:t xml:space="preserve">c) Gọi X là tập hợp các tam giác ABC vuông tại A, Y là tập hợp các tam giác ABC có trung tuyến AM = </w:t>
      </w:r>
      <w:r>
        <w:t>1</w:t>
      </w:r>
      <w:r>
        <w:t>2</w:t>
      </w:r>
      <w:r>
        <w:t>(1)/(2)</w:t>
      </w:r>
      <w:r>
        <w:t>BC. Nêu mối quan hệ giữa hai tập hợp X và Y.</w:t>
      </w:r>
      <w:r>
        <w:br/>
      </w:r>
      <w:r>
        <w:rPr>
          <w:b/>
        </w:rPr>
        <w:t>Lời giải</w:t>
      </w:r>
      <w:r>
        <w:br/>
      </w:r>
      <w:r>
        <w:t xml:space="preserve">a) </w:t>
      </w:r>
      <w:r>
        <w:br/>
      </w:r>
      <w:r>
        <w:t xml:space="preserve">• P </w:t>
      </w:r>
      <w:r>
        <w:t>⇒</w:t>
      </w:r>
      <w:r>
        <w:t xml:space="preserve"> Q: “Nếu tam giác ABC là tam giác vuông tại A thì tam giác ABC có các cạnh thỏa mãn AB</w:t>
      </w:r>
      <w:r>
        <w:rPr>
          <w:vertAlign w:val="superscript"/>
        </w:rPr>
        <w:t>2</w:t>
      </w:r>
      <w:r>
        <w:t xml:space="preserve"> + AC</w:t>
      </w:r>
      <w:r>
        <w:rPr>
          <w:vertAlign w:val="superscript"/>
        </w:rPr>
        <w:t>2</w:t>
      </w:r>
      <w:r>
        <w:t xml:space="preserve"> = BC</w:t>
      </w:r>
      <w:r>
        <w:rPr>
          <w:vertAlign w:val="superscript"/>
        </w:rPr>
        <w:t>2</w:t>
      </w:r>
      <w:r>
        <w:t xml:space="preserve">”. </w:t>
      </w:r>
      <w:r>
        <w:br/>
      </w:r>
      <w:r>
        <w:t xml:space="preserve">Theo định lý Pythagore, mệnh đề P </w:t>
      </w:r>
      <w:r>
        <w:t>⇒</w:t>
      </w:r>
      <w:r>
        <w:t xml:space="preserve"> Q là mệnh đề đúng.</w:t>
      </w:r>
      <w:r>
        <w:br/>
      </w:r>
      <w:r>
        <w:t xml:space="preserve">• Q </w:t>
      </w:r>
      <w:r>
        <w:t>⇒</w:t>
      </w:r>
      <w:r>
        <w:t xml:space="preserve"> P: “Nếu tam giác ABC có các cạnh thỏa mãn AB</w:t>
      </w:r>
      <w:r>
        <w:rPr>
          <w:vertAlign w:val="superscript"/>
        </w:rPr>
        <w:t>2</w:t>
      </w:r>
      <w:r>
        <w:t xml:space="preserve"> + AC</w:t>
      </w:r>
      <w:r>
        <w:rPr>
          <w:vertAlign w:val="superscript"/>
        </w:rPr>
        <w:t>2</w:t>
      </w:r>
      <w:r>
        <w:t xml:space="preserve"> = BC</w:t>
      </w:r>
      <w:r>
        <w:rPr>
          <w:vertAlign w:val="superscript"/>
        </w:rPr>
        <w:t>2</w:t>
      </w:r>
      <w:r>
        <w:t xml:space="preserve"> thì tam giác ABC là tam giác vuông tại A”. </w:t>
      </w:r>
      <w:r>
        <w:br/>
      </w:r>
      <w:r>
        <w:t xml:space="preserve">Theo định lý Pythagore đảo, mệnh đề Q </w:t>
      </w:r>
      <w:r>
        <w:t>⇒</w:t>
      </w:r>
      <w:r>
        <w:t xml:space="preserve"> P là mệnh đề đúng.</w:t>
      </w:r>
      <w:r>
        <w:br/>
      </w:r>
      <w:r>
        <w:t xml:space="preserve">• P </w:t>
      </w:r>
      <w:r>
        <w:t>⇔</w:t>
      </w:r>
      <w:r>
        <w:t xml:space="preserve"> Q: “Tam giác ABC là tam giác vuông tại A nếu và chỉ nếu tam giác ABC có các cạnh thỏa mãn AB</w:t>
      </w:r>
      <w:r>
        <w:rPr>
          <w:vertAlign w:val="superscript"/>
        </w:rPr>
        <w:t>2</w:t>
      </w:r>
      <w:r>
        <w:rPr>
          <w:vertAlign w:val="superscript"/>
        </w:rPr>
        <w:t xml:space="preserve"> </w:t>
      </w:r>
      <w:r>
        <w:t>+ AC</w:t>
      </w:r>
      <w:r>
        <w:rPr>
          <w:vertAlign w:val="superscript"/>
        </w:rPr>
        <w:t>2</w:t>
      </w:r>
      <w:r>
        <w:t xml:space="preserve"> = BC</w:t>
      </w:r>
      <w:r>
        <w:rPr>
          <w:vertAlign w:val="superscript"/>
        </w:rPr>
        <w:t>2</w:t>
      </w:r>
      <w:r>
        <w:t xml:space="preserve">”. </w:t>
      </w:r>
      <w:r>
        <w:br/>
      </w:r>
      <w:r>
        <w:t xml:space="preserve">Vì P </w:t>
      </w:r>
      <w:r>
        <w:t>⇒</w:t>
      </w:r>
      <w:r>
        <w:t xml:space="preserve"> Q và Q </w:t>
      </w:r>
      <w:r>
        <w:t>⇒</w:t>
      </w:r>
      <w:r>
        <w:t xml:space="preserve"> P đúng nên mệnh đề P </w:t>
      </w:r>
      <w:r>
        <w:t>⇔</w:t>
      </w:r>
      <w:r>
        <w:t xml:space="preserve"> Q là mệnh đề đúng.</w:t>
      </w:r>
      <w:r>
        <w:br/>
      </w:r>
      <w:r>
        <w:t xml:space="preserve">• Ta có: </w:t>
      </w:r>
      <w:r>
        <w:t>¯</w:t>
      </w:r>
      <w:r>
        <w:t>¯</w:t>
      </w:r>
      <w:r>
        <w:t>¯</w:t>
      </w:r>
      <w:r>
        <w:t>P</w:t>
      </w:r>
      <w:r>
        <w:t>P¯</w:t>
      </w:r>
      <w:r>
        <w:t xml:space="preserve"> (phủ định của P): “Tam giác ABC không là tam giác vuông tại A”. </w:t>
      </w:r>
      <w:r>
        <w:br/>
      </w:r>
      <w:r>
        <w:t>¯</w:t>
      </w:r>
      <w:r>
        <w:t>¯</w:t>
      </w:r>
      <w:r>
        <w:t>¯</w:t>
      </w:r>
      <w:r>
        <w:t>Q</w:t>
      </w:r>
      <w:r>
        <w:t>Q¯</w:t>
      </w:r>
      <w:r>
        <w:t xml:space="preserve"> (phủ định của Q): “tam giác ABC có các cạnh không thỏa mãn AB</w:t>
      </w:r>
      <w:r>
        <w:rPr>
          <w:vertAlign w:val="superscript"/>
        </w:rPr>
        <w:t>2</w:t>
      </w:r>
      <w:r>
        <w:t xml:space="preserve"> + AC</w:t>
      </w:r>
      <w:r>
        <w:rPr>
          <w:vertAlign w:val="superscript"/>
        </w:rPr>
        <w:t>2</w:t>
      </w:r>
      <w:r>
        <w:t xml:space="preserve"> = BC</w:t>
      </w:r>
      <w:r>
        <w:rPr>
          <w:vertAlign w:val="superscript"/>
        </w:rPr>
        <w:t>2</w:t>
      </w:r>
      <w:r>
        <w:t>”.</w:t>
      </w:r>
      <w:r>
        <w:br/>
      </w:r>
      <w:r>
        <w:t xml:space="preserve">Do đó, </w:t>
      </w:r>
      <w:r>
        <w:t>¯</w:t>
      </w:r>
      <w:r>
        <w:t>¯</w:t>
      </w:r>
      <w:r>
        <w:t>¯</w:t>
      </w:r>
      <w:r>
        <w:t>P</w:t>
      </w:r>
      <w:r>
        <w:t>P¯</w:t>
      </w:r>
      <w:r>
        <w:t xml:space="preserve"> </w:t>
      </w:r>
      <w:r>
        <w:t>⇒</w:t>
      </w:r>
      <w:r>
        <w:t xml:space="preserve"> </w:t>
      </w:r>
      <w:r>
        <w:t>¯</w:t>
      </w:r>
      <w:r>
        <w:t>¯</w:t>
      </w:r>
      <w:r>
        <w:t>¯</w:t>
      </w:r>
      <w:r>
        <w:t>Q</w:t>
      </w:r>
      <w:r>
        <w:t>Q¯</w:t>
      </w:r>
      <w:r>
        <w:t>: “Nếu tam giác ABC không là tam giác vuông tại A thì tam giác ABC có các cạnh không thỏa mãn AB</w:t>
      </w:r>
      <w:r>
        <w:rPr>
          <w:vertAlign w:val="superscript"/>
        </w:rPr>
        <w:t>2</w:t>
      </w:r>
      <w:r>
        <w:t xml:space="preserve"> + AC</w:t>
      </w:r>
      <w:r>
        <w:rPr>
          <w:vertAlign w:val="superscript"/>
        </w:rPr>
        <w:t>2</w:t>
      </w:r>
      <w:r>
        <w:t xml:space="preserve"> = BC</w:t>
      </w:r>
      <w:r>
        <w:rPr>
          <w:vertAlign w:val="superscript"/>
        </w:rPr>
        <w:t>2</w:t>
      </w:r>
      <w:r>
        <w:t xml:space="preserve">”. </w:t>
      </w:r>
      <w:r>
        <w:br/>
      </w:r>
      <w:r>
        <w:t xml:space="preserve">Mệnh đề </w:t>
      </w:r>
      <w:r>
        <w:t>¯</w:t>
      </w:r>
      <w:r>
        <w:t>¯</w:t>
      </w:r>
      <w:r>
        <w:t>¯</w:t>
      </w:r>
      <w:r>
        <w:t>P</w:t>
      </w:r>
      <w:r>
        <w:t>P¯</w:t>
      </w:r>
      <w:r>
        <w:t xml:space="preserve"> </w:t>
      </w:r>
      <w:r>
        <w:t>⇒</w:t>
      </w:r>
      <w:r>
        <w:t xml:space="preserve"> </w:t>
      </w:r>
      <w:r>
        <w:t>¯</w:t>
      </w:r>
      <w:r>
        <w:t>¯</w:t>
      </w:r>
      <w:r>
        <w:t>¯</w:t>
      </w:r>
      <w:r>
        <w:t>Q</w:t>
      </w:r>
      <w:r>
        <w:t>Q¯</w:t>
      </w:r>
      <w:r>
        <w:t xml:space="preserve"> là mệnh đề đúng. </w:t>
      </w:r>
      <w:r>
        <w:br/>
      </w:r>
      <w:r>
        <w:t>b) Ta có:</w:t>
      </w:r>
      <w:r>
        <w:br/>
      </w:r>
      <w:r>
        <w:t>• Tam giác ABC có các cạnh thỏa mãn AB</w:t>
      </w:r>
      <w:r>
        <w:rPr>
          <w:vertAlign w:val="superscript"/>
        </w:rPr>
        <w:t>2</w:t>
      </w:r>
      <w:r>
        <w:t xml:space="preserve"> + AC</w:t>
      </w:r>
      <w:r>
        <w:rPr>
          <w:vertAlign w:val="superscript"/>
        </w:rPr>
        <w:t>2</w:t>
      </w:r>
      <w:r>
        <w:t xml:space="preserve"> = BC</w:t>
      </w:r>
      <w:r>
        <w:rPr>
          <w:vertAlign w:val="superscript"/>
        </w:rPr>
        <w:t>2</w:t>
      </w:r>
      <w:r>
        <w:t xml:space="preserve"> là điều kiện cần để tam giác ABC là tam giác vuông tại A.</w:t>
      </w:r>
      <w:r>
        <w:br/>
      </w:r>
      <w:r>
        <w:t>• Tam giác ABC là tam giác vuông tại A là điều kiện đủ để tam giác ABC có các cạnh thỏa mãn AB</w:t>
      </w:r>
      <w:r>
        <w:rPr>
          <w:vertAlign w:val="superscript"/>
        </w:rPr>
        <w:t>2</w:t>
      </w:r>
      <w:r>
        <w:t xml:space="preserve"> + AC</w:t>
      </w:r>
      <w:r>
        <w:rPr>
          <w:vertAlign w:val="superscript"/>
        </w:rPr>
        <w:t>2</w:t>
      </w:r>
      <w:r>
        <w:t xml:space="preserve"> = BC</w:t>
      </w:r>
      <w:r>
        <w:rPr>
          <w:vertAlign w:val="superscript"/>
        </w:rPr>
        <w:t>2</w:t>
      </w:r>
      <w:r>
        <w:t>.</w:t>
      </w:r>
      <w:r>
        <w:br/>
      </w:r>
      <w:r>
        <w:t xml:space="preserve">c) Ta biết rằng một tam giác là vuông khi và chỉ khi đường trung tuyến ứng với cạnh huyền bằng một nửa cạnh huyền (được chứng minh ở bậc THCS). </w:t>
      </w:r>
      <w:r>
        <w:br/>
      </w:r>
      <w:r>
        <w:t xml:space="preserve">Vậy nếu tam giác ABC có trung tuyến AM = </w:t>
      </w:r>
      <w:r>
        <w:t>1</w:t>
      </w:r>
      <w:r>
        <w:t>2</w:t>
      </w:r>
      <w:r>
        <w:t>(1)/(2)</w:t>
      </w:r>
      <w:r>
        <w:t>BC thì tam giác ABC vuông tại A.</w:t>
      </w:r>
      <w:r>
        <w:br/>
      </w:r>
      <w:r>
        <w:t>Vậy mối quan hệ giữa hai tập hợp X và Y là X = Y.</w:t>
      </w:r>
      <w:r>
        <w:br/>
      </w:r>
      <w:r>
        <w:rPr>
          <w:b/>
        </w:rPr>
        <w:t xml:space="preserve">Giải </w:t>
      </w:r>
      <w:r>
        <w:rPr>
          <w:b/>
        </w:rPr>
        <w:t>Toán 10</w:t>
      </w:r>
      <w:r>
        <w:rPr>
          <w:b/>
        </w:rPr>
        <w:t xml:space="preserve"> </w:t>
      </w:r>
      <w:r>
        <w:rPr>
          <w:b/>
        </w:rPr>
        <w:t>trang 96</w:t>
      </w:r>
      <w:r>
        <w:rPr>
          <w:b/>
        </w:rPr>
        <w:t xml:space="preserve"> </w:t>
      </w:r>
      <w:r>
        <w:rPr>
          <w:b/>
        </w:rPr>
        <w:t>Tập 2</w:t>
      </w:r>
      <w:r>
        <w:br/>
      </w:r>
      <w:r>
        <w:rPr>
          <w:b/>
        </w:rPr>
        <w:t xml:space="preserve">Bài 8 trang 96 </w:t>
      </w:r>
      <w:r>
        <w:rPr>
          <w:b/>
        </w:rPr>
        <w:t>Toán 10 Tập 2</w:t>
      </w:r>
      <w:r>
        <w:rPr>
          <w:b/>
        </w:rPr>
        <w:t>:</w:t>
      </w:r>
      <w:r>
        <w:t xml:space="preserve"> </w:t>
      </w:r>
      <w:r>
        <w:br/>
      </w:r>
      <w:r>
        <w:t xml:space="preserve">a) Biểu diễn miền nghiệm D của hệ bất phương trình bậc nhất hai ẩn sau:  </w:t>
      </w:r>
      <w:r>
        <w:br/>
      </w:r>
      <w:r>
        <w:t>⎧</w:t>
      </w:r>
      <w:r>
        <w:t>⎪</w:t>
        <w:br/>
        <w:t>⎪</w:t>
        <w:br/>
        <w:t>⎪</w:t>
        <w:br/>
        <w:t>⎪</w:t>
      </w:r>
      <w:r>
        <w:t>⎨</w:t>
      </w:r>
      <w:r>
        <w:t>⎪</w:t>
        <w:br/>
        <w:t>⎪</w:t>
        <w:br/>
        <w:t>⎪</w:t>
        <w:br/>
        <w:t>⎪</w:t>
      </w:r>
      <w:r>
        <w:t>⎩</w:t>
      </w:r>
      <w:r>
        <w:t>x</w:t>
      </w:r>
      <w:r>
        <w:t>+</w:t>
      </w:r>
      <w:r>
        <w:t>y</w:t>
      </w:r>
      <w:r>
        <w:t>≤</w:t>
      </w:r>
      <w:r>
        <w:t>6</w:t>
      </w:r>
      <w:r>
        <w:t>2</w:t>
      </w:r>
      <w:r>
        <w:t>x</w:t>
      </w:r>
      <w:r>
        <w:t>−</w:t>
      </w:r>
      <w:r>
        <w:t>y</w:t>
      </w:r>
      <w:r>
        <w:t>≤</w:t>
      </w:r>
      <w:r>
        <w:t>2</w:t>
      </w:r>
      <w:r>
        <w:t>x</w:t>
      </w:r>
      <w:r>
        <w:t>≥</w:t>
      </w:r>
      <w:r>
        <w:t>0</w:t>
      </w:r>
      <w:r>
        <w:t>y</w:t>
      </w:r>
      <w:r>
        <w:t>≥</w:t>
      </w:r>
      <w:r>
        <w:t>0</w:t>
      </w:r>
      <w:r>
        <w:t>x+y≤62x−y≤2x≥0y≥0</w:t>
      </w:r>
      <w:r>
        <w:t>.</w:t>
      </w:r>
      <w:r>
        <w:br/>
      </w:r>
      <w:r>
        <w:t>b) Từ kết quả câu a, tìm giá trị lớn nhất và giá trị nhỏ nhất của biểu thức F(x; y) = 2x + 3y trên miền D.</w:t>
      </w:r>
      <w:r>
        <w:br/>
      </w:r>
      <w:r>
        <w:rPr>
          <w:b/>
        </w:rPr>
        <w:t>Lời giải</w:t>
      </w:r>
      <w:r>
        <w:br/>
      </w:r>
      <w:r>
        <w:t xml:space="preserve">a) Biểu diễn miền nghiệm D của hệ bất phương trình bậc nhất hai ẩn:  </w:t>
      </w:r>
      <w:r>
        <w:t>⎧</w:t>
      </w:r>
      <w:r>
        <w:t>⎪</w:t>
        <w:br/>
        <w:t>⎪</w:t>
        <w:br/>
        <w:t>⎪</w:t>
        <w:br/>
        <w:t>⎪</w:t>
      </w:r>
      <w:r>
        <w:t>⎨</w:t>
      </w:r>
      <w:r>
        <w:t>⎪</w:t>
        <w:br/>
        <w:t>⎪</w:t>
        <w:br/>
        <w:t>⎪</w:t>
        <w:br/>
        <w:t>⎪</w:t>
      </w:r>
      <w:r>
        <w:t>⎩</w:t>
      </w:r>
      <w:r>
        <w:t>x</w:t>
      </w:r>
      <w:r>
        <w:t>+</w:t>
      </w:r>
      <w:r>
        <w:t>y</w:t>
      </w:r>
      <w:r>
        <w:t>≤</w:t>
      </w:r>
      <w:r>
        <w:t>6</w:t>
      </w:r>
      <w:r>
        <w:t>2</w:t>
      </w:r>
      <w:r>
        <w:t>x</w:t>
      </w:r>
      <w:r>
        <w:t>−</w:t>
      </w:r>
      <w:r>
        <w:t>y</w:t>
      </w:r>
      <w:r>
        <w:t>≤</w:t>
      </w:r>
      <w:r>
        <w:t>2</w:t>
      </w:r>
      <w:r>
        <w:t>x</w:t>
      </w:r>
      <w:r>
        <w:t>≥</w:t>
      </w:r>
      <w:r>
        <w:t>0</w:t>
      </w:r>
      <w:r>
        <w:t>y</w:t>
      </w:r>
      <w:r>
        <w:t>≥</w:t>
      </w:r>
      <w:r>
        <w:t>0</w:t>
      </w:r>
      <w:r>
        <w:t>x+y≤62x−y≤2x≥0y≥0</w:t>
      </w:r>
      <w:r>
        <w:br/>
      </w:r>
      <w:r>
        <w:t xml:space="preserve">- Vẽ đường thẳng x + y = 6 trên mặt phẳng Oxy, lấy điểm O(0; 0) không thuộc đường thẳng x + y = 6, ta thấy 0 + 0 &lt; 6, do đó miền nghiệm của bất phương trình x + y ≤ 6 là nửa mặt phẳng có bờ là đường thẳng x + y = 6 chứa điểm O(0; 0) kể cả đường thẳng x + y = 6. </w:t>
      </w:r>
      <w:r>
        <w:br/>
      </w:r>
      <w:r>
        <w:t xml:space="preserve">- Vẽ đường thẳng 2x – y = 2 trên mặt phẳng Oxy, lấy điểm O(0; 0) không thuộc đường thẳng 2x – y = 2, ta thấy 2 . 0 – 0 ≤ 2, do đó miền nghiệm của bất phương trình 2x – 2 ≤ 2 là nửa mặt phẳng có bờ là đường thẳng 2x – y = 2 chứa điểm O(0; 0) kể cả đường thẳng 2x – y = 2. </w:t>
      </w:r>
      <w:r>
        <w:br/>
      </w:r>
      <w:r>
        <w:t xml:space="preserve">- Miền nghiệm của bất phương trình x ≥ 0 chính là nửa mặt phẳng có bờ là trục Oy, chứa điểm (1; 0) kể cả trục Oy. </w:t>
      </w:r>
      <w:r>
        <w:br/>
      </w:r>
      <w:r>
        <w:t>- Miền nghiệm của bất phương trình y ≥ 0 chính là nửa mặt phẳng có bờ là trục Ox, chứa điểm (0; 1) kể cả trục Ox.</w:t>
      </w:r>
      <w:r>
        <w:br/>
      </w:r>
      <w:r>
        <w:drawing>
          <wp:inline xmlns:a="http://schemas.openxmlformats.org/drawingml/2006/main" xmlns:pic="http://schemas.openxmlformats.org/drawingml/2006/picture">
            <wp:extent cx="2143125" cy="2286000"/>
            <wp:docPr id="1" name="Picture 1"/>
            <wp:cNvGraphicFramePr>
              <a:graphicFrameLocks noChangeAspect="1"/>
            </wp:cNvGraphicFramePr>
            <a:graphic>
              <a:graphicData uri="http://schemas.openxmlformats.org/drawingml/2006/picture">
                <pic:pic>
                  <pic:nvPicPr>
                    <pic:cNvPr id="0" name="temp_inline_dd39f43c2f244c25ba116092709f1610.jpg"/>
                    <pic:cNvPicPr/>
                  </pic:nvPicPr>
                  <pic:blipFill>
                    <a:blip r:embed="rId9"/>
                    <a:stretch>
                      <a:fillRect/>
                    </a:stretch>
                  </pic:blipFill>
                  <pic:spPr>
                    <a:xfrm>
                      <a:off x="0" y="0"/>
                      <a:ext cx="2143125" cy="2286000"/>
                    </a:xfrm>
                    <a:prstGeom prst="rect"/>
                  </pic:spPr>
                </pic:pic>
              </a:graphicData>
            </a:graphic>
          </wp:inline>
        </w:drawing>
      </w:r>
      <w:r>
        <w:t xml:space="preserve"> </w:t>
      </w:r>
      <w:r>
        <w:br/>
      </w:r>
      <w:r>
        <w:t xml:space="preserve">Vậy ta biểu diễn được miền nghiệm của hệ </w:t>
      </w:r>
      <w:r>
        <w:t>⎧</w:t>
      </w:r>
      <w:r>
        <w:t>⎪</w:t>
        <w:br/>
        <w:t>⎪</w:t>
        <w:br/>
        <w:t>⎪</w:t>
        <w:br/>
        <w:t>⎪</w:t>
      </w:r>
      <w:r>
        <w:t>⎨</w:t>
      </w:r>
      <w:r>
        <w:t>⎪</w:t>
        <w:br/>
        <w:t>⎪</w:t>
        <w:br/>
        <w:t>⎪</w:t>
        <w:br/>
        <w:t>⎪</w:t>
      </w:r>
      <w:r>
        <w:t>⎩</w:t>
      </w:r>
      <w:r>
        <w:t>x</w:t>
      </w:r>
      <w:r>
        <w:t>+</w:t>
      </w:r>
      <w:r>
        <w:t>y</w:t>
      </w:r>
      <w:r>
        <w:t>≤</w:t>
      </w:r>
      <w:r>
        <w:t>6</w:t>
      </w:r>
      <w:r>
        <w:t>2</w:t>
      </w:r>
      <w:r>
        <w:t>x</w:t>
      </w:r>
      <w:r>
        <w:t>−</w:t>
      </w:r>
      <w:r>
        <w:t>y</w:t>
      </w:r>
      <w:r>
        <w:t>≤</w:t>
      </w:r>
      <w:r>
        <w:t>2</w:t>
      </w:r>
      <w:r>
        <w:t>x</w:t>
      </w:r>
      <w:r>
        <w:t>≥</w:t>
      </w:r>
      <w:r>
        <w:t>0</w:t>
      </w:r>
      <w:r>
        <w:t>y</w:t>
      </w:r>
      <w:r>
        <w:t>≥</w:t>
      </w:r>
      <w:r>
        <w:t>0</w:t>
      </w:r>
      <w:r>
        <w:t>x+y≤62x−y≤2x≥0y≥0</w:t>
      </w:r>
      <w:r>
        <w:t xml:space="preserve"> là miền tứ giác OABC kể cả các cạnh của tứ giác như hình trên. </w:t>
      </w:r>
      <w:r>
        <w:br/>
      </w:r>
      <w:r>
        <w:t xml:space="preserve">b) Theo câu a, ta có miền nghiệm của hệ bất phương trình là miền tứ giác OABC kể cả các cạnh của tứ giác. </w:t>
      </w:r>
      <w:r>
        <w:br/>
      </w:r>
      <w:r>
        <w:t xml:space="preserve">Tọa độ của các đỉnh của tứ giác OABC là: O(0; 0), A(1; 0), </w:t>
      </w:r>
      <w:r>
        <w:t>B</w:t>
      </w:r>
      <w:r>
        <w:t>(</w:t>
      </w:r>
      <w:r>
        <w:t>8</w:t>
      </w:r>
      <w:r>
        <w:t>3</w:t>
      </w:r>
      <w:r>
        <w:t>;</w:t>
      </w:r>
      <w:r>
        <w:t>10</w:t>
      </w:r>
      <w:r>
        <w:t>3</w:t>
      </w:r>
      <w:r>
        <w:t>)</w:t>
      </w:r>
      <w:r>
        <w:t>B(8)/(3); (10)/(3)</w:t>
      </w:r>
      <w:r>
        <w:t xml:space="preserve">, C(0; 6). </w:t>
      </w:r>
      <w:r>
        <w:br/>
      </w:r>
      <w:r>
        <w:t xml:space="preserve">Ta có: F(x; y) = 2x + 3y. </w:t>
      </w:r>
      <w:r>
        <w:br/>
      </w:r>
      <w:r>
        <w:t>Ta tính được:</w:t>
      </w:r>
      <w:r>
        <w:br/>
      </w:r>
      <w:r>
        <w:t xml:space="preserve">F(0; 0) = 2 . 0 + 3 . 0 = 0; </w:t>
      </w:r>
      <w:r>
        <w:br/>
      </w:r>
      <w:r>
        <w:t xml:space="preserve">F(1; 0) = 2 . 1 + 3 . 0 = 2; </w:t>
      </w:r>
      <w:r>
        <w:br/>
      </w:r>
      <w:r>
        <w:t>F</w:t>
      </w:r>
      <w:r>
        <w:t>(</w:t>
      </w:r>
      <w:r>
        <w:t>8</w:t>
      </w:r>
      <w:r>
        <w:t>3</w:t>
      </w:r>
      <w:r>
        <w:t>;</w:t>
      </w:r>
      <w:r>
        <w:t>10</w:t>
      </w:r>
      <w:r>
        <w:t>3</w:t>
      </w:r>
      <w:r>
        <w:t>)</w:t>
      </w:r>
      <w:r>
        <w:t>=</w:t>
      </w:r>
      <w:r>
        <w:t>2.</w:t>
      </w:r>
      <w:r>
        <w:t>8</w:t>
      </w:r>
      <w:r>
        <w:t>3</w:t>
      </w:r>
      <w:r>
        <w:t>+</w:t>
      </w:r>
      <w:r>
        <w:t>3.</w:t>
      </w:r>
      <w:r>
        <w:t>10</w:t>
      </w:r>
      <w:r>
        <w:t>3</w:t>
      </w:r>
      <w:r>
        <w:t>=</w:t>
      </w:r>
      <w:r>
        <w:t>46</w:t>
      </w:r>
      <w:r>
        <w:t>3</w:t>
      </w:r>
      <w:r>
        <w:t>F(8)/(3); (10)/(3)=2.(8)/(3)+3.(10)/(3)=(46)/(3)</w:t>
      </w:r>
      <w:r>
        <w:t xml:space="preserve">; </w:t>
      </w:r>
      <w:r>
        <w:br/>
      </w:r>
      <w:r>
        <w:t xml:space="preserve">F(0; 6) = 2 . 0 + 3 . 6 = 18. </w:t>
      </w:r>
      <w:r>
        <w:br/>
      </w:r>
      <w:r>
        <w:t xml:space="preserve">Vậy giá trị lớn nhất của F(x; y) = 2x + 3y trên miền D là 18 tại (x; y) = (0; 6). </w:t>
      </w:r>
      <w:r>
        <w:br/>
      </w:r>
      <w:r>
        <w:t xml:space="preserve">Giá trị nhỏ nhất của F(x; y) = 2x + 3y trên miền D là 0 tại (x; y) = (0; 0). </w:t>
      </w:r>
      <w:r>
        <w:br/>
      </w:r>
      <w:r>
        <w:rPr>
          <w:b/>
        </w:rPr>
        <w:t xml:space="preserve">Bài 9 trang 96 </w:t>
      </w:r>
      <w:r>
        <w:rPr>
          <w:b/>
        </w:rPr>
        <w:t>Toán 10 Tập 2</w:t>
      </w:r>
      <w:r>
        <w:rPr>
          <w:b/>
        </w:rPr>
        <w:t xml:space="preserve">: </w:t>
      </w:r>
      <w:r>
        <w:t>Cho hàm số y = f(x) = ax</w:t>
      </w:r>
      <w:r>
        <w:rPr>
          <w:vertAlign w:val="superscript"/>
        </w:rPr>
        <w:t>2</w:t>
      </w:r>
      <w:r>
        <w:rPr>
          <w:vertAlign w:val="superscript"/>
        </w:rPr>
        <w:t xml:space="preserve"> </w:t>
      </w:r>
      <w:r>
        <w:t xml:space="preserve">+ bx + c với đồ thị là parabol (P) có đỉnh </w:t>
      </w:r>
      <w:r>
        <w:t>I</w:t>
      </w:r>
      <w:r>
        <w:t>(</w:t>
      </w:r>
      <w:r>
        <w:t>5</w:t>
      </w:r>
      <w:r>
        <w:t>2</w:t>
      </w:r>
      <w:r>
        <w:t>;</w:t>
      </w:r>
      <w:r>
        <w:t>−</w:t>
      </w:r>
      <w:r>
        <w:t>1</w:t>
      </w:r>
      <w:r>
        <w:t>4</w:t>
      </w:r>
      <w:r>
        <w:t>)</w:t>
      </w:r>
      <w:r>
        <w:t>I(5)/(2);−(1)/(4)</w:t>
      </w:r>
      <w:r>
        <w:t xml:space="preserve"> và đi qua điểm A(1; 2).</w:t>
      </w:r>
      <w:r>
        <w:br/>
      </w:r>
      <w:r>
        <w:t>a) Biết rằng phương trình của parabol có thể viết dưới dạng y = a(x – h)</w:t>
      </w:r>
      <w:r>
        <w:rPr>
          <w:vertAlign w:val="superscript"/>
        </w:rPr>
        <w:t>2</w:t>
      </w:r>
      <w:r>
        <w:t xml:space="preserve"> + k, trong đó I(h; k) là tọa độ đỉnh của parabol. Hãy xác định phương trình của parabol (P) đã cho và vẽ parabol này.</w:t>
      </w:r>
      <w:r>
        <w:br/>
      </w:r>
      <w:r>
        <w:t>b) Từ parabol (P) đã vẽ ở câu a, hãy cho biết khoảng đồng biến và khoảng nghịch biến của hàm số y = f(x).</w:t>
      </w:r>
      <w:r>
        <w:br/>
      </w:r>
      <w:r>
        <w:t>c) Giải bất phương trình f(x) ≥ 0.</w:t>
      </w:r>
      <w:r>
        <w:br/>
      </w:r>
      <w:r>
        <w:rPr>
          <w:b/>
        </w:rPr>
        <w:t>Lời giải</w:t>
      </w:r>
      <w:r>
        <w:br/>
      </w:r>
      <w:r>
        <w:t xml:space="preserve">a) </w:t>
      </w:r>
      <w:r>
        <w:br/>
      </w:r>
      <w:r>
        <w:t xml:space="preserve">• Theo bài ra ta có parabol có đỉnh </w:t>
      </w:r>
      <w:r>
        <w:t>I</w:t>
      </w:r>
      <w:r>
        <w:t>(</w:t>
      </w:r>
      <w:r>
        <w:t>5</w:t>
      </w:r>
      <w:r>
        <w:t>2</w:t>
      </w:r>
      <w:r>
        <w:t>;</w:t>
      </w:r>
      <w:r>
        <w:t>−</w:t>
      </w:r>
      <w:r>
        <w:t>1</w:t>
      </w:r>
      <w:r>
        <w:t>4</w:t>
      </w:r>
      <w:r>
        <w:t>)</w:t>
      </w:r>
      <w:r>
        <w:t>I(5)/(2);−(1)/(4)</w:t>
      </w:r>
      <w:r>
        <w:t xml:space="preserve"> nên h = </w:t>
      </w:r>
      <w:r>
        <w:t>5</w:t>
      </w:r>
      <w:r>
        <w:t>2</w:t>
      </w:r>
      <w:r>
        <w:t>(5)/(2)</w:t>
      </w:r>
      <w:r>
        <w:t xml:space="preserve"> và k = </w:t>
      </w:r>
      <w:r>
        <w:t>−</w:t>
      </w:r>
      <w:r>
        <w:t>1</w:t>
      </w:r>
      <w:r>
        <w:t>4</w:t>
      </w:r>
      <w:r>
        <w:t>−(1)/(4)</w:t>
      </w:r>
      <w:r>
        <w:t xml:space="preserve">. </w:t>
      </w:r>
      <w:r>
        <w:br/>
      </w:r>
      <w:r>
        <w:t xml:space="preserve">Do đó, phương trình của parabol (P) có dạng: </w:t>
      </w:r>
      <w:r>
        <w:t>y</w:t>
      </w:r>
      <w:r>
        <w:t>=</w:t>
      </w:r>
      <w:r>
        <w:t>a</w:t>
      </w:r>
      <w:r>
        <w:t>(</w:t>
      </w:r>
      <w:r>
        <w:t>x</w:t>
      </w:r>
      <w:r>
        <w:t>−</w:t>
      </w:r>
      <w:r>
        <w:t>5</w:t>
      </w:r>
      <w:r>
        <w:t>2</w:t>
      </w:r>
      <w:r>
        <w:t>)</w:t>
      </w:r>
      <w:r>
        <w:t>2</w:t>
      </w:r>
      <w:r>
        <w:t>−</w:t>
      </w:r>
      <w:r>
        <w:t>1</w:t>
      </w:r>
      <w:r>
        <w:t>4</w:t>
      </w:r>
      <w:r>
        <w:t>y=ax−(5)/(2)^(2)−(1)/(4)</w:t>
      </w:r>
      <w:r>
        <w:t xml:space="preserve">. </w:t>
      </w:r>
      <w:r>
        <w:br/>
      </w:r>
      <w:r>
        <w:t xml:space="preserve">Lại có parabol (P) đi qua điểm A(1; 2) nên thay tọa độ điểm A vào phương trình parabol ta được: </w:t>
      </w:r>
      <w:r>
        <w:t>2</w:t>
      </w:r>
      <w:r>
        <w:t>=</w:t>
      </w:r>
      <w:r>
        <w:t>a</w:t>
      </w:r>
      <w:r>
        <w:t>(</w:t>
      </w:r>
      <w:r>
        <w:t>1</w:t>
      </w:r>
      <w:r>
        <w:t>−</w:t>
      </w:r>
      <w:r>
        <w:t>5</w:t>
      </w:r>
      <w:r>
        <w:t>2</w:t>
      </w:r>
      <w:r>
        <w:t>)</w:t>
      </w:r>
      <w:r>
        <w:t>2</w:t>
      </w:r>
      <w:r>
        <w:t>−</w:t>
      </w:r>
      <w:r>
        <w:t>1</w:t>
      </w:r>
      <w:r>
        <w:t>4</w:t>
      </w:r>
      <w:r>
        <w:t>2=a1−(5)/(2)^(2)−(1)/(4)</w:t>
      </w:r>
      <w:r>
        <w:t xml:space="preserve">. Suy ra a = 1. </w:t>
      </w:r>
      <w:r>
        <w:br/>
      </w:r>
      <w:r>
        <w:t xml:space="preserve">Vậy parabol (P) có phương trình là </w:t>
      </w:r>
      <w:r>
        <w:t>y</w:t>
      </w:r>
      <w:r>
        <w:t>=</w:t>
      </w:r>
      <w:r>
        <w:t>1.</w:t>
      </w:r>
      <w:r>
        <w:t>(</w:t>
      </w:r>
      <w:r>
        <w:t>x</w:t>
      </w:r>
      <w:r>
        <w:t>−</w:t>
      </w:r>
      <w:r>
        <w:t>5</w:t>
      </w:r>
      <w:r>
        <w:t>2</w:t>
      </w:r>
      <w:r>
        <w:t>)</w:t>
      </w:r>
      <w:r>
        <w:t>2</w:t>
      </w:r>
      <w:r>
        <w:t>−</w:t>
      </w:r>
      <w:r>
        <w:t>1</w:t>
      </w:r>
      <w:r>
        <w:t>4</w:t>
      </w:r>
      <w:r>
        <w:t>y=1.x−(5)/(2)^(2)−(1)/(4)</w:t>
      </w:r>
      <w:r>
        <w:t xml:space="preserve"> hay y = x</w:t>
      </w:r>
      <w:r>
        <w:rPr>
          <w:vertAlign w:val="superscript"/>
        </w:rPr>
        <w:t>2</w:t>
      </w:r>
      <w:r>
        <w:rPr>
          <w:vertAlign w:val="superscript"/>
        </w:rPr>
        <w:t xml:space="preserve"> </w:t>
      </w:r>
      <w:r>
        <w:t xml:space="preserve">– 5x + 6. </w:t>
      </w:r>
      <w:r>
        <w:br/>
      </w:r>
      <w:r>
        <w:t>• Vẽ parabol (P).</w:t>
      </w:r>
      <w:r>
        <w:br/>
      </w:r>
      <w:r>
        <w:t>- Hệ số a = 1 &gt; 0 nên parabol có bề lõm hướng lên trên.</w:t>
      </w:r>
      <w:r>
        <w:br/>
      </w:r>
      <w:r>
        <w:t xml:space="preserve">Parabol (P) có </w:t>
      </w:r>
      <w:r>
        <w:br/>
      </w:r>
      <w:r>
        <w:t xml:space="preserve">- Đỉnh </w:t>
      </w:r>
      <w:r>
        <w:t>I</w:t>
      </w:r>
      <w:r>
        <w:t>(</w:t>
      </w:r>
      <w:r>
        <w:t>5</w:t>
      </w:r>
      <w:r>
        <w:t>2</w:t>
      </w:r>
      <w:r>
        <w:t>;</w:t>
      </w:r>
      <w:r>
        <w:t>−</w:t>
      </w:r>
      <w:r>
        <w:t>1</w:t>
      </w:r>
      <w:r>
        <w:t>4</w:t>
      </w:r>
      <w:r>
        <w:t>)</w:t>
      </w:r>
      <w:r>
        <w:t>I(5)/(2);−(1)/(4)</w:t>
      </w:r>
      <w:r>
        <w:t>;</w:t>
      </w:r>
      <w:r>
        <w:br/>
      </w:r>
      <w:r>
        <w:t xml:space="preserve">- Phương trình trục đối xứng </w:t>
      </w:r>
      <w:r>
        <w:t>x</w:t>
      </w:r>
      <w:r>
        <w:t>=</w:t>
      </w:r>
      <w:r>
        <w:t>5</w:t>
      </w:r>
      <w:r>
        <w:t>2</w:t>
      </w:r>
      <w:r>
        <w:t>x=(5)/(2)</w:t>
      </w:r>
      <w:r>
        <w:t>;</w:t>
      </w:r>
      <w:r>
        <w:br/>
      </w:r>
      <w:r>
        <w:t>- Giao điểm của (P) với trục tung là điểm B(0; 6);</w:t>
      </w:r>
      <w:r>
        <w:br/>
      </w:r>
      <w:r>
        <w:t>- Phương trình x</w:t>
      </w:r>
      <w:r>
        <w:rPr>
          <w:vertAlign w:val="superscript"/>
        </w:rPr>
        <w:t>2</w:t>
      </w:r>
      <w:r>
        <w:t xml:space="preserve"> </w:t>
      </w:r>
      <w:r>
        <w:t xml:space="preserve">– 5x + 6 = 0 có hai nghiệm x = 2 và x = 3. Do đó, giao điểm của (P) với trục hoành là C(2; 0) và D(3; 0). </w:t>
      </w:r>
      <w:r>
        <w:br/>
      </w:r>
      <w:r>
        <w:t>Vẽ đường cong đi qua các điểm trên ta được parabol (P).</w:t>
      </w:r>
      <w:r>
        <w:br/>
      </w:r>
      <w:r>
        <w:drawing>
          <wp:inline xmlns:a="http://schemas.openxmlformats.org/drawingml/2006/main" xmlns:pic="http://schemas.openxmlformats.org/drawingml/2006/picture">
            <wp:extent cx="1943100" cy="2076450"/>
            <wp:docPr id="2" name="Picture 2"/>
            <wp:cNvGraphicFramePr>
              <a:graphicFrameLocks noChangeAspect="1"/>
            </wp:cNvGraphicFramePr>
            <a:graphic>
              <a:graphicData uri="http://schemas.openxmlformats.org/drawingml/2006/picture">
                <pic:pic>
                  <pic:nvPicPr>
                    <pic:cNvPr id="0" name="temp_inline_88831c8ef12b465084a84f6d66d5b3c4.jpg"/>
                    <pic:cNvPicPr/>
                  </pic:nvPicPr>
                  <pic:blipFill>
                    <a:blip r:embed="rId10"/>
                    <a:stretch>
                      <a:fillRect/>
                    </a:stretch>
                  </pic:blipFill>
                  <pic:spPr>
                    <a:xfrm>
                      <a:off x="0" y="0"/>
                      <a:ext cx="1943100" cy="2076450"/>
                    </a:xfrm>
                    <a:prstGeom prst="rect"/>
                  </pic:spPr>
                </pic:pic>
              </a:graphicData>
            </a:graphic>
          </wp:inline>
        </w:drawing>
      </w:r>
      <w:r>
        <w:t xml:space="preserve"> </w:t>
      </w:r>
      <w:r>
        <w:br/>
      </w:r>
      <w:r>
        <w:t>b) Từ hình vẽ ở câu a, ta thấy hàm số y = x</w:t>
      </w:r>
      <w:r>
        <w:rPr>
          <w:vertAlign w:val="superscript"/>
        </w:rPr>
        <w:t>2</w:t>
      </w:r>
      <w:r>
        <w:t xml:space="preserve"> </w:t>
      </w:r>
      <w:r>
        <w:t xml:space="preserve">– 5x + 6 đồng biến trên khoảng </w:t>
      </w:r>
      <w:r>
        <w:t>(</w:t>
      </w:r>
      <w:r>
        <w:t>5</w:t>
      </w:r>
      <w:r>
        <w:t>2</w:t>
      </w:r>
      <w:r>
        <w:t>;</w:t>
      </w:r>
      <w:r>
        <w:t>+</w:t>
      </w:r>
      <w:r>
        <w:t>∞</w:t>
      </w:r>
      <w:r>
        <w:t>)</w:t>
      </w:r>
      <w:r>
        <w:t>(5)/(2);  +∞</w:t>
      </w:r>
      <w:r>
        <w:t xml:space="preserve"> và nghịch biến trên khoảng </w:t>
      </w:r>
      <w:r>
        <w:t>(</w:t>
      </w:r>
      <w:r>
        <w:t>−</w:t>
      </w:r>
      <w:r>
        <w:t>∞</w:t>
      </w:r>
      <w:r>
        <w:t>;</w:t>
      </w:r>
      <w:r>
        <w:t>5</w:t>
      </w:r>
      <w:r>
        <w:t>2</w:t>
      </w:r>
      <w:r>
        <w:t>)</w:t>
      </w:r>
      <w:r>
        <w:t>−∞; (5)/(2)</w:t>
      </w:r>
      <w:r>
        <w:t xml:space="preserve">. </w:t>
      </w:r>
      <w:r>
        <w:br/>
      </w:r>
      <w:r>
        <w:t xml:space="preserve">c) f(x) ≥ 0 </w:t>
      </w:r>
      <w:r>
        <w:br/>
      </w:r>
      <w:r>
        <w:t>⇔</w:t>
      </w:r>
      <w:r>
        <w:t xml:space="preserve"> x</w:t>
      </w:r>
      <w:r>
        <w:rPr>
          <w:vertAlign w:val="superscript"/>
        </w:rPr>
        <w:t>2</w:t>
      </w:r>
      <w:r>
        <w:t xml:space="preserve"> </w:t>
      </w:r>
      <w:r>
        <w:t>– 5x + 6 ≥ 0</w:t>
      </w:r>
      <w:r>
        <w:br/>
      </w:r>
      <w:r>
        <w:t>Tam thức bậc hai f(x) = x</w:t>
      </w:r>
      <w:r>
        <w:rPr>
          <w:vertAlign w:val="superscript"/>
        </w:rPr>
        <w:t>2</w:t>
      </w:r>
      <w:r>
        <w:t xml:space="preserve"> </w:t>
      </w:r>
      <w:r>
        <w:t>– 5x + 6 có hệ số a = 1 &gt; 0 và có hai nghiệm phân biệt x</w:t>
      </w:r>
      <w:r>
        <w:rPr>
          <w:vertAlign w:val="subscript"/>
        </w:rPr>
        <w:t>1</w:t>
      </w:r>
      <w:r>
        <w:t xml:space="preserve"> = 2 và x</w:t>
      </w:r>
      <w:r>
        <w:rPr>
          <w:vertAlign w:val="subscript"/>
        </w:rPr>
        <w:t>2</w:t>
      </w:r>
      <w:r>
        <w:t xml:space="preserve"> = 3, do đó f(x) ≥ 0 </w:t>
      </w:r>
      <w:r>
        <w:t>⇔</w:t>
      </w:r>
      <w:r>
        <w:t xml:space="preserve"> x ≤ 2 hoặc x ≥ 3.</w:t>
      </w:r>
      <w:r>
        <w:br/>
      </w:r>
      <w:r>
        <w:t xml:space="preserve">Vậy tập nghiệm của bất phương trình là S = (– ∞; 2] </w:t>
      </w:r>
      <w:r>
        <w:t>∪</w:t>
      </w:r>
      <w:r>
        <w:t xml:space="preserve"> [3; + ∞). </w:t>
      </w:r>
      <w:r>
        <w:br/>
      </w:r>
      <w:r>
        <w:rPr>
          <w:b/>
        </w:rPr>
        <w:t xml:space="preserve">Bài 10 trang 96 </w:t>
      </w:r>
      <w:r>
        <w:rPr>
          <w:b/>
        </w:rPr>
        <w:t>Toán 10 Tập 2</w:t>
      </w:r>
      <w:r>
        <w:rPr>
          <w:b/>
        </w:rPr>
        <w:t xml:space="preserve">: </w:t>
      </w:r>
      <w:r>
        <w:t>Giải các phương trình chứa căn thức sau:</w:t>
      </w:r>
      <w:r>
        <w:br/>
      </w:r>
      <w:r>
        <w:t xml:space="preserve">a) </w:t>
      </w:r>
      <w:r>
        <w:t>√</w:t>
      </w:r>
      <w:r>
        <w:t>2</w:t>
      </w:r>
      <w:r>
        <w:t>x</w:t>
      </w:r>
      <w:r>
        <w:t>2</w:t>
      </w:r>
      <w:r>
        <w:t>−</w:t>
      </w:r>
      <w:r>
        <w:t>6</w:t>
      </w:r>
      <w:r>
        <w:t>x</w:t>
      </w:r>
      <w:r>
        <w:t>+</w:t>
      </w:r>
      <w:r>
        <w:t>3</w:t>
      </w:r>
      <w:r>
        <w:t>=</w:t>
      </w:r>
      <w:r>
        <w:t>√</w:t>
      </w:r>
      <w:r>
        <w:t>x</w:t>
      </w:r>
      <w:r>
        <w:t>2</w:t>
      </w:r>
      <w:r>
        <w:t>−</w:t>
      </w:r>
      <w:r>
        <w:t>3</w:t>
      </w:r>
      <w:r>
        <w:t>x</w:t>
      </w:r>
      <w:r>
        <w:t>+</w:t>
      </w:r>
      <w:r>
        <w:t>1</w:t>
      </w:r>
      <w:r>
        <w:t>√(2x^(2)−6x+3)=√(x^(2)−3x+1)</w:t>
      </w:r>
      <w:r>
        <w:t xml:space="preserve">; </w:t>
      </w:r>
      <w:r>
        <w:br/>
      </w:r>
      <w:r>
        <w:t xml:space="preserve">b) </w:t>
      </w:r>
      <w:r>
        <w:t>√</w:t>
      </w:r>
      <w:r>
        <w:t>x</w:t>
      </w:r>
      <w:r>
        <w:t>2</w:t>
      </w:r>
      <w:r>
        <w:t>+</w:t>
      </w:r>
      <w:r>
        <w:t>18</w:t>
      </w:r>
      <w:r>
        <w:t>x</w:t>
      </w:r>
      <w:r>
        <w:t>−</w:t>
      </w:r>
      <w:r>
        <w:t>9</w:t>
      </w:r>
      <w:r>
        <w:t>=</w:t>
      </w:r>
      <w:r>
        <w:t>2</w:t>
      </w:r>
      <w:r>
        <w:t>x</w:t>
      </w:r>
      <w:r>
        <w:t>−</w:t>
      </w:r>
      <w:r>
        <w:t>3</w:t>
      </w:r>
      <w:r>
        <w:t>√(x^(2)+18x−9)=2x−3</w:t>
      </w:r>
      <w:r>
        <w:t xml:space="preserve">. </w:t>
      </w:r>
      <w:r>
        <w:br/>
      </w:r>
      <w:r>
        <w:rPr>
          <w:b/>
        </w:rPr>
        <w:t>Lời giải</w:t>
      </w:r>
      <w:r>
        <w:br/>
      </w:r>
      <w:r>
        <w:t xml:space="preserve">a) Bình phương hai vế của phương trình </w:t>
      </w:r>
      <w:r>
        <w:t>√</w:t>
      </w:r>
      <w:r>
        <w:t>2</w:t>
      </w:r>
      <w:r>
        <w:t>x</w:t>
      </w:r>
      <w:r>
        <w:t>2</w:t>
      </w:r>
      <w:r>
        <w:t>−</w:t>
      </w:r>
      <w:r>
        <w:t>6</w:t>
      </w:r>
      <w:r>
        <w:t>x</w:t>
      </w:r>
      <w:r>
        <w:t>+</w:t>
      </w:r>
      <w:r>
        <w:t>3</w:t>
      </w:r>
      <w:r>
        <w:t>=</w:t>
      </w:r>
      <w:r>
        <w:t>√</w:t>
      </w:r>
      <w:r>
        <w:t>x</w:t>
      </w:r>
      <w:r>
        <w:t>2</w:t>
      </w:r>
      <w:r>
        <w:t>−</w:t>
      </w:r>
      <w:r>
        <w:t>3</w:t>
      </w:r>
      <w:r>
        <w:t>x</w:t>
      </w:r>
      <w:r>
        <w:t>+</w:t>
      </w:r>
      <w:r>
        <w:t>1</w:t>
      </w:r>
      <w:r>
        <w:t>√(2x^(2)−6x+3)=√(x^(2)−3x+1)</w:t>
      </w:r>
      <w:r>
        <w:t xml:space="preserve"> ta được: </w:t>
      </w:r>
      <w:r>
        <w:br/>
      </w:r>
      <w:r>
        <w:t>2x</w:t>
      </w:r>
      <w:r>
        <w:rPr>
          <w:vertAlign w:val="superscript"/>
        </w:rPr>
        <w:t>2</w:t>
      </w:r>
      <w:r>
        <w:t xml:space="preserve"> </w:t>
      </w:r>
      <w:r>
        <w:t>– 6x + 3 = x</w:t>
      </w:r>
      <w:r>
        <w:rPr>
          <w:vertAlign w:val="superscript"/>
        </w:rPr>
        <w:t>2</w:t>
      </w:r>
      <w:r>
        <w:t xml:space="preserve"> </w:t>
      </w:r>
      <w:r>
        <w:t xml:space="preserve">– 3x + 1 </w:t>
      </w:r>
      <w:r>
        <w:t xml:space="preserve"> </w:t>
      </w:r>
      <w:r>
        <w:t>(1)</w:t>
      </w:r>
      <w:r>
        <w:br/>
      </w:r>
      <w:r>
        <w:t xml:space="preserve">Giải (1) ta có: (1) </w:t>
      </w:r>
      <w:r>
        <w:t>⇔</w:t>
      </w:r>
      <w:r>
        <w:t xml:space="preserve"> x</w:t>
      </w:r>
      <w:r>
        <w:rPr>
          <w:vertAlign w:val="superscript"/>
        </w:rPr>
        <w:t>2</w:t>
      </w:r>
      <w:r>
        <w:t xml:space="preserve"> </w:t>
      </w:r>
      <w:r>
        <w:t xml:space="preserve">– 3x + 2 = 0 </w:t>
      </w:r>
      <w:r>
        <w:br/>
      </w:r>
      <w:r>
        <w:t>⇔</w:t>
      </w:r>
      <w:r>
        <w:t xml:space="preserve"> x</w:t>
      </w:r>
      <w:r>
        <w:rPr>
          <w:vertAlign w:val="superscript"/>
        </w:rPr>
        <w:t>2</w:t>
      </w:r>
      <w:r>
        <w:t xml:space="preserve"> </w:t>
      </w:r>
      <w:r>
        <w:t xml:space="preserve">– x – 2x + 2 = 0 </w:t>
      </w:r>
      <w:r>
        <w:br/>
      </w:r>
      <w:r>
        <w:t>⇔</w:t>
      </w:r>
      <w:r>
        <w:t xml:space="preserve"> x(x – 1) – 2(x – 1) = 0 </w:t>
      </w:r>
      <w:r>
        <w:br/>
      </w:r>
      <w:r>
        <w:t>⇔</w:t>
      </w:r>
      <w:r>
        <w:t xml:space="preserve"> (x – 2)(x – 1) = 0 </w:t>
      </w:r>
      <w:r>
        <w:br/>
      </w:r>
      <w:r>
        <w:t>⇔</w:t>
      </w:r>
      <w:r>
        <w:t xml:space="preserve"> x = 2 hoặc x = 1.</w:t>
      </w:r>
      <w:r>
        <w:br/>
      </w:r>
      <w:r>
        <w:t xml:space="preserve">Thử lại vào phương trình đã cho ta thấy không có giá trị nào thỏa mãn. </w:t>
      </w:r>
      <w:r>
        <w:br/>
      </w:r>
      <w:r>
        <w:t xml:space="preserve">Vậy phương trình đã cho vô nghiệm. </w:t>
      </w:r>
      <w:r>
        <w:br/>
      </w:r>
      <w:r>
        <w:t xml:space="preserve">b) Bình phương hai vế của phương trình </w:t>
      </w:r>
      <w:r>
        <w:t>√</w:t>
      </w:r>
      <w:r>
        <w:t>x</w:t>
      </w:r>
      <w:r>
        <w:t>2</w:t>
      </w:r>
      <w:r>
        <w:t>+</w:t>
      </w:r>
      <w:r>
        <w:t>18</w:t>
      </w:r>
      <w:r>
        <w:t>x</w:t>
      </w:r>
      <w:r>
        <w:t>−</w:t>
      </w:r>
      <w:r>
        <w:t>9</w:t>
      </w:r>
      <w:r>
        <w:t>=</w:t>
      </w:r>
      <w:r>
        <w:t>2</w:t>
      </w:r>
      <w:r>
        <w:t>x</w:t>
      </w:r>
      <w:r>
        <w:t>−</w:t>
      </w:r>
      <w:r>
        <w:t>3</w:t>
      </w:r>
      <w:r>
        <w:t>√(x^(2)+18x−9)=2x−3</w:t>
      </w:r>
      <w:r>
        <w:t xml:space="preserve">, ta được: </w:t>
      </w:r>
      <w:r>
        <w:br/>
      </w:r>
      <w:r>
        <w:t>x</w:t>
      </w:r>
      <w:r>
        <w:rPr>
          <w:vertAlign w:val="superscript"/>
        </w:rPr>
        <w:t>2</w:t>
      </w:r>
      <w:r>
        <w:t xml:space="preserve"> + 18x – 9 = (2x – 3)</w:t>
      </w:r>
      <w:r>
        <w:rPr>
          <w:vertAlign w:val="superscript"/>
        </w:rPr>
        <w:t>2</w:t>
      </w:r>
      <w:r>
        <w:t xml:space="preserve">        (2)</w:t>
      </w:r>
      <w:r>
        <w:br/>
      </w:r>
      <w:r>
        <w:t xml:space="preserve">Giải (2) ta có: (2) </w:t>
      </w:r>
      <w:r>
        <w:t>⇔</w:t>
      </w:r>
      <w:r>
        <w:t xml:space="preserve"> x</w:t>
      </w:r>
      <w:r>
        <w:rPr>
          <w:vertAlign w:val="superscript"/>
        </w:rPr>
        <w:t>2</w:t>
      </w:r>
      <w:r>
        <w:t xml:space="preserve"> + 18x – 9 = 4x</w:t>
      </w:r>
      <w:r>
        <w:rPr>
          <w:vertAlign w:val="superscript"/>
        </w:rPr>
        <w:t>2</w:t>
      </w:r>
      <w:r>
        <w:t xml:space="preserve"> </w:t>
      </w:r>
      <w:r>
        <w:t>– 12x + 9</w:t>
      </w:r>
      <w:r>
        <w:br/>
      </w:r>
      <w:r>
        <w:t>⇔</w:t>
      </w:r>
      <w:r>
        <w:t xml:space="preserve"> 3x</w:t>
      </w:r>
      <w:r>
        <w:rPr>
          <w:vertAlign w:val="superscript"/>
        </w:rPr>
        <w:t>2</w:t>
      </w:r>
      <w:r>
        <w:t xml:space="preserve"> </w:t>
      </w:r>
      <w:r>
        <w:t xml:space="preserve">– 30x + 18 = 0 </w:t>
      </w:r>
      <w:r>
        <w:br/>
      </w:r>
      <w:r>
        <w:t>⇔</w:t>
      </w:r>
      <w:r>
        <w:t xml:space="preserve"> x</w:t>
      </w:r>
      <w:r>
        <w:rPr>
          <w:vertAlign w:val="superscript"/>
        </w:rPr>
        <w:t>2</w:t>
      </w:r>
      <w:r>
        <w:t xml:space="preserve"> </w:t>
      </w:r>
      <w:r>
        <w:t xml:space="preserve">– 10x + 6 = 0 </w:t>
      </w:r>
      <w:r>
        <w:br/>
      </w:r>
      <w:r>
        <w:t>⇔</w:t>
      </w:r>
      <w:r>
        <w:t xml:space="preserve"> x = 5 + </w:t>
      </w:r>
      <w:r>
        <w:t>√</w:t>
      </w:r>
      <w:r>
        <w:t>19</w:t>
      </w:r>
      <w:r>
        <w:t>√(19)</w:t>
      </w:r>
      <w:r>
        <w:t xml:space="preserve"> hoặc x = </w:t>
      </w:r>
      <w:r>
        <w:t>5</w:t>
      </w:r>
      <w:r>
        <w:t>−</w:t>
      </w:r>
      <w:r>
        <w:t>√</w:t>
      </w:r>
      <w:r>
        <w:t>19</w:t>
      </w:r>
      <w:r>
        <w:t>5−√(19)</w:t>
      </w:r>
      <w:r>
        <w:t xml:space="preserve">. </w:t>
      </w:r>
      <w:r>
        <w:br/>
      </w:r>
      <w:r>
        <w:t xml:space="preserve">Thử lại vào phương trình đã cho ta thấy chỉ có giá trị x = 5 + </w:t>
      </w:r>
      <w:r>
        <w:t>√</w:t>
      </w:r>
      <w:r>
        <w:t>19</w:t>
      </w:r>
      <w:r>
        <w:t>√(19)</w:t>
      </w:r>
      <w:r>
        <w:t xml:space="preserve"> thỏa mãn. </w:t>
      </w:r>
      <w:r>
        <w:br/>
      </w:r>
      <w:r>
        <w:t xml:space="preserve">Vậy nghiệm của phương trình đã cho là x = 5 + </w:t>
      </w:r>
      <w:r>
        <w:t>√</w:t>
      </w:r>
      <w:r>
        <w:t>19</w:t>
      </w:r>
      <w:r>
        <w:t>√(19)</w:t>
      </w:r>
      <w:r>
        <w:t xml:space="preserve">. </w:t>
      </w:r>
      <w:r>
        <w:br/>
      </w:r>
      <w:r>
        <w:rPr>
          <w:b/>
        </w:rPr>
        <w:t xml:space="preserve">Bài 11 trang 96 </w:t>
      </w:r>
      <w:r>
        <w:rPr>
          <w:b/>
        </w:rPr>
        <w:t>Toán 10 Tập 2</w:t>
      </w:r>
      <w:r>
        <w:rPr>
          <w:b/>
        </w:rPr>
        <w:t xml:space="preserve">: </w:t>
      </w:r>
      <w:r>
        <w:t>Từ các chữ số 0; 1; 2;.....; 9 có thể lập được tất cả bao nhiêu số tự nhiên nhỏ hơn 1 000, chia hết cho 5 và gồm các chữ số khác nhau?</w:t>
      </w:r>
      <w:r>
        <w:br/>
      </w:r>
      <w:r>
        <w:rPr>
          <w:b/>
        </w:rPr>
        <w:t>Lời giải</w:t>
      </w:r>
      <w:r>
        <w:br/>
      </w:r>
      <w:r>
        <w:t xml:space="preserve">Một số chia hết cho 5 khi và chỉ khi nó có chữ số tận cùng là 0 hoặc 5. </w:t>
      </w:r>
      <w:r>
        <w:br/>
      </w:r>
      <w:r>
        <w:t>Do đó, ta có ba trường hợp sau:</w:t>
      </w:r>
      <w:r>
        <w:br/>
      </w:r>
      <w:r>
        <w:t>+ Trường hợp 1.</w:t>
      </w:r>
      <w:r>
        <w:rPr>
          <w:i/>
        </w:rPr>
        <w:t xml:space="preserve"> </w:t>
      </w:r>
      <w:r>
        <w:t xml:space="preserve">Số có một chữ số: Chỉ có 0 và 5 thỏa mãn. </w:t>
      </w:r>
      <w:r>
        <w:br/>
      </w:r>
      <w:r>
        <w:t xml:space="preserve">Vậy có 2 số có một chữ số thỏa mãn đề bài. </w:t>
      </w:r>
      <w:r>
        <w:br/>
      </w:r>
      <w:r>
        <w:t xml:space="preserve">+ Trường hợp 2. Số có hai chữ số khác nhau chia hết cho 5. </w:t>
      </w:r>
      <w:r>
        <w:br/>
      </w:r>
      <w:r>
        <w:t xml:space="preserve">Gọi số đó có dạng </w:t>
      </w:r>
      <w:r>
        <w:t>¯</w:t>
      </w:r>
      <w:r>
        <w:t>¯¯</w:t>
      </w:r>
      <w:r>
        <w:t>¯</w:t>
      </w:r>
      <w:r>
        <w:t>a</w:t>
      </w:r>
      <w:r>
        <w:t>b</w:t>
      </w:r>
      <w:r>
        <w:t>(</w:t>
      </w:r>
      <w:r>
        <w:t>a</w:t>
      </w:r>
      <w:r>
        <w:t>≠</w:t>
      </w:r>
      <w:r>
        <w:t>b</w:t>
      </w:r>
      <w:r>
        <w:t>)</w:t>
      </w:r>
      <w:r>
        <w:t>ab¯   a≠b</w:t>
      </w:r>
      <w:r>
        <w:t>.</w:t>
      </w:r>
      <w:r>
        <w:br/>
      </w:r>
      <w:r>
        <w:t xml:space="preserve">- Khi b = 5 ta có a ≠ 0 và a ≠ 5 nên có 8 cách chọn a, tương ứng có 8 số lập được. </w:t>
      </w:r>
      <w:r>
        <w:br/>
      </w:r>
      <w:r>
        <w:t xml:space="preserve">- Khi b = 0 ta có a </w:t>
      </w:r>
      <w:r>
        <w:t>∈</w:t>
      </w:r>
      <w:r>
        <w:t xml:space="preserve"> {1; 2; 3; …; 9} nên có 9 cách chọn a, tương ứng có 9 số lập được. </w:t>
      </w:r>
      <w:r>
        <w:br/>
      </w:r>
      <w:r>
        <w:t xml:space="preserve">Vậy có 8 + 9 = 17 số có hai chữ số khác nhau chia hết cho 5.  </w:t>
      </w:r>
      <w:r>
        <w:br/>
      </w:r>
      <w:r>
        <w:t>+ Trường hợp 3. Số có ba chữ số khác nhau chia hết cho 5.</w:t>
      </w:r>
      <w:r>
        <w:br/>
      </w:r>
      <w:r>
        <w:t xml:space="preserve">Gọi số đó có dạng </w:t>
      </w:r>
      <w:r>
        <w:t>¯</w:t>
      </w:r>
      <w:r>
        <w:t>¯¯¯</w:t>
      </w:r>
      <w:r>
        <w:t>¯</w:t>
      </w:r>
      <w:r>
        <w:t>a</w:t>
      </w:r>
      <w:r>
        <w:t>b</w:t>
      </w:r>
      <w:r>
        <w:t>c</w:t>
      </w:r>
      <w:r>
        <w:t>(</w:t>
      </w:r>
      <w:r>
        <w:t>a</w:t>
      </w:r>
      <w:r>
        <w:t>≠</w:t>
      </w:r>
      <w:r>
        <w:t>b</w:t>
      </w:r>
      <w:r>
        <w:t>≠</w:t>
      </w:r>
      <w:r>
        <w:t>c</w:t>
      </w:r>
      <w:r>
        <w:t>)</w:t>
      </w:r>
      <w:r>
        <w:t>abc¯    a≠b≠c</w:t>
      </w:r>
      <w:r>
        <w:t xml:space="preserve">. </w:t>
      </w:r>
      <w:r>
        <w:br/>
      </w:r>
      <w:r>
        <w:t xml:space="preserve">- Khi c = 5 ta có a ≠ 0 và a ≠ 5, a có 8 cách chọn; b </w:t>
      </w:r>
      <w:r>
        <w:t>∈</w:t>
      </w:r>
      <w:r>
        <w:t xml:space="preserve"> {0; 1; 2; 3; …; 9}\{a; b}, b có 8 cách chọn. Do đó có 1 . 8 . 8 = 64 số. </w:t>
      </w:r>
      <w:r>
        <w:br/>
      </w:r>
      <w:r>
        <w:t xml:space="preserve">- Khi c = 0 ta có a, b </w:t>
      </w:r>
      <w:r>
        <w:t>∈</w:t>
      </w:r>
      <w:r>
        <w:t xml:space="preserve"> {1; 2; 3; …; 9}, a ≠ b. Do đó có </w:t>
      </w:r>
      <w:r>
        <w:t>A</w:t>
      </w:r>
      <w:r>
        <w:t>2</w:t>
      </w:r>
      <w:r>
        <w:t>9</w:t>
      </w:r>
      <w:r>
        <w:t>=</w:t>
      </w:r>
      <w:r>
        <w:t>72</w:t>
      </w:r>
      <w:r>
        <w:t>A92=72</w:t>
      </w:r>
      <w:r>
        <w:t xml:space="preserve">số. </w:t>
      </w:r>
      <w:r>
        <w:br/>
      </w:r>
      <w:r>
        <w:t>Vậy có 64 + 72 = 136 số có ba chữ số khác nhau chia hết cho 5.</w:t>
      </w:r>
      <w:r>
        <w:br/>
      </w:r>
      <w:r>
        <w:t xml:space="preserve">Từ ba trường hợp trên, vậy các số tự nhiên nhỏ hơn 1 000 thỏa mãn yêu cầu của đề bài là </w:t>
      </w:r>
      <w:r>
        <w:br/>
      </w:r>
      <w:r>
        <w:t>2 + 17 + 136 = 155 (số).</w:t>
      </w:r>
      <w:r>
        <w:br/>
      </w:r>
      <w:r>
        <w:t xml:space="preserve">Vậy có 155 số tự nhiên nhỏ hơn 1 000, chia hết cho 5 và gồm các chữ số khác nhau. </w:t>
      </w:r>
      <w:r>
        <w:br/>
      </w:r>
      <w:r>
        <w:rPr>
          <w:b/>
        </w:rPr>
        <w:t xml:space="preserve">Bài 12 trang 96 </w:t>
      </w:r>
      <w:r>
        <w:rPr>
          <w:b/>
        </w:rPr>
        <w:t>Toán 10 Tập 2</w:t>
      </w:r>
      <w:r>
        <w:rPr>
          <w:b/>
        </w:rPr>
        <w:t>:</w:t>
      </w:r>
      <w:r>
        <w:t xml:space="preserve"> Viết khai triển nhị thức Newton của (2x – 1)</w:t>
      </w:r>
      <w:r>
        <w:rPr>
          <w:vertAlign w:val="superscript"/>
        </w:rPr>
        <w:t>n</w:t>
      </w:r>
      <w:r>
        <w:t xml:space="preserve">, biết n là số tự nhiên thỏa mãn </w:t>
      </w:r>
      <w:r>
        <w:t>A</w:t>
      </w:r>
      <w:r>
        <w:t>2</w:t>
      </w:r>
      <w:r>
        <w:t>n</w:t>
      </w:r>
      <w:r>
        <w:t>+</w:t>
      </w:r>
      <w:r>
        <w:t>24</w:t>
      </w:r>
      <w:r>
        <w:t>C</w:t>
      </w:r>
      <w:r>
        <w:t>1</w:t>
      </w:r>
      <w:r>
        <w:t>n</w:t>
      </w:r>
      <w:r>
        <w:t>=</w:t>
      </w:r>
      <w:r>
        <w:t>140</w:t>
      </w:r>
      <w:r>
        <w:t>An2+24Cn1=140</w:t>
      </w:r>
      <w:r>
        <w:t>.</w:t>
      </w:r>
      <w:r>
        <w:br/>
      </w:r>
      <w:r>
        <w:rPr>
          <w:b/>
        </w:rPr>
        <w:t>Lời giải</w:t>
      </w:r>
      <w:r>
        <w:br/>
      </w:r>
      <w:r>
        <w:t xml:space="preserve">Ta có: </w:t>
      </w:r>
      <w:r>
        <w:t>A</w:t>
      </w:r>
      <w:r>
        <w:t>2</w:t>
      </w:r>
      <w:r>
        <w:t>n</w:t>
      </w:r>
      <w:r>
        <w:t>+</w:t>
      </w:r>
      <w:r>
        <w:t>24</w:t>
      </w:r>
      <w:r>
        <w:t>C</w:t>
      </w:r>
      <w:r>
        <w:t>1</w:t>
      </w:r>
      <w:r>
        <w:t>n</w:t>
      </w:r>
      <w:r>
        <w:t>=</w:t>
      </w:r>
      <w:r>
        <w:t>140</w:t>
      </w:r>
      <w:r>
        <w:t>An2+24Cn1=140</w:t>
      </w:r>
      <w:r>
        <w:t xml:space="preserve"> (với điều kiện n ≥ 2)</w:t>
      </w:r>
      <w:r>
        <w:br/>
      </w:r>
      <w:r>
        <w:t>⇔</w:t>
      </w:r>
      <w:r>
        <w:t>n</w:t>
      </w:r>
      <w:r>
        <w:t>!</w:t>
      </w:r>
      <w:r>
        <w:t>(</w:t>
      </w:r>
      <w:r>
        <w:t>n</w:t>
      </w:r>
      <w:r>
        <w:t>−</w:t>
      </w:r>
      <w:r>
        <w:t>2</w:t>
      </w:r>
      <w:r>
        <w:t>)</w:t>
      </w:r>
      <w:r>
        <w:t>!</w:t>
      </w:r>
      <w:r>
        <w:t>+</w:t>
      </w:r>
      <w:r>
        <w:t>24.</w:t>
      </w:r>
      <w:r>
        <w:t>n</w:t>
      </w:r>
      <w:r>
        <w:t>!</w:t>
      </w:r>
      <w:r>
        <w:t>1</w:t>
      </w:r>
      <w:r>
        <w:t>!</w:t>
      </w:r>
      <w:r>
        <w:t>(</w:t>
      </w:r>
      <w:r>
        <w:t>n</w:t>
      </w:r>
      <w:r>
        <w:t>−</w:t>
      </w:r>
      <w:r>
        <w:t>1</w:t>
      </w:r>
      <w:r>
        <w:t>)</w:t>
      </w:r>
      <w:r>
        <w:t>!</w:t>
      </w:r>
      <w:r>
        <w:t>=</w:t>
      </w:r>
      <w:r>
        <w:t>140</w:t>
      </w:r>
      <w:r>
        <w:t>⇔(n!)/(n−2!)+24.(n!)/(1!n−1!)=140</w:t>
      </w:r>
      <w:r>
        <w:br/>
      </w:r>
      <w:r>
        <w:t>⇔</w:t>
      </w:r>
      <w:r>
        <w:t>n</w:t>
      </w:r>
      <w:r>
        <w:t>(</w:t>
      </w:r>
      <w:r>
        <w:t>n</w:t>
      </w:r>
      <w:r>
        <w:t>−</w:t>
      </w:r>
      <w:r>
        <w:t>1</w:t>
      </w:r>
      <w:r>
        <w:t>)</w:t>
      </w:r>
      <w:r>
        <w:t>+</w:t>
      </w:r>
      <w:r>
        <w:t>24.</w:t>
      </w:r>
      <w:r>
        <w:t>n</w:t>
      </w:r>
      <w:r>
        <w:t>=</w:t>
      </w:r>
      <w:r>
        <w:t>140</w:t>
      </w:r>
      <w:r>
        <w:t>⇔nn−1+24.n=140</w:t>
      </w:r>
      <w:r>
        <w:br/>
      </w:r>
      <w:r>
        <w:t>⇔</w:t>
      </w:r>
      <w:r>
        <w:t xml:space="preserve"> n</w:t>
      </w:r>
      <w:r>
        <w:rPr>
          <w:vertAlign w:val="superscript"/>
        </w:rPr>
        <w:t>2</w:t>
      </w:r>
      <w:r>
        <w:t xml:space="preserve"> + 23n – 140 = 0 </w:t>
      </w:r>
      <w:r>
        <w:br/>
      </w:r>
      <w:r>
        <w:t>⇒</w:t>
      </w:r>
      <w:r>
        <w:t xml:space="preserve"> n = 5 hoặc n = – 28.</w:t>
      </w:r>
      <w:r>
        <w:br/>
      </w:r>
      <w:r>
        <w:t xml:space="preserve">Ta có: n = 5 thỏa mãn điều kiện. </w:t>
      </w:r>
      <w:r>
        <w:br/>
      </w:r>
      <w:r>
        <w:t>Khi đó ta có khai triển nhị thức Newton:</w:t>
      </w:r>
      <w:r>
        <w:br/>
      </w:r>
      <w:r>
        <w:t>(2x – 1)</w:t>
      </w:r>
      <w:r>
        <w:rPr>
          <w:vertAlign w:val="superscript"/>
        </w:rPr>
        <w:t>5</w:t>
      </w:r>
      <w:r>
        <w:rPr>
          <w:vertAlign w:val="superscript"/>
        </w:rPr>
        <w:t xml:space="preserve"> </w:t>
      </w:r>
      <w:r>
        <w:br/>
      </w:r>
      <w:r>
        <w:t>= [2x + (– 1)]</w:t>
      </w:r>
      <w:r>
        <w:rPr>
          <w:vertAlign w:val="superscript"/>
        </w:rPr>
        <w:t>5</w:t>
      </w:r>
      <w:r>
        <w:br/>
      </w:r>
      <w:r>
        <w:t>=</w:t>
      </w:r>
      <w:r>
        <w:t>C</w:t>
      </w:r>
      <w:r>
        <w:t>0</w:t>
      </w:r>
      <w:r>
        <w:t>5</w:t>
      </w:r>
      <w:r>
        <w:t>.</w:t>
      </w:r>
      <w:r>
        <w:t>(</w:t>
      </w:r>
      <w:r>
        <w:t>2</w:t>
      </w:r>
      <w:r>
        <w:t>x</w:t>
      </w:r>
      <w:r>
        <w:t>)</w:t>
      </w:r>
      <w:r>
        <w:t>5</w:t>
      </w:r>
      <w:r>
        <w:t>+</w:t>
      </w:r>
      <w:r>
        <w:t>C</w:t>
      </w:r>
      <w:r>
        <w:t>1</w:t>
      </w:r>
      <w:r>
        <w:t>5</w:t>
      </w:r>
      <w:r>
        <w:t>.</w:t>
      </w:r>
      <w:r>
        <w:t>(</w:t>
      </w:r>
      <w:r>
        <w:t>2</w:t>
      </w:r>
      <w:r>
        <w:t>x</w:t>
      </w:r>
      <w:r>
        <w:t>)</w:t>
      </w:r>
      <w:r>
        <w:t>4</w:t>
      </w:r>
      <w:r>
        <w:t>.</w:t>
      </w:r>
      <w:r>
        <w:t>(</w:t>
      </w:r>
      <w:r>
        <w:t>−</w:t>
      </w:r>
      <w:r>
        <w:t>1</w:t>
      </w:r>
      <w:r>
        <w:t>)</w:t>
      </w:r>
      <w:r>
        <w:t>+</w:t>
      </w:r>
      <w:r>
        <w:t>C</w:t>
      </w:r>
      <w:r>
        <w:t>2</w:t>
      </w:r>
      <w:r>
        <w:t>5</w:t>
      </w:r>
      <w:r>
        <w:t>.</w:t>
      </w:r>
      <w:r>
        <w:t>(</w:t>
      </w:r>
      <w:r>
        <w:t>2</w:t>
      </w:r>
      <w:r>
        <w:t>x</w:t>
      </w:r>
      <w:r>
        <w:t>)</w:t>
      </w:r>
      <w:r>
        <w:t>3</w:t>
      </w:r>
      <w:r>
        <w:t>.</w:t>
      </w:r>
      <w:r>
        <w:t>(</w:t>
      </w:r>
      <w:r>
        <w:t>−</w:t>
      </w:r>
      <w:r>
        <w:t>1</w:t>
      </w:r>
      <w:r>
        <w:t>)</w:t>
      </w:r>
      <w:r>
        <w:t>2</w:t>
      </w:r>
      <w:r>
        <w:t>=C50.2x^(5)+C51.2x^(4).−1+C52.2x^(3).−1^(2)</w:t>
      </w:r>
      <w:r>
        <w:t>+</w:t>
      </w:r>
      <w:r>
        <w:t>C</w:t>
      </w:r>
      <w:r>
        <w:t>3</w:t>
      </w:r>
      <w:r>
        <w:t>5</w:t>
      </w:r>
      <w:r>
        <w:t>.</w:t>
      </w:r>
      <w:r>
        <w:t>(</w:t>
      </w:r>
      <w:r>
        <w:t>2</w:t>
      </w:r>
      <w:r>
        <w:t>x</w:t>
      </w:r>
      <w:r>
        <w:t>)</w:t>
      </w:r>
      <w:r>
        <w:t>2</w:t>
      </w:r>
      <w:r>
        <w:t>.</w:t>
      </w:r>
      <w:r>
        <w:t>(</w:t>
      </w:r>
      <w:r>
        <w:t>−</w:t>
      </w:r>
      <w:r>
        <w:t>1</w:t>
      </w:r>
      <w:r>
        <w:t>)</w:t>
      </w:r>
      <w:r>
        <w:t>3</w:t>
      </w:r>
      <w:r>
        <w:t>+</w:t>
      </w:r>
      <w:r>
        <w:t>C</w:t>
      </w:r>
      <w:r>
        <w:t>4</w:t>
      </w:r>
      <w:r>
        <w:t>5</w:t>
      </w:r>
      <w:r>
        <w:t>.</w:t>
      </w:r>
      <w:r>
        <w:t>(</w:t>
      </w:r>
      <w:r>
        <w:t>2</w:t>
      </w:r>
      <w:r>
        <w:t>x</w:t>
      </w:r>
      <w:r>
        <w:t>)</w:t>
      </w:r>
      <w:r>
        <w:t>.</w:t>
      </w:r>
      <w:r>
        <w:t>(</w:t>
      </w:r>
      <w:r>
        <w:t>−</w:t>
      </w:r>
      <w:r>
        <w:t>1</w:t>
      </w:r>
      <w:r>
        <w:t>)</w:t>
      </w:r>
      <w:r>
        <w:t>4</w:t>
      </w:r>
      <w:r>
        <w:t>+C53.2x^(2).−1^(3)+C54.2x.−1^(4)</w:t>
      </w:r>
      <w:r>
        <w:t>+</w:t>
      </w:r>
      <w:r>
        <w:t>C</w:t>
      </w:r>
      <w:r>
        <w:t>5</w:t>
      </w:r>
      <w:r>
        <w:t>5</w:t>
      </w:r>
      <w:r>
        <w:t>.</w:t>
      </w:r>
      <w:r>
        <w:t>(</w:t>
      </w:r>
      <w:r>
        <w:t>−</w:t>
      </w:r>
      <w:r>
        <w:t>1</w:t>
      </w:r>
      <w:r>
        <w:t>)</w:t>
      </w:r>
      <w:r>
        <w:t>5</w:t>
      </w:r>
      <w:r>
        <w:t>+C55.−1^(5)</w:t>
      </w:r>
      <w:r>
        <w:br/>
      </w:r>
      <w:r>
        <w:t>= 32x</w:t>
      </w:r>
      <w:r>
        <w:rPr>
          <w:vertAlign w:val="superscript"/>
        </w:rPr>
        <w:t>5</w:t>
      </w:r>
      <w:r>
        <w:t xml:space="preserve"> </w:t>
      </w:r>
      <w:r>
        <w:t>– 80x</w:t>
      </w:r>
      <w:r>
        <w:rPr>
          <w:vertAlign w:val="superscript"/>
        </w:rPr>
        <w:t>4</w:t>
      </w:r>
      <w:r>
        <w:rPr>
          <w:vertAlign w:val="superscript"/>
        </w:rPr>
        <w:t xml:space="preserve"> </w:t>
      </w:r>
      <w:r>
        <w:t>+ 80x</w:t>
      </w:r>
      <w:r>
        <w:rPr>
          <w:vertAlign w:val="superscript"/>
        </w:rPr>
        <w:t>3</w:t>
      </w:r>
      <w:r>
        <w:t xml:space="preserve"> </w:t>
      </w:r>
      <w:r>
        <w:t>– 40x</w:t>
      </w:r>
      <w:r>
        <w:rPr>
          <w:vertAlign w:val="superscript"/>
        </w:rPr>
        <w:t>2</w:t>
      </w:r>
      <w:r>
        <w:t xml:space="preserve"> + 10x – 1. </w:t>
      </w:r>
      <w:r>
        <w:br/>
      </w:r>
      <w:r>
        <w:rPr>
          <w:b/>
        </w:rPr>
        <w:t xml:space="preserve">Bài 13 trang 96 </w:t>
      </w:r>
      <w:r>
        <w:rPr>
          <w:b/>
        </w:rPr>
        <w:t>Toán 10 Tập 2</w:t>
      </w:r>
      <w:r>
        <w:rPr>
          <w:b/>
        </w:rPr>
        <w:t xml:space="preserve">: </w:t>
      </w:r>
      <w:r>
        <w:t>Từ các công thức tính diện tích tam giác đã được học, hãy chứng minh rằng, trong tam giác ABC, ta có</w:t>
      </w:r>
      <w:r>
        <w:br/>
      </w:r>
      <w:r>
        <w:t>r</w:t>
      </w:r>
      <w:r>
        <w:t>=</w:t>
      </w:r>
      <w:r>
        <w:t>√</w:t>
      </w:r>
      <w:r>
        <w:t>(</w:t>
      </w:r>
      <w:r>
        <w:t>b</w:t>
      </w:r>
      <w:r>
        <w:t>+</w:t>
      </w:r>
      <w:r>
        <w:t>c</w:t>
      </w:r>
      <w:r>
        <w:t>−</w:t>
      </w:r>
      <w:r>
        <w:t>a</w:t>
      </w:r>
      <w:r>
        <w:t>)</w:t>
      </w:r>
      <w:r>
        <w:t>(</w:t>
      </w:r>
      <w:r>
        <w:t>c</w:t>
      </w:r>
      <w:r>
        <w:t>+</w:t>
      </w:r>
      <w:r>
        <w:t>a</w:t>
      </w:r>
      <w:r>
        <w:t>−</w:t>
      </w:r>
      <w:r>
        <w:t>b</w:t>
      </w:r>
      <w:r>
        <w:t>)</w:t>
      </w:r>
      <w:r>
        <w:t>(</w:t>
      </w:r>
      <w:r>
        <w:t>a</w:t>
      </w:r>
      <w:r>
        <w:t>+</w:t>
      </w:r>
      <w:r>
        <w:t>b</w:t>
      </w:r>
      <w:r>
        <w:t>−</w:t>
      </w:r>
      <w:r>
        <w:t>c</w:t>
      </w:r>
      <w:r>
        <w:t>)</w:t>
      </w:r>
      <w:r>
        <w:t>2</w:t>
      </w:r>
      <w:r>
        <w:t>√</w:t>
      </w:r>
      <w:r>
        <w:t>a</w:t>
      </w:r>
      <w:r>
        <w:t>+</w:t>
      </w:r>
      <w:r>
        <w:t>b</w:t>
      </w:r>
      <w:r>
        <w:t>+</w:t>
      </w:r>
      <w:r>
        <w:t>c</w:t>
      </w:r>
      <w:r>
        <w:t>r=(√(b+c−ac+a−ba+b−c))/(2√(a+b+c))</w:t>
      </w:r>
      <w:r>
        <w:t>.</w:t>
      </w:r>
      <w:r>
        <w:br/>
      </w:r>
      <w:r>
        <w:rPr>
          <w:b/>
        </w:rPr>
        <w:t>Lời giải</w:t>
      </w:r>
      <w:r>
        <w:br/>
      </w:r>
      <w:r>
        <w:t xml:space="preserve">Gọi S, p lần lượt là diện tích, nửa chu vi của tam giác ABC. </w:t>
      </w:r>
      <w:r>
        <w:br/>
      </w:r>
      <w:r>
        <w:t>Theo các công thức về diện tích tam giác, ta có</w:t>
      </w:r>
      <w:r>
        <w:br/>
      </w:r>
      <w:r>
        <w:t>S</w:t>
      </w:r>
      <w:r>
        <w:t>=</w:t>
      </w:r>
      <w:r>
        <w:t>p</w:t>
      </w:r>
      <w:r>
        <w:t>.</w:t>
      </w:r>
      <w:r>
        <w:t>r</w:t>
      </w:r>
      <w:r>
        <w:t>=</w:t>
      </w:r>
      <w:r>
        <w:t>√</w:t>
      </w:r>
      <w:r>
        <w:t>p</w:t>
      </w:r>
      <w:r>
        <w:t>.</w:t>
      </w:r>
      <w:r>
        <w:t>(</w:t>
      </w:r>
      <w:r>
        <w:t>p</w:t>
      </w:r>
      <w:r>
        <w:t>−</w:t>
      </w:r>
      <w:r>
        <w:t>a</w:t>
      </w:r>
      <w:r>
        <w:t>)</w:t>
      </w:r>
      <w:r>
        <w:t>.</w:t>
      </w:r>
      <w:r>
        <w:t>(</w:t>
      </w:r>
      <w:r>
        <w:t>p</w:t>
      </w:r>
      <w:r>
        <w:t>−</w:t>
      </w:r>
      <w:r>
        <w:t>b</w:t>
      </w:r>
      <w:r>
        <w:t>)</w:t>
      </w:r>
      <w:r>
        <w:t>.</w:t>
      </w:r>
      <w:r>
        <w:t>(</w:t>
      </w:r>
      <w:r>
        <w:t>p</w:t>
      </w:r>
      <w:r>
        <w:t>−</w:t>
      </w:r>
      <w:r>
        <w:t>c</w:t>
      </w:r>
      <w:r>
        <w:t>)</w:t>
      </w:r>
      <w:r>
        <w:t>S=p.r=√(p.p−a.p−b.p−c)</w:t>
      </w:r>
      <w:r>
        <w:t xml:space="preserve">. </w:t>
      </w:r>
      <w:r>
        <w:br/>
      </w:r>
      <w:r>
        <w:t xml:space="preserve">Suy ra: </w:t>
      </w:r>
      <w:r>
        <w:br/>
      </w:r>
      <w:r>
        <w:t>r</w:t>
      </w:r>
      <w:r>
        <w:t>=</w:t>
      </w:r>
      <w:r>
        <w:t>S</w:t>
      </w:r>
      <w:r>
        <w:t>p</w:t>
      </w:r>
      <w:r>
        <w:t>=</w:t>
      </w:r>
      <w:r>
        <w:t>√</w:t>
      </w:r>
      <w:r>
        <w:t>p</w:t>
      </w:r>
      <w:r>
        <w:t>.</w:t>
      </w:r>
      <w:r>
        <w:t>(</w:t>
      </w:r>
      <w:r>
        <w:t>p</w:t>
      </w:r>
      <w:r>
        <w:t>−</w:t>
      </w:r>
      <w:r>
        <w:t>a</w:t>
      </w:r>
      <w:r>
        <w:t>)</w:t>
      </w:r>
      <w:r>
        <w:t>.</w:t>
      </w:r>
      <w:r>
        <w:t>(</w:t>
      </w:r>
      <w:r>
        <w:t>p</w:t>
      </w:r>
      <w:r>
        <w:t>−</w:t>
      </w:r>
      <w:r>
        <w:t>b</w:t>
      </w:r>
      <w:r>
        <w:t>)</w:t>
      </w:r>
      <w:r>
        <w:t>.</w:t>
      </w:r>
      <w:r>
        <w:t>(</w:t>
      </w:r>
      <w:r>
        <w:t>p</w:t>
      </w:r>
      <w:r>
        <w:t>−</w:t>
      </w:r>
      <w:r>
        <w:t>c</w:t>
      </w:r>
      <w:r>
        <w:t>)</w:t>
      </w:r>
      <w:r>
        <w:t>p</w:t>
      </w:r>
      <w:r>
        <w:t>r=(S)/(p)=(√(p.p−a.p−b.p−c))/(p)</w:t>
      </w:r>
      <w:r>
        <w:br/>
      </w:r>
      <w:r>
        <w:t>=</w:t>
      </w:r>
      <w:r>
        <w:t>√</w:t>
      </w:r>
      <w:r>
        <w:t>p</w:t>
      </w:r>
      <w:r>
        <w:t>.</w:t>
      </w:r>
      <w:r>
        <w:t>(</w:t>
      </w:r>
      <w:r>
        <w:t>p</w:t>
      </w:r>
      <w:r>
        <w:t>−</w:t>
      </w:r>
      <w:r>
        <w:t>a</w:t>
      </w:r>
      <w:r>
        <w:t>)</w:t>
      </w:r>
      <w:r>
        <w:t>.</w:t>
      </w:r>
      <w:r>
        <w:t>(</w:t>
      </w:r>
      <w:r>
        <w:t>p</w:t>
      </w:r>
      <w:r>
        <w:t>−</w:t>
      </w:r>
      <w:r>
        <w:t>b</w:t>
      </w:r>
      <w:r>
        <w:t>)</w:t>
      </w:r>
      <w:r>
        <w:t>.</w:t>
      </w:r>
      <w:r>
        <w:t>(</w:t>
      </w:r>
      <w:r>
        <w:t>p</w:t>
      </w:r>
      <w:r>
        <w:t>−</w:t>
      </w:r>
      <w:r>
        <w:t>c</w:t>
      </w:r>
      <w:r>
        <w:t>)</w:t>
      </w:r>
      <w:r>
        <w:t>p</w:t>
      </w:r>
      <w:r>
        <w:t>2</w:t>
      </w:r>
      <w:r>
        <w:t>=√((p.p−a.p−b.p−c)/(p^(2)))</w:t>
      </w:r>
      <w:r>
        <w:br/>
      </w:r>
      <w:r>
        <w:t>=</w:t>
      </w:r>
      <w:r>
        <w:t>√</w:t>
      </w:r>
      <w:r>
        <w:t>(</w:t>
      </w:r>
      <w:r>
        <w:t>p</w:t>
      </w:r>
      <w:r>
        <w:t>−</w:t>
      </w:r>
      <w:r>
        <w:t>a</w:t>
      </w:r>
      <w:r>
        <w:t>)</w:t>
      </w:r>
      <w:r>
        <w:t>.</w:t>
      </w:r>
      <w:r>
        <w:t>(</w:t>
      </w:r>
      <w:r>
        <w:t>p</w:t>
      </w:r>
      <w:r>
        <w:t>−</w:t>
      </w:r>
      <w:r>
        <w:t>b</w:t>
      </w:r>
      <w:r>
        <w:t>)</w:t>
      </w:r>
      <w:r>
        <w:t>.</w:t>
      </w:r>
      <w:r>
        <w:t>(</w:t>
      </w:r>
      <w:r>
        <w:t>p</w:t>
      </w:r>
      <w:r>
        <w:t>−</w:t>
      </w:r>
      <w:r>
        <w:t>c</w:t>
      </w:r>
      <w:r>
        <w:t>)</w:t>
      </w:r>
      <w:r>
        <w:t>p</w:t>
      </w:r>
      <w:r>
        <w:t>=√((p−a.p−b.p−c)/(p))</w:t>
      </w:r>
      <w:r>
        <w:br/>
      </w:r>
      <w:r>
        <w:t>=</w:t>
      </w:r>
      <w:r>
        <w:t>√</w:t>
      </w:r>
      <w:r>
        <w:t>(</w:t>
      </w:r>
      <w:r>
        <w:t>a</w:t>
      </w:r>
      <w:r>
        <w:t>+</w:t>
      </w:r>
      <w:r>
        <w:t>b</w:t>
      </w:r>
      <w:r>
        <w:t>+</w:t>
      </w:r>
      <w:r>
        <w:t>c</w:t>
      </w:r>
      <w:r>
        <w:t>2</w:t>
      </w:r>
      <w:r>
        <w:t>−</w:t>
      </w:r>
      <w:r>
        <w:t>a</w:t>
      </w:r>
      <w:r>
        <w:t>)</w:t>
      </w:r>
      <w:r>
        <w:t>.</w:t>
      </w:r>
      <w:r>
        <w:t>(</w:t>
      </w:r>
      <w:r>
        <w:t>a</w:t>
      </w:r>
      <w:r>
        <w:t>+</w:t>
      </w:r>
      <w:r>
        <w:t>b</w:t>
      </w:r>
      <w:r>
        <w:t>+</w:t>
      </w:r>
      <w:r>
        <w:t>c</w:t>
      </w:r>
      <w:r>
        <w:t>2</w:t>
      </w:r>
      <w:r>
        <w:t>−</w:t>
      </w:r>
      <w:r>
        <w:t>b</w:t>
      </w:r>
      <w:r>
        <w:t>)</w:t>
      </w:r>
      <w:r>
        <w:t>.</w:t>
      </w:r>
      <w:r>
        <w:t>(</w:t>
      </w:r>
      <w:r>
        <w:t>a</w:t>
      </w:r>
      <w:r>
        <w:t>+</w:t>
      </w:r>
      <w:r>
        <w:t>b</w:t>
      </w:r>
      <w:r>
        <w:t>+</w:t>
      </w:r>
      <w:r>
        <w:t>c</w:t>
      </w:r>
      <w:r>
        <w:t>2</w:t>
      </w:r>
      <w:r>
        <w:t>−</w:t>
      </w:r>
      <w:r>
        <w:t>c</w:t>
      </w:r>
      <w:r>
        <w:t>)</w:t>
      </w:r>
      <w:r>
        <w:t>a</w:t>
      </w:r>
      <w:r>
        <w:t>+</w:t>
      </w:r>
      <w:r>
        <w:t>b</w:t>
      </w:r>
      <w:r>
        <w:t>+</w:t>
      </w:r>
      <w:r>
        <w:t>c</w:t>
      </w:r>
      <w:r>
        <w:t>2</w:t>
      </w:r>
      <w:r>
        <w:t>=√(((a+b+c)/(2)−a.(a+b+c)/(2)−b.(a+b+c)/(2)−c)/((a+b+c)/(2)))</w:t>
      </w:r>
      <w:r>
        <w:br/>
      </w:r>
      <w:r>
        <w:t>=</w:t>
      </w:r>
      <w:r>
        <w:t>√</w:t>
      </w:r>
      <w:r>
        <w:t>b</w:t>
      </w:r>
      <w:r>
        <w:t>+</w:t>
      </w:r>
      <w:r>
        <w:t>c</w:t>
      </w:r>
      <w:r>
        <w:t>−</w:t>
      </w:r>
      <w:r>
        <w:t>a</w:t>
      </w:r>
      <w:r>
        <w:t>2</w:t>
      </w:r>
      <w:r>
        <w:t>.</w:t>
      </w:r>
      <w:r>
        <w:t>a</w:t>
      </w:r>
      <w:r>
        <w:t>+</w:t>
      </w:r>
      <w:r>
        <w:t>c</w:t>
      </w:r>
      <w:r>
        <w:t>−</w:t>
      </w:r>
      <w:r>
        <w:t>b</w:t>
      </w:r>
      <w:r>
        <w:t>2</w:t>
      </w:r>
      <w:r>
        <w:t>.</w:t>
      </w:r>
      <w:r>
        <w:t>a</w:t>
      </w:r>
      <w:r>
        <w:t>+</w:t>
      </w:r>
      <w:r>
        <w:t>b</w:t>
      </w:r>
      <w:r>
        <w:t>−</w:t>
      </w:r>
      <w:r>
        <w:t>c</w:t>
      </w:r>
      <w:r>
        <w:t>2</w:t>
      </w:r>
      <w:r>
        <w:t>a</w:t>
      </w:r>
      <w:r>
        <w:t>+</w:t>
      </w:r>
      <w:r>
        <w:t>b</w:t>
      </w:r>
      <w:r>
        <w:t>+</w:t>
      </w:r>
      <w:r>
        <w:t>c</w:t>
      </w:r>
      <w:r>
        <w:t>2</w:t>
      </w:r>
      <w:r>
        <w:t>=√(((b+c−a)/(2).(a+c−b)/(2).(a+b−c)/(2))/((a+b+c)/(2)))</w:t>
      </w:r>
      <w:r>
        <w:br/>
      </w:r>
      <w:r>
        <w:t>=</w:t>
      </w:r>
      <w:r>
        <w:t>√</w:t>
      </w:r>
      <w:r>
        <w:t>(</w:t>
      </w:r>
      <w:r>
        <w:t>b</w:t>
      </w:r>
      <w:r>
        <w:t>+</w:t>
      </w:r>
      <w:r>
        <w:t>c</w:t>
      </w:r>
      <w:r>
        <w:t>−</w:t>
      </w:r>
      <w:r>
        <w:t>a</w:t>
      </w:r>
      <w:r>
        <w:t>)</w:t>
      </w:r>
      <w:r>
        <w:t>.</w:t>
      </w:r>
      <w:r>
        <w:t>(</w:t>
      </w:r>
      <w:r>
        <w:t>a</w:t>
      </w:r>
      <w:r>
        <w:t>+</w:t>
      </w:r>
      <w:r>
        <w:t>c</w:t>
      </w:r>
      <w:r>
        <w:t>−</w:t>
      </w:r>
      <w:r>
        <w:t>b</w:t>
      </w:r>
      <w:r>
        <w:t>)</w:t>
      </w:r>
      <w:r>
        <w:t>.</w:t>
      </w:r>
      <w:r>
        <w:t>(</w:t>
      </w:r>
      <w:r>
        <w:t>a</w:t>
      </w:r>
      <w:r>
        <w:t>+</w:t>
      </w:r>
      <w:r>
        <w:t>b</w:t>
      </w:r>
      <w:r>
        <w:t>−</w:t>
      </w:r>
      <w:r>
        <w:t>c</w:t>
      </w:r>
      <w:r>
        <w:t>)</w:t>
      </w:r>
      <w:r>
        <w:t>4</w:t>
      </w:r>
      <w:r>
        <w:t>(</w:t>
      </w:r>
      <w:r>
        <w:t>a</w:t>
      </w:r>
      <w:r>
        <w:t>+</w:t>
      </w:r>
      <w:r>
        <w:t>b</w:t>
      </w:r>
      <w:r>
        <w:t>+</w:t>
      </w:r>
      <w:r>
        <w:t>c</w:t>
      </w:r>
      <w:r>
        <w:t>)</w:t>
      </w:r>
      <w:r>
        <w:t>=√((b+c−a.a+c−b.a+b−c)/(4a+b+c))</w:t>
      </w:r>
      <w:r>
        <w:br/>
      </w:r>
      <w:r>
        <w:t>=</w:t>
      </w:r>
      <w:r>
        <w:t>√</w:t>
      </w:r>
      <w:r>
        <w:t>(</w:t>
      </w:r>
      <w:r>
        <w:t>b</w:t>
      </w:r>
      <w:r>
        <w:t>+</w:t>
      </w:r>
      <w:r>
        <w:t>c</w:t>
      </w:r>
      <w:r>
        <w:t>−</w:t>
      </w:r>
      <w:r>
        <w:t>a</w:t>
      </w:r>
      <w:r>
        <w:t>)</w:t>
      </w:r>
      <w:r>
        <w:t>.</w:t>
      </w:r>
      <w:r>
        <w:t>(</w:t>
      </w:r>
      <w:r>
        <w:t>c</w:t>
      </w:r>
      <w:r>
        <w:t>+</w:t>
      </w:r>
      <w:r>
        <w:t>a</w:t>
      </w:r>
      <w:r>
        <w:t>−</w:t>
      </w:r>
      <w:r>
        <w:t>b</w:t>
      </w:r>
      <w:r>
        <w:t>)</w:t>
      </w:r>
      <w:r>
        <w:t>.</w:t>
      </w:r>
      <w:r>
        <w:t>(</w:t>
      </w:r>
      <w:r>
        <w:t>a</w:t>
      </w:r>
      <w:r>
        <w:t>+</w:t>
      </w:r>
      <w:r>
        <w:t>b</w:t>
      </w:r>
      <w:r>
        <w:t>−</w:t>
      </w:r>
      <w:r>
        <w:t>c</w:t>
      </w:r>
      <w:r>
        <w:t>)</w:t>
      </w:r>
      <w:r>
        <w:t>2</w:t>
      </w:r>
      <w:r>
        <w:t>√</w:t>
      </w:r>
      <w:r>
        <w:t>a</w:t>
      </w:r>
      <w:r>
        <w:t>+</w:t>
      </w:r>
      <w:r>
        <w:t>b</w:t>
      </w:r>
      <w:r>
        <w:t>+</w:t>
      </w:r>
      <w:r>
        <w:t>c</w:t>
      </w:r>
      <w:r>
        <w:t>=(√(b+c−a.c+a−b.a+b−c))/(2√(a+b+c))</w:t>
      </w:r>
      <w:r>
        <w:t xml:space="preserve">. </w:t>
      </w:r>
      <w:r>
        <w:br/>
      </w:r>
      <w:r>
        <w:t xml:space="preserve">Vậy r </w:t>
      </w:r>
      <w:r>
        <w:t>=</w:t>
      </w:r>
      <w:r>
        <w:t>√</w:t>
      </w:r>
      <w:r>
        <w:t>(</w:t>
      </w:r>
      <w:r>
        <w:t>b</w:t>
      </w:r>
      <w:r>
        <w:t>+</w:t>
      </w:r>
      <w:r>
        <w:t>c</w:t>
      </w:r>
      <w:r>
        <w:t>−</w:t>
      </w:r>
      <w:r>
        <w:t>a</w:t>
      </w:r>
      <w:r>
        <w:t>)</w:t>
      </w:r>
      <w:r>
        <w:t>.</w:t>
      </w:r>
      <w:r>
        <w:t>(</w:t>
      </w:r>
      <w:r>
        <w:t>c</w:t>
      </w:r>
      <w:r>
        <w:t>+</w:t>
      </w:r>
      <w:r>
        <w:t>a</w:t>
      </w:r>
      <w:r>
        <w:t>−</w:t>
      </w:r>
      <w:r>
        <w:t>b</w:t>
      </w:r>
      <w:r>
        <w:t>)</w:t>
      </w:r>
      <w:r>
        <w:t>.</w:t>
      </w:r>
      <w:r>
        <w:t>(</w:t>
      </w:r>
      <w:r>
        <w:t>a</w:t>
      </w:r>
      <w:r>
        <w:t>+</w:t>
      </w:r>
      <w:r>
        <w:t>b</w:t>
      </w:r>
      <w:r>
        <w:t>−</w:t>
      </w:r>
      <w:r>
        <w:t>c</w:t>
      </w:r>
      <w:r>
        <w:t>)</w:t>
      </w:r>
      <w:r>
        <w:t>2</w:t>
      </w:r>
      <w:r>
        <w:t>√</w:t>
      </w:r>
      <w:r>
        <w:t>a</w:t>
      </w:r>
      <w:r>
        <w:t>+</w:t>
      </w:r>
      <w:r>
        <w:t>b</w:t>
      </w:r>
      <w:r>
        <w:t>+</w:t>
      </w:r>
      <w:r>
        <w:t>c</w:t>
      </w:r>
      <w:r>
        <w:t>=(√(b+c−a.c+a−b.a+b−c))/(2√(a+b+c))</w:t>
      </w:r>
      <w:r>
        <w:t xml:space="preserve"> (điều cần phải chứng minh). </w:t>
      </w:r>
      <w:r>
        <w:br/>
      </w:r>
      <w:r>
        <w:rPr>
          <w:b/>
        </w:rPr>
        <w:t xml:space="preserve">Bài 14 trang 96 </w:t>
      </w:r>
      <w:r>
        <w:rPr>
          <w:b/>
        </w:rPr>
        <w:t>Toán 10 Tập 2</w:t>
      </w:r>
      <w:r>
        <w:rPr>
          <w:b/>
        </w:rPr>
        <w:t xml:space="preserve">: </w:t>
      </w:r>
      <w:r>
        <w:t>Cho hình vuông ABCD có cạnh bằng a. Gọi M, N tương ứng là trung điểm của các cạnh AB, BC.</w:t>
      </w:r>
      <w:r>
        <w:br/>
      </w:r>
      <w:r>
        <w:t xml:space="preserve">a) Biểu thị các vectơ </w:t>
      </w:r>
      <w:r>
        <w:t>−</w:t>
      </w:r>
      <w:r>
        <w:t>−</w:t>
      </w:r>
      <w:r>
        <w:t>→</w:t>
      </w:r>
      <w:r>
        <w:t>D</w:t>
      </w:r>
      <w:r>
        <w:t>M</w:t>
      </w:r>
      <w:r>
        <w:t>,</w:t>
      </w:r>
      <w:r>
        <w:t>−</w:t>
      </w:r>
      <w:r>
        <w:t>−</w:t>
      </w:r>
      <w:r>
        <w:t>→</w:t>
      </w:r>
      <w:r>
        <w:t>A</w:t>
      </w:r>
      <w:r>
        <w:t>N</w:t>
      </w:r>
      <w:r>
        <w:t>DM→,  AN→</w:t>
      </w:r>
      <w:r>
        <w:t xml:space="preserve"> theo các vectơ </w:t>
      </w:r>
      <w:r>
        <w:t>−</w:t>
      </w:r>
      <w:r>
        <w:t>−</w:t>
      </w:r>
      <w:r>
        <w:t>→</w:t>
      </w:r>
      <w:r>
        <w:t>A</w:t>
      </w:r>
      <w:r>
        <w:t>B</w:t>
      </w:r>
      <w:r>
        <w:t>,</w:t>
      </w:r>
      <w:r>
        <w:t>−</w:t>
      </w:r>
      <w:r>
        <w:t>−</w:t>
      </w:r>
      <w:r>
        <w:t>→</w:t>
      </w:r>
      <w:r>
        <w:t>A</w:t>
      </w:r>
      <w:r>
        <w:t>D</w:t>
      </w:r>
      <w:r>
        <w:t>AB→,  AD→</w:t>
      </w:r>
      <w:r>
        <w:t xml:space="preserve">. </w:t>
      </w:r>
      <w:r>
        <w:br/>
      </w:r>
      <w:r>
        <w:t xml:space="preserve">b) Tính </w:t>
      </w:r>
      <w:r>
        <w:t>−</w:t>
      </w:r>
      <w:r>
        <w:t>−</w:t>
      </w:r>
      <w:r>
        <w:t>→</w:t>
      </w:r>
      <w:r>
        <w:t>D</w:t>
      </w:r>
      <w:r>
        <w:t>M</w:t>
      </w:r>
      <w:r>
        <w:t>.</w:t>
      </w:r>
      <w:r>
        <w:t>−</w:t>
      </w:r>
      <w:r>
        <w:t>−</w:t>
      </w:r>
      <w:r>
        <w:t>→</w:t>
      </w:r>
      <w:r>
        <w:t>A</w:t>
      </w:r>
      <w:r>
        <w:t>N</w:t>
      </w:r>
      <w:r>
        <w:t>DM→  .  AN→</w:t>
      </w:r>
      <w:r>
        <w:t xml:space="preserve"> và tìm góc giữa hai đường thẳng DM và AN.</w:t>
      </w:r>
      <w:r>
        <w:br/>
      </w:r>
      <w:r>
        <w:rPr>
          <w:b/>
        </w:rPr>
        <w:t>Lời giải</w:t>
      </w:r>
      <w:r>
        <w:br/>
      </w:r>
      <w:r>
        <w:drawing>
          <wp:inline xmlns:a="http://schemas.openxmlformats.org/drawingml/2006/main" xmlns:pic="http://schemas.openxmlformats.org/drawingml/2006/picture">
            <wp:extent cx="2657475" cy="2943225"/>
            <wp:docPr id="3" name="Picture 3"/>
            <wp:cNvGraphicFramePr>
              <a:graphicFrameLocks noChangeAspect="1"/>
            </wp:cNvGraphicFramePr>
            <a:graphic>
              <a:graphicData uri="http://schemas.openxmlformats.org/drawingml/2006/picture">
                <pic:pic>
                  <pic:nvPicPr>
                    <pic:cNvPr id="0" name="temp_inline_aa32a4ca23354a98b955335ebb8815d8.jpg"/>
                    <pic:cNvPicPr/>
                  </pic:nvPicPr>
                  <pic:blipFill>
                    <a:blip r:embed="rId11"/>
                    <a:stretch>
                      <a:fillRect/>
                    </a:stretch>
                  </pic:blipFill>
                  <pic:spPr>
                    <a:xfrm>
                      <a:off x="0" y="0"/>
                      <a:ext cx="2657475" cy="2943225"/>
                    </a:xfrm>
                    <a:prstGeom prst="rect"/>
                  </pic:spPr>
                </pic:pic>
              </a:graphicData>
            </a:graphic>
          </wp:inline>
        </w:drawing>
      </w:r>
      <w:r>
        <w:t xml:space="preserve"> </w:t>
      </w:r>
      <w:r>
        <w:br/>
      </w:r>
      <w:r>
        <w:t xml:space="preserve">a) M là trung điểm của AB nên </w:t>
      </w:r>
      <w:r>
        <w:t>−</w:t>
      </w:r>
      <w:r>
        <w:t>−</w:t>
      </w:r>
      <w:r>
        <w:t>→</w:t>
      </w:r>
      <w:r>
        <w:t>A</w:t>
      </w:r>
      <w:r>
        <w:t>M</w:t>
      </w:r>
      <w:r>
        <w:t>=</w:t>
      </w:r>
      <w:r>
        <w:t>1</w:t>
      </w:r>
      <w:r>
        <w:t>2</w:t>
      </w:r>
      <w:r>
        <w:t>−</w:t>
      </w:r>
      <w:r>
        <w:t>−</w:t>
      </w:r>
      <w:r>
        <w:t>→</w:t>
      </w:r>
      <w:r>
        <w:t>A</w:t>
      </w:r>
      <w:r>
        <w:t>B</w:t>
      </w:r>
      <w:r>
        <w:t>AM→=(1)/(2)AB→</w:t>
      </w:r>
      <w:r>
        <w:t xml:space="preserve">. </w:t>
      </w:r>
      <w:r>
        <w:br/>
      </w:r>
      <w:r>
        <w:t xml:space="preserve">Áp dụng quy tắc 3 điểm ta có: </w:t>
      </w:r>
      <w:r>
        <w:t>−</w:t>
      </w:r>
      <w:r>
        <w:t>−</w:t>
      </w:r>
      <w:r>
        <w:t>→</w:t>
      </w:r>
      <w:r>
        <w:t>D</w:t>
      </w:r>
      <w:r>
        <w:t>M</w:t>
      </w:r>
      <w:r>
        <w:t>=</w:t>
      </w:r>
      <w:r>
        <w:t>−</w:t>
      </w:r>
      <w:r>
        <w:t>−</w:t>
      </w:r>
      <w:r>
        <w:t>→</w:t>
      </w:r>
      <w:r>
        <w:t>A</w:t>
      </w:r>
      <w:r>
        <w:t>M</w:t>
      </w:r>
      <w:r>
        <w:t>−</w:t>
      </w:r>
      <w:r>
        <w:t>−</w:t>
      </w:r>
      <w:r>
        <w:t>−</w:t>
      </w:r>
      <w:r>
        <w:t>→</w:t>
      </w:r>
      <w:r>
        <w:t>A</w:t>
      </w:r>
      <w:r>
        <w:t>D</w:t>
      </w:r>
      <w:r>
        <w:t>=</w:t>
      </w:r>
      <w:r>
        <w:t>1</w:t>
      </w:r>
      <w:r>
        <w:t>2</w:t>
      </w:r>
      <w:r>
        <w:t>−</w:t>
      </w:r>
      <w:r>
        <w:t>−</w:t>
      </w:r>
      <w:r>
        <w:t>→</w:t>
      </w:r>
      <w:r>
        <w:t>A</w:t>
      </w:r>
      <w:r>
        <w:t>B</w:t>
      </w:r>
      <w:r>
        <w:t>−</w:t>
      </w:r>
      <w:r>
        <w:t>−</w:t>
      </w:r>
      <w:r>
        <w:t>−</w:t>
      </w:r>
      <w:r>
        <w:t>→</w:t>
      </w:r>
      <w:r>
        <w:t>A</w:t>
      </w:r>
      <w:r>
        <w:t>D</w:t>
      </w:r>
      <w:r>
        <w:t>DM→=AM→−AD→=(1)/(2)AB→−AD→</w:t>
      </w:r>
      <w:r>
        <w:t xml:space="preserve">. </w:t>
      </w:r>
      <w:r>
        <w:br/>
      </w:r>
      <w:r>
        <w:t xml:space="preserve">N là trung điểm của BC nên </w:t>
      </w:r>
      <w:r>
        <w:t>−</w:t>
      </w:r>
      <w:r>
        <w:t>−</w:t>
      </w:r>
      <w:r>
        <w:t>→</w:t>
      </w:r>
      <w:r>
        <w:t>B</w:t>
      </w:r>
      <w:r>
        <w:t>N</w:t>
      </w:r>
      <w:r>
        <w:t>=</w:t>
      </w:r>
      <w:r>
        <w:t>1</w:t>
      </w:r>
      <w:r>
        <w:t>2</w:t>
      </w:r>
      <w:r>
        <w:t>−</w:t>
      </w:r>
      <w:r>
        <w:t>−</w:t>
      </w:r>
      <w:r>
        <w:t>→</w:t>
      </w:r>
      <w:r>
        <w:t>B</w:t>
      </w:r>
      <w:r>
        <w:t>C</w:t>
      </w:r>
      <w:r>
        <w:t>BN→=(1)/(2)BC→</w:t>
      </w:r>
      <w:r>
        <w:t xml:space="preserve">. </w:t>
      </w:r>
      <w:r>
        <w:br/>
      </w:r>
      <w:r>
        <w:t xml:space="preserve">Vì ABCD là hình vuông nên </w:t>
      </w:r>
      <w:r>
        <w:t>−</w:t>
      </w:r>
      <w:r>
        <w:t>−</w:t>
      </w:r>
      <w:r>
        <w:t>→</w:t>
      </w:r>
      <w:r>
        <w:t>B</w:t>
      </w:r>
      <w:r>
        <w:t>C</w:t>
      </w:r>
      <w:r>
        <w:t>=</w:t>
      </w:r>
      <w:r>
        <w:t>−</w:t>
      </w:r>
      <w:r>
        <w:t>−</w:t>
      </w:r>
      <w:r>
        <w:t>→</w:t>
      </w:r>
      <w:r>
        <w:t>A</w:t>
      </w:r>
      <w:r>
        <w:t>D</w:t>
      </w:r>
      <w:r>
        <w:t>BC→=AD→</w:t>
      </w:r>
      <w:r>
        <w:t xml:space="preserve">. </w:t>
      </w:r>
      <w:r>
        <w:br/>
      </w:r>
      <w:r>
        <w:t xml:space="preserve">Khi đó ta có: </w:t>
      </w:r>
      <w:r>
        <w:t>−</w:t>
      </w:r>
      <w:r>
        <w:t>−</w:t>
      </w:r>
      <w:r>
        <w:t>→</w:t>
      </w:r>
      <w:r>
        <w:t>B</w:t>
      </w:r>
      <w:r>
        <w:t>N</w:t>
      </w:r>
      <w:r>
        <w:t>=</w:t>
      </w:r>
      <w:r>
        <w:t>1</w:t>
      </w:r>
      <w:r>
        <w:t>2</w:t>
      </w:r>
      <w:r>
        <w:t>−</w:t>
      </w:r>
      <w:r>
        <w:t>−</w:t>
      </w:r>
      <w:r>
        <w:t>→</w:t>
      </w:r>
      <w:r>
        <w:t>A</w:t>
      </w:r>
      <w:r>
        <w:t>D</w:t>
      </w:r>
      <w:r>
        <w:t>BN→=(1)/(2)AD→</w:t>
      </w:r>
      <w:r>
        <w:t xml:space="preserve">. </w:t>
      </w:r>
      <w:r>
        <w:br/>
      </w:r>
      <w:r>
        <w:t xml:space="preserve">Theo quy tắc ba điểm ta có: </w:t>
      </w:r>
      <w:r>
        <w:t>−</w:t>
      </w:r>
      <w:r>
        <w:t>−</w:t>
      </w:r>
      <w:r>
        <w:t>→</w:t>
      </w:r>
      <w:r>
        <w:t>A</w:t>
      </w:r>
      <w:r>
        <w:t>N</w:t>
      </w:r>
      <w:r>
        <w:t>=</w:t>
      </w:r>
      <w:r>
        <w:t>−</w:t>
      </w:r>
      <w:r>
        <w:t>−</w:t>
      </w:r>
      <w:r>
        <w:t>→</w:t>
      </w:r>
      <w:r>
        <w:t>A</w:t>
      </w:r>
      <w:r>
        <w:t>B</w:t>
      </w:r>
      <w:r>
        <w:t>+</w:t>
      </w:r>
      <w:r>
        <w:t>−</w:t>
      </w:r>
      <w:r>
        <w:t>−</w:t>
      </w:r>
      <w:r>
        <w:t>→</w:t>
      </w:r>
      <w:r>
        <w:t>B</w:t>
      </w:r>
      <w:r>
        <w:t>N</w:t>
      </w:r>
      <w:r>
        <w:t>=</w:t>
      </w:r>
      <w:r>
        <w:t>−</w:t>
      </w:r>
      <w:r>
        <w:t>−</w:t>
      </w:r>
      <w:r>
        <w:t>→</w:t>
      </w:r>
      <w:r>
        <w:t>A</w:t>
      </w:r>
      <w:r>
        <w:t>B</w:t>
      </w:r>
      <w:r>
        <w:t>+</w:t>
      </w:r>
      <w:r>
        <w:t>1</w:t>
      </w:r>
      <w:r>
        <w:t>2</w:t>
      </w:r>
      <w:r>
        <w:t>−</w:t>
      </w:r>
      <w:r>
        <w:t>−</w:t>
      </w:r>
      <w:r>
        <w:t>→</w:t>
      </w:r>
      <w:r>
        <w:t>A</w:t>
      </w:r>
      <w:r>
        <w:t>D</w:t>
      </w:r>
      <w:r>
        <w:t>AN→=AB→+BN→=AB→+(1)/(2)AD→</w:t>
      </w:r>
      <w:r>
        <w:t xml:space="preserve">. </w:t>
      </w:r>
      <w:r>
        <w:br/>
      </w:r>
      <w:r>
        <w:t xml:space="preserve">b) Vì ABCD là hình vuông nên AB = AD, AB </w:t>
      </w:r>
      <w:r>
        <w:t>⊥</w:t>
      </w:r>
      <w:r>
        <w:t xml:space="preserve"> AD, suy ra </w:t>
      </w:r>
      <w:r>
        <w:t>−</w:t>
      </w:r>
      <w:r>
        <w:t>−</w:t>
      </w:r>
      <w:r>
        <w:t>→</w:t>
      </w:r>
      <w:r>
        <w:t>A</w:t>
      </w:r>
      <w:r>
        <w:t>B</w:t>
      </w:r>
      <w:r>
        <w:t>.</w:t>
      </w:r>
      <w:r>
        <w:t>−</w:t>
      </w:r>
      <w:r>
        <w:t>−</w:t>
      </w:r>
      <w:r>
        <w:t>→</w:t>
      </w:r>
      <w:r>
        <w:t>A</w:t>
      </w:r>
      <w:r>
        <w:t>D</w:t>
      </w:r>
      <w:r>
        <w:t>=</w:t>
      </w:r>
      <w:r>
        <w:t>−</w:t>
      </w:r>
      <w:r>
        <w:t>−</w:t>
      </w:r>
      <w:r>
        <w:t>→</w:t>
      </w:r>
      <w:r>
        <w:t>A</w:t>
      </w:r>
      <w:r>
        <w:t>D</w:t>
      </w:r>
      <w:r>
        <w:t>.</w:t>
      </w:r>
      <w:r>
        <w:t>−</w:t>
      </w:r>
      <w:r>
        <w:t>−</w:t>
      </w:r>
      <w:r>
        <w:t>→</w:t>
      </w:r>
      <w:r>
        <w:t>A</w:t>
      </w:r>
      <w:r>
        <w:t>B</w:t>
      </w:r>
      <w:r>
        <w:t>=</w:t>
      </w:r>
      <w:r>
        <w:t>0</w:t>
      </w:r>
      <w:r>
        <w:t>AB→  . AD→=AD→  . AB→=0</w:t>
      </w:r>
      <w:r>
        <w:t xml:space="preserve">. </w:t>
      </w:r>
      <w:r>
        <w:br/>
      </w:r>
      <w:r>
        <w:t xml:space="preserve">Do đó: </w:t>
      </w:r>
      <w:r>
        <w:t>−</w:t>
      </w:r>
      <w:r>
        <w:t>−</w:t>
      </w:r>
      <w:r>
        <w:t>→</w:t>
      </w:r>
      <w:r>
        <w:t>D</w:t>
      </w:r>
      <w:r>
        <w:t>M</w:t>
      </w:r>
      <w:r>
        <w:t>.</w:t>
      </w:r>
      <w:r>
        <w:t>−</w:t>
      </w:r>
      <w:r>
        <w:t>−</w:t>
      </w:r>
      <w:r>
        <w:t>→</w:t>
      </w:r>
      <w:r>
        <w:t>A</w:t>
      </w:r>
      <w:r>
        <w:t>N</w:t>
      </w:r>
      <w:r>
        <w:t>=</w:t>
      </w:r>
      <w:r>
        <w:t>(</w:t>
      </w:r>
      <w:r>
        <w:t>1</w:t>
      </w:r>
      <w:r>
        <w:t>2</w:t>
      </w:r>
      <w:r>
        <w:t>−</w:t>
      </w:r>
      <w:r>
        <w:t>−</w:t>
      </w:r>
      <w:r>
        <w:t>→</w:t>
      </w:r>
      <w:r>
        <w:t>A</w:t>
      </w:r>
      <w:r>
        <w:t>B</w:t>
      </w:r>
      <w:r>
        <w:t>−</w:t>
      </w:r>
      <w:r>
        <w:t>−</w:t>
      </w:r>
      <w:r>
        <w:t>−</w:t>
      </w:r>
      <w:r>
        <w:t>→</w:t>
      </w:r>
      <w:r>
        <w:t>A</w:t>
      </w:r>
      <w:r>
        <w:t>D</w:t>
      </w:r>
      <w:r>
        <w:t>)</w:t>
      </w:r>
      <w:r>
        <w:t>.</w:t>
      </w:r>
      <w:r>
        <w:t>(</w:t>
      </w:r>
      <w:r>
        <w:t>−</w:t>
      </w:r>
      <w:r>
        <w:t>−</w:t>
      </w:r>
      <w:r>
        <w:t>→</w:t>
      </w:r>
      <w:r>
        <w:t>A</w:t>
      </w:r>
      <w:r>
        <w:t>B</w:t>
      </w:r>
      <w:r>
        <w:t>+</w:t>
      </w:r>
      <w:r>
        <w:t>1</w:t>
      </w:r>
      <w:r>
        <w:t>2</w:t>
      </w:r>
      <w:r>
        <w:t>−</w:t>
      </w:r>
      <w:r>
        <w:t>−</w:t>
      </w:r>
      <w:r>
        <w:t>→</w:t>
      </w:r>
      <w:r>
        <w:t>A</w:t>
      </w:r>
      <w:r>
        <w:t>D</w:t>
      </w:r>
      <w:r>
        <w:t>)</w:t>
      </w:r>
      <w:r>
        <w:t>DM→  .  AN→=(1)/(2)AB→−AD→. AB→+(1)/(2)AD→</w:t>
      </w:r>
      <w:r>
        <w:br/>
      </w:r>
      <w:r>
        <w:t>=</w:t>
      </w:r>
      <w:r>
        <w:t>1</w:t>
      </w:r>
      <w:r>
        <w:t>2</w:t>
      </w:r>
      <w:r>
        <w:t>(</w:t>
      </w:r>
      <w:r>
        <w:t>−</w:t>
      </w:r>
      <w:r>
        <w:t>−</w:t>
      </w:r>
      <w:r>
        <w:t>→</w:t>
      </w:r>
      <w:r>
        <w:t>A</w:t>
      </w:r>
      <w:r>
        <w:t>B</w:t>
      </w:r>
      <w:r>
        <w:t>)</w:t>
      </w:r>
      <w:r>
        <w:t>2</w:t>
      </w:r>
      <w:r>
        <w:t>+</w:t>
      </w:r>
      <w:r>
        <w:t>1</w:t>
      </w:r>
      <w:r>
        <w:t>4</w:t>
      </w:r>
      <w:r>
        <w:t>−</w:t>
      </w:r>
      <w:r>
        <w:t>−</w:t>
      </w:r>
      <w:r>
        <w:t>→</w:t>
      </w:r>
      <w:r>
        <w:t>A</w:t>
      </w:r>
      <w:r>
        <w:t>B</w:t>
      </w:r>
      <w:r>
        <w:t>.</w:t>
      </w:r>
      <w:r>
        <w:t>−</w:t>
      </w:r>
      <w:r>
        <w:t>−</w:t>
      </w:r>
      <w:r>
        <w:t>→</w:t>
      </w:r>
      <w:r>
        <w:t>A</w:t>
      </w:r>
      <w:r>
        <w:t>D</w:t>
      </w:r>
      <w:r>
        <w:t>−</w:t>
      </w:r>
      <w:r>
        <w:t>−</w:t>
      </w:r>
      <w:r>
        <w:t>−</w:t>
      </w:r>
      <w:r>
        <w:t>→</w:t>
      </w:r>
      <w:r>
        <w:t>A</w:t>
      </w:r>
      <w:r>
        <w:t>D</w:t>
      </w:r>
      <w:r>
        <w:t>.</w:t>
      </w:r>
      <w:r>
        <w:t>−</w:t>
      </w:r>
      <w:r>
        <w:t>−</w:t>
      </w:r>
      <w:r>
        <w:t>→</w:t>
      </w:r>
      <w:r>
        <w:t>A</w:t>
      </w:r>
      <w:r>
        <w:t>B</w:t>
      </w:r>
      <w:r>
        <w:t>−</w:t>
      </w:r>
      <w:r>
        <w:t>1</w:t>
      </w:r>
      <w:r>
        <w:t>2</w:t>
      </w:r>
      <w:r>
        <w:t>(</w:t>
      </w:r>
      <w:r>
        <w:t>−</w:t>
      </w:r>
      <w:r>
        <w:t>−</w:t>
      </w:r>
      <w:r>
        <w:t>→</w:t>
      </w:r>
      <w:r>
        <w:t>A</w:t>
      </w:r>
      <w:r>
        <w:t>D</w:t>
      </w:r>
      <w:r>
        <w:t>)</w:t>
      </w:r>
      <w:r>
        <w:t>2</w:t>
      </w:r>
      <w:r>
        <w:t>=(1)/(2)AB→^(2)+(1)/(4)AB→. AD→−AD→.AB→−(1)/(2)AD→^(2)</w:t>
      </w:r>
      <w:r>
        <w:br/>
      </w:r>
      <w:r>
        <w:t>=</w:t>
      </w:r>
      <w:r>
        <w:t>1</w:t>
      </w:r>
      <w:r>
        <w:t>2</w:t>
      </w:r>
      <w:r>
        <w:t>A</w:t>
      </w:r>
      <w:r>
        <w:t>B</w:t>
      </w:r>
      <w:r>
        <w:t>2</w:t>
      </w:r>
      <w:r>
        <w:t>+</w:t>
      </w:r>
      <w:r>
        <w:t>1</w:t>
      </w:r>
      <w:r>
        <w:t>4</w:t>
      </w:r>
      <w:r>
        <w:t>.</w:t>
      </w:r>
      <w:r>
        <w:t>0</w:t>
      </w:r>
      <w:r>
        <w:t>−</w:t>
      </w:r>
      <w:r>
        <w:t>0</w:t>
      </w:r>
      <w:r>
        <w:t>−</w:t>
      </w:r>
      <w:r>
        <w:t>1</w:t>
      </w:r>
      <w:r>
        <w:t>2</w:t>
      </w:r>
      <w:r>
        <w:t>A</w:t>
      </w:r>
      <w:r>
        <w:t>D</w:t>
      </w:r>
      <w:r>
        <w:t>2</w:t>
      </w:r>
      <w:r>
        <w:t>=(1)/(2)AB^(2)+(1)/(4). 0−0−(1)/(2)AD^(2)</w:t>
      </w:r>
      <w:r>
        <w:br/>
      </w:r>
      <w:r>
        <w:t>=</w:t>
      </w:r>
      <w:r>
        <w:t>1</w:t>
      </w:r>
      <w:r>
        <w:t>2</w:t>
      </w:r>
      <w:r>
        <w:t>(</w:t>
      </w:r>
      <w:r>
        <w:t>A</w:t>
      </w:r>
      <w:r>
        <w:t>B</w:t>
      </w:r>
      <w:r>
        <w:t>2</w:t>
      </w:r>
      <w:r>
        <w:t>−</w:t>
      </w:r>
      <w:r>
        <w:t>A</w:t>
      </w:r>
      <w:r>
        <w:t>D</w:t>
      </w:r>
      <w:r>
        <w:t>2</w:t>
      </w:r>
      <w:r>
        <w:t>)</w:t>
      </w:r>
      <w:r>
        <w:t>=</w:t>
      </w:r>
      <w:r>
        <w:t>0</w:t>
      </w:r>
      <w:r>
        <w:t>=(1)/(2)AB^(2)−AD^(2)=0</w:t>
      </w:r>
      <w:r>
        <w:t xml:space="preserve">. </w:t>
      </w:r>
      <w:r>
        <w:br/>
      </w:r>
      <w:r>
        <w:t xml:space="preserve">Suy ra </w:t>
      </w:r>
      <w:r>
        <w:t>−</w:t>
      </w:r>
      <w:r>
        <w:t>−</w:t>
      </w:r>
      <w:r>
        <w:t>→</w:t>
      </w:r>
      <w:r>
        <w:t>D</w:t>
      </w:r>
      <w:r>
        <w:t>M</w:t>
      </w:r>
      <w:r>
        <w:t>.</w:t>
      </w:r>
      <w:r>
        <w:t>−</w:t>
      </w:r>
      <w:r>
        <w:t>−</w:t>
      </w:r>
      <w:r>
        <w:t>→</w:t>
      </w:r>
      <w:r>
        <w:t>A</w:t>
      </w:r>
      <w:r>
        <w:t>N</w:t>
      </w:r>
      <w:r>
        <w:t>=</w:t>
      </w:r>
      <w:r>
        <w:t>0</w:t>
      </w:r>
      <w:r>
        <w:t>⇔</w:t>
      </w:r>
      <w:r>
        <w:t>D</w:t>
      </w:r>
      <w:r>
        <w:t>M</w:t>
      </w:r>
      <w:r>
        <w:t>⊥</w:t>
      </w:r>
      <w:r>
        <w:t>A</w:t>
      </w:r>
      <w:r>
        <w:t>N</w:t>
      </w:r>
      <w:r>
        <w:t>DM→  .  AN→=0⇔DM⊥AN</w:t>
      </w:r>
      <w:r>
        <w:t>.</w:t>
      </w:r>
      <w:r>
        <w:br/>
      </w:r>
      <w:r>
        <w:t xml:space="preserve">Vậy góc giữa hai đường thẳng DM và AN bằng 90°. </w:t>
      </w:r>
      <w:r>
        <w:br/>
      </w:r>
      <w:r>
        <w:rPr>
          <w:b/>
        </w:rPr>
        <w:t xml:space="preserve">Bài 15 trang 96 </w:t>
      </w:r>
      <w:r>
        <w:rPr>
          <w:b/>
        </w:rPr>
        <w:t>Toán 10 Tập 2</w:t>
      </w:r>
      <w:r>
        <w:rPr>
          <w:b/>
        </w:rPr>
        <w:t xml:space="preserve">: </w:t>
      </w:r>
      <w:r>
        <w:t>Trong mặt phẳng tọa độ, cho tam giác ABC có ba đỉnh A(– 1; 3), B(1; 2), C(4; – 2).</w:t>
      </w:r>
      <w:r>
        <w:br/>
      </w:r>
      <w:r>
        <w:t>a) Viết phương trình đường thẳng BC.</w:t>
      </w:r>
      <w:r>
        <w:br/>
      </w:r>
      <w:r>
        <w:t>b) Tính diện tích tam giác ABC.</w:t>
      </w:r>
      <w:r>
        <w:br/>
      </w:r>
      <w:r>
        <w:t>c) Viết phương trình đường tròn có tâm A và tiếp xúc với đường thẳng BC.</w:t>
      </w:r>
      <w:r>
        <w:br/>
      </w:r>
      <w:r>
        <w:rPr>
          <w:b/>
        </w:rPr>
        <w:t>Lời giải</w:t>
      </w:r>
      <w:r>
        <w:br/>
      </w:r>
      <w:r>
        <w:t xml:space="preserve">a) </w:t>
      </w:r>
      <w:r>
        <w:t>−</w:t>
      </w:r>
      <w:r>
        <w:t>−</w:t>
      </w:r>
      <w:r>
        <w:t>→</w:t>
      </w:r>
      <w:r>
        <w:t>B</w:t>
      </w:r>
      <w:r>
        <w:t>C</w:t>
      </w:r>
      <w:r>
        <w:t>=</w:t>
      </w:r>
      <w:r>
        <w:t>(</w:t>
      </w:r>
      <w:r>
        <w:t>4</w:t>
      </w:r>
      <w:r>
        <w:t>−</w:t>
      </w:r>
      <w:r>
        <w:t>1</w:t>
      </w:r>
      <w:r>
        <w:t>;</w:t>
      </w:r>
      <w:r>
        <w:t>(</w:t>
      </w:r>
      <w:r>
        <w:t>−</w:t>
      </w:r>
      <w:r>
        <w:t>2</w:t>
      </w:r>
      <w:r>
        <w:t>)</w:t>
      </w:r>
      <w:r>
        <w:t>−</w:t>
      </w:r>
      <w:r>
        <w:t>2</w:t>
      </w:r>
      <w:r>
        <w:t>)</w:t>
      </w:r>
      <w:r>
        <w:t>BC→=4−1;  −2−2</w:t>
      </w:r>
      <w:r>
        <w:t xml:space="preserve">. Suy ra </w:t>
      </w:r>
      <w:r>
        <w:t>−</w:t>
      </w:r>
      <w:r>
        <w:t>−</w:t>
      </w:r>
      <w:r>
        <w:t>→</w:t>
      </w:r>
      <w:r>
        <w:t>B</w:t>
      </w:r>
      <w:r>
        <w:t>C</w:t>
      </w:r>
      <w:r>
        <w:t>=</w:t>
      </w:r>
      <w:r>
        <w:t>(</w:t>
      </w:r>
      <w:r>
        <w:t>3</w:t>
      </w:r>
      <w:r>
        <w:t>;</w:t>
      </w:r>
      <w:r>
        <w:t>−</w:t>
      </w:r>
      <w:r>
        <w:t>4</w:t>
      </w:r>
      <w:r>
        <w:t>)</w:t>
      </w:r>
      <w:r>
        <w:t>BC→=3; −4</w:t>
      </w:r>
      <w:r>
        <w:t xml:space="preserve">. </w:t>
      </w:r>
      <w:r>
        <w:br/>
      </w:r>
      <w:r>
        <w:t xml:space="preserve">Đường thẳng BC có một vectơ chỉ phương là </w:t>
      </w:r>
      <w:r>
        <w:t>−</w:t>
      </w:r>
      <w:r>
        <w:t>−</w:t>
      </w:r>
      <w:r>
        <w:t>→</w:t>
      </w:r>
      <w:r>
        <w:t>u</w:t>
      </w:r>
      <w:r>
        <w:t>B</w:t>
      </w:r>
      <w:r>
        <w:t>C</w:t>
      </w:r>
      <w:r>
        <w:t>=</w:t>
      </w:r>
      <w:r>
        <w:t>−</w:t>
      </w:r>
      <w:r>
        <w:t>−</w:t>
      </w:r>
      <w:r>
        <w:t>→</w:t>
      </w:r>
      <w:r>
        <w:t>B</w:t>
      </w:r>
      <w:r>
        <w:t>C</w:t>
      </w:r>
      <w:r>
        <w:t>=</w:t>
      </w:r>
      <w:r>
        <w:t>(</w:t>
      </w:r>
      <w:r>
        <w:t>3</w:t>
      </w:r>
      <w:r>
        <w:t>;</w:t>
      </w:r>
      <w:r>
        <w:t>−</w:t>
      </w:r>
      <w:r>
        <w:t>4</w:t>
      </w:r>
      <w:r>
        <w:t>)</w:t>
      </w:r>
      <w:r>
        <w:t>u_(BC)→=BC→=3;  −4</w:t>
      </w:r>
      <w:r>
        <w:t xml:space="preserve">. </w:t>
      </w:r>
      <w:r>
        <w:br/>
      </w:r>
      <w:r>
        <w:t xml:space="preserve">Suy ra đường thẳng BC có một vectơ pháp tuyến là </w:t>
      </w:r>
      <w:r>
        <w:t>−</w:t>
      </w:r>
      <w:r>
        <w:t>−</w:t>
      </w:r>
      <w:r>
        <w:t>→</w:t>
      </w:r>
      <w:r>
        <w:t>n</w:t>
      </w:r>
      <w:r>
        <w:t>B</w:t>
      </w:r>
      <w:r>
        <w:t>C</w:t>
      </w:r>
      <w:r>
        <w:t>=</w:t>
      </w:r>
      <w:r>
        <w:t>(</w:t>
      </w:r>
      <w:r>
        <w:t>4</w:t>
      </w:r>
      <w:r>
        <w:t>;</w:t>
      </w:r>
      <w:r>
        <w:t>3</w:t>
      </w:r>
      <w:r>
        <w:t>)</w:t>
      </w:r>
      <w:r>
        <w:t>n_(BC)→=4;  3</w:t>
      </w:r>
      <w:r>
        <w:t xml:space="preserve">. </w:t>
      </w:r>
      <w:r>
        <w:br/>
      </w:r>
      <w:r>
        <w:t xml:space="preserve">Phương trình đường thẳng BC là 4.(x – 1) + 3(y – 2) = 0 hay 4x + 3y – 10 = 0. </w:t>
      </w:r>
      <w:r>
        <w:br/>
      </w:r>
      <w:r>
        <w:t xml:space="preserve">b) </w:t>
      </w:r>
      <w:r>
        <w:t>B</w:t>
      </w:r>
      <w:r>
        <w:t>C</w:t>
      </w:r>
      <w:r>
        <w:t>=</w:t>
      </w:r>
      <w:r>
        <w:t>√</w:t>
      </w:r>
      <w:r>
        <w:t>3</w:t>
      </w:r>
      <w:r>
        <w:t>2</w:t>
      </w:r>
      <w:r>
        <w:t>+</w:t>
      </w:r>
      <w:r>
        <w:t>(</w:t>
      </w:r>
      <w:r>
        <w:t>−</w:t>
      </w:r>
      <w:r>
        <w:t>4</w:t>
      </w:r>
      <w:r>
        <w:t>)</w:t>
      </w:r>
      <w:r>
        <w:t>2</w:t>
      </w:r>
      <w:r>
        <w:t>=</w:t>
      </w:r>
      <w:r>
        <w:t>5</w:t>
      </w:r>
      <w:r>
        <w:t>BC=√(3^(2)+−4^(2))=5</w:t>
      </w:r>
      <w:r>
        <w:t xml:space="preserve">. </w:t>
      </w:r>
      <w:r>
        <w:br/>
      </w:r>
      <w:r>
        <w:t xml:space="preserve">Khoảng cách từ A đến đường thẳng BC là d(A, BC) = </w:t>
      </w:r>
      <w:r>
        <w:t>|</w:t>
      </w:r>
      <w:r>
        <w:t>4.</w:t>
      </w:r>
      <w:r>
        <w:t>(</w:t>
      </w:r>
      <w:r>
        <w:t>−</w:t>
      </w:r>
      <w:r>
        <w:t>1</w:t>
      </w:r>
      <w:r>
        <w:t>)</w:t>
      </w:r>
      <w:r>
        <w:t>+</w:t>
      </w:r>
      <w:r>
        <w:t>3.3</w:t>
      </w:r>
      <w:r>
        <w:t>−</w:t>
      </w:r>
      <w:r>
        <w:t>10</w:t>
      </w:r>
      <w:r>
        <w:t>|</w:t>
      </w:r>
      <w:r>
        <w:t>√</w:t>
      </w:r>
      <w:r>
        <w:t>4</w:t>
      </w:r>
      <w:r>
        <w:t>2</w:t>
      </w:r>
      <w:r>
        <w:t>+</w:t>
      </w:r>
      <w:r>
        <w:t>3</w:t>
      </w:r>
      <w:r>
        <w:t>2</w:t>
      </w:r>
      <w:r>
        <w:t>=</w:t>
      </w:r>
      <w:r>
        <w:t>1</w:t>
      </w:r>
      <w:r>
        <w:t>(4.−1+3.3−10)/(√(4^(2)+3^(2)))=1</w:t>
      </w:r>
      <w:r>
        <w:t xml:space="preserve">. </w:t>
      </w:r>
      <w:r>
        <w:br/>
      </w:r>
      <w:r>
        <w:t>Vậy diện tích tam giác ABC là S</w:t>
      </w:r>
      <w:r>
        <w:rPr>
          <w:vertAlign w:val="subscript"/>
        </w:rPr>
        <w:t>ABC</w:t>
      </w:r>
      <w:r>
        <w:t xml:space="preserve"> = </w:t>
      </w:r>
      <w:r>
        <w:t>1</w:t>
      </w:r>
      <w:r>
        <w:t>2</w:t>
      </w:r>
      <w:r>
        <w:t>d</w:t>
      </w:r>
      <w:r>
        <w:t>(</w:t>
      </w:r>
      <w:r>
        <w:t>A</w:t>
      </w:r>
      <w:r>
        <w:t>,</w:t>
      </w:r>
      <w:r>
        <w:t>B</w:t>
      </w:r>
      <w:r>
        <w:t>C</w:t>
      </w:r>
      <w:r>
        <w:t>)</w:t>
      </w:r>
      <w:r>
        <w:t>.</w:t>
      </w:r>
      <w:r>
        <w:t>B</w:t>
      </w:r>
      <w:r>
        <w:t>C</w:t>
      </w:r>
      <w:r>
        <w:t>=</w:t>
      </w:r>
      <w:r>
        <w:t>1</w:t>
      </w:r>
      <w:r>
        <w:t>2</w:t>
      </w:r>
      <w:r>
        <w:t>.1.5</w:t>
      </w:r>
      <w:r>
        <w:t>=</w:t>
      </w:r>
      <w:r>
        <w:t>5</w:t>
      </w:r>
      <w:r>
        <w:t>2</w:t>
      </w:r>
      <w:r>
        <w:t>(1)/(2)dA,  BC.BC=(1)/(2).1.5=(5)/(2)</w:t>
      </w:r>
      <w:r>
        <w:t xml:space="preserve">. </w:t>
      </w:r>
      <w:r>
        <w:br/>
      </w:r>
      <w:r>
        <w:t xml:space="preserve">c) Đường tròn tâm A(– 1; 3) và tiếp xúc với đường thẳng BC có bán kính bằng khoảng cách từ A đến đường thẳng BC hay R = d(A, BC) = 1. </w:t>
      </w:r>
      <w:r>
        <w:br/>
      </w:r>
      <w:r>
        <w:t>Vậy phương trình đường tròn cần lập là (x + 1)</w:t>
      </w:r>
      <w:r>
        <w:rPr>
          <w:vertAlign w:val="superscript"/>
        </w:rPr>
        <w:t>2</w:t>
      </w:r>
      <w:r>
        <w:t xml:space="preserve"> + (y – 3)</w:t>
      </w:r>
      <w:r>
        <w:rPr>
          <w:vertAlign w:val="superscript"/>
        </w:rPr>
        <w:t>2</w:t>
      </w:r>
      <w:r>
        <w:t xml:space="preserve"> = 1. </w:t>
      </w:r>
      <w:r>
        <w:br/>
      </w:r>
      <w:r>
        <w:rPr>
          <w:b/>
        </w:rPr>
        <w:t xml:space="preserve">Bài 16 trang 96 </w:t>
      </w:r>
      <w:r>
        <w:rPr>
          <w:b/>
        </w:rPr>
        <w:t>Toán 10 Tập 2</w:t>
      </w:r>
      <w:r>
        <w:rPr>
          <w:b/>
        </w:rPr>
        <w:t xml:space="preserve">: </w:t>
      </w:r>
      <w:r>
        <w:t xml:space="preserve">Trên mặt phẳng tọa độ, hai vật thể khởi hành cùng lúc tại hai điểm A(1; 1) và B(– 1; 21) với các vectơ vận tốc tương ứng là </w:t>
      </w:r>
      <w:r>
        <w:t>−</w:t>
      </w:r>
      <w:r>
        <w:t>→</w:t>
      </w:r>
      <w:r>
        <w:t>v</w:t>
      </w:r>
      <w:r>
        <w:t>A</w:t>
      </w:r>
      <w:r>
        <w:t>=</w:t>
      </w:r>
      <w:r>
        <w:t>(</w:t>
      </w:r>
      <w:r>
        <w:t>1</w:t>
      </w:r>
      <w:r>
        <w:t>;</w:t>
      </w:r>
      <w:r>
        <w:t>2</w:t>
      </w:r>
      <w:r>
        <w:t>)</w:t>
      </w:r>
      <w:r>
        <w:t>,</w:t>
      </w:r>
      <w:r>
        <w:t xml:space="preserve">v_(A)→=1;  2, </w:t>
      </w:r>
      <w:r>
        <w:t>−</w:t>
      </w:r>
      <w:r>
        <w:t>→</w:t>
      </w:r>
      <w:r>
        <w:t>v</w:t>
      </w:r>
      <w:r>
        <w:t>B</w:t>
      </w:r>
      <w:r>
        <w:t>=</w:t>
      </w:r>
      <w:r>
        <w:t>(</w:t>
      </w:r>
      <w:r>
        <w:t>1</w:t>
      </w:r>
      <w:r>
        <w:t>;</w:t>
      </w:r>
      <w:r>
        <w:t>−</w:t>
      </w:r>
      <w:r>
        <w:t>4</w:t>
      </w:r>
      <w:r>
        <w:t>)</w:t>
      </w:r>
      <w:r>
        <w:t xml:space="preserve"> v_(B)→=1;  −4</w:t>
      </w:r>
      <w:r>
        <w:t>. Hỏi hai vật thể đó có gặp nhau hay không?</w:t>
      </w:r>
      <w:r>
        <w:br/>
      </w:r>
      <w:r>
        <w:rPr>
          <w:b/>
        </w:rPr>
        <w:t>Lời giải</w:t>
      </w:r>
      <w:r>
        <w:br/>
      </w:r>
      <w:r>
        <w:t xml:space="preserve">Vật A khởi hành từ điểm A(1; 1) với vectơ vận tốc là </w:t>
      </w:r>
      <w:r>
        <w:t>−</w:t>
      </w:r>
      <w:r>
        <w:t>→</w:t>
      </w:r>
      <w:r>
        <w:t>v</w:t>
      </w:r>
      <w:r>
        <w:t>A</w:t>
      </w:r>
      <w:r>
        <w:t>=</w:t>
      </w:r>
      <w:r>
        <w:t>(</w:t>
      </w:r>
      <w:r>
        <w:t>1</w:t>
      </w:r>
      <w:r>
        <w:t>;</w:t>
      </w:r>
      <w:r>
        <w:t>2</w:t>
      </w:r>
      <w:r>
        <w:t>)</w:t>
      </w:r>
      <w:r>
        <w:t>v_(A)→=1;  2</w:t>
      </w:r>
      <w:r>
        <w:t xml:space="preserve"> nên phương trình chuyển động của vật A là </w:t>
      </w:r>
      <w:r>
        <w:t>{</w:t>
      </w:r>
      <w:r>
        <w:t>x</w:t>
      </w:r>
      <w:r>
        <w:t>=</w:t>
      </w:r>
      <w:r>
        <w:t>1</w:t>
      </w:r>
      <w:r>
        <w:t>+</w:t>
      </w:r>
      <w:r>
        <w:t>t</w:t>
      </w:r>
      <w:r>
        <w:t>y</w:t>
      </w:r>
      <w:r>
        <w:t>=</w:t>
      </w:r>
      <w:r>
        <w:t>1</w:t>
      </w:r>
      <w:r>
        <w:t>+</w:t>
      </w:r>
      <w:r>
        <w:t>2</w:t>
      </w:r>
      <w:r>
        <w:t>t</w:t>
      </w:r>
      <w:r>
        <w:t>x=1+ty=1+2t</w:t>
      </w:r>
      <w:r>
        <w:t xml:space="preserve"> (t là tham số). </w:t>
      </w:r>
      <w:r>
        <w:br/>
      </w:r>
      <w:r>
        <w:t xml:space="preserve">Vật B khởi hành từ điểm B(– 1; 21) với vectơ vận tốc là </w:t>
      </w:r>
      <w:r>
        <w:t>−</w:t>
      </w:r>
      <w:r>
        <w:t>→</w:t>
      </w:r>
      <w:r>
        <w:t>v</w:t>
      </w:r>
      <w:r>
        <w:t>B</w:t>
      </w:r>
      <w:r>
        <w:t>=</w:t>
      </w:r>
      <w:r>
        <w:t>(</w:t>
      </w:r>
      <w:r>
        <w:t>1</w:t>
      </w:r>
      <w:r>
        <w:t>;</w:t>
      </w:r>
      <w:r>
        <w:t>−</w:t>
      </w:r>
      <w:r>
        <w:t>4</w:t>
      </w:r>
      <w:r>
        <w:t>)</w:t>
      </w:r>
      <w:r>
        <w:t>v_(B)→=1; −4</w:t>
      </w:r>
      <w:r>
        <w:t xml:space="preserve"> nên phương trình chuyển động của vật B là </w:t>
      </w:r>
      <w:r>
        <w:t>{</w:t>
      </w:r>
      <w:r>
        <w:t>x</w:t>
      </w:r>
      <w:r>
        <w:t>=</w:t>
      </w:r>
      <w:r>
        <w:t>−</w:t>
      </w:r>
      <w:r>
        <w:t>1</w:t>
      </w:r>
      <w:r>
        <w:t>+</w:t>
      </w:r>
      <w:r>
        <w:t>t</w:t>
      </w:r>
      <w:r>
        <w:t>′</w:t>
      </w:r>
      <w:r>
        <w:t>y</w:t>
      </w:r>
      <w:r>
        <w:t>=</w:t>
      </w:r>
      <w:r>
        <w:t>21</w:t>
      </w:r>
      <w:r>
        <w:t>−</w:t>
      </w:r>
      <w:r>
        <w:t>4</w:t>
      </w:r>
      <w:r>
        <w:t>t</w:t>
      </w:r>
      <w:r>
        <w:t>′</w:t>
      </w:r>
      <w:r>
        <w:t>x=−1+t^(')y=21−4t^(')</w:t>
      </w:r>
      <w:r>
        <w:t xml:space="preserve"> (t</w:t>
      </w:r>
      <w:r>
        <w:rPr>
          <w:i/>
        </w:rPr>
        <w:t xml:space="preserve">' </w:t>
      </w:r>
      <w:r>
        <w:t xml:space="preserve">là tham số). </w:t>
      </w:r>
      <w:r>
        <w:br/>
      </w:r>
      <w:r>
        <w:t xml:space="preserve">Giả sử 2 vật có thể gặp nhau, nghĩa là tồn tại thời điểm t (t &gt; 0) để hai vật ở cùng một vị trí. </w:t>
      </w:r>
      <w:r>
        <w:br/>
      </w:r>
      <w:r>
        <w:t xml:space="preserve">Vị trí của vật khởi hành từ điểm A tại thời điểm t là </w:t>
      </w:r>
      <w:r>
        <w:t>{</w:t>
      </w:r>
      <w:r>
        <w:t>x</w:t>
      </w:r>
      <w:r>
        <w:t>=</w:t>
      </w:r>
      <w:r>
        <w:t>1</w:t>
      </w:r>
      <w:r>
        <w:t>+</w:t>
      </w:r>
      <w:r>
        <w:t>t</w:t>
      </w:r>
      <w:r>
        <w:t>y</w:t>
      </w:r>
      <w:r>
        <w:t>=</w:t>
      </w:r>
      <w:r>
        <w:t>1</w:t>
      </w:r>
      <w:r>
        <w:t>+</w:t>
      </w:r>
      <w:r>
        <w:t>2</w:t>
      </w:r>
      <w:r>
        <w:t>t</w:t>
      </w:r>
      <w:r>
        <w:t>x=1+ty=1+2t</w:t>
      </w:r>
      <w:r>
        <w:t xml:space="preserve">. </w:t>
      </w:r>
      <w:r>
        <w:br/>
      </w:r>
      <w:r>
        <w:t xml:space="preserve">Vị trí của vật khởi hành từ điểm B tại thời điểm t là </w:t>
      </w:r>
      <w:r>
        <w:t>{</w:t>
      </w:r>
      <w:r>
        <w:t>x</w:t>
      </w:r>
      <w:r>
        <w:t>=</w:t>
      </w:r>
      <w:r>
        <w:t>−</w:t>
      </w:r>
      <w:r>
        <w:t>1</w:t>
      </w:r>
      <w:r>
        <w:t>+</w:t>
      </w:r>
      <w:r>
        <w:t>t</w:t>
      </w:r>
      <w:r>
        <w:t>y</w:t>
      </w:r>
      <w:r>
        <w:t>=</w:t>
      </w:r>
      <w:r>
        <w:t>21</w:t>
      </w:r>
      <w:r>
        <w:t>−</w:t>
      </w:r>
      <w:r>
        <w:t>4</w:t>
      </w:r>
      <w:r>
        <w:t>t</w:t>
      </w:r>
      <w:r>
        <w:t>x=−1+ty=21−4t</w:t>
      </w:r>
      <w:r>
        <w:t xml:space="preserve">. </w:t>
      </w:r>
      <w:r>
        <w:br/>
      </w:r>
      <w:r>
        <w:t xml:space="preserve">Vì hai vật có cùng vị trí tại thời điểm t nên ta có hệ phương trình: </w:t>
      </w:r>
      <w:r>
        <w:t>{</w:t>
      </w:r>
      <w:r>
        <w:t>1</w:t>
      </w:r>
      <w:r>
        <w:t>+</w:t>
      </w:r>
      <w:r>
        <w:t>t</w:t>
      </w:r>
      <w:r>
        <w:t>=</w:t>
      </w:r>
      <w:r>
        <w:t>−</w:t>
      </w:r>
      <w:r>
        <w:t>1</w:t>
      </w:r>
      <w:r>
        <w:t>+</w:t>
      </w:r>
      <w:r>
        <w:t>t</w:t>
      </w:r>
      <w:r>
        <w:t>1</w:t>
      </w:r>
      <w:r>
        <w:t>+</w:t>
      </w:r>
      <w:r>
        <w:t>2</w:t>
      </w:r>
      <w:r>
        <w:t>t</w:t>
      </w:r>
      <w:r>
        <w:t>=</w:t>
      </w:r>
      <w:r>
        <w:t>21</w:t>
      </w:r>
      <w:r>
        <w:t>−</w:t>
      </w:r>
      <w:r>
        <w:t>4</w:t>
      </w:r>
      <w:r>
        <w:t>t</w:t>
      </w:r>
      <w:r>
        <w:t>1+t=−1+t1+2t=21−4t</w:t>
      </w:r>
      <w:r>
        <w:t xml:space="preserve">. </w:t>
      </w:r>
      <w:r>
        <w:br/>
      </w:r>
      <w:r>
        <w:t xml:space="preserve">Phương trình thứ nhất của hệ vô nghiệm, do đó hệ vô nghiệm.  </w:t>
      </w:r>
      <w:r>
        <w:br/>
      </w:r>
      <w:r>
        <w:t>Vậy hai vật không thể gặp nhau.</w:t>
      </w:r>
      <w:r>
        <w:br/>
      </w:r>
      <w:r>
        <w:rPr>
          <w:b/>
        </w:rPr>
        <w:t xml:space="preserve">Giải </w:t>
      </w:r>
      <w:r>
        <w:rPr>
          <w:b/>
        </w:rPr>
        <w:t>Toán 10</w:t>
      </w:r>
      <w:r>
        <w:rPr>
          <w:b/>
        </w:rPr>
        <w:t xml:space="preserve"> </w:t>
      </w:r>
      <w:r>
        <w:rPr>
          <w:b/>
        </w:rPr>
        <w:t>trang 97</w:t>
      </w:r>
      <w:r>
        <w:rPr>
          <w:b/>
        </w:rPr>
        <w:t xml:space="preserve"> </w:t>
      </w:r>
      <w:r>
        <w:rPr>
          <w:b/>
        </w:rPr>
        <w:t>Tập 2</w:t>
      </w:r>
      <w:r>
        <w:br/>
      </w:r>
      <w:r>
        <w:rPr>
          <w:b/>
        </w:rPr>
        <w:t xml:space="preserve">Bài 17 trang 97 </w:t>
      </w:r>
      <w:r>
        <w:rPr>
          <w:b/>
        </w:rPr>
        <w:t>Toán 10 Tập 2</w:t>
      </w:r>
      <w:r>
        <w:rPr>
          <w:b/>
        </w:rPr>
        <w:t xml:space="preserve">: </w:t>
      </w:r>
      <w:r>
        <w:t>Trong đêm, một âm thanh cầu cứu phát ra từ một vị trí trong rừng và đã được hai trạm ghi tín hiệu ở các vị trí A, B nhận được. Khoảng cách giữa hai trạm là 16 km và trạm ở vị trí A nhận được tín hiệu sớm hơn 6 giây so với trạm ở vị trí B. Giả sử vận tốc âm thanh là 1 236 km/h. Hãy xác định phạm vi tìm kiếm vị trí phát ra âm thanh đó.</w:t>
      </w:r>
      <w:r>
        <w:br/>
      </w:r>
      <w:r>
        <w:rPr>
          <w:b/>
        </w:rPr>
        <w:t>Lời giải</w:t>
      </w:r>
      <w:r>
        <w:br/>
      </w:r>
      <w:r>
        <w:t>Gọi R là vị trí phát ra âm thanh cầu cứu trong rừng. Gọi t</w:t>
      </w:r>
      <w:r>
        <w:rPr>
          <w:vertAlign w:val="subscript"/>
        </w:rPr>
        <w:t>A</w:t>
      </w:r>
      <w:r>
        <w:t>, t</w:t>
      </w:r>
      <w:r>
        <w:rPr>
          <w:vertAlign w:val="subscript"/>
        </w:rPr>
        <w:t>B</w:t>
      </w:r>
      <w:r>
        <w:t xml:space="preserve"> lần lượt là thời gian truyền từ R đến các trạm phát thanh A, B. </w:t>
      </w:r>
      <w:r>
        <w:br/>
      </w:r>
      <w:r>
        <w:t>Ta có t</w:t>
      </w:r>
      <w:r>
        <w:rPr>
          <w:vertAlign w:val="subscript"/>
        </w:rPr>
        <w:t>B</w:t>
      </w:r>
      <w:r>
        <w:t xml:space="preserve"> </w:t>
      </w:r>
      <w:r>
        <w:t>– t</w:t>
      </w:r>
      <w:r>
        <w:rPr>
          <w:vertAlign w:val="subscript"/>
        </w:rPr>
        <w:t>A</w:t>
      </w:r>
      <w:r>
        <w:t xml:space="preserve"> = 6 (giây) </w:t>
      </w:r>
      <w:r>
        <w:t>⇔</w:t>
      </w:r>
      <w:r>
        <w:t xml:space="preserve"> t</w:t>
      </w:r>
      <w:r>
        <w:rPr>
          <w:vertAlign w:val="subscript"/>
        </w:rPr>
        <w:t>A</w:t>
      </w:r>
      <w:r>
        <w:t xml:space="preserve"> </w:t>
      </w:r>
      <w:r>
        <w:t>– t</w:t>
      </w:r>
      <w:r>
        <w:rPr>
          <w:vertAlign w:val="subscript"/>
        </w:rPr>
        <w:t>B</w:t>
      </w:r>
      <w:r>
        <w:t xml:space="preserve"> = – 6 (giây).</w:t>
      </w:r>
      <w:r>
        <w:br/>
      </w:r>
      <w:r>
        <w:t xml:space="preserve">Đổi 1 236 km/h = </w:t>
      </w:r>
      <w:r>
        <w:t>103</w:t>
      </w:r>
      <w:r>
        <w:t>300</w:t>
      </w:r>
      <w:r>
        <w:t>(103)/(300)</w:t>
      </w:r>
      <w:r>
        <w:t xml:space="preserve"> km/s. </w:t>
      </w:r>
      <w:r>
        <w:br/>
      </w:r>
      <w:r>
        <w:t xml:space="preserve">Vậy vận tốc âm thanh là </w:t>
      </w:r>
      <w:r>
        <w:t>v</w:t>
      </w:r>
      <w:r>
        <w:t>=</w:t>
      </w:r>
      <w:r>
        <w:t>103</w:t>
      </w:r>
      <w:r>
        <w:t>300</w:t>
      </w:r>
      <w:r>
        <w:t>v=(103)/(300)</w:t>
      </w:r>
      <w:r>
        <w:t xml:space="preserve"> km/s.</w:t>
      </w:r>
      <w:r>
        <w:br/>
      </w:r>
      <w:r>
        <w:t xml:space="preserve">Từ đó suy ra: </w:t>
      </w:r>
      <w:r>
        <w:br/>
      </w:r>
      <w:r>
        <w:t>RA – RB = v . t</w:t>
      </w:r>
      <w:r>
        <w:rPr>
          <w:vertAlign w:val="subscript"/>
        </w:rPr>
        <w:t>A</w:t>
      </w:r>
      <w:r>
        <w:t xml:space="preserve"> </w:t>
      </w:r>
      <w:r>
        <w:t>– v . t</w:t>
      </w:r>
      <w:r>
        <w:rPr>
          <w:vertAlign w:val="subscript"/>
        </w:rPr>
        <w:t>B</w:t>
      </w:r>
      <w:r>
        <w:rPr>
          <w:vertAlign w:val="subscript"/>
        </w:rPr>
        <w:t xml:space="preserve"> </w:t>
      </w:r>
      <w:r>
        <w:t>= v.(t</w:t>
      </w:r>
      <w:r>
        <w:rPr>
          <w:vertAlign w:val="subscript"/>
        </w:rPr>
        <w:t>A</w:t>
      </w:r>
      <w:r>
        <w:t xml:space="preserve"> </w:t>
      </w:r>
      <w:r>
        <w:t>– t</w:t>
      </w:r>
      <w:r>
        <w:rPr>
          <w:vertAlign w:val="subscript"/>
        </w:rPr>
        <w:t>B</w:t>
      </w:r>
      <w:r>
        <w:t xml:space="preserve">) = </w:t>
      </w:r>
      <w:r>
        <w:t>103</w:t>
      </w:r>
      <w:r>
        <w:t>300</w:t>
      </w:r>
      <w:r>
        <w:t>.</w:t>
      </w:r>
      <w:r>
        <w:t>(</w:t>
      </w:r>
      <w:r>
        <w:t>−</w:t>
      </w:r>
      <w:r>
        <w:t>6</w:t>
      </w:r>
      <w:r>
        <w:t>)</w:t>
      </w:r>
      <w:r>
        <w:t>=</w:t>
      </w:r>
      <w:r>
        <w:t>−</w:t>
      </w:r>
      <w:r>
        <w:t>2,06</w:t>
      </w:r>
      <w:r>
        <w:t>(103)/(300).−6=−2,06</w:t>
      </w:r>
      <w:r>
        <w:t xml:space="preserve">. </w:t>
      </w:r>
      <w:r>
        <w:br/>
      </w:r>
      <w:r>
        <w:t xml:space="preserve">Gọi (H) là hypebol ở dạng chính tắc nhận A, B làm hai tiêu điểm và đi qua R (đây là phương trình xác định phạm vi tìm kiếm của vị trí phát ra âm thanh). </w:t>
      </w:r>
      <w:r>
        <w:br/>
      </w:r>
      <w:r>
        <w:t xml:space="preserve">Khi đó ta có </w:t>
      </w:r>
      <w:r>
        <w:br/>
      </w:r>
      <w:r>
        <w:t>{</w:t>
      </w:r>
      <w:r>
        <w:t>2</w:t>
      </w:r>
      <w:r>
        <w:t>c</w:t>
      </w:r>
      <w:r>
        <w:t>=</w:t>
      </w:r>
      <w:r>
        <w:t>A</w:t>
      </w:r>
      <w:r>
        <w:t>B</w:t>
      </w:r>
      <w:r>
        <w:t>=</w:t>
      </w:r>
      <w:r>
        <w:t>16</w:t>
      </w:r>
      <w:r>
        <w:t>2</w:t>
      </w:r>
      <w:r>
        <w:t>a</w:t>
      </w:r>
      <w:r>
        <w:t>=</w:t>
      </w:r>
      <w:r>
        <w:t>|</w:t>
      </w:r>
      <w:r>
        <w:t>R</w:t>
      </w:r>
      <w:r>
        <w:t>A</w:t>
      </w:r>
      <w:r>
        <w:t>−</w:t>
      </w:r>
      <w:r>
        <w:t>R</w:t>
      </w:r>
      <w:r>
        <w:t>B</w:t>
      </w:r>
      <w:r>
        <w:t>|</w:t>
      </w:r>
      <w:r>
        <w:t>=</w:t>
      </w:r>
      <w:r>
        <w:t>|</w:t>
      </w:r>
      <w:r>
        <w:t>−</w:t>
      </w:r>
      <w:r>
        <w:t>2,06</w:t>
      </w:r>
      <w:r>
        <w:t>|</w:t>
      </w:r>
      <w:r>
        <w:t>=</w:t>
      </w:r>
      <w:r>
        <w:t>2,06</w:t>
      </w:r>
      <w:r>
        <w:t>2c=AB=162a=RA−RB=−2,06=2,06</w:t>
      </w:r>
      <w:r>
        <w:t>⇔</w:t>
      </w:r>
      <w:r>
        <w:t>{</w:t>
      </w:r>
      <w:r>
        <w:t>c</w:t>
      </w:r>
      <w:r>
        <w:t>=</w:t>
      </w:r>
      <w:r>
        <w:t>8</w:t>
      </w:r>
      <w:r>
        <w:t>a</w:t>
      </w:r>
      <w:r>
        <w:t>=</w:t>
      </w:r>
      <w:r>
        <w:t>1,03</w:t>
      </w:r>
      <w:r>
        <w:t>⇔c=8a=1,03</w:t>
      </w:r>
      <w:r>
        <w:br/>
      </w:r>
      <w:r>
        <w:t>⇒</w:t>
      </w:r>
      <w:r>
        <w:t>⎧</w:t>
      </w:r>
      <w:r>
        <w:t>⎨</w:t>
      </w:r>
      <w:r>
        <w:t>⎩</w:t>
      </w:r>
      <w:r>
        <w:t>a</w:t>
      </w:r>
      <w:r>
        <w:t>=</w:t>
      </w:r>
      <w:r>
        <w:t>1,03</w:t>
      </w:r>
      <w:r>
        <w:t>b</w:t>
      </w:r>
      <w:r>
        <w:t>=</w:t>
      </w:r>
      <w:r>
        <w:t>√</w:t>
      </w:r>
      <w:r>
        <w:t>c</w:t>
      </w:r>
      <w:r>
        <w:t>2</w:t>
      </w:r>
      <w:r>
        <w:t>−</w:t>
      </w:r>
      <w:r>
        <w:t>a</w:t>
      </w:r>
      <w:r>
        <w:t>2</w:t>
      </w:r>
      <w:r>
        <w:t>=</w:t>
      </w:r>
      <w:r>
        <w:t>√</w:t>
      </w:r>
      <w:r>
        <w:t>8</w:t>
      </w:r>
      <w:r>
        <w:t>2</w:t>
      </w:r>
      <w:r>
        <w:t>−</w:t>
      </w:r>
      <w:r>
        <w:t>(</w:t>
      </w:r>
      <w:r>
        <w:t>1,03</w:t>
      </w:r>
      <w:r>
        <w:t>)</w:t>
      </w:r>
      <w:r>
        <w:t>2</w:t>
      </w:r>
      <w:r>
        <w:t>=</w:t>
      </w:r>
      <w:r>
        <w:t>√</w:t>
      </w:r>
      <w:r>
        <w:t>62,9391</w:t>
      </w:r>
      <w:r>
        <w:t>⇒a=1,03b=√(c^(2)−a^(2))=√(8^(2)−1,03^(2))=√(62,9391)</w:t>
      </w:r>
      <w:r>
        <w:t>.</w:t>
      </w:r>
      <w:r>
        <w:br/>
      </w:r>
      <w:r>
        <w:t xml:space="preserve">Vậy phương trình chính tắc của (H) là </w:t>
      </w:r>
      <w:r>
        <w:br/>
      </w:r>
      <w:r>
        <w:t>x</w:t>
      </w:r>
      <w:r>
        <w:t>2</w:t>
      </w:r>
      <w:r>
        <w:t>(</w:t>
      </w:r>
      <w:r>
        <w:t>1,03</w:t>
      </w:r>
      <w:r>
        <w:t>)</w:t>
      </w:r>
      <w:r>
        <w:t>2</w:t>
      </w:r>
      <w:r>
        <w:t>−</w:t>
      </w:r>
      <w:r>
        <w:t>y</w:t>
      </w:r>
      <w:r>
        <w:t>2</w:t>
      </w:r>
      <w:r>
        <w:t>(</w:t>
      </w:r>
      <w:r>
        <w:t>√</w:t>
      </w:r>
      <w:r>
        <w:t>62,9391</w:t>
      </w:r>
      <w:r>
        <w:t>)</w:t>
      </w:r>
      <w:r>
        <w:t>2</w:t>
      </w:r>
      <w:r>
        <w:t>=</w:t>
      </w:r>
      <w:r>
        <w:t>1</w:t>
      </w:r>
      <w:r>
        <w:t>(x^(2))/(1,03^(2))−(y^(2))/(√(62,9391)^(2))=1</w:t>
      </w:r>
      <w:r>
        <w:t xml:space="preserve"> hay </w:t>
      </w:r>
      <w:r>
        <w:t>x</w:t>
      </w:r>
      <w:r>
        <w:t>2</w:t>
      </w:r>
      <w:r>
        <w:t>1,0609</w:t>
      </w:r>
      <w:r>
        <w:t>−</w:t>
      </w:r>
      <w:r>
        <w:t>y</w:t>
      </w:r>
      <w:r>
        <w:t>2</w:t>
      </w:r>
      <w:r>
        <w:t>62,9391</w:t>
      </w:r>
      <w:r>
        <w:t>=</w:t>
      </w:r>
      <w:r>
        <w:t>1</w:t>
      </w:r>
      <w:r>
        <w:t>(x^(2))/(1,0609)−(y^(2))/(62,9391)=1</w:t>
      </w:r>
      <w:r>
        <w:t>.</w:t>
      </w:r>
      <w:r>
        <w:br/>
      </w:r>
      <w:r>
        <w:t xml:space="preserve">Lưu ý rằng RA &lt; RB, do đó vị trí của điểm R thuộc nhánh của (H) gần với trạm A hơn. </w:t>
      </w:r>
      <w:r>
        <w:br/>
      </w:r>
      <w:r>
        <w:rPr>
          <w:b/>
        </w:rPr>
        <w:t xml:space="preserve">Bài 18 trang 97 </w:t>
      </w:r>
      <w:r>
        <w:rPr>
          <w:b/>
        </w:rPr>
        <w:t>Toán 10 Tập 2</w:t>
      </w:r>
      <w:r>
        <w:rPr>
          <w:b/>
        </w:rPr>
        <w:t xml:space="preserve">: </w:t>
      </w:r>
      <w:r>
        <w:t xml:space="preserve">Các nhà toán học cổ đại Trung Quốc đã dùng phân số </w:t>
      </w:r>
      <w:r>
        <w:t>22</w:t>
      </w:r>
      <w:r>
        <w:t>7</w:t>
      </w:r>
      <w:r>
        <w:t>(22)/(7)</w:t>
      </w:r>
      <w:r>
        <w:t xml:space="preserve"> để xấp xỉ cho π.</w:t>
      </w:r>
      <w:r>
        <w:br/>
      </w:r>
      <w:r>
        <w:t>a) Cho biết đâu là số đúng, đâu là số gần đúng.</w:t>
      </w:r>
      <w:r>
        <w:br/>
      </w:r>
      <w:r>
        <w:t>b) Đánh giá sai số tuyệt đối, sai số tương đối của giá trị gần đúng này, biết</w:t>
      </w:r>
      <w:r>
        <w:br/>
      </w:r>
      <w:r>
        <w:t>3,1415 &lt; π &lt; 3,1416.</w:t>
      </w:r>
      <w:r>
        <w:br/>
      </w:r>
      <w:r>
        <w:rPr>
          <w:b/>
        </w:rPr>
        <w:t>Lời giải</w:t>
      </w:r>
      <w:r>
        <w:br/>
      </w:r>
      <w:r>
        <w:t xml:space="preserve">a) Số </w:t>
      </w:r>
      <w:r>
        <w:t>π</w:t>
      </w:r>
      <w:r>
        <w:t xml:space="preserve"> là số đúng, </w:t>
      </w:r>
      <w:r>
        <w:t>22</w:t>
      </w:r>
      <w:r>
        <w:t>7</w:t>
      </w:r>
      <w:r>
        <w:t>(22)/(7)</w:t>
      </w:r>
      <w:r>
        <w:t xml:space="preserve"> là số gần đúng. </w:t>
      </w:r>
      <w:r>
        <w:br/>
      </w:r>
      <w:r>
        <w:t>b) 3,1415 &lt; π &lt; 3,1416</w:t>
      </w:r>
      <w:r>
        <w:br/>
      </w:r>
      <w:r>
        <w:t>⇔</w:t>
      </w:r>
      <w:r>
        <w:t xml:space="preserve"> </w:t>
      </w:r>
      <w:r>
        <w:t>– 3,1416 &lt; – π &lt; – 3,1415</w:t>
      </w:r>
      <w:r>
        <w:br/>
      </w:r>
      <w:r>
        <w:t>⇔</w:t>
      </w:r>
      <w:r>
        <w:t xml:space="preserve"> </w:t>
      </w:r>
      <w:r>
        <w:t>22</w:t>
      </w:r>
      <w:r>
        <w:t>7</w:t>
      </w:r>
      <w:r>
        <w:t>−</w:t>
      </w:r>
      <w:r>
        <w:t>3,1416</w:t>
      </w:r>
      <w:r>
        <w:t>&lt;</w:t>
      </w:r>
      <w:r>
        <w:t>22</w:t>
      </w:r>
      <w:r>
        <w:t>7</w:t>
      </w:r>
      <w:r>
        <w:t>−</w:t>
      </w:r>
      <w:r>
        <w:t>π</w:t>
      </w:r>
      <w:r>
        <w:t>&lt;</w:t>
      </w:r>
      <w:r>
        <w:t>22</w:t>
      </w:r>
      <w:r>
        <w:t>7</w:t>
      </w:r>
      <w:r>
        <w:t>−</w:t>
      </w:r>
      <w:r>
        <w:t>3,1415</w:t>
      </w:r>
      <w:r>
        <w:t>(22)/(7)−3,1416&lt;(22)/(7)−π&lt;(22)/(7)−3,1415</w:t>
      </w:r>
      <w:r>
        <w:br/>
      </w:r>
      <w:r>
        <w:t xml:space="preserve">Do đó, </w:t>
      </w:r>
      <w:r>
        <w:t>∣</w:t>
      </w:r>
      <w:r>
        <w:t>∣</w:t>
      </w:r>
      <w:r>
        <w:t>22</w:t>
      </w:r>
      <w:r>
        <w:t>7</w:t>
      </w:r>
      <w:r>
        <w:t>−</w:t>
      </w:r>
      <w:r>
        <w:t>π</w:t>
      </w:r>
      <w:r>
        <w:t>∣</w:t>
      </w:r>
      <w:r>
        <w:t>∣</w:t>
      </w:r>
      <w:r>
        <w:t>&lt;</w:t>
      </w:r>
      <w:r>
        <w:t>22</w:t>
      </w:r>
      <w:r>
        <w:t>7</w:t>
      </w:r>
      <w:r>
        <w:t>−</w:t>
      </w:r>
      <w:r>
        <w:t>3,1415</w:t>
      </w:r>
      <w:r>
        <w:t>=</w:t>
      </w:r>
      <w:r>
        <w:t>0,001357142...</w:t>
      </w:r>
      <w:r>
        <w:t>&lt;</w:t>
      </w:r>
      <w:r>
        <w:t>0,0014</w:t>
      </w:r>
      <w:r>
        <w:t>(22)/(7)−π&lt;(22)/(7)−3,1415=0,001357142...&lt;0,0014</w:t>
      </w:r>
      <w:r>
        <w:t>.</w:t>
      </w:r>
      <w:r>
        <w:br/>
      </w:r>
      <w:r>
        <w:t xml:space="preserve">Vậy sai tuyệt đối không vượt quá 0,0014 và sai số tương đối nhỏ hơn </w:t>
      </w:r>
      <w:r>
        <w:t>0,0014</w:t>
      </w:r>
      <w:r>
        <w:t>22</w:t>
      </w:r>
      <w:r>
        <w:t>7</w:t>
      </w:r>
      <w:r>
        <w:t>&lt;</w:t>
      </w:r>
      <w:r>
        <w:t>0,05</w:t>
      </w:r>
      <w:r>
        <w:t>%</w:t>
      </w:r>
      <w:r>
        <w:t>(0,0014)/((22)/(7))&lt;0,05%</w:t>
      </w:r>
      <w:r>
        <w:t xml:space="preserve">.  </w:t>
      </w:r>
      <w:r>
        <w:br/>
      </w:r>
      <w:r>
        <w:rPr>
          <w:b/>
        </w:rPr>
        <w:t xml:space="preserve">Bài 19 trang 97 </w:t>
      </w:r>
      <w:r>
        <w:rPr>
          <w:b/>
        </w:rPr>
        <w:t>Toán 10 Tập 2</w:t>
      </w:r>
      <w:r>
        <w:rPr>
          <w:b/>
        </w:rPr>
        <w:t xml:space="preserve">: </w:t>
      </w:r>
      <w:r>
        <w:t>Tỉ lệ hộ nghèo (%) của 10 tỉnh/thành phố thuộc đồng bằng sông Hồng trong năm 2010 và năm 2016 được cho trong bảng sau:</w:t>
      </w:r>
      <w:r>
        <w:br/>
      </w:r>
      <w:r>
        <w:br/>
      </w:r>
      <w:r>
        <w:br/>
      </w:r>
      <w:r>
        <w:br/>
      </w:r>
      <w:r>
        <w:br/>
      </w:r>
      <w:r>
        <w:t>Tỉnh/ thành phố</w:t>
      </w:r>
      <w:r>
        <w:br/>
      </w:r>
      <w:r>
        <w:br/>
      </w:r>
      <w:r>
        <w:br/>
      </w:r>
      <w:r>
        <w:t>Năm 2010</w:t>
      </w:r>
      <w:r>
        <w:br/>
      </w:r>
      <w:r>
        <w:br/>
      </w:r>
      <w:r>
        <w:br/>
      </w:r>
      <w:r>
        <w:t>Năm 2016</w:t>
      </w:r>
      <w:r>
        <w:br/>
      </w:r>
      <w:r>
        <w:br/>
      </w:r>
      <w:r>
        <w:br/>
      </w:r>
      <w:r>
        <w:br/>
      </w:r>
      <w:r>
        <w:br/>
      </w:r>
      <w:r>
        <w:t>Hà Nội</w:t>
      </w:r>
      <w:r>
        <w:br/>
      </w:r>
      <w:r>
        <w:br/>
      </w:r>
      <w:r>
        <w:br/>
      </w:r>
      <w:r>
        <w:t>5,3</w:t>
      </w:r>
      <w:r>
        <w:br/>
      </w:r>
      <w:r>
        <w:br/>
      </w:r>
      <w:r>
        <w:br/>
      </w:r>
      <w:r>
        <w:t>1,3</w:t>
      </w:r>
      <w:r>
        <w:br/>
      </w:r>
      <w:r>
        <w:br/>
      </w:r>
      <w:r>
        <w:br/>
      </w:r>
      <w:r>
        <w:br/>
      </w:r>
      <w:r>
        <w:br/>
      </w:r>
      <w:r>
        <w:t>Vĩnh Phúc</w:t>
      </w:r>
      <w:r>
        <w:br/>
      </w:r>
      <w:r>
        <w:br/>
      </w:r>
      <w:r>
        <w:br/>
      </w:r>
      <w:r>
        <w:t>10,4</w:t>
      </w:r>
      <w:r>
        <w:br/>
      </w:r>
      <w:r>
        <w:br/>
      </w:r>
      <w:r>
        <w:br/>
      </w:r>
      <w:r>
        <w:t>2,9</w:t>
      </w:r>
      <w:r>
        <w:br/>
      </w:r>
      <w:r>
        <w:br/>
      </w:r>
      <w:r>
        <w:br/>
      </w:r>
      <w:r>
        <w:br/>
      </w:r>
      <w:r>
        <w:br/>
      </w:r>
      <w:r>
        <w:t>Bắc Ninh</w:t>
      </w:r>
      <w:r>
        <w:br/>
      </w:r>
      <w:r>
        <w:br/>
      </w:r>
      <w:r>
        <w:br/>
      </w:r>
      <w:r>
        <w:t>7,0</w:t>
      </w:r>
      <w:r>
        <w:br/>
      </w:r>
      <w:r>
        <w:br/>
      </w:r>
      <w:r>
        <w:br/>
      </w:r>
      <w:r>
        <w:t>1,6</w:t>
      </w:r>
      <w:r>
        <w:br/>
      </w:r>
      <w:r>
        <w:br/>
      </w:r>
      <w:r>
        <w:br/>
      </w:r>
      <w:r>
        <w:br/>
      </w:r>
      <w:r>
        <w:br/>
      </w:r>
      <w:r>
        <w:t>Hải Dương</w:t>
      </w:r>
      <w:r>
        <w:br/>
      </w:r>
      <w:r>
        <w:br/>
      </w:r>
      <w:r>
        <w:br/>
      </w:r>
      <w:r>
        <w:t>10,8</w:t>
      </w:r>
      <w:r>
        <w:br/>
      </w:r>
      <w:r>
        <w:br/>
      </w:r>
      <w:r>
        <w:br/>
      </w:r>
      <w:r>
        <w:t>2,3</w:t>
      </w:r>
      <w:r>
        <w:br/>
      </w:r>
      <w:r>
        <w:br/>
      </w:r>
      <w:r>
        <w:br/>
      </w:r>
      <w:r>
        <w:br/>
      </w:r>
      <w:r>
        <w:br/>
      </w:r>
      <w:r>
        <w:t>Hải Phòng</w:t>
      </w:r>
      <w:r>
        <w:br/>
      </w:r>
      <w:r>
        <w:br/>
      </w:r>
      <w:r>
        <w:br/>
      </w:r>
      <w:r>
        <w:t>6,5</w:t>
      </w:r>
      <w:r>
        <w:br/>
      </w:r>
      <w:r>
        <w:br/>
      </w:r>
      <w:r>
        <w:br/>
      </w:r>
      <w:r>
        <w:t>2,1</w:t>
      </w:r>
      <w:r>
        <w:br/>
      </w:r>
      <w:r>
        <w:br/>
      </w:r>
      <w:r>
        <w:br/>
      </w:r>
      <w:r>
        <w:br/>
      </w:r>
      <w:r>
        <w:br/>
      </w:r>
      <w:r>
        <w:t>Hưng Yên</w:t>
      </w:r>
      <w:r>
        <w:br/>
      </w:r>
      <w:r>
        <w:br/>
      </w:r>
      <w:r>
        <w:br/>
      </w:r>
      <w:r>
        <w:t>11,1</w:t>
      </w:r>
      <w:r>
        <w:br/>
      </w:r>
      <w:r>
        <w:br/>
      </w:r>
      <w:r>
        <w:br/>
      </w:r>
      <w:r>
        <w:t>2,6</w:t>
      </w:r>
      <w:r>
        <w:br/>
      </w:r>
      <w:r>
        <w:br/>
      </w:r>
      <w:r>
        <w:br/>
      </w:r>
      <w:r>
        <w:br/>
      </w:r>
      <w:r>
        <w:br/>
      </w:r>
      <w:r>
        <w:t>Thái Bình</w:t>
      </w:r>
      <w:r>
        <w:br/>
      </w:r>
      <w:r>
        <w:br/>
      </w:r>
      <w:r>
        <w:br/>
      </w:r>
      <w:r>
        <w:t>10,7</w:t>
      </w:r>
      <w:r>
        <w:br/>
      </w:r>
      <w:r>
        <w:br/>
      </w:r>
      <w:r>
        <w:br/>
      </w:r>
      <w:r>
        <w:t>3,7</w:t>
      </w:r>
      <w:r>
        <w:br/>
      </w:r>
      <w:r>
        <w:br/>
      </w:r>
      <w:r>
        <w:br/>
      </w:r>
      <w:r>
        <w:br/>
      </w:r>
      <w:r>
        <w:br/>
      </w:r>
      <w:r>
        <w:t>Hà Nam</w:t>
      </w:r>
      <w:r>
        <w:br/>
      </w:r>
      <w:r>
        <w:br/>
      </w:r>
      <w:r>
        <w:br/>
      </w:r>
      <w:r>
        <w:t>12,0</w:t>
      </w:r>
      <w:r>
        <w:br/>
      </w:r>
      <w:r>
        <w:br/>
      </w:r>
      <w:r>
        <w:br/>
      </w:r>
      <w:r>
        <w:t>4,4</w:t>
      </w:r>
      <w:r>
        <w:br/>
      </w:r>
      <w:r>
        <w:br/>
      </w:r>
      <w:r>
        <w:br/>
      </w:r>
      <w:r>
        <w:br/>
      </w:r>
      <w:r>
        <w:br/>
      </w:r>
      <w:r>
        <w:t>Nam Định</w:t>
      </w:r>
      <w:r>
        <w:br/>
      </w:r>
      <w:r>
        <w:br/>
      </w:r>
      <w:r>
        <w:br/>
      </w:r>
      <w:r>
        <w:t>10,0</w:t>
      </w:r>
      <w:r>
        <w:br/>
      </w:r>
      <w:r>
        <w:br/>
      </w:r>
      <w:r>
        <w:br/>
      </w:r>
      <w:r>
        <w:t>3,0</w:t>
      </w:r>
      <w:r>
        <w:br/>
      </w:r>
      <w:r>
        <w:br/>
      </w:r>
      <w:r>
        <w:br/>
      </w:r>
      <w:r>
        <w:br/>
      </w:r>
      <w:r>
        <w:br/>
      </w:r>
      <w:r>
        <w:t>Ninh Bình</w:t>
      </w:r>
      <w:r>
        <w:br/>
      </w:r>
      <w:r>
        <w:br/>
      </w:r>
      <w:r>
        <w:br/>
      </w:r>
      <w:r>
        <w:t>12,2</w:t>
      </w:r>
      <w:r>
        <w:br/>
      </w:r>
      <w:r>
        <w:br/>
      </w:r>
      <w:r>
        <w:br/>
      </w:r>
      <w:r>
        <w:t>4,3</w:t>
      </w:r>
      <w:r>
        <w:br/>
      </w:r>
      <w:r>
        <w:br/>
      </w:r>
      <w:r>
        <w:br/>
      </w:r>
      <w:r>
        <w:br/>
      </w:r>
      <w:r>
        <w:br/>
      </w:r>
      <w:r>
        <w:t xml:space="preserve">(Theo </w:t>
      </w:r>
      <w:r>
        <w:rPr>
          <w:i/>
        </w:rPr>
        <w:t>Tổng cục Thống kê</w:t>
      </w:r>
      <w:r>
        <w:t>)</w:t>
      </w:r>
      <w:r>
        <w:br/>
      </w:r>
      <w:r>
        <w:t>a) Tính số trung bình và độ lệch chuẩn của tỉ lệ hộ nghèo các tỉnh/thành phố thuộc đồng bằng sông Hồng trong các năm 2010, 2016.</w:t>
      </w:r>
      <w:r>
        <w:br/>
      </w:r>
      <w:r>
        <w:t>b) Dựa trên kết quả nhận được, em có nhận xét gì về số trung bình và độ phân tán của tỉ lệ hộ nghèo các tỉnh/thành phố thuộc đồng bằng sông Hồng trong các năm 2010 và 2016.</w:t>
      </w:r>
      <w:r>
        <w:br/>
      </w:r>
      <w:r>
        <w:rPr>
          <w:b/>
        </w:rPr>
        <w:t>Lời giải</w:t>
      </w:r>
      <w:r>
        <w:br/>
      </w:r>
      <w:r>
        <w:t>a) Tỉ lệ hộ nghèo trung bình năm 2010 là</w:t>
      </w:r>
      <w:r>
        <w:br/>
      </w:r>
      <w:r>
        <w:t>¯</w:t>
      </w:r>
      <w:r>
        <w:t>¯¯</w:t>
      </w:r>
      <w:r>
        <w:t>¯</w:t>
      </w:r>
      <w:r>
        <w:t>x</w:t>
      </w:r>
      <w:r>
        <w:t>1</w:t>
      </w:r>
      <w:r>
        <w:t>=</w:t>
      </w:r>
      <w:r>
        <w:t>5,3</w:t>
      </w:r>
      <w:r>
        <w:t>+</w:t>
      </w:r>
      <w:r>
        <w:t>10,4</w:t>
      </w:r>
      <w:r>
        <w:t>+</w:t>
      </w:r>
      <w:r>
        <w:t>7,0</w:t>
      </w:r>
      <w:r>
        <w:t>+</w:t>
      </w:r>
      <w:r>
        <w:t>10,8</w:t>
      </w:r>
      <w:r>
        <w:t>+</w:t>
      </w:r>
      <w:r>
        <w:t>6,5</w:t>
      </w:r>
      <w:r>
        <w:t>+</w:t>
      </w:r>
      <w:r>
        <w:t>11,1</w:t>
      </w:r>
      <w:r>
        <w:t>+</w:t>
      </w:r>
      <w:r>
        <w:t>10,7</w:t>
      </w:r>
      <w:r>
        <w:t>+</w:t>
      </w:r>
      <w:r>
        <w:t>12,0</w:t>
      </w:r>
      <w:r>
        <w:t>+</w:t>
      </w:r>
      <w:r>
        <w:t>10,0</w:t>
      </w:r>
      <w:r>
        <w:t>+</w:t>
      </w:r>
      <w:r>
        <w:t>12,2</w:t>
      </w:r>
      <w:r>
        <w:t>10</w:t>
      </w:r>
      <w:r>
        <w:t>=</w:t>
      </w:r>
      <w:r>
        <w:t>9,6</w:t>
      </w:r>
      <w:r>
        <w:t>x_(1)¯=(5,3+10,4+7,0+10,8+6,5+11,1+10,7+12,0+10,0+12,2)/(10)=9,6</w:t>
      </w:r>
      <w:r>
        <w:t>.</w:t>
      </w:r>
      <w:r>
        <w:br/>
      </w:r>
      <w:r>
        <w:t xml:space="preserve">Phương sai của mẫu số liệu của năm 2010 là: </w:t>
      </w:r>
      <w:r>
        <w:br/>
      </w:r>
      <w:r>
        <w:t>s</w:t>
      </w:r>
      <w:r>
        <w:t>2</w:t>
      </w:r>
      <w:r>
        <w:t>1</w:t>
      </w:r>
      <w:r>
        <w:t>=</w:t>
      </w:r>
      <w:r>
        <w:t>1</w:t>
      </w:r>
      <w:r>
        <w:t>10</w:t>
      </w:r>
      <w:r>
        <w:t>s12=(1)/(10)</w:t>
      </w:r>
      <w:r>
        <w:t>[(5,3 – 9,6)</w:t>
      </w:r>
      <w:r>
        <w:rPr>
          <w:vertAlign w:val="superscript"/>
        </w:rPr>
        <w:t>2</w:t>
      </w:r>
      <w:r>
        <w:t xml:space="preserve"> + (10,4 – 9,6)</w:t>
      </w:r>
      <w:r>
        <w:rPr>
          <w:vertAlign w:val="superscript"/>
        </w:rPr>
        <w:t>2</w:t>
      </w:r>
      <w:r>
        <w:t xml:space="preserve"> + (7,0 – 9,6)</w:t>
      </w:r>
      <w:r>
        <w:rPr>
          <w:vertAlign w:val="superscript"/>
        </w:rPr>
        <w:t>2</w:t>
      </w:r>
      <w:r>
        <w:t xml:space="preserve"> + (10,8 – 9,6)</w:t>
      </w:r>
      <w:r>
        <w:rPr>
          <w:vertAlign w:val="superscript"/>
        </w:rPr>
        <w:t>2</w:t>
      </w:r>
      <w:r>
        <w:t xml:space="preserve"> + (6,5 – 9,6)</w:t>
      </w:r>
      <w:r>
        <w:rPr>
          <w:vertAlign w:val="superscript"/>
        </w:rPr>
        <w:t>2</w:t>
      </w:r>
      <w:r>
        <w:t xml:space="preserve"> + (11,1 – 9,6)</w:t>
      </w:r>
      <w:r>
        <w:rPr>
          <w:vertAlign w:val="superscript"/>
        </w:rPr>
        <w:t>2</w:t>
      </w:r>
      <w:r>
        <w:t xml:space="preserve"> + (10,7 – 9,6)</w:t>
      </w:r>
      <w:r>
        <w:rPr>
          <w:vertAlign w:val="superscript"/>
        </w:rPr>
        <w:t>2</w:t>
      </w:r>
      <w:r>
        <w:t xml:space="preserve"> + (12,0 – 9,6)</w:t>
      </w:r>
      <w:r>
        <w:rPr>
          <w:vertAlign w:val="superscript"/>
        </w:rPr>
        <w:t>2</w:t>
      </w:r>
      <w:r>
        <w:t xml:space="preserve"> + (10,0 – 9,6)</w:t>
      </w:r>
      <w:r>
        <w:rPr>
          <w:vertAlign w:val="superscript"/>
        </w:rPr>
        <w:t>2</w:t>
      </w:r>
      <w:r>
        <w:t xml:space="preserve"> + (12,2 – 9,6)</w:t>
      </w:r>
      <w:r>
        <w:rPr>
          <w:vertAlign w:val="superscript"/>
        </w:rPr>
        <w:t>2</w:t>
      </w:r>
      <w:r>
        <w:t xml:space="preserve">] = 5,308. </w:t>
      </w:r>
      <w:r>
        <w:br/>
      </w:r>
      <w:r>
        <w:t xml:space="preserve">Độ lệch chuẩn của mẫu số liệu của năm 2010 là </w:t>
      </w:r>
      <w:r>
        <w:t>s</w:t>
      </w:r>
      <w:r>
        <w:t>1</w:t>
      </w:r>
      <w:r>
        <w:t>=</w:t>
      </w:r>
      <w:r>
        <w:t>√</w:t>
      </w:r>
      <w:r>
        <w:t>s</w:t>
      </w:r>
      <w:r>
        <w:t>2</w:t>
      </w:r>
      <w:r>
        <w:t>1</w:t>
      </w:r>
      <w:r>
        <w:t>=</w:t>
      </w:r>
      <w:r>
        <w:t>√</w:t>
      </w:r>
      <w:r>
        <w:t>5,308</w:t>
      </w:r>
      <w:r>
        <w:t>≈</w:t>
      </w:r>
      <w:r>
        <w:t>2,304</w:t>
      </w:r>
      <w:r>
        <w:t>s_(1)=√(s12)=√(5,308)≈2,304</w:t>
      </w:r>
      <w:r>
        <w:t xml:space="preserve">. </w:t>
      </w:r>
      <w:r>
        <w:br/>
      </w:r>
      <w:r>
        <w:t>Tỉ lệ hộ nghèo trung bình năm 2016 là</w:t>
      </w:r>
      <w:r>
        <w:br/>
      </w:r>
      <w:r>
        <w:t>¯</w:t>
      </w:r>
      <w:r>
        <w:t>¯¯</w:t>
      </w:r>
      <w:r>
        <w:t>¯</w:t>
      </w:r>
      <w:r>
        <w:t>x</w:t>
      </w:r>
      <w:r>
        <w:t>2</w:t>
      </w:r>
      <w:r>
        <w:t>=</w:t>
      </w:r>
      <w:r>
        <w:t>1,3</w:t>
      </w:r>
      <w:r>
        <w:t>+</w:t>
      </w:r>
      <w:r>
        <w:t>2,9</w:t>
      </w:r>
      <w:r>
        <w:t>+</w:t>
      </w:r>
      <w:r>
        <w:t>1,6</w:t>
      </w:r>
      <w:r>
        <w:t>+</w:t>
      </w:r>
      <w:r>
        <w:t>2,3</w:t>
      </w:r>
      <w:r>
        <w:t>+</w:t>
      </w:r>
      <w:r>
        <w:t>2,1</w:t>
      </w:r>
      <w:r>
        <w:t>+</w:t>
      </w:r>
      <w:r>
        <w:t>2,6</w:t>
      </w:r>
      <w:r>
        <w:t>+</w:t>
      </w:r>
      <w:r>
        <w:t>3,7</w:t>
      </w:r>
      <w:r>
        <w:t>+</w:t>
      </w:r>
      <w:r>
        <w:t>4,4</w:t>
      </w:r>
      <w:r>
        <w:t>+</w:t>
      </w:r>
      <w:r>
        <w:t>3,0</w:t>
      </w:r>
      <w:r>
        <w:t>+</w:t>
      </w:r>
      <w:r>
        <w:t>4,3</w:t>
      </w:r>
      <w:r>
        <w:t>10</w:t>
      </w:r>
      <w:r>
        <w:t>=</w:t>
      </w:r>
      <w:r>
        <w:t>2,82</w:t>
      </w:r>
      <w:r>
        <w:t>x_(2)¯=(1,3+2,9+1,6+2,3+2,1+2,6+3,7+4,4+3,0+4,3)/(10)=2,82</w:t>
      </w:r>
      <w:r>
        <w:t>.</w:t>
      </w:r>
      <w:r>
        <w:br/>
      </w:r>
      <w:r>
        <w:t xml:space="preserve">Phương sai của mẫu số liệu của năm 2016 là: </w:t>
      </w:r>
      <w:r>
        <w:br/>
      </w:r>
      <w:r>
        <w:t>s</w:t>
      </w:r>
      <w:r>
        <w:t>2</w:t>
      </w:r>
      <w:r>
        <w:t>2</w:t>
      </w:r>
      <w:r>
        <w:t>=</w:t>
      </w:r>
      <w:r>
        <w:t>1</w:t>
      </w:r>
      <w:r>
        <w:t>10</w:t>
      </w:r>
      <w:r>
        <w:t>s22=(1)/(10)</w:t>
      </w:r>
      <w:r>
        <w:t>[(1,3 – 2,82)</w:t>
      </w:r>
      <w:r>
        <w:rPr>
          <w:vertAlign w:val="superscript"/>
        </w:rPr>
        <w:t>2</w:t>
      </w:r>
      <w:r>
        <w:t xml:space="preserve"> + (2,9 – 2,82)</w:t>
      </w:r>
      <w:r>
        <w:rPr>
          <w:vertAlign w:val="superscript"/>
        </w:rPr>
        <w:t>2</w:t>
      </w:r>
      <w:r>
        <w:t xml:space="preserve"> + (1,6 – 2,82)</w:t>
      </w:r>
      <w:r>
        <w:rPr>
          <w:vertAlign w:val="superscript"/>
        </w:rPr>
        <w:t>2</w:t>
      </w:r>
      <w:r>
        <w:t xml:space="preserve"> + (2,3 – 2,82)</w:t>
      </w:r>
      <w:r>
        <w:rPr>
          <w:vertAlign w:val="superscript"/>
        </w:rPr>
        <w:t>2</w:t>
      </w:r>
      <w:r>
        <w:t xml:space="preserve"> + (2,1 – 2,82)</w:t>
      </w:r>
      <w:r>
        <w:rPr>
          <w:vertAlign w:val="superscript"/>
        </w:rPr>
        <w:t>2</w:t>
      </w:r>
      <w:r>
        <w:t xml:space="preserve"> + (2,6 – 2,82)</w:t>
      </w:r>
      <w:r>
        <w:rPr>
          <w:vertAlign w:val="superscript"/>
        </w:rPr>
        <w:t>2</w:t>
      </w:r>
      <w:r>
        <w:t xml:space="preserve"> + (3,7 – 2,82)</w:t>
      </w:r>
      <w:r>
        <w:rPr>
          <w:vertAlign w:val="superscript"/>
        </w:rPr>
        <w:t>2</w:t>
      </w:r>
      <w:r>
        <w:t xml:space="preserve"> + (4,4 – 2,82)</w:t>
      </w:r>
      <w:r>
        <w:rPr>
          <w:vertAlign w:val="superscript"/>
        </w:rPr>
        <w:t>2</w:t>
      </w:r>
      <w:r>
        <w:t xml:space="preserve"> + (3,0 – 2,82)</w:t>
      </w:r>
      <w:r>
        <w:rPr>
          <w:vertAlign w:val="superscript"/>
        </w:rPr>
        <w:t>2</w:t>
      </w:r>
      <w:r>
        <w:t xml:space="preserve"> + (4,3 – 2,82)</w:t>
      </w:r>
      <w:r>
        <w:rPr>
          <w:vertAlign w:val="superscript"/>
        </w:rPr>
        <w:t>2</w:t>
      </w:r>
      <w:r>
        <w:t xml:space="preserve">] = 1,0136. </w:t>
      </w:r>
      <w:r>
        <w:br/>
      </w:r>
      <w:r>
        <w:t>Độ lệch chuẩn của mẫu số liệu của năm 2016 là s</w:t>
      </w:r>
      <w:r>
        <w:rPr>
          <w:vertAlign w:val="subscript"/>
        </w:rPr>
        <w:t>2</w:t>
      </w:r>
      <w:r>
        <w:t xml:space="preserve"> = </w:t>
      </w:r>
      <w:r>
        <w:t>√</w:t>
      </w:r>
      <w:r>
        <w:t>s</w:t>
      </w:r>
      <w:r>
        <w:t>2</w:t>
      </w:r>
      <w:r>
        <w:t>2</w:t>
      </w:r>
      <w:r>
        <w:t>=</w:t>
      </w:r>
      <w:r>
        <w:t>√</w:t>
      </w:r>
      <w:r>
        <w:t>1,0136</w:t>
      </w:r>
      <w:r>
        <w:t>≈</w:t>
      </w:r>
      <w:r>
        <w:t>1,007</w:t>
      </w:r>
      <w:r>
        <w:t>√(s22)=√(1,0136)≈1,007</w:t>
      </w:r>
      <w:r>
        <w:t xml:space="preserve">. </w:t>
      </w:r>
      <w:r>
        <w:br/>
      </w:r>
      <w:r>
        <w:t xml:space="preserve">b) </w:t>
      </w:r>
      <w:r>
        <w:br/>
      </w:r>
      <w:r>
        <w:t>Về số trung bình, tỉ lệ hộ nghèo của các tỉnh/thành phố thuộc đồng bằng sông Hồng của năm 2016 giảm so với năm 2010.</w:t>
      </w:r>
      <w:r>
        <w:br/>
      </w:r>
      <w:r>
        <w:t>Độ lệch chuẩn của tỉ lệ hộ nghèo năm 2016 cũng giảm so với năm 2010, điều đó có nghĩa là mức độ phân tán hay chênh lệch về tỉ lệ hộ nghèo giữa các tỉnh của năm 2016 thấp hơn so với năm 2010.</w:t>
      </w:r>
      <w:r>
        <w:br/>
      </w:r>
      <w:r>
        <w:rPr>
          <w:b/>
        </w:rPr>
        <w:t xml:space="preserve">Bài 20 trang 97 </w:t>
      </w:r>
      <w:r>
        <w:rPr>
          <w:b/>
        </w:rPr>
        <w:t>Toán 10 Tập 2</w:t>
      </w:r>
      <w:r>
        <w:rPr>
          <w:b/>
        </w:rPr>
        <w:t xml:space="preserve">: </w:t>
      </w:r>
      <w:r>
        <w:t>Chọn ngẫu nhiên ba số khác nhau từ 23 số nguyên dương đầu tiên. Tìm xác suất để tổng ba số chọn được là một số chẵn.</w:t>
      </w:r>
      <w:r>
        <w:br/>
      </w:r>
      <w:r>
        <w:rPr>
          <w:b/>
        </w:rPr>
        <w:t>Lời giải</w:t>
      </w:r>
      <w:r>
        <w:br/>
      </w:r>
      <w:r>
        <w:t xml:space="preserve">Không gian mẫu Ω là các tập {a; b; c} (với {a; b; c} là tập con của tập các số tự nhiên của đoạn [1; 23]). </w:t>
      </w:r>
      <w:r>
        <w:br/>
      </w:r>
      <w:r>
        <w:t xml:space="preserve">Chọn ngẫu nhiên ba số khác nhau từ 23 số nguyên dương đầu tiên, mỗi cách chọn là một tổ hợp chập 3 của 23. </w:t>
      </w:r>
      <w:r>
        <w:br/>
      </w:r>
      <w:r>
        <w:t xml:space="preserve">Vậy n(Ω) = </w:t>
      </w:r>
      <w:r>
        <w:t>C</w:t>
      </w:r>
      <w:r>
        <w:t>3</w:t>
      </w:r>
      <w:r>
        <w:t>23</w:t>
      </w:r>
      <w:r>
        <w:t>=</w:t>
      </w:r>
      <w:r>
        <w:t>1771</w:t>
      </w:r>
      <w:r>
        <w:t>C233=1771</w:t>
      </w:r>
      <w:r>
        <w:t>.</w:t>
      </w:r>
      <w:r>
        <w:br/>
      </w:r>
      <w:r>
        <w:t xml:space="preserve">Gọi E là biến cố: “Tổng ba số được chọn là một số chẵn”. E </w:t>
      </w:r>
      <w:r>
        <w:t>⊂</w:t>
      </w:r>
      <w:r>
        <w:t xml:space="preserve"> </w:t>
      </w:r>
      <w:r>
        <w:t>Ω là các tập {a; b; c} mà a + b + c chẵn.</w:t>
      </w:r>
      <w:r>
        <w:br/>
      </w:r>
      <w:r>
        <w:t xml:space="preserve">Ta có a + b + c chẵn khi và chỉ khi cả 3 số cùng chẵn hoặc có 2 số lẻ và 1 số chẵn. </w:t>
      </w:r>
      <w:r>
        <w:br/>
      </w:r>
      <w:r>
        <w:rPr>
          <w:b/>
        </w:rPr>
        <w:t>• Trường hợp 1.</w:t>
      </w:r>
      <w:r>
        <w:t xml:space="preserve"> Cả ba số được chọn cùng chẵn. </w:t>
      </w:r>
      <w:r>
        <w:br/>
      </w:r>
      <w:r>
        <w:t xml:space="preserve">Tập các số chẵn thuộc đoạn [1; 23] là {2; 4; … ; 22}. Có 11 số chẵn. </w:t>
      </w:r>
      <w:r>
        <w:br/>
      </w:r>
      <w:r>
        <w:t xml:space="preserve">Chọn 3 số chẵn trong 11 số chẵn có </w:t>
      </w:r>
      <w:r>
        <w:t>C</w:t>
      </w:r>
      <w:r>
        <w:t>3</w:t>
      </w:r>
      <w:r>
        <w:t>11</w:t>
      </w:r>
      <w:r>
        <w:t>=</w:t>
      </w:r>
      <w:r>
        <w:t>165</w:t>
      </w:r>
      <w:r>
        <w:t>C113=165</w:t>
      </w:r>
      <w:r>
        <w:t xml:space="preserve"> cách chọn. </w:t>
      </w:r>
      <w:r>
        <w:br/>
      </w:r>
      <w:r>
        <w:t xml:space="preserve">Vậy có 165 bộ ba số {a; b; c} mà cả ba số đều là số chẵn. </w:t>
      </w:r>
      <w:r>
        <w:br/>
      </w:r>
      <w:r>
        <w:rPr>
          <w:b/>
        </w:rPr>
        <w:t>• Trường hợp 2.</w:t>
      </w:r>
      <w:r>
        <w:t xml:space="preserve"> Hai số lẻ và một số chẵn. </w:t>
      </w:r>
      <w:r>
        <w:br/>
      </w:r>
      <w:r>
        <w:t>Tập các số lẻ thuộc đoạn [1; 23] là {1; 3; …; 23}. Có 12 số lẻ.</w:t>
      </w:r>
      <w:r>
        <w:br/>
      </w:r>
      <w:r>
        <w:t xml:space="preserve">Chọn 2 số lẻ trong 12 số lẻ có </w:t>
      </w:r>
      <w:r>
        <w:t>C</w:t>
      </w:r>
      <w:r>
        <w:t>2</w:t>
      </w:r>
      <w:r>
        <w:t>12</w:t>
      </w:r>
      <w:r>
        <w:t>=</w:t>
      </w:r>
      <w:r>
        <w:t>66</w:t>
      </w:r>
      <w:r>
        <w:t>C122=66</w:t>
      </w:r>
      <w:r>
        <w:t xml:space="preserve"> cách chọn. </w:t>
      </w:r>
      <w:r>
        <w:br/>
      </w:r>
      <w:r>
        <w:t xml:space="preserve">Chọn 1 số chẵn trong 11 số chẵn có 11 cách chọn. </w:t>
      </w:r>
      <w:r>
        <w:br/>
      </w:r>
      <w:r>
        <w:t xml:space="preserve">Theo quy tắc nhân, do đó số tập {a; b; c} với 2 số lẻ và 1 số chẵn là 66 . 11 = 726. </w:t>
      </w:r>
      <w:r>
        <w:br/>
      </w:r>
      <w:r>
        <w:t xml:space="preserve">Vậy có 726 bộ ba số {a; b; c} gồm 2 số lẻ và 1 số chẵn. </w:t>
      </w:r>
      <w:r>
        <w:br/>
      </w:r>
      <w:r>
        <w:t xml:space="preserve">Vì hai trường hợp là rời nhau nên n(E) = 165 + 726 = 891. </w:t>
      </w:r>
      <w:r>
        <w:br/>
      </w:r>
      <w:r>
        <w:t xml:space="preserve">Vậy xác suất của biến cố E là </w:t>
      </w:r>
      <w:r>
        <w:t>P</w:t>
      </w:r>
      <w:r>
        <w:t>(</w:t>
      </w:r>
      <w:r>
        <w:t>E</w:t>
      </w:r>
      <w:r>
        <w:t>)</w:t>
      </w:r>
      <w:r>
        <w:t>=</w:t>
      </w:r>
      <w:r>
        <w:t>n</w:t>
      </w:r>
      <w:r>
        <w:t>(</w:t>
      </w:r>
      <w:r>
        <w:t>E</w:t>
      </w:r>
      <w:r>
        <w:t>)</w:t>
      </w:r>
      <w:r>
        <w:t>n</w:t>
      </w:r>
      <w:r>
        <w:t>(</w:t>
      </w:r>
      <w:r>
        <w:t>Ω</w:t>
      </w:r>
      <w:r>
        <w:t>)</w:t>
      </w:r>
      <w:r>
        <w:t>=</w:t>
      </w:r>
      <w:r>
        <w:t>891</w:t>
      </w:r>
      <w:r>
        <w:t>1771</w:t>
      </w:r>
      <w:r>
        <w:t>=</w:t>
      </w:r>
      <w:r>
        <w:t>81</w:t>
      </w:r>
      <w:r>
        <w:t>161</w:t>
      </w:r>
      <w:r>
        <w:t>≈</w:t>
      </w:r>
      <w:r>
        <w:t>0,5031</w:t>
      </w:r>
      <w:r>
        <w:t>PE=(nE)/(nΩ)=(891)/(1771)=(81)/(161)≈0,5031</w:t>
      </w:r>
      <w:r>
        <w:t>.</w:t>
      </w:r>
      <w:r>
        <w:br/>
      </w:r>
      <w:r>
        <w:rPr>
          <w:b/>
        </w:rPr>
        <w:t xml:space="preserve">Xem thêm lời giải bài tập Toán lớp 10 Kết nối tri thức với cuộc sống hay, chi tiết khác: </w:t>
      </w:r>
      <w:r>
        <w:br/>
      </w:r>
      <w:r>
        <w:t>Bài 1: Mệnh đề</w:t>
      </w:r>
      <w:r>
        <w:br/>
      </w:r>
      <w:r>
        <w:t>Bài 2: Tập hợp và các phép toán trên tập hợp - Kết nối tri thức</w:t>
      </w:r>
      <w:r>
        <w:br/>
      </w:r>
      <w:r>
        <w:t>Bài tập cuối chương 1</w:t>
      </w:r>
      <w:r>
        <w:br/>
      </w:r>
      <w:r>
        <w:t>Bài 3: Bất phương trình bậc nhất hai ẩn</w:t>
      </w:r>
      <w:r>
        <w:br/>
      </w:r>
      <w:r>
        <w:t>Bài 4: Hệ bất phương trình bậc nhất hai ẩn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