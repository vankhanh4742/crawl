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Chuyên đề Bất phương trình và hệ bất phương trình bậc nhất hai ẩn</w:t>
      </w:r>
    </w:p>
    <w:p>
      <w:r>
        <w:rPr>
          <w:i/>
        </w:rPr>
        <w:t>Chỉ từ 450k mua trọn</w:t>
      </w:r>
      <w:r>
        <w:rPr>
          <w:i/>
        </w:rPr>
        <w:t xml:space="preserve"> bộ Chuyên đề dạy thêm Toán 10 Kết nối tri thức bản word có lời giải chi tiết:</w:t>
      </w:r>
      <w:r>
        <w:br/>
      </w:r>
      <w:r>
        <w:t>B1: Gửi phí vào tài khoản</w:t>
      </w:r>
      <w:r>
        <w:t xml:space="preserve"> 0711000255837 - NGUYEN THANH TUYEN </w:t>
      </w:r>
      <w:r>
        <w:t xml:space="preserve">- </w:t>
      </w:r>
      <w:r>
        <w:t xml:space="preserve">Ngân hàng Vietcombank </w:t>
      </w:r>
      <w:r>
        <w:rPr>
          <w:b/>
        </w:rPr>
        <w:t>(QR)</w:t>
      </w:r>
      <w:r>
        <w:br/>
      </w:r>
      <w:r>
        <w:t>B2: Nhắn tin tới zalo</w:t>
      </w:r>
      <w:r>
        <w:t xml:space="preserve"> </w:t>
      </w:r>
      <w:r>
        <w:t xml:space="preserve">Vietjack Official - nhấn vào đây </w:t>
      </w:r>
      <w:r>
        <w:t>để thông báo và nhận tài liệu.</w:t>
      </w:r>
      <w:r>
        <w:br/>
      </w:r>
      <w:r>
        <w:rPr>
          <w:b/>
        </w:rPr>
        <w:t xml:space="preserve">Xem thử tài liệu tại đây: </w:t>
      </w:r>
      <w:r>
        <w:rPr>
          <w:b/>
        </w:rPr>
        <w:t>Link tài liệu</w:t>
      </w:r>
      <w:r>
        <w:br/>
      </w:r>
      <w:r>
        <w:rPr>
          <w:b/>
        </w:rPr>
        <w:t>Chuyên đề Bất phương trình và hệ bất phương trình bậc nhất hai ẩn</w:t>
      </w:r>
      <w:r>
        <w:br/>
      </w:r>
      <w:r>
        <w:rPr>
          <w:b/>
        </w:rPr>
        <w:t>HỆ THỐNG BÀI TẬP TRẮC NGHIỆM</w:t>
      </w:r>
      <w:r>
        <w:br/>
      </w:r>
      <w:r>
        <w:rPr>
          <w:b/>
        </w:rPr>
        <w:t>DẠNG 1. TÌM NGHIỆM BẤT PHƯƠNG TRÌNH BẬC NHẤT HAI ẨN</w:t>
      </w:r>
      <w:r>
        <w:br/>
      </w:r>
      <w:r>
        <w:rPr>
          <w:b/>
        </w:rPr>
        <w:t xml:space="preserve">Câu 1: </w:t>
      </w:r>
      <w:r>
        <w:t>Trong các mệnh đề sau, mệnh đề nào đúng?</w:t>
      </w:r>
      <w:r>
        <w:br/>
      </w:r>
      <w:r>
        <w:rPr>
          <w:b/>
        </w:rPr>
        <w:t xml:space="preserve">A. </w:t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, tập hợp các điểm có tọa độ là nghiệm của bất phương trình </w:t>
      </w:r>
      <w:r>
        <w:t>a</w:t>
      </w:r>
      <w:r>
        <w:t>x</w:t>
      </w:r>
      <w:r>
        <w:t>+</w:t>
      </w:r>
      <w:r>
        <w:t>b</w:t>
      </w:r>
      <w:r>
        <w:t>y</w:t>
      </w:r>
      <w:r>
        <w:t>≤</w:t>
      </w:r>
      <w:r>
        <w:t>c</w:t>
      </w:r>
      <w:r>
        <w:t>ax+by≤c</w:t>
      </w:r>
      <w:r>
        <w:t xml:space="preserve"> </w:t>
      </w:r>
      <w:r>
        <w:rPr>
          <w:b/>
        </w:rPr>
        <w:t>không được gọi là miền nghiệm của nó</w:t>
      </w:r>
      <w:r>
        <w:t>.</w:t>
      </w:r>
      <w:r>
        <w:br/>
      </w:r>
      <w:r>
        <w:rPr>
          <w:b/>
        </w:rPr>
        <w:t xml:space="preserve">B. </w:t>
      </w:r>
      <w:r>
        <w:t xml:space="preserve">Biểu diễn tập nghiệm của bất phương trình </w:t>
      </w:r>
      <w:r>
        <w:t>2</w:t>
      </w:r>
      <w:r>
        <w:t>x</w:t>
      </w:r>
      <w:r>
        <w:t>−</w:t>
      </w:r>
      <w:r>
        <w:t>3</w:t>
      </w:r>
      <w:r>
        <w:t>y</w:t>
      </w:r>
      <w:r>
        <w:t>+</w:t>
      </w:r>
      <w:r>
        <w:t>1</w:t>
      </w:r>
      <w:r>
        <w:t>&lt;</w:t>
      </w:r>
      <w:r>
        <w:t>0</w:t>
      </w:r>
      <w:r>
        <w:t>2x−3y+1&lt;0</w:t>
      </w:r>
      <w:r>
        <w:t xml:space="preserve"> trên hệ trục </w:t>
      </w:r>
      <w:r>
        <w:t>O</w:t>
      </w:r>
      <w:r>
        <w:t>x</w:t>
      </w:r>
      <w:r>
        <w:t>y</w:t>
      </w:r>
      <w:r>
        <w:t>Oxy</w:t>
      </w:r>
      <w:r>
        <w:t xml:space="preserve"> là đường thẳng </w:t>
      </w:r>
      <w:r>
        <w:t>2</w:t>
      </w:r>
      <w:r>
        <w:t>x</w:t>
      </w:r>
      <w:r>
        <w:t>−</w:t>
      </w:r>
      <w:r>
        <w:t>3</w:t>
      </w:r>
      <w:r>
        <w:t>y</w:t>
      </w:r>
      <w:r>
        <w:t>+</w:t>
      </w:r>
      <w:r>
        <w:t>1</w:t>
      </w:r>
      <w:r>
        <w:t>=</w:t>
      </w:r>
      <w:r>
        <w:t>0</w:t>
      </w:r>
      <w:r>
        <w:t>2x−3y+1=0</w:t>
      </w:r>
      <w:r>
        <w:t>.</w:t>
      </w:r>
      <w:r>
        <w:br/>
      </w:r>
      <w:r>
        <w:rPr>
          <w:b/>
        </w:rPr>
        <w:t xml:space="preserve">. </w:t>
      </w:r>
      <w:r>
        <w:t xml:space="preserve">Trong mặt phẳng tọa độ </w:t>
      </w:r>
      <w:r>
        <w:t>O</w:t>
      </w:r>
      <w:r>
        <w:t>x</w:t>
      </w:r>
      <w:r>
        <w:t>y</w:t>
      </w:r>
      <w:r>
        <w:t>Oxy</w:t>
      </w:r>
      <w:r>
        <w:t xml:space="preserve">, tập hợp các điểm có tọa độ là nghiệm của bất phương trình </w:t>
      </w:r>
      <w:r>
        <w:t>a</w:t>
      </w:r>
      <w:r>
        <w:t>x</w:t>
      </w:r>
      <w:r>
        <w:t>+</w:t>
      </w:r>
      <w:r>
        <w:t>b</w:t>
      </w:r>
      <w:r>
        <w:t>y</w:t>
      </w:r>
      <w:r>
        <w:t>≤</w:t>
      </w:r>
      <w:r>
        <w:t>c</w:t>
      </w:r>
      <w:r>
        <w:t>ax+by≤c</w:t>
      </w:r>
      <w:r>
        <w:t xml:space="preserve"> </w:t>
      </w:r>
      <w:r>
        <w:rPr>
          <w:b/>
        </w:rPr>
        <w:t>được</w:t>
      </w:r>
      <w:r>
        <w:t xml:space="preserve"> </w:t>
      </w:r>
      <w:r>
        <w:rPr>
          <w:b/>
        </w:rPr>
        <w:t>gọi là miền nghiệm của nó</w:t>
      </w:r>
      <w:r>
        <w:t>.</w:t>
      </w:r>
      <w:r>
        <w:br/>
      </w:r>
      <w:r>
        <w:rPr>
          <w:b/>
        </w:rPr>
        <w:t xml:space="preserve">D. </w:t>
      </w:r>
      <w:r>
        <w:t xml:space="preserve">Nghiệm của bất phương trình </w:t>
      </w:r>
      <w:r>
        <w:t>a</w:t>
      </w:r>
      <w:r>
        <w:t>x</w:t>
      </w:r>
      <w:r>
        <w:t>+</w:t>
      </w:r>
      <w:r>
        <w:t>b</w:t>
      </w:r>
      <w:r>
        <w:t>y</w:t>
      </w:r>
      <w:r>
        <w:t>≤</w:t>
      </w:r>
      <w:r>
        <w:t>c</w:t>
      </w:r>
      <w:r>
        <w:t>ax+by≤c</w:t>
      </w:r>
      <w:r>
        <w:t xml:space="preserve"> </w:t>
      </w:r>
      <w:r>
        <w:rPr>
          <w:b/>
        </w:rPr>
        <w:t>là tập rỗng</w:t>
      </w:r>
      <w:r>
        <w:t>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rPr>
          <w:b/>
        </w:rPr>
        <w:t xml:space="preserve">Câu 2: </w:t>
      </w:r>
      <w:r>
        <w:t xml:space="preserve">Miền nghiệm của bất phương trình </w:t>
      </w:r>
      <w:r>
        <w:t>−</w:t>
      </w:r>
      <w:r>
        <w:t>x</w:t>
      </w:r>
      <w:r>
        <w:t>+</w:t>
      </w:r>
      <w:r>
        <w:t>2</w:t>
      </w:r>
      <w:r>
        <w:t>+</w:t>
      </w:r>
      <w:r>
        <w:t>2</w:t>
      </w:r>
      <w:r>
        <w:t>(</w:t>
      </w:r>
      <w:r>
        <w:t>y</w:t>
      </w:r>
      <w:r>
        <w:t>−</w:t>
      </w:r>
      <w:r>
        <w:t>2</w:t>
      </w:r>
      <w:r>
        <w:t>)</w:t>
      </w:r>
      <w:r>
        <w:t>&lt;</w:t>
      </w:r>
      <w:r>
        <w:t>2</w:t>
      </w:r>
      <w:r>
        <w:t>(</w:t>
      </w:r>
      <w:r>
        <w:t>1</w:t>
      </w:r>
      <w:r>
        <w:t>−</w:t>
      </w:r>
      <w:r>
        <w:t>x</w:t>
      </w:r>
      <w:r>
        <w:t>)</w:t>
      </w:r>
      <w:r>
        <w:t>−x+2+2y−2&lt;21−x</w:t>
      </w:r>
      <w:r>
        <w:t xml:space="preserve"> là nửa mặt phẳng không chứa điểm nào trong các điểm sau?</w:t>
      </w:r>
      <w:r>
        <w:br/>
      </w:r>
      <w:r>
        <w:rPr>
          <w:b/>
        </w:rPr>
        <w:t xml:space="preserve">A.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 xml:space="preserve">B. </w:t>
      </w:r>
      <w:r>
        <w:t>(</w:t>
      </w:r>
      <w:r>
        <w:t>1</w:t>
      </w:r>
      <w:r>
        <w:t>;</w:t>
      </w:r>
      <w:r>
        <w:t>1</w:t>
      </w:r>
      <w:r>
        <w:t>)</w:t>
      </w:r>
      <w:r>
        <w:t>1;1</w:t>
      </w:r>
      <w:r>
        <w:br/>
      </w:r>
      <w:r>
        <w:rPr>
          <w:b/>
        </w:rPr>
        <w:t xml:space="preserve">. </w:t>
      </w:r>
      <w:r>
        <w:t>(</w:t>
      </w:r>
      <w:r>
        <w:t>4</w:t>
      </w:r>
      <w:r>
        <w:t>;</w:t>
      </w:r>
      <w:r>
        <w:t>2</w:t>
      </w:r>
      <w:r>
        <w:t>)</w:t>
      </w:r>
      <w:r>
        <w:t>4;2</w:t>
      </w:r>
      <w:r>
        <w:br/>
      </w:r>
      <w:r>
        <w:rPr>
          <w:b/>
        </w:rPr>
        <w:t xml:space="preserve">D. </w:t>
      </w:r>
      <w:r>
        <w:t>(</w:t>
      </w:r>
      <w:r>
        <w:t>1</w:t>
      </w:r>
      <w:r>
        <w:t>;</w:t>
      </w:r>
      <w:r>
        <w:t>−</w:t>
      </w:r>
      <w:r>
        <w:t>1</w:t>
      </w:r>
      <w:r>
        <w:t>)</w:t>
      </w:r>
      <w:r>
        <w:t>1;−1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t>Ta có:</w:t>
      </w:r>
      <w:r>
        <w:br/>
      </w:r>
      <w:r>
        <w:t>−</w:t>
      </w:r>
      <w:r>
        <w:t>x</w:t>
      </w:r>
      <w:r>
        <w:t>+</w:t>
      </w:r>
      <w:r>
        <w:t>2</w:t>
      </w:r>
      <w:r>
        <w:t>+</w:t>
      </w:r>
      <w:r>
        <w:t>2</w:t>
      </w:r>
      <w:r>
        <w:t>(</w:t>
      </w:r>
      <w:r>
        <w:t>y</w:t>
      </w:r>
      <w:r>
        <w:t>−</w:t>
      </w:r>
      <w:r>
        <w:t>2</w:t>
      </w:r>
      <w:r>
        <w:t>)</w:t>
      </w:r>
      <w:r>
        <w:t>&lt;</w:t>
      </w:r>
      <w:r>
        <w:t>2</w:t>
      </w:r>
      <w:r>
        <w:t>(</w:t>
      </w:r>
      <w:r>
        <w:t>1</w:t>
      </w:r>
      <w:r>
        <w:t>−</w:t>
      </w:r>
      <w:r>
        <w:t>x</w:t>
      </w:r>
      <w:r>
        <w:t>)</w:t>
      </w:r>
      <w:r>
        <w:t>⇔</w:t>
      </w:r>
      <w:r>
        <w:t>−</w:t>
      </w:r>
      <w:r>
        <w:t>x</w:t>
      </w:r>
      <w:r>
        <w:t>+</w:t>
      </w:r>
      <w:r>
        <w:t>2</w:t>
      </w:r>
      <w:r>
        <w:t>+</w:t>
      </w:r>
      <w:r>
        <w:t>2</w:t>
      </w:r>
      <w:r>
        <w:t>y</w:t>
      </w:r>
      <w:r>
        <w:t>−</w:t>
      </w:r>
      <w:r>
        <w:t>4</w:t>
      </w:r>
      <w:r>
        <w:t>&lt;</w:t>
      </w:r>
      <w:r>
        <w:t>2</w:t>
      </w:r>
      <w:r>
        <w:t>−</w:t>
      </w:r>
      <w:r>
        <w:t>2</w:t>
      </w:r>
      <w:r>
        <w:t>x</w:t>
      </w:r>
      <w:r>
        <w:t>⇔</w:t>
      </w:r>
      <w:r>
        <w:t>x</w:t>
      </w:r>
      <w:r>
        <w:t>+</w:t>
      </w:r>
      <w:r>
        <w:t>2</w:t>
      </w:r>
      <w:r>
        <w:t>y</w:t>
      </w:r>
      <w:r>
        <w:t>&lt;</w:t>
      </w:r>
      <w:r>
        <w:t>4</w:t>
      </w:r>
      <w:r>
        <w:t>−x+2+2y−2&lt;21−x⇔−x+2+2y−4&lt;2−2x⇔x+2y&lt;4</w:t>
      </w:r>
      <w:r>
        <w:br/>
      </w:r>
      <w:r>
        <w:t xml:space="preserve">Dễ thấy tại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t xml:space="preserve">điểm </w:t>
      </w:r>
      <w:r>
        <w:t>(</w:t>
      </w:r>
      <w:r>
        <w:t>4</w:t>
      </w:r>
      <w:r>
        <w:t>;</w:t>
      </w:r>
      <w:r>
        <w:t>2</w:t>
      </w:r>
      <w:r>
        <w:t>)</w:t>
      </w:r>
      <w:r>
        <w:t>4;2</w:t>
      </w:r>
      <w:r>
        <w:t xml:space="preserve"> ta có: </w:t>
      </w:r>
      <w:r>
        <w:t>4</w:t>
      </w:r>
      <w:r>
        <w:t>+</w:t>
      </w:r>
      <w:r>
        <w:t>2.2</w:t>
      </w:r>
      <w:r>
        <w:t>=</w:t>
      </w:r>
      <w:r>
        <w:t>8</w:t>
      </w:r>
      <w:r>
        <w:t>&gt;</w:t>
      </w:r>
      <w:r>
        <w:t>4</w:t>
      </w:r>
      <w:r>
        <w:t>4+2.2=8&gt;4</w:t>
      </w:r>
      <w:r>
        <w:t>.</w:t>
      </w:r>
      <w:r>
        <w:br/>
      </w:r>
      <w:r>
        <w:rPr>
          <w:b/>
        </w:rPr>
        <w:t xml:space="preserve">Câu 3: </w:t>
      </w:r>
      <w:r>
        <w:t xml:space="preserve">Miền nghiệm của bất phương trình </w:t>
      </w:r>
      <w:r>
        <w:t>3</w:t>
      </w:r>
      <w:r>
        <w:t>(</w:t>
      </w:r>
      <w:r>
        <w:t>x</w:t>
      </w:r>
      <w:r>
        <w:t>−</w:t>
      </w:r>
      <w:r>
        <w:t>1</w:t>
      </w:r>
      <w:r>
        <w:t>)</w:t>
      </w:r>
      <w:r>
        <w:t>+</w:t>
      </w:r>
      <w:r>
        <w:t>4</w:t>
      </w:r>
      <w:r>
        <w:t>(</w:t>
      </w:r>
      <w:r>
        <w:t>y</w:t>
      </w:r>
      <w:r>
        <w:t>−</w:t>
      </w:r>
      <w:r>
        <w:t>2</w:t>
      </w:r>
      <w:r>
        <w:t>)</w:t>
      </w:r>
      <w:r>
        <w:t>&lt;</w:t>
      </w:r>
      <w:r>
        <w:t>5</w:t>
      </w:r>
      <w:r>
        <w:t>x</w:t>
      </w:r>
      <w:r>
        <w:t>−</w:t>
      </w:r>
      <w:r>
        <w:t>3</w:t>
      </w:r>
      <w:r>
        <w:t>3x−1+4y−2&lt;5x−3</w:t>
      </w:r>
      <w:r>
        <w:t xml:space="preserve"> là nửa mặt phẳng chứa điểm nào trong các điểm sau?</w:t>
      </w:r>
      <w:r>
        <w:br/>
      </w:r>
      <w:r>
        <w:rPr>
          <w:b/>
        </w:rPr>
        <w:t xml:space="preserve">.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 xml:space="preserve">B. </w:t>
      </w:r>
      <w:r>
        <w:t>(</w:t>
      </w:r>
      <w:r>
        <w:t>−</w:t>
      </w:r>
      <w:r>
        <w:t>4</w:t>
      </w:r>
      <w:r>
        <w:t>;</w:t>
      </w:r>
      <w:r>
        <w:t>2</w:t>
      </w:r>
      <w:r>
        <w:t>)</w:t>
      </w:r>
      <w:r>
        <w:t>−4;2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2</w:t>
      </w:r>
      <w:r>
        <w:t>;</w:t>
      </w:r>
      <w:r>
        <w:t>2</w:t>
      </w:r>
      <w:r>
        <w:t>)</w:t>
      </w:r>
      <w:r>
        <w:t>−2;2</w:t>
      </w:r>
      <w:r>
        <w:br/>
      </w:r>
      <w:r>
        <w:rPr>
          <w:b/>
        </w:rPr>
        <w:t xml:space="preserve">D. </w:t>
      </w:r>
      <w:r>
        <w:t>(</w:t>
      </w:r>
      <w:r>
        <w:t>−</w:t>
      </w:r>
      <w:r>
        <w:t>5</w:t>
      </w:r>
      <w:r>
        <w:t>;</w:t>
      </w:r>
      <w:r>
        <w:t>3</w:t>
      </w:r>
      <w:r>
        <w:t>)</w:t>
      </w:r>
      <w:r>
        <w:t>−5;3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>Ta có:</w:t>
      </w:r>
      <w:r>
        <w:br/>
      </w:r>
      <w:r>
        <w:t>3</w:t>
      </w:r>
      <w:r>
        <w:t>(</w:t>
      </w:r>
      <w:r>
        <w:t>x</w:t>
      </w:r>
      <w:r>
        <w:t>−</w:t>
      </w:r>
      <w:r>
        <w:t>1</w:t>
      </w:r>
      <w:r>
        <w:t>)</w:t>
      </w:r>
      <w:r>
        <w:t>+</w:t>
      </w:r>
      <w:r>
        <w:t>4</w:t>
      </w:r>
      <w:r>
        <w:t>(</w:t>
      </w:r>
      <w:r>
        <w:t>y</w:t>
      </w:r>
      <w:r>
        <w:t>−</w:t>
      </w:r>
      <w:r>
        <w:t>2</w:t>
      </w:r>
      <w:r>
        <w:t>)</w:t>
      </w:r>
      <w:r>
        <w:t>&lt;</w:t>
      </w:r>
      <w:r>
        <w:t>5</w:t>
      </w:r>
      <w:r>
        <w:t>x</w:t>
      </w:r>
      <w:r>
        <w:t>−</w:t>
      </w:r>
      <w:r>
        <w:t>3</w:t>
      </w:r>
      <w:r>
        <w:t>⇔</w:t>
      </w:r>
      <w:r>
        <w:t>3</w:t>
      </w:r>
      <w:r>
        <w:t>x</w:t>
      </w:r>
      <w:r>
        <w:t>−</w:t>
      </w:r>
      <w:r>
        <w:t>3</w:t>
      </w:r>
      <w:r>
        <w:t>+</w:t>
      </w:r>
      <w:r>
        <w:t>4</w:t>
      </w:r>
      <w:r>
        <w:t>y</w:t>
      </w:r>
      <w:r>
        <w:t>−</w:t>
      </w:r>
      <w:r>
        <w:t>8</w:t>
      </w:r>
      <w:r>
        <w:t>&lt;</w:t>
      </w:r>
      <w:r>
        <w:t>5</w:t>
      </w:r>
      <w:r>
        <w:t>x</w:t>
      </w:r>
      <w:r>
        <w:t>−</w:t>
      </w:r>
      <w:r>
        <w:t>3</w:t>
      </w:r>
      <w:r>
        <w:t>3x−1+4y−2&lt;5x−3⇔3x−3+4y−8&lt;5x−3</w:t>
      </w:r>
      <w:r>
        <w:br/>
      </w:r>
      <w:r>
        <w:t>⇔</w:t>
      </w:r>
      <w:r>
        <w:t>2</w:t>
      </w:r>
      <w:r>
        <w:t>x</w:t>
      </w:r>
      <w:r>
        <w:t>−</w:t>
      </w:r>
      <w:r>
        <w:t>4</w:t>
      </w:r>
      <w:r>
        <w:t>y</w:t>
      </w:r>
      <w:r>
        <w:t>+</w:t>
      </w:r>
      <w:r>
        <w:t>8</w:t>
      </w:r>
      <w:r>
        <w:t>&gt;</w:t>
      </w:r>
      <w:r>
        <w:t>0</w:t>
      </w:r>
      <w:r>
        <w:t>⇔</w:t>
      </w:r>
      <w:r>
        <w:t>x</w:t>
      </w:r>
      <w:r>
        <w:t>−</w:t>
      </w:r>
      <w:r>
        <w:t>2</w:t>
      </w:r>
      <w:r>
        <w:t>y</w:t>
      </w:r>
      <w:r>
        <w:t>+</w:t>
      </w:r>
      <w:r>
        <w:t>4</w:t>
      </w:r>
      <w:r>
        <w:t>&gt;</w:t>
      </w:r>
      <w:r>
        <w:t>0</w:t>
      </w:r>
      <w:r>
        <w:t>⇔2x−4y+8&gt;0⇔x−2y+4&gt;0</w:t>
      </w:r>
      <w:r>
        <w:br/>
      </w:r>
      <w:r>
        <w:t xml:space="preserve">Dễ thấy tại điểm ta có: </w:t>
      </w:r>
      <w:r>
        <w:t>0</w:t>
      </w:r>
      <w:r>
        <w:t>−</w:t>
      </w:r>
      <w:r>
        <w:t>2.0</w:t>
      </w:r>
      <w:r>
        <w:t>+</w:t>
      </w:r>
      <w:r>
        <w:t>4</w:t>
      </w:r>
      <w:r>
        <w:t>=</w:t>
      </w:r>
      <w:r>
        <w:t>4</w:t>
      </w:r>
      <w:r>
        <w:t>&gt;</w:t>
      </w:r>
      <w:r>
        <w:t>0</w:t>
      </w:r>
      <w:r>
        <w:t>0−2.0+4=4&gt;0</w:t>
      </w:r>
      <w:r>
        <w:t>.</w:t>
      </w:r>
      <w:r>
        <w:br/>
      </w:r>
      <w:r>
        <w:rPr>
          <w:b/>
        </w:rPr>
        <w:t xml:space="preserve">Câu 4: </w:t>
      </w:r>
      <w:r>
        <w:t xml:space="preserve">Miền nghiệm của bất phương trình </w:t>
      </w:r>
      <w:r>
        <w:t>x</w:t>
      </w:r>
      <w:r>
        <w:t>+</w:t>
      </w:r>
      <w:r>
        <w:t>3</w:t>
      </w:r>
      <w:r>
        <w:t>+</w:t>
      </w:r>
      <w:r>
        <w:t>2</w:t>
      </w:r>
      <w:r>
        <w:t>(</w:t>
      </w:r>
      <w:r>
        <w:t>2</w:t>
      </w:r>
      <w:r>
        <w:t>y</w:t>
      </w:r>
      <w:r>
        <w:t>+</w:t>
      </w:r>
      <w:r>
        <w:t>5</w:t>
      </w:r>
      <w:r>
        <w:t>)</w:t>
      </w:r>
      <w:r>
        <w:t>&lt;</w:t>
      </w:r>
      <w:r>
        <w:t>2</w:t>
      </w:r>
      <w:r>
        <w:t>(</w:t>
      </w:r>
      <w:r>
        <w:t>1</w:t>
      </w:r>
      <w:r>
        <w:t>−</w:t>
      </w:r>
      <w:r>
        <w:t>x</w:t>
      </w:r>
      <w:r>
        <w:t>)</w:t>
      </w:r>
      <w:r>
        <w:t>x+3+22y+5&lt;21−x</w:t>
      </w:r>
      <w:r>
        <w:t xml:space="preserve"> là nửa mặt phẳng chứa điểm nào trong các điểm sau?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3</w:t>
      </w:r>
      <w:r>
        <w:t>;</w:t>
      </w:r>
      <w:r>
        <w:t>−</w:t>
      </w:r>
      <w:r>
        <w:t>4</w:t>
      </w:r>
      <w:r>
        <w:t>)</w:t>
      </w:r>
      <w:r>
        <w:t>−3;−4</w:t>
      </w:r>
      <w:r>
        <w:br/>
      </w:r>
      <w:r>
        <w:rPr>
          <w:b/>
        </w:rPr>
        <w:t xml:space="preserve">B. </w:t>
      </w:r>
      <w:r>
        <w:t>(</w:t>
      </w:r>
      <w:r>
        <w:t>−</w:t>
      </w:r>
      <w:r>
        <w:t>2</w:t>
      </w:r>
      <w:r>
        <w:t>;</w:t>
      </w:r>
      <w:r>
        <w:t>−</w:t>
      </w:r>
      <w:r>
        <w:t>5</w:t>
      </w:r>
      <w:r>
        <w:t>)</w:t>
      </w:r>
      <w:r>
        <w:t>−2;−5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1</w:t>
      </w:r>
      <w:r>
        <w:t>;</w:t>
      </w:r>
      <w:r>
        <w:t>−</w:t>
      </w:r>
      <w:r>
        <w:t>6</w:t>
      </w:r>
      <w:r>
        <w:t>)</w:t>
      </w:r>
      <w:r>
        <w:t>−1;−6</w:t>
      </w:r>
      <w:r>
        <w:br/>
      </w:r>
      <w:r>
        <w:rPr>
          <w:b/>
        </w:rPr>
        <w:t xml:space="preserve">.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Ta có:</w:t>
      </w:r>
      <w:r>
        <w:br/>
      </w:r>
      <w:r>
        <w:t>x</w:t>
      </w:r>
      <w:r>
        <w:t>+</w:t>
      </w:r>
      <w:r>
        <w:t>3</w:t>
      </w:r>
      <w:r>
        <w:t>+</w:t>
      </w:r>
      <w:r>
        <w:t>2</w:t>
      </w:r>
      <w:r>
        <w:t>(</w:t>
      </w:r>
      <w:r>
        <w:t>2</w:t>
      </w:r>
      <w:r>
        <w:t>y</w:t>
      </w:r>
      <w:r>
        <w:t>+</w:t>
      </w:r>
      <w:r>
        <w:t>5</w:t>
      </w:r>
      <w:r>
        <w:t>)</w:t>
      </w:r>
      <w:r>
        <w:t>&lt;</w:t>
      </w:r>
      <w:r>
        <w:t>2</w:t>
      </w:r>
      <w:r>
        <w:t>(</w:t>
      </w:r>
      <w:r>
        <w:t>1</w:t>
      </w:r>
      <w:r>
        <w:t>−</w:t>
      </w:r>
      <w:r>
        <w:t>x</w:t>
      </w:r>
      <w:r>
        <w:t>)</w:t>
      </w:r>
      <w:r>
        <w:t>x+3+22y+5&lt;21−x</w:t>
      </w:r>
      <w:r>
        <w:br/>
      </w:r>
      <w:r>
        <w:t>⇔</w:t>
      </w:r>
      <w:r>
        <w:t>x</w:t>
      </w:r>
      <w:r>
        <w:t>+</w:t>
      </w:r>
      <w:r>
        <w:t>3</w:t>
      </w:r>
      <w:r>
        <w:t>+</w:t>
      </w:r>
      <w:r>
        <w:t>4</w:t>
      </w:r>
      <w:r>
        <w:t>y</w:t>
      </w:r>
      <w:r>
        <w:t>+</w:t>
      </w:r>
      <w:r>
        <w:t>10</w:t>
      </w:r>
      <w:r>
        <w:t>&lt;</w:t>
      </w:r>
      <w:r>
        <w:t>2</w:t>
      </w:r>
      <w:r>
        <w:t>−</w:t>
      </w:r>
      <w:r>
        <w:t>2</w:t>
      </w:r>
      <w:r>
        <w:t>x</w:t>
      </w:r>
      <w:r>
        <w:t>⇔x+3+4y+10&lt;2−2x</w:t>
      </w:r>
      <w:r>
        <w:br/>
      </w:r>
      <w:r>
        <w:t>⇔</w:t>
      </w:r>
      <w:r>
        <w:t>3</w:t>
      </w:r>
      <w:r>
        <w:t>x</w:t>
      </w:r>
      <w:r>
        <w:t>+</w:t>
      </w:r>
      <w:r>
        <w:t>4</w:t>
      </w:r>
      <w:r>
        <w:t>y</w:t>
      </w:r>
      <w:r>
        <w:t>+</w:t>
      </w:r>
      <w:r>
        <w:t>8</w:t>
      </w:r>
      <w:r>
        <w:t>&lt;</w:t>
      </w:r>
      <w:r>
        <w:t>0</w:t>
      </w:r>
      <w:r>
        <w:t>⇔3x+4y+8&lt;0</w:t>
      </w:r>
      <w:r>
        <w:br/>
      </w:r>
      <w:r>
        <w:t xml:space="preserve">Dễ thấy tại điểm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t xml:space="preserve"> ta có: </w:t>
      </w:r>
      <w:r>
        <w:t>3.0</w:t>
      </w:r>
      <w:r>
        <w:t>+</w:t>
      </w:r>
      <w:r>
        <w:t>4.0</w:t>
      </w:r>
      <w:r>
        <w:t>+</w:t>
      </w:r>
      <w:r>
        <w:t>8</w:t>
      </w:r>
      <w:r>
        <w:t>&gt;</w:t>
      </w:r>
      <w:r>
        <w:t>0</w:t>
      </w:r>
      <w:r>
        <w:t>3.0+4.0+8&gt;0</w:t>
      </w:r>
      <w:r>
        <w:t>.</w:t>
      </w:r>
      <w:r>
        <w:br/>
      </w:r>
      <w:r>
        <w:rPr>
          <w:b/>
        </w:rPr>
        <w:t xml:space="preserve">Câu 5: </w:t>
      </w:r>
      <w:r>
        <w:t xml:space="preserve">Miền nghiệm của bất phương trình </w:t>
      </w:r>
      <w:r>
        <w:t>4</w:t>
      </w:r>
      <w:r>
        <w:t>(</w:t>
      </w:r>
      <w:r>
        <w:t>x</w:t>
      </w:r>
      <w:r>
        <w:t>−</w:t>
      </w:r>
      <w:r>
        <w:t>1</w:t>
      </w:r>
      <w:r>
        <w:t>)</w:t>
      </w:r>
      <w:r>
        <w:t>+</w:t>
      </w:r>
      <w:r>
        <w:t>5</w:t>
      </w:r>
      <w:r>
        <w:t>(</w:t>
      </w:r>
      <w:r>
        <w:t>y</w:t>
      </w:r>
      <w:r>
        <w:t>−</w:t>
      </w:r>
      <w:r>
        <w:t>3</w:t>
      </w:r>
      <w:r>
        <w:t>)</w:t>
      </w:r>
      <w:r>
        <w:t>&gt;</w:t>
      </w:r>
      <w:r>
        <w:t>2</w:t>
      </w:r>
      <w:r>
        <w:t>x</w:t>
      </w:r>
      <w:r>
        <w:t>−</w:t>
      </w:r>
      <w:r>
        <w:t>9</w:t>
      </w:r>
      <w:r>
        <w:t>4x−1+5y−3&gt;2x−9</w:t>
      </w:r>
      <w:r>
        <w:t xml:space="preserve"> là nửa mặt phẳng chứa điểm nào trong các điểm sau?</w:t>
      </w:r>
      <w:r>
        <w:br/>
      </w:r>
      <w:r>
        <w:rPr>
          <w:b/>
        </w:rPr>
        <w:t xml:space="preserve">A.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 xml:space="preserve">B. </w:t>
      </w:r>
      <w:r>
        <w:t>(</w:t>
      </w:r>
      <w:r>
        <w:t>1</w:t>
      </w:r>
      <w:r>
        <w:t>;</w:t>
      </w:r>
      <w:r>
        <w:t>1</w:t>
      </w:r>
      <w:r>
        <w:t>)</w:t>
      </w:r>
      <w:r>
        <w:t>1;1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1</w:t>
      </w:r>
      <w:r>
        <w:t>;</w:t>
      </w:r>
      <w:r>
        <w:t>1</w:t>
      </w:r>
      <w:r>
        <w:t>)</w:t>
      </w:r>
      <w:r>
        <w:t>−1;1</w:t>
      </w:r>
      <w:r>
        <w:br/>
      </w:r>
      <w:r>
        <w:rPr>
          <w:b/>
        </w:rPr>
        <w:t xml:space="preserve">. </w:t>
      </w:r>
      <w:r>
        <w:t>(</w:t>
      </w:r>
      <w:r>
        <w:t>2</w:t>
      </w:r>
      <w:r>
        <w:t>;</w:t>
      </w:r>
      <w:r>
        <w:t>5</w:t>
      </w:r>
      <w:r>
        <w:t>)</w:t>
      </w:r>
      <w:r>
        <w:t>2;5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Ta có:</w:t>
      </w:r>
      <w:r>
        <w:br/>
      </w:r>
      <w:r>
        <w:t>4</w:t>
      </w:r>
      <w:r>
        <w:t>(</w:t>
      </w:r>
      <w:r>
        <w:t>x</w:t>
      </w:r>
      <w:r>
        <w:t>−</w:t>
      </w:r>
      <w:r>
        <w:t>1</w:t>
      </w:r>
      <w:r>
        <w:t>)</w:t>
      </w:r>
      <w:r>
        <w:t>+</w:t>
      </w:r>
      <w:r>
        <w:t>5</w:t>
      </w:r>
      <w:r>
        <w:t>(</w:t>
      </w:r>
      <w:r>
        <w:t>y</w:t>
      </w:r>
      <w:r>
        <w:t>−</w:t>
      </w:r>
      <w:r>
        <w:t>3</w:t>
      </w:r>
      <w:r>
        <w:t>)</w:t>
      </w:r>
      <w:r>
        <w:t>&gt;</w:t>
      </w:r>
      <w:r>
        <w:t>2</w:t>
      </w:r>
      <w:r>
        <w:t>x</w:t>
      </w:r>
      <w:r>
        <w:t>−</w:t>
      </w:r>
      <w:r>
        <w:t>9</w:t>
      </w:r>
      <w:r>
        <w:t>4x−1+5y−3&gt;2x−9</w:t>
      </w:r>
      <w:r>
        <w:br/>
      </w:r>
      <w:r>
        <w:t>⇔</w:t>
      </w:r>
      <w:r>
        <w:t>4</w:t>
      </w:r>
      <w:r>
        <w:t>x</w:t>
      </w:r>
      <w:r>
        <w:t>−</w:t>
      </w:r>
      <w:r>
        <w:t>4</w:t>
      </w:r>
      <w:r>
        <w:t>+</w:t>
      </w:r>
      <w:r>
        <w:t>5</w:t>
      </w:r>
      <w:r>
        <w:t>y</w:t>
      </w:r>
      <w:r>
        <w:t>−</w:t>
      </w:r>
      <w:r>
        <w:t>15</w:t>
      </w:r>
      <w:r>
        <w:t>&gt;</w:t>
      </w:r>
      <w:r>
        <w:t>2</w:t>
      </w:r>
      <w:r>
        <w:t>x</w:t>
      </w:r>
      <w:r>
        <w:t>−</w:t>
      </w:r>
      <w:r>
        <w:t>9</w:t>
      </w:r>
      <w:r>
        <w:t>⇔4x−4+5y−15&gt;2x−9</w:t>
      </w:r>
      <w:r>
        <w:br/>
      </w:r>
      <w:r>
        <w:t>⇔</w:t>
      </w:r>
      <w:r>
        <w:t>2</w:t>
      </w:r>
      <w:r>
        <w:t>x</w:t>
      </w:r>
      <w:r>
        <w:t>+</w:t>
      </w:r>
      <w:r>
        <w:t>5</w:t>
      </w:r>
      <w:r>
        <w:t>y</w:t>
      </w:r>
      <w:r>
        <w:t>−</w:t>
      </w:r>
      <w:r>
        <w:t>10</w:t>
      </w:r>
      <w:r>
        <w:t>&gt;</w:t>
      </w:r>
      <w:r>
        <w:t>0</w:t>
      </w:r>
      <w:r>
        <w:t>⇔2x+5y−10&gt;0</w:t>
      </w:r>
      <w:r>
        <w:br/>
      </w:r>
      <w:r>
        <w:t xml:space="preserve">Dễ thấy tại điểm </w:t>
      </w:r>
      <w:r>
        <w:t>(</w:t>
      </w:r>
      <w:r>
        <w:t>2</w:t>
      </w:r>
      <w:r>
        <w:t>;</w:t>
      </w:r>
      <w:r>
        <w:t>5</w:t>
      </w:r>
      <w:r>
        <w:t>)</w:t>
      </w:r>
      <w:r>
        <w:t>2;5</w:t>
      </w:r>
      <w:r>
        <w:t xml:space="preserve"> ta có: </w:t>
      </w:r>
      <w:r>
        <w:t>2.2</w:t>
      </w:r>
      <w:r>
        <w:t>+</w:t>
      </w:r>
      <w:r>
        <w:t>5.5</w:t>
      </w:r>
      <w:r>
        <w:t>−</w:t>
      </w:r>
      <w:r>
        <w:t>10</w:t>
      </w:r>
      <w:r>
        <w:t>&gt;</w:t>
      </w:r>
      <w:r>
        <w:t>0</w:t>
      </w:r>
      <w:r>
        <w:t>2.2+5.5−10&gt;0</w:t>
      </w:r>
      <w:r>
        <w:t>.</w:t>
      </w:r>
      <w:r>
        <w:br/>
      </w:r>
      <w:r>
        <w:rPr>
          <w:b/>
        </w:rPr>
        <w:t xml:space="preserve">Câu 6: </w:t>
      </w:r>
      <w:r>
        <w:t xml:space="preserve">Miền nghiệm của bất phương trình </w:t>
      </w:r>
      <w:r>
        <w:t>3</w:t>
      </w:r>
      <w:r>
        <w:t>x</w:t>
      </w:r>
      <w:r>
        <w:t>+</w:t>
      </w:r>
      <w:r>
        <w:t>2</w:t>
      </w:r>
      <w:r>
        <w:t>(</w:t>
      </w:r>
      <w:r>
        <w:t>y</w:t>
      </w:r>
      <w:r>
        <w:t>+</w:t>
      </w:r>
      <w:r>
        <w:t>3</w:t>
      </w:r>
      <w:r>
        <w:t>)</w:t>
      </w:r>
      <w:r>
        <w:t>&gt;</w:t>
      </w:r>
      <w:r>
        <w:t>4</w:t>
      </w:r>
      <w:r>
        <w:t>(</w:t>
      </w:r>
      <w:r>
        <w:t>x</w:t>
      </w:r>
      <w:r>
        <w:t>+</w:t>
      </w:r>
      <w:r>
        <w:t>1</w:t>
      </w:r>
      <w:r>
        <w:t>)</w:t>
      </w:r>
      <w:r>
        <w:t>−</w:t>
      </w:r>
      <w:r>
        <w:t>y</w:t>
      </w:r>
      <w:r>
        <w:t>+</w:t>
      </w:r>
      <w:r>
        <w:t>3</w:t>
      </w:r>
      <w:r>
        <w:t>3x+2y+3&gt;4x+1−y+3</w:t>
      </w:r>
      <w:r>
        <w:t xml:space="preserve"> là phần mặt phẳng chứa điểm nào trong các điểm sau?</w:t>
      </w:r>
      <w:r>
        <w:br/>
      </w:r>
      <w:r>
        <w:rPr>
          <w:b/>
        </w:rPr>
        <w:t xml:space="preserve">A. </w:t>
      </w:r>
      <w:r>
        <w:t>(</w:t>
      </w:r>
      <w:r>
        <w:t>3</w:t>
      </w:r>
      <w:r>
        <w:t>;</w:t>
      </w:r>
      <w:r>
        <w:t>0</w:t>
      </w:r>
      <w:r>
        <w:t>)</w:t>
      </w:r>
      <w:r>
        <w:t>3;0</w:t>
      </w:r>
      <w:r>
        <w:br/>
      </w:r>
      <w:r>
        <w:rPr>
          <w:b/>
        </w:rPr>
        <w:t xml:space="preserve">B. </w:t>
      </w:r>
      <w:r>
        <w:t>(</w:t>
      </w:r>
      <w:r>
        <w:t>3</w:t>
      </w:r>
      <w:r>
        <w:t>;</w:t>
      </w:r>
      <w:r>
        <w:t>1</w:t>
      </w:r>
      <w:r>
        <w:t>)</w:t>
      </w:r>
      <w:r>
        <w:t>3;1</w:t>
      </w:r>
      <w:r>
        <w:br/>
      </w:r>
      <w:r>
        <w:rPr>
          <w:b/>
        </w:rPr>
        <w:t xml:space="preserve">. </w:t>
      </w:r>
      <w:r>
        <w:t>(</w:t>
      </w:r>
      <w:r>
        <w:t>1</w:t>
      </w:r>
      <w:r>
        <w:t>;</w:t>
      </w:r>
      <w:r>
        <w:t>1</w:t>
      </w:r>
      <w:r>
        <w:t>)</w:t>
      </w:r>
      <w:r>
        <w:t>1;1</w:t>
      </w:r>
      <w:r>
        <w:br/>
      </w:r>
      <w:r>
        <w:rPr>
          <w:b/>
        </w:rPr>
        <w:t xml:space="preserve">D.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C.</w:t>
      </w:r>
      <w:r>
        <w:br/>
      </w:r>
      <w:r>
        <w:t xml:space="preserve">Nhận xét: chỉ có cặp số </w:t>
      </w:r>
      <w:r>
        <w:t>(</w:t>
      </w:r>
      <w:r>
        <w:t>1</w:t>
      </w:r>
      <w:r>
        <w:t>;</w:t>
      </w:r>
      <w:r>
        <w:t>1</w:t>
      </w:r>
      <w:r>
        <w:t>)</w:t>
      </w:r>
      <w:r>
        <w:t>1;1</w:t>
      </w:r>
      <w:r>
        <w:t xml:space="preserve"> thỏa bất phương trình.</w:t>
      </w:r>
      <w:r>
        <w:br/>
      </w:r>
      <w:r>
        <w:rPr>
          <w:b/>
        </w:rPr>
        <w:t xml:space="preserve">Câu 7: </w:t>
      </w:r>
      <w:r>
        <w:t xml:space="preserve">Miền nghiệm của bất phương trình </w:t>
      </w:r>
      <w:r>
        <w:t>5</w:t>
      </w:r>
      <w:r>
        <w:t>(</w:t>
      </w:r>
      <w:r>
        <w:t>x</w:t>
      </w:r>
      <w:r>
        <w:t>+</w:t>
      </w:r>
      <w:r>
        <w:t>2</w:t>
      </w:r>
      <w:r>
        <w:t>)</w:t>
      </w:r>
      <w:r>
        <w:t>−</w:t>
      </w:r>
      <w:r>
        <w:t>9</w:t>
      </w:r>
      <w:r>
        <w:t>&lt;</w:t>
      </w:r>
      <w:r>
        <w:t>2</w:t>
      </w:r>
      <w:r>
        <w:t>x</w:t>
      </w:r>
      <w:r>
        <w:t>−</w:t>
      </w:r>
      <w:r>
        <w:t>2</w:t>
      </w:r>
      <w:r>
        <w:t>y</w:t>
      </w:r>
      <w:r>
        <w:t>+</w:t>
      </w:r>
      <w:r>
        <w:t>7</w:t>
      </w:r>
      <w:r>
        <w:t>5x+2−9&lt;2x−2y+7</w:t>
      </w:r>
      <w:r>
        <w:t xml:space="preserve"> là phần mặt phẳng </w:t>
      </w:r>
      <w:r>
        <w:rPr>
          <w:b/>
        </w:rPr>
        <w:t>không</w:t>
      </w:r>
      <w:r>
        <w:t xml:space="preserve"> chứa điểm nào trong các điểm sau?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2</w:t>
      </w:r>
      <w:r>
        <w:t>;</w:t>
      </w:r>
      <w:r>
        <w:t>1</w:t>
      </w:r>
      <w:r>
        <w:t>)</w:t>
      </w:r>
      <w:r>
        <w:t>−2;1</w:t>
      </w:r>
      <w:r>
        <w:br/>
      </w:r>
      <w:r>
        <w:rPr>
          <w:b/>
        </w:rPr>
        <w:t xml:space="preserve">B. </w:t>
      </w:r>
      <w:r>
        <w:t>(</w:t>
      </w:r>
      <w:r>
        <w:t>2</w:t>
      </w:r>
      <w:r>
        <w:t>;</w:t>
      </w:r>
      <w:r>
        <w:t>3</w:t>
      </w:r>
      <w:r>
        <w:t>)</w:t>
      </w:r>
      <w:r>
        <w:t>2;3</w:t>
      </w:r>
      <w:r>
        <w:br/>
      </w:r>
      <w:r>
        <w:rPr>
          <w:b/>
        </w:rPr>
        <w:t xml:space="preserve">. </w:t>
      </w:r>
      <w:r>
        <w:t>(</w:t>
      </w:r>
      <w:r>
        <w:t>2</w:t>
      </w:r>
      <w:r>
        <w:t>;</w:t>
      </w:r>
      <w:r>
        <w:t>−</w:t>
      </w:r>
      <w:r>
        <w:t>1</w:t>
      </w:r>
      <w:r>
        <w:t>)</w:t>
      </w:r>
      <w:r>
        <w:t>2;−1</w:t>
      </w:r>
      <w:r>
        <w:br/>
      </w:r>
      <w:r>
        <w:rPr>
          <w:b/>
        </w:rPr>
        <w:t xml:space="preserve">D.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C.</w:t>
      </w:r>
      <w:r>
        <w:br/>
      </w:r>
      <w:r>
        <w:t xml:space="preserve">Nhận xét: chỉ có cặp số </w:t>
      </w:r>
      <w:r>
        <w:t>(</w:t>
      </w:r>
      <w:r>
        <w:t>2</w:t>
      </w:r>
      <w:r>
        <w:t>;</w:t>
      </w:r>
      <w:r>
        <w:t>3</w:t>
      </w:r>
      <w:r>
        <w:t>)</w:t>
      </w:r>
      <w:r>
        <w:t>2;3</w:t>
      </w:r>
      <w:r>
        <w:t xml:space="preserve"> không thỏa bất phương trình.</w:t>
      </w:r>
      <w:r>
        <w:br/>
      </w:r>
      <w:r>
        <w:rPr>
          <w:b/>
        </w:rPr>
        <w:t xml:space="preserve">Câu 8: </w:t>
      </w:r>
      <w:r>
        <w:t xml:space="preserve">Trong các cặp số sau đây, cặp nào </w:t>
      </w:r>
      <w:r>
        <w:rPr>
          <w:b/>
        </w:rPr>
        <w:t>không</w:t>
      </w:r>
      <w:r>
        <w:t xml:space="preserve"> là nghiệm của bất phương trình </w:t>
      </w:r>
      <w:r>
        <w:t>2</w:t>
      </w:r>
      <w:r>
        <w:t>x</w:t>
      </w:r>
      <w:r>
        <w:t>+</w:t>
      </w:r>
      <w:r>
        <w:t>y</w:t>
      </w:r>
      <w:r>
        <w:t>&lt;</w:t>
      </w:r>
      <w:r>
        <w:t>1</w:t>
      </w:r>
      <w:r>
        <w:t>2x+y&lt;1</w:t>
      </w:r>
      <w:r>
        <w:t>?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2</w:t>
      </w:r>
      <w:r>
        <w:t>;</w:t>
      </w:r>
      <w:r>
        <w:t>1</w:t>
      </w:r>
      <w:r>
        <w:t>)</w:t>
      </w:r>
      <w:r>
        <w:t>−2;1</w:t>
      </w:r>
      <w:r>
        <w:br/>
      </w:r>
      <w:r>
        <w:rPr>
          <w:b/>
        </w:rPr>
        <w:t xml:space="preserve">B. </w:t>
      </w:r>
      <w:r>
        <w:t>(</w:t>
      </w:r>
      <w:r>
        <w:t>3</w:t>
      </w:r>
      <w:r>
        <w:t>;</w:t>
      </w:r>
      <w:r>
        <w:t>−</w:t>
      </w:r>
      <w:r>
        <w:t>7</w:t>
      </w:r>
      <w:r>
        <w:t>)</w:t>
      </w:r>
      <w:r>
        <w:t>3;−7</w:t>
      </w:r>
      <w:r>
        <w:br/>
      </w:r>
      <w:r>
        <w:rPr>
          <w:b/>
        </w:rPr>
        <w:t xml:space="preserve">. </w:t>
      </w:r>
      <w:r>
        <w:t>(</w:t>
      </w:r>
      <w:r>
        <w:t>0</w:t>
      </w:r>
      <w:r>
        <w:t>;</w:t>
      </w:r>
      <w:r>
        <w:t>1</w:t>
      </w:r>
      <w:r>
        <w:t>)</w:t>
      </w:r>
      <w:r>
        <w:t>0;1</w:t>
      </w:r>
      <w:r>
        <w:br/>
      </w:r>
      <w:r>
        <w:rPr>
          <w:b/>
        </w:rPr>
        <w:t xml:space="preserve">D.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C.</w:t>
      </w:r>
      <w:r>
        <w:br/>
      </w:r>
      <w:r>
        <w:t xml:space="preserve">Nhận xét: chỉ có cặp số </w:t>
      </w:r>
      <w:r>
        <w:t>(</w:t>
      </w:r>
      <w:r>
        <w:t>0</w:t>
      </w:r>
      <w:r>
        <w:t>;</w:t>
      </w:r>
      <w:r>
        <w:t>1</w:t>
      </w:r>
      <w:r>
        <w:t>)</w:t>
      </w:r>
      <w:r>
        <w:t>0;1</w:t>
      </w:r>
      <w:r>
        <w:t xml:space="preserve"> không thỏa bất phương trình.</w:t>
      </w:r>
      <w:r>
        <w:br/>
      </w:r>
      <w:r>
        <w:rPr>
          <w:b/>
        </w:rPr>
        <w:t xml:space="preserve">Câu 9: </w:t>
      </w:r>
      <w:r>
        <w:t xml:space="preserve">Trong các cặp số sau đây, cặp nào </w:t>
      </w:r>
      <w:r>
        <w:rPr>
          <w:b/>
        </w:rPr>
        <w:t>không</w:t>
      </w:r>
      <w:r>
        <w:t xml:space="preserve"> là nghiệm của bất phương trình </w:t>
      </w:r>
      <w:r>
        <w:t>x</w:t>
      </w:r>
      <w:r>
        <w:t>−</w:t>
      </w:r>
      <w:r>
        <w:t>4</w:t>
      </w:r>
      <w:r>
        <w:t>y</w:t>
      </w:r>
      <w:r>
        <w:t>+</w:t>
      </w:r>
      <w:r>
        <w:t>5</w:t>
      </w:r>
      <w:r>
        <w:t>≥</w:t>
      </w:r>
      <w:r>
        <w:t>0</w:t>
      </w:r>
      <w:r>
        <w:t>x−4y+5≥0</w:t>
      </w:r>
      <w:r>
        <w:t>?</w:t>
      </w:r>
      <w:r>
        <w:br/>
      </w:r>
      <w:r>
        <w:rPr>
          <w:b/>
        </w:rPr>
        <w:t xml:space="preserve">A. </w:t>
      </w:r>
      <w:r>
        <w:t>(</w:t>
      </w:r>
      <w:r>
        <w:t>−</w:t>
      </w:r>
      <w:r>
        <w:t>5</w:t>
      </w:r>
      <w:r>
        <w:t>;</w:t>
      </w:r>
      <w:r>
        <w:t>0</w:t>
      </w:r>
      <w:r>
        <w:t>)</w:t>
      </w:r>
      <w:r>
        <w:t>−5;0</w:t>
      </w:r>
      <w:r>
        <w:br/>
      </w:r>
      <w:r>
        <w:rPr>
          <w:b/>
        </w:rPr>
        <w:t xml:space="preserve">. </w:t>
      </w:r>
      <w:r>
        <w:t>(</w:t>
      </w:r>
      <w:r>
        <w:t>−</w:t>
      </w:r>
      <w:r>
        <w:t>2</w:t>
      </w:r>
      <w:r>
        <w:t>;</w:t>
      </w:r>
      <w:r>
        <w:t>1</w:t>
      </w:r>
      <w:r>
        <w:t>)</w:t>
      </w:r>
      <w:r>
        <w:t>−2;1</w:t>
      </w:r>
      <w:r>
        <w:br/>
      </w:r>
      <w:r>
        <w:rPr>
          <w:b/>
        </w:rPr>
        <w:t xml:space="preserve">C. </w:t>
      </w:r>
      <w:r>
        <w:t>(</w:t>
      </w:r>
      <w:r>
        <w:t>1</w:t>
      </w:r>
      <w:r>
        <w:t>;</w:t>
      </w:r>
      <w:r>
        <w:t>−</w:t>
      </w:r>
      <w:r>
        <w:t>3</w:t>
      </w:r>
      <w:r>
        <w:t>)</w:t>
      </w:r>
      <w:r>
        <w:t>1;−3</w:t>
      </w:r>
      <w:r>
        <w:br/>
      </w:r>
      <w:r>
        <w:rPr>
          <w:b/>
        </w:rPr>
        <w:t xml:space="preserve">D.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B.</w:t>
      </w:r>
      <w:r>
        <w:br/>
      </w:r>
      <w:r>
        <w:t xml:space="preserve">Ta thay cặp số </w:t>
      </w:r>
      <w:r>
        <w:t>(</w:t>
      </w:r>
      <w:r>
        <w:t>−</w:t>
      </w:r>
      <w:r>
        <w:t>2</w:t>
      </w:r>
      <w:r>
        <w:t>;</w:t>
      </w:r>
      <w:r>
        <w:t>1</w:t>
      </w:r>
      <w:r>
        <w:t>)</w:t>
      </w:r>
      <w:r>
        <w:t>−2;1</w:t>
      </w:r>
      <w:r>
        <w:t xml:space="preserve"> vào bất phương trình </w:t>
      </w:r>
      <w:r>
        <w:t>x</w:t>
      </w:r>
      <w:r>
        <w:t>−</w:t>
      </w:r>
      <w:r>
        <w:t>4</w:t>
      </w:r>
      <w:r>
        <w:t>y</w:t>
      </w:r>
      <w:r>
        <w:t>+</w:t>
      </w:r>
      <w:r>
        <w:t>5</w:t>
      </w:r>
      <w:r>
        <w:t>≥</w:t>
      </w:r>
      <w:r>
        <w:t>0</w:t>
      </w:r>
      <w:r>
        <w:t>x−4y+5≥0</w:t>
      </w:r>
      <w:r>
        <w:t xml:space="preserve"> được </w:t>
      </w:r>
      <w:r>
        <w:t>−</w:t>
      </w:r>
      <w:r>
        <w:t>2</w:t>
      </w:r>
      <w:r>
        <w:t>−</w:t>
      </w:r>
      <w:r>
        <w:t>4</w:t>
      </w:r>
      <w:r>
        <w:t>+</w:t>
      </w:r>
      <w:r>
        <w:t>5</w:t>
      </w:r>
      <w:r>
        <w:t>≥</w:t>
      </w:r>
      <w:r>
        <w:t>0</w:t>
      </w:r>
      <w:r>
        <w:t>−2−4+5≥0</w:t>
      </w:r>
      <w:r>
        <w:t xml:space="preserve"> đo dó cặp số </w:t>
      </w:r>
      <w:r>
        <w:t>(</w:t>
      </w:r>
      <w:r>
        <w:t>−</w:t>
      </w:r>
      <w:r>
        <w:t>2</w:t>
      </w:r>
      <w:r>
        <w:t>;</w:t>
      </w:r>
      <w:r>
        <w:t>1</w:t>
      </w:r>
      <w:r>
        <w:t>)</w:t>
      </w:r>
      <w:r>
        <w:t>−2;1</w:t>
      </w:r>
      <w:r>
        <w:t xml:space="preserve"> không là nghiệm của bất phương trình </w:t>
      </w:r>
      <w:r>
        <w:t>x</w:t>
      </w:r>
      <w:r>
        <w:t>−</w:t>
      </w:r>
      <w:r>
        <w:t>4</w:t>
      </w:r>
      <w:r>
        <w:t>y</w:t>
      </w:r>
      <w:r>
        <w:t>+</w:t>
      </w:r>
      <w:r>
        <w:t>5</w:t>
      </w:r>
      <w:r>
        <w:t>≥</w:t>
      </w:r>
      <w:r>
        <w:t>0</w:t>
      </w:r>
      <w:r>
        <w:t>x−4y+5≥0</w:t>
      </w:r>
      <w:r>
        <w:t>.</w:t>
      </w:r>
      <w:r>
        <w:br/>
      </w:r>
      <w:r>
        <w:rPr>
          <w:b/>
        </w:rPr>
        <w:t xml:space="preserve">Câu 10: </w:t>
      </w:r>
      <w:r>
        <w:t>Trong các bất phương trình sau, bất phương trình nào là bất phương trình bậc nhất hai ẩn?</w:t>
      </w:r>
      <w:r>
        <w:br/>
      </w:r>
      <w:r>
        <w:rPr>
          <w:b/>
        </w:rPr>
        <w:t xml:space="preserve">A. </w:t>
      </w:r>
      <w:r>
        <w:t>2</w:t>
      </w:r>
      <w:r>
        <w:t>x</w:t>
      </w:r>
      <w:r>
        <w:t>−</w:t>
      </w:r>
      <w:r>
        <w:t>5</w:t>
      </w:r>
      <w:r>
        <w:t>y</w:t>
      </w:r>
      <w:r>
        <w:t>+</w:t>
      </w:r>
      <w:r>
        <w:t>3</w:t>
      </w:r>
      <w:r>
        <w:t>z</w:t>
      </w:r>
      <w:r>
        <w:t>≤</w:t>
      </w:r>
      <w:r>
        <w:t>0</w:t>
      </w:r>
      <w:r>
        <w:t>2x−5y+3z≤0</w:t>
      </w:r>
      <w:r>
        <w:br/>
      </w:r>
      <w:r>
        <w:rPr>
          <w:b/>
        </w:rPr>
        <w:t xml:space="preserve">B. </w:t>
      </w:r>
      <w:r>
        <w:t>3</w:t>
      </w:r>
      <w:r>
        <w:t>x</w:t>
      </w:r>
      <w:r>
        <w:t>2</w:t>
      </w:r>
      <w:r>
        <w:t>+</w:t>
      </w:r>
      <w:r>
        <w:t>2</w:t>
      </w:r>
      <w:r>
        <w:t>x</w:t>
      </w:r>
      <w:r>
        <w:t>−</w:t>
      </w:r>
      <w:r>
        <w:t>4</w:t>
      </w:r>
      <w:r>
        <w:t>&gt;</w:t>
      </w:r>
      <w:r>
        <w:t>0</w:t>
      </w:r>
      <w:r>
        <w:t>3x^(2)+2x−4&gt;0</w:t>
      </w:r>
      <w:r>
        <w:br/>
      </w:r>
      <w:r>
        <w:rPr>
          <w:b/>
        </w:rPr>
        <w:t xml:space="preserve">C. </w:t>
      </w:r>
      <w:r>
        <w:t>2</w:t>
      </w:r>
      <w:r>
        <w:t>x</w:t>
      </w:r>
      <w:r>
        <w:t>2</w:t>
      </w:r>
      <w:r>
        <w:t>+</w:t>
      </w:r>
      <w:r>
        <w:t>5</w:t>
      </w:r>
      <w:r>
        <w:t>y</w:t>
      </w:r>
      <w:r>
        <w:t>&gt;</w:t>
      </w:r>
      <w:r>
        <w:t>3</w:t>
      </w:r>
      <w:r>
        <w:t>2x^(2)+5y&gt;3</w:t>
      </w:r>
      <w:r>
        <w:br/>
      </w:r>
      <w:r>
        <w:rPr>
          <w:b/>
        </w:rPr>
        <w:t xml:space="preserve">. </w:t>
      </w:r>
      <w:r>
        <w:t>2</w:t>
      </w:r>
      <w:r>
        <w:t>x</w:t>
      </w:r>
      <w:r>
        <w:t>+</w:t>
      </w:r>
      <w:r>
        <w:t>3</w:t>
      </w:r>
      <w:r>
        <w:t>y</w:t>
      </w:r>
      <w:r>
        <w:t>&lt;</w:t>
      </w:r>
      <w:r>
        <w:t>5</w:t>
      </w:r>
      <w:r>
        <w:t>2x+3y&lt;5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>Theo định nghĩa bất phương trình bậc nhất hai ẩn.</w:t>
      </w:r>
      <w:r>
        <w:br/>
      </w:r>
      <w:r>
        <w:rPr>
          <w:b/>
        </w:rPr>
        <w:t xml:space="preserve">Câu 11: </w:t>
      </w:r>
      <w:r>
        <w:t xml:space="preserve">Điểm nào sau đây thuộc miền nghiệm của bất phương trình </w:t>
      </w:r>
      <w:r>
        <w:t>2</w:t>
      </w:r>
      <w:r>
        <w:t>x</w:t>
      </w:r>
      <w:r>
        <w:t>+</w:t>
      </w:r>
      <w:r>
        <w:t>y</w:t>
      </w:r>
      <w:r>
        <w:t>−</w:t>
      </w:r>
      <w:r>
        <w:t>3</w:t>
      </w:r>
      <w:r>
        <w:t>&gt;</w:t>
      </w:r>
      <w:r>
        <w:t>0</w:t>
      </w:r>
      <w:r>
        <w:t>2x+y−3&gt;0</w:t>
      </w:r>
      <w:r>
        <w:t>?</w:t>
      </w:r>
      <w:r>
        <w:br/>
      </w:r>
      <w:r>
        <w:rPr>
          <w:b/>
        </w:rPr>
        <w:t xml:space="preserve">A. </w:t>
      </w:r>
      <w:r>
        <w:t>Q</w:t>
      </w:r>
      <w:r>
        <w:t>(</w:t>
      </w:r>
      <w:r>
        <w:t>−</w:t>
      </w:r>
      <w:r>
        <w:t>1</w:t>
      </w:r>
      <w:r>
        <w:t>;</w:t>
      </w:r>
      <w:r>
        <w:t>−</w:t>
      </w:r>
      <w:r>
        <w:t>3</w:t>
      </w:r>
      <w:r>
        <w:t>)</w:t>
      </w:r>
      <w:r>
        <w:t>Q−1;−3</w:t>
      </w:r>
      <w:r>
        <w:br/>
      </w:r>
      <w:r>
        <w:rPr>
          <w:b/>
        </w:rPr>
        <w:t xml:space="preserve">. </w:t>
      </w:r>
      <w:r>
        <w:t>M</w:t>
      </w:r>
      <w:r>
        <w:t>(</w:t>
      </w:r>
      <w:r>
        <w:t>1</w:t>
      </w:r>
      <w:r>
        <w:t>;</w:t>
      </w:r>
      <w:r>
        <w:t>3</w:t>
      </w:r>
      <w:r>
        <w:t>2</w:t>
      </w:r>
      <w:r>
        <w:t>)</w:t>
      </w:r>
      <w:r>
        <w:t>M1;(3)/(2)</w:t>
      </w:r>
      <w:r>
        <w:br/>
      </w:r>
      <w:r>
        <w:rPr>
          <w:b/>
        </w:rPr>
        <w:t xml:space="preserve">C. </w:t>
      </w:r>
      <w:r>
        <w:t>N</w:t>
      </w:r>
      <w:r>
        <w:t>(</w:t>
      </w:r>
      <w:r>
        <w:t>1</w:t>
      </w:r>
      <w:r>
        <w:t>;</w:t>
      </w:r>
      <w:r>
        <w:t>1</w:t>
      </w:r>
      <w:r>
        <w:t>)</w:t>
      </w:r>
      <w:r>
        <w:t>N1;1</w:t>
      </w:r>
      <w:r>
        <w:br/>
      </w:r>
      <w:r>
        <w:rPr>
          <w:b/>
        </w:rPr>
        <w:t xml:space="preserve">D. </w:t>
      </w:r>
      <w:r>
        <w:t>P</w:t>
      </w:r>
      <w:r>
        <w:t>(</w:t>
      </w:r>
      <w:r>
        <w:t>−</w:t>
      </w:r>
      <w:r>
        <w:t>1</w:t>
      </w:r>
      <w:r>
        <w:t>;</w:t>
      </w:r>
      <w:r>
        <w:t>3</w:t>
      </w:r>
      <w:r>
        <w:t>2</w:t>
      </w:r>
      <w:r>
        <w:t>)</w:t>
      </w:r>
      <w:r>
        <w:t>P−1;(3)/(2)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drawing>
          <wp:inline xmlns:a="http://schemas.openxmlformats.org/drawingml/2006/main" xmlns:pic="http://schemas.openxmlformats.org/drawingml/2006/picture">
            <wp:extent cx="1914525" cy="152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ac09fccac1d4c4c881260ff9a45323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524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Tập hợp các điểm biểu diễn nghiệm của bất phương trình </w:t>
      </w:r>
      <w:r>
        <w:t>2</w:t>
      </w:r>
      <w:r>
        <w:t>x</w:t>
      </w:r>
      <w:r>
        <w:t>+</w:t>
      </w:r>
      <w:r>
        <w:t>y</w:t>
      </w:r>
      <w:r>
        <w:t>−</w:t>
      </w:r>
      <w:r>
        <w:t>3</w:t>
      </w:r>
      <w:r>
        <w:t>&gt;</w:t>
      </w:r>
      <w:r>
        <w:t>0</w:t>
      </w:r>
      <w:r>
        <w:t>2x+y−3&gt;0</w:t>
      </w:r>
      <w:r>
        <w:t xml:space="preserve"> là nửa mặt phẳng bờ là đường thẳng </w:t>
      </w:r>
      <w:r>
        <w:t>2</w:t>
      </w:r>
      <w:r>
        <w:t>x</w:t>
      </w:r>
      <w:r>
        <w:t>+</w:t>
      </w:r>
      <w:r>
        <w:t>y</w:t>
      </w:r>
      <w:r>
        <w:t>−</w:t>
      </w:r>
      <w:r>
        <w:t>3</w:t>
      </w:r>
      <w:r>
        <w:t>=</w:t>
      </w:r>
      <w:r>
        <w:t>0</w:t>
      </w:r>
      <w:r>
        <w:t>2x+y−3=0</w:t>
      </w:r>
      <w:r>
        <w:t xml:space="preserve"> và không chứa gốc tọa độ.</w:t>
      </w:r>
      <w:r>
        <w:br/>
      </w:r>
      <w:r>
        <w:t xml:space="preserve">Từ đó ta có điểm </w:t>
      </w:r>
      <w:r>
        <w:t>M</w:t>
      </w:r>
      <w:r>
        <w:t>(</w:t>
      </w:r>
      <w:r>
        <w:t>1</w:t>
      </w:r>
      <w:r>
        <w:t>;</w:t>
      </w:r>
      <w:r>
        <w:t>3</w:t>
      </w:r>
      <w:r>
        <w:t>2</w:t>
      </w:r>
      <w:r>
        <w:t>)</w:t>
      </w:r>
      <w:r>
        <w:t>M1;(3)/(2)</w:t>
      </w:r>
      <w:r>
        <w:t xml:space="preserve"> thuộc miền nghiệm của bất phương trình </w:t>
      </w:r>
      <w:r>
        <w:t>2</w:t>
      </w:r>
      <w:r>
        <w:t>x</w:t>
      </w:r>
      <w:r>
        <w:t>+</w:t>
      </w:r>
      <w:r>
        <w:t>y</w:t>
      </w:r>
      <w:r>
        <w:t>−</w:t>
      </w:r>
      <w:r>
        <w:t>3</w:t>
      </w:r>
      <w:r>
        <w:t>&gt;</w:t>
      </w:r>
      <w:r>
        <w:t>0</w:t>
      </w:r>
      <w:r>
        <w:t>2x+y−3&gt;0</w:t>
      </w:r>
      <w:r>
        <w:t>.</w:t>
      </w:r>
      <w:r>
        <w:br/>
      </w:r>
      <w:r>
        <w:rPr>
          <w:b/>
        </w:rPr>
        <w:t xml:space="preserve">Câu 12: </w:t>
      </w:r>
      <w:r>
        <w:t xml:space="preserve">Miền nghiệm của bất phương trình </w:t>
      </w:r>
      <w:r>
        <w:t>−</w:t>
      </w:r>
      <w:r>
        <w:t>3</w:t>
      </w:r>
      <w:r>
        <w:t>x</w:t>
      </w:r>
      <w:r>
        <w:t>+</w:t>
      </w:r>
      <w:r>
        <w:t>y</w:t>
      </w:r>
      <w:r>
        <w:t>+</w:t>
      </w:r>
      <w:r>
        <w:t>2</w:t>
      </w:r>
      <w:r>
        <w:t>≤</w:t>
      </w:r>
      <w:r>
        <w:t>0</w:t>
      </w:r>
      <w:r>
        <w:t>−3x+y+2≤0</w:t>
      </w:r>
      <w:r>
        <w:t xml:space="preserve"> không chứa điểm nào sau đây?</w:t>
      </w:r>
      <w:r>
        <w:br/>
      </w:r>
      <w:r>
        <w:rPr>
          <w:b/>
        </w:rPr>
        <w:t xml:space="preserve">. </w:t>
      </w:r>
      <w:r>
        <w:t>A</w:t>
      </w:r>
      <w:r>
        <w:t>(</w:t>
      </w:r>
      <w:r>
        <w:t>1</w:t>
      </w:r>
      <w:r>
        <w:t>;</w:t>
      </w:r>
      <w:r>
        <w:t>2</w:t>
      </w:r>
      <w:r>
        <w:t>)</w:t>
      </w:r>
      <w:r>
        <w:t>A1;2</w:t>
      </w:r>
      <w:r>
        <w:br/>
      </w:r>
      <w:r>
        <w:rPr>
          <w:b/>
        </w:rPr>
        <w:t xml:space="preserve">B. </w:t>
      </w:r>
      <w:r>
        <w:t>B</w:t>
      </w:r>
      <w:r>
        <w:t>(</w:t>
      </w:r>
      <w:r>
        <w:t>2</w:t>
      </w:r>
      <w:r>
        <w:t>;</w:t>
      </w:r>
      <w:r>
        <w:t>1</w:t>
      </w:r>
      <w:r>
        <w:t>)</w:t>
      </w:r>
      <w:r>
        <w:t>B2;1</w:t>
      </w:r>
      <w:r>
        <w:br/>
      </w:r>
      <w:r>
        <w:rPr>
          <w:b/>
        </w:rPr>
        <w:t xml:space="preserve">C. </w:t>
      </w:r>
      <w:r>
        <w:t>C</w:t>
      </w:r>
      <w:r>
        <w:t>(</w:t>
      </w:r>
      <w:r>
        <w:t>1</w:t>
      </w:r>
      <w:r>
        <w:t>;</w:t>
      </w:r>
      <w:r>
        <w:t>1</w:t>
      </w:r>
      <w:r>
        <w:t>2</w:t>
      </w:r>
      <w:r>
        <w:t>)</w:t>
      </w:r>
      <w:r>
        <w:t>C1;(1)/(2)</w:t>
      </w:r>
      <w:r>
        <w:br/>
      </w:r>
      <w:r>
        <w:rPr>
          <w:b/>
        </w:rPr>
        <w:t xml:space="preserve">D. </w:t>
      </w:r>
      <w:r>
        <w:t>D</w:t>
      </w:r>
      <w:r>
        <w:t>(</w:t>
      </w:r>
      <w:r>
        <w:t>3</w:t>
      </w:r>
      <w:r>
        <w:t>;</w:t>
      </w:r>
      <w:r>
        <w:t>1</w:t>
      </w:r>
      <w:r>
        <w:t>)</w:t>
      </w:r>
      <w:r>
        <w:t>D3;1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drawing>
          <wp:inline xmlns:a="http://schemas.openxmlformats.org/drawingml/2006/main" xmlns:pic="http://schemas.openxmlformats.org/drawingml/2006/picture">
            <wp:extent cx="1666875" cy="149542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a9bb5369d3b4b868f4bc01f26e68d6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4954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Trước hết, ta vẽ đường thẳng </w:t>
      </w:r>
      <w:r>
        <w:t>(</w:t>
      </w:r>
      <w:r>
        <w:t>d</w:t>
      </w:r>
      <w:r>
        <w:t>)</w:t>
      </w:r>
      <w:r>
        <w:t>:</w:t>
      </w:r>
      <w:r>
        <w:t>−</w:t>
      </w:r>
      <w:r>
        <w:t>3</w:t>
      </w:r>
      <w:r>
        <w:t>x</w:t>
      </w:r>
      <w:r>
        <w:t>+</w:t>
      </w:r>
      <w:r>
        <w:t>y</w:t>
      </w:r>
      <w:r>
        <w:t>+</w:t>
      </w:r>
      <w:r>
        <w:t>2</w:t>
      </w:r>
      <w:r>
        <w:t>=</w:t>
      </w:r>
      <w:r>
        <w:t>0.</w:t>
      </w:r>
      <w:r>
        <w:t>d:−3x+y+2=0.</w:t>
      </w:r>
      <w:r>
        <w:br/>
      </w:r>
      <w:r>
        <w:t xml:space="preserve">Ta thấy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t xml:space="preserve"> không là nghiệm của bất phương trình.</w:t>
      </w:r>
      <w:r>
        <w:br/>
      </w:r>
      <w:r>
        <w:t xml:space="preserve">Vậy miền nghiệm là nửa mặt phẳng bờ </w:t>
      </w:r>
      <w:r>
        <w:t>(</w:t>
      </w:r>
      <w:r>
        <w:t>d</w:t>
      </w:r>
      <w:r>
        <w:t>)</w:t>
      </w:r>
      <w:r>
        <w:t>d</w:t>
      </w:r>
      <w:r>
        <w:t xml:space="preserve"> không chứa điểm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 xml:space="preserve">Câu 13: </w:t>
      </w:r>
      <w:r>
        <w:t xml:space="preserve">Miền nghiệm của bất phương trình </w:t>
      </w:r>
      <w:r>
        <w:t>x</w:t>
      </w:r>
      <w:r>
        <w:t>+</w:t>
      </w:r>
      <w:r>
        <w:t>3</w:t>
      </w:r>
      <w:r>
        <w:t>+</w:t>
      </w:r>
      <w:r>
        <w:t>2</w:t>
      </w:r>
      <w:r>
        <w:t>(</w:t>
      </w:r>
      <w:r>
        <w:t>2</w:t>
      </w:r>
      <w:r>
        <w:t>y</w:t>
      </w:r>
      <w:r>
        <w:t>+</w:t>
      </w:r>
      <w:r>
        <w:t>5</w:t>
      </w:r>
      <w:r>
        <w:t>)</w:t>
      </w:r>
      <w:r>
        <w:t>&lt;</w:t>
      </w:r>
      <w:r>
        <w:t>2</w:t>
      </w:r>
      <w:r>
        <w:t>(</w:t>
      </w:r>
      <w:r>
        <w:t>1</w:t>
      </w:r>
      <w:r>
        <w:t>−</w:t>
      </w:r>
      <w:r>
        <w:t>x</w:t>
      </w:r>
      <w:r>
        <w:t>)</w:t>
      </w:r>
      <w:r>
        <w:t>x+3+2(2y+5)&lt;2(1−x)</w:t>
      </w:r>
      <w:r>
        <w:t xml:space="preserve"> không chứa điểm nào sau đây?</w:t>
      </w:r>
      <w:r>
        <w:br/>
      </w:r>
      <w:r>
        <w:rPr>
          <w:b/>
        </w:rPr>
        <w:t xml:space="preserve">A. </w:t>
      </w:r>
      <w:r>
        <w:t>A</w:t>
      </w:r>
      <w:r>
        <w:t>(</w:t>
      </w:r>
      <w:r>
        <w:t>−</w:t>
      </w:r>
      <w:r>
        <w:t>1</w:t>
      </w:r>
      <w:r>
        <w:t>;</w:t>
      </w:r>
      <w:r>
        <w:t>−</w:t>
      </w:r>
      <w:r>
        <w:t>2</w:t>
      </w:r>
      <w:r>
        <w:t>)</w:t>
      </w:r>
      <w:r>
        <w:t>A−1;−2</w:t>
      </w:r>
      <w:r>
        <w:br/>
      </w:r>
      <w:r>
        <w:rPr>
          <w:b/>
        </w:rPr>
        <w:t xml:space="preserve">. </w:t>
      </w:r>
      <w:r>
        <w:t>B</w:t>
      </w:r>
      <w:r>
        <w:t>(</w:t>
      </w:r>
      <w:r>
        <w:t>−</w:t>
      </w:r>
      <w:r>
        <w:t>1</w:t>
      </w:r>
      <w:r>
        <w:t>11</w:t>
      </w:r>
      <w:r>
        <w:t>;</w:t>
      </w:r>
      <w:r>
        <w:t>−</w:t>
      </w:r>
      <w:r>
        <w:t>2</w:t>
      </w:r>
      <w:r>
        <w:t>11</w:t>
      </w:r>
      <w:r>
        <w:t>)</w:t>
      </w:r>
      <w:r>
        <w:t>B−(1)/(11);−(2)/(11)</w:t>
      </w:r>
      <w:r>
        <w:br/>
      </w:r>
      <w:r>
        <w:rPr>
          <w:b/>
        </w:rPr>
        <w:t xml:space="preserve">C. </w:t>
      </w:r>
      <w:r>
        <w:t>C</w:t>
      </w:r>
      <w:r>
        <w:t>(</w:t>
      </w:r>
      <w:r>
        <w:t>0</w:t>
      </w:r>
      <w:r>
        <w:t>;</w:t>
      </w:r>
      <w:r>
        <w:t>−</w:t>
      </w:r>
      <w:r>
        <w:t>3</w:t>
      </w:r>
      <w:r>
        <w:t>)</w:t>
      </w:r>
      <w:r>
        <w:t>C0;−3</w:t>
      </w:r>
      <w:r>
        <w:br/>
      </w:r>
      <w:r>
        <w:rPr>
          <w:b/>
        </w:rPr>
        <w:t xml:space="preserve">D. </w:t>
      </w:r>
      <w:r>
        <w:t>D</w:t>
      </w:r>
      <w:r>
        <w:t>(</w:t>
      </w:r>
      <w:r>
        <w:t>−</w:t>
      </w:r>
      <w:r>
        <w:t>4</w:t>
      </w:r>
      <w:r>
        <w:t>;</w:t>
      </w:r>
      <w:r>
        <w:t>0</w:t>
      </w:r>
      <w:r>
        <w:t>)</w:t>
      </w:r>
      <w:r>
        <w:t>D−4;0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drawing>
          <wp:inline xmlns:a="http://schemas.openxmlformats.org/drawingml/2006/main" xmlns:pic="http://schemas.openxmlformats.org/drawingml/2006/picture">
            <wp:extent cx="2038349" cy="16478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50834f819824e8b96a867f233eddf6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38349" cy="16478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Đầu tiên, thu gọn bất phương trình đề bài đã cho về thành </w:t>
      </w:r>
      <w:r>
        <w:t>3</w:t>
      </w:r>
      <w:r>
        <w:t>x</w:t>
      </w:r>
      <w:r>
        <w:t>+</w:t>
      </w:r>
      <w:r>
        <w:t>4</w:t>
      </w:r>
      <w:r>
        <w:t>y</w:t>
      </w:r>
      <w:r>
        <w:t>+</w:t>
      </w:r>
      <w:r>
        <w:t>11</w:t>
      </w:r>
      <w:r>
        <w:t>&lt;</w:t>
      </w:r>
      <w:r>
        <w:t>0.</w:t>
      </w:r>
      <w:r>
        <w:t>3x+4y+11&lt;0.</w:t>
      </w:r>
      <w:r>
        <w:br/>
      </w:r>
      <w:r>
        <w:t xml:space="preserve">Ta vẽ đường thẳng </w:t>
      </w:r>
      <w:r>
        <w:t>(</w:t>
      </w:r>
      <w:r>
        <w:t>d</w:t>
      </w:r>
      <w:r>
        <w:t>)</w:t>
      </w:r>
      <w:r>
        <w:t>:</w:t>
      </w:r>
      <w:r>
        <w:t>3</w:t>
      </w:r>
      <w:r>
        <w:t>x</w:t>
      </w:r>
      <w:r>
        <w:t>+</w:t>
      </w:r>
      <w:r>
        <w:t>4</w:t>
      </w:r>
      <w:r>
        <w:t>y</w:t>
      </w:r>
      <w:r>
        <w:t>+</w:t>
      </w:r>
      <w:r>
        <w:t>11</w:t>
      </w:r>
      <w:r>
        <w:t>=</w:t>
      </w:r>
      <w:r>
        <w:t>0.</w:t>
      </w:r>
      <w:r>
        <w:t>d:3x+4y+11=0.</w:t>
      </w:r>
      <w:r>
        <w:br/>
      </w:r>
      <w:r>
        <w:t xml:space="preserve">Ta thấy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t xml:space="preserve"> không là nghiệm của bất phương trình.</w:t>
      </w:r>
      <w:r>
        <w:br/>
      </w:r>
      <w:r>
        <w:t xml:space="preserve">Vậy miền nghiệm là nửa mặt phẳng không chứa điểm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 xml:space="preserve">Câu 14: </w:t>
      </w:r>
      <w:r>
        <w:t xml:space="preserve">Miền nghiệm của bất phương trình </w:t>
      </w:r>
      <w:r>
        <w:t>2</w:t>
      </w:r>
      <w:r>
        <w:t>x</w:t>
      </w:r>
      <w:r>
        <w:t>+</w:t>
      </w:r>
      <w:r>
        <w:t>y</w:t>
      </w:r>
      <w:r>
        <w:t>&gt;</w:t>
      </w:r>
      <w:r>
        <w:t>1</w:t>
      </w:r>
      <w:r>
        <w:t>2x+y&gt;1</w:t>
      </w:r>
      <w:r>
        <w:t xml:space="preserve"> không chứa điểm nào sau đây?</w:t>
      </w:r>
      <w:r>
        <w:br/>
      </w:r>
      <w:r>
        <w:rPr>
          <w:b/>
        </w:rPr>
        <w:t xml:space="preserve">A. </w:t>
      </w:r>
      <w:r>
        <w:t>A</w:t>
      </w:r>
      <w:r>
        <w:t>(</w:t>
      </w:r>
      <w:r>
        <w:t>1</w:t>
      </w:r>
      <w:r>
        <w:t>;</w:t>
      </w:r>
      <w:r>
        <w:t>1</w:t>
      </w:r>
      <w:r>
        <w:t>)</w:t>
      </w:r>
      <w:r>
        <w:t>.</w:t>
      </w:r>
      <w:r>
        <w:t>A1;1.</w:t>
      </w:r>
      <w:r>
        <w:br/>
      </w:r>
      <w:r>
        <w:rPr>
          <w:b/>
        </w:rPr>
        <w:t xml:space="preserve">B. </w:t>
      </w:r>
      <w:r>
        <w:t>B</w:t>
      </w:r>
      <w:r>
        <w:t>(</w:t>
      </w:r>
      <w:r>
        <w:t>2</w:t>
      </w:r>
      <w:r>
        <w:t>;</w:t>
      </w:r>
      <w:r>
        <w:t>2</w:t>
      </w:r>
      <w:r>
        <w:t>)</w:t>
      </w:r>
      <w:r>
        <w:t>B2;2</w:t>
      </w:r>
      <w:r>
        <w:br/>
      </w:r>
      <w:r>
        <w:rPr>
          <w:b/>
        </w:rPr>
        <w:t xml:space="preserve">C. </w:t>
      </w:r>
      <w:r>
        <w:t>C</w:t>
      </w:r>
      <w:r>
        <w:t>(</w:t>
      </w:r>
      <w:r>
        <w:t>3</w:t>
      </w:r>
      <w:r>
        <w:t>;</w:t>
      </w:r>
      <w:r>
        <w:t>3</w:t>
      </w:r>
      <w:r>
        <w:t>)</w:t>
      </w:r>
      <w:r>
        <w:t>C3;3</w:t>
      </w:r>
      <w:r>
        <w:br/>
      </w:r>
      <w:r>
        <w:rPr>
          <w:b/>
        </w:rPr>
        <w:t xml:space="preserve">. </w:t>
      </w:r>
      <w:r>
        <w:t>D</w:t>
      </w:r>
      <w:r>
        <w:t>(</w:t>
      </w:r>
      <w:r>
        <w:t>−</w:t>
      </w:r>
      <w:r>
        <w:t>1</w:t>
      </w:r>
      <w:r>
        <w:t>;</w:t>
      </w:r>
      <w:r>
        <w:t>−</w:t>
      </w:r>
      <w:r>
        <w:t>1</w:t>
      </w:r>
      <w:r>
        <w:t>)</w:t>
      </w:r>
      <w:r>
        <w:t>D−1;−1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drawing>
          <wp:inline xmlns:a="http://schemas.openxmlformats.org/drawingml/2006/main" xmlns:pic="http://schemas.openxmlformats.org/drawingml/2006/picture">
            <wp:extent cx="2247900" cy="183832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26efc07a24b94dbea0e4789e8cf3aed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838324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Trước hết, ta vẽ đường thẳng </w:t>
      </w:r>
      <w:r>
        <w:t>(</w:t>
      </w:r>
      <w:r>
        <w:t>d</w:t>
      </w:r>
      <w:r>
        <w:t>)</w:t>
      </w:r>
      <w:r>
        <w:t>:</w:t>
      </w:r>
      <w:r>
        <w:t>2</w:t>
      </w:r>
      <w:r>
        <w:t>x</w:t>
      </w:r>
      <w:r>
        <w:t>+</w:t>
      </w:r>
      <w:r>
        <w:t>y</w:t>
      </w:r>
      <w:r>
        <w:t>=</w:t>
      </w:r>
      <w:r>
        <w:t>1.</w:t>
      </w:r>
      <w:r>
        <w:t>d:2x+y=1.</w:t>
      </w:r>
      <w:r>
        <w:br/>
      </w:r>
      <w:r>
        <w:t xml:space="preserve">Ta thấy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t xml:space="preserve"> không là nghiệm của bất phương trình đã cho.</w:t>
      </w:r>
      <w:r>
        <w:br/>
      </w:r>
      <w:r>
        <w:t xml:space="preserve">Vậy miền nghiệm của bất phương trình là nửa mặt phẳng không chứa điểm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 xml:space="preserve">Câu 15: </w:t>
      </w:r>
      <w:r>
        <w:t xml:space="preserve">Miền nghiệm của bất phương trình </w:t>
      </w:r>
      <w:r>
        <w:t>(</w:t>
      </w:r>
      <w:r>
        <w:t>1</w:t>
      </w:r>
      <w:r>
        <w:t>+</w:t>
      </w:r>
      <w:r>
        <w:t>√</w:t>
      </w:r>
      <w:r>
        <w:t>3</w:t>
      </w:r>
      <w:r>
        <w:t>)</w:t>
      </w:r>
      <w:r>
        <w:t>x</w:t>
      </w:r>
      <w:r>
        <w:t>−</w:t>
      </w:r>
      <w:r>
        <w:t>(</w:t>
      </w:r>
      <w:r>
        <w:t>1</w:t>
      </w:r>
      <w:r>
        <w:t>−</w:t>
      </w:r>
      <w:r>
        <w:t>√</w:t>
      </w:r>
      <w:r>
        <w:t>3</w:t>
      </w:r>
      <w:r>
        <w:t>)</w:t>
      </w:r>
      <w:r>
        <w:t>y</w:t>
      </w:r>
      <w:r>
        <w:t>≥</w:t>
      </w:r>
      <w:r>
        <w:t>2</w:t>
      </w:r>
      <w:r>
        <w:t>1+√(3)x−1−√(3)y≥2</w:t>
      </w:r>
      <w:r>
        <w:t xml:space="preserve"> chứa điểm nào sau đây?</w:t>
      </w:r>
      <w:r>
        <w:br/>
      </w:r>
      <w:r>
        <w:rPr>
          <w:b/>
        </w:rPr>
        <w:t xml:space="preserve">. </w:t>
      </w:r>
      <w:r>
        <w:t>A</w:t>
      </w:r>
      <w:r>
        <w:t>(</w:t>
      </w:r>
      <w:r>
        <w:t>1</w:t>
      </w:r>
      <w:r>
        <w:t>;</w:t>
      </w:r>
      <w:r>
        <w:t>−</w:t>
      </w:r>
      <w:r>
        <w:t>1</w:t>
      </w:r>
      <w:r>
        <w:t>)</w:t>
      </w:r>
      <w:r>
        <w:t>A1;−1</w:t>
      </w:r>
      <w:r>
        <w:br/>
      </w:r>
      <w:r>
        <w:rPr>
          <w:b/>
        </w:rPr>
        <w:t xml:space="preserve">B. </w:t>
      </w:r>
      <w:r>
        <w:t>B</w:t>
      </w:r>
      <w:r>
        <w:t>(</w:t>
      </w:r>
      <w:r>
        <w:t>−</w:t>
      </w:r>
      <w:r>
        <w:t>1</w:t>
      </w:r>
      <w:r>
        <w:t>;</w:t>
      </w:r>
      <w:r>
        <w:t>−</w:t>
      </w:r>
      <w:r>
        <w:t>1</w:t>
      </w:r>
      <w:r>
        <w:t>)</w:t>
      </w:r>
      <w:r>
        <w:t>B−1;−1</w:t>
      </w:r>
      <w:r>
        <w:br/>
      </w:r>
      <w:r>
        <w:rPr>
          <w:b/>
        </w:rPr>
        <w:t xml:space="preserve">C. </w:t>
      </w:r>
      <w:r>
        <w:t>C</w:t>
      </w:r>
      <w:r>
        <w:t>(</w:t>
      </w:r>
      <w:r>
        <w:t>−</w:t>
      </w:r>
      <w:r>
        <w:t>1</w:t>
      </w:r>
      <w:r>
        <w:t>;</w:t>
      </w:r>
      <w:r>
        <w:t>1</w:t>
      </w:r>
      <w:r>
        <w:t>)</w:t>
      </w:r>
      <w:r>
        <w:t>C−1;1</w:t>
      </w:r>
      <w:r>
        <w:br/>
      </w:r>
      <w:r>
        <w:rPr>
          <w:b/>
        </w:rPr>
        <w:t xml:space="preserve">D. </w:t>
      </w:r>
      <w:r>
        <w:t>D</w:t>
      </w:r>
      <w:r>
        <w:t>(</w:t>
      </w:r>
      <w:r>
        <w:t>−</w:t>
      </w:r>
      <w:r>
        <w:t>√</w:t>
      </w:r>
      <w:r>
        <w:t>3</w:t>
      </w:r>
      <w:r>
        <w:t>;</w:t>
      </w:r>
      <w:r>
        <w:t>√</w:t>
      </w:r>
      <w:r>
        <w:t>3</w:t>
      </w:r>
      <w:r>
        <w:t>)</w:t>
      </w:r>
      <w:r>
        <w:t>D−√(3);√(3)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drawing>
          <wp:inline xmlns:a="http://schemas.openxmlformats.org/drawingml/2006/main" xmlns:pic="http://schemas.openxmlformats.org/drawingml/2006/picture">
            <wp:extent cx="2124075" cy="18478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7ddb32a88564465be646ad4d94f351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478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Trước hết, ta vẽ đường thẳng </w:t>
      </w:r>
      <w:r>
        <w:t>(</w:t>
      </w:r>
      <w:r>
        <w:t>d</w:t>
      </w:r>
      <w:r>
        <w:t>)</w:t>
      </w:r>
      <w:r>
        <w:t>:</w:t>
      </w:r>
      <w:r>
        <w:t>(</w:t>
      </w:r>
      <w:r>
        <w:t>1</w:t>
      </w:r>
      <w:r>
        <w:t>+</w:t>
      </w:r>
      <w:r>
        <w:t>√</w:t>
      </w:r>
      <w:r>
        <w:t>3</w:t>
      </w:r>
      <w:r>
        <w:t>)</w:t>
      </w:r>
      <w:r>
        <w:t>x</w:t>
      </w:r>
      <w:r>
        <w:t>−</w:t>
      </w:r>
      <w:r>
        <w:t>(</w:t>
      </w:r>
      <w:r>
        <w:t>1</w:t>
      </w:r>
      <w:r>
        <w:t>−</w:t>
      </w:r>
      <w:r>
        <w:t>√</w:t>
      </w:r>
      <w:r>
        <w:t>3</w:t>
      </w:r>
      <w:r>
        <w:t>)</w:t>
      </w:r>
      <w:r>
        <w:t>y</w:t>
      </w:r>
      <w:r>
        <w:t>=</w:t>
      </w:r>
      <w:r>
        <w:t>2.</w:t>
      </w:r>
      <w:r>
        <w:t>d:1+√(3)x−1−√(3)y=2.</w:t>
      </w:r>
      <w:r>
        <w:br/>
      </w:r>
      <w:r>
        <w:t xml:space="preserve">Ta thấy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t xml:space="preserve"> không là nghiệm của bất phương trình đã cho.</w:t>
      </w:r>
      <w:r>
        <w:br/>
      </w:r>
      <w:r>
        <w:t xml:space="preserve">Vậy miền nghiệm là nửa mặt phẳng bờ </w:t>
      </w:r>
      <w:r>
        <w:t>(</w:t>
      </w:r>
      <w:r>
        <w:t>d</w:t>
      </w:r>
      <w:r>
        <w:t>)</w:t>
      </w:r>
      <w:r>
        <w:t>d</w:t>
      </w:r>
      <w:r>
        <w:t xml:space="preserve"> không chứa điểm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 xml:space="preserve">Câu 16: </w:t>
      </w:r>
      <w:r>
        <w:t xml:space="preserve">Miền nghiệm của bất phương trình </w:t>
      </w:r>
      <w:r>
        <w:t>x</w:t>
      </w:r>
      <w:r>
        <w:t>−</w:t>
      </w:r>
      <w:r>
        <w:t>2</w:t>
      </w:r>
      <w:r>
        <w:t>+</w:t>
      </w:r>
      <w:r>
        <w:t>2</w:t>
      </w:r>
      <w:r>
        <w:t>(</w:t>
      </w:r>
      <w:r>
        <w:t>y</w:t>
      </w:r>
      <w:r>
        <w:t>−</w:t>
      </w:r>
      <w:r>
        <w:t>1</w:t>
      </w:r>
      <w:r>
        <w:t>)</w:t>
      </w:r>
      <w:r>
        <w:t>&gt;</w:t>
      </w:r>
      <w:r>
        <w:t>2</w:t>
      </w:r>
      <w:r>
        <w:t>x</w:t>
      </w:r>
      <w:r>
        <w:t>+</w:t>
      </w:r>
      <w:r>
        <w:t>4</w:t>
      </w:r>
      <w:r>
        <w:t>x−2+2y−1&gt;2x+4</w:t>
      </w:r>
      <w:r>
        <w:t xml:space="preserve"> chứa điểm nào sau đây?</w:t>
      </w:r>
      <w:r>
        <w:br/>
      </w:r>
      <w:r>
        <w:rPr>
          <w:b/>
        </w:rPr>
        <w:t xml:space="preserve">A. </w:t>
      </w:r>
      <w:r>
        <w:t>A</w:t>
      </w:r>
      <w:r>
        <w:t>(</w:t>
      </w:r>
      <w:r>
        <w:t>1</w:t>
      </w:r>
      <w:r>
        <w:t>;</w:t>
      </w:r>
      <w:r>
        <w:t>1</w:t>
      </w:r>
      <w:r>
        <w:t>)</w:t>
      </w:r>
      <w:r>
        <w:t>.</w:t>
      </w:r>
      <w:r>
        <w:t>A1;1.</w:t>
      </w:r>
      <w:r>
        <w:br/>
      </w:r>
      <w:r>
        <w:rPr>
          <w:b/>
        </w:rPr>
        <w:t xml:space="preserve">. </w:t>
      </w:r>
      <w:r>
        <w:t>B</w:t>
      </w:r>
      <w:r>
        <w:t>(</w:t>
      </w:r>
      <w:r>
        <w:t>1</w:t>
      </w:r>
      <w:r>
        <w:t>;</w:t>
      </w:r>
      <w:r>
        <w:t>5</w:t>
      </w:r>
      <w:r>
        <w:t>)</w:t>
      </w:r>
      <w:r>
        <w:t>.</w:t>
      </w:r>
      <w:r>
        <w:t>B1;5.</w:t>
      </w:r>
      <w:r>
        <w:br/>
      </w:r>
      <w:r>
        <w:rPr>
          <w:b/>
        </w:rPr>
        <w:t xml:space="preserve">C. </w:t>
      </w:r>
      <w:r>
        <w:t>C</w:t>
      </w:r>
      <w:r>
        <w:t>(</w:t>
      </w:r>
      <w:r>
        <w:t>4</w:t>
      </w:r>
      <w:r>
        <w:t>;</w:t>
      </w:r>
      <w:r>
        <w:t>3</w:t>
      </w:r>
      <w:r>
        <w:t>)</w:t>
      </w:r>
      <w:r>
        <w:t>.</w:t>
      </w:r>
      <w:r>
        <w:t>C4;3.</w:t>
      </w:r>
      <w:r>
        <w:br/>
      </w:r>
      <w:r>
        <w:rPr>
          <w:b/>
        </w:rPr>
        <w:t xml:space="preserve">D. </w:t>
      </w:r>
      <w:r>
        <w:t>D</w:t>
      </w:r>
      <w:r>
        <w:t>(</w:t>
      </w:r>
      <w:r>
        <w:t>0</w:t>
      </w:r>
      <w:r>
        <w:t>;</w:t>
      </w:r>
      <w:r>
        <w:t>4</w:t>
      </w:r>
      <w:r>
        <w:t>)</w:t>
      </w:r>
      <w:r>
        <w:t>.</w:t>
      </w:r>
      <w:r>
        <w:t>D0;4.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drawing>
          <wp:inline xmlns:a="http://schemas.openxmlformats.org/drawingml/2006/main" xmlns:pic="http://schemas.openxmlformats.org/drawingml/2006/picture">
            <wp:extent cx="2381250" cy="192404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61dcca1a9d34b61a722c698c682a4d6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924049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Đầu tiên ta thu gọn bất phương trình đã cho về thành </w:t>
      </w:r>
      <w:r>
        <w:t>−</w:t>
      </w:r>
      <w:r>
        <w:t>x</w:t>
      </w:r>
      <w:r>
        <w:t>+</w:t>
      </w:r>
      <w:r>
        <w:t>2</w:t>
      </w:r>
      <w:r>
        <w:t>y</w:t>
      </w:r>
      <w:r>
        <w:t>−</w:t>
      </w:r>
      <w:r>
        <w:t>8</w:t>
      </w:r>
      <w:r>
        <w:t>&gt;</w:t>
      </w:r>
      <w:r>
        <w:t>0.</w:t>
      </w:r>
      <w:r>
        <w:t>−x+2y−8&gt;0.</w:t>
      </w:r>
      <w:r>
        <w:br/>
      </w:r>
      <w:r>
        <w:t xml:space="preserve">Vẽ đường thẳng </w:t>
      </w:r>
      <w:r>
        <w:t>(</w:t>
      </w:r>
      <w:r>
        <w:t>d</w:t>
      </w:r>
      <w:r>
        <w:t>)</w:t>
      </w:r>
      <w:r>
        <w:t>:</w:t>
      </w:r>
      <w:r>
        <w:t>−</w:t>
      </w:r>
      <w:r>
        <w:t>x</w:t>
      </w:r>
      <w:r>
        <w:t>+</w:t>
      </w:r>
      <w:r>
        <w:t>2</w:t>
      </w:r>
      <w:r>
        <w:t>y</w:t>
      </w:r>
      <w:r>
        <w:t>−</w:t>
      </w:r>
      <w:r>
        <w:t>8</w:t>
      </w:r>
      <w:r>
        <w:t>=</w:t>
      </w:r>
      <w:r>
        <w:t>0.</w:t>
      </w:r>
      <w:r>
        <w:t>d:−x+2y−8=0.</w:t>
      </w:r>
      <w:r>
        <w:br/>
      </w:r>
      <w:r>
        <w:t xml:space="preserve">Ta thấy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t xml:space="preserve"> không là nghiệm của bất phương trình đã cho.</w:t>
      </w:r>
      <w:r>
        <w:br/>
      </w:r>
      <w:r>
        <w:t xml:space="preserve">Vậy miền nghiệm cần tìm là nửa mặt phẳng không chứa điểm </w:t>
      </w:r>
      <w:r>
        <w:t>(</w:t>
      </w:r>
      <w:r>
        <w:t>0</w:t>
      </w:r>
      <w:r>
        <w:t>;</w:t>
      </w:r>
      <w:r>
        <w:t>0</w:t>
      </w:r>
      <w:r>
        <w:t>)</w:t>
      </w:r>
      <w:r>
        <w:t>.</w:t>
      </w:r>
      <w:r>
        <w:t>0;0.</w:t>
      </w:r>
      <w:r>
        <w:br/>
      </w:r>
      <w:r>
        <w:rPr>
          <w:b/>
        </w:rPr>
        <w:t xml:space="preserve">Câu 17: </w:t>
      </w:r>
      <w:r>
        <w:t xml:space="preserve">Miền nghiệm của bất phương trình </w:t>
      </w:r>
      <w:r>
        <w:t>2</w:t>
      </w:r>
      <w:r>
        <w:t>x</w:t>
      </w:r>
      <w:r>
        <w:t>−</w:t>
      </w:r>
      <w:r>
        <w:t>√</w:t>
      </w:r>
      <w:r>
        <w:t>2</w:t>
      </w:r>
      <w:r>
        <w:t>y</w:t>
      </w:r>
      <w:r>
        <w:t>+</w:t>
      </w:r>
      <w:r>
        <w:t>√</w:t>
      </w:r>
      <w:r>
        <w:t>2</w:t>
      </w:r>
      <w:r>
        <w:t>−</w:t>
      </w:r>
      <w:r>
        <w:t>2</w:t>
      </w:r>
      <w:r>
        <w:t>≤</w:t>
      </w:r>
      <w:r>
        <w:t>0</w:t>
      </w:r>
      <w:r>
        <w:t>2x−√(2)y+√(2)−2≤0</w:t>
      </w:r>
      <w:r>
        <w:t xml:space="preserve"> chứa điểm nào sau đây?</w:t>
      </w:r>
      <w:r>
        <w:br/>
      </w:r>
      <w:r>
        <w:rPr>
          <w:b/>
        </w:rPr>
        <w:t xml:space="preserve">. </w:t>
      </w:r>
      <w:r>
        <w:t>A</w:t>
      </w:r>
      <w:r>
        <w:t>(</w:t>
      </w:r>
      <w:r>
        <w:t>1</w:t>
      </w:r>
      <w:r>
        <w:t>;</w:t>
      </w:r>
      <w:r>
        <w:t>1</w:t>
      </w:r>
      <w:r>
        <w:t>)</w:t>
      </w:r>
      <w:r>
        <w:t>.</w:t>
      </w:r>
      <w:r>
        <w:t>A1;1.</w:t>
      </w:r>
      <w:r>
        <w:br/>
      </w:r>
      <w:r>
        <w:rPr>
          <w:b/>
        </w:rPr>
        <w:t xml:space="preserve">B. </w:t>
      </w:r>
      <w:r>
        <w:t>B</w:t>
      </w:r>
      <w:r>
        <w:t>(</w:t>
      </w:r>
      <w:r>
        <w:t>1</w:t>
      </w:r>
      <w:r>
        <w:t>;</w:t>
      </w:r>
      <w:r>
        <w:t>0</w:t>
      </w:r>
      <w:r>
        <w:t>)</w:t>
      </w:r>
      <w:r>
        <w:t>B1;0</w:t>
      </w:r>
      <w:r>
        <w:br/>
      </w:r>
      <w:r>
        <w:rPr>
          <w:b/>
        </w:rPr>
        <w:t xml:space="preserve">C. </w:t>
      </w:r>
      <w:r>
        <w:t>C</w:t>
      </w:r>
      <w:r>
        <w:t>(</w:t>
      </w:r>
      <w:r>
        <w:t>√</w:t>
      </w:r>
      <w:r>
        <w:t>2</w:t>
      </w:r>
      <w:r>
        <w:t>;</w:t>
      </w:r>
      <w:r>
        <w:t>√</w:t>
      </w:r>
      <w:r>
        <w:t>2</w:t>
      </w:r>
      <w:r>
        <w:t>)</w:t>
      </w:r>
      <w:r>
        <w:t>C√(2);√(2)</w:t>
      </w:r>
      <w:r>
        <w:br/>
      </w:r>
      <w:r>
        <w:rPr>
          <w:b/>
        </w:rPr>
        <w:t xml:space="preserve">D. </w:t>
      </w:r>
      <w:r>
        <w:t>D</w:t>
      </w:r>
      <w:r>
        <w:t>(</w:t>
      </w:r>
      <w:r>
        <w:t>√</w:t>
      </w:r>
      <w:r>
        <w:t>2</w:t>
      </w:r>
      <w:r>
        <w:t>;</w:t>
      </w:r>
      <w:r>
        <w:t>−</w:t>
      </w:r>
      <w:r>
        <w:t>√</w:t>
      </w:r>
      <w:r>
        <w:t>2</w:t>
      </w:r>
      <w:r>
        <w:t>)</w:t>
      </w:r>
      <w:r>
        <w:t>.</w:t>
      </w:r>
      <w:r>
        <w:t>D√(2);−√(2).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drawing>
          <wp:inline xmlns:a="http://schemas.openxmlformats.org/drawingml/2006/main" xmlns:pic="http://schemas.openxmlformats.org/drawingml/2006/picture">
            <wp:extent cx="1962150" cy="170497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53e8e89b9ba4e14a4fe383f2d9edd2c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7049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Trước hết, ta vẽ đường thẳng </w:t>
      </w:r>
      <w:r>
        <w:t>(</w:t>
      </w:r>
      <w:r>
        <w:t>d</w:t>
      </w:r>
      <w:r>
        <w:t>)</w:t>
      </w:r>
      <w:r>
        <w:t>:</w:t>
      </w:r>
      <w:r>
        <w:t>2</w:t>
      </w:r>
      <w:r>
        <w:t>x</w:t>
      </w:r>
      <w:r>
        <w:t>−</w:t>
      </w:r>
      <w:r>
        <w:t>√</w:t>
      </w:r>
      <w:r>
        <w:t>2</w:t>
      </w:r>
      <w:r>
        <w:t>y</w:t>
      </w:r>
      <w:r>
        <w:t>+</w:t>
      </w:r>
      <w:r>
        <w:t>√</w:t>
      </w:r>
      <w:r>
        <w:t>2</w:t>
      </w:r>
      <w:r>
        <w:t>−</w:t>
      </w:r>
      <w:r>
        <w:t>2</w:t>
      </w:r>
      <w:r>
        <w:t>=</w:t>
      </w:r>
      <w:r>
        <w:t>0.</w:t>
      </w:r>
      <w:r>
        <w:t>d:2x−√(2)y+√(2)−2=0.</w:t>
      </w:r>
      <w:r>
        <w:br/>
      </w:r>
      <w:r>
        <w:t xml:space="preserve">Ta thấy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t xml:space="preserve"> là nghiệm của bất phương trình đã cho.</w:t>
      </w:r>
      <w:r>
        <w:br/>
      </w:r>
      <w:r>
        <w:t xml:space="preserve">Vậy miền nghiệm cần tìm là nửa mặt phẳng bờ </w:t>
      </w:r>
      <w:r>
        <w:t>(</w:t>
      </w:r>
      <w:r>
        <w:t>d</w:t>
      </w:r>
      <w:r>
        <w:t>)</w:t>
      </w:r>
      <w:r>
        <w:t>d</w:t>
      </w:r>
      <w:r>
        <w:t xml:space="preserve"> chứa điểm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 xml:space="preserve">Câu 18: </w:t>
      </w:r>
      <w:r>
        <w:t xml:space="preserve">Cho bất phương trình </w:t>
      </w:r>
      <w:r>
        <w:t>2</w:t>
      </w:r>
      <w:r>
        <w:t>x</w:t>
      </w:r>
      <w:r>
        <w:t>+</w:t>
      </w:r>
      <w:r>
        <w:t>4</w:t>
      </w:r>
      <w:r>
        <w:t>y</w:t>
      </w:r>
      <w:r>
        <w:t>&lt;</w:t>
      </w:r>
      <w:r>
        <w:t>5</w:t>
      </w:r>
      <w:r>
        <w:t>2x+4y&lt;5</w:t>
      </w:r>
      <w:r>
        <w:t xml:space="preserve"> có tập nghiệm là </w:t>
      </w:r>
      <w:r>
        <w:t>S</w:t>
      </w:r>
      <w:r>
        <w:t>S</w:t>
      </w:r>
      <w:r>
        <w:t>. Khẳng định nào sau đây là khẳng định đúng?</w:t>
      </w:r>
      <w:r>
        <w:br/>
      </w:r>
      <w:r>
        <w:rPr>
          <w:b/>
        </w:rPr>
        <w:t xml:space="preserve">A. </w:t>
      </w:r>
      <w:r>
        <w:t>(</w:t>
      </w:r>
      <w:r>
        <w:t>1</w:t>
      </w:r>
      <w:r>
        <w:t>;</w:t>
      </w:r>
      <w:r>
        <w:t>1</w:t>
      </w:r>
      <w:r>
        <w:t>)</w:t>
      </w:r>
      <w:r>
        <w:t>∈</w:t>
      </w:r>
      <w:r>
        <w:t>S</w:t>
      </w:r>
      <w:r>
        <w:t>1;1∈S</w:t>
      </w:r>
      <w:r>
        <w:br/>
      </w:r>
      <w:r>
        <w:rPr>
          <w:b/>
        </w:rPr>
        <w:t xml:space="preserve">B. </w:t>
      </w:r>
      <w:r>
        <w:t>(</w:t>
      </w:r>
      <w:r>
        <w:t>1</w:t>
      </w:r>
      <w:r>
        <w:t>;</w:t>
      </w:r>
      <w:r>
        <w:t>10</w:t>
      </w:r>
      <w:r>
        <w:t>)</w:t>
      </w:r>
      <w:r>
        <w:t>∈</w:t>
      </w:r>
      <w:r>
        <w:t>S</w:t>
      </w:r>
      <w:r>
        <w:t>1;10∈S</w:t>
      </w:r>
      <w:r>
        <w:br/>
      </w:r>
      <w:r>
        <w:rPr>
          <w:b/>
        </w:rPr>
        <w:t xml:space="preserve">. </w:t>
      </w:r>
      <w:r>
        <w:t>(</w:t>
      </w:r>
      <w:r>
        <w:t>1</w:t>
      </w:r>
      <w:r>
        <w:t>;</w:t>
      </w:r>
      <w:r>
        <w:t>−</w:t>
      </w:r>
      <w:r>
        <w:t>1</w:t>
      </w:r>
      <w:r>
        <w:t>)</w:t>
      </w:r>
      <w:r>
        <w:t>∈</w:t>
      </w:r>
      <w:r>
        <w:t>S</w:t>
      </w:r>
      <w:r>
        <w:t>1;−1∈S</w:t>
      </w:r>
      <w:r>
        <w:br/>
      </w:r>
      <w:r>
        <w:rPr>
          <w:b/>
        </w:rPr>
        <w:t xml:space="preserve">D. </w:t>
      </w:r>
      <w:r>
        <w:t>(</w:t>
      </w:r>
      <w:r>
        <w:t>1</w:t>
      </w:r>
      <w:r>
        <w:t>;</w:t>
      </w:r>
      <w:r>
        <w:t>5</w:t>
      </w:r>
      <w:r>
        <w:t>)</w:t>
      </w:r>
      <w:r>
        <w:t>∈</w:t>
      </w:r>
      <w:r>
        <w:t>S</w:t>
      </w:r>
      <w:r>
        <w:t>1;5∈S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C.</w:t>
      </w:r>
      <w:r>
        <w:br/>
      </w:r>
      <w:r>
        <w:t xml:space="preserve">Ta thấy </w:t>
      </w:r>
      <w:r>
        <w:t>(</w:t>
      </w:r>
      <w:r>
        <w:t>1</w:t>
      </w:r>
      <w:r>
        <w:t>;</w:t>
      </w:r>
      <w:r>
        <w:t>−</w:t>
      </w:r>
      <w:r>
        <w:t>1</w:t>
      </w:r>
      <w:r>
        <w:t>)</w:t>
      </w:r>
      <w:r>
        <w:t>1;−1</w:t>
      </w:r>
      <w:r>
        <w:t xml:space="preserve"> thỏa mãn hệ phương trình do đó </w:t>
      </w:r>
      <w:r>
        <w:t>(</w:t>
      </w:r>
      <w:r>
        <w:t>1</w:t>
      </w:r>
      <w:r>
        <w:t>;</w:t>
      </w:r>
      <w:r>
        <w:t>−</w:t>
      </w:r>
      <w:r>
        <w:t>1</w:t>
      </w:r>
      <w:r>
        <w:t>)</w:t>
      </w:r>
      <w:r>
        <w:t>1;−1</w:t>
      </w:r>
      <w:r>
        <w:t xml:space="preserve"> là một cặp nghiệm của hệ phương trình.</w:t>
      </w:r>
      <w:r>
        <w:br/>
      </w:r>
      <w:r>
        <w:rPr>
          <w:b/>
        </w:rPr>
        <w:t xml:space="preserve">Câu 19: </w:t>
      </w:r>
      <w:r>
        <w:t xml:space="preserve">Cho bất phương trình </w:t>
      </w:r>
      <w:r>
        <w:t>x</w:t>
      </w:r>
      <w:r>
        <w:t>−</w:t>
      </w:r>
      <w:r>
        <w:t>2</w:t>
      </w:r>
      <w:r>
        <w:t>y</w:t>
      </w:r>
      <w:r>
        <w:t>+</w:t>
      </w:r>
      <w:r>
        <w:t>5</w:t>
      </w:r>
      <w:r>
        <w:t>&gt;</w:t>
      </w:r>
      <w:r>
        <w:t>0</w:t>
      </w:r>
      <w:r>
        <w:t>x−2y+5&gt;0</w:t>
      </w:r>
      <w:r>
        <w:t xml:space="preserve"> có tập nghiệm là </w:t>
      </w:r>
      <w:r>
        <w:t>S</w:t>
      </w:r>
      <w:r>
        <w:t>S</w:t>
      </w:r>
      <w:r>
        <w:t>. Khẳng định nào sau đây là khẳng định đúng?</w:t>
      </w:r>
      <w:r>
        <w:br/>
      </w:r>
      <w:r>
        <w:rPr>
          <w:b/>
        </w:rPr>
        <w:t xml:space="preserve">. </w:t>
      </w:r>
      <w:r>
        <w:t>(</w:t>
      </w:r>
      <w:r>
        <w:t>2</w:t>
      </w:r>
      <w:r>
        <w:t>;</w:t>
      </w:r>
      <w:r>
        <w:t>2</w:t>
      </w:r>
      <w:r>
        <w:t>)</w:t>
      </w:r>
      <w:r>
        <w:t>∈</w:t>
      </w:r>
      <w:r>
        <w:t>S</w:t>
      </w:r>
      <w:r>
        <w:t>2;2∈S</w:t>
      </w:r>
      <w:r>
        <w:br/>
      </w:r>
      <w:r>
        <w:rPr>
          <w:b/>
        </w:rPr>
        <w:t xml:space="preserve">B. </w:t>
      </w:r>
      <w:r>
        <w:t>(</w:t>
      </w:r>
      <w:r>
        <w:t>1</w:t>
      </w:r>
      <w:r>
        <w:t>;</w:t>
      </w:r>
      <w:r>
        <w:t>3</w:t>
      </w:r>
      <w:r>
        <w:t>)</w:t>
      </w:r>
      <w:r>
        <w:t>∈</w:t>
      </w:r>
      <w:r>
        <w:t>S</w:t>
      </w:r>
      <w:r>
        <w:t>1;3∈S</w:t>
      </w:r>
      <w:r>
        <w:br/>
      </w:r>
      <w:r>
        <w:rPr>
          <w:b/>
        </w:rPr>
        <w:t xml:space="preserve">C. </w:t>
      </w:r>
      <w:r>
        <w:t>(</w:t>
      </w:r>
      <w:r>
        <w:t>−</w:t>
      </w:r>
      <w:r>
        <w:t>2</w:t>
      </w:r>
      <w:r>
        <w:t>;</w:t>
      </w:r>
      <w:r>
        <w:t>2</w:t>
      </w:r>
      <w:r>
        <w:t>)</w:t>
      </w:r>
      <w:r>
        <w:t>∈</w:t>
      </w:r>
      <w:r>
        <w:t>S</w:t>
      </w:r>
      <w:r>
        <w:t>−2;2∈S</w:t>
      </w:r>
      <w:r>
        <w:br/>
      </w:r>
      <w:r>
        <w:rPr>
          <w:b/>
        </w:rPr>
        <w:t xml:space="preserve">D. </w:t>
      </w:r>
      <w:r>
        <w:t>(</w:t>
      </w:r>
      <w:r>
        <w:t>−</w:t>
      </w:r>
      <w:r>
        <w:t>2</w:t>
      </w:r>
      <w:r>
        <w:t>;</w:t>
      </w:r>
      <w:r>
        <w:t>4</w:t>
      </w:r>
      <w:r>
        <w:t>)</w:t>
      </w:r>
      <w:r>
        <w:t>∈</w:t>
      </w:r>
      <w:r>
        <w:t>S</w:t>
      </w:r>
      <w:r>
        <w:t>−2;4∈S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A</w:t>
      </w:r>
      <w:r>
        <w:br/>
      </w:r>
      <w:r>
        <w:t xml:space="preserve">Ta thấy </w:t>
      </w:r>
      <w:r>
        <w:t>(</w:t>
      </w:r>
      <w:r>
        <w:t>2</w:t>
      </w:r>
      <w:r>
        <w:t>;</w:t>
      </w:r>
      <w:r>
        <w:t>2</w:t>
      </w:r>
      <w:r>
        <w:t>)</w:t>
      </w:r>
      <w:r>
        <w:t>∈</w:t>
      </w:r>
      <w:r>
        <w:t>S</w:t>
      </w:r>
      <w:r>
        <w:t>2;2∈S</w:t>
      </w:r>
      <w:r>
        <w:t xml:space="preserve"> vì </w:t>
      </w:r>
      <w:r>
        <w:t>2</w:t>
      </w:r>
      <w:r>
        <w:t>−</w:t>
      </w:r>
      <w:r>
        <w:t>2.2</w:t>
      </w:r>
      <w:r>
        <w:t>+</w:t>
      </w:r>
      <w:r>
        <w:t>5</w:t>
      </w:r>
      <w:r>
        <w:t>&gt;</w:t>
      </w:r>
      <w:r>
        <w:t>0</w:t>
      </w:r>
      <w:r>
        <w:t>2−2.2+5&gt;0</w:t>
      </w:r>
      <w:r>
        <w:t>.</w:t>
      </w:r>
      <w:r>
        <w:br/>
      </w:r>
      <w:r>
        <w:rPr>
          <w:b/>
        </w:rPr>
        <w:t xml:space="preserve">Câu 20: </w:t>
      </w:r>
      <w:r>
        <w:t xml:space="preserve">Miền nghiệm của bất phương trình </w:t>
      </w:r>
      <w:r>
        <w:t>3</w:t>
      </w:r>
      <w:r>
        <w:t>x</w:t>
      </w:r>
      <w:r>
        <w:t>−</w:t>
      </w:r>
      <w:r>
        <w:t>2</w:t>
      </w:r>
      <w:r>
        <w:t>y</w:t>
      </w:r>
      <w:r>
        <w:t>&gt;</w:t>
      </w:r>
      <w:r>
        <w:t>−</w:t>
      </w:r>
      <w:r>
        <w:t>6</w:t>
      </w:r>
      <w:r>
        <w:t>3x−2y&gt;−6</w:t>
      </w:r>
      <w:r>
        <w:t xml:space="preserve"> là:</w:t>
      </w:r>
      <w:r>
        <w:br/>
      </w:r>
      <w:r>
        <w:br/>
      </w:r>
      <w:r>
        <w:br/>
      </w:r>
      <w:r>
        <w:br/>
      </w:r>
      <w:r>
        <w:rPr>
          <w:b/>
        </w:rPr>
        <w:t>A.</w:t>
      </w:r>
      <w:r>
        <w:br/>
      </w:r>
      <w:r>
        <w:rPr>
          <w:b/>
        </w:rPr>
        <w:t>B.</w:t>
      </w:r>
      <w:r>
        <w:br/>
      </w:r>
      <w:r>
        <w:br/>
      </w:r>
      <w:r>
        <w:br/>
      </w:r>
      <w:r>
        <w:rPr>
          <w:b/>
        </w:rPr>
        <w:t>.</w:t>
      </w:r>
      <w:r>
        <w:br/>
      </w:r>
      <w:r>
        <w:rPr>
          <w:b/>
        </w:rPr>
        <w:t>D.</w:t>
      </w:r>
      <w:r>
        <w:br/>
      </w:r>
      <w:r>
        <w:br/>
      </w:r>
      <w:r>
        <w:br/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C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0d39b742b6e49ea883902d4c29f95e2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Trước hết, ta vẽ đường thẳng </w:t>
      </w:r>
      <w:r>
        <w:t>(</w:t>
      </w:r>
      <w:r>
        <w:t>d</w:t>
      </w:r>
      <w:r>
        <w:t>)</w:t>
      </w:r>
      <w:r>
        <w:t>:</w:t>
      </w:r>
      <w:r>
        <w:t>3</w:t>
      </w:r>
      <w:r>
        <w:t>x</w:t>
      </w:r>
      <w:r>
        <w:t>−</w:t>
      </w:r>
      <w:r>
        <w:t>2</w:t>
      </w:r>
      <w:r>
        <w:t>y</w:t>
      </w:r>
      <w:r>
        <w:t>=</w:t>
      </w:r>
      <w:r>
        <w:t>−</w:t>
      </w:r>
      <w:r>
        <w:t>6.</w:t>
      </w:r>
      <w:r>
        <w:t>d:3x−2y=−6.</w:t>
      </w:r>
      <w:r>
        <w:br/>
      </w:r>
      <w:r>
        <w:t xml:space="preserve">Ta thấy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t xml:space="preserve"> là nghiệm của bất phương trình đã cho. Vậy miền nghiệm cần tìm là nửa mặt phẳng bờ </w:t>
      </w:r>
      <w:r>
        <w:t>(</w:t>
      </w:r>
      <w:r>
        <w:t>d</w:t>
      </w:r>
      <w:r>
        <w:t>)</w:t>
      </w:r>
      <w:r>
        <w:t>d</w:t>
      </w:r>
      <w:r>
        <w:t xml:space="preserve"> chứa điểm </w:t>
      </w:r>
      <w:r>
        <w:t>(</w:t>
      </w:r>
      <w:r>
        <w:t>0</w:t>
      </w:r>
      <w:r>
        <w:t>;</w:t>
      </w:r>
      <w:r>
        <w:t>0</w:t>
      </w:r>
      <w:r>
        <w:t>)</w:t>
      </w:r>
      <w:r>
        <w:t>0;0</w:t>
      </w:r>
      <w:r>
        <w:br/>
      </w:r>
      <w:r>
        <w:rPr>
          <w:b/>
        </w:rPr>
        <w:t xml:space="preserve">Câu 21: </w:t>
      </w:r>
      <w:r>
        <w:t xml:space="preserve">Miền nghiệm của bất phương trình </w:t>
      </w:r>
      <w:r>
        <w:t>3</w:t>
      </w:r>
      <w:r>
        <w:t>x</w:t>
      </w:r>
      <w:r>
        <w:t>+</w:t>
      </w:r>
      <w:r>
        <w:t>2</w:t>
      </w:r>
      <w:r>
        <w:t>y</w:t>
      </w:r>
      <w:r>
        <w:t>&gt;</w:t>
      </w:r>
      <w:r>
        <w:t>6</w:t>
      </w:r>
      <w:r>
        <w:t>3x+2y&gt;6</w:t>
      </w:r>
      <w:r>
        <w:t xml:space="preserve"> là:</w:t>
      </w:r>
      <w:r>
        <w:br/>
      </w:r>
      <w:r>
        <w:br/>
      </w:r>
      <w:r>
        <w:br/>
      </w:r>
      <w:r>
        <w:br/>
      </w:r>
      <w:r>
        <w:rPr>
          <w:b/>
        </w:rPr>
        <w:t>.</w:t>
      </w:r>
      <w:r>
        <w:br/>
      </w:r>
      <w:r>
        <w:rPr>
          <w:b/>
        </w:rPr>
        <w:t>B.</w:t>
      </w:r>
      <w:r>
        <w:br/>
      </w:r>
      <w:r>
        <w:br/>
      </w:r>
      <w:r>
        <w:br/>
      </w:r>
      <w:r>
        <w:rPr>
          <w:b/>
        </w:rPr>
        <w:t>C.</w:t>
      </w:r>
      <w:r>
        <w:br/>
      </w:r>
      <w:r>
        <w:rPr>
          <w:b/>
        </w:rPr>
        <w:t>D.</w:t>
      </w:r>
      <w:r>
        <w:br/>
      </w:r>
      <w:r>
        <w:br/>
      </w:r>
      <w:r>
        <w:br/>
      </w:r>
      <w:r>
        <w:br/>
      </w:r>
      <w:r>
        <w:rPr>
          <w:b/>
        </w:rPr>
        <w:t>Chọn A</w:t>
      </w:r>
      <w:r>
        <w:br/>
      </w:r>
      <w:r>
        <w:drawing>
          <wp:inline xmlns:a="http://schemas.openxmlformats.org/drawingml/2006/main" xmlns:pic="http://schemas.openxmlformats.org/drawingml/2006/picture">
            <wp:extent cx="2162175" cy="181927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1fd135b50bc4d089e2779acb97d5e8c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81927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Trước hết, ta vẽ đường thẳng </w:t>
      </w:r>
      <w:r>
        <w:t>(</w:t>
      </w:r>
      <w:r>
        <w:t>d</w:t>
      </w:r>
      <w:r>
        <w:t>)</w:t>
      </w:r>
      <w:r>
        <w:t>:</w:t>
      </w:r>
      <w:r>
        <w:t>3</w:t>
      </w:r>
      <w:r>
        <w:t>x</w:t>
      </w:r>
      <w:r>
        <w:t>+</w:t>
      </w:r>
      <w:r>
        <w:t>2</w:t>
      </w:r>
      <w:r>
        <w:t>y</w:t>
      </w:r>
      <w:r>
        <w:t>=</w:t>
      </w:r>
      <w:r>
        <w:t>6.</w:t>
      </w:r>
      <w:r>
        <w:t>d:3x+2y=6.</w:t>
      </w:r>
      <w:r>
        <w:br/>
      </w:r>
      <w:r>
        <w:t>Ta thấy (0;0)</w:t>
      </w:r>
      <w:r>
        <w:t xml:space="preserve"> </w:t>
      </w:r>
      <w:r>
        <w:t>không phải là nghiệm của bất phương trình đã cho. Vậy miền nghiệm cần tìm là nửa mặt phẳng không chứa điểm (0;0).</w:t>
      </w:r>
      <w:r>
        <w:br/>
      </w:r>
      <w:r>
        <w:rPr>
          <w:b/>
        </w:rPr>
        <w:t>Câu 22:</w:t>
      </w:r>
      <w:r>
        <w:t xml:space="preserve"> Miền</w:t>
      </w:r>
      <w:r>
        <w:t xml:space="preserve"> nghiệm của bất phương trình 3x + 2y &gt; - 6</w:t>
      </w:r>
      <w:r>
        <w:t xml:space="preserve"> </w:t>
      </w:r>
      <w:r>
        <w:t>là</w:t>
      </w:r>
      <w:r>
        <w:br/>
      </w:r>
      <w:r>
        <w:drawing>
          <wp:inline xmlns:a="http://schemas.openxmlformats.org/drawingml/2006/main" xmlns:pic="http://schemas.openxmlformats.org/drawingml/2006/picture">
            <wp:extent cx="5400675" cy="455295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3916d402f1d4b5693b1d156e33bcaef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55295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Chọn D</w:t>
      </w:r>
      <w:r>
        <w:br/>
      </w:r>
      <w:r>
        <w:drawing>
          <wp:inline xmlns:a="http://schemas.openxmlformats.org/drawingml/2006/main" xmlns:pic="http://schemas.openxmlformats.org/drawingml/2006/picture">
            <wp:extent cx="1924049" cy="176212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44c3bbaabef41e39f299857573c4044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24049" cy="1762125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Trước hết, ta vẽ đường thẳng </w:t>
      </w:r>
      <w:r>
        <w:t>(d)): 3x + 2y =</w:t>
      </w:r>
      <w:r>
        <w:t xml:space="preserve"> </w:t>
      </w:r>
      <w:r>
        <w:t>- 6.</w:t>
      </w:r>
      <w:r>
        <w:br/>
      </w:r>
      <w:r>
        <w:t xml:space="preserve">Ta thấy </w:t>
      </w:r>
      <w:r>
        <w:t>(</w:t>
      </w:r>
      <w:r>
        <w:t>0</w:t>
      </w:r>
      <w:r>
        <w:t>;</w:t>
      </w:r>
      <w:r>
        <w:t>0</w:t>
      </w:r>
      <w:r>
        <w:t>)</w:t>
      </w:r>
      <w:r>
        <w:t>(0;0)</w:t>
      </w:r>
      <w:r>
        <w:t xml:space="preserve"> là nghiệm của bất phương trình đã cho. Vậy miền nghiệm cần tìm là nửa mặt phẳng chứa điểm </w:t>
      </w:r>
      <w:r>
        <w:t>(</w:t>
      </w:r>
      <w:r>
        <w:t>0</w:t>
      </w:r>
      <w:r>
        <w:t>;</w:t>
      </w:r>
      <w:r>
        <w:t>0</w:t>
      </w:r>
      <w:r>
        <w:t>)</w:t>
      </w:r>
      <w:r>
        <w:t>.</w:t>
      </w:r>
      <w:r>
        <w:t>(0;0).</w:t>
      </w:r>
      <w:r>
        <w:br/>
      </w:r>
      <w:r>
        <w:rPr>
          <w:b/>
        </w:rPr>
        <w:t xml:space="preserve">Câu 23: </w:t>
      </w:r>
      <w:r>
        <w:t>Cho</w:t>
      </w:r>
      <w:r>
        <w:t xml:space="preserve"> bất phương trình </w:t>
      </w:r>
      <w:r>
        <w:t>−</w:t>
      </w:r>
      <w:r>
        <w:t>2</w:t>
      </w:r>
      <w:r>
        <w:t>x</w:t>
      </w:r>
      <w:r>
        <w:t>+</w:t>
      </w:r>
      <w:r>
        <w:t>√</w:t>
      </w:r>
      <w:r>
        <w:t>3</w:t>
      </w:r>
      <w:r>
        <w:t>y</w:t>
      </w:r>
      <w:r>
        <w:t>+</w:t>
      </w:r>
      <w:r>
        <w:t>√</w:t>
      </w:r>
      <w:r>
        <w:t>2</w:t>
      </w:r>
      <w:r>
        <w:t>≤</w:t>
      </w:r>
      <w:r>
        <w:t>0</w:t>
      </w:r>
      <w:r>
        <w:t>−2x+√(3)y+√(2)≤0</w:t>
      </w:r>
      <w:r>
        <w:t xml:space="preserve"> </w:t>
      </w:r>
      <w:r>
        <w:t xml:space="preserve">có tập nghiệm là </w:t>
      </w:r>
      <w:r>
        <w:t>S</w:t>
      </w:r>
      <w:r>
        <w:t>S</w:t>
      </w:r>
      <w:r>
        <w:t xml:space="preserve">. </w:t>
      </w:r>
      <w:r>
        <w:t>Khẳng định nào sau đây là khẳng định đúng?</w:t>
      </w:r>
      <w:r>
        <w:br/>
      </w:r>
      <w:r>
        <w:t xml:space="preserve">A. </w:t>
      </w:r>
      <w:r>
        <w:t>(</w:t>
      </w:r>
      <w:r>
        <w:t>1</w:t>
      </w:r>
      <w:r>
        <w:t>;</w:t>
      </w:r>
      <w:r>
        <w:t>1</w:t>
      </w:r>
      <w:r>
        <w:t>)</w:t>
      </w:r>
      <w:r>
        <w:t>∈</w:t>
      </w:r>
      <w:r>
        <w:t>S</w:t>
      </w:r>
      <w:r>
        <w:t>(1;1)∈S</w:t>
      </w:r>
      <w:r>
        <w:t>.</w:t>
      </w:r>
      <w:r>
        <w:t xml:space="preserve"> </w:t>
      </w:r>
      <w:r>
        <w:br/>
      </w:r>
      <w:r>
        <w:t>B</w:t>
      </w:r>
      <w:r>
        <w:t xml:space="preserve">. </w:t>
      </w:r>
      <w:r>
        <w:t>(</w:t>
      </w:r>
      <w:r>
        <w:t>√</w:t>
      </w:r>
      <w:r>
        <w:t>2</w:t>
      </w:r>
      <w:r>
        <w:t>2</w:t>
      </w:r>
      <w:r>
        <w:t>;</w:t>
      </w:r>
      <w:r>
        <w:t>0</w:t>
      </w:r>
      <w:r>
        <w:t>)</w:t>
      </w:r>
      <w:r>
        <w:t>∈</w:t>
      </w:r>
      <w:r>
        <w:t>S</w:t>
      </w:r>
      <w:r>
        <w:t>((√(2))/(2);0)∈S</w:t>
      </w:r>
      <w:r>
        <w:t>.</w:t>
      </w:r>
      <w:r>
        <w:t xml:space="preserve"> </w:t>
      </w:r>
      <w:r>
        <w:br/>
      </w:r>
      <w:r>
        <w:t xml:space="preserve">C. </w:t>
      </w:r>
      <w:r>
        <w:t>(</w:t>
      </w:r>
      <w:r>
        <w:t>1</w:t>
      </w:r>
      <w:r>
        <w:t>;</w:t>
      </w:r>
      <w:r>
        <w:t>−</w:t>
      </w:r>
      <w:r>
        <w:t>2</w:t>
      </w:r>
      <w:r>
        <w:t>)</w:t>
      </w:r>
      <w:r>
        <w:t>∉</w:t>
      </w:r>
      <w:r>
        <w:t>S</w:t>
      </w:r>
      <w:r>
        <w:t>(1;−2)∉S</w:t>
      </w:r>
      <w:r>
        <w:t>.</w:t>
      </w:r>
      <w:r>
        <w:t xml:space="preserve"> </w:t>
      </w:r>
      <w:r>
        <w:br/>
      </w:r>
      <w:r>
        <w:t xml:space="preserve">D. </w:t>
      </w:r>
      <w:r>
        <w:t>(</w:t>
      </w:r>
      <w:r>
        <w:t>1</w:t>
      </w:r>
      <w:r>
        <w:t>;</w:t>
      </w:r>
      <w:r>
        <w:t>0</w:t>
      </w:r>
      <w:r>
        <w:t>)</w:t>
      </w:r>
      <w:r>
        <w:t>∉</w:t>
      </w:r>
      <w:r>
        <w:t>S</w:t>
      </w:r>
      <w:r>
        <w:t>(1;0)∉S</w:t>
      </w:r>
      <w:r>
        <w:t>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 xml:space="preserve">Chọn </w:t>
      </w:r>
      <w:r>
        <w:rPr>
          <w:b/>
        </w:rPr>
        <w:t>B.</w:t>
      </w:r>
      <w:r>
        <w:br/>
      </w:r>
      <w:r>
        <w:t xml:space="preserve">Ta thấy </w:t>
      </w:r>
      <w:r>
        <w:t>(</w:t>
      </w:r>
      <w:r>
        <w:t>√</w:t>
      </w:r>
      <w:r>
        <w:t>2</w:t>
      </w:r>
      <w:r>
        <w:t>2</w:t>
      </w:r>
      <w:r>
        <w:t>;</w:t>
      </w:r>
      <w:r>
        <w:t>0</w:t>
      </w:r>
      <w:r>
        <w:t>)</w:t>
      </w:r>
      <w:r>
        <w:t>∈</w:t>
      </w:r>
      <w:r>
        <w:t>S</w:t>
      </w:r>
      <w:r>
        <w:t>((√(2))/(2);0)∈S</w:t>
      </w:r>
      <w:r>
        <w:t xml:space="preserve">vì </w:t>
      </w:r>
      <w:r>
        <w:t>−</w:t>
      </w:r>
      <w:r>
        <w:t>2.</w:t>
      </w:r>
      <w:r>
        <w:t>√</w:t>
      </w:r>
      <w:r>
        <w:t>2</w:t>
      </w:r>
      <w:r>
        <w:t>2</w:t>
      </w:r>
      <w:r>
        <w:t>+</w:t>
      </w:r>
      <w:r>
        <w:t>√</w:t>
      </w:r>
      <w:r>
        <w:t>3</w:t>
      </w:r>
      <w:r>
        <w:t>.0</w:t>
      </w:r>
      <w:r>
        <w:t>+</w:t>
      </w:r>
      <w:r>
        <w:t>√</w:t>
      </w:r>
      <w:r>
        <w:t>2</w:t>
      </w:r>
      <w:r>
        <w:t>=</w:t>
      </w:r>
      <w:r>
        <w:t>0</w:t>
      </w:r>
      <w:r>
        <w:t>−2.(√(2))/(2)+√(3).0+√(2)=0</w:t>
      </w:r>
      <w:r>
        <w:br/>
      </w:r>
      <w:r>
        <w:rPr>
          <w:b/>
        </w:rPr>
        <w:t xml:space="preserve">Câu 24: </w:t>
      </w:r>
      <w:r>
        <w:t xml:space="preserve">Cặp số </w:t>
      </w:r>
      <w:r>
        <w:t>(</w:t>
      </w:r>
      <w:r>
        <w:t>x</w:t>
      </w:r>
      <w:r>
        <w:t>;</w:t>
      </w:r>
      <w:r>
        <w:t>y</w:t>
      </w:r>
      <w:r>
        <w:t>)</w:t>
      </w:r>
      <w:r>
        <w:t>=</w:t>
      </w:r>
      <w:r>
        <w:t>(</w:t>
      </w:r>
      <w:r>
        <w:t>2</w:t>
      </w:r>
      <w:r>
        <w:t>;</w:t>
      </w:r>
      <w:r>
        <w:t>3</w:t>
      </w:r>
      <w:r>
        <w:t>)</w:t>
      </w:r>
      <w:r>
        <w:t>(x;y)=(2;3)</w:t>
      </w:r>
      <w:r>
        <w:t xml:space="preserve"> là nghiệm của bất phương trình nào sau đây?</w:t>
      </w:r>
      <w:r>
        <w:br/>
      </w:r>
      <w:r>
        <w:rPr>
          <w:b/>
        </w:rPr>
        <w:t xml:space="preserve">A. </w:t>
      </w:r>
      <w:r>
        <w:t>4</w:t>
      </w:r>
      <w:r>
        <w:t>x</w:t>
      </w:r>
      <w:r>
        <w:t>&gt;</w:t>
      </w:r>
      <w:r>
        <w:t>3</w:t>
      </w:r>
      <w:r>
        <w:t>y</w:t>
      </w:r>
      <w:r>
        <w:t>4x&gt;3y</w:t>
      </w:r>
      <w:r>
        <w:t>.</w:t>
      </w:r>
      <w:r>
        <w:t xml:space="preserve"> </w:t>
      </w:r>
      <w:r>
        <w:br/>
      </w:r>
      <w:r>
        <w:rPr>
          <w:b/>
        </w:rPr>
        <w:t xml:space="preserve">B. </w:t>
      </w:r>
      <w:r>
        <w:t>x</w:t>
      </w:r>
      <w:r>
        <w:t>−</w:t>
      </w:r>
      <w:r>
        <w:t>−</w:t>
      </w:r>
      <w:r>
        <w:t>3</w:t>
      </w:r>
      <w:r>
        <w:t>y</w:t>
      </w:r>
      <w:r>
        <w:t>+</w:t>
      </w:r>
      <w:r>
        <w:t>7</w:t>
      </w:r>
      <w:r>
        <w:t>&lt;</w:t>
      </w:r>
      <w:r>
        <w:t>0</w:t>
      </w:r>
      <w:r>
        <w:t>x−−3y+7&lt;0</w:t>
      </w:r>
      <w:r>
        <w:t>.</w:t>
      </w:r>
      <w:r>
        <w:t xml:space="preserve"> </w:t>
      </w:r>
      <w:r>
        <w:br/>
      </w:r>
      <w:r>
        <w:rPr>
          <w:b/>
        </w:rPr>
        <w:t xml:space="preserve">C. </w:t>
      </w:r>
      <w:r>
        <w:t>2</w:t>
      </w:r>
      <w:r>
        <w:t>x</w:t>
      </w:r>
      <w:r>
        <w:t>−</w:t>
      </w:r>
      <w:r>
        <w:t>−</w:t>
      </w:r>
      <w:r>
        <w:t>3</w:t>
      </w:r>
      <w:r>
        <w:t>y</w:t>
      </w:r>
      <w:r>
        <w:t>−</w:t>
      </w:r>
      <w:r>
        <w:t>−</w:t>
      </w:r>
      <w:r>
        <w:t>1</w:t>
      </w:r>
      <w:r>
        <w:t>&gt;</w:t>
      </w:r>
      <w:r>
        <w:t>0</w:t>
      </w:r>
      <w:r>
        <w:t>2x−−3y−−1&gt;0</w:t>
      </w:r>
      <w:r>
        <w:t>.</w:t>
      </w:r>
      <w:r>
        <w:t xml:space="preserve"> </w:t>
      </w:r>
      <w:r>
        <w:br/>
      </w:r>
      <w:r>
        <w:rPr>
          <w:b/>
        </w:rPr>
        <w:t xml:space="preserve">D. </w:t>
      </w:r>
      <w:r>
        <w:t>x</w:t>
      </w:r>
      <w:r>
        <w:t>−</w:t>
      </w:r>
      <w:r>
        <w:t>−</w:t>
      </w:r>
      <w:r>
        <w:t>y</w:t>
      </w:r>
      <w:r>
        <w:t>&lt;</w:t>
      </w:r>
      <w:r>
        <w:t>0</w:t>
      </w:r>
      <w:r>
        <w:t>x−−y&lt;0</w:t>
      </w:r>
      <w:r>
        <w:t>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D</w:t>
      </w:r>
      <w:r>
        <w:br/>
      </w:r>
      <w:r>
        <w:t xml:space="preserve">Ta có </w:t>
      </w:r>
      <w:r>
        <w:t>2 - 3 =</w:t>
      </w:r>
      <w:r>
        <w:t xml:space="preserve"> </w:t>
      </w:r>
      <w:r>
        <w:t>- 1 &lt; 0</w:t>
      </w:r>
      <w:r>
        <w:t xml:space="preserve"> nên </w:t>
      </w:r>
      <w:r>
        <w:rPr>
          <w:b/>
        </w:rPr>
        <w:t>Chọn D</w:t>
      </w:r>
      <w:r>
        <w:br/>
      </w:r>
      <w:r>
        <w:rPr>
          <w:b/>
        </w:rPr>
        <w:t xml:space="preserve">Câu 25: </w:t>
      </w:r>
      <w:r>
        <w:t xml:space="preserve">Cặp số </w:t>
      </w:r>
      <w:r>
        <w:t>(</w:t>
      </w:r>
      <w:r>
        <w:t>x</w:t>
      </w:r>
      <w:r>
        <w:t>0</w:t>
      </w:r>
      <w:r>
        <w:t>;</w:t>
      </w:r>
      <w:r>
        <w:t>y</w:t>
      </w:r>
      <w:r>
        <w:t>0</w:t>
      </w:r>
      <w:r>
        <w:t>)</w:t>
      </w:r>
      <w:r>
        <w:t>(x_(0);y_(0))</w:t>
      </w:r>
      <w:r>
        <w:t xml:space="preserve"> nào là nghiệm của bất phương trình </w:t>
      </w:r>
      <w:r>
        <w:t>3</w:t>
      </w:r>
      <w:r>
        <w:t>x</w:t>
      </w:r>
      <w:r>
        <w:t>−</w:t>
      </w:r>
      <w:r>
        <w:t>3</w:t>
      </w:r>
      <w:r>
        <w:t>y</w:t>
      </w:r>
      <w:r>
        <w:t>≥</w:t>
      </w:r>
      <w:r>
        <w:t>4</w:t>
      </w:r>
      <w:r>
        <w:t>3x−3y≥4</w:t>
      </w:r>
      <w:r>
        <w:t>.</w:t>
      </w:r>
      <w:r>
        <w:br/>
      </w:r>
      <w:r>
        <w:rPr>
          <w:b/>
        </w:rPr>
        <w:t xml:space="preserve">A. </w:t>
      </w:r>
      <w:r>
        <w:t>(</w:t>
      </w:r>
      <w:r>
        <w:t>x</w:t>
      </w:r>
      <w:r>
        <w:t>0</w:t>
      </w:r>
      <w:r>
        <w:t>;</w:t>
      </w:r>
      <w:r>
        <w:t>y</w:t>
      </w:r>
      <w:r>
        <w:t>0</w:t>
      </w:r>
      <w:r>
        <w:t>)</w:t>
      </w:r>
      <w:r>
        <w:t>=</w:t>
      </w:r>
      <w:r>
        <w:t>(</w:t>
      </w:r>
      <w:r>
        <w:t>−</w:t>
      </w:r>
      <w:r>
        <w:t>2</w:t>
      </w:r>
      <w:r>
        <w:t>;</w:t>
      </w:r>
      <w:r>
        <w:t>2</w:t>
      </w:r>
      <w:r>
        <w:t>)</w:t>
      </w:r>
      <w:r>
        <w:t>(x_(0);y_(0))=(−2;2)</w:t>
      </w:r>
      <w:r>
        <w:t>.</w:t>
      </w:r>
      <w:r>
        <w:t xml:space="preserve"> </w:t>
      </w:r>
      <w:r>
        <w:br/>
      </w:r>
      <w:r>
        <w:t xml:space="preserve"> </w:t>
      </w:r>
      <w:r>
        <w:rPr>
          <w:b/>
        </w:rPr>
        <w:t xml:space="preserve">B. </w:t>
      </w:r>
      <w:r>
        <w:t>(</w:t>
      </w:r>
      <w:r>
        <w:t>x</w:t>
      </w:r>
      <w:r>
        <w:t>0</w:t>
      </w:r>
      <w:r>
        <w:t>;</w:t>
      </w:r>
      <w:r>
        <w:t>y</w:t>
      </w:r>
      <w:r>
        <w:t>0</w:t>
      </w:r>
      <w:r>
        <w:t>)</w:t>
      </w:r>
      <w:r>
        <w:t>=</w:t>
      </w:r>
      <w:r>
        <w:t>(</w:t>
      </w:r>
      <w:r>
        <w:t>5</w:t>
      </w:r>
      <w:r>
        <w:t>;</w:t>
      </w:r>
      <w:r>
        <w:t>1</w:t>
      </w:r>
      <w:r>
        <w:t>)</w:t>
      </w:r>
      <w:r>
        <w:t>(x_(0);y_(0))=(5;1)</w:t>
      </w:r>
      <w:r>
        <w:t>.</w:t>
      </w:r>
      <w:r>
        <w:t xml:space="preserve"> </w:t>
      </w:r>
      <w:r>
        <w:br/>
      </w:r>
      <w:r>
        <w:rPr>
          <w:b/>
        </w:rPr>
        <w:t xml:space="preserve">C. </w:t>
      </w:r>
      <w:r>
        <w:t>(</w:t>
      </w:r>
      <w:r>
        <w:t>x</w:t>
      </w:r>
      <w:r>
        <w:t>0</w:t>
      </w:r>
      <w:r>
        <w:t>;</w:t>
      </w:r>
      <w:r>
        <w:t>y</w:t>
      </w:r>
      <w:r>
        <w:t>0</w:t>
      </w:r>
      <w:r>
        <w:t>)</w:t>
      </w:r>
      <w:r>
        <w:t>=</w:t>
      </w:r>
      <w:r>
        <w:t>(</w:t>
      </w:r>
      <w:r>
        <w:t>−</w:t>
      </w:r>
      <w:r>
        <w:t>4</w:t>
      </w:r>
      <w:r>
        <w:t>;</w:t>
      </w:r>
      <w:r>
        <w:t>0</w:t>
      </w:r>
      <w:r>
        <w:t>)</w:t>
      </w:r>
      <w:r>
        <w:t>(x_(0);y_(0))=(−4;0)</w:t>
      </w:r>
      <w:r>
        <w:t>.</w:t>
      </w:r>
      <w:r>
        <w:t xml:space="preserve"> </w:t>
      </w:r>
      <w:r>
        <w:br/>
      </w:r>
      <w:r>
        <w:t xml:space="preserve"> </w:t>
      </w:r>
      <w:r>
        <w:rPr>
          <w:b/>
        </w:rPr>
        <w:t xml:space="preserve">D. </w:t>
      </w:r>
      <w:r>
        <w:t>(</w:t>
      </w:r>
      <w:r>
        <w:t>x</w:t>
      </w:r>
      <w:r>
        <w:t>0</w:t>
      </w:r>
      <w:r>
        <w:t>;</w:t>
      </w:r>
      <w:r>
        <w:t>y</w:t>
      </w:r>
      <w:r>
        <w:t>0</w:t>
      </w:r>
      <w:r>
        <w:t>)</w:t>
      </w:r>
      <w:r>
        <w:t>=</w:t>
      </w:r>
      <w:r>
        <w:t>(</w:t>
      </w:r>
      <w:r>
        <w:t>2</w:t>
      </w:r>
      <w:r>
        <w:t>;</w:t>
      </w:r>
      <w:r>
        <w:t>1</w:t>
      </w:r>
      <w:r>
        <w:t>)</w:t>
      </w:r>
      <w:r>
        <w:t>(x_(0);y_(0))=(2;1)</w:t>
      </w:r>
      <w:r>
        <w:t>.</w:t>
      </w:r>
      <w:r>
        <w:br/>
      </w:r>
      <w:r>
        <w:rPr>
          <w:b/>
        </w:rPr>
        <w:t>Lời giải</w:t>
      </w:r>
      <w:r>
        <w:br/>
      </w:r>
      <w:r>
        <w:rPr>
          <w:b/>
        </w:rPr>
        <w:t>Chọn B</w:t>
      </w:r>
      <w:r>
        <w:br/>
      </w:r>
      <w:r>
        <w:t xml:space="preserve">Thế các cặp số </w:t>
      </w:r>
      <w:r>
        <w:t>(</w:t>
      </w:r>
      <w:r>
        <w:t>x</w:t>
      </w:r>
      <w:r>
        <w:t>0</w:t>
      </w:r>
      <w:r>
        <w:t>;</w:t>
      </w:r>
      <w:r>
        <w:t>y</w:t>
      </w:r>
      <w:r>
        <w:t>0</w:t>
      </w:r>
      <w:r>
        <w:t>)</w:t>
      </w:r>
      <w:r>
        <w:t>(x_(0);y_(0))</w:t>
      </w:r>
      <w:r>
        <w:t xml:space="preserve"> vào bất phương trình:</w:t>
      </w:r>
      <w:r>
        <w:br/>
      </w:r>
      <w:r>
        <w:t>(</w:t>
      </w:r>
      <w:r>
        <w:t>x</w:t>
      </w:r>
      <w:r>
        <w:t>0</w:t>
      </w:r>
      <w:r>
        <w:t>;</w:t>
      </w:r>
      <w:r>
        <w:t>y</w:t>
      </w:r>
      <w:r>
        <w:t>0</w:t>
      </w:r>
      <w:r>
        <w:t>)</w:t>
      </w:r>
      <w:r>
        <w:t>=</w:t>
      </w:r>
      <w:r>
        <w:t>(</w:t>
      </w:r>
      <w:r>
        <w:t>−</w:t>
      </w:r>
      <w:r>
        <w:t>2</w:t>
      </w:r>
      <w:r>
        <w:t>;</w:t>
      </w:r>
      <w:r>
        <w:t>2</w:t>
      </w:r>
      <w:r>
        <w:t>)</w:t>
      </w:r>
      <w:r>
        <w:t>(x_(0);y_(0))=(−2;2)</w:t>
      </w:r>
      <w:r>
        <w:t>⇒</w:t>
      </w:r>
      <w:r>
        <w:t>3</w:t>
      </w:r>
      <w:r>
        <w:t>x</w:t>
      </w:r>
      <w:r>
        <w:t>−</w:t>
      </w:r>
      <w:r>
        <w:t>3</w:t>
      </w:r>
      <w:r>
        <w:t>y</w:t>
      </w:r>
      <w:r>
        <w:t>≥</w:t>
      </w:r>
      <w:r>
        <w:t>4</w:t>
      </w:r>
      <w:r>
        <w:t>⇔</w:t>
      </w:r>
      <w:r>
        <w:t>3</w:t>
      </w:r>
      <w:r>
        <w:t>(</w:t>
      </w:r>
      <w:r>
        <w:t>−</w:t>
      </w:r>
      <w:r>
        <w:t>2</w:t>
      </w:r>
      <w:r>
        <w:t>)</w:t>
      </w:r>
      <w:r>
        <w:t>−</w:t>
      </w:r>
      <w:r>
        <w:t>3.2</w:t>
      </w:r>
      <w:r>
        <w:t>≥</w:t>
      </w:r>
      <w:r>
        <w:t>4</w:t>
      </w:r>
      <w:r>
        <w:t>⇒3x−3y≥4⇔3(−2)−3.2≥4</w:t>
      </w:r>
      <w:r>
        <w:br/>
      </w:r>
      <w:r>
        <w:t>(</w:t>
      </w:r>
      <w:r>
        <w:t>x</w:t>
      </w:r>
      <w:r>
        <w:t>0</w:t>
      </w:r>
      <w:r>
        <w:t>;</w:t>
      </w:r>
      <w:r>
        <w:t>y</w:t>
      </w:r>
      <w:r>
        <w:t>0</w:t>
      </w:r>
      <w:r>
        <w:t>)</w:t>
      </w:r>
      <w:r>
        <w:t>=</w:t>
      </w:r>
      <w:r>
        <w:t>(</w:t>
      </w:r>
      <w:r>
        <w:t>5</w:t>
      </w:r>
      <w:r>
        <w:t>;</w:t>
      </w:r>
      <w:r>
        <w:t>1</w:t>
      </w:r>
      <w:r>
        <w:t>)</w:t>
      </w:r>
      <w:r>
        <w:t>(x_(0);y_(0))=(5;1)</w:t>
      </w:r>
      <w:r>
        <w:t>⇒</w:t>
      </w:r>
      <w:r>
        <w:t>3</w:t>
      </w:r>
      <w:r>
        <w:t>x</w:t>
      </w:r>
      <w:r>
        <w:t>−</w:t>
      </w:r>
      <w:r>
        <w:t>3</w:t>
      </w:r>
      <w:r>
        <w:t>y</w:t>
      </w:r>
      <w:r>
        <w:t>≥</w:t>
      </w:r>
      <w:r>
        <w:t>4</w:t>
      </w:r>
      <w:r>
        <w:t>⇔</w:t>
      </w:r>
      <w:r>
        <w:t>3.5</w:t>
      </w:r>
      <w:r>
        <w:t>−</w:t>
      </w:r>
      <w:r>
        <w:t>3.1</w:t>
      </w:r>
      <w:r>
        <w:t>≥</w:t>
      </w:r>
      <w:r>
        <w:t>4</w:t>
      </w:r>
      <w:r>
        <w:t>⇒3x−3y≥4⇔3.5−3.1≥4</w:t>
      </w:r>
      <w:r>
        <w:br/>
      </w:r>
      <w:r>
        <w:t>(</w:t>
      </w:r>
      <w:r>
        <w:t>x</w:t>
      </w:r>
      <w:r>
        <w:t>0</w:t>
      </w:r>
      <w:r>
        <w:t>;</w:t>
      </w:r>
      <w:r>
        <w:t>y</w:t>
      </w:r>
      <w:r>
        <w:t>0</w:t>
      </w:r>
      <w:r>
        <w:t>)</w:t>
      </w:r>
      <w:r>
        <w:t>=</w:t>
      </w:r>
      <w:r>
        <w:t>(</w:t>
      </w:r>
      <w:r>
        <w:t>−</w:t>
      </w:r>
      <w:r>
        <w:t>4</w:t>
      </w:r>
      <w:r>
        <w:t>;</w:t>
      </w:r>
      <w:r>
        <w:t>0</w:t>
      </w:r>
      <w:r>
        <w:t>)</w:t>
      </w:r>
      <w:r>
        <w:t>(x_(0);y_(0))=(−4;0)</w:t>
      </w:r>
      <w:r>
        <w:t>⇒</w:t>
      </w:r>
      <w:r>
        <w:t>3</w:t>
      </w:r>
      <w:r>
        <w:t>x</w:t>
      </w:r>
      <w:r>
        <w:t>−</w:t>
      </w:r>
      <w:r>
        <w:t>3</w:t>
      </w:r>
      <w:r>
        <w:t>y</w:t>
      </w:r>
      <w:r>
        <w:t>≥</w:t>
      </w:r>
      <w:r>
        <w:t>4</w:t>
      </w:r>
      <w:r>
        <w:t>⇔</w:t>
      </w:r>
      <w:r>
        <w:t>3.</w:t>
      </w:r>
      <w:r>
        <w:t>(</w:t>
      </w:r>
      <w:r>
        <w:t>−</w:t>
      </w:r>
      <w:r>
        <w:t>4</w:t>
      </w:r>
      <w:r>
        <w:t>)</w:t>
      </w:r>
      <w:r>
        <w:t>−</w:t>
      </w:r>
      <w:r>
        <w:t>3.0</w:t>
      </w:r>
      <w:r>
        <w:t>≥</w:t>
      </w:r>
      <w:r>
        <w:t>4</w:t>
      </w:r>
      <w:r>
        <w:t>⇒3x−3y≥4⇔3.(−4)−3.0≥4</w:t>
      </w:r>
      <w:r>
        <w:br/>
      </w:r>
      <w:r>
        <w:t>(</w:t>
      </w:r>
      <w:r>
        <w:t>x</w:t>
      </w:r>
      <w:r>
        <w:t>0</w:t>
      </w:r>
      <w:r>
        <w:t>;</w:t>
      </w:r>
      <w:r>
        <w:t>y</w:t>
      </w:r>
      <w:r>
        <w:t>0</w:t>
      </w:r>
      <w:r>
        <w:t>)</w:t>
      </w:r>
      <w:r>
        <w:t>=</w:t>
      </w:r>
      <w:r>
        <w:t>(</w:t>
      </w:r>
      <w:r>
        <w:t>2</w:t>
      </w:r>
      <w:r>
        <w:t>;</w:t>
      </w:r>
      <w:r>
        <w:t>1</w:t>
      </w:r>
      <w:r>
        <w:t>)</w:t>
      </w:r>
      <w:r>
        <w:t>(x_(0);y_(0))=(2;1)</w:t>
      </w:r>
      <w:r>
        <w:t>⇒</w:t>
      </w:r>
      <w:r>
        <w:t>3</w:t>
      </w:r>
      <w:r>
        <w:t>x</w:t>
      </w:r>
      <w:r>
        <w:t>−</w:t>
      </w:r>
      <w:r>
        <w:t>3</w:t>
      </w:r>
      <w:r>
        <w:t>y</w:t>
      </w:r>
      <w:r>
        <w:t>≥</w:t>
      </w:r>
      <w:r>
        <w:t>4</w:t>
      </w:r>
      <w:r>
        <w:t>⇔</w:t>
      </w:r>
      <w:r>
        <w:t>3.2</w:t>
      </w:r>
      <w:r>
        <w:t>−</w:t>
      </w:r>
      <w:r>
        <w:t>3.1</w:t>
      </w:r>
      <w:r>
        <w:t>≥</w:t>
      </w:r>
      <w:r>
        <w:t>4</w:t>
      </w:r>
      <w:r>
        <w:t>⇒3x−3y≥4⇔3.2−3.1≥4</w:t>
      </w:r>
      <w:r>
        <w:t>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t>................................</w:t>
      </w:r>
      <w:r>
        <w:br/>
      </w:r>
      <w:r>
        <w:rPr>
          <w:b/>
        </w:rPr>
        <w:t xml:space="preserve">Xem thử tài liệu tại đây: </w:t>
      </w:r>
      <w:r>
        <w:rPr>
          <w:b/>
        </w:rPr>
        <w:t>Link tài liệu</w:t>
      </w:r>
      <w:r>
        <w:br/>
      </w:r>
      <w:r>
        <w:t>Xem thêm chuyên đề dạy thêm Toán 10 hay, chi tiết khác:</w:t>
      </w:r>
      <w:r>
        <w:br/>
      </w:r>
      <w:r>
        <w:t>Chuyên đề Hệ thức lượng trong tam giác</w:t>
      </w:r>
      <w:r>
        <w:br/>
      </w:r>
      <w:r>
        <w:t>Chuyên đề Vectơ</w:t>
      </w:r>
      <w:r>
        <w:br/>
      </w:r>
      <w:r>
        <w:t>Chuyên đề Các số đặc trưng của mẫu số liệu không ghép nhóm</w:t>
      </w:r>
      <w:r>
        <w:br/>
      </w:r>
      <w:r>
        <w:t>Chuyên đề Hàm số, đồ thị và ứng dụng</w:t>
      </w:r>
      <w:r>
        <w:br/>
      </w:r>
      <w:r>
        <w:t>Chuyên đề Phương pháp tọa độ trong mặt phẳng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