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8</w:t>
      </w:r>
    </w:p>
    <w:p>
      <w:r>
        <w:rPr>
          <w:b/>
        </w:rPr>
        <w:t>Giải bài tập Toán 10 Bài tập cuối chương 8</w:t>
      </w:r>
      <w:r>
        <w:br/>
      </w:r>
      <w:r>
        <w:rPr>
          <w:b/>
        </w:rPr>
        <w:t>A – Trắc nghiệm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 </w:t>
      </w:r>
      <w:r>
        <w:rPr>
          <w:b/>
        </w:rPr>
        <w:t>trang 76</w:t>
      </w:r>
      <w:r>
        <w:rPr>
          <w:b/>
        </w:rPr>
        <w:t xml:space="preserve"> </w:t>
      </w:r>
      <w:r>
        <w:rPr>
          <w:b/>
        </w:rPr>
        <w:t>Tập 2</w:t>
      </w:r>
      <w:r>
        <w:br/>
      </w:r>
      <w:r>
        <w:rPr>
          <w:b/>
        </w:rPr>
        <w:t xml:space="preserve">Bài 8.17 trang 76 </w:t>
      </w:r>
      <w:r>
        <w:rPr>
          <w:b/>
        </w:rPr>
        <w:t>Toán 10 Tập 2</w:t>
      </w:r>
      <w:r>
        <w:rPr>
          <w:b/>
        </w:rPr>
        <w:t xml:space="preserve">: </w:t>
      </w:r>
      <w:r>
        <w:t>Số cách cắm 4 bông hoa khác nhau vào 4 bình hoa khác nhau (mỗi bông hoa cắm vào một bình) là</w:t>
      </w:r>
      <w:r>
        <w:br/>
      </w:r>
      <w:r>
        <w:t>A. 16.</w:t>
      </w:r>
      <w:r>
        <w:br/>
      </w:r>
      <w:r>
        <w:t>B. 24.</w:t>
      </w:r>
      <w:r>
        <w:br/>
      </w:r>
      <w:r>
        <w:t>C. 8.</w:t>
      </w:r>
      <w:r>
        <w:br/>
      </w:r>
      <w:r>
        <w:t>D. 4.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Đáp án đúng là: B. </w:t>
      </w:r>
      <w:r>
        <w:br/>
      </w:r>
      <w:r>
        <w:t xml:space="preserve">Mỗi cách cắm 4 bông hoa vào 4 bình hoa khác nhau (mỗi bông hoa cắm vào một bình) là một hoán vị của 4 phần tử. </w:t>
      </w:r>
      <w:r>
        <w:br/>
      </w:r>
      <w:r>
        <w:t>Vậy số cách cắm hoa thỏa mãn yêu cầu bài toán là P</w:t>
      </w:r>
      <w:r>
        <w:rPr>
          <w:vertAlign w:val="subscript"/>
        </w:rPr>
        <w:t>4</w:t>
      </w:r>
      <w:r>
        <w:t xml:space="preserve"> = 4! = 24 (cách).</w:t>
      </w:r>
      <w:r>
        <w:br/>
      </w:r>
      <w:r>
        <w:rPr>
          <w:b/>
        </w:rPr>
        <w:t xml:space="preserve">Bài 8.18 trang 76 </w:t>
      </w:r>
      <w:r>
        <w:rPr>
          <w:b/>
        </w:rPr>
        <w:t>Toán 10 Tập 2</w:t>
      </w:r>
      <w:r>
        <w:rPr>
          <w:b/>
        </w:rPr>
        <w:t xml:space="preserve">: </w:t>
      </w:r>
      <w:r>
        <w:t>Số các số có ba chữ số khác nhau, trong đó các chữ số đều lớn hơn 0 và nhỏ hơn hoặc bằng 5 là</w:t>
      </w:r>
      <w:r>
        <w:br/>
      </w:r>
      <w:r>
        <w:t>A. 120.</w:t>
      </w:r>
      <w:r>
        <w:br/>
      </w:r>
      <w:r>
        <w:t>B. 60.</w:t>
      </w:r>
      <w:r>
        <w:br/>
      </w:r>
      <w:r>
        <w:t>C. 720.</w:t>
      </w:r>
      <w:r>
        <w:br/>
      </w:r>
      <w:r>
        <w:t>D. 2.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Đáp án đúng là: B. </w:t>
      </w:r>
      <w:r>
        <w:br/>
      </w:r>
      <w:r>
        <w:t xml:space="preserve">Các chữ số lớn hơn 0 và nhỏ hơn hoặc bằng 5 là: 1, 2, 3, 4, 5. </w:t>
      </w:r>
      <w:r>
        <w:br/>
      </w:r>
      <w:r>
        <w:t xml:space="preserve">Yêu cầu bài toán: cần lập số có 3 chữ số khác nhau từ 5 chữ số 1, 2, 3, 4, 5. </w:t>
      </w:r>
      <w:r>
        <w:br/>
      </w:r>
      <w:r>
        <w:t xml:space="preserve">Mỗi cách lập một số thỏa mãn yêu cầu là một chỉnh hợp chập 3 của 5 phần tử. </w:t>
      </w:r>
      <w:r>
        <w:br/>
      </w:r>
      <w:r>
        <w:t xml:space="preserve">Vậy ta lập được </w:t>
      </w:r>
      <w:r>
        <w:t>A</w:t>
      </w:r>
      <w:r>
        <w:t>3</w:t>
      </w:r>
      <w:r>
        <w:t>5</w:t>
      </w:r>
      <w:r>
        <w:t>=</w:t>
      </w:r>
      <w:r>
        <w:t>60</w:t>
      </w:r>
      <w:r>
        <w:t>A53=60</w:t>
      </w:r>
      <w:r>
        <w:t xml:space="preserve"> số thỏa mãn. </w:t>
      </w:r>
      <w:r>
        <w:br/>
      </w:r>
      <w:r>
        <w:rPr>
          <w:b/>
        </w:rPr>
        <w:t xml:space="preserve">Bài 8.19 trang 76 </w:t>
      </w:r>
      <w:r>
        <w:rPr>
          <w:b/>
        </w:rPr>
        <w:t>Toán 10 Tập 2</w:t>
      </w:r>
      <w:r>
        <w:rPr>
          <w:b/>
        </w:rPr>
        <w:t xml:space="preserve">: </w:t>
      </w:r>
      <w:r>
        <w:t>Số</w:t>
      </w:r>
      <w:r>
        <w:t xml:space="preserve"> </w:t>
      </w:r>
      <w:r>
        <w:t>cách chọn 3 bạn học sinh đi học bơi từ một nhóm 10 bạn học sinh là</w:t>
      </w:r>
      <w:r>
        <w:br/>
      </w:r>
      <w:r>
        <w:t>A. 3 628 800.</w:t>
      </w:r>
      <w:r>
        <w:br/>
      </w:r>
      <w:r>
        <w:t>B. 604 800.</w:t>
      </w:r>
      <w:r>
        <w:br/>
      </w:r>
      <w:r>
        <w:t>C. 120.</w:t>
      </w:r>
      <w:r>
        <w:br/>
      </w:r>
      <w:r>
        <w:t>D. 720.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đúng là: C.</w:t>
      </w:r>
      <w:r>
        <w:br/>
      </w:r>
      <w:r>
        <w:t xml:space="preserve">Mỗi cách chọn 3 học sinh đi học bơi từ nhóm 10 bạn học sinh là một tổ hợp chập 3 của 10 phần tử. </w:t>
      </w:r>
      <w:r>
        <w:br/>
      </w:r>
      <w:r>
        <w:t xml:space="preserve">Vậy có </w:t>
      </w:r>
      <w:r>
        <w:t>C</w:t>
      </w:r>
      <w:r>
        <w:t>3</w:t>
      </w:r>
      <w:r>
        <w:t>10</w:t>
      </w:r>
      <w:r>
        <w:t>=</w:t>
      </w:r>
      <w:r>
        <w:t>120</w:t>
      </w:r>
      <w:r>
        <w:t>C103=120</w:t>
      </w:r>
      <w:r>
        <w:t>cách chọn 3 bạn học sinh đi học bơi từ một nhóm 10 bạn học sinh.</w:t>
      </w:r>
      <w:r>
        <w:br/>
      </w:r>
      <w:r>
        <w:rPr>
          <w:b/>
        </w:rPr>
        <w:t xml:space="preserve">Bài 8.20 trang 76 </w:t>
      </w:r>
      <w:r>
        <w:rPr>
          <w:b/>
        </w:rPr>
        <w:t>Toán 10 Tập 2</w:t>
      </w:r>
      <w:r>
        <w:rPr>
          <w:b/>
        </w:rPr>
        <w:t xml:space="preserve">: </w:t>
      </w:r>
      <w:r>
        <w:t>Bạn</w:t>
      </w:r>
      <w:r>
        <w:t xml:space="preserve"> </w:t>
      </w:r>
      <w:r>
        <w:t>An gieo một con xúc xắc hai lần. Số các trường hợp để tổng số chấm xuất hiện trên con xúc xắc bằng 8 qua hai lần gieo là</w:t>
      </w:r>
      <w:r>
        <w:br/>
      </w:r>
      <w:r>
        <w:t xml:space="preserve">A. 36.           </w:t>
      </w:r>
      <w:r>
        <w:br/>
      </w:r>
      <w:r>
        <w:t xml:space="preserve">B. 6.                 </w:t>
      </w:r>
      <w:r>
        <w:br/>
      </w:r>
      <w:r>
        <w:t xml:space="preserve">C. 5.                      </w:t>
      </w:r>
      <w:r>
        <w:br/>
      </w:r>
      <w:r>
        <w:t>D. 4.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Đáp án đúng là: C. </w:t>
      </w:r>
      <w:r>
        <w:br/>
      </w:r>
      <w:r>
        <w:t xml:space="preserve">Một con xúc xắc có 6 mặt, các mặt được đánh dấu từ 1 chấm đến 6 chấm. </w:t>
      </w:r>
      <w:r>
        <w:br/>
      </w:r>
      <w:r>
        <w:t xml:space="preserve">Gieo một con xúc xắc thì có 6 khả năng xảy ra: xuất hiện mặt 1 chấm, 2 chấm, 3 chấm, 4 chấm, 5 chấm hoặc 6 chấm. </w:t>
      </w:r>
      <w:r>
        <w:br/>
      </w:r>
      <w:r>
        <w:t xml:space="preserve">Ta có: 2 + 6 = 6 + 2 = 8; 3 + 5 = 5 + 3 = 8; 4 + 4 = 8. </w:t>
      </w:r>
      <w:r>
        <w:br/>
      </w:r>
      <w:r>
        <w:t xml:space="preserve">Do đó, có 5 khả năng có thể xảy ra là: (2 ; 6), (6 ; 2), (3 ; 5), (5 ; 3), (4 ; 4).  </w:t>
      </w:r>
      <w:r>
        <w:br/>
      </w:r>
      <w:r>
        <w:t>Vậy có 5 trường hợp gieo thỏa mãn tổng số chấm xuất hiện trên con xúc xắc bằng 8 qua hai lần gieo.</w:t>
      </w:r>
      <w:r>
        <w:br/>
      </w:r>
      <w:r>
        <w:rPr>
          <w:b/>
        </w:rPr>
        <w:t xml:space="preserve">Bài 8.21 trang 76 </w:t>
      </w:r>
      <w:r>
        <w:rPr>
          <w:b/>
        </w:rPr>
        <w:t>Toán 10 Tập 2</w:t>
      </w:r>
      <w:r>
        <w:rPr>
          <w:b/>
        </w:rPr>
        <w:t xml:space="preserve">: </w:t>
      </w:r>
      <w:r>
        <w:t>Hệ số của x</w:t>
      </w:r>
      <w:r>
        <w:rPr>
          <w:vertAlign w:val="superscript"/>
        </w:rPr>
        <w:t>4</w:t>
      </w:r>
      <w:r>
        <w:t xml:space="preserve">  trong khai triển nhị thức (3x – 4)</w:t>
      </w:r>
      <w:r>
        <w:rPr>
          <w:vertAlign w:val="superscript"/>
        </w:rPr>
        <w:t>5</w:t>
      </w:r>
      <w:r>
        <w:t xml:space="preserve"> là</w:t>
      </w:r>
      <w:r>
        <w:br/>
      </w:r>
      <w:r>
        <w:t xml:space="preserve">A. 1 620.            </w:t>
      </w:r>
      <w:r>
        <w:br/>
      </w:r>
      <w:r>
        <w:t xml:space="preserve">B. 60.             </w:t>
      </w:r>
      <w:r>
        <w:br/>
      </w:r>
      <w:r>
        <w:t xml:space="preserve">C. – 60.                 </w:t>
      </w:r>
      <w:r>
        <w:br/>
      </w:r>
      <w:r>
        <w:t>D. – 1 620.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đúng là: D.</w:t>
      </w:r>
      <w:r>
        <w:br/>
      </w:r>
      <w:r>
        <w:t>Số hạng chứa x</w:t>
      </w:r>
      <w:r>
        <w:rPr>
          <w:vertAlign w:val="superscript"/>
        </w:rPr>
        <w:t>4</w:t>
      </w:r>
      <w:r>
        <w:rPr>
          <w:vertAlign w:val="superscript"/>
        </w:rPr>
        <w:t xml:space="preserve"> </w:t>
      </w:r>
      <w:r>
        <w:t>trong khai triển của (3x – 4)</w:t>
      </w:r>
      <w:r>
        <w:rPr>
          <w:vertAlign w:val="superscript"/>
        </w:rPr>
        <w:t>5</w:t>
      </w:r>
      <w:r>
        <w:t xml:space="preserve"> là: 5 . (3x)</w:t>
      </w:r>
      <w:r>
        <w:rPr>
          <w:vertAlign w:val="superscript"/>
        </w:rPr>
        <w:t>4</w:t>
      </w:r>
      <w:r>
        <w:rPr>
          <w:vertAlign w:val="superscript"/>
        </w:rPr>
        <w:t xml:space="preserve"> </w:t>
      </w:r>
      <w:r>
        <w:t>. (– 4) = – 1 620x</w:t>
      </w:r>
      <w:r>
        <w:rPr>
          <w:vertAlign w:val="superscript"/>
        </w:rPr>
        <w:t>4</w:t>
      </w:r>
      <w:r>
        <w:t xml:space="preserve">. </w:t>
      </w:r>
      <w:r>
        <w:br/>
      </w:r>
      <w:r>
        <w:t>Vậy hệ số của x</w:t>
      </w:r>
      <w:r>
        <w:rPr>
          <w:vertAlign w:val="superscript"/>
        </w:rPr>
        <w:t>4</w:t>
      </w:r>
      <w:r>
        <w:t xml:space="preserve"> trong khai triển (3x – 4)</w:t>
      </w:r>
      <w:r>
        <w:rPr>
          <w:vertAlign w:val="superscript"/>
        </w:rPr>
        <w:t>5</w:t>
      </w:r>
      <w:r>
        <w:t xml:space="preserve"> là – 1 620. </w:t>
      </w:r>
      <w:r>
        <w:br/>
      </w:r>
      <w:r>
        <w:rPr>
          <w:b/>
        </w:rPr>
        <w:t xml:space="preserve">B – Tự luận </w:t>
      </w:r>
      <w:r>
        <w:br/>
      </w:r>
      <w:r>
        <w:rPr>
          <w:b/>
        </w:rPr>
        <w:t xml:space="preserve">Bài 8.22 trang 76 </w:t>
      </w:r>
      <w:r>
        <w:rPr>
          <w:b/>
        </w:rPr>
        <w:t>Toán 10 Tập 2</w:t>
      </w:r>
      <w:r>
        <w:rPr>
          <w:b/>
        </w:rPr>
        <w:t xml:space="preserve">: </w:t>
      </w:r>
      <w:r>
        <w:t>a)</w:t>
      </w:r>
      <w:r>
        <w:t xml:space="preserve"> </w:t>
      </w:r>
      <w:r>
        <w:t>Có bao nhiêu cách viết một dãy 5 chữ cái in hoa từ bảng chữ cái tiếng Anh (gồm 26 chữ cái)?</w:t>
      </w:r>
      <w:r>
        <w:br/>
      </w:r>
      <w:r>
        <w:t>b) Có bao nhiêu cách viết một dãy 5 chữ cái in hoa khác nhau từ bảng chữ cái tiếng Anh (gồm 26 chữ cái)?</w:t>
      </w:r>
      <w:r>
        <w:br/>
      </w:r>
      <w:r>
        <w:rPr>
          <w:b/>
        </w:rPr>
        <w:t>Lời giải</w:t>
      </w:r>
      <w:r>
        <w:br/>
      </w:r>
      <w:r>
        <w:t>a) Chọn mỗi chữ cái để viết trong dãy 5 chữ cái có 26 cách chọn.</w:t>
      </w:r>
      <w:r>
        <w:br/>
      </w:r>
      <w:r>
        <w:t>Vậy số cách viết một dãy 5 chữ cái in hoa từ bảng chữ cái tiếng Anh (gồm 26 chữ cái) là: 26 . 26 . 26 . 26 . 26 = 26</w:t>
      </w:r>
      <w:r>
        <w:rPr>
          <w:vertAlign w:val="superscript"/>
        </w:rPr>
        <w:t>5</w:t>
      </w:r>
      <w:r>
        <w:t xml:space="preserve"> = 11 881 376 (cách).</w:t>
      </w:r>
      <w:r>
        <w:br/>
      </w:r>
      <w:r>
        <w:t xml:space="preserve">b) Vì các chữ cái là khác nhau nên mỗi cách viết 1 dãy gồm 5 chữ cái này là một chỉnh hợp chập 5 của 26 phần tử. </w:t>
      </w:r>
      <w:r>
        <w:br/>
      </w:r>
      <w:r>
        <w:t xml:space="preserve">Vậy số cách viết một dãy 5 chữ cái in hoa khác nhau từ bảng chữ cái tiếng Anh (gồm 26 chữ cái) là: </w:t>
      </w:r>
      <w:r>
        <w:t>A</w:t>
      </w:r>
      <w:r>
        <w:t>5</w:t>
      </w:r>
      <w:r>
        <w:t>26</w:t>
      </w:r>
      <w:r>
        <w:t>A265</w:t>
      </w:r>
      <w:r>
        <w:t xml:space="preserve"> = 7 893 600 (cách). </w:t>
      </w:r>
      <w:r>
        <w:br/>
      </w:r>
      <w:r>
        <w:rPr>
          <w:b/>
        </w:rPr>
        <w:t xml:space="preserve">Bài 8.23 trang 76 </w:t>
      </w:r>
      <w:r>
        <w:rPr>
          <w:b/>
        </w:rPr>
        <w:t>Toán 10 Tập 2</w:t>
      </w:r>
      <w:r>
        <w:rPr>
          <w:b/>
        </w:rPr>
        <w:t xml:space="preserve">: </w:t>
      </w:r>
      <w:r>
        <w:t>Từ các chữ số: 1; 2; 3; 4; 5; 6.</w:t>
      </w:r>
      <w:r>
        <w:br/>
      </w:r>
      <w:r>
        <w:t>a) Có thể lập được bao nhiêu số có ba chữ số khác nhau?</w:t>
      </w:r>
      <w:r>
        <w:br/>
      </w:r>
      <w:r>
        <w:t>b) Có thể lập được bao nhiêu số có ba chữ số khác nhau và chia hết cho 3 ?</w:t>
      </w:r>
      <w:r>
        <w:br/>
      </w:r>
      <w:r>
        <w:rPr>
          <w:b/>
        </w:rPr>
        <w:t>Lời giải</w:t>
      </w:r>
      <w:r>
        <w:br/>
      </w:r>
      <w:r>
        <w:t>a) Mỗi cách lập một số có 3 chữ số khác nhau là việc lấy 3 phần tử từ tập chữ số: 1; 2; 3; 4; 5; 6, rồi sắp xếp chúng, nên mỗi cách lập số là một chỉnh hợp chập 3 của 6.</w:t>
      </w:r>
      <w:r>
        <w:br/>
      </w:r>
      <w:r>
        <w:t xml:space="preserve">Vậy số các số có ba chữ số khác nhau lập từ sáu chữ số đã cho là </w:t>
      </w:r>
      <w:r>
        <w:t>A</w:t>
      </w:r>
      <w:r>
        <w:t>3</w:t>
      </w:r>
      <w:r>
        <w:t>6</w:t>
      </w:r>
      <w:r>
        <w:t>A63</w:t>
      </w:r>
      <w:r>
        <w:t xml:space="preserve"> = 120 số.</w:t>
      </w:r>
      <w:r>
        <w:br/>
      </w:r>
      <w:r>
        <w:t xml:space="preserve">b) Một số chia hết cho 3 khi và chỉ khi tổng các chữ số của nó phải chia hết cho 3. </w:t>
      </w:r>
      <w:r>
        <w:br/>
      </w:r>
      <w:r>
        <w:t xml:space="preserve">Các bộ ba chữ số có tổng chia hết cho 3 trong các chữ số đã cho là: </w:t>
      </w:r>
      <w:r>
        <w:br/>
      </w:r>
      <w:r>
        <w:t>(1; 2; 3), (1; 2; 6), (1; 3; 5), (1; 5; 6), (2; 3; 4), (2; 4; 6), (3; 4; 5), (4; 5; 6).</w:t>
      </w:r>
      <w:r>
        <w:br/>
      </w:r>
      <w:r>
        <w:t>Ứng với mỗi bộ trên, ta lập được 3! = 6 số.</w:t>
      </w:r>
      <w:r>
        <w:br/>
      </w:r>
      <w:r>
        <w:t>Có 8 bộ ba chữ số, do đó số các số có 3 chữ số khác nhau được lập từ các chữ số: 1; 2; 3; 4; 5; 6, chia hết cho 3 là: 8 . 6 = 48 (số).</w:t>
      </w:r>
      <w:r>
        <w:br/>
      </w:r>
      <w:r>
        <w:rPr>
          <w:b/>
        </w:rPr>
        <w:t xml:space="preserve">Bài 8.24 trang 76 </w:t>
      </w:r>
      <w:r>
        <w:rPr>
          <w:b/>
        </w:rPr>
        <w:t>Toán 10 Tập 2</w:t>
      </w:r>
      <w:r>
        <w:rPr>
          <w:b/>
        </w:rPr>
        <w:t xml:space="preserve">: </w:t>
      </w:r>
      <w:r>
        <w:t>Tế bào A có 2n = 8 nhiễm sắc thể (NST), và nguyên phân 5 lần liên tiếp. Tế bào B có 2n = 14 NST và nguyên phân 4 lần liên tiếp. Tính và so sánh tổng số NST trong tế bào A và trong tế bào B được tạo ra.</w:t>
      </w:r>
      <w:r>
        <w:br/>
      </w:r>
      <w:r>
        <w:rPr>
          <w:b/>
        </w:rPr>
        <w:t>Lời giải</w:t>
      </w:r>
      <w:r>
        <w:br/>
      </w:r>
      <w:r>
        <w:t xml:space="preserve">Số NST trong các tế bào A được tạo ra sau 5 lần nguyên phân liên tiếp là: </w:t>
      </w:r>
      <w:r>
        <w:br/>
      </w:r>
      <w:r>
        <w:t>8 . 2</w:t>
      </w:r>
      <w:r>
        <w:rPr>
          <w:vertAlign w:val="superscript"/>
        </w:rPr>
        <w:t>5</w:t>
      </w:r>
      <w:r>
        <w:t xml:space="preserve"> = 256 (NST).</w:t>
      </w:r>
      <w:r>
        <w:br/>
      </w:r>
      <w:r>
        <w:t xml:space="preserve">Số NST trong các tế bào B được tạo ra sau 4 lần nguyên phân liên tiếp là: </w:t>
      </w:r>
      <w:r>
        <w:br/>
      </w:r>
      <w:r>
        <w:t>14 . 2</w:t>
      </w:r>
      <w:r>
        <w:rPr>
          <w:vertAlign w:val="superscript"/>
        </w:rPr>
        <w:t>4</w:t>
      </w:r>
      <w:r>
        <w:t xml:space="preserve"> = 224 (NST).</w:t>
      </w:r>
      <w:r>
        <w:br/>
      </w:r>
      <w:r>
        <w:t xml:space="preserve">Vậy số NST trong các tế bào A được tạo ra nhiều hơn số NST trong các tế bào B được tạo ra là: 256 – 224 = 32 (NST). </w:t>
      </w:r>
      <w:r>
        <w:br/>
      </w:r>
      <w:r>
        <w:rPr>
          <w:b/>
        </w:rPr>
        <w:t xml:space="preserve">Bài 8.25 trang 76 </w:t>
      </w:r>
      <w:r>
        <w:rPr>
          <w:b/>
        </w:rPr>
        <w:t>Toán 10 Tập 2</w:t>
      </w:r>
      <w:r>
        <w:rPr>
          <w:b/>
        </w:rPr>
        <w:t xml:space="preserve">: </w:t>
      </w:r>
      <w:r>
        <w:t>Lớp 10B có 40 học sinh gồm 25 nam và 15 nữ. Hỏi có bao nhiêu cách chọn 3 bạn tham gia vào đội thiện nguyện của trường trong mỗi trường hợp sau?</w:t>
      </w:r>
      <w:r>
        <w:br/>
      </w:r>
      <w:r>
        <w:t>a) Ba học sinh được chọn là bất kì.</w:t>
      </w:r>
      <w:r>
        <w:br/>
      </w:r>
      <w:r>
        <w:t>b) Ba học sinh được chọn gồm 1 nam và 2 nữ.</w:t>
      </w:r>
      <w:r>
        <w:br/>
      </w:r>
      <w:r>
        <w:t>c) Có ít nhất một nam trong ba học sinh được chọn.</w:t>
      </w:r>
      <w:r>
        <w:br/>
      </w:r>
      <w:r>
        <w:rPr>
          <w:b/>
        </w:rPr>
        <w:t>Lời giải</w:t>
      </w:r>
      <w:r>
        <w:br/>
      </w:r>
      <w:r>
        <w:t>a) Mỗi cách chọn 3 bạn bất kì trong 40 học sinh là một tổ hợp chập 3 của 40 phần tử.</w:t>
      </w:r>
      <w:r>
        <w:br/>
      </w:r>
      <w:r>
        <w:t xml:space="preserve">Vậy số cách chọn 3 học sinh tham gia đội thiện nguyện là: </w:t>
      </w:r>
      <w:r>
        <w:t>C</w:t>
      </w:r>
      <w:r>
        <w:t>3</w:t>
      </w:r>
      <w:r>
        <w:t>40</w:t>
      </w:r>
      <w:r>
        <w:t>C403</w:t>
      </w:r>
      <w:r>
        <w:t xml:space="preserve"> = 9 880 (cách).</w:t>
      </w:r>
      <w:r>
        <w:br/>
      </w:r>
      <w:r>
        <w:t>b) Việc chọn 3 học sinh gồm 1 nam và 2 nữ là việc thực hiện liên tiếp 2 công đoạn:</w:t>
      </w:r>
      <w:r>
        <w:br/>
      </w:r>
      <w:r>
        <w:t xml:space="preserve">- Chọn 1 nam từ 25 nam, số cách chọn là: </w:t>
      </w:r>
      <w:r>
        <w:t>C</w:t>
      </w:r>
      <w:r>
        <w:t>1</w:t>
      </w:r>
      <w:r>
        <w:t>25</w:t>
      </w:r>
      <w:r>
        <w:t>C251</w:t>
      </w:r>
      <w:r>
        <w:t xml:space="preserve"> = 25 cách.</w:t>
      </w:r>
      <w:r>
        <w:br/>
      </w:r>
      <w:r>
        <w:t xml:space="preserve">- Chọn 2 nữ từ 15 nữ, số cách chọn: </w:t>
      </w:r>
      <w:r>
        <w:t>C</w:t>
      </w:r>
      <w:r>
        <w:t>2</w:t>
      </w:r>
      <w:r>
        <w:t>15</w:t>
      </w:r>
      <w:r>
        <w:t>C152</w:t>
      </w:r>
      <w:r>
        <w:t xml:space="preserve"> = 105 cách.</w:t>
      </w:r>
      <w:r>
        <w:br/>
      </w:r>
      <w:r>
        <w:t>Vậy số cách chọn 3 học sinh gồm 1 nam và 2 nữ cho đội thiện nguyện là: 25 . 105 = 2 625 (cách).</w:t>
      </w:r>
      <w:r>
        <w:br/>
      </w:r>
      <w:r>
        <w:t xml:space="preserve">c) Có thể sử dụng phương pháp gián tiếp. </w:t>
      </w:r>
      <w:r>
        <w:br/>
      </w:r>
      <w:r>
        <w:t xml:space="preserve">Chọn 3 học sinh đều là nữ, mỗi cách chọn là một tổ hợp chập 3 của 15, do đó số cách chọn 3 học sinh đều là nữ là: </w:t>
      </w:r>
      <w:r>
        <w:t>C</w:t>
      </w:r>
      <w:r>
        <w:t>3</w:t>
      </w:r>
      <w:r>
        <w:t>15</w:t>
      </w:r>
      <w:r>
        <w:t>=</w:t>
      </w:r>
      <w:r>
        <w:t>455</w:t>
      </w:r>
      <w:r>
        <w:t>C153=455</w:t>
      </w:r>
      <w:r>
        <w:t xml:space="preserve"> (cách).</w:t>
      </w:r>
      <w:r>
        <w:br/>
      </w:r>
      <w:r>
        <w:t>Vậy số cách chọn 3 bạn mà có ít nhất một nam là: 9 880 – 455 = 9 425 (cách).</w:t>
      </w:r>
      <w:r>
        <w:br/>
      </w:r>
      <w:r>
        <w:rPr>
          <w:b/>
        </w:rPr>
        <w:t xml:space="preserve">Bài 8.26 trang 76 </w:t>
      </w:r>
      <w:r>
        <w:rPr>
          <w:b/>
        </w:rPr>
        <w:t>Toán 10 Tập 2</w:t>
      </w:r>
      <w:r>
        <w:rPr>
          <w:b/>
        </w:rPr>
        <w:t xml:space="preserve">: </w:t>
      </w:r>
      <w:r>
        <w:t>Trong khai triển nhị thức Newton của (2x + 3)</w:t>
      </w:r>
      <w:r>
        <w:rPr>
          <w:vertAlign w:val="superscript"/>
        </w:rPr>
        <w:t>5</w:t>
      </w:r>
      <w:r>
        <w:t>, hệ số của x</w:t>
      </w:r>
      <w:r>
        <w:rPr>
          <w:vertAlign w:val="superscript"/>
        </w:rPr>
        <w:t>4</w:t>
      </w:r>
      <w:r>
        <w:t xml:space="preserve"> hay hệ số của x</w:t>
      </w:r>
      <w:r>
        <w:rPr>
          <w:vertAlign w:val="superscript"/>
        </w:rPr>
        <w:t>3</w:t>
      </w:r>
      <w:r>
        <w:t xml:space="preserve"> lớn hơn?</w:t>
      </w:r>
      <w:r>
        <w:br/>
      </w:r>
      <w:r>
        <w:rPr>
          <w:b/>
        </w:rPr>
        <w:t>Lời giải</w:t>
      </w:r>
      <w:r>
        <w:br/>
      </w:r>
      <w:r>
        <w:t>Số hạng chứa x</w:t>
      </w:r>
      <w:r>
        <w:rPr>
          <w:vertAlign w:val="superscript"/>
        </w:rPr>
        <w:t>4</w:t>
      </w:r>
      <w:r>
        <w:rPr>
          <w:vertAlign w:val="superscript"/>
        </w:rPr>
        <w:t xml:space="preserve"> </w:t>
      </w:r>
      <w:r>
        <w:t>trong khai triển của (2x + 3)</w:t>
      </w:r>
      <w:r>
        <w:rPr>
          <w:vertAlign w:val="superscript"/>
        </w:rPr>
        <w:t>5</w:t>
      </w:r>
      <w:r>
        <w:t xml:space="preserve"> là: 5 . (2x)</w:t>
      </w:r>
      <w:r>
        <w:rPr>
          <w:vertAlign w:val="superscript"/>
        </w:rPr>
        <w:t>4</w:t>
      </w:r>
      <w:r>
        <w:rPr>
          <w:vertAlign w:val="superscript"/>
        </w:rPr>
        <w:t xml:space="preserve"> </w:t>
      </w:r>
      <w:r>
        <w:t>. 3 = 240x</w:t>
      </w:r>
      <w:r>
        <w:rPr>
          <w:vertAlign w:val="superscript"/>
        </w:rPr>
        <w:t>4</w:t>
      </w:r>
      <w:r>
        <w:t>.</w:t>
      </w:r>
      <w:r>
        <w:br/>
      </w:r>
      <w:r>
        <w:t>Suy ra hệ số của x</w:t>
      </w:r>
      <w:r>
        <w:rPr>
          <w:vertAlign w:val="superscript"/>
        </w:rPr>
        <w:t>4</w:t>
      </w:r>
      <w:r>
        <w:t xml:space="preserve"> trong khai triển của (2x + 3)</w:t>
      </w:r>
      <w:r>
        <w:rPr>
          <w:vertAlign w:val="superscript"/>
        </w:rPr>
        <w:t>5</w:t>
      </w:r>
      <w:r>
        <w:t xml:space="preserve"> là: 240.</w:t>
      </w:r>
      <w:r>
        <w:br/>
      </w:r>
      <w:r>
        <w:t>Số hạng chứa x</w:t>
      </w:r>
      <w:r>
        <w:rPr>
          <w:vertAlign w:val="superscript"/>
        </w:rPr>
        <w:t>3</w:t>
      </w:r>
      <w:r>
        <w:rPr>
          <w:vertAlign w:val="superscript"/>
        </w:rPr>
        <w:t xml:space="preserve"> </w:t>
      </w:r>
      <w:r>
        <w:t>trong khai triển của (2x + 3)</w:t>
      </w:r>
      <w:r>
        <w:rPr>
          <w:vertAlign w:val="superscript"/>
        </w:rPr>
        <w:t>5</w:t>
      </w:r>
      <w:r>
        <w:t xml:space="preserve"> trong khai triển là: 10 . (2x)</w:t>
      </w:r>
      <w:r>
        <w:rPr>
          <w:vertAlign w:val="superscript"/>
        </w:rPr>
        <w:t>3</w:t>
      </w:r>
      <w:r>
        <w:rPr>
          <w:vertAlign w:val="superscript"/>
        </w:rPr>
        <w:t xml:space="preserve"> </w:t>
      </w:r>
      <w:r>
        <w:t>. 3</w:t>
      </w:r>
      <w:r>
        <w:rPr>
          <w:vertAlign w:val="superscript"/>
        </w:rPr>
        <w:t>2</w:t>
      </w:r>
      <w:r>
        <w:rPr>
          <w:vertAlign w:val="superscript"/>
        </w:rPr>
        <w:t xml:space="preserve"> </w:t>
      </w:r>
      <w:r>
        <w:t>= 720x</w:t>
      </w:r>
      <w:r>
        <w:rPr>
          <w:vertAlign w:val="superscript"/>
        </w:rPr>
        <w:t>3</w:t>
      </w:r>
      <w:r>
        <w:t>.</w:t>
      </w:r>
      <w:r>
        <w:br/>
      </w:r>
      <w:r>
        <w:t>Suy ra hệ số của x</w:t>
      </w:r>
      <w:r>
        <w:rPr>
          <w:vertAlign w:val="superscript"/>
        </w:rPr>
        <w:t>3</w:t>
      </w:r>
      <w:r>
        <w:t xml:space="preserve"> trong khai triển của (2x + 3)</w:t>
      </w:r>
      <w:r>
        <w:rPr>
          <w:vertAlign w:val="superscript"/>
        </w:rPr>
        <w:t>5</w:t>
      </w:r>
      <w:r>
        <w:t xml:space="preserve"> là 720.</w:t>
      </w:r>
      <w:r>
        <w:br/>
      </w:r>
      <w:r>
        <w:t xml:space="preserve">Do 720 &gt; 240. </w:t>
      </w:r>
      <w:r>
        <w:br/>
      </w:r>
      <w:r>
        <w:t>Vậy trong khai triển nhị thức Newton của (2x + 3)</w:t>
      </w:r>
      <w:r>
        <w:rPr>
          <w:vertAlign w:val="superscript"/>
        </w:rPr>
        <w:t>5</w:t>
      </w:r>
      <w:r>
        <w:t>, hệ số của x</w:t>
      </w:r>
      <w:r>
        <w:rPr>
          <w:vertAlign w:val="superscript"/>
        </w:rPr>
        <w:t>3</w:t>
      </w:r>
      <w:r>
        <w:rPr>
          <w:vertAlign w:val="superscript"/>
        </w:rPr>
        <w:t xml:space="preserve"> </w:t>
      </w:r>
      <w:r>
        <w:t>lớn hơn hệ số của x</w:t>
      </w:r>
      <w:r>
        <w:rPr>
          <w:vertAlign w:val="superscript"/>
        </w:rPr>
        <w:t>4</w:t>
      </w:r>
      <w:r>
        <w:t>.</w:t>
      </w:r>
      <w:r>
        <w:br/>
      </w:r>
      <w:r>
        <w:rPr>
          <w:b/>
        </w:rPr>
        <w:t>Xem thêm lời giải bài tập Toán lớp 10 Kết nối tri thức với cuộc sống hay, chi tiết khác:</w:t>
      </w:r>
      <w:r>
        <w:br/>
      </w:r>
      <w:r>
        <w:t>Bài 26: Biến cố và định nghĩa cổ điển của xác suất</w:t>
      </w:r>
      <w:r>
        <w:br/>
      </w:r>
      <w:r>
        <w:t>Bài 27: Thực hành tính xác suất theo định nghĩa cổ điển</w:t>
      </w:r>
      <w:r>
        <w:br/>
      </w:r>
      <w:r>
        <w:t>Bài tập cuối chương 9</w:t>
      </w:r>
      <w:r>
        <w:br/>
      </w:r>
      <w:r>
        <w:t>Một số nội dung cho hoạt động trải nghiệm hình học</w:t>
      </w:r>
      <w:r>
        <w:br/>
      </w:r>
      <w:r>
        <w:t>Ước tính số cá thể trong một quần thể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