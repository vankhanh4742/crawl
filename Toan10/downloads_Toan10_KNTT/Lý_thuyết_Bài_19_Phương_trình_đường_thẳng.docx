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19: Phương trình đường thẳng</w:t>
      </w:r>
    </w:p>
    <w:p>
      <w:r>
        <w:rPr>
          <w:b/>
        </w:rPr>
        <w:t>Lý thuyết Toán 10 Bài 19: Phương trình đường thẳng - Kết nối tri thức</w:t>
      </w:r>
      <w:r>
        <w:br/>
      </w:r>
      <w:r>
        <w:rPr>
          <w:b/>
        </w:rPr>
        <w:t>A. Lý thuyết Phương trình đường thẳng</w:t>
      </w:r>
      <w:r>
        <w:br/>
      </w:r>
      <w:r>
        <w:rPr>
          <w:b/>
        </w:rPr>
        <w:t>1. Phương trình tổng quát của đường thẳng</w:t>
      </w:r>
      <w:r>
        <w:br/>
      </w:r>
      <w:r>
        <w:t xml:space="preserve">- Vectơ </w:t>
      </w:r>
      <w:r>
        <w:t>→</w:t>
      </w:r>
      <w:r>
        <w:t>n</w:t>
      </w:r>
      <w:r>
        <w:t>n→</w:t>
      </w:r>
      <w:r>
        <w:t xml:space="preserve"> khác </w:t>
      </w:r>
      <w:r>
        <w:t>→</w:t>
      </w:r>
      <w:r>
        <w:t>0</w:t>
      </w:r>
      <w:r>
        <w:t>0→</w:t>
      </w:r>
      <w:r>
        <w:t xml:space="preserve"> được gọi là vectơ pháp tuyến của đường thẳng ∆ nếu giá của nó vuông góc với ∆.</w:t>
      </w:r>
      <w:r>
        <w:br/>
      </w:r>
      <w:r>
        <w:drawing>
          <wp:inline xmlns:a="http://schemas.openxmlformats.org/drawingml/2006/main" xmlns:pic="http://schemas.openxmlformats.org/drawingml/2006/picture">
            <wp:extent cx="2505075" cy="2343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08c3c8ed3d44b819e4ee9d3a15905d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43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Nhận xét:</w:t>
      </w:r>
      <w:r>
        <w:br/>
      </w:r>
      <w:r>
        <w:t xml:space="preserve">+ Nếu </w:t>
      </w:r>
      <w:r>
        <w:t>→</w:t>
      </w:r>
      <w:r>
        <w:t>n</w:t>
      </w:r>
      <w:r>
        <w:t>n→</w:t>
      </w:r>
      <w:r>
        <w:t xml:space="preserve"> là vectơ pháp tuyến của đường thẳng ∆ thì </w:t>
      </w:r>
      <w:r>
        <w:t>k</w:t>
      </w:r>
      <w:r>
        <w:t>→</w:t>
      </w:r>
      <w:r>
        <w:t>n</w:t>
      </w:r>
      <w:r>
        <w:t>kn→</w:t>
      </w:r>
      <w:r>
        <w:t xml:space="preserve"> (k ≠ 0) cũng là vectơ pháp tuyến của ∆.</w:t>
      </w:r>
      <w:r>
        <w:br/>
      </w:r>
      <w:r>
        <w:t>+ Đường thẳng hoàn toàn xác định nếu biết một điểm và một vectơ pháp tuyến của nó.</w:t>
      </w:r>
      <w:r>
        <w:br/>
      </w:r>
      <w:r>
        <w:rPr>
          <w:b/>
        </w:rPr>
        <w:t>Ví dụ</w:t>
      </w:r>
      <w:r>
        <w:rPr>
          <w:b/>
        </w:rPr>
        <w:t>:</w:t>
      </w:r>
      <w:r>
        <w:t xml:space="preserve"> Cho hai điểm A(2; 1) và B(0; 4). Hãy chỉ ra một vectơ pháp tuyến của đường trung trực của đoạn thẳng AB.</w:t>
      </w:r>
      <w:r>
        <w:br/>
      </w:r>
      <w:r>
        <w:rPr>
          <w:b/>
        </w:rPr>
        <w:t>Hướng dẫn giải</w:t>
      </w:r>
      <w:r>
        <w:br/>
      </w:r>
      <w:r>
        <w:t xml:space="preserve">Ta có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0</w:t>
      </w:r>
      <w:r>
        <w:t>−</w:t>
      </w:r>
      <w:r>
        <w:t>2</w:t>
      </w:r>
      <w:r>
        <w:t>;</w:t>
      </w:r>
      <w:r>
        <w:t>4</w:t>
      </w:r>
      <w:r>
        <w:t>−</w:t>
      </w:r>
      <w:r>
        <w:t>1</w:t>
      </w:r>
      <w:r>
        <w:t>)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AB→=(0−2;4−1)=(−2;3)</w:t>
      </w:r>
      <w:r>
        <w:br/>
      </w:r>
      <w:r>
        <w:t xml:space="preserve">Vì đường trung trực của đoạn thẳng AB là đường thẳng vuông góc với AB nên có vectơ pháp tuyến là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AB→=(−2;3)</w:t>
      </w:r>
      <w:r>
        <w:t>.</w:t>
      </w:r>
      <w:r>
        <w:br/>
      </w:r>
      <w:r>
        <w:t xml:space="preserve">Vậy vectơ pháp tuyến của đường trung trực của đoạn thẳng AB là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AB→(−2;3)</w:t>
      </w:r>
      <w:r>
        <w:t>.</w:t>
      </w:r>
      <w:r>
        <w:br/>
      </w:r>
      <w:r>
        <w:t>- Trong mặt phẳng tọa độ, cho đường thẳng ∆ đi qua điểm A(x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 xml:space="preserve">) và có vectơ pháp tuyến </w:t>
      </w:r>
      <w:r>
        <w:t>→</w:t>
      </w:r>
      <w:r>
        <w:t>n</w:t>
      </w:r>
      <w:r>
        <w:t>(</w:t>
      </w:r>
      <w:r>
        <w:t>a</w:t>
      </w:r>
      <w:r>
        <w:t>;</w:t>
      </w:r>
      <w:r>
        <w:t>b</w:t>
      </w:r>
      <w:r>
        <w:t>)</w:t>
      </w:r>
      <w:r>
        <w:t>n→(a;b)</w:t>
      </w:r>
      <w:r>
        <w:t>. Khi đó M(x; y) thuộc ∆ khi và chỉ khi a(x – x</w:t>
      </w:r>
      <w:r>
        <w:rPr>
          <w:vertAlign w:val="subscript"/>
        </w:rPr>
        <w:t>0</w:t>
      </w:r>
      <w:r>
        <w:t>) + b(y – y</w:t>
      </w:r>
      <w:r>
        <w:rPr>
          <w:vertAlign w:val="subscript"/>
        </w:rPr>
        <w:t>0</w:t>
      </w:r>
      <w:r>
        <w:t>) = 0.</w:t>
      </w:r>
      <w:r>
        <w:br/>
      </w:r>
      <w:r>
        <w:t>- Trong mặt phẳng tọa độ, mọi đường thẳng đều có phương trình tổng quát dạng ax + by + c = 0, với a và b không đồng thời bằng 0.</w:t>
      </w:r>
      <w:r>
        <w:br/>
      </w:r>
      <w:r>
        <w:t xml:space="preserve">Ngược lại, mỗi phương trình dạng ax + by + c = 0, với a và b không đồng thời bằng 0, đều là phương trình của một đường thẳng, nhận </w:t>
      </w:r>
      <w:r>
        <w:t>→</w:t>
      </w:r>
      <w:r>
        <w:t>n</w:t>
      </w:r>
      <w:r>
        <w:t>(</w:t>
      </w:r>
      <w:r>
        <w:t>a</w:t>
      </w:r>
      <w:r>
        <w:t>;</w:t>
      </w:r>
      <w:r>
        <w:t>b</w:t>
      </w:r>
      <w:r>
        <w:t>)</w:t>
      </w:r>
      <w:r>
        <w:t>n→(a;b)</w:t>
      </w:r>
      <w:r>
        <w:t xml:space="preserve"> là một vectơ pháp tuyến.</w:t>
      </w:r>
      <w:r>
        <w:br/>
      </w:r>
      <w:r>
        <w:rPr>
          <w:b/>
        </w:rPr>
        <w:t xml:space="preserve">Ví dụ: </w:t>
      </w:r>
      <w:r>
        <w:t xml:space="preserve">Trong mặt phẳng tọa độ, lập phương trình tổng quát của đường thẳng ∆ đi qua điểm A(1; 2) và nhận </w:t>
      </w:r>
      <w:r>
        <w:t>→</w:t>
      </w:r>
      <w:r>
        <w:t>n</w:t>
      </w:r>
      <w:r>
        <w:t>(</w:t>
      </w:r>
      <w:r>
        <w:t>−</w:t>
      </w:r>
      <w:r>
        <w:t>1</w:t>
      </w:r>
      <w:r>
        <w:t>;</w:t>
      </w:r>
      <w:r>
        <w:t>3</w:t>
      </w:r>
      <w:r>
        <w:t>)</w:t>
      </w:r>
      <w:r>
        <w:t>n→(−1;3)</w:t>
      </w:r>
      <w:r>
        <w:t xml:space="preserve"> là một vectơ pháp tuyến.</w:t>
      </w:r>
      <w:r>
        <w:br/>
      </w:r>
      <w:r>
        <w:rPr>
          <w:b/>
        </w:rPr>
        <w:t>Hướng dẫn giải</w:t>
      </w:r>
      <w:r>
        <w:br/>
      </w:r>
      <w:r>
        <w:t xml:space="preserve">Điểm A(1; 2) thuộc ∆ và </w:t>
      </w:r>
      <w:r>
        <w:t>→</w:t>
      </w:r>
      <w:r>
        <w:t>n</w:t>
      </w:r>
      <w:r>
        <w:t>(</w:t>
      </w:r>
      <w:r>
        <w:t>−</w:t>
      </w:r>
      <w:r>
        <w:t>1</w:t>
      </w:r>
      <w:r>
        <w:t>;</w:t>
      </w:r>
      <w:r>
        <w:t>3</w:t>
      </w:r>
      <w:r>
        <w:t>)</w:t>
      </w:r>
      <w:r>
        <w:t>n→(−1;3)</w:t>
      </w:r>
      <w:r>
        <w:t xml:space="preserve"> là một vectơ pháp tuyến của ∆.</w:t>
      </w:r>
      <w:r>
        <w:br/>
      </w:r>
      <w:r>
        <w:t>Khi đó đường thẳng ∆ có phương trình là: – 1(x – 1) + 3(y – 2) = 0 hay – x + 3y – 5 = 0.</w:t>
      </w:r>
      <w:r>
        <w:br/>
      </w:r>
      <w:r>
        <w:t>Vậy phương trình tổng quát của đường thẳng ∆ là – x + 3y – 5 = 0.</w:t>
      </w:r>
      <w:r>
        <w:br/>
      </w:r>
      <w:r>
        <w:rPr>
          <w:b/>
        </w:rPr>
        <w:t xml:space="preserve">Nhận xét: </w:t>
      </w:r>
      <w:r>
        <w:t>Trong mặt phẳng tọa độ, cho đường thẳng ∆: ax + by + c = 0.</w:t>
      </w:r>
      <w:r>
        <w:br/>
      </w:r>
      <w:r>
        <w:t xml:space="preserve">+ Nếu b = 0 thì phương trình ∆ có thể đưa về dạng x = m (với m = </w:t>
      </w:r>
      <w:r>
        <w:t>−</w:t>
      </w:r>
      <w:r>
        <w:t>c</w:t>
      </w:r>
      <w:r>
        <w:t>a</w:t>
      </w:r>
      <w:r>
        <w:t>−(c)/(a)</w:t>
      </w:r>
      <w:r>
        <w:t>) và ∆ vuông góc với Ox.</w:t>
      </w:r>
      <w:r>
        <w:br/>
      </w:r>
      <w:r>
        <w:t xml:space="preserve">+ Nếu b ≠ 0 thì phương trình ∆ có thể đưa về dạng y = nx + p (với n = </w:t>
      </w:r>
      <w:r>
        <w:t>−</w:t>
      </w:r>
      <w:r>
        <w:t>a</w:t>
      </w:r>
      <w:r>
        <w:t>b</w:t>
      </w:r>
      <w:r>
        <w:t>−(a)/(b)</w:t>
      </w:r>
      <w:r>
        <w:t>, p =</w:t>
      </w:r>
      <w:r>
        <w:t>−</w:t>
      </w:r>
      <w:r>
        <w:t>c</w:t>
      </w:r>
      <w:r>
        <w:t>b</w:t>
      </w:r>
      <w:r>
        <w:t>−(c)/(b)</w:t>
      </w:r>
      <w:r>
        <w:t xml:space="preserve"> ).</w:t>
      </w:r>
      <w:r>
        <w:br/>
      </w:r>
      <w:r>
        <w:rPr>
          <w:b/>
        </w:rPr>
        <w:t>Ví dụ:</w:t>
      </w:r>
      <w:r>
        <w:br/>
      </w:r>
      <w:r>
        <w:t xml:space="preserve">a) Đường thẳng ∆: 2x + 3 = 0 là tập hợp những điểm M thỏa mãn 2x + 3 = 0, hay x = </w:t>
      </w:r>
      <w:r>
        <w:t>−</w:t>
      </w:r>
      <w:r>
        <w:t>3</w:t>
      </w:r>
      <w:r>
        <w:t>2</w:t>
      </w:r>
      <w:r>
        <w:t>−(3)/(2)</w:t>
      </w:r>
      <w:r>
        <w:t xml:space="preserve"> .</w:t>
      </w:r>
      <w:r>
        <w:br/>
      </w:r>
      <w:r>
        <w:t xml:space="preserve">b) Đường thẳng ∆: x + 4y – 2 = 0 là tập hợp những điểm M thỏa mãn x + 3y – 2 = 0, hay </w:t>
      </w:r>
      <w:r>
        <w:t>y</w:t>
      </w:r>
      <w:r>
        <w:t>=</w:t>
      </w:r>
      <w:r>
        <w:t>−</w:t>
      </w:r>
      <w:r>
        <w:t>1</w:t>
      </w:r>
      <w:r>
        <w:t>3</w:t>
      </w:r>
      <w:r>
        <w:t>x</w:t>
      </w:r>
      <w:r>
        <w:t>+</w:t>
      </w:r>
      <w:r>
        <w:t>2</w:t>
      </w:r>
      <w:r>
        <w:t>3</w:t>
      </w:r>
      <w:r>
        <w:t>y=−(1)/(3)x+(2)/(3)</w:t>
      </w:r>
      <w:r>
        <w:t xml:space="preserve"> .</w:t>
      </w:r>
      <w:r>
        <w:br/>
      </w:r>
      <w:r>
        <w:rPr>
          <w:b/>
        </w:rPr>
        <w:t>2. Phương trình tham số của đường thẳng</w:t>
      </w:r>
      <w:r>
        <w:br/>
      </w:r>
      <w:r>
        <w:t xml:space="preserve">Vectơ </w:t>
      </w:r>
      <w:r>
        <w:t>→</w:t>
      </w:r>
      <w:r>
        <w:t>u</w:t>
      </w:r>
      <w:r>
        <w:t>u→</w:t>
      </w:r>
      <w:r>
        <w:t xml:space="preserve"> khác </w:t>
      </w:r>
      <w:r>
        <w:t>→</w:t>
      </w:r>
      <w:r>
        <w:t>0</w:t>
      </w:r>
      <w:r>
        <w:t>0→</w:t>
      </w:r>
      <w:r>
        <w:t xml:space="preserve"> được gọi là vectơ chỉ phương của đường thẳng ∆ nếu giá của nó song song hoặc trùng với ∆.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30ea8508e7341d19f60073f83060d1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Nhận xét:</w:t>
      </w:r>
      <w:r>
        <w:br/>
      </w:r>
      <w:r>
        <w:t xml:space="preserve">+ Nếu </w:t>
      </w:r>
      <w:r>
        <w:t>→</w:t>
      </w:r>
      <w:r>
        <w:t>u</w:t>
      </w:r>
      <w:r>
        <w:t>u→</w:t>
      </w:r>
      <w:r>
        <w:t xml:space="preserve"> là vectơ chỉ phương của đường thẳng ∆ thì </w:t>
      </w:r>
      <w:r>
        <w:t>k</w:t>
      </w:r>
      <w:r>
        <w:t>→</w:t>
      </w:r>
      <w:r>
        <w:t>u</w:t>
      </w:r>
      <w:r>
        <w:t>ku→</w:t>
      </w:r>
      <w:r>
        <w:t>(k ≠ 0) cũng là vectơ chỉ phương của ∆.</w:t>
      </w:r>
      <w:r>
        <w:br/>
      </w:r>
      <w:r>
        <w:t>+ Đường thẳng hoàn toàn xác định nếu biết một điểm và một vectơ chỉ phương của nó.</w:t>
      </w:r>
      <w:r>
        <w:br/>
      </w:r>
      <w:r>
        <w:t xml:space="preserve">+ Vectơ </w:t>
      </w:r>
      <w:r>
        <w:t>→</w:t>
      </w:r>
      <w:r>
        <w:t>n</w:t>
      </w:r>
      <w:r>
        <w:t>(</w:t>
      </w:r>
      <w:r>
        <w:t>a</w:t>
      </w:r>
      <w:r>
        <w:t>;</w:t>
      </w:r>
      <w:r>
        <w:t>b</w:t>
      </w:r>
      <w:r>
        <w:t>)</w:t>
      </w:r>
      <w:r>
        <w:t>n→(a;b)</w:t>
      </w:r>
      <w:r>
        <w:t xml:space="preserve"> vuông góc với các vectơ và </w:t>
      </w:r>
      <w:r>
        <w:t>→</w:t>
      </w:r>
      <w:r>
        <w:t>u</w:t>
      </w:r>
      <w:r>
        <w:t>(</w:t>
      </w:r>
      <w:r>
        <w:t>−</w:t>
      </w:r>
      <w:r>
        <w:t>b</w:t>
      </w:r>
      <w:r>
        <w:t>;</w:t>
      </w:r>
      <w:r>
        <w:t>a</w:t>
      </w:r>
      <w:r>
        <w:t>)</w:t>
      </w:r>
      <w:r>
        <w:t>u→(−b;a)</w:t>
      </w:r>
      <w:r>
        <w:t xml:space="preserve"> và </w:t>
      </w:r>
      <w:r>
        <w:t>→</w:t>
      </w:r>
      <w:r>
        <w:t>v</w:t>
      </w:r>
      <w:r>
        <w:t>(</w:t>
      </w:r>
      <w:r>
        <w:t>b</w:t>
      </w:r>
      <w:r>
        <w:t>;</w:t>
      </w:r>
      <w:r>
        <w:t>−</w:t>
      </w:r>
      <w:r>
        <w:t>a</w:t>
      </w:r>
      <w:r>
        <w:t>)</w:t>
      </w:r>
      <w:r>
        <w:t>v→(b;−a)</w:t>
      </w:r>
      <w:r>
        <w:t xml:space="preserve"> nên nếu </w:t>
      </w:r>
      <w:r>
        <w:t>→</w:t>
      </w:r>
      <w:r>
        <w:t>n</w:t>
      </w:r>
      <w:r>
        <w:t>n→</w:t>
      </w:r>
      <w:r>
        <w:t xml:space="preserve"> là vectơ pháp tuyến của đường thẳng ∆ thì </w:t>
      </w:r>
      <w:r>
        <w:t>→</w:t>
      </w:r>
      <w:r>
        <w:t>u</w:t>
      </w:r>
      <w:r>
        <w:t>u→</w:t>
      </w:r>
      <w:r>
        <w:t xml:space="preserve">, </w:t>
      </w:r>
      <w:r>
        <w:t>→</w:t>
      </w:r>
      <w:r>
        <w:t>v</w:t>
      </w:r>
      <w:r>
        <w:t>v→</w:t>
      </w:r>
      <w:r>
        <w:t xml:space="preserve"> là hai vectơ chỉ phương của đường thẳng đó và ngược lại.</w:t>
      </w:r>
      <w:r>
        <w:br/>
      </w:r>
      <w:r>
        <w:rPr>
          <w:b/>
        </w:rPr>
        <w:t xml:space="preserve">Ví dụ: </w:t>
      </w:r>
      <w:r>
        <w:t>Trong mặt phẳng tọa độ, cho A(2; 1) và B(–2; 3). Hãy chỉ ra một vectơ chỉ phương và một vectơ pháp tuyến của đường thẳng AB.</w:t>
      </w:r>
      <w:r>
        <w:br/>
      </w:r>
      <w:r>
        <w:rPr>
          <w:b/>
        </w:rPr>
        <w:t>Hướng dẫn giải</w:t>
      </w:r>
      <w:r>
        <w:br/>
      </w:r>
      <w:r>
        <w:t xml:space="preserve">Ta có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2</w:t>
      </w:r>
      <w:r>
        <w:t>−</w:t>
      </w:r>
      <w:r>
        <w:t>2</w:t>
      </w:r>
      <w:r>
        <w:t>;</w:t>
      </w:r>
      <w:r>
        <w:t>3</w:t>
      </w:r>
      <w:r>
        <w:t>−</w:t>
      </w:r>
      <w:r>
        <w:t>1</w:t>
      </w:r>
      <w:r>
        <w:t>)</w:t>
      </w:r>
      <w:r>
        <w:t>=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AB→=(−2−2;3−1)=(−4;2)</w:t>
      </w:r>
      <w:r>
        <w:br/>
      </w:r>
      <w:r>
        <w:t xml:space="preserve">Khi đó giá của vectơ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 trùng với đường thẳng AB nên đường thẳng AB nhận vectơ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AB→(−4;2)</w:t>
      </w:r>
      <w:r>
        <w:t xml:space="preserve"> là một vectơ chỉ phương.</w:t>
      </w:r>
      <w:r>
        <w:br/>
      </w:r>
      <w:r>
        <w:t xml:space="preserve">Lấy 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n→=(2;4)</w:t>
      </w:r>
      <w:r>
        <w:t xml:space="preserve"> , khi đó 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n→=(2;4)</w:t>
      </w:r>
      <w:r>
        <w:t xml:space="preserve"> vuông góc với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>.</w:t>
      </w:r>
      <w:r>
        <w:br/>
      </w:r>
      <w:r>
        <w:t xml:space="preserve">Do đó 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n→=(2;4)</w:t>
      </w:r>
      <w:r>
        <w:t xml:space="preserve"> là một vectơ pháp tuyến của đường thẳng AB.</w:t>
      </w:r>
      <w:r>
        <w:br/>
      </w:r>
      <w:r>
        <w:t xml:space="preserve">Vậy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AB→(−4;2)</w:t>
      </w:r>
      <w:r>
        <w:t xml:space="preserve"> là vectơ chỉ phương, 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n→=(2;4)</w:t>
      </w:r>
      <w:r>
        <w:t xml:space="preserve"> là một vectơ pháp tuyến của đường thẳng AB.</w:t>
      </w:r>
      <w:r>
        <w:br/>
      </w:r>
      <w:r>
        <w:t>- Cho đường thẳng ∆ đi qua điểm A(x</w:t>
      </w:r>
      <w:r>
        <w:rPr>
          <w:vertAlign w:val="subscript"/>
        </w:rPr>
        <w:t>0</w:t>
      </w:r>
      <w:r>
        <w:t>; y</w:t>
      </w:r>
      <w:r>
        <w:rPr>
          <w:vertAlign w:val="subscript"/>
        </w:rPr>
        <w:t>0</w:t>
      </w:r>
      <w:r>
        <w:t xml:space="preserve">) và có vectơ chỉ phương . Khi đó điểm M(x; y) thuộc đường thẳng ∆ khi và chỉ khi tồn tại số thực t sao cho </w:t>
      </w:r>
      <w:r>
        <w:t>−</w:t>
      </w:r>
      <w:r>
        <w:t>−</w:t>
      </w:r>
      <w:r>
        <w:t>→</w:t>
      </w:r>
      <w:r>
        <w:t>A</w:t>
      </w:r>
      <w:r>
        <w:t>M</w:t>
      </w:r>
      <w:r>
        <w:t>=</w:t>
      </w:r>
      <w:r>
        <w:t>t</w:t>
      </w:r>
      <w:r>
        <w:t>→</w:t>
      </w:r>
      <w:r>
        <w:t>u</w:t>
      </w:r>
      <w:r>
        <w:t>AM→=tu→</w:t>
      </w:r>
      <w:r>
        <w:t xml:space="preserve">, hay </w:t>
      </w:r>
      <w:r>
        <w:t>(</w:t>
      </w:r>
      <w:r>
        <w:t>x</w:t>
      </w:r>
      <w:r>
        <w:t>=</w:t>
      </w:r>
      <w:r>
        <w:t>x</w:t>
      </w:r>
      <w:r>
        <w:t>0</w:t>
      </w:r>
      <w:r>
        <w:t>+</w:t>
      </w:r>
      <w:r>
        <w:t>a</w:t>
      </w:r>
      <w:r>
        <w:t>t</w:t>
      </w:r>
      <w:r>
        <w:t>y</w:t>
      </w:r>
      <w:r>
        <w:t>=</w:t>
      </w:r>
      <w:r>
        <w:t>y</w:t>
      </w:r>
      <w:r>
        <w:t>0</w:t>
      </w:r>
      <w:r>
        <w:t>+</w:t>
      </w:r>
      <w:r>
        <w:t>b</w:t>
      </w:r>
      <w:r>
        <w:t>t</w:t>
      </w:r>
      <w:r>
        <w:t>)</w:t>
      </w:r>
      <w:r>
        <w:t>(2)</w:t>
      </w:r>
      <w:r>
        <w:t>x=x_(0)+aty=y_(0)+bt(2)</w:t>
      </w:r>
      <w:r>
        <w:br/>
      </w:r>
      <w:r>
        <w:t>Hệ (2) được gọi là phương trình tham số của đường thẳng ∆ (t là tham số).</w:t>
      </w:r>
      <w:r>
        <w:br/>
      </w:r>
      <w:r>
        <w:rPr>
          <w:b/>
        </w:rPr>
        <w:t>Ví dụ:</w:t>
      </w:r>
      <w:r>
        <w:t xml:space="preserve"> Lập phương trình tham số của đường thẳng ∆ đi qua điểm A(1; –3) và có vectơ chỉ phương </w:t>
      </w:r>
      <w:r>
        <w:t>→</w:t>
      </w:r>
      <w:r>
        <w:t>u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u→(2;−1)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 xml:space="preserve">Đường thẳng ∆ đi qua điểm A(1; –3) và có vectơ chỉ phương </w:t>
      </w:r>
      <w:r>
        <w:t>→</w:t>
      </w:r>
      <w:r>
        <w:t>u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u→(2;−1)</w:t>
      </w:r>
      <w:r>
        <w:t xml:space="preserve"> .</w:t>
      </w:r>
      <w:r>
        <w:br/>
      </w:r>
      <w:r>
        <w:t>Khi đó, phương trình tham số của đường thẳng ∆ là:</w:t>
      </w:r>
      <w:r>
        <w:t>(</w:t>
      </w:r>
      <w:r>
        <w:t>x</w:t>
      </w:r>
      <w:r>
        <w:t>=</w:t>
      </w:r>
      <w:r>
        <w:t>1</w:t>
      </w:r>
      <w:r>
        <w:t>+</w:t>
      </w:r>
      <w:r>
        <w:t>2</w:t>
      </w:r>
      <w:r>
        <w:t>t</w:t>
      </w:r>
      <w:r>
        <w:t>y</w:t>
      </w:r>
      <w:r>
        <w:t>=</w:t>
      </w:r>
      <w:r>
        <w:t>−</w:t>
      </w:r>
      <w:r>
        <w:t>3</w:t>
      </w:r>
      <w:r>
        <w:t>−</w:t>
      </w:r>
      <w:r>
        <w:t>t</w:t>
      </w:r>
      <w:r>
        <w:t>)</w:t>
      </w:r>
      <w:r>
        <w:t>x=1+2ty=−3−t</w:t>
      </w:r>
      <w:r>
        <w:br/>
      </w:r>
      <w:r>
        <w:rPr>
          <w:b/>
        </w:rPr>
      </w:r>
      <w:r>
        <w:br/>
      </w:r>
      <w:r>
        <w:rPr>
          <w:b/>
        </w:rPr>
        <w:t>B. Bài tập Phương trình đường thẳng</w:t>
      </w:r>
      <w:r>
        <w:br/>
      </w:r>
      <w:r>
        <w:rPr>
          <w:b/>
        </w:rPr>
        <w:t>1. Bài tập trắc nghiệm</w:t>
      </w:r>
      <w:r>
        <w:br/>
      </w:r>
      <w:r>
        <w:rPr>
          <w:b/>
        </w:rPr>
        <w:t>Câu 1.</w:t>
      </w:r>
      <w:r>
        <w:t xml:space="preserve"> Cho đường thẳng (d): 2x + 3y – 4 = 0. Vectơ nào sau đây là vectơ pháp tuyến của (d)?</w:t>
      </w:r>
      <w:r>
        <w:br/>
      </w:r>
      <w:r>
        <w:rPr>
          <w:b/>
        </w:rPr>
        <w:t>A. →n=(2;3)n→=(2;3)</w:t>
      </w:r>
      <w:r>
        <w:t>;</w:t>
      </w:r>
      <w:r>
        <w:rPr>
          <w:b/>
        </w:rPr>
        <w:t xml:space="preserve">         </w:t>
      </w:r>
      <w:r>
        <w:br/>
      </w:r>
      <w:r>
        <w:rPr>
          <w:b/>
        </w:rPr>
        <w:t>B. →n=(3;−2)n→=(3;−2)</w:t>
      </w:r>
      <w:r>
        <w:t>;</w:t>
      </w:r>
      <w:r>
        <w:rPr>
          <w:b/>
        </w:rPr>
        <w:t xml:space="preserve">     </w:t>
      </w:r>
      <w:r>
        <w:br/>
      </w:r>
      <w:r>
        <w:rPr>
          <w:b/>
        </w:rPr>
        <w:t>C. →n=(2;−3)n→=(2;−3)</w:t>
      </w:r>
      <w:r>
        <w:t>;</w:t>
      </w:r>
      <w:r>
        <w:rPr>
          <w:b/>
        </w:rPr>
        <w:t xml:space="preserve">    </w:t>
      </w:r>
      <w:r>
        <w:br/>
      </w:r>
      <w:r>
        <w:rPr>
          <w:b/>
        </w:rPr>
        <w:t>D. →n=(−2;3)n→=(−2;3)</w:t>
      </w:r>
      <w:r>
        <w:t>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A</w:t>
      </w:r>
      <w:r>
        <w:br/>
      </w:r>
      <w:r>
        <w:t>Giải thích:</w:t>
      </w:r>
      <w:r>
        <w:br/>
      </w:r>
      <w:r>
        <w:t>Ta có phương trình đường thẳng (d): 2x + 3y – 4 = 0</w:t>
      </w:r>
      <w:r>
        <w:br/>
      </w:r>
      <w:r>
        <w:t xml:space="preserve">⇒ Vectơ pháp tuyến </w:t>
      </w:r>
      <w:r>
        <w:t>→</w:t>
      </w:r>
      <w:r>
        <w:t>n</w:t>
      </w:r>
      <w:r>
        <w:t>=</w:t>
      </w:r>
      <w:r>
        <w:t>(</w:t>
      </w:r>
      <w:r>
        <w:t>2</w:t>
      </w:r>
      <w:r>
        <w:t>;</w:t>
      </w:r>
      <w:r>
        <w:t>3</w:t>
      </w:r>
      <w:r>
        <w:t>)</w:t>
      </w:r>
      <w:r>
        <w:t>n→=(2;3)</w:t>
      </w:r>
      <w:r>
        <w:rPr>
          <w:b/>
        </w:rPr>
        <w:t>.</w:t>
      </w:r>
      <w:r>
        <w:br/>
      </w:r>
      <w:r>
        <w:br/>
      </w:r>
      <w:r>
        <w:br/>
      </w:r>
      <w:r>
        <w:rPr>
          <w:b/>
        </w:rPr>
        <w:t>Câu 2.</w:t>
      </w:r>
      <w:r>
        <w:t xml:space="preserve"> Cho đường thẳng ∆ có một vectơ chỉ phương là </w:t>
      </w:r>
      <w:r>
        <w:t>→</w:t>
      </w:r>
      <w:r>
        <w:t>u</w:t>
      </w:r>
      <w:r>
        <w:t>(</w:t>
      </w:r>
      <w:r>
        <w:t>−</w:t>
      </w:r>
      <w:r>
        <w:t>3</w:t>
      </w:r>
      <w:r>
        <w:t>;</w:t>
      </w:r>
      <w:r>
        <w:t>5</w:t>
      </w:r>
      <w:r>
        <w:t>)</w:t>
      </w:r>
      <w:r>
        <w:t>u→(−3;5)</w:t>
      </w:r>
      <w:r>
        <w:t xml:space="preserve">. Vectơ nào dưới đây </w:t>
      </w:r>
      <w:r>
        <w:rPr>
          <w:b/>
        </w:rPr>
        <w:t>không phải</w:t>
      </w:r>
      <w:r>
        <w:t xml:space="preserve"> là vectơ pháp tuyến của ∆.</w:t>
      </w:r>
      <w:r>
        <w:br/>
      </w:r>
      <w:r>
        <w:rPr>
          <w:b/>
        </w:rPr>
        <w:t>A. →n1=(−3;5)n1→=(−3;5)</w:t>
      </w:r>
      <w:r>
        <w:t>;</w:t>
      </w:r>
      <w:r>
        <w:rPr>
          <w:b/>
        </w:rPr>
        <w:t xml:space="preserve">               </w:t>
      </w:r>
      <w:r>
        <w:br/>
      </w:r>
      <w:r>
        <w:rPr>
          <w:b/>
        </w:rPr>
        <w:t>B. →n2=(5;3)n2→=(5;3)</w:t>
      </w:r>
      <w:r>
        <w:t>;</w:t>
      </w:r>
      <w:r>
        <w:rPr>
          <w:b/>
        </w:rPr>
        <w:t xml:space="preserve">     </w:t>
      </w:r>
      <w:r>
        <w:br/>
      </w:r>
      <w:r>
        <w:rPr>
          <w:b/>
        </w:rPr>
        <w:t>C. →n3=(−5;−3)n3→=(−5;−3)</w:t>
      </w:r>
      <w:r>
        <w:t>;</w:t>
      </w:r>
      <w:r>
        <w:br/>
      </w:r>
      <w:r>
        <w:rPr>
          <w:b/>
        </w:rPr>
        <w:t>D. →n(52;32)n→52;32</w:t>
      </w:r>
      <w:r>
        <w:t>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A</w:t>
      </w:r>
      <w:r>
        <w:br/>
      </w:r>
      <w:r>
        <w:t>Giải thích:</w:t>
      </w:r>
      <w:r>
        <w:br/>
      </w:r>
      <w:r>
        <w:t xml:space="preserve">Đường thẳng ∆ có một vectơ chỉ phương là </w:t>
      </w:r>
      <w:r>
        <w:t>→</w:t>
      </w:r>
      <w:r>
        <w:t>u</w:t>
      </w:r>
      <w:r>
        <w:t>(</w:t>
      </w:r>
      <w:r>
        <w:t>−</w:t>
      </w:r>
      <w:r>
        <w:t>3</w:t>
      </w:r>
      <w:r>
        <w:t>;</w:t>
      </w:r>
      <w:r>
        <w:t>5</w:t>
      </w:r>
      <w:r>
        <w:t>)</w:t>
      </w:r>
      <w:r>
        <w:t>u→(−3;5)</w:t>
      </w:r>
      <w:r>
        <w:t xml:space="preserve"> nên vectơ pháp tuyến là  </w:t>
      </w:r>
      <w:r>
        <w:rPr>
          <w:b/>
        </w:rPr>
        <w:t xml:space="preserve"> →n(5;3)n→(5;3) </w:t>
      </w:r>
      <w:r>
        <w:t>hay là k</w:t>
      </w:r>
      <w:r>
        <w:t xml:space="preserve"> </w:t>
      </w:r>
      <w:r>
        <w:t xml:space="preserve"> với k ∈ ℝ.</w:t>
      </w:r>
      <w:r>
        <w:br/>
      </w:r>
      <w:r>
        <w:t xml:space="preserve">Ta có: </w:t>
      </w:r>
      <w:r>
        <w:t>→</w:t>
      </w:r>
      <w:r>
        <w:t>n</w:t>
      </w:r>
      <w:r>
        <w:t>2</w:t>
      </w:r>
      <w:r>
        <w:t>=</w:t>
      </w:r>
      <w:r>
        <w:t>→</w:t>
      </w:r>
      <w:r>
        <w:t>n</w:t>
      </w:r>
      <w:r>
        <w:t>,</w:t>
      </w:r>
      <w:r>
        <w:t>→</w:t>
      </w:r>
      <w:r>
        <w:t>n</w:t>
      </w:r>
      <w:r>
        <w:t>3</w:t>
      </w:r>
      <w:r>
        <w:t>=</w:t>
      </w:r>
      <w:r>
        <w:t>−</w:t>
      </w:r>
      <w:r>
        <w:t>→</w:t>
      </w:r>
      <w:r>
        <w:t>n</w:t>
      </w:r>
      <w:r>
        <w:t>,</w:t>
      </w:r>
      <w:r>
        <w:t>→</w:t>
      </w:r>
      <w:r>
        <w:t>n</w:t>
      </w:r>
      <w:r>
        <w:t>4</w:t>
      </w:r>
      <w:r>
        <w:t>=</w:t>
      </w:r>
      <w:r>
        <w:t>1</w:t>
      </w:r>
      <w:r>
        <w:t>2</w:t>
      </w:r>
      <w:r>
        <w:t>→</w:t>
      </w:r>
      <w:r>
        <w:t>n</w:t>
      </w:r>
      <w:r>
        <w:t>n_(2)→=n→,  n_(3)→=−n→,  n_(4)→=(1)/(2)n→</w:t>
      </w:r>
      <w:r>
        <w:t xml:space="preserve">. Do đó </w:t>
      </w:r>
      <w:r>
        <w:t>→</w:t>
      </w:r>
      <w:r>
        <w:t>n</w:t>
      </w:r>
      <w:r>
        <w:t>2</w:t>
      </w:r>
      <w:r>
        <w:t>,</w:t>
      </w:r>
      <w:r>
        <w:t>→</w:t>
      </w:r>
      <w:r>
        <w:t>n</w:t>
      </w:r>
      <w:r>
        <w:t>3</w:t>
      </w:r>
      <w:r>
        <w:t>n_(2)→,n_(3)→</w:t>
      </w:r>
      <w:r>
        <w:t xml:space="preserve"> và </w:t>
      </w:r>
      <w:r>
        <w:t>→</w:t>
      </w:r>
      <w:r>
        <w:t>n</w:t>
      </w:r>
      <w:r>
        <w:t>4</w:t>
      </w:r>
      <w:r>
        <w:t>n_(4)→</w:t>
      </w:r>
      <w:r>
        <w:t xml:space="preserve"> là vectơ pháp tuyến của đường thẳng ∆.</w:t>
      </w:r>
      <w:r>
        <w:br/>
      </w:r>
      <w:r>
        <w:t xml:space="preserve">Do đó </w:t>
      </w:r>
      <w:r>
        <w:t>→</w:t>
      </w:r>
      <w:r>
        <w:t>n</w:t>
      </w:r>
      <w:r>
        <w:t>1</w:t>
      </w:r>
      <w:r>
        <w:t>n_(1)→</w:t>
      </w:r>
      <w:r>
        <w:t xml:space="preserve"> không phải vectơ pháp tuyến của đường thẳng ∆.</w:t>
      </w:r>
      <w:r>
        <w:br/>
      </w:r>
      <w:r>
        <w:t>Vậy chọn đáp án A.</w:t>
      </w:r>
      <w:r>
        <w:br/>
      </w:r>
      <w:r>
        <w:br/>
      </w:r>
      <w:r>
        <w:br/>
      </w:r>
      <w:r>
        <w:rPr>
          <w:b/>
        </w:rPr>
        <w:t>Câu 3.</w:t>
      </w:r>
      <w:r>
        <w:t xml:space="preserve"> Vectơ chỉ phương của đường thẳng đi qua hai điểm A(2; 3) và B(4; 1) là:</w:t>
      </w:r>
      <w:r>
        <w:br/>
      </w:r>
      <w:r>
        <w:rPr>
          <w:b/>
        </w:rPr>
        <w:t>A. →u(1;−1)u→(1;−1)</w:t>
      </w:r>
      <w:r>
        <w:t>;</w:t>
      </w:r>
      <w:r>
        <w:rPr>
          <w:b/>
        </w:rPr>
        <w:t xml:space="preserve">           </w:t>
      </w:r>
      <w:r>
        <w:br/>
      </w:r>
      <w:r>
        <w:rPr>
          <w:b/>
        </w:rPr>
        <w:t>B. →u(6;−4)u→(6;−4)</w:t>
      </w:r>
      <w:r>
        <w:t>;</w:t>
      </w:r>
      <w:r>
        <w:rPr>
          <w:b/>
        </w:rPr>
        <w:t xml:space="preserve">        </w:t>
      </w:r>
      <w:r>
        <w:br/>
      </w:r>
      <w:r>
        <w:rPr>
          <w:b/>
        </w:rPr>
        <w:t>C. →u(2;2)u→(2;2)</w:t>
      </w:r>
      <w:r>
        <w:t>;</w:t>
      </w:r>
      <w:r>
        <w:rPr>
          <w:b/>
        </w:rPr>
        <w:t xml:space="preserve">          </w:t>
      </w:r>
      <w:r>
        <w:br/>
      </w:r>
      <w:r>
        <w:rPr>
          <w:b/>
        </w:rPr>
        <w:t>D. →u(1;1)u→(1;1)</w:t>
      </w:r>
      <w:r>
        <w:t>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A</w:t>
      </w:r>
      <w:r>
        <w:br/>
      </w:r>
      <w:r>
        <w:t>Giải thích:</w:t>
      </w:r>
      <w:r>
        <w:br/>
      </w:r>
      <w:r>
        <w:t xml:space="preserve">Ta có: 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2</w:t>
      </w:r>
      <w:r>
        <w:t>;</w:t>
      </w:r>
      <w:r>
        <w:t>−</w:t>
      </w:r>
      <w:r>
        <w:t>2</w:t>
      </w:r>
      <w:r>
        <w:t>)</w:t>
      </w:r>
      <w:r>
        <w:t>AB→=(2;−2)</w:t>
      </w:r>
      <w:r>
        <w:br/>
      </w:r>
      <w:r>
        <w:t xml:space="preserve">Chọn vectơ chỉ phương của đường thẳng AB: </w:t>
      </w:r>
      <w:r>
        <w:t xml:space="preserve"> </w:t>
      </w:r>
      <w:r>
        <w:t>→</w:t>
      </w:r>
      <w:r>
        <w:t>u</w:t>
      </w:r>
      <w:r>
        <w:t>=</w:t>
      </w:r>
      <w:r>
        <w:t>1</w:t>
      </w:r>
      <w:r>
        <w:t>2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u→=(1)/(2)AB→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(1;−1)</w:t>
      </w:r>
      <w:r>
        <w:br/>
      </w:r>
      <w:r>
        <w:br/>
      </w:r>
      <w:r>
        <w:br/>
      </w:r>
      <w:r>
        <w:rPr>
          <w:b/>
        </w:rPr>
        <w:t>Câu 4.</w:t>
      </w:r>
      <w:r>
        <w:t xml:space="preserve"> Vectơ chỉ phương có giá:</w:t>
      </w:r>
      <w:r>
        <w:br/>
      </w:r>
      <w:r>
        <w:rPr>
          <w:b/>
        </w:rPr>
        <w:t xml:space="preserve">A. </w:t>
      </w:r>
      <w:r>
        <w:t>Song song hoặc vuông góc với đường thẳng;</w:t>
      </w:r>
      <w:r>
        <w:rPr>
          <w:b/>
        </w:rPr>
        <w:t xml:space="preserve">               </w:t>
      </w:r>
      <w:r>
        <w:br/>
      </w:r>
      <w:r>
        <w:rPr>
          <w:b/>
        </w:rPr>
        <w:t xml:space="preserve">B. </w:t>
      </w:r>
      <w:r>
        <w:t>Song song hoặc trùng nhau với đường thẳng;</w:t>
      </w:r>
      <w:r>
        <w:rPr>
          <w:b/>
        </w:rPr>
        <w:t xml:space="preserve">       </w:t>
      </w:r>
      <w:r>
        <w:br/>
      </w:r>
      <w:r>
        <w:rPr>
          <w:b/>
        </w:rPr>
        <w:t xml:space="preserve">C. </w:t>
      </w:r>
      <w:r>
        <w:t xml:space="preserve">Vuông góc hoặc trùng nhau với đường thẳng;      </w:t>
      </w:r>
      <w:r>
        <w:br/>
      </w:r>
      <w:r>
        <w:rPr>
          <w:b/>
        </w:rPr>
        <w:t xml:space="preserve">D. </w:t>
      </w:r>
      <w:r>
        <w:t>Cắt đường thẳng đã cho tại một điểm.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B</w:t>
      </w:r>
      <w:r>
        <w:br/>
      </w:r>
      <w:r>
        <w:t>Giải thích:</w:t>
      </w:r>
      <w:r>
        <w:br/>
      </w:r>
      <w:r>
        <w:t>Vectơ chỉ phương có giá song song hoặc trùng với đường thẳng đã cho.</w:t>
      </w:r>
      <w:r>
        <w:br/>
      </w:r>
      <w:r>
        <w:br/>
      </w:r>
      <w:r>
        <w:br/>
      </w:r>
      <w:r>
        <w:rPr>
          <w:b/>
        </w:rPr>
        <w:t>Câu 5.</w:t>
      </w:r>
      <w:r>
        <w:t xml:space="preserve"> Có bao nhiêu vectơ pháp tuyến của một đường thẳng?</w:t>
      </w:r>
      <w:r>
        <w:br/>
      </w:r>
      <w:r>
        <w:rPr>
          <w:b/>
        </w:rPr>
        <w:t xml:space="preserve">A. </w:t>
      </w:r>
      <w:r>
        <w:t>0;</w:t>
      </w:r>
      <w:r>
        <w:rPr>
          <w:b/>
        </w:rPr>
        <w:t xml:space="preserve"> </w:t>
      </w:r>
      <w:r>
        <w:br/>
      </w:r>
      <w:r>
        <w:rPr>
          <w:b/>
        </w:rPr>
        <w:t>B.</w:t>
      </w:r>
      <w:r>
        <w:t xml:space="preserve"> 1;</w:t>
      </w:r>
      <w:r>
        <w:br/>
      </w:r>
      <w:r>
        <w:rPr>
          <w:b/>
        </w:rPr>
        <w:t xml:space="preserve">C. </w:t>
      </w:r>
      <w:r>
        <w:t>2;</w:t>
      </w:r>
      <w:r>
        <w:br/>
      </w:r>
      <w:r>
        <w:rPr>
          <w:b/>
        </w:rPr>
        <w:t xml:space="preserve">D. </w:t>
      </w:r>
      <w:r>
        <w:t>Vô số.</w:t>
      </w:r>
      <w:r>
        <w:br/>
      </w:r>
      <w:r>
        <w:rPr>
          <w:b/>
        </w:rPr>
        <w:t xml:space="preserve">Hiển thị đáp án  </w:t>
      </w:r>
      <w:r>
        <w:br/>
      </w:r>
      <w:r>
        <w:br/>
      </w:r>
      <w:r>
        <w:t xml:space="preserve">Đáp án: </w:t>
      </w:r>
      <w:r>
        <w:rPr>
          <w:b/>
        </w:rPr>
        <w:t>D</w:t>
      </w:r>
      <w:r>
        <w:br/>
      </w:r>
      <w:r>
        <w:t>Giải thích:</w:t>
      </w:r>
      <w:r>
        <w:br/>
      </w:r>
      <w:r>
        <w:t xml:space="preserve">Nếu </w:t>
      </w:r>
      <w:r>
        <w:t xml:space="preserve">là </w:t>
      </w:r>
      <w:r>
        <w:t>→</w:t>
      </w:r>
      <w:r>
        <w:t>n</w:t>
      </w:r>
      <w:r>
        <w:t>n→</w:t>
      </w:r>
      <w:r>
        <w:t xml:space="preserve"> vectơ pháp tuyến của đường thẳng thì k</w:t>
      </w:r>
      <w:r>
        <w:t>→</w:t>
      </w:r>
      <w:r>
        <w:t>n</w:t>
      </w:r>
      <w:r>
        <w:t>n→</w:t>
      </w:r>
      <w:r>
        <w:t xml:space="preserve"> </w:t>
      </w:r>
      <w:r>
        <w:t>(k ≠ 0) cũng là vectơ pháp tuyến của đường thẳng đó. Do đó một đường thẳng có vô số vectơ pháp tuyến.</w:t>
      </w:r>
      <w:r>
        <w:br/>
      </w:r>
      <w:r>
        <w:br/>
      </w:r>
      <w:r>
        <w:br/>
      </w:r>
      <w:r>
        <w:rPr>
          <w:b/>
        </w:rPr>
        <w:t>2. Bài tập tự luận</w:t>
      </w:r>
      <w:r>
        <w:br/>
      </w:r>
      <w:r>
        <w:rPr>
          <w:b/>
        </w:rPr>
        <w:t xml:space="preserve">Bài 1. </w:t>
      </w:r>
      <w:r>
        <w:t>Lập phương trình tham số của đường thẳng đi qua hai điểm M(2; –2) và N(0; 3).</w:t>
      </w:r>
      <w:r>
        <w:br/>
      </w:r>
      <w:r>
        <w:rPr>
          <w:b/>
        </w:rPr>
        <w:t>Hướng dẫn giải</w:t>
      </w:r>
      <w:r>
        <w:br/>
      </w:r>
      <w:r>
        <w:t xml:space="preserve">Ta có 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=</w:t>
      </w:r>
      <w:r>
        <w:t>(</w:t>
      </w:r>
      <w:r>
        <w:t>2</w:t>
      </w:r>
      <w:r>
        <w:t>−</w:t>
      </w:r>
      <w:r>
        <w:t>0</w:t>
      </w:r>
      <w:r>
        <w:t>;</w:t>
      </w:r>
      <w:r>
        <w:t>−</w:t>
      </w:r>
      <w:r>
        <w:t>2</w:t>
      </w:r>
      <w:r>
        <w:t>−</w:t>
      </w:r>
      <w:r>
        <w:t>3</w:t>
      </w:r>
      <w:r>
        <w:t>)</w:t>
      </w:r>
      <w:r>
        <w:t>=</w:t>
      </w:r>
      <w:r>
        <w:t>(</w:t>
      </w:r>
      <w:r>
        <w:t>2</w:t>
      </w:r>
      <w:r>
        <w:t>;</w:t>
      </w:r>
      <w:r>
        <w:t>−</w:t>
      </w:r>
      <w:r>
        <w:t>5</w:t>
      </w:r>
      <w:r>
        <w:t>)</w:t>
      </w:r>
      <w:r>
        <w:t>NM→=(2−0;−2−3)=(2;−5)</w:t>
      </w:r>
      <w:r>
        <w:br/>
      </w:r>
      <w:r>
        <w:t xml:space="preserve">Đường thẳng đi qua hai điểm M và N có một vectơ chỉ phương là 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(</w:t>
      </w:r>
      <w:r>
        <w:t>2</w:t>
      </w:r>
      <w:r>
        <w:t>;</w:t>
      </w:r>
      <w:r>
        <w:t>−</w:t>
      </w:r>
      <w:r>
        <w:t>5</w:t>
      </w:r>
      <w:r>
        <w:t>)</w:t>
      </w:r>
      <w:r>
        <w:t>NM→(2;−5)</w:t>
      </w:r>
      <w:r>
        <w:t xml:space="preserve"> .</w:t>
      </w:r>
      <w:r>
        <w:br/>
      </w:r>
      <w:r>
        <w:t xml:space="preserve">Khi đó đường thẳng đi qua điểm N(0 ; 3) có vectơ chỉ phương là </w:t>
      </w:r>
      <w:r>
        <w:t>−</w:t>
      </w:r>
      <w:r>
        <w:t>−−</w:t>
      </w:r>
      <w:r>
        <w:t>→</w:t>
      </w:r>
      <w:r>
        <w:t>N</w:t>
      </w:r>
      <w:r>
        <w:t>M</w:t>
      </w:r>
      <w:r>
        <w:t>(</w:t>
      </w:r>
      <w:r>
        <w:t>2</w:t>
      </w:r>
      <w:r>
        <w:t>;</w:t>
      </w:r>
      <w:r>
        <w:t>−</w:t>
      </w:r>
      <w:r>
        <w:t>5</w:t>
      </w:r>
      <w:r>
        <w:t>)</w:t>
      </w:r>
      <w:r>
        <w:t>NM→(2;−5)</w:t>
      </w:r>
      <w:r>
        <w:t xml:space="preserve"> có phương trình tham số là </w:t>
      </w:r>
      <w:r>
        <w:t>(</w:t>
      </w:r>
      <w:r>
        <w:t>x</w:t>
      </w:r>
      <w:r>
        <w:t>=</w:t>
      </w:r>
      <w:r>
        <w:t>2</w:t>
      </w:r>
      <w:r>
        <w:t>t</w:t>
      </w:r>
      <w:r>
        <w:t>y</w:t>
      </w:r>
      <w:r>
        <w:t>=</w:t>
      </w:r>
      <w:r>
        <w:t>3</w:t>
      </w:r>
      <w:r>
        <w:t>−</w:t>
      </w:r>
      <w:r>
        <w:t>5</w:t>
      </w:r>
      <w:r>
        <w:t>t</w:t>
      </w:r>
      <w:r>
        <w:t>)</w:t>
      </w:r>
      <w:r>
        <w:t>x=2ty=3−5t</w:t>
      </w:r>
      <w:r>
        <w:br/>
      </w:r>
      <w:r>
        <w:t xml:space="preserve">Vậy, phương trình tham số của đường thẳng đi qua hai điểm M và N là </w:t>
      </w:r>
      <w:r>
        <w:t>(</w:t>
      </w:r>
      <w:r>
        <w:t>x</w:t>
      </w:r>
      <w:r>
        <w:t>=</w:t>
      </w:r>
      <w:r>
        <w:t>2</w:t>
      </w:r>
      <w:r>
        <w:t>t</w:t>
      </w:r>
      <w:r>
        <w:t>y</w:t>
      </w:r>
      <w:r>
        <w:t>=</w:t>
      </w:r>
      <w:r>
        <w:t>3</w:t>
      </w:r>
      <w:r>
        <w:t>−</w:t>
      </w:r>
      <w:r>
        <w:t>5</w:t>
      </w:r>
      <w:r>
        <w:t>t</w:t>
      </w:r>
      <w:r>
        <w:t>)</w:t>
      </w:r>
      <w:r>
        <w:t>x=2ty=3−5t</w:t>
      </w:r>
      <w:r>
        <w:t>:</w:t>
      </w:r>
      <w:r>
        <w:br/>
      </w:r>
      <w:r>
        <w:rPr>
          <w:b/>
        </w:rPr>
        <w:t xml:space="preserve">Bài 2. </w:t>
      </w:r>
      <w:r>
        <w:t xml:space="preserve">Cho vectơ </w:t>
      </w:r>
      <w:r>
        <w:t>→</w:t>
      </w:r>
      <w:r>
        <w:t>n</w:t>
      </w:r>
      <w:r>
        <w:t>(</w:t>
      </w:r>
      <w:r>
        <w:t>−</w:t>
      </w:r>
      <w:r>
        <w:t>5</w:t>
      </w:r>
      <w:r>
        <w:t>;</w:t>
      </w:r>
      <w:r>
        <w:t>2</w:t>
      </w:r>
      <w:r>
        <w:t>)</w:t>
      </w:r>
      <w:r>
        <w:t>n→(−5;2)</w:t>
      </w:r>
      <w:r>
        <w:t xml:space="preserve"> và điểm A( </w:t>
      </w:r>
      <w:r>
        <w:t>1</w:t>
      </w:r>
      <w:r>
        <w:t>2</w:t>
      </w:r>
      <w:r>
        <w:t>(1)/(2)</w:t>
      </w:r>
      <w:r>
        <w:t>; 6). Viết phương trình tổng quát của đường thẳng ∆ đi qua điểm A và có vectơ pháp tuyến là .</w:t>
      </w:r>
      <w:r>
        <w:br/>
      </w:r>
      <w:r>
        <w:rPr>
          <w:b/>
        </w:rPr>
        <w:t>Hướng dẫn giải</w:t>
      </w:r>
      <w:r>
        <w:br/>
      </w:r>
      <w:r>
        <w:t>Đường thẳng ∆ đi qua điểm A(</w:t>
      </w:r>
      <w:r>
        <w:t>1</w:t>
      </w:r>
      <w:r>
        <w:t>2</w:t>
      </w:r>
      <w:r>
        <w:t>(1)/(2)</w:t>
      </w:r>
      <w:r>
        <w:t xml:space="preserve"> ; 6) có vectơ pháp tuyến </w:t>
      </w:r>
      <w:r>
        <w:t>→</w:t>
      </w:r>
      <w:r>
        <w:t>n</w:t>
      </w:r>
      <w:r>
        <w:t>(</w:t>
      </w:r>
      <w:r>
        <w:t>−</w:t>
      </w:r>
      <w:r>
        <w:t>5</w:t>
      </w:r>
      <w:r>
        <w:t>;</w:t>
      </w:r>
      <w:r>
        <w:t>2</w:t>
      </w:r>
      <w:r>
        <w:t>)</w:t>
      </w:r>
      <w:r>
        <w:t>n→(−5;2)</w:t>
      </w:r>
      <w:r>
        <w:t xml:space="preserve"> .</w:t>
      </w:r>
      <w:r>
        <w:br/>
      </w:r>
      <w:r>
        <w:t xml:space="preserve">Khi đó ∆ có phương trình tổng quát là –5(x – </w:t>
      </w:r>
      <w:r>
        <w:t>1</w:t>
      </w:r>
      <w:r>
        <w:t>2</w:t>
      </w:r>
      <w:r>
        <w:t>(1)/(2)</w:t>
      </w:r>
      <w:r>
        <w:t xml:space="preserve"> ) + 2(y – 6) = 0, hay –5x + 2y – </w:t>
      </w:r>
      <w:r>
        <w:t>19</w:t>
      </w:r>
      <w:r>
        <w:t>2</w:t>
      </w:r>
      <w:r>
        <w:t>(19)/(2)</w:t>
      </w:r>
      <w:r>
        <w:t xml:space="preserve"> = 0.</w:t>
      </w:r>
      <w:r>
        <w:br/>
      </w:r>
      <w:r>
        <w:t>Vậy phương trình tổng quát của đường thẳng ∆ là: –5x + 2y –</w:t>
      </w:r>
      <w:r>
        <w:t>19</w:t>
      </w:r>
      <w:r>
        <w:t>2</w:t>
      </w:r>
      <w:r>
        <w:t>(19)/(2)</w:t>
      </w:r>
      <w:r>
        <w:t xml:space="preserve"> = 0.</w:t>
      </w:r>
      <w:r>
        <w:br/>
      </w:r>
      <w:r>
        <w:rPr>
          <w:b/>
        </w:rPr>
        <w:t>Bài 3.</w:t>
      </w:r>
      <w:r>
        <w:t xml:space="preserve"> Cho tam giác PQR có P(–4; 1), Q(1; 3), R(2; 5).</w:t>
      </w:r>
      <w:r>
        <w:br/>
      </w:r>
      <w:r>
        <w:t>a) Lập phương trình đường cao kẻ từ R của tam giác PQR.</w:t>
      </w:r>
      <w:r>
        <w:br/>
      </w:r>
      <w:r>
        <w:t>b) Lập phương trình đường trung tuyến kẻ từ P của tam giác PQR.</w:t>
      </w:r>
      <w:r>
        <w:br/>
      </w:r>
      <w:r>
        <w:rPr>
          <w:b/>
        </w:rPr>
        <w:t>Hướng dẫn giải</w:t>
      </w:r>
      <w:r>
        <w:br/>
      </w:r>
      <w:r>
        <w:t xml:space="preserve">a) Ta có </w:t>
      </w:r>
      <w:r>
        <w:t>−</w:t>
      </w:r>
      <w:r>
        <w:t>−</w:t>
      </w:r>
      <w:r>
        <w:t>→</w:t>
      </w:r>
      <w:r>
        <w:t>P</w:t>
      </w:r>
      <w:r>
        <w:t>Q</w:t>
      </w:r>
      <w:r>
        <w:t>=</w:t>
      </w:r>
      <w:r>
        <w:t>(</w:t>
      </w:r>
      <w:r>
        <w:t>1</w:t>
      </w:r>
      <w:r>
        <w:t>+</w:t>
      </w:r>
      <w:r>
        <w:t>4</w:t>
      </w:r>
      <w:r>
        <w:t>;</w:t>
      </w:r>
      <w:r>
        <w:t>3</w:t>
      </w:r>
      <w:r>
        <w:t>−</w:t>
      </w:r>
      <w:r>
        <w:t>1</w:t>
      </w:r>
      <w:r>
        <w:t>)</w:t>
      </w:r>
      <w:r>
        <w:t>=</w:t>
      </w:r>
      <w:r>
        <w:t>(</w:t>
      </w:r>
      <w:r>
        <w:t>5</w:t>
      </w:r>
      <w:r>
        <w:t>;</w:t>
      </w:r>
      <w:r>
        <w:t>2</w:t>
      </w:r>
      <w:r>
        <w:t>)</w:t>
      </w:r>
      <w:r>
        <w:t>PQ→=(1+4;3−1)=(5;2)</w:t>
      </w:r>
      <w:r>
        <w:br/>
      </w:r>
      <w:r>
        <w:t xml:space="preserve">Đường cao của tam giác PQR kẻ từ R là đường thẳng đi qua điểm R(2 ; 5) và vuông góc với PQ. Do đó, nó nhận vectơ </w:t>
      </w:r>
      <w:r>
        <w:t>−</w:t>
      </w:r>
      <w:r>
        <w:t>−</w:t>
      </w:r>
      <w:r>
        <w:t>→</w:t>
      </w:r>
      <w:r>
        <w:t>P</w:t>
      </w:r>
      <w:r>
        <w:t>Q</w:t>
      </w:r>
      <w:r>
        <w:t>(</w:t>
      </w:r>
      <w:r>
        <w:t>5</w:t>
      </w:r>
      <w:r>
        <w:t>;</w:t>
      </w:r>
      <w:r>
        <w:t>2</w:t>
      </w:r>
      <w:r>
        <w:t>)</w:t>
      </w:r>
      <w:r>
        <w:t>PQ→(5;2)</w:t>
      </w:r>
      <w:r>
        <w:t xml:space="preserve"> là một vectơ pháp tuyến.</w:t>
      </w:r>
      <w:r>
        <w:br/>
      </w:r>
      <w:r>
        <w:t>Khi đó, phương trình tổng quát của đường cao này là: 5(x – 2) + 2(y – 5) = 0, hay 5x + 2y – 20 = 0.</w:t>
      </w:r>
      <w:r>
        <w:br/>
      </w:r>
      <w:r>
        <w:t>Vậy đường cao kẻ từ R của tam giác PQR có phương trình tổng quát là: 5x + 2y – 20 = 0.</w:t>
      </w:r>
      <w:r>
        <w:br/>
      </w:r>
      <w:r>
        <w:t>b) Gọi I là trung điểm của QR. Khi đó tọa độ của điểm I thỏa mãn:</w:t>
      </w:r>
      <w:r>
        <w:br/>
      </w:r>
      <w:r>
        <w:t>⎛</w:t>
      </w:r>
      <w:r>
        <w:t>⎝</w:t>
      </w:r>
      <w:r>
        <w:t>x</w:t>
      </w:r>
      <w:r>
        <w:t>I</w:t>
      </w:r>
      <w:r>
        <w:t>=</w:t>
      </w:r>
      <w:r>
        <w:t>x</w:t>
      </w:r>
      <w:r>
        <w:t>Q</w:t>
      </w:r>
      <w:r>
        <w:t>+</w:t>
      </w:r>
      <w:r>
        <w:t>x</w:t>
      </w:r>
      <w:r>
        <w:t>R</w:t>
      </w:r>
      <w:r>
        <w:t>2</w:t>
      </w:r>
      <w:r>
        <w:t>=</w:t>
      </w:r>
      <w:r>
        <w:t>1</w:t>
      </w:r>
      <w:r>
        <w:t>+</w:t>
      </w:r>
      <w:r>
        <w:t>2</w:t>
      </w:r>
      <w:r>
        <w:t>2</w:t>
      </w:r>
      <w:r>
        <w:t>=</w:t>
      </w:r>
      <w:r>
        <w:t>3</w:t>
      </w:r>
      <w:r>
        <w:t>2</w:t>
      </w:r>
      <w:r>
        <w:t>y</w:t>
      </w:r>
      <w:r>
        <w:t>I</w:t>
      </w:r>
      <w:r>
        <w:t>=</w:t>
      </w:r>
      <w:r>
        <w:t>y</w:t>
      </w:r>
      <w:r>
        <w:t>Q</w:t>
      </w:r>
      <w:r>
        <w:t>+</w:t>
      </w:r>
      <w:r>
        <w:t>y</w:t>
      </w:r>
      <w:r>
        <w:t>R</w:t>
      </w:r>
      <w:r>
        <w:t>2</w:t>
      </w:r>
      <w:r>
        <w:t>=</w:t>
      </w:r>
      <w:r>
        <w:t>3</w:t>
      </w:r>
      <w:r>
        <w:t>+</w:t>
      </w:r>
      <w:r>
        <w:t>5</w:t>
      </w:r>
      <w:r>
        <w:t>2</w:t>
      </w:r>
      <w:r>
        <w:t>=</w:t>
      </w:r>
      <w:r>
        <w:t>4</w:t>
      </w:r>
      <w:r>
        <w:t>⎞</w:t>
      </w:r>
      <w:r>
        <w:t>⎠</w:t>
      </w:r>
      <w:r>
        <w:t>x_(I)=(x_(Q)+x_(R))/(2)=(1+2)/(2)=(3)/(2)y_(I)=(y_(Q)+y_(R))/(2)=(3+5)/(2)=4</w:t>
      </w:r>
      <w:r>
        <w:br/>
      </w:r>
      <w:r>
        <w:t>Suy ra I(</w:t>
      </w:r>
      <w:r>
        <w:t>3</w:t>
      </w:r>
      <w:r>
        <w:t>2</w:t>
      </w:r>
      <w:r>
        <w:t>(3)/(2)</w:t>
      </w:r>
      <w:r>
        <w:t xml:space="preserve"> ; 4).</w:t>
      </w:r>
      <w:r>
        <w:br/>
      </w:r>
      <w:r>
        <w:t xml:space="preserve">Ta có </w:t>
      </w:r>
      <w:r>
        <w:t>−</w:t>
      </w:r>
      <w:r>
        <w:t>→</w:t>
      </w:r>
      <w:r>
        <w:t>P</w:t>
      </w:r>
      <w:r>
        <w:t>I</w:t>
      </w:r>
      <w:r>
        <w:t>=</w:t>
      </w:r>
      <w:r>
        <w:t>(</w:t>
      </w:r>
      <w:r>
        <w:t>3</w:t>
      </w:r>
      <w:r>
        <w:t>2</w:t>
      </w:r>
      <w:r>
        <w:t>+</w:t>
      </w:r>
      <w:r>
        <w:t>4</w:t>
      </w:r>
      <w:r>
        <w:t>;</w:t>
      </w:r>
      <w:r>
        <w:t>4</w:t>
      </w:r>
      <w:r>
        <w:t>−</w:t>
      </w:r>
      <w:r>
        <w:t>1</w:t>
      </w:r>
      <w:r>
        <w:t>)</w:t>
      </w:r>
      <w:r>
        <w:t>=</w:t>
      </w:r>
      <w:r>
        <w:t>(</w:t>
      </w:r>
      <w:r>
        <w:t>11</w:t>
      </w:r>
      <w:r>
        <w:t>2</w:t>
      </w:r>
      <w:r>
        <w:t>;</w:t>
      </w:r>
      <w:r>
        <w:t>3</w:t>
      </w:r>
      <w:r>
        <w:t>)</w:t>
      </w:r>
      <w:r>
        <w:t>PI→=((3)/(2)+4;4−1)=((11)/(2);3)</w:t>
      </w:r>
      <w:r>
        <w:br/>
      </w:r>
      <w:r>
        <w:t>Đường trung tuyến kẻ từ P của tam giác PQR chính là đường thẳng đi qua hai điểm P và I, tức là đường thẳng PI.</w:t>
      </w:r>
      <w:r>
        <w:br/>
      </w:r>
      <w:r>
        <w:t xml:space="preserve">Do đó đường thẳng PI đi qua P(–4; 1), có một vectơ chỉ phương là </w:t>
      </w:r>
      <w:r>
        <w:t>−</w:t>
      </w:r>
      <w:r>
        <w:t>→</w:t>
      </w:r>
      <w:r>
        <w:t>P</w:t>
      </w:r>
      <w:r>
        <w:t>I</w:t>
      </w:r>
      <w:r>
        <w:t>(</w:t>
      </w:r>
      <w:r>
        <w:t>11</w:t>
      </w:r>
      <w:r>
        <w:t>2</w:t>
      </w:r>
      <w:r>
        <w:t>;</w:t>
      </w:r>
      <w:r>
        <w:t>3</w:t>
      </w:r>
      <w:r>
        <w:t>)</w:t>
      </w:r>
      <w:r>
        <w:t>PI→((11)/(2);3)</w:t>
      </w:r>
      <w:r>
        <w:t>.</w:t>
      </w:r>
      <w:r>
        <w:br/>
      </w:r>
      <w:r>
        <w:t xml:space="preserve">Phương trình tham số của đương thẳng PI là </w:t>
      </w:r>
      <w:r>
        <w:t>(</w:t>
      </w:r>
      <w:r>
        <w:t>x</w:t>
      </w:r>
      <w:r>
        <w:t>=</w:t>
      </w:r>
      <w:r>
        <w:t>−</w:t>
      </w:r>
      <w:r>
        <w:t>4</w:t>
      </w:r>
      <w:r>
        <w:t>+</w:t>
      </w:r>
      <w:r>
        <w:t>11</w:t>
      </w:r>
      <w:r>
        <w:t>2</w:t>
      </w:r>
      <w:r>
        <w:t>t</w:t>
      </w:r>
      <w:r>
        <w:t>y</w:t>
      </w:r>
      <w:r>
        <w:t>=</w:t>
      </w:r>
      <w:r>
        <w:t>1</w:t>
      </w:r>
      <w:r>
        <w:t>+</w:t>
      </w:r>
      <w:r>
        <w:t>3</w:t>
      </w:r>
      <w:r>
        <w:t>t</w:t>
      </w:r>
      <w:r>
        <w:t>)</w:t>
      </w:r>
      <w:r>
        <w:t>x=−4+(11)/(2)ty=1+3t</w:t>
      </w:r>
      <w:r>
        <w:t>: .</w:t>
      </w:r>
      <w:r>
        <w:br/>
      </w:r>
      <w:r>
        <w:t xml:space="preserve">Vậy phương trình tham số của đường trung tuyến kẻ từ P của tam giác PQR là: </w:t>
      </w:r>
      <w:r>
        <w:t>(</w:t>
      </w:r>
      <w:r>
        <w:t>x</w:t>
      </w:r>
      <w:r>
        <w:t>=</w:t>
      </w:r>
      <w:r>
        <w:t>−</w:t>
      </w:r>
      <w:r>
        <w:t>4</w:t>
      </w:r>
      <w:r>
        <w:t>+</w:t>
      </w:r>
      <w:r>
        <w:t>11</w:t>
      </w:r>
      <w:r>
        <w:t>2</w:t>
      </w:r>
      <w:r>
        <w:t>t</w:t>
      </w:r>
      <w:r>
        <w:t>y</w:t>
      </w:r>
      <w:r>
        <w:t>=</w:t>
      </w:r>
      <w:r>
        <w:t>1</w:t>
      </w:r>
      <w:r>
        <w:t>+</w:t>
      </w:r>
      <w:r>
        <w:t>3</w:t>
      </w:r>
      <w:r>
        <w:t>t</w:t>
      </w:r>
      <w:r>
        <w:t>)</w:t>
      </w:r>
      <w:r>
        <w:t>x=−4+(11)/(2)ty=1+3t</w:t>
      </w:r>
      <w:r>
        <w:br/>
      </w:r>
      <w:r>
        <w:rPr>
          <w:b/>
        </w:rPr>
        <w:t xml:space="preserve">Bài 4. </w:t>
      </w:r>
      <w:r>
        <w:t>Cho hai đường thẳng ∆</w:t>
      </w:r>
      <w:r>
        <w:rPr>
          <w:vertAlign w:val="subscript"/>
        </w:rPr>
        <w:t>1</w:t>
      </w:r>
      <w:r>
        <w:t>: –x + 4y – 1 = 0 và ∆</w:t>
      </w:r>
      <w:r>
        <w:rPr>
          <w:vertAlign w:val="subscript"/>
        </w:rPr>
        <w:t>2</w:t>
      </w:r>
      <w:r>
        <w:t>:</w:t>
      </w:r>
      <w:r>
        <w:t>(</w:t>
      </w:r>
      <w:r>
        <w:t>x</w:t>
      </w:r>
      <w:r>
        <w:t>=</w:t>
      </w:r>
      <w:r>
        <w:t>2</w:t>
      </w:r>
      <w:r>
        <w:t>+</w:t>
      </w:r>
      <w:r>
        <w:t>2</w:t>
      </w:r>
      <w:r>
        <w:t>t</w:t>
      </w:r>
      <w:r>
        <w:t>y</w:t>
      </w:r>
      <w:r>
        <w:t>=</w:t>
      </w:r>
      <w:r>
        <w:t>−</w:t>
      </w:r>
      <w:r>
        <w:t>1</w:t>
      </w:r>
      <w:r>
        <w:t>+</w:t>
      </w:r>
      <w:r>
        <w:t>5</w:t>
      </w:r>
      <w:r>
        <w:t>t</w:t>
      </w:r>
      <w:r>
        <w:t>)</w:t>
      </w:r>
      <w:r>
        <w:t>x=2+2ty=−1+5t</w:t>
      </w:r>
      <w:r>
        <w:br/>
      </w:r>
      <w:r>
        <w:t>a) Viết phương trình tham số của ∆</w:t>
      </w:r>
      <w:r>
        <w:rPr>
          <w:vertAlign w:val="subscript"/>
        </w:rPr>
        <w:t>1</w:t>
      </w:r>
      <w:r>
        <w:t>.</w:t>
      </w:r>
      <w:r>
        <w:br/>
      </w:r>
      <w:r>
        <w:t>b) Viết phương trình tổng quát của ∆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6105525" cy="502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f64e3a80ce74232b60a0caed8286f7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29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Xem thêm tóm tắt lý thuyết Toán lớp 10 sách Kết nối tri thức hay, chi tiết khác:</w:t>
      </w:r>
      <w:r>
        <w:br/>
      </w:r>
      <w:r>
        <w:t>Lý thuyết Bài 20: Vị trí tương đối giữa hai đường thẳng. Góc và khoảng cách</w:t>
      </w:r>
      <w:r>
        <w:br/>
      </w:r>
      <w:r>
        <w:t>Lý thuyết Bài 21: Đường tròn trong mặt phẳng tọa độ</w:t>
      </w:r>
      <w:r>
        <w:br/>
      </w:r>
      <w:r>
        <w:t>Lý thuyết Bài 22: Ba đường conic</w:t>
      </w:r>
      <w:r>
        <w:br/>
      </w:r>
      <w:r>
        <w:t>Tổng hợp lý thuyết Chương 7</w:t>
      </w:r>
      <w:r>
        <w:br/>
      </w:r>
      <w:r>
        <w:t>Lý thuyết Bài 23: Quy tắc đếm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