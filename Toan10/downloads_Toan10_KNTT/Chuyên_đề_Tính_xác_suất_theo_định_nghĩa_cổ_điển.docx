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Tính xác suất theo định nghĩa cổ điển</w:t>
      </w:r>
    </w:p>
    <w:p>
      <w:r>
        <w:rPr>
          <w:i/>
        </w:rPr>
        <w:t>Chỉ từ 450k mua trọn</w:t>
      </w:r>
      <w:r>
        <w:rPr>
          <w:i/>
        </w:rPr>
        <w:t xml:space="preserve"> bộ Chuyên đề dạy thêm Toán 10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rPr>
          <w:b/>
        </w:rPr>
        <w:t xml:space="preserve">Xem thử tài liệu tại đây: </w:t>
      </w:r>
      <w:r>
        <w:rPr>
          <w:b/>
        </w:rPr>
        <w:t>Link tài liệu</w:t>
      </w:r>
      <w:r>
        <w:br/>
      </w:r>
      <w:r>
        <w:rPr>
          <w:b/>
        </w:rPr>
        <w:t>BÀI 26-27: BIẾN CỐ VÀ ĐỊNH NGHĨA CỔ ĐIỂN CỦA XÁC SUẤT</w:t>
      </w:r>
      <w:r>
        <w:br/>
      </w:r>
      <w:r>
        <w:rPr>
          <w:b/>
        </w:rPr>
        <w:t>HỆ THỐNG BÀI TẬP TRẮC NGHIỆM</w:t>
      </w:r>
      <w:r>
        <w:br/>
      </w:r>
      <w:r>
        <w:rPr>
          <w:b/>
        </w:rPr>
        <w:t xml:space="preserve">Câu 1: </w:t>
      </w:r>
      <w:r>
        <w:t xml:space="preserve">Gieo một đồng tiền liên tiếp 3 lần thì </w:t>
      </w:r>
      <w:r>
        <w:t>n</w:t>
      </w:r>
      <w:r>
        <w:t>(</w:t>
      </w:r>
      <w:r>
        <w:t>Ω</w:t>
      </w:r>
      <w:r>
        <w:t>)</w:t>
      </w:r>
      <w:r>
        <w:t>n(Ω)</w:t>
      </w:r>
      <w:r>
        <w:t xml:space="preserve"> là bao nhiêu?</w:t>
      </w:r>
      <w:r>
        <w:br/>
      </w:r>
      <w:r>
        <w:rPr>
          <w:b/>
        </w:rPr>
        <w:t xml:space="preserve">A. </w:t>
      </w:r>
      <w:r>
        <w:t>4</w:t>
      </w:r>
      <w:r>
        <w:br/>
      </w:r>
      <w:r>
        <w:rPr>
          <w:b/>
        </w:rPr>
        <w:t xml:space="preserve">B. </w:t>
      </w:r>
      <w:r>
        <w:t>6</w:t>
      </w:r>
      <w:r>
        <w:br/>
      </w:r>
      <w:r>
        <w:rPr>
          <w:b/>
        </w:rPr>
        <w:t xml:space="preserve">. </w:t>
      </w:r>
      <w:r>
        <w:t>8</w:t>
      </w:r>
      <w:r>
        <w:br/>
      </w:r>
      <w:r>
        <w:rPr>
          <w:b/>
        </w:rPr>
        <w:t xml:space="preserve">D. </w:t>
      </w:r>
      <w:r>
        <w:t>26</w:t>
      </w:r>
      <w:r>
        <w:br/>
      </w:r>
      <w:r>
        <w:rPr>
          <w:b/>
        </w:rPr>
        <w:t>Lời giải</w:t>
      </w:r>
      <w:r>
        <w:br/>
      </w:r>
      <w:r>
        <w:t>n</w:t>
      </w:r>
      <w:r>
        <w:t>(</w:t>
      </w:r>
      <w:r>
        <w:t>Ω</w:t>
      </w:r>
      <w:r>
        <w:t>)</w:t>
      </w:r>
      <w:r>
        <w:t>=</w:t>
      </w:r>
      <w:r>
        <w:t>2.2.2</w:t>
      </w:r>
      <w:r>
        <w:t>=</w:t>
      </w:r>
      <w:r>
        <w:t>8</w:t>
      </w:r>
      <w:r>
        <w:t>n(Ω)=2.2.2=8</w:t>
      </w:r>
      <w:r>
        <w:br/>
      </w:r>
      <w:r>
        <w:rPr>
          <w:b/>
        </w:rPr>
        <w:t xml:space="preserve">Câu 2: </w:t>
      </w:r>
      <w:r>
        <w:t>Gieo đồng tiền hai lần. Số phần tử của biến cố để mặt ngửa xuất hiện đúng 1 lần là:</w:t>
      </w:r>
      <w:r>
        <w:br/>
      </w:r>
      <w:r>
        <w:rPr>
          <w:b/>
        </w:rPr>
        <w:t xml:space="preserve">. </w:t>
      </w:r>
      <w:r>
        <w:t>2</w:t>
      </w:r>
      <w:r>
        <w:br/>
      </w:r>
      <w:r>
        <w:rPr>
          <w:b/>
        </w:rPr>
        <w:t xml:space="preserve">B. </w:t>
      </w:r>
      <w:r>
        <w:t>4</w:t>
      </w:r>
      <w:r>
        <w:br/>
      </w:r>
      <w:r>
        <w:rPr>
          <w:b/>
        </w:rPr>
        <w:t xml:space="preserve">C. </w:t>
      </w:r>
      <w:r>
        <w:t>5</w:t>
      </w:r>
      <w:r>
        <w:br/>
      </w:r>
      <w:r>
        <w:rPr>
          <w:b/>
        </w:rPr>
        <w:t xml:space="preserve">D. </w:t>
      </w:r>
      <w:r>
        <w:t>6</w:t>
      </w:r>
      <w:r>
        <w:br/>
      </w:r>
      <w:r>
        <w:rPr>
          <w:b/>
        </w:rPr>
        <w:t>Lời giải</w:t>
      </w:r>
      <w:r>
        <w:br/>
      </w:r>
      <w:r>
        <w:t xml:space="preserve">Liệt kê ta có: </w:t>
      </w:r>
      <w:r>
        <w:t>A</w:t>
      </w:r>
      <w:r>
        <w:t>=</w:t>
      </w:r>
      <w:r>
        <w:t>A=</w:t>
      </w:r>
      <w:r>
        <w:t>{</w:t>
      </w:r>
      <w:r>
        <w:t>A</w:t>
      </w:r>
      <w:r>
        <w:t>=</w:t>
      </w:r>
      <w:r>
        <w:t>(</w:t>
      </w:r>
      <w:r>
        <w:t>N</w:t>
      </w:r>
      <w:r>
        <w:t>S</w:t>
      </w:r>
      <w:r>
        <w:t>.</w:t>
      </w:r>
      <w:r>
        <w:t>S</w:t>
      </w:r>
      <w:r>
        <w:t>N</w:t>
      </w:r>
      <w:r>
        <w:t>)</w:t>
      </w:r>
      <w:r>
        <w:t>A=NS.SN</w:t>
      </w:r>
      <w:r>
        <w:t>}</w:t>
      </w:r>
      <w:r>
        <w:br/>
      </w:r>
      <w:r>
        <w:rPr>
          <w:b/>
        </w:rPr>
        <w:t xml:space="preserve">Câu 3: </w:t>
      </w:r>
      <w:r>
        <w:t>Gieo ngẫu nhiên 2 đồng tiền thì không gian mẫu của phép thử có bao nhiêu biến cố:</w:t>
      </w:r>
      <w:r>
        <w:br/>
      </w:r>
      <w:r>
        <w:rPr>
          <w:b/>
        </w:rPr>
        <w:t xml:space="preserve">. </w:t>
      </w:r>
      <w:r>
        <w:t>4</w:t>
      </w:r>
      <w:r>
        <w:br/>
      </w:r>
      <w:r>
        <w:rPr>
          <w:b/>
        </w:rPr>
        <w:t xml:space="preserve">B. </w:t>
      </w:r>
      <w:r>
        <w:t>8</w:t>
      </w:r>
      <w:r>
        <w:br/>
      </w:r>
      <w:r>
        <w:rPr>
          <w:b/>
        </w:rPr>
        <w:t xml:space="preserve">C. </w:t>
      </w:r>
      <w:r>
        <w:t>12</w:t>
      </w:r>
      <w:r>
        <w:br/>
      </w:r>
      <w:r>
        <w:rPr>
          <w:b/>
        </w:rPr>
        <w:t xml:space="preserve">D. </w:t>
      </w:r>
      <w:r>
        <w:t>16</w:t>
      </w:r>
      <w:r>
        <w:br/>
      </w:r>
      <w:r>
        <w:rPr>
          <w:b/>
        </w:rPr>
        <w:t>Lời giải</w:t>
      </w:r>
      <w:r>
        <w:br/>
      </w:r>
      <w:r>
        <w:t xml:space="preserve">Mô tả không gian mẫu ta có: </w:t>
      </w:r>
      <w:r>
        <w:t>Ω</w:t>
      </w:r>
      <w:r>
        <w:t>=</w:t>
      </w:r>
      <w:r>
        <w:t>Ω=</w:t>
      </w:r>
      <w:r>
        <w:t>{</w:t>
      </w:r>
      <w:r>
        <w:t>S</w:t>
      </w:r>
      <w:r>
        <w:t>S</w:t>
      </w:r>
      <w:r>
        <w:t>;</w:t>
      </w:r>
      <w:r>
        <w:t>S</w:t>
      </w:r>
      <w:r>
        <w:t>N</w:t>
      </w:r>
      <w:r>
        <w:t>;</w:t>
      </w:r>
      <w:r>
        <w:t>N</w:t>
      </w:r>
      <w:r>
        <w:t>S</w:t>
      </w:r>
      <w:r>
        <w:t>;</w:t>
      </w:r>
      <w:r>
        <w:t>N</w:t>
      </w:r>
      <w:r>
        <w:t>N</w:t>
      </w:r>
      <w:r>
        <w:t>SS;SN;NS;NN</w:t>
      </w:r>
      <w:r>
        <w:t>}</w:t>
      </w:r>
      <w:r>
        <w:br/>
      </w:r>
      <w:r>
        <w:rPr>
          <w:b/>
        </w:rPr>
        <w:t xml:space="preserve">Câu 4: </w:t>
      </w:r>
      <w:r>
        <w:t>Gieo một con súc sắc. Xác suất để mặt chấm chẵn xuất hiện là:</w:t>
      </w:r>
      <w:r>
        <w:br/>
      </w:r>
      <w:r>
        <w:rPr>
          <w:b/>
        </w:rPr>
        <w:t xml:space="preserve">A. </w:t>
      </w:r>
      <w:r>
        <w:t>0,2</w:t>
      </w:r>
      <w:r>
        <w:br/>
      </w:r>
      <w:r>
        <w:rPr>
          <w:b/>
        </w:rPr>
        <w:t xml:space="preserve">B. </w:t>
      </w:r>
      <w:r>
        <w:t>0,3</w:t>
      </w:r>
      <w:r>
        <w:br/>
      </w:r>
      <w:r>
        <w:rPr>
          <w:b/>
        </w:rPr>
        <w:t xml:space="preserve">C. </w:t>
      </w:r>
      <w:r>
        <w:t>0,4</w:t>
      </w:r>
      <w:r>
        <w:br/>
      </w:r>
      <w:r>
        <w:rPr>
          <w:b/>
        </w:rPr>
        <w:t xml:space="preserve">. </w:t>
      </w:r>
      <w:r>
        <w:t>0,5</w:t>
      </w:r>
      <w:r>
        <w:br/>
      </w:r>
      <w:r>
        <w:rPr>
          <w:b/>
        </w:rPr>
        <w:t>Lời giải</w:t>
      </w:r>
      <w:r>
        <w:br/>
      </w:r>
      <w:r>
        <w:t xml:space="preserve">Không gian mẫu: </w:t>
      </w:r>
      <w:r>
        <w:t>Ω</w:t>
      </w:r>
      <w:r>
        <w:t>=</w:t>
      </w:r>
      <w:r>
        <w:t>Ω=</w:t>
      </w:r>
      <w:r>
        <w:t>{</w:t>
      </w:r>
      <w:r>
        <w:t>1</w:t>
      </w:r>
      <w:r>
        <w:t>;</w:t>
      </w:r>
      <w:r>
        <w:t>2</w:t>
      </w:r>
      <w:r>
        <w:t>;</w:t>
      </w:r>
      <w:r>
        <w:t>3</w:t>
      </w:r>
      <w:r>
        <w:t>;</w:t>
      </w:r>
      <w:r>
        <w:t>4</w:t>
      </w:r>
      <w:r>
        <w:t>;</w:t>
      </w:r>
      <w:r>
        <w:t>5</w:t>
      </w:r>
      <w:r>
        <w:t>;</w:t>
      </w:r>
      <w:r>
        <w:t>6</w:t>
      </w:r>
      <w:r>
        <w:t>1;2;3;4;5;6</w:t>
      </w:r>
      <w:r>
        <w:t>}</w:t>
      </w:r>
      <w:r>
        <w:br/>
      </w:r>
      <w:r>
        <w:t xml:space="preserve">Biến cố xuất hiện mặt chẵn: </w:t>
      </w:r>
      <w:r>
        <w:t>A</w:t>
      </w:r>
      <w:r>
        <w:t>=</w:t>
      </w:r>
      <w:r>
        <w:t>A=</w:t>
      </w:r>
      <w:r>
        <w:t>{</w:t>
      </w:r>
      <w:r>
        <w:t>2</w:t>
      </w:r>
      <w:r>
        <w:t>;</w:t>
      </w:r>
      <w:r>
        <w:t>4</w:t>
      </w:r>
      <w:r>
        <w:t>;</w:t>
      </w:r>
      <w:r>
        <w:t>6</w:t>
      </w:r>
      <w:r>
        <w:t>2;4;6</w:t>
      </w:r>
      <w:r>
        <w:t>}</w:t>
      </w:r>
      <w:r>
        <w:br/>
      </w:r>
      <w:r>
        <w:t xml:space="preserve">Suy ra </w:t>
      </w:r>
      <w:r>
        <w:t>P</w:t>
      </w:r>
      <w:r>
        <w:t>(</w:t>
      </w:r>
      <w:r>
        <w:t>A</w:t>
      </w:r>
      <w:r>
        <w:t>)</w:t>
      </w:r>
      <w:r>
        <w:t>=</w:t>
      </w:r>
      <w:r>
        <w:t>n</w:t>
      </w:r>
      <w:r>
        <w:t>(</w:t>
      </w:r>
      <w:r>
        <w:t>A</w:t>
      </w:r>
      <w:r>
        <w:t>)</w:t>
      </w:r>
      <w:r>
        <w:t>n</w:t>
      </w:r>
      <w:r>
        <w:t>(</w:t>
      </w:r>
      <w:r>
        <w:t>Ω</w:t>
      </w:r>
      <w:r>
        <w:t>)</w:t>
      </w:r>
      <w:r>
        <w:t>=</w:t>
      </w:r>
      <w:r>
        <w:t>1</w:t>
      </w:r>
      <w:r>
        <w:t>2</w:t>
      </w:r>
      <w:r>
        <w:t>PA=(nA)/(nΩ)=(1)/(2)</w:t>
      </w:r>
      <w:r>
        <w:br/>
      </w:r>
      <w:r>
        <w:rPr>
          <w:b/>
        </w:rPr>
        <w:t xml:space="preserve">Câu 5: </w:t>
      </w:r>
      <w:r>
        <w:t>Rút ra một lá bài từ bộ bài 52 lá. Xác suất để được lá bích là:</w:t>
      </w:r>
      <w:r>
        <w:br/>
      </w:r>
      <w:r>
        <w:rPr>
          <w:b/>
        </w:rPr>
        <w:t xml:space="preserve">A. </w:t>
      </w:r>
      <w:r>
        <w:t>1</w:t>
      </w:r>
      <w:r>
        <w:t>13</w:t>
      </w:r>
      <w:r>
        <w:t>(1)/(13)</w:t>
      </w:r>
      <w:r>
        <w:br/>
      </w:r>
      <w:r>
        <w:rPr>
          <w:b/>
        </w:rPr>
        <w:t xml:space="preserve">. </w:t>
      </w:r>
      <w:r>
        <w:t>1</w:t>
      </w:r>
      <w:r>
        <w:t>4</w:t>
      </w:r>
      <w:r>
        <w:t>(1)/(4)</w:t>
      </w:r>
      <w:r>
        <w:br/>
      </w:r>
      <w:r>
        <w:rPr>
          <w:b/>
        </w:rPr>
        <w:t xml:space="preserve">C. </w:t>
      </w:r>
      <w:r>
        <w:t>12</w:t>
      </w:r>
      <w:r>
        <w:t>13</w:t>
      </w:r>
      <w:r>
        <w:t>(12)/(13)</w:t>
      </w:r>
      <w:r>
        <w:br/>
      </w:r>
      <w:r>
        <w:rPr>
          <w:b/>
        </w:rPr>
        <w:t xml:space="preserve">D. </w:t>
      </w:r>
      <w:r>
        <w:t>3</w:t>
      </w:r>
      <w:r>
        <w:t>4</w:t>
      </w:r>
      <w:r>
        <w:t>(3)/(4)</w:t>
      </w:r>
      <w:r>
        <w:br/>
      </w:r>
      <w:r>
        <w:rPr>
          <w:b/>
        </w:rPr>
        <w:t>Lời giải</w:t>
      </w:r>
      <w:r>
        <w:br/>
      </w:r>
      <w:r>
        <w:t xml:space="preserve">Số phần tử không gian mẫu: </w:t>
      </w:r>
      <w:r>
        <w:t>n</w:t>
      </w:r>
      <w:r>
        <w:t>(</w:t>
      </w:r>
      <w:r>
        <w:t>Ω</w:t>
      </w:r>
      <w:r>
        <w:t>)</w:t>
      </w:r>
      <w:r>
        <w:t>=</w:t>
      </w:r>
      <w:r>
        <w:t>52</w:t>
      </w:r>
      <w:r>
        <w:t>nΩ=52</w:t>
      </w:r>
      <w:r>
        <w:br/>
      </w:r>
      <w:r>
        <w:t>Số phần tử của biến cố xuất hiện lá bích:</w:t>
      </w:r>
      <w:r>
        <w:br/>
      </w:r>
      <w:r>
        <w:t>n</w:t>
      </w:r>
      <w:r>
        <w:t>(</w:t>
      </w:r>
      <w:r>
        <w:t>A</w:t>
      </w:r>
      <w:r>
        <w:t>)</w:t>
      </w:r>
      <w:r>
        <w:t>=</w:t>
      </w:r>
      <w:r>
        <w:t>13</w:t>
      </w:r>
      <w:r>
        <w:t>nA=13</w:t>
      </w:r>
      <w:r>
        <w:br/>
      </w:r>
      <w:r>
        <w:t xml:space="preserve">Suy ra </w:t>
      </w:r>
      <w:r>
        <w:t>P</w:t>
      </w:r>
      <w:r>
        <w:t>(</w:t>
      </w:r>
      <w:r>
        <w:t>A</w:t>
      </w:r>
      <w:r>
        <w:t>)</w:t>
      </w:r>
      <w:r>
        <w:t>=</w:t>
      </w:r>
      <w:r>
        <w:t>n</w:t>
      </w:r>
      <w:r>
        <w:t>(</w:t>
      </w:r>
      <w:r>
        <w:t>A</w:t>
      </w:r>
      <w:r>
        <w:t>)</w:t>
      </w:r>
      <w:r>
        <w:t>n</w:t>
      </w:r>
      <w:r>
        <w:t>(</w:t>
      </w:r>
      <w:r>
        <w:t>Ω</w:t>
      </w:r>
      <w:r>
        <w:t>)</w:t>
      </w:r>
      <w:r>
        <w:t>=</w:t>
      </w:r>
      <w:r>
        <w:t>13</w:t>
      </w:r>
      <w:r>
        <w:t>52</w:t>
      </w:r>
      <w:r>
        <w:t>=</w:t>
      </w:r>
      <w:r>
        <w:t>1</w:t>
      </w:r>
      <w:r>
        <w:t>4</w:t>
      </w:r>
      <w:r>
        <w:t>PA=(nA)/(nΩ)=(13)/(52)=(1)/(4)</w:t>
      </w:r>
      <w:r>
        <w:br/>
      </w:r>
      <w:r>
        <w:rPr>
          <w:b/>
        </w:rPr>
        <w:t xml:space="preserve">Câu 6: </w:t>
      </w:r>
      <w:r>
        <w:t>Rút ra một lá bài từ bộ bài 52 lá. Xác suất để được lá là:</w:t>
      </w:r>
      <w:r>
        <w:br/>
      </w:r>
      <w:r>
        <w:rPr>
          <w:b/>
        </w:rPr>
        <w:t xml:space="preserve">A. </w:t>
      </w:r>
      <w:r>
        <w:t>2</w:t>
      </w:r>
      <w:r>
        <w:t>13</w:t>
      </w:r>
      <w:r>
        <w:t>(2)/(13)</w:t>
      </w:r>
      <w:r>
        <w:br/>
      </w:r>
      <w:r>
        <w:rPr>
          <w:b/>
        </w:rPr>
        <w:t xml:space="preserve">B. </w:t>
      </w:r>
      <w:r>
        <w:t>1</w:t>
      </w:r>
      <w:r>
        <w:t>169</w:t>
      </w:r>
      <w:r>
        <w:t>(1)/(169)</w:t>
      </w:r>
      <w:r>
        <w:br/>
      </w:r>
      <w:r>
        <w:rPr>
          <w:b/>
        </w:rPr>
        <w:t xml:space="preserve">. </w:t>
      </w:r>
      <w:r>
        <w:t>1</w:t>
      </w:r>
      <w:r>
        <w:t>13</w:t>
      </w:r>
      <w:r>
        <w:t>(1)/(13)</w:t>
      </w:r>
      <w:r>
        <w:br/>
      </w:r>
      <w:r>
        <w:rPr>
          <w:b/>
        </w:rPr>
        <w:t xml:space="preserve">D. </w:t>
      </w:r>
      <w:r>
        <w:t>3</w:t>
      </w:r>
      <w:r>
        <w:t>4</w:t>
      </w:r>
      <w:r>
        <w:t>(3)/(4)</w:t>
      </w:r>
      <w:r>
        <w:br/>
      </w:r>
      <w:r>
        <w:rPr>
          <w:b/>
        </w:rPr>
        <w:t>Lời giải</w:t>
      </w:r>
      <w:r>
        <w:br/>
      </w:r>
      <w:r>
        <w:t xml:space="preserve">Số phần tử không gian mẫu: </w:t>
      </w:r>
      <w:r>
        <w:t>n</w:t>
      </w:r>
      <w:r>
        <w:t>(</w:t>
      </w:r>
      <w:r>
        <w:t>Ω</w:t>
      </w:r>
      <w:r>
        <w:t>)</w:t>
      </w:r>
      <w:r>
        <w:t>=</w:t>
      </w:r>
      <w:r>
        <w:t>52</w:t>
      </w:r>
      <w:r>
        <w:t>nΩ=52</w:t>
      </w:r>
      <w:r>
        <w:br/>
      </w:r>
      <w:r>
        <w:t>Số phần tử của biến cố xuất hiện lá QUY:</w:t>
      </w:r>
      <w:r>
        <w:br/>
      </w:r>
      <w:r>
        <w:t>n</w:t>
      </w:r>
      <w:r>
        <w:t>(</w:t>
      </w:r>
      <w:r>
        <w:t>A</w:t>
      </w:r>
      <w:r>
        <w:t>)</w:t>
      </w:r>
      <w:r>
        <w:t>=</w:t>
      </w:r>
      <w:r>
        <w:t>4</w:t>
      </w:r>
      <w:r>
        <w:t>nA=4</w:t>
      </w:r>
      <w:r>
        <w:br/>
      </w:r>
      <w:r>
        <w:t xml:space="preserve">Suy ra </w:t>
      </w:r>
      <w:r>
        <w:t>P</w:t>
      </w:r>
      <w:r>
        <w:t>(</w:t>
      </w:r>
      <w:r>
        <w:t>A</w:t>
      </w:r>
      <w:r>
        <w:t>)</w:t>
      </w:r>
      <w:r>
        <w:t>=</w:t>
      </w:r>
      <w:r>
        <w:t>n</w:t>
      </w:r>
      <w:r>
        <w:t>(</w:t>
      </w:r>
      <w:r>
        <w:t>A</w:t>
      </w:r>
      <w:r>
        <w:t>)</w:t>
      </w:r>
      <w:r>
        <w:t>n</w:t>
      </w:r>
      <w:r>
        <w:t>(</w:t>
      </w:r>
      <w:r>
        <w:t>Ω</w:t>
      </w:r>
      <w:r>
        <w:t>)</w:t>
      </w:r>
      <w:r>
        <w:t>=</w:t>
      </w:r>
      <w:r>
        <w:t>4</w:t>
      </w:r>
      <w:r>
        <w:t>52</w:t>
      </w:r>
      <w:r>
        <w:t>=</w:t>
      </w:r>
      <w:r>
        <w:t>1</w:t>
      </w:r>
      <w:r>
        <w:t>13</w:t>
      </w:r>
      <w:r>
        <w:t>PA=(nA)/(nΩ)=(4)/(52)=(1)/(13)</w:t>
      </w:r>
      <w:r>
        <w:br/>
      </w:r>
      <w:r>
        <w:rPr>
          <w:b/>
        </w:rPr>
        <w:t xml:space="preserve">Câu 7: </w:t>
      </w:r>
      <w:r>
        <w:t>Rút ra một lá bài từ bộ bài 52 lá. Xác suất để được lá ách hay lá rô là:</w:t>
      </w:r>
      <w:r>
        <w:br/>
      </w:r>
      <w:r>
        <w:rPr>
          <w:b/>
        </w:rPr>
        <w:t xml:space="preserve">A. </w:t>
      </w:r>
      <w:r>
        <w:t>1</w:t>
      </w:r>
      <w:r>
        <w:t>52</w:t>
      </w:r>
      <w:r>
        <w:t>(1)/(52)</w:t>
      </w:r>
      <w:r>
        <w:br/>
      </w:r>
      <w:r>
        <w:rPr>
          <w:b/>
        </w:rPr>
        <w:t xml:space="preserve">B. </w:t>
      </w:r>
      <w:r>
        <w:t>2</w:t>
      </w:r>
      <w:r>
        <w:t>13</w:t>
      </w:r>
      <w:r>
        <w:t>(2)/(13)</w:t>
      </w:r>
      <w:r>
        <w:br/>
      </w:r>
      <w:r>
        <w:rPr>
          <w:b/>
        </w:rPr>
        <w:t xml:space="preserve">. </w:t>
      </w:r>
      <w:r>
        <w:t>4</w:t>
      </w:r>
      <w:r>
        <w:t>13</w:t>
      </w:r>
      <w:r>
        <w:t>(4)/(13)</w:t>
      </w:r>
      <w:r>
        <w:br/>
      </w:r>
      <w:r>
        <w:rPr>
          <w:b/>
        </w:rPr>
        <w:t xml:space="preserve">D. </w:t>
      </w:r>
      <w:r>
        <w:t>17</w:t>
      </w:r>
      <w:r>
        <w:t>52</w:t>
      </w:r>
      <w:r>
        <w:t>(17)/(52)</w:t>
      </w:r>
      <w:r>
        <w:br/>
      </w:r>
      <w:r>
        <w:rPr>
          <w:b/>
        </w:rPr>
        <w:t>Lời giải</w:t>
      </w:r>
      <w:r>
        <w:br/>
      </w:r>
      <w:r>
        <w:t xml:space="preserve">Số phần tử không gian mẫu: </w:t>
      </w:r>
      <w:r>
        <w:t>n</w:t>
      </w:r>
      <w:r>
        <w:t>(</w:t>
      </w:r>
      <w:r>
        <w:t>Ω</w:t>
      </w:r>
      <w:r>
        <w:t>)</w:t>
      </w:r>
      <w:r>
        <w:t>=</w:t>
      </w:r>
      <w:r>
        <w:t>52</w:t>
      </w:r>
      <w:r>
        <w:t>nΩ=52</w:t>
      </w:r>
      <w:r>
        <w:br/>
      </w:r>
      <w:r>
        <w:t>Số phần tử của biến cố xuất hiện lá ách hay lá rô:</w:t>
      </w:r>
      <w:r>
        <w:br/>
      </w:r>
      <w:r>
        <w:t>n</w:t>
      </w:r>
      <w:r>
        <w:t>(</w:t>
      </w:r>
      <w:r>
        <w:t>A</w:t>
      </w:r>
      <w:r>
        <w:t>)</w:t>
      </w:r>
      <w:r>
        <w:t>=</w:t>
      </w:r>
      <w:r>
        <w:t>4</w:t>
      </w:r>
      <w:r>
        <w:t>+</w:t>
      </w:r>
      <w:r>
        <w:t>12</w:t>
      </w:r>
      <w:r>
        <w:t>=</w:t>
      </w:r>
      <w:r>
        <w:t>16</w:t>
      </w:r>
      <w:r>
        <w:t>nA=4+12=16</w:t>
      </w:r>
      <w:r>
        <w:br/>
      </w:r>
      <w:r>
        <w:t xml:space="preserve">Suy ra </w:t>
      </w:r>
      <w:r>
        <w:t>P</w:t>
      </w:r>
      <w:r>
        <w:t>(</w:t>
      </w:r>
      <w:r>
        <w:t>A</w:t>
      </w:r>
      <w:r>
        <w:t>)</w:t>
      </w:r>
      <w:r>
        <w:t>=</w:t>
      </w:r>
      <w:r>
        <w:t>n</w:t>
      </w:r>
      <w:r>
        <w:t>(</w:t>
      </w:r>
      <w:r>
        <w:t>A</w:t>
      </w:r>
      <w:r>
        <w:t>)</w:t>
      </w:r>
      <w:r>
        <w:t>n</w:t>
      </w:r>
      <w:r>
        <w:t>(</w:t>
      </w:r>
      <w:r>
        <w:t>Ω</w:t>
      </w:r>
      <w:r>
        <w:t>)</w:t>
      </w:r>
      <w:r>
        <w:t>=</w:t>
      </w:r>
      <w:r>
        <w:t>16</w:t>
      </w:r>
      <w:r>
        <w:t>52</w:t>
      </w:r>
      <w:r>
        <w:t>=</w:t>
      </w:r>
      <w:r>
        <w:t>4</w:t>
      </w:r>
      <w:r>
        <w:t>13</w:t>
      </w:r>
      <w:r>
        <w:t>PA=(nA)/(nΩ)=(16)/(52)=(4)/(13)</w:t>
      </w:r>
      <w:r>
        <w:t>.</w:t>
      </w:r>
      <w:r>
        <w:br/>
      </w:r>
      <w:r>
        <w:rPr>
          <w:b/>
        </w:rPr>
        <w:t xml:space="preserve">Câu 8: </w:t>
      </w:r>
      <w:r>
        <w:t>Rút ra một lá bài từ bộ bài 52 lá. Xác suất để được lá ách hay lá già hay lá đầm là:</w:t>
      </w:r>
      <w:r>
        <w:br/>
      </w:r>
      <w:r>
        <w:rPr>
          <w:b/>
        </w:rPr>
        <w:t xml:space="preserve">A. </w:t>
      </w:r>
      <w:r>
        <w:t>1</w:t>
      </w:r>
      <w:r>
        <w:t>2197</w:t>
      </w:r>
      <w:r>
        <w:t>(1)/(2197)</w:t>
      </w:r>
      <w:r>
        <w:br/>
      </w:r>
      <w:r>
        <w:rPr>
          <w:b/>
        </w:rPr>
        <w:t xml:space="preserve">B. </w:t>
      </w:r>
      <w:r>
        <w:t>1</w:t>
      </w:r>
      <w:r>
        <w:t>64</w:t>
      </w:r>
      <w:r>
        <w:t>(1)/(64)</w:t>
      </w:r>
      <w:r>
        <w:br/>
      </w:r>
      <w:r>
        <w:rPr>
          <w:b/>
        </w:rPr>
        <w:t xml:space="preserve">C. </w:t>
      </w:r>
      <w:r>
        <w:t>1</w:t>
      </w:r>
      <w:r>
        <w:t>13</w:t>
      </w:r>
      <w:r>
        <w:t>(1)/(13)</w:t>
      </w:r>
      <w:r>
        <w:br/>
      </w:r>
      <w:r>
        <w:rPr>
          <w:b/>
        </w:rPr>
        <w:t xml:space="preserve">. </w:t>
      </w:r>
      <w:r>
        <w:t>3</w:t>
      </w:r>
      <w:r>
        <w:t>13</w:t>
      </w:r>
      <w:r>
        <w:t>(3)/(13)</w:t>
      </w:r>
      <w:r>
        <w:br/>
      </w:r>
      <w:r>
        <w:rPr>
          <w:b/>
        </w:rPr>
        <w:t>Lời giải</w:t>
      </w:r>
      <w:r>
        <w:br/>
      </w:r>
      <w:r>
        <w:t xml:space="preserve">Số phần tử không gian mẫu: </w:t>
      </w:r>
      <w:r>
        <w:t>n</w:t>
      </w:r>
      <w:r>
        <w:t>(</w:t>
      </w:r>
      <w:r>
        <w:t>Ω</w:t>
      </w:r>
      <w:r>
        <w:t>)</w:t>
      </w:r>
      <w:r>
        <w:t>=</w:t>
      </w:r>
      <w:r>
        <w:t>52</w:t>
      </w:r>
      <w:r>
        <w:t>nΩ=52</w:t>
      </w:r>
      <w:r>
        <w:br/>
      </w:r>
      <w:r>
        <w:t>Số phần tử của biến cố xuất hiện lá ách hay lá già hay lá đầm:</w:t>
      </w:r>
      <w:r>
        <w:br/>
      </w:r>
      <w:r>
        <w:t>n</w:t>
      </w:r>
      <w:r>
        <w:t>(</w:t>
      </w:r>
      <w:r>
        <w:t>A</w:t>
      </w:r>
      <w:r>
        <w:t>)</w:t>
      </w:r>
      <w:r>
        <w:t>=</w:t>
      </w:r>
      <w:r>
        <w:t>4</w:t>
      </w:r>
      <w:r>
        <w:t>+</w:t>
      </w:r>
      <w:r>
        <w:t>4</w:t>
      </w:r>
      <w:r>
        <w:t>+</w:t>
      </w:r>
      <w:r>
        <w:t>4</w:t>
      </w:r>
      <w:r>
        <w:t>=</w:t>
      </w:r>
      <w:r>
        <w:t>12</w:t>
      </w:r>
      <w:r>
        <w:t>nA=4+4+4=12</w:t>
      </w:r>
      <w:r>
        <w:br/>
      </w:r>
      <w:r>
        <w:t xml:space="preserve">Suy ra </w:t>
      </w:r>
      <w:r>
        <w:t>P</w:t>
      </w:r>
      <w:r>
        <w:t>(</w:t>
      </w:r>
      <w:r>
        <w:t>A</w:t>
      </w:r>
      <w:r>
        <w:t>)</w:t>
      </w:r>
      <w:r>
        <w:t>=</w:t>
      </w:r>
      <w:r>
        <w:t>n</w:t>
      </w:r>
      <w:r>
        <w:t>(</w:t>
      </w:r>
      <w:r>
        <w:t>A</w:t>
      </w:r>
      <w:r>
        <w:t>)</w:t>
      </w:r>
      <w:r>
        <w:t>n</w:t>
      </w:r>
      <w:r>
        <w:t>(</w:t>
      </w:r>
      <w:r>
        <w:t>Ω</w:t>
      </w:r>
      <w:r>
        <w:t>)</w:t>
      </w:r>
      <w:r>
        <w:t>=</w:t>
      </w:r>
      <w:r>
        <w:t>12</w:t>
      </w:r>
      <w:r>
        <w:t>52</w:t>
      </w:r>
      <w:r>
        <w:t>=</w:t>
      </w:r>
      <w:r>
        <w:t>3</w:t>
      </w:r>
      <w:r>
        <w:t>13</w:t>
      </w:r>
      <w:r>
        <w:t>PA=(nA)/(nΩ)=(12)/(52)=(3)/(13)</w:t>
      </w:r>
      <w:r>
        <w:br/>
      </w:r>
      <w:r>
        <w:rPr>
          <w:b/>
        </w:rPr>
        <w:t xml:space="preserve">Câu 9: </w:t>
      </w:r>
      <w:r>
        <w:t>Gieo hai con súc sắc. Xác suất để tổng số chấm trên hai mặt bằng 11 là:</w:t>
      </w:r>
      <w:r>
        <w:br/>
      </w:r>
      <w:r>
        <w:rPr>
          <w:b/>
        </w:rPr>
        <w:t xml:space="preserve">. </w:t>
      </w:r>
      <w:r>
        <w:t>1</w:t>
      </w:r>
      <w:r>
        <w:t>18</w:t>
      </w:r>
      <w:r>
        <w:t>(1)/(18)</w:t>
      </w:r>
      <w:r>
        <w:br/>
      </w:r>
      <w:r>
        <w:rPr>
          <w:b/>
        </w:rPr>
        <w:t xml:space="preserve">B. </w:t>
      </w:r>
      <w:r>
        <w:t>1</w:t>
      </w:r>
      <w:r>
        <w:t>6</w:t>
      </w:r>
      <w:r>
        <w:t>(1)/(6)</w:t>
      </w:r>
      <w:r>
        <w:br/>
      </w:r>
      <w:r>
        <w:rPr>
          <w:b/>
        </w:rPr>
        <w:t xml:space="preserve">C. </w:t>
      </w:r>
      <w:r>
        <w:t>1</w:t>
      </w:r>
      <w:r>
        <w:t>8</w:t>
      </w:r>
      <w:r>
        <w:t>(1)/(8)</w:t>
      </w:r>
      <w:r>
        <w:br/>
      </w:r>
      <w:r>
        <w:rPr>
          <w:b/>
        </w:rPr>
        <w:t xml:space="preserve">D. </w:t>
      </w:r>
      <w:r>
        <w:t>2</w:t>
      </w:r>
      <w:r>
        <w:t>25</w:t>
      </w:r>
      <w:r>
        <w:t>(2)/(25)</w:t>
      </w:r>
      <w:r>
        <w:br/>
      </w:r>
      <w:r>
        <w:rPr>
          <w:b/>
        </w:rPr>
        <w:t>Lời giải</w:t>
      </w:r>
      <w:r>
        <w:br/>
      </w:r>
      <w:r>
        <w:t xml:space="preserve">Số phần tử không gian mẫu: </w:t>
      </w:r>
      <w:r>
        <w:t>n</w:t>
      </w:r>
      <w:r>
        <w:t>(</w:t>
      </w:r>
      <w:r>
        <w:t>Ω</w:t>
      </w:r>
      <w:r>
        <w:t>)</w:t>
      </w:r>
      <w:r>
        <w:t>=</w:t>
      </w:r>
      <w:r>
        <w:t>6.6</w:t>
      </w:r>
      <w:r>
        <w:t>=</w:t>
      </w:r>
      <w:r>
        <w:t>36</w:t>
      </w:r>
      <w:r>
        <w:t>nΩ=6.6=36</w:t>
      </w:r>
      <w:r>
        <w:br/>
      </w:r>
      <w:r>
        <w:t xml:space="preserve">Biến cố tổng hai mặt là 11: </w:t>
      </w:r>
      <w:r>
        <w:t>A</w:t>
      </w:r>
      <w:r>
        <w:t>=</w:t>
      </w:r>
      <w:r>
        <w:t>A=</w:t>
      </w:r>
      <w:r>
        <w:t>{</w:t>
      </w:r>
      <w:r>
        <w:t>(</w:t>
      </w:r>
      <w:r>
        <w:t>5</w:t>
      </w:r>
      <w:r>
        <w:t>;</w:t>
      </w:r>
      <w:r>
        <w:t>6</w:t>
      </w:r>
      <w:r>
        <w:t>)</w:t>
      </w:r>
      <w:r>
        <w:t>;</w:t>
      </w:r>
      <w:r>
        <w:t>(</w:t>
      </w:r>
      <w:r>
        <w:t>6</w:t>
      </w:r>
      <w:r>
        <w:t>;</w:t>
      </w:r>
      <w:r>
        <w:t>5</w:t>
      </w:r>
      <w:r>
        <w:t>)</w:t>
      </w:r>
      <w:r>
        <w:t>5;6;6;5</w:t>
      </w:r>
      <w:r>
        <w:t xml:space="preserve">} nên </w:t>
      </w:r>
      <w:r>
        <w:t>n</w:t>
      </w:r>
      <w:r>
        <w:t>(</w:t>
      </w:r>
      <w:r>
        <w:t>A</w:t>
      </w:r>
      <w:r>
        <w:t>)</w:t>
      </w:r>
      <w:r>
        <w:t>=</w:t>
      </w:r>
      <w:r>
        <w:t>2</w:t>
      </w:r>
      <w:r>
        <w:t>nA=2</w:t>
      </w:r>
      <w:r>
        <w:t>.</w:t>
      </w:r>
      <w:r>
        <w:br/>
      </w:r>
      <w:r>
        <w:t xml:space="preserve">Suy ra </w:t>
      </w:r>
      <w:r>
        <w:t>P</w:t>
      </w:r>
      <w:r>
        <w:t>(</w:t>
      </w:r>
      <w:r>
        <w:t>A</w:t>
      </w:r>
      <w:r>
        <w:t>)</w:t>
      </w:r>
      <w:r>
        <w:t>=</w:t>
      </w:r>
      <w:r>
        <w:t>n</w:t>
      </w:r>
      <w:r>
        <w:t>(</w:t>
      </w:r>
      <w:r>
        <w:t>A</w:t>
      </w:r>
      <w:r>
        <w:t>)</w:t>
      </w:r>
      <w:r>
        <w:t>n</w:t>
      </w:r>
      <w:r>
        <w:t>(</w:t>
      </w:r>
      <w:r>
        <w:t>Ω</w:t>
      </w:r>
      <w:r>
        <w:t>)</w:t>
      </w:r>
      <w:r>
        <w:t>=</w:t>
      </w:r>
      <w:r>
        <w:t>2</w:t>
      </w:r>
      <w:r>
        <w:t>36</w:t>
      </w:r>
      <w:r>
        <w:t>=</w:t>
      </w:r>
      <w:r>
        <w:t>1</w:t>
      </w:r>
      <w:r>
        <w:t>18</w:t>
      </w:r>
      <w:r>
        <w:t>PA=(nA)/(nΩ)=(2)/(36)=(1)/(18)</w:t>
      </w:r>
      <w:r>
        <w:t>.</w:t>
      </w:r>
      <w:r>
        <w:br/>
      </w:r>
      <w:r>
        <w:rPr>
          <w:b/>
        </w:rPr>
        <w:t xml:space="preserve">Câu 10: </w:t>
      </w:r>
      <w:r>
        <w:t xml:space="preserve">Từ các chữ số </w:t>
      </w:r>
      <w:r>
        <w:t>1</w:t>
      </w:r>
      <w:r>
        <w:t>,</w:t>
      </w:r>
      <w:r>
        <w:t>2</w:t>
      </w:r>
      <w:r>
        <w:t>,</w:t>
      </w:r>
      <w:r>
        <w:t>4</w:t>
      </w:r>
      <w:r>
        <w:t>,</w:t>
      </w:r>
      <w:r>
        <w:t>6</w:t>
      </w:r>
      <w:r>
        <w:t>,</w:t>
      </w:r>
      <w:r>
        <w:t>8</w:t>
      </w:r>
      <w:r>
        <w:t>,</w:t>
      </w:r>
      <w:r>
        <w:t>9</w:t>
      </w:r>
      <w:r>
        <w:t>1,2,4,6,8,9</w:t>
      </w:r>
      <w:r>
        <w:t xml:space="preserve"> lấy ngẫu nhiên một số. Xác suất để lấy được một số nguyên tố là:</w:t>
      </w:r>
      <w:r>
        <w:br/>
      </w:r>
      <w:r>
        <w:rPr>
          <w:b/>
        </w:rPr>
        <w:t xml:space="preserve">A. </w:t>
      </w:r>
      <w:r>
        <w:t>1</w:t>
      </w:r>
      <w:r>
        <w:t>2</w:t>
      </w:r>
      <w:r>
        <w:t>(1)/(2)</w:t>
      </w:r>
      <w:r>
        <w:br/>
      </w:r>
      <w:r>
        <w:rPr>
          <w:b/>
        </w:rPr>
        <w:t xml:space="preserve">B. </w:t>
      </w:r>
      <w:r>
        <w:t>1</w:t>
      </w:r>
      <w:r>
        <w:t>3</w:t>
      </w:r>
      <w:r>
        <w:t>(1)/(3)</w:t>
      </w:r>
      <w:r>
        <w:br/>
      </w:r>
      <w:r>
        <w:rPr>
          <w:b/>
        </w:rPr>
        <w:t xml:space="preserve">C. </w:t>
      </w:r>
      <w:r>
        <w:t>1</w:t>
      </w:r>
      <w:r>
        <w:t>4</w:t>
      </w:r>
      <w:r>
        <w:t>(1)/(4)</w:t>
      </w:r>
      <w:r>
        <w:br/>
      </w:r>
      <w:r>
        <w:rPr>
          <w:b/>
        </w:rPr>
        <w:t xml:space="preserve">. </w:t>
      </w:r>
      <w:r>
        <w:t>1</w:t>
      </w:r>
      <w:r>
        <w:t>6</w:t>
      </w:r>
      <w:r>
        <w:t>(1)/(6)</w:t>
      </w:r>
      <w:r>
        <w:br/>
      </w:r>
      <w:r>
        <w:rPr>
          <w:b/>
        </w:rPr>
        <w:t>Lời giải</w:t>
      </w:r>
      <w:r>
        <w:br/>
      </w:r>
      <w:r>
        <w:t xml:space="preserve">Số phần tử không gian mẫu: </w:t>
      </w:r>
      <w:r>
        <w:t>n</w:t>
      </w:r>
      <w:r>
        <w:t>(</w:t>
      </w:r>
      <w:r>
        <w:t>Ω</w:t>
      </w:r>
      <w:r>
        <w:t>)</w:t>
      </w:r>
      <w:r>
        <w:t>=</w:t>
      </w:r>
      <w:r>
        <w:t>6</w:t>
      </w:r>
      <w:r>
        <w:t>nΩ=6</w:t>
      </w:r>
      <w:r>
        <w:br/>
      </w:r>
      <w:r>
        <w:t xml:space="preserve">Biến cố số lấy được là số nguyên tố là: </w:t>
      </w:r>
      <w:r>
        <w:t>A</w:t>
      </w:r>
      <w:r>
        <w:t>=</w:t>
      </w:r>
      <w:r>
        <w:t>A=</w:t>
      </w:r>
      <w:r>
        <w:t xml:space="preserve">{2} nên </w:t>
      </w:r>
      <w:r>
        <w:t>n</w:t>
      </w:r>
      <w:r>
        <w:t>(</w:t>
      </w:r>
      <w:r>
        <w:t>A</w:t>
      </w:r>
      <w:r>
        <w:t>)</w:t>
      </w:r>
      <w:r>
        <w:t>=</w:t>
      </w:r>
      <w:r>
        <w:t>1</w:t>
      </w:r>
      <w:r>
        <w:t>nA=1</w:t>
      </w:r>
      <w:r>
        <w:t>.</w:t>
      </w:r>
      <w:r>
        <w:br/>
      </w:r>
      <w:r>
        <w:t xml:space="preserve">Suy ra </w:t>
      </w:r>
      <w:r>
        <w:rPr>
          <w:b/>
        </w:rPr>
        <w:t>P(A)=n(A)n(Ω)=16PA=nAnΩ=16</w:t>
      </w:r>
      <w:r>
        <w:br/>
      </w:r>
      <w:r>
        <w:rPr>
          <w:b/>
        </w:rPr>
        <w:t xml:space="preserve">Câu 11: </w:t>
      </w:r>
      <w:r>
        <w:t xml:space="preserve">Gieo một đồng tiền liên tiếp 2 lần. Số phần tử của không gian mẫu </w:t>
      </w:r>
      <w:r>
        <w:t>n</w:t>
      </w:r>
      <w:r>
        <w:t>(</w:t>
      </w:r>
      <w:r>
        <w:t>Ω</w:t>
      </w:r>
      <w:r>
        <w:t>)</w:t>
      </w:r>
      <w:r>
        <w:t>n(Ω)</w:t>
      </w:r>
      <w:r>
        <w:t xml:space="preserve"> là?</w:t>
      </w:r>
      <w:r>
        <w:br/>
      </w:r>
      <w:r>
        <w:rPr>
          <w:b/>
        </w:rPr>
        <w:t xml:space="preserve">A. </w:t>
      </w:r>
      <w:r>
        <w:t>1</w:t>
      </w:r>
      <w:r>
        <w:br/>
      </w:r>
      <w:r>
        <w:rPr>
          <w:b/>
        </w:rPr>
        <w:t xml:space="preserve">B. </w:t>
      </w:r>
      <w:r>
        <w:t>2</w:t>
      </w:r>
      <w:r>
        <w:br/>
      </w:r>
      <w:r>
        <w:rPr>
          <w:b/>
        </w:rPr>
        <w:t xml:space="preserve">. </w:t>
      </w:r>
      <w:r>
        <w:t>4</w:t>
      </w:r>
      <w:r>
        <w:br/>
      </w:r>
      <w:r>
        <w:rPr>
          <w:b/>
        </w:rPr>
        <w:t xml:space="preserve">D. </w:t>
      </w:r>
      <w:r>
        <w:t>8</w:t>
      </w:r>
      <w:r>
        <w:br/>
      </w:r>
      <w:r>
        <w:rPr>
          <w:b/>
        </w:rPr>
        <w:t>Lời giải</w:t>
      </w:r>
      <w:r>
        <w:br/>
      </w:r>
      <w:r>
        <w:t>n</w:t>
      </w:r>
      <w:r>
        <w:t>(</w:t>
      </w:r>
      <w:r>
        <w:t>Ω</w:t>
      </w:r>
      <w:r>
        <w:t>)</w:t>
      </w:r>
      <w:r>
        <w:t>=</w:t>
      </w:r>
      <w:r>
        <w:t>2.2</w:t>
      </w:r>
      <w:r>
        <w:t>=</w:t>
      </w:r>
      <w:r>
        <w:t>4</w:t>
      </w:r>
      <w:r>
        <w:t>n(Ω)=2.2=4</w:t>
      </w:r>
      <w:r>
        <w:br/>
      </w:r>
      <w:r>
        <w:rPr>
          <w:b/>
        </w:rPr>
        <w:t xml:space="preserve">Câu 12: </w:t>
      </w:r>
      <w:r>
        <w:t>Gieo một con súc sắc 2 lần. Số phần tử của không gian mẫu là?</w:t>
      </w:r>
      <w:r>
        <w:br/>
      </w:r>
      <w:r>
        <w:rPr>
          <w:b/>
        </w:rPr>
        <w:t xml:space="preserve">A. </w:t>
      </w:r>
      <w:r>
        <w:t>6</w:t>
      </w:r>
      <w:r>
        <w:br/>
      </w:r>
      <w:r>
        <w:rPr>
          <w:b/>
        </w:rPr>
        <w:t xml:space="preserve">B. </w:t>
      </w:r>
      <w:r>
        <w:t>12</w:t>
      </w:r>
      <w:r>
        <w:br/>
      </w:r>
      <w:r>
        <w:rPr>
          <w:b/>
        </w:rPr>
        <w:t xml:space="preserve">C. </w:t>
      </w:r>
      <w:r>
        <w:t>18</w:t>
      </w:r>
      <w:r>
        <w:br/>
      </w:r>
      <w:r>
        <w:rPr>
          <w:b/>
        </w:rPr>
        <w:t xml:space="preserve">. </w:t>
      </w:r>
      <w:r>
        <w:t>36</w:t>
      </w:r>
      <w:r>
        <w:br/>
      </w:r>
      <w:r>
        <w:rPr>
          <w:b/>
        </w:rPr>
        <w:t>Lời giải</w:t>
      </w:r>
      <w:r>
        <w:br/>
      </w:r>
      <w:r>
        <w:t>n</w:t>
      </w:r>
      <w:r>
        <w:t>(</w:t>
      </w:r>
      <w:r>
        <w:t>Ω</w:t>
      </w:r>
      <w:r>
        <w:t>)</w:t>
      </w:r>
      <w:r>
        <w:t>=</w:t>
      </w:r>
      <w:r>
        <w:t>6.6</w:t>
      </w:r>
      <w:r>
        <w:t>=</w:t>
      </w:r>
      <w:r>
        <w:t>36</w:t>
      </w:r>
      <w:r>
        <w:t>n(Ω)=6.6=36</w:t>
      </w:r>
      <w:r>
        <w:br/>
      </w:r>
      <w:r>
        <w:rPr>
          <w:b/>
        </w:rPr>
        <w:t xml:space="preserve">Câu 13: </w:t>
      </w:r>
      <w:r>
        <w:t>Rút một lá bài từ bộ bài gồm 52 lá. Xác suất để được lá bích là</w:t>
      </w:r>
      <w:r>
        <w:br/>
      </w:r>
      <w:r>
        <w:rPr>
          <w:b/>
        </w:rPr>
        <w:t xml:space="preserve">A. </w:t>
      </w:r>
      <w:r>
        <w:t>1</w:t>
      </w:r>
      <w:r>
        <w:t>13</w:t>
      </w:r>
      <w:r>
        <w:t>.</w:t>
      </w:r>
      <w:r>
        <w:t>(1)/(13).</w:t>
      </w:r>
      <w:r>
        <w:br/>
      </w:r>
      <w:r>
        <w:rPr>
          <w:b/>
        </w:rPr>
        <w:t xml:space="preserve">. </w:t>
      </w:r>
      <w:r>
        <w:t>1</w:t>
      </w:r>
      <w:r>
        <w:t>4</w:t>
      </w:r>
      <w:r>
        <w:t>.</w:t>
      </w:r>
      <w:r>
        <w:t>(1)/(4).</w:t>
      </w:r>
      <w:r>
        <w:br/>
      </w:r>
      <w:r>
        <w:rPr>
          <w:b/>
        </w:rPr>
        <w:t xml:space="preserve">C. </w:t>
      </w:r>
      <w:r>
        <w:t>12</w:t>
      </w:r>
      <w:r>
        <w:t>13</w:t>
      </w:r>
      <w:r>
        <w:t>.</w:t>
      </w:r>
      <w:r>
        <w:t>(12)/(13).</w:t>
      </w:r>
      <w:r>
        <w:br/>
      </w:r>
      <w:r>
        <w:rPr>
          <w:b/>
        </w:rPr>
        <w:t xml:space="preserve">D. </w:t>
      </w:r>
      <w:r>
        <w:t>3</w:t>
      </w:r>
      <w:r>
        <w:t>4</w:t>
      </w:r>
      <w:r>
        <w:t>.</w:t>
      </w:r>
      <w:r>
        <w:t>(3)/(4).</w:t>
      </w:r>
      <w:r>
        <w:br/>
      </w:r>
      <w:r>
        <w:rPr>
          <w:b/>
        </w:rPr>
        <w:t>Lời giải</w:t>
      </w:r>
      <w:r>
        <w:br/>
      </w:r>
      <w:r>
        <w:t>Bộ bài gồm có 13 lá bài bích. Vậy xác suất để lấy được lá bích là:</w:t>
      </w:r>
      <w:r>
        <w:br/>
      </w:r>
      <w:r>
        <w:t>P</w:t>
      </w:r>
      <w:r>
        <w:t>=</w:t>
      </w:r>
      <w:r>
        <w:t>C</w:t>
      </w:r>
      <w:r>
        <w:t>1</w:t>
      </w:r>
      <w:r>
        <w:t>13</w:t>
      </w:r>
      <w:r>
        <w:t>C</w:t>
      </w:r>
      <w:r>
        <w:t>1</w:t>
      </w:r>
      <w:r>
        <w:t>52</w:t>
      </w:r>
      <w:r>
        <w:t>=</w:t>
      </w:r>
      <w:r>
        <w:t>13</w:t>
      </w:r>
      <w:r>
        <w:t>52</w:t>
      </w:r>
      <w:r>
        <w:t>=</w:t>
      </w:r>
      <w:r>
        <w:t>1</w:t>
      </w:r>
      <w:r>
        <w:t>4</w:t>
      </w:r>
      <w:r>
        <w:t>.</w:t>
      </w:r>
      <w:r>
        <w:t>P=(C131)/(C521)=(13)/(52)=(1)/(4).</w:t>
      </w:r>
      <w:r>
        <w:br/>
      </w:r>
      <w:r>
        <w:rPr>
          <w:b/>
        </w:rPr>
        <w:t xml:space="preserve">Câu 14: </w:t>
      </w:r>
      <w:r>
        <w:t>Một lô hàng gồm 1000 sản phẩm, trong đó có 50 phế phẩm. Lấy ngẫu nhiên từ lô hàng đó sản phẩm. Xác suất để lấy được sản phẩm tốt là:</w:t>
      </w:r>
      <w:r>
        <w:br/>
      </w:r>
      <w:r>
        <w:rPr>
          <w:b/>
        </w:rPr>
        <w:t xml:space="preserve">A. </w:t>
      </w:r>
      <w:r>
        <w:t>0</w:t>
      </w:r>
      <w:r>
        <w:t>,</w:t>
      </w:r>
      <w:r>
        <w:t>94</w:t>
      </w:r>
      <w:r>
        <w:t>0,94</w:t>
      </w:r>
      <w:r>
        <w:br/>
      </w:r>
      <w:r>
        <w:rPr>
          <w:b/>
        </w:rPr>
        <w:t xml:space="preserve">B. </w:t>
      </w:r>
      <w:r>
        <w:t>0</w:t>
      </w:r>
      <w:r>
        <w:t>,</w:t>
      </w:r>
      <w:r>
        <w:t>96</w:t>
      </w:r>
      <w:r>
        <w:t>0,96</w:t>
      </w:r>
      <w:r>
        <w:br/>
      </w:r>
      <w:r>
        <w:rPr>
          <w:b/>
        </w:rPr>
        <w:t xml:space="preserve">. </w:t>
      </w:r>
      <w:r>
        <w:t>0</w:t>
      </w:r>
      <w:r>
        <w:t>,</w:t>
      </w:r>
      <w:r>
        <w:t>95</w:t>
      </w:r>
      <w:r>
        <w:t>0,95</w:t>
      </w:r>
      <w:r>
        <w:br/>
      </w:r>
      <w:r>
        <w:rPr>
          <w:b/>
        </w:rPr>
        <w:t xml:space="preserve">D. </w:t>
      </w:r>
      <w:r>
        <w:t>0</w:t>
      </w:r>
      <w:r>
        <w:t>,</w:t>
      </w:r>
      <w:r>
        <w:t>97</w:t>
      </w:r>
      <w:r>
        <w:t>0,97</w:t>
      </w:r>
      <w:r>
        <w:br/>
      </w:r>
      <w:r>
        <w:rPr>
          <w:b/>
        </w:rPr>
        <w:t>Lời giải</w:t>
      </w:r>
      <w:r>
        <w:br/>
      </w:r>
      <w:r>
        <w:t xml:space="preserve">Gọi </w:t>
      </w:r>
      <w:r>
        <w:t>A</w:t>
      </w:r>
      <w:r>
        <w:t>A</w:t>
      </w:r>
      <w:r>
        <w:t xml:space="preserve"> là biến cố: “lấy được 1 sản phẩm tốt.“</w:t>
      </w:r>
      <w:r>
        <w:br/>
      </w:r>
      <w:r>
        <w:t xml:space="preserve">- Không gian mẫu: </w:t>
      </w:r>
      <w:r>
        <w:t>∣</w:t>
      </w:r>
      <w:r>
        <w:t>∣</w:t>
      </w:r>
      <w:r>
        <w:t>Ω</w:t>
      </w:r>
      <w:r>
        <w:t>∣</w:t>
      </w:r>
      <w:r>
        <w:t>∣</w:t>
      </w:r>
      <w:r>
        <w:t>=</w:t>
      </w:r>
      <w:r>
        <w:t>C</w:t>
      </w:r>
      <w:r>
        <w:t>1</w:t>
      </w:r>
      <w:r>
        <w:t>1000</w:t>
      </w:r>
      <w:r>
        <w:t>=</w:t>
      </w:r>
      <w:r>
        <w:t>1000</w:t>
      </w:r>
      <w:r>
        <w:t>|Ω|=C10001=1000</w:t>
      </w:r>
      <w:r>
        <w:br/>
      </w:r>
      <w:r>
        <w:t>n</w:t>
      </w:r>
      <w:r>
        <w:t>(</w:t>
      </w:r>
      <w:r>
        <w:t>A</w:t>
      </w:r>
      <w:r>
        <w:t>)</w:t>
      </w:r>
      <w:r>
        <w:t>=</w:t>
      </w:r>
      <w:r>
        <w:t>C</w:t>
      </w:r>
      <w:r>
        <w:t>1</w:t>
      </w:r>
      <w:r>
        <w:t>950</w:t>
      </w:r>
      <w:r>
        <w:t>=</w:t>
      </w:r>
      <w:r>
        <w:t>950</w:t>
      </w:r>
      <w:r>
        <w:t>nA=C9501=950</w:t>
      </w:r>
      <w:r>
        <w:br/>
      </w:r>
      <w:r>
        <w:t>P</w:t>
      </w:r>
      <w:r>
        <w:t>(</w:t>
      </w:r>
      <w:r>
        <w:t>A</w:t>
      </w:r>
      <w:r>
        <w:t>)</w:t>
      </w:r>
      <w:r>
        <w:t>=</w:t>
      </w:r>
      <w:r>
        <w:t>n</w:t>
      </w:r>
      <w:r>
        <w:t>(</w:t>
      </w:r>
      <w:r>
        <w:t>A</w:t>
      </w:r>
      <w:r>
        <w:t>)</w:t>
      </w:r>
      <w:r>
        <w:t>|</w:t>
      </w:r>
      <w:r>
        <w:t>Ω</w:t>
      </w:r>
      <w:r>
        <w:t>|</w:t>
      </w:r>
      <w:r>
        <w:t>=</w:t>
      </w:r>
      <w:r>
        <w:t>950</w:t>
      </w:r>
      <w:r>
        <w:t>1000</w:t>
      </w:r>
      <w:r>
        <w:t>=</w:t>
      </w:r>
      <w:r>
        <w:t>0</w:t>
      </w:r>
      <w:r>
        <w:t>,</w:t>
      </w:r>
      <w:r>
        <w:t>95</w:t>
      </w:r>
      <w:r>
        <w:t>PA=(nA)/(|Ω|)=(950)/(1000)=0,95</w:t>
      </w:r>
      <w:r>
        <w:br/>
      </w:r>
      <w:r>
        <w:rPr>
          <w:b/>
        </w:rPr>
        <w:t xml:space="preserve">Câu 15: </w:t>
      </w:r>
      <w:r>
        <w:t xml:space="preserve">Cho </w:t>
      </w:r>
      <w:r>
        <w:t>A</w:t>
      </w:r>
      <w:r>
        <w:t>A</w:t>
      </w:r>
      <w:r>
        <w:t xml:space="preserve"> và </w:t>
      </w:r>
      <w:r>
        <w:t>¯</w:t>
      </w:r>
      <w:r>
        <w:t>¯</w:t>
      </w:r>
      <w:r>
        <w:t>¯</w:t>
      </w:r>
      <w:r>
        <w:t>A</w:t>
      </w:r>
      <w:r>
        <w:t>A¯</w:t>
      </w:r>
      <w:r>
        <w:t xml:space="preserve"> là hai biến cố đối nhau. Chọn câu đúng.</w:t>
      </w:r>
      <w:r>
        <w:br/>
      </w:r>
      <w:r>
        <w:rPr>
          <w:b/>
        </w:rPr>
        <w:t xml:space="preserve">A. </w:t>
      </w:r>
      <w:r>
        <w:t>P</w:t>
      </w:r>
      <w:r>
        <w:t>(</w:t>
      </w:r>
      <w:r>
        <w:t>A</w:t>
      </w:r>
      <w:r>
        <w:t>)</w:t>
      </w:r>
      <w:r>
        <w:t>=</w:t>
      </w:r>
      <w:r>
        <w:t>1</w:t>
      </w:r>
      <w:r>
        <w:t>+</w:t>
      </w:r>
      <w:r>
        <w:t>P</w:t>
      </w:r>
      <w:r>
        <w:t>(</w:t>
      </w:r>
      <w:r>
        <w:t>¯</w:t>
      </w:r>
      <w:r>
        <w:t>¯</w:t>
      </w:r>
      <w:r>
        <w:t>¯</w:t>
      </w:r>
      <w:r>
        <w:t>A</w:t>
      </w:r>
      <w:r>
        <w:t>)</w:t>
      </w:r>
      <w:r>
        <w:t>PA=1+PA¯</w:t>
      </w:r>
      <w:r>
        <w:br/>
      </w:r>
      <w:r>
        <w:rPr>
          <w:b/>
        </w:rPr>
        <w:t xml:space="preserve">B. </w:t>
      </w:r>
      <w:r>
        <w:t>P</w:t>
      </w:r>
      <w:r>
        <w:t>(</w:t>
      </w:r>
      <w:r>
        <w:t>A</w:t>
      </w:r>
      <w:r>
        <w:t>)</w:t>
      </w:r>
      <w:r>
        <w:t>=</w:t>
      </w:r>
      <w:r>
        <w:t>P</w:t>
      </w:r>
      <w:r>
        <w:t>(</w:t>
      </w:r>
      <w:r>
        <w:t>¯</w:t>
      </w:r>
      <w:r>
        <w:t>¯</w:t>
      </w:r>
      <w:r>
        <w:t>¯</w:t>
      </w:r>
      <w:r>
        <w:t>A</w:t>
      </w:r>
      <w:r>
        <w:t>)</w:t>
      </w:r>
      <w:r>
        <w:t>PA=PA¯</w:t>
      </w:r>
      <w:r>
        <w:br/>
      </w:r>
      <w:r>
        <w:rPr>
          <w:b/>
        </w:rPr>
        <w:t xml:space="preserve">. </w:t>
      </w:r>
      <w:r>
        <w:t>P</w:t>
      </w:r>
      <w:r>
        <w:t>(</w:t>
      </w:r>
      <w:r>
        <w:t>A</w:t>
      </w:r>
      <w:r>
        <w:t>)</w:t>
      </w:r>
      <w:r>
        <w:t>=</w:t>
      </w:r>
      <w:r>
        <w:t>1</w:t>
      </w:r>
      <w:r>
        <w:t>−</w:t>
      </w:r>
      <w:r>
        <w:t>P</w:t>
      </w:r>
      <w:r>
        <w:t>(</w:t>
      </w:r>
      <w:r>
        <w:t>¯</w:t>
      </w:r>
      <w:r>
        <w:t>¯</w:t>
      </w:r>
      <w:r>
        <w:t>¯</w:t>
      </w:r>
      <w:r>
        <w:t>A</w:t>
      </w:r>
      <w:r>
        <w:t>)</w:t>
      </w:r>
      <w:r>
        <w:t>PA=1−PA¯</w:t>
      </w:r>
      <w:r>
        <w:br/>
      </w:r>
      <w:r>
        <w:rPr>
          <w:b/>
        </w:rPr>
        <w:t xml:space="preserve">D. </w:t>
      </w:r>
      <w:r>
        <w:t>P</w:t>
      </w:r>
      <w:r>
        <w:t>(</w:t>
      </w:r>
      <w:r>
        <w:t>A</w:t>
      </w:r>
      <w:r>
        <w:t>)</w:t>
      </w:r>
      <w:r>
        <w:t>+</w:t>
      </w:r>
      <w:r>
        <w:t>P</w:t>
      </w:r>
      <w:r>
        <w:t>(</w:t>
      </w:r>
      <w:r>
        <w:t>¯</w:t>
      </w:r>
      <w:r>
        <w:t>¯</w:t>
      </w:r>
      <w:r>
        <w:t>¯</w:t>
      </w:r>
      <w:r>
        <w:t>A</w:t>
      </w:r>
      <w:r>
        <w:t>)</w:t>
      </w:r>
      <w:r>
        <w:t>=</w:t>
      </w:r>
      <w:r>
        <w:t>0</w:t>
      </w:r>
      <w:r>
        <w:t>PA+PA¯=0</w:t>
      </w:r>
      <w:r>
        <w:br/>
      </w:r>
      <w:r>
        <w:rPr>
          <w:b/>
        </w:rPr>
        <w:t>Lời giải</w:t>
      </w:r>
      <w:r>
        <w:br/>
      </w:r>
      <w:r>
        <w:t xml:space="preserve">Theo tính chất xác suất ta có </w:t>
      </w:r>
      <w:r>
        <w:t>P</w:t>
      </w:r>
      <w:r>
        <w:t>(</w:t>
      </w:r>
      <w:r>
        <w:t>A</w:t>
      </w:r>
      <w:r>
        <w:t>)</w:t>
      </w:r>
      <w:r>
        <w:t>=</w:t>
      </w:r>
      <w:r>
        <w:t>1</w:t>
      </w:r>
      <w:r>
        <w:t>−</w:t>
      </w:r>
      <w:r>
        <w:t>P</w:t>
      </w:r>
      <w:r>
        <w:t>(</w:t>
      </w:r>
      <w:r>
        <w:t>¯</w:t>
      </w:r>
      <w:r>
        <w:t>¯</w:t>
      </w:r>
      <w:r>
        <w:t>¯</w:t>
      </w:r>
      <w:r>
        <w:t>A</w:t>
      </w:r>
      <w:r>
        <w:t>)</w:t>
      </w:r>
      <w:r>
        <w:t>PA=1−PA¯</w:t>
      </w:r>
      <w:r>
        <w:br/>
      </w:r>
      <w:r>
        <w:rPr>
          <w:b/>
        </w:rPr>
        <w:t xml:space="preserve">Câu 16: </w:t>
      </w:r>
      <w:r>
        <w:t xml:space="preserve">Gieo một đồng tiền liên tiếp 3 lần. Gọi </w:t>
      </w:r>
      <w:r>
        <w:t>A</w:t>
      </w:r>
      <w:r>
        <w:t>A</w:t>
      </w:r>
      <w:r>
        <w:t xml:space="preserve"> là biến cố “có ít nhất một lần xuất hiện mặt sấp”. Xác suất của biến cố </w:t>
      </w:r>
      <w:r>
        <w:t>A</w:t>
      </w:r>
      <w:r>
        <w:t>A</w:t>
      </w:r>
      <w:r>
        <w:t xml:space="preserve"> là</w:t>
      </w:r>
      <w:r>
        <w:br/>
      </w:r>
      <w:r>
        <w:rPr>
          <w:b/>
        </w:rPr>
        <w:t xml:space="preserve">A. </w:t>
      </w:r>
      <w:r>
        <w:t>P</w:t>
      </w:r>
      <w:r>
        <w:t>(</w:t>
      </w:r>
      <w:r>
        <w:t>A</w:t>
      </w:r>
      <w:r>
        <w:t>)</w:t>
      </w:r>
      <w:r>
        <w:t>=</w:t>
      </w:r>
      <w:r>
        <w:t>1</w:t>
      </w:r>
      <w:r>
        <w:t>2</w:t>
      </w:r>
      <w:r>
        <w:t>PA=(1)/(2)</w:t>
      </w:r>
      <w:r>
        <w:br/>
      </w:r>
      <w:r>
        <w:rPr>
          <w:b/>
        </w:rPr>
        <w:t xml:space="preserve">B. </w:t>
      </w:r>
      <w:r>
        <w:t>P</w:t>
      </w:r>
      <w:r>
        <w:t>(</w:t>
      </w:r>
      <w:r>
        <w:t>A</w:t>
      </w:r>
      <w:r>
        <w:t>)</w:t>
      </w:r>
      <w:r>
        <w:t>=</w:t>
      </w:r>
      <w:r>
        <w:t>3</w:t>
      </w:r>
      <w:r>
        <w:t>8</w:t>
      </w:r>
      <w:r>
        <w:t>PA=(3)/(8)</w:t>
      </w:r>
      <w:r>
        <w:br/>
      </w:r>
      <w:r>
        <w:rPr>
          <w:b/>
        </w:rPr>
        <w:t xml:space="preserve">. </w:t>
      </w:r>
      <w:r>
        <w:t>P</w:t>
      </w:r>
      <w:r>
        <w:t>(</w:t>
      </w:r>
      <w:r>
        <w:t>A</w:t>
      </w:r>
      <w:r>
        <w:t>)</w:t>
      </w:r>
      <w:r>
        <w:t>=</w:t>
      </w:r>
      <w:r>
        <w:t>7</w:t>
      </w:r>
      <w:r>
        <w:t>8</w:t>
      </w:r>
      <w:r>
        <w:t>PA=(7)/(8)</w:t>
      </w:r>
      <w:r>
        <w:br/>
      </w:r>
      <w:r>
        <w:rPr>
          <w:b/>
        </w:rPr>
        <w:t xml:space="preserve">D. </w:t>
      </w:r>
      <w:r>
        <w:t>P</w:t>
      </w:r>
      <w:r>
        <w:t>(</w:t>
      </w:r>
      <w:r>
        <w:t>A</w:t>
      </w:r>
      <w:r>
        <w:t>)</w:t>
      </w:r>
      <w:r>
        <w:t>=</w:t>
      </w:r>
      <w:r>
        <w:t>1</w:t>
      </w:r>
      <w:r>
        <w:t>4</w:t>
      </w:r>
      <w:r>
        <w:t>PA=(1)/(4)</w:t>
      </w:r>
      <w:r>
        <w:br/>
      </w:r>
      <w:r>
        <w:rPr>
          <w:b/>
        </w:rPr>
        <w:t>Lời giải</w:t>
      </w:r>
      <w:r>
        <w:br/>
      </w:r>
      <w:r>
        <w:t xml:space="preserve">Số phần tử của không gian mẫu là: </w:t>
      </w:r>
      <w:r>
        <w:t>∣</w:t>
      </w:r>
      <w:r>
        <w:t>∣</w:t>
      </w:r>
      <w:r>
        <w:t>Ω</w:t>
      </w:r>
      <w:r>
        <w:t>∣</w:t>
      </w:r>
      <w:r>
        <w:t>∣</w:t>
      </w:r>
      <w:r>
        <w:t>=</w:t>
      </w:r>
      <w:r>
        <w:t>2</w:t>
      </w:r>
      <w:r>
        <w:t>3</w:t>
      </w:r>
      <w:r>
        <w:t>=</w:t>
      </w:r>
      <w:r>
        <w:t>8</w:t>
      </w:r>
      <w:r>
        <w:t>|Ω|=2^(3)=8</w:t>
      </w:r>
      <w:r>
        <w:t>.</w:t>
      </w:r>
      <w:r>
        <w:br/>
      </w:r>
      <w:r>
        <w:t>Số phần tử của không gian thuận lợi là:</w:t>
      </w:r>
      <w:r>
        <w:br/>
      </w:r>
      <w:r>
        <w:t>∣</w:t>
      </w:r>
      <w:r>
        <w:t>∣</w:t>
      </w:r>
      <w:r>
        <w:t>Ω</w:t>
      </w:r>
      <w:r>
        <w:t>A</w:t>
      </w:r>
      <w:r>
        <w:t>∣</w:t>
      </w:r>
      <w:r>
        <w:t>∣</w:t>
      </w:r>
      <w:r>
        <w:t>=</w:t>
      </w:r>
      <w:r>
        <w:t>2</w:t>
      </w:r>
      <w:r>
        <w:t>3</w:t>
      </w:r>
      <w:r>
        <w:t>−</w:t>
      </w:r>
      <w:r>
        <w:t>1</w:t>
      </w:r>
      <w:r>
        <w:t>=</w:t>
      </w:r>
      <w:r>
        <w:t>7</w:t>
      </w:r>
      <w:r>
        <w:t>|Ω_(A)|=2^(3)−1=7</w:t>
      </w:r>
      <w:r>
        <w:br/>
      </w:r>
      <w:r>
        <w:t xml:space="preserve">Xác suất biến cố </w:t>
      </w:r>
      <w:r>
        <w:t>A</w:t>
      </w:r>
      <w:r>
        <w:t>A</w:t>
      </w:r>
      <w:r>
        <w:t xml:space="preserve"> là: </w:t>
      </w:r>
      <w:r>
        <w:t>P</w:t>
      </w:r>
      <w:r>
        <w:t>(</w:t>
      </w:r>
      <w:r>
        <w:t>A</w:t>
      </w:r>
      <w:r>
        <w:t>)</w:t>
      </w:r>
      <w:r>
        <w:t>=</w:t>
      </w:r>
      <w:r>
        <w:t>7</w:t>
      </w:r>
      <w:r>
        <w:t>8</w:t>
      </w:r>
      <w:r>
        <w:t>PA=(7)/(8)</w:t>
      </w:r>
      <w:r>
        <w:t>.</w:t>
      </w:r>
      <w:r>
        <w:br/>
      </w:r>
      <w:r>
        <w:rPr>
          <w:b/>
        </w:rPr>
        <w:t xml:space="preserve">Câu 17: </w:t>
      </w:r>
      <w:r>
        <w:t>Trên giá sách có 4 quyển sách Toán, 3 quyển sách Vật lý, 2 quyển sách Hoá học. Lấy ngẫu nhiên 3 quyển sách trên kệ sách ấy. Tính xác suất để 3 quyển được lấy ra đều là sách Toán.</w:t>
      </w:r>
      <w:r>
        <w:br/>
      </w:r>
      <w:r>
        <w:rPr>
          <w:b/>
        </w:rPr>
        <w:t xml:space="preserve">A. </w:t>
      </w:r>
      <w:r>
        <w:t>2</w:t>
      </w:r>
      <w:r>
        <w:t>7</w:t>
      </w:r>
      <w:r>
        <w:t>(2)/(7)</w:t>
      </w:r>
      <w:r>
        <w:br/>
      </w:r>
      <w:r>
        <w:rPr>
          <w:b/>
        </w:rPr>
        <w:t xml:space="preserve">. </w:t>
      </w:r>
      <w:r>
        <w:t>1</w:t>
      </w:r>
      <w:r>
        <w:t>21</w:t>
      </w:r>
      <w:r>
        <w:t>(1)/(21)</w:t>
      </w:r>
      <w:r>
        <w:br/>
      </w:r>
      <w:r>
        <w:rPr>
          <w:b/>
        </w:rPr>
        <w:t xml:space="preserve">C. </w:t>
      </w:r>
      <w:r>
        <w:t>37</w:t>
      </w:r>
      <w:r>
        <w:t>42</w:t>
      </w:r>
      <w:r>
        <w:t>(37)/(42)</w:t>
      </w:r>
      <w:r>
        <w:br/>
      </w:r>
      <w:r>
        <w:rPr>
          <w:b/>
        </w:rPr>
        <w:t xml:space="preserve">D. </w:t>
      </w:r>
      <w:r>
        <w:t>5</w:t>
      </w:r>
      <w:r>
        <w:t>42</w:t>
      </w:r>
      <w:r>
        <w:t>(5)/(42)</w:t>
      </w:r>
      <w:r>
        <w:br/>
      </w:r>
      <w:r>
        <w:rPr>
          <w:b/>
        </w:rPr>
        <w:t>Lời giải</w:t>
      </w:r>
      <w:r>
        <w:br/>
      </w:r>
      <w:r>
        <w:t xml:space="preserve">Số phần tử của không gian mẫu là: </w:t>
      </w:r>
      <w:r>
        <w:t>∣</w:t>
      </w:r>
      <w:r>
        <w:t>∣</w:t>
      </w:r>
      <w:r>
        <w:t>Ω</w:t>
      </w:r>
      <w:r>
        <w:t>∣</w:t>
      </w:r>
      <w:r>
        <w:t>∣</w:t>
      </w:r>
      <w:r>
        <w:t>=</w:t>
      </w:r>
      <w:r>
        <w:t>C</w:t>
      </w:r>
      <w:r>
        <w:t>3</w:t>
      </w:r>
      <w:r>
        <w:t>9</w:t>
      </w:r>
      <w:r>
        <w:t>=</w:t>
      </w:r>
      <w:r>
        <w:t>84</w:t>
      </w:r>
      <w:r>
        <w:t>|Ω|=C93=84</w:t>
      </w:r>
      <w:r>
        <w:br/>
      </w:r>
      <w:r>
        <w:t xml:space="preserve">Số phần tử của không gian thuận lợi là: </w:t>
      </w:r>
      <w:r>
        <w:t>∣</w:t>
      </w:r>
      <w:r>
        <w:t>∣</w:t>
      </w:r>
      <w:r>
        <w:t>Ω</w:t>
      </w:r>
      <w:r>
        <w:t>A</w:t>
      </w:r>
      <w:r>
        <w:t>∣</w:t>
      </w:r>
      <w:r>
        <w:t>∣</w:t>
      </w:r>
      <w:r>
        <w:t>=</w:t>
      </w:r>
      <w:r>
        <w:t>C</w:t>
      </w:r>
      <w:r>
        <w:t>3</w:t>
      </w:r>
      <w:r>
        <w:t>4</w:t>
      </w:r>
      <w:r>
        <w:t>=</w:t>
      </w:r>
      <w:r>
        <w:t>4</w:t>
      </w:r>
      <w:r>
        <w:t>|Ω_(A)|=C43=4</w:t>
      </w:r>
      <w:r>
        <w:br/>
      </w:r>
      <w:r>
        <w:t xml:space="preserve">Xác suất biến cố </w:t>
      </w:r>
      <w:r>
        <w:t>A</w:t>
      </w:r>
      <w:r>
        <w:t>A</w:t>
      </w:r>
      <w:r>
        <w:t xml:space="preserve"> là: </w:t>
      </w:r>
      <w:r>
        <w:t>P</w:t>
      </w:r>
      <w:r>
        <w:t>(</w:t>
      </w:r>
      <w:r>
        <w:t>A</w:t>
      </w:r>
      <w:r>
        <w:t>)</w:t>
      </w:r>
      <w:r>
        <w:t>=</w:t>
      </w:r>
      <w:r>
        <w:t>1</w:t>
      </w:r>
      <w:r>
        <w:t>21</w:t>
      </w:r>
      <w:r>
        <w:t>PA=(1)/(21)</w:t>
      </w:r>
      <w:r>
        <w:br/>
      </w:r>
      <w:r>
        <w:rPr>
          <w:b/>
        </w:rPr>
        <w:t xml:space="preserve">Câu 18: </w:t>
      </w:r>
      <w:r>
        <w:t>Gieo một con súc sắc ba lần. Xác suất để được mặt số hai xuất hiện cả ba lần là</w:t>
      </w:r>
      <w:r>
        <w:br/>
      </w:r>
      <w:r>
        <w:rPr>
          <w:b/>
        </w:rPr>
        <w:t xml:space="preserve">A. </w:t>
      </w:r>
      <w:r>
        <w:t>1</w:t>
      </w:r>
      <w:r>
        <w:t>172</w:t>
      </w:r>
      <w:r>
        <w:t>(1)/(172)</w:t>
      </w:r>
      <w:r>
        <w:br/>
      </w:r>
      <w:r>
        <w:rPr>
          <w:b/>
        </w:rPr>
        <w:t xml:space="preserve">B. </w:t>
      </w:r>
      <w:r>
        <w:t>1</w:t>
      </w:r>
      <w:r>
        <w:t>18</w:t>
      </w:r>
      <w:r>
        <w:t>(1)/(18)</w:t>
      </w:r>
      <w:r>
        <w:br/>
      </w:r>
      <w:r>
        <w:rPr>
          <w:b/>
        </w:rPr>
        <w:t xml:space="preserve">C. </w:t>
      </w:r>
      <w:r>
        <w:t>1</w:t>
      </w:r>
      <w:r>
        <w:t>20</w:t>
      </w:r>
      <w:r>
        <w:t>(1)/(20)</w:t>
      </w:r>
      <w:r>
        <w:br/>
      </w:r>
      <w:r>
        <w:rPr>
          <w:b/>
        </w:rPr>
        <w:t xml:space="preserve">. </w:t>
      </w:r>
      <w:r>
        <w:t>1</w:t>
      </w:r>
      <w:r>
        <w:t>216</w:t>
      </w:r>
      <w:r>
        <w:t>(1)/(216)</w:t>
      </w:r>
      <w:r>
        <w:br/>
      </w:r>
      <w:r>
        <w:rPr>
          <w:b/>
        </w:rPr>
        <w:t>Lời giải</w:t>
      </w:r>
      <w:r>
        <w:br/>
      </w:r>
      <w:r>
        <w:t xml:space="preserve">Số phần tử của không gian mẫu là: </w:t>
      </w:r>
      <w:r>
        <w:t>∣</w:t>
      </w:r>
      <w:r>
        <w:t>∣</w:t>
      </w:r>
      <w:r>
        <w:t>Ω</w:t>
      </w:r>
      <w:r>
        <w:t>∣</w:t>
      </w:r>
      <w:r>
        <w:t>∣</w:t>
      </w:r>
      <w:r>
        <w:t>=</w:t>
      </w:r>
      <w:r>
        <w:t>6</w:t>
      </w:r>
      <w:r>
        <w:t>3</w:t>
      </w:r>
      <w:r>
        <w:t>=</w:t>
      </w:r>
      <w:r>
        <w:t>216</w:t>
      </w:r>
      <w:r>
        <w:t>|Ω|=6^(3)=216</w:t>
      </w:r>
      <w:r>
        <w:t>.</w:t>
      </w:r>
      <w:r>
        <w:br/>
      </w:r>
      <w:r>
        <w:t xml:space="preserve">Số phần tử của không gian thuận lợi là: </w:t>
      </w:r>
      <w:r>
        <w:t>|</w:t>
      </w:r>
      <w:r>
        <w:t>Ω</w:t>
      </w:r>
      <w:r>
        <w:t>A</w:t>
      </w:r>
      <w:r>
        <w:t>|</w:t>
      </w:r>
      <w:r>
        <w:t>=</w:t>
      </w:r>
      <w:r>
        <w:t>1</w:t>
      </w:r>
      <w:r>
        <w:t>|Ω_(A)|=1</w:t>
      </w:r>
      <w:r>
        <w:t>.</w:t>
      </w:r>
      <w:r>
        <w:br/>
      </w:r>
      <w:r>
        <w:t xml:space="preserve">Xác suất biến cố </w:t>
      </w:r>
      <w:r>
        <w:t>A</w:t>
      </w:r>
      <w:r>
        <w:t>A</w:t>
      </w:r>
      <w:r>
        <w:t xml:space="preserve"> là: </w:t>
      </w:r>
      <w:r>
        <w:t>P</w:t>
      </w:r>
      <w:r>
        <w:t>(</w:t>
      </w:r>
      <w:r>
        <w:t>A</w:t>
      </w:r>
      <w:r>
        <w:t>)</w:t>
      </w:r>
      <w:r>
        <w:t>=</w:t>
      </w:r>
      <w:r>
        <w:t>1</w:t>
      </w:r>
      <w:r>
        <w:t>216</w:t>
      </w:r>
      <w:r>
        <w:t>PA=(1)/(216)</w:t>
      </w:r>
      <w:r>
        <w:t>.</w:t>
      </w:r>
      <w:r>
        <w:br/>
      </w:r>
      <w:r>
        <w:rPr>
          <w:b/>
        </w:rPr>
        <w:t xml:space="preserve">Câu 19: </w:t>
      </w:r>
      <w:r>
        <w:t>Một lớp có 20 học sinh nam và 18 học sinh nữ. Chọn ngẫu nhiên một học sinh. Tính xác suất chọn được một học sinh nữ.</w:t>
      </w:r>
      <w:r>
        <w:br/>
      </w:r>
      <w:r>
        <w:rPr>
          <w:b/>
        </w:rPr>
        <w:t xml:space="preserve">A. </w:t>
      </w:r>
      <w:r>
        <w:t>1</w:t>
      </w:r>
      <w:r>
        <w:t>38</w:t>
      </w:r>
      <w:r>
        <w:t>.</w:t>
      </w:r>
      <w:r>
        <w:t>(1)/(38).</w:t>
      </w:r>
      <w:r>
        <w:br/>
      </w:r>
      <w:r>
        <w:rPr>
          <w:b/>
        </w:rPr>
        <w:t xml:space="preserve">B. </w:t>
      </w:r>
      <w:r>
        <w:t>10</w:t>
      </w:r>
      <w:r>
        <w:t>19</w:t>
      </w:r>
      <w:r>
        <w:t>.</w:t>
      </w:r>
      <w:r>
        <w:t>(10)/(19).</w:t>
      </w:r>
      <w:r>
        <w:br/>
      </w:r>
      <w:r>
        <w:rPr>
          <w:b/>
        </w:rPr>
        <w:t xml:space="preserve">. </w:t>
      </w:r>
      <w:r>
        <w:t>9</w:t>
      </w:r>
      <w:r>
        <w:t>19</w:t>
      </w:r>
      <w:r>
        <w:t>.</w:t>
      </w:r>
      <w:r>
        <w:t>(9)/(19).</w:t>
      </w:r>
      <w:r>
        <w:br/>
      </w:r>
      <w:r>
        <w:rPr>
          <w:b/>
        </w:rPr>
        <w:t xml:space="preserve">D. </w:t>
      </w:r>
      <w:r>
        <w:t>19</w:t>
      </w:r>
      <w:r>
        <w:t>9</w:t>
      </w:r>
      <w:r>
        <w:t>.</w:t>
      </w:r>
      <w:r>
        <w:t>(19)/(9).</w:t>
      </w:r>
      <w:r>
        <w:br/>
      </w:r>
      <w:r>
        <w:rPr>
          <w:b/>
        </w:rPr>
        <w:t>Lời giải</w:t>
      </w:r>
      <w:r>
        <w:t>.</w:t>
      </w:r>
      <w:r>
        <w:br/>
      </w:r>
      <w:r>
        <w:t>Gọi A là biến cố: “chọn được một học sinh nữ.”</w:t>
      </w:r>
      <w:r>
        <w:br/>
      </w:r>
      <w:r>
        <w:t xml:space="preserve">-Không gian mẫu: </w:t>
      </w:r>
      <w:r>
        <w:t>∣</w:t>
      </w:r>
      <w:r>
        <w:t>∣</w:t>
      </w:r>
      <w:r>
        <w:t>Ω</w:t>
      </w:r>
      <w:r>
        <w:t>∣</w:t>
      </w:r>
      <w:r>
        <w:t>∣</w:t>
      </w:r>
      <w:r>
        <w:t>=</w:t>
      </w:r>
      <w:r>
        <w:t>C</w:t>
      </w:r>
      <w:r>
        <w:t>1</w:t>
      </w:r>
      <w:r>
        <w:t>38</w:t>
      </w:r>
      <w:r>
        <w:t>=</w:t>
      </w:r>
      <w:r>
        <w:t>38.</w:t>
      </w:r>
      <w:r>
        <w:t>|Ω|=C381=38.</w:t>
      </w:r>
      <w:r>
        <w:br/>
      </w:r>
      <w:r>
        <w:t>n</w:t>
      </w:r>
      <w:r>
        <w:t>(</w:t>
      </w:r>
      <w:r>
        <w:t>A</w:t>
      </w:r>
      <w:r>
        <w:t>)</w:t>
      </w:r>
      <w:r>
        <w:t>=</w:t>
      </w:r>
      <w:r>
        <w:t>C</w:t>
      </w:r>
      <w:r>
        <w:t>1</w:t>
      </w:r>
      <w:r>
        <w:t>18</w:t>
      </w:r>
      <w:r>
        <w:t>=</w:t>
      </w:r>
      <w:r>
        <w:t>18.</w:t>
      </w:r>
      <w:r>
        <w:t>nA=C181=18.</w:t>
      </w:r>
      <w:r>
        <w:br/>
      </w:r>
      <w:r>
        <w:t>⇒</w:t>
      </w:r>
      <w:r>
        <w:t>P</w:t>
      </w:r>
      <w:r>
        <w:t>(</w:t>
      </w:r>
      <w:r>
        <w:t>A</w:t>
      </w:r>
      <w:r>
        <w:t>)</w:t>
      </w:r>
      <w:r>
        <w:t>=</w:t>
      </w:r>
      <w:r>
        <w:t>n</w:t>
      </w:r>
      <w:r>
        <w:t>(</w:t>
      </w:r>
      <w:r>
        <w:t>A</w:t>
      </w:r>
      <w:r>
        <w:t>)</w:t>
      </w:r>
      <w:r>
        <w:t>(</w:t>
      </w:r>
      <w:r>
        <w:t>Ω</w:t>
      </w:r>
      <w:r>
        <w:t>)</w:t>
      </w:r>
      <w:r>
        <w:t>=</w:t>
      </w:r>
      <w:r>
        <w:t>18</w:t>
      </w:r>
      <w:r>
        <w:t>38</w:t>
      </w:r>
      <w:r>
        <w:t>=</w:t>
      </w:r>
      <w:r>
        <w:t>9</w:t>
      </w:r>
      <w:r>
        <w:t>19</w:t>
      </w:r>
      <w:r>
        <w:t>.</w:t>
      </w:r>
      <w:r>
        <w:t>⇒PA=(nA)/(Ω)=(18)/(38)=(9)/(19).</w:t>
      </w:r>
      <w:r>
        <w:br/>
      </w:r>
      <w:r>
        <w:rPr>
          <w:b/>
        </w:rPr>
        <w:t xml:space="preserve">Câu 20: </w:t>
      </w:r>
      <w:r>
        <w:t>Một tổ học sinh có 7 nam và 3 nữ. Chọn ngẫu nhiên 2 người. Tính xác suất sao cho 2 người được chọn có đúng một người nữ.</w:t>
      </w:r>
      <w:r>
        <w:br/>
      </w:r>
      <w:r>
        <w:rPr>
          <w:b/>
        </w:rPr>
        <w:t xml:space="preserve">A. </w:t>
      </w:r>
      <w:r>
        <w:t>1</w:t>
      </w:r>
      <w:r>
        <w:t>15</w:t>
      </w:r>
      <w:r>
        <w:t>.</w:t>
      </w:r>
      <w:r>
        <w:t>(1)/(15).</w:t>
      </w:r>
      <w:r>
        <w:br/>
      </w:r>
      <w:r>
        <w:rPr>
          <w:b/>
        </w:rPr>
        <w:t xml:space="preserve">. </w:t>
      </w:r>
      <w:r>
        <w:t>7</w:t>
      </w:r>
      <w:r>
        <w:t>15</w:t>
      </w:r>
      <w:r>
        <w:t>.</w:t>
      </w:r>
      <w:r>
        <w:t>(7)/(15).</w:t>
      </w:r>
      <w:r>
        <w:br/>
      </w:r>
      <w:r>
        <w:rPr>
          <w:b/>
        </w:rPr>
        <w:t xml:space="preserve">C. </w:t>
      </w:r>
      <w:r>
        <w:t>8</w:t>
      </w:r>
      <w:r>
        <w:t>15</w:t>
      </w:r>
      <w:r>
        <w:t>.</w:t>
      </w:r>
      <w:r>
        <w:t>(8)/(15).</w:t>
      </w:r>
      <w:r>
        <w:br/>
      </w:r>
      <w:r>
        <w:rPr>
          <w:b/>
        </w:rPr>
        <w:t xml:space="preserve">D. </w:t>
      </w:r>
      <w:r>
        <w:t>1</w:t>
      </w:r>
      <w:r>
        <w:t>5</w:t>
      </w:r>
      <w:r>
        <w:t>.</w:t>
      </w:r>
      <w:r>
        <w:t>(1)/(5).</w:t>
      </w:r>
      <w:r>
        <w:br/>
      </w:r>
      <w:r>
        <w:rPr>
          <w:b/>
        </w:rPr>
        <w:t>Lời giải</w:t>
      </w:r>
      <w:r>
        <w:t>.</w:t>
      </w:r>
      <w:r>
        <w:br/>
      </w:r>
      <w:r>
        <w:t>Gọi A là biến cố: “2 người được chọn có đúng một người nữ.”</w:t>
      </w:r>
      <w:r>
        <w:br/>
      </w:r>
      <w:r>
        <w:t xml:space="preserve">-Không gian mẫu: </w:t>
      </w:r>
      <w:r>
        <w:t>∣</w:t>
      </w:r>
      <w:r>
        <w:t>∣</w:t>
      </w:r>
      <w:r>
        <w:t>Ω</w:t>
      </w:r>
      <w:r>
        <w:t>∣</w:t>
      </w:r>
      <w:r>
        <w:t>∣</w:t>
      </w:r>
      <w:r>
        <w:t>=</w:t>
      </w:r>
      <w:r>
        <w:t>C</w:t>
      </w:r>
      <w:r>
        <w:t>2</w:t>
      </w:r>
      <w:r>
        <w:t>10</w:t>
      </w:r>
      <w:r>
        <w:t>=</w:t>
      </w:r>
      <w:r>
        <w:t>45.</w:t>
      </w:r>
      <w:r>
        <w:t>|Ω|=C102=45.</w:t>
      </w:r>
      <w:r>
        <w:br/>
      </w:r>
      <w:r>
        <w:t>n</w:t>
      </w:r>
      <w:r>
        <w:t>(</w:t>
      </w:r>
      <w:r>
        <w:t>A</w:t>
      </w:r>
      <w:r>
        <w:t>)</w:t>
      </w:r>
      <w:r>
        <w:t>=</w:t>
      </w:r>
      <w:r>
        <w:t>C</w:t>
      </w:r>
      <w:r>
        <w:t>1</w:t>
      </w:r>
      <w:r>
        <w:t>3</w:t>
      </w:r>
      <w:r>
        <w:t>.</w:t>
      </w:r>
      <w:r>
        <w:t>C</w:t>
      </w:r>
      <w:r>
        <w:t>1</w:t>
      </w:r>
      <w:r>
        <w:t>7</w:t>
      </w:r>
      <w:r>
        <w:t>=</w:t>
      </w:r>
      <w:r>
        <w:t>21.</w:t>
      </w:r>
      <w:r>
        <w:t>nA=C31.C71=21.</w:t>
      </w:r>
      <w:r>
        <w:br/>
      </w:r>
      <w:r>
        <w:t xml:space="preserve">=&gt; </w:t>
      </w:r>
      <w:r>
        <w:t>P</w:t>
      </w:r>
      <w:r>
        <w:t>(</w:t>
      </w:r>
      <w:r>
        <w:t>A</w:t>
      </w:r>
      <w:r>
        <w:t>)</w:t>
      </w:r>
      <w:r>
        <w:t>=</w:t>
      </w:r>
      <w:r>
        <w:t>n</w:t>
      </w:r>
      <w:r>
        <w:t>(</w:t>
      </w:r>
      <w:r>
        <w:t>A</w:t>
      </w:r>
      <w:r>
        <w:t>)</w:t>
      </w:r>
      <w:r>
        <w:t>(</w:t>
      </w:r>
      <w:r>
        <w:t>Ω</w:t>
      </w:r>
      <w:r>
        <w:t>)</w:t>
      </w:r>
      <w:r>
        <w:t>=</w:t>
      </w:r>
      <w:r>
        <w:t>21</w:t>
      </w:r>
      <w:r>
        <w:t>45</w:t>
      </w:r>
      <w:r>
        <w:t>=</w:t>
      </w:r>
      <w:r>
        <w:t>7</w:t>
      </w:r>
      <w:r>
        <w:t>15</w:t>
      </w:r>
      <w:r>
        <w:t>.</w:t>
      </w:r>
      <w:r>
        <w:t>PA=(nA)/(Ω)=(21)/(45)=(7)/(15).</w:t>
      </w:r>
      <w:r>
        <w:br/>
      </w:r>
      <w:r>
        <w:rPr>
          <w:b/>
        </w:rPr>
        <w:t xml:space="preserve">Câu 21: </w:t>
      </w:r>
      <w:r>
        <w:t>Gieo 3 đồng tiền là một phép thử ngẫu nhiên có không gian mẫu là:</w:t>
      </w:r>
      <w:r>
        <w:br/>
      </w:r>
      <w:r>
        <w:rPr>
          <w:b/>
        </w:rPr>
        <w:t>A.</w:t>
      </w:r>
      <w:r>
        <w:t xml:space="preserve"> {</w:t>
      </w:r>
      <w:r>
        <w:t>N</w:t>
      </w:r>
      <w:r>
        <w:t>N</w:t>
      </w:r>
      <w:r>
        <w:t>,</w:t>
      </w:r>
      <w:r>
        <w:t>N</w:t>
      </w:r>
      <w:r>
        <w:t>S</w:t>
      </w:r>
      <w:r>
        <w:t>,</w:t>
      </w:r>
      <w:r>
        <w:t>S</w:t>
      </w:r>
      <w:r>
        <w:t>N</w:t>
      </w:r>
      <w:r>
        <w:t>,</w:t>
      </w:r>
      <w:r>
        <w:t>S</w:t>
      </w:r>
      <w:r>
        <w:t>S</w:t>
      </w:r>
      <w:r>
        <w:t>NN,NS,SN,SS</w:t>
      </w:r>
      <w:r>
        <w:t>}</w:t>
      </w:r>
      <w:r>
        <w:br/>
      </w:r>
      <w:r>
        <w:rPr>
          <w:b/>
        </w:rPr>
        <w:t xml:space="preserve">B. </w:t>
      </w:r>
      <w:r>
        <w:t>{</w:t>
      </w:r>
      <w:r>
        <w:t>N</w:t>
      </w:r>
      <w:r>
        <w:t>N</w:t>
      </w:r>
      <w:r>
        <w:t>N</w:t>
      </w:r>
      <w:r>
        <w:t>,</w:t>
      </w:r>
      <w:r>
        <w:t>S</w:t>
      </w:r>
      <w:r>
        <w:t>S</w:t>
      </w:r>
      <w:r>
        <w:t>S</w:t>
      </w:r>
      <w:r>
        <w:t>,</w:t>
      </w:r>
      <w:r>
        <w:t>N</w:t>
      </w:r>
      <w:r>
        <w:t>N</w:t>
      </w:r>
      <w:r>
        <w:t>S</w:t>
      </w:r>
      <w:r>
        <w:t>,</w:t>
      </w:r>
      <w:r>
        <w:t>S</w:t>
      </w:r>
      <w:r>
        <w:t>S</w:t>
      </w:r>
      <w:r>
        <w:t>N</w:t>
      </w:r>
      <w:r>
        <w:t>,</w:t>
      </w:r>
      <w:r>
        <w:t>N</w:t>
      </w:r>
      <w:r>
        <w:t>S</w:t>
      </w:r>
      <w:r>
        <w:t>N</w:t>
      </w:r>
      <w:r>
        <w:t>,</w:t>
      </w:r>
      <w:r>
        <w:t>S</w:t>
      </w:r>
      <w:r>
        <w:t>N</w:t>
      </w:r>
      <w:r>
        <w:t>S</w:t>
      </w:r>
      <w:r>
        <w:t>NNN,SSS,NNS,SSN,NSN,SNS</w:t>
      </w:r>
      <w:r>
        <w:t>}</w:t>
      </w:r>
      <w:r>
        <w:br/>
      </w:r>
      <w:r>
        <w:rPr>
          <w:b/>
        </w:rPr>
        <w:t>.</w:t>
      </w:r>
      <w:r>
        <w:t xml:space="preserve"> {</w:t>
      </w:r>
      <w:r>
        <w:t>N</w:t>
      </w:r>
      <w:r>
        <w:t>N</w:t>
      </w:r>
      <w:r>
        <w:t>N</w:t>
      </w:r>
      <w:r>
        <w:t>,</w:t>
      </w:r>
      <w:r>
        <w:t>S</w:t>
      </w:r>
      <w:r>
        <w:t>S</w:t>
      </w:r>
      <w:r>
        <w:t>S</w:t>
      </w:r>
      <w:r>
        <w:t>,</w:t>
      </w:r>
      <w:r>
        <w:t>N</w:t>
      </w:r>
      <w:r>
        <w:t>N</w:t>
      </w:r>
      <w:r>
        <w:t>S</w:t>
      </w:r>
      <w:r>
        <w:t>,</w:t>
      </w:r>
      <w:r>
        <w:t>S</w:t>
      </w:r>
      <w:r>
        <w:t>S</w:t>
      </w:r>
      <w:r>
        <w:t>N</w:t>
      </w:r>
      <w:r>
        <w:t>,</w:t>
      </w:r>
      <w:r>
        <w:t>N</w:t>
      </w:r>
      <w:r>
        <w:t>S</w:t>
      </w:r>
      <w:r>
        <w:t>N</w:t>
      </w:r>
      <w:r>
        <w:t>,</w:t>
      </w:r>
      <w:r>
        <w:t>S</w:t>
      </w:r>
      <w:r>
        <w:t>N</w:t>
      </w:r>
      <w:r>
        <w:t>S</w:t>
      </w:r>
      <w:r>
        <w:t>,</w:t>
      </w:r>
      <w:r>
        <w:t>N</w:t>
      </w:r>
      <w:r>
        <w:t>S</w:t>
      </w:r>
      <w:r>
        <w:t>S</w:t>
      </w:r>
      <w:r>
        <w:t>,</w:t>
      </w:r>
      <w:r>
        <w:t>S</w:t>
      </w:r>
      <w:r>
        <w:t>N</w:t>
      </w:r>
      <w:r>
        <w:t>N</w:t>
      </w:r>
      <w:r>
        <w:t>NNN,SSS,NNS,SSN,NSN,SNS,NSS,SNN</w:t>
      </w:r>
      <w:r>
        <w:t>}</w:t>
      </w:r>
      <w:r>
        <w:br/>
      </w:r>
      <w:r>
        <w:rPr>
          <w:b/>
        </w:rPr>
        <w:t xml:space="preserve">D. </w:t>
      </w:r>
      <w:r>
        <w:t>{</w:t>
      </w:r>
      <w:r>
        <w:t>N</w:t>
      </w:r>
      <w:r>
        <w:t>N</w:t>
      </w:r>
      <w:r>
        <w:t>N</w:t>
      </w:r>
      <w:r>
        <w:t>,</w:t>
      </w:r>
      <w:r>
        <w:t>S</w:t>
      </w:r>
      <w:r>
        <w:t>S</w:t>
      </w:r>
      <w:r>
        <w:t>S</w:t>
      </w:r>
      <w:r>
        <w:t>,</w:t>
      </w:r>
      <w:r>
        <w:t>N</w:t>
      </w:r>
      <w:r>
        <w:t>N</w:t>
      </w:r>
      <w:r>
        <w:t>S</w:t>
      </w:r>
      <w:r>
        <w:t>,</w:t>
      </w:r>
      <w:r>
        <w:t>S</w:t>
      </w:r>
      <w:r>
        <w:t>S</w:t>
      </w:r>
      <w:r>
        <w:t>N</w:t>
      </w:r>
      <w:r>
        <w:t>,</w:t>
      </w:r>
      <w:r>
        <w:t>N</w:t>
      </w:r>
      <w:r>
        <w:t>S</w:t>
      </w:r>
      <w:r>
        <w:t>S</w:t>
      </w:r>
      <w:r>
        <w:t>,</w:t>
      </w:r>
      <w:r>
        <w:t>S</w:t>
      </w:r>
      <w:r>
        <w:t>N</w:t>
      </w:r>
      <w:r>
        <w:t>N</w:t>
      </w:r>
      <w:r>
        <w:t>NNN,SSS,NNS,SSN,NSS,SNN</w:t>
      </w:r>
      <w:r>
        <w:t>}</w:t>
      </w:r>
      <w:r>
        <w:br/>
      </w:r>
      <w:r>
        <w:rPr>
          <w:b/>
        </w:rPr>
        <w:t>Lời giải</w:t>
      </w:r>
      <w:r>
        <w:br/>
      </w:r>
      <w:r>
        <w:t>Liệt kê các phần tử.</w:t>
      </w:r>
      <w:r>
        <w:br/>
      </w:r>
      <w:r>
        <w:rPr>
          <w:b/>
        </w:rPr>
        <w:t xml:space="preserve">Câu 22: </w:t>
      </w:r>
      <w:r>
        <w:t>Gieo một đồng tiền và một con súc sắc. Số phần tử của không gian mẫu là:</w:t>
      </w:r>
      <w:r>
        <w:br/>
      </w:r>
      <w:r>
        <w:rPr>
          <w:b/>
        </w:rPr>
        <w:t xml:space="preserve">A. </w:t>
      </w:r>
      <w:r>
        <w:t>24</w:t>
      </w:r>
      <w:r>
        <w:br/>
      </w:r>
      <w:r>
        <w:rPr>
          <w:b/>
        </w:rPr>
        <w:t xml:space="preserve">. </w:t>
      </w:r>
      <w:r>
        <w:t>12</w:t>
      </w:r>
      <w:r>
        <w:br/>
      </w:r>
      <w:r>
        <w:rPr>
          <w:b/>
        </w:rPr>
        <w:t xml:space="preserve">C. </w:t>
      </w:r>
      <w:r>
        <w:t>6</w:t>
      </w:r>
      <w:r>
        <w:br/>
      </w:r>
      <w:r>
        <w:rPr>
          <w:b/>
        </w:rPr>
        <w:t xml:space="preserve">D. </w:t>
      </w:r>
      <w:r>
        <w:t>8</w:t>
      </w:r>
      <w:r>
        <w:br/>
      </w:r>
      <w:r>
        <w:rPr>
          <w:b/>
        </w:rPr>
        <w:t>Lời giải</w:t>
      </w:r>
      <w:r>
        <w:br/>
      </w:r>
      <w:r>
        <w:t>Mô tả không gian mẫu ta có:</w:t>
      </w:r>
      <w:r>
        <w:br/>
      </w:r>
      <w:r>
        <w:t>Ω</w:t>
      </w:r>
      <w:r>
        <w:t>=</w:t>
      </w:r>
      <w:r>
        <w:t>Ω=</w:t>
      </w:r>
      <w:r>
        <w:t>{</w:t>
      </w:r>
      <w:r>
        <w:t>S</w:t>
      </w:r>
      <w:r>
        <w:t>1</w:t>
      </w:r>
      <w:r>
        <w:t>;</w:t>
      </w:r>
      <w:r>
        <w:t>S</w:t>
      </w:r>
      <w:r>
        <w:t>2</w:t>
      </w:r>
      <w:r>
        <w:t>;</w:t>
      </w:r>
      <w:r>
        <w:t>S</w:t>
      </w:r>
      <w:r>
        <w:t>3</w:t>
      </w:r>
      <w:r>
        <w:t>;</w:t>
      </w:r>
      <w:r>
        <w:t>S</w:t>
      </w:r>
      <w:r>
        <w:t>4</w:t>
      </w:r>
      <w:r>
        <w:t>;</w:t>
      </w:r>
      <w:r>
        <w:t>S</w:t>
      </w:r>
      <w:r>
        <w:t>5</w:t>
      </w:r>
      <w:r>
        <w:t>;</w:t>
      </w:r>
      <w:r>
        <w:t>S</w:t>
      </w:r>
      <w:r>
        <w:t>6</w:t>
      </w:r>
      <w:r>
        <w:t>;</w:t>
      </w:r>
      <w:r>
        <w:t>N</w:t>
      </w:r>
      <w:r>
        <w:t>1</w:t>
      </w:r>
      <w:r>
        <w:t>;</w:t>
      </w:r>
      <w:r>
        <w:t>N</w:t>
      </w:r>
      <w:r>
        <w:t>2</w:t>
      </w:r>
      <w:r>
        <w:t>;</w:t>
      </w:r>
      <w:r>
        <w:t>N</w:t>
      </w:r>
      <w:r>
        <w:t>3</w:t>
      </w:r>
      <w:r>
        <w:t>;</w:t>
      </w:r>
      <w:r>
        <w:t>N</w:t>
      </w:r>
      <w:r>
        <w:t>4</w:t>
      </w:r>
      <w:r>
        <w:t>;</w:t>
      </w:r>
      <w:r>
        <w:t>N</w:t>
      </w:r>
      <w:r>
        <w:t>5</w:t>
      </w:r>
      <w:r>
        <w:t>;</w:t>
      </w:r>
      <w:r>
        <w:t>N</w:t>
      </w:r>
      <w:r>
        <w:t>6</w:t>
      </w:r>
      <w:r>
        <w:t>S1;S2;S3;S4;S5;S6;N1;N2;N3;N4;N5;N6</w:t>
      </w:r>
      <w:r>
        <w:t>}</w:t>
      </w:r>
      <w:r>
        <w:br/>
      </w:r>
      <w:r>
        <w:rPr>
          <w:b/>
        </w:rPr>
        <w:t xml:space="preserve">Câu 23: </w:t>
      </w:r>
      <w:r>
        <w:t>Gieo đồng tiền hai lần. Số phần tử của biến cố để mặt ngửa xuất hiện đúng 1 lần là:</w:t>
      </w:r>
      <w:r>
        <w:br/>
      </w:r>
      <w:r>
        <w:rPr>
          <w:b/>
        </w:rPr>
        <w:t xml:space="preserve">. </w:t>
      </w:r>
      <w:r>
        <w:t>2</w:t>
      </w:r>
      <w:r>
        <w:br/>
      </w:r>
      <w:r>
        <w:rPr>
          <w:b/>
        </w:rPr>
        <w:t xml:space="preserve">B. </w:t>
      </w:r>
      <w:r>
        <w:t>4</w:t>
      </w:r>
      <w:r>
        <w:br/>
      </w:r>
      <w:r>
        <w:rPr>
          <w:b/>
        </w:rPr>
        <w:t xml:space="preserve">C. </w:t>
      </w:r>
      <w:r>
        <w:t>5</w:t>
      </w:r>
      <w:r>
        <w:br/>
      </w:r>
      <w:r>
        <w:rPr>
          <w:b/>
        </w:rPr>
        <w:t>D</w:t>
      </w:r>
      <w:r>
        <w:rPr>
          <w:b/>
        </w:rPr>
        <w:t xml:space="preserve">. </w:t>
      </w:r>
      <w:r>
        <w:t>6</w:t>
      </w:r>
      <w:r>
        <w:br/>
      </w:r>
      <w:r>
        <w:rPr>
          <w:b/>
        </w:rPr>
        <w:t>Lời giải</w:t>
      </w:r>
      <w:r>
        <w:br/>
      </w:r>
      <w:r>
        <w:t xml:space="preserve">Liệt kê ta có: </w:t>
      </w:r>
      <w:r>
        <w:t>A</w:t>
      </w:r>
      <w:r>
        <w:t>=</w:t>
      </w:r>
      <w:r>
        <w:t>A=</w:t>
      </w:r>
      <w:r>
        <w:t>{</w:t>
      </w:r>
      <w:r>
        <w:t>N</w:t>
      </w:r>
      <w:r>
        <w:t>S</w:t>
      </w:r>
      <w:r>
        <w:t>;</w:t>
      </w:r>
      <w:r>
        <w:t>S</w:t>
      </w:r>
      <w:r>
        <w:t>N</w:t>
      </w:r>
      <w:r>
        <w:t>NS;SN</w:t>
      </w:r>
      <w:r>
        <w:t>}</w:t>
      </w:r>
      <w:r>
        <w:br/>
      </w:r>
      <w:r>
        <w:rPr>
          <w:b/>
        </w:rPr>
        <w:t xml:space="preserve">Câu 24: </w:t>
      </w:r>
      <w:r>
        <w:t>Gieo một con súc sắc. Xác suất để mặt chấm chẵn xuất hiện là:</w:t>
      </w:r>
      <w:r>
        <w:br/>
      </w:r>
      <w:r>
        <w:rPr>
          <w:b/>
        </w:rPr>
        <w:t xml:space="preserve">A. </w:t>
      </w:r>
      <w:r>
        <w:t>0,2</w:t>
      </w:r>
      <w:r>
        <w:br/>
      </w:r>
      <w:r>
        <w:rPr>
          <w:b/>
        </w:rPr>
        <w:t xml:space="preserve">B. </w:t>
      </w:r>
      <w:r>
        <w:t>0,3</w:t>
      </w:r>
      <w:r>
        <w:br/>
      </w:r>
      <w:r>
        <w:rPr>
          <w:b/>
        </w:rPr>
        <w:t xml:space="preserve">C. </w:t>
      </w:r>
      <w:r>
        <w:t>0,4</w:t>
      </w:r>
      <w:r>
        <w:br/>
      </w:r>
      <w:r>
        <w:rPr>
          <w:b/>
        </w:rPr>
        <w:t xml:space="preserve">. </w:t>
      </w:r>
      <w:r>
        <w:t>0,5</w:t>
      </w:r>
      <w:r>
        <w:br/>
      </w:r>
      <w:r>
        <w:rPr>
          <w:b/>
        </w:rPr>
        <w:t>Lời giải</w:t>
      </w:r>
      <w:r>
        <w:br/>
      </w:r>
      <w:r>
        <w:t xml:space="preserve">Không gian mẫu: </w:t>
      </w:r>
      <w:r>
        <w:t>Ω</w:t>
      </w:r>
      <w:r>
        <w:t>=</w:t>
      </w:r>
      <w:r>
        <w:t>Ω=</w:t>
      </w:r>
      <w:r>
        <w:t>{</w:t>
      </w:r>
      <w:r>
        <w:t>1</w:t>
      </w:r>
      <w:r>
        <w:t>;</w:t>
      </w:r>
      <w:r>
        <w:t>2</w:t>
      </w:r>
      <w:r>
        <w:t>;</w:t>
      </w:r>
      <w:r>
        <w:t>3</w:t>
      </w:r>
      <w:r>
        <w:t>;</w:t>
      </w:r>
      <w:r>
        <w:t>4</w:t>
      </w:r>
      <w:r>
        <w:t>;</w:t>
      </w:r>
      <w:r>
        <w:t>5</w:t>
      </w:r>
      <w:r>
        <w:t>;</w:t>
      </w:r>
      <w:r>
        <w:t>6</w:t>
      </w:r>
      <w:r>
        <w:t>1;2;3;4;5;6</w:t>
      </w:r>
      <w:r>
        <w:t>}</w:t>
      </w:r>
      <w:r>
        <w:br/>
      </w:r>
      <w:r>
        <w:t xml:space="preserve">Biến cố xuất hiện mặt chẵn: </w:t>
      </w:r>
      <w:r>
        <w:t>A</w:t>
      </w:r>
      <w:r>
        <w:t>=</w:t>
      </w:r>
      <w:r>
        <w:t>A=</w:t>
      </w:r>
      <w:r>
        <w:t>{</w:t>
      </w:r>
      <w:r>
        <w:t>2</w:t>
      </w:r>
      <w:r>
        <w:t>;</w:t>
      </w:r>
      <w:r>
        <w:t>4</w:t>
      </w:r>
      <w:r>
        <w:t>;</w:t>
      </w:r>
      <w:r>
        <w:t>6</w:t>
      </w:r>
      <w:r>
        <w:t>2;4;6</w:t>
      </w:r>
      <w:r>
        <w:t>}</w:t>
      </w:r>
      <w:r>
        <w:br/>
      </w:r>
      <w:r>
        <w:t xml:space="preserve">Suy ra </w:t>
      </w:r>
      <w:r>
        <w:t>P</w:t>
      </w:r>
      <w:r>
        <w:t>(</w:t>
      </w:r>
      <w:r>
        <w:t>A</w:t>
      </w:r>
      <w:r>
        <w:t>)</w:t>
      </w:r>
      <w:r>
        <w:t>=</w:t>
      </w:r>
      <w:r>
        <w:t>n</w:t>
      </w:r>
      <w:r>
        <w:t>(</w:t>
      </w:r>
      <w:r>
        <w:t>A</w:t>
      </w:r>
      <w:r>
        <w:t>)</w:t>
      </w:r>
      <w:r>
        <w:t>n</w:t>
      </w:r>
      <w:r>
        <w:t>(</w:t>
      </w:r>
      <w:r>
        <w:t>Ω</w:t>
      </w:r>
      <w:r>
        <w:t>)</w:t>
      </w:r>
      <w:r>
        <w:t>=</w:t>
      </w:r>
      <w:r>
        <w:t>1</w:t>
      </w:r>
      <w:r>
        <w:t>2</w:t>
      </w:r>
      <w:r>
        <w:t>PA=(nA)/(nΩ)=(1)/(2)</w:t>
      </w:r>
      <w:r>
        <w:t>.</w:t>
      </w:r>
      <w:r>
        <w:br/>
      </w:r>
      <w:r>
        <w:rPr>
          <w:b/>
        </w:rPr>
        <w:t xml:space="preserve">Câu 25: </w:t>
      </w:r>
      <w:r>
        <w:t>Rút ra một lá bài từ bộ bài 52 lá. Xác suất để được lá J là:</w:t>
      </w:r>
      <w:r>
        <w:br/>
      </w:r>
      <w:r>
        <w:rPr>
          <w:b/>
        </w:rPr>
        <w:t xml:space="preserve">A. </w:t>
      </w:r>
      <w:r>
        <w:t>1</w:t>
      </w:r>
      <w:r>
        <w:t>52</w:t>
      </w:r>
      <w:r>
        <w:t>(1)/(52)</w:t>
      </w:r>
      <w:r>
        <w:br/>
      </w:r>
      <w:r>
        <w:rPr>
          <w:b/>
        </w:rPr>
        <w:t xml:space="preserve">B. </w:t>
      </w:r>
      <w:r>
        <w:t>1</w:t>
      </w:r>
      <w:r>
        <w:t>169</w:t>
      </w:r>
      <w:r>
        <w:t>(1)/(169)</w:t>
      </w:r>
      <w:r>
        <w:br/>
      </w:r>
      <w:r>
        <w:rPr>
          <w:b/>
        </w:rPr>
        <w:t xml:space="preserve">. </w:t>
      </w:r>
      <w:r>
        <w:t>1</w:t>
      </w:r>
      <w:r>
        <w:t>13</w:t>
      </w:r>
      <w:r>
        <w:t>(1)/(13)</w:t>
      </w:r>
      <w:r>
        <w:br/>
      </w:r>
      <w:r>
        <w:rPr>
          <w:b/>
        </w:rPr>
        <w:t xml:space="preserve">D. </w:t>
      </w:r>
      <w:r>
        <w:t>3</w:t>
      </w:r>
      <w:r>
        <w:t>4</w:t>
      </w:r>
      <w:r>
        <w:t>(3)/(4)</w:t>
      </w:r>
      <w:r>
        <w:br/>
      </w:r>
      <w:r>
        <w:rPr>
          <w:b/>
        </w:rPr>
        <w:t>Lời giải</w:t>
      </w:r>
      <w:r>
        <w:br/>
      </w:r>
      <w:r>
        <w:t xml:space="preserve">Số phần tử không gian mẫu: </w:t>
      </w:r>
      <w:r>
        <w:t>n</w:t>
      </w:r>
      <w:r>
        <w:t>(</w:t>
      </w:r>
      <w:r>
        <w:t>Ω</w:t>
      </w:r>
      <w:r>
        <w:t>)</w:t>
      </w:r>
      <w:r>
        <w:t>=</w:t>
      </w:r>
      <w:r>
        <w:t>52</w:t>
      </w:r>
      <w:r>
        <w:t>nΩ=52</w:t>
      </w:r>
      <w:r>
        <w:br/>
      </w:r>
      <w:r>
        <w:t xml:space="preserve">Số phần tử của biến cố xuất hiện lá J: </w:t>
      </w:r>
      <w:r>
        <w:t>n</w:t>
      </w:r>
      <w:r>
        <w:t>(</w:t>
      </w:r>
      <w:r>
        <w:t>A</w:t>
      </w:r>
      <w:r>
        <w:t>)</w:t>
      </w:r>
      <w:r>
        <w:t>=</w:t>
      </w:r>
      <w:r>
        <w:t>4</w:t>
      </w:r>
      <w:r>
        <w:t>nA=4</w:t>
      </w:r>
      <w:r>
        <w:br/>
      </w:r>
      <w:r>
        <w:t xml:space="preserve">Suy ra </w:t>
      </w:r>
      <w:r>
        <w:t>P</w:t>
      </w:r>
      <w:r>
        <w:t>(</w:t>
      </w:r>
      <w:r>
        <w:t>A</w:t>
      </w:r>
      <w:r>
        <w:t>)</w:t>
      </w:r>
      <w:r>
        <w:t>=</w:t>
      </w:r>
      <w:r>
        <w:t>n</w:t>
      </w:r>
      <w:r>
        <w:t>(</w:t>
      </w:r>
      <w:r>
        <w:t>A</w:t>
      </w:r>
      <w:r>
        <w:t>)</w:t>
      </w:r>
      <w:r>
        <w:t>n</w:t>
      </w:r>
      <w:r>
        <w:t>(</w:t>
      </w:r>
      <w:r>
        <w:t>Ω</w:t>
      </w:r>
      <w:r>
        <w:t>)</w:t>
      </w:r>
      <w:r>
        <w:t>=</w:t>
      </w:r>
      <w:r>
        <w:t>4</w:t>
      </w:r>
      <w:r>
        <w:t>52</w:t>
      </w:r>
      <w:r>
        <w:t>=</w:t>
      </w:r>
      <w:r>
        <w:t>1</w:t>
      </w:r>
      <w:r>
        <w:t>13</w:t>
      </w:r>
      <w:r>
        <w:t>PA=(nA)/(nΩ)=(4)/(52)=(1)/(13)</w:t>
      </w:r>
      <w:r>
        <w:br/>
      </w:r>
      <w:r>
        <w:rPr>
          <w:b/>
        </w:rPr>
        <w:t xml:space="preserve">Câu 26: </w:t>
      </w:r>
      <w:r>
        <w:t>Gieo một con súc sắc 3 lần. Xác suất để được mặt số sáu xuất hiện cả 3 lần là:</w:t>
      </w:r>
      <w:r>
        <w:br/>
      </w:r>
      <w:r>
        <w:rPr>
          <w:b/>
        </w:rPr>
        <w:t xml:space="preserve">A. </w:t>
      </w:r>
      <w:r>
        <w:t>1</w:t>
      </w:r>
      <w:r>
        <w:t>172</w:t>
      </w:r>
      <w:r>
        <w:t>(1)/(172)</w:t>
      </w:r>
      <w:r>
        <w:br/>
      </w:r>
      <w:r>
        <w:rPr>
          <w:b/>
        </w:rPr>
        <w:t xml:space="preserve">B. </w:t>
      </w:r>
      <w:r>
        <w:t>1</w:t>
      </w:r>
      <w:r>
        <w:t>18</w:t>
      </w:r>
      <w:r>
        <w:t>(1)/(18)</w:t>
      </w:r>
      <w:r>
        <w:br/>
      </w:r>
      <w:r>
        <w:rPr>
          <w:b/>
        </w:rPr>
        <w:t xml:space="preserve">C. </w:t>
      </w:r>
      <w:r>
        <w:t>1</w:t>
      </w:r>
      <w:r>
        <w:t>20</w:t>
      </w:r>
      <w:r>
        <w:t>(1)/(20)</w:t>
      </w:r>
      <w:r>
        <w:br/>
      </w:r>
      <w:r>
        <w:rPr>
          <w:b/>
        </w:rPr>
        <w:t xml:space="preserve">. </w:t>
      </w:r>
      <w:r>
        <w:t>1</w:t>
      </w:r>
      <w:r>
        <w:t>216</w:t>
      </w:r>
      <w:r>
        <w:t>(1)/(216)</w:t>
      </w:r>
      <w:r>
        <w:br/>
      </w:r>
      <w:r>
        <w:rPr>
          <w:b/>
        </w:rPr>
        <w:t>Lời giải</w:t>
      </w:r>
      <w:r>
        <w:br/>
      </w:r>
      <w:r>
        <w:t xml:space="preserve">Số phần tử không gian mẫu: </w:t>
      </w:r>
      <w:r>
        <w:t>n</w:t>
      </w:r>
      <w:r>
        <w:t>(</w:t>
      </w:r>
      <w:r>
        <w:t>Ω</w:t>
      </w:r>
      <w:r>
        <w:t>)</w:t>
      </w:r>
      <w:r>
        <w:t>=</w:t>
      </w:r>
      <w:r>
        <w:t>6.6.6</w:t>
      </w:r>
      <w:r>
        <w:t>=</w:t>
      </w:r>
      <w:r>
        <w:t>216</w:t>
      </w:r>
      <w:r>
        <w:t>nΩ=6.6.6=216</w:t>
      </w:r>
      <w:r>
        <w:br/>
      </w:r>
      <w:r>
        <w:t>Số phần tử của biến cố xuất hiện mặt số sáu ba lần:</w:t>
      </w:r>
      <w:r>
        <w:br/>
      </w:r>
      <w:r>
        <w:t>n</w:t>
      </w:r>
      <w:r>
        <w:t>(</w:t>
      </w:r>
      <w:r>
        <w:t>A</w:t>
      </w:r>
      <w:r>
        <w:t>)</w:t>
      </w:r>
      <w:r>
        <w:t>=</w:t>
      </w:r>
      <w:r>
        <w:t>1</w:t>
      </w:r>
      <w:r>
        <w:t>nA=1</w:t>
      </w:r>
      <w:r>
        <w:br/>
      </w:r>
      <w:r>
        <w:t xml:space="preserve">Suy ra </w:t>
      </w:r>
      <w:r>
        <w:t>P</w:t>
      </w:r>
      <w:r>
        <w:t>(</w:t>
      </w:r>
      <w:r>
        <w:t>A</w:t>
      </w:r>
      <w:r>
        <w:t>)</w:t>
      </w:r>
      <w:r>
        <w:t>=</w:t>
      </w:r>
      <w:r>
        <w:t>n</w:t>
      </w:r>
      <w:r>
        <w:t>(</w:t>
      </w:r>
      <w:r>
        <w:t>A</w:t>
      </w:r>
      <w:r>
        <w:t>)</w:t>
      </w:r>
      <w:r>
        <w:t>n</w:t>
      </w:r>
      <w:r>
        <w:t>(</w:t>
      </w:r>
      <w:r>
        <w:t>Ω</w:t>
      </w:r>
      <w:r>
        <w:t>)</w:t>
      </w:r>
      <w:r>
        <w:t>=</w:t>
      </w:r>
      <w:r>
        <w:t>1</w:t>
      </w:r>
      <w:r>
        <w:t>216</w:t>
      </w:r>
      <w:r>
        <w:t>PA=(nA)/(nΩ)=(1)/(216)</w:t>
      </w:r>
      <w:r>
        <w:t>.</w:t>
      </w:r>
      <w:r>
        <w:br/>
      </w:r>
      <w:r>
        <w:rPr>
          <w:b/>
        </w:rPr>
        <w:t xml:space="preserve">Câu 27: </w:t>
      </w:r>
      <w:r>
        <w:t>Gieo hai con súc sắc. Xác suất để tổng số chấm trên hai mặt bằng 10 là:</w:t>
      </w:r>
      <w:r>
        <w:br/>
      </w:r>
      <w:r>
        <w:rPr>
          <w:b/>
        </w:rPr>
        <w:t xml:space="preserve">. </w:t>
      </w:r>
      <w:r>
        <w:t>1</w:t>
      </w:r>
      <w:r>
        <w:t>12</w:t>
      </w:r>
      <w:r>
        <w:t>(1)/(12)</w:t>
      </w:r>
      <w:r>
        <w:br/>
      </w:r>
      <w:r>
        <w:rPr>
          <w:b/>
        </w:rPr>
        <w:t xml:space="preserve">B. </w:t>
      </w:r>
      <w:r>
        <w:t>1</w:t>
      </w:r>
      <w:r>
        <w:t>6</w:t>
      </w:r>
      <w:r>
        <w:t>(1)/(6)</w:t>
      </w:r>
      <w:r>
        <w:br/>
      </w:r>
      <w:r>
        <w:rPr>
          <w:b/>
        </w:rPr>
        <w:t xml:space="preserve">C. </w:t>
      </w:r>
      <w:r>
        <w:t>1</w:t>
      </w:r>
      <w:r>
        <w:t>8</w:t>
      </w:r>
      <w:r>
        <w:t>(1)/(8)</w:t>
      </w:r>
      <w:r>
        <w:br/>
      </w:r>
      <w:r>
        <w:rPr>
          <w:b/>
        </w:rPr>
        <w:t xml:space="preserve">D. </w:t>
      </w:r>
      <w:r>
        <w:t>2</w:t>
      </w:r>
      <w:r>
        <w:t>25</w:t>
      </w:r>
      <w:r>
        <w:t>(2)/(25)</w:t>
      </w:r>
      <w:r>
        <w:br/>
      </w:r>
      <w:r>
        <w:rPr>
          <w:b/>
        </w:rPr>
        <w:t>Lời giải</w:t>
      </w:r>
      <w:r>
        <w:br/>
      </w:r>
      <w:r>
        <w:t xml:space="preserve">Số phần tử không gian mẫu: </w:t>
      </w:r>
      <w:r>
        <w:t>n</w:t>
      </w:r>
      <w:r>
        <w:t>(</w:t>
      </w:r>
      <w:r>
        <w:t>Ω</w:t>
      </w:r>
      <w:r>
        <w:t>)</w:t>
      </w:r>
      <w:r>
        <w:t>=</w:t>
      </w:r>
      <w:r>
        <w:t>6.6</w:t>
      </w:r>
      <w:r>
        <w:t>=</w:t>
      </w:r>
      <w:r>
        <w:t>36</w:t>
      </w:r>
      <w:r>
        <w:t>nΩ=6.6=36</w:t>
      </w:r>
      <w:r>
        <w:br/>
      </w:r>
      <w:r>
        <w:t xml:space="preserve">Biến cố tổng hai mặt là 11: </w:t>
      </w:r>
      <w:r>
        <w:t>A</w:t>
      </w:r>
      <w:r>
        <w:t>=</w:t>
      </w:r>
      <w:r>
        <w:t>A=</w:t>
      </w:r>
      <w:r>
        <w:t>{</w:t>
      </w:r>
      <w:r>
        <w:t>(</w:t>
      </w:r>
      <w:r>
        <w:t>4</w:t>
      </w:r>
      <w:r>
        <w:t>;</w:t>
      </w:r>
      <w:r>
        <w:t>6</w:t>
      </w:r>
      <w:r>
        <w:t>)</w:t>
      </w:r>
      <w:r>
        <w:t>;</w:t>
      </w:r>
      <w:r>
        <w:t>(</w:t>
      </w:r>
      <w:r>
        <w:t>6</w:t>
      </w:r>
      <w:r>
        <w:t>;</w:t>
      </w:r>
      <w:r>
        <w:t>4</w:t>
      </w:r>
      <w:r>
        <w:t>)</w:t>
      </w:r>
      <w:r>
        <w:t>;</w:t>
      </w:r>
      <w:r>
        <w:t>(</w:t>
      </w:r>
      <w:r>
        <w:t>5</w:t>
      </w:r>
      <w:r>
        <w:t>;</w:t>
      </w:r>
      <w:r>
        <w:t>5</w:t>
      </w:r>
      <w:r>
        <w:t>)</w:t>
      </w:r>
      <w:r>
        <w:t>4;6;6;4;5;5</w:t>
      </w:r>
      <w:r>
        <w:t xml:space="preserve">} nên </w:t>
      </w:r>
      <w:r>
        <w:t>n</w:t>
      </w:r>
      <w:r>
        <w:t>(</w:t>
      </w:r>
      <w:r>
        <w:t>A</w:t>
      </w:r>
      <w:r>
        <w:t>)</w:t>
      </w:r>
      <w:r>
        <w:t>=</w:t>
      </w:r>
      <w:r>
        <w:t>3</w:t>
      </w:r>
      <w:r>
        <w:t>nA=3</w:t>
      </w:r>
      <w:r>
        <w:t>.</w:t>
      </w:r>
      <w:r>
        <w:br/>
      </w:r>
      <w:r>
        <w:t xml:space="preserve">Suy ra </w:t>
      </w:r>
      <w:r>
        <w:t>P</w:t>
      </w:r>
      <w:r>
        <w:t>(</w:t>
      </w:r>
      <w:r>
        <w:t>A</w:t>
      </w:r>
      <w:r>
        <w:t>)</w:t>
      </w:r>
      <w:r>
        <w:t>=</w:t>
      </w:r>
      <w:r>
        <w:t>n</w:t>
      </w:r>
      <w:r>
        <w:t>(</w:t>
      </w:r>
      <w:r>
        <w:t>A</w:t>
      </w:r>
      <w:r>
        <w:t>)</w:t>
      </w:r>
      <w:r>
        <w:t>n</w:t>
      </w:r>
      <w:r>
        <w:t>(</w:t>
      </w:r>
      <w:r>
        <w:t>Ω</w:t>
      </w:r>
      <w:r>
        <w:t>)</w:t>
      </w:r>
      <w:r>
        <w:t>=</w:t>
      </w:r>
      <w:r>
        <w:t>3</w:t>
      </w:r>
      <w:r>
        <w:t>36</w:t>
      </w:r>
      <w:r>
        <w:t>=</w:t>
      </w:r>
      <w:r>
        <w:t>1</w:t>
      </w:r>
      <w:r>
        <w:t>12</w:t>
      </w:r>
      <w:r>
        <w:t>PA=(nA)/(nΩ)=(3)/(36)=(1)/(12)</w:t>
      </w:r>
      <w:r>
        <w:t>.</w:t>
      </w:r>
      <w:r>
        <w:br/>
      </w:r>
      <w:r>
        <w:rPr>
          <w:b/>
        </w:rPr>
        <w:t xml:space="preserve">Câu 28: </w:t>
      </w:r>
      <w:r>
        <w:t>Gieo hai con súc sắc. Xác suất để tổng số chấm trên hai mặt bằng 7 là:</w:t>
      </w:r>
      <w:r>
        <w:br/>
      </w:r>
      <w:r>
        <w:rPr>
          <w:b/>
        </w:rPr>
        <w:t xml:space="preserve">A. </w:t>
      </w:r>
      <w:r>
        <w:t>1</w:t>
      </w:r>
      <w:r>
        <w:t>2</w:t>
      </w:r>
      <w:r>
        <w:t>(1)/(2)</w:t>
      </w:r>
      <w:r>
        <w:br/>
      </w:r>
      <w:r>
        <w:rPr>
          <w:b/>
        </w:rPr>
        <w:t xml:space="preserve">B. </w:t>
      </w:r>
      <w:r>
        <w:t>7</w:t>
      </w:r>
      <w:r>
        <w:t>12</w:t>
      </w:r>
      <w:r>
        <w:t>(7)/(12)</w:t>
      </w:r>
      <w:r>
        <w:br/>
      </w:r>
      <w:r>
        <w:rPr>
          <w:b/>
        </w:rPr>
        <w:t xml:space="preserve">. </w:t>
      </w:r>
      <w:r>
        <w:t>1</w:t>
      </w:r>
      <w:r>
        <w:t>6</w:t>
      </w:r>
      <w:r>
        <w:t>(1)/(6)</w:t>
      </w:r>
      <w:r>
        <w:br/>
      </w:r>
      <w:r>
        <w:rPr>
          <w:b/>
        </w:rPr>
        <w:t xml:space="preserve">D. </w:t>
      </w:r>
      <w:r>
        <w:t>1</w:t>
      </w:r>
      <w:r>
        <w:t>3</w:t>
      </w:r>
      <w:r>
        <w:t>(1)/(3)</w:t>
      </w:r>
      <w:r>
        <w:br/>
      </w:r>
      <w:r>
        <w:rPr>
          <w:b/>
        </w:rPr>
        <w:t>Lời giải</w:t>
      </w:r>
      <w:r>
        <w:br/>
      </w:r>
      <w:r>
        <w:t xml:space="preserve">Số phần tử không gian mẫu: </w:t>
      </w:r>
      <w:r>
        <w:t>n</w:t>
      </w:r>
      <w:r>
        <w:t>(</w:t>
      </w:r>
      <w:r>
        <w:t>Ω</w:t>
      </w:r>
      <w:r>
        <w:t>)</w:t>
      </w:r>
      <w:r>
        <w:t>=</w:t>
      </w:r>
      <w:r>
        <w:t>6.6</w:t>
      </w:r>
      <w:r>
        <w:t>=</w:t>
      </w:r>
      <w:r>
        <w:t>36</w:t>
      </w:r>
      <w:r>
        <w:t>nΩ=6.6=36</w:t>
      </w:r>
      <w:r>
        <w:br/>
      </w:r>
      <w:r>
        <w:t>Biến cố tổng hai mặt là 7:</w:t>
      </w:r>
      <w:r>
        <w:br/>
      </w:r>
      <w:r>
        <w:t>A</w:t>
      </w:r>
      <w:r>
        <w:t>=</w:t>
      </w:r>
      <w:r>
        <w:t>A=</w:t>
      </w:r>
      <w:r>
        <w:t>{</w:t>
      </w:r>
      <w:r>
        <w:t>(</w:t>
      </w:r>
      <w:r>
        <w:t>1</w:t>
      </w:r>
      <w:r>
        <w:t>;</w:t>
      </w:r>
      <w:r>
        <w:t>6</w:t>
      </w:r>
      <w:r>
        <w:t>)</w:t>
      </w:r>
      <w:r>
        <w:t>;</w:t>
      </w:r>
      <w:r>
        <w:t>(</w:t>
      </w:r>
      <w:r>
        <w:t>2</w:t>
      </w:r>
      <w:r>
        <w:t>;</w:t>
      </w:r>
      <w:r>
        <w:t>5</w:t>
      </w:r>
      <w:r>
        <w:t>)</w:t>
      </w:r>
      <w:r>
        <w:t>;</w:t>
      </w:r>
      <w:r>
        <w:t>(</w:t>
      </w:r>
      <w:r>
        <w:t>3</w:t>
      </w:r>
      <w:r>
        <w:t>;</w:t>
      </w:r>
      <w:r>
        <w:t>4</w:t>
      </w:r>
      <w:r>
        <w:t>)</w:t>
      </w:r>
      <w:r>
        <w:t>;</w:t>
      </w:r>
      <w:r>
        <w:t>(</w:t>
      </w:r>
      <w:r>
        <w:t>4</w:t>
      </w:r>
      <w:r>
        <w:t>;</w:t>
      </w:r>
      <w:r>
        <w:t>3</w:t>
      </w:r>
      <w:r>
        <w:t>)</w:t>
      </w:r>
      <w:r>
        <w:t>;</w:t>
      </w:r>
      <w:r>
        <w:t>(</w:t>
      </w:r>
      <w:r>
        <w:t>5</w:t>
      </w:r>
      <w:r>
        <w:t>;</w:t>
      </w:r>
      <w:r>
        <w:t>2</w:t>
      </w:r>
      <w:r>
        <w:t>)</w:t>
      </w:r>
      <w:r>
        <w:t>;</w:t>
      </w:r>
      <w:r>
        <w:t>(</w:t>
      </w:r>
      <w:r>
        <w:t>6</w:t>
      </w:r>
      <w:r>
        <w:t>;</w:t>
      </w:r>
      <w:r>
        <w:t>1</w:t>
      </w:r>
      <w:r>
        <w:t>)</w:t>
      </w:r>
      <w:r>
        <w:t>1;6;2;5;3;4;4;3;5;2;6;1</w:t>
      </w:r>
      <w:r>
        <w:t xml:space="preserve">} nên </w:t>
      </w:r>
      <w:r>
        <w:t>n</w:t>
      </w:r>
      <w:r>
        <w:t>(</w:t>
      </w:r>
      <w:r>
        <w:t>A</w:t>
      </w:r>
      <w:r>
        <w:t>)</w:t>
      </w:r>
      <w:r>
        <w:t>=</w:t>
      </w:r>
      <w:r>
        <w:t>6</w:t>
      </w:r>
      <w:r>
        <w:t>nA=6</w:t>
      </w:r>
      <w:r>
        <w:t>.</w:t>
      </w:r>
      <w:r>
        <w:br/>
      </w:r>
      <w:r>
        <w:t xml:space="preserve">Suy ra </w:t>
      </w:r>
      <w:r>
        <w:t>P</w:t>
      </w:r>
      <w:r>
        <w:t>(</w:t>
      </w:r>
      <w:r>
        <w:t>A</w:t>
      </w:r>
      <w:r>
        <w:t>)</w:t>
      </w:r>
      <w:r>
        <w:t>=</w:t>
      </w:r>
      <w:r>
        <w:t>n</w:t>
      </w:r>
      <w:r>
        <w:t>(</w:t>
      </w:r>
      <w:r>
        <w:t>A</w:t>
      </w:r>
      <w:r>
        <w:t>)</w:t>
      </w:r>
      <w:r>
        <w:t>n</w:t>
      </w:r>
      <w:r>
        <w:t>(</w:t>
      </w:r>
      <w:r>
        <w:t>Ω</w:t>
      </w:r>
      <w:r>
        <w:t>)</w:t>
      </w:r>
      <w:r>
        <w:t>=</w:t>
      </w:r>
      <w:r>
        <w:t>6</w:t>
      </w:r>
      <w:r>
        <w:t>36</w:t>
      </w:r>
      <w:r>
        <w:t>=</w:t>
      </w:r>
      <w:r>
        <w:t>1</w:t>
      </w:r>
      <w:r>
        <w:t>6</w:t>
      </w:r>
      <w:r>
        <w:t>PA=(nA)/(nΩ)=(6)/(36)=(1)/(6)</w:t>
      </w:r>
      <w:r>
        <w:t>.</w:t>
      </w:r>
      <w:r>
        <w:br/>
      </w:r>
      <w:r>
        <w:rPr>
          <w:b/>
        </w:rPr>
        <w:t xml:space="preserve">Câu 29: </w:t>
      </w:r>
      <w:r>
        <w:t>Gieo ngẫu nhiên một con súc sắc. Xác suất để mặt 1 chấm xuất hiện:</w:t>
      </w:r>
      <w:r>
        <w:br/>
      </w:r>
      <w:r>
        <w:rPr>
          <w:b/>
        </w:rPr>
        <w:t xml:space="preserve">. </w:t>
      </w:r>
      <w:r>
        <w:t>1</w:t>
      </w:r>
      <w:r>
        <w:t>6</w:t>
      </w:r>
      <w:r>
        <w:t>(1)/(6)</w:t>
      </w:r>
      <w:r>
        <w:br/>
      </w:r>
      <w:r>
        <w:rPr>
          <w:b/>
        </w:rPr>
        <w:t xml:space="preserve">B. </w:t>
      </w:r>
      <w:r>
        <w:t>5</w:t>
      </w:r>
      <w:r>
        <w:t>6</w:t>
      </w:r>
      <w:r>
        <w:t>(5)/(6)</w:t>
      </w:r>
      <w:r>
        <w:br/>
      </w:r>
      <w:r>
        <w:rPr>
          <w:b/>
        </w:rPr>
        <w:t xml:space="preserve">C. </w:t>
      </w:r>
      <w:r>
        <w:t>1</w:t>
      </w:r>
      <w:r>
        <w:t>2</w:t>
      </w:r>
      <w:r>
        <w:t>(1)/(2)</w:t>
      </w:r>
      <w:r>
        <w:br/>
      </w:r>
      <w:r>
        <w:rPr>
          <w:b/>
        </w:rPr>
        <w:t xml:space="preserve">D. </w:t>
      </w:r>
      <w:r>
        <w:t>1</w:t>
      </w:r>
      <w:r>
        <w:t>3</w:t>
      </w:r>
      <w:r>
        <w:t>(1)/(3)</w:t>
      </w:r>
      <w:r>
        <w:br/>
      </w:r>
      <w:r>
        <w:rPr>
          <w:b/>
        </w:rPr>
        <w:t>Lời giải</w:t>
      </w:r>
      <w:r>
        <w:br/>
      </w:r>
      <w:r>
        <w:t xml:space="preserve">Không gian mẫu: </w:t>
      </w:r>
      <w:r>
        <w:t>Ω</w:t>
      </w:r>
      <w:r>
        <w:t>=</w:t>
      </w:r>
      <w:r>
        <w:t>Ω=</w:t>
      </w:r>
      <w:r>
        <w:t>{</w:t>
      </w:r>
      <w:r>
        <w:t>1</w:t>
      </w:r>
      <w:r>
        <w:t>;</w:t>
      </w:r>
      <w:r>
        <w:t>2</w:t>
      </w:r>
      <w:r>
        <w:t>;</w:t>
      </w:r>
      <w:r>
        <w:t>3</w:t>
      </w:r>
      <w:r>
        <w:t>;</w:t>
      </w:r>
      <w:r>
        <w:t>4</w:t>
      </w:r>
      <w:r>
        <w:t>;</w:t>
      </w:r>
      <w:r>
        <w:t>5</w:t>
      </w:r>
      <w:r>
        <w:t>;</w:t>
      </w:r>
      <w:r>
        <w:t>6</w:t>
      </w:r>
      <w:r>
        <w:t>1;2;3;4;5;6</w:t>
      </w:r>
      <w:r>
        <w:t>}</w:t>
      </w:r>
      <w:r>
        <w:br/>
      </w:r>
      <w:r>
        <w:t xml:space="preserve">Biến cố xuất hiện: </w:t>
      </w:r>
      <w:r>
        <w:t>A</w:t>
      </w:r>
      <w:r>
        <w:t>=</w:t>
      </w:r>
      <w:r>
        <w:t>A=</w:t>
      </w:r>
      <w:r>
        <w:t>{1}</w:t>
      </w:r>
      <w:r>
        <w:br/>
      </w:r>
      <w:r>
        <w:t xml:space="preserve">Suy ra </w:t>
      </w:r>
      <w:r>
        <w:t>P</w:t>
      </w:r>
      <w:r>
        <w:t>(</w:t>
      </w:r>
      <w:r>
        <w:t>A</w:t>
      </w:r>
      <w:r>
        <w:t>)</w:t>
      </w:r>
      <w:r>
        <w:t>=</w:t>
      </w:r>
      <w:r>
        <w:t>n</w:t>
      </w:r>
      <w:r>
        <w:t>(</w:t>
      </w:r>
      <w:r>
        <w:t>A</w:t>
      </w:r>
      <w:r>
        <w:t>)</w:t>
      </w:r>
      <w:r>
        <w:t>n</w:t>
      </w:r>
      <w:r>
        <w:t>(</w:t>
      </w:r>
      <w:r>
        <w:t>Ω</w:t>
      </w:r>
      <w:r>
        <w:t>)</w:t>
      </w:r>
      <w:r>
        <w:t>=</w:t>
      </w:r>
      <w:r>
        <w:t>1</w:t>
      </w:r>
      <w:r>
        <w:t>6</w:t>
      </w:r>
      <w:r>
        <w:t>PA=(nA)/(nΩ)=(1)/(6)</w:t>
      </w:r>
      <w:r>
        <w:br/>
      </w:r>
      <w:r>
        <w:rPr>
          <w:b/>
        </w:rPr>
        <w:t xml:space="preserve">Câu 30: </w:t>
      </w:r>
      <w:r>
        <w:t>Gieo ngẫu nhiên hai con súc sắc cân đối và đồng chất. Xác suất để sau hai lần gieo kết quả như nhau là:</w:t>
      </w:r>
      <w:r>
        <w:br/>
      </w:r>
      <w:r>
        <w:rPr>
          <w:b/>
        </w:rPr>
        <w:t xml:space="preserve">A. </w:t>
      </w:r>
      <w:r>
        <w:t>5</w:t>
      </w:r>
      <w:r>
        <w:t>36</w:t>
      </w:r>
      <w:r>
        <w:t>(5)/(36)</w:t>
      </w:r>
      <w:r>
        <w:br/>
      </w:r>
      <w:r>
        <w:rPr>
          <w:b/>
        </w:rPr>
        <w:t xml:space="preserve">. </w:t>
      </w:r>
      <w:r>
        <w:t>1</w:t>
      </w:r>
      <w:r>
        <w:t>6</w:t>
      </w:r>
      <w:r>
        <w:t>(1)/(6)</w:t>
      </w:r>
      <w:r>
        <w:br/>
      </w:r>
      <w:r>
        <w:rPr>
          <w:b/>
        </w:rPr>
        <w:t xml:space="preserve">C. </w:t>
      </w:r>
      <w:r>
        <w:t>1</w:t>
      </w:r>
      <w:r>
        <w:t>2</w:t>
      </w:r>
      <w:r>
        <w:t>(1)/(2)</w:t>
      </w:r>
      <w:r>
        <w:br/>
      </w:r>
      <w:r>
        <w:rPr>
          <w:b/>
        </w:rPr>
        <w:t xml:space="preserve">D. </w:t>
      </w:r>
      <w:r>
        <w:t>1.</w:t>
      </w:r>
      <w:r>
        <w:br/>
      </w:r>
      <w:r>
        <w:rPr>
          <w:b/>
        </w:rPr>
        <w:t>Lời giải</w:t>
      </w:r>
      <w:r>
        <w:br/>
      </w:r>
      <w:r>
        <w:t xml:space="preserve">Số phần tử của không gian mẫu: </w:t>
      </w:r>
      <w:r>
        <w:t>n</w:t>
      </w:r>
      <w:r>
        <w:t>(</w:t>
      </w:r>
      <w:r>
        <w:t>Ω</w:t>
      </w:r>
      <w:r>
        <w:t>)</w:t>
      </w:r>
      <w:r>
        <w:t>=</w:t>
      </w:r>
      <w:r>
        <w:t>6.6</w:t>
      </w:r>
      <w:r>
        <w:t>=</w:t>
      </w:r>
      <w:r>
        <w:t>36</w:t>
      </w:r>
      <w:r>
        <w:t>nΩ=6.6=36</w:t>
      </w:r>
      <w:r>
        <w:br/>
      </w:r>
      <w:r>
        <w:t>Biến cố xuất hiện hai lần như nhau:</w:t>
      </w:r>
      <w:r>
        <w:br/>
      </w:r>
      <w:r>
        <w:t>A</w:t>
      </w:r>
      <w:r>
        <w:t>=</w:t>
      </w:r>
      <w:r>
        <w:t>A=</w:t>
      </w:r>
      <w:r>
        <w:t>{</w:t>
      </w:r>
      <w:r>
        <w:t>(</w:t>
      </w:r>
      <w:r>
        <w:t>1</w:t>
      </w:r>
      <w:r>
        <w:t>;</w:t>
      </w:r>
      <w:r>
        <w:t>1</w:t>
      </w:r>
      <w:r>
        <w:t>)</w:t>
      </w:r>
      <w:r>
        <w:t>;</w:t>
      </w:r>
      <w:r>
        <w:t>(</w:t>
      </w:r>
      <w:r>
        <w:t>2</w:t>
      </w:r>
      <w:r>
        <w:t>;</w:t>
      </w:r>
      <w:r>
        <w:t>2</w:t>
      </w:r>
      <w:r>
        <w:t>)</w:t>
      </w:r>
      <w:r>
        <w:t>;</w:t>
      </w:r>
      <w:r>
        <w:t>(</w:t>
      </w:r>
      <w:r>
        <w:t>3</w:t>
      </w:r>
      <w:r>
        <w:t>;</w:t>
      </w:r>
      <w:r>
        <w:t>3</w:t>
      </w:r>
      <w:r>
        <w:t>)</w:t>
      </w:r>
      <w:r>
        <w:t>;</w:t>
      </w:r>
      <w:r>
        <w:t>(</w:t>
      </w:r>
      <w:r>
        <w:t>4</w:t>
      </w:r>
      <w:r>
        <w:t>;</w:t>
      </w:r>
      <w:r>
        <w:t>4</w:t>
      </w:r>
      <w:r>
        <w:t>)</w:t>
      </w:r>
      <w:r>
        <w:t>;</w:t>
      </w:r>
      <w:r>
        <w:t>(</w:t>
      </w:r>
      <w:r>
        <w:t>5</w:t>
      </w:r>
      <w:r>
        <w:t>;</w:t>
      </w:r>
      <w:r>
        <w:t>5</w:t>
      </w:r>
      <w:r>
        <w:t>)</w:t>
      </w:r>
      <w:r>
        <w:t>;</w:t>
      </w:r>
      <w:r>
        <w:t>(</w:t>
      </w:r>
      <w:r>
        <w:t>6</w:t>
      </w:r>
      <w:r>
        <w:t>;</w:t>
      </w:r>
      <w:r>
        <w:t>6</w:t>
      </w:r>
      <w:r>
        <w:t>)</w:t>
      </w:r>
      <w:r>
        <w:t>1;1;2;2;3;3;4;4;5;5;6;6</w:t>
      </w:r>
      <w:r>
        <w:t>}</w:t>
      </w:r>
      <w:r>
        <w:br/>
      </w:r>
      <w:r>
        <w:t xml:space="preserve">Suy ra </w:t>
      </w:r>
      <w:r>
        <w:t>P</w:t>
      </w:r>
      <w:r>
        <w:t>(</w:t>
      </w:r>
      <w:r>
        <w:t>A</w:t>
      </w:r>
      <w:r>
        <w:t>)</w:t>
      </w:r>
      <w:r>
        <w:t>=</w:t>
      </w:r>
      <w:r>
        <w:t>n</w:t>
      </w:r>
      <w:r>
        <w:t>(</w:t>
      </w:r>
      <w:r>
        <w:t>A</w:t>
      </w:r>
      <w:r>
        <w:t>)</w:t>
      </w:r>
      <w:r>
        <w:t>n</w:t>
      </w:r>
      <w:r>
        <w:t>(</w:t>
      </w:r>
      <w:r>
        <w:t>Ω</w:t>
      </w:r>
      <w:r>
        <w:t>)</w:t>
      </w:r>
      <w:r>
        <w:t>=</w:t>
      </w:r>
      <w:r>
        <w:t>6</w:t>
      </w:r>
      <w:r>
        <w:t>36</w:t>
      </w:r>
      <w:r>
        <w:t>=</w:t>
      </w:r>
      <w:r>
        <w:t>1</w:t>
      </w:r>
      <w:r>
        <w:t>6</w:t>
      </w:r>
      <w:r>
        <w:t>PA=(nA)/(nΩ)=(6)/(36)=(1)/(6)</w:t>
      </w:r>
      <w:r>
        <w:t>.</w:t>
      </w:r>
      <w:r>
        <w:br/>
      </w:r>
      <w:r>
        <w:rPr>
          <w:b/>
        </w:rPr>
        <w:t xml:space="preserve">Câu 31: </w:t>
      </w:r>
      <w:r>
        <w:t xml:space="preserve">Gọi </w:t>
      </w:r>
      <w:r>
        <w:t>S</w:t>
      </w:r>
      <w:r>
        <w:t>S</w:t>
      </w:r>
      <w:r>
        <w:t xml:space="preserve"> là tập hợp các số tự nhiên có 3 chữ số đôi một khác nhau được lập thành từ các chữ số </w:t>
      </w:r>
      <w:r>
        <w:t>1</w:t>
      </w:r>
      <w:r>
        <w:t>.</w:t>
      </w:r>
      <w:r>
        <w:t>2</w:t>
      </w:r>
      <w:r>
        <w:t>.</w:t>
      </w:r>
      <w:r>
        <w:t>3</w:t>
      </w:r>
      <w:r>
        <w:t>.</w:t>
      </w:r>
      <w:r>
        <w:t>4</w:t>
      </w:r>
      <w:r>
        <w:t>.</w:t>
      </w:r>
      <w:r>
        <w:t>6</w:t>
      </w:r>
      <w:r>
        <w:t>1.2.3.4.6</w:t>
      </w:r>
      <w:r>
        <w:t xml:space="preserve">. Chọn ngẫu nhiên một số từ </w:t>
      </w:r>
      <w:r>
        <w:t>S</w:t>
      </w:r>
      <w:r>
        <w:t>S</w:t>
      </w:r>
      <w:r>
        <w:t>, tính xác xuất để số được chọn chia hết cho 3.</w:t>
      </w:r>
      <w:r>
        <w:br/>
      </w:r>
      <w:r>
        <w:rPr>
          <w:b/>
        </w:rPr>
        <w:t xml:space="preserve">A. </w:t>
      </w:r>
      <w:r>
        <w:t>1</w:t>
      </w:r>
      <w:r>
        <w:t>10</w:t>
      </w:r>
      <w:r>
        <w:t>.</w:t>
      </w:r>
      <w:r>
        <w:t>(1)/(10).</w:t>
      </w:r>
      <w:r>
        <w:br/>
      </w:r>
      <w:r>
        <w:rPr>
          <w:b/>
        </w:rPr>
        <w:t xml:space="preserve">B. </w:t>
      </w:r>
      <w:r>
        <w:t>3</w:t>
      </w:r>
      <w:r>
        <w:t>5</w:t>
      </w:r>
      <w:r>
        <w:t>.</w:t>
      </w:r>
      <w:r>
        <w:t>(3)/(5).</w:t>
      </w:r>
      <w:r>
        <w:br/>
      </w:r>
      <w:r>
        <w:rPr>
          <w:b/>
        </w:rPr>
        <w:t xml:space="preserve">. </w:t>
      </w:r>
      <w:r>
        <w:t>2</w:t>
      </w:r>
      <w:r>
        <w:t>5</w:t>
      </w:r>
      <w:r>
        <w:t>.</w:t>
      </w:r>
      <w:r>
        <w:t>(2)/(5).</w:t>
      </w:r>
      <w:r>
        <w:br/>
      </w:r>
      <w:r>
        <w:rPr>
          <w:b/>
        </w:rPr>
        <w:t xml:space="preserve">D. </w:t>
      </w:r>
      <w:r>
        <w:t>1</w:t>
      </w:r>
      <w:r>
        <w:t>15</w:t>
      </w:r>
      <w:r>
        <w:t>.</w:t>
      </w:r>
      <w:r>
        <w:t>(1)/(15).</w:t>
      </w:r>
      <w:r>
        <w:br/>
      </w:r>
      <w:r>
        <w:rPr>
          <w:b/>
        </w:rPr>
        <w:t>Lời giải.</w:t>
      </w:r>
      <w:r>
        <w:br/>
      </w:r>
      <w:r>
        <w:t xml:space="preserve">Số phần tử của </w:t>
      </w:r>
      <w:r>
        <w:t>S</w:t>
      </w:r>
      <w:r>
        <w:t>S</w:t>
      </w:r>
      <w:r>
        <w:t xml:space="preserve"> là </w:t>
      </w:r>
      <w:r>
        <w:t>A</w:t>
      </w:r>
      <w:r>
        <w:t>3</w:t>
      </w:r>
      <w:r>
        <w:t>5</w:t>
      </w:r>
      <w:r>
        <w:t>=</w:t>
      </w:r>
      <w:r>
        <w:t>60</w:t>
      </w:r>
      <w:r>
        <w:t>A53=60</w:t>
      </w:r>
      <w:r>
        <w:t>.</w:t>
      </w:r>
      <w:r>
        <w:br/>
      </w:r>
      <w:r>
        <w:t xml:space="preserve">Không gian mẫu là chọn ngẫu nhiên1 số từ tập </w:t>
      </w:r>
      <w:r>
        <w:t>S</w:t>
      </w:r>
      <w:r>
        <w:t>S</w:t>
      </w:r>
      <w:r>
        <w:t>.</w:t>
      </w:r>
      <w:r>
        <w:br/>
      </w:r>
      <w:r>
        <w:t>Suy ra số phần tử của không gian mẫu là:</w:t>
      </w:r>
      <w:r>
        <w:br/>
      </w:r>
      <w:r>
        <w:t>n</w:t>
      </w:r>
      <w:r>
        <w:t>(</w:t>
      </w:r>
      <w:r>
        <w:t>Ω</w:t>
      </w:r>
      <w:r>
        <w:t>)</w:t>
      </w:r>
      <w:r>
        <w:t>=</w:t>
      </w:r>
      <w:r>
        <w:t>C</w:t>
      </w:r>
      <w:r>
        <w:t>1</w:t>
      </w:r>
      <w:r>
        <w:t>60</w:t>
      </w:r>
      <w:r>
        <w:t>=</w:t>
      </w:r>
      <w:r>
        <w:t>60.</w:t>
      </w:r>
      <w:r>
        <w:t>nΩ=C601=60.</w:t>
      </w:r>
      <w:r>
        <w:br/>
      </w:r>
      <w:r>
        <w:t>Gọi A</w:t>
      </w:r>
      <w:r>
        <w:t xml:space="preserve"> </w:t>
      </w:r>
      <w:r>
        <w:t xml:space="preserve">là biến cố </w:t>
      </w:r>
      <w:r>
        <w:t xml:space="preserve"> </w:t>
      </w:r>
      <w:r>
        <w:t>Số được chọn chia hết cho 3</w:t>
      </w:r>
      <w:r>
        <w:t>. Từ 5</w:t>
      </w:r>
      <w:r>
        <w:t xml:space="preserve"> </w:t>
      </w:r>
      <w:r>
        <w:t>chữ số đã cho ta có 4</w:t>
      </w:r>
      <w:r>
        <w:t xml:space="preserve"> </w:t>
      </w:r>
      <w:r>
        <w:t>bộ gồm ba chữ số có tổng chia hết cho 3</w:t>
      </w:r>
      <w:r>
        <w:t xml:space="preserve"> </w:t>
      </w:r>
      <w:r>
        <w:t>là (1; 2; 3)</w:t>
      </w:r>
      <w:r>
        <w:t>, (1; 2; 6)</w:t>
      </w:r>
      <w:r>
        <w:t>, (2; 3; 4)</w:t>
      </w:r>
      <w:r>
        <w:t xml:space="preserve"> </w:t>
      </w:r>
      <w:r>
        <w:t>và (2; 4; 6). Mỗi bộ ba chữ số này ta lập được 3! = 6</w:t>
      </w:r>
      <w:r>
        <w:t xml:space="preserve"> </w:t>
      </w:r>
      <w:r>
        <w:t>số thuộc tập hợp S</w:t>
      </w:r>
      <w:r>
        <w:t>.</w:t>
      </w:r>
      <w:r>
        <w:br/>
      </w:r>
      <w:r>
        <w:t>Suy ra số phần tử của biến cố A</w:t>
      </w:r>
      <w:r>
        <w:t xml:space="preserve"> </w:t>
      </w:r>
      <w:r>
        <w:t xml:space="preserve">là </w:t>
      </w:r>
      <w:r>
        <w:t>n</w:t>
      </w:r>
      <w:r>
        <w:t>(</w:t>
      </w:r>
      <w:r>
        <w:t>A</w:t>
      </w:r>
      <w:r>
        <w:t>)</w:t>
      </w:r>
      <w:r>
        <w:t>=</w:t>
      </w:r>
      <w:r>
        <w:t>6.4</w:t>
      </w:r>
      <w:r>
        <w:t>=</w:t>
      </w:r>
      <w:r>
        <w:t>24</w:t>
      </w:r>
      <w:r>
        <w:t>nA=6.4=24</w:t>
      </w:r>
      <w:r>
        <w:t xml:space="preserve"> </w:t>
      </w:r>
      <w:r>
        <w:t>.</w:t>
      </w:r>
      <w:r>
        <w:br/>
      </w:r>
      <w:r>
        <w:t xml:space="preserve">Vậy </w:t>
      </w:r>
      <w:r>
        <w:t>P</w:t>
      </w:r>
      <w:r>
        <w:t>(</w:t>
      </w:r>
      <w:r>
        <w:t>A</w:t>
      </w:r>
      <w:r>
        <w:t>)</w:t>
      </w:r>
      <w:r>
        <w:t>=</w:t>
      </w:r>
      <w:r>
        <w:t>24</w:t>
      </w:r>
      <w:r>
        <w:t>60</w:t>
      </w:r>
      <w:r>
        <w:t>=</w:t>
      </w:r>
      <w:r>
        <w:t>2</w:t>
      </w:r>
      <w:r>
        <w:t>5</w:t>
      </w:r>
      <w:r>
        <w:t>PA=(24)/(60)=(2)/(5)</w:t>
      </w:r>
      <w:r>
        <w:br/>
      </w:r>
      <w:r>
        <w:rPr>
          <w:b/>
        </w:rPr>
        <w:t xml:space="preserve">Câu 32: </w:t>
      </w:r>
      <w:r>
        <w:t>Một trường THPT có 10</w:t>
      </w:r>
      <w:r>
        <w:t xml:space="preserve"> </w:t>
      </w:r>
      <w:r>
        <w:t>lớp 12</w:t>
      </w:r>
      <w:r>
        <w:t>, mỗi lớp cử 3</w:t>
      </w:r>
      <w:r>
        <w:t xml:space="preserve"> </w:t>
      </w:r>
      <w:r>
        <w:t>học sinh tham gia vẽ tranh cổ động. Các lớp tiến hành bắt tay giao lưu với nhau. Tính số lần bắt tay của các học sinh với nhau, biết rằng hai học sinh khác nhau ở hai lớp khác nhau chỉ bắt tay đúng 1</w:t>
      </w:r>
      <w:r>
        <w:t xml:space="preserve"> </w:t>
      </w:r>
      <w:r>
        <w:t>lần.</w:t>
      </w:r>
      <w:r>
        <w:br/>
      </w:r>
      <w:r>
        <w:rPr>
          <w:b/>
        </w:rPr>
        <w:t>A</w:t>
      </w:r>
      <w:r>
        <w:rPr>
          <w:b/>
        </w:rPr>
        <w:t xml:space="preserve">. </w:t>
      </w:r>
      <w:r>
        <w:t>405</w:t>
      </w:r>
      <w:r>
        <w:br/>
      </w:r>
      <w:r>
        <w:t xml:space="preserve"> </w:t>
      </w:r>
      <w:r>
        <w:rPr>
          <w:b/>
        </w:rPr>
        <w:t xml:space="preserve">B. </w:t>
      </w:r>
      <w:r>
        <w:t>435</w:t>
      </w:r>
      <w:r>
        <w:br/>
      </w:r>
      <w:r>
        <w:rPr>
          <w:b/>
        </w:rPr>
        <w:t xml:space="preserve">C. </w:t>
      </w:r>
      <w:r>
        <w:t>30</w:t>
      </w:r>
      <w:r>
        <w:br/>
      </w:r>
      <w:r>
        <w:rPr>
          <w:b/>
        </w:rPr>
        <w:t xml:space="preserve">D. </w:t>
      </w:r>
      <w:r>
        <w:t>45</w:t>
      </w:r>
      <w:r>
        <w:br/>
      </w:r>
      <w:r>
        <w:rPr>
          <w:b/>
        </w:rPr>
        <w:t>Lời giải</w:t>
      </w:r>
      <w:r>
        <w:rPr>
          <w:b/>
        </w:rPr>
        <w:t>.</w:t>
      </w:r>
      <w:r>
        <w:br/>
      </w:r>
      <w:r>
        <w:t>Mỗi lớp cử ra 3</w:t>
      </w:r>
      <w:r>
        <w:t xml:space="preserve"> </w:t>
      </w:r>
      <w:r>
        <w:t xml:space="preserve">học sinh nên 10 </w:t>
      </w:r>
      <w:r>
        <w:t>lớp cử ra 30 học sinh.</w:t>
      </w:r>
      <w:r>
        <w:br/>
      </w:r>
      <w:r>
        <w:t xml:space="preserve">Suy ra số lần bắt tay là </w:t>
      </w:r>
      <w:r>
        <w:t>C</w:t>
      </w:r>
      <w:r>
        <w:t>2</w:t>
      </w:r>
      <w:r>
        <w:t>30</w:t>
      </w:r>
      <w:r>
        <w:t>C302</w:t>
      </w:r>
      <w:r>
        <w:t xml:space="preserve"> </w:t>
      </w:r>
      <w:r>
        <w:t>.</w:t>
      </w:r>
      <w:r>
        <w:br/>
      </w:r>
      <w:r>
        <w:t xml:space="preserve">Số lần bắt tay của các học sinh học cùng một lớp là </w:t>
      </w:r>
      <w:r>
        <w:t>10.</w:t>
      </w:r>
      <w:r>
        <w:t>C</w:t>
      </w:r>
      <w:r>
        <w:t>2</w:t>
      </w:r>
      <w:r>
        <w:t>3</w:t>
      </w:r>
      <w:r>
        <w:t>10.C32</w:t>
      </w:r>
      <w:r>
        <w:t xml:space="preserve"> </w:t>
      </w:r>
      <w:r>
        <w:t>.</w:t>
      </w:r>
      <w:r>
        <w:br/>
      </w:r>
      <w:r>
        <w:t xml:space="preserve">Vậy số lần bắt tay của các học sinh với nhau là </w:t>
      </w:r>
      <w:r>
        <w:t>C</w:t>
      </w:r>
      <w:r>
        <w:t>2</w:t>
      </w:r>
      <w:r>
        <w:t>30</w:t>
      </w:r>
      <w:r>
        <w:t>−</w:t>
      </w:r>
      <w:r>
        <w:t>10.</w:t>
      </w:r>
      <w:r>
        <w:t>C</w:t>
      </w:r>
      <w:r>
        <w:t>2</w:t>
      </w:r>
      <w:r>
        <w:t>3</w:t>
      </w:r>
      <w:r>
        <w:t>=</w:t>
      </w:r>
      <w:r>
        <w:t>405</w:t>
      </w:r>
      <w:r>
        <w:t>C302−10.C32=405</w:t>
      </w:r>
      <w:r>
        <w:t xml:space="preserve"> </w:t>
      </w:r>
      <w:r>
        <w:t>.</w:t>
      </w:r>
      <w:r>
        <w:br/>
      </w:r>
      <w:r>
        <w:rPr>
          <w:b/>
        </w:rPr>
        <w:t xml:space="preserve">Câu 33: </w:t>
      </w:r>
      <w:r>
        <w:t>Có 3</w:t>
      </w:r>
      <w:r>
        <w:t xml:space="preserve"> </w:t>
      </w:r>
      <w:r>
        <w:t>bì thư giống nhau lần lượt được đánh số thứ tự từ 1</w:t>
      </w:r>
      <w:r>
        <w:t xml:space="preserve"> </w:t>
      </w:r>
      <w:r>
        <w:t>đến 3</w:t>
      </w:r>
      <w:r>
        <w:t xml:space="preserve"> </w:t>
      </w:r>
      <w:r>
        <w:t>và 3</w:t>
      </w:r>
      <w:r>
        <w:t xml:space="preserve"> </w:t>
      </w:r>
      <w:r>
        <w:t>con tem giống nhau lần lượt đánh số thứ tự từ 1</w:t>
      </w:r>
      <w:r>
        <w:t xml:space="preserve"> </w:t>
      </w:r>
      <w:r>
        <w:t>đến 3</w:t>
      </w:r>
      <w:r>
        <w:t>. Dán 3</w:t>
      </w:r>
      <w:r>
        <w:t xml:space="preserve"> </w:t>
      </w:r>
      <w:r>
        <w:t>con tem đó vào 3</w:t>
      </w:r>
      <w:r>
        <w:t xml:space="preserve"> </w:t>
      </w:r>
      <w:r>
        <w:t>bì thư sao cho không có bì thư nào không có tem. Tính xác suất để lấy ra được 2</w:t>
      </w:r>
      <w:r>
        <w:t xml:space="preserve"> </w:t>
      </w:r>
      <w:r>
        <w:t>bì thư trong 3</w:t>
      </w:r>
      <w:r>
        <w:t xml:space="preserve"> </w:t>
      </w:r>
      <w:r>
        <w:t>bì thư trên sao cho mỗi bì thư đều có số thứ tự giống với số thứ tự con tem đã dán vào nó.</w:t>
      </w:r>
      <w:r>
        <w:br/>
      </w:r>
      <w:r>
        <w:rPr>
          <w:b/>
        </w:rPr>
        <w:t xml:space="preserve">A. </w:t>
      </w:r>
      <w:r>
        <w:t xml:space="preserve"> </w:t>
      </w:r>
      <w:r>
        <w:t>5</w:t>
      </w:r>
      <w:r>
        <w:t>6</w:t>
      </w:r>
      <w:r>
        <w:t>(5)/(6)</w:t>
      </w:r>
      <w:r>
        <w:t xml:space="preserve"> </w:t>
      </w:r>
      <w:r>
        <w:br/>
      </w:r>
      <w:r>
        <w:rPr>
          <w:b/>
        </w:rPr>
        <w:t xml:space="preserve">B. </w:t>
      </w:r>
      <w:r>
        <w:t xml:space="preserve"> </w:t>
      </w:r>
      <w:r>
        <w:t>1</w:t>
      </w:r>
      <w:r>
        <w:t>6</w:t>
      </w:r>
      <w:r>
        <w:t>(1)/(6)</w:t>
      </w:r>
      <w:r>
        <w:t xml:space="preserve"> </w:t>
      </w:r>
      <w:r>
        <w:br/>
      </w:r>
      <w:r>
        <w:rPr>
          <w:b/>
        </w:rPr>
        <w:t xml:space="preserve">C. </w:t>
      </w:r>
      <w:r>
        <w:t xml:space="preserve"> </w:t>
      </w:r>
      <w:r>
        <w:t xml:space="preserve"> </w:t>
      </w:r>
      <w:r>
        <w:t>2</w:t>
      </w:r>
      <w:r>
        <w:t>3</w:t>
      </w:r>
      <w:r>
        <w:t>(2)/(3)</w:t>
      </w:r>
      <w:r>
        <w:t xml:space="preserve"> </w:t>
      </w:r>
      <w:r>
        <w:br/>
      </w:r>
      <w:r>
        <w:rPr>
          <w:b/>
        </w:rPr>
        <w:t>D. 1212</w:t>
      </w:r>
      <w:r>
        <w:br/>
      </w:r>
      <w:r>
        <w:rPr>
          <w:b/>
        </w:rPr>
        <w:t>Lời giải</w:t>
      </w:r>
      <w:r>
        <w:rPr>
          <w:b/>
        </w:rPr>
        <w:t>.</w:t>
      </w:r>
      <w:r>
        <w:br/>
      </w:r>
      <w:r>
        <w:t>Không gian mẫu là số cách dán 3</w:t>
      </w:r>
      <w:r>
        <w:t xml:space="preserve"> </w:t>
      </w:r>
      <w:r>
        <w:t>con tem trên 3</w:t>
      </w:r>
      <w:r>
        <w:t xml:space="preserve"> </w:t>
      </w:r>
      <w:r>
        <w:t>bì thư, tức là hoán vị của 3</w:t>
      </w:r>
      <w:r>
        <w:t xml:space="preserve"> </w:t>
      </w:r>
      <w:r>
        <w:t xml:space="preserve">con tem trên </w:t>
      </w:r>
      <w:r>
        <w:t xml:space="preserve"> </w:t>
      </w:r>
      <w:r>
        <w:t xml:space="preserve"> </w:t>
      </w:r>
      <w:r>
        <w:t xml:space="preserve">bì thư. Suy ra số phần tử của không gian mẫu là </w:t>
      </w:r>
      <w:r>
        <w:t>n</w:t>
      </w:r>
      <w:r>
        <w:t>(</w:t>
      </w:r>
      <w:r>
        <w:t>Ω</w:t>
      </w:r>
      <w:r>
        <w:t>)</w:t>
      </w:r>
      <w:r>
        <w:t>=</w:t>
      </w:r>
      <w:r>
        <w:t>3</w:t>
      </w:r>
      <w:r>
        <w:t>!</w:t>
      </w:r>
      <w:r>
        <w:t>=</w:t>
      </w:r>
      <w:r>
        <w:t>6</w:t>
      </w:r>
      <w:r>
        <w:t>nΩ=3!=6</w:t>
      </w:r>
      <w:r>
        <w:br/>
      </w:r>
      <w:r>
        <w:t>Gọi A</w:t>
      </w:r>
      <w:r>
        <w:t xml:space="preserve"> </w:t>
      </w:r>
      <w:r>
        <w:t>là biến cố "2</w:t>
      </w:r>
      <w:r>
        <w:t xml:space="preserve"> </w:t>
      </w:r>
      <w:r>
        <w:t>bì thư lấy ra có số thứ tự giống với số thứ tự con tem đã dán vào nó"</w:t>
      </w:r>
      <w:r>
        <w:t>. Thế thì bì thư còn lại cũng có số thứ tự giống với số thứ tự con tem đã dán vào nó. Trường hợp này có 1</w:t>
      </w:r>
      <w:r>
        <w:t xml:space="preserve"> </w:t>
      </w:r>
      <w:r>
        <w:t>cách duy nhất.</w:t>
      </w:r>
      <w:r>
        <w:br/>
      </w:r>
      <w:r>
        <w:t>Suy ra số phần tử của biến cố A</w:t>
      </w:r>
      <w:r>
        <w:t xml:space="preserve"> </w:t>
      </w:r>
      <w:r>
        <w:t>là n(A) = 1</w:t>
      </w:r>
      <w:r>
        <w:t>.</w:t>
      </w:r>
      <w:r>
        <w:br/>
      </w:r>
      <w:r>
        <w:t xml:space="preserve">Vậy xác suất cần tính </w:t>
      </w:r>
      <w:r>
        <w:t>P</w:t>
      </w:r>
      <w:r>
        <w:t>(</w:t>
      </w:r>
      <w:r>
        <w:t>A</w:t>
      </w:r>
      <w:r>
        <w:t>)</w:t>
      </w:r>
      <w:r>
        <w:t>=</w:t>
      </w:r>
      <w:r>
        <w:t>n</w:t>
      </w:r>
      <w:r>
        <w:t>(</w:t>
      </w:r>
      <w:r>
        <w:t>A</w:t>
      </w:r>
      <w:r>
        <w:t>)</w:t>
      </w:r>
      <w:r>
        <w:t>n</w:t>
      </w:r>
      <w:r>
        <w:t>(</w:t>
      </w:r>
      <w:r>
        <w:t>Ω</w:t>
      </w:r>
      <w:r>
        <w:t>)</w:t>
      </w:r>
      <w:r>
        <w:t>=</w:t>
      </w:r>
      <w:r>
        <w:t>1</w:t>
      </w:r>
      <w:r>
        <w:t>6</w:t>
      </w:r>
      <w:r>
        <w:t>.</w:t>
      </w:r>
      <w:r>
        <w:t>PA=(nA)/(nΩ)=(1)/(6).</w:t>
      </w:r>
      <w:r>
        <w:br/>
      </w:r>
      <w:r>
        <w:rPr>
          <w:b/>
        </w:rPr>
        <w:t xml:space="preserve">Câu 34: </w:t>
      </w:r>
      <w:r>
        <w:t>Gieo một đồng tiền cân đối và đồng chất bốn lần. Xác suất để cả bốn lần xuất hiện mặt sấp là?</w:t>
      </w:r>
      <w:r>
        <w:br/>
      </w:r>
      <w:r>
        <w:rPr>
          <w:b/>
        </w:rPr>
        <w:t xml:space="preserve">A. </w:t>
      </w:r>
      <w:r>
        <w:t xml:space="preserve"> </w:t>
      </w:r>
      <w:r>
        <w:t>4</w:t>
      </w:r>
      <w:r>
        <w:t>16</w:t>
      </w:r>
      <w:r>
        <w:t>(4)/(16)</w:t>
      </w:r>
      <w:r>
        <w:t xml:space="preserve"> </w:t>
      </w:r>
      <w:r>
        <w:br/>
      </w:r>
      <w:r>
        <w:rPr>
          <w:b/>
        </w:rPr>
        <w:t>B. 216216</w:t>
      </w:r>
      <w:r>
        <w:br/>
      </w:r>
      <w:r>
        <w:t xml:space="preserve"> </w:t>
      </w:r>
      <w:r>
        <w:rPr>
          <w:b/>
        </w:rPr>
        <w:t xml:space="preserve">C. </w:t>
      </w:r>
      <w:r>
        <w:t xml:space="preserve"> </w:t>
      </w:r>
      <w:r>
        <w:t xml:space="preserve"> </w:t>
      </w:r>
      <w:r>
        <w:t>1</w:t>
      </w:r>
      <w:r>
        <w:t>16</w:t>
      </w:r>
      <w:r>
        <w:t>(1)/(16)</w:t>
      </w:r>
      <w:r>
        <w:t xml:space="preserve"> </w:t>
      </w:r>
      <w:r>
        <w:br/>
      </w:r>
      <w:r>
        <w:rPr>
          <w:b/>
        </w:rPr>
        <w:t>D. 616616</w:t>
      </w:r>
      <w:r>
        <w:br/>
      </w:r>
      <w:r>
        <w:t>................................</w:t>
      </w:r>
      <w:r>
        <w:br/>
      </w:r>
      <w:r>
        <w:t>................................</w:t>
      </w:r>
      <w:r>
        <w:br/>
      </w:r>
      <w:r>
        <w:t>................................</w:t>
      </w:r>
      <w:r>
        <w:br/>
      </w:r>
      <w:r>
        <w:rPr>
          <w:b/>
        </w:rPr>
        <w:t>Xem thử tài liệu tại đây: Link tài liệu</w:t>
      </w:r>
      <w:r>
        <w:br/>
      </w:r>
      <w:r>
        <w:t>Xem thêm chuyên đề dạy thêm Toán 10 hay, chi tiết khác:</w:t>
      </w:r>
      <w:r>
        <w:br/>
      </w:r>
      <w:r>
        <w:t>Chuyên đề Vectơ</w:t>
      </w:r>
      <w:r>
        <w:br/>
      </w:r>
      <w:r>
        <w:t>Chuyên đề Các số đặc trưng của mẫu số liệu không ghép nhóm</w:t>
      </w:r>
      <w:r>
        <w:br/>
      </w:r>
      <w:r>
        <w:t>Chuyên đề Hàm số, đồ thị và ứng dụng</w:t>
      </w:r>
      <w:r>
        <w:br/>
      </w:r>
      <w:r>
        <w:t>Chuyên đề Phương pháp tọa độ trong mặt phẳng</w:t>
      </w:r>
      <w:r>
        <w:br/>
      </w:r>
      <w:r>
        <w:t>Chuyên đề Đại số tổ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