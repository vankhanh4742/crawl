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5.jpg" ContentType="image/png"/>
  <Override PartName="/word/media/image6.jpg" ContentType="image/png"/>
  <Override PartName="/word/media/image7.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Vị trí tương đối giữa hai đường thẳng. Góc và khoảng cách.</w:t>
      </w:r>
    </w:p>
    <w:p>
      <w:r>
        <w:rPr>
          <w:b/>
        </w:rPr>
        <w:t xml:space="preserve">Giải bài tập Toán 10 Bài 20: Vị trí tương đối giữa hai đường thẳng. Góc và khoảng cách. </w:t>
      </w:r>
      <w:r>
        <w:br/>
      </w:r>
      <w:r>
        <w:rPr>
          <w:b/>
        </w:rPr>
        <w:t>A.  Câu hỏi</w:t>
      </w:r>
      <w:r>
        <w:br/>
      </w:r>
      <w:r>
        <w:rPr>
          <w:b/>
        </w:rPr>
        <w:t xml:space="preserve">Giải </w:t>
      </w:r>
      <w:r>
        <w:rPr>
          <w:b/>
        </w:rPr>
        <w:t>Toán 10</w:t>
      </w:r>
      <w:r>
        <w:rPr>
          <w:b/>
        </w:rPr>
        <w:t xml:space="preserve"> </w:t>
      </w:r>
      <w:r>
        <w:rPr>
          <w:b/>
        </w:rPr>
        <w:t>trang 36</w:t>
      </w:r>
      <w:r>
        <w:rPr>
          <w:b/>
        </w:rPr>
        <w:t xml:space="preserve"> </w:t>
      </w:r>
      <w:r>
        <w:rPr>
          <w:b/>
        </w:rPr>
        <w:t>Tập 2</w:t>
      </w:r>
      <w:r>
        <w:br/>
      </w:r>
      <w:r>
        <w:rPr>
          <w:b/>
        </w:rPr>
        <w:t xml:space="preserve">Hoạt động 1 trang 36 </w:t>
      </w:r>
      <w:r>
        <w:rPr>
          <w:b/>
        </w:rPr>
        <w:t>Toán 10 Tập 2</w:t>
      </w:r>
      <w:r>
        <w:rPr>
          <w:b/>
        </w:rPr>
        <w:t>:</w:t>
      </w:r>
      <w:r>
        <w:t xml:space="preserve"> </w:t>
      </w:r>
      <w:r>
        <w:br/>
      </w:r>
      <w:r>
        <w:t>Trong mặt phẳng toạ độ, cho hai đường thẳng</w:t>
      </w:r>
      <w:r>
        <w:br/>
      </w:r>
      <w:r>
        <w:t>∆</w:t>
      </w:r>
      <w:r>
        <w:rPr>
          <w:vertAlign w:val="subscript"/>
        </w:rPr>
        <w:t>1</w:t>
      </w:r>
      <w:r>
        <w:t>: x – 2y + 3 = 0</w:t>
      </w:r>
      <w:r>
        <w:br/>
      </w:r>
      <w:r>
        <w:t>∆</w:t>
      </w:r>
      <w:r>
        <w:rPr>
          <w:vertAlign w:val="subscript"/>
        </w:rPr>
        <w:t>2</w:t>
      </w:r>
      <w:r>
        <w:t>: 3x – y – 1 = 0</w:t>
      </w:r>
      <w:r>
        <w:br/>
      </w:r>
      <w:r>
        <w:t>a) Điểm M(1; 2) có thuộc hai đường thẳng nói trên hay không?</w:t>
      </w:r>
      <w:r>
        <w:br/>
      </w:r>
      <w:r>
        <w:t xml:space="preserve">b) Giải hệ </w:t>
      </w:r>
      <w:r>
        <w:t>{</w:t>
      </w:r>
      <w:r>
        <w:t>x</w:t>
      </w:r>
      <w:r>
        <w:t>−</w:t>
      </w:r>
      <w:r>
        <w:t>2</w:t>
      </w:r>
      <w:r>
        <w:t>y</w:t>
      </w:r>
      <w:r>
        <w:t>+</w:t>
      </w:r>
      <w:r>
        <w:t>3</w:t>
      </w:r>
      <w:r>
        <w:t>=</w:t>
      </w:r>
      <w:r>
        <w:t>0</w:t>
      </w:r>
      <w:r>
        <w:t>3</w:t>
      </w:r>
      <w:r>
        <w:t>x</w:t>
      </w:r>
      <w:r>
        <w:t>−</w:t>
      </w:r>
      <w:r>
        <w:t>y</w:t>
      </w:r>
      <w:r>
        <w:t>−</w:t>
      </w:r>
      <w:r>
        <w:t>1</w:t>
      </w:r>
      <w:r>
        <w:t>=</w:t>
      </w:r>
      <w:r>
        <w:t>0</w:t>
      </w:r>
      <w:r>
        <w:t>x−2y+3=03x−y−1=0</w:t>
      </w:r>
      <w:r>
        <w:t>[Exception loading image]</w:t>
      </w:r>
      <w:r>
        <w:br/>
      </w:r>
      <w:r>
        <w:t>c) Chỉ ra mối quan hệ giữa toạ độ giao điểm của ∆</w:t>
      </w:r>
      <w:r>
        <w:rPr>
          <w:vertAlign w:val="subscript"/>
        </w:rPr>
        <w:t>1</w:t>
      </w:r>
      <w:r>
        <w:t xml:space="preserve"> và ∆</w:t>
      </w:r>
      <w:r>
        <w:rPr>
          <w:vertAlign w:val="subscript"/>
        </w:rPr>
        <w:t>2</w:t>
      </w:r>
      <w:r>
        <w:t xml:space="preserve"> với nghiệm của hệ phương trình trên.</w:t>
      </w:r>
      <w:r>
        <w:br/>
      </w:r>
      <w:r>
        <w:rPr>
          <w:b/>
        </w:rPr>
        <w:t>Lời giải:</w:t>
      </w:r>
      <w:r>
        <w:br/>
      </w:r>
      <w:r>
        <w:t>a) Thay toạ độ điểm M(1; 2) vào phương trình đường thẳng ∆</w:t>
      </w:r>
      <w:r>
        <w:rPr>
          <w:vertAlign w:val="subscript"/>
        </w:rPr>
        <w:t>1</w:t>
      </w:r>
      <w:r>
        <w:t>: x – 2y + 3 = 0 ta được   1 – 2.2 + 3 = 0 là mệnh đề đúng nên điểm M thuộc đường thẳng ∆</w:t>
      </w:r>
      <w:r>
        <w:rPr>
          <w:vertAlign w:val="subscript"/>
        </w:rPr>
        <w:t>1</w:t>
      </w:r>
      <w:r>
        <w:t>.</w:t>
      </w:r>
      <w:r>
        <w:br/>
      </w:r>
      <w:r>
        <w:t>Thay toạ độ điểm M(1; 2) vào phương trình đường thẳng ∆</w:t>
      </w:r>
      <w:r>
        <w:rPr>
          <w:vertAlign w:val="subscript"/>
        </w:rPr>
        <w:t>2</w:t>
      </w:r>
      <w:r>
        <w:t>: 3x – y – 1 = 0 ta được   3.1 – 2 – 1= 0 là mệnh đề đúng nên điểm M thuộc đường thẳng ∆</w:t>
      </w:r>
      <w:r>
        <w:rPr>
          <w:vertAlign w:val="subscript"/>
        </w:rPr>
        <w:t>2</w:t>
      </w:r>
      <w:r>
        <w:t>.</w:t>
      </w:r>
      <w:r>
        <w:br/>
      </w:r>
      <w:r>
        <w:t>Vậy M(1; 2) thuộc đường thẳng ∆</w:t>
      </w:r>
      <w:r>
        <w:rPr>
          <w:vertAlign w:val="subscript"/>
        </w:rPr>
        <w:t>1</w:t>
      </w:r>
      <w:r>
        <w:t xml:space="preserve"> và ∆</w:t>
      </w:r>
      <w:r>
        <w:rPr>
          <w:vertAlign w:val="subscript"/>
        </w:rPr>
        <w:t>2</w:t>
      </w:r>
      <w:r>
        <w:t xml:space="preserve"> hay M(1; 2) là giao điểm của hai đường thẳng ∆</w:t>
      </w:r>
      <w:r>
        <w:rPr>
          <w:vertAlign w:val="subscript"/>
        </w:rPr>
        <w:t>1</w:t>
      </w:r>
      <w:r>
        <w:t>; ∆</w:t>
      </w:r>
      <w:r>
        <w:rPr>
          <w:vertAlign w:val="subscript"/>
        </w:rPr>
        <w:t>2</w:t>
      </w:r>
      <w:r>
        <w:t>.</w:t>
      </w:r>
      <w:r>
        <w:br/>
      </w:r>
      <w:r>
        <w:t>b) Xét hệ phương trình:</w:t>
      </w:r>
      <w:r>
        <w:t>{</w:t>
      </w:r>
      <w:r>
        <w:t>x</w:t>
      </w:r>
      <w:r>
        <w:t>−</w:t>
      </w:r>
      <w:r>
        <w:t>2</w:t>
      </w:r>
      <w:r>
        <w:t>y</w:t>
      </w:r>
      <w:r>
        <w:t>+</w:t>
      </w:r>
      <w:r>
        <w:t>3</w:t>
      </w:r>
      <w:r>
        <w:t>=</w:t>
      </w:r>
      <w:r>
        <w:t>0</w:t>
      </w:r>
      <w:r>
        <w:t>3</w:t>
      </w:r>
      <w:r>
        <w:t>x</w:t>
      </w:r>
      <w:r>
        <w:t>−</w:t>
      </w:r>
      <w:r>
        <w:t>y</w:t>
      </w:r>
      <w:r>
        <w:t>−</w:t>
      </w:r>
      <w:r>
        <w:t>1</w:t>
      </w:r>
      <w:r>
        <w:t>=</w:t>
      </w:r>
      <w:r>
        <w:t>0</w:t>
      </w:r>
      <w:r>
        <w:t>x−2y+3=03x−y−1=0</w:t>
      </w:r>
      <w:r>
        <w:t xml:space="preserve"> </w:t>
      </w:r>
      <w:r>
        <w:t>⇔</w:t>
      </w:r>
      <w:r>
        <w:t>{</w:t>
      </w:r>
      <w:r>
        <w:t>3</w:t>
      </w:r>
      <w:r>
        <w:t>x</w:t>
      </w:r>
      <w:r>
        <w:t>−</w:t>
      </w:r>
      <w:r>
        <w:t>6</w:t>
      </w:r>
      <w:r>
        <w:t>y</w:t>
      </w:r>
      <w:r>
        <w:t>+</w:t>
      </w:r>
      <w:r>
        <w:t>9</w:t>
      </w:r>
      <w:r>
        <w:t>=</w:t>
      </w:r>
      <w:r>
        <w:t>0</w:t>
      </w:r>
      <w:r>
        <w:t>(</w:t>
      </w:r>
      <w:r>
        <w:t>1</w:t>
      </w:r>
      <w:r>
        <w:t>)</w:t>
      </w:r>
      <w:r>
        <w:t>3</w:t>
      </w:r>
      <w:r>
        <w:t>x</w:t>
      </w:r>
      <w:r>
        <w:t>−</w:t>
      </w:r>
      <w:r>
        <w:t>y</w:t>
      </w:r>
      <w:r>
        <w:t>−</w:t>
      </w:r>
      <w:r>
        <w:t>1</w:t>
      </w:r>
      <w:r>
        <w:t>=</w:t>
      </w:r>
      <w:r>
        <w:t>0</w:t>
      </w:r>
      <w:r>
        <w:t>(</w:t>
      </w:r>
      <w:r>
        <w:t>2</w:t>
      </w:r>
      <w:r>
        <w:t>)</w:t>
      </w:r>
      <w:r>
        <w:t>3x−6y+9=0(1)3x−y−1=0(2)</w:t>
      </w:r>
      <w:r>
        <w:br/>
      </w:r>
      <w:r>
        <w:t>Trừ  phương trình (1) cho phương trình (2) vế theo vế ta được:</w:t>
      </w:r>
      <w:r>
        <w:br/>
      </w:r>
      <w:r>
        <w:t>– 5y + 10 = 0</w:t>
      </w:r>
      <w:r>
        <w:br/>
      </w:r>
      <w:r>
        <w:t>⇔</w:t>
      </w:r>
      <w:r>
        <w:t xml:space="preserve"> 5y = 10</w:t>
      </w:r>
      <w:r>
        <w:br/>
      </w:r>
      <w:r>
        <w:t>⇔</w:t>
      </w:r>
      <w:r>
        <w:t xml:space="preserve"> y = 10 : 5 = 2</w:t>
      </w:r>
      <w:r>
        <w:br/>
      </w:r>
      <w:r>
        <w:t>Thay y = 2 vào phương trình x – 2y + 3 = 0 ta được: x – 2.2 + 3 = 0</w:t>
      </w:r>
      <w:r>
        <w:br/>
      </w:r>
      <w:r>
        <w:t xml:space="preserve"> </w:t>
      </w:r>
      <w:r>
        <w:t xml:space="preserve"> </w:t>
      </w:r>
      <w:r>
        <w:t xml:space="preserve"> </w:t>
      </w:r>
      <w:r>
        <w:t xml:space="preserve"> </w:t>
      </w:r>
      <w:r>
        <w:t xml:space="preserve"> </w:t>
      </w:r>
      <w:r>
        <w:t xml:space="preserve"> </w:t>
      </w:r>
      <w:r>
        <w:t xml:space="preserve"> </w:t>
      </w:r>
      <w:r>
        <w:t xml:space="preserve"> </w:t>
      </w:r>
      <w:r>
        <w:t>⇔</w:t>
      </w:r>
      <w:r>
        <w:t xml:space="preserve"> x – 4 + 3 = 0 </w:t>
      </w:r>
      <w:r>
        <w:br/>
      </w:r>
      <w:r>
        <w:t>⇔</w:t>
      </w:r>
      <w:r>
        <w:t xml:space="preserve"> x – 1 = 0</w:t>
      </w:r>
      <w:r>
        <w:br/>
      </w:r>
      <w:r>
        <w:t>⇔</w:t>
      </w:r>
      <w:r>
        <w:t xml:space="preserve"> x  = 1</w:t>
      </w:r>
      <w:r>
        <w:br/>
      </w:r>
      <w:r>
        <w:t>Vậy nghiệm của hệ phương trình là (2; 1).</w:t>
      </w:r>
      <w:r>
        <w:br/>
      </w:r>
      <w:r>
        <w:t>c) Toạ độ giao điểm của ∆</w:t>
      </w:r>
      <w:r>
        <w:rPr>
          <w:vertAlign w:val="subscript"/>
        </w:rPr>
        <w:t>1</w:t>
      </w:r>
      <w:r>
        <w:t xml:space="preserve"> và ∆</w:t>
      </w:r>
      <w:r>
        <w:rPr>
          <w:vertAlign w:val="subscript"/>
        </w:rPr>
        <w:t>2</w:t>
      </w:r>
      <w:r>
        <w:t xml:space="preserve"> là nghiệm của hệ phương trình </w:t>
      </w:r>
      <w:r>
        <w:t>{</w:t>
      </w:r>
      <w:r>
        <w:t>x</w:t>
      </w:r>
      <w:r>
        <w:t>−</w:t>
      </w:r>
      <w:r>
        <w:t>2</w:t>
      </w:r>
      <w:r>
        <w:t>y</w:t>
      </w:r>
      <w:r>
        <w:t>+</w:t>
      </w:r>
      <w:r>
        <w:t>3</w:t>
      </w:r>
      <w:r>
        <w:t>=</w:t>
      </w:r>
      <w:r>
        <w:t>0</w:t>
      </w:r>
      <w:r>
        <w:t>3</w:t>
      </w:r>
      <w:r>
        <w:t>x</w:t>
      </w:r>
      <w:r>
        <w:t>−</w:t>
      </w:r>
      <w:r>
        <w:t>y</w:t>
      </w:r>
      <w:r>
        <w:t>−</w:t>
      </w:r>
      <w:r>
        <w:t>1</w:t>
      </w:r>
      <w:r>
        <w:t>=</w:t>
      </w:r>
      <w:r>
        <w:t>0</w:t>
      </w:r>
      <w:r>
        <w:t>x−2y+3=03x−y−1=0</w:t>
      </w:r>
      <w:r>
        <w:t>[Exception loading image]</w:t>
      </w:r>
      <w:r>
        <w:br/>
      </w:r>
      <w:r>
        <w:rPr>
          <w:b/>
        </w:rPr>
        <w:t xml:space="preserve">Giải </w:t>
      </w:r>
      <w:r>
        <w:rPr>
          <w:b/>
        </w:rPr>
        <w:t>Toán 10</w:t>
      </w:r>
      <w:r>
        <w:rPr>
          <w:b/>
        </w:rPr>
        <w:t xml:space="preserve"> </w:t>
      </w:r>
      <w:r>
        <w:rPr>
          <w:b/>
        </w:rPr>
        <w:t>trang 37</w:t>
      </w:r>
      <w:r>
        <w:rPr>
          <w:b/>
        </w:rPr>
        <w:t xml:space="preserve"> </w:t>
      </w:r>
      <w:r>
        <w:rPr>
          <w:b/>
        </w:rPr>
        <w:t>Tập 2</w:t>
      </w:r>
      <w:r>
        <w:br/>
      </w:r>
      <w:r>
        <w:rPr>
          <w:b/>
        </w:rPr>
        <w:t xml:space="preserve">Luyện tập 1 trang 37 </w:t>
      </w:r>
      <w:r>
        <w:rPr>
          <w:b/>
        </w:rPr>
        <w:t>Toán 10 Tập 2</w:t>
      </w:r>
      <w:r>
        <w:rPr>
          <w:b/>
        </w:rPr>
        <w:t>:</w:t>
      </w:r>
      <w:r>
        <w:br/>
      </w:r>
      <w:r>
        <w:t>Xét vị trí tương đối giữa các cặp đường thẳng sau:</w:t>
      </w:r>
      <w:r>
        <w:br/>
      </w:r>
      <w:r>
        <w:t>a) ∆</w:t>
      </w:r>
      <w:r>
        <w:rPr>
          <w:vertAlign w:val="subscript"/>
        </w:rPr>
        <w:t>1</w:t>
      </w:r>
      <w:r>
        <w:t>: x + 4y – 3 = 0 và ∆</w:t>
      </w:r>
      <w:r>
        <w:rPr>
          <w:vertAlign w:val="subscript"/>
        </w:rPr>
        <w:t>2</w:t>
      </w:r>
      <w:r>
        <w:t>: x – 4y – 3 = 0;</w:t>
      </w:r>
      <w:r>
        <w:br/>
      </w:r>
      <w:r>
        <w:t>b) ∆</w:t>
      </w:r>
      <w:r>
        <w:rPr>
          <w:vertAlign w:val="subscript"/>
        </w:rPr>
        <w:t>1</w:t>
      </w:r>
      <w:r>
        <w:t xml:space="preserve">: x + 2y – </w:t>
      </w:r>
      <w:r>
        <w:t>√</w:t>
      </w:r>
      <w:r>
        <w:t>5</w:t>
      </w:r>
      <w:r>
        <w:t>√(5)</w:t>
      </w:r>
      <w:r>
        <w:t xml:space="preserve"> = 0 và ∆</w:t>
      </w:r>
      <w:r>
        <w:rPr>
          <w:vertAlign w:val="subscript"/>
        </w:rPr>
        <w:t>2</w:t>
      </w:r>
      <w:r>
        <w:t>: 2x + 4y – 3</w:t>
      </w:r>
      <w:r>
        <w:t>√</w:t>
      </w:r>
      <w:r>
        <w:t>5</w:t>
      </w:r>
      <w:r>
        <w:t>√(5)</w:t>
      </w:r>
      <w:r>
        <w:t xml:space="preserve"> = 0.</w:t>
      </w:r>
      <w:r>
        <w:br/>
      </w:r>
      <w:r>
        <w:rPr>
          <w:b/>
        </w:rPr>
        <w:t>Lời giải</w:t>
      </w:r>
      <w:r>
        <w:br/>
      </w:r>
      <w:r>
        <w:t xml:space="preserve">a) Đường thẳng </w:t>
      </w:r>
      <w:r>
        <w:t>∆</w:t>
      </w:r>
      <w:r>
        <w:rPr>
          <w:vertAlign w:val="subscript"/>
        </w:rPr>
        <w:t>1</w:t>
      </w:r>
      <w:r>
        <w:t xml:space="preserve"> có vectơ pháp tuyến </w:t>
      </w:r>
      <w:r>
        <w:t>→</w:t>
      </w:r>
      <w:r>
        <w:t>n</w:t>
      </w:r>
      <w:r>
        <w:t>1</w:t>
      </w:r>
      <w:r>
        <w:t>n_(1)→</w:t>
      </w:r>
      <w:r>
        <w:t>(1; 4).</w:t>
      </w:r>
      <w:r>
        <w:br/>
      </w:r>
      <w:r>
        <w:t xml:space="preserve">Đường thẳng </w:t>
      </w:r>
      <w:r>
        <w:t>∆</w:t>
      </w:r>
      <w:r>
        <w:rPr>
          <w:vertAlign w:val="subscript"/>
        </w:rPr>
        <w:t>2</w:t>
      </w:r>
      <w:r>
        <w:t xml:space="preserve"> có vectơ pháp tuyến </w:t>
      </w:r>
      <w:r>
        <w:t>→</w:t>
      </w:r>
      <w:r>
        <w:t>n</w:t>
      </w:r>
      <w:r>
        <w:t>2</w:t>
      </w:r>
      <w:r>
        <w:t>n_(2)→</w:t>
      </w:r>
      <w:r>
        <w:t>(1; -4).</w:t>
      </w:r>
      <w:r>
        <w:br/>
      </w:r>
      <w:r>
        <w:t xml:space="preserve">Vì </w:t>
      </w:r>
      <w:r>
        <w:t>1</w:t>
      </w:r>
      <w:r>
        <w:t>1</w:t>
      </w:r>
      <w:r>
        <w:t>≠</w:t>
      </w:r>
      <w:r>
        <w:t>4</w:t>
      </w:r>
      <w:r>
        <w:t>−</w:t>
      </w:r>
      <w:r>
        <w:t>4</w:t>
      </w:r>
      <w:r>
        <w:t>(1)/(1)≠(4)/(−4)</w:t>
      </w:r>
      <w:r>
        <w:t xml:space="preserve">nên </w:t>
      </w:r>
      <w:r>
        <w:t>→</w:t>
      </w:r>
      <w:r>
        <w:t>n</w:t>
      </w:r>
      <w:r>
        <w:t>1</w:t>
      </w:r>
      <w:r>
        <w:t>n_(1)→</w:t>
      </w:r>
      <w:r>
        <w:t xml:space="preserve"> và </w:t>
      </w:r>
      <w:r>
        <w:t>→</w:t>
      </w:r>
      <w:r>
        <w:t>n</w:t>
      </w:r>
      <w:r>
        <w:t>2</w:t>
      </w:r>
      <w:r>
        <w:t>n_(2)→</w:t>
      </w:r>
      <w:r>
        <w:t xml:space="preserve"> là hai vectơ không cùng phương, do đó: ∆</w:t>
      </w:r>
      <w:r>
        <w:rPr>
          <w:vertAlign w:val="subscript"/>
        </w:rPr>
        <w:t>1</w:t>
      </w:r>
      <w:r>
        <w:t xml:space="preserve"> và ∆</w:t>
      </w:r>
      <w:r>
        <w:rPr>
          <w:vertAlign w:val="subscript"/>
        </w:rPr>
        <w:t>2</w:t>
      </w:r>
      <w:r>
        <w:t xml:space="preserve"> cắt nhau.</w:t>
      </w:r>
      <w:r>
        <w:br/>
      </w:r>
      <w:r>
        <w:t xml:space="preserve">b) </w:t>
      </w:r>
      <w:r>
        <w:t xml:space="preserve">Đường thẳng </w:t>
      </w:r>
      <w:r>
        <w:t>∆</w:t>
      </w:r>
      <w:r>
        <w:rPr>
          <w:vertAlign w:val="subscript"/>
        </w:rPr>
        <w:t>1</w:t>
      </w:r>
      <w:r>
        <w:t xml:space="preserve"> có vectơ pháp tuyến </w:t>
      </w:r>
      <w:r>
        <w:t>→</w:t>
      </w:r>
      <w:r>
        <w:t>n</w:t>
      </w:r>
      <w:r>
        <w:t>1</w:t>
      </w:r>
      <w:r>
        <w:t>n_(1)→</w:t>
      </w:r>
      <w:r>
        <w:t>(1; 2)</w:t>
      </w:r>
      <w:r>
        <w:br/>
      </w:r>
      <w:r>
        <w:t xml:space="preserve">Đường thẳng </w:t>
      </w:r>
      <w:r>
        <w:t>∆</w:t>
      </w:r>
      <w:r>
        <w:rPr>
          <w:vertAlign w:val="subscript"/>
        </w:rPr>
        <w:t>2</w:t>
      </w:r>
      <w:r>
        <w:t xml:space="preserve"> có vectơ pháp tuyến </w:t>
      </w:r>
      <w:r>
        <w:t>→</w:t>
      </w:r>
      <w:r>
        <w:t>n</w:t>
      </w:r>
      <w:r>
        <w:t>2</w:t>
      </w:r>
      <w:r>
        <w:t>n_(2)→</w:t>
      </w:r>
      <w:r>
        <w:t>(2; 4)</w:t>
      </w:r>
      <w:r>
        <w:br/>
      </w:r>
      <w:r>
        <w:t xml:space="preserve">Vì </w:t>
      </w:r>
      <w:r>
        <w:t>→</w:t>
      </w:r>
      <w:r>
        <w:t>n</w:t>
      </w:r>
      <w:r>
        <w:t>2</w:t>
      </w:r>
      <w:r>
        <w:t>n_(2)→</w:t>
      </w:r>
      <w:r>
        <w:t>= 2</w:t>
      </w:r>
      <w:r>
        <w:t>→</w:t>
      </w:r>
      <w:r>
        <w:t>n</w:t>
      </w:r>
      <w:r>
        <w:t>1</w:t>
      </w:r>
      <w:r>
        <w:t>n_(1)→</w:t>
      </w:r>
      <w:r>
        <w:t xml:space="preserve"> nên </w:t>
      </w:r>
      <w:r>
        <w:t>→</w:t>
      </w:r>
      <w:r>
        <w:t>n</w:t>
      </w:r>
      <w:r>
        <w:t>1</w:t>
      </w:r>
      <w:r>
        <w:t>n_(1)→</w:t>
      </w:r>
      <w:r>
        <w:t xml:space="preserve">; </w:t>
      </w:r>
      <w:r>
        <w:t>→</w:t>
      </w:r>
      <w:r>
        <w:t>n</w:t>
      </w:r>
      <w:r>
        <w:t>2</w:t>
      </w:r>
      <w:r>
        <w:t>n_(2)→</w:t>
      </w:r>
      <w:r>
        <w:t xml:space="preserve"> là hai vectơ cùng phương nên ∆</w:t>
      </w:r>
      <w:r>
        <w:rPr>
          <w:vertAlign w:val="subscript"/>
        </w:rPr>
        <w:t>1</w:t>
      </w:r>
      <w:r>
        <w:t xml:space="preserve"> và ∆</w:t>
      </w:r>
      <w:r>
        <w:rPr>
          <w:vertAlign w:val="subscript"/>
        </w:rPr>
        <w:t>2</w:t>
      </w:r>
      <w:r>
        <w:t xml:space="preserve"> song song hoặc trùng nhau</w:t>
      </w:r>
      <w:r>
        <w:br/>
      </w:r>
      <w:r>
        <w:t>Mặt khác, thay điểm A(</w:t>
      </w:r>
      <w:r>
        <w:t>√</w:t>
      </w:r>
      <w:r>
        <w:t>5</w:t>
      </w:r>
      <w:r>
        <w:t>√(5)</w:t>
      </w:r>
      <w:r>
        <w:t>; 0) vào phương trình đ</w:t>
      </w:r>
      <w:r>
        <w:t xml:space="preserve">ường thẳng </w:t>
      </w:r>
      <w:r>
        <w:t>∆</w:t>
      </w:r>
      <w:r>
        <w:rPr>
          <w:vertAlign w:val="subscript"/>
        </w:rPr>
        <w:t>1</w:t>
      </w:r>
      <w:r>
        <w:t xml:space="preserve"> ta có:</w:t>
      </w:r>
      <w:r>
        <w:t>√</w:t>
      </w:r>
      <w:r>
        <w:t>5</w:t>
      </w:r>
      <w:r>
        <w:t>√(5)</w:t>
      </w:r>
      <w:r>
        <w:t xml:space="preserve"> + 2.0 –</w:t>
      </w:r>
      <w:r>
        <w:t>√</w:t>
      </w:r>
      <w:r>
        <w:t>5</w:t>
      </w:r>
      <w:r>
        <w:t>√(5)</w:t>
      </w:r>
      <w:r>
        <w:t>= 0, do đó: điểm A(</w:t>
      </w:r>
      <w:r>
        <w:t>√</w:t>
      </w:r>
      <w:r>
        <w:t>5</w:t>
      </w:r>
      <w:r>
        <w:t>√(5)</w:t>
      </w:r>
      <w:r>
        <w:t>; 0) thuộc đ</w:t>
      </w:r>
      <w:r>
        <w:t xml:space="preserve">ường thẳng </w:t>
      </w:r>
      <w:r>
        <w:t>∆</w:t>
      </w:r>
      <w:r>
        <w:rPr>
          <w:vertAlign w:val="subscript"/>
        </w:rPr>
        <w:t>1</w:t>
      </w:r>
      <w:r>
        <w:t>.</w:t>
      </w:r>
      <w:r>
        <w:br/>
      </w:r>
      <w:r>
        <w:t>Thay điểm A(</w:t>
      </w:r>
      <w:r>
        <w:t>√</w:t>
      </w:r>
      <w:r>
        <w:t>5</w:t>
      </w:r>
      <w:r>
        <w:t>√(5)</w:t>
      </w:r>
      <w:r>
        <w:t>; 0) vào phương trình đ</w:t>
      </w:r>
      <w:r>
        <w:t xml:space="preserve">ường thẳng </w:t>
      </w:r>
      <w:r>
        <w:t>∆</w:t>
      </w:r>
      <w:r>
        <w:rPr>
          <w:vertAlign w:val="subscript"/>
        </w:rPr>
        <w:t>2</w:t>
      </w:r>
      <w:r>
        <w:t xml:space="preserve"> ta có: 2</w:t>
      </w:r>
      <w:r>
        <w:t>√</w:t>
      </w:r>
      <w:r>
        <w:t>5</w:t>
      </w:r>
      <w:r>
        <w:t>√(5)</w:t>
      </w:r>
      <w:r>
        <w:t xml:space="preserve"> + 4.0 – 3</w:t>
      </w:r>
      <w:r>
        <w:t>√</w:t>
      </w:r>
      <w:r>
        <w:t>5</w:t>
      </w:r>
      <w:r>
        <w:t>√(5)</w:t>
      </w:r>
      <w:r>
        <w:t>= -</w:t>
      </w:r>
      <w:r>
        <w:t>√</w:t>
      </w:r>
      <w:r>
        <w:t>5</w:t>
      </w:r>
      <w:r>
        <w:t>√(5)</w:t>
      </w:r>
      <w:r>
        <w:t>≠ 0, do đó: điểm A(</w:t>
      </w:r>
      <w:r>
        <w:t>√</w:t>
      </w:r>
      <w:r>
        <w:t>5</w:t>
      </w:r>
      <w:r>
        <w:t>√(5)</w:t>
      </w:r>
      <w:r>
        <w:t>; 0) không thuộc đ</w:t>
      </w:r>
      <w:r>
        <w:t xml:space="preserve">ường thẳng </w:t>
      </w:r>
      <w:r>
        <w:t>∆</w:t>
      </w:r>
      <w:r>
        <w:rPr>
          <w:vertAlign w:val="subscript"/>
        </w:rPr>
        <w:t>2</w:t>
      </w:r>
      <w:r>
        <w:t xml:space="preserve">.  </w:t>
      </w:r>
      <w:r>
        <w:br/>
      </w:r>
      <w:r>
        <w:t>Vậy ∆</w:t>
      </w:r>
      <w:r>
        <w:rPr>
          <w:vertAlign w:val="subscript"/>
        </w:rPr>
        <w:t>1</w:t>
      </w:r>
      <w:r>
        <w:t xml:space="preserve"> và ∆</w:t>
      </w:r>
      <w:r>
        <w:rPr>
          <w:vertAlign w:val="subscript"/>
        </w:rPr>
        <w:t>2</w:t>
      </w:r>
      <w:r>
        <w:t xml:space="preserve"> là hai đường thẳng song song.</w:t>
      </w:r>
      <w:r>
        <w:br/>
      </w:r>
      <w:r>
        <w:rPr>
          <w:b/>
        </w:rPr>
        <w:t xml:space="preserve">Hoạt động 2 trang 37 </w:t>
      </w:r>
      <w:r>
        <w:rPr>
          <w:b/>
        </w:rPr>
        <w:t>Toán 10 Tập 2</w:t>
      </w:r>
      <w:r>
        <w:rPr>
          <w:b/>
        </w:rPr>
        <w:t>:</w:t>
      </w:r>
      <w:r>
        <w:br/>
      </w:r>
      <w:r>
        <w:t>Hai đường thẳng ∆</w:t>
      </w:r>
      <w:r>
        <w:rPr>
          <w:vertAlign w:val="subscript"/>
        </w:rPr>
        <w:t>1</w:t>
      </w:r>
      <w:r>
        <w:t xml:space="preserve"> và ∆</w:t>
      </w:r>
      <w:r>
        <w:rPr>
          <w:vertAlign w:val="subscript"/>
        </w:rPr>
        <w:t>2</w:t>
      </w:r>
      <w:r>
        <w:t xml:space="preserve"> cắt nhau tạo thành bốn góc (H.7.6). Các số đo của bốn góc đó có mỗi quan hệ gì với nhau?</w:t>
      </w:r>
      <w:r>
        <w:br/>
      </w:r>
      <w:r>
        <w:drawing>
          <wp:inline xmlns:a="http://schemas.openxmlformats.org/drawingml/2006/main" xmlns:pic="http://schemas.openxmlformats.org/drawingml/2006/picture">
            <wp:extent cx="2524125" cy="1895474"/>
            <wp:docPr id="1" name="Picture 1"/>
            <wp:cNvGraphicFramePr>
              <a:graphicFrameLocks noChangeAspect="1"/>
            </wp:cNvGraphicFramePr>
            <a:graphic>
              <a:graphicData uri="http://schemas.openxmlformats.org/drawingml/2006/picture">
                <pic:pic>
                  <pic:nvPicPr>
                    <pic:cNvPr id="0" name="temp_inline_fdeab26ec50c4247a3caaf21b943d9de.jpg"/>
                    <pic:cNvPicPr/>
                  </pic:nvPicPr>
                  <pic:blipFill>
                    <a:blip r:embed="rId9"/>
                    <a:stretch>
                      <a:fillRect/>
                    </a:stretch>
                  </pic:blipFill>
                  <pic:spPr>
                    <a:xfrm>
                      <a:off x="0" y="0"/>
                      <a:ext cx="2524125" cy="1895474"/>
                    </a:xfrm>
                    <a:prstGeom prst="rect"/>
                  </pic:spPr>
                </pic:pic>
              </a:graphicData>
            </a:graphic>
          </wp:inline>
        </w:drawing>
      </w:r>
      <w:r>
        <w:t xml:space="preserve"> </w:t>
      </w:r>
      <w:r>
        <w:br/>
      </w:r>
      <w:r>
        <w:rPr>
          <w:b/>
        </w:rPr>
        <w:t xml:space="preserve">Lời giải: </w:t>
      </w:r>
      <w:r>
        <w:br/>
      </w:r>
      <w:r>
        <w:t>Hai đường thẳng ∆</w:t>
      </w:r>
      <w:r>
        <w:rPr>
          <w:vertAlign w:val="subscript"/>
        </w:rPr>
        <w:t>1</w:t>
      </w:r>
      <w:r>
        <w:t xml:space="preserve"> và ∆</w:t>
      </w:r>
      <w:r>
        <w:rPr>
          <w:vertAlign w:val="subscript"/>
        </w:rPr>
        <w:t>2</w:t>
      </w:r>
      <w:r>
        <w:t xml:space="preserve"> cắt nhau tại điểm A và tạo thành bốn góc lần lượt là </w:t>
      </w:r>
      <w:r>
        <w:t>ˆ</w:t>
      </w:r>
      <w:r>
        <w:t>A</w:t>
      </w:r>
      <w:r>
        <w:t>1</w:t>
      </w:r>
      <w:r>
        <w:t>,</w:t>
      </w:r>
      <w:r>
        <w:t>ˆ</w:t>
      </w:r>
      <w:r>
        <w:t>A</w:t>
      </w:r>
      <w:r>
        <w:t>2</w:t>
      </w:r>
      <w:r>
        <w:t>,</w:t>
      </w:r>
      <w:r>
        <w:t>ˆ</w:t>
      </w:r>
      <w:r>
        <w:t>A</w:t>
      </w:r>
      <w:r>
        <w:t>3</w:t>
      </w:r>
      <w:r>
        <w:t>,</w:t>
      </w:r>
      <w:r>
        <w:t>ˆ</w:t>
      </w:r>
      <w:r>
        <w:t>A</w:t>
      </w:r>
      <w:r>
        <w:t>4</w:t>
      </w:r>
      <w:r>
        <w:t>A_(1)^,  A_(2)^,  A_(3)^,  A_(4)^</w:t>
      </w:r>
      <w:r>
        <w:t xml:space="preserve"> như hình vẽ: </w:t>
      </w:r>
      <w:r>
        <w:br/>
      </w:r>
      <w:r>
        <w:drawing>
          <wp:inline xmlns:a="http://schemas.openxmlformats.org/drawingml/2006/main" xmlns:pic="http://schemas.openxmlformats.org/drawingml/2006/picture">
            <wp:extent cx="3038475" cy="2314575"/>
            <wp:docPr id="2" name="Picture 2"/>
            <wp:cNvGraphicFramePr>
              <a:graphicFrameLocks noChangeAspect="1"/>
            </wp:cNvGraphicFramePr>
            <a:graphic>
              <a:graphicData uri="http://schemas.openxmlformats.org/drawingml/2006/picture">
                <pic:pic>
                  <pic:nvPicPr>
                    <pic:cNvPr id="0" name="temp_inline_35e77e6377e14877b882c9731e9ba258.jpg"/>
                    <pic:cNvPicPr/>
                  </pic:nvPicPr>
                  <pic:blipFill>
                    <a:blip r:embed="rId10"/>
                    <a:stretch>
                      <a:fillRect/>
                    </a:stretch>
                  </pic:blipFill>
                  <pic:spPr>
                    <a:xfrm>
                      <a:off x="0" y="0"/>
                      <a:ext cx="3038475" cy="2314575"/>
                    </a:xfrm>
                    <a:prstGeom prst="rect"/>
                  </pic:spPr>
                </pic:pic>
              </a:graphicData>
            </a:graphic>
          </wp:inline>
        </w:drawing>
      </w:r>
      <w:r>
        <w:rPr>
          <w:b/>
        </w:rPr>
        <w:t xml:space="preserve"> </w:t>
      </w:r>
      <w:r>
        <w:br/>
      </w:r>
      <w:r>
        <w:t xml:space="preserve">Ta thấy: </w:t>
      </w:r>
      <w:r>
        <w:br/>
      </w:r>
      <w:r>
        <w:t xml:space="preserve">+) </w:t>
      </w:r>
      <w:r>
        <w:t>ˆ</w:t>
      </w:r>
      <w:r>
        <w:t>A</w:t>
      </w:r>
      <w:r>
        <w:t>1</w:t>
      </w:r>
      <w:r>
        <w:t>A_(1)^</w:t>
      </w:r>
      <w:r>
        <w:t xml:space="preserve"> và </w:t>
      </w:r>
      <w:r>
        <w:t>ˆ</w:t>
      </w:r>
      <w:r>
        <w:t>A</w:t>
      </w:r>
      <w:r>
        <w:t>3</w:t>
      </w:r>
      <w:r>
        <w:t>A_(3)^</w:t>
      </w:r>
      <w:r>
        <w:t xml:space="preserve">, </w:t>
      </w:r>
      <w:r>
        <w:t>ˆ</w:t>
      </w:r>
      <w:r>
        <w:t>A</w:t>
      </w:r>
      <w:r>
        <w:t>2</w:t>
      </w:r>
      <w:r>
        <w:t>A_(2)^</w:t>
      </w:r>
      <w:r>
        <w:t xml:space="preserve"> và </w:t>
      </w:r>
      <w:r>
        <w:t>ˆ</w:t>
      </w:r>
      <w:r>
        <w:t>A</w:t>
      </w:r>
      <w:r>
        <w:t>4</w:t>
      </w:r>
      <w:r>
        <w:t>A_(4)^</w:t>
      </w:r>
      <w:r>
        <w:t xml:space="preserve"> là các cặp góc đối đỉnh.</w:t>
      </w:r>
      <w:r>
        <w:br/>
      </w:r>
      <w:r>
        <w:t>⇒</w:t>
      </w:r>
      <w:r>
        <w:t xml:space="preserve"> </w:t>
      </w:r>
      <w:r>
        <w:t>ˆ</w:t>
      </w:r>
      <w:r>
        <w:t>A</w:t>
      </w:r>
      <w:r>
        <w:t>1</w:t>
      </w:r>
      <w:r>
        <w:t>A_(1)^</w:t>
      </w:r>
      <w:r>
        <w:t xml:space="preserve"> = </w:t>
      </w:r>
      <w:r>
        <w:t>ˆ</w:t>
      </w:r>
      <w:r>
        <w:t>A</w:t>
      </w:r>
      <w:r>
        <w:t>3</w:t>
      </w:r>
      <w:r>
        <w:t>A_(3)^</w:t>
      </w:r>
      <w:r>
        <w:t xml:space="preserve">, </w:t>
      </w:r>
      <w:r>
        <w:t>ˆ</w:t>
      </w:r>
      <w:r>
        <w:t>A</w:t>
      </w:r>
      <w:r>
        <w:t>2</w:t>
      </w:r>
      <w:r>
        <w:t>A_(2)^</w:t>
      </w:r>
      <w:r>
        <w:t xml:space="preserve"> = </w:t>
      </w:r>
      <w:r>
        <w:t>ˆ</w:t>
      </w:r>
      <w:r>
        <w:t>A</w:t>
      </w:r>
      <w:r>
        <w:t>4</w:t>
      </w:r>
      <w:r>
        <w:t>A_(4)^</w:t>
      </w:r>
      <w:r>
        <w:br/>
      </w:r>
      <w:r>
        <w:t xml:space="preserve">+) </w:t>
      </w:r>
      <w:r>
        <w:t>ˆ</w:t>
      </w:r>
      <w:r>
        <w:t>A</w:t>
      </w:r>
      <w:r>
        <w:t>1</w:t>
      </w:r>
      <w:r>
        <w:t>A_(1)^</w:t>
      </w:r>
      <w:r>
        <w:t xml:space="preserve"> +  </w:t>
      </w:r>
      <w:r>
        <w:t>ˆ</w:t>
      </w:r>
      <w:r>
        <w:t>A</w:t>
      </w:r>
      <w:r>
        <w:t>2</w:t>
      </w:r>
      <w:r>
        <w:t>A_(2)^</w:t>
      </w:r>
      <w:r>
        <w:t xml:space="preserve"> = 180° (hai góc kề bù)</w:t>
      </w:r>
      <w:r>
        <w:br/>
      </w:r>
      <w:r>
        <w:t>ˆ</w:t>
      </w:r>
      <w:r>
        <w:t>A</w:t>
      </w:r>
      <w:r>
        <w:t>3</w:t>
      </w:r>
      <w:r>
        <w:t>A_(3)^</w:t>
      </w:r>
      <w:r>
        <w:t xml:space="preserve"> + </w:t>
      </w:r>
      <w:r>
        <w:t>ˆ</w:t>
      </w:r>
      <w:r>
        <w:t>A</w:t>
      </w:r>
      <w:r>
        <w:t>4</w:t>
      </w:r>
      <w:r>
        <w:t>A_(4)^</w:t>
      </w:r>
      <w:r>
        <w:t xml:space="preserve"> = 180° (hai góc kề bù)</w:t>
      </w:r>
      <w:r>
        <w:br/>
      </w:r>
      <w:r>
        <w:t>ˆ</w:t>
      </w:r>
      <w:r>
        <w:t>A</w:t>
      </w:r>
      <w:r>
        <w:t>1</w:t>
      </w:r>
      <w:r>
        <w:t>A_(1)^</w:t>
      </w:r>
      <w:r>
        <w:t xml:space="preserve"> +  </w:t>
      </w:r>
      <w:r>
        <w:t>ˆ</w:t>
      </w:r>
      <w:r>
        <w:t>A</w:t>
      </w:r>
      <w:r>
        <w:t>4</w:t>
      </w:r>
      <w:r>
        <w:t>A_(4)^</w:t>
      </w:r>
      <w:r>
        <w:t xml:space="preserve"> = 180° (hai góc kề bù)</w:t>
      </w:r>
      <w:r>
        <w:br/>
      </w:r>
      <w:r>
        <w:t>ˆ</w:t>
      </w:r>
      <w:r>
        <w:t>A</w:t>
      </w:r>
      <w:r>
        <w:t>3</w:t>
      </w:r>
      <w:r>
        <w:t>A_(3)^</w:t>
      </w:r>
      <w:r>
        <w:t xml:space="preserve"> + </w:t>
      </w:r>
      <w:r>
        <w:t>ˆ</w:t>
      </w:r>
      <w:r>
        <w:t>A</w:t>
      </w:r>
      <w:r>
        <w:t>2</w:t>
      </w:r>
      <w:r>
        <w:t>A_(2)^</w:t>
      </w:r>
      <w:r>
        <w:t xml:space="preserve"> = 180° (hai góc kề bù)</w:t>
      </w:r>
      <w:r>
        <w:br/>
      </w:r>
      <w:r>
        <w:rPr>
          <w:b/>
        </w:rPr>
        <w:t xml:space="preserve">Giải </w:t>
      </w:r>
      <w:r>
        <w:rPr>
          <w:b/>
        </w:rPr>
        <w:t>Toán 10</w:t>
      </w:r>
      <w:r>
        <w:rPr>
          <w:b/>
        </w:rPr>
        <w:t xml:space="preserve"> </w:t>
      </w:r>
      <w:r>
        <w:rPr>
          <w:b/>
        </w:rPr>
        <w:t>trang 38</w:t>
      </w:r>
      <w:r>
        <w:rPr>
          <w:b/>
        </w:rPr>
        <w:t xml:space="preserve"> </w:t>
      </w:r>
      <w:r>
        <w:rPr>
          <w:b/>
        </w:rPr>
        <w:t>Tập 2</w:t>
      </w:r>
      <w:r>
        <w:br/>
      </w:r>
      <w:r>
        <w:rPr>
          <w:b/>
        </w:rPr>
        <w:t xml:space="preserve">Hoạt động 3 trang 38 </w:t>
      </w:r>
      <w:r>
        <w:rPr>
          <w:b/>
        </w:rPr>
        <w:t>Toán 10 Tập 2</w:t>
      </w:r>
      <w:r>
        <w:rPr>
          <w:b/>
        </w:rPr>
        <w:t>:</w:t>
      </w:r>
      <w:r>
        <w:br/>
      </w:r>
      <w:r>
        <w:t>Cho hai đường thẳng cắt nhau ∆</w:t>
      </w:r>
      <w:r>
        <w:rPr>
          <w:vertAlign w:val="subscript"/>
        </w:rPr>
        <w:t>1</w:t>
      </w:r>
      <w:r>
        <w:t xml:space="preserve"> và ∆</w:t>
      </w:r>
      <w:r>
        <w:rPr>
          <w:vertAlign w:val="subscript"/>
        </w:rPr>
        <w:t>2</w:t>
      </w:r>
      <w:r>
        <w:t xml:space="preserve"> tương ứng có các vectơ pháp tuyến </w:t>
      </w:r>
      <w:r>
        <w:t>→</w:t>
      </w:r>
      <w:r>
        <w:t>n</w:t>
      </w:r>
      <w:r>
        <w:t>1</w:t>
      </w:r>
      <w:r>
        <w:t>;</w:t>
      </w:r>
      <w:r>
        <w:t>→</w:t>
      </w:r>
      <w:r>
        <w:t>n</w:t>
      </w:r>
      <w:r>
        <w:t>2</w:t>
      </w:r>
      <w:r>
        <w:t>n_(1)→;n_(2)→</w:t>
      </w:r>
      <w:r>
        <w:t>. Gọi φ là góc giữa hai đường thẳng đó (H7.7). Nêu mối quan hệ giữa:</w:t>
      </w:r>
      <w:r>
        <w:br/>
      </w:r>
      <w:r>
        <w:t>a) góc φ và góc (</w:t>
      </w:r>
      <w:r>
        <w:t>→</w:t>
      </w:r>
      <w:r>
        <w:t>n</w:t>
      </w:r>
      <w:r>
        <w:t>1</w:t>
      </w:r>
      <w:r>
        <w:t>;</w:t>
      </w:r>
      <w:r>
        <w:t>→</w:t>
      </w:r>
      <w:r>
        <w:t>n</w:t>
      </w:r>
      <w:r>
        <w:t>2</w:t>
      </w:r>
      <w:r>
        <w:t>n_(1)→;n_(2)→</w:t>
      </w:r>
      <w:r>
        <w:t>);</w:t>
      </w:r>
      <w:r>
        <w:br/>
      </w:r>
      <w:r>
        <w:t>b) cos φ và cos(</w:t>
      </w:r>
      <w:r>
        <w:t>→</w:t>
      </w:r>
      <w:r>
        <w:t>n</w:t>
      </w:r>
      <w:r>
        <w:t>1</w:t>
      </w:r>
      <w:r>
        <w:t>;</w:t>
      </w:r>
      <w:r>
        <w:t>→</w:t>
      </w:r>
      <w:r>
        <w:t>n</w:t>
      </w:r>
      <w:r>
        <w:t>2</w:t>
      </w:r>
      <w:r>
        <w:t>n_(1)→;n_(2)→</w:t>
      </w:r>
      <w:r>
        <w:t>).</w:t>
      </w:r>
      <w:r>
        <w:br/>
      </w:r>
      <w:r>
        <w:drawing>
          <wp:inline xmlns:a="http://schemas.openxmlformats.org/drawingml/2006/main" xmlns:pic="http://schemas.openxmlformats.org/drawingml/2006/picture">
            <wp:extent cx="5238750" cy="1762125"/>
            <wp:docPr id="3" name="Picture 3"/>
            <wp:cNvGraphicFramePr>
              <a:graphicFrameLocks noChangeAspect="1"/>
            </wp:cNvGraphicFramePr>
            <a:graphic>
              <a:graphicData uri="http://schemas.openxmlformats.org/drawingml/2006/picture">
                <pic:pic>
                  <pic:nvPicPr>
                    <pic:cNvPr id="0" name="temp_inline_d3d0686a57a74cc486ca103794e5f436.jpg"/>
                    <pic:cNvPicPr/>
                  </pic:nvPicPr>
                  <pic:blipFill>
                    <a:blip r:embed="rId11"/>
                    <a:stretch>
                      <a:fillRect/>
                    </a:stretch>
                  </pic:blipFill>
                  <pic:spPr>
                    <a:xfrm>
                      <a:off x="0" y="0"/>
                      <a:ext cx="5238750" cy="1762125"/>
                    </a:xfrm>
                    <a:prstGeom prst="rect"/>
                  </pic:spPr>
                </pic:pic>
              </a:graphicData>
            </a:graphic>
          </wp:inline>
        </w:drawing>
      </w:r>
      <w:r>
        <w:t xml:space="preserve"> </w:t>
      </w:r>
      <w:r>
        <w:br/>
      </w:r>
      <w:r>
        <w:rPr>
          <w:b/>
        </w:rPr>
        <w:t xml:space="preserve">Lời giải </w:t>
      </w:r>
      <w:r>
        <w:br/>
      </w:r>
      <w:r>
        <w:t>a)</w:t>
      </w:r>
      <w:r>
        <w:br/>
      </w:r>
      <w:r>
        <w:rPr>
          <w:b/>
        </w:rPr>
        <w:t xml:space="preserve"> </w:t>
      </w:r>
      <w:r>
        <w:br/>
      </w:r>
      <w:r>
        <w:rPr>
          <w:b/>
        </w:rPr>
        <w:t xml:space="preserve">* </w:t>
      </w:r>
      <w:r>
        <w:t xml:space="preserve">Xét trường hợp 1: </w:t>
      </w:r>
      <w:r>
        <w:br/>
      </w:r>
      <w:r>
        <w:t xml:space="preserve">Xét tứ giác ABCD có hai góc </w:t>
      </w:r>
      <w:r>
        <w:t>ˆ</w:t>
      </w:r>
      <w:r>
        <w:t>A</w:t>
      </w:r>
      <w:r>
        <w:t>D</w:t>
      </w:r>
      <w:r>
        <w:t>C</w:t>
      </w:r>
      <w:r>
        <w:t>;</w:t>
      </w:r>
      <w:r>
        <w:t>ˆ</w:t>
      </w:r>
      <w:r>
        <w:t>C</w:t>
      </w:r>
      <w:r>
        <w:t>B</w:t>
      </w:r>
      <w:r>
        <w:t>A</w:t>
      </w:r>
      <w:r>
        <w:t>ADC;^CBA^</w:t>
      </w:r>
      <w:r>
        <w:t xml:space="preserve"> bằng 90</w:t>
      </w:r>
      <w:r>
        <w:rPr>
          <w:vertAlign w:val="superscript"/>
        </w:rPr>
        <w:t>0</w:t>
      </w:r>
      <w:r>
        <w:t xml:space="preserve"> nên tứ giác ABCD là tứ giác nội tiếp.</w:t>
      </w:r>
      <w:r>
        <w:br/>
      </w:r>
      <w:r>
        <w:t xml:space="preserve">Theo tính chất góc ngoài của tứ giác nội tiếp ta có : </w:t>
      </w:r>
      <w:r>
        <w:t>ˆ</w:t>
      </w:r>
      <w:r>
        <w:t>A</w:t>
      </w:r>
      <w:r>
        <w:t>=</w:t>
      </w:r>
      <w:r>
        <w:t>ˆ</w:t>
      </w:r>
      <w:r>
        <w:t>C</w:t>
      </w:r>
      <w:r>
        <w:t>2</w:t>
      </w:r>
      <w:r>
        <w:t>A^=C_(2)^</w:t>
      </w:r>
      <w:r>
        <w:t>= φ</w:t>
      </w:r>
      <w:r>
        <w:br/>
      </w:r>
      <w:r>
        <w:t xml:space="preserve">Mặt khác ta có: </w:t>
      </w:r>
      <w:r>
        <w:t>ˆ</w:t>
      </w:r>
      <w:r>
        <w:t>C</w:t>
      </w:r>
      <w:r>
        <w:t>2</w:t>
      </w:r>
      <w:r>
        <w:t>C_(2)^</w:t>
      </w:r>
      <w:r>
        <w:t xml:space="preserve">và </w:t>
      </w:r>
      <w:r>
        <w:t>(</w:t>
      </w:r>
      <w:r>
        <w:t>→</w:t>
      </w:r>
      <w:r>
        <w:t>n</w:t>
      </w:r>
      <w:r>
        <w:t>1</w:t>
      </w:r>
      <w:r>
        <w:t>;</w:t>
      </w:r>
      <w:r>
        <w:t>→</w:t>
      </w:r>
      <w:r>
        <w:t>n</w:t>
      </w:r>
      <w:r>
        <w:t>2</w:t>
      </w:r>
      <w:r>
        <w:t>)</w:t>
      </w:r>
      <w:r>
        <w:t>(n_(1)→;n_(2)→)</w:t>
      </w:r>
      <w:r>
        <w:t xml:space="preserve"> là hai góc kề bù nên </w:t>
      </w:r>
      <w:r>
        <w:t>(</w:t>
      </w:r>
      <w:r>
        <w:t>→</w:t>
      </w:r>
      <w:r>
        <w:t>n</w:t>
      </w:r>
      <w:r>
        <w:t>1</w:t>
      </w:r>
      <w:r>
        <w:t>;</w:t>
      </w:r>
      <w:r>
        <w:t>→</w:t>
      </w:r>
      <w:r>
        <w:t>n</w:t>
      </w:r>
      <w:r>
        <w:t>2</w:t>
      </w:r>
      <w:r>
        <w:t>)</w:t>
      </w:r>
      <w:r>
        <w:t>(n_(1)→;n_(2)→)</w:t>
      </w:r>
      <w:r>
        <w:t xml:space="preserve">= 180°– </w:t>
      </w:r>
      <w:r>
        <w:t>ˆ</w:t>
      </w:r>
      <w:r>
        <w:t>C</w:t>
      </w:r>
      <w:r>
        <w:t>2</w:t>
      </w:r>
      <w:r>
        <w:t>C_(2)^</w:t>
      </w:r>
      <w:r>
        <w:t xml:space="preserve">= 180° – φ hay </w:t>
      </w:r>
      <w:r>
        <w:t>(</w:t>
      </w:r>
      <w:r>
        <w:t>→</w:t>
      </w:r>
      <w:r>
        <w:t>n</w:t>
      </w:r>
      <w:r>
        <w:t>1</w:t>
      </w:r>
      <w:r>
        <w:t>;</w:t>
      </w:r>
      <w:r>
        <w:t>→</w:t>
      </w:r>
      <w:r>
        <w:t>n</w:t>
      </w:r>
      <w:r>
        <w:t>2</w:t>
      </w:r>
      <w:r>
        <w:t>)</w:t>
      </w:r>
      <w:r>
        <w:t>(n_(1)→;n_(2)→)</w:t>
      </w:r>
      <w:r>
        <w:t xml:space="preserve"> + φ = 180° </w:t>
      </w:r>
      <w:r>
        <w:br/>
      </w:r>
      <w:r>
        <w:t>⇒</w:t>
      </w:r>
      <w:r>
        <w:t xml:space="preserve"> </w:t>
      </w:r>
      <w:r>
        <w:t>(</w:t>
      </w:r>
      <w:r>
        <w:t>→</w:t>
      </w:r>
      <w:r>
        <w:t>n</w:t>
      </w:r>
      <w:r>
        <w:t>1</w:t>
      </w:r>
      <w:r>
        <w:t>;</w:t>
      </w:r>
      <w:r>
        <w:t>→</w:t>
      </w:r>
      <w:r>
        <w:t>n</w:t>
      </w:r>
      <w:r>
        <w:t>2</w:t>
      </w:r>
      <w:r>
        <w:t>)</w:t>
      </w:r>
      <w:r>
        <w:t>(n_(1)→;n_(2)→)</w:t>
      </w:r>
      <w:r>
        <w:t xml:space="preserve"> và φ là hai góc bù nhau. (1)</w:t>
      </w:r>
      <w:r>
        <w:br/>
      </w:r>
      <w:r>
        <w:t>* Xét trường hợp 2:</w:t>
      </w:r>
      <w:r>
        <w:br/>
      </w:r>
      <w:r>
        <w:t>Chứng minh tương tự ta có tứ giác EFHK là tứ giác nội tiếp</w:t>
      </w:r>
      <w:r>
        <w:br/>
      </w:r>
      <w:r>
        <w:drawing>
          <wp:inline xmlns:a="http://schemas.openxmlformats.org/drawingml/2006/main" xmlns:pic="http://schemas.openxmlformats.org/drawingml/2006/picture">
            <wp:extent cx="5715000" cy="4953000"/>
            <wp:docPr id="4" name="Picture 4"/>
            <wp:cNvGraphicFramePr>
              <a:graphicFrameLocks noChangeAspect="1"/>
            </wp:cNvGraphicFramePr>
            <a:graphic>
              <a:graphicData uri="http://schemas.openxmlformats.org/drawingml/2006/picture">
                <pic:pic>
                  <pic:nvPicPr>
                    <pic:cNvPr id="0" name="temp_inline_75141c900cf0423793e0f82806e7a6d9.jpg"/>
                    <pic:cNvPicPr/>
                  </pic:nvPicPr>
                  <pic:blipFill>
                    <a:blip r:embed="rId12"/>
                    <a:stretch>
                      <a:fillRect/>
                    </a:stretch>
                  </pic:blipFill>
                  <pic:spPr>
                    <a:xfrm>
                      <a:off x="0" y="0"/>
                      <a:ext cx="5715000" cy="4953000"/>
                    </a:xfrm>
                    <a:prstGeom prst="rect"/>
                  </pic:spPr>
                </pic:pic>
              </a:graphicData>
            </a:graphic>
          </wp:inline>
        </w:drawing>
      </w:r>
      <w:r>
        <w:t xml:space="preserve"> </w:t>
      </w:r>
      <w:r>
        <w:br/>
      </w:r>
      <w:r>
        <w:t xml:space="preserve">Ta có: </w:t>
      </w:r>
      <w:r>
        <w:t>ˆ</w:t>
      </w:r>
      <w:r>
        <w:t>F</w:t>
      </w:r>
      <w:r>
        <w:t>E</w:t>
      </w:r>
      <w:r>
        <w:t>H</w:t>
      </w:r>
      <w:r>
        <w:t>FEH^</w:t>
      </w:r>
      <w:r>
        <w:t xml:space="preserve">= </w:t>
      </w:r>
      <w:r>
        <w:t>ˆ</w:t>
      </w:r>
      <w:r>
        <w:t>K</w:t>
      </w:r>
      <w:r>
        <w:t>1</w:t>
      </w:r>
      <w:r>
        <w:t>K_(1)^</w:t>
      </w:r>
      <w:r>
        <w:t xml:space="preserve">= φ (Vì hai góc nội tiếp </w:t>
      </w:r>
      <w:r>
        <w:t>ˆ</w:t>
      </w:r>
      <w:r>
        <w:t>F</w:t>
      </w:r>
      <w:r>
        <w:t>E</w:t>
      </w:r>
      <w:r>
        <w:t>H</w:t>
      </w:r>
      <w:r>
        <w:t>FEH^</w:t>
      </w:r>
      <w:r>
        <w:t xml:space="preserve">và </w:t>
      </w:r>
      <w:r>
        <w:t>ˆ</w:t>
      </w:r>
      <w:r>
        <w:t>K</w:t>
      </w:r>
      <w:r>
        <w:t>1</w:t>
      </w:r>
      <w:r>
        <w:t>K_(1)^</w:t>
      </w:r>
      <w:r>
        <w:t>cùng chắn cung FH)</w:t>
      </w:r>
      <w:r>
        <w:br/>
      </w:r>
      <w:r>
        <w:t xml:space="preserve">Mặt khác ta có: </w:t>
      </w:r>
      <w:r>
        <w:t>ˆ</w:t>
      </w:r>
      <w:r>
        <w:t>K</w:t>
      </w:r>
      <w:r>
        <w:t>1</w:t>
      </w:r>
      <w:r>
        <w:t>K_(1)^</w:t>
      </w:r>
      <w:r>
        <w:t xml:space="preserve"> và </w:t>
      </w:r>
      <w:r>
        <w:t>(</w:t>
      </w:r>
      <w:r>
        <w:t>→</w:t>
      </w:r>
      <w:r>
        <w:t>n</w:t>
      </w:r>
      <w:r>
        <w:t>1</w:t>
      </w:r>
      <w:r>
        <w:t>;</w:t>
      </w:r>
      <w:r>
        <w:t>→</w:t>
      </w:r>
      <w:r>
        <w:t>n</w:t>
      </w:r>
      <w:r>
        <w:t>2</w:t>
      </w:r>
      <w:r>
        <w:t>)</w:t>
      </w:r>
      <w:r>
        <w:t>(n_(1)→;n_(2)→)</w:t>
      </w:r>
      <w:r>
        <w:t xml:space="preserve">là hai góc đối đỉnh nên </w:t>
      </w:r>
      <w:r>
        <w:t>ˆ</w:t>
      </w:r>
      <w:r>
        <w:t>K</w:t>
      </w:r>
      <w:r>
        <w:t>1</w:t>
      </w:r>
      <w:r>
        <w:t>K_(1)^</w:t>
      </w:r>
      <w:r>
        <w:t xml:space="preserve">= </w:t>
      </w:r>
      <w:r>
        <w:t>(</w:t>
      </w:r>
      <w:r>
        <w:t>→</w:t>
      </w:r>
      <w:r>
        <w:t>n</w:t>
      </w:r>
      <w:r>
        <w:t>1</w:t>
      </w:r>
      <w:r>
        <w:t>;</w:t>
      </w:r>
      <w:r>
        <w:t>→</w:t>
      </w:r>
      <w:r>
        <w:t>n</w:t>
      </w:r>
      <w:r>
        <w:t>2</w:t>
      </w:r>
      <w:r>
        <w:t>)</w:t>
      </w:r>
      <w:r>
        <w:t>(n_(1)→;n_(2)→)</w:t>
      </w:r>
      <w:r>
        <w:br/>
      </w:r>
      <w:r>
        <w:t>⇒</w:t>
      </w:r>
      <w:r>
        <w:t xml:space="preserve"> </w:t>
      </w:r>
      <w:r>
        <w:t>(</w:t>
      </w:r>
      <w:r>
        <w:t>→</w:t>
      </w:r>
      <w:r>
        <w:t>n</w:t>
      </w:r>
      <w:r>
        <w:t>1</w:t>
      </w:r>
      <w:r>
        <w:t>;</w:t>
      </w:r>
      <w:r>
        <w:t>→</w:t>
      </w:r>
      <w:r>
        <w:t>n</w:t>
      </w:r>
      <w:r>
        <w:t>2</w:t>
      </w:r>
      <w:r>
        <w:t>)</w:t>
      </w:r>
      <w:r>
        <w:t>(n_(1)→;n_(2)→)</w:t>
      </w:r>
      <w:r>
        <w:t xml:space="preserve"> = φ. (2)</w:t>
      </w:r>
      <w:r>
        <w:br/>
      </w:r>
      <w:r>
        <w:t xml:space="preserve">Từ (1) và (2) suy ra: </w:t>
      </w:r>
      <w:r>
        <w:t>(</w:t>
      </w:r>
      <w:r>
        <w:t>→</w:t>
      </w:r>
      <w:r>
        <w:t>n</w:t>
      </w:r>
      <w:r>
        <w:t>1</w:t>
      </w:r>
      <w:r>
        <w:t>;</w:t>
      </w:r>
      <w:r>
        <w:t>→</w:t>
      </w:r>
      <w:r>
        <w:t>n</w:t>
      </w:r>
      <w:r>
        <w:t>2</w:t>
      </w:r>
      <w:r>
        <w:t>)</w:t>
      </w:r>
      <w:r>
        <w:t>(n_(1)→;n_(2)→)</w:t>
      </w:r>
      <w:r>
        <w:t xml:space="preserve"> = φ hoặc </w:t>
      </w:r>
      <w:r>
        <w:t>(</w:t>
      </w:r>
      <w:r>
        <w:t>→</w:t>
      </w:r>
      <w:r>
        <w:t>n</w:t>
      </w:r>
      <w:r>
        <w:t>1</w:t>
      </w:r>
      <w:r>
        <w:t>;</w:t>
      </w:r>
      <w:r>
        <w:t>→</w:t>
      </w:r>
      <w:r>
        <w:t>n</w:t>
      </w:r>
      <w:r>
        <w:t>2</w:t>
      </w:r>
      <w:r>
        <w:t>)</w:t>
      </w:r>
      <w:r>
        <w:t>(n_(1)→;n_(2)→)</w:t>
      </w:r>
      <w:r>
        <w:t xml:space="preserve"> + φ = 180°.</w:t>
      </w:r>
      <w:r>
        <w:br/>
      </w:r>
      <w:r>
        <w:t xml:space="preserve">Vậy mối quan hệ giữa góc </w:t>
      </w:r>
      <w:r>
        <w:t>(</w:t>
      </w:r>
      <w:r>
        <w:t>→</w:t>
      </w:r>
      <w:r>
        <w:t>n</w:t>
      </w:r>
      <w:r>
        <w:t>1</w:t>
      </w:r>
      <w:r>
        <w:t>;</w:t>
      </w:r>
      <w:r>
        <w:t>→</w:t>
      </w:r>
      <w:r>
        <w:t>n</w:t>
      </w:r>
      <w:r>
        <w:t>2</w:t>
      </w:r>
      <w:r>
        <w:t>)</w:t>
      </w:r>
      <w:r>
        <w:t>(n_(1)→;n_(2)→)</w:t>
      </w:r>
      <w:r>
        <w:t xml:space="preserve"> và góc φ là </w:t>
      </w:r>
      <w:r>
        <w:t>(</w:t>
      </w:r>
      <w:r>
        <w:t>→</w:t>
      </w:r>
      <w:r>
        <w:t>n</w:t>
      </w:r>
      <w:r>
        <w:t>1</w:t>
      </w:r>
      <w:r>
        <w:t>;</w:t>
      </w:r>
      <w:r>
        <w:t>→</w:t>
      </w:r>
      <w:r>
        <w:t>n</w:t>
      </w:r>
      <w:r>
        <w:t>2</w:t>
      </w:r>
      <w:r>
        <w:t>)</w:t>
      </w:r>
      <w:r>
        <w:t>(n_(1)→;n_(2)→)</w:t>
      </w:r>
      <w:r>
        <w:t xml:space="preserve"> = φ hoặc </w:t>
      </w:r>
      <w:r>
        <w:t>(</w:t>
      </w:r>
      <w:r>
        <w:t>→</w:t>
      </w:r>
      <w:r>
        <w:t>n</w:t>
      </w:r>
      <w:r>
        <w:t>1</w:t>
      </w:r>
      <w:r>
        <w:t>;</w:t>
      </w:r>
      <w:r>
        <w:t>→</w:t>
      </w:r>
      <w:r>
        <w:t>n</w:t>
      </w:r>
      <w:r>
        <w:t>2</w:t>
      </w:r>
      <w:r>
        <w:t>)</w:t>
      </w:r>
      <w:r>
        <w:t>(n_(1)→;n_(2)→)</w:t>
      </w:r>
      <w:r>
        <w:t xml:space="preserve"> + φ = 180°.</w:t>
      </w:r>
      <w:r>
        <w:br/>
      </w:r>
      <w:r>
        <w:t xml:space="preserve">b) </w:t>
      </w:r>
      <w:r>
        <w:br/>
      </w:r>
      <w:r>
        <w:t xml:space="preserve">* Xét trường hợp 1: </w:t>
      </w:r>
      <w:r>
        <w:t>(</w:t>
      </w:r>
      <w:r>
        <w:t>→</w:t>
      </w:r>
      <w:r>
        <w:t>n</w:t>
      </w:r>
      <w:r>
        <w:t>1</w:t>
      </w:r>
      <w:r>
        <w:t>;</w:t>
      </w:r>
      <w:r>
        <w:t>→</w:t>
      </w:r>
      <w:r>
        <w:t>n</w:t>
      </w:r>
      <w:r>
        <w:t>2</w:t>
      </w:r>
      <w:r>
        <w:t>)</w:t>
      </w:r>
      <w:r>
        <w:t>(n_(1)→;n_(2)→)</w:t>
      </w:r>
      <w:r>
        <w:t>= 180° – φ</w:t>
      </w:r>
      <w:r>
        <w:br/>
      </w:r>
      <w:r>
        <w:t>Do đó cos</w:t>
      </w:r>
      <w:r>
        <w:t>(</w:t>
      </w:r>
      <w:r>
        <w:t>→</w:t>
      </w:r>
      <w:r>
        <w:t>n</w:t>
      </w:r>
      <w:r>
        <w:t>1</w:t>
      </w:r>
      <w:r>
        <w:t>;</w:t>
      </w:r>
      <w:r>
        <w:t>→</w:t>
      </w:r>
      <w:r>
        <w:t>n</w:t>
      </w:r>
      <w:r>
        <w:t>2</w:t>
      </w:r>
      <w:r>
        <w:t>)</w:t>
      </w:r>
      <w:r>
        <w:t>(n_(1)→;n_(2)→)</w:t>
      </w:r>
      <w:r>
        <w:t>= cos(180° – φ) = -cos φ</w:t>
      </w:r>
      <w:r>
        <w:br/>
      </w:r>
      <w:r>
        <w:t xml:space="preserve">* Xét trường hợp 2 : </w:t>
      </w:r>
      <w:r>
        <w:t>(</w:t>
      </w:r>
      <w:r>
        <w:t>→</w:t>
      </w:r>
      <w:r>
        <w:t>n</w:t>
      </w:r>
      <w:r>
        <w:t>1</w:t>
      </w:r>
      <w:r>
        <w:t>;</w:t>
      </w:r>
      <w:r>
        <w:t>→</w:t>
      </w:r>
      <w:r>
        <w:t>n</w:t>
      </w:r>
      <w:r>
        <w:t>2</w:t>
      </w:r>
      <w:r>
        <w:t>)</w:t>
      </w:r>
      <w:r>
        <w:t>(n_(1)→;n_(2)→)</w:t>
      </w:r>
      <w:r>
        <w:t xml:space="preserve"> = φ</w:t>
      </w:r>
      <w:r>
        <w:br/>
      </w:r>
      <w:r>
        <w:t>Ta có: cos</w:t>
      </w:r>
      <w:r>
        <w:t>(</w:t>
      </w:r>
      <w:r>
        <w:t>→</w:t>
      </w:r>
      <w:r>
        <w:t>n</w:t>
      </w:r>
      <w:r>
        <w:t>1</w:t>
      </w:r>
      <w:r>
        <w:t>;</w:t>
      </w:r>
      <w:r>
        <w:t>→</w:t>
      </w:r>
      <w:r>
        <w:t>n</w:t>
      </w:r>
      <w:r>
        <w:t>2</w:t>
      </w:r>
      <w:r>
        <w:t>)</w:t>
      </w:r>
      <w:r>
        <w:t>(n_(1)→;n_(2)→)</w:t>
      </w:r>
      <w:r>
        <w:t xml:space="preserve"> = cosφ.</w:t>
      </w:r>
      <w:r>
        <w:br/>
      </w:r>
      <w:r>
        <w:t>Vậy cos</w:t>
      </w:r>
      <w:r>
        <w:t>(</w:t>
      </w:r>
      <w:r>
        <w:t>→</w:t>
      </w:r>
      <w:r>
        <w:t>n</w:t>
      </w:r>
      <w:r>
        <w:t>1</w:t>
      </w:r>
      <w:r>
        <w:t>;</w:t>
      </w:r>
      <w:r>
        <w:t>→</w:t>
      </w:r>
      <w:r>
        <w:t>n</w:t>
      </w:r>
      <w:r>
        <w:t>2</w:t>
      </w:r>
      <w:r>
        <w:t>)</w:t>
      </w:r>
      <w:r>
        <w:t>(n_(1)→;n_(2)→)</w:t>
      </w:r>
      <w:r>
        <w:t xml:space="preserve"> = |cosφ|.</w:t>
      </w:r>
      <w:r>
        <w:br/>
      </w:r>
      <w:r>
        <w:rPr>
          <w:b/>
        </w:rPr>
        <w:t xml:space="preserve">Giải </w:t>
      </w:r>
      <w:r>
        <w:rPr>
          <w:b/>
        </w:rPr>
        <w:t>Toán 10</w:t>
      </w:r>
      <w:r>
        <w:rPr>
          <w:b/>
        </w:rPr>
        <w:t xml:space="preserve"> </w:t>
      </w:r>
      <w:r>
        <w:rPr>
          <w:b/>
        </w:rPr>
        <w:t>trang 39</w:t>
      </w:r>
      <w:r>
        <w:rPr>
          <w:b/>
        </w:rPr>
        <w:t xml:space="preserve"> </w:t>
      </w:r>
      <w:r>
        <w:rPr>
          <w:b/>
        </w:rPr>
        <w:t>Tập 2</w:t>
      </w:r>
      <w:r>
        <w:br/>
      </w:r>
      <w:r>
        <w:rPr>
          <w:b/>
        </w:rPr>
        <w:t xml:space="preserve">Luyện tập 2 trang 39 </w:t>
      </w:r>
      <w:r>
        <w:rPr>
          <w:b/>
        </w:rPr>
        <w:t>Toán 10 Tập 2</w:t>
      </w:r>
      <w:r>
        <w:rPr>
          <w:b/>
        </w:rPr>
        <w:t>:</w:t>
      </w:r>
      <w:r>
        <w:br/>
      </w:r>
      <w:r>
        <w:t>Tính góc giữa hai đường thẳng ∆</w:t>
      </w:r>
      <w:r>
        <w:rPr>
          <w:vertAlign w:val="subscript"/>
        </w:rPr>
        <w:t>1</w:t>
      </w:r>
      <w:r>
        <w:t xml:space="preserve">: x + 3y + 2 = 0 và </w:t>
      </w:r>
      <w:r>
        <w:t>Δ</w:t>
      </w:r>
      <w:r>
        <w:t>∆</w:t>
      </w:r>
      <w:r>
        <w:rPr>
          <w:vertAlign w:val="subscript"/>
        </w:rPr>
        <w:t>2</w:t>
      </w:r>
      <w:r>
        <w:t>: y = 3x + 1</w:t>
      </w:r>
      <w:r>
        <w:br/>
      </w:r>
      <w:r>
        <w:rPr>
          <w:b/>
        </w:rPr>
        <w:t>Lời giải</w:t>
      </w:r>
      <w:r>
        <w:br/>
      </w:r>
      <w:r>
        <w:t xml:space="preserve">Phương trình đường thẳng </w:t>
      </w:r>
      <w:r>
        <w:t>∆</w:t>
      </w:r>
      <w:r>
        <w:rPr>
          <w:vertAlign w:val="subscript"/>
        </w:rPr>
        <w:t>2</w:t>
      </w:r>
      <w:r>
        <w:t xml:space="preserve"> là y = 3x + 1 </w:t>
      </w:r>
      <w:r>
        <w:t>⇔</w:t>
      </w:r>
      <w:r>
        <w:t xml:space="preserve"> 3x – y + 1 = 0</w:t>
      </w:r>
      <w:r>
        <w:br/>
      </w:r>
      <w:r>
        <w:t xml:space="preserve">Đường thẳng </w:t>
      </w:r>
      <w:r>
        <w:t>∆</w:t>
      </w:r>
      <w:r>
        <w:rPr>
          <w:vertAlign w:val="subscript"/>
        </w:rPr>
        <w:t>1</w:t>
      </w:r>
      <w:r>
        <w:t xml:space="preserve"> có vectơ pháp tuyến </w:t>
      </w:r>
      <w:r>
        <w:t>→</w:t>
      </w:r>
      <w:r>
        <w:t>n</w:t>
      </w:r>
      <w:r>
        <w:t>1</w:t>
      </w:r>
      <w:r>
        <w:t>n_(1)→</w:t>
      </w:r>
      <w:r>
        <w:t>(1; 3)</w:t>
      </w:r>
      <w:r>
        <w:br/>
      </w:r>
      <w:r>
        <w:t xml:space="preserve">Đường thẳng </w:t>
      </w:r>
      <w:r>
        <w:t>∆</w:t>
      </w:r>
      <w:r>
        <w:rPr>
          <w:vertAlign w:val="subscript"/>
        </w:rPr>
        <w:t>2</w:t>
      </w:r>
      <w:r>
        <w:t xml:space="preserve"> có vectơ pháp tuyến </w:t>
      </w:r>
      <w:r>
        <w:t>→</w:t>
      </w:r>
      <w:r>
        <w:t>n</w:t>
      </w:r>
      <w:r>
        <w:t>2</w:t>
      </w:r>
      <w:r>
        <w:t>n_(2)→</w:t>
      </w:r>
      <w:r>
        <w:t>(3; -1)</w:t>
      </w:r>
      <w:r>
        <w:br/>
      </w:r>
      <w:r>
        <w:t>Gọi φ là góc giữa hai đường thẳng ∆</w:t>
      </w:r>
      <w:r>
        <w:rPr>
          <w:vertAlign w:val="subscript"/>
        </w:rPr>
        <w:t>1</w:t>
      </w:r>
      <w:r>
        <w:t xml:space="preserve"> và ∆</w:t>
      </w:r>
      <w:r>
        <w:rPr>
          <w:vertAlign w:val="subscript"/>
        </w:rPr>
        <w:t>2</w:t>
      </w:r>
      <w:r>
        <w:t>. Ta có:</w:t>
      </w:r>
      <w:r>
        <w:br/>
      </w:r>
      <w:r>
        <w:t xml:space="preserve">cos φ = </w:t>
      </w:r>
      <w:r>
        <w:t>∣</w:t>
      </w:r>
      <w:r>
        <w:t>∣</w:t>
      </w:r>
      <w:r>
        <w:t>cos</w:t>
      </w:r>
      <w:r>
        <w:t>(</w:t>
      </w:r>
      <w:r>
        <w:t>→</w:t>
      </w:r>
      <w:r>
        <w:t>n</w:t>
      </w:r>
      <w:r>
        <w:t>1</w:t>
      </w:r>
      <w:r>
        <w:t>;</w:t>
      </w:r>
      <w:r>
        <w:t>→</w:t>
      </w:r>
      <w:r>
        <w:t>n</w:t>
      </w:r>
      <w:r>
        <w:t>2</w:t>
      </w:r>
      <w:r>
        <w:t>)</w:t>
      </w:r>
      <w:r>
        <w:t>∣</w:t>
      </w:r>
      <w:r>
        <w:t>∣</w:t>
      </w:r>
      <w:r>
        <w:t>cos(n_(1)→;n_(2)→)</w:t>
      </w:r>
      <w:r>
        <w:t xml:space="preserve"> = </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(n_(1)→.n_(2)→)/(n_(1)→.n_(2)→)</w:t>
      </w:r>
      <w:r>
        <w:t xml:space="preserve"> = </w:t>
      </w:r>
      <w:r>
        <w:t>|</w:t>
      </w:r>
      <w:r>
        <w:t>1.3</w:t>
      </w:r>
      <w:r>
        <w:t>+</w:t>
      </w:r>
      <w:r>
        <w:t>3.</w:t>
      </w:r>
      <w:r>
        <w:t>(</w:t>
      </w:r>
      <w:r>
        <w:t>−</w:t>
      </w:r>
      <w:r>
        <w:t>1</w:t>
      </w:r>
      <w:r>
        <w:t>)</w:t>
      </w:r>
      <w:r>
        <w:t>|</w:t>
      </w:r>
      <w:r>
        <w:t>√</w:t>
      </w:r>
      <w:r>
        <w:t>1</w:t>
      </w:r>
      <w:r>
        <w:t>2</w:t>
      </w:r>
      <w:r>
        <w:t>+</w:t>
      </w:r>
      <w:r>
        <w:t>3</w:t>
      </w:r>
      <w:r>
        <w:t>2</w:t>
      </w:r>
      <w:r>
        <w:t>.</w:t>
      </w:r>
      <w:r>
        <w:t>√</w:t>
      </w:r>
      <w:r>
        <w:t>3</w:t>
      </w:r>
      <w:r>
        <w:t>2</w:t>
      </w:r>
      <w:r>
        <w:t>+</w:t>
      </w:r>
      <w:r>
        <w:t>(</w:t>
      </w:r>
      <w:r>
        <w:t>−</w:t>
      </w:r>
      <w:r>
        <w:t>1</w:t>
      </w:r>
      <w:r>
        <w:t>)</w:t>
      </w:r>
      <w:r>
        <w:t>2</w:t>
      </w:r>
      <w:r>
        <w:t>(1.3+3.(−1))/(√(1^(2)+3^(2)).√(3^(2)+(−1)^(2)))</w:t>
      </w:r>
      <w:r>
        <w:t xml:space="preserve"> = 0.</w:t>
      </w:r>
      <w:r>
        <w:br/>
      </w:r>
      <w:r>
        <w:t>⇒</w:t>
      </w:r>
      <w:r>
        <w:t xml:space="preserve"> </w:t>
      </w:r>
      <w:r>
        <w:t>(</w:t>
      </w:r>
      <w:r>
        <w:t>→</w:t>
      </w:r>
      <w:r>
        <w:t>n</w:t>
      </w:r>
      <w:r>
        <w:t>1</w:t>
      </w:r>
      <w:r>
        <w:t>;</w:t>
      </w:r>
      <w:r>
        <w:t>→</w:t>
      </w:r>
      <w:r>
        <w:t>n</w:t>
      </w:r>
      <w:r>
        <w:t>2</w:t>
      </w:r>
      <w:r>
        <w:t>)</w:t>
      </w:r>
      <w:r>
        <w:t>(n_(1)→;n_(2)→)</w:t>
      </w:r>
      <w:r>
        <w:t xml:space="preserve"> = 90°.</w:t>
      </w:r>
      <w:r>
        <w:br/>
      </w:r>
      <w:r>
        <w:t>Vậy góc giữa hai đường thẳng ∆</w:t>
      </w:r>
      <w:r>
        <w:rPr>
          <w:vertAlign w:val="subscript"/>
        </w:rPr>
        <w:t>1</w:t>
      </w:r>
      <w:r>
        <w:t xml:space="preserve"> và ∆</w:t>
      </w:r>
      <w:r>
        <w:rPr>
          <w:vertAlign w:val="subscript"/>
        </w:rPr>
        <w:t>2</w:t>
      </w:r>
      <w:r>
        <w:t xml:space="preserve"> là φ = 90°.</w:t>
      </w:r>
      <w:r>
        <w:br/>
      </w:r>
      <w:r>
        <w:rPr>
          <w:b/>
        </w:rPr>
        <w:t xml:space="preserve">Luyện tập 3 trang 39 </w:t>
      </w:r>
      <w:r>
        <w:rPr>
          <w:b/>
        </w:rPr>
        <w:t>Toán 10 Tập 2</w:t>
      </w:r>
      <w:r>
        <w:rPr>
          <w:b/>
        </w:rPr>
        <w:t>:</w:t>
      </w:r>
      <w:r>
        <w:br/>
      </w:r>
      <w:r>
        <w:t>Tính góc giữa hai đường thẳng ∆</w:t>
      </w:r>
      <w:r>
        <w:rPr>
          <w:vertAlign w:val="subscript"/>
        </w:rPr>
        <w:t>1</w:t>
      </w:r>
      <w:r>
        <w:t>:</w:t>
      </w:r>
      <w:r>
        <w:t>{</w:t>
      </w:r>
      <w:r>
        <w:t>x</w:t>
      </w:r>
      <w:r>
        <w:t>=</w:t>
      </w:r>
      <w:r>
        <w:t>2</w:t>
      </w:r>
      <w:r>
        <w:t>+</w:t>
      </w:r>
      <w:r>
        <w:t>t</w:t>
      </w:r>
      <w:r>
        <w:t>y</w:t>
      </w:r>
      <w:r>
        <w:t>=</w:t>
      </w:r>
      <w:r>
        <w:t>1</w:t>
      </w:r>
      <w:r>
        <w:t>−</w:t>
      </w:r>
      <w:r>
        <w:t>2</w:t>
      </w:r>
      <w:r>
        <w:t>t</w:t>
      </w:r>
      <w:r>
        <w:t>x=2+ty=1−2t</w:t>
      </w:r>
      <w:r>
        <w:t xml:space="preserve"> và ∆</w:t>
      </w:r>
      <w:r>
        <w:rPr>
          <w:vertAlign w:val="subscript"/>
        </w:rPr>
        <w:t>2</w:t>
      </w:r>
      <w:r>
        <w:t>:</w:t>
      </w:r>
      <w:r>
        <w:t>{</w:t>
      </w:r>
      <w:r>
        <w:t>x</w:t>
      </w:r>
      <w:r>
        <w:t>=</w:t>
      </w:r>
      <w:r>
        <w:t>1</w:t>
      </w:r>
      <w:r>
        <w:t>+</w:t>
      </w:r>
      <w:r>
        <w:t>t</w:t>
      </w:r>
      <w:r>
        <w:t>'</w:t>
      </w:r>
      <w:r>
        <w:t>y</w:t>
      </w:r>
      <w:r>
        <w:t>=</w:t>
      </w:r>
      <w:r>
        <w:t>5</w:t>
      </w:r>
      <w:r>
        <w:t>+</w:t>
      </w:r>
      <w:r>
        <w:t>3</w:t>
      </w:r>
      <w:r>
        <w:t>t</w:t>
      </w:r>
      <w:r>
        <w:t>'</w:t>
      </w:r>
      <w:r>
        <w:t>x=1+t'y=5+3t'</w:t>
      </w:r>
      <w:r>
        <w:t>.</w:t>
      </w:r>
      <w:r>
        <w:br/>
      </w:r>
      <w:r>
        <w:rPr>
          <w:b/>
        </w:rPr>
        <w:t>Lời giải</w:t>
      </w:r>
      <w:r>
        <w:br/>
      </w:r>
      <w:r>
        <w:t xml:space="preserve">Đường thẳng </w:t>
      </w:r>
      <w:r>
        <w:t>∆</w:t>
      </w:r>
      <w:r>
        <w:rPr>
          <w:vertAlign w:val="subscript"/>
        </w:rPr>
        <w:t xml:space="preserve">1 </w:t>
      </w:r>
      <w:r>
        <w:t xml:space="preserve">có vectơ chỉ phương là </w:t>
      </w:r>
      <w:r>
        <w:t>→</w:t>
      </w:r>
      <w:r>
        <w:t>u</w:t>
      </w:r>
      <w:r>
        <w:t>1</w:t>
      </w:r>
      <w:r>
        <w:t>u_(1)→</w:t>
      </w:r>
      <w:r>
        <w:t xml:space="preserve">(1; -2) nên có vectơ pháp tuyến </w:t>
      </w:r>
      <w:r>
        <w:t>→</w:t>
      </w:r>
      <w:r>
        <w:t>n</w:t>
      </w:r>
      <w:r>
        <w:t>1</w:t>
      </w:r>
      <w:r>
        <w:t>n_(1)→</w:t>
      </w:r>
      <w:r>
        <w:t>(2; 1)</w:t>
      </w:r>
      <w:r>
        <w:br/>
      </w:r>
      <w:r>
        <w:t xml:space="preserve">Đường thẳng </w:t>
      </w:r>
      <w:r>
        <w:t>∆</w:t>
      </w:r>
      <w:r>
        <w:rPr>
          <w:vertAlign w:val="subscript"/>
        </w:rPr>
        <w:t>2</w:t>
      </w:r>
      <w:r>
        <w:t xml:space="preserve"> có vectơ chỉ phương là </w:t>
      </w:r>
      <w:r>
        <w:t>→</w:t>
      </w:r>
      <w:r>
        <w:t>u</w:t>
      </w:r>
      <w:r>
        <w:t>2</w:t>
      </w:r>
      <w:r>
        <w:t>u_(2)→</w:t>
      </w:r>
      <w:r>
        <w:t xml:space="preserve">(1; 3) nên có vectơ pháp tuyến </w:t>
      </w:r>
      <w:r>
        <w:t>→</w:t>
      </w:r>
      <w:r>
        <w:t>n</w:t>
      </w:r>
      <w:r>
        <w:t>2</w:t>
      </w:r>
      <w:r>
        <w:t>n_(2)→</w:t>
      </w:r>
      <w:r>
        <w:t>(-3; 1)</w:t>
      </w:r>
      <w:r>
        <w:br/>
      </w:r>
      <w:r>
        <w:t>Gọi φ là góc giữa hai đường thẳng ∆</w:t>
      </w:r>
      <w:r>
        <w:rPr>
          <w:vertAlign w:val="subscript"/>
        </w:rPr>
        <w:t>1</w:t>
      </w:r>
      <w:r>
        <w:t xml:space="preserve"> và ∆</w:t>
      </w:r>
      <w:r>
        <w:rPr>
          <w:vertAlign w:val="subscript"/>
        </w:rPr>
        <w:t>2</w:t>
      </w:r>
      <w:r>
        <w:t>. Ta có:</w:t>
      </w:r>
      <w:r>
        <w:br/>
      </w:r>
      <w:r>
        <w:t xml:space="preserve">cos φ = </w:t>
      </w:r>
      <w:r>
        <w:t>∣</w:t>
      </w:r>
      <w:r>
        <w:t>∣</w:t>
      </w:r>
      <w:r>
        <w:t>cos</w:t>
      </w:r>
      <w:r>
        <w:t>(</w:t>
      </w:r>
      <w:r>
        <w:t>→</w:t>
      </w:r>
      <w:r>
        <w:t>n</w:t>
      </w:r>
      <w:r>
        <w:t>1</w:t>
      </w:r>
      <w:r>
        <w:t>;</w:t>
      </w:r>
      <w:r>
        <w:t>→</w:t>
      </w:r>
      <w:r>
        <w:t>n</w:t>
      </w:r>
      <w:r>
        <w:t>2</w:t>
      </w:r>
      <w:r>
        <w:t>)</w:t>
      </w:r>
      <w:r>
        <w:t>∣</w:t>
      </w:r>
      <w:r>
        <w:t>∣</w:t>
      </w:r>
      <w:r>
        <w:t>cos(n_(1)→;n_(2)→)</w:t>
      </w:r>
      <w:r>
        <w:t xml:space="preserve"> = </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(n_(1)→.n_(2)→)/(n_(1)→.n_(2)→)</w:t>
      </w:r>
      <w:r>
        <w:t xml:space="preserve"> = </w:t>
      </w:r>
      <w:r>
        <w:t>|</w:t>
      </w:r>
      <w:r>
        <w:t>2.</w:t>
      </w:r>
      <w:r>
        <w:t>(</w:t>
      </w:r>
      <w:r>
        <w:t>−</w:t>
      </w:r>
      <w:r>
        <w:t>3</w:t>
      </w:r>
      <w:r>
        <w:t>)</w:t>
      </w:r>
      <w:r>
        <w:t>+</w:t>
      </w:r>
      <w:r>
        <w:t>1.1</w:t>
      </w:r>
      <w:r>
        <w:t>|</w:t>
      </w:r>
      <w:r>
        <w:t>√</w:t>
      </w:r>
      <w:r>
        <w:t>2</w:t>
      </w:r>
      <w:r>
        <w:t>2</w:t>
      </w:r>
      <w:r>
        <w:t>+</w:t>
      </w:r>
      <w:r>
        <w:t>1</w:t>
      </w:r>
      <w:r>
        <w:t>2</w:t>
      </w:r>
      <w:r>
        <w:t>.</w:t>
      </w:r>
      <w:r>
        <w:t>√</w:t>
      </w:r>
      <w:r>
        <w:t>(</w:t>
      </w:r>
      <w:r>
        <w:t>−</w:t>
      </w:r>
      <w:r>
        <w:t>3</w:t>
      </w:r>
      <w:r>
        <w:t>)</w:t>
      </w:r>
      <w:r>
        <w:t>2</w:t>
      </w:r>
      <w:r>
        <w:t>+</w:t>
      </w:r>
      <w:r>
        <w:t>1</w:t>
      </w:r>
      <w:r>
        <w:t>2</w:t>
      </w:r>
      <w:r>
        <w:t>(2.(−3)+1.1)/(√(2^(2)+1^(2)).√((−3)^(2)+1^(2)))</w:t>
      </w:r>
      <w:r>
        <w:t xml:space="preserve"> = </w:t>
      </w:r>
      <w:r>
        <w:t>5</w:t>
      </w:r>
      <w:r>
        <w:t>√</w:t>
      </w:r>
      <w:r>
        <w:t>5</w:t>
      </w:r>
      <w:r>
        <w:t>.</w:t>
      </w:r>
      <w:r>
        <w:t>√</w:t>
      </w:r>
      <w:r>
        <w:t>10</w:t>
      </w:r>
      <w:r>
        <w:t>(5)/(√(5).√(10))</w:t>
      </w:r>
      <w:r>
        <w:t>=</w:t>
      </w:r>
      <w:r>
        <w:t>1</w:t>
      </w:r>
      <w:r>
        <w:t>√</w:t>
      </w:r>
      <w:r>
        <w:t>2</w:t>
      </w:r>
      <w:r>
        <w:t>(1)/(√(2))</w:t>
      </w:r>
      <w:r>
        <w:t>.</w:t>
      </w:r>
      <w:r>
        <w:br/>
      </w:r>
      <w:r>
        <w:t>⇒</w:t>
      </w:r>
      <w:r>
        <w:t xml:space="preserve"> φ = 45°.</w:t>
      </w:r>
      <w:r>
        <w:br/>
      </w:r>
      <w:r>
        <w:t xml:space="preserve">Vậy góc giữa hai đường thẳng </w:t>
      </w:r>
      <w:r>
        <w:t>Δ</w:t>
      </w:r>
      <w:r>
        <w:t>∆</w:t>
      </w:r>
      <w:r>
        <w:rPr>
          <w:vertAlign w:val="subscript"/>
        </w:rPr>
        <w:t>1</w:t>
      </w:r>
      <w:r>
        <w:rPr>
          <w:vertAlign w:val="subscript"/>
        </w:rPr>
        <w:t xml:space="preserve"> </w:t>
      </w:r>
      <w:r>
        <w:t>và ∆</w:t>
      </w:r>
      <w:r>
        <w:rPr>
          <w:vertAlign w:val="subscript"/>
        </w:rPr>
        <w:t>2</w:t>
      </w:r>
      <w:r>
        <w:t xml:space="preserve"> là φ = 45°.</w:t>
      </w:r>
      <w:r>
        <w:br/>
      </w:r>
      <w:r>
        <w:rPr>
          <w:b/>
        </w:rPr>
        <w:t xml:space="preserve">Luyện tập 4 trang 39 </w:t>
      </w:r>
      <w:r>
        <w:rPr>
          <w:b/>
        </w:rPr>
        <w:t>Toán 10 Tập 2</w:t>
      </w:r>
      <w:r>
        <w:rPr>
          <w:b/>
        </w:rPr>
        <w:t>:</w:t>
      </w:r>
      <w:r>
        <w:br/>
      </w:r>
      <w:r>
        <w:t>Cho đường thẳng ∆: y = ax + b với a ≠ 0.</w:t>
      </w:r>
      <w:r>
        <w:br/>
      </w:r>
      <w:r>
        <w:t>a) Chứng minh rằng ∆ cắt trục hoành.</w:t>
      </w:r>
      <w:r>
        <w:br/>
      </w:r>
      <w:r>
        <w:t>b) Lập phương trình đường thẳng ∆</w:t>
      </w:r>
      <w:r>
        <w:rPr>
          <w:vertAlign w:val="subscript"/>
        </w:rPr>
        <w:t>0</w:t>
      </w:r>
      <w:r>
        <w:rPr>
          <w:vertAlign w:val="subscript"/>
        </w:rPr>
        <w:t xml:space="preserve"> </w:t>
      </w:r>
      <w:r>
        <w:t>đi qua điểm O(0; 0) và song song (hoặc trùng) với ∆.</w:t>
      </w:r>
      <w:r>
        <w:br/>
      </w:r>
      <w:r>
        <w:t xml:space="preserve">c) Hãy chỉ ra mối quan hệ giữa </w:t>
      </w:r>
      <w:r>
        <w:t>α</w:t>
      </w:r>
      <w:r>
        <w:t>Δ</w:t>
      </w:r>
      <w:r>
        <w:t>α_(Δ)</w:t>
      </w:r>
      <w:r>
        <w:t xml:space="preserve"> và </w:t>
      </w:r>
      <w:r>
        <w:t>α</w:t>
      </w:r>
      <w:r>
        <w:t>Δ</w:t>
      </w:r>
      <w:r>
        <w:t>0</w:t>
      </w:r>
      <w:r>
        <w:t>α_(Δ_(0))</w:t>
      </w:r>
      <w:r>
        <w:br/>
      </w:r>
      <w:r>
        <w:t>d) Gọi M là giao điểm của ∆</w:t>
      </w:r>
      <w:r>
        <w:rPr>
          <w:vertAlign w:val="subscript"/>
        </w:rPr>
        <w:t>0</w:t>
      </w:r>
      <w:r>
        <w:t xml:space="preserve"> với nửa đường tròn đơn vị và x</w:t>
      </w:r>
      <w:r>
        <w:rPr>
          <w:vertAlign w:val="subscript"/>
        </w:rPr>
        <w:t>0</w:t>
      </w:r>
      <w:r>
        <w:t xml:space="preserve"> là hoành độ của M. Tính tung độ của M theo x</w:t>
      </w:r>
      <w:r>
        <w:rPr>
          <w:vertAlign w:val="subscript"/>
        </w:rPr>
        <w:t>0</w:t>
      </w:r>
      <w:r>
        <w:t xml:space="preserve"> và a. Từ đó, chứng minh tan</w:t>
      </w:r>
      <w:r>
        <w:t>α</w:t>
      </w:r>
      <w:r>
        <w:t>Δ</w:t>
      </w:r>
      <w:r>
        <w:t>α_(Δ)</w:t>
      </w:r>
      <w:r>
        <w:t>= a</w:t>
      </w:r>
      <w:r>
        <w:br/>
      </w:r>
      <w:r>
        <w:rPr>
          <w:b/>
        </w:rPr>
        <w:t>Lời giải</w:t>
      </w:r>
      <w:r>
        <w:br/>
      </w:r>
      <w:r>
        <w:t xml:space="preserve">a) Phương trình đường thẳng </w:t>
      </w:r>
      <w:r>
        <w:t>∆ có dạng  ax – y + b = 0</w:t>
      </w:r>
      <w:r>
        <w:br/>
      </w:r>
      <w:r>
        <w:t xml:space="preserve">Đường thẳng </w:t>
      </w:r>
      <w:r>
        <w:t xml:space="preserve">∆ có vectơ pháp tuyến </w:t>
      </w:r>
      <w:r>
        <w:t>−</w:t>
      </w:r>
      <w:r>
        <w:t>→</w:t>
      </w:r>
      <w:r>
        <w:t>n</w:t>
      </w:r>
      <w:r>
        <w:t>Δ</w:t>
      </w:r>
      <w:r>
        <w:t>n_(Δ)→</w:t>
      </w:r>
      <w:r>
        <w:t>(a; -1) với a ≠ 0</w:t>
      </w:r>
      <w:r>
        <w:br/>
      </w:r>
      <w:r>
        <w:t>Trục Ox</w:t>
      </w:r>
      <w:r>
        <w:t xml:space="preserve"> có vectơ pháp tuyến là vectơ đơn vị </w:t>
      </w:r>
      <w:r>
        <w:t>→</w:t>
      </w:r>
      <w:r>
        <w:t>j</w:t>
      </w:r>
      <w:r>
        <w:t>j→</w:t>
      </w:r>
      <w:r>
        <w:t>(0; 1)</w:t>
      </w:r>
      <w:r>
        <w:br/>
      </w:r>
      <w:r>
        <w:t xml:space="preserve">Ta có: a.1 – (-1).0 = a ≠ 0 nên </w:t>
      </w:r>
      <w:r>
        <w:t>−</w:t>
      </w:r>
      <w:r>
        <w:t>→</w:t>
      </w:r>
      <w:r>
        <w:t>n</w:t>
      </w:r>
      <w:r>
        <w:t>Δ</w:t>
      </w:r>
      <w:r>
        <w:t>n_(Δ)→</w:t>
      </w:r>
      <w:r>
        <w:t xml:space="preserve"> và </w:t>
      </w:r>
      <w:r>
        <w:t>→</w:t>
      </w:r>
      <w:r>
        <w:t>j</w:t>
      </w:r>
      <w:r>
        <w:t>j→</w:t>
      </w:r>
      <w:r>
        <w:t xml:space="preserve"> không cùng phương nên đường thẳng ∆ cắt trục hoành.</w:t>
      </w:r>
      <w:r>
        <w:br/>
      </w:r>
      <w:r>
        <w:t xml:space="preserve">b) Vì </w:t>
      </w:r>
      <w:r>
        <w:t>đường thẳng ∆</w:t>
      </w:r>
      <w:r>
        <w:rPr>
          <w:vertAlign w:val="subscript"/>
        </w:rPr>
        <w:t>0</w:t>
      </w:r>
      <w:r>
        <w:t xml:space="preserve"> song song (hoặc trùng) với ∆ nên </w:t>
      </w:r>
      <w:r>
        <w:t>−</w:t>
      </w:r>
      <w:r>
        <w:t>→</w:t>
      </w:r>
      <w:r>
        <w:t>n</w:t>
      </w:r>
      <w:r>
        <w:t>Δ</w:t>
      </w:r>
      <w:r>
        <w:t>n_(Δ)→</w:t>
      </w:r>
      <w:r>
        <w:t xml:space="preserve">và </w:t>
      </w:r>
      <w:r>
        <w:t>−</w:t>
      </w:r>
      <w:r>
        <w:t>−</w:t>
      </w:r>
      <w:r>
        <w:t>→</w:t>
      </w:r>
      <w:r>
        <w:t>n</w:t>
      </w:r>
      <w:r>
        <w:t>Δ</w:t>
      </w:r>
      <w:r>
        <w:t>0</w:t>
      </w:r>
      <w:r>
        <w:t>n_(Δ_(0))→</w:t>
      </w:r>
      <w:r>
        <w:t xml:space="preserve">cùng phương với nhau. Do đó chọn </w:t>
      </w:r>
      <w:r>
        <w:t>−</w:t>
      </w:r>
      <w:r>
        <w:t>−</w:t>
      </w:r>
      <w:r>
        <w:t>→</w:t>
      </w:r>
      <w:r>
        <w:t>n</w:t>
      </w:r>
      <w:r>
        <w:t>Δ</w:t>
      </w:r>
      <w:r>
        <w:t>0</w:t>
      </w:r>
      <w:r>
        <w:t>n_(Δ_(0))→</w:t>
      </w:r>
      <w:r>
        <w:t>(a; -1).</w:t>
      </w:r>
      <w:r>
        <w:br/>
      </w:r>
      <w:r>
        <w:t xml:space="preserve">Phương trình đường thẳng </w:t>
      </w:r>
      <w:r>
        <w:t>∆</w:t>
      </w:r>
      <w:r>
        <w:rPr>
          <w:vertAlign w:val="subscript"/>
        </w:rPr>
        <w:t>0</w:t>
      </w:r>
      <w:r>
        <w:t xml:space="preserve"> đi qua điểm O(0; 0) và song song (hoặc trùng) với ∆ là: </w:t>
      </w:r>
      <w:r>
        <w:br/>
      </w:r>
      <w:r>
        <w:t>a(x – 0) – 1(y – 0) = 0 hay ax – y = 0.</w:t>
      </w:r>
      <w:r>
        <w:br/>
      </w:r>
      <w:r>
        <w:t>c) Do ∆</w:t>
      </w:r>
      <w:r>
        <w:rPr>
          <w:vertAlign w:val="subscript"/>
        </w:rPr>
        <w:t>0</w:t>
      </w:r>
      <w:r>
        <w:t xml:space="preserve"> song song với đường thẳng ∆ nên </w:t>
      </w:r>
      <w:r>
        <w:t>α</w:t>
      </w:r>
      <w:r>
        <w:t>Δ</w:t>
      </w:r>
      <w:r>
        <w:t>α_(Δ)</w:t>
      </w:r>
      <w:r>
        <w:t xml:space="preserve">= </w:t>
      </w:r>
      <w:r>
        <w:t>α</w:t>
      </w:r>
      <w:r>
        <w:t>Δ</w:t>
      </w:r>
      <w:r>
        <w:t>0</w:t>
      </w:r>
      <w:r>
        <w:t>α_(Δ_(0))</w:t>
      </w:r>
      <w:r>
        <w:t>(hai góc đồng vị).</w:t>
      </w:r>
      <w:r>
        <w:br/>
      </w:r>
      <w:r>
        <w:t xml:space="preserve">Vậy </w:t>
      </w:r>
      <w:r>
        <w:t>α</w:t>
      </w:r>
      <w:r>
        <w:t>Δ</w:t>
      </w:r>
      <w:r>
        <w:t>α_(Δ)</w:t>
      </w:r>
      <w:r>
        <w:t xml:space="preserve">= </w:t>
      </w:r>
      <w:r>
        <w:t>α</w:t>
      </w:r>
      <w:r>
        <w:t>Δ</w:t>
      </w:r>
      <w:r>
        <w:t>0</w:t>
      </w:r>
      <w:r>
        <w:t>α_(Δ_(0))</w:t>
      </w:r>
      <w:r>
        <w:t>.</w:t>
      </w:r>
      <w:r>
        <w:br/>
      </w:r>
      <w:r>
        <w:t>d) Vì M là giao điểm của ∆</w:t>
      </w:r>
      <w:r>
        <w:rPr>
          <w:vertAlign w:val="subscript"/>
        </w:rPr>
        <w:t>0</w:t>
      </w:r>
      <w:r>
        <w:t xml:space="preserve"> với nửa đường tròn đơn vị nên toạ độ điểm M thoả mãn phương trình đường thẳng ∆</w:t>
      </w:r>
      <w:r>
        <w:rPr>
          <w:vertAlign w:val="subscript"/>
        </w:rPr>
        <w:t>0</w:t>
      </w:r>
      <w:r>
        <w:br/>
      </w:r>
      <w:r>
        <w:t>Do đó, ta có: ax</w:t>
      </w:r>
      <w:r>
        <w:rPr>
          <w:vertAlign w:val="subscript"/>
        </w:rPr>
        <w:t>0</w:t>
      </w:r>
      <w:r>
        <w:t xml:space="preserve"> – y = 0 </w:t>
      </w:r>
      <w:r>
        <w:t>⇒</w:t>
      </w:r>
      <w:r>
        <w:t xml:space="preserve"> y = ax</w:t>
      </w:r>
      <w:r>
        <w:rPr>
          <w:vertAlign w:val="subscript"/>
        </w:rPr>
        <w:t>0</w:t>
      </w:r>
      <w:r>
        <w:br/>
      </w:r>
      <w:r>
        <w:t>⇒</w:t>
      </w:r>
      <w:r>
        <w:t xml:space="preserve"> M(x</w:t>
      </w:r>
      <w:r>
        <w:rPr>
          <w:vertAlign w:val="subscript"/>
        </w:rPr>
        <w:t>0</w:t>
      </w:r>
      <w:r>
        <w:t>; ax</w:t>
      </w:r>
      <w:r>
        <w:rPr>
          <w:vertAlign w:val="subscript"/>
        </w:rPr>
        <w:t>0</w:t>
      </w:r>
      <w:r>
        <w:t>)</w:t>
      </w:r>
      <w:r>
        <w:br/>
      </w:r>
      <w:r>
        <w:t>Mặt khác ta có: tan</w:t>
      </w:r>
      <w:r>
        <w:t>α</w:t>
      </w:r>
      <w:r>
        <w:t>Δ</w:t>
      </w:r>
      <w:r>
        <w:t>α_(Δ)</w:t>
      </w:r>
      <w:r>
        <w:t>= tan</w:t>
      </w:r>
      <w:r>
        <w:t>α</w:t>
      </w:r>
      <w:r>
        <w:t>Δ</w:t>
      </w:r>
      <w:r>
        <w:t>0</w:t>
      </w:r>
      <w:r>
        <w:t>α_(Δ_(0))</w:t>
      </w:r>
      <w:r>
        <w:t xml:space="preserve">= </w:t>
      </w:r>
      <w:r>
        <w:t>a</w:t>
      </w:r>
      <w:r>
        <w:t>x</w:t>
      </w:r>
      <w:r>
        <w:t>0</w:t>
      </w:r>
      <w:r>
        <w:t>x</w:t>
      </w:r>
      <w:r>
        <w:t>0</w:t>
      </w:r>
      <w:r>
        <w:t>(ax_(0))/(x_(0))</w:t>
      </w:r>
      <w:r>
        <w:t xml:space="preserve"> = a.</w:t>
      </w:r>
      <w:r>
        <w:br/>
      </w:r>
      <w:r>
        <w:rPr>
          <w:b/>
        </w:rPr>
        <w:t xml:space="preserve">Giải </w:t>
      </w:r>
      <w:r>
        <w:rPr>
          <w:b/>
        </w:rPr>
        <w:t>Toán 10</w:t>
      </w:r>
      <w:r>
        <w:rPr>
          <w:b/>
        </w:rPr>
        <w:t xml:space="preserve"> </w:t>
      </w:r>
      <w:r>
        <w:rPr>
          <w:b/>
        </w:rPr>
        <w:t>trang 40</w:t>
      </w:r>
      <w:r>
        <w:rPr>
          <w:b/>
        </w:rPr>
        <w:t xml:space="preserve"> </w:t>
      </w:r>
      <w:r>
        <w:rPr>
          <w:b/>
        </w:rPr>
        <w:t>Tập 2</w:t>
      </w:r>
      <w:r>
        <w:br/>
      </w:r>
      <w:r>
        <w:rPr>
          <w:b/>
        </w:rPr>
        <w:t xml:space="preserve">Hoạt động 4 trang 40 </w:t>
      </w:r>
      <w:r>
        <w:rPr>
          <w:b/>
        </w:rPr>
        <w:t>Toán 10 Tập 2</w:t>
      </w:r>
      <w:r>
        <w:rPr>
          <w:b/>
        </w:rPr>
        <w:t>:</w:t>
      </w:r>
      <w:r>
        <w:br/>
      </w:r>
      <w:r>
        <w:t>Cho điểm M(x</w:t>
      </w:r>
      <w:r>
        <w:rPr>
          <w:vertAlign w:val="subscript"/>
        </w:rPr>
        <w:t>0</w:t>
      </w:r>
      <w:r>
        <w:t>; y</w:t>
      </w:r>
      <w:r>
        <w:rPr>
          <w:vertAlign w:val="subscript"/>
        </w:rPr>
        <w:t>0</w:t>
      </w:r>
      <w:r>
        <w:t xml:space="preserve">) và đường thẳng ∆ : ax + by + c = 0 có vectơ pháp tuyến </w:t>
      </w:r>
      <w:r>
        <w:t>→</w:t>
      </w:r>
      <w:r>
        <w:t>n</w:t>
      </w:r>
      <w:r>
        <w:t>n→</w:t>
      </w:r>
      <w:r>
        <w:t>(a; b). Gọi H là hình chiếu vuông góc của M lên ∆ (H.7.9).</w:t>
      </w:r>
      <w:r>
        <w:br/>
      </w:r>
      <w:r>
        <w:t xml:space="preserve">a) Chứng minh rằng </w:t>
      </w:r>
      <w:r>
        <w:t>∣</w:t>
      </w:r>
      <w:r>
        <w:t>∣</w:t>
      </w:r>
      <w:r>
        <w:t>∣</w:t>
      </w:r>
      <w:r>
        <w:t>→</w:t>
      </w:r>
      <w:r>
        <w:t>n</w:t>
      </w:r>
      <w:r>
        <w:t>.</w:t>
      </w:r>
      <w:r>
        <w:t>−</w:t>
      </w:r>
      <w:r>
        <w:t>−−</w:t>
      </w:r>
      <w:r>
        <w:t>→</w:t>
      </w:r>
      <w:r>
        <w:t>H</w:t>
      </w:r>
      <w:r>
        <w:t>M</w:t>
      </w:r>
      <w:r>
        <w:t>∣</w:t>
      </w:r>
      <w:r>
        <w:t>∣</w:t>
      </w:r>
      <w:r>
        <w:t>∣</w:t>
      </w:r>
      <w:r>
        <w:t>=</w:t>
      </w:r>
      <w:r>
        <w:t>√</w:t>
      </w:r>
      <w:r>
        <w:t>a</w:t>
      </w:r>
      <w:r>
        <w:t>2</w:t>
      </w:r>
      <w:r>
        <w:t>+</w:t>
      </w:r>
      <w:r>
        <w:t>b</w:t>
      </w:r>
      <w:r>
        <w:t>2</w:t>
      </w:r>
      <w:r>
        <w:t>.</w:t>
      </w:r>
      <w:r>
        <w:t>H</w:t>
      </w:r>
      <w:r>
        <w:t>M</w:t>
      </w:r>
      <w:r>
        <w:t>n→.HM→=√(a^(2)+b^(2)).HM</w:t>
      </w:r>
      <w:r>
        <w:br/>
      </w:r>
      <w:r>
        <w:t>b) Gỉa sử H có toạ độ (x</w:t>
      </w:r>
      <w:r>
        <w:rPr>
          <w:vertAlign w:val="subscript"/>
        </w:rPr>
        <w:t>1</w:t>
      </w:r>
      <w:r>
        <w:t>; y</w:t>
      </w:r>
      <w:r>
        <w:rPr>
          <w:vertAlign w:val="subscript"/>
        </w:rPr>
        <w:t>1</w:t>
      </w:r>
      <w:r>
        <w:t>). Chứng minh rằng:</w:t>
      </w:r>
      <w:r>
        <w:br/>
      </w:r>
      <w:r>
        <w:t>→</w:t>
      </w:r>
      <w:r>
        <w:t>n</w:t>
      </w:r>
      <w:r>
        <w:t>.</w:t>
      </w:r>
      <w:r>
        <w:t>−</w:t>
      </w:r>
      <w:r>
        <w:t>−−</w:t>
      </w:r>
      <w:r>
        <w:t>→</w:t>
      </w:r>
      <w:r>
        <w:t>H</w:t>
      </w:r>
      <w:r>
        <w:t>M</w:t>
      </w:r>
      <w:r>
        <w:t>=</w:t>
      </w:r>
      <w:r>
        <w:t>a</w:t>
      </w:r>
      <w:r>
        <w:t>.</w:t>
      </w:r>
      <w:r>
        <w:t>(</w:t>
      </w:r>
      <w:r>
        <w:t>x</w:t>
      </w:r>
      <w:r>
        <w:t>0</w:t>
      </w:r>
      <w:r>
        <w:t>−</w:t>
      </w:r>
      <w:r>
        <w:t>x</w:t>
      </w:r>
      <w:r>
        <w:t>1</w:t>
      </w:r>
      <w:r>
        <w:t>)</w:t>
      </w:r>
      <w:r>
        <w:t>+</w:t>
      </w:r>
      <w:r>
        <w:t>b</w:t>
      </w:r>
      <w:r>
        <w:t>(</w:t>
      </w:r>
      <w:r>
        <w:t>y</w:t>
      </w:r>
      <w:r>
        <w:t>0</w:t>
      </w:r>
      <w:r>
        <w:t>−</w:t>
      </w:r>
      <w:r>
        <w:t>y</w:t>
      </w:r>
      <w:r>
        <w:t>1</w:t>
      </w:r>
      <w:r>
        <w:t>)</w:t>
      </w:r>
      <w:r>
        <w:t>=</w:t>
      </w:r>
      <w:r>
        <w:t>ax</w:t>
      </w:r>
      <w:r>
        <w:t>0</w:t>
      </w:r>
      <w:r>
        <w:t>+</w:t>
      </w:r>
      <w:r>
        <w:t>b</w:t>
      </w:r>
      <w:r>
        <w:t>y</w:t>
      </w:r>
      <w:r>
        <w:t>0</w:t>
      </w:r>
      <w:r>
        <w:t>+</w:t>
      </w:r>
      <w:r>
        <w:t>c</w:t>
      </w:r>
      <w:r>
        <w:t>n→.HM→=a.(x_(0)−x_(1))+b(y_(0)−y_(1))=ax_(0)+by_(0)+c</w:t>
      </w:r>
      <w:r>
        <w:br/>
      </w:r>
      <w:r>
        <w:t xml:space="preserve">c) Chứng minh rằng HM = </w:t>
      </w:r>
      <w:r>
        <w:t>|</w:t>
      </w:r>
      <w:r>
        <w:t>ax</w:t>
      </w:r>
      <w:r>
        <w:t>0</w:t>
      </w:r>
      <w:r>
        <w:t>+</w:t>
      </w:r>
      <w:r>
        <w:t>b</w:t>
      </w:r>
      <w:r>
        <w:t>y</w:t>
      </w:r>
      <w:r>
        <w:t>0</w:t>
      </w:r>
      <w:r>
        <w:t>+</w:t>
      </w:r>
      <w:r>
        <w:t>c</w:t>
      </w:r>
      <w:r>
        <w:t>|</w:t>
      </w:r>
      <w:r>
        <w:t>√</w:t>
      </w:r>
      <w:r>
        <w:t>a</w:t>
      </w:r>
      <w:r>
        <w:t>2</w:t>
      </w:r>
      <w:r>
        <w:t>+</w:t>
      </w:r>
      <w:r>
        <w:t>b</w:t>
      </w:r>
      <w:r>
        <w:t>2</w:t>
      </w:r>
      <w:r>
        <w:t>(ax_(0)+by_(0)+c)/(√(a^(2)+b^(2)))</w:t>
      </w:r>
      <w:r>
        <w:br/>
      </w:r>
      <w:r>
        <w:drawing>
          <wp:inline xmlns:a="http://schemas.openxmlformats.org/drawingml/2006/main" xmlns:pic="http://schemas.openxmlformats.org/drawingml/2006/picture">
            <wp:extent cx="3048000" cy="2209800"/>
            <wp:docPr id="5" name="Picture 5"/>
            <wp:cNvGraphicFramePr>
              <a:graphicFrameLocks noChangeAspect="1"/>
            </wp:cNvGraphicFramePr>
            <a:graphic>
              <a:graphicData uri="http://schemas.openxmlformats.org/drawingml/2006/picture">
                <pic:pic>
                  <pic:nvPicPr>
                    <pic:cNvPr id="0" name="temp_inline_6826a52ce2b54dfa8130831d55e53c73.jpg"/>
                    <pic:cNvPicPr/>
                  </pic:nvPicPr>
                  <pic:blipFill>
                    <a:blip r:embed="rId13"/>
                    <a:stretch>
                      <a:fillRect/>
                    </a:stretch>
                  </pic:blipFill>
                  <pic:spPr>
                    <a:xfrm>
                      <a:off x="0" y="0"/>
                      <a:ext cx="3048000" cy="2209800"/>
                    </a:xfrm>
                    <a:prstGeom prst="rect"/>
                  </pic:spPr>
                </pic:pic>
              </a:graphicData>
            </a:graphic>
          </wp:inline>
        </w:drawing>
      </w:r>
      <w:r>
        <w:t xml:space="preserve"> </w:t>
      </w:r>
      <w:r>
        <w:br/>
      </w:r>
      <w:r>
        <w:rPr>
          <w:b/>
        </w:rPr>
        <w:t xml:space="preserve">Lời giải </w:t>
      </w:r>
      <w:r>
        <w:br/>
      </w:r>
      <w:r>
        <w:t xml:space="preserve">a) Ta có: </w:t>
      </w:r>
      <w:r>
        <w:t>→</w:t>
      </w:r>
      <w:r>
        <w:t>n</w:t>
      </w:r>
      <w:r>
        <w:t>.</w:t>
      </w:r>
      <w:r>
        <w:t>−</w:t>
      </w:r>
      <w:r>
        <w:t>−−</w:t>
      </w:r>
      <w:r>
        <w:t>→</w:t>
      </w:r>
      <w:r>
        <w:t>H</w:t>
      </w:r>
      <w:r>
        <w:t>M</w:t>
      </w:r>
      <w:r>
        <w:t>n→.HM→</w:t>
      </w:r>
      <w:r>
        <w:t xml:space="preserve">= </w:t>
      </w:r>
      <w:r>
        <w:t>∣</w:t>
      </w:r>
      <w:r>
        <w:t>∣</w:t>
      </w:r>
      <w:r>
        <w:t>→</w:t>
      </w:r>
      <w:r>
        <w:t>n</w:t>
      </w:r>
      <w:r>
        <w:t>∣</w:t>
      </w:r>
      <w:r>
        <w:t>∣</w:t>
      </w:r>
      <w:r>
        <w:t>.</w:t>
      </w:r>
      <w:r>
        <w:t>∣</w:t>
      </w:r>
      <w:r>
        <w:t>∣</w:t>
      </w:r>
      <w:r>
        <w:t>∣</w:t>
      </w:r>
      <w:r>
        <w:t>−</w:t>
      </w:r>
      <w:r>
        <w:t>−−</w:t>
      </w:r>
      <w:r>
        <w:t>→</w:t>
      </w:r>
      <w:r>
        <w:t>M</w:t>
      </w:r>
      <w:r>
        <w:t>H</w:t>
      </w:r>
      <w:r>
        <w:t>∣</w:t>
      </w:r>
      <w:r>
        <w:t>∣</w:t>
      </w:r>
      <w:r>
        <w:t>∣</w:t>
      </w:r>
      <w:r>
        <w:t>.</w:t>
      </w:r>
      <w:r>
        <w:t>cos</w:t>
      </w:r>
      <w:r>
        <w:t>(</w:t>
      </w:r>
      <w:r>
        <w:t>→</w:t>
      </w:r>
      <w:r>
        <w:t>n</w:t>
      </w:r>
      <w:r>
        <w:t>;</w:t>
      </w:r>
      <w:r>
        <w:t>−</w:t>
      </w:r>
      <w:r>
        <w:t>−−</w:t>
      </w:r>
      <w:r>
        <w:t>→</w:t>
      </w:r>
      <w:r>
        <w:t>H</w:t>
      </w:r>
      <w:r>
        <w:t>M</w:t>
      </w:r>
      <w:r>
        <w:t>)</w:t>
      </w:r>
      <w:r>
        <w:t>n→.MH→.cos(n→;HM→)</w:t>
      </w:r>
      <w:r>
        <w:t>=</w:t>
      </w:r>
      <w:r>
        <w:t>√</w:t>
      </w:r>
      <w:r>
        <w:t>a</w:t>
      </w:r>
      <w:r>
        <w:t>2</w:t>
      </w:r>
      <w:r>
        <w:t>+</w:t>
      </w:r>
      <w:r>
        <w:t>b</w:t>
      </w:r>
      <w:r>
        <w:t>2</w:t>
      </w:r>
      <w:r>
        <w:t>.</w:t>
      </w:r>
      <w:r>
        <w:t>M</w:t>
      </w:r>
      <w:r>
        <w:t>H</w:t>
      </w:r>
      <w:r>
        <w:t>.</w:t>
      </w:r>
      <w:r>
        <w:t>cos</w:t>
      </w:r>
      <w:r>
        <w:t>(</w:t>
      </w:r>
      <w:r>
        <w:t>→</w:t>
      </w:r>
      <w:r>
        <w:t>n</w:t>
      </w:r>
      <w:r>
        <w:t>;</w:t>
      </w:r>
      <w:r>
        <w:t>−</w:t>
      </w:r>
      <w:r>
        <w:t>−−</w:t>
      </w:r>
      <w:r>
        <w:t>→</w:t>
      </w:r>
      <w:r>
        <w:t>H</w:t>
      </w:r>
      <w:r>
        <w:t>M</w:t>
      </w:r>
      <w:r>
        <w:t>)</w:t>
      </w:r>
      <w:r>
        <w:t>√(a^(2)+b^(2)).MH.cos(n→;HM→)</w:t>
      </w:r>
      <w:r>
        <w:br/>
      </w:r>
      <w:r>
        <w:t xml:space="preserve">Mà </w:t>
      </w:r>
      <w:r>
        <w:t>→</w:t>
      </w:r>
      <w:r>
        <w:t>n</w:t>
      </w:r>
      <w:r>
        <w:t>n→</w:t>
      </w:r>
      <w:r>
        <w:t xml:space="preserve"> và </w:t>
      </w:r>
      <w:r>
        <w:t>−</w:t>
      </w:r>
      <w:r>
        <w:t>−−</w:t>
      </w:r>
      <w:r>
        <w:t>→</w:t>
      </w:r>
      <w:r>
        <w:t>H</w:t>
      </w:r>
      <w:r>
        <w:t>M</w:t>
      </w:r>
      <w:r>
        <w:t>HM→</w:t>
      </w:r>
      <w:r>
        <w:t xml:space="preserve"> là hai vectơ cùng phương (vì cùng vuông góc với ∆) nên </w:t>
      </w:r>
      <w:r>
        <w:t>(</w:t>
      </w:r>
      <w:r>
        <w:t>→</w:t>
      </w:r>
      <w:r>
        <w:t>n</w:t>
      </w:r>
      <w:r>
        <w:t>;</w:t>
      </w:r>
      <w:r>
        <w:t>−</w:t>
      </w:r>
      <w:r>
        <w:t>−−</w:t>
      </w:r>
      <w:r>
        <w:t>→</w:t>
      </w:r>
      <w:r>
        <w:t>H</w:t>
      </w:r>
      <w:r>
        <w:t>M</w:t>
      </w:r>
      <w:r>
        <w:t>)</w:t>
      </w:r>
      <w:r>
        <w:t>(n→;HM→)</w:t>
      </w:r>
      <w:r>
        <w:t>= 0</w:t>
      </w:r>
      <w:r>
        <w:rPr>
          <w:vertAlign w:val="superscript"/>
        </w:rPr>
        <w:t>0</w:t>
      </w:r>
      <w:r>
        <w:br/>
      </w:r>
      <w:r>
        <w:t xml:space="preserve">Do đó, </w:t>
      </w:r>
      <w:r>
        <w:t>→</w:t>
      </w:r>
      <w:r>
        <w:t>n</w:t>
      </w:r>
      <w:r>
        <w:t>.</w:t>
      </w:r>
      <w:r>
        <w:t>−</w:t>
      </w:r>
      <w:r>
        <w:t>−−</w:t>
      </w:r>
      <w:r>
        <w:t>→</w:t>
      </w:r>
      <w:r>
        <w:t>H</w:t>
      </w:r>
      <w:r>
        <w:t>M</w:t>
      </w:r>
      <w:r>
        <w:t>n→.HM→</w:t>
      </w:r>
      <w:r>
        <w:t xml:space="preserve">= </w:t>
      </w:r>
      <w:r>
        <w:t>√</w:t>
      </w:r>
      <w:r>
        <w:t>a</w:t>
      </w:r>
      <w:r>
        <w:t>2</w:t>
      </w:r>
      <w:r>
        <w:t>+</w:t>
      </w:r>
      <w:r>
        <w:t>b</w:t>
      </w:r>
      <w:r>
        <w:t>2</w:t>
      </w:r>
      <w:r>
        <w:t>.</w:t>
      </w:r>
      <w:r>
        <w:t>M</w:t>
      </w:r>
      <w:r>
        <w:t>H</w:t>
      </w:r>
      <w:r>
        <w:t>.</w:t>
      </w:r>
      <w:r>
        <w:t>cos</w:t>
      </w:r>
      <w:r>
        <w:t>0</w:t>
      </w:r>
      <w:r>
        <w:t>0</w:t>
      </w:r>
      <w:r>
        <w:t>√(a^(2)+b^(2)).MH.cos0^(0)</w:t>
      </w:r>
      <w:r>
        <w:t xml:space="preserve">= </w:t>
      </w:r>
      <w:r>
        <w:t>√</w:t>
      </w:r>
      <w:r>
        <w:t>a</w:t>
      </w:r>
      <w:r>
        <w:t>2</w:t>
      </w:r>
      <w:r>
        <w:t>+</w:t>
      </w:r>
      <w:r>
        <w:t>b</w:t>
      </w:r>
      <w:r>
        <w:t>2</w:t>
      </w:r>
      <w:r>
        <w:t>.</w:t>
      </w:r>
      <w:r>
        <w:t>M</w:t>
      </w:r>
      <w:r>
        <w:t>H</w:t>
      </w:r>
      <w:r>
        <w:t>√(a^(2)+b^(2)).MH</w:t>
      </w:r>
      <w:r>
        <w:t>.</w:t>
      </w:r>
      <w:r>
        <w:br/>
      </w:r>
      <w:r>
        <w:t xml:space="preserve">Vậy </w:t>
      </w:r>
      <w:r>
        <w:t>∣</w:t>
      </w:r>
      <w:r>
        <w:t>∣</w:t>
      </w:r>
      <w:r>
        <w:t>∣</w:t>
      </w:r>
      <w:r>
        <w:t>→</w:t>
      </w:r>
      <w:r>
        <w:t>n</w:t>
      </w:r>
      <w:r>
        <w:t>.</w:t>
      </w:r>
      <w:r>
        <w:t>−</w:t>
      </w:r>
      <w:r>
        <w:t>−−</w:t>
      </w:r>
      <w:r>
        <w:t>→</w:t>
      </w:r>
      <w:r>
        <w:t>H</w:t>
      </w:r>
      <w:r>
        <w:t>M</w:t>
      </w:r>
      <w:r>
        <w:t>∣</w:t>
      </w:r>
      <w:r>
        <w:t>∣</w:t>
      </w:r>
      <w:r>
        <w:t>∣</w:t>
      </w:r>
      <w:r>
        <w:t>=</w:t>
      </w:r>
      <w:r>
        <w:t>√</w:t>
      </w:r>
      <w:r>
        <w:t>a</w:t>
      </w:r>
      <w:r>
        <w:t>2</w:t>
      </w:r>
      <w:r>
        <w:t>+</w:t>
      </w:r>
      <w:r>
        <w:t>b</w:t>
      </w:r>
      <w:r>
        <w:t>2</w:t>
      </w:r>
      <w:r>
        <w:t>.</w:t>
      </w:r>
      <w:r>
        <w:t>H</w:t>
      </w:r>
      <w:r>
        <w:t>M</w:t>
      </w:r>
      <w:r>
        <w:t>n→.HM→=√(a^(2)+b^(2)).HM</w:t>
      </w:r>
      <w:r>
        <w:t>(*) (đpcm)</w:t>
      </w:r>
      <w:r>
        <w:br/>
      </w:r>
      <w:r>
        <w:t xml:space="preserve">b) Ta có: </w:t>
      </w:r>
      <w:r>
        <w:t>−</w:t>
      </w:r>
      <w:r>
        <w:t>−−</w:t>
      </w:r>
      <w:r>
        <w:t>→</w:t>
      </w:r>
      <w:r>
        <w:t>H</w:t>
      </w:r>
      <w:r>
        <w:t>M</w:t>
      </w:r>
      <w:r>
        <w:t>HM→</w:t>
      </w:r>
      <w:r>
        <w:t>= ( x</w:t>
      </w:r>
      <w:r>
        <w:rPr>
          <w:vertAlign w:val="subscript"/>
        </w:rPr>
        <w:t>0</w:t>
      </w:r>
      <w:r>
        <w:t xml:space="preserve"> – x</w:t>
      </w:r>
      <w:r>
        <w:rPr>
          <w:vertAlign w:val="subscript"/>
        </w:rPr>
        <w:t>1</w:t>
      </w:r>
      <w:r>
        <w:t>; y</w:t>
      </w:r>
      <w:r>
        <w:rPr>
          <w:vertAlign w:val="subscript"/>
        </w:rPr>
        <w:t>0</w:t>
      </w:r>
      <w:r>
        <w:t xml:space="preserve"> – y</w:t>
      </w:r>
      <w:r>
        <w:rPr>
          <w:vertAlign w:val="subscript"/>
        </w:rPr>
        <w:t>1</w:t>
      </w:r>
      <w:r>
        <w:t>)</w:t>
      </w:r>
      <w:r>
        <w:br/>
      </w:r>
      <w:r>
        <w:t xml:space="preserve">Mặt khác, ta có: </w:t>
      </w:r>
      <w:r>
        <w:t>→</w:t>
      </w:r>
      <w:r>
        <w:t>n</w:t>
      </w:r>
      <w:r>
        <w:t>.</w:t>
      </w:r>
      <w:r>
        <w:t>−</w:t>
      </w:r>
      <w:r>
        <w:t>−−</w:t>
      </w:r>
      <w:r>
        <w:t>→</w:t>
      </w:r>
      <w:r>
        <w:t>H</w:t>
      </w:r>
      <w:r>
        <w:t>M</w:t>
      </w:r>
      <w:r>
        <w:t>n→.HM→</w:t>
      </w:r>
      <w:r>
        <w:t>= a.(x</w:t>
      </w:r>
      <w:r>
        <w:rPr>
          <w:vertAlign w:val="subscript"/>
        </w:rPr>
        <w:t>0</w:t>
      </w:r>
      <w:r>
        <w:t xml:space="preserve"> – x</w:t>
      </w:r>
      <w:r>
        <w:rPr>
          <w:vertAlign w:val="subscript"/>
        </w:rPr>
        <w:t>1</w:t>
      </w:r>
      <w:r>
        <w:t>) + b.(y</w:t>
      </w:r>
      <w:r>
        <w:rPr>
          <w:vertAlign w:val="subscript"/>
        </w:rPr>
        <w:t>0</w:t>
      </w:r>
      <w:r>
        <w:t xml:space="preserve"> – y</w:t>
      </w:r>
      <w:r>
        <w:rPr>
          <w:vertAlign w:val="subscript"/>
        </w:rPr>
        <w:t>1</w:t>
      </w:r>
      <w:r>
        <w:t xml:space="preserve">) </w:t>
      </w:r>
      <w:r>
        <w:br/>
      </w:r>
      <w:r>
        <w:t xml:space="preserve">                                     = ax</w:t>
      </w:r>
      <w:r>
        <w:rPr>
          <w:vertAlign w:val="subscript"/>
        </w:rPr>
        <w:t>0</w:t>
      </w:r>
      <w:r>
        <w:t xml:space="preserve"> – ax</w:t>
      </w:r>
      <w:r>
        <w:rPr>
          <w:vertAlign w:val="subscript"/>
        </w:rPr>
        <w:t>1</w:t>
      </w:r>
      <w:r>
        <w:t xml:space="preserve"> + by</w:t>
      </w:r>
      <w:r>
        <w:rPr>
          <w:vertAlign w:val="subscript"/>
        </w:rPr>
        <w:t>0</w:t>
      </w:r>
      <w:r>
        <w:t xml:space="preserve"> – by</w:t>
      </w:r>
      <w:r>
        <w:rPr>
          <w:vertAlign w:val="subscript"/>
        </w:rPr>
        <w:t>1</w:t>
      </w:r>
      <w:r>
        <w:br/>
      </w:r>
      <w:r>
        <w:t xml:space="preserve"> </w:t>
      </w:r>
      <w:r>
        <w:t xml:space="preserve"> </w:t>
      </w:r>
      <w:r>
        <w:t xml:space="preserve"> </w:t>
      </w:r>
      <w:r>
        <w:t xml:space="preserve">      = ax</w:t>
      </w:r>
      <w:r>
        <w:rPr>
          <w:vertAlign w:val="subscript"/>
        </w:rPr>
        <w:t>0</w:t>
      </w:r>
      <w:r>
        <w:t xml:space="preserve"> + by</w:t>
      </w:r>
      <w:r>
        <w:rPr>
          <w:vertAlign w:val="subscript"/>
        </w:rPr>
        <w:t>0</w:t>
      </w:r>
      <w:r>
        <w:t xml:space="preserve"> – ax</w:t>
      </w:r>
      <w:r>
        <w:rPr>
          <w:vertAlign w:val="subscript"/>
        </w:rPr>
        <w:t>1</w:t>
      </w:r>
      <w:r>
        <w:t>– by</w:t>
      </w:r>
      <w:r>
        <w:rPr>
          <w:vertAlign w:val="subscript"/>
        </w:rPr>
        <w:t>1</w:t>
      </w:r>
      <w:r>
        <w:t xml:space="preserve"> (1)</w:t>
      </w:r>
      <w:r>
        <w:br/>
      </w:r>
      <w:r>
        <w:t>Thoe giả thiết ta có điểm H thuộc đường thẳng ∆ nên ax</w:t>
      </w:r>
      <w:r>
        <w:rPr>
          <w:vertAlign w:val="subscript"/>
        </w:rPr>
        <w:t>1</w:t>
      </w:r>
      <w:r>
        <w:t xml:space="preserve"> + by</w:t>
      </w:r>
      <w:r>
        <w:rPr>
          <w:vertAlign w:val="subscript"/>
        </w:rPr>
        <w:t>1</w:t>
      </w:r>
      <w:r>
        <w:t xml:space="preserve"> + c = 0 </w:t>
      </w:r>
      <w:r>
        <w:br/>
      </w:r>
      <w:r>
        <w:t xml:space="preserve"> </w:t>
      </w:r>
      <w:r>
        <w:t>⇒</w:t>
      </w:r>
      <w:r>
        <w:t xml:space="preserve"> </w:t>
      </w:r>
      <w:r>
        <w:t>– ax</w:t>
      </w:r>
      <w:r>
        <w:rPr>
          <w:vertAlign w:val="subscript"/>
        </w:rPr>
        <w:t>1</w:t>
      </w:r>
      <w:r>
        <w:rPr>
          <w:vertAlign w:val="subscript"/>
        </w:rPr>
        <w:t xml:space="preserve"> </w:t>
      </w:r>
      <w:r>
        <w:t>– by</w:t>
      </w:r>
      <w:r>
        <w:rPr>
          <w:vertAlign w:val="subscript"/>
        </w:rPr>
        <w:t>1</w:t>
      </w:r>
      <w:r>
        <w:t xml:space="preserve"> </w:t>
      </w:r>
      <w:r>
        <w:t>= c (2)</w:t>
      </w:r>
      <w:r>
        <w:br/>
      </w:r>
      <w:r>
        <w:t xml:space="preserve">Thay (2) và (1) ta được: </w:t>
      </w:r>
      <w:r>
        <w:t>→</w:t>
      </w:r>
      <w:r>
        <w:t>n</w:t>
      </w:r>
      <w:r>
        <w:t>.</w:t>
      </w:r>
      <w:r>
        <w:t>−</w:t>
      </w:r>
      <w:r>
        <w:t>−−</w:t>
      </w:r>
      <w:r>
        <w:t>→</w:t>
      </w:r>
      <w:r>
        <w:t>H</w:t>
      </w:r>
      <w:r>
        <w:t>M</w:t>
      </w:r>
      <w:r>
        <w:t>n→.HM→</w:t>
      </w:r>
      <w:r>
        <w:t>= a.(x</w:t>
      </w:r>
      <w:r>
        <w:rPr>
          <w:vertAlign w:val="subscript"/>
        </w:rPr>
        <w:t>0</w:t>
      </w:r>
      <w:r>
        <w:t xml:space="preserve"> – x</w:t>
      </w:r>
      <w:r>
        <w:rPr>
          <w:vertAlign w:val="subscript"/>
        </w:rPr>
        <w:t>1</w:t>
      </w:r>
      <w:r>
        <w:t>) + b.(y</w:t>
      </w:r>
      <w:r>
        <w:rPr>
          <w:vertAlign w:val="subscript"/>
        </w:rPr>
        <w:t>0</w:t>
      </w:r>
      <w:r>
        <w:rPr>
          <w:vertAlign w:val="subscript"/>
        </w:rPr>
        <w:t xml:space="preserve"> </w:t>
      </w:r>
      <w:r>
        <w:t>– y</w:t>
      </w:r>
      <w:r>
        <w:rPr>
          <w:vertAlign w:val="subscript"/>
        </w:rPr>
        <w:t>1</w:t>
      </w:r>
      <w:r>
        <w:t>) = ax</w:t>
      </w:r>
      <w:r>
        <w:rPr>
          <w:vertAlign w:val="subscript"/>
        </w:rPr>
        <w:t>0</w:t>
      </w:r>
      <w:r>
        <w:t xml:space="preserve"> + by</w:t>
      </w:r>
      <w:r>
        <w:rPr>
          <w:vertAlign w:val="subscript"/>
        </w:rPr>
        <w:t>0</w:t>
      </w:r>
      <w:r>
        <w:t xml:space="preserve"> + c (đpcm)</w:t>
      </w:r>
      <w:r>
        <w:br/>
      </w:r>
      <w:r>
        <w:t xml:space="preserve"> Hay </w:t>
      </w:r>
      <w:r>
        <w:t>∣</w:t>
      </w:r>
      <w:r>
        <w:t>∣</w:t>
      </w:r>
      <w:r>
        <w:t>∣</w:t>
      </w:r>
      <w:r>
        <w:t>→</w:t>
      </w:r>
      <w:r>
        <w:t>n</w:t>
      </w:r>
      <w:r>
        <w:t>.</w:t>
      </w:r>
      <w:r>
        <w:t>−</w:t>
      </w:r>
      <w:r>
        <w:t>−−</w:t>
      </w:r>
      <w:r>
        <w:t>→</w:t>
      </w:r>
      <w:r>
        <w:t>H</w:t>
      </w:r>
      <w:r>
        <w:t>M</w:t>
      </w:r>
      <w:r>
        <w:t>∣</w:t>
      </w:r>
      <w:r>
        <w:t>∣</w:t>
      </w:r>
      <w:r>
        <w:t>∣</w:t>
      </w:r>
      <w:r>
        <w:t>=</w:t>
      </w:r>
      <w:r>
        <w:t>|</w:t>
      </w:r>
      <w:r>
        <w:t>a</w:t>
      </w:r>
      <w:r>
        <w:t>x</w:t>
      </w:r>
      <w:r>
        <w:t>0</w:t>
      </w:r>
      <w:r>
        <w:t>+</w:t>
      </w:r>
      <w:r>
        <w:t>b</w:t>
      </w:r>
      <w:r>
        <w:t>y</w:t>
      </w:r>
      <w:r>
        <w:t>0</w:t>
      </w:r>
      <w:r>
        <w:t>+</w:t>
      </w:r>
      <w:r>
        <w:t>c</w:t>
      </w:r>
      <w:r>
        <w:t>|</w:t>
      </w:r>
      <w:r>
        <w:t>n→.HM→=ax_(0)+by_(0)+c</w:t>
      </w:r>
      <w:r>
        <w:t xml:space="preserve"> (**) </w:t>
      </w:r>
      <w:r>
        <w:br/>
      </w:r>
      <w:r>
        <w:t xml:space="preserve">c) Từ (*) và (**) ta có: </w:t>
      </w:r>
      <w:r>
        <w:t>√</w:t>
      </w:r>
      <w:r>
        <w:t>a</w:t>
      </w:r>
      <w:r>
        <w:t>2</w:t>
      </w:r>
      <w:r>
        <w:t>+</w:t>
      </w:r>
      <w:r>
        <w:t>b</w:t>
      </w:r>
      <w:r>
        <w:t>2</w:t>
      </w:r>
      <w:r>
        <w:t>.</w:t>
      </w:r>
      <w:r>
        <w:t>M</w:t>
      </w:r>
      <w:r>
        <w:t>H</w:t>
      </w:r>
      <w:r>
        <w:t>√(a^(2)+b^(2)).MH</w:t>
      </w:r>
      <w:r>
        <w:t xml:space="preserve"> = </w:t>
      </w:r>
      <w:r>
        <w:t>|</w:t>
      </w:r>
      <w:r>
        <w:t>a</w:t>
      </w:r>
      <w:r>
        <w:t>x</w:t>
      </w:r>
      <w:r>
        <w:t>0</w:t>
      </w:r>
      <w:r>
        <w:t>+</w:t>
      </w:r>
      <w:r>
        <w:t>b</w:t>
      </w:r>
      <w:r>
        <w:t>y</w:t>
      </w:r>
      <w:r>
        <w:t>0</w:t>
      </w:r>
      <w:r>
        <w:t>+</w:t>
      </w:r>
      <w:r>
        <w:t>c</w:t>
      </w:r>
      <w:r>
        <w:t>|</w:t>
      </w:r>
      <w:r>
        <w:t>ax_(0)+by_(0)+c</w:t>
      </w:r>
      <w:r>
        <w:t xml:space="preserve"> ( = </w:t>
      </w:r>
      <w:r>
        <w:t>∣</w:t>
      </w:r>
      <w:r>
        <w:t>∣</w:t>
      </w:r>
      <w:r>
        <w:t>∣</w:t>
      </w:r>
      <w:r>
        <w:t>→</w:t>
      </w:r>
      <w:r>
        <w:t>n</w:t>
      </w:r>
      <w:r>
        <w:t>.</w:t>
      </w:r>
      <w:r>
        <w:t>−</w:t>
      </w:r>
      <w:r>
        <w:t>−−</w:t>
      </w:r>
      <w:r>
        <w:t>→</w:t>
      </w:r>
      <w:r>
        <w:t>H</w:t>
      </w:r>
      <w:r>
        <w:t>M</w:t>
      </w:r>
      <w:r>
        <w:t>∣</w:t>
      </w:r>
      <w:r>
        <w:t>∣</w:t>
      </w:r>
      <w:r>
        <w:t>∣</w:t>
      </w:r>
      <w:r>
        <w:t>n→.HM→</w:t>
      </w:r>
      <w:r>
        <w:t>).</w:t>
      </w:r>
      <w:r>
        <w:br/>
      </w:r>
      <w:r>
        <w:t>⇒</w:t>
      </w:r>
      <w:r>
        <w:t xml:space="preserve"> MH = </w:t>
      </w:r>
      <w:r>
        <w:t>|</w:t>
      </w:r>
      <w:r>
        <w:t>a</w:t>
      </w:r>
      <w:r>
        <w:t>x</w:t>
      </w:r>
      <w:r>
        <w:t>0</w:t>
      </w:r>
      <w:r>
        <w:t>+</w:t>
      </w:r>
      <w:r>
        <w:t>b</w:t>
      </w:r>
      <w:r>
        <w:t>y</w:t>
      </w:r>
      <w:r>
        <w:t>0</w:t>
      </w:r>
      <w:r>
        <w:t>+</w:t>
      </w:r>
      <w:r>
        <w:t>c</w:t>
      </w:r>
      <w:r>
        <w:t>|</w:t>
      </w:r>
      <w:r>
        <w:t>√</w:t>
      </w:r>
      <w:r>
        <w:t>a</w:t>
      </w:r>
      <w:r>
        <w:t>2</w:t>
      </w:r>
      <w:r>
        <w:t>+</w:t>
      </w:r>
      <w:r>
        <w:t>b</w:t>
      </w:r>
      <w:r>
        <w:t>2</w:t>
      </w:r>
      <w:r>
        <w:t>(ax_(0)+by_(0)+c)/(√(a^(2)+b^(2)))</w:t>
      </w:r>
      <w:r>
        <w:t>(đpcm).</w:t>
      </w:r>
      <w:r>
        <w:br/>
      </w:r>
      <w:r>
        <w:rPr>
          <w:b/>
        </w:rPr>
        <w:t xml:space="preserve">Trải nghiệm trang 40 </w:t>
      </w:r>
      <w:r>
        <w:rPr>
          <w:b/>
        </w:rPr>
        <w:t>Toán 10 Tập 2</w:t>
      </w:r>
      <w:r>
        <w:rPr>
          <w:b/>
        </w:rPr>
        <w:t>:</w:t>
      </w:r>
      <w:r>
        <w:br/>
      </w:r>
      <w:r>
        <w:t>Đo trực tiếp khoảng cách từ điểm M đến đường thẳng ∆ (H.7.10) và giải thích vì sao kết quả đo đạc đó phù hợp với kết quả tính toán trong lời giải của Ví dụ 4.</w:t>
      </w:r>
      <w:r>
        <w:br/>
      </w:r>
      <w:r>
        <w:drawing>
          <wp:inline xmlns:a="http://schemas.openxmlformats.org/drawingml/2006/main" xmlns:pic="http://schemas.openxmlformats.org/drawingml/2006/picture">
            <wp:extent cx="3048000" cy="2305050"/>
            <wp:docPr id="6" name="Picture 6"/>
            <wp:cNvGraphicFramePr>
              <a:graphicFrameLocks noChangeAspect="1"/>
            </wp:cNvGraphicFramePr>
            <a:graphic>
              <a:graphicData uri="http://schemas.openxmlformats.org/drawingml/2006/picture">
                <pic:pic>
                  <pic:nvPicPr>
                    <pic:cNvPr id="0" name="temp_inline_6446105d43f74e6a914d928dacc1c228.jpg"/>
                    <pic:cNvPicPr/>
                  </pic:nvPicPr>
                  <pic:blipFill>
                    <a:blip r:embed="rId14"/>
                    <a:stretch>
                      <a:fillRect/>
                    </a:stretch>
                  </pic:blipFill>
                  <pic:spPr>
                    <a:xfrm>
                      <a:off x="0" y="0"/>
                      <a:ext cx="3048000" cy="2305050"/>
                    </a:xfrm>
                    <a:prstGeom prst="rect"/>
                  </pic:spPr>
                </pic:pic>
              </a:graphicData>
            </a:graphic>
          </wp:inline>
        </w:drawing>
      </w:r>
      <w:r>
        <w:t xml:space="preserve"> </w:t>
      </w:r>
      <w:r>
        <w:br/>
      </w:r>
      <w:r>
        <w:rPr>
          <w:b/>
        </w:rPr>
        <w:t>Lời giải</w:t>
      </w:r>
      <w:r>
        <w:br/>
      </w:r>
      <w:r>
        <w:t>Đo trực tiếp khoảng cách từ điểm M đến đường thẳng ∆ là MH = 2 (đơn vị độ dài).</w:t>
      </w:r>
      <w:r>
        <w:br/>
      </w:r>
      <w:r>
        <w:t>Kết quả đo đạc đó phù hợp với kết quả tính toán trong lời giải của Ví dụ 4 vì ở cả Ví dụ 4 và bài trải nghiệm thì đều tính khoảng cách từ điểm M (2; 4) đến đường thẳng ∆: 3x + 4y – 12 = 0.</w:t>
      </w:r>
      <w:r>
        <w:br/>
      </w:r>
      <w:r>
        <w:rPr>
          <w:b/>
        </w:rPr>
        <w:t xml:space="preserve">Luyện tập 5 trang 40 </w:t>
      </w:r>
      <w:r>
        <w:rPr>
          <w:b/>
        </w:rPr>
        <w:t>Toán 10 Tập 2</w:t>
      </w:r>
      <w:r>
        <w:rPr>
          <w:b/>
        </w:rPr>
        <w:t>:</w:t>
      </w:r>
      <w:r>
        <w:br/>
      </w:r>
      <w:r>
        <w:t xml:space="preserve">Tính khoảng cách từ điểm M(1; 2) đến đường thẳng ∆: </w:t>
      </w:r>
      <w:r>
        <w:t>{</w:t>
      </w:r>
      <w:r>
        <w:t>x</w:t>
      </w:r>
      <w:r>
        <w:t>=</w:t>
      </w:r>
      <w:r>
        <w:t>5</w:t>
      </w:r>
      <w:r>
        <w:t>+</w:t>
      </w:r>
      <w:r>
        <w:t>3</w:t>
      </w:r>
      <w:r>
        <w:t>t</w:t>
      </w:r>
      <w:r>
        <w:t>y</w:t>
      </w:r>
      <w:r>
        <w:t>=</w:t>
      </w:r>
      <w:r>
        <w:t>−</w:t>
      </w:r>
      <w:r>
        <w:t>5</w:t>
      </w:r>
      <w:r>
        <w:t>−</w:t>
      </w:r>
      <w:r>
        <w:t>4</w:t>
      </w:r>
      <w:r>
        <w:t>t</w:t>
      </w:r>
      <w:r>
        <w:t>x=5+3ty=−5−4t</w:t>
      </w:r>
      <w:r>
        <w:br/>
      </w:r>
      <w:r>
        <w:rPr>
          <w:b/>
        </w:rPr>
        <w:t>Lời giải</w:t>
      </w:r>
      <w:r>
        <w:br/>
      </w:r>
      <w:r>
        <w:t xml:space="preserve">Đường thẳng ∆ có vectơ chỉ phương </w:t>
      </w:r>
      <w:r>
        <w:t>→</w:t>
      </w:r>
      <w:r>
        <w:t>u</w:t>
      </w:r>
      <w:r>
        <w:t>u→</w:t>
      </w:r>
      <w:r>
        <w:t xml:space="preserve">(3; -4). Do đó, vectơ pháp tuyến của ∆ là: </w:t>
      </w:r>
      <w:r>
        <w:t>→</w:t>
      </w:r>
      <w:r>
        <w:t>n</w:t>
      </w:r>
      <w:r>
        <w:t>n→</w:t>
      </w:r>
      <w:r>
        <w:t>(4; 3).</w:t>
      </w:r>
      <w:r>
        <w:br/>
      </w:r>
      <w:r>
        <w:t>Lấy điểm A(5; -5) thuộc ∆.</w:t>
      </w:r>
      <w:r>
        <w:br/>
      </w:r>
      <w:r>
        <w:t>Ta có phương trình tổng quát của đường thẳng ∆ là:</w:t>
      </w:r>
      <w:r>
        <w:br/>
      </w:r>
      <w:r>
        <w:t>4(x – 5) + 3(y + 5) = 0</w:t>
      </w:r>
      <w:r>
        <w:br/>
      </w:r>
      <w:r>
        <w:t>⇔</w:t>
      </w:r>
      <w:r>
        <w:t xml:space="preserve"> 4x – 20 + 3y + 15 = 0 hay 4x + 3y – 5 = 0</w:t>
      </w:r>
      <w:r>
        <w:br/>
      </w:r>
      <w:r>
        <w:t>Khi đó khoảng cách từ điểm M(1; 2) đến đường thẳng ∆ là :</w:t>
      </w:r>
      <w:r>
        <w:br/>
      </w:r>
      <w:r>
        <w:t xml:space="preserve">d(M; ∆) = </w:t>
      </w:r>
      <w:r>
        <w:t>|</w:t>
      </w:r>
      <w:r>
        <w:t>4.1</w:t>
      </w:r>
      <w:r>
        <w:t>+</w:t>
      </w:r>
      <w:r>
        <w:t>3.2</w:t>
      </w:r>
      <w:r>
        <w:t>−</w:t>
      </w:r>
      <w:r>
        <w:t>5</w:t>
      </w:r>
      <w:r>
        <w:t>|</w:t>
      </w:r>
      <w:r>
        <w:t>√</w:t>
      </w:r>
      <w:r>
        <w:t>4</w:t>
      </w:r>
      <w:r>
        <w:t>2</w:t>
      </w:r>
      <w:r>
        <w:t>+</w:t>
      </w:r>
      <w:r>
        <w:t>3</w:t>
      </w:r>
      <w:r>
        <w:t>2</w:t>
      </w:r>
      <w:r>
        <w:t>(4.1+3.2−5)/(√(4^(2)+3^(2)))</w:t>
      </w:r>
      <w:r>
        <w:t xml:space="preserve">= </w:t>
      </w:r>
      <w:r>
        <w:t>5</w:t>
      </w:r>
      <w:r>
        <w:t>5</w:t>
      </w:r>
      <w:r>
        <w:t>(5)/(5)</w:t>
      </w:r>
      <w:r>
        <w:t xml:space="preserve"> = 1.</w:t>
      </w:r>
      <w:r>
        <w:br/>
      </w:r>
      <w:r>
        <w:t>Vậy khoảng cách từ điểm M đến đường thẳng ∆ là 1.</w:t>
      </w:r>
      <w:r>
        <w:br/>
      </w:r>
      <w:r>
        <w:rPr>
          <w:b/>
        </w:rPr>
        <w:t xml:space="preserve">Giải </w:t>
      </w:r>
      <w:r>
        <w:rPr>
          <w:b/>
        </w:rPr>
        <w:t>Toán 10</w:t>
      </w:r>
      <w:r>
        <w:rPr>
          <w:b/>
        </w:rPr>
        <w:t xml:space="preserve"> </w:t>
      </w:r>
      <w:r>
        <w:rPr>
          <w:b/>
        </w:rPr>
        <w:t>trang 41</w:t>
      </w:r>
      <w:r>
        <w:rPr>
          <w:b/>
        </w:rPr>
        <w:t xml:space="preserve"> </w:t>
      </w:r>
      <w:r>
        <w:rPr>
          <w:b/>
        </w:rPr>
        <w:t>Tập 2</w:t>
      </w:r>
      <w:r>
        <w:br/>
      </w:r>
      <w:r>
        <w:rPr>
          <w:b/>
        </w:rPr>
        <w:t xml:space="preserve">Vận dụng </w:t>
      </w:r>
      <w:r>
        <w:rPr>
          <w:b/>
        </w:rPr>
        <w:t xml:space="preserve"> trang 41 </w:t>
      </w:r>
      <w:r>
        <w:rPr>
          <w:b/>
        </w:rPr>
        <w:t>Toán 10 Tập 2</w:t>
      </w:r>
      <w:r>
        <w:rPr>
          <w:b/>
        </w:rPr>
        <w:t>:</w:t>
      </w:r>
      <w:r>
        <w:br/>
      </w:r>
      <w:r>
        <w:t>Nhân dịp nghỉ hè, Nam về quê ở với ông bà nội. Nhà ông bà nội có một ao cá có dạng hình chữ nhật ABCD với chiều dài AD = 15m, chiều rộng AB = 12m. Phần tam giác DEF là nơi ông bà nuôi vịt, AE = 5m, CF = 6m (H.7.11)</w:t>
      </w:r>
      <w:r>
        <w:br/>
      </w:r>
      <w:r>
        <w:t>a) Chọn hệ trục toạ độ Oxy, có điểm O trùng với điểm B, các tia Ox, Oy tương ứng trùng với các tia BC, BA. Chọn 1 đơn vị độ dài trên mặt phẳng toạ độ tương ứng 1m trong thực tế. Hãy xác định toạ độ của các điểm A, B, C, D, E, F và viết phương trình đường thẳng EF.</w:t>
      </w:r>
      <w:r>
        <w:br/>
      </w:r>
      <w:r>
        <w:t xml:space="preserve">b) Nam đứng ở vị trí B câu cá có thể quăng lưỡi câu xa 10,7 m . Hỏi lưỡi câu có thể rơi vào ao nuôi vịt hay không ?                         </w:t>
      </w:r>
      <w:r>
        <w:br/>
      </w:r>
      <w:r>
        <w:drawing>
          <wp:inline xmlns:a="http://schemas.openxmlformats.org/drawingml/2006/main" xmlns:pic="http://schemas.openxmlformats.org/drawingml/2006/picture">
            <wp:extent cx="4419600" cy="3629025"/>
            <wp:docPr id="7" name="Picture 7"/>
            <wp:cNvGraphicFramePr>
              <a:graphicFrameLocks noChangeAspect="1"/>
            </wp:cNvGraphicFramePr>
            <a:graphic>
              <a:graphicData uri="http://schemas.openxmlformats.org/drawingml/2006/picture">
                <pic:pic>
                  <pic:nvPicPr>
                    <pic:cNvPr id="0" name="temp_inline_7497df5936a94b2481fdf93ba3173d30.jpg"/>
                    <pic:cNvPicPr/>
                  </pic:nvPicPr>
                  <pic:blipFill>
                    <a:blip r:embed="rId15"/>
                    <a:stretch>
                      <a:fillRect/>
                    </a:stretch>
                  </pic:blipFill>
                  <pic:spPr>
                    <a:xfrm>
                      <a:off x="0" y="0"/>
                      <a:ext cx="4419600" cy="3629025"/>
                    </a:xfrm>
                    <a:prstGeom prst="rect"/>
                  </pic:spPr>
                </pic:pic>
              </a:graphicData>
            </a:graphic>
          </wp:inline>
        </w:drawing>
      </w:r>
      <w:r>
        <w:t xml:space="preserve"> </w:t>
      </w:r>
      <w:r>
        <w:br/>
      </w:r>
      <w:r>
        <w:rPr>
          <w:b/>
        </w:rPr>
        <w:t>Lời giải</w:t>
      </w:r>
      <w:r>
        <w:br/>
      </w:r>
      <w:r>
        <w:t xml:space="preserve">a) Đặt hệ trục tọa độ như hình vẽ: </w:t>
      </w:r>
      <w:r>
        <w:br/>
      </w:r>
      <w:r>
        <w:drawing>
          <wp:inline xmlns:a="http://schemas.openxmlformats.org/drawingml/2006/main" xmlns:pic="http://schemas.openxmlformats.org/drawingml/2006/picture">
            <wp:extent cx="5715000" cy="4524375"/>
            <wp:docPr id="8" name="Picture 8"/>
            <wp:cNvGraphicFramePr>
              <a:graphicFrameLocks noChangeAspect="1"/>
            </wp:cNvGraphicFramePr>
            <a:graphic>
              <a:graphicData uri="http://schemas.openxmlformats.org/drawingml/2006/picture">
                <pic:pic>
                  <pic:nvPicPr>
                    <pic:cNvPr id="0" name="temp_inline_a1a70ae3b3c44a3b9e9d1cb8095e067b.jpg"/>
                    <pic:cNvPicPr/>
                  </pic:nvPicPr>
                  <pic:blipFill>
                    <a:blip r:embed="rId16"/>
                    <a:stretch>
                      <a:fillRect/>
                    </a:stretch>
                  </pic:blipFill>
                  <pic:spPr>
                    <a:xfrm>
                      <a:off x="0" y="0"/>
                      <a:ext cx="5715000" cy="4524375"/>
                    </a:xfrm>
                    <a:prstGeom prst="rect"/>
                  </pic:spPr>
                </pic:pic>
              </a:graphicData>
            </a:graphic>
          </wp:inline>
        </w:drawing>
      </w:r>
      <w:r>
        <w:rPr>
          <w:b/>
        </w:rPr>
        <w:t xml:space="preserve"> </w:t>
      </w:r>
      <w:r>
        <w:br/>
      </w:r>
      <w:r>
        <w:t>Vì ABCD là hình chữ nhật nên ta có: AD = BC = 15m, AB = DC = 12m, AE = 5m, CF  = 6m.</w:t>
      </w:r>
      <w:r>
        <w:br/>
      </w:r>
      <w:r>
        <w:t>Khi đó, toạ các điểm lần lượt là: C(15; 0), A(0; 12), E(5; 12), D(15; 12), F(15; 6), B(0; 0).</w:t>
      </w:r>
      <w:r>
        <w:br/>
      </w:r>
      <w:r>
        <w:t xml:space="preserve">Ta có: </w:t>
      </w:r>
      <w:r>
        <w:t>−</w:t>
      </w:r>
      <w:r>
        <w:t>−</w:t>
      </w:r>
      <w:r>
        <w:t>→</w:t>
      </w:r>
      <w:r>
        <w:t>E</w:t>
      </w:r>
      <w:r>
        <w:t>F</w:t>
      </w:r>
      <w:r>
        <w:t>EF→</w:t>
      </w:r>
      <w:r>
        <w:t xml:space="preserve">= (10; -6) </w:t>
      </w:r>
      <w:r>
        <w:br/>
      </w:r>
      <w:r>
        <w:t xml:space="preserve">Đường thẳng EF đi qua điểm  E(5; 12) và nhận </w:t>
      </w:r>
      <w:r>
        <w:t>→</w:t>
      </w:r>
      <w:r>
        <w:t>u</w:t>
      </w:r>
      <w:r>
        <w:t>u→</w:t>
      </w:r>
      <w:r>
        <w:t xml:space="preserve">= </w:t>
      </w:r>
      <w:r>
        <w:t>1</w:t>
      </w:r>
      <w:r>
        <w:t>2</w:t>
      </w:r>
      <w:r>
        <w:t>−</w:t>
      </w:r>
      <w:r>
        <w:t>−</w:t>
      </w:r>
      <w:r>
        <w:t>→</w:t>
      </w:r>
      <w:r>
        <w:t>E</w:t>
      </w:r>
      <w:r>
        <w:t>F</w:t>
      </w:r>
      <w:r>
        <w:t>(1)/(2)EF→</w:t>
      </w:r>
      <w:r>
        <w:t xml:space="preserve">= (5, -3)  làm vectơ chỉ phương do đó vectơ pháp tuyến của đường thẳng EF là: </w:t>
      </w:r>
      <w:r>
        <w:t>→</w:t>
      </w:r>
      <w:r>
        <w:t>n</w:t>
      </w:r>
      <w:r>
        <w:t>n→</w:t>
      </w:r>
      <w:r>
        <w:t>(3; 5)</w:t>
      </w:r>
      <w:r>
        <w:br/>
      </w:r>
      <w:r>
        <w:t>Suy ra phương trình tổng quát của đường thẳng EF là: 3(x – 5) + 5(y – 12) = 0 hay 3x + 5y – 75 = 0.</w:t>
      </w:r>
      <w:r>
        <w:br/>
      </w:r>
      <w:r>
        <w:t>Vậy phương trình tổng quát của đường thẳng EF là 3x + 5y – 75 = 0.</w:t>
      </w:r>
      <w:r>
        <w:br/>
      </w:r>
      <w:r>
        <w:t>b)</w:t>
      </w:r>
      <w:r>
        <w:rPr>
          <w:b/>
        </w:rPr>
        <w:t xml:space="preserve"> </w:t>
      </w:r>
      <w:r>
        <w:t xml:space="preserve">Khoảng cách từ điểm B đến đường thẳng EF là: </w:t>
      </w:r>
      <w:r>
        <w:br/>
      </w:r>
      <w:r>
        <w:t xml:space="preserve">d(B, EF) = </w:t>
      </w:r>
      <w:r>
        <w:t>|</w:t>
      </w:r>
      <w:r>
        <w:t>3.0</w:t>
      </w:r>
      <w:r>
        <w:t>+</w:t>
      </w:r>
      <w:r>
        <w:t>5.0</w:t>
      </w:r>
      <w:r>
        <w:t>–</w:t>
      </w:r>
      <w:r>
        <w:t>75</w:t>
      </w:r>
      <w:r>
        <w:t>|</w:t>
      </w:r>
      <w:r>
        <w:t>√</w:t>
      </w:r>
      <w:r>
        <w:t>3</w:t>
      </w:r>
      <w:r>
        <w:t>2</w:t>
      </w:r>
      <w:r>
        <w:t>+</w:t>
      </w:r>
      <w:r>
        <w:t>5</w:t>
      </w:r>
      <w:r>
        <w:t>2</w:t>
      </w:r>
      <w:r>
        <w:t>(3.0+5.0–75)/(√(3^(2)+5^(2)))</w:t>
      </w:r>
      <w:r>
        <w:t xml:space="preserve">= </w:t>
      </w:r>
      <w:r>
        <w:t>75</w:t>
      </w:r>
      <w:r>
        <w:t>√</w:t>
      </w:r>
      <w:r>
        <w:t>34</w:t>
      </w:r>
      <w:r>
        <w:t>(75)/(√(34))</w:t>
      </w:r>
      <w:r>
        <w:t xml:space="preserve"> ≈ 12,86 &gt; 10,7</w:t>
      </w:r>
      <w:r>
        <w:br/>
      </w:r>
      <w:r>
        <w:t xml:space="preserve">Vậy nếu </w:t>
      </w:r>
      <w:r>
        <w:t>Nam đứng ở vị trí B câu cá thì lưỡi câu không thể rơi vào ao nuôi vịt.</w:t>
      </w:r>
      <w:r>
        <w:br/>
      </w:r>
      <w:r>
        <w:rPr>
          <w:b/>
        </w:rPr>
        <w:t>B. Bài tập</w:t>
      </w:r>
      <w:r>
        <w:br/>
      </w:r>
      <w:r>
        <w:rPr>
          <w:b/>
        </w:rPr>
        <w:t>Bài 7.7 trang 41 Toán 10 Tập 2:</w:t>
      </w:r>
      <w:r>
        <w:br/>
      </w:r>
      <w:r>
        <w:t>Xét vị trí tương đối giữa các cặp đường thẳng sau:</w:t>
      </w:r>
      <w:r>
        <w:br/>
      </w:r>
      <w:r>
        <w:t>a)</w:t>
      </w:r>
      <w:r>
        <w:t xml:space="preserve"> ∆</w:t>
      </w:r>
      <w:r>
        <w:rPr>
          <w:vertAlign w:val="subscript"/>
        </w:rPr>
        <w:t>1</w:t>
      </w:r>
      <w:r>
        <w:t xml:space="preserve"> : 3</w:t>
      </w:r>
      <w:r>
        <w:t>√</w:t>
      </w:r>
      <w:r>
        <w:t>2</w:t>
      </w:r>
      <w:r>
        <w:t>√(2)</w:t>
      </w:r>
      <w:r>
        <w:t xml:space="preserve">x + </w:t>
      </w:r>
      <w:r>
        <w:t>√</w:t>
      </w:r>
      <w:r>
        <w:t>2</w:t>
      </w:r>
      <w:r>
        <w:t>√(2)</w:t>
      </w:r>
      <w:r>
        <w:t>y –</w:t>
      </w:r>
      <w:r>
        <w:t>√</w:t>
      </w:r>
      <w:r>
        <w:t>3</w:t>
      </w:r>
      <w:r>
        <w:t>√(3)</w:t>
      </w:r>
      <w:r>
        <w:t>= 0 và ∆</w:t>
      </w:r>
      <w:r>
        <w:rPr>
          <w:vertAlign w:val="subscript"/>
        </w:rPr>
        <w:t>2</w:t>
      </w:r>
      <w:r>
        <w:t xml:space="preserve"> : 6x + 2y –</w:t>
      </w:r>
      <w:r>
        <w:t>√</w:t>
      </w:r>
      <w:r>
        <w:t>6</w:t>
      </w:r>
      <w:r>
        <w:t>√(6)</w:t>
      </w:r>
      <w:r>
        <w:t>= 0</w:t>
      </w:r>
      <w:r>
        <w:br/>
      </w:r>
      <w:r>
        <w:t>b) d</w:t>
      </w:r>
      <w:r>
        <w:rPr>
          <w:vertAlign w:val="subscript"/>
        </w:rPr>
        <w:t>1</w:t>
      </w:r>
      <w:r>
        <w:t xml:space="preserve"> : x –</w:t>
      </w:r>
      <w:r>
        <w:t>√</w:t>
      </w:r>
      <w:r>
        <w:t>3</w:t>
      </w:r>
      <w:r>
        <w:t>√(3)</w:t>
      </w:r>
      <w:r>
        <w:t>y + 2 = 0 và d</w:t>
      </w:r>
      <w:r>
        <w:rPr>
          <w:vertAlign w:val="subscript"/>
        </w:rPr>
        <w:t>2</w:t>
      </w:r>
      <w:r>
        <w:t xml:space="preserve"> : </w:t>
      </w:r>
      <w:r>
        <w:t>√</w:t>
      </w:r>
      <w:r>
        <w:t>3</w:t>
      </w:r>
      <w:r>
        <w:t>√(3)</w:t>
      </w:r>
      <w:r>
        <w:t>x – 3y + 2 = 0</w:t>
      </w:r>
      <w:r>
        <w:br/>
      </w:r>
      <w:r>
        <w:t>c) m</w:t>
      </w:r>
      <w:r>
        <w:rPr>
          <w:vertAlign w:val="subscript"/>
        </w:rPr>
        <w:t>1</w:t>
      </w:r>
      <w:r>
        <w:t xml:space="preserve"> : x – 2y + 1= 0 và m</w:t>
      </w:r>
      <w:r>
        <w:rPr>
          <w:vertAlign w:val="subscript"/>
        </w:rPr>
        <w:t>2</w:t>
      </w:r>
      <w:r>
        <w:t xml:space="preserve"> : 3x + y – 2 = 0</w:t>
      </w:r>
      <w:r>
        <w:br/>
      </w:r>
      <w:r>
        <w:rPr>
          <w:b/>
        </w:rPr>
        <w:t>Lời giải</w:t>
      </w:r>
      <w:r>
        <w:br/>
      </w:r>
      <w:r>
        <w:t>a) V</w:t>
      </w:r>
      <w:r>
        <w:t>ì 3</w:t>
      </w:r>
      <w:r>
        <w:t>√</w:t>
      </w:r>
      <w:r>
        <w:t>2</w:t>
      </w:r>
      <w:r>
        <w:t>√(2)</w:t>
      </w:r>
      <w:r>
        <w:t xml:space="preserve">x + </w:t>
      </w:r>
      <w:r>
        <w:t>√</w:t>
      </w:r>
      <w:r>
        <w:t>2</w:t>
      </w:r>
      <w:r>
        <w:t>√(2)</w:t>
      </w:r>
      <w:r>
        <w:t>y –</w:t>
      </w:r>
      <w:r>
        <w:t>√</w:t>
      </w:r>
      <w:r>
        <w:t>3</w:t>
      </w:r>
      <w:r>
        <w:t>√(3)</w:t>
      </w:r>
      <w:r>
        <w:t xml:space="preserve">= 0 </w:t>
      </w:r>
      <w:r>
        <w:t>⇔</w:t>
      </w:r>
      <w:r>
        <w:t xml:space="preserve"> </w:t>
      </w:r>
      <w:r>
        <w:t>√</w:t>
      </w:r>
      <w:r>
        <w:t>2</w:t>
      </w:r>
      <w:r>
        <w:t>√(2)</w:t>
      </w:r>
      <w:r>
        <w:t>. (3</w:t>
      </w:r>
      <w:r>
        <w:t>√</w:t>
      </w:r>
      <w:r>
        <w:t>2</w:t>
      </w:r>
      <w:r>
        <w:t>√(2)</w:t>
      </w:r>
      <w:r>
        <w:t xml:space="preserve">x + </w:t>
      </w:r>
      <w:r>
        <w:t>√</w:t>
      </w:r>
      <w:r>
        <w:t>2</w:t>
      </w:r>
      <w:r>
        <w:t>√(2)</w:t>
      </w:r>
      <w:r>
        <w:t>y –</w:t>
      </w:r>
      <w:r>
        <w:t>√</w:t>
      </w:r>
      <w:r>
        <w:t>3</w:t>
      </w:r>
      <w:r>
        <w:t>√(3)</w:t>
      </w:r>
      <w:r>
        <w:t>) = 0</w:t>
      </w:r>
      <w:r>
        <w:br/>
      </w:r>
      <w:r>
        <w:t xml:space="preserve"> </w:t>
      </w:r>
      <w:r>
        <w:t xml:space="preserve"> </w:t>
      </w:r>
      <w:r>
        <w:t xml:space="preserve"> </w:t>
      </w:r>
      <w:r>
        <w:t xml:space="preserve"> </w:t>
      </w:r>
      <w:r>
        <w:t xml:space="preserve"> </w:t>
      </w:r>
      <w:r>
        <w:t>⇔</w:t>
      </w:r>
      <w:r>
        <w:t xml:space="preserve">  6x + 2y –</w:t>
      </w:r>
      <w:r>
        <w:t>√</w:t>
      </w:r>
      <w:r>
        <w:t>6</w:t>
      </w:r>
      <w:r>
        <w:t>√(6)</w:t>
      </w:r>
      <w:r>
        <w:t>= 0</w:t>
      </w:r>
      <w:r>
        <w:br/>
      </w:r>
      <w:r>
        <w:t xml:space="preserve">Vậy </w:t>
      </w:r>
      <w:r>
        <w:t>∆</w:t>
      </w:r>
      <w:r>
        <w:rPr>
          <w:vertAlign w:val="subscript"/>
        </w:rPr>
        <w:t>1</w:t>
      </w:r>
      <w:r>
        <w:t xml:space="preserve"> và ∆</w:t>
      </w:r>
      <w:r>
        <w:rPr>
          <w:vertAlign w:val="subscript"/>
        </w:rPr>
        <w:t>2</w:t>
      </w:r>
      <w:r>
        <w:t xml:space="preserve"> trùng nhau.</w:t>
      </w:r>
      <w:r>
        <w:br/>
      </w:r>
      <w:r>
        <w:t>b)</w:t>
      </w:r>
      <w:r>
        <w:br/>
      </w:r>
      <w:r>
        <w:t>Đường thẳng d</w:t>
      </w:r>
      <w:r>
        <w:rPr>
          <w:vertAlign w:val="subscript"/>
        </w:rPr>
        <w:t>1</w:t>
      </w:r>
      <w:r>
        <w:t xml:space="preserve"> có vectơ pháp tuyến </w:t>
      </w:r>
      <w:r>
        <w:t>→</w:t>
      </w:r>
      <w:r>
        <w:t>n</w:t>
      </w:r>
      <w:r>
        <w:t>1</w:t>
      </w:r>
      <w:r>
        <w:t>n_(1)→</w:t>
      </w:r>
      <w:r>
        <w:t xml:space="preserve">(1; </w:t>
      </w:r>
      <w:r>
        <w:t>−</w:t>
      </w:r>
      <w:r>
        <w:t>√</w:t>
      </w:r>
      <w:r>
        <w:t>3</w:t>
      </w:r>
      <w:r>
        <w:t>−√(3)</w:t>
      </w:r>
      <w:r>
        <w:t>)</w:t>
      </w:r>
      <w:r>
        <w:br/>
      </w:r>
      <w:r>
        <w:t>Đường thẳng d</w:t>
      </w:r>
      <w:r>
        <w:rPr>
          <w:vertAlign w:val="subscript"/>
        </w:rPr>
        <w:t>2</w:t>
      </w:r>
      <w:r>
        <w:t xml:space="preserve"> có vectơ pháp tuyến </w:t>
      </w:r>
      <w:r>
        <w:t>→</w:t>
      </w:r>
      <w:r>
        <w:t>n</w:t>
      </w:r>
      <w:r>
        <w:t>2</w:t>
      </w:r>
      <w:r>
        <w:t>n_(2)→</w:t>
      </w:r>
      <w:r>
        <w:t>(</w:t>
      </w:r>
      <w:r>
        <w:t>√</w:t>
      </w:r>
      <w:r>
        <w:t>3</w:t>
      </w:r>
      <w:r>
        <w:t>√(3)</w:t>
      </w:r>
      <w:r>
        <w:t>; -3)</w:t>
      </w:r>
      <w:r>
        <w:br/>
      </w:r>
      <w:r>
        <w:t xml:space="preserve">Vì </w:t>
      </w:r>
      <w:r>
        <w:t>→</w:t>
      </w:r>
      <w:r>
        <w:t>n</w:t>
      </w:r>
      <w:r>
        <w:t>2</w:t>
      </w:r>
      <w:r>
        <w:t>n_(2)→</w:t>
      </w:r>
      <w:r>
        <w:t>=</w:t>
      </w:r>
      <w:r>
        <w:t>√</w:t>
      </w:r>
      <w:r>
        <w:t>3</w:t>
      </w:r>
      <w:r>
        <w:t>√(3)</w:t>
      </w:r>
      <w:r>
        <w:t>→</w:t>
      </w:r>
      <w:r>
        <w:t>n</w:t>
      </w:r>
      <w:r>
        <w:t>1</w:t>
      </w:r>
      <w:r>
        <w:t>n_(1)→</w:t>
      </w:r>
      <w:r>
        <w:t xml:space="preserve">nên </w:t>
      </w:r>
      <w:r>
        <w:t>→</w:t>
      </w:r>
      <w:r>
        <w:t>n</w:t>
      </w:r>
      <w:r>
        <w:t>1</w:t>
      </w:r>
      <w:r>
        <w:t>n_(1)→</w:t>
      </w:r>
      <w:r>
        <w:t xml:space="preserve">; </w:t>
      </w:r>
      <w:r>
        <w:t>→</w:t>
      </w:r>
      <w:r>
        <w:t>n</w:t>
      </w:r>
      <w:r>
        <w:t>2</w:t>
      </w:r>
      <w:r>
        <w:t>n_(2)→</w:t>
      </w:r>
      <w:r>
        <w:t xml:space="preserve"> là hai vectơ cùng phương nên d</w:t>
      </w:r>
      <w:r>
        <w:rPr>
          <w:vertAlign w:val="subscript"/>
        </w:rPr>
        <w:t>1</w:t>
      </w:r>
      <w:r>
        <w:t xml:space="preserve"> và d</w:t>
      </w:r>
      <w:r>
        <w:rPr>
          <w:vertAlign w:val="subscript"/>
        </w:rPr>
        <w:t>2</w:t>
      </w:r>
      <w:r>
        <w:t xml:space="preserve"> song song hoặc trùng nhau.</w:t>
      </w:r>
      <w:r>
        <w:br/>
      </w:r>
      <w:r>
        <w:t>Mặt khác, thay điểm A(</w:t>
      </w:r>
      <w:r>
        <w:t>–</w:t>
      </w:r>
      <w:r>
        <w:t>2; 0) vào phương trình đ</w:t>
      </w:r>
      <w:r>
        <w:t>ường thẳng d</w:t>
      </w:r>
      <w:r>
        <w:rPr>
          <w:vertAlign w:val="subscript"/>
        </w:rPr>
        <w:t>1</w:t>
      </w:r>
      <w:r>
        <w:t xml:space="preserve">, ta có: </w:t>
      </w:r>
      <w:r>
        <w:t>–</w:t>
      </w:r>
      <w:r>
        <w:t xml:space="preserve">2 + </w:t>
      </w:r>
      <w:r>
        <w:t>√</w:t>
      </w:r>
      <w:r>
        <w:t>3</w:t>
      </w:r>
      <w:r>
        <w:t>√(3)</w:t>
      </w:r>
      <w:r>
        <w:t>.0 + 2 = 0, do đó: điểm A(</w:t>
      </w:r>
      <w:r>
        <w:t>–</w:t>
      </w:r>
      <w:r>
        <w:t>2; 0)thuộc đ</w:t>
      </w:r>
      <w:r>
        <w:t>ường thẳng d</w:t>
      </w:r>
      <w:r>
        <w:rPr>
          <w:vertAlign w:val="subscript"/>
        </w:rPr>
        <w:t>1</w:t>
      </w:r>
      <w:r>
        <w:t xml:space="preserve">.  </w:t>
      </w:r>
      <w:r>
        <w:br/>
      </w:r>
      <w:r>
        <w:t>Thay điểm A(</w:t>
      </w:r>
      <w:r>
        <w:t>–</w:t>
      </w:r>
      <w:r>
        <w:t>2; 0) vào phương trình đ</w:t>
      </w:r>
      <w:r>
        <w:t>ường thẳng d</w:t>
      </w:r>
      <w:r>
        <w:rPr>
          <w:vertAlign w:val="subscript"/>
        </w:rPr>
        <w:t>2</w:t>
      </w:r>
      <w:r>
        <w:t xml:space="preserve"> , ta có: </w:t>
      </w:r>
      <w:r>
        <w:br/>
      </w:r>
      <w:r>
        <w:t>√</w:t>
      </w:r>
      <w:r>
        <w:t>3</w:t>
      </w:r>
      <w:r>
        <w:t>√(3)</w:t>
      </w:r>
      <w:r>
        <w:t>.(–2) – 3.0 + 2 = –2</w:t>
      </w:r>
      <w:r>
        <w:t>√</w:t>
      </w:r>
      <w:r>
        <w:t>3</w:t>
      </w:r>
      <w:r>
        <w:t>√(3)</w:t>
      </w:r>
      <w:r>
        <w:t xml:space="preserve">+ 2 </w:t>
      </w:r>
      <w:r>
        <w:t>≠ 0, do đó điểm A(</w:t>
      </w:r>
      <w:r>
        <w:t>–</w:t>
      </w:r>
      <w:r>
        <w:t>2; 0) không thuộc đ</w:t>
      </w:r>
      <w:r>
        <w:t>ường thẳng d</w:t>
      </w:r>
      <w:r>
        <w:rPr>
          <w:vertAlign w:val="subscript"/>
        </w:rPr>
        <w:t>2</w:t>
      </w:r>
      <w:r>
        <w:t xml:space="preserve"> .</w:t>
      </w:r>
      <w:r>
        <w:br/>
      </w:r>
      <w:r>
        <w:t>Vậy d</w:t>
      </w:r>
      <w:r>
        <w:rPr>
          <w:vertAlign w:val="subscript"/>
        </w:rPr>
        <w:t xml:space="preserve">1 </w:t>
      </w:r>
      <w:r>
        <w:t>và d</w:t>
      </w:r>
      <w:r>
        <w:rPr>
          <w:vertAlign w:val="subscript"/>
        </w:rPr>
        <w:t>2</w:t>
      </w:r>
      <w:r>
        <w:t xml:space="preserve"> là hai đường thẳng song song </w:t>
      </w:r>
      <w:r>
        <w:br/>
      </w:r>
      <w:r>
        <w:t>c)</w:t>
      </w:r>
      <w:r>
        <w:br/>
      </w:r>
      <w:r>
        <w:t>Đường thẳng m</w:t>
      </w:r>
      <w:r>
        <w:rPr>
          <w:vertAlign w:val="subscript"/>
        </w:rPr>
        <w:t>1</w:t>
      </w:r>
      <w:r>
        <w:t xml:space="preserve"> có vectơ pháp tuyến </w:t>
      </w:r>
      <w:r>
        <w:t>→</w:t>
      </w:r>
      <w:r>
        <w:t>n</w:t>
      </w:r>
      <w:r>
        <w:t>1</w:t>
      </w:r>
      <w:r>
        <w:t>n_(1)→</w:t>
      </w:r>
      <w:r>
        <w:t>(1; -2)</w:t>
      </w:r>
      <w:r>
        <w:br/>
      </w:r>
      <w:r>
        <w:t>Đường thẳng m</w:t>
      </w:r>
      <w:r>
        <w:rPr>
          <w:vertAlign w:val="subscript"/>
        </w:rPr>
        <w:t>2</w:t>
      </w:r>
      <w:r>
        <w:t xml:space="preserve"> có vectơ pháp tuyến </w:t>
      </w:r>
      <w:r>
        <w:t>→</w:t>
      </w:r>
      <w:r>
        <w:t>n</w:t>
      </w:r>
      <w:r>
        <w:t>2</w:t>
      </w:r>
      <w:r>
        <w:t>n_(2)→</w:t>
      </w:r>
      <w:r>
        <w:t>(3; 1)</w:t>
      </w:r>
      <w:r>
        <w:br/>
      </w:r>
      <w:r>
        <w:t xml:space="preserve">Vì </w:t>
      </w:r>
      <w:r>
        <w:t>1</w:t>
      </w:r>
      <w:r>
        <w:t>3</w:t>
      </w:r>
      <w:r>
        <w:t>≠</w:t>
      </w:r>
      <w:r>
        <w:t>−</w:t>
      </w:r>
      <w:r>
        <w:t>2</w:t>
      </w:r>
      <w:r>
        <w:t>1</w:t>
      </w:r>
      <w:r>
        <w:t>(1)/(3)≠(−2)/(1)</w:t>
      </w:r>
      <w:r>
        <w:t xml:space="preserve">nên </w:t>
      </w:r>
      <w:r>
        <w:t>→</w:t>
      </w:r>
      <w:r>
        <w:t>n</w:t>
      </w:r>
      <w:r>
        <w:t>1</w:t>
      </w:r>
      <w:r>
        <w:t>n_(1)→</w:t>
      </w:r>
      <w:r>
        <w:t xml:space="preserve"> và </w:t>
      </w:r>
      <w:r>
        <w:t>→</w:t>
      </w:r>
      <w:r>
        <w:t>n</w:t>
      </w:r>
      <w:r>
        <w:t>2</w:t>
      </w:r>
      <w:r>
        <w:t>n_(2)→</w:t>
      </w:r>
      <w:r>
        <w:t xml:space="preserve"> là hai vectơ không cùng phương , do đó: m</w:t>
      </w:r>
      <w:r>
        <w:rPr>
          <w:vertAlign w:val="subscript"/>
        </w:rPr>
        <w:t>1</w:t>
      </w:r>
      <w:r>
        <w:t xml:space="preserve"> và m</w:t>
      </w:r>
      <w:r>
        <w:rPr>
          <w:vertAlign w:val="subscript"/>
        </w:rPr>
        <w:t>2</w:t>
      </w:r>
      <w:r>
        <w:t xml:space="preserve"> cắt nhau</w:t>
      </w:r>
      <w:r>
        <w:br/>
      </w:r>
      <w:r>
        <w:rPr>
          <w:b/>
        </w:rPr>
        <w:t>Bài 7.8 trang 41 Toán 10 Tập 2:</w:t>
      </w:r>
      <w:r>
        <w:br/>
      </w:r>
      <w:r>
        <w:t>Tính góc giữa các cặp đường thẳng sau:</w:t>
      </w:r>
      <w:r>
        <w:br/>
      </w:r>
      <w:r>
        <w:t>a)</w:t>
      </w:r>
      <w:r>
        <w:t xml:space="preserve"> ∆</w:t>
      </w:r>
      <w:r>
        <w:rPr>
          <w:vertAlign w:val="subscript"/>
        </w:rPr>
        <w:t>1</w:t>
      </w:r>
      <w:r>
        <w:t xml:space="preserve"> : </w:t>
      </w:r>
      <w:r>
        <w:t>√</w:t>
      </w:r>
      <w:r>
        <w:t>3</w:t>
      </w:r>
      <w:r>
        <w:t>√(3)</w:t>
      </w:r>
      <w:r>
        <w:t>x + y – 4 = 0 và ∆</w:t>
      </w:r>
      <w:r>
        <w:rPr>
          <w:vertAlign w:val="subscript"/>
        </w:rPr>
        <w:t>2</w:t>
      </w:r>
      <w:r>
        <w:t xml:space="preserve"> : x +</w:t>
      </w:r>
      <w:r>
        <w:t>√</w:t>
      </w:r>
      <w:r>
        <w:t>3</w:t>
      </w:r>
      <w:r>
        <w:t>√(3)</w:t>
      </w:r>
      <w:r>
        <w:t>y + 3 = 0</w:t>
      </w:r>
      <w:r>
        <w:br/>
      </w:r>
      <w:r>
        <w:t>b) d</w:t>
      </w:r>
      <w:r>
        <w:rPr>
          <w:vertAlign w:val="subscript"/>
        </w:rPr>
        <w:t>1</w:t>
      </w:r>
      <w:r>
        <w:t xml:space="preserve"> : </w:t>
      </w:r>
      <w:r>
        <w:t>{</w:t>
      </w:r>
      <w:r>
        <w:t>x</w:t>
      </w:r>
      <w:r>
        <w:t>=</w:t>
      </w:r>
      <w:r>
        <w:t>−</w:t>
      </w:r>
      <w:r>
        <w:t>1</w:t>
      </w:r>
      <w:r>
        <w:t>+</w:t>
      </w:r>
      <w:r>
        <w:t>2</w:t>
      </w:r>
      <w:r>
        <w:t>t</w:t>
      </w:r>
      <w:r>
        <w:t>y</w:t>
      </w:r>
      <w:r>
        <w:t>=</w:t>
      </w:r>
      <w:r>
        <w:t>3</w:t>
      </w:r>
      <w:r>
        <w:t>+</w:t>
      </w:r>
      <w:r>
        <w:t>4</w:t>
      </w:r>
      <w:r>
        <w:t>t</w:t>
      </w:r>
      <w:r>
        <w:t>x=−1+2ty=3+4t</w:t>
      </w:r>
      <w:r>
        <w:t xml:space="preserve"> và d</w:t>
      </w:r>
      <w:r>
        <w:rPr>
          <w:vertAlign w:val="subscript"/>
        </w:rPr>
        <w:t>2</w:t>
      </w:r>
      <w:r>
        <w:t xml:space="preserve"> : </w:t>
      </w:r>
      <w:r>
        <w:t>{</w:t>
      </w:r>
      <w:r>
        <w:t>x</w:t>
      </w:r>
      <w:r>
        <w:t>=</w:t>
      </w:r>
      <w:r>
        <w:t>3</w:t>
      </w:r>
      <w:r>
        <w:t>+</w:t>
      </w:r>
      <w:r>
        <w:t>s</w:t>
      </w:r>
      <w:r>
        <w:t>y</w:t>
      </w:r>
      <w:r>
        <w:t>=</w:t>
      </w:r>
      <w:r>
        <w:t>1</w:t>
      </w:r>
      <w:r>
        <w:t>−</w:t>
      </w:r>
      <w:r>
        <w:t>3</w:t>
      </w:r>
      <w:r>
        <w:t>s</w:t>
      </w:r>
      <w:r>
        <w:t>x=3+sy=1−3s</w:t>
      </w:r>
      <w:r>
        <w:t>(t; s là các tham số)</w:t>
      </w:r>
      <w:r>
        <w:br/>
      </w:r>
      <w:r>
        <w:rPr>
          <w:b/>
        </w:rPr>
        <w:t>Lời giải</w:t>
      </w:r>
      <w:r>
        <w:br/>
      </w:r>
      <w:r>
        <w:t xml:space="preserve">a) Đường thẳng </w:t>
      </w:r>
      <w:r>
        <w:t>∆</w:t>
      </w:r>
      <w:r>
        <w:rPr>
          <w:vertAlign w:val="subscript"/>
        </w:rPr>
        <w:t>1</w:t>
      </w:r>
      <w:r>
        <w:t xml:space="preserve"> có vectơ pháp tuyến </w:t>
      </w:r>
      <w:r>
        <w:t>→</w:t>
      </w:r>
      <w:r>
        <w:t>n</w:t>
      </w:r>
      <w:r>
        <w:t>1</w:t>
      </w:r>
      <w:r>
        <w:t>n_(1)→</w:t>
      </w:r>
      <w:r>
        <w:t>(</w:t>
      </w:r>
      <w:r>
        <w:t>√</w:t>
      </w:r>
      <w:r>
        <w:t>3</w:t>
      </w:r>
      <w:r>
        <w:t>√(3)</w:t>
      </w:r>
      <w:r>
        <w:t>; 1)</w:t>
      </w:r>
      <w:r>
        <w:br/>
      </w:r>
      <w:r>
        <w:t xml:space="preserve">Đường thẳng </w:t>
      </w:r>
      <w:r>
        <w:t>∆</w:t>
      </w:r>
      <w:r>
        <w:rPr>
          <w:vertAlign w:val="subscript"/>
        </w:rPr>
        <w:t>2</w:t>
      </w:r>
      <w:r>
        <w:t xml:space="preserve"> có vectơ pháp tuyến </w:t>
      </w:r>
      <w:r>
        <w:t>→</w:t>
      </w:r>
      <w:r>
        <w:t>n</w:t>
      </w:r>
      <w:r>
        <w:t>2</w:t>
      </w:r>
      <w:r>
        <w:t>n_(2)→</w:t>
      </w:r>
      <w:r>
        <w:t xml:space="preserve">(1; </w:t>
      </w:r>
      <w:r>
        <w:t>√</w:t>
      </w:r>
      <w:r>
        <w:t>3</w:t>
      </w:r>
      <w:r>
        <w:t>√(3)</w:t>
      </w:r>
      <w:r>
        <w:t>)</w:t>
      </w:r>
      <w:r>
        <w:br/>
      </w:r>
      <w:r>
        <w:t>Gọi α là góc giữa hai đường thẳng ∆</w:t>
      </w:r>
      <w:r>
        <w:rPr>
          <w:vertAlign w:val="subscript"/>
        </w:rPr>
        <w:t>1</w:t>
      </w:r>
      <w:r>
        <w:t xml:space="preserve"> và ∆</w:t>
      </w:r>
      <w:r>
        <w:rPr>
          <w:vertAlign w:val="subscript"/>
        </w:rPr>
        <w:t>2</w:t>
      </w:r>
      <w:r>
        <w:t>. Ta có:</w:t>
      </w:r>
      <w:r>
        <w:br/>
      </w:r>
      <w:r>
        <w:t xml:space="preserve">cos α = </w:t>
      </w:r>
      <w:r>
        <w:t>∣</w:t>
      </w:r>
      <w:r>
        <w:t>∣</w:t>
      </w:r>
      <w:r>
        <w:t>cos</w:t>
      </w:r>
      <w:r>
        <w:t>(</w:t>
      </w:r>
      <w:r>
        <w:t>→</w:t>
      </w:r>
      <w:r>
        <w:t>n</w:t>
      </w:r>
      <w:r>
        <w:t>1</w:t>
      </w:r>
      <w:r>
        <w:t>;</w:t>
      </w:r>
      <w:r>
        <w:t>→</w:t>
      </w:r>
      <w:r>
        <w:t>n</w:t>
      </w:r>
      <w:r>
        <w:t>2</w:t>
      </w:r>
      <w:r>
        <w:t>)</w:t>
      </w:r>
      <w:r>
        <w:t>∣</w:t>
      </w:r>
      <w:r>
        <w:t>∣</w:t>
      </w:r>
      <w:r>
        <w:t>cos(n_(1)→;n_(2)→)</w:t>
      </w:r>
      <w:r>
        <w:t>=</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(n_(1)→.n_(2)→)/(n_(1)→.n_(2)→)</w:t>
      </w:r>
      <w:r>
        <w:t xml:space="preserve">= </w:t>
      </w:r>
      <w:r>
        <w:t>∣</w:t>
      </w:r>
      <w:r>
        <w:t>∣</w:t>
      </w:r>
      <w:r>
        <w:t>√</w:t>
      </w:r>
      <w:r>
        <w:t>3</w:t>
      </w:r>
      <w:r>
        <w:t>.1</w:t>
      </w:r>
      <w:r>
        <w:t>+</w:t>
      </w:r>
      <w:r>
        <w:t>1.</w:t>
      </w:r>
      <w:r>
        <w:t>√</w:t>
      </w:r>
      <w:r>
        <w:t>3</w:t>
      </w:r>
      <w:r>
        <w:t>∣</w:t>
      </w:r>
      <w:r>
        <w:t>∣</w:t>
      </w:r>
      <w:r>
        <w:t>√</w:t>
      </w:r>
      <w:r>
        <w:t>(</w:t>
      </w:r>
      <w:r>
        <w:t>√</w:t>
      </w:r>
      <w:r>
        <w:t>3</w:t>
      </w:r>
      <w:r>
        <w:t>)</w:t>
      </w:r>
      <w:r>
        <w:t>2</w:t>
      </w:r>
      <w:r>
        <w:t>+</w:t>
      </w:r>
      <w:r>
        <w:t>1</w:t>
      </w:r>
      <w:r>
        <w:t>2</w:t>
      </w:r>
      <w:r>
        <w:t>.</w:t>
      </w:r>
      <w:r>
        <w:t>√</w:t>
      </w:r>
      <w:r>
        <w:t>1</w:t>
      </w:r>
      <w:r>
        <w:t>2</w:t>
      </w:r>
      <w:r>
        <w:t>+</w:t>
      </w:r>
      <w:r>
        <w:t>(</w:t>
      </w:r>
      <w:r>
        <w:t>√</w:t>
      </w:r>
      <w:r>
        <w:t>3</w:t>
      </w:r>
      <w:r>
        <w:t>)</w:t>
      </w:r>
      <w:r>
        <w:t>2</w:t>
      </w:r>
      <w:r>
        <w:t>(√(3).1+1.√(3))/(√((√(3))^(2)+1^(2)).√(1^(2)+(√(3))^(2)))</w:t>
      </w:r>
      <w:r>
        <w:t>=</w:t>
      </w:r>
      <w:r>
        <w:t>√</w:t>
      </w:r>
      <w:r>
        <w:t>3</w:t>
      </w:r>
      <w:r>
        <w:t>2</w:t>
      </w:r>
      <w:r>
        <w:t>(√(3))/(2)</w:t>
      </w:r>
      <w:r>
        <w:br/>
      </w:r>
      <w:r>
        <w:t>Vậy góc giữa hai đường thẳng ∆</w:t>
      </w:r>
      <w:r>
        <w:rPr>
          <w:vertAlign w:val="subscript"/>
        </w:rPr>
        <w:t>1</w:t>
      </w:r>
      <w:r>
        <w:rPr>
          <w:vertAlign w:val="subscript"/>
        </w:rPr>
        <w:t xml:space="preserve"> </w:t>
      </w:r>
      <w:r>
        <w:t>và ∆</w:t>
      </w:r>
      <w:r>
        <w:rPr>
          <w:vertAlign w:val="subscript"/>
        </w:rPr>
        <w:t>2</w:t>
      </w:r>
      <w:r>
        <w:t xml:space="preserve"> là α = 30°.</w:t>
      </w:r>
      <w:r>
        <w:br/>
      </w:r>
      <w:r>
        <w:t xml:space="preserve">b) </w:t>
      </w:r>
      <w:r>
        <w:br/>
      </w:r>
      <w:r>
        <w:t>Đường thẳng d</w:t>
      </w:r>
      <w:r>
        <w:rPr>
          <w:vertAlign w:val="subscript"/>
        </w:rPr>
        <w:t>1</w:t>
      </w:r>
      <w:r>
        <w:t xml:space="preserve"> có vectơ chỉ phương </w:t>
      </w:r>
      <w:r>
        <w:t>→</w:t>
      </w:r>
      <w:r>
        <w:t>u</w:t>
      </w:r>
      <w:r>
        <w:t>1</w:t>
      </w:r>
      <w:r>
        <w:t>u_(1)→</w:t>
      </w:r>
      <w:r>
        <w:t xml:space="preserve">(2; 4) do đó: vectơ pháp tuyến </w:t>
      </w:r>
      <w:r>
        <w:t>→</w:t>
      </w:r>
      <w:r>
        <w:t>n</w:t>
      </w:r>
      <w:r>
        <w:t>1</w:t>
      </w:r>
      <w:r>
        <w:t>n_(1)→</w:t>
      </w:r>
      <w:r>
        <w:t>(4; -2)</w:t>
      </w:r>
      <w:r>
        <w:br/>
      </w:r>
      <w:r>
        <w:t>Đường thẳng d</w:t>
      </w:r>
      <w:r>
        <w:rPr>
          <w:vertAlign w:val="subscript"/>
        </w:rPr>
        <w:t>2</w:t>
      </w:r>
      <w:r>
        <w:t xml:space="preserve"> có vectơ chỉ phương </w:t>
      </w:r>
      <w:r>
        <w:t>→</w:t>
      </w:r>
      <w:r>
        <w:t>u</w:t>
      </w:r>
      <w:r>
        <w:t>2</w:t>
      </w:r>
      <w:r>
        <w:t>u_(2)→</w:t>
      </w:r>
      <w:r>
        <w:t xml:space="preserve">(1; -3) do đó: vectơ pháp tuyến </w:t>
      </w:r>
      <w:r>
        <w:t>→</w:t>
      </w:r>
      <w:r>
        <w:t>n</w:t>
      </w:r>
      <w:r>
        <w:t>2</w:t>
      </w:r>
      <w:r>
        <w:t>n_(2)→</w:t>
      </w:r>
      <w:r>
        <w:t>(3; 1)</w:t>
      </w:r>
      <w:r>
        <w:br/>
      </w:r>
      <w:r>
        <w:t>Gọi β là góc giữa hai đường thẳng d</w:t>
      </w:r>
      <w:r>
        <w:rPr>
          <w:vertAlign w:val="subscript"/>
        </w:rPr>
        <w:t>1</w:t>
      </w:r>
      <w:r>
        <w:t xml:space="preserve"> và d</w:t>
      </w:r>
      <w:r>
        <w:rPr>
          <w:vertAlign w:val="subscript"/>
        </w:rPr>
        <w:t>2</w:t>
      </w:r>
      <w:r>
        <w:t>. Ta có:</w:t>
      </w:r>
      <w:r>
        <w:br/>
      </w:r>
      <w:r>
        <w:t xml:space="preserve">cos β = </w:t>
      </w:r>
      <w:r>
        <w:t>∣</w:t>
      </w:r>
      <w:r>
        <w:t>∣</w:t>
      </w:r>
      <w:r>
        <w:t>cos</w:t>
      </w:r>
      <w:r>
        <w:t>(</w:t>
      </w:r>
      <w:r>
        <w:t>→</w:t>
      </w:r>
      <w:r>
        <w:t>n</w:t>
      </w:r>
      <w:r>
        <w:t>1</w:t>
      </w:r>
      <w:r>
        <w:t>;</w:t>
      </w:r>
      <w:r>
        <w:t>→</w:t>
      </w:r>
      <w:r>
        <w:t>n</w:t>
      </w:r>
      <w:r>
        <w:t>2</w:t>
      </w:r>
      <w:r>
        <w:t>)</w:t>
      </w:r>
      <w:r>
        <w:t>∣</w:t>
      </w:r>
      <w:r>
        <w:t>∣</w:t>
      </w:r>
      <w:r>
        <w:t>cos(n_(1)→;n_(2)→)</w:t>
      </w:r>
      <w:r>
        <w:t>=</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(n_(1)→.n_(2)→)/(n_(1)→.n_(2)→)</w:t>
      </w:r>
      <w:r>
        <w:t xml:space="preserve">= </w:t>
      </w:r>
      <w:r>
        <w:t>|</w:t>
      </w:r>
      <w:r>
        <w:t>4.3</w:t>
      </w:r>
      <w:r>
        <w:t>+</w:t>
      </w:r>
      <w:r>
        <w:t>(</w:t>
      </w:r>
      <w:r>
        <w:t>−</w:t>
      </w:r>
      <w:r>
        <w:t>2</w:t>
      </w:r>
      <w:r>
        <w:t>)</w:t>
      </w:r>
      <w:r>
        <w:t>.1</w:t>
      </w:r>
      <w:r>
        <w:t>|</w:t>
      </w:r>
      <w:r>
        <w:t>√</w:t>
      </w:r>
      <w:r>
        <w:t>4</w:t>
      </w:r>
      <w:r>
        <w:t>2</w:t>
      </w:r>
      <w:r>
        <w:t>+</w:t>
      </w:r>
      <w:r>
        <w:t>(</w:t>
      </w:r>
      <w:r>
        <w:t>−</w:t>
      </w:r>
      <w:r>
        <w:t>2</w:t>
      </w:r>
      <w:r>
        <w:t>)</w:t>
      </w:r>
      <w:r>
        <w:t>2</w:t>
      </w:r>
      <w:r>
        <w:t>.</w:t>
      </w:r>
      <w:r>
        <w:t>√</w:t>
      </w:r>
      <w:r>
        <w:t>3</w:t>
      </w:r>
      <w:r>
        <w:t>2</w:t>
      </w:r>
      <w:r>
        <w:t>+</w:t>
      </w:r>
      <w:r>
        <w:t>1</w:t>
      </w:r>
      <w:r>
        <w:t>2</w:t>
      </w:r>
      <w:r>
        <w:t>(4.3+(−2).1)/(√(4^(2)+(−2)^(2)).√(3^(2)+1^(2)))</w:t>
      </w:r>
      <w:r>
        <w:t>=</w:t>
      </w:r>
      <w:r>
        <w:t>1</w:t>
      </w:r>
      <w:r>
        <w:t>√</w:t>
      </w:r>
      <w:r>
        <w:t>2</w:t>
      </w:r>
      <w:r>
        <w:t>(1)/(√(2))</w:t>
      </w:r>
      <w:r>
        <w:br/>
      </w:r>
      <w:r>
        <w:t>Vậy góc giữa hai đường thẳng ∆</w:t>
      </w:r>
      <w:r>
        <w:rPr>
          <w:vertAlign w:val="subscript"/>
        </w:rPr>
        <w:t>1</w:t>
      </w:r>
      <w:r>
        <w:t xml:space="preserve"> và ∆</w:t>
      </w:r>
      <w:r>
        <w:rPr>
          <w:vertAlign w:val="subscript"/>
        </w:rPr>
        <w:t>2</w:t>
      </w:r>
      <w:r>
        <w:t xml:space="preserve"> là β = 45°.</w:t>
      </w:r>
      <w:r>
        <w:br/>
      </w:r>
      <w:r>
        <w:rPr>
          <w:b/>
        </w:rPr>
        <w:t xml:space="preserve">Giải </w:t>
      </w:r>
      <w:r>
        <w:rPr>
          <w:b/>
        </w:rPr>
        <w:t>Toán 10</w:t>
      </w:r>
      <w:r>
        <w:rPr>
          <w:b/>
        </w:rPr>
        <w:t xml:space="preserve"> </w:t>
      </w:r>
      <w:r>
        <w:rPr>
          <w:b/>
        </w:rPr>
        <w:t>trang 42</w:t>
      </w:r>
      <w:r>
        <w:rPr>
          <w:b/>
        </w:rPr>
        <w:t xml:space="preserve"> </w:t>
      </w:r>
      <w:r>
        <w:rPr>
          <w:b/>
        </w:rPr>
        <w:t>Tập 2</w:t>
      </w:r>
      <w:r>
        <w:br/>
      </w:r>
      <w:r>
        <w:rPr>
          <w:b/>
        </w:rPr>
        <w:t>Bài 7.9 trang 42 Toán 10 Tập 2:</w:t>
      </w:r>
      <w:r>
        <w:br/>
      </w:r>
      <w:r>
        <w:t xml:space="preserve">Trong mặt phẳng toạ độ Oxy cho điểm A(0; –2) và đường thẳng ∆ : x + y – 4 = 0 </w:t>
      </w:r>
      <w:r>
        <w:br/>
      </w:r>
      <w:r>
        <w:t>a) Tính khoảng cách từ điểm A đến đường thẳng ∆.</w:t>
      </w:r>
      <w:r>
        <w:br/>
      </w:r>
      <w:r>
        <w:t>b) Viết phương trình đường thẳng a đi qua điểm M(–1; 0) và song song với ∆.</w:t>
      </w:r>
      <w:r>
        <w:br/>
      </w:r>
      <w:r>
        <w:t>c) Viết phương trình đường thẳng b đi qua điểm N(0; 3) và vuông góc với ∆.</w:t>
      </w:r>
      <w:r>
        <w:br/>
      </w:r>
      <w:r>
        <w:rPr>
          <w:b/>
        </w:rPr>
        <w:t>Lời giải</w:t>
      </w:r>
      <w:r>
        <w:br/>
      </w:r>
      <w:r>
        <w:t xml:space="preserve">a) </w:t>
      </w:r>
      <w:r>
        <w:t xml:space="preserve">Đường thẳng </w:t>
      </w:r>
      <w:r>
        <w:t xml:space="preserve">∆ có vectơ pháp tuyến </w:t>
      </w:r>
      <w:r>
        <w:t>→</w:t>
      </w:r>
      <w:r>
        <w:t>n</w:t>
      </w:r>
      <w:r>
        <w:t>n→</w:t>
      </w:r>
      <w:r>
        <w:t>(1; 1)</w:t>
      </w:r>
      <w:r>
        <w:br/>
      </w:r>
      <w:r>
        <w:t xml:space="preserve">d(A; ∆) = </w:t>
      </w:r>
      <w:r>
        <w:t>|</w:t>
      </w:r>
      <w:r>
        <w:t>0</w:t>
      </w:r>
      <w:r>
        <w:t>−</w:t>
      </w:r>
      <w:r>
        <w:t>2</w:t>
      </w:r>
      <w:r>
        <w:t xml:space="preserve"> </w:t>
      </w:r>
      <w:r>
        <w:t>–</w:t>
      </w:r>
      <w:r>
        <w:t xml:space="preserve"> </w:t>
      </w:r>
      <w:r>
        <w:t>4</w:t>
      </w:r>
      <w:r>
        <w:t>|</w:t>
      </w:r>
      <w:r>
        <w:t>√</w:t>
      </w:r>
      <w:r>
        <w:t>1</w:t>
      </w:r>
      <w:r>
        <w:t>2</w:t>
      </w:r>
      <w:r>
        <w:t>+</w:t>
      </w:r>
      <w:r>
        <w:t>1</w:t>
      </w:r>
      <w:r>
        <w:t>2</w:t>
      </w:r>
      <w:r>
        <w:t>(0−2 – 4)/(√(1^(2)+1^(2)))</w:t>
      </w:r>
      <w:r>
        <w:t xml:space="preserve">= </w:t>
      </w:r>
      <w:r>
        <w:t>6</w:t>
      </w:r>
      <w:r>
        <w:t>√</w:t>
      </w:r>
      <w:r>
        <w:t>2</w:t>
      </w:r>
      <w:r>
        <w:t>(6)/(√(2))</w:t>
      </w:r>
      <w:r>
        <w:t xml:space="preserve">= </w:t>
      </w:r>
      <w:r>
        <w:t>3</w:t>
      </w:r>
      <w:r>
        <w:t>√</w:t>
      </w:r>
      <w:r>
        <w:t>2</w:t>
      </w:r>
      <w:r>
        <w:t>3√(2)</w:t>
      </w:r>
      <w:r>
        <w:t>.</w:t>
      </w:r>
      <w:r>
        <w:br/>
      </w:r>
      <w:r>
        <w:t xml:space="preserve">Vậy </w:t>
      </w:r>
      <w:r>
        <w:t xml:space="preserve">khoảng cách từ điểm A đến đường thẳng ∆ là </w:t>
      </w:r>
      <w:r>
        <w:t xml:space="preserve">d(A; ∆) = </w:t>
      </w:r>
      <w:r>
        <w:t>3</w:t>
      </w:r>
      <w:r>
        <w:t>√</w:t>
      </w:r>
      <w:r>
        <w:t>2</w:t>
      </w:r>
      <w:r>
        <w:t>3√(2)</w:t>
      </w:r>
      <w:r>
        <w:t>.</w:t>
      </w:r>
      <w:r>
        <w:br/>
      </w:r>
      <w:r>
        <w:t xml:space="preserve">b) Đường thẳng a song song với đường thẳng </w:t>
      </w:r>
      <w:r>
        <w:t>∆ nên phương trình đường thẳng a có dạng: x + y + c = 0</w:t>
      </w:r>
      <w:r>
        <w:br/>
      </w:r>
      <w:r>
        <w:t xml:space="preserve">Vì đường thẳng a đi qua điểm M(–1; 0) nên -1 + 0 + c = 0 </w:t>
      </w:r>
      <w:r>
        <w:t>⇒</w:t>
      </w:r>
      <w:r>
        <w:t xml:space="preserve"> c = 1</w:t>
      </w:r>
      <w:r>
        <w:br/>
      </w:r>
      <w:r>
        <w:t>Vậy phương trình đường thẳng a là: x + y + 1 = 0.</w:t>
      </w:r>
      <w:r>
        <w:br/>
      </w:r>
      <w:r>
        <w:t>c) Đường thẳng b vuông góc với đường thẳng ∆ nên đường thẳng b nhận vectơ chỉ phương của đường thẳng ∆ làm vectơ pháp tuyến</w:t>
      </w:r>
      <w:r>
        <w:br/>
      </w:r>
      <w:r>
        <w:t xml:space="preserve">Ta có đường thẳng ∆ có VTCP là: </w:t>
      </w:r>
      <w:r>
        <w:t>−</w:t>
      </w:r>
      <w:r>
        <w:t>→</w:t>
      </w:r>
      <w:r>
        <w:t>u</w:t>
      </w:r>
      <w:r>
        <w:t>Δ</w:t>
      </w:r>
      <w:r>
        <w:t>u_(Δ)→</w:t>
      </w:r>
      <w:r>
        <w:t xml:space="preserve">(1; –1) nên VTPT của đường thẳng ∆ là </w:t>
      </w:r>
      <w:r>
        <w:t>→</w:t>
      </w:r>
      <w:r>
        <w:t>n</w:t>
      </w:r>
      <w:r>
        <w:t>b</w:t>
      </w:r>
      <w:r>
        <w:t>n_(b)→</w:t>
      </w:r>
      <w:r>
        <w:t>(1; –1).</w:t>
      </w:r>
      <w:r>
        <w:br/>
      </w:r>
      <w:r>
        <w:t>Vậy phương trình đường thẳng b là: 1.(x – 0) – 1(y – 3) = 0 hay x – y + 3 = 0.</w:t>
      </w:r>
      <w:r>
        <w:br/>
      </w:r>
      <w:r>
        <w:rPr>
          <w:b/>
        </w:rPr>
        <w:t>Bài 7.10 trang 42 Toán 10 Tập 2:</w:t>
      </w:r>
      <w:r>
        <w:br/>
      </w:r>
      <w:r>
        <w:t>Trong mặt phẳng toạ độ, cho tam giác ABC có A(1; 0), B(3; 2) và C(–2; –1)</w:t>
      </w:r>
      <w:r>
        <w:br/>
      </w:r>
      <w:r>
        <w:t>a) Tính độ dài đường cao kẻ từ đỉnh A của tam giác ABC.</w:t>
      </w:r>
      <w:r>
        <w:br/>
      </w:r>
      <w:r>
        <w:t>b) Tính diện tích ABC.</w:t>
      </w:r>
      <w:r>
        <w:br/>
      </w:r>
      <w:r>
        <w:rPr>
          <w:b/>
        </w:rPr>
        <w:t>Lời giải</w:t>
      </w:r>
      <w:r>
        <w:br/>
      </w:r>
      <w:r>
        <w:t xml:space="preserve">a) Ta có: </w:t>
      </w:r>
      <w:r>
        <w:t>−</w:t>
      </w:r>
      <w:r>
        <w:t>−</w:t>
      </w:r>
      <w:r>
        <w:t>→</w:t>
      </w:r>
      <w:r>
        <w:t>C</w:t>
      </w:r>
      <w:r>
        <w:t>B</w:t>
      </w:r>
      <w:r>
        <w:t>CB→</w:t>
      </w:r>
      <w:r>
        <w:t>= (5; 3)</w:t>
      </w:r>
      <w:r>
        <w:br/>
      </w:r>
      <w:r>
        <w:t xml:space="preserve">Đường thẳng BC có </w:t>
      </w:r>
      <w:r>
        <w:t>−</w:t>
      </w:r>
      <w:r>
        <w:t>−</w:t>
      </w:r>
      <w:r>
        <w:t>→</w:t>
      </w:r>
      <w:r>
        <w:t>C</w:t>
      </w:r>
      <w:r>
        <w:t>B</w:t>
      </w:r>
      <w:r>
        <w:t>CB→</w:t>
      </w:r>
      <w:r>
        <w:t xml:space="preserve">là vectơ chỉ phương , do đó: vectơ pháp tuyến của đường thẳng BC là </w:t>
      </w:r>
      <w:r>
        <w:t>→</w:t>
      </w:r>
      <w:r>
        <w:t>n</w:t>
      </w:r>
      <w:r>
        <w:t>n→</w:t>
      </w:r>
      <w:r>
        <w:t>(3; –5)</w:t>
      </w:r>
      <w:r>
        <w:br/>
      </w:r>
      <w:r>
        <w:t>Phương trình đường thẳng BC là: 3(x – 3) – 5(y – 2) = 0 hay 3x – 5y + 1 = 0</w:t>
      </w:r>
      <w:r>
        <w:br/>
      </w:r>
      <w:r>
        <w:t>Độ dài đường cao kẻ từ đỉnh A của tam giác ABC là khoảng cách từ điểm A đến đường thẳng BC</w:t>
      </w:r>
      <w:r>
        <w:br/>
      </w:r>
      <w:r>
        <w:t xml:space="preserve">AH = d(A; BC) = </w:t>
      </w:r>
      <w:r>
        <w:t>|</w:t>
      </w:r>
      <w:r>
        <w:t>3.1</w:t>
      </w:r>
      <w:r>
        <w:t xml:space="preserve"> </w:t>
      </w:r>
      <w:r>
        <w:t>–</w:t>
      </w:r>
      <w:r>
        <w:t xml:space="preserve"> </w:t>
      </w:r>
      <w:r>
        <w:t>5.0</w:t>
      </w:r>
      <w:r>
        <w:t xml:space="preserve"> </w:t>
      </w:r>
      <w:r>
        <w:t>+</w:t>
      </w:r>
      <w:r>
        <w:t xml:space="preserve"> </w:t>
      </w:r>
      <w:r>
        <w:t>1</w:t>
      </w:r>
      <w:r>
        <w:t>|</w:t>
      </w:r>
      <w:r>
        <w:t>√</w:t>
      </w:r>
      <w:r>
        <w:t>3</w:t>
      </w:r>
      <w:r>
        <w:t>2</w:t>
      </w:r>
      <w:r>
        <w:t>+</w:t>
      </w:r>
      <w:r>
        <w:t>(</w:t>
      </w:r>
      <w:r>
        <w:t>−</w:t>
      </w:r>
      <w:r>
        <w:t>5</w:t>
      </w:r>
      <w:r>
        <w:t>)</w:t>
      </w:r>
      <w:r>
        <w:t>2</w:t>
      </w:r>
      <w:r>
        <w:t>(3.1 – 5.0 + 1)/(√(3^(2)+(−5)^(2)))</w:t>
      </w:r>
      <w:r>
        <w:t xml:space="preserve">= </w:t>
      </w:r>
      <w:r>
        <w:t>4</w:t>
      </w:r>
      <w:r>
        <w:t>√</w:t>
      </w:r>
      <w:r>
        <w:t>34</w:t>
      </w:r>
      <w:r>
        <w:t>(4)/(√(34))</w:t>
      </w:r>
      <w:r>
        <w:t xml:space="preserve">= </w:t>
      </w:r>
      <w:r>
        <w:t>2</w:t>
      </w:r>
      <w:r>
        <w:t>√</w:t>
      </w:r>
      <w:r>
        <w:t>34</w:t>
      </w:r>
      <w:r>
        <w:t>17</w:t>
      </w:r>
      <w:r>
        <w:t>(2√(34))/(17)</w:t>
      </w:r>
      <w:r>
        <w:t>.</w:t>
      </w:r>
      <w:r>
        <w:br/>
      </w:r>
      <w:r>
        <w:t xml:space="preserve">Vậy </w:t>
      </w:r>
      <w:r>
        <w:t xml:space="preserve">độ dài đường cao kẻ từ đỉnh A của tam giác ABC là </w:t>
      </w:r>
      <w:r>
        <w:t>2</w:t>
      </w:r>
      <w:r>
        <w:t>√</w:t>
      </w:r>
      <w:r>
        <w:t>34</w:t>
      </w:r>
      <w:r>
        <w:t>17</w:t>
      </w:r>
      <w:r>
        <w:t>(2√(34))/(17)</w:t>
      </w:r>
      <w:r>
        <w:t>(đvđd)</w:t>
      </w:r>
      <w:r>
        <w:t xml:space="preserve"> </w:t>
      </w:r>
      <w:r>
        <w:t>.</w:t>
      </w:r>
      <w:r>
        <w:br/>
      </w:r>
      <w:r>
        <w:t xml:space="preserve">b) BC = </w:t>
      </w:r>
      <w:r>
        <w:t>√</w:t>
      </w:r>
      <w:r>
        <w:t>5</w:t>
      </w:r>
      <w:r>
        <w:t>2</w:t>
      </w:r>
      <w:r>
        <w:t>+</w:t>
      </w:r>
      <w:r>
        <w:t>3</w:t>
      </w:r>
      <w:r>
        <w:t>2</w:t>
      </w:r>
      <w:r>
        <w:t>√(5^(2)+3^(2))</w:t>
      </w:r>
      <w:r>
        <w:t>=</w:t>
      </w:r>
      <w:r>
        <w:t>√</w:t>
      </w:r>
      <w:r>
        <w:t>34</w:t>
      </w:r>
      <w:r>
        <w:t>√(34)</w:t>
      </w:r>
      <w:r>
        <w:br/>
      </w:r>
      <w:r>
        <w:t xml:space="preserve">Vậy diện tích tam giác ABC là: S = </w:t>
      </w:r>
      <w:r>
        <w:t>1</w:t>
      </w:r>
      <w:r>
        <w:t>2</w:t>
      </w:r>
      <w:r>
        <w:t>.</w:t>
      </w:r>
      <w:r>
        <w:t>A</w:t>
      </w:r>
      <w:r>
        <w:t>H</w:t>
      </w:r>
      <w:r>
        <w:t>.</w:t>
      </w:r>
      <w:r>
        <w:t>B</w:t>
      </w:r>
      <w:r>
        <w:t>C</w:t>
      </w:r>
      <w:r>
        <w:t>(1)/(2).AH.BC</w:t>
      </w:r>
      <w:r>
        <w:t xml:space="preserve">= </w:t>
      </w:r>
      <w:r>
        <w:t>1</w:t>
      </w:r>
      <w:r>
        <w:t>2</w:t>
      </w:r>
      <w:r>
        <w:t>.</w:t>
      </w:r>
      <w:r>
        <w:t>2</w:t>
      </w:r>
      <w:r>
        <w:t>√</w:t>
      </w:r>
      <w:r>
        <w:t>34</w:t>
      </w:r>
      <w:r>
        <w:t>17</w:t>
      </w:r>
      <w:r>
        <w:t>.</w:t>
      </w:r>
      <w:r>
        <w:t>√</w:t>
      </w:r>
      <w:r>
        <w:t>34</w:t>
      </w:r>
      <w:r>
        <w:t>(1)/(2).(2√(34))/(17).√(34)</w:t>
      </w:r>
      <w:r>
        <w:t>= 2 (đvdt).</w:t>
      </w:r>
      <w:r>
        <w:br/>
      </w:r>
      <w:r>
        <w:rPr>
          <w:b/>
        </w:rPr>
        <w:t>Bài 7.11 trang 42 Toán 10 Tập 2:</w:t>
      </w:r>
      <w:r>
        <w:br/>
      </w:r>
      <w:r>
        <w:t>Chứng minh hai đường thẳng d: y = ax + b (a ≠ 0) và d</w:t>
      </w:r>
      <w:r>
        <w:rPr>
          <w:vertAlign w:val="superscript"/>
        </w:rPr>
        <w:t>’</w:t>
      </w:r>
      <w:r>
        <w:t>: y = a</w:t>
      </w:r>
      <w:r>
        <w:rPr>
          <w:vertAlign w:val="superscript"/>
        </w:rPr>
        <w:t>’</w:t>
      </w:r>
      <w:r>
        <w:t>x + b</w:t>
      </w:r>
      <w:r>
        <w:rPr>
          <w:vertAlign w:val="superscript"/>
        </w:rPr>
        <w:t>’</w:t>
      </w:r>
      <w:r>
        <w:t xml:space="preserve"> (a</w:t>
      </w:r>
      <w:r>
        <w:rPr>
          <w:vertAlign w:val="superscript"/>
        </w:rPr>
        <w:t>’</w:t>
      </w:r>
      <w:r>
        <w:t xml:space="preserve"> ≠ 0) vuông góc với nhau khi và chỉ khi aa</w:t>
      </w:r>
      <w:r>
        <w:rPr>
          <w:vertAlign w:val="superscript"/>
        </w:rPr>
        <w:t xml:space="preserve">’ </w:t>
      </w:r>
      <w:r>
        <w:t>= –1</w:t>
      </w:r>
      <w:r>
        <w:br/>
      </w:r>
      <w:r>
        <w:rPr>
          <w:b/>
        </w:rPr>
        <w:t>Lời giải</w:t>
      </w:r>
      <w:r>
        <w:br/>
      </w:r>
      <w:r>
        <w:rPr>
          <w:b/>
        </w:rPr>
        <w:t xml:space="preserve">* </w:t>
      </w:r>
      <w:r>
        <w:t>Giả sử d vuông góc d</w:t>
      </w:r>
      <w:r>
        <w:rPr>
          <w:vertAlign w:val="superscript"/>
        </w:rPr>
        <w:t>’</w:t>
      </w:r>
      <w:r>
        <w:t>, ta cần chứng minh aa</w:t>
      </w:r>
      <w:r>
        <w:rPr>
          <w:vertAlign w:val="superscript"/>
        </w:rPr>
        <w:t xml:space="preserve">’ </w:t>
      </w:r>
      <w:r>
        <w:t>= –1</w:t>
      </w:r>
      <w:r>
        <w:br/>
      </w:r>
      <w:r>
        <w:t xml:space="preserve">Đường thẳng d có vectơ pháp tuyến </w:t>
      </w:r>
      <w:r>
        <w:t>→</w:t>
      </w:r>
      <w:r>
        <w:t>n</w:t>
      </w:r>
      <w:r>
        <w:t>n→</w:t>
      </w:r>
      <w:r>
        <w:t>(a; –1)</w:t>
      </w:r>
      <w:r>
        <w:br/>
      </w:r>
      <w:r>
        <w:t>Đường thẳng d</w:t>
      </w:r>
      <w:r>
        <w:rPr>
          <w:vertAlign w:val="superscript"/>
        </w:rPr>
        <w:t>’</w:t>
      </w:r>
      <w:r>
        <w:t xml:space="preserve"> có vectơ pháp tuyến </w:t>
      </w:r>
      <w:r>
        <w:t>→</w:t>
      </w:r>
      <w:r>
        <w:t>n</w:t>
      </w:r>
      <w:r>
        <w:t>′</w:t>
      </w:r>
      <w:r>
        <w:t>n^(')→</w:t>
      </w:r>
      <w:r>
        <w:t>(a</w:t>
      </w:r>
      <w:r>
        <w:rPr>
          <w:vertAlign w:val="superscript"/>
        </w:rPr>
        <w:t>’</w:t>
      </w:r>
      <w:r>
        <w:t>; –1)</w:t>
      </w:r>
      <w:r>
        <w:br/>
      </w:r>
      <w:r>
        <w:t>Vì d vuông góc d</w:t>
      </w:r>
      <w:r>
        <w:rPr>
          <w:vertAlign w:val="superscript"/>
        </w:rPr>
        <w:t>’</w:t>
      </w:r>
      <w:r>
        <w:t xml:space="preserve"> nên </w:t>
      </w:r>
      <w:r>
        <w:t>→</w:t>
      </w:r>
      <w:r>
        <w:t>n</w:t>
      </w:r>
      <w:r>
        <w:t>n→</w:t>
      </w:r>
      <w:r>
        <w:t>.</w:t>
      </w:r>
      <w:r>
        <w:t>→</w:t>
      </w:r>
      <w:r>
        <w:t>n</w:t>
      </w:r>
      <w:r>
        <w:t>′</w:t>
      </w:r>
      <w:r>
        <w:t>n^(')→</w:t>
      </w:r>
      <w:r>
        <w:t>= 0</w:t>
      </w:r>
      <w:r>
        <w:br/>
      </w:r>
      <w:r>
        <w:t>⇒</w:t>
      </w:r>
      <w:r>
        <w:t xml:space="preserve"> aa</w:t>
      </w:r>
      <w:r>
        <w:rPr>
          <w:vertAlign w:val="superscript"/>
        </w:rPr>
        <w:t xml:space="preserve">’ </w:t>
      </w:r>
      <w:r>
        <w:t xml:space="preserve">+ (–1).( –1) = 0 </w:t>
      </w:r>
      <w:r>
        <w:br/>
      </w:r>
      <w:r>
        <w:t>⇔</w:t>
      </w:r>
      <w:r>
        <w:t xml:space="preserve"> aa</w:t>
      </w:r>
      <w:r>
        <w:rPr>
          <w:vertAlign w:val="superscript"/>
        </w:rPr>
        <w:t xml:space="preserve">’ </w:t>
      </w:r>
      <w:r>
        <w:t>+ 1 = 0 hay aa</w:t>
      </w:r>
      <w:r>
        <w:rPr>
          <w:vertAlign w:val="superscript"/>
        </w:rPr>
        <w:t xml:space="preserve">’ </w:t>
      </w:r>
      <w:r>
        <w:t>= –1 (đpcm)</w:t>
      </w:r>
      <w:r>
        <w:br/>
      </w:r>
      <w:r>
        <w:t>* Giả sử hai đường thẳng d và d</w:t>
      </w:r>
      <w:r>
        <w:rPr>
          <w:vertAlign w:val="superscript"/>
        </w:rPr>
        <w:t>’</w:t>
      </w:r>
      <w:r>
        <w:t xml:space="preserve"> có aa</w:t>
      </w:r>
      <w:r>
        <w:rPr>
          <w:vertAlign w:val="superscript"/>
        </w:rPr>
        <w:t xml:space="preserve">’ </w:t>
      </w:r>
      <w:r>
        <w:t>= –1, ta cần chứng minh d vuông góc d</w:t>
      </w:r>
      <w:r>
        <w:rPr>
          <w:vertAlign w:val="superscript"/>
        </w:rPr>
        <w:t>’</w:t>
      </w:r>
      <w:r>
        <w:br/>
      </w:r>
      <w:r>
        <w:t xml:space="preserve">Xét tích vô hướng </w:t>
      </w:r>
      <w:r>
        <w:t>→</w:t>
      </w:r>
      <w:r>
        <w:t>n</w:t>
      </w:r>
      <w:r>
        <w:t>n→</w:t>
      </w:r>
      <w:r>
        <w:t>.</w:t>
      </w:r>
      <w:r>
        <w:t>→</w:t>
      </w:r>
      <w:r>
        <w:t>n</w:t>
      </w:r>
      <w:r>
        <w:t>′</w:t>
      </w:r>
      <w:r>
        <w:t>n^(')→</w:t>
      </w:r>
      <w:r>
        <w:t>= aa</w:t>
      </w:r>
      <w:r>
        <w:rPr>
          <w:vertAlign w:val="superscript"/>
        </w:rPr>
        <w:t xml:space="preserve">’ </w:t>
      </w:r>
      <w:r>
        <w:t>+ (–1).( –1) = aa</w:t>
      </w:r>
      <w:r>
        <w:rPr>
          <w:vertAlign w:val="superscript"/>
        </w:rPr>
        <w:t xml:space="preserve">’ </w:t>
      </w:r>
      <w:r>
        <w:t>+ 1</w:t>
      </w:r>
      <w:r>
        <w:br/>
      </w:r>
      <w:r>
        <w:t>Mà aa</w:t>
      </w:r>
      <w:r>
        <w:rPr>
          <w:vertAlign w:val="superscript"/>
        </w:rPr>
        <w:t xml:space="preserve">’ </w:t>
      </w:r>
      <w:r>
        <w:t xml:space="preserve">= –1 nên </w:t>
      </w:r>
      <w:r>
        <w:t>→</w:t>
      </w:r>
      <w:r>
        <w:t>n</w:t>
      </w:r>
      <w:r>
        <w:t>n→</w:t>
      </w:r>
      <w:r>
        <w:t>.</w:t>
      </w:r>
      <w:r>
        <w:t>→</w:t>
      </w:r>
      <w:r>
        <w:t>n</w:t>
      </w:r>
      <w:r>
        <w:t>′</w:t>
      </w:r>
      <w:r>
        <w:t>n^(')→</w:t>
      </w:r>
      <w:r>
        <w:t xml:space="preserve">= (–1) + 1 = 0 </w:t>
      </w:r>
      <w:r>
        <w:br/>
      </w:r>
      <w:r>
        <w:t>⇒</w:t>
      </w:r>
      <w:r>
        <w:t xml:space="preserve"> </w:t>
      </w:r>
      <w:r>
        <w:t>→</w:t>
      </w:r>
      <w:r>
        <w:t>n</w:t>
      </w:r>
      <w:r>
        <w:t>n→</w:t>
      </w:r>
      <w:r>
        <w:t>⊥</w:t>
      </w:r>
      <w:r>
        <w:t>→</w:t>
      </w:r>
      <w:r>
        <w:t>n</w:t>
      </w:r>
      <w:r>
        <w:t>′</w:t>
      </w:r>
      <w:r>
        <w:t>n^(')→</w:t>
      </w:r>
      <w:r>
        <w:t xml:space="preserve">hay d </w:t>
      </w:r>
      <w:r>
        <w:t>⊥</w:t>
      </w:r>
      <w:r>
        <w:t xml:space="preserve"> d</w:t>
      </w:r>
      <w:r>
        <w:rPr>
          <w:vertAlign w:val="superscript"/>
        </w:rPr>
        <w:t xml:space="preserve">’ </w:t>
      </w:r>
      <w:r>
        <w:t>(đpcm)</w:t>
      </w:r>
      <w:r>
        <w:br/>
      </w:r>
      <w:r>
        <w:rPr>
          <w:b/>
        </w:rPr>
        <w:t>Bài 7.12 trang 42 Toán 10 Tập 2:</w:t>
      </w:r>
      <w:r>
        <w:br/>
      </w:r>
      <w:r>
        <w:t>Trong mặt phẳng toạ độ, một tín hiệu âm thanh phát đi từ một vị trí và được ba thiết bị ghi tín hiệu đặt tại 3 vị trí O(0; 0), A(1; 0), B(1; 3) nhận được cùng một thời điểm. Hãy xác định vị trí phát tín hiệu âm thanh.</w:t>
      </w:r>
      <w:r>
        <w:br/>
      </w:r>
      <w:r>
        <w:rPr>
          <w:b/>
        </w:rPr>
        <w:t>Lời giải</w:t>
      </w:r>
      <w:r>
        <w:br/>
      </w:r>
      <w:r>
        <w:t>Gọi vị trí phát tín hiệu âm thanh là H (x; y)</w:t>
      </w:r>
      <w:r>
        <w:br/>
      </w:r>
      <w:r>
        <w:t>Ta có:</w:t>
      </w:r>
      <w:r>
        <w:br/>
      </w:r>
      <w:r>
        <w:t>−</w:t>
      </w:r>
      <w:r>
        <w:t>−</w:t>
      </w:r>
      <w:r>
        <w:t>→</w:t>
      </w:r>
      <w:r>
        <w:t>O</w:t>
      </w:r>
      <w:r>
        <w:t>H</w:t>
      </w:r>
      <w:r>
        <w:t>OH→</w:t>
      </w:r>
      <w:r>
        <w:t xml:space="preserve">= (x; y) </w:t>
      </w:r>
      <w:r>
        <w:t>⇒</w:t>
      </w:r>
      <w:r>
        <w:t xml:space="preserve"> OH = </w:t>
      </w:r>
      <w:r>
        <w:t>√</w:t>
      </w:r>
      <w:r>
        <w:t>x</w:t>
      </w:r>
      <w:r>
        <w:t>2</w:t>
      </w:r>
      <w:r>
        <w:t>+</w:t>
      </w:r>
      <w:r>
        <w:t>y</w:t>
      </w:r>
      <w:r>
        <w:t>2</w:t>
      </w:r>
      <w:r>
        <w:t>√(x^(2)+y^(2))</w:t>
      </w:r>
      <w:r>
        <w:br/>
      </w:r>
      <w:r>
        <w:t>−</w:t>
      </w:r>
      <w:r>
        <w:t>−</w:t>
      </w:r>
      <w:r>
        <w:t>→</w:t>
      </w:r>
      <w:r>
        <w:t>A</w:t>
      </w:r>
      <w:r>
        <w:t>H</w:t>
      </w:r>
      <w:r>
        <w:t>AH→</w:t>
      </w:r>
      <w:r>
        <w:t xml:space="preserve">= (x – 1; y) </w:t>
      </w:r>
      <w:r>
        <w:t>⇒</w:t>
      </w:r>
      <w:r>
        <w:t xml:space="preserve"> AH = </w:t>
      </w:r>
      <w:r>
        <w:t>√</w:t>
      </w:r>
      <w:r>
        <w:t>(</w:t>
      </w:r>
      <w:r>
        <w:t>x</w:t>
      </w:r>
      <w:r>
        <w:t>−</w:t>
      </w:r>
      <w:r>
        <w:t>1</w:t>
      </w:r>
      <w:r>
        <w:t>)</w:t>
      </w:r>
      <w:r>
        <w:t>2</w:t>
      </w:r>
      <w:r>
        <w:t>+</w:t>
      </w:r>
      <w:r>
        <w:t>y</w:t>
      </w:r>
      <w:r>
        <w:t>2</w:t>
      </w:r>
      <w:r>
        <w:t>√((x−1)^(2)+y^(2))</w:t>
      </w:r>
      <w:r>
        <w:br/>
      </w:r>
      <w:r>
        <w:t xml:space="preserve"> </w:t>
      </w:r>
      <w:r>
        <w:t>−</w:t>
      </w:r>
      <w:r>
        <w:t>−</w:t>
      </w:r>
      <w:r>
        <w:t>→</w:t>
      </w:r>
      <w:r>
        <w:t>B</w:t>
      </w:r>
      <w:r>
        <w:t>H</w:t>
      </w:r>
      <w:r>
        <w:t>BH→</w:t>
      </w:r>
      <w:r>
        <w:t xml:space="preserve">= (x – 1; y – 3) </w:t>
      </w:r>
      <w:r>
        <w:t>⇒</w:t>
      </w:r>
      <w:r>
        <w:t xml:space="preserve"> BH = </w:t>
      </w:r>
      <w:r>
        <w:t>√</w:t>
      </w:r>
      <w:r>
        <w:t>(</w:t>
      </w:r>
      <w:r>
        <w:t>x</w:t>
      </w:r>
      <w:r>
        <w:t>−</w:t>
      </w:r>
      <w:r>
        <w:t>1</w:t>
      </w:r>
      <w:r>
        <w:t>)</w:t>
      </w:r>
      <w:r>
        <w:t>2</w:t>
      </w:r>
      <w:r>
        <w:t>+</w:t>
      </w:r>
      <w:r>
        <w:t>(</w:t>
      </w:r>
      <w:r>
        <w:t>y</w:t>
      </w:r>
      <w:r>
        <w:t>−</w:t>
      </w:r>
      <w:r>
        <w:t>3</w:t>
      </w:r>
      <w:r>
        <w:t>)</w:t>
      </w:r>
      <w:r>
        <w:t>2</w:t>
      </w:r>
      <w:r>
        <w:t>√((x−1)^(2)+(y−3)^(2))</w:t>
      </w:r>
      <w:r>
        <w:br/>
      </w:r>
      <w:r>
        <w:t xml:space="preserve"> Vì tín hiệu nhận được tại 3 vị trí cùng 1 thời điểm nên OH = AH = BH             </w:t>
      </w:r>
      <w:r>
        <w:br/>
      </w:r>
      <w:r>
        <w:t>Từ đó ta có hệ phương trình:</w:t>
      </w:r>
      <w:r>
        <w:br/>
      </w:r>
      <w:r>
        <w:t>{</w:t>
      </w:r>
      <w:r>
        <w:t>O</w:t>
      </w:r>
      <w:r>
        <w:t>H</w:t>
      </w:r>
      <w:r>
        <w:t>=</w:t>
      </w:r>
      <w:r>
        <w:t>A</w:t>
      </w:r>
      <w:r>
        <w:t>H</w:t>
      </w:r>
      <w:r>
        <w:t>A</w:t>
      </w:r>
      <w:r>
        <w:t>H</w:t>
      </w:r>
      <w:r>
        <w:t>=</w:t>
      </w:r>
      <w:r>
        <w:t>B</w:t>
      </w:r>
      <w:r>
        <w:t>H</w:t>
      </w:r>
      <w:r>
        <w:t>OH=AHAH=BH</w:t>
      </w:r>
      <w:r>
        <w:t xml:space="preserve"> </w:t>
      </w:r>
      <w:r>
        <w:br/>
      </w:r>
      <w:r>
        <w:t>⇔</w:t>
      </w:r>
      <w:r>
        <w:t>⎧</w:t>
      </w:r>
      <w:r>
        <w:t>⎪</w:t>
        <w:br/>
        <w:t>⎪</w:t>
      </w:r>
      <w:r>
        <w:t>⎨</w:t>
      </w:r>
      <w:r>
        <w:t>⎪</w:t>
        <w:br/>
        <w:t>⎪</w:t>
      </w:r>
      <w:r>
        <w:t>⎩</w:t>
      </w:r>
      <w:r>
        <w:t>√</w:t>
      </w:r>
      <w:r>
        <w:t>x</w:t>
      </w:r>
      <w:r>
        <w:t>2</w:t>
      </w:r>
      <w:r>
        <w:t>+</w:t>
      </w:r>
      <w:r>
        <w:t>y</w:t>
      </w:r>
      <w:r>
        <w:t>2</w:t>
      </w:r>
      <w:r>
        <w:t>=</w:t>
      </w:r>
      <w:r>
        <w:t>√</w:t>
      </w:r>
      <w:r>
        <w:t>(</w:t>
      </w:r>
      <w:r>
        <w:t>x</w:t>
      </w:r>
      <w:r>
        <w:t>−</w:t>
      </w:r>
      <w:r>
        <w:t>1</w:t>
      </w:r>
      <w:r>
        <w:t>)</w:t>
      </w:r>
      <w:r>
        <w:t>2</w:t>
      </w:r>
      <w:r>
        <w:t>+</w:t>
      </w:r>
      <w:r>
        <w:t>y</w:t>
      </w:r>
      <w:r>
        <w:t>2</w:t>
      </w:r>
      <w:r>
        <w:t>√</w:t>
      </w:r>
      <w:r>
        <w:t>(</w:t>
      </w:r>
      <w:r>
        <w:t>x</w:t>
      </w:r>
      <w:r>
        <w:t>−</w:t>
      </w:r>
      <w:r>
        <w:t>1</w:t>
      </w:r>
      <w:r>
        <w:t>)</w:t>
      </w:r>
      <w:r>
        <w:t>2</w:t>
      </w:r>
      <w:r>
        <w:t>+</w:t>
      </w:r>
      <w:r>
        <w:t>y</w:t>
      </w:r>
      <w:r>
        <w:t>2</w:t>
      </w:r>
      <w:r>
        <w:t>=</w:t>
      </w:r>
      <w:r>
        <w:t>√</w:t>
      </w:r>
      <w:r>
        <w:t>(</w:t>
      </w:r>
      <w:r>
        <w:t>x</w:t>
      </w:r>
      <w:r>
        <w:t>−</w:t>
      </w:r>
      <w:r>
        <w:t>1</w:t>
      </w:r>
      <w:r>
        <w:t>)</w:t>
      </w:r>
      <w:r>
        <w:t>2</w:t>
      </w:r>
      <w:r>
        <w:t>+</w:t>
      </w:r>
      <w:r>
        <w:t>(</w:t>
      </w:r>
      <w:r>
        <w:t>y</w:t>
      </w:r>
      <w:r>
        <w:t>−</w:t>
      </w:r>
      <w:r>
        <w:t>3</w:t>
      </w:r>
      <w:r>
        <w:t>)</w:t>
      </w:r>
      <w:r>
        <w:t>2</w:t>
      </w:r>
      <w:r>
        <w:t>√(x^(2)+y^(2))=√((x−1)^(2)+y^(2))√((x−1)^(2)+y^(2))=√((x−1)^(2)+(y−3)^(2))</w:t>
      </w:r>
      <w:r>
        <w:br/>
      </w:r>
      <w:r>
        <w:t>⇒</w:t>
      </w:r>
      <w:r>
        <w:t>⇒</w:t>
      </w:r>
      <w:r>
        <w:t>{</w:t>
      </w:r>
      <w:r>
        <w:t>x</w:t>
      </w:r>
      <w:r>
        <w:t>2</w:t>
      </w:r>
      <w:r>
        <w:t xml:space="preserve"> </w:t>
      </w:r>
      <w:r>
        <w:t>+</w:t>
      </w:r>
      <w:r>
        <w:t xml:space="preserve"> </w:t>
      </w:r>
      <w:r>
        <w:t>y</w:t>
      </w:r>
      <w:r>
        <w:t>2</w:t>
      </w:r>
      <w:r>
        <w:t xml:space="preserve"> </w:t>
      </w:r>
      <w:r>
        <w:t xml:space="preserve"> </w:t>
      </w:r>
      <w:r>
        <w:t>=</w:t>
      </w:r>
      <w:r>
        <w:t xml:space="preserve"> </w:t>
      </w:r>
      <w:r>
        <w:t>(</w:t>
      </w:r>
      <w:r>
        <w:t>x</w:t>
      </w:r>
      <w:r>
        <w:t>−</w:t>
      </w:r>
      <w:r>
        <w:t>1</w:t>
      </w:r>
      <w:r>
        <w:t>)</w:t>
      </w:r>
      <w:r>
        <w:t>2</w:t>
      </w:r>
      <w:r>
        <w:t xml:space="preserve"> </w:t>
      </w:r>
      <w:r>
        <w:t xml:space="preserve"> </w:t>
      </w:r>
      <w:r>
        <w:t xml:space="preserve"> </w:t>
      </w:r>
      <w:r>
        <w:t>+</w:t>
      </w:r>
      <w:r>
        <w:t xml:space="preserve"> </w:t>
      </w:r>
      <w:r>
        <w:t>y</w:t>
      </w:r>
      <w:r>
        <w:t>2</w:t>
      </w:r>
      <w:r>
        <w:t>(</w:t>
      </w:r>
      <w:r>
        <w:t>x</w:t>
      </w:r>
      <w:r>
        <w:t>−</w:t>
      </w:r>
      <w:r>
        <w:t>1</w:t>
      </w:r>
      <w:r>
        <w:t>)</w:t>
      </w:r>
      <w:r>
        <w:t>2</w:t>
      </w:r>
      <w:r>
        <w:t xml:space="preserve"> </w:t>
      </w:r>
      <w:r>
        <w:t>+</w:t>
      </w:r>
      <w:r>
        <w:t xml:space="preserve"> </w:t>
      </w:r>
      <w:r>
        <w:t>y</w:t>
      </w:r>
      <w:r>
        <w:t>2</w:t>
      </w:r>
      <w:r>
        <w:t xml:space="preserve"> </w:t>
      </w:r>
      <w:r>
        <w:t xml:space="preserve"> </w:t>
      </w:r>
      <w:r>
        <w:t>=</w:t>
      </w:r>
      <w:r>
        <w:t xml:space="preserve"> </w:t>
      </w:r>
      <w:r>
        <w:t>(</w:t>
      </w:r>
      <w:r>
        <w:t>x</w:t>
      </w:r>
      <w:r>
        <w:t>−</w:t>
      </w:r>
      <w:r>
        <w:t>1</w:t>
      </w:r>
      <w:r>
        <w:t>)</w:t>
      </w:r>
      <w:r>
        <w:t>2</w:t>
      </w:r>
      <w:r>
        <w:t xml:space="preserve"> </w:t>
      </w:r>
      <w:r>
        <w:t>+</w:t>
      </w:r>
      <w:r>
        <w:t xml:space="preserve"> </w:t>
      </w:r>
      <w:r>
        <w:t>(</w:t>
      </w:r>
      <w:r>
        <w:t>y</w:t>
      </w:r>
      <w:r>
        <w:t>−</w:t>
      </w:r>
      <w:r>
        <w:t>3</w:t>
      </w:r>
      <w:r>
        <w:t>)</w:t>
      </w:r>
      <w:r>
        <w:t>2</w:t>
      </w:r>
      <w:r>
        <w:t>⇒x^(2 )+ y^(2  )= (x-1)^(2   )+ y^(2)(x-1)^(2) + y^(2  )= (x-1)^(2) + (y-3)^(2)</w:t>
      </w:r>
      <w:r>
        <w:br/>
      </w:r>
      <w:r>
        <w:t>⇔</w:t>
      </w:r>
      <w:r>
        <w:t>{</w:t>
      </w:r>
      <w:r>
        <w:t>x</w:t>
      </w:r>
      <w:r>
        <w:t>2</w:t>
      </w:r>
      <w:r>
        <w:t>=</w:t>
      </w:r>
      <w:r>
        <w:t>x</w:t>
      </w:r>
      <w:r>
        <w:t>2</w:t>
      </w:r>
      <w:r>
        <w:t>−</w:t>
      </w:r>
      <w:r>
        <w:t>2</w:t>
      </w:r>
      <w:r>
        <w:t>x</w:t>
      </w:r>
      <w:r>
        <w:t>+</w:t>
      </w:r>
      <w:r>
        <w:t>1</w:t>
      </w:r>
      <w:r>
        <w:t>y</w:t>
      </w:r>
      <w:r>
        <w:t>2</w:t>
      </w:r>
      <w:r>
        <w:t>=</w:t>
      </w:r>
      <w:r>
        <w:t>y</w:t>
      </w:r>
      <w:r>
        <w:t>2</w:t>
      </w:r>
      <w:r>
        <w:t>−</w:t>
      </w:r>
      <w:r>
        <w:t>6</w:t>
      </w:r>
      <w:r>
        <w:t>y</w:t>
      </w:r>
      <w:r>
        <w:t>+</w:t>
      </w:r>
      <w:r>
        <w:t>9</w:t>
      </w:r>
      <w:r>
        <w:t>x^(2)=x^(2)−2x+1y^(2)=y^(2)−6y+9</w:t>
      </w:r>
      <w:r>
        <w:br/>
      </w:r>
      <w:r>
        <w:t>⇔</w:t>
      </w:r>
      <w:r>
        <w:t>{</w:t>
      </w:r>
      <w:r>
        <w:t>−</w:t>
      </w:r>
      <w:r>
        <w:t>2</w:t>
      </w:r>
      <w:r>
        <w:t>x</w:t>
      </w:r>
      <w:r>
        <w:t>+</w:t>
      </w:r>
      <w:r>
        <w:t>1</w:t>
      </w:r>
      <w:r>
        <w:t>=</w:t>
      </w:r>
      <w:r>
        <w:t>0</w:t>
      </w:r>
      <w:r>
        <w:t>−</w:t>
      </w:r>
      <w:r>
        <w:t>6</w:t>
      </w:r>
      <w:r>
        <w:t>y</w:t>
      </w:r>
      <w:r>
        <w:t>+</w:t>
      </w:r>
      <w:r>
        <w:t>9</w:t>
      </w:r>
      <w:r>
        <w:t>=</w:t>
      </w:r>
      <w:r>
        <w:t>0</w:t>
      </w:r>
      <w:r>
        <w:t>−2x+1=0−6y+9=0</w:t>
      </w:r>
      <w:r>
        <w:br/>
      </w:r>
      <w:r>
        <w:t>⇒</w:t>
      </w:r>
      <w:r>
        <w:t>{</w:t>
      </w:r>
      <w:r>
        <w:t>x</w:t>
      </w:r>
      <w:r>
        <w:t>=</w:t>
      </w:r>
      <w:r>
        <w:t>1</w:t>
      </w:r>
      <w:r>
        <w:t>2</w:t>
      </w:r>
      <w:r>
        <w:t>y</w:t>
      </w:r>
      <w:r>
        <w:t>=</w:t>
      </w:r>
      <w:r>
        <w:t>3</w:t>
      </w:r>
      <w:r>
        <w:t>2</w:t>
      </w:r>
      <w:r>
        <w:t>x=(1)/(2)y=(3)/(2)</w:t>
      </w:r>
      <w:r>
        <w:br/>
      </w:r>
      <w:r>
        <w:t xml:space="preserve">Vậy điểm cần tìm là H </w:t>
      </w:r>
      <w:r>
        <w:t>(</w:t>
      </w:r>
      <w:r>
        <w:t>1</w:t>
      </w:r>
      <w:r>
        <w:t>2</w:t>
      </w:r>
      <w:r>
        <w:t>;</w:t>
      </w:r>
      <w:r>
        <w:t>3</w:t>
      </w:r>
      <w:r>
        <w:t>2</w:t>
      </w:r>
      <w:r>
        <w:t>)</w:t>
      </w:r>
      <w:r>
        <w:t>(1)/(2);(3)/(2)</w:t>
      </w:r>
      <w:r>
        <w:t>.</w:t>
      </w:r>
      <w:r>
        <w:br/>
      </w:r>
      <w:r>
        <w:rPr>
          <w:b/>
        </w:rPr>
        <w:t xml:space="preserve"> Lý thuyết Vị trí tương đối giữa hai đường thẳng. Góc và khoảng cách</w:t>
      </w:r>
      <w:r>
        <w:br/>
      </w:r>
      <w:r>
        <w:rPr>
          <w:b/>
        </w:rPr>
        <w:t>1. Vị trí tương đối giữa hai đường thẳng</w:t>
      </w:r>
      <w:r>
        <w:br/>
      </w:r>
      <w:r>
        <w:t>- Mỗi đường thẳng trong mặt phẳng tọa độ là một tập hợp những điểm có tọa độ thỏa mãn phương trình của đường thẳng đó. Vì vậy, bài toán tìm giao điểm của hai đường thẳng được quy về bài toán giải hệ gồm hai phương trình tương ứng.</w:t>
      </w:r>
      <w:r>
        <w:br/>
      </w:r>
      <w:r>
        <w:t>Trên mặt phẳng tọa độ, xét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Khi đó, tọa độ giao điểm của ∆</w:t>
      </w:r>
      <w:r>
        <w:rPr>
          <w:vertAlign w:val="subscript"/>
        </w:rPr>
        <w:t>1</w:t>
      </w:r>
      <w:r>
        <w:t xml:space="preserve"> và ∆</w:t>
      </w:r>
      <w:r>
        <w:rPr>
          <w:vertAlign w:val="subscript"/>
        </w:rPr>
        <w:t>2</w:t>
      </w:r>
      <w:r>
        <w:t xml:space="preserve"> là nghiệm của hệ phương trình:</w:t>
      </w:r>
      <w:r>
        <w:br/>
      </w:r>
      <w:r>
        <w:t>(</w:t>
      </w:r>
      <w:r>
        <w:t>a</w:t>
      </w:r>
      <w:r>
        <w:t>1</w:t>
      </w:r>
      <w:r>
        <w:t>x</w:t>
      </w:r>
      <w:r>
        <w:t>+</w:t>
      </w:r>
      <w:r>
        <w:t>b</w:t>
      </w:r>
      <w:r>
        <w:t>1</w:t>
      </w:r>
      <w:r>
        <w:t>y</w:t>
      </w:r>
      <w:r>
        <w:t>+</w:t>
      </w:r>
      <w:r>
        <w:t>c</w:t>
      </w:r>
      <w:r>
        <w:t>1</w:t>
      </w:r>
      <w:r>
        <w:t>=</w:t>
      </w:r>
      <w:r>
        <w:t>0</w:t>
      </w:r>
      <w:r>
        <w:t>a</w:t>
      </w:r>
      <w:r>
        <w:t>2</w:t>
      </w:r>
      <w:r>
        <w:t>x</w:t>
      </w:r>
      <w:r>
        <w:t>+</w:t>
      </w:r>
      <w:r>
        <w:t>b</w:t>
      </w:r>
      <w:r>
        <w:t>2</w:t>
      </w:r>
      <w:r>
        <w:t>y</w:t>
      </w:r>
      <w:r>
        <w:t>+</w:t>
      </w:r>
      <w:r>
        <w:t>c</w:t>
      </w:r>
      <w:r>
        <w:t>2</w:t>
      </w:r>
      <w:r>
        <w:t>=</w:t>
      </w:r>
      <w:r>
        <w:t>0</w:t>
      </w:r>
      <w:r>
        <w:t>)</w:t>
      </w:r>
      <w:r>
        <w:t>(*)</w:t>
      </w:r>
      <w:r>
        <w:t>a_(1)x+b_(1)y+c_(1)=0a_(2)x+b_(2)y+c_(2)=0(*)</w:t>
      </w:r>
      <w:r>
        <w:br/>
      </w:r>
      <w:r>
        <w:t>∆</w:t>
      </w:r>
      <w:r>
        <w:rPr>
          <w:vertAlign w:val="subscript"/>
        </w:rPr>
        <w:t>1</w:t>
      </w:r>
      <w:r>
        <w:t xml:space="preserve"> cắt ∆</w:t>
      </w:r>
      <w:r>
        <w:rPr>
          <w:vertAlign w:val="subscript"/>
        </w:rPr>
        <w:t>2</w:t>
      </w:r>
      <w:r>
        <w:t xml:space="preserve"> tại M(x</w:t>
      </w:r>
      <w:r>
        <w:rPr>
          <w:vertAlign w:val="subscript"/>
        </w:rPr>
        <w:t xml:space="preserve">0 </w:t>
      </w:r>
      <w:r>
        <w:t>; y</w:t>
      </w:r>
      <w:r>
        <w:rPr>
          <w:vertAlign w:val="subscript"/>
        </w:rPr>
        <w:t>0</w:t>
      </w:r>
      <w:r>
        <w:t>) khi và chỉ khi hệ (*) có nghiệm duy nhất (x</w:t>
      </w:r>
      <w:r>
        <w:rPr>
          <w:vertAlign w:val="subscript"/>
        </w:rPr>
        <w:t>0</w:t>
      </w:r>
      <w:r>
        <w:t>; y</w:t>
      </w:r>
      <w:r>
        <w:rPr>
          <w:vertAlign w:val="subscript"/>
        </w:rPr>
        <w:t>0</w:t>
      </w:r>
      <w:r>
        <w:t>).</w:t>
      </w:r>
      <w:r>
        <w:br/>
      </w:r>
      <w:r>
        <w:t>∆</w:t>
      </w:r>
      <w:r>
        <w:rPr>
          <w:vertAlign w:val="subscript"/>
        </w:rPr>
        <w:t>1</w:t>
      </w:r>
      <w:r>
        <w:t xml:space="preserve"> song song với ∆</w:t>
      </w:r>
      <w:r>
        <w:rPr>
          <w:vertAlign w:val="subscript"/>
        </w:rPr>
        <w:t>2</w:t>
      </w:r>
      <w:r>
        <w:t xml:space="preserve"> khi và chỉ khi hệ (*) vô nghiệm.</w:t>
      </w:r>
      <w:r>
        <w:br/>
      </w:r>
      <w:r>
        <w:t>∆</w:t>
      </w:r>
      <w:r>
        <w:rPr>
          <w:vertAlign w:val="subscript"/>
        </w:rPr>
        <w:t>1</w:t>
      </w:r>
      <w:r>
        <w:t xml:space="preserve"> trùng ∆</w:t>
      </w:r>
      <w:r>
        <w:rPr>
          <w:vertAlign w:val="subscript"/>
        </w:rPr>
        <w:t>2</w:t>
      </w:r>
      <w:r>
        <w:t xml:space="preserve"> khi và chỉ khi hệ (*) có vô số nghiệm.</w:t>
      </w:r>
      <w:r>
        <w:br/>
      </w:r>
      <w:r>
        <w:rPr>
          <w:b/>
        </w:rPr>
        <w:t>Chú ý:</w:t>
      </w:r>
      <w:r>
        <w:br/>
      </w:r>
      <w:r>
        <w:rPr>
          <w:b/>
        </w:rPr>
      </w:r>
      <w:r>
        <w:br/>
      </w:r>
      <w:r>
        <w:t xml:space="preserve">Dựa vào các vectơ chỉ phương </w:t>
      </w:r>
      <w:r>
        <w:t>→</w:t>
      </w:r>
      <w:r>
        <w:t>u</w:t>
      </w:r>
      <w:r>
        <w:t>1</w:t>
      </w:r>
      <w:r>
        <w:t>u_(1)→</w:t>
      </w:r>
      <w:r>
        <w:t xml:space="preserve">, </w:t>
      </w:r>
      <w:r>
        <w:t>→</w:t>
      </w:r>
      <w:r>
        <w:t>u</w:t>
      </w:r>
      <w:r>
        <w:t>2</w:t>
      </w:r>
      <w:r>
        <w:t>u_(2)→</w:t>
      </w:r>
      <w:r>
        <w:t xml:space="preserve"> hoặc các vectơ pháp tuyến </w:t>
      </w:r>
      <w:r>
        <w:t>→</w:t>
      </w:r>
      <w:r>
        <w:t>n</w:t>
      </w:r>
      <w:r>
        <w:t>1</w:t>
      </w:r>
      <w:r>
        <w:t>n_(1)→</w:t>
      </w:r>
      <w:r>
        <w:t xml:space="preserve">, </w:t>
      </w:r>
      <w:r>
        <w:t>→</w:t>
      </w:r>
      <w:r>
        <w:t>n</w:t>
      </w:r>
      <w:r>
        <w:t>2</w:t>
      </w:r>
      <w:r>
        <w:t>n_(2)→</w:t>
      </w:r>
      <w:r>
        <w:t xml:space="preserve"> của ∆</w:t>
      </w:r>
      <w:r>
        <w:rPr>
          <w:vertAlign w:val="subscript"/>
        </w:rPr>
        <w:t>1</w:t>
      </w:r>
      <w:r>
        <w:t>, ∆</w:t>
      </w:r>
      <w:r>
        <w:rPr>
          <w:vertAlign w:val="subscript"/>
        </w:rPr>
        <w:t xml:space="preserve">2 </w:t>
      </w:r>
      <w:r>
        <w:t>ta có:</w:t>
      </w:r>
      <w:r>
        <w:br/>
      </w:r>
      <w:r>
        <w:t>+ ∆</w:t>
      </w:r>
      <w:r>
        <w:rPr>
          <w:vertAlign w:val="subscript"/>
        </w:rPr>
        <w:t>1</w:t>
      </w:r>
      <w:r>
        <w:t xml:space="preserve"> và ∆</w:t>
      </w:r>
      <w:r>
        <w:rPr>
          <w:vertAlign w:val="subscript"/>
        </w:rPr>
        <w:t>2</w:t>
      </w:r>
      <w:r>
        <w:t xml:space="preserve"> song song hoặc trùng nhau ⇔</w:t>
      </w:r>
      <w:r>
        <w:t>→</w:t>
      </w:r>
      <w:r>
        <w:t>u</w:t>
      </w:r>
      <w:r>
        <w:t>1</w:t>
      </w:r>
      <w:r>
        <w:t>u_(1)→</w:t>
      </w:r>
      <w:r>
        <w:t xml:space="preserve"> và </w:t>
      </w:r>
      <w:r>
        <w:t>→</w:t>
      </w:r>
      <w:r>
        <w:t>u</w:t>
      </w:r>
      <w:r>
        <w:t>2</w:t>
      </w:r>
      <w:r>
        <w:t>u_(2)→</w:t>
      </w:r>
      <w:r>
        <w:t xml:space="preserve"> cùng phương ⇔ </w:t>
      </w:r>
      <w:r>
        <w:t>→</w:t>
      </w:r>
      <w:r>
        <w:t>n</w:t>
      </w:r>
      <w:r>
        <w:t>1</w:t>
      </w:r>
      <w:r>
        <w:t>n_(1)→</w:t>
      </w:r>
      <w:r>
        <w:t xml:space="preserve"> và </w:t>
      </w:r>
      <w:r>
        <w:t>→</w:t>
      </w:r>
      <w:r>
        <w:t>n</w:t>
      </w:r>
      <w:r>
        <w:t>2</w:t>
      </w:r>
      <w:r>
        <w:t>n_(2)→</w:t>
      </w:r>
      <w:r>
        <w:t xml:space="preserve"> cùng phương.</w:t>
      </w:r>
      <w:r>
        <w:br/>
      </w:r>
      <w:r>
        <w:t>+ ∆</w:t>
      </w:r>
      <w:r>
        <w:rPr>
          <w:vertAlign w:val="subscript"/>
        </w:rPr>
        <w:t>1</w:t>
      </w:r>
      <w:r>
        <w:t xml:space="preserve"> và ∆</w:t>
      </w:r>
      <w:r>
        <w:rPr>
          <w:vertAlign w:val="subscript"/>
        </w:rPr>
        <w:t>2</w:t>
      </w:r>
      <w:r>
        <w:t xml:space="preserve"> cắt nhau ⇔ </w:t>
      </w:r>
      <w:r>
        <w:t>→</w:t>
      </w:r>
      <w:r>
        <w:t>u</w:t>
      </w:r>
      <w:r>
        <w:t>1</w:t>
      </w:r>
      <w:r>
        <w:t>u_(1)→</w:t>
      </w:r>
      <w:r>
        <w:t xml:space="preserve">và </w:t>
      </w:r>
      <w:r>
        <w:t>→</w:t>
      </w:r>
      <w:r>
        <w:t>u</w:t>
      </w:r>
      <w:r>
        <w:t>2</w:t>
      </w:r>
      <w:r>
        <w:t>u_(2)→</w:t>
      </w:r>
      <w:r>
        <w:t xml:space="preserve"> không cùng phương ⇔ </w:t>
      </w:r>
      <w:r>
        <w:t>→</w:t>
      </w:r>
      <w:r>
        <w:t>n</w:t>
      </w:r>
      <w:r>
        <w:t>1</w:t>
      </w:r>
      <w:r>
        <w:t>n_(1)→</w:t>
      </w:r>
      <w:r>
        <w:t xml:space="preserve"> và </w:t>
      </w:r>
      <w:r>
        <w:t>→</w:t>
      </w:r>
      <w:r>
        <w:t>n</w:t>
      </w:r>
      <w:r>
        <w:t>2</w:t>
      </w:r>
      <w:r>
        <w:t>n_(2)→</w:t>
      </w:r>
      <w:r>
        <w:t xml:space="preserve"> không cùng phương.</w:t>
      </w:r>
      <w:r>
        <w:br/>
      </w:r>
      <w:r>
        <w:rPr>
          <w:b/>
        </w:rPr>
        <w:t>Nhận xét:</w:t>
      </w:r>
      <w:r>
        <w:t xml:space="preserve"> Giả sử hai đường thẳng ∆</w:t>
      </w:r>
      <w:r>
        <w:rPr>
          <w:vertAlign w:val="subscript"/>
        </w:rPr>
        <w:t>1</w:t>
      </w:r>
      <w:r>
        <w:t>, ∆</w:t>
      </w:r>
      <w:r>
        <w:rPr>
          <w:vertAlign w:val="subscript"/>
        </w:rPr>
        <w:t>2</w:t>
      </w:r>
      <w:r>
        <w:t xml:space="preserve"> có hai vectơ chỉ phương </w:t>
      </w:r>
      <w:r>
        <w:t>→</w:t>
      </w:r>
      <w:r>
        <w:t>u</w:t>
      </w:r>
      <w:r>
        <w:t>1</w:t>
      </w:r>
      <w:r>
        <w:t>u_(1)→</w:t>
      </w:r>
      <w:r>
        <w:t>,</w:t>
      </w:r>
      <w:r>
        <w:t>→</w:t>
      </w:r>
      <w:r>
        <w:t>u</w:t>
      </w:r>
      <w:r>
        <w:t>2</w:t>
      </w:r>
      <w:r>
        <w:t>u_(2)→</w:t>
      </w:r>
      <w:r>
        <w:t xml:space="preserve"> (hay hai vectơ pháp tuyến </w:t>
      </w:r>
      <w:r>
        <w:t>→</w:t>
      </w:r>
      <w:r>
        <w:t>n</w:t>
      </w:r>
      <w:r>
        <w:t>1</w:t>
      </w:r>
      <w:r>
        <w:t>n_(1)→</w:t>
      </w:r>
      <w:r>
        <w:t xml:space="preserve">, </w:t>
      </w:r>
      <w:r>
        <w:t>→</w:t>
      </w:r>
      <w:r>
        <w:t>n</w:t>
      </w:r>
      <w:r>
        <w:t>2</w:t>
      </w:r>
      <w:r>
        <w:t>n_(2)→</w:t>
      </w:r>
      <w:r>
        <w:t>) cùng phương. Khi đó:</w:t>
      </w:r>
      <w:r>
        <w:br/>
      </w:r>
      <w:r>
        <w:t>+ Nếu ∆</w:t>
      </w:r>
      <w:r>
        <w:rPr>
          <w:vertAlign w:val="subscript"/>
        </w:rPr>
        <w:t>1</w:t>
      </w:r>
      <w:r>
        <w:t xml:space="preserve"> và ∆</w:t>
      </w:r>
      <w:r>
        <w:rPr>
          <w:vertAlign w:val="subscript"/>
        </w:rPr>
        <w:t>2</w:t>
      </w:r>
      <w:r>
        <w:t xml:space="preserve"> có điểm chung thì ∆</w:t>
      </w:r>
      <w:r>
        <w:rPr>
          <w:vertAlign w:val="subscript"/>
        </w:rPr>
        <w:t>1</w:t>
      </w:r>
      <w:r>
        <w:t xml:space="preserve"> trùng ∆</w:t>
      </w:r>
      <w:r>
        <w:rPr>
          <w:vertAlign w:val="subscript"/>
        </w:rPr>
        <w:t>2</w:t>
      </w:r>
      <w:r>
        <w:t>.</w:t>
      </w:r>
      <w:r>
        <w:br/>
      </w:r>
      <w:r>
        <w:t>+ Nếu tồn tại điểm thuộc ∆</w:t>
      </w:r>
      <w:r>
        <w:rPr>
          <w:vertAlign w:val="subscript"/>
        </w:rPr>
        <w:t>1</w:t>
      </w:r>
      <w:r>
        <w:t xml:space="preserve"> nhưng không thuộc ∆</w:t>
      </w:r>
      <w:r>
        <w:rPr>
          <w:vertAlign w:val="subscript"/>
        </w:rPr>
        <w:t>2</w:t>
      </w:r>
      <w:r>
        <w:t xml:space="preserve"> thì ∆</w:t>
      </w:r>
      <w:r>
        <w:rPr>
          <w:vertAlign w:val="subscript"/>
        </w:rPr>
        <w:t>1</w:t>
      </w:r>
      <w:r>
        <w:t xml:space="preserve"> song song với ∆</w:t>
      </w:r>
      <w:r>
        <w:rPr>
          <w:vertAlign w:val="subscript"/>
        </w:rPr>
        <w:t>2</w:t>
      </w:r>
      <w:r>
        <w:t>.</w:t>
      </w:r>
      <w:r>
        <w:br/>
      </w:r>
      <w:r>
        <w:rPr>
          <w:b/>
        </w:rPr>
        <w:t xml:space="preserve">Ví dụ : </w:t>
      </w:r>
      <w:r>
        <w:t>Xét vị trí tương đối giữa hai đường thẳng sau :</w:t>
      </w:r>
      <w:r>
        <w:br/>
      </w:r>
      <w:r>
        <w:t>a) ∆</w:t>
      </w:r>
      <w:r>
        <w:rPr>
          <w:vertAlign w:val="subscript"/>
        </w:rPr>
        <w:t xml:space="preserve">1 </w:t>
      </w:r>
      <w:r>
        <w:t>: x + 2y – 5 = 0 và ∆</w:t>
      </w:r>
      <w:r>
        <w:rPr>
          <w:vertAlign w:val="subscript"/>
        </w:rPr>
        <w:t xml:space="preserve">2 </w:t>
      </w:r>
      <w:r>
        <w:t>: –x – 2y + 3 = 0.</w:t>
      </w:r>
      <w:r>
        <w:br/>
      </w:r>
      <w:r>
        <w:t>b) ∆</w:t>
      </w:r>
      <w:r>
        <w:rPr>
          <w:vertAlign w:val="subscript"/>
        </w:rPr>
        <w:t xml:space="preserve">1 </w:t>
      </w:r>
      <w:r>
        <w:t>: 2x + y + 1 = 0 và ∆</w:t>
      </w:r>
      <w:r>
        <w:rPr>
          <w:vertAlign w:val="subscript"/>
        </w:rPr>
        <w:t xml:space="preserve">2 </w:t>
      </w:r>
      <w:r>
        <w:t>: 4x – y + 5 = 0</w:t>
      </w:r>
      <w:r>
        <w:br/>
      </w:r>
      <w:r>
        <w:rPr>
          <w:b/>
        </w:rPr>
        <w:t>Hướng dẫn giải</w:t>
      </w:r>
      <w:r>
        <w:br/>
      </w:r>
      <w:r>
        <w:t>a) ∆</w:t>
      </w:r>
      <w:r>
        <w:rPr>
          <w:vertAlign w:val="subscript"/>
        </w:rPr>
        <w:t xml:space="preserve">1 </w:t>
      </w:r>
      <w:r>
        <w:t xml:space="preserve">có một vectơ pháp tuyến là </w:t>
      </w:r>
      <w:r>
        <w:t>→</w:t>
      </w:r>
      <w:r>
        <w:t>n</w:t>
      </w:r>
      <w:r>
        <w:t>1</w:t>
      </w:r>
      <w:r>
        <w:t>(</w:t>
      </w:r>
      <w:r>
        <w:t>1</w:t>
      </w:r>
      <w:r>
        <w:t>;</w:t>
      </w:r>
      <w:r>
        <w:t>2</w:t>
      </w:r>
      <w:r>
        <w:t>)</w:t>
      </w:r>
      <w:r>
        <w:t>n_(1)→(1;2)</w:t>
      </w:r>
      <w:r>
        <w:t>; ∆</w:t>
      </w:r>
      <w:r>
        <w:rPr>
          <w:vertAlign w:val="subscript"/>
        </w:rPr>
        <w:t xml:space="preserve">2 </w:t>
      </w:r>
      <w:r>
        <w:t xml:space="preserve">có một vectơ pháp tuyến là </w:t>
      </w:r>
      <w:r>
        <w:t>→</w:t>
      </w:r>
      <w:r>
        <w:t>n</w:t>
      </w:r>
      <w:r>
        <w:t>2</w:t>
      </w:r>
      <w:r>
        <w:t>(</w:t>
      </w:r>
      <w:r>
        <w:t>−</w:t>
      </w:r>
      <w:r>
        <w:t>1</w:t>
      </w:r>
      <w:r>
        <w:t>;</w:t>
      </w:r>
      <w:r>
        <w:t>−</w:t>
      </w:r>
      <w:r>
        <w:t>2</w:t>
      </w:r>
      <w:r>
        <w:t>)</w:t>
      </w:r>
      <w:r>
        <w:t>n_(2)→(−1;−2)</w:t>
      </w:r>
      <w:r>
        <w:t>.</w:t>
      </w:r>
      <w:r>
        <w:br/>
      </w:r>
      <w:r>
        <w:t xml:space="preserve">Vì </w:t>
      </w:r>
      <w:r>
        <w:t>→</w:t>
      </w:r>
      <w:r>
        <w:t>n</w:t>
      </w:r>
      <w:r>
        <w:t>1</w:t>
      </w:r>
      <w:r>
        <w:t>(</w:t>
      </w:r>
      <w:r>
        <w:t>1</w:t>
      </w:r>
      <w:r>
        <w:t>;</w:t>
      </w:r>
      <w:r>
        <w:t>2</w:t>
      </w:r>
      <w:r>
        <w:t>)</w:t>
      </w:r>
      <w:r>
        <w:t>=</w:t>
      </w:r>
      <w:r>
        <w:t>−</w:t>
      </w:r>
      <w:r>
        <w:t>1</w:t>
      </w:r>
      <w:r>
        <w:t>(</w:t>
      </w:r>
      <w:r>
        <w:t>−</w:t>
      </w:r>
      <w:r>
        <w:t>1</w:t>
      </w:r>
      <w:r>
        <w:t>;</w:t>
      </w:r>
      <w:r>
        <w:t>−</w:t>
      </w:r>
      <w:r>
        <w:t>2</w:t>
      </w:r>
      <w:r>
        <w:t>)</w:t>
      </w:r>
      <w:r>
        <w:t>=</w:t>
      </w:r>
      <w:r>
        <w:t>−</w:t>
      </w:r>
      <w:r>
        <w:t>1</w:t>
      </w:r>
      <w:r>
        <w:t>→</w:t>
      </w:r>
      <w:r>
        <w:t>n</w:t>
      </w:r>
      <w:r>
        <w:t>2</w:t>
      </w:r>
      <w:r>
        <w:t>n_(1)→(1;2)=−1(−1;−2)=−1n_(2)→</w:t>
      </w:r>
      <w:r>
        <w:t xml:space="preserve"> nên hai vectơ </w:t>
      </w:r>
      <w:r>
        <w:t>→</w:t>
      </w:r>
      <w:r>
        <w:t>n</w:t>
      </w:r>
      <w:r>
        <w:t>1</w:t>
      </w:r>
      <w:r>
        <w:t>n_(1)→</w:t>
      </w:r>
      <w:r>
        <w:t xml:space="preserve"> và </w:t>
      </w:r>
      <w:r>
        <w:t>→</w:t>
      </w:r>
      <w:r>
        <w:t>n</w:t>
      </w:r>
      <w:r>
        <w:t>2</w:t>
      </w:r>
      <w:r>
        <w:t>n_(2)→</w:t>
      </w:r>
      <w:r>
        <w:t xml:space="preserve"> cùng phương.</w:t>
      </w:r>
      <w:r>
        <w:br/>
      </w:r>
      <w:r>
        <w:t>Do đó ∆</w:t>
      </w:r>
      <w:r>
        <w:rPr>
          <w:vertAlign w:val="subscript"/>
        </w:rPr>
        <w:t xml:space="preserve">1 </w:t>
      </w:r>
      <w:r>
        <w:t>và ∆</w:t>
      </w:r>
      <w:r>
        <w:rPr>
          <w:vertAlign w:val="subscript"/>
        </w:rPr>
        <w:t>2</w:t>
      </w:r>
      <w:r>
        <w:t xml:space="preserve"> có thể song song hoặc trùng nhau.</w:t>
      </w:r>
      <w:r>
        <w:br/>
      </w:r>
      <w:r>
        <w:t>Mặt khác, xét điểm A(1; 2) ta có:</w:t>
      </w:r>
      <w:r>
        <w:br/>
      </w:r>
      <w:r>
        <w:t>1 + 2.2 – 5 = 0 nên A(1; 2) thuộc đường thẳng ∆</w:t>
      </w:r>
      <w:r>
        <w:rPr>
          <w:vertAlign w:val="subscript"/>
        </w:rPr>
        <w:t>1</w:t>
      </w:r>
      <w:r>
        <w:t>;</w:t>
      </w:r>
      <w:r>
        <w:br/>
      </w:r>
      <w:r>
        <w:t>–1 – 2.2 + 3 = –2 ≠ 0 nên A(1; 2) không thuộc đường thẳng ∆</w:t>
      </w:r>
      <w:r>
        <w:rPr>
          <w:vertAlign w:val="subscript"/>
        </w:rPr>
        <w:t>2</w:t>
      </w:r>
      <w:r>
        <w:t>;</w:t>
      </w:r>
      <w:r>
        <w:br/>
      </w:r>
      <w:r>
        <w:t>Vậy ∆</w:t>
      </w:r>
      <w:r>
        <w:rPr>
          <w:vertAlign w:val="subscript"/>
        </w:rPr>
        <w:t xml:space="preserve">1 </w:t>
      </w:r>
      <w:r>
        <w:t>và ∆</w:t>
      </w:r>
      <w:r>
        <w:rPr>
          <w:vertAlign w:val="subscript"/>
        </w:rPr>
        <w:t>2</w:t>
      </w:r>
      <w:r>
        <w:t xml:space="preserve"> song song với nhau.</w:t>
      </w:r>
      <w:r>
        <w:br/>
      </w:r>
      <w:r>
        <w:t>b) Trên mặt phẳng tọa độ Oxy, xét hai đường thẳng</w:t>
      </w:r>
      <w:r>
        <w:br/>
      </w:r>
      <w:r>
        <w:t>∆</w:t>
      </w:r>
      <w:r>
        <w:rPr>
          <w:vertAlign w:val="subscript"/>
        </w:rPr>
        <w:t xml:space="preserve">1 </w:t>
      </w:r>
      <w:r>
        <w:t>: 2x + y + 1 = 0 và ∆</w:t>
      </w:r>
      <w:r>
        <w:rPr>
          <w:vertAlign w:val="subscript"/>
        </w:rPr>
        <w:t xml:space="preserve">2 </w:t>
      </w:r>
      <w:r>
        <w:t>: 4x – y + 5 = 0.</w:t>
      </w:r>
      <w:r>
        <w:br/>
      </w:r>
      <w:r>
        <w:t>Khi đó, tọa độ giao điểm của ∆</w:t>
      </w:r>
      <w:r>
        <w:rPr>
          <w:vertAlign w:val="subscript"/>
        </w:rPr>
        <w:t xml:space="preserve">1 </w:t>
      </w:r>
      <w:r>
        <w:t>và ∆</w:t>
      </w:r>
      <w:r>
        <w:rPr>
          <w:vertAlign w:val="subscript"/>
        </w:rPr>
        <w:t xml:space="preserve">2 </w:t>
      </w:r>
      <w:r>
        <w:t>là nghiệm của hệ phương trình:</w:t>
      </w:r>
      <w:r>
        <w:br/>
      </w:r>
      <w:r>
        <w:t>(</w:t>
      </w:r>
      <w:r>
        <w:t>2</w:t>
      </w:r>
      <w:r>
        <w:t>x</w:t>
      </w:r>
      <w:r>
        <w:t>+</w:t>
      </w:r>
      <w:r>
        <w:t>y</w:t>
      </w:r>
      <w:r>
        <w:t>+</w:t>
      </w:r>
      <w:r>
        <w:t>1</w:t>
      </w:r>
      <w:r>
        <w:t>=</w:t>
      </w:r>
      <w:r>
        <w:t>0</w:t>
      </w:r>
      <w:r>
        <w:t>4</w:t>
      </w:r>
      <w:r>
        <w:t>x</w:t>
      </w:r>
      <w:r>
        <w:t>–</w:t>
      </w:r>
      <w:r>
        <w:t>y</w:t>
      </w:r>
      <w:r>
        <w:t>+</w:t>
      </w:r>
      <w:r>
        <w:t>5</w:t>
      </w:r>
      <w:r>
        <w:t>=</w:t>
      </w:r>
      <w:r>
        <w:t>0</w:t>
      </w:r>
      <w:r>
        <w:t>)</w:t>
      </w:r>
      <w:r>
        <w:t>2x+y+1=04x–y+5=0</w:t>
      </w:r>
      <w:r>
        <w:br/>
      </w:r>
      <w:r>
        <w:t>Giải hệ trên:</w:t>
      </w:r>
      <w:r>
        <w:br/>
      </w:r>
      <w:r>
        <w:t>(</w:t>
      </w:r>
      <w:r>
        <w:t>2</w:t>
      </w:r>
      <w:r>
        <w:t>x</w:t>
      </w:r>
      <w:r>
        <w:t>+</w:t>
      </w:r>
      <w:r>
        <w:t>y</w:t>
      </w:r>
      <w:r>
        <w:t>+</w:t>
      </w:r>
      <w:r>
        <w:t>1</w:t>
      </w:r>
      <w:r>
        <w:t>=</w:t>
      </w:r>
      <w:r>
        <w:t>0</w:t>
      </w:r>
      <w:r>
        <w:t>4</w:t>
      </w:r>
      <w:r>
        <w:t>x</w:t>
      </w:r>
      <w:r>
        <w:t>–</w:t>
      </w:r>
      <w:r>
        <w:t>y</w:t>
      </w:r>
      <w:r>
        <w:t>+</w:t>
      </w:r>
      <w:r>
        <w:t>5</w:t>
      </w:r>
      <w:r>
        <w:t>=</w:t>
      </w:r>
      <w:r>
        <w:t>0</w:t>
      </w:r>
      <w:r>
        <w:t>)</w:t>
      </w:r>
      <w:r>
        <w:t>⇔</w:t>
      </w:r>
      <w:r>
        <w:t>(</w:t>
      </w:r>
      <w:r>
        <w:t>6</w:t>
      </w:r>
      <w:r>
        <w:t>x</w:t>
      </w:r>
      <w:r>
        <w:t>+</w:t>
      </w:r>
      <w:r>
        <w:t>6</w:t>
      </w:r>
      <w:r>
        <w:t>=</w:t>
      </w:r>
      <w:r>
        <w:t>0</w:t>
      </w:r>
      <w:r>
        <w:t>y</w:t>
      </w:r>
      <w:r>
        <w:t>=</w:t>
      </w:r>
      <w:r>
        <w:t>4</w:t>
      </w:r>
      <w:r>
        <w:t>x</w:t>
      </w:r>
      <w:r>
        <w:t>−</w:t>
      </w:r>
      <w:r>
        <w:t>5</w:t>
      </w:r>
      <w:r>
        <w:t>)</w:t>
      </w:r>
      <w:r>
        <w:t>⇔</w:t>
      </w:r>
      <w:r>
        <w:t>(</w:t>
      </w:r>
      <w:r>
        <w:t>x</w:t>
      </w:r>
      <w:r>
        <w:t>=</w:t>
      </w:r>
      <w:r>
        <w:t>−</w:t>
      </w:r>
      <w:r>
        <w:t>1</w:t>
      </w:r>
      <w:r>
        <w:t>y</w:t>
      </w:r>
      <w:r>
        <w:t>=</w:t>
      </w:r>
      <w:r>
        <w:t>−</w:t>
      </w:r>
      <w:r>
        <w:t>9</w:t>
      </w:r>
      <w:r>
        <w:t>)</w:t>
      </w:r>
      <w:r>
        <w:t>2x+y+1=04x–y+5=0⇔6x+6=0y=4x−5⇔x=−1y=−9</w:t>
      </w:r>
      <w:r>
        <w:br/>
      </w:r>
      <w:r>
        <w:t>Do đó hệ có nghiệm duy nhất (x; y) = (– 1; – 9).</w:t>
      </w:r>
      <w:r>
        <w:br/>
      </w:r>
      <w:r>
        <w:t>Vậy hai đường thẳng ∆</w:t>
      </w:r>
      <w:r>
        <w:rPr>
          <w:vertAlign w:val="subscript"/>
        </w:rPr>
        <w:t xml:space="preserve">1 </w:t>
      </w:r>
      <w:r>
        <w:t>và ∆</w:t>
      </w:r>
      <w:r>
        <w:rPr>
          <w:vertAlign w:val="subscript"/>
        </w:rPr>
        <w:t>2</w:t>
      </w:r>
      <w:r>
        <w:t xml:space="preserve"> cắt nhau tại điểm (– 1; – 9).</w:t>
      </w:r>
      <w:r>
        <w:br/>
      </w:r>
      <w:r>
        <w:rPr>
          <w:b/>
        </w:rPr>
        <w:t>2. Góc giữa hai đường thẳng</w:t>
      </w:r>
      <w:r>
        <w:br/>
      </w:r>
      <w:r>
        <w:t>- Hai đường thẳng cắt nhau tạo thành bốn góc, số đo của góc không tù được gọi là số đo góc (hay đơn giản là góc) giữa hai đường thẳng.</w:t>
      </w:r>
      <w:r>
        <w:br/>
      </w:r>
      <w:r>
        <w:t>- Góc giữa hai đường thẳng song song hoặc trùng nhau được quy ước bằng 0°.</w:t>
      </w:r>
      <w:r>
        <w:br/>
      </w:r>
      <w:r>
        <w:rPr>
          <w:b/>
        </w:rPr>
        <w:t>Ví dụ:</w:t>
      </w:r>
      <w:r>
        <w:t xml:space="preserve"> Góc giữa hai đường thẳng ∆</w:t>
      </w:r>
      <w:r>
        <w:rPr>
          <w:vertAlign w:val="subscript"/>
        </w:rPr>
        <w:t xml:space="preserve">1 </w:t>
      </w:r>
      <w:r>
        <w:t>và ∆</w:t>
      </w:r>
      <w:r>
        <w:rPr>
          <w:vertAlign w:val="subscript"/>
        </w:rPr>
        <w:t>2</w:t>
      </w:r>
      <w:r>
        <w:t xml:space="preserve"> trong hình sau là góc φ.</w:t>
      </w:r>
      <w:r>
        <w:br/>
      </w:r>
      <w:r>
        <w:drawing>
          <wp:inline xmlns:a="http://schemas.openxmlformats.org/drawingml/2006/main" xmlns:pic="http://schemas.openxmlformats.org/drawingml/2006/picture">
            <wp:extent cx="3343275" cy="2105025"/>
            <wp:docPr id="9" name="Picture 9"/>
            <wp:cNvGraphicFramePr>
              <a:graphicFrameLocks noChangeAspect="1"/>
            </wp:cNvGraphicFramePr>
            <a:graphic>
              <a:graphicData uri="http://schemas.openxmlformats.org/drawingml/2006/picture">
                <pic:pic>
                  <pic:nvPicPr>
                    <pic:cNvPr id="0" name="temp_inline_970b4ad820b44913b82d601a1f220e00.jpg"/>
                    <pic:cNvPicPr/>
                  </pic:nvPicPr>
                  <pic:blipFill>
                    <a:blip r:embed="rId17"/>
                    <a:stretch>
                      <a:fillRect/>
                    </a:stretch>
                  </pic:blipFill>
                  <pic:spPr>
                    <a:xfrm>
                      <a:off x="0" y="0"/>
                      <a:ext cx="3343275" cy="2105025"/>
                    </a:xfrm>
                    <a:prstGeom prst="rect"/>
                  </pic:spPr>
                </pic:pic>
              </a:graphicData>
            </a:graphic>
          </wp:inline>
        </w:drawing>
      </w:r>
      <w:r>
        <w:br/>
      </w:r>
      <w:r>
        <w:t>- Cho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 xml:space="preserve">Với các vectơ pháp tuyến </w:t>
      </w:r>
      <w:r>
        <w:t>→</w:t>
      </w:r>
      <w:r>
        <w:t>n</w:t>
      </w:r>
      <w:r>
        <w:t>1</w:t>
      </w:r>
      <w:r>
        <w:t>(</w:t>
      </w:r>
      <w:r>
        <w:t>a</w:t>
      </w:r>
      <w:r>
        <w:t>1</w:t>
      </w:r>
      <w:r>
        <w:t>;</w:t>
      </w:r>
      <w:r>
        <w:t>b</w:t>
      </w:r>
      <w:r>
        <w:t>1</w:t>
      </w:r>
      <w:r>
        <w:t>)</w:t>
      </w:r>
      <w:r>
        <w:t>n_(1)→(a_(1);b_(1))</w:t>
      </w:r>
      <w:r>
        <w:t xml:space="preserve"> và </w:t>
      </w:r>
      <w:r>
        <w:t>→</w:t>
      </w:r>
      <w:r>
        <w:t>n</w:t>
      </w:r>
      <w:r>
        <w:t>2</w:t>
      </w:r>
      <w:r>
        <w:t>(</w:t>
      </w:r>
      <w:r>
        <w:t>a</w:t>
      </w:r>
      <w:r>
        <w:t>2</w:t>
      </w:r>
      <w:r>
        <w:t>;</w:t>
      </w:r>
      <w:r>
        <w:t>b</w:t>
      </w:r>
      <w:r>
        <w:t>2</w:t>
      </w:r>
      <w:r>
        <w:t>)</w:t>
      </w:r>
      <w:r>
        <w:t>n_(2)→(a_(2);b_(2))</w:t>
      </w:r>
      <w:r>
        <w:t xml:space="preserve"> tương ứng. Khi đó, góc φ giữa hai đường thẳng đó được xác định thông qua công thức:</w:t>
      </w:r>
      <w:r>
        <w:br/>
      </w:r>
      <w:r>
        <w:drawing>
          <wp:inline xmlns:a="http://schemas.openxmlformats.org/drawingml/2006/main" xmlns:pic="http://schemas.openxmlformats.org/drawingml/2006/picture">
            <wp:extent cx="4667250" cy="781050"/>
            <wp:docPr id="10" name="Picture 10"/>
            <wp:cNvGraphicFramePr>
              <a:graphicFrameLocks noChangeAspect="1"/>
            </wp:cNvGraphicFramePr>
            <a:graphic>
              <a:graphicData uri="http://schemas.openxmlformats.org/drawingml/2006/picture">
                <pic:pic>
                  <pic:nvPicPr>
                    <pic:cNvPr id="0" name="temp_inline_20250ec4cebe401c96fb7e2859d6c7f0.jpg"/>
                    <pic:cNvPicPr/>
                  </pic:nvPicPr>
                  <pic:blipFill>
                    <a:blip r:embed="rId18"/>
                    <a:stretch>
                      <a:fillRect/>
                    </a:stretch>
                  </pic:blipFill>
                  <pic:spPr>
                    <a:xfrm>
                      <a:off x="0" y="0"/>
                      <a:ext cx="4667250" cy="781050"/>
                    </a:xfrm>
                    <a:prstGeom prst="rect"/>
                  </pic:spPr>
                </pic:pic>
              </a:graphicData>
            </a:graphic>
          </wp:inline>
        </w:drawing>
      </w:r>
      <w:r>
        <w:br/>
      </w:r>
      <w:r>
        <w:rPr>
          <w:b/>
        </w:rPr>
        <w:t>Chú ý:</w:t>
      </w:r>
      <w:r>
        <w:br/>
      </w:r>
      <w:r>
        <w:t>+) ∆</w:t>
      </w:r>
      <w:r>
        <w:rPr>
          <w:vertAlign w:val="subscript"/>
        </w:rPr>
        <w:t>1</w:t>
      </w:r>
      <w:r>
        <w:t xml:space="preserve"> ⊥ ∆</w:t>
      </w:r>
      <w:r>
        <w:rPr>
          <w:vertAlign w:val="subscript"/>
        </w:rPr>
        <w:t>2</w:t>
      </w:r>
      <w:r>
        <w:t xml:space="preserve"> ⇔</w:t>
      </w:r>
      <w:r>
        <w:t>→</w:t>
      </w:r>
      <w:r>
        <w:t>n</w:t>
      </w:r>
      <w:r>
        <w:t>1</w:t>
      </w:r>
      <w:r>
        <w:t>⊥</w:t>
      </w:r>
      <w:r>
        <w:t>→</w:t>
      </w:r>
      <w:r>
        <w:t>n</w:t>
      </w:r>
      <w:r>
        <w:t>2</w:t>
      </w:r>
      <w:r>
        <w:t>n_(1)→⊥n_(2)→</w:t>
      </w:r>
      <w:r>
        <w:t>⇔ a</w:t>
      </w:r>
      <w:r>
        <w:rPr>
          <w:vertAlign w:val="subscript"/>
        </w:rPr>
        <w:t>1</w:t>
      </w:r>
      <w:r>
        <w:t>a</w:t>
      </w:r>
      <w:r>
        <w:rPr>
          <w:vertAlign w:val="subscript"/>
        </w:rPr>
        <w:t>2</w:t>
      </w:r>
      <w:r>
        <w:t xml:space="preserve"> + b</w:t>
      </w:r>
      <w:r>
        <w:rPr>
          <w:vertAlign w:val="subscript"/>
        </w:rPr>
        <w:t>1</w:t>
      </w:r>
      <w:r>
        <w:t>b</w:t>
      </w:r>
      <w:r>
        <w:rPr>
          <w:vertAlign w:val="subscript"/>
        </w:rPr>
        <w:t>2</w:t>
      </w:r>
      <w:r>
        <w:t xml:space="preserve"> = 0.</w:t>
      </w:r>
      <w:r>
        <w:br/>
      </w:r>
      <w:r>
        <w:t>+) Nếu ∆</w:t>
      </w:r>
      <w:r>
        <w:rPr>
          <w:vertAlign w:val="subscript"/>
        </w:rPr>
        <w:t>1</w:t>
      </w:r>
      <w:r>
        <w:t>, ∆</w:t>
      </w:r>
      <w:r>
        <w:rPr>
          <w:vertAlign w:val="subscript"/>
        </w:rPr>
        <w:t>2</w:t>
      </w:r>
      <w:r>
        <w:t xml:space="preserve"> có các vectơ chỉ phương </w:t>
      </w:r>
      <w:r>
        <w:t>→</w:t>
      </w:r>
      <w:r>
        <w:t>u</w:t>
      </w:r>
      <w:r>
        <w:t>1</w:t>
      </w:r>
      <w:r>
        <w:t>u_(1)→</w:t>
      </w:r>
      <w:r>
        <w:t xml:space="preserve">, </w:t>
      </w:r>
      <w:r>
        <w:t>→</w:t>
      </w:r>
      <w:r>
        <w:t>u</w:t>
      </w:r>
      <w:r>
        <w:t>2</w:t>
      </w:r>
      <w:r>
        <w:t>u_(2)→</w:t>
      </w:r>
      <w:r>
        <w:t xml:space="preserve"> thì góc φ giữa ∆</w:t>
      </w:r>
      <w:r>
        <w:rPr>
          <w:vertAlign w:val="subscript"/>
        </w:rPr>
        <w:t>1</w:t>
      </w:r>
      <w:r>
        <w:t xml:space="preserve"> và ∆</w:t>
      </w:r>
      <w:r>
        <w:rPr>
          <w:vertAlign w:val="subscript"/>
        </w:rPr>
        <w:t xml:space="preserve">2 </w:t>
      </w:r>
      <w:r>
        <w:t>cũng được xác định thông qua công thức cos φ = |cos(</w:t>
      </w:r>
      <w:r>
        <w:t>→</w:t>
      </w:r>
      <w:r>
        <w:t>u</w:t>
      </w:r>
      <w:r>
        <w:t>1</w:t>
      </w:r>
      <w:r>
        <w:t>,</w:t>
      </w:r>
      <w:r>
        <w:t>→</w:t>
      </w:r>
      <w:r>
        <w:t>u</w:t>
      </w:r>
      <w:r>
        <w:t>2</w:t>
      </w:r>
      <w:r>
        <w:t>u_(1)→,u_(2)→</w:t>
      </w:r>
      <w:r>
        <w:t>)|.</w:t>
      </w:r>
      <w:r>
        <w:br/>
      </w:r>
      <w:r>
        <w:rPr>
          <w:b/>
        </w:rPr>
        <w:t>Ví dụ:</w:t>
      </w:r>
      <w:r>
        <w:t xml:space="preserve"> Tính góc giữa hai đường thẳng ∆</w:t>
      </w:r>
      <w:r>
        <w:rPr>
          <w:vertAlign w:val="subscript"/>
        </w:rPr>
        <w:t>1</w:t>
      </w:r>
      <w:r>
        <w:t>: 2x + 3y – 5 = 0 và ∆</w:t>
      </w:r>
      <w:r>
        <w:rPr>
          <w:vertAlign w:val="subscript"/>
        </w:rPr>
        <w:t>2</w:t>
      </w:r>
      <w:r>
        <w:t>: –x + 2y + 3 = 0 (làm tròn kết quả đến độ).</w:t>
      </w:r>
      <w:r>
        <w:br/>
      </w:r>
      <w:r>
        <w:rPr>
          <w:b/>
        </w:rPr>
        <w:t>Hướng dẫn giải</w:t>
      </w:r>
      <w:r>
        <w:br/>
      </w:r>
      <w:r>
        <w:t>Đường thẳng ∆</w:t>
      </w:r>
      <w:r>
        <w:rPr>
          <w:vertAlign w:val="subscript"/>
        </w:rPr>
        <w:t>1</w:t>
      </w:r>
      <w:r>
        <w:t xml:space="preserve"> có vectơ pháp tuyến là </w:t>
      </w:r>
      <w:r>
        <w:t>→</w:t>
      </w:r>
      <w:r>
        <w:t>n</w:t>
      </w:r>
      <w:r>
        <w:t>1</w:t>
      </w:r>
      <w:r>
        <w:t>(</w:t>
      </w:r>
      <w:r>
        <w:t>2</w:t>
      </w:r>
      <w:r>
        <w:t>;</w:t>
      </w:r>
      <w:r>
        <w:t>3</w:t>
      </w:r>
      <w:r>
        <w:t>)</w:t>
      </w:r>
      <w:r>
        <w:t>n_(1)→(2;3)</w:t>
      </w:r>
      <w:r>
        <w:t>; đường thẳng ∆</w:t>
      </w:r>
      <w:r>
        <w:rPr>
          <w:vertAlign w:val="subscript"/>
        </w:rPr>
        <w:t>2</w:t>
      </w:r>
      <w:r>
        <w:t xml:space="preserve"> có vectơ pháp tuyến là </w:t>
      </w:r>
      <w:r>
        <w:t>→</w:t>
      </w:r>
      <w:r>
        <w:t>n</w:t>
      </w:r>
      <w:r>
        <w:t>2</w:t>
      </w:r>
      <w:r>
        <w:t>(</w:t>
      </w:r>
      <w:r>
        <w:t>−</w:t>
      </w:r>
      <w:r>
        <w:t>1</w:t>
      </w:r>
      <w:r>
        <w:t>;</w:t>
      </w:r>
      <w:r>
        <w:t>2</w:t>
      </w:r>
      <w:r>
        <w:t>)</w:t>
      </w:r>
      <w:r>
        <w:t>n_(2)→(−1;2)</w:t>
      </w:r>
      <w:r>
        <w:t>.</w:t>
      </w:r>
      <w:r>
        <w:br/>
      </w:r>
      <w:r>
        <w:t>Gọi góc giữa hai đường thẳng ∆</w:t>
      </w:r>
      <w:r>
        <w:rPr>
          <w:vertAlign w:val="subscript"/>
        </w:rPr>
        <w:t>1</w:t>
      </w:r>
      <w:r>
        <w:t xml:space="preserve"> và ∆</w:t>
      </w:r>
      <w:r>
        <w:rPr>
          <w:vertAlign w:val="subscript"/>
        </w:rPr>
        <w:t>2</w:t>
      </w:r>
      <w:r>
        <w:t xml:space="preserve"> là φ. Khi đó ta có:</w:t>
      </w:r>
      <w:r>
        <w:br/>
      </w:r>
      <w:r>
        <w:drawing>
          <wp:inline xmlns:a="http://schemas.openxmlformats.org/drawingml/2006/main" xmlns:pic="http://schemas.openxmlformats.org/drawingml/2006/picture">
            <wp:extent cx="4905375" cy="914400"/>
            <wp:docPr id="11" name="Picture 11"/>
            <wp:cNvGraphicFramePr>
              <a:graphicFrameLocks noChangeAspect="1"/>
            </wp:cNvGraphicFramePr>
            <a:graphic>
              <a:graphicData uri="http://schemas.openxmlformats.org/drawingml/2006/picture">
                <pic:pic>
                  <pic:nvPicPr>
                    <pic:cNvPr id="0" name="temp_inline_0fa08006aff54a02a64afa12d073e8d1.jpg"/>
                    <pic:cNvPicPr/>
                  </pic:nvPicPr>
                  <pic:blipFill>
                    <a:blip r:embed="rId19"/>
                    <a:stretch>
                      <a:fillRect/>
                    </a:stretch>
                  </pic:blipFill>
                  <pic:spPr>
                    <a:xfrm>
                      <a:off x="0" y="0"/>
                      <a:ext cx="4905375" cy="914400"/>
                    </a:xfrm>
                    <a:prstGeom prst="rect"/>
                  </pic:spPr>
                </pic:pic>
              </a:graphicData>
            </a:graphic>
          </wp:inline>
        </w:drawing>
      </w:r>
      <w:r>
        <w:br/>
      </w:r>
      <w:r>
        <w:t>⇒ φ ≈ 60°.</w:t>
      </w:r>
      <w:r>
        <w:br/>
      </w:r>
      <w:r>
        <w:t>Vậy góc giữa hai đường thẳng ∆</w:t>
      </w:r>
      <w:r>
        <w:rPr>
          <w:vertAlign w:val="subscript"/>
        </w:rPr>
        <w:t>1</w:t>
      </w:r>
      <w:r>
        <w:t xml:space="preserve"> và ∆</w:t>
      </w:r>
      <w:r>
        <w:rPr>
          <w:vertAlign w:val="subscript"/>
        </w:rPr>
        <w:t>2</w:t>
      </w:r>
      <w:r>
        <w:t xml:space="preserve"> khoảng 60°.</w:t>
      </w:r>
      <w:r>
        <w:br/>
      </w:r>
      <w:r>
        <w:rPr>
          <w:b/>
        </w:rPr>
        <w:t>3. Khoảng cách từ một điểm đến một đường thẳng</w:t>
      </w:r>
      <w:r>
        <w:br/>
      </w:r>
      <w:r>
        <w:t>Cho điểm M(x</w:t>
      </w:r>
      <w:r>
        <w:rPr>
          <w:vertAlign w:val="subscript"/>
        </w:rPr>
        <w:t xml:space="preserve">0 </w:t>
      </w:r>
      <w:r>
        <w:t>; y</w:t>
      </w:r>
      <w:r>
        <w:rPr>
          <w:vertAlign w:val="subscript"/>
        </w:rPr>
        <w:t>0</w:t>
      </w:r>
      <w:r>
        <w:t>) và đường thẳng ∆: ax + by + c = 0. Khoảng cách từ điểm M đến đường thẳng ∆, kí hiệu d(M, ∆), được tính bởi công thức:</w:t>
      </w:r>
      <w:r>
        <w:br/>
      </w:r>
      <w:r>
        <w:t>d</w:t>
      </w:r>
      <w:r>
        <w:t>(</w:t>
      </w:r>
      <w:r>
        <w:t>M</w:t>
      </w:r>
      <w:r>
        <w:t>,</w:t>
      </w:r>
      <w:r>
        <w:t>Δ</w:t>
      </w:r>
      <w:r>
        <w:t>)</w:t>
      </w:r>
      <w:r>
        <w:t>=</w:t>
      </w:r>
      <w:r>
        <w:t>(</w:t>
      </w:r>
      <w:r>
        <w:t>a</w:t>
      </w:r>
      <w:r>
        <w:t>x</w:t>
      </w:r>
      <w:r>
        <w:t>0</w:t>
      </w:r>
      <w:r>
        <w:t>+</w:t>
      </w:r>
      <w:r>
        <w:t>b</w:t>
      </w:r>
      <w:r>
        <w:t>y</w:t>
      </w:r>
      <w:r>
        <w:t>0</w:t>
      </w:r>
      <w:r>
        <w:t>+</w:t>
      </w:r>
      <w:r>
        <w:t>c</w:t>
      </w:r>
      <w:r>
        <w:t>)</w:t>
      </w:r>
      <w:r>
        <w:t>√</w:t>
      </w:r>
      <w:r>
        <w:t>a</w:t>
      </w:r>
      <w:r>
        <w:t>2</w:t>
      </w:r>
      <w:r>
        <w:t>+</w:t>
      </w:r>
      <w:r>
        <w:t>b</w:t>
      </w:r>
      <w:r>
        <w:t>2</w:t>
      </w:r>
      <w:r>
        <w:t>d(M,Δ)=(ax_(0)+by_(0)+c)/(√(a^(2)+b^(2)))</w:t>
      </w:r>
      <w:r>
        <w:br/>
      </w:r>
      <w:r>
        <w:rPr>
          <w:b/>
        </w:rPr>
        <w:t xml:space="preserve">Ví dụ: </w:t>
      </w:r>
      <w:r>
        <w:t>Tính khoảng cách từ điểm M(1; 3) đến đường thẳng ∆: 4x – 5y + 2 = 0.</w:t>
      </w:r>
      <w:r>
        <w:br/>
      </w:r>
      <w:r>
        <w:rPr>
          <w:b/>
        </w:rPr>
        <w:t>Hướng dẫn giải</w:t>
      </w:r>
      <w:r>
        <w:br/>
      </w:r>
      <w:r>
        <w:t>Áp dụng công thức tính khoảng cách từ điểm M(1; 3) đến đường thẳng ∆: 4x – 3y + 2 = 0, ta có:</w:t>
      </w:r>
      <w:r>
        <w:br/>
      </w:r>
      <w:r>
        <w:t>d</w:t>
      </w:r>
      <w:r>
        <w:t>(</w:t>
      </w:r>
      <w:r>
        <w:t>M</w:t>
      </w:r>
      <w:r>
        <w:t>,</w:t>
      </w:r>
      <w:r>
        <w:t>Δ</w:t>
      </w:r>
      <w:r>
        <w:t>)</w:t>
      </w:r>
      <w:r>
        <w:t>=</w:t>
      </w:r>
      <w:r>
        <w:t>(</w:t>
      </w:r>
      <w:r>
        <w:t>4.1</w:t>
      </w:r>
      <w:r>
        <w:t>−</w:t>
      </w:r>
      <w:r>
        <w:t>3.3</w:t>
      </w:r>
      <w:r>
        <w:t>+</w:t>
      </w:r>
      <w:r>
        <w:t>2</w:t>
      </w:r>
      <w:r>
        <w:t>)</w:t>
      </w:r>
      <w:r>
        <w:t>√</w:t>
      </w:r>
      <w:r>
        <w:t>4</w:t>
      </w:r>
      <w:r>
        <w:t>2</w:t>
      </w:r>
      <w:r>
        <w:t>+</w:t>
      </w:r>
      <w:r>
        <w:t>(</w:t>
      </w:r>
      <w:r>
        <w:t>−</w:t>
      </w:r>
      <w:r>
        <w:t>3</w:t>
      </w:r>
      <w:r>
        <w:t>)</w:t>
      </w:r>
      <w:r>
        <w:t>2</w:t>
      </w:r>
      <w:r>
        <w:t>=</w:t>
      </w:r>
      <w:r>
        <w:t>3</w:t>
      </w:r>
      <w:r>
        <w:t>5</w:t>
      </w:r>
      <w:r>
        <w:t>d(M,Δ)=(4.1−3.3+2)/(√(4^(2)+(−3)^(2)))=(3)/(5)</w:t>
      </w:r>
      <w:r>
        <w:br/>
      </w:r>
      <w:r>
        <w:t xml:space="preserve">Vậy khoảng cách từ điểm M(1; 3) đến đường thẳng ∆: 4x – 3y + 2 = 0 bằng </w:t>
      </w:r>
      <w:r>
        <w:t>3</w:t>
      </w:r>
      <w:r>
        <w:t>5</w:t>
      </w:r>
      <w:r>
        <w:t>(3)/(5)</w:t>
      </w:r>
      <w:r>
        <w:t>.</w:t>
      </w:r>
      <w:r>
        <w:br/>
      </w:r>
      <w:r>
        <w:rPr>
          <w:b/>
        </w:rPr>
        <w:t xml:space="preserve">Xem thêm lời giải bài tập Toán lớp 10 Kết nối tri thức với cuộc sống hay, chi tiết khác: </w:t>
      </w:r>
      <w:r>
        <w:br/>
      </w:r>
      <w:r>
        <w:t>Bài 21: Đường tròn trong mặt phẳng tọa độ</w:t>
      </w:r>
      <w:r>
        <w:br/>
      </w:r>
      <w:r>
        <w:t>Bài 22: Ba đường Conic</w:t>
      </w:r>
      <w:r>
        <w:br/>
      </w:r>
      <w:r>
        <w:t>Bài tập cuối chương 7</w:t>
      </w:r>
      <w:r>
        <w:br/>
      </w:r>
      <w:r>
        <w:t>Bài 23: Quy tắc đếm</w:t>
      </w:r>
      <w:r>
        <w:br/>
      </w:r>
      <w:r>
        <w:t>Bài 24: Hoán vị, chỉnh hợp và tổ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