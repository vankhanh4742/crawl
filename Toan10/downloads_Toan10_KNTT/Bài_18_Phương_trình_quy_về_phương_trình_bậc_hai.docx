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18: Phương trình quy về phương trình bậc hai</w:t>
      </w:r>
    </w:p>
    <w:p>
      <w:r>
        <w:rPr>
          <w:b/>
        </w:rPr>
        <w:t xml:space="preserve">Giải bài tập Toán 10 Bài 18: Phương trình quy về phương trình bậc hai </w:t>
      </w:r>
      <w:r>
        <w:br/>
      </w:r>
      <w:r>
        <w:rPr>
          <w:b/>
        </w:rPr>
        <w:t>A. Các câu hỏi trong bài</w:t>
      </w:r>
      <w:r>
        <w:br/>
      </w:r>
      <w:r>
        <w:rPr>
          <w:b/>
        </w:rPr>
        <w:t xml:space="preserve">Giải </w:t>
      </w:r>
      <w:r>
        <w:rPr>
          <w:b/>
        </w:rPr>
        <w:t>Toán 10</w:t>
      </w:r>
      <w:r>
        <w:rPr>
          <w:b/>
        </w:rPr>
        <w:t xml:space="preserve"> </w:t>
      </w:r>
      <w:r>
        <w:rPr>
          <w:b/>
        </w:rPr>
        <w:t>trang 25</w:t>
      </w:r>
      <w:r>
        <w:rPr>
          <w:b/>
        </w:rPr>
        <w:t xml:space="preserve"> </w:t>
      </w:r>
      <w:r>
        <w:rPr>
          <w:b/>
        </w:rPr>
        <w:t>Tập 2</w:t>
      </w:r>
      <w:r>
        <w:br/>
      </w:r>
      <w:r>
        <w:rPr>
          <w:b/>
        </w:rPr>
        <w:t xml:space="preserve">Hoạt động 1 trang 25 </w:t>
      </w:r>
      <w:r>
        <w:rPr>
          <w:b/>
        </w:rPr>
        <w:t>Toán 10 Tập 2</w:t>
      </w:r>
      <w:r>
        <w:rPr>
          <w:b/>
        </w:rPr>
        <w:t xml:space="preserve">: </w:t>
      </w:r>
      <w:r>
        <w:t>Cho phương trình</w:t>
      </w:r>
      <w:r>
        <w:br/>
      </w:r>
      <w:r>
        <w:t>√</w:t>
      </w:r>
      <w:r>
        <w:t>x</w:t>
      </w:r>
      <w:r>
        <w:t>2</w:t>
      </w:r>
      <w:r>
        <w:t>−</w:t>
      </w:r>
      <w:r>
        <w:t>3</w:t>
      </w:r>
      <w:r>
        <w:t>x</w:t>
      </w:r>
      <w:r>
        <w:t>+</w:t>
      </w:r>
      <w:r>
        <w:t>2</w:t>
      </w:r>
      <w:r>
        <w:t>=</w:t>
      </w:r>
      <w:r>
        <w:t>√</w:t>
      </w:r>
      <w:r>
        <w:t>−</w:t>
      </w:r>
      <w:r>
        <w:t>x</w:t>
      </w:r>
      <w:r>
        <w:t>2</w:t>
      </w:r>
      <w:r>
        <w:t>−</w:t>
      </w:r>
      <w:r>
        <w:t>2</w:t>
      </w:r>
      <w:r>
        <w:t>x</w:t>
      </w:r>
      <w:r>
        <w:t>+</w:t>
      </w:r>
      <w:r>
        <w:t>2</w:t>
      </w:r>
      <w:r>
        <w:t>√(x^(2)−3x+2)=√(−x^(2)−2x+2)</w:t>
      </w:r>
      <w:r>
        <w:t>.</w:t>
      </w:r>
      <w:r>
        <w:br/>
      </w:r>
      <w:r>
        <w:t xml:space="preserve">a) Bình phương hai vế phương trình để khử căn và giải phương trình nhận được. </w:t>
      </w:r>
      <w:r>
        <w:br/>
      </w:r>
      <w:r>
        <w:t>b) Thử lại các giá trị x tìm được ở câu a có thỏa mãn phương trình đã cho hay không?</w:t>
      </w:r>
      <w:r>
        <w:br/>
      </w:r>
      <w:r>
        <w:rPr>
          <w:b/>
        </w:rPr>
        <w:t>Lời giải</w:t>
      </w:r>
      <w:r>
        <w:br/>
      </w:r>
      <w:r>
        <w:t xml:space="preserve">a) Bình phương hai vế của phương trình </w:t>
      </w:r>
      <w:r>
        <w:t>√</w:t>
      </w:r>
      <w:r>
        <w:t>x</w:t>
      </w:r>
      <w:r>
        <w:t>2</w:t>
      </w:r>
      <w:r>
        <w:t>−</w:t>
      </w:r>
      <w:r>
        <w:t>3</w:t>
      </w:r>
      <w:r>
        <w:t>x</w:t>
      </w:r>
      <w:r>
        <w:t>+</w:t>
      </w:r>
      <w:r>
        <w:t>2</w:t>
      </w:r>
      <w:r>
        <w:t>=</w:t>
      </w:r>
      <w:r>
        <w:t>√</w:t>
      </w:r>
      <w:r>
        <w:t>−</w:t>
      </w:r>
      <w:r>
        <w:t>x</w:t>
      </w:r>
      <w:r>
        <w:t>2</w:t>
      </w:r>
      <w:r>
        <w:t>−</w:t>
      </w:r>
      <w:r>
        <w:t>2</w:t>
      </w:r>
      <w:r>
        <w:t>x</w:t>
      </w:r>
      <w:r>
        <w:t>+</w:t>
      </w:r>
      <w:r>
        <w:t>2</w:t>
      </w:r>
      <w:r>
        <w:t>√(x^(2)−3x+2)=√(−x^(2)−2x+2)</w:t>
      </w:r>
      <w:r>
        <w:t xml:space="preserve"> ta được: </w:t>
      </w:r>
      <w:r>
        <w:br/>
      </w:r>
      <w:r>
        <w:t xml:space="preserve"> x</w:t>
      </w:r>
      <w:r>
        <w:rPr>
          <w:vertAlign w:val="superscript"/>
        </w:rPr>
        <w:t>2</w:t>
      </w:r>
      <w:r>
        <w:t xml:space="preserve"> – 3x + 2 = – x</w:t>
      </w:r>
      <w:r>
        <w:rPr>
          <w:vertAlign w:val="superscript"/>
        </w:rPr>
        <w:t>2</w:t>
      </w:r>
      <w:r>
        <w:t xml:space="preserve"> – 2x + 2 </w:t>
      </w:r>
      <w:r>
        <w:br/>
      </w:r>
      <w:r>
        <w:t xml:space="preserve">Giải phương trình nhận được: </w:t>
      </w:r>
      <w:r>
        <w:br/>
      </w:r>
      <w:r>
        <w:t>x</w:t>
      </w:r>
      <w:r>
        <w:rPr>
          <w:vertAlign w:val="superscript"/>
        </w:rPr>
        <w:t>2</w:t>
      </w:r>
      <w:r>
        <w:t xml:space="preserve"> – 3x + 2 = – x</w:t>
      </w:r>
      <w:r>
        <w:rPr>
          <w:vertAlign w:val="superscript"/>
        </w:rPr>
        <w:t>2</w:t>
      </w:r>
      <w:r>
        <w:t xml:space="preserve"> – 2x + 2 </w:t>
      </w:r>
      <w:r>
        <w:br/>
      </w:r>
      <w:r>
        <w:t>⇔</w:t>
      </w:r>
      <w:r>
        <w:t xml:space="preserve"> 2x</w:t>
      </w:r>
      <w:r>
        <w:rPr>
          <w:vertAlign w:val="superscript"/>
        </w:rPr>
        <w:t>2</w:t>
      </w:r>
      <w:r>
        <w:t xml:space="preserve"> – x = 0 </w:t>
      </w:r>
      <w:r>
        <w:br/>
      </w:r>
      <w:r>
        <w:t>⇔</w:t>
      </w:r>
      <w:r>
        <w:t xml:space="preserve"> x(2x – 1) = 0 </w:t>
      </w:r>
      <w:r>
        <w:br/>
      </w:r>
      <w:r>
        <w:t>⇔</w:t>
      </w:r>
      <w:r>
        <w:t xml:space="preserve"> x = 0 hoặc 2x – 1 = 0 </w:t>
      </w:r>
      <w:r>
        <w:br/>
      </w:r>
      <w:r>
        <w:t>⇔</w:t>
      </w:r>
      <w:r>
        <w:t xml:space="preserve"> x = 0 hoặc x = </w:t>
      </w:r>
      <w:r>
        <w:t>1</w:t>
      </w:r>
      <w:r>
        <w:t>2</w:t>
      </w:r>
      <w:r>
        <w:t>(1)/(2)</w:t>
      </w:r>
      <w:r>
        <w:br/>
      </w:r>
      <w:r>
        <w:t xml:space="preserve">Vậy tập nghiệm của phương trình nhận được sau khi bình phương hai vế phương trình đã cho là S = </w:t>
      </w:r>
      <w:r>
        <w:t>{</w:t>
      </w:r>
      <w:r>
        <w:t>0</w:t>
      </w:r>
      <w:r>
        <w:t>;</w:t>
      </w:r>
      <w:r>
        <w:t>1</w:t>
      </w:r>
      <w:r>
        <w:t>2</w:t>
      </w:r>
      <w:r>
        <w:t>}</w:t>
      </w:r>
      <w:r>
        <w:t>0;  (1)/(2)</w:t>
      </w:r>
      <w:r>
        <w:t>.</w:t>
      </w:r>
      <w:r>
        <w:br/>
      </w:r>
      <w:r>
        <w:t>b) Thử lại ta có</w:t>
      </w:r>
      <w:r>
        <w:br/>
      </w:r>
      <w:r>
        <w:t xml:space="preserve">- Với x = 0, thay vào phương trình ban đầu: </w:t>
      </w:r>
      <w:r>
        <w:br/>
      </w:r>
      <w:r>
        <w:t>√</w:t>
      </w:r>
      <w:r>
        <w:t>0</w:t>
      </w:r>
      <w:r>
        <w:t>2</w:t>
      </w:r>
      <w:r>
        <w:t>−</w:t>
      </w:r>
      <w:r>
        <w:t>3.0</w:t>
      </w:r>
      <w:r>
        <w:t>+</w:t>
      </w:r>
      <w:r>
        <w:t>2</w:t>
      </w:r>
      <w:r>
        <w:t>=</w:t>
      </w:r>
      <w:r>
        <w:t>√</w:t>
      </w:r>
      <w:r>
        <w:t>−</w:t>
      </w:r>
      <w:r>
        <w:t>0</w:t>
      </w:r>
      <w:r>
        <w:t>2</w:t>
      </w:r>
      <w:r>
        <w:t>−</w:t>
      </w:r>
      <w:r>
        <w:t>2.0</w:t>
      </w:r>
      <w:r>
        <w:t>+</w:t>
      </w:r>
      <w:r>
        <w:t>2</w:t>
      </w:r>
      <w:r>
        <w:t>√(0^(2)−3.0+2)=√(−0^(2)−2.0+2)</w:t>
      </w:r>
      <w:r>
        <w:t>⇔</w:t>
      </w:r>
      <w:r>
        <w:t>√</w:t>
      </w:r>
      <w:r>
        <w:t>2</w:t>
      </w:r>
      <w:r>
        <w:t>=</w:t>
      </w:r>
      <w:r>
        <w:t>√</w:t>
      </w:r>
      <w:r>
        <w:t>2</w:t>
      </w:r>
      <w:r>
        <w:t>⇔√(2)=√(2)</w:t>
      </w:r>
      <w:r>
        <w:t xml:space="preserve"> (luôn đúng). </w:t>
      </w:r>
      <w:r>
        <w:br/>
      </w:r>
      <w:r>
        <w:t xml:space="preserve">- Với x = </w:t>
      </w:r>
      <w:r>
        <w:t>1</w:t>
      </w:r>
      <w:r>
        <w:t>2</w:t>
      </w:r>
      <w:r>
        <w:t>(1)/(2)</w:t>
      </w:r>
      <w:r>
        <w:t xml:space="preserve">, thay vào phương trình ban đầu: </w:t>
      </w:r>
      <w:r>
        <w:br/>
      </w:r>
      <w:r>
        <w:t>√</w:t>
      </w:r>
      <w:r>
        <w:t>(</w:t>
      </w:r>
      <w:r>
        <w:t>1</w:t>
      </w:r>
      <w:r>
        <w:t>2</w:t>
      </w:r>
      <w:r>
        <w:t>)</w:t>
      </w:r>
      <w:r>
        <w:t>2</w:t>
      </w:r>
      <w:r>
        <w:t>−</w:t>
      </w:r>
      <w:r>
        <w:t>3.</w:t>
      </w:r>
      <w:r>
        <w:t>1</w:t>
      </w:r>
      <w:r>
        <w:t>2</w:t>
      </w:r>
      <w:r>
        <w:t>+</w:t>
      </w:r>
      <w:r>
        <w:t>2</w:t>
      </w:r>
      <w:r>
        <w:t>=</w:t>
      </w:r>
      <w:r>
        <w:t>√</w:t>
      </w:r>
      <w:r>
        <w:t>−</w:t>
      </w:r>
      <w:r>
        <w:t>(</w:t>
      </w:r>
      <w:r>
        <w:t>1</w:t>
      </w:r>
      <w:r>
        <w:t>2</w:t>
      </w:r>
      <w:r>
        <w:t>)</w:t>
      </w:r>
      <w:r>
        <w:t>2</w:t>
      </w:r>
      <w:r>
        <w:t>−</w:t>
      </w:r>
      <w:r>
        <w:t>2.</w:t>
      </w:r>
      <w:r>
        <w:t>1</w:t>
      </w:r>
      <w:r>
        <w:t>2</w:t>
      </w:r>
      <w:r>
        <w:t>+</w:t>
      </w:r>
      <w:r>
        <w:t>2</w:t>
      </w:r>
      <w:r>
        <w:t>√((1)/(2)^(2)−3.(1)/(2)+2)=√(−(1)/(2)^(2)−2.(1)/(2)+2)</w:t>
      </w:r>
      <w:r>
        <w:t>⇔</w:t>
      </w:r>
      <w:r>
        <w:t>√</w:t>
      </w:r>
      <w:r>
        <w:t>3</w:t>
      </w:r>
      <w:r>
        <w:t>4</w:t>
      </w:r>
      <w:r>
        <w:t>=</w:t>
      </w:r>
      <w:r>
        <w:t>√</w:t>
      </w:r>
      <w:r>
        <w:t>3</w:t>
      </w:r>
      <w:r>
        <w:t>4</w:t>
      </w:r>
      <w:r>
        <w:t>⇔√((3)/(4))=√((3)/(4))</w:t>
      </w:r>
      <w:r>
        <w:t xml:space="preserve"> (luôn đúng)</w:t>
      </w:r>
      <w:r>
        <w:br/>
      </w:r>
      <w:r>
        <w:t xml:space="preserve">Vậy các giá trị x tìm được ở câu a có thỏa mãn phương trình đã cho. </w:t>
      </w:r>
      <w:r>
        <w:br/>
      </w:r>
      <w:r>
        <w:rPr>
          <w:b/>
        </w:rPr>
        <w:t xml:space="preserve">Luyện tập 1 trang 25 </w:t>
      </w:r>
      <w:r>
        <w:rPr>
          <w:b/>
        </w:rPr>
        <w:t>Toán 10 Tập 2</w:t>
      </w:r>
      <w:r>
        <w:rPr>
          <w:b/>
        </w:rPr>
        <w:t xml:space="preserve">: </w:t>
      </w:r>
      <w:r>
        <w:t xml:space="preserve">Giải các phương trình sau: </w:t>
      </w:r>
      <w:r>
        <w:br/>
      </w:r>
      <w:r>
        <w:t xml:space="preserve">a) </w:t>
      </w:r>
      <w:r>
        <w:t>√</w:t>
      </w:r>
      <w:r>
        <w:t>3</w:t>
      </w:r>
      <w:r>
        <w:t>x</w:t>
      </w:r>
      <w:r>
        <w:t>2</w:t>
      </w:r>
      <w:r>
        <w:t>−</w:t>
      </w:r>
      <w:r>
        <w:t>6</w:t>
      </w:r>
      <w:r>
        <w:t>x</w:t>
      </w:r>
      <w:r>
        <w:t>+</w:t>
      </w:r>
      <w:r>
        <w:t>1</w:t>
      </w:r>
      <w:r>
        <w:t>=</w:t>
      </w:r>
      <w:r>
        <w:t>√</w:t>
      </w:r>
      <w:r>
        <w:t>−</w:t>
      </w:r>
      <w:r>
        <w:t>2</w:t>
      </w:r>
      <w:r>
        <w:t>x</w:t>
      </w:r>
      <w:r>
        <w:t>2</w:t>
      </w:r>
      <w:r>
        <w:t>−</w:t>
      </w:r>
      <w:r>
        <w:t>9</w:t>
      </w:r>
      <w:r>
        <w:t>x</w:t>
      </w:r>
      <w:r>
        <w:t>+</w:t>
      </w:r>
      <w:r>
        <w:t>1</w:t>
      </w:r>
      <w:r>
        <w:t>√(3x^(2)−6x+1)=√(−2x^(2)−9x+1)</w:t>
      </w:r>
      <w:r>
        <w:t>;</w:t>
      </w:r>
      <w:r>
        <w:br/>
      </w:r>
      <w:r>
        <w:t xml:space="preserve">b) </w:t>
      </w:r>
      <w:r>
        <w:t>√</w:t>
      </w:r>
      <w:r>
        <w:t>2</w:t>
      </w:r>
      <w:r>
        <w:t>x</w:t>
      </w:r>
      <w:r>
        <w:t>2</w:t>
      </w:r>
      <w:r>
        <w:t>−</w:t>
      </w:r>
      <w:r>
        <w:t>3</w:t>
      </w:r>
      <w:r>
        <w:t>x</w:t>
      </w:r>
      <w:r>
        <w:t>−</w:t>
      </w:r>
      <w:r>
        <w:t>5</w:t>
      </w:r>
      <w:r>
        <w:t>=</w:t>
      </w:r>
      <w:r>
        <w:t>√</w:t>
      </w:r>
      <w:r>
        <w:t>x</w:t>
      </w:r>
      <w:r>
        <w:t>2</w:t>
      </w:r>
      <w:r>
        <w:t>−</w:t>
      </w:r>
      <w:r>
        <w:t>7</w:t>
      </w:r>
      <w:r>
        <w:t>√(2x^(2)−3x−5)=√(x^(2)−7)</w:t>
      </w:r>
      <w:r>
        <w:t>.</w:t>
      </w:r>
      <w:r>
        <w:br/>
      </w:r>
      <w:r>
        <w:rPr>
          <w:b/>
        </w:rPr>
        <w:t>Lời giải</w:t>
      </w:r>
      <w:r>
        <w:br/>
      </w:r>
      <w:r>
        <w:t xml:space="preserve">a) </w:t>
      </w:r>
      <w:r>
        <w:t>√</w:t>
      </w:r>
      <w:r>
        <w:t>3</w:t>
      </w:r>
      <w:r>
        <w:t>x</w:t>
      </w:r>
      <w:r>
        <w:t>2</w:t>
      </w:r>
      <w:r>
        <w:t>−</w:t>
      </w:r>
      <w:r>
        <w:t>6</w:t>
      </w:r>
      <w:r>
        <w:t>x</w:t>
      </w:r>
      <w:r>
        <w:t>+</w:t>
      </w:r>
      <w:r>
        <w:t>1</w:t>
      </w:r>
      <w:r>
        <w:t>=</w:t>
      </w:r>
      <w:r>
        <w:t>√</w:t>
      </w:r>
      <w:r>
        <w:t>−</w:t>
      </w:r>
      <w:r>
        <w:t>2</w:t>
      </w:r>
      <w:r>
        <w:t>x</w:t>
      </w:r>
      <w:r>
        <w:t>2</w:t>
      </w:r>
      <w:r>
        <w:t>−</w:t>
      </w:r>
      <w:r>
        <w:t>9</w:t>
      </w:r>
      <w:r>
        <w:t>x</w:t>
      </w:r>
      <w:r>
        <w:t>+</w:t>
      </w:r>
      <w:r>
        <w:t>1</w:t>
      </w:r>
      <w:r>
        <w:t>√(3x^(2)−6x+1)=√(−2x^(2)−9x+1)</w:t>
      </w:r>
      <w:r>
        <w:br/>
      </w:r>
      <w:r>
        <w:t>Bình phương hai vế của phương trình đã cho ta được:</w:t>
      </w:r>
      <w:r>
        <w:br/>
      </w:r>
      <w:r>
        <w:t xml:space="preserve"> 3x</w:t>
      </w:r>
      <w:r>
        <w:rPr>
          <w:vertAlign w:val="superscript"/>
        </w:rPr>
        <w:t>2</w:t>
      </w:r>
      <w:r>
        <w:t>– 6x + 1 = –2x</w:t>
      </w:r>
      <w:r>
        <w:rPr>
          <w:vertAlign w:val="superscript"/>
        </w:rPr>
        <w:t>2</w:t>
      </w:r>
      <w:r>
        <w:t xml:space="preserve"> – 9x + 1 (1).</w:t>
      </w:r>
      <w:r>
        <w:br/>
      </w:r>
      <w:r>
        <w:t xml:space="preserve">Ta có: (1) </w:t>
      </w:r>
      <w:r>
        <w:t>⇔</w:t>
      </w:r>
      <w:r>
        <w:t xml:space="preserve"> 5x</w:t>
      </w:r>
      <w:r>
        <w:rPr>
          <w:vertAlign w:val="superscript"/>
        </w:rPr>
        <w:t>2</w:t>
      </w:r>
      <w:r>
        <w:rPr>
          <w:vertAlign w:val="superscript"/>
        </w:rPr>
        <w:t xml:space="preserve"> </w:t>
      </w:r>
      <w:r>
        <w:t xml:space="preserve">+ 3x = 0 </w:t>
      </w:r>
      <w:r>
        <w:t>⇔</w:t>
      </w:r>
      <w:r>
        <w:t xml:space="preserve"> x(5x + 3) = 0 </w:t>
      </w:r>
      <w:r>
        <w:t>⇔</w:t>
      </w:r>
      <w:r>
        <w:t xml:space="preserve"> x = 0 hoặc x = </w:t>
      </w:r>
      <w:r>
        <w:t>−</w:t>
      </w:r>
      <w:r>
        <w:t>3</w:t>
      </w:r>
      <w:r>
        <w:t>5</w:t>
      </w:r>
      <w:r>
        <w:t>−(3)/(5)</w:t>
      </w:r>
      <w:r>
        <w:t xml:space="preserve">. </w:t>
      </w:r>
      <w:r>
        <w:br/>
      </w:r>
      <w:r>
        <w:t xml:space="preserve">Thử lại ta thấy hai giá trị x = 0 và x = </w:t>
      </w:r>
      <w:r>
        <w:t>−</w:t>
      </w:r>
      <w:r>
        <w:t>3</w:t>
      </w:r>
      <w:r>
        <w:t>5</w:t>
      </w:r>
      <w:r>
        <w:t>−(3)/(5)</w:t>
      </w:r>
      <w:r>
        <w:t xml:space="preserve"> đều thỏa mãn phương trình đã cho.</w:t>
      </w:r>
      <w:r>
        <w:br/>
      </w:r>
      <w:r>
        <w:t xml:space="preserve">Vậy tập nghiệm của phương trình đã cho là S = </w:t>
      </w:r>
      <w:r>
        <w:t>{</w:t>
      </w:r>
      <w:r>
        <w:t>−</w:t>
      </w:r>
      <w:r>
        <w:t>3</w:t>
      </w:r>
      <w:r>
        <w:t>5</w:t>
      </w:r>
      <w:r>
        <w:t>;</w:t>
      </w:r>
      <w:r>
        <w:t>0</w:t>
      </w:r>
      <w:r>
        <w:t>}</w:t>
      </w:r>
      <w:r>
        <w:t>−(3)/(5);  0</w:t>
      </w:r>
      <w:r>
        <w:t>.</w:t>
      </w:r>
      <w:r>
        <w:br/>
      </w:r>
      <w:r>
        <w:t xml:space="preserve">b) </w:t>
      </w:r>
      <w:r>
        <w:t>√</w:t>
      </w:r>
      <w:r>
        <w:t>2</w:t>
      </w:r>
      <w:r>
        <w:t>x</w:t>
      </w:r>
      <w:r>
        <w:t>2</w:t>
      </w:r>
      <w:r>
        <w:t>−</w:t>
      </w:r>
      <w:r>
        <w:t>3</w:t>
      </w:r>
      <w:r>
        <w:t>x</w:t>
      </w:r>
      <w:r>
        <w:t>−</w:t>
      </w:r>
      <w:r>
        <w:t>5</w:t>
      </w:r>
      <w:r>
        <w:t>=</w:t>
      </w:r>
      <w:r>
        <w:t>√</w:t>
      </w:r>
      <w:r>
        <w:t>x</w:t>
      </w:r>
      <w:r>
        <w:t>2</w:t>
      </w:r>
      <w:r>
        <w:t>−</w:t>
      </w:r>
      <w:r>
        <w:t>7</w:t>
      </w:r>
      <w:r>
        <w:t>√(2x^(2)−3x−5)=√(x^(2)−7)</w:t>
      </w:r>
      <w:r>
        <w:br/>
      </w:r>
      <w:r>
        <w:t xml:space="preserve">Bình phương hai vế của phương trình đã cho ta được </w:t>
      </w:r>
      <w:r>
        <w:br/>
      </w:r>
      <w:r>
        <w:t>2x</w:t>
      </w:r>
      <w:r>
        <w:rPr>
          <w:vertAlign w:val="superscript"/>
        </w:rPr>
        <w:t>2</w:t>
      </w:r>
      <w:r>
        <w:t xml:space="preserve"> – 3x – 5 = x</w:t>
      </w:r>
      <w:r>
        <w:rPr>
          <w:vertAlign w:val="superscript"/>
        </w:rPr>
        <w:t>2</w:t>
      </w:r>
      <w:r>
        <w:t xml:space="preserve"> – 7 (2).</w:t>
      </w:r>
      <w:r>
        <w:br/>
      </w:r>
      <w:r>
        <w:t xml:space="preserve">Ta có: (2) </w:t>
      </w:r>
      <w:r>
        <w:t>⇔</w:t>
      </w:r>
      <w:r>
        <w:t xml:space="preserve"> x</w:t>
      </w:r>
      <w:r>
        <w:rPr>
          <w:vertAlign w:val="superscript"/>
        </w:rPr>
        <w:t>2</w:t>
      </w:r>
      <w:r>
        <w:t xml:space="preserve"> – 3x + 2 = 0 </w:t>
      </w:r>
      <w:r>
        <w:t>⇔</w:t>
      </w:r>
      <w:r>
        <w:t xml:space="preserve"> x = 1 hoặc x = 2. </w:t>
      </w:r>
      <w:r>
        <w:br/>
      </w:r>
      <w:r>
        <w:t>Thử lại ta thấy không có giá trị nào của x thỏa mãn phương trình đã cho.</w:t>
      </w:r>
      <w:r>
        <w:br/>
      </w:r>
      <w:r>
        <w:t xml:space="preserve">Vậy phương trình đã cho vô nghiệm. </w:t>
      </w:r>
      <w:r>
        <w:br/>
      </w:r>
      <w:r>
        <w:rPr>
          <w:b/>
        </w:rPr>
        <w:t xml:space="preserve">Hoạt động 2 trang 25 </w:t>
      </w:r>
      <w:r>
        <w:rPr>
          <w:b/>
        </w:rPr>
        <w:t>Toán 10 Tập 2</w:t>
      </w:r>
      <w:r>
        <w:rPr>
          <w:b/>
        </w:rPr>
        <w:t xml:space="preserve">: </w:t>
      </w:r>
      <w:r>
        <w:t>Cho phương trình</w:t>
      </w:r>
      <w:r>
        <w:br/>
      </w:r>
      <w:r>
        <w:t>√</w:t>
      </w:r>
      <w:r>
        <w:t>26</w:t>
      </w:r>
      <w:r>
        <w:t>x</w:t>
      </w:r>
      <w:r>
        <w:t>2</w:t>
      </w:r>
      <w:r>
        <w:t>−</w:t>
      </w:r>
      <w:r>
        <w:t>63</w:t>
      </w:r>
      <w:r>
        <w:t>x</w:t>
      </w:r>
      <w:r>
        <w:t>+</w:t>
      </w:r>
      <w:r>
        <w:t>38</w:t>
      </w:r>
      <w:r>
        <w:t>=</w:t>
      </w:r>
      <w:r>
        <w:t>5</w:t>
      </w:r>
      <w:r>
        <w:t>x</w:t>
      </w:r>
      <w:r>
        <w:t>−</w:t>
      </w:r>
      <w:r>
        <w:t>6</w:t>
      </w:r>
      <w:r>
        <w:t>√(26x^(2)−63x+38)=5x−6</w:t>
      </w:r>
      <w:r>
        <w:t>.</w:t>
      </w:r>
      <w:r>
        <w:br/>
      </w:r>
      <w:r>
        <w:t xml:space="preserve">a) Bình phương hai vế và giải phương trình nhận được. </w:t>
      </w:r>
      <w:r>
        <w:br/>
      </w:r>
      <w:r>
        <w:t>b) Thử lại các giá trị x tìm được ở câu a có thỏa mãn phương trình hay không.</w:t>
      </w:r>
      <w:r>
        <w:br/>
      </w:r>
      <w:r>
        <w:rPr>
          <w:b/>
        </w:rPr>
        <w:t>Lời giải</w:t>
      </w:r>
      <w:r>
        <w:br/>
      </w:r>
      <w:r>
        <w:t xml:space="preserve">a) Bình phương hai vế của phương trình đã cho ta được: </w:t>
      </w:r>
      <w:r>
        <w:br/>
      </w:r>
      <w:r>
        <w:t>26x</w:t>
      </w:r>
      <w:r>
        <w:rPr>
          <w:vertAlign w:val="superscript"/>
        </w:rPr>
        <w:t>2</w:t>
      </w:r>
      <w:r>
        <w:t xml:space="preserve"> – 63x + 38 = 25x</w:t>
      </w:r>
      <w:r>
        <w:rPr>
          <w:vertAlign w:val="superscript"/>
        </w:rPr>
        <w:t>2</w:t>
      </w:r>
      <w:r>
        <w:t xml:space="preserve"> – 60x + 36</w:t>
      </w:r>
      <w:r>
        <w:t>.</w:t>
      </w:r>
      <w:r>
        <w:br/>
      </w:r>
      <w:r>
        <w:t>Ta có: 26x</w:t>
      </w:r>
      <w:r>
        <w:rPr>
          <w:vertAlign w:val="superscript"/>
        </w:rPr>
        <w:t>2</w:t>
      </w:r>
      <w:r>
        <w:t xml:space="preserve"> – 63x + 38 = 25x</w:t>
      </w:r>
      <w:r>
        <w:rPr>
          <w:vertAlign w:val="superscript"/>
        </w:rPr>
        <w:t>2</w:t>
      </w:r>
      <w:r>
        <w:t xml:space="preserve"> – 60x + 36 </w:t>
      </w:r>
      <w:r>
        <w:t>⇔</w:t>
      </w:r>
      <w:r>
        <w:t xml:space="preserve"> x</w:t>
      </w:r>
      <w:r>
        <w:rPr>
          <w:vertAlign w:val="superscript"/>
        </w:rPr>
        <w:t>2</w:t>
      </w:r>
      <w:r>
        <w:t xml:space="preserve"> – 3x + 2 = 0 </w:t>
      </w:r>
      <w:r>
        <w:t>⇔</w:t>
      </w:r>
      <w:r>
        <w:t xml:space="preserve"> x = 1 hoặc x = 2. </w:t>
      </w:r>
      <w:r>
        <w:br/>
      </w:r>
      <w:r>
        <w:t>Vậy nghiệm của phương trình nhận được là x = 1, x = 2.</w:t>
      </w:r>
      <w:r>
        <w:br/>
      </w:r>
      <w:r>
        <w:t>b) Thử lại</w:t>
      </w:r>
      <w:r>
        <w:br/>
      </w:r>
      <w:r>
        <w:t xml:space="preserve">- Với x = 1 thay vào phương trình đã cho ta được: </w:t>
      </w:r>
      <w:r>
        <w:t>√</w:t>
      </w:r>
      <w:r>
        <w:t>26.1</w:t>
      </w:r>
      <w:r>
        <w:t>2</w:t>
      </w:r>
      <w:r>
        <w:t>−</w:t>
      </w:r>
      <w:r>
        <w:t>63.1</w:t>
      </w:r>
      <w:r>
        <w:t>+</w:t>
      </w:r>
      <w:r>
        <w:t>38</w:t>
      </w:r>
      <w:r>
        <w:t>=</w:t>
      </w:r>
      <w:r>
        <w:t>5.1</w:t>
      </w:r>
      <w:r>
        <w:t>−</w:t>
      </w:r>
      <w:r>
        <w:t>6</w:t>
      </w:r>
      <w:r>
        <w:t>√(26.1^(2)−63.1+38)=5.1−6</w:t>
      </w:r>
      <w:r>
        <w:br/>
      </w:r>
      <w:r>
        <w:t>⇔</w:t>
      </w:r>
      <w:r>
        <w:t>√</w:t>
      </w:r>
      <w:r>
        <w:t>1</w:t>
      </w:r>
      <w:r>
        <w:t>=</w:t>
      </w:r>
      <w:r>
        <w:t>–</w:t>
      </w:r>
      <w:r>
        <w:t>1</w:t>
      </w:r>
      <w:r>
        <w:t>⇔√(1)=–1</w:t>
      </w:r>
      <w:r>
        <w:t xml:space="preserve"> (vô lí).</w:t>
      </w:r>
      <w:r>
        <w:br/>
      </w:r>
      <w:r>
        <w:t xml:space="preserve">- Với x = 2 thay vào phương trình đã cho ta được: </w:t>
      </w:r>
      <w:r>
        <w:t>√</w:t>
      </w:r>
      <w:r>
        <w:t>26.2</w:t>
      </w:r>
      <w:r>
        <w:t>2</w:t>
      </w:r>
      <w:r>
        <w:t>−</w:t>
      </w:r>
      <w:r>
        <w:t>63.2</w:t>
      </w:r>
      <w:r>
        <w:t>+</w:t>
      </w:r>
      <w:r>
        <w:t>38</w:t>
      </w:r>
      <w:r>
        <w:t>=</w:t>
      </w:r>
      <w:r>
        <w:t>5.2</w:t>
      </w:r>
      <w:r>
        <w:t>−</w:t>
      </w:r>
      <w:r>
        <w:t>6</w:t>
      </w:r>
      <w:r>
        <w:t>√(26.2^(2)−63.2+38)=5.2−6</w:t>
      </w:r>
      <w:r>
        <w:br/>
      </w:r>
      <w:r>
        <w:t>⇔</w:t>
      </w:r>
      <w:r>
        <w:t>√</w:t>
      </w:r>
      <w:r>
        <w:t>16</w:t>
      </w:r>
      <w:r>
        <w:t>=</w:t>
      </w:r>
      <w:r>
        <w:t>4</w:t>
      </w:r>
      <w:r>
        <w:t>⇔√(16)=4</w:t>
      </w:r>
      <w:r>
        <w:t>⇔</w:t>
      </w:r>
      <w:r>
        <w:t xml:space="preserve"> 4 = 4 (luôn đúng).</w:t>
      </w:r>
      <w:r>
        <w:br/>
      </w:r>
      <w:r>
        <w:t>Vậy trong các giá trị nhận được ở câu a chỉ có giá trị x = 2 thỏa mãn phương trình đã cho.</w:t>
      </w:r>
      <w:r>
        <w:br/>
      </w:r>
      <w:r>
        <w:rPr>
          <w:b/>
        </w:rPr>
        <w:t xml:space="preserve">Giải </w:t>
      </w:r>
      <w:r>
        <w:rPr>
          <w:b/>
        </w:rPr>
        <w:t>Toán 10</w:t>
      </w:r>
      <w:r>
        <w:rPr>
          <w:b/>
        </w:rPr>
        <w:t xml:space="preserve"> </w:t>
      </w:r>
      <w:r>
        <w:rPr>
          <w:b/>
        </w:rPr>
        <w:t>trang 26</w:t>
      </w:r>
      <w:r>
        <w:rPr>
          <w:b/>
        </w:rPr>
        <w:t xml:space="preserve"> </w:t>
      </w:r>
      <w:r>
        <w:rPr>
          <w:b/>
        </w:rPr>
        <w:t>Tập 2</w:t>
      </w:r>
      <w:r>
        <w:br/>
      </w:r>
      <w:r>
        <w:rPr>
          <w:b/>
        </w:rPr>
        <w:t xml:space="preserve">Luyện tập 2 trang 26 </w:t>
      </w:r>
      <w:r>
        <w:rPr>
          <w:b/>
        </w:rPr>
        <w:t>Toán 10 Tập 2</w:t>
      </w:r>
      <w:r>
        <w:rPr>
          <w:b/>
        </w:rPr>
        <w:t xml:space="preserve">: </w:t>
      </w:r>
      <w:r>
        <w:t>Giải các phương trình sau:</w:t>
      </w:r>
      <w:r>
        <w:br/>
      </w:r>
      <w:r>
        <w:t xml:space="preserve">a) </w:t>
      </w:r>
      <w:r>
        <w:t>√</w:t>
      </w:r>
      <w:r>
        <w:t>2</w:t>
      </w:r>
      <w:r>
        <w:t>x</w:t>
      </w:r>
      <w:r>
        <w:t>2</w:t>
      </w:r>
      <w:r>
        <w:t>+</w:t>
      </w:r>
      <w:r>
        <w:t>x</w:t>
      </w:r>
      <w:r>
        <w:t>+</w:t>
      </w:r>
      <w:r>
        <w:t>3</w:t>
      </w:r>
      <w:r>
        <w:t>=</w:t>
      </w:r>
      <w:r>
        <w:t>1</w:t>
      </w:r>
      <w:r>
        <w:t>−</w:t>
      </w:r>
      <w:r>
        <w:t>x</w:t>
      </w:r>
      <w:r>
        <w:t>√(2x^(2)+x+3)=1−x</w:t>
      </w:r>
      <w:r>
        <w:t>;</w:t>
      </w:r>
      <w:r>
        <w:br/>
      </w:r>
      <w:r>
        <w:t xml:space="preserve">b) </w:t>
      </w:r>
      <w:r>
        <w:t>√</w:t>
      </w:r>
      <w:r>
        <w:t>3</w:t>
      </w:r>
      <w:r>
        <w:t>x</w:t>
      </w:r>
      <w:r>
        <w:t>2</w:t>
      </w:r>
      <w:r>
        <w:t>−</w:t>
      </w:r>
      <w:r>
        <w:t>13</w:t>
      </w:r>
      <w:r>
        <w:t>x</w:t>
      </w:r>
      <w:r>
        <w:t>+</w:t>
      </w:r>
      <w:r>
        <w:t>14</w:t>
      </w:r>
      <w:r>
        <w:t>=</w:t>
      </w:r>
      <w:r>
        <w:t>x</w:t>
      </w:r>
      <w:r>
        <w:t>−</w:t>
      </w:r>
      <w:r>
        <w:t>3</w:t>
      </w:r>
      <w:r>
        <w:t>√(3x^(2)−13x+14)=x−3</w:t>
      </w:r>
      <w:r>
        <w:t xml:space="preserve">. </w:t>
      </w:r>
      <w:r>
        <w:br/>
      </w:r>
      <w:r>
        <w:rPr>
          <w:b/>
        </w:rPr>
        <w:t>Lời giải</w:t>
      </w:r>
      <w:r>
        <w:br/>
      </w:r>
      <w:r>
        <w:t xml:space="preserve">a) </w:t>
      </w:r>
      <w:r>
        <w:t>√</w:t>
      </w:r>
      <w:r>
        <w:t>2</w:t>
      </w:r>
      <w:r>
        <w:t>x</w:t>
      </w:r>
      <w:r>
        <w:t>2</w:t>
      </w:r>
      <w:r>
        <w:t>+</w:t>
      </w:r>
      <w:r>
        <w:t>x</w:t>
      </w:r>
      <w:r>
        <w:t>+</w:t>
      </w:r>
      <w:r>
        <w:t>3</w:t>
      </w:r>
      <w:r>
        <w:t>=</w:t>
      </w:r>
      <w:r>
        <w:t>1</w:t>
      </w:r>
      <w:r>
        <w:t>−</w:t>
      </w:r>
      <w:r>
        <w:t>x</w:t>
      </w:r>
      <w:r>
        <w:t>√(2x^(2)+x+3)=1−x</w:t>
      </w:r>
      <w:r>
        <w:br/>
      </w:r>
      <w:r>
        <w:t>Bình phương hai vế của phương trình ta được:</w:t>
      </w:r>
      <w:r>
        <w:br/>
      </w:r>
      <w:r>
        <w:t>2x</w:t>
      </w:r>
      <w:r>
        <w:rPr>
          <w:vertAlign w:val="superscript"/>
        </w:rPr>
        <w:t>2</w:t>
      </w:r>
      <w:r>
        <w:t>+ x + 3 = 1 – 2x + x</w:t>
      </w:r>
      <w:r>
        <w:rPr>
          <w:vertAlign w:val="superscript"/>
        </w:rPr>
        <w:t>2</w:t>
      </w:r>
      <w:r>
        <w:t xml:space="preserve"> (1).</w:t>
      </w:r>
      <w:r>
        <w:br/>
      </w:r>
      <w:r>
        <w:t xml:space="preserve">Ta có: (1) </w:t>
      </w:r>
      <w:r>
        <w:t>⇔</w:t>
      </w:r>
      <w:r>
        <w:t xml:space="preserve"> x</w:t>
      </w:r>
      <w:r>
        <w:rPr>
          <w:vertAlign w:val="superscript"/>
        </w:rPr>
        <w:t>2</w:t>
      </w:r>
      <w:r>
        <w:t xml:space="preserve"> + 3x + 2 = 0 </w:t>
      </w:r>
      <w:r>
        <w:t>⇔</w:t>
      </w:r>
      <w:r>
        <w:t xml:space="preserve"> x</w:t>
      </w:r>
      <w:r>
        <w:rPr>
          <w:vertAlign w:val="superscript"/>
        </w:rPr>
        <w:t>2</w:t>
      </w:r>
      <w:r>
        <w:t xml:space="preserve"> + x + 2x + 2 = 0 </w:t>
      </w:r>
      <w:r>
        <w:t>⇔</w:t>
      </w:r>
      <w:r>
        <w:t xml:space="preserve"> x(x + 1) + 2(x + 1) = 0 </w:t>
      </w:r>
      <w:r>
        <w:br/>
      </w:r>
      <w:r>
        <w:t>⇔</w:t>
      </w:r>
      <w:r>
        <w:t xml:space="preserve"> (x + 1)(x + 2) = 0 </w:t>
      </w:r>
      <w:r>
        <w:t>⇔</w:t>
      </w:r>
      <w:r>
        <w:t xml:space="preserve"> x = – 1 hoặc x = – 2. </w:t>
      </w:r>
      <w:r>
        <w:br/>
      </w:r>
      <w:r>
        <w:t>Thử lại ta thấy cả hai giá trị x = – 1 và x = – 2 đều thỏa mãn phương trình đã cho.</w:t>
      </w:r>
      <w:r>
        <w:br/>
      </w:r>
      <w:r>
        <w:t>Vậy tập nghiệm của phương trình đã cho là S = {– 1; – 2}.</w:t>
      </w:r>
      <w:r>
        <w:br/>
      </w:r>
      <w:r>
        <w:t xml:space="preserve">b) </w:t>
      </w:r>
      <w:r>
        <w:t>√</w:t>
      </w:r>
      <w:r>
        <w:t>3</w:t>
      </w:r>
      <w:r>
        <w:t>x</w:t>
      </w:r>
      <w:r>
        <w:t>2</w:t>
      </w:r>
      <w:r>
        <w:t>−</w:t>
      </w:r>
      <w:r>
        <w:t>13</w:t>
      </w:r>
      <w:r>
        <w:t>x</w:t>
      </w:r>
      <w:r>
        <w:t>+</w:t>
      </w:r>
      <w:r>
        <w:t>14</w:t>
      </w:r>
      <w:r>
        <w:t>=</w:t>
      </w:r>
      <w:r>
        <w:t>x</w:t>
      </w:r>
      <w:r>
        <w:t>−</w:t>
      </w:r>
      <w:r>
        <w:t>3</w:t>
      </w:r>
      <w:r>
        <w:t>√(3x^(2)−13x+14)=x−3</w:t>
      </w:r>
      <w:r>
        <w:br/>
      </w:r>
      <w:r>
        <w:t>Bình phương hai vế của phương trình ta được</w:t>
      </w:r>
      <w:r>
        <w:br/>
      </w:r>
      <w:r>
        <w:t>3x</w:t>
      </w:r>
      <w:r>
        <w:rPr>
          <w:vertAlign w:val="superscript"/>
        </w:rPr>
        <w:t>2</w:t>
      </w:r>
      <w:r>
        <w:t xml:space="preserve"> – 13x + 14 = x</w:t>
      </w:r>
      <w:r>
        <w:rPr>
          <w:vertAlign w:val="superscript"/>
        </w:rPr>
        <w:t>2</w:t>
      </w:r>
      <w:r>
        <w:t xml:space="preserve"> – 6x + 9 (2).</w:t>
      </w:r>
      <w:r>
        <w:br/>
      </w:r>
      <w:r>
        <w:t xml:space="preserve">Ta có: (2) </w:t>
      </w:r>
      <w:r>
        <w:t>⇔</w:t>
      </w:r>
      <w:r>
        <w:t xml:space="preserve"> 2x</w:t>
      </w:r>
      <w:r>
        <w:rPr>
          <w:vertAlign w:val="superscript"/>
        </w:rPr>
        <w:t>2</w:t>
      </w:r>
      <w:r>
        <w:t xml:space="preserve"> – 7x + 5 = 0 </w:t>
      </w:r>
      <w:r>
        <w:t>⇔</w:t>
      </w:r>
      <w:r>
        <w:t xml:space="preserve"> x = 1 hoặc x = </w:t>
      </w:r>
      <w:r>
        <w:t>5</w:t>
      </w:r>
      <w:r>
        <w:t>2</w:t>
      </w:r>
      <w:r>
        <w:t>(5)/(2)</w:t>
      </w:r>
      <w:r>
        <w:t xml:space="preserve">. </w:t>
      </w:r>
      <w:r>
        <w:br/>
      </w:r>
      <w:r>
        <w:t>Thử lại ta thấy cả hai giá trị đều không thỏa mãn phương trình đã cho.</w:t>
      </w:r>
      <w:r>
        <w:br/>
      </w:r>
      <w:r>
        <w:t xml:space="preserve">Vậy phương trình đã cho vô nghiệm. </w:t>
      </w:r>
      <w:r>
        <w:br/>
      </w:r>
      <w:r>
        <w:rPr>
          <w:b/>
        </w:rPr>
        <w:t xml:space="preserve">Vận dụng trang 26 </w:t>
      </w:r>
      <w:r>
        <w:rPr>
          <w:b/>
        </w:rPr>
        <w:t>Toán 10 Tập 2</w:t>
      </w:r>
      <w:r>
        <w:rPr>
          <w:b/>
        </w:rPr>
        <w:t xml:space="preserve">: </w:t>
      </w:r>
      <w:r>
        <w:t xml:space="preserve">Bác Việt sống và làm việc tại trạm hải đăng cách bờ biển 4 km. Hằng tuần bác chèo thuyền vào vị trí gần nhất trên bờ biển là bến Bính để nhận hàng hóa do cơ quan cung cấp. Tuần này, do trục trặc về vận chuyển nên toàn bộ số hàng vẫn đang nằm ở thôn Hoành, bên bờ biển cách bến Bính 9,25 km và sẽ được anh Nam vận chuyển trên con đường dọc bờ biển tới bến Bính bằng xe kéo. Bác Việt đã gọi điện thống nhất với anh Nam là họ sẽ gặp nhau ở vị trí nào đó giữa bến Bính và thôn Hoành để hai người có mặt tại đó cùng lúc, không mất thời gian chờ nhau. Giả thiết rằng đường dọc bờ biển là thẳng và bác Việt cũng di chuyển theo một đường thẳng để tới điểm hẹn. Tìm vị trí hai người hẹn gặp, biết rằng vận tốc của anh Nam là 5 km/h và của bác Việt là 4 km/h. </w:t>
      </w:r>
      <w:r>
        <w:br/>
      </w:r>
      <w:r>
        <w:rPr>
          <w:i/>
        </w:rPr>
        <w:t xml:space="preserve">Hướng dẫn </w:t>
      </w:r>
      <w:r>
        <w:br/>
      </w:r>
      <w:r>
        <w:t xml:space="preserve">Ta mô hình hóa bài toán như trong Hình 6.20: Trạm hải đăng ở vị trí A; bến Bính ở B và thôn Hoành ở C. </w:t>
      </w:r>
      <w:r>
        <w:br/>
      </w:r>
      <w:r>
        <w:drawing>
          <wp:inline xmlns:a="http://schemas.openxmlformats.org/drawingml/2006/main" xmlns:pic="http://schemas.openxmlformats.org/drawingml/2006/picture">
            <wp:extent cx="2609850" cy="1409700"/>
            <wp:docPr id="1" name="Picture 1"/>
            <wp:cNvGraphicFramePr>
              <a:graphicFrameLocks noChangeAspect="1"/>
            </wp:cNvGraphicFramePr>
            <a:graphic>
              <a:graphicData uri="http://schemas.openxmlformats.org/drawingml/2006/picture">
                <pic:pic>
                  <pic:nvPicPr>
                    <pic:cNvPr id="0" name="temp_inline_7b43b8a4f3f2444598904efb1e6e0a0d.jpg"/>
                    <pic:cNvPicPr/>
                  </pic:nvPicPr>
                  <pic:blipFill>
                    <a:blip r:embed="rId9"/>
                    <a:stretch>
                      <a:fillRect/>
                    </a:stretch>
                  </pic:blipFill>
                  <pic:spPr>
                    <a:xfrm>
                      <a:off x="0" y="0"/>
                      <a:ext cx="2609850" cy="1409700"/>
                    </a:xfrm>
                    <a:prstGeom prst="rect"/>
                  </pic:spPr>
                </pic:pic>
              </a:graphicData>
            </a:graphic>
          </wp:inline>
        </w:drawing>
      </w:r>
      <w:r>
        <w:t xml:space="preserve"> </w:t>
      </w:r>
      <w:r>
        <w:br/>
      </w:r>
      <w:r>
        <w:t xml:space="preserve">Giả sử bác Việt chèo thuyền cập bến ở vị trí M và ta đặt BM = x (km) (x &gt; 0). Để hai người không phải chờ nhau thì thời gian chèo thuyền bằng thời gian kéo xe nên ta có phương trình: </w:t>
      </w:r>
      <w:r>
        <w:br/>
      </w:r>
      <w:r>
        <w:t>√</w:t>
      </w:r>
      <w:r>
        <w:t>x</w:t>
      </w:r>
      <w:r>
        <w:t>2</w:t>
      </w:r>
      <w:r>
        <w:t>+</w:t>
      </w:r>
      <w:r>
        <w:t>16</w:t>
      </w:r>
      <w:r>
        <w:t>4</w:t>
      </w:r>
      <w:r>
        <w:t>=</w:t>
      </w:r>
      <w:r>
        <w:t>9,25</w:t>
      </w:r>
      <w:r>
        <w:t>−</w:t>
      </w:r>
      <w:r>
        <w:t>x</w:t>
      </w:r>
      <w:r>
        <w:t>5</w:t>
      </w:r>
      <w:r>
        <w:t>(√(x^(2)+16))/(4)=(9,25−x)/(5)</w:t>
      </w:r>
      <w:r>
        <w:t>.</w:t>
      </w:r>
      <w:r>
        <w:br/>
      </w:r>
      <w:r>
        <w:t xml:space="preserve">Giải phương trình này sẽ tìm được vị trí hai người dự định gặp nhau. </w:t>
      </w:r>
      <w:r>
        <w:br/>
      </w:r>
      <w:r>
        <w:rPr>
          <w:b/>
        </w:rPr>
        <w:t>Lời giải</w:t>
      </w:r>
      <w:r>
        <w:br/>
      </w:r>
      <w:r>
        <w:t xml:space="preserve">Ta mô hình hóa bài toán như trong Hình 6.20: Trạm hải đăng ở vị trí A; bến Bính ở B và thôn Hoành ở C. </w:t>
      </w:r>
      <w:r>
        <w:br/>
      </w:r>
      <w:r>
        <w:drawing>
          <wp:inline xmlns:a="http://schemas.openxmlformats.org/drawingml/2006/main" xmlns:pic="http://schemas.openxmlformats.org/drawingml/2006/picture">
            <wp:extent cx="2609850" cy="1409700"/>
            <wp:docPr id="2" name="Picture 2"/>
            <wp:cNvGraphicFramePr>
              <a:graphicFrameLocks noChangeAspect="1"/>
            </wp:cNvGraphicFramePr>
            <a:graphic>
              <a:graphicData uri="http://schemas.openxmlformats.org/drawingml/2006/picture">
                <pic:pic>
                  <pic:nvPicPr>
                    <pic:cNvPr id="0" name="temp_inline_7b43b8a4f3f2444598904efb1e6e0a0d.jpg"/>
                    <pic:cNvPicPr/>
                  </pic:nvPicPr>
                  <pic:blipFill>
                    <a:blip r:embed="rId9"/>
                    <a:stretch>
                      <a:fillRect/>
                    </a:stretch>
                  </pic:blipFill>
                  <pic:spPr>
                    <a:xfrm>
                      <a:off x="0" y="0"/>
                      <a:ext cx="2609850" cy="1409700"/>
                    </a:xfrm>
                    <a:prstGeom prst="rect"/>
                  </pic:spPr>
                </pic:pic>
              </a:graphicData>
            </a:graphic>
          </wp:inline>
        </w:drawing>
      </w:r>
      <w:r>
        <w:t xml:space="preserve"> </w:t>
      </w:r>
      <w:r>
        <w:br/>
      </w:r>
      <w:r>
        <w:t>Giả sử bác Việt chèo thuyền cập bến ở vị trí M và ta đặt BM = x (km) (x &gt; 0).</w:t>
      </w:r>
      <w:r>
        <w:br/>
      </w:r>
      <w:r>
        <w:t xml:space="preserve">Ta có: BC = BM + MC </w:t>
      </w:r>
      <w:r>
        <w:t>⇒</w:t>
      </w:r>
      <w:r>
        <w:t xml:space="preserve"> MC = BC – BM = 9,25 – x (km) hay quãng đường của anh Nam từ thôn Hoành đến điểm gặp nhau của 2 người là 9,25 – x (km). </w:t>
      </w:r>
      <w:r>
        <w:br/>
      </w:r>
      <w:r>
        <w:t xml:space="preserve">Vận tốc của anh Nam là 5 km/h nên thời gian di chuyển của anh Nam đến điểm hẹn gặp nhau là: </w:t>
      </w:r>
      <w:r>
        <w:t>9,25</w:t>
      </w:r>
      <w:r>
        <w:t>−</w:t>
      </w:r>
      <w:r>
        <w:t>x</w:t>
      </w:r>
      <w:r>
        <w:t>5</w:t>
      </w:r>
      <w:r>
        <w:t>(9,25−x)/(5)</w:t>
      </w:r>
      <w:r>
        <w:t xml:space="preserve"> (giờ). </w:t>
      </w:r>
      <w:r>
        <w:br/>
      </w:r>
      <w:r>
        <w:t xml:space="preserve">Tam giác ABC vuông tại B nên theo định lí Pythagore ta có: </w:t>
      </w:r>
      <w:r>
        <w:br/>
      </w:r>
      <w:r>
        <w:t>AM</w:t>
      </w:r>
      <w:r>
        <w:rPr>
          <w:vertAlign w:val="superscript"/>
        </w:rPr>
        <w:t>2</w:t>
      </w:r>
      <w:r>
        <w:t xml:space="preserve"> = AB</w:t>
      </w:r>
      <w:r>
        <w:rPr>
          <w:vertAlign w:val="superscript"/>
        </w:rPr>
        <w:t>2</w:t>
      </w:r>
      <w:r>
        <w:t xml:space="preserve"> + BM</w:t>
      </w:r>
      <w:r>
        <w:rPr>
          <w:vertAlign w:val="superscript"/>
        </w:rPr>
        <w:t>2</w:t>
      </w:r>
      <w:r>
        <w:t xml:space="preserve"> = 4</w:t>
      </w:r>
      <w:r>
        <w:rPr>
          <w:vertAlign w:val="superscript"/>
        </w:rPr>
        <w:t>2</w:t>
      </w:r>
      <w:r>
        <w:t xml:space="preserve"> + x</w:t>
      </w:r>
      <w:r>
        <w:rPr>
          <w:vertAlign w:val="superscript"/>
        </w:rPr>
        <w:t>2</w:t>
      </w:r>
      <w:r>
        <w:t xml:space="preserve"> = x</w:t>
      </w:r>
      <w:r>
        <w:rPr>
          <w:vertAlign w:val="superscript"/>
        </w:rPr>
        <w:t>2</w:t>
      </w:r>
      <w:r>
        <w:t xml:space="preserve"> + 16.</w:t>
      </w:r>
      <w:r>
        <w:br/>
      </w:r>
      <w:r>
        <w:t xml:space="preserve">Suy ra AM = </w:t>
      </w:r>
      <w:r>
        <w:t>√</w:t>
      </w:r>
      <w:r>
        <w:t>x</w:t>
      </w:r>
      <w:r>
        <w:t>2</w:t>
      </w:r>
      <w:r>
        <w:t>+</w:t>
      </w:r>
      <w:r>
        <w:t>16</w:t>
      </w:r>
      <w:r>
        <w:t>√(x^(2)+16)</w:t>
      </w:r>
      <w:r>
        <w:t xml:space="preserve"> (km) hay quãng đường di chuyển của bác Việt đến điểm hẹn là </w:t>
      </w:r>
      <w:r>
        <w:t>√</w:t>
      </w:r>
      <w:r>
        <w:t>x</w:t>
      </w:r>
      <w:r>
        <w:t>2</w:t>
      </w:r>
      <w:r>
        <w:t>+</w:t>
      </w:r>
      <w:r>
        <w:t>16</w:t>
      </w:r>
      <w:r>
        <w:t>√(x^(2)+16)</w:t>
      </w:r>
      <w:r>
        <w:t xml:space="preserve"> (km). </w:t>
      </w:r>
      <w:r>
        <w:br/>
      </w:r>
      <w:r>
        <w:t xml:space="preserve">Vận tốc của bác Việt là 4 km/h nên thời gian di chuyển của bác Việt tới điểm hẹn gặp nhau là: </w:t>
      </w:r>
      <w:r>
        <w:t>√</w:t>
      </w:r>
      <w:r>
        <w:t>x</w:t>
      </w:r>
      <w:r>
        <w:t>2</w:t>
      </w:r>
      <w:r>
        <w:t>+</w:t>
      </w:r>
      <w:r>
        <w:t>16</w:t>
      </w:r>
      <w:r>
        <w:t>4</w:t>
      </w:r>
      <w:r>
        <w:t>(√(x^(2)+16))/(4)</w:t>
      </w:r>
      <w:r>
        <w:t xml:space="preserve"> (giờ). </w:t>
      </w:r>
      <w:r>
        <w:br/>
      </w:r>
      <w:r>
        <w:t xml:space="preserve">Để hai người không phải chờ nhau thì thời gian chèo thuyền bằng thời gian kéo xe nên ta có phương trình: </w:t>
      </w:r>
      <w:r>
        <w:br/>
      </w:r>
      <w:r>
        <w:t>√</w:t>
      </w:r>
      <w:r>
        <w:t>x</w:t>
      </w:r>
      <w:r>
        <w:t>2</w:t>
      </w:r>
      <w:r>
        <w:t>+</w:t>
      </w:r>
      <w:r>
        <w:t>16</w:t>
      </w:r>
      <w:r>
        <w:t>4</w:t>
      </w:r>
      <w:r>
        <w:t>=</w:t>
      </w:r>
      <w:r>
        <w:t>9,25</w:t>
      </w:r>
      <w:r>
        <w:t>−</w:t>
      </w:r>
      <w:r>
        <w:t>x</w:t>
      </w:r>
      <w:r>
        <w:t>5</w:t>
      </w:r>
      <w:r>
        <w:t>(√(x^(2)+16))/(4)=(9,25−x)/(5)</w:t>
      </w:r>
      <w:r>
        <w:t xml:space="preserve"> (1).</w:t>
      </w:r>
      <w:r>
        <w:br/>
      </w:r>
      <w:r>
        <w:t xml:space="preserve">Giải phương trình (1) ta có: </w:t>
      </w:r>
      <w:r>
        <w:br/>
      </w:r>
      <w:r>
        <w:t xml:space="preserve">(1) </w:t>
      </w:r>
      <w:r>
        <w:t>⇔</w:t>
      </w:r>
      <w:r>
        <w:t>5</w:t>
      </w:r>
      <w:r>
        <w:t>√</w:t>
      </w:r>
      <w:r>
        <w:t>x</w:t>
      </w:r>
      <w:r>
        <w:t>2</w:t>
      </w:r>
      <w:r>
        <w:t>+</w:t>
      </w:r>
      <w:r>
        <w:t>16</w:t>
      </w:r>
      <w:r>
        <w:t>=</w:t>
      </w:r>
      <w:r>
        <w:t>37</w:t>
      </w:r>
      <w:r>
        <w:t>−</w:t>
      </w:r>
      <w:r>
        <w:t>4</w:t>
      </w:r>
      <w:r>
        <w:t>x</w:t>
      </w:r>
      <w:r>
        <w:t>⇔5√(x^(2)+16)=37−4x</w:t>
      </w:r>
      <w:r>
        <w:br/>
      </w:r>
      <w:r>
        <w:t>Bình phương hai vế phương trình trên ta được:</w:t>
      </w:r>
      <w:r>
        <w:br/>
      </w:r>
      <w:r>
        <w:t>25(x</w:t>
      </w:r>
      <w:r>
        <w:rPr>
          <w:vertAlign w:val="superscript"/>
        </w:rPr>
        <w:t>2</w:t>
      </w:r>
      <w:r>
        <w:rPr>
          <w:vertAlign w:val="superscript"/>
        </w:rPr>
        <w:t xml:space="preserve"> </w:t>
      </w:r>
      <w:r>
        <w:t>+ 16) = 1369 – 296x + 16x</w:t>
      </w:r>
      <w:r>
        <w:rPr>
          <w:vertAlign w:val="superscript"/>
        </w:rPr>
        <w:t>2</w:t>
      </w:r>
      <w:r>
        <w:t xml:space="preserve"> </w:t>
      </w:r>
      <w:r>
        <w:br/>
      </w:r>
      <w:r>
        <w:t>⇔</w:t>
      </w:r>
      <w:r>
        <w:t xml:space="preserve"> 9x</w:t>
      </w:r>
      <w:r>
        <w:rPr>
          <w:vertAlign w:val="superscript"/>
        </w:rPr>
        <w:t>2</w:t>
      </w:r>
      <w:r>
        <w:t xml:space="preserve"> + 296x – 969 = 0 </w:t>
      </w:r>
      <w:r>
        <w:br/>
      </w:r>
      <w:r>
        <w:t>⇔</w:t>
      </w:r>
      <w:r>
        <w:t xml:space="preserve"> x = 3 hoặc x = </w:t>
      </w:r>
      <w:r>
        <w:t>−</w:t>
      </w:r>
      <w:r>
        <w:t>323</w:t>
      </w:r>
      <w:r>
        <w:t>9</w:t>
      </w:r>
      <w:r>
        <w:t>−(323)/(9)</w:t>
      </w:r>
      <w:r>
        <w:br/>
      </w:r>
      <w:r>
        <w:t xml:space="preserve">Thử lại ta thấy cả hai giá trị x = 3 và x = </w:t>
      </w:r>
      <w:r>
        <w:t>−</w:t>
      </w:r>
      <w:r>
        <w:t>323</w:t>
      </w:r>
      <w:r>
        <w:t>9</w:t>
      </w:r>
      <w:r>
        <w:t>−(323)/(9)</w:t>
      </w:r>
      <w:r>
        <w:t xml:space="preserve"> đều thỏa mãn phương trình (1). </w:t>
      </w:r>
      <w:r>
        <w:br/>
      </w:r>
      <w:r>
        <w:t xml:space="preserve"> Mà điều kiện của x là x &gt; 0 nên ta chọn x = 3. </w:t>
      </w:r>
      <w:r>
        <w:br/>
      </w:r>
      <w:r>
        <w:t>Vậy vị trí hai người hẹn gặp nhau cách bến Bính 3 km hay cách thôn Hoành 9,25 – 3 = 6,25 km.</w:t>
      </w:r>
      <w:r>
        <w:br/>
      </w:r>
      <w:r>
        <w:rPr>
          <w:b/>
        </w:rPr>
        <w:t>B. Bài tập</w:t>
      </w:r>
      <w:r>
        <w:br/>
      </w:r>
      <w:r>
        <w:rPr>
          <w:b/>
        </w:rPr>
        <w:t xml:space="preserve">Giải </w:t>
      </w:r>
      <w:r>
        <w:rPr>
          <w:b/>
        </w:rPr>
        <w:t>Toán 10</w:t>
      </w:r>
      <w:r>
        <w:rPr>
          <w:b/>
        </w:rPr>
        <w:t xml:space="preserve"> </w:t>
      </w:r>
      <w:r>
        <w:rPr>
          <w:b/>
        </w:rPr>
        <w:t>trang 27</w:t>
      </w:r>
      <w:r>
        <w:rPr>
          <w:b/>
        </w:rPr>
        <w:t xml:space="preserve"> </w:t>
      </w:r>
      <w:r>
        <w:rPr>
          <w:b/>
        </w:rPr>
        <w:t>Tập 2</w:t>
      </w:r>
      <w:r>
        <w:br/>
      </w:r>
      <w:r>
        <w:rPr>
          <w:b/>
        </w:rPr>
        <w:t xml:space="preserve">Bài 6.20 trang 27 </w:t>
      </w:r>
      <w:r>
        <w:rPr>
          <w:b/>
        </w:rPr>
        <w:t>Toán 10 Tập 2</w:t>
      </w:r>
      <w:r>
        <w:rPr>
          <w:b/>
        </w:rPr>
        <w:t xml:space="preserve">: </w:t>
      </w:r>
      <w:r>
        <w:t xml:space="preserve">Giải các phương trình sau: </w:t>
      </w:r>
      <w:r>
        <w:br/>
      </w:r>
      <w:r>
        <w:t xml:space="preserve">a) </w:t>
      </w:r>
      <w:r>
        <w:t>√</w:t>
      </w:r>
      <w:r>
        <w:t>3</w:t>
      </w:r>
      <w:r>
        <w:t>x</w:t>
      </w:r>
      <w:r>
        <w:t>2</w:t>
      </w:r>
      <w:r>
        <w:t>−</w:t>
      </w:r>
      <w:r>
        <w:t>4</w:t>
      </w:r>
      <w:r>
        <w:t>x</w:t>
      </w:r>
      <w:r>
        <w:t>−</w:t>
      </w:r>
      <w:r>
        <w:t>1</w:t>
      </w:r>
      <w:r>
        <w:t>=</w:t>
      </w:r>
      <w:r>
        <w:t>√</w:t>
      </w:r>
      <w:r>
        <w:t>2</w:t>
      </w:r>
      <w:r>
        <w:t>x</w:t>
      </w:r>
      <w:r>
        <w:t>2</w:t>
      </w:r>
      <w:r>
        <w:t>−</w:t>
      </w:r>
      <w:r>
        <w:t>4</w:t>
      </w:r>
      <w:r>
        <w:t>x</w:t>
      </w:r>
      <w:r>
        <w:t>+</w:t>
      </w:r>
      <w:r>
        <w:t>3</w:t>
      </w:r>
      <w:r>
        <w:t>√(3x^(2)−4x−1)=√(2x^(2)−4x+3)</w:t>
      </w:r>
      <w:r>
        <w:t>;</w:t>
      </w:r>
      <w:r>
        <w:br/>
      </w:r>
      <w:r>
        <w:t xml:space="preserve">b) </w:t>
      </w:r>
      <w:r>
        <w:t>√</w:t>
      </w:r>
      <w:r>
        <w:t>x</w:t>
      </w:r>
      <w:r>
        <w:t>2</w:t>
      </w:r>
      <w:r>
        <w:t>+</w:t>
      </w:r>
      <w:r>
        <w:t>2</w:t>
      </w:r>
      <w:r>
        <w:t>x</w:t>
      </w:r>
      <w:r>
        <w:t>−</w:t>
      </w:r>
      <w:r>
        <w:t>3</w:t>
      </w:r>
      <w:r>
        <w:t>=</w:t>
      </w:r>
      <w:r>
        <w:t>√</w:t>
      </w:r>
      <w:r>
        <w:t>−</w:t>
      </w:r>
      <w:r>
        <w:t>2</w:t>
      </w:r>
      <w:r>
        <w:t>x</w:t>
      </w:r>
      <w:r>
        <w:t>2</w:t>
      </w:r>
      <w:r>
        <w:t>+</w:t>
      </w:r>
      <w:r>
        <w:t>5</w:t>
      </w:r>
      <w:r>
        <w:t>√(x^(2)+2x−3)=√(−2x^(2)+5)</w:t>
      </w:r>
      <w:r>
        <w:t xml:space="preserve">; </w:t>
      </w:r>
      <w:r>
        <w:br/>
      </w:r>
      <w:r>
        <w:t xml:space="preserve">c) </w:t>
      </w:r>
      <w:r>
        <w:t>√</w:t>
      </w:r>
      <w:r>
        <w:t>2</w:t>
      </w:r>
      <w:r>
        <w:t>x</w:t>
      </w:r>
      <w:r>
        <w:t>2</w:t>
      </w:r>
      <w:r>
        <w:t>+</w:t>
      </w:r>
      <w:r>
        <w:t>3</w:t>
      </w:r>
      <w:r>
        <w:t>x</w:t>
      </w:r>
      <w:r>
        <w:t>−</w:t>
      </w:r>
      <w:r>
        <w:t>3</w:t>
      </w:r>
      <w:r>
        <w:t>=</w:t>
      </w:r>
      <w:r>
        <w:t>√</w:t>
      </w:r>
      <w:r>
        <w:t>−</w:t>
      </w:r>
      <w:r>
        <w:t>x</w:t>
      </w:r>
      <w:r>
        <w:t>2</w:t>
      </w:r>
      <w:r>
        <w:t>−</w:t>
      </w:r>
      <w:r>
        <w:t>x</w:t>
      </w:r>
      <w:r>
        <w:t>+</w:t>
      </w:r>
      <w:r>
        <w:t>1</w:t>
      </w:r>
      <w:r>
        <w:t>√(2x^(2)+3x−3)=√(−x^(2)−x+1)</w:t>
      </w:r>
      <w:r>
        <w:t>;</w:t>
      </w:r>
      <w:r>
        <w:br/>
      </w:r>
      <w:r>
        <w:t xml:space="preserve">d) </w:t>
      </w:r>
      <w:r>
        <w:t>√</w:t>
      </w:r>
      <w:r>
        <w:t>−</w:t>
      </w:r>
      <w:r>
        <w:t>x</w:t>
      </w:r>
      <w:r>
        <w:t>2</w:t>
      </w:r>
      <w:r>
        <w:t>+</w:t>
      </w:r>
      <w:r>
        <w:t>5</w:t>
      </w:r>
      <w:r>
        <w:t>x</w:t>
      </w:r>
      <w:r>
        <w:t>−</w:t>
      </w:r>
      <w:r>
        <w:t>4</w:t>
      </w:r>
      <w:r>
        <w:t>=</w:t>
      </w:r>
      <w:r>
        <w:t>√</w:t>
      </w:r>
      <w:r>
        <w:t>−</w:t>
      </w:r>
      <w:r>
        <w:t>2</w:t>
      </w:r>
      <w:r>
        <w:t>x</w:t>
      </w:r>
      <w:r>
        <w:t>2</w:t>
      </w:r>
      <w:r>
        <w:t>+</w:t>
      </w:r>
      <w:r>
        <w:t>4</w:t>
      </w:r>
      <w:r>
        <w:t>x</w:t>
      </w:r>
      <w:r>
        <w:t>+</w:t>
      </w:r>
      <w:r>
        <w:t>2</w:t>
      </w:r>
      <w:r>
        <w:t>√(−x^(2)+5x−4)=√(−2x^(2)+4x+2)</w:t>
      </w:r>
      <w:r>
        <w:t xml:space="preserve">. </w:t>
      </w:r>
      <w:r>
        <w:br/>
      </w:r>
      <w:r>
        <w:rPr>
          <w:b/>
        </w:rPr>
        <w:t>Lời giải</w:t>
      </w:r>
      <w:r>
        <w:br/>
      </w:r>
      <w:r>
        <w:t xml:space="preserve"> a) </w:t>
      </w:r>
      <w:r>
        <w:t>√</w:t>
      </w:r>
      <w:r>
        <w:t>3</w:t>
      </w:r>
      <w:r>
        <w:t>x</w:t>
      </w:r>
      <w:r>
        <w:t>2</w:t>
      </w:r>
      <w:r>
        <w:t>−</w:t>
      </w:r>
      <w:r>
        <w:t>4</w:t>
      </w:r>
      <w:r>
        <w:t>x</w:t>
      </w:r>
      <w:r>
        <w:t>−</w:t>
      </w:r>
      <w:r>
        <w:t>1</w:t>
      </w:r>
      <w:r>
        <w:t>=</w:t>
      </w:r>
      <w:r>
        <w:t>√</w:t>
      </w:r>
      <w:r>
        <w:t>2</w:t>
      </w:r>
      <w:r>
        <w:t>x</w:t>
      </w:r>
      <w:r>
        <w:t>2</w:t>
      </w:r>
      <w:r>
        <w:t>−</w:t>
      </w:r>
      <w:r>
        <w:t>4</w:t>
      </w:r>
      <w:r>
        <w:t>x</w:t>
      </w:r>
      <w:r>
        <w:t>+</w:t>
      </w:r>
      <w:r>
        <w:t>3</w:t>
      </w:r>
      <w:r>
        <w:t>√(3x^(2)−4x−1)=√(2x^(2)−4x+3)</w:t>
      </w:r>
      <w:r>
        <w:br/>
      </w:r>
      <w:r>
        <w:t xml:space="preserve">Bình phương hai vế của phương trình ta được: </w:t>
      </w:r>
      <w:r>
        <w:br/>
      </w:r>
      <w:r>
        <w:t>3x</w:t>
      </w:r>
      <w:r>
        <w:rPr>
          <w:vertAlign w:val="superscript"/>
        </w:rPr>
        <w:t>2</w:t>
      </w:r>
      <w:r>
        <w:t>– 4x – 1 = 2x</w:t>
      </w:r>
      <w:r>
        <w:rPr>
          <w:vertAlign w:val="superscript"/>
        </w:rPr>
        <w:t>2</w:t>
      </w:r>
      <w:r>
        <w:t xml:space="preserve"> – 4x + 3 </w:t>
      </w:r>
      <w:r>
        <w:br/>
      </w:r>
      <w:r>
        <w:t>⇔</w:t>
      </w:r>
      <w:r>
        <w:t xml:space="preserve"> x</w:t>
      </w:r>
      <w:r>
        <w:rPr>
          <w:vertAlign w:val="superscript"/>
        </w:rPr>
        <w:t>2</w:t>
      </w:r>
      <w:r>
        <w:t xml:space="preserve"> – 4 = 0 </w:t>
      </w:r>
      <w:r>
        <w:br/>
      </w:r>
      <w:r>
        <w:t>⇔</w:t>
      </w:r>
      <w:r>
        <w:t xml:space="preserve"> x</w:t>
      </w:r>
      <w:r>
        <w:rPr>
          <w:vertAlign w:val="superscript"/>
        </w:rPr>
        <w:t>2</w:t>
      </w:r>
      <w:r>
        <w:t xml:space="preserve"> = 4 </w:t>
      </w:r>
      <w:r>
        <w:br/>
      </w:r>
      <w:r>
        <w:t>⇔</w:t>
      </w:r>
      <w:r>
        <w:t xml:space="preserve">  x = 2 hoặc x = – 2. </w:t>
      </w:r>
      <w:r>
        <w:br/>
      </w:r>
      <w:r>
        <w:t xml:space="preserve">Thay lần lượt các giá trị này vào phương trình đã cho, ta thấy cả hai giá trị x = 2 và x = – 2 thỏa mãn. </w:t>
      </w:r>
      <w:r>
        <w:br/>
      </w:r>
      <w:r>
        <w:t>Vậy tập nghiệm của phương trình là S = {– 2; 2}.</w:t>
      </w:r>
      <w:r>
        <w:br/>
      </w:r>
      <w:r>
        <w:t xml:space="preserve">b) </w:t>
      </w:r>
      <w:r>
        <w:t>√</w:t>
      </w:r>
      <w:r>
        <w:t>x</w:t>
      </w:r>
      <w:r>
        <w:t>2</w:t>
      </w:r>
      <w:r>
        <w:t>+</w:t>
      </w:r>
      <w:r>
        <w:t>2</w:t>
      </w:r>
      <w:r>
        <w:t>x</w:t>
      </w:r>
      <w:r>
        <w:t>−</w:t>
      </w:r>
      <w:r>
        <w:t>3</w:t>
      </w:r>
      <w:r>
        <w:t>=</w:t>
      </w:r>
      <w:r>
        <w:t>√</w:t>
      </w:r>
      <w:r>
        <w:t>−</w:t>
      </w:r>
      <w:r>
        <w:t>2</w:t>
      </w:r>
      <w:r>
        <w:t>x</w:t>
      </w:r>
      <w:r>
        <w:t>2</w:t>
      </w:r>
      <w:r>
        <w:t>+</w:t>
      </w:r>
      <w:r>
        <w:t>5</w:t>
      </w:r>
      <w:r>
        <w:t>√(x^(2)+2x−3)=√(−2x^(2)+5)</w:t>
      </w:r>
      <w:r>
        <w:br/>
      </w:r>
      <w:r>
        <w:t xml:space="preserve">Bình phương hai vế của phương trình ta được: </w:t>
      </w:r>
      <w:r>
        <w:br/>
      </w:r>
      <w:r>
        <w:t>x</w:t>
      </w:r>
      <w:r>
        <w:rPr>
          <w:vertAlign w:val="superscript"/>
        </w:rPr>
        <w:t>2</w:t>
      </w:r>
      <w:r>
        <w:t>+ 2x – 3 = – 2x</w:t>
      </w:r>
      <w:r>
        <w:rPr>
          <w:vertAlign w:val="superscript"/>
        </w:rPr>
        <w:t>2</w:t>
      </w:r>
      <w:r>
        <w:t xml:space="preserve"> + 5 </w:t>
      </w:r>
      <w:r>
        <w:br/>
      </w:r>
      <w:r>
        <w:t>⇔</w:t>
      </w:r>
      <w:r>
        <w:t xml:space="preserve"> 3x</w:t>
      </w:r>
      <w:r>
        <w:rPr>
          <w:vertAlign w:val="superscript"/>
        </w:rPr>
        <w:t>2</w:t>
      </w:r>
      <w:r>
        <w:t xml:space="preserve"> + 2x – 8 = 0 </w:t>
      </w:r>
      <w:r>
        <w:br/>
      </w:r>
      <w:r>
        <w:t>⇔</w:t>
      </w:r>
      <w:r>
        <w:t xml:space="preserve"> x = – 2 hoặc x = </w:t>
      </w:r>
      <w:r>
        <w:t>4</w:t>
      </w:r>
      <w:r>
        <w:t>3</w:t>
      </w:r>
      <w:r>
        <w:t>(4)/(3)</w:t>
      </w:r>
      <w:r>
        <w:t xml:space="preserve">. </w:t>
      </w:r>
      <w:r>
        <w:br/>
      </w:r>
      <w:r>
        <w:t xml:space="preserve">Thay lần lượt các giá trị này vào phương trình đã cho, ta thấy chỉ có giá trị x = </w:t>
      </w:r>
      <w:r>
        <w:t>4</w:t>
      </w:r>
      <w:r>
        <w:t>3</w:t>
      </w:r>
      <w:r>
        <w:t>(4)/(3)</w:t>
      </w:r>
      <w:r>
        <w:t xml:space="preserve"> thỏa mãn. </w:t>
      </w:r>
      <w:r>
        <w:br/>
      </w:r>
      <w:r>
        <w:t xml:space="preserve">Vậy tập nghiệm của phương trình là S = </w:t>
      </w:r>
      <w:r>
        <w:t>{</w:t>
      </w:r>
      <w:r>
        <w:t>4</w:t>
      </w:r>
      <w:r>
        <w:t>3</w:t>
      </w:r>
      <w:r>
        <w:t>}</w:t>
      </w:r>
      <w:r>
        <w:t>(4)/(3)</w:t>
      </w:r>
      <w:r>
        <w:t xml:space="preserve">. </w:t>
      </w:r>
      <w:r>
        <w:br/>
      </w:r>
      <w:r>
        <w:t xml:space="preserve">c) </w:t>
      </w:r>
      <w:r>
        <w:t>√</w:t>
      </w:r>
      <w:r>
        <w:t>2</w:t>
      </w:r>
      <w:r>
        <w:t>x</w:t>
      </w:r>
      <w:r>
        <w:t>2</w:t>
      </w:r>
      <w:r>
        <w:t>+</w:t>
      </w:r>
      <w:r>
        <w:t>3</w:t>
      </w:r>
      <w:r>
        <w:t>x</w:t>
      </w:r>
      <w:r>
        <w:t>−</w:t>
      </w:r>
      <w:r>
        <w:t>3</w:t>
      </w:r>
      <w:r>
        <w:t>=</w:t>
      </w:r>
      <w:r>
        <w:t>√</w:t>
      </w:r>
      <w:r>
        <w:t>−</w:t>
      </w:r>
      <w:r>
        <w:t>x</w:t>
      </w:r>
      <w:r>
        <w:t>2</w:t>
      </w:r>
      <w:r>
        <w:t>−</w:t>
      </w:r>
      <w:r>
        <w:t>x</w:t>
      </w:r>
      <w:r>
        <w:t>+</w:t>
      </w:r>
      <w:r>
        <w:t>1</w:t>
      </w:r>
      <w:r>
        <w:t>√(2x^(2)+3x−3)=√(−x^(2)−x+1)</w:t>
      </w:r>
      <w:r>
        <w:br/>
      </w:r>
      <w:r>
        <w:t xml:space="preserve">Bình phương hai vế của phương trình ta được: </w:t>
      </w:r>
      <w:r>
        <w:br/>
      </w:r>
      <w:r>
        <w:t>2x</w:t>
      </w:r>
      <w:r>
        <w:rPr>
          <w:vertAlign w:val="superscript"/>
        </w:rPr>
        <w:t>2</w:t>
      </w:r>
      <w:r>
        <w:t xml:space="preserve"> + 3x – 3 = – x</w:t>
      </w:r>
      <w:r>
        <w:rPr>
          <w:vertAlign w:val="superscript"/>
        </w:rPr>
        <w:t>2</w:t>
      </w:r>
      <w:r>
        <w:t xml:space="preserve"> – x + 1 </w:t>
      </w:r>
      <w:r>
        <w:br/>
      </w:r>
      <w:r>
        <w:t>⇔</w:t>
      </w:r>
      <w:r>
        <w:t xml:space="preserve"> 3x</w:t>
      </w:r>
      <w:r>
        <w:rPr>
          <w:vertAlign w:val="superscript"/>
        </w:rPr>
        <w:t>2</w:t>
      </w:r>
      <w:r>
        <w:t xml:space="preserve"> + 4x – 4 = 0 </w:t>
      </w:r>
      <w:r>
        <w:br/>
      </w:r>
      <w:r>
        <w:t>⇔</w:t>
      </w:r>
      <w:r>
        <w:t xml:space="preserve"> x = – 2 hoặc x = </w:t>
      </w:r>
      <w:r>
        <w:t>2</w:t>
      </w:r>
      <w:r>
        <w:t>3</w:t>
      </w:r>
      <w:r>
        <w:t>(2)/(3)</w:t>
      </w:r>
      <w:r>
        <w:t xml:space="preserve">. </w:t>
      </w:r>
      <w:r>
        <w:br/>
      </w:r>
      <w:r>
        <w:t xml:space="preserve">Thay lần lượt các giá trị này vào phương trình đã cho, ta thấy cả hai giá trị đều không thỏa mãn. </w:t>
      </w:r>
      <w:r>
        <w:br/>
      </w:r>
      <w:r>
        <w:t xml:space="preserve">Vậy phương trình vô nghiệm. </w:t>
      </w:r>
      <w:r>
        <w:br/>
      </w:r>
      <w:r>
        <w:t xml:space="preserve">d) </w:t>
      </w:r>
      <w:r>
        <w:t>√</w:t>
      </w:r>
      <w:r>
        <w:t>−</w:t>
      </w:r>
      <w:r>
        <w:t>x</w:t>
      </w:r>
      <w:r>
        <w:t>2</w:t>
      </w:r>
      <w:r>
        <w:t>+</w:t>
      </w:r>
      <w:r>
        <w:t>5</w:t>
      </w:r>
      <w:r>
        <w:t>x</w:t>
      </w:r>
      <w:r>
        <w:t>−</w:t>
      </w:r>
      <w:r>
        <w:t>4</w:t>
      </w:r>
      <w:r>
        <w:t>=</w:t>
      </w:r>
      <w:r>
        <w:t>√</w:t>
      </w:r>
      <w:r>
        <w:t>−</w:t>
      </w:r>
      <w:r>
        <w:t>2</w:t>
      </w:r>
      <w:r>
        <w:t>x</w:t>
      </w:r>
      <w:r>
        <w:t>2</w:t>
      </w:r>
      <w:r>
        <w:t>+</w:t>
      </w:r>
      <w:r>
        <w:t>4</w:t>
      </w:r>
      <w:r>
        <w:t>x</w:t>
      </w:r>
      <w:r>
        <w:t>+</w:t>
      </w:r>
      <w:r>
        <w:t>2</w:t>
      </w:r>
      <w:r>
        <w:t>√(−x^(2)+5x−4)=√(−2x^(2)+4x+2)</w:t>
      </w:r>
      <w:r>
        <w:br/>
      </w:r>
      <w:r>
        <w:t xml:space="preserve">Bình phương hai vế của phương trình ta được: </w:t>
      </w:r>
      <w:r>
        <w:br/>
      </w:r>
      <w:r>
        <w:t>– x</w:t>
      </w:r>
      <w:r>
        <w:rPr>
          <w:vertAlign w:val="superscript"/>
        </w:rPr>
        <w:t>2</w:t>
      </w:r>
      <w:r>
        <w:rPr>
          <w:vertAlign w:val="superscript"/>
        </w:rPr>
        <w:t xml:space="preserve"> </w:t>
      </w:r>
      <w:r>
        <w:t>+ 5x – 4 = – 2x</w:t>
      </w:r>
      <w:r>
        <w:rPr>
          <w:vertAlign w:val="superscript"/>
        </w:rPr>
        <w:t>2</w:t>
      </w:r>
      <w:r>
        <w:t xml:space="preserve"> + 4x + 2 </w:t>
      </w:r>
      <w:r>
        <w:br/>
      </w:r>
      <w:r>
        <w:t>⇔</w:t>
      </w:r>
      <w:r>
        <w:t xml:space="preserve"> x</w:t>
      </w:r>
      <w:r>
        <w:rPr>
          <w:vertAlign w:val="superscript"/>
        </w:rPr>
        <w:t>2</w:t>
      </w:r>
      <w:r>
        <w:t xml:space="preserve"> + x – 6 = 0 </w:t>
      </w:r>
      <w:r>
        <w:br/>
      </w:r>
      <w:r>
        <w:t>⇔</w:t>
      </w:r>
      <w:r>
        <w:t xml:space="preserve"> x = – 3 hoặc x = 2. </w:t>
      </w:r>
      <w:r>
        <w:br/>
      </w:r>
      <w:r>
        <w:t xml:space="preserve">Thay lần lượt các giá trị này vào phương trình đã cho, ta thấy x = 2 thỏa mãn. </w:t>
      </w:r>
      <w:r>
        <w:br/>
      </w:r>
      <w:r>
        <w:t xml:space="preserve">Vậy tập nghiệm của phương trình là S = {2}. </w:t>
      </w:r>
      <w:r>
        <w:br/>
      </w:r>
      <w:r>
        <w:rPr>
          <w:b/>
        </w:rPr>
        <w:t xml:space="preserve">Bài 6.21 trang 27 </w:t>
      </w:r>
      <w:r>
        <w:rPr>
          <w:b/>
        </w:rPr>
        <w:t>Toán 10 Tập 2</w:t>
      </w:r>
      <w:r>
        <w:rPr>
          <w:b/>
        </w:rPr>
        <w:t xml:space="preserve">: </w:t>
      </w:r>
      <w:r>
        <w:t xml:space="preserve">Giải các phương trình sau: </w:t>
      </w:r>
      <w:r>
        <w:br/>
      </w:r>
      <w:r>
        <w:t xml:space="preserve">a) </w:t>
      </w:r>
      <w:r>
        <w:t>√</w:t>
      </w:r>
      <w:r>
        <w:t>6</w:t>
      </w:r>
      <w:r>
        <w:t>x</w:t>
      </w:r>
      <w:r>
        <w:t>2</w:t>
      </w:r>
      <w:r>
        <w:t>+</w:t>
      </w:r>
      <w:r>
        <w:t>13</w:t>
      </w:r>
      <w:r>
        <w:t>x</w:t>
      </w:r>
      <w:r>
        <w:t>+</w:t>
      </w:r>
      <w:r>
        <w:t>13</w:t>
      </w:r>
      <w:r>
        <w:t>=</w:t>
      </w:r>
      <w:r>
        <w:t>2</w:t>
      </w:r>
      <w:r>
        <w:t>x</w:t>
      </w:r>
      <w:r>
        <w:t>+</w:t>
      </w:r>
      <w:r>
        <w:t>4</w:t>
      </w:r>
      <w:r>
        <w:t>√(6x^(2)+13x+13)=2x+4</w:t>
      </w:r>
      <w:r>
        <w:t xml:space="preserve">; </w:t>
      </w:r>
      <w:r>
        <w:br/>
      </w:r>
      <w:r>
        <w:t xml:space="preserve">b) </w:t>
      </w:r>
      <w:r>
        <w:t>√</w:t>
      </w:r>
      <w:r>
        <w:t>2</w:t>
      </w:r>
      <w:r>
        <w:t>x</w:t>
      </w:r>
      <w:r>
        <w:t>2</w:t>
      </w:r>
      <w:r>
        <w:t>+</w:t>
      </w:r>
      <w:r>
        <w:t>5</w:t>
      </w:r>
      <w:r>
        <w:t>x</w:t>
      </w:r>
      <w:r>
        <w:t>+</w:t>
      </w:r>
      <w:r>
        <w:t>3</w:t>
      </w:r>
      <w:r>
        <w:t>=</w:t>
      </w:r>
      <w:r>
        <w:t>−</w:t>
      </w:r>
      <w:r>
        <w:t>3</w:t>
      </w:r>
      <w:r>
        <w:t>−</w:t>
      </w:r>
      <w:r>
        <w:t>x</w:t>
      </w:r>
      <w:r>
        <w:t>√(2x^(2)+5x+3)=−3−x</w:t>
      </w:r>
      <w:r>
        <w:t xml:space="preserve">; </w:t>
      </w:r>
      <w:r>
        <w:br/>
      </w:r>
      <w:r>
        <w:t xml:space="preserve">c) </w:t>
      </w:r>
      <w:r>
        <w:t>√</w:t>
      </w:r>
      <w:r>
        <w:t>3</w:t>
      </w:r>
      <w:r>
        <w:t>x</w:t>
      </w:r>
      <w:r>
        <w:t>2</w:t>
      </w:r>
      <w:r>
        <w:t>−</w:t>
      </w:r>
      <w:r>
        <w:t>17</w:t>
      </w:r>
      <w:r>
        <w:t>x</w:t>
      </w:r>
      <w:r>
        <w:t>+</w:t>
      </w:r>
      <w:r>
        <w:t>23</w:t>
      </w:r>
      <w:r>
        <w:t>=</w:t>
      </w:r>
      <w:r>
        <w:t>x</w:t>
      </w:r>
      <w:r>
        <w:t>−</w:t>
      </w:r>
      <w:r>
        <w:t>3</w:t>
      </w:r>
      <w:r>
        <w:t>√(3x^(2)−17x+23)=x−3</w:t>
      </w:r>
      <w:r>
        <w:t xml:space="preserve">; </w:t>
      </w:r>
      <w:r>
        <w:br/>
      </w:r>
      <w:r>
        <w:t xml:space="preserve">d) </w:t>
      </w:r>
      <w:r>
        <w:t>√</w:t>
      </w:r>
      <w:r>
        <w:t>−</w:t>
      </w:r>
      <w:r>
        <w:t>x</w:t>
      </w:r>
      <w:r>
        <w:t>2</w:t>
      </w:r>
      <w:r>
        <w:t>+</w:t>
      </w:r>
      <w:r>
        <w:t>2</w:t>
      </w:r>
      <w:r>
        <w:t>x</w:t>
      </w:r>
      <w:r>
        <w:t>+</w:t>
      </w:r>
      <w:r>
        <w:t>4</w:t>
      </w:r>
      <w:r>
        <w:t>=</w:t>
      </w:r>
      <w:r>
        <w:t>x</w:t>
      </w:r>
      <w:r>
        <w:t>−</w:t>
      </w:r>
      <w:r>
        <w:t>2</w:t>
      </w:r>
      <w:r>
        <w:t>√(−x^(2)+2x+4)=x−2</w:t>
      </w:r>
      <w:r>
        <w:t xml:space="preserve">. </w:t>
      </w:r>
      <w:r>
        <w:br/>
      </w:r>
      <w:r>
        <w:rPr>
          <w:b/>
        </w:rPr>
        <w:t>Lời giải</w:t>
      </w:r>
      <w:r>
        <w:br/>
      </w:r>
      <w:r>
        <w:t xml:space="preserve">a) </w:t>
      </w:r>
      <w:r>
        <w:t>√</w:t>
      </w:r>
      <w:r>
        <w:t>6</w:t>
      </w:r>
      <w:r>
        <w:t>x</w:t>
      </w:r>
      <w:r>
        <w:t>2</w:t>
      </w:r>
      <w:r>
        <w:t>+</w:t>
      </w:r>
      <w:r>
        <w:t>13</w:t>
      </w:r>
      <w:r>
        <w:t>x</w:t>
      </w:r>
      <w:r>
        <w:t>+</w:t>
      </w:r>
      <w:r>
        <w:t>13</w:t>
      </w:r>
      <w:r>
        <w:t>=</w:t>
      </w:r>
      <w:r>
        <w:t>2</w:t>
      </w:r>
      <w:r>
        <w:t>x</w:t>
      </w:r>
      <w:r>
        <w:t>+</w:t>
      </w:r>
      <w:r>
        <w:t>4</w:t>
      </w:r>
      <w:r>
        <w:t>√(6x^(2)+13x+13)=2x+4</w:t>
      </w:r>
      <w:r>
        <w:br/>
      </w:r>
      <w:r>
        <w:t>Bình phương hai vế của phương trình ta được</w:t>
      </w:r>
      <w:r>
        <w:br/>
      </w:r>
      <w:r>
        <w:t xml:space="preserve"> 6x</w:t>
      </w:r>
      <w:r>
        <w:rPr>
          <w:vertAlign w:val="superscript"/>
        </w:rPr>
        <w:t>2</w:t>
      </w:r>
      <w:r>
        <w:rPr>
          <w:vertAlign w:val="subscript"/>
        </w:rPr>
        <w:t xml:space="preserve"> </w:t>
      </w:r>
      <w:r>
        <w:t>+ 13x + 13 = 4x</w:t>
      </w:r>
      <w:r>
        <w:rPr>
          <w:vertAlign w:val="superscript"/>
        </w:rPr>
        <w:t>2</w:t>
      </w:r>
      <w:r>
        <w:t xml:space="preserve"> + 16x + 16 </w:t>
      </w:r>
      <w:r>
        <w:br/>
      </w:r>
      <w:r>
        <w:t>⇔</w:t>
      </w:r>
      <w:r>
        <w:t xml:space="preserve"> 2x</w:t>
      </w:r>
      <w:r>
        <w:rPr>
          <w:vertAlign w:val="superscript"/>
        </w:rPr>
        <w:t>2</w:t>
      </w:r>
      <w:r>
        <w:t xml:space="preserve"> – 3x – 3 = 0 </w:t>
      </w:r>
      <w:r>
        <w:br/>
      </w:r>
      <w:r>
        <w:t>⇔</w:t>
      </w:r>
      <w:r>
        <w:t xml:space="preserve"> x = </w:t>
      </w:r>
      <w:r>
        <w:t>3</w:t>
      </w:r>
      <w:r>
        <w:t>−</w:t>
      </w:r>
      <w:r>
        <w:t>√</w:t>
      </w:r>
      <w:r>
        <w:t>33</w:t>
      </w:r>
      <w:r>
        <w:t>4</w:t>
      </w:r>
      <w:r>
        <w:t>(3−√(33))/(4)</w:t>
      </w:r>
      <w:r>
        <w:t xml:space="preserve"> hoặc x = </w:t>
      </w:r>
      <w:r>
        <w:t>3</w:t>
      </w:r>
      <w:r>
        <w:t>+</w:t>
      </w:r>
      <w:r>
        <w:t>√</w:t>
      </w:r>
      <w:r>
        <w:t>33</w:t>
      </w:r>
      <w:r>
        <w:t>4</w:t>
      </w:r>
      <w:r>
        <w:t>(3+√(33))/(4)</w:t>
      </w:r>
      <w:r>
        <w:t>.</w:t>
      </w:r>
      <w:r>
        <w:br/>
      </w:r>
      <w:r>
        <w:t xml:space="preserve">Thay lần lượt các giá trị này vào phương trình đã cho, ta thấy cả hai giá trị x = </w:t>
      </w:r>
      <w:r>
        <w:t>3</w:t>
      </w:r>
      <w:r>
        <w:t>−</w:t>
      </w:r>
      <w:r>
        <w:t>√</w:t>
      </w:r>
      <w:r>
        <w:t>33</w:t>
      </w:r>
      <w:r>
        <w:t>4</w:t>
      </w:r>
      <w:r>
        <w:t>(3−√(33))/(4)</w:t>
      </w:r>
      <w:r>
        <w:t xml:space="preserve"> và x = </w:t>
      </w:r>
      <w:r>
        <w:t>3</w:t>
      </w:r>
      <w:r>
        <w:t>+</w:t>
      </w:r>
      <w:r>
        <w:t>√</w:t>
      </w:r>
      <w:r>
        <w:t>33</w:t>
      </w:r>
      <w:r>
        <w:t>4</w:t>
      </w:r>
      <w:r>
        <w:t>(3+√(33))/(4)</w:t>
      </w:r>
      <w:r>
        <w:t xml:space="preserve"> đều thỏa mãn. </w:t>
      </w:r>
      <w:r>
        <w:br/>
      </w:r>
      <w:r>
        <w:t xml:space="preserve">Vậy tập nghiệm của phương trình là S = </w:t>
      </w:r>
      <w:r>
        <w:t>{</w:t>
      </w:r>
      <w:r>
        <w:t>3</w:t>
      </w:r>
      <w:r>
        <w:t>−</w:t>
      </w:r>
      <w:r>
        <w:t>√</w:t>
      </w:r>
      <w:r>
        <w:t>33</w:t>
      </w:r>
      <w:r>
        <w:t>4</w:t>
      </w:r>
      <w:r>
        <w:t>;</w:t>
      </w:r>
      <w:r>
        <w:t>3</w:t>
      </w:r>
      <w:r>
        <w:t>+</w:t>
      </w:r>
      <w:r>
        <w:t>√</w:t>
      </w:r>
      <w:r>
        <w:t>33</w:t>
      </w:r>
      <w:r>
        <w:t>4</w:t>
      </w:r>
      <w:r>
        <w:t>}</w:t>
      </w:r>
      <w:r>
        <w:t>(3−√(33))/(4);(3+√(33))/(4)</w:t>
      </w:r>
      <w:r>
        <w:t xml:space="preserve">. </w:t>
      </w:r>
      <w:r>
        <w:br/>
      </w:r>
      <w:r>
        <w:t xml:space="preserve">b) </w:t>
      </w:r>
      <w:r>
        <w:t>√</w:t>
      </w:r>
      <w:r>
        <w:t>2</w:t>
      </w:r>
      <w:r>
        <w:t>x</w:t>
      </w:r>
      <w:r>
        <w:t>2</w:t>
      </w:r>
      <w:r>
        <w:t>+</w:t>
      </w:r>
      <w:r>
        <w:t>5</w:t>
      </w:r>
      <w:r>
        <w:t>x</w:t>
      </w:r>
      <w:r>
        <w:t>+</w:t>
      </w:r>
      <w:r>
        <w:t>3</w:t>
      </w:r>
      <w:r>
        <w:t>=</w:t>
      </w:r>
      <w:r>
        <w:t>−</w:t>
      </w:r>
      <w:r>
        <w:t>3</w:t>
      </w:r>
      <w:r>
        <w:t>−</w:t>
      </w:r>
      <w:r>
        <w:t>x</w:t>
      </w:r>
      <w:r>
        <w:t>√(2x^(2)+5x+3)=−3−x</w:t>
      </w:r>
      <w:r>
        <w:t xml:space="preserve"> </w:t>
      </w:r>
      <w:r>
        <w:br/>
      </w:r>
      <w:r>
        <w:t>Bình phương hai vế của phương trình ta được</w:t>
      </w:r>
      <w:r>
        <w:br/>
      </w:r>
      <w:r>
        <w:t>2x</w:t>
      </w:r>
      <w:r>
        <w:rPr>
          <w:vertAlign w:val="superscript"/>
        </w:rPr>
        <w:t>2</w:t>
      </w:r>
      <w:r>
        <w:t xml:space="preserve"> + 5x + 3 = 9 + 6x + x</w:t>
      </w:r>
      <w:r>
        <w:rPr>
          <w:vertAlign w:val="superscript"/>
        </w:rPr>
        <w:t>2</w:t>
      </w:r>
      <w:r>
        <w:rPr>
          <w:vertAlign w:val="subscript"/>
        </w:rPr>
        <w:t xml:space="preserve"> </w:t>
      </w:r>
      <w:r>
        <w:br/>
      </w:r>
      <w:r>
        <w:t>⇔</w:t>
      </w:r>
      <w:r>
        <w:t xml:space="preserve"> x</w:t>
      </w:r>
      <w:r>
        <w:rPr>
          <w:vertAlign w:val="superscript"/>
        </w:rPr>
        <w:t>2</w:t>
      </w:r>
      <w:r>
        <w:t xml:space="preserve"> – x – 6 = 0 </w:t>
      </w:r>
      <w:r>
        <w:br/>
      </w:r>
      <w:r>
        <w:t>⇔</w:t>
      </w:r>
      <w:r>
        <w:t xml:space="preserve"> x = – 2 hoặc x = 3.</w:t>
      </w:r>
      <w:r>
        <w:br/>
      </w:r>
      <w:r>
        <w:t xml:space="preserve">Thay lần lượt các giá trị này vào phương trình đã cho, ta thấy không có giá trị nào thỏa mãn. </w:t>
      </w:r>
      <w:r>
        <w:br/>
      </w:r>
      <w:r>
        <w:t xml:space="preserve">Vậy phương trình vô nghiệm. </w:t>
      </w:r>
      <w:r>
        <w:br/>
      </w:r>
      <w:r>
        <w:t xml:space="preserve">c) </w:t>
      </w:r>
      <w:r>
        <w:t>√</w:t>
      </w:r>
      <w:r>
        <w:t>3</w:t>
      </w:r>
      <w:r>
        <w:t>x</w:t>
      </w:r>
      <w:r>
        <w:t>2</w:t>
      </w:r>
      <w:r>
        <w:t>−</w:t>
      </w:r>
      <w:r>
        <w:t>17</w:t>
      </w:r>
      <w:r>
        <w:t>x</w:t>
      </w:r>
      <w:r>
        <w:t>+</w:t>
      </w:r>
      <w:r>
        <w:t>23</w:t>
      </w:r>
      <w:r>
        <w:t>=</w:t>
      </w:r>
      <w:r>
        <w:t>x</w:t>
      </w:r>
      <w:r>
        <w:t>−</w:t>
      </w:r>
      <w:r>
        <w:t>3</w:t>
      </w:r>
      <w:r>
        <w:t>√(3x^(2)−17x+23)=x−3</w:t>
      </w:r>
      <w:r>
        <w:t xml:space="preserve"> </w:t>
      </w:r>
      <w:r>
        <w:br/>
      </w:r>
      <w:r>
        <w:t>Bình phương hai vế của phương trình ta được</w:t>
      </w:r>
      <w:r>
        <w:br/>
      </w:r>
      <w:r>
        <w:t>3x</w:t>
      </w:r>
      <w:r>
        <w:rPr>
          <w:vertAlign w:val="superscript"/>
        </w:rPr>
        <w:t>2</w:t>
      </w:r>
      <w:r>
        <w:t>– 17x + 23 = x</w:t>
      </w:r>
      <w:r>
        <w:rPr>
          <w:vertAlign w:val="superscript"/>
        </w:rPr>
        <w:t>2</w:t>
      </w:r>
      <w:r>
        <w:t xml:space="preserve"> – 6x + 9  </w:t>
      </w:r>
      <w:r>
        <w:br/>
      </w:r>
      <w:r>
        <w:t>⇔</w:t>
      </w:r>
      <w:r>
        <w:t xml:space="preserve"> 2x</w:t>
      </w:r>
      <w:r>
        <w:rPr>
          <w:vertAlign w:val="superscript"/>
        </w:rPr>
        <w:t>2</w:t>
      </w:r>
      <w:r>
        <w:t xml:space="preserve"> – 11x + 14 = 0 </w:t>
      </w:r>
      <w:r>
        <w:br/>
      </w:r>
      <w:r>
        <w:t>⇔</w:t>
      </w:r>
      <w:r>
        <w:t xml:space="preserve"> x = 2 hoặc x = </w:t>
      </w:r>
      <w:r>
        <w:t>7</w:t>
      </w:r>
      <w:r>
        <w:t>2</w:t>
      </w:r>
      <w:r>
        <w:t>(7)/(2)</w:t>
      </w:r>
      <w:r>
        <w:t xml:space="preserve">. </w:t>
      </w:r>
      <w:r>
        <w:br/>
      </w:r>
      <w:r>
        <w:t xml:space="preserve">Thay lần lượt các giá trị này vào phương trình đã cho, ta thấy x = </w:t>
      </w:r>
      <w:r>
        <w:t>7</w:t>
      </w:r>
      <w:r>
        <w:t>2</w:t>
      </w:r>
      <w:r>
        <w:t>(7)/(2)</w:t>
      </w:r>
      <w:r>
        <w:t xml:space="preserve"> thỏa mãn. </w:t>
      </w:r>
      <w:r>
        <w:br/>
      </w:r>
      <w:r>
        <w:t xml:space="preserve">Vậy nghiệm của phương trình là S = </w:t>
      </w:r>
      <w:r>
        <w:t>{</w:t>
      </w:r>
      <w:r>
        <w:t>7</w:t>
      </w:r>
      <w:r>
        <w:t>2</w:t>
      </w:r>
      <w:r>
        <w:t>}</w:t>
      </w:r>
      <w:r>
        <w:t>(7)/(2)</w:t>
      </w:r>
      <w:r>
        <w:t xml:space="preserve">. </w:t>
      </w:r>
      <w:r>
        <w:br/>
      </w:r>
      <w:r>
        <w:t xml:space="preserve">d) </w:t>
      </w:r>
      <w:r>
        <w:t>√</w:t>
      </w:r>
      <w:r>
        <w:t>−</w:t>
      </w:r>
      <w:r>
        <w:t>x</w:t>
      </w:r>
      <w:r>
        <w:t>2</w:t>
      </w:r>
      <w:r>
        <w:t>+</w:t>
      </w:r>
      <w:r>
        <w:t>2</w:t>
      </w:r>
      <w:r>
        <w:t>x</w:t>
      </w:r>
      <w:r>
        <w:t>+</w:t>
      </w:r>
      <w:r>
        <w:t>4</w:t>
      </w:r>
      <w:r>
        <w:t>=</w:t>
      </w:r>
      <w:r>
        <w:t>x</w:t>
      </w:r>
      <w:r>
        <w:t>−</w:t>
      </w:r>
      <w:r>
        <w:t>2</w:t>
      </w:r>
      <w:r>
        <w:t>√(−x^(2)+2x+4)=x−2</w:t>
      </w:r>
      <w:r>
        <w:br/>
      </w:r>
      <w:r>
        <w:t>Bình phương hai vế của phương trình ta được</w:t>
      </w:r>
      <w:r>
        <w:br/>
      </w:r>
      <w:r>
        <w:t>– x</w:t>
      </w:r>
      <w:r>
        <w:rPr>
          <w:vertAlign w:val="superscript"/>
        </w:rPr>
        <w:t>2</w:t>
      </w:r>
      <w:r>
        <w:t xml:space="preserve"> + 2x + 4 = x</w:t>
      </w:r>
      <w:r>
        <w:rPr>
          <w:vertAlign w:val="superscript"/>
        </w:rPr>
        <w:t>2</w:t>
      </w:r>
      <w:r>
        <w:t xml:space="preserve"> – 4x + 4 </w:t>
      </w:r>
      <w:r>
        <w:br/>
      </w:r>
      <w:r>
        <w:t>⇔</w:t>
      </w:r>
      <w:r>
        <w:t xml:space="preserve"> – 2x</w:t>
      </w:r>
      <w:r>
        <w:rPr>
          <w:vertAlign w:val="superscript"/>
        </w:rPr>
        <w:t>2</w:t>
      </w:r>
      <w:r>
        <w:t xml:space="preserve"> + 6x = 0 </w:t>
      </w:r>
      <w:r>
        <w:br/>
      </w:r>
      <w:r>
        <w:t>⇔</w:t>
      </w:r>
      <w:r>
        <w:t xml:space="preserve"> – 2x(x – 3) = 0</w:t>
      </w:r>
      <w:r>
        <w:br/>
      </w:r>
      <w:r>
        <w:t>⇔</w:t>
      </w:r>
      <w:r>
        <w:t xml:space="preserve"> x = 0 hoặc x = 3.</w:t>
      </w:r>
      <w:r>
        <w:br/>
      </w:r>
      <w:r>
        <w:t xml:space="preserve">Thay lần lượt các giá trị này vào phương trình đã cho, ta thấy x = 3 thỏa mãn. </w:t>
      </w:r>
      <w:r>
        <w:br/>
      </w:r>
      <w:r>
        <w:t xml:space="preserve">Vậy nghiệm của phương trình là S = {3}. </w:t>
      </w:r>
      <w:r>
        <w:br/>
      </w:r>
      <w:r>
        <w:rPr>
          <w:b/>
        </w:rPr>
        <w:t xml:space="preserve">Bài 6.22 trang 27 </w:t>
      </w:r>
      <w:r>
        <w:rPr>
          <w:b/>
        </w:rPr>
        <w:t>Toán 10 Tập 2</w:t>
      </w:r>
      <w:r>
        <w:rPr>
          <w:b/>
        </w:rPr>
        <w:t xml:space="preserve">: </w:t>
      </w:r>
      <w:r>
        <w:t xml:space="preserve">Cho tứ giác ABCD có AB </w:t>
      </w:r>
      <w:r>
        <w:t>⊥</w:t>
      </w:r>
      <w:r>
        <w:t xml:space="preserve"> CD; AB = 2; BC = 13; CD = 8; DA = 5 (H.6.21). Gọi H là giao điểm của AB và CD và đặt x = AH. Hãy thiết lập một phương trình để tính độ dài x, từ đó tính diện tích tứ giác ABCD. </w:t>
      </w:r>
      <w:r>
        <w:br/>
      </w:r>
      <w:r>
        <w:drawing>
          <wp:inline xmlns:a="http://schemas.openxmlformats.org/drawingml/2006/main" xmlns:pic="http://schemas.openxmlformats.org/drawingml/2006/picture">
            <wp:extent cx="4152900" cy="1905000"/>
            <wp:docPr id="3" name="Picture 3"/>
            <wp:cNvGraphicFramePr>
              <a:graphicFrameLocks noChangeAspect="1"/>
            </wp:cNvGraphicFramePr>
            <a:graphic>
              <a:graphicData uri="http://schemas.openxmlformats.org/drawingml/2006/picture">
                <pic:pic>
                  <pic:nvPicPr>
                    <pic:cNvPr id="0" name="temp_inline_9cb510198f5e41eb9129acb324007b86.jpg"/>
                    <pic:cNvPicPr/>
                  </pic:nvPicPr>
                  <pic:blipFill>
                    <a:blip r:embed="rId10"/>
                    <a:stretch>
                      <a:fillRect/>
                    </a:stretch>
                  </pic:blipFill>
                  <pic:spPr>
                    <a:xfrm>
                      <a:off x="0" y="0"/>
                      <a:ext cx="4152900" cy="1905000"/>
                    </a:xfrm>
                    <a:prstGeom prst="rect"/>
                  </pic:spPr>
                </pic:pic>
              </a:graphicData>
            </a:graphic>
          </wp:inline>
        </w:drawing>
      </w:r>
      <w:r>
        <w:t xml:space="preserve"> </w:t>
      </w:r>
      <w:r>
        <w:br/>
      </w:r>
      <w:r>
        <w:rPr>
          <w:b/>
        </w:rPr>
        <w:t>Lời giải</w:t>
      </w:r>
      <w:r>
        <w:br/>
      </w:r>
      <w:r>
        <w:t xml:space="preserve">Đặt AH = x, x &gt; 0. </w:t>
      </w:r>
      <w:r>
        <w:br/>
      </w:r>
      <w:r>
        <w:t xml:space="preserve">Khi đó theo định lí Pythagore trong tam giác AHD vuông tại H, ta có: </w:t>
      </w:r>
      <w:r>
        <w:br/>
      </w:r>
      <w:r>
        <w:t>AD</w:t>
      </w:r>
      <w:r>
        <w:rPr>
          <w:vertAlign w:val="superscript"/>
        </w:rPr>
        <w:t>2</w:t>
      </w:r>
      <w:r>
        <w:t>= AH</w:t>
      </w:r>
      <w:r>
        <w:rPr>
          <w:vertAlign w:val="superscript"/>
        </w:rPr>
        <w:t>2</w:t>
      </w:r>
      <w:r>
        <w:t xml:space="preserve"> + HD</w:t>
      </w:r>
      <w:r>
        <w:rPr>
          <w:vertAlign w:val="superscript"/>
        </w:rPr>
        <w:t>2</w:t>
      </w:r>
      <w:r>
        <w:t xml:space="preserve"> </w:t>
      </w:r>
      <w:r>
        <w:t>⇔</w:t>
      </w:r>
      <w:r>
        <w:t xml:space="preserve"> HD</w:t>
      </w:r>
      <w:r>
        <w:rPr>
          <w:vertAlign w:val="superscript"/>
        </w:rPr>
        <w:t>2</w:t>
      </w:r>
      <w:r>
        <w:t xml:space="preserve"> = AD</w:t>
      </w:r>
      <w:r>
        <w:rPr>
          <w:vertAlign w:val="superscript"/>
        </w:rPr>
        <w:t>2</w:t>
      </w:r>
      <w:r>
        <w:t xml:space="preserve"> – AH</w:t>
      </w:r>
      <w:r>
        <w:rPr>
          <w:vertAlign w:val="superscript"/>
        </w:rPr>
        <w:t>2</w:t>
      </w:r>
      <w:r>
        <w:t xml:space="preserve"> = 5</w:t>
      </w:r>
      <w:r>
        <w:rPr>
          <w:vertAlign w:val="superscript"/>
        </w:rPr>
        <w:t>2</w:t>
      </w:r>
      <w:r>
        <w:t xml:space="preserve"> – x</w:t>
      </w:r>
      <w:r>
        <w:rPr>
          <w:vertAlign w:val="superscript"/>
        </w:rPr>
        <w:t>2</w:t>
      </w:r>
      <w:r>
        <w:t xml:space="preserve"> = 25 – x</w:t>
      </w:r>
      <w:r>
        <w:rPr>
          <w:vertAlign w:val="superscript"/>
        </w:rPr>
        <w:t>2</w:t>
      </w:r>
      <w:r>
        <w:t>.</w:t>
      </w:r>
      <w:r>
        <w:br/>
      </w:r>
      <w:r>
        <w:t xml:space="preserve">Suy ra HD = </w:t>
      </w:r>
      <w:r>
        <w:t>√</w:t>
      </w:r>
      <w:r>
        <w:t>25</w:t>
      </w:r>
      <w:r>
        <w:t>−</w:t>
      </w:r>
      <w:r>
        <w:t>x</w:t>
      </w:r>
      <w:r>
        <w:t>2</w:t>
      </w:r>
      <w:r>
        <w:t>√(25−x^(2))</w:t>
      </w:r>
      <w:r>
        <w:t>.</w:t>
      </w:r>
      <w:r>
        <w:br/>
      </w:r>
      <w:r>
        <w:t xml:space="preserve">Ta lại có HC = HD + DC = </w:t>
      </w:r>
      <w:r>
        <w:t>√</w:t>
      </w:r>
      <w:r>
        <w:t>25</w:t>
      </w:r>
      <w:r>
        <w:t>−</w:t>
      </w:r>
      <w:r>
        <w:t>x</w:t>
      </w:r>
      <w:r>
        <w:t>2</w:t>
      </w:r>
      <w:r>
        <w:t>+</w:t>
      </w:r>
      <w:r>
        <w:t>8</w:t>
      </w:r>
      <w:r>
        <w:t>√(25−x^(2))+8</w:t>
      </w:r>
      <w:r>
        <w:t xml:space="preserve">. </w:t>
      </w:r>
      <w:r>
        <w:br/>
      </w:r>
      <w:r>
        <w:t xml:space="preserve">HB = AH + AB = x + 2 </w:t>
      </w:r>
      <w:r>
        <w:br/>
      </w:r>
      <w:r>
        <w:t>Theo định lí Pythagore trong tam giác HBC vuông tại H, ta có: BC</w:t>
      </w:r>
      <w:r>
        <w:rPr>
          <w:vertAlign w:val="superscript"/>
        </w:rPr>
        <w:t>2</w:t>
      </w:r>
      <w:r>
        <w:t xml:space="preserve"> = HB</w:t>
      </w:r>
      <w:r>
        <w:rPr>
          <w:vertAlign w:val="superscript"/>
        </w:rPr>
        <w:t>2</w:t>
      </w:r>
      <w:r>
        <w:t xml:space="preserve"> + HC</w:t>
      </w:r>
      <w:r>
        <w:rPr>
          <w:vertAlign w:val="superscript"/>
        </w:rPr>
        <w:t>2</w:t>
      </w:r>
      <w:r>
        <w:t xml:space="preserve"> </w:t>
      </w:r>
      <w:r>
        <w:br/>
      </w:r>
      <w:r>
        <w:t>⇔</w:t>
      </w:r>
      <w:r>
        <w:t xml:space="preserve"> 13</w:t>
      </w:r>
      <w:r>
        <w:rPr>
          <w:vertAlign w:val="superscript"/>
        </w:rPr>
        <w:t>2</w:t>
      </w:r>
      <w:r>
        <w:t xml:space="preserve"> = (x + 2)</w:t>
      </w:r>
      <w:r>
        <w:rPr>
          <w:vertAlign w:val="superscript"/>
        </w:rPr>
        <w:t>2</w:t>
      </w:r>
      <w:r>
        <w:t xml:space="preserve"> + </w:t>
      </w:r>
      <w:r>
        <w:t>(</w:t>
      </w:r>
      <w:r>
        <w:t>√</w:t>
      </w:r>
      <w:r>
        <w:t>25</w:t>
      </w:r>
      <w:r>
        <w:t>−</w:t>
      </w:r>
      <w:r>
        <w:t>x</w:t>
      </w:r>
      <w:r>
        <w:t>2</w:t>
      </w:r>
      <w:r>
        <w:t>+</w:t>
      </w:r>
      <w:r>
        <w:t>8</w:t>
      </w:r>
      <w:r>
        <w:t>)</w:t>
      </w:r>
      <w:r>
        <w:t>2</w:t>
      </w:r>
      <w:r>
        <w:t>√(25−x^(2))+8^(2)</w:t>
      </w:r>
      <w:r>
        <w:br/>
      </w:r>
      <w:r>
        <w:t>⇔</w:t>
      </w:r>
      <w:r>
        <w:t xml:space="preserve"> x</w:t>
      </w:r>
      <w:r>
        <w:rPr>
          <w:vertAlign w:val="superscript"/>
        </w:rPr>
        <w:t>2</w:t>
      </w:r>
      <w:r>
        <w:t xml:space="preserve"> + 4x + 4 + 25 – x</w:t>
      </w:r>
      <w:r>
        <w:rPr>
          <w:vertAlign w:val="superscript"/>
        </w:rPr>
        <w:t>2</w:t>
      </w:r>
      <w:r>
        <w:t xml:space="preserve"> + 16</w:t>
      </w:r>
      <w:r>
        <w:t>√</w:t>
      </w:r>
      <w:r>
        <w:t>25</w:t>
      </w:r>
      <w:r>
        <w:t>−</w:t>
      </w:r>
      <w:r>
        <w:t>x</w:t>
      </w:r>
      <w:r>
        <w:t>2</w:t>
      </w:r>
      <w:r>
        <w:t>√(25−x^(2))</w:t>
      </w:r>
      <w:r>
        <w:t>+ 64 – 169 = 0</w:t>
      </w:r>
      <w:r>
        <w:br/>
      </w:r>
      <w:r>
        <w:t>⇔</w:t>
      </w:r>
      <w:r>
        <w:t xml:space="preserve"> 16</w:t>
      </w:r>
      <w:r>
        <w:t>√</w:t>
      </w:r>
      <w:r>
        <w:t>25</w:t>
      </w:r>
      <w:r>
        <w:t>−</w:t>
      </w:r>
      <w:r>
        <w:t>x</w:t>
      </w:r>
      <w:r>
        <w:t>2</w:t>
      </w:r>
      <w:r>
        <w:t>√(25−x^(2))</w:t>
      </w:r>
      <w:r>
        <w:t xml:space="preserve"> = – 4x + 76 </w:t>
      </w:r>
      <w:r>
        <w:br/>
      </w:r>
      <w:r>
        <w:t>⇔</w:t>
      </w:r>
      <w:r>
        <w:t xml:space="preserve"> 4</w:t>
      </w:r>
      <w:r>
        <w:t>√</w:t>
      </w:r>
      <w:r>
        <w:t>25</w:t>
      </w:r>
      <w:r>
        <w:t>−</w:t>
      </w:r>
      <w:r>
        <w:t>x</w:t>
      </w:r>
      <w:r>
        <w:t>2</w:t>
      </w:r>
      <w:r>
        <w:t>√(25−x^(2))</w:t>
      </w:r>
      <w:r>
        <w:t xml:space="preserve"> = 19 – x  </w:t>
      </w:r>
      <w:r>
        <w:br/>
      </w:r>
      <w:r>
        <w:t>Để tính x, ta cần giải phương trình: 4</w:t>
      </w:r>
      <w:r>
        <w:t>√</w:t>
      </w:r>
      <w:r>
        <w:t>25</w:t>
      </w:r>
      <w:r>
        <w:t>−</w:t>
      </w:r>
      <w:r>
        <w:t>x</w:t>
      </w:r>
      <w:r>
        <w:t>2</w:t>
      </w:r>
      <w:r>
        <w:t>√(25−x^(2))</w:t>
      </w:r>
      <w:r>
        <w:t xml:space="preserve"> = 19 – x  (*). </w:t>
      </w:r>
      <w:r>
        <w:br/>
      </w:r>
      <w:r>
        <w:t xml:space="preserve">Bình phương hai vế của phương trình (*) ta được: </w:t>
      </w:r>
      <w:r>
        <w:br/>
      </w:r>
      <w:r>
        <w:t>16.(25 – x</w:t>
      </w:r>
      <w:r>
        <w:rPr>
          <w:vertAlign w:val="superscript"/>
        </w:rPr>
        <w:t>2</w:t>
      </w:r>
      <w:r>
        <w:t>) = x</w:t>
      </w:r>
      <w:r>
        <w:rPr>
          <w:vertAlign w:val="superscript"/>
        </w:rPr>
        <w:t>2</w:t>
      </w:r>
      <w:r>
        <w:t xml:space="preserve"> – 38x + 361</w:t>
      </w:r>
      <w:r>
        <w:br/>
      </w:r>
      <w:r>
        <w:t>⇔</w:t>
      </w:r>
      <w:r>
        <w:t xml:space="preserve"> 17x</w:t>
      </w:r>
      <w:r>
        <w:rPr>
          <w:vertAlign w:val="superscript"/>
        </w:rPr>
        <w:t>2</w:t>
      </w:r>
      <w:r>
        <w:t xml:space="preserve"> – 38x – 39 = 0  </w:t>
      </w:r>
      <w:r>
        <w:br/>
      </w:r>
      <w:r>
        <w:t>⇔</w:t>
      </w:r>
      <w:r>
        <w:t xml:space="preserve"> x = 3 hoặc x = </w:t>
      </w:r>
      <w:r>
        <w:t>−</w:t>
      </w:r>
      <w:r>
        <w:t>13</w:t>
      </w:r>
      <w:r>
        <w:t>17</w:t>
      </w:r>
      <w:r>
        <w:t>−(13)/(17)</w:t>
      </w:r>
      <w:r>
        <w:t xml:space="preserve">. </w:t>
      </w:r>
      <w:r>
        <w:br/>
      </w:r>
      <w:r>
        <w:t xml:space="preserve">Thay lần lượt các giá trị trên vào phương trình (*), ta thấy hai giá trị x = 3 và x = </w:t>
      </w:r>
      <w:r>
        <w:t>−</w:t>
      </w:r>
      <w:r>
        <w:t>13</w:t>
      </w:r>
      <w:r>
        <w:t>17</w:t>
      </w:r>
      <w:r>
        <w:t>−(13)/(17)</w:t>
      </w:r>
      <w:r>
        <w:t xml:space="preserve"> đều thỏa mãn. </w:t>
      </w:r>
      <w:r>
        <w:br/>
      </w:r>
      <w:r>
        <w:t xml:space="preserve">Vì điều kiện của x là x &gt; 0 nên ta chọn x = 3. </w:t>
      </w:r>
      <w:r>
        <w:br/>
      </w:r>
      <w:r>
        <w:t xml:space="preserve">Vậy ta tính được AH = 3. </w:t>
      </w:r>
      <w:r>
        <w:br/>
      </w:r>
      <w:r>
        <w:t xml:space="preserve">Suy ra HD = </w:t>
      </w:r>
      <w:r>
        <w:t>√</w:t>
      </w:r>
      <w:r>
        <w:t>25</w:t>
      </w:r>
      <w:r>
        <w:t>−</w:t>
      </w:r>
      <w:r>
        <w:t>3</w:t>
      </w:r>
      <w:r>
        <w:t>2</w:t>
      </w:r>
      <w:r>
        <w:t>=</w:t>
      </w:r>
      <w:r>
        <w:t>4</w:t>
      </w:r>
      <w:r>
        <w:t>√(25−3^(2))=4</w:t>
      </w:r>
      <w:r>
        <w:t>; HC = 4 + 8 = 12; HB = 3 + 2 = 5</w:t>
      </w:r>
      <w:r>
        <w:br/>
      </w:r>
      <w:r>
        <w:t>Diện tích tam giác HAD là S</w:t>
      </w:r>
      <w:r>
        <w:rPr>
          <w:vertAlign w:val="subscript"/>
        </w:rPr>
        <w:t>HAD</w:t>
      </w:r>
      <w:r>
        <w:t xml:space="preserve"> = </w:t>
      </w:r>
      <w:r>
        <w:t>1</w:t>
      </w:r>
      <w:r>
        <w:t>2</w:t>
      </w:r>
      <w:r>
        <w:t>(1)/(2)</w:t>
      </w:r>
      <w:r>
        <w:t xml:space="preserve">HA . HD = </w:t>
      </w:r>
      <w:r>
        <w:t>1</w:t>
      </w:r>
      <w:r>
        <w:t>2</w:t>
      </w:r>
      <w:r>
        <w:t>(1)/(2)</w:t>
      </w:r>
      <w:r>
        <w:t xml:space="preserve">. 3 . 4 = 6. </w:t>
      </w:r>
      <w:r>
        <w:br/>
      </w:r>
      <w:r>
        <w:t>Diện tích tam giác HBC là S</w:t>
      </w:r>
      <w:r>
        <w:rPr>
          <w:vertAlign w:val="subscript"/>
        </w:rPr>
        <w:t>HBC</w:t>
      </w:r>
      <w:r>
        <w:t xml:space="preserve"> = </w:t>
      </w:r>
      <w:r>
        <w:t>1</w:t>
      </w:r>
      <w:r>
        <w:t>2</w:t>
      </w:r>
      <w:r>
        <w:t>(1)/(2)</w:t>
      </w:r>
      <w:r>
        <w:t xml:space="preserve">HB . HC = </w:t>
      </w:r>
      <w:r>
        <w:t>1</w:t>
      </w:r>
      <w:r>
        <w:t>2</w:t>
      </w:r>
      <w:r>
        <w:t>(1)/(2)</w:t>
      </w:r>
      <w:r>
        <w:t xml:space="preserve"> . 5 . 12 = 30.</w:t>
      </w:r>
      <w:r>
        <w:br/>
      </w:r>
      <w:r>
        <w:t>Vậy diện tích tứ giác ABCD là S = S</w:t>
      </w:r>
      <w:r>
        <w:rPr>
          <w:vertAlign w:val="subscript"/>
        </w:rPr>
        <w:t>HBC</w:t>
      </w:r>
      <w:r>
        <w:t xml:space="preserve"> – S</w:t>
      </w:r>
      <w:r>
        <w:rPr>
          <w:vertAlign w:val="subscript"/>
        </w:rPr>
        <w:t>HAD</w:t>
      </w:r>
      <w:r>
        <w:t xml:space="preserve"> = 30 – 6 = 24 (đvdt).  </w:t>
      </w:r>
      <w:r>
        <w:br/>
      </w:r>
      <w:r>
        <w:rPr>
          <w:b/>
        </w:rPr>
        <w:t xml:space="preserve">Bài 6.23 trang 27 </w:t>
      </w:r>
      <w:r>
        <w:rPr>
          <w:b/>
        </w:rPr>
        <w:t>Toán 10 Tập 2</w:t>
      </w:r>
      <w:r>
        <w:rPr>
          <w:b/>
        </w:rPr>
        <w:t xml:space="preserve">: </w:t>
      </w:r>
      <w:r>
        <w:t xml:space="preserve">Hằng ngày bạn Hùng đều đón bạn Minh đi học tại một vị trí trên lề đường thẳng đến trường. Minh đứng tại vị trí A cách lề đường một khoảng 50 m để chờ Hùng. Khi nhìn thấy Hùng đạp xe đến địa điểm B, cách mình một đoạn 200 m thì Minh bắt đầu đi bộ ra lề đường để bắt kịp xe. Vận tốc đi bộ của Minh là 5 km/h, vận tốc xe đạp của Hùng là 15 km/h. Hãy xác định vị trí C trên lề đường (H.6.22) để hai bạn gặp nhau mà không bạn nào phải chờ người kia (làm tròn kết quả đến hàng phần mười). </w:t>
      </w:r>
      <w:r>
        <w:br/>
      </w:r>
      <w:r>
        <w:drawing>
          <wp:inline xmlns:a="http://schemas.openxmlformats.org/drawingml/2006/main" xmlns:pic="http://schemas.openxmlformats.org/drawingml/2006/picture">
            <wp:extent cx="3533775" cy="1400175"/>
            <wp:docPr id="4" name="Picture 4"/>
            <wp:cNvGraphicFramePr>
              <a:graphicFrameLocks noChangeAspect="1"/>
            </wp:cNvGraphicFramePr>
            <a:graphic>
              <a:graphicData uri="http://schemas.openxmlformats.org/drawingml/2006/picture">
                <pic:pic>
                  <pic:nvPicPr>
                    <pic:cNvPr id="0" name="temp_inline_adfdd66a4aa54af1b7aaf671c77e71d1.jpg"/>
                    <pic:cNvPicPr/>
                  </pic:nvPicPr>
                  <pic:blipFill>
                    <a:blip r:embed="rId11"/>
                    <a:stretch>
                      <a:fillRect/>
                    </a:stretch>
                  </pic:blipFill>
                  <pic:spPr>
                    <a:xfrm>
                      <a:off x="0" y="0"/>
                      <a:ext cx="3533775" cy="1400175"/>
                    </a:xfrm>
                    <a:prstGeom prst="rect"/>
                  </pic:spPr>
                </pic:pic>
              </a:graphicData>
            </a:graphic>
          </wp:inline>
        </w:drawing>
      </w:r>
      <w:r>
        <w:t xml:space="preserve"> </w:t>
      </w:r>
      <w:r>
        <w:br/>
      </w:r>
      <w:r>
        <w:rPr>
          <w:b/>
        </w:rPr>
        <w:t>Lời giải</w:t>
      </w:r>
      <w:r>
        <w:br/>
      </w:r>
      <w:r>
        <w:t xml:space="preserve">Đổi: 200 m = 0,2 km, 50 m = 0,05 km. </w:t>
      </w:r>
      <w:r>
        <w:br/>
      </w:r>
      <w:r>
        <w:t>Ta mô hình hóa bài toán như trong hình vẽ sau:</w:t>
      </w:r>
      <w:r>
        <w:br/>
      </w:r>
      <w:r>
        <w:drawing>
          <wp:inline xmlns:a="http://schemas.openxmlformats.org/drawingml/2006/main" xmlns:pic="http://schemas.openxmlformats.org/drawingml/2006/picture">
            <wp:extent cx="4714875" cy="2019300"/>
            <wp:docPr id="5" name="Picture 5"/>
            <wp:cNvGraphicFramePr>
              <a:graphicFrameLocks noChangeAspect="1"/>
            </wp:cNvGraphicFramePr>
            <a:graphic>
              <a:graphicData uri="http://schemas.openxmlformats.org/drawingml/2006/picture">
                <pic:pic>
                  <pic:nvPicPr>
                    <pic:cNvPr id="0" name="temp_inline_684be4b30f934feba106ba06672ed649.jpg"/>
                    <pic:cNvPicPr/>
                  </pic:nvPicPr>
                  <pic:blipFill>
                    <a:blip r:embed="rId12"/>
                    <a:stretch>
                      <a:fillRect/>
                    </a:stretch>
                  </pic:blipFill>
                  <pic:spPr>
                    <a:xfrm>
                      <a:off x="0" y="0"/>
                      <a:ext cx="4714875" cy="2019300"/>
                    </a:xfrm>
                    <a:prstGeom prst="rect"/>
                  </pic:spPr>
                </pic:pic>
              </a:graphicData>
            </a:graphic>
          </wp:inline>
        </w:drawing>
      </w:r>
      <w:r>
        <w:t xml:space="preserve"> </w:t>
      </w:r>
      <w:r>
        <w:br/>
      </w:r>
      <w:r>
        <w:t xml:space="preserve">Hùng ở vị trí B, Minh ở vị trí A, H là vị trí lề đường mà Minh đi theo hướng vuông góc với BC từ vị trí A. </w:t>
      </w:r>
      <w:r>
        <w:br/>
      </w:r>
      <w:r>
        <w:t xml:space="preserve">Giả sử C là vị trí Hùng và Minh gặp nhau. Đặt CH = x (km) (x &gt; 0). </w:t>
      </w:r>
      <w:r>
        <w:br/>
      </w:r>
      <w:r>
        <w:t xml:space="preserve">Áp dụng định lí Pythagore tam giác HAB vuông tại H, ta có: </w:t>
      </w:r>
      <w:r>
        <w:br/>
      </w:r>
      <w:r>
        <w:t>AB</w:t>
      </w:r>
      <w:r>
        <w:rPr>
          <w:vertAlign w:val="superscript"/>
        </w:rPr>
        <w:t>2</w:t>
      </w:r>
      <w:r>
        <w:t xml:space="preserve"> = HB</w:t>
      </w:r>
      <w:r>
        <w:rPr>
          <w:vertAlign w:val="superscript"/>
        </w:rPr>
        <w:t>2</w:t>
      </w:r>
      <w:r>
        <w:t xml:space="preserve"> + HA</w:t>
      </w:r>
      <w:r>
        <w:rPr>
          <w:vertAlign w:val="superscript"/>
        </w:rPr>
        <w:t>2</w:t>
      </w:r>
      <w:r>
        <w:t xml:space="preserve"> </w:t>
      </w:r>
      <w:r>
        <w:t>⇔</w:t>
      </w:r>
      <w:r>
        <w:t xml:space="preserve"> HB</w:t>
      </w:r>
      <w:r>
        <w:rPr>
          <w:vertAlign w:val="superscript"/>
        </w:rPr>
        <w:t>2</w:t>
      </w:r>
      <w:r>
        <w:t xml:space="preserve"> = AB</w:t>
      </w:r>
      <w:r>
        <w:rPr>
          <w:vertAlign w:val="superscript"/>
        </w:rPr>
        <w:t>2</w:t>
      </w:r>
      <w:r>
        <w:t xml:space="preserve"> – HA</w:t>
      </w:r>
      <w:r>
        <w:rPr>
          <w:vertAlign w:val="superscript"/>
        </w:rPr>
        <w:t>2</w:t>
      </w:r>
      <w:r>
        <w:t xml:space="preserve"> = (0,2)</w:t>
      </w:r>
      <w:r>
        <w:rPr>
          <w:vertAlign w:val="superscript"/>
        </w:rPr>
        <w:t>2</w:t>
      </w:r>
      <w:r>
        <w:t xml:space="preserve"> – (0,05)</w:t>
      </w:r>
      <w:r>
        <w:rPr>
          <w:vertAlign w:val="superscript"/>
        </w:rPr>
        <w:t>2</w:t>
      </w:r>
      <w:r>
        <w:t xml:space="preserve"> = 0,0375</w:t>
      </w:r>
      <w:r>
        <w:br/>
      </w:r>
      <w:r>
        <w:t xml:space="preserve">Suy ra HB = </w:t>
      </w:r>
      <w:r>
        <w:t>√</w:t>
      </w:r>
      <w:r>
        <w:t>15</w:t>
      </w:r>
      <w:r>
        <w:t>20</w:t>
      </w:r>
      <w:r>
        <w:t>(√(15))/(20)</w:t>
      </w:r>
      <w:r>
        <w:t xml:space="preserve">. </w:t>
      </w:r>
      <w:r>
        <w:br/>
      </w:r>
      <w:r>
        <w:t xml:space="preserve">Ta có: BC + CH = HB </w:t>
      </w:r>
      <w:r>
        <w:t>⇔</w:t>
      </w:r>
      <w:r>
        <w:t xml:space="preserve"> BC = HB – CH = </w:t>
      </w:r>
      <w:r>
        <w:t>√</w:t>
      </w:r>
      <w:r>
        <w:t>15</w:t>
      </w:r>
      <w:r>
        <w:t>20</w:t>
      </w:r>
      <w:r>
        <w:t>−</w:t>
      </w:r>
      <w:r>
        <w:t>x</w:t>
      </w:r>
      <w:r>
        <w:t>(√(15))/(20)−x</w:t>
      </w:r>
      <w:r>
        <w:t>.</w:t>
      </w:r>
      <w:r>
        <w:br/>
      </w:r>
      <w:r>
        <w:t xml:space="preserve">Do đó quãng đường di chuyển của Hùng từ B đến điểm gặp nhau C dài </w:t>
      </w:r>
      <w:r>
        <w:t>√</w:t>
      </w:r>
      <w:r>
        <w:t>15</w:t>
      </w:r>
      <w:r>
        <w:t>20</w:t>
      </w:r>
      <w:r>
        <w:t>−</w:t>
      </w:r>
      <w:r>
        <w:t>x</w:t>
      </w:r>
      <w:r>
        <w:t>(√(15))/(20)−x</w:t>
      </w:r>
      <w:r>
        <w:t xml:space="preserve"> (km). </w:t>
      </w:r>
      <w:r>
        <w:br/>
      </w:r>
      <w:r>
        <w:t xml:space="preserve">Vận tốc đạp xe của Hùng là 15 km/h nên thời gian di chuyển của Hùng từ B đến điểm gặp nhau là: </w:t>
      </w:r>
      <w:r>
        <w:t>√</w:t>
      </w:r>
      <w:r>
        <w:t>15</w:t>
      </w:r>
      <w:r>
        <w:t>20</w:t>
      </w:r>
      <w:r>
        <w:t>−</w:t>
      </w:r>
      <w:r>
        <w:t>x</w:t>
      </w:r>
      <w:r>
        <w:t>15</w:t>
      </w:r>
      <w:r>
        <w:t>=</w:t>
      </w:r>
      <w:r>
        <w:t>√</w:t>
      </w:r>
      <w:r>
        <w:t>15</w:t>
      </w:r>
      <w:r>
        <w:t>−</w:t>
      </w:r>
      <w:r>
        <w:t>20</w:t>
      </w:r>
      <w:r>
        <w:t>x</w:t>
      </w:r>
      <w:r>
        <w:t>300</w:t>
      </w:r>
      <w:r>
        <w:t>((√(15))/(20)−x)/(15)=(√(15)−20x)/(300)</w:t>
      </w:r>
      <w:r>
        <w:t xml:space="preserve"> (giờ). </w:t>
      </w:r>
      <w:r>
        <w:br/>
      </w:r>
      <w:r>
        <w:t xml:space="preserve">Áp dụng định lí Pythagore trong tam giác CHA vuông tại H, ta có: </w:t>
      </w:r>
      <w:r>
        <w:br/>
      </w:r>
      <w:r>
        <w:t>CA</w:t>
      </w:r>
      <w:r>
        <w:rPr>
          <w:vertAlign w:val="superscript"/>
        </w:rPr>
        <w:t>2</w:t>
      </w:r>
      <w:r>
        <w:t>= HA</w:t>
      </w:r>
      <w:r>
        <w:rPr>
          <w:vertAlign w:val="superscript"/>
        </w:rPr>
        <w:t>2</w:t>
      </w:r>
      <w:r>
        <w:t xml:space="preserve"> + HC</w:t>
      </w:r>
      <w:r>
        <w:rPr>
          <w:vertAlign w:val="superscript"/>
        </w:rPr>
        <w:t>2</w:t>
      </w:r>
      <w:r>
        <w:t xml:space="preserve"> = (0,05)</w:t>
      </w:r>
      <w:r>
        <w:rPr>
          <w:vertAlign w:val="superscript"/>
        </w:rPr>
        <w:t>2</w:t>
      </w:r>
      <w:r>
        <w:t xml:space="preserve"> + x</w:t>
      </w:r>
      <w:r>
        <w:rPr>
          <w:vertAlign w:val="superscript"/>
        </w:rPr>
        <w:t>2</w:t>
      </w:r>
      <w:r>
        <w:t xml:space="preserve"> = 0,0025 + x</w:t>
      </w:r>
      <w:r>
        <w:rPr>
          <w:vertAlign w:val="superscript"/>
        </w:rPr>
        <w:t>2</w:t>
      </w:r>
      <w:r>
        <w:br/>
      </w:r>
      <w:r>
        <w:t xml:space="preserve">Suy ra CA = </w:t>
      </w:r>
      <w:r>
        <w:t>√</w:t>
      </w:r>
      <w:r>
        <w:t>0,0025</w:t>
      </w:r>
      <w:r>
        <w:t>+</w:t>
      </w:r>
      <w:r>
        <w:t>x</w:t>
      </w:r>
      <w:r>
        <w:t>2</w:t>
      </w:r>
      <w:r>
        <w:t>√(0,0025+x^(2))</w:t>
      </w:r>
      <w:r>
        <w:t xml:space="preserve"> hay quãng đường di chuyển của Minh từ vị trí A đến điểm gặp nhau C dài </w:t>
      </w:r>
      <w:r>
        <w:t>√</w:t>
      </w:r>
      <w:r>
        <w:t>0,0025</w:t>
      </w:r>
      <w:r>
        <w:t>+</w:t>
      </w:r>
      <w:r>
        <w:t>x</w:t>
      </w:r>
      <w:r>
        <w:t>2</w:t>
      </w:r>
      <w:r>
        <w:t>√(0,0025+x^(2))</w:t>
      </w:r>
      <w:r>
        <w:t xml:space="preserve"> (km). </w:t>
      </w:r>
      <w:r>
        <w:br/>
      </w:r>
      <w:r>
        <w:t xml:space="preserve">Vận tốc đi bộ của Minh là 5 km/h nên thời gian di chuyển của Minh từ vị trí A đến điểm gặp nhau C là: </w:t>
      </w:r>
      <w:r>
        <w:t>√</w:t>
      </w:r>
      <w:r>
        <w:t>0,0025</w:t>
      </w:r>
      <w:r>
        <w:t>+</w:t>
      </w:r>
      <w:r>
        <w:t>x</w:t>
      </w:r>
      <w:r>
        <w:t>2</w:t>
      </w:r>
      <w:r>
        <w:t>5</w:t>
      </w:r>
      <w:r>
        <w:t>(√(0,0025+x^(2)))/(5)</w:t>
      </w:r>
      <w:r>
        <w:t xml:space="preserve"> (giờ). </w:t>
      </w:r>
      <w:r>
        <w:br/>
      </w:r>
      <w:r>
        <w:t xml:space="preserve">Để hai bạn gặp nhau mà không bạn nào phải chờ người kia thì thời gian di chuyển từ vị trí A đến C của Minh phải bằng thời gian di chuyển từ vị trí B đến C của Hùng. </w:t>
      </w:r>
      <w:r>
        <w:br/>
      </w:r>
      <w:r>
        <w:t xml:space="preserve">Khi đó ta có phương trình: </w:t>
      </w:r>
      <w:r>
        <w:t>√</w:t>
      </w:r>
      <w:r>
        <w:t>0,0025</w:t>
      </w:r>
      <w:r>
        <w:t>+</w:t>
      </w:r>
      <w:r>
        <w:t>x</w:t>
      </w:r>
      <w:r>
        <w:t>2</w:t>
      </w:r>
      <w:r>
        <w:t>5</w:t>
      </w:r>
      <w:r>
        <w:t>=</w:t>
      </w:r>
      <w:r>
        <w:t>√</w:t>
      </w:r>
      <w:r>
        <w:t>15</w:t>
      </w:r>
      <w:r>
        <w:t>−</w:t>
      </w:r>
      <w:r>
        <w:t>20</w:t>
      </w:r>
      <w:r>
        <w:t>x</w:t>
      </w:r>
      <w:r>
        <w:t>300</w:t>
      </w:r>
      <w:r>
        <w:t>(√(0,0025+x^(2)))/(5)=(√(15)−20x)/(300)</w:t>
      </w:r>
      <w:r>
        <w:t xml:space="preserve"> </w:t>
      </w:r>
      <w:r>
        <w:t xml:space="preserve">(*). </w:t>
      </w:r>
      <w:r>
        <w:br/>
      </w:r>
      <w:r>
        <w:t xml:space="preserve">Giải phương trình (*) ta có: </w:t>
      </w:r>
      <w:r>
        <w:br/>
      </w:r>
      <w:r>
        <w:t xml:space="preserve">(*) </w:t>
      </w:r>
      <w:r>
        <w:t>⇔</w:t>
      </w:r>
      <w:r>
        <w:t>60</w:t>
      </w:r>
      <w:r>
        <w:t>√</w:t>
      </w:r>
      <w:r>
        <w:t>0,0025</w:t>
      </w:r>
      <w:r>
        <w:t>+</w:t>
      </w:r>
      <w:r>
        <w:t>x</w:t>
      </w:r>
      <w:r>
        <w:t>2</w:t>
      </w:r>
      <w:r>
        <w:t>=</w:t>
      </w:r>
      <w:r>
        <w:t>√</w:t>
      </w:r>
      <w:r>
        <w:t>15</w:t>
      </w:r>
      <w:r>
        <w:t>−</w:t>
      </w:r>
      <w:r>
        <w:t>20</w:t>
      </w:r>
      <w:r>
        <w:t>x</w:t>
      </w:r>
      <w:r>
        <w:t>⇔60√(0,0025+x^(2))=√(15)−20x</w:t>
      </w:r>
      <w:r>
        <w:br/>
      </w:r>
      <w:r>
        <w:t>Bình phương hai vế của phương trình trên ta được:</w:t>
      </w:r>
      <w:r>
        <w:br/>
      </w:r>
      <w:r>
        <w:t>3600.(0,0025 + x</w:t>
      </w:r>
      <w:r>
        <w:rPr>
          <w:vertAlign w:val="superscript"/>
        </w:rPr>
        <w:t>2</w:t>
      </w:r>
      <w:r>
        <w:t>) = 15 – 40</w:t>
      </w:r>
      <w:r>
        <w:t>√</w:t>
      </w:r>
      <w:r>
        <w:t>15</w:t>
      </w:r>
      <w:r>
        <w:t>√(15)</w:t>
      </w:r>
      <w:r>
        <w:t>x + 400x</w:t>
      </w:r>
      <w:r>
        <w:rPr>
          <w:vertAlign w:val="superscript"/>
        </w:rPr>
        <w:t>2</w:t>
      </w:r>
      <w:r>
        <w:t xml:space="preserve"> </w:t>
      </w:r>
      <w:r>
        <w:br/>
      </w:r>
      <w:r>
        <w:t xml:space="preserve"> </w:t>
      </w:r>
      <w:r>
        <w:br/>
      </w:r>
      <w:r>
        <w:t>⇔</w:t>
      </w:r>
      <w:r>
        <w:t xml:space="preserve"> 3200x</w:t>
      </w:r>
      <w:r>
        <w:rPr>
          <w:vertAlign w:val="superscript"/>
        </w:rPr>
        <w:t>2</w:t>
      </w:r>
      <w:r>
        <w:t xml:space="preserve"> + 40</w:t>
      </w:r>
      <w:r>
        <w:t>√</w:t>
      </w:r>
      <w:r>
        <w:t>15</w:t>
      </w:r>
      <w:r>
        <w:t>√(15)</w:t>
      </w:r>
      <w:r>
        <w:t xml:space="preserve">x – 6 = 0 </w:t>
      </w:r>
      <w:r>
        <w:br/>
      </w:r>
      <w:r>
        <w:t>⇔</w:t>
      </w:r>
      <w:r>
        <w:t xml:space="preserve"> x = </w:t>
      </w:r>
      <w:r>
        <w:t>−</w:t>
      </w:r>
      <w:r>
        <w:t>√</w:t>
      </w:r>
      <w:r>
        <w:t>15</w:t>
      </w:r>
      <w:r>
        <w:t>−</w:t>
      </w:r>
      <w:r>
        <w:t>3</w:t>
      </w:r>
      <w:r>
        <w:t>√</w:t>
      </w:r>
      <w:r>
        <w:t>7</w:t>
      </w:r>
      <w:r>
        <w:t>160</w:t>
      </w:r>
      <w:r>
        <w:t>(−√(15)−3√(7))/(160)</w:t>
      </w:r>
      <w:r>
        <w:t xml:space="preserve"> hoặc x = </w:t>
      </w:r>
      <w:r>
        <w:t>−</w:t>
      </w:r>
      <w:r>
        <w:t>√</w:t>
      </w:r>
      <w:r>
        <w:t>15</w:t>
      </w:r>
      <w:r>
        <w:t>+</w:t>
      </w:r>
      <w:r>
        <w:t>3</w:t>
      </w:r>
      <w:r>
        <w:t>√</w:t>
      </w:r>
      <w:r>
        <w:t>7</w:t>
      </w:r>
      <w:r>
        <w:t>160</w:t>
      </w:r>
      <w:r>
        <w:t>(−√(15)+3√(7))/(160)</w:t>
      </w:r>
      <w:r>
        <w:t>.</w:t>
      </w:r>
      <w:r>
        <w:br/>
      </w:r>
      <w:r>
        <w:t xml:space="preserve">Thay lần lượt các giá trị này vào phương trình (*) ta thấy cả hai giá trị đều thỏa mãn. </w:t>
      </w:r>
      <w:r>
        <w:br/>
      </w:r>
      <w:r>
        <w:t xml:space="preserve">Lại có điều kiện của x là x &gt; 0 nên ta chọn x = </w:t>
      </w:r>
      <w:r>
        <w:t>−</w:t>
      </w:r>
      <w:r>
        <w:t>√</w:t>
      </w:r>
      <w:r>
        <w:t>15</w:t>
      </w:r>
      <w:r>
        <w:t>+</w:t>
      </w:r>
      <w:r>
        <w:t>3</w:t>
      </w:r>
      <w:r>
        <w:t>√</w:t>
      </w:r>
      <w:r>
        <w:t>7</w:t>
      </w:r>
      <w:r>
        <w:t>160</w:t>
      </w:r>
      <w:r>
        <w:t>(−√(15)+3√(7))/(160)</w:t>
      </w:r>
      <w:r>
        <w:t xml:space="preserve">≈ 0,0254. </w:t>
      </w:r>
      <w:r>
        <w:br/>
      </w:r>
      <w:r>
        <w:t xml:space="preserve">Suy ra CH = x </w:t>
      </w:r>
      <w:r>
        <w:t>≈</w:t>
      </w:r>
      <w:r>
        <w:t xml:space="preserve"> 0,0254 km = 25,4 m. </w:t>
      </w:r>
      <w:r>
        <w:br/>
      </w:r>
      <w:r>
        <w:t xml:space="preserve">Do đó, BC = BH – CH ≈ </w:t>
      </w:r>
      <w:r>
        <w:t>√</w:t>
      </w:r>
      <w:r>
        <w:t>15</w:t>
      </w:r>
      <w:r>
        <w:t>20</w:t>
      </w:r>
      <w:r>
        <w:t>−</w:t>
      </w:r>
      <w:r>
        <w:t>0,0254</w:t>
      </w:r>
      <w:r>
        <w:t>≈</w:t>
      </w:r>
      <w:r>
        <w:t>0,1682</w:t>
      </w:r>
      <w:r>
        <w:t>(√(15))/(20)−0,0254≈0,1682</w:t>
      </w:r>
      <w:r>
        <w:t xml:space="preserve">km = 168,2 m. </w:t>
      </w:r>
      <w:r>
        <w:br/>
      </w:r>
      <w:r>
        <w:t>Vậy vị trí C thỏa mãn yêu cầu đề bài là điểm cách H một khoảng 25,4 m hay C cách B một khoảng 168,2 m.</w:t>
      </w:r>
      <w:r>
        <w:br/>
      </w:r>
      <w:r>
        <w:rPr>
          <w:b/>
        </w:rPr>
        <w:t xml:space="preserve"> Lý thuyết Phương trình quy về phương trình bậc hai</w:t>
      </w:r>
      <w:r>
        <w:br/>
      </w:r>
      <w:r>
        <w:rPr>
          <w:b/>
        </w:rPr>
        <w:t>1. Phương trình dạng √ax2+bx+c=√dx2+ex+fax2+bx+c=dx2+ex+f</w:t>
      </w:r>
      <w:r>
        <w:br/>
      </w:r>
      <w:r>
        <w:t xml:space="preserve">Để giải phương trình </w:t>
      </w:r>
      <w:r>
        <w:t>√</w:t>
      </w:r>
      <w:r>
        <w:t>a</w:t>
      </w:r>
      <w:r>
        <w:t>x</w:t>
      </w:r>
      <w:r>
        <w:t>2</w:t>
      </w:r>
      <w:r>
        <w:t>+</w:t>
      </w:r>
      <w:r>
        <w:t>b</w:t>
      </w:r>
      <w:r>
        <w:t>x</w:t>
      </w:r>
      <w:r>
        <w:t>+</w:t>
      </w:r>
      <w:r>
        <w:t>c</w:t>
      </w:r>
      <w:r>
        <w:t>=</w:t>
      </w:r>
      <w:r>
        <w:t>√</w:t>
      </w:r>
      <w:r>
        <w:t>d</w:t>
      </w:r>
      <w:r>
        <w:t>x</w:t>
      </w:r>
      <w:r>
        <w:t>2</w:t>
      </w:r>
      <w:r>
        <w:t>+</w:t>
      </w:r>
      <w:r>
        <w:t>e</w:t>
      </w:r>
      <w:r>
        <w:t>x</w:t>
      </w:r>
      <w:r>
        <w:t>+</w:t>
      </w:r>
      <w:r>
        <w:t>f</w:t>
      </w:r>
      <w:r>
        <w:t>√(ax^(2)+bx+c)=√(dx^(2)+ex+f)</w:t>
      </w:r>
      <w:r>
        <w:t xml:space="preserve"> ta thực hiện như sau:</w:t>
      </w:r>
      <w:r>
        <w:br/>
      </w:r>
      <w:r>
        <w:t>- Bình phương hai vế và giải phương trình nhận được;</w:t>
      </w:r>
      <w:r>
        <w:br/>
      </w:r>
      <w:r>
        <w:t>- Thử lại các giá trị tìm được ở trên có thỏa mãn phương trình đã cho hay không và kết luận nghiệm.</w:t>
      </w:r>
      <w:r>
        <w:br/>
      </w:r>
      <w:r>
        <w:rPr>
          <w:b/>
        </w:rPr>
        <w:t>Ví dụ:</w:t>
      </w:r>
      <w:r>
        <w:t xml:space="preserve"> Giải phương trình </w:t>
      </w:r>
      <w:r>
        <w:t>√</w:t>
      </w:r>
      <w:r>
        <w:t>x</w:t>
      </w:r>
      <w:r>
        <w:t>2</w:t>
      </w:r>
      <w:r>
        <w:t>−</w:t>
      </w:r>
      <w:r>
        <w:t>7</w:t>
      </w:r>
      <w:r>
        <w:t>x</w:t>
      </w:r>
      <w:r>
        <w:t>=</w:t>
      </w:r>
      <w:r>
        <w:t>√</w:t>
      </w:r>
      <w:r>
        <w:t>−</w:t>
      </w:r>
      <w:r>
        <w:t>x</w:t>
      </w:r>
      <w:r>
        <w:t>2</w:t>
      </w:r>
      <w:r>
        <w:t>−</w:t>
      </w:r>
      <w:r>
        <w:t>8</w:t>
      </w:r>
      <w:r>
        <w:t>x</w:t>
      </w:r>
      <w:r>
        <w:t>+</w:t>
      </w:r>
      <w:r>
        <w:t>3</w:t>
      </w:r>
      <w:r>
        <w:t>√(x^(2)−7x)=√(−x^(2)−8x+3)</w:t>
      </w:r>
      <w:r>
        <w:br/>
      </w:r>
      <w:r>
        <w:rPr>
          <w:b/>
        </w:rPr>
        <w:t>Hướng dẫn giải</w:t>
      </w:r>
      <w:r>
        <w:br/>
      </w:r>
      <w:r>
        <w:t xml:space="preserve">Bình phương hai vế của phương trình </w:t>
      </w:r>
      <w:r>
        <w:t>√</w:t>
      </w:r>
      <w:r>
        <w:t>x</w:t>
      </w:r>
      <w:r>
        <w:t>2</w:t>
      </w:r>
      <w:r>
        <w:t>−</w:t>
      </w:r>
      <w:r>
        <w:t>7</w:t>
      </w:r>
      <w:r>
        <w:t>x</w:t>
      </w:r>
      <w:r>
        <w:t>=</w:t>
      </w:r>
      <w:r>
        <w:t>√</w:t>
      </w:r>
      <w:r>
        <w:t>−</w:t>
      </w:r>
      <w:r>
        <w:t>x</w:t>
      </w:r>
      <w:r>
        <w:t>2</w:t>
      </w:r>
      <w:r>
        <w:t>−</w:t>
      </w:r>
      <w:r>
        <w:t>8</w:t>
      </w:r>
      <w:r>
        <w:t>x</w:t>
      </w:r>
      <w:r>
        <w:t>+</w:t>
      </w:r>
      <w:r>
        <w:t>3</w:t>
      </w:r>
      <w:r>
        <w:t>√(x^(2)−7x)=√(−x^(2)−8x+3)</w:t>
      </w:r>
      <w:r>
        <w:t xml:space="preserve"> , ta được:</w:t>
      </w:r>
      <w:r>
        <w:br/>
      </w:r>
      <w:r>
        <w:t>x</w:t>
      </w:r>
      <w:r>
        <w:rPr>
          <w:vertAlign w:val="superscript"/>
        </w:rPr>
        <w:t>2</w:t>
      </w:r>
      <w:r>
        <w:t xml:space="preserve"> – 7x = –x</w:t>
      </w:r>
      <w:r>
        <w:rPr>
          <w:vertAlign w:val="superscript"/>
        </w:rPr>
        <w:t>2</w:t>
      </w:r>
      <w:r>
        <w:t xml:space="preserve"> – 8x + 3</w:t>
      </w:r>
      <w:r>
        <w:br/>
      </w:r>
      <w:r>
        <w:t>⇒ 2x</w:t>
      </w:r>
      <w:r>
        <w:rPr>
          <w:vertAlign w:val="superscript"/>
        </w:rPr>
        <w:t>2</w:t>
      </w:r>
      <w:r>
        <w:t xml:space="preserve"> + x – 3 = 0.</w:t>
      </w:r>
      <w:r>
        <w:br/>
      </w:r>
      <w:r>
        <w:t>Giải phương trình 2x</w:t>
      </w:r>
      <w:r>
        <w:rPr>
          <w:vertAlign w:val="superscript"/>
        </w:rPr>
        <w:t>2</w:t>
      </w:r>
      <w:r>
        <w:t xml:space="preserve"> + x – 3 = 0 ta được x</w:t>
      </w:r>
      <w:r>
        <w:rPr>
          <w:vertAlign w:val="subscript"/>
        </w:rPr>
        <w:t>1</w:t>
      </w:r>
      <w:r>
        <w:t xml:space="preserve"> = 1 và x</w:t>
      </w:r>
      <w:r>
        <w:rPr>
          <w:vertAlign w:val="subscript"/>
        </w:rPr>
        <w:t>2</w:t>
      </w:r>
      <w:r>
        <w:t xml:space="preserve"> = </w:t>
      </w:r>
      <w:r>
        <w:t>−</w:t>
      </w:r>
      <w:r>
        <w:t>3</w:t>
      </w:r>
      <w:r>
        <w:t>2</w:t>
      </w:r>
      <w:r>
        <w:t>−(3)/(2)</w:t>
      </w:r>
      <w:r>
        <w:t xml:space="preserve"> .</w:t>
      </w:r>
      <w:r>
        <w:br/>
      </w:r>
      <w:r>
        <w:t>Thay lần lượt x</w:t>
      </w:r>
      <w:r>
        <w:rPr>
          <w:vertAlign w:val="subscript"/>
        </w:rPr>
        <w:t>1</w:t>
      </w:r>
      <w:r>
        <w:t xml:space="preserve"> = 1 và x</w:t>
      </w:r>
      <w:r>
        <w:rPr>
          <w:vertAlign w:val="subscript"/>
        </w:rPr>
        <w:t>2</w:t>
      </w:r>
      <w:r>
        <w:t xml:space="preserve"> = </w:t>
      </w:r>
      <w:r>
        <w:t>−</w:t>
      </w:r>
      <w:r>
        <w:t>3</w:t>
      </w:r>
      <w:r>
        <w:t>2</w:t>
      </w:r>
      <w:r>
        <w:t>−(3)/(2)</w:t>
      </w:r>
      <w:r>
        <w:t xml:space="preserve"> vào ta thấy chỉ có giá trị x</w:t>
      </w:r>
      <w:r>
        <w:rPr>
          <w:vertAlign w:val="subscript"/>
        </w:rPr>
        <w:t>2</w:t>
      </w:r>
      <w:r>
        <w:t xml:space="preserve"> = </w:t>
      </w:r>
      <w:r>
        <w:t>−</w:t>
      </w:r>
      <w:r>
        <w:t>3</w:t>
      </w:r>
      <w:r>
        <w:t>2</w:t>
      </w:r>
      <w:r>
        <w:t>−(3)/(2)</w:t>
      </w:r>
      <w:r>
        <w:t xml:space="preserve"> thỏa mãn.</w:t>
      </w:r>
      <w:r>
        <w:br/>
      </w:r>
      <w:r>
        <w:t xml:space="preserve">Vậy phương trình có nghiệm là x = </w:t>
      </w:r>
      <w:r>
        <w:t>−</w:t>
      </w:r>
      <w:r>
        <w:t>3</w:t>
      </w:r>
      <w:r>
        <w:t>2</w:t>
      </w:r>
      <w:r>
        <w:t>−(3)/(2)</w:t>
      </w:r>
      <w:r>
        <w:t>.</w:t>
      </w:r>
      <w:r>
        <w:br/>
      </w:r>
      <w:r>
        <w:rPr>
          <w:b/>
        </w:rPr>
        <w:t>2. Phương trình dạng √ax2+bx+c=dx+eax2+bx+c=dx+e</w:t>
      </w:r>
      <w:r>
        <w:t xml:space="preserve"> </w:t>
      </w:r>
      <w:r>
        <w:br/>
      </w:r>
      <w:r>
        <w:t xml:space="preserve">Để giải phương trình </w:t>
      </w:r>
      <w:r>
        <w:t>√</w:t>
      </w:r>
      <w:r>
        <w:t>a</w:t>
      </w:r>
      <w:r>
        <w:t>x</w:t>
      </w:r>
      <w:r>
        <w:t>2</w:t>
      </w:r>
      <w:r>
        <w:t>+</w:t>
      </w:r>
      <w:r>
        <w:t>b</w:t>
      </w:r>
      <w:r>
        <w:t>x</w:t>
      </w:r>
      <w:r>
        <w:t>+</w:t>
      </w:r>
      <w:r>
        <w:t>c</w:t>
      </w:r>
      <w:r>
        <w:t>=</w:t>
      </w:r>
      <w:r>
        <w:t>d</w:t>
      </w:r>
      <w:r>
        <w:t>x</w:t>
      </w:r>
      <w:r>
        <w:t>+</w:t>
      </w:r>
      <w:r>
        <w:t>e</w:t>
      </w:r>
      <w:r>
        <w:t>√(ax^(2)+bx+c)=dx+e</w:t>
      </w:r>
      <w:r>
        <w:t xml:space="preserve"> , ta thực hiện như sau:</w:t>
      </w:r>
      <w:r>
        <w:br/>
      </w:r>
      <w:r>
        <w:t>- Bình phương hai vế và giải phương trình nhận được;</w:t>
      </w:r>
      <w:r>
        <w:br/>
      </w:r>
      <w:r>
        <w:t>- Thử lại các giá trị tìm được ở trên có thỏa mãn phương trình đã cho hay không và kết luận nghiệm.</w:t>
      </w:r>
      <w:r>
        <w:br/>
      </w:r>
      <w:r>
        <w:rPr>
          <w:b/>
        </w:rPr>
        <w:t xml:space="preserve">Ví dụ: </w:t>
      </w:r>
      <w:r>
        <w:t xml:space="preserve">Giải phương trình </w:t>
      </w:r>
      <w:r>
        <w:t>√</w:t>
      </w:r>
      <w:r>
        <w:t>4</w:t>
      </w:r>
      <w:r>
        <w:t>x</w:t>
      </w:r>
      <w:r>
        <w:t>2</w:t>
      </w:r>
      <w:r>
        <w:t>+</w:t>
      </w:r>
      <w:r>
        <w:t>x</w:t>
      </w:r>
      <w:r>
        <w:t>−</w:t>
      </w:r>
      <w:r>
        <w:t>1</w:t>
      </w:r>
      <w:r>
        <w:t>=</w:t>
      </w:r>
      <w:r>
        <w:t>−</w:t>
      </w:r>
      <w:r>
        <w:t>x</w:t>
      </w:r>
      <w:r>
        <w:t>+</w:t>
      </w:r>
      <w:r>
        <w:t>1</w:t>
      </w:r>
      <w:r>
        <w:t>√(4x^(2)+x−1)=−x+1</w:t>
      </w:r>
      <w:r>
        <w:br/>
      </w:r>
      <w:r>
        <w:t>Bình phương hai vế của phương trình , ta được:</w:t>
      </w:r>
      <w:r>
        <w:br/>
      </w:r>
      <w:r>
        <w:t>4x</w:t>
      </w:r>
      <w:r>
        <w:rPr>
          <w:vertAlign w:val="superscript"/>
        </w:rPr>
        <w:t>2</w:t>
      </w:r>
      <w:r>
        <w:t xml:space="preserve"> + x – 1 = (–x + 1)</w:t>
      </w:r>
      <w:r>
        <w:rPr>
          <w:vertAlign w:val="superscript"/>
        </w:rPr>
        <w:t>2</w:t>
      </w:r>
      <w:r>
        <w:br/>
      </w:r>
      <w:r>
        <w:t>⇒ 4x</w:t>
      </w:r>
      <w:r>
        <w:rPr>
          <w:vertAlign w:val="superscript"/>
        </w:rPr>
        <w:t>2</w:t>
      </w:r>
      <w:r>
        <w:t xml:space="preserve"> + x – 1 = x</w:t>
      </w:r>
      <w:r>
        <w:rPr>
          <w:vertAlign w:val="superscript"/>
        </w:rPr>
        <w:t>2</w:t>
      </w:r>
      <w:r>
        <w:t xml:space="preserve"> – 2x + 1</w:t>
      </w:r>
      <w:r>
        <w:br/>
      </w:r>
      <w:r>
        <w:t>⇒ 3x</w:t>
      </w:r>
      <w:r>
        <w:rPr>
          <w:vertAlign w:val="superscript"/>
        </w:rPr>
        <w:t>2</w:t>
      </w:r>
      <w:r>
        <w:t xml:space="preserve"> + 3x – 2 = 0.</w:t>
      </w:r>
      <w:r>
        <w:br/>
      </w:r>
      <w:r>
        <w:t>Giải phương trình 3x</w:t>
      </w:r>
      <w:r>
        <w:rPr>
          <w:vertAlign w:val="superscript"/>
        </w:rPr>
        <w:t>2</w:t>
      </w:r>
      <w:r>
        <w:t xml:space="preserve"> + 3x – 2 = 0 ta được </w:t>
      </w:r>
      <w:r>
        <w:t>x</w:t>
      </w:r>
      <w:r>
        <w:t>1</w:t>
      </w:r>
      <w:r>
        <w:t>=</w:t>
      </w:r>
      <w:r>
        <w:t>−</w:t>
      </w:r>
      <w:r>
        <w:t>3</w:t>
      </w:r>
      <w:r>
        <w:t>+</w:t>
      </w:r>
      <w:r>
        <w:t>√</w:t>
      </w:r>
      <w:r>
        <w:t>33</w:t>
      </w:r>
      <w:r>
        <w:t>6</w:t>
      </w:r>
      <w:r>
        <w:t>x_(1)=(−3+√(33))/(6)</w:t>
      </w:r>
      <w:r>
        <w:t xml:space="preserve"> và </w:t>
      </w:r>
      <w:r>
        <w:t>x</w:t>
      </w:r>
      <w:r>
        <w:t>2</w:t>
      </w:r>
      <w:r>
        <w:t>=</w:t>
      </w:r>
      <w:r>
        <w:t>−</w:t>
      </w:r>
      <w:r>
        <w:t>3</w:t>
      </w:r>
      <w:r>
        <w:t>−</w:t>
      </w:r>
      <w:r>
        <w:t>√</w:t>
      </w:r>
      <w:r>
        <w:t>33</w:t>
      </w:r>
      <w:r>
        <w:t>6</w:t>
      </w:r>
      <w:r>
        <w:t>x_(2)=(−3−√(33))/(6)</w:t>
      </w:r>
      <w:r>
        <w:br/>
      </w:r>
      <w:r>
        <w:t xml:space="preserve">Thay lần lượt </w:t>
      </w:r>
      <w:r>
        <w:t>x</w:t>
      </w:r>
      <w:r>
        <w:t>1</w:t>
      </w:r>
      <w:r>
        <w:t>=</w:t>
      </w:r>
      <w:r>
        <w:t>−</w:t>
      </w:r>
      <w:r>
        <w:t>3</w:t>
      </w:r>
      <w:r>
        <w:t>+</w:t>
      </w:r>
      <w:r>
        <w:t>√</w:t>
      </w:r>
      <w:r>
        <w:t>33</w:t>
      </w:r>
      <w:r>
        <w:t>6</w:t>
      </w:r>
      <w:r>
        <w:t>x_(1)=(−3+√(33))/(6)</w:t>
      </w:r>
      <w:r>
        <w:t xml:space="preserve"> và </w:t>
      </w:r>
      <w:r>
        <w:t>x</w:t>
      </w:r>
      <w:r>
        <w:t>2</w:t>
      </w:r>
      <w:r>
        <w:t>=</w:t>
      </w:r>
      <w:r>
        <w:t>−</w:t>
      </w:r>
      <w:r>
        <w:t>3</w:t>
      </w:r>
      <w:r>
        <w:t>−</w:t>
      </w:r>
      <w:r>
        <w:t>√</w:t>
      </w:r>
      <w:r>
        <w:t>33</w:t>
      </w:r>
      <w:r>
        <w:t>6</w:t>
      </w:r>
      <w:r>
        <w:t>x_(2)=(−3−√(33))/(6)</w:t>
      </w:r>
      <w:r>
        <w:t xml:space="preserve"> vào </w:t>
      </w:r>
      <w:r>
        <w:t>√</w:t>
      </w:r>
      <w:r>
        <w:t>4</w:t>
      </w:r>
      <w:r>
        <w:t>x</w:t>
      </w:r>
      <w:r>
        <w:t>2</w:t>
      </w:r>
      <w:r>
        <w:t>+</w:t>
      </w:r>
      <w:r>
        <w:t>x</w:t>
      </w:r>
      <w:r>
        <w:t>−</w:t>
      </w:r>
      <w:r>
        <w:t>1</w:t>
      </w:r>
      <w:r>
        <w:t>=</w:t>
      </w:r>
      <w:r>
        <w:t>−</w:t>
      </w:r>
      <w:r>
        <w:t>x</w:t>
      </w:r>
      <w:r>
        <w:t>+</w:t>
      </w:r>
      <w:r>
        <w:t>1</w:t>
      </w:r>
      <w:r>
        <w:t>√(4x^(2)+x−1)=−x+1</w:t>
      </w:r>
      <w:r>
        <w:t xml:space="preserve"> ta thấy cả hai giá trị </w:t>
      </w:r>
      <w:r>
        <w:t>x</w:t>
      </w:r>
      <w:r>
        <w:t>1</w:t>
      </w:r>
      <w:r>
        <w:t>=</w:t>
      </w:r>
      <w:r>
        <w:t>−</w:t>
      </w:r>
      <w:r>
        <w:t>3</w:t>
      </w:r>
      <w:r>
        <w:t>+</w:t>
      </w:r>
      <w:r>
        <w:t>√</w:t>
      </w:r>
      <w:r>
        <w:t>33</w:t>
      </w:r>
      <w:r>
        <w:t>6</w:t>
      </w:r>
      <w:r>
        <w:t>x_(1)=(−3+√(33))/(6)</w:t>
      </w:r>
      <w:r>
        <w:t xml:space="preserve"> và </w:t>
      </w:r>
      <w:r>
        <w:t>x</w:t>
      </w:r>
      <w:r>
        <w:t>2</w:t>
      </w:r>
      <w:r>
        <w:t>=</w:t>
      </w:r>
      <w:r>
        <w:t>−</w:t>
      </w:r>
      <w:r>
        <w:t>3</w:t>
      </w:r>
      <w:r>
        <w:t>−</w:t>
      </w:r>
      <w:r>
        <w:t>√</w:t>
      </w:r>
      <w:r>
        <w:t>33</w:t>
      </w:r>
      <w:r>
        <w:t>6</w:t>
      </w:r>
      <w:r>
        <w:t>x_(2)=(−3−√(33))/(6)</w:t>
      </w:r>
      <w:r>
        <w:t xml:space="preserve"> đều thỏa mãn.</w:t>
      </w:r>
      <w:r>
        <w:br/>
      </w:r>
      <w:r>
        <w:t xml:space="preserve">Vậy phương trình có hai nghiệm là </w:t>
      </w:r>
      <w:r>
        <w:t>x</w:t>
      </w:r>
      <w:r>
        <w:t>1</w:t>
      </w:r>
      <w:r>
        <w:t>=</w:t>
      </w:r>
      <w:r>
        <w:t>−</w:t>
      </w:r>
      <w:r>
        <w:t>3</w:t>
      </w:r>
      <w:r>
        <w:t>+</w:t>
      </w:r>
      <w:r>
        <w:t>√</w:t>
      </w:r>
      <w:r>
        <w:t>33</w:t>
      </w:r>
      <w:r>
        <w:t>6</w:t>
      </w:r>
      <w:r>
        <w:t>x_(1)=(−3+√(33))/(6)</w:t>
      </w:r>
      <w:r>
        <w:t xml:space="preserve"> và </w:t>
      </w:r>
      <w:r>
        <w:t>x</w:t>
      </w:r>
      <w:r>
        <w:t>2</w:t>
      </w:r>
      <w:r>
        <w:t>=</w:t>
      </w:r>
      <w:r>
        <w:t>−</w:t>
      </w:r>
      <w:r>
        <w:t>3</w:t>
      </w:r>
      <w:r>
        <w:t>−</w:t>
      </w:r>
      <w:r>
        <w:t>√</w:t>
      </w:r>
      <w:r>
        <w:t>33</w:t>
      </w:r>
      <w:r>
        <w:t>6</w:t>
      </w:r>
      <w:r>
        <w:t>x_(2)=(−3−√(33))/(6)</w:t>
      </w:r>
      <w:r>
        <w:br/>
      </w:r>
      <w:r>
        <w:rPr>
          <w:b/>
        </w:rPr>
        <w:t>Xem thêm lời giải bài tập Toán lớp 10 Kết nối tri thức với cuộc sống hay, chi tiết khác:</w:t>
      </w:r>
      <w:r>
        <w:br/>
      </w:r>
      <w:r>
        <w:t>Bài tập cuối chương 6</w:t>
      </w:r>
      <w:r>
        <w:br/>
      </w:r>
      <w:r>
        <w:t>Bài 19: Phương trình đường thẳng</w:t>
      </w:r>
      <w:r>
        <w:br/>
      </w:r>
      <w:r>
        <w:t>Bài 20: Vị trí tương đối giữa hai đường thẳng. Góc và khoảng cách.</w:t>
      </w:r>
      <w:r>
        <w:br/>
      </w:r>
      <w:r>
        <w:t>Bài 20: Vị trí tương đối giữa hai đường thẳng. Góc và khoảng cách.</w:t>
      </w:r>
      <w:r>
        <w:br/>
      </w:r>
      <w:r>
        <w:t>Bài 22: Ba đường Conic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