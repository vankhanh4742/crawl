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15: Hàm số</w:t>
      </w:r>
    </w:p>
    <w:p>
      <w:r>
        <w:rPr>
          <w:b/>
        </w:rPr>
        <w:t>Lý thuyết Toán 10 Bài 15: Hàm số - Kết nối tri thức</w:t>
      </w:r>
      <w:r>
        <w:br/>
      </w:r>
      <w:r>
        <w:rPr>
          <w:b/>
        </w:rPr>
        <w:t>A. Lý thuyết Hàm số</w:t>
      </w:r>
      <w:r>
        <w:br/>
      </w:r>
      <w:r>
        <w:rPr>
          <w:b/>
        </w:rPr>
        <w:t>1. Khái niệm hàm số</w:t>
      </w:r>
      <w:r>
        <w:br/>
      </w:r>
      <w:r>
        <w:t>Nếu với mỗi giá trị của x thuộc tập hợp số D có một và chỉ một giá trị tương ứng của y thuộc tập hợp số thực ℝ thì ta có một hàm số.</w:t>
      </w:r>
      <w:r>
        <w:br/>
      </w:r>
      <w:r>
        <w:t>Ta gọi x là biến số và y là hàm số của x.</w:t>
      </w:r>
      <w:r>
        <w:br/>
      </w:r>
      <w:r>
        <w:t>Tập hợp D gọi là tập xác định của hàm số.</w:t>
      </w:r>
      <w:r>
        <w:br/>
      </w:r>
      <w:r>
        <w:t>Tập tất cả các giá trị y nhận được, gọi là tập giá trị của hàm số.</w:t>
      </w:r>
      <w:r>
        <w:br/>
      </w:r>
      <w:r>
        <w:rPr>
          <w:b/>
        </w:rPr>
        <w:t>Ví dụ :</w:t>
      </w:r>
      <w:r>
        <w:t xml:space="preserve"> Viết hàm số mô tả sự phụ thuộc giữa diện tích S và bán kính r của hình tròn. Tìm tập xác định của hàm số đó.</w:t>
      </w:r>
      <w:r>
        <w:br/>
      </w:r>
      <w:r>
        <w:rPr>
          <w:b/>
        </w:rPr>
        <w:t>Hướng dẫn giải</w:t>
      </w:r>
      <w:r>
        <w:br/>
      </w:r>
      <w:r>
        <w:t>Diện tích S của hình tròn phụ thuộc vào bán kính r theo công thức S = π.r</w:t>
      </w:r>
      <w:r>
        <w:rPr>
          <w:vertAlign w:val="superscript"/>
        </w:rPr>
        <w:t>2</w:t>
      </w:r>
      <w:r>
        <w:t>, trong đó r là biến số, S = S(r) là hàm số của r.</w:t>
      </w:r>
      <w:r>
        <w:br/>
      </w:r>
      <w:r>
        <w:t>Vì r là bán kính của hình tròn nên r &gt; 0.</w:t>
      </w:r>
      <w:r>
        <w:br/>
      </w:r>
      <w:r>
        <w:t>Do đó tập xác định của hàm số S = π.r</w:t>
      </w:r>
      <w:r>
        <w:rPr>
          <w:vertAlign w:val="superscript"/>
        </w:rPr>
        <w:t>2</w:t>
      </w:r>
      <w:r>
        <w:t xml:space="preserve"> là D = (0 ; +∞).</w:t>
      </w:r>
      <w:r>
        <w:br/>
      </w:r>
      <w:r>
        <w:t>Vậy hàm số mô tả sự phụ thuộc giữa diện tích và bán kính của hình tròn là: S = S(r) = π.r</w:t>
      </w:r>
      <w:r>
        <w:rPr>
          <w:vertAlign w:val="superscript"/>
        </w:rPr>
        <w:t>2</w:t>
      </w:r>
      <w:r>
        <w:t xml:space="preserve"> và tập xác định của hàm số đó là: D = (0 ; +∞).</w:t>
      </w:r>
      <w:r>
        <w:br/>
      </w:r>
      <w:r>
        <w:rPr>
          <w:b/>
        </w:rPr>
        <w:t>Chú ý :</w:t>
      </w:r>
      <w:r>
        <w:t xml:space="preserve"> Khi cho hàm số bằng công thức y = f(x) mà không chỉ rõ tập xác định của nó thì ta quy ước tập xác định của hàm số là tập hợp tất cả các số thực x sao cho biểu thức f(x) có nghĩa.</w:t>
      </w:r>
      <w:r>
        <w:br/>
      </w:r>
      <w:r>
        <w:rPr>
          <w:b/>
        </w:rPr>
        <w:t>Ví dụ :</w:t>
      </w:r>
      <w:r>
        <w:br/>
      </w:r>
      <w:r>
        <w:t xml:space="preserve">a) Tìm tập xác định của hàm y = </w:t>
      </w:r>
      <w:r>
        <w:t>√</w:t>
      </w:r>
      <w:r>
        <w:t>x</w:t>
      </w:r>
      <w:r>
        <w:t>+</w:t>
      </w:r>
      <w:r>
        <w:t>3</w:t>
      </w:r>
      <w:r>
        <w:t>√(x+3)</w:t>
      </w:r>
      <w:r>
        <w:br/>
      </w:r>
      <w:r>
        <w:t xml:space="preserve">b) Tìm tập xác định của hàm y = </w:t>
      </w:r>
      <w:r>
        <w:t>2</w:t>
      </w:r>
      <w:r>
        <w:t>x</w:t>
      </w:r>
      <w:r>
        <w:t>+</w:t>
      </w:r>
      <w:r>
        <w:t>4</w:t>
      </w:r>
      <w:r>
        <w:t>−</w:t>
      </w:r>
      <w:r>
        <w:t>x</w:t>
      </w:r>
      <w:r>
        <w:t>−</w:t>
      </w:r>
      <w:r>
        <w:t>1</w:t>
      </w:r>
      <w:r>
        <w:t>(2x+4)/(−x−1)</w:t>
      </w:r>
      <w:r>
        <w:br/>
      </w:r>
      <w:r>
        <w:rPr>
          <w:b/>
        </w:rPr>
        <w:t>Hướng dẫn giải</w:t>
      </w:r>
      <w:r>
        <w:br/>
      </w:r>
      <w:r>
        <w:t xml:space="preserve">a) Biểu thức </w:t>
      </w:r>
      <w:r>
        <w:t>√</w:t>
      </w:r>
      <w:r>
        <w:t>x</w:t>
      </w:r>
      <w:r>
        <w:t>+</w:t>
      </w:r>
      <w:r>
        <w:t>3</w:t>
      </w:r>
      <w:r>
        <w:t>√(x+3)</w:t>
      </w:r>
      <w:r>
        <w:t xml:space="preserve"> có nghĩa khi x + 3 ≥ 0, tức là x ≥ – 3.</w:t>
      </w:r>
      <w:r>
        <w:br/>
      </w:r>
      <w:r>
        <w:t xml:space="preserve">Vậy tập xác định của hàm số y = </w:t>
      </w:r>
      <w:r>
        <w:t>√</w:t>
      </w:r>
      <w:r>
        <w:t>x</w:t>
      </w:r>
      <w:r>
        <w:t>+</w:t>
      </w:r>
      <w:r>
        <w:t>3</w:t>
      </w:r>
      <w:r>
        <w:t>√(x+3)</w:t>
      </w:r>
      <w:r>
        <w:t xml:space="preserve"> là D = [– 3 ; +∞).</w:t>
      </w:r>
      <w:r>
        <w:br/>
      </w:r>
      <w:r>
        <w:t xml:space="preserve">b) Biểu thức </w:t>
      </w:r>
      <w:r>
        <w:t>2</w:t>
      </w:r>
      <w:r>
        <w:t>x</w:t>
      </w:r>
      <w:r>
        <w:t>+</w:t>
      </w:r>
      <w:r>
        <w:t>4</w:t>
      </w:r>
      <w:r>
        <w:t>−</w:t>
      </w:r>
      <w:r>
        <w:t>x</w:t>
      </w:r>
      <w:r>
        <w:t>−</w:t>
      </w:r>
      <w:r>
        <w:t>1</w:t>
      </w:r>
      <w:r>
        <w:t>(2x+4)/(−x−1)</w:t>
      </w:r>
      <w:r>
        <w:t xml:space="preserve"> có nghĩa khi –x – 1 ≠ 0, tức là x ≠ –1.</w:t>
      </w:r>
      <w:r>
        <w:br/>
      </w:r>
      <w:r>
        <w:t xml:space="preserve">Vậy tập xác định của hàm số y = </w:t>
      </w:r>
      <w:r>
        <w:t>2</w:t>
      </w:r>
      <w:r>
        <w:t>x</w:t>
      </w:r>
      <w:r>
        <w:t>+</w:t>
      </w:r>
      <w:r>
        <w:t>4</w:t>
      </w:r>
      <w:r>
        <w:t>−</w:t>
      </w:r>
      <w:r>
        <w:t>x</w:t>
      </w:r>
      <w:r>
        <w:t>−</w:t>
      </w:r>
      <w:r>
        <w:t>1</w:t>
      </w:r>
      <w:r>
        <w:t>(2x+4)/(−x−1)</w:t>
      </w:r>
      <w:r>
        <w:t xml:space="preserve"> là D = ℝ\{–1}.</w:t>
      </w:r>
      <w:r>
        <w:br/>
      </w:r>
      <w:r>
        <w:rPr>
          <w:b/>
        </w:rPr>
        <w:t>Nhận xét :</w:t>
      </w:r>
      <w:r>
        <w:t xml:space="preserve"> Một hàm số có thể cho bằng bảng, bằng biểu đồ, bằng công thức hoặc mô tả bằng lời.</w:t>
      </w:r>
      <w:r>
        <w:br/>
      </w:r>
      <w:r>
        <w:rPr>
          <w:b/>
        </w:rPr>
        <w:t>Ví dụ :</w:t>
      </w:r>
      <w:r>
        <w:br/>
      </w:r>
      <w:r>
        <w:t>a) Hàm số cho bởi công thức như hàm số y = f(x) = 2x + 7 ;</w:t>
      </w:r>
      <w:r>
        <w:br/>
      </w:r>
      <w:r>
        <w:t>b) Nhiệt độ T(</w:t>
      </w:r>
      <w:r>
        <w:rPr>
          <w:vertAlign w:val="superscript"/>
        </w:rPr>
        <w:t>°</w:t>
      </w:r>
      <w:r>
        <w:t>C) tại các thời điểm t (giờ) trong cùng một ngày được cho bởi bảng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5210175" cy="942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f14b92d52c497988c79c51308681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Nhiệt độ T(</w:t>
      </w:r>
      <w:r>
        <w:rPr>
          <w:vertAlign w:val="superscript"/>
        </w:rPr>
        <w:t>°</w:t>
      </w:r>
      <w:r>
        <w:t>C) phụ thuộc vào sự thay đổi của thời gian t (giờ) và mỗi giờ chỉ tương ứng với đúng một giá trị nhiệt độ nên tương ứng đó xác định một hàm số.</w:t>
      </w:r>
      <w:r>
        <w:br/>
      </w:r>
      <w:r>
        <w:t>Vậy bảng trên biểu thị một hàm số.</w:t>
      </w:r>
      <w:r>
        <w:br/>
      </w:r>
      <w:r>
        <w:t>c) Cho biểu đồ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44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d936bf1e6647ffaeb5aad3b6579cf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Quan sát biểu đồ trên ta thấy ứng với mỗi ngày chỉ có đúng một giá trị lượng mưa nên tương ứng đó xác định một hàm số.</w:t>
      </w:r>
      <w:r>
        <w:br/>
      </w:r>
      <w:r>
        <w:t>Vậy biểu đồ trên biểu thị một hàm số.</w:t>
      </w:r>
      <w:r>
        <w:br/>
      </w:r>
      <w:r>
        <w:rPr>
          <w:b/>
        </w:rPr>
        <w:t>2. Đồ thị của hàm số</w:t>
      </w:r>
      <w:r>
        <w:br/>
      </w:r>
      <w:r>
        <w:t>Đồ thị của hàm số y = f(x) xác định trên tập D là tập hợp tất cả các điểm M(x ; f(x)) trên mặt phẳng tọa độ với mọi x thuộc D.</w:t>
      </w:r>
      <w:r>
        <w:br/>
      </w:r>
      <w:r>
        <w:rPr>
          <w:b/>
        </w:rPr>
        <w:t>Ví dụ:</w:t>
      </w:r>
      <w:r>
        <w:t xml:space="preserve"> Tìm tập xác định và vẽ đồ thị của hàm số y = 2x trên mặt phẳng tọa độ.</w:t>
      </w:r>
      <w:r>
        <w:br/>
      </w:r>
      <w:r>
        <w:rPr>
          <w:b/>
        </w:rPr>
        <w:t>Hướng dẫn giải</w:t>
      </w:r>
      <w:r>
        <w:br/>
      </w:r>
      <w:r>
        <w:t>Vì 2x xác định với mọi x ∈ℝ nên tập xác định của hàm số y = 2x là D = ℝ.</w:t>
      </w:r>
      <w:r>
        <w:br/>
      </w:r>
      <w:r>
        <w:t>Đồ thị của hàm số y = 2x là một đường thẳng đi qua gốc tọa độ như trong hình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4695825" cy="45243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a236d43e744cee9cae38c1a40d52f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24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Sự đồng biến, nghịch biến của hàm số</w:t>
      </w:r>
      <w:r>
        <w:br/>
      </w:r>
      <w:r>
        <w:t>- Hàm số y = f(x) được gọi là đồng biến (tăng) trên khoảng (a ; b), nếu</w:t>
      </w:r>
      <w:r>
        <w:br/>
      </w:r>
      <w:r>
        <w:t>∀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 ∈ (a ; b), x</w:t>
      </w:r>
      <w:r>
        <w:rPr>
          <w:vertAlign w:val="subscript"/>
        </w:rPr>
        <w:t>1</w:t>
      </w:r>
      <w:r>
        <w:t xml:space="preserve"> &lt; x</w:t>
      </w:r>
      <w:r>
        <w:rPr>
          <w:vertAlign w:val="subscript"/>
        </w:rPr>
        <w:t>2</w:t>
      </w:r>
      <w:r>
        <w:t xml:space="preserve"> ⇒ f(x</w:t>
      </w:r>
      <w:r>
        <w:rPr>
          <w:vertAlign w:val="subscript"/>
        </w:rPr>
        <w:t>1</w:t>
      </w:r>
      <w:r>
        <w:t>) &lt; f(x</w:t>
      </w:r>
      <w:r>
        <w:rPr>
          <w:vertAlign w:val="subscript"/>
        </w:rPr>
        <w:t>2</w:t>
      </w:r>
      <w:r>
        <w:t>).</w:t>
      </w:r>
      <w:r>
        <w:br/>
      </w:r>
      <w:r>
        <w:t>- Hàm số y = f(x) được gọi là nghịch biến (giảm) trên khoảng (a ; b), nếu</w:t>
      </w:r>
      <w:r>
        <w:br/>
      </w:r>
      <w:r>
        <w:t>∀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 ∈ (a ; b), x</w:t>
      </w:r>
      <w:r>
        <w:rPr>
          <w:vertAlign w:val="subscript"/>
        </w:rPr>
        <w:t>1</w:t>
      </w:r>
      <w:r>
        <w:t xml:space="preserve"> &lt; x</w:t>
      </w:r>
      <w:r>
        <w:rPr>
          <w:vertAlign w:val="subscript"/>
        </w:rPr>
        <w:t>2</w:t>
      </w:r>
      <w:r>
        <w:t xml:space="preserve"> ⇒ f(x</w:t>
      </w:r>
      <w:r>
        <w:rPr>
          <w:vertAlign w:val="subscript"/>
        </w:rPr>
        <w:t>1</w:t>
      </w:r>
      <w:r>
        <w:t>) &gt; f(x</w:t>
      </w:r>
      <w:r>
        <w:rPr>
          <w:vertAlign w:val="subscript"/>
        </w:rPr>
        <w:t>2</w:t>
      </w:r>
      <w:r>
        <w:t>).</w:t>
      </w:r>
      <w:r>
        <w:br/>
      </w:r>
      <w:r>
        <w:rPr>
          <w:b/>
        </w:rPr>
        <w:t>Chú ý:</w:t>
      </w:r>
      <w:r>
        <w:br/>
      </w:r>
      <w:r>
        <w:t>- Đồ thị của một hàm số đồng biến trên khoảng (a; b) là đường “đi lên” từ trái sang phải;</w:t>
      </w:r>
      <w:r>
        <w:br/>
      </w:r>
      <w:r>
        <w:t>- Đồ thị của một hàm số nghịch biến trên khoảng (a; b) là đường “đi xuống” từ trái sang phải.</w:t>
      </w:r>
      <w:r>
        <w:br/>
      </w:r>
      <w:r>
        <w:rPr>
          <w:b/>
        </w:rPr>
        <w:t xml:space="preserve">Ví dụ: </w:t>
      </w:r>
      <w:r>
        <w:t>Cho hàm số y = –x</w:t>
      </w:r>
      <w:r>
        <w:rPr>
          <w:vertAlign w:val="superscript"/>
        </w:rPr>
        <w:t>2</w:t>
      </w:r>
      <w:r>
        <w:t xml:space="preserve"> có đồ thị hàm số như hình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829050" cy="38004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d3b78dc7a342f4b7e5a799058e3c3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00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y = –x</w:t>
      </w:r>
      <w:r>
        <w:rPr>
          <w:vertAlign w:val="superscript"/>
        </w:rPr>
        <w:t>2</w:t>
      </w:r>
      <w:r>
        <w:t xml:space="preserve"> đồng biến hay nghịch biến trên mỗi khoảng (–∞; 0) và (0; +∞).</w:t>
      </w:r>
      <w:r>
        <w:br/>
      </w:r>
      <w:r>
        <w:rPr>
          <w:b/>
        </w:rPr>
        <w:t>Hướng dẫn giải</w:t>
      </w:r>
      <w:r>
        <w:br/>
      </w:r>
      <w:r>
        <w:t>Quan sát đồ thị hàm số y = –x</w:t>
      </w:r>
      <w:r>
        <w:rPr>
          <w:vertAlign w:val="superscript"/>
        </w:rPr>
        <w:t>2</w:t>
      </w:r>
      <w:r>
        <w:t xml:space="preserve"> ta thấy trên khoảng (–∞; 0), đồ thị đi lên từ trái sang phải. Do đó hàm số đồng biến trên khoảng (–∞; 0).</w:t>
      </w:r>
      <w:r>
        <w:br/>
      </w:r>
      <w:r>
        <w:t>Ta thấy trên khoảng (0; +∞), đồ thị đi xuống từ trái sang phải. Do đó hàm số nghịch biến trên khoảng (0; +∞).</w:t>
      </w:r>
      <w:r>
        <w:br/>
      </w:r>
      <w:r>
        <w:t>Vậy hàm số y = –x</w:t>
      </w:r>
      <w:r>
        <w:rPr>
          <w:vertAlign w:val="superscript"/>
        </w:rPr>
        <w:t>2</w:t>
      </w:r>
      <w:r>
        <w:t xml:space="preserve"> đồng biến trên khoảng (–∞; 0) và nghịch biến trên khoảng (0; +∞).</w:t>
      </w:r>
      <w:r>
        <w:br/>
      </w:r>
      <w:r>
        <w:rPr>
          <w:b/>
        </w:rPr>
      </w:r>
      <w:r>
        <w:br/>
      </w:r>
      <w:r>
        <w:rPr>
          <w:b/>
        </w:rPr>
        <w:t>B. Bài tập Hàm số</w:t>
      </w:r>
      <w:r>
        <w:br/>
      </w:r>
      <w:r>
        <w:rPr>
          <w:b/>
        </w:rPr>
        <w:t>1. Bài tập tự luận</w:t>
      </w:r>
      <w:r>
        <w:br/>
      </w:r>
      <w:r>
        <w:rPr>
          <w:b/>
        </w:rPr>
        <w:t xml:space="preserve">Bài 1: </w:t>
      </w:r>
      <w:r>
        <w:t>Xét hai đại lượng x, y phụ thuộc vào nhau theo các hệ thức dưới đây. Những trường hợp nào thì y là hàm số của x.</w:t>
      </w:r>
      <w:r>
        <w:br/>
      </w:r>
      <w:r>
        <w:t>a) 2x</w:t>
      </w:r>
      <w:r>
        <w:rPr>
          <w:b/>
        </w:rPr>
        <w:t xml:space="preserve"> + y = </w:t>
      </w:r>
      <w:r>
        <w:t>–4;</w:t>
      </w:r>
      <w:r>
        <w:br/>
      </w:r>
      <w:r>
        <w:t>b) y</w:t>
      </w:r>
      <w:r>
        <w:rPr>
          <w:b/>
        </w:rPr>
        <w:t xml:space="preserve"> = </w:t>
      </w:r>
      <w:r>
        <w:t>–x</w:t>
      </w:r>
      <w:r>
        <w:rPr>
          <w:vertAlign w:val="superscript"/>
        </w:rPr>
        <w:t>2</w:t>
      </w:r>
      <w:r>
        <w:t>;</w:t>
      </w:r>
      <w:r>
        <w:br/>
      </w:r>
      <w:r>
        <w:t>c) x = y</w:t>
      </w:r>
      <w:r>
        <w:rPr>
          <w:vertAlign w:val="superscript"/>
        </w:rPr>
        <w:t>2</w:t>
      </w:r>
      <w:r>
        <w:t xml:space="preserve"> (với x &gt; 0).</w:t>
      </w:r>
      <w:r>
        <w:br/>
      </w:r>
      <w:r>
        <w:rPr>
          <w:b/>
        </w:rPr>
        <w:t>Hướng dẫn giải</w:t>
      </w:r>
      <w:r>
        <w:br/>
      </w:r>
      <w:r>
        <w:t>a) Ta có 2x</w:t>
      </w:r>
      <w:r>
        <w:rPr>
          <w:b/>
        </w:rPr>
        <w:t xml:space="preserve"> + y = </w:t>
      </w:r>
      <w:r>
        <w:t>–4 ⇔ y = –2x – 4</w:t>
      </w:r>
      <w:r>
        <w:br/>
      </w:r>
      <w:r>
        <w:t>Ta thấy với mỗi giá trị của x thì chỉ xác định được tương ứng một giá trị của y theo công thức y = –2x – 4.</w:t>
      </w:r>
      <w:r>
        <w:br/>
      </w:r>
      <w:r>
        <w:t>Do đó y = –2x – 4 là hàm số của x.</w:t>
      </w:r>
      <w:r>
        <w:br/>
      </w:r>
      <w:r>
        <w:t>b) Ta có với mỗi giá trị của x thì xác định một giá trị của y theo công thức y</w:t>
      </w:r>
      <w:r>
        <w:rPr>
          <w:b/>
        </w:rPr>
        <w:t xml:space="preserve"> = </w:t>
      </w:r>
      <w:r>
        <w:t>–x</w:t>
      </w:r>
      <w:r>
        <w:rPr>
          <w:vertAlign w:val="superscript"/>
        </w:rPr>
        <w:t>2</w:t>
      </w:r>
      <w:r>
        <w:t>.</w:t>
      </w:r>
      <w:r>
        <w:br/>
      </w:r>
      <w:r>
        <w:t>Do đó y</w:t>
      </w:r>
      <w:r>
        <w:rPr>
          <w:b/>
        </w:rPr>
        <w:t xml:space="preserve"> = </w:t>
      </w:r>
      <w:r>
        <w:t>–x</w:t>
      </w:r>
      <w:r>
        <w:rPr>
          <w:vertAlign w:val="superscript"/>
        </w:rPr>
        <w:t>2</w:t>
      </w:r>
      <w:r>
        <w:t xml:space="preserve"> là hàm số của x.</w:t>
      </w:r>
      <w:r>
        <w:br/>
      </w:r>
      <w:r>
        <w:t>c) Từ x = y</w:t>
      </w:r>
      <w:r>
        <w:rPr>
          <w:vertAlign w:val="superscript"/>
        </w:rPr>
        <w:t>2</w:t>
      </w:r>
      <w:r>
        <w:t xml:space="preserve"> ⇔ y = </w:t>
      </w:r>
      <w:r>
        <w:t>√</w:t>
      </w:r>
      <w:r>
        <w:t>x</w:t>
      </w:r>
      <w:r>
        <w:t>√(x)</w:t>
      </w:r>
      <w:r>
        <w:t xml:space="preserve"> hoặc y = </w:t>
      </w:r>
      <w:r>
        <w:t>−</w:t>
      </w:r>
      <w:r>
        <w:t>√</w:t>
      </w:r>
      <w:r>
        <w:t>x</w:t>
      </w:r>
      <w:r>
        <w:t>−√(x)</w:t>
      </w:r>
      <w:r>
        <w:t xml:space="preserve"> (với x &gt; 0).</w:t>
      </w:r>
      <w:r>
        <w:br/>
      </w:r>
      <w:r>
        <w:t>Do đó với một giá trị của x xác định hai giá trị của y.</w:t>
      </w:r>
      <w:r>
        <w:br/>
      </w:r>
      <w:r>
        <w:t>Vậy x = y</w:t>
      </w:r>
      <w:r>
        <w:rPr>
          <w:vertAlign w:val="superscript"/>
        </w:rPr>
        <w:t>2</w:t>
      </w:r>
      <w:r>
        <w:t xml:space="preserve"> (với x &gt; 0) không phải là hàm số của x.</w:t>
      </w:r>
      <w:r>
        <w:br/>
      </w:r>
      <w:r>
        <w:rPr>
          <w:b/>
        </w:rPr>
        <w:t>Bài 2 :</w:t>
      </w:r>
      <w:r>
        <w:t xml:space="preserve"> Tìm tập xác định của hàm số sau :</w:t>
      </w:r>
      <w:r>
        <w:br/>
      </w:r>
      <w:r>
        <w:t xml:space="preserve">a) y = 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√(2x−3)</w:t>
      </w:r>
      <w:r>
        <w:t xml:space="preserve"> + </w:t>
      </w:r>
      <w:r>
        <w:t>√</w:t>
      </w:r>
      <w:r>
        <w:t>3</w:t>
      </w:r>
      <w:r>
        <w:t>−</w:t>
      </w:r>
      <w:r>
        <w:t>x</w:t>
      </w:r>
      <w:r>
        <w:t>√(3−x)</w:t>
      </w:r>
      <w:r>
        <w:br/>
      </w:r>
      <w:r>
        <w:t xml:space="preserve">b) y = </w:t>
      </w:r>
      <w:r>
        <w:t>x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</w:t>
      </w:r>
      <w:r>
        <w:t>(x)/(−x^(2)+2x+3)</w:t>
      </w:r>
      <w:r>
        <w:br/>
      </w:r>
      <w:r>
        <w:t xml:space="preserve">c) y = </w:t>
      </w:r>
      <w:r>
        <w:t>1</w:t>
      </w:r>
      <w:r>
        <w:t>2</w:t>
      </w:r>
      <w:r>
        <w:t>(1)/(2)</w:t>
      </w:r>
      <w:r>
        <w:t>x + 5.</w:t>
      </w:r>
      <w:r>
        <w:br/>
      </w:r>
      <w:r>
        <w:rPr>
          <w:b/>
        </w:rPr>
        <w:t>Hướng dẫn giải</w:t>
      </w:r>
      <w:r>
        <w:br/>
      </w:r>
      <w:r>
        <w:t xml:space="preserve">a) Ta có 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√(2x−3)</w:t>
      </w:r>
      <w:r>
        <w:t xml:space="preserve"> xác định khi 2x – 3 ≥ 0 ⇔ x ≥ </w:t>
      </w:r>
      <w:r>
        <w:t>3</w:t>
      </w:r>
      <w:r>
        <w:t>2</w:t>
      </w:r>
      <w:r>
        <w:t>(3)/(2)</w:t>
      </w:r>
      <w:r>
        <w:br/>
      </w:r>
      <w:r>
        <w:t>√</w:t>
      </w:r>
      <w:r>
        <w:t>3</w:t>
      </w:r>
      <w:r>
        <w:t>−</w:t>
      </w:r>
      <w:r>
        <w:t>x</w:t>
      </w:r>
      <w:r>
        <w:t>√(3−x)</w:t>
      </w:r>
      <w:r>
        <w:t xml:space="preserve"> xác định khi 3 – x ≥ 0 ⇔ x ≤ 3.</w:t>
      </w:r>
      <w:r>
        <w:br/>
      </w:r>
      <w:r>
        <w:t xml:space="preserve">Khi đó 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√(2x−3)</w:t>
      </w:r>
      <w:r>
        <w:t xml:space="preserve"> + </w:t>
      </w:r>
      <w:r>
        <w:t>√</w:t>
      </w:r>
      <w:r>
        <w:t>3</w:t>
      </w:r>
      <w:r>
        <w:t>−</w:t>
      </w:r>
      <w:r>
        <w:t>x</w:t>
      </w:r>
      <w:r>
        <w:t>√(3−x)</w:t>
      </w:r>
      <w:r>
        <w:t xml:space="preserve"> xác định khi x ≥ </w:t>
      </w:r>
      <w:r>
        <w:t>3</w:t>
      </w:r>
      <w:r>
        <w:t>2</w:t>
      </w:r>
      <w:r>
        <w:t>(3)/(2)</w:t>
      </w:r>
      <w:r>
        <w:t xml:space="preserve"> và x ≤ 3, tức là x ∈ [1,5 ; 3].</w:t>
      </w:r>
      <w:r>
        <w:br/>
      </w:r>
      <w:r>
        <w:t xml:space="preserve">Vậy tập xác định của hàm số y = 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√(2x−3)</w:t>
      </w:r>
      <w:r>
        <w:t xml:space="preserve"> + </w:t>
      </w:r>
      <w:r>
        <w:t>√</w:t>
      </w:r>
      <w:r>
        <w:t>3</w:t>
      </w:r>
      <w:r>
        <w:t>−</w:t>
      </w:r>
      <w:r>
        <w:t>x</w:t>
      </w:r>
      <w:r>
        <w:t>√(3−x)</w:t>
      </w:r>
      <w:r>
        <w:t xml:space="preserve"> là D = [1,5 ; 3].</w:t>
      </w:r>
      <w:r>
        <w:br/>
      </w:r>
      <w:r>
        <w:t xml:space="preserve">b) Ta có </w:t>
      </w:r>
      <w:r>
        <w:t>x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</w:t>
      </w:r>
      <w:r>
        <w:t>(x)/(−x^(2)+2x+3)</w:t>
      </w:r>
      <w:r>
        <w:t xml:space="preserve"> xác định khi –x</w:t>
      </w:r>
      <w:r>
        <w:rPr>
          <w:vertAlign w:val="superscript"/>
        </w:rPr>
        <w:t>2</w:t>
      </w:r>
      <w:r>
        <w:t xml:space="preserve"> + 2x + 3 ≠ 0 ⇔ x ≠ –1 và x ≠ 3.</w:t>
      </w:r>
      <w:r>
        <w:br/>
      </w:r>
      <w:r>
        <w:t xml:space="preserve">Do đó y = </w:t>
      </w:r>
      <w:r>
        <w:t>x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</w:t>
      </w:r>
      <w:r>
        <w:t>(x)/(−x^(2)+2x+3)</w:t>
      </w:r>
      <w:r>
        <w:t xml:space="preserve"> xác định khi x ≠ –1 và x ≠ 3.</w:t>
      </w:r>
      <w:r>
        <w:br/>
      </w:r>
      <w:r>
        <w:t xml:space="preserve">Vậy tập xác định của hàm số y = </w:t>
      </w:r>
      <w:r>
        <w:t>x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</w:t>
      </w:r>
      <w:r>
        <w:t>(x)/(−x^(2)+2x+3)</w:t>
      </w:r>
      <w:r>
        <w:t xml:space="preserve"> là D = ℝ \{–1 ; 3}.</w:t>
      </w:r>
      <w:r>
        <w:br/>
      </w:r>
      <w:r>
        <w:t xml:space="preserve">c) Ta có </w:t>
      </w:r>
      <w:r>
        <w:t>1</w:t>
      </w:r>
      <w:r>
        <w:t>2</w:t>
      </w:r>
      <w:r>
        <w:t>(1)/(2)</w:t>
      </w:r>
      <w:r>
        <w:t>x + 5 xác định với mọi x∈ℝ.</w:t>
      </w:r>
      <w:r>
        <w:br/>
      </w:r>
      <w:r>
        <w:t xml:space="preserve">Vậy hàm số y = </w:t>
      </w:r>
      <w:r>
        <w:t>1</w:t>
      </w:r>
      <w:r>
        <w:t>2</w:t>
      </w:r>
      <w:r>
        <w:t>(1)/(2)</w:t>
      </w:r>
      <w:r>
        <w:t>x + 5 có tập xác định D = ℝ.</w:t>
      </w:r>
      <w:r>
        <w:br/>
      </w:r>
      <w:r>
        <w:rPr>
          <w:b/>
        </w:rPr>
        <w:t>Bài 3 :</w:t>
      </w:r>
      <w:r>
        <w:t xml:space="preserve"> Vẽ đồ thị hàm số sau và chỉ ra các khoảng đồng biến, nghịch biến của chúng :</w:t>
      </w:r>
      <w:r>
        <w:br/>
      </w:r>
      <w:r>
        <w:t>a) y = 2x – 1</w:t>
      </w:r>
      <w:r>
        <w:br/>
      </w:r>
      <w:r>
        <w:t>b) y = –3x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a) Hàm số y = 2x – 1 có tập xác định D = ℝ</w:t>
      </w:r>
      <w:r>
        <w:br/>
      </w:r>
      <w:r>
        <w:t>Đồ thị hàm số y = 2x – 1 là đường thẳng đi qua hai điểm (0 ; – 1) và (; 0) dưới hình vẽ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4124325" cy="4276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ec2e3dacee4808bc8e59126ba357d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Quan sát hình vẽ ta thấy đồ thì hàm số đi lên từ trái sang phải nên hàm số y = 2x – 1 đồng biến trên toàn tập xác định.</w:t>
      </w:r>
      <w:r>
        <w:br/>
      </w:r>
      <w:r>
        <w:t>Vậy hàm số y = 2x – 1 đồng biến trên ℝ.</w:t>
      </w:r>
      <w:r>
        <w:br/>
      </w:r>
      <w:r>
        <w:t>b) Hàm số y = –3x</w:t>
      </w:r>
      <w:r>
        <w:rPr>
          <w:vertAlign w:val="superscript"/>
        </w:rPr>
        <w:t>2</w:t>
      </w:r>
      <w:r>
        <w:t xml:space="preserve"> có tập xác định D = ℝ.</w:t>
      </w:r>
      <w:r>
        <w:br/>
      </w:r>
      <w:r>
        <w:t>Đồ thị hàm số y = –3x</w:t>
      </w:r>
      <w:r>
        <w:rPr>
          <w:vertAlign w:val="superscript"/>
        </w:rPr>
        <w:t>2</w:t>
      </w:r>
      <w:r>
        <w:t xml:space="preserve"> là parabol trong hình vẽ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3914775" cy="4876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8f1400166364454ae1d3f07d86bf33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76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Quan sát đồ thị hàm số y = –3x</w:t>
      </w:r>
      <w:r>
        <w:rPr>
          <w:vertAlign w:val="superscript"/>
        </w:rPr>
        <w:t>2</w:t>
      </w:r>
      <w:r>
        <w:t xml:space="preserve"> ta thấy trên khoảng (–∞; 0), đồ thị đi lên từ trái sang phải. Do đó hàm số đồng biến trên khoảng (–∞; 0).</w:t>
      </w:r>
      <w:r>
        <w:br/>
      </w:r>
      <w:r>
        <w:t>Ta thấy trên khoảng (0; +∞), đồ thị đi xuống từ trái sang phải. Do đó hàm số nghịch biến trên khoảng (0; +∞).</w:t>
      </w:r>
      <w:r>
        <w:br/>
      </w:r>
      <w:r>
        <w:t>Vậy hàm số y = –3x</w:t>
      </w:r>
      <w:r>
        <w:rPr>
          <w:vertAlign w:val="superscript"/>
        </w:rPr>
        <w:t>2</w:t>
      </w:r>
      <w:r>
        <w:t xml:space="preserve"> đồng biến trên khoảng (–∞; 0) và nghịch biến trên khoảng (0; +∞).</w:t>
      </w:r>
      <w:r>
        <w:br/>
      </w:r>
      <w:r>
        <w:rPr>
          <w:b/>
        </w:rPr>
        <w:t>Bài 4 :</w:t>
      </w:r>
      <w:r>
        <w:t xml:space="preserve"> Hiện tại bạn Lan đã để dành được một số tiền là 500 nghìn đồng. Bạn Lan muốn mua một chiếc xe đạp có giá 2 triệu đồng, nên hằng ngày Lan đều tiết kiệm 20 nghìn đồng. Gọi y là số tiền Lan tiết kiệm được sau x ngày.</w:t>
      </w:r>
      <w:r>
        <w:br/>
      </w:r>
      <w:r>
        <w:t>a) Viết công thức liên hệ giữa y và x.</w:t>
      </w:r>
      <w:r>
        <w:br/>
      </w:r>
      <w:r>
        <w:t>b) Hỏi sau bao nhiêu lâu kể từ ngày bắt đầu tiết kiệm thì Lan đủ tiền mua chiếc xe đạp đó.</w:t>
      </w:r>
      <w:r>
        <w:br/>
      </w:r>
      <w:r>
        <w:rPr>
          <w:b/>
        </w:rPr>
        <w:t>Hướng dẫn giải</w:t>
      </w:r>
      <w:r>
        <w:br/>
      </w:r>
      <w:r>
        <w:t>a) Vì mỗi ngày Lan tiết kiệm 20 nghìn đồng nên x ngày Lan tiết kiệm được số tiền là 20x (nghìn đồng).</w:t>
      </w:r>
      <w:r>
        <w:br/>
      </w:r>
      <w:r>
        <w:t>Mặt khác ban đầu Lan đã có 500 nghìn đồng nên sau x ngày số tiền Lan có là: 500 + 20x (nghìn đồng).</w:t>
      </w:r>
      <w:r>
        <w:br/>
      </w:r>
      <w:r>
        <w:t>Tức là số tiền Lan tiết kiệm được sau x ngày là y = 500 + 20x (nghìn đồng).</w:t>
      </w:r>
      <w:r>
        <w:br/>
      </w:r>
      <w:r>
        <w:t>Vậy ta có công thức liên hệ giữa y và x là hàm số : y = 500 + 20x.</w:t>
      </w:r>
      <w:r>
        <w:br/>
      </w:r>
      <w:r>
        <w:t>b)</w:t>
      </w:r>
      <w:r>
        <w:br/>
      </w:r>
      <w:r>
        <w:t>Khi Lan đủ tiền mua chiếc xe đạp đó, tức là Lan đã tiết kiệm đủ 2 triệu đồng.</w:t>
      </w:r>
      <w:r>
        <w:br/>
      </w:r>
      <w:r>
        <w:t>Khi đó y = 2 triệu đồng = 2 000 (nghìn đồng).</w:t>
      </w:r>
      <w:r>
        <w:br/>
      </w:r>
      <w:r>
        <w:t>Thay y = 2 000 vào hàm số y = 500 + 20x ta được :</w:t>
      </w:r>
      <w:r>
        <w:br/>
      </w:r>
      <w:r>
        <w:t>2 000 = 500 + 20x</w:t>
      </w:r>
      <w:r>
        <w:br/>
      </w:r>
      <w:r>
        <w:t>⇔ 20x = 1 500</w:t>
      </w:r>
      <w:r>
        <w:br/>
      </w:r>
      <w:r>
        <w:t>⇔ x = 75</w:t>
      </w:r>
      <w:r>
        <w:br/>
      </w:r>
      <w:r>
        <w:t>Suy ra sau 75 ngày thì Lan tiết kiệm được 2 triệu đồng.</w:t>
      </w:r>
      <w:r>
        <w:br/>
      </w:r>
      <w:r>
        <w:t>Vậy sau 75 ngày kể từ ngày bắt đầu tiết kiệm thì Lan đủ tiền mua chiếc xe đạp đó.</w:t>
      </w:r>
      <w:r>
        <w:br/>
      </w:r>
      <w:r>
        <w:rPr>
          <w:b/>
        </w:rPr>
        <w:t>2. Bài tập trắc nghiệm</w:t>
      </w:r>
      <w:r>
        <w:br/>
      </w:r>
      <w:r>
        <w:rPr>
          <w:b/>
        </w:rPr>
        <w:t>Câu 1.</w:t>
      </w:r>
      <w:r>
        <w:t xml:space="preserve"> Tìm tập xác định D của hàm số 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2</w:t>
      </w:r>
      <w:r>
        <w:t>x</w:t>
      </w:r>
      <w:r>
        <w:t>−</w:t>
      </w:r>
      <w:r>
        <w:t>2</w:t>
      </w:r>
      <w:r>
        <w:t>y=(3x-1)/(2x-2)</w:t>
      </w:r>
      <w:r>
        <w:t xml:space="preserve"> .</w:t>
      </w:r>
      <w:r>
        <w:br/>
      </w:r>
      <w:r>
        <w:rPr>
          <w:b/>
        </w:rPr>
        <w:t>A.</w:t>
      </w:r>
      <w:r>
        <w:t xml:space="preserve"> D = ℝ;</w:t>
      </w:r>
      <w:r>
        <w:br/>
      </w:r>
      <w:r>
        <w:rPr>
          <w:b/>
        </w:rPr>
        <w:t>B.</w:t>
      </w:r>
      <w:r>
        <w:t xml:space="preserve"> D = (1; + ∞);</w:t>
      </w:r>
      <w:r>
        <w:br/>
      </w:r>
      <w:r>
        <w:rPr>
          <w:b/>
        </w:rPr>
        <w:t>C.</w:t>
      </w:r>
      <w:r>
        <w:t xml:space="preserve"> D = ℝ\{1};</w:t>
      </w:r>
      <w:r>
        <w:br/>
      </w:r>
      <w:r>
        <w:rPr>
          <w:b/>
        </w:rPr>
        <w:t>D.</w:t>
      </w:r>
      <w:r>
        <w:t xml:space="preserve"> D = [1; + ∞).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C</w:t>
      </w:r>
      <w:r>
        <w:br/>
      </w:r>
      <w:r>
        <w:t>Hàm số xác định khi 2x – 2 ≠ 0 ⟺ x ≠ 1.</w:t>
      </w:r>
      <w:r>
        <w:br/>
      </w:r>
      <w:r>
        <w:t>Vậy tập xác định của hàm số là D = ℝ\{1}.</w:t>
      </w:r>
      <w:r>
        <w:br/>
      </w:r>
      <w:r>
        <w:br/>
      </w:r>
      <w:r>
        <w:br/>
      </w:r>
      <w:r>
        <w:rPr>
          <w:b/>
        </w:rPr>
        <w:t xml:space="preserve">Câu 2. </w:t>
      </w:r>
      <w:r>
        <w:t>Cho hàm số f(x) = 4 – 3x. Khẳng định nào sau đây đúng?</w:t>
      </w:r>
      <w:r>
        <w:br/>
      </w:r>
      <w:r>
        <w:rPr>
          <w:b/>
        </w:rPr>
        <w:t>A.</w:t>
      </w:r>
      <w:r>
        <w:t xml:space="preserve"> Hàm số đồng biến trên </w:t>
      </w:r>
      <w:r>
        <w:t>(</w:t>
      </w:r>
      <w:r>
        <w:t>−</w:t>
      </w:r>
      <w:r>
        <w:t>∞</w:t>
      </w:r>
      <w:r>
        <w:t>;</w:t>
      </w:r>
      <w:r>
        <w:t>4</w:t>
      </w:r>
      <w:r>
        <w:t>3</w:t>
      </w:r>
      <w:r>
        <w:t>)</w:t>
      </w:r>
      <w:r>
        <w:t>-∞;(4)/(3)</w:t>
      </w:r>
      <w:r>
        <w:br/>
      </w:r>
      <w:r>
        <w:rPr>
          <w:b/>
        </w:rPr>
        <w:t>B.</w:t>
      </w:r>
      <w:r>
        <w:t xml:space="preserve"> Hàm số nghịch biến trên </w:t>
      </w:r>
      <w:r>
        <w:t>(</w:t>
      </w:r>
      <w:r>
        <w:t>4</w:t>
      </w:r>
      <w:r>
        <w:t>3</w:t>
      </w:r>
      <w:r>
        <w:t>,</w:t>
      </w:r>
      <w:r>
        <w:t>+</w:t>
      </w:r>
      <w:r>
        <w:t>∞</w:t>
      </w:r>
      <w:r>
        <w:t>)</w:t>
      </w:r>
      <w:r>
        <w:t>(4)/(3),+∞</w:t>
      </w:r>
      <w:r>
        <w:br/>
      </w:r>
      <w:r>
        <w:rPr>
          <w:b/>
        </w:rPr>
        <w:t>C.</w:t>
      </w:r>
      <w:r>
        <w:t xml:space="preserve"> Hàm số đồng biến trên ℝ</w:t>
      </w:r>
      <w:r>
        <w:br/>
      </w:r>
      <w:r>
        <w:rPr>
          <w:b/>
        </w:rPr>
        <w:t>D.</w:t>
      </w:r>
      <w:r>
        <w:t xml:space="preserve"> Hàm số đồng biến trên</w:t>
      </w:r>
      <w:r>
        <w:t>(</w:t>
      </w:r>
      <w:r>
        <w:t>3</w:t>
      </w:r>
      <w:r>
        <w:t>4</w:t>
      </w:r>
      <w:r>
        <w:t>;</w:t>
      </w:r>
      <w:r>
        <w:t>+</w:t>
      </w:r>
      <w:r>
        <w:t>∞</w:t>
      </w:r>
      <w:r>
        <w:t>)</w:t>
      </w:r>
      <w:r>
        <w:t>(3)/(4);+∞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B</w:t>
      </w:r>
      <w:r>
        <w:br/>
      </w:r>
      <w:r>
        <w:t>TXĐ: D = ℝ.</w:t>
      </w:r>
      <w:r>
        <w:br/>
      </w:r>
      <w:r>
        <w:t>Với mọi x</w:t>
      </w:r>
      <w:r>
        <w:rPr>
          <w:vertAlign w:val="subscript"/>
        </w:rPr>
        <w:t>1</w:t>
      </w:r>
      <w:r>
        <w:t xml:space="preserve">; </w:t>
      </w:r>
      <w:r>
        <w:rPr>
          <w:vertAlign w:val="subscript"/>
        </w:rPr>
        <w:t xml:space="preserve"> </w:t>
      </w:r>
      <w:r>
        <w:t>x</w:t>
      </w:r>
      <w:r>
        <w:rPr>
          <w:vertAlign w:val="subscript"/>
        </w:rPr>
        <w:t>2</w:t>
      </w:r>
      <w:r>
        <w:t xml:space="preserve"> ∈ ℝ và x</w:t>
      </w:r>
      <w:r>
        <w:rPr>
          <w:vertAlign w:val="subscript"/>
        </w:rPr>
        <w:t>1</w:t>
      </w:r>
      <w:r>
        <w:t xml:space="preserve"> &lt; </w:t>
      </w:r>
      <w:r>
        <w:rPr>
          <w:vertAlign w:val="subscript"/>
        </w:rPr>
        <w:t xml:space="preserve"> </w:t>
      </w:r>
      <w:r>
        <w:t>x</w:t>
      </w:r>
      <w:r>
        <w:rPr>
          <w:vertAlign w:val="subscript"/>
        </w:rPr>
        <w:t>2</w:t>
      </w:r>
      <w:r>
        <w:t>, ta có</w:t>
      </w:r>
      <w:r>
        <w:br/>
      </w:r>
      <w:r>
        <w:t>f(x</w:t>
      </w:r>
      <w:r>
        <w:rPr>
          <w:vertAlign w:val="subscript"/>
        </w:rPr>
        <w:t>1</w:t>
      </w:r>
      <w:r>
        <w:t>) – f(x</w:t>
      </w:r>
      <w:r>
        <w:rPr>
          <w:vertAlign w:val="subscript"/>
        </w:rPr>
        <w:t>2</w:t>
      </w:r>
      <w:r>
        <w:t>) = (4 – 3x</w:t>
      </w:r>
      <w:r>
        <w:rPr>
          <w:vertAlign w:val="subscript"/>
        </w:rPr>
        <w:t>1</w:t>
      </w:r>
      <w:r>
        <w:t>) – (4 – 3x</w:t>
      </w:r>
      <w:r>
        <w:rPr>
          <w:vertAlign w:val="subscript"/>
        </w:rPr>
        <w:t>2</w:t>
      </w:r>
      <w:r>
        <w:t>) = – 3(x</w:t>
      </w:r>
      <w:r>
        <w:rPr>
          <w:vertAlign w:val="subscript"/>
        </w:rPr>
        <w:t>1</w:t>
      </w:r>
      <w:r>
        <w:t xml:space="preserve"> – x</w:t>
      </w:r>
      <w:r>
        <w:rPr>
          <w:vertAlign w:val="subscript"/>
        </w:rPr>
        <w:t>2</w:t>
      </w:r>
      <w:r>
        <w:t>) &gt; 0</w:t>
      </w:r>
      <w:r>
        <w:br/>
      </w:r>
      <w:r>
        <w:t>Suy ra f(x</w:t>
      </w:r>
      <w:r>
        <w:rPr>
          <w:vertAlign w:val="subscript"/>
        </w:rPr>
        <w:t>1</w:t>
      </w:r>
      <w:r>
        <w:t>) &gt; f(x</w:t>
      </w:r>
      <w:r>
        <w:rPr>
          <w:vertAlign w:val="subscript"/>
        </w:rPr>
        <w:t>2</w:t>
      </w:r>
      <w:r>
        <w:t>).</w:t>
      </w:r>
      <w:r>
        <w:br/>
      </w:r>
      <w:r>
        <w:t>Do đó, hàm số nghịch biến trên ℝ.</w:t>
      </w:r>
      <w:r>
        <w:br/>
      </w:r>
      <w:r>
        <w:t xml:space="preserve">Mà </w:t>
      </w:r>
      <w:r>
        <w:t>(</w:t>
      </w:r>
      <w:r>
        <w:t>4</w:t>
      </w:r>
      <w:r>
        <w:t>3</w:t>
      </w:r>
      <w:r>
        <w:t>;</w:t>
      </w:r>
      <w:r>
        <w:t>+</w:t>
      </w:r>
      <w:r>
        <w:t>∞</w:t>
      </w:r>
      <w:r>
        <w:t>)</w:t>
      </w:r>
      <w:r>
        <w:t>⊂</w:t>
      </w:r>
      <w:r>
        <w:t>R</w:t>
      </w:r>
      <w:r>
        <w:t>(4)/(3);+∞⊂ℝ</w:t>
      </w:r>
      <w:r>
        <w:t xml:space="preserve"> nên hàm số cũng nghịch biến trên </w:t>
      </w:r>
      <w:r>
        <w:t>(</w:t>
      </w:r>
      <w:r>
        <w:t>4</w:t>
      </w:r>
      <w:r>
        <w:t>3</w:t>
      </w:r>
      <w:r>
        <w:t>;</w:t>
      </w:r>
      <w:r>
        <w:t>+</w:t>
      </w:r>
      <w:r>
        <w:t>∞</w:t>
      </w:r>
      <w:r>
        <w:t>)</w:t>
      </w:r>
      <w:r>
        <w:t>(4)/(3);+∞</w:t>
      </w:r>
      <w:r>
        <w:br/>
      </w:r>
      <w:r>
        <w:br/>
      </w:r>
      <w:r>
        <w:br/>
      </w:r>
      <w:r>
        <w:rPr>
          <w:b/>
        </w:rPr>
        <w:t xml:space="preserve">Câu 3. </w:t>
      </w:r>
      <w:r>
        <w:t xml:space="preserve">Cho hàm số: </w:t>
      </w:r>
      <w:r>
        <w:t>y</w:t>
      </w:r>
      <w:r>
        <w:t>=</w:t>
      </w:r>
      <w:r>
        <w:t>x</w:t>
      </w:r>
      <w:r>
        <w:t>−</w:t>
      </w:r>
      <w:r>
        <w:t>1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y=(x-1)/(2x^(2)-3x+1)</w:t>
      </w:r>
      <w:r>
        <w:t xml:space="preserve"> Trong các điểm sau đây, điểm nào thuộc đồ thị hàm số:</w:t>
      </w:r>
      <w:r>
        <w:br/>
      </w:r>
      <w:r>
        <w:rPr>
          <w:b/>
        </w:rPr>
        <w:t xml:space="preserve">A. </w:t>
      </w:r>
      <w:r>
        <w:t>M(2; 3);</w:t>
      </w:r>
      <w:r>
        <w:br/>
      </w:r>
      <w:r>
        <w:rPr>
          <w:b/>
        </w:rPr>
        <w:t xml:space="preserve">B. </w:t>
      </w:r>
      <w:r>
        <w:t>N(0; – 1);</w:t>
      </w:r>
      <w:r>
        <w:br/>
      </w:r>
      <w:r>
        <w:rPr>
          <w:b/>
        </w:rPr>
        <w:t xml:space="preserve">C. </w:t>
      </w:r>
      <w:r>
        <w:t>P(12; – 12);</w:t>
      </w:r>
      <w:r>
        <w:br/>
      </w:r>
      <w:r>
        <w:rPr>
          <w:b/>
        </w:rPr>
        <w:t xml:space="preserve">D. </w:t>
      </w:r>
      <w:r>
        <w:t>Q(- 1; 0).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B</w:t>
      </w:r>
      <w:r>
        <w:br/>
      </w:r>
      <w:r>
        <w:t xml:space="preserve">Đáp án A: M(2; 3) xét y(2) = </w:t>
      </w:r>
      <w:r>
        <w:t>2</w:t>
      </w:r>
      <w:r>
        <w:t>−</w:t>
      </w:r>
      <w:r>
        <w:t>1</w:t>
      </w:r>
      <w:r>
        <w:t>2</w:t>
      </w:r>
      <w:r>
        <w:t>.</w:t>
      </w:r>
      <w:r>
        <w:t>2</w:t>
      </w:r>
      <w:r>
        <w:t>2</w:t>
      </w:r>
      <w:r>
        <w:t>−</w:t>
      </w:r>
      <w:r>
        <w:t>3</w:t>
      </w:r>
      <w:r>
        <w:t>.</w:t>
      </w:r>
      <w:r>
        <w:t>2</w:t>
      </w:r>
      <w:r>
        <w:t>+</w:t>
      </w:r>
      <w:r>
        <w:t>1</w:t>
      </w:r>
      <w:r>
        <w:t>=</w:t>
      </w:r>
      <w:r>
        <w:t>1</w:t>
      </w:r>
      <w:r>
        <w:t>3</w:t>
      </w:r>
      <w:r>
        <w:t>(2-1)/(2.2^(2)-3.2+1)=(1)/(3)</w:t>
      </w:r>
      <w:r>
        <w:t xml:space="preserve"> ≠ 3 nên M không thuộc đồ thị hàm số.</w:t>
      </w:r>
      <w:r>
        <w:br/>
      </w:r>
      <w:r>
        <w:t xml:space="preserve">Đáp án B: N(0; – 1) xét y(0) = </w:t>
      </w:r>
      <w:r>
        <w:t>0</w:t>
      </w:r>
      <w:r>
        <w:t>−</w:t>
      </w:r>
      <w:r>
        <w:t>1</w:t>
      </w:r>
      <w:r>
        <w:t>2</w:t>
      </w:r>
      <w:r>
        <w:t>.</w:t>
      </w:r>
      <w:r>
        <w:t>0</w:t>
      </w:r>
      <w:r>
        <w:t>2</w:t>
      </w:r>
      <w:r>
        <w:t>−</w:t>
      </w:r>
      <w:r>
        <w:t>3</w:t>
      </w:r>
      <w:r>
        <w:t>.</w:t>
      </w:r>
      <w:r>
        <w:t>0</w:t>
      </w:r>
      <w:r>
        <w:t>+</w:t>
      </w:r>
      <w:r>
        <w:t>1</w:t>
      </w:r>
      <w:r>
        <w:t>=</w:t>
      </w:r>
      <w:r>
        <w:t>−</w:t>
      </w:r>
      <w:r>
        <w:t>1</w:t>
      </w:r>
      <w:r>
        <w:t>(0-1)/(2.0^(2)-3.0+1)=-1</w:t>
      </w:r>
      <w:r>
        <w:t xml:space="preserve"> nên N thuộc đồ thị hàm số.</w:t>
      </w:r>
      <w:r>
        <w:br/>
      </w:r>
      <w:r>
        <w:t xml:space="preserve">Đáp án C: P(12; – 12) xét y(12) =  </w:t>
      </w:r>
      <w:r>
        <w:t>12</w:t>
      </w:r>
      <w:r>
        <w:t>−</w:t>
      </w:r>
      <w:r>
        <w:t>1</w:t>
      </w:r>
      <w:r>
        <w:t>2</w:t>
      </w:r>
      <w:r>
        <w:t>.</w:t>
      </w:r>
      <w:r>
        <w:t>12</w:t>
      </w:r>
      <w:r>
        <w:t>2</w:t>
      </w:r>
      <w:r>
        <w:t>−</w:t>
      </w:r>
      <w:r>
        <w:t>3</w:t>
      </w:r>
      <w:r>
        <w:t>.</w:t>
      </w:r>
      <w:r>
        <w:t>12</w:t>
      </w:r>
      <w:r>
        <w:t>+</w:t>
      </w:r>
      <w:r>
        <w:t>1</w:t>
      </w:r>
      <w:r>
        <w:t>=</w:t>
      </w:r>
      <w:r>
        <w:t>1</w:t>
      </w:r>
      <w:r>
        <w:t>23</w:t>
      </w:r>
      <w:r>
        <w:t>(12-1)/(2.12^(2)-3.12+1)=(1)/(23)</w:t>
      </w:r>
      <w:r>
        <w:t>≠ – 12 nên P không thuộc đồ thị hàm số.</w:t>
      </w:r>
      <w:r>
        <w:br/>
      </w:r>
      <w:r>
        <w:t xml:space="preserve">Đáp án D: Q(-1; 0) xét y(1) = </w:t>
      </w:r>
      <w:r>
        <w:t>−</w:t>
      </w:r>
      <w:r>
        <w:t>1</w:t>
      </w:r>
      <w:r>
        <w:t>−</w:t>
      </w:r>
      <w:r>
        <w:t>1</w:t>
      </w:r>
      <w:r>
        <w:t>2</w:t>
      </w:r>
      <w:r>
        <w:t>(</w:t>
      </w:r>
      <w:r>
        <w:t>−</w:t>
      </w:r>
      <w:r>
        <w:t>1</w:t>
      </w:r>
      <w:r>
        <w:t>)</w:t>
      </w:r>
      <w:r>
        <w:t>2</w:t>
      </w:r>
      <w:r>
        <w:t>−</w:t>
      </w:r>
      <w:r>
        <w:t>3</w:t>
      </w:r>
      <w:r>
        <w:t>f</w:t>
      </w:r>
      <w:r>
        <w:t>−</w:t>
      </w:r>
      <w:r>
        <w:t>1</w:t>
      </w:r>
      <w:r>
        <w:t>)</w:t>
      </w:r>
      <w:r>
        <w:t>+</w:t>
      </w:r>
      <w:r>
        <w:t>1</w:t>
      </w:r>
      <w:r>
        <w:t>=</w:t>
      </w:r>
      <w:r>
        <w:t>−</w:t>
      </w:r>
      <w:r>
        <w:t>1</w:t>
      </w:r>
      <w:r>
        <w:t>3</w:t>
      </w:r>
      <w:r>
        <w:t>(-1-1)/(2-1^(2)-3f-1)+1)=-(1)/(3)</w:t>
      </w:r>
      <w:r>
        <w:t xml:space="preserve"> ≠ 0 nên Q không thuộc đồ thị hàm số.</w:t>
      </w:r>
      <w:r>
        <w:br/>
      </w:r>
      <w:r>
        <w:br/>
      </w:r>
      <w:r>
        <w:br/>
      </w:r>
      <w:r>
        <w:rPr>
          <w:b/>
        </w:rPr>
        <w:t>Câu 4.</w:t>
      </w:r>
      <w:r>
        <w:t xml:space="preserve"> Tập xác định của hàm số là:</w:t>
      </w:r>
      <w:r>
        <w:t>y</w:t>
      </w:r>
      <w:r>
        <w:t>=</w:t>
      </w:r>
      <w:r>
        <w:t>√</w:t>
      </w:r>
      <w:r>
        <w:t>x</w:t>
      </w:r>
      <w:r>
        <w:t>2</w:t>
      </w:r>
      <w:r>
        <w:t>−</w:t>
      </w:r>
      <w:r>
        <w:t>3</w:t>
      </w:r>
      <w:r>
        <w:t>x</w:t>
      </w:r>
      <w:r>
        <w:t>−</w:t>
      </w:r>
      <w:r>
        <w:t>4</w:t>
      </w:r>
      <w:r>
        <w:t>y=√(x^(2)-3x-4)</w:t>
      </w:r>
      <w:r>
        <w:br/>
      </w:r>
      <w:r>
        <w:rPr>
          <w:b/>
        </w:rPr>
        <w:t>A. (−∞,−1)∪(4;+∞)-∞,-1∪4;+∞</w:t>
      </w:r>
      <w:r>
        <w:br/>
      </w:r>
      <w:r>
        <w:rPr>
          <w:b/>
        </w:rPr>
        <w:t xml:space="preserve">B. </w:t>
      </w:r>
      <w:r>
        <w:t>[- 1; 4];</w:t>
      </w:r>
      <w:r>
        <w:br/>
      </w:r>
      <w:r>
        <w:rPr>
          <w:b/>
        </w:rPr>
        <w:t xml:space="preserve">C. </w:t>
      </w:r>
      <w:r>
        <w:t>(- 1; 4);</w:t>
      </w:r>
      <w:r>
        <w:br/>
      </w:r>
      <w:r>
        <w:rPr>
          <w:b/>
        </w:rPr>
        <w:t>D. (−∞,−1|∪[4;+∞)-∞,-1|∪[4;+∞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</w:t>
      </w:r>
      <w:r>
        <w:t xml:space="preserve"> </w:t>
      </w:r>
      <w:r>
        <w:rPr>
          <w:b/>
        </w:rPr>
        <w:t>D</w:t>
      </w:r>
      <w:r>
        <w:br/>
      </w:r>
      <w:r>
        <w:t>Hàm số xác định khi x</w:t>
      </w:r>
      <w:r>
        <w:rPr>
          <w:vertAlign w:val="superscript"/>
        </w:rPr>
        <w:t>2</w:t>
      </w:r>
      <w:r>
        <w:t xml:space="preserve"> – 3x – 4 ≥ 0 ⇔ </w:t>
      </w:r>
      <w:r>
        <w:t>[</w:t>
      </w:r>
      <w:r>
        <w:t>x</w:t>
      </w:r>
      <w:r>
        <w:t>≤</w:t>
      </w:r>
      <w:r>
        <w:t>−</w:t>
      </w:r>
      <w:r>
        <w:t>1</w:t>
      </w:r>
      <w:r>
        <w:t>x</w:t>
      </w:r>
      <w:r>
        <w:t>≥</w:t>
      </w:r>
      <w:r>
        <w:t>4</w:t>
      </w:r>
      <w:r>
        <w:t>x≤−1x≥4</w:t>
      </w:r>
      <w:r>
        <w:t>.</w:t>
      </w:r>
      <w:r>
        <w:br/>
      </w:r>
      <w:r>
        <w:t>Vậy tập xác định của  hàm số là D = (-∞; -1] ∪ [4; +∞).</w:t>
      </w:r>
      <w:r>
        <w:br/>
      </w:r>
      <w:r>
        <w:t>Đáp án đúng là: D</w:t>
      </w:r>
      <w:r>
        <w:br/>
      </w:r>
      <w:r>
        <w:br/>
      </w:r>
      <w:r>
        <w:br/>
      </w:r>
      <w:r>
        <w:rPr>
          <w:b/>
        </w:rPr>
        <w:t xml:space="preserve">Câu 5. </w:t>
      </w:r>
      <w:r>
        <w:t xml:space="preserve">Tập xác định của hàm số </w:t>
      </w:r>
      <w:r>
        <w:t>y</w:t>
      </w:r>
      <w:r>
        <w:t>=</w:t>
      </w:r>
      <w:r>
        <w:t>2</w:t>
      </w:r>
      <w:r>
        <w:t>√</w:t>
      </w:r>
      <w:r>
        <w:t>5</w:t>
      </w:r>
      <w:r>
        <w:t>−</w:t>
      </w:r>
      <w:r>
        <w:t>X</w:t>
      </w:r>
      <w:r>
        <w:t>y=(2)/(√(5-X))</w:t>
      </w:r>
      <w:r>
        <w:t xml:space="preserve"> là</w:t>
      </w:r>
      <w:r>
        <w:br/>
      </w:r>
      <w:r>
        <w:rPr>
          <w:b/>
        </w:rPr>
        <w:t>A.</w:t>
      </w:r>
      <w:r>
        <w:t xml:space="preserve"> D = ℝ\{5};</w:t>
      </w:r>
      <w:r>
        <w:br/>
      </w:r>
      <w:r>
        <w:rPr>
          <w:b/>
        </w:rPr>
        <w:t xml:space="preserve">B. </w:t>
      </w:r>
      <w:r>
        <w:t>D = (– ∞; 5);</w:t>
      </w:r>
      <w:r>
        <w:br/>
      </w:r>
      <w:r>
        <w:rPr>
          <w:b/>
        </w:rPr>
        <w:t xml:space="preserve">C. </w:t>
      </w:r>
      <w:r>
        <w:t>D = (– ∞; 5];</w:t>
      </w:r>
      <w:r>
        <w:br/>
      </w:r>
      <w:r>
        <w:rPr>
          <w:b/>
        </w:rPr>
        <w:t xml:space="preserve">D. </w:t>
      </w:r>
      <w:r>
        <w:t>D = (5; + ∞).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t>Điều kiện xác định của biểu thức</w:t>
      </w:r>
      <w:r>
        <w:t>2</w:t>
      </w:r>
      <w:r>
        <w:t>√</w:t>
      </w:r>
      <w:r>
        <w:t>5</w:t>
      </w:r>
      <w:r>
        <w:t>−</w:t>
      </w:r>
      <w:r>
        <w:t>X</w:t>
      </w:r>
      <w:r>
        <w:t>(2)/(√(5)-X)</w:t>
      </w:r>
      <w:r>
        <w:t xml:space="preserve"> là 5 – x &gt; 0 x &lt; 5.</w:t>
      </w:r>
      <w:r>
        <w:br/>
      </w:r>
      <w:r>
        <w:t>Vậy tập xác định của hàm số là: D = (– ∞; 5).</w:t>
      </w:r>
      <w:r>
        <w:br/>
      </w:r>
      <w:r>
        <w:br/>
      </w:r>
      <w:r>
        <w:br/>
      </w:r>
      <w:r>
        <w:rPr>
          <w:b/>
        </w:rPr>
        <w:t>Xem thêm tóm tắt lý thuyết Toán lớp 10 sách Kết nối tri thức hay, chi tiết khác:</w:t>
      </w:r>
      <w:r>
        <w:br/>
      </w:r>
      <w:r>
        <w:t>Lý thuyết Bài 16: Hàm số bậc hai</w:t>
      </w:r>
      <w:r>
        <w:br/>
      </w:r>
      <w:r>
        <w:t>Lý thuyết Bài 17: Dấu của tam thức bậc hai</w:t>
      </w:r>
      <w:r>
        <w:br/>
      </w:r>
      <w:r>
        <w:t>Lý thuyết Bài 18: Phương trình quy về phương trình bậc hai</w:t>
      </w:r>
      <w:r>
        <w:br/>
      </w:r>
      <w:r>
        <w:t>Tổng hợp lý thuyết Chương 6</w:t>
      </w:r>
      <w:r>
        <w:br/>
      </w:r>
      <w:r>
        <w:t>Lý thuyết Bài 19: Phương trình đường thẳng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