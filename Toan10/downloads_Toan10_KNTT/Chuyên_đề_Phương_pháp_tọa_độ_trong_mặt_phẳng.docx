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10.jpg" ContentType="image/png"/>
  <Override PartName="/word/media/image11.jpg" ContentType="image/png"/>
  <Override PartName="/word/media/image12.jpg" ContentType="image/png"/>
  <Override PartName="/word/media/image13.jpg" ContentType="image/png"/>
  <Override PartName="/word/media/image14.jpg" ContentType="image/png"/>
  <Override PartName="/word/media/image15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media/image8.jpg" ContentType="image/png"/>
  <Override PartName="/word/media/image9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Chuyên đề Phương pháp tọa độ trong mặt phẳng</w:t>
      </w:r>
    </w:p>
    <w:p>
      <w:r>
        <w:rPr>
          <w:i/>
        </w:rPr>
        <w:t>Chỉ từ 450k mua trọn</w:t>
      </w:r>
      <w:r>
        <w:rPr>
          <w:i/>
        </w:rPr>
        <w:t xml:space="preserve"> bộ Chuyên đề dạy thêm Toán 10 Kết nối tri thức bản word có lời giải chi tiết:</w:t>
      </w:r>
      <w:r>
        <w:br/>
      </w:r>
      <w:r>
        <w:t>B1: Gửi phí vào tài khoản</w:t>
      </w:r>
      <w:r>
        <w:t xml:space="preserve"> 0711000255837 - NGUYEN THANH TUYEN </w:t>
      </w:r>
      <w: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>B2: Nhắn tin tới zalo</w:t>
      </w:r>
      <w:r>
        <w:t xml:space="preserve"> </w:t>
      </w:r>
      <w:r>
        <w:t xml:space="preserve">Vietjack Official - nhấn vào đây </w:t>
      </w:r>
      <w:r>
        <w:t>để thông báo và nhận tài liệu.</w:t>
      </w:r>
      <w:r>
        <w:br/>
      </w:r>
      <w:r>
        <w:rPr>
          <w:b/>
        </w:rP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Chuyên đề Phương pháp tọa độ trong mặt phẳng</w:t>
      </w:r>
      <w:r>
        <w:br/>
      </w:r>
      <w:r>
        <w:rPr>
          <w:b/>
        </w:rPr>
        <w:t>HỆ THỐNG BÀI TẬP TRẮC NGHIỆM</w:t>
      </w:r>
      <w:r>
        <w:br/>
      </w:r>
      <w:r>
        <w:rPr>
          <w:b/>
        </w:rPr>
        <w:t>DẠNG 1. XÁC ĐỊNH VÉCTƠ CHỈ PHƯƠNG, VECTƠ PHÁP TUYẾN CỦA ĐƯỜNG THẲNG, HỆ SỐ GÓC CỦA ĐƯỜNG THẲNG</w:t>
      </w:r>
      <w:r>
        <w:br/>
      </w:r>
      <w:r>
        <w:rPr>
          <w:b/>
        </w:rPr>
        <w:t xml:space="preserve">Câu 1: </w:t>
      </w:r>
      <w:r>
        <w:t xml:space="preserve">Trong mặt phẳng </w:t>
      </w:r>
      <w:r>
        <w:t>O</w:t>
      </w:r>
      <w:r>
        <w:t>x</w:t>
      </w:r>
      <w:r>
        <w:t>y</w:t>
      </w:r>
      <w:r>
        <w:t>Oxy</w:t>
      </w:r>
      <w:r>
        <w:t xml:space="preserve">, đường thẳng </w:t>
      </w:r>
      <w:r>
        <w:t>(</w:t>
      </w:r>
      <w:r>
        <w:t>d</w:t>
      </w:r>
      <w:r>
        <w:t>)</w:t>
      </w:r>
      <w:r>
        <w:t>:</w:t>
      </w:r>
      <w:r>
        <w:t>a</w:t>
      </w:r>
      <w:r>
        <w:t>x</w:t>
      </w:r>
      <w:r>
        <w:t>+</w:t>
      </w:r>
      <w:r>
        <w:t>b</w:t>
      </w:r>
      <w:r>
        <w:t>y</w:t>
      </w:r>
      <w:r>
        <w:t>+</w:t>
      </w:r>
      <w:r>
        <w:t>c</w:t>
      </w:r>
      <w:r>
        <w:t>=</w:t>
      </w:r>
      <w:r>
        <w:t>0</w:t>
      </w:r>
      <w:r>
        <w:t>,</w:t>
      </w:r>
      <w:r>
        <w:t>(</w:t>
      </w:r>
      <w:r>
        <w:t>a</w:t>
      </w:r>
      <w:r>
        <w:t>2</w:t>
      </w:r>
      <w:r>
        <w:t>+</w:t>
      </w:r>
      <w:r>
        <w:t>b</w:t>
      </w:r>
      <w:r>
        <w:t>2</w:t>
      </w:r>
      <w:r>
        <w:t>≠</w:t>
      </w:r>
      <w:r>
        <w:t>0</w:t>
      </w:r>
      <w:r>
        <w:t>)</w:t>
      </w:r>
      <w:r>
        <w:t>d:ax+by+c=0,a^(2)+b^(2)≠0</w:t>
      </w:r>
      <w:r>
        <w:t xml:space="preserve">. Vectơ nào sau đây là một vectơ pháp tuyến của đường thẳng </w:t>
      </w:r>
      <w:r>
        <w:t>(</w:t>
      </w:r>
      <w:r>
        <w:t>d</w:t>
      </w:r>
      <w:r>
        <w:t>)</w:t>
      </w:r>
      <w:r>
        <w:t>d</w:t>
      </w:r>
      <w:r>
        <w:t>?</w:t>
      </w:r>
      <w:r>
        <w:br/>
      </w:r>
      <w:r>
        <w:rPr>
          <w:b/>
        </w:rPr>
        <w:t xml:space="preserve">A. </w:t>
      </w:r>
      <w:r>
        <w:t>→</w:t>
      </w:r>
      <w:r>
        <w:t>n</w:t>
      </w:r>
      <w:r>
        <w:t>=</w:t>
      </w:r>
      <w:r>
        <w:t>(</w:t>
      </w:r>
      <w:r>
        <w:t>a</w:t>
      </w:r>
      <w:r>
        <w:t>;</w:t>
      </w:r>
      <w:r>
        <w:t>−</w:t>
      </w:r>
      <w:r>
        <w:t>b</w:t>
      </w:r>
      <w:r>
        <w:t>)</w:t>
      </w:r>
      <w:r>
        <w:t>n→=a;−b</w:t>
      </w:r>
      <w:r>
        <w:br/>
      </w:r>
      <w:r>
        <w:rPr>
          <w:b/>
        </w:rPr>
        <w:t xml:space="preserve">B. </w:t>
      </w:r>
      <w:r>
        <w:t>→</w:t>
      </w:r>
      <w:r>
        <w:t>n</w:t>
      </w:r>
      <w:r>
        <w:t>=</w:t>
      </w:r>
      <w:r>
        <w:t>(</w:t>
      </w:r>
      <w:r>
        <w:t>b</w:t>
      </w:r>
      <w:r>
        <w:t>;</w:t>
      </w:r>
      <w:r>
        <w:t>a</w:t>
      </w:r>
      <w:r>
        <w:t>)</w:t>
      </w:r>
      <w:r>
        <w:t>n→=b;a</w:t>
      </w:r>
      <w:r>
        <w:br/>
      </w:r>
      <w:r>
        <w:rPr>
          <w:b/>
        </w:rPr>
        <w:t xml:space="preserve">C. </w:t>
      </w:r>
      <w:r>
        <w:t>→</w:t>
      </w:r>
      <w:r>
        <w:t>n</w:t>
      </w:r>
      <w:r>
        <w:t>=</w:t>
      </w:r>
      <w:r>
        <w:t>(</w:t>
      </w:r>
      <w:r>
        <w:t>b</w:t>
      </w:r>
      <w:r>
        <w:t>;</w:t>
      </w:r>
      <w:r>
        <w:t>−</w:t>
      </w:r>
      <w:r>
        <w:t>a</w:t>
      </w:r>
      <w:r>
        <w:t>)</w:t>
      </w:r>
      <w:r>
        <w:t>n→=b;−a</w:t>
      </w:r>
      <w:r>
        <w:br/>
      </w:r>
      <w:r>
        <w:rPr>
          <w:b/>
        </w:rPr>
        <w:t xml:space="preserve">. </w:t>
      </w:r>
      <w:r>
        <w:t>→</w:t>
      </w:r>
      <w:r>
        <w:t>n</w:t>
      </w:r>
      <w:r>
        <w:t>=</w:t>
      </w:r>
      <w:r>
        <w:t>(</w:t>
      </w:r>
      <w:r>
        <w:t>a</w:t>
      </w:r>
      <w:r>
        <w:t>;</w:t>
      </w:r>
      <w:r>
        <w:t>b</w:t>
      </w:r>
      <w:r>
        <w:t>)</w:t>
      </w:r>
      <w:r>
        <w:t>n→=a;b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t xml:space="preserve">Ta có một vectơ pháp tuyến của đường thẳng </w:t>
      </w:r>
      <w:r>
        <w:t>(</w:t>
      </w:r>
      <w:r>
        <w:t>d</w:t>
      </w:r>
      <w:r>
        <w:t>)</w:t>
      </w:r>
      <w:r>
        <w:t>d</w:t>
      </w:r>
      <w:r>
        <w:t xml:space="preserve"> là </w:t>
      </w:r>
      <w:r>
        <w:t>→</w:t>
      </w:r>
      <w:r>
        <w:t>n</w:t>
      </w:r>
      <w:r>
        <w:t>=</w:t>
      </w:r>
      <w:r>
        <w:t>(</w:t>
      </w:r>
      <w:r>
        <w:t>a</w:t>
      </w:r>
      <w:r>
        <w:t>;</w:t>
      </w:r>
      <w:r>
        <w:t>b</w:t>
      </w:r>
      <w:r>
        <w:t>)</w:t>
      </w:r>
      <w:r>
        <w:t>n→=a;b</w:t>
      </w:r>
      <w:r>
        <w:t>.</w:t>
      </w:r>
      <w:r>
        <w:br/>
      </w:r>
      <w:r>
        <w:t xml:space="preserve">Do đó chọn đáp án </w:t>
      </w:r>
      <w:r>
        <w:rPr>
          <w:b/>
        </w:rPr>
        <w:t xml:space="preserve">D. </w:t>
      </w:r>
      <w:r>
        <w:t>→</w:t>
      </w:r>
      <w:r>
        <w:t>n</w:t>
      </w:r>
      <w:r>
        <w:t>1</w:t>
      </w:r>
      <w:r>
        <w:t>=</w:t>
      </w:r>
      <w:r>
        <w:t>(</w:t>
      </w:r>
      <w:r>
        <w:t>−</w:t>
      </w:r>
      <w:r>
        <w:t>a</w:t>
      </w:r>
      <w:r>
        <w:t>;</w:t>
      </w:r>
      <w:r>
        <w:t>b</w:t>
      </w:r>
      <w:r>
        <w:t>)</w:t>
      </w:r>
      <w:r>
        <w:t>.</w:t>
      </w:r>
      <w:r>
        <w:t>n_(1)→=−a;b.</w:t>
      </w:r>
      <w:r>
        <w:br/>
      </w:r>
      <w:r>
        <w:rPr>
          <w:b/>
        </w:rPr>
        <w:t xml:space="preserve">Câu 2: </w:t>
      </w:r>
      <w:r>
        <w:t xml:space="preserve">Cho đường thẳng </w:t>
      </w:r>
      <w:r>
        <w:t>d</w:t>
      </w:r>
      <w:r>
        <w:t>d</w:t>
      </w:r>
      <w:r>
        <w:t xml:space="preserve"> có một vectơ pháp tuyến là </w:t>
      </w:r>
      <w:r>
        <w:t>⇀</w:t>
      </w:r>
      <w:r>
        <w:t>n</w:t>
      </w:r>
      <w:r>
        <w:t>=</w:t>
      </w:r>
      <w:r>
        <w:t>(</w:t>
      </w:r>
      <w:r>
        <w:t>a</w:t>
      </w:r>
      <w:r>
        <w:t>;</w:t>
      </w:r>
      <w:r>
        <w:t>b</w:t>
      </w:r>
      <w:r>
        <w:t>)</w:t>
      </w:r>
      <w:r>
        <w:t>n⇀=a;b</w:t>
      </w:r>
      <w:r>
        <w:t xml:space="preserve">, </w:t>
      </w:r>
      <w:r>
        <w:t>a</w:t>
      </w:r>
      <w:r>
        <w:t>,</w:t>
      </w:r>
      <w:r>
        <w:t>b</w:t>
      </w:r>
      <w:r>
        <w:t>∈</w:t>
      </w:r>
      <w:r>
        <w:t>R</w:t>
      </w:r>
      <w:r>
        <w:t>a,b∈ℝ</w:t>
      </w:r>
      <w:r>
        <w:t>. Xét các khẳng định sau:</w:t>
      </w:r>
      <w:r>
        <w:br/>
      </w:r>
      <w:r>
        <w:t xml:space="preserve">1. Nếu </w:t>
      </w:r>
      <w:r>
        <w:t>b</w:t>
      </w:r>
      <w:r>
        <w:t>=</w:t>
      </w:r>
      <w:r>
        <w:t>0</w:t>
      </w:r>
      <w:r>
        <w:t>b=0</w:t>
      </w:r>
      <w:r>
        <w:t xml:space="preserve"> thì đường thẳng </w:t>
      </w:r>
      <w:r>
        <w:t>d</w:t>
      </w:r>
      <w:r>
        <w:t>d</w:t>
      </w:r>
      <w:r>
        <w:t xml:space="preserve"> không có hệ số góc.</w:t>
      </w:r>
      <w:r>
        <w:br/>
      </w:r>
      <w:r>
        <w:t xml:space="preserve">2. Nếu </w:t>
      </w:r>
      <w:r>
        <w:t>b</w:t>
      </w:r>
      <w:r>
        <w:t>≠</w:t>
      </w:r>
      <w:r>
        <w:t>0</w:t>
      </w:r>
      <w:r>
        <w:t>b≠0</w:t>
      </w:r>
      <w:r>
        <w:t xml:space="preserve"> thì hệ số góc của đường thẳng </w:t>
      </w:r>
      <w:r>
        <w:t>d</w:t>
      </w:r>
      <w:r>
        <w:t>d</w:t>
      </w:r>
      <w:r>
        <w:t xml:space="preserve"> là </w:t>
      </w:r>
      <w:r>
        <w:t>a</w:t>
      </w:r>
      <w:r>
        <w:t>b</w:t>
      </w:r>
      <w:r>
        <w:t>(a)/(b)</w:t>
      </w:r>
      <w:r>
        <w:t>.</w:t>
      </w:r>
      <w:r>
        <w:br/>
      </w:r>
      <w:r>
        <w:t xml:space="preserve">3. Đường thẳng </w:t>
      </w:r>
      <w:r>
        <w:t>d</w:t>
      </w:r>
      <w:r>
        <w:t>d</w:t>
      </w:r>
      <w:r>
        <w:t xml:space="preserve"> có một vectơ chỉ phương là </w:t>
      </w:r>
      <w:r>
        <w:t>⇀</w:t>
      </w:r>
      <w:r>
        <w:t>u</w:t>
      </w:r>
      <w:r>
        <w:t>=</w:t>
      </w:r>
      <w:r>
        <w:t>(</w:t>
      </w:r>
      <w:r>
        <w:t>b</w:t>
      </w:r>
      <w:r>
        <w:t>;</w:t>
      </w:r>
      <w:r>
        <w:t>−</w:t>
      </w:r>
      <w:r>
        <w:t>a</w:t>
      </w:r>
      <w:r>
        <w:t>)</w:t>
      </w:r>
      <w:r>
        <w:t>u⇀=b;−a</w:t>
      </w:r>
      <w:r>
        <w:t>.</w:t>
      </w:r>
      <w:r>
        <w:br/>
      </w:r>
      <w:r>
        <w:t xml:space="preserve">4. Vectơ </w:t>
      </w:r>
      <w:r>
        <w:t>k</w:t>
      </w:r>
      <w:r>
        <w:t>→</w:t>
      </w:r>
      <w:r>
        <w:t>n</w:t>
      </w:r>
      <w:r>
        <w:t>kn→</w:t>
      </w:r>
      <w:r>
        <w:t xml:space="preserve">, </w:t>
      </w:r>
      <w:r>
        <w:t>k</w:t>
      </w:r>
      <w:r>
        <w:t>∈</w:t>
      </w:r>
      <w:r>
        <w:t>R</w:t>
      </w:r>
      <w:r>
        <w:t>k∈ℝ</w:t>
      </w:r>
      <w:r>
        <w:t xml:space="preserve"> là vectơ pháp tuyến của </w:t>
      </w:r>
      <w:r>
        <w:t>d</w:t>
      </w:r>
      <w:r>
        <w:t>d</w:t>
      </w:r>
      <w:r>
        <w:t>.</w:t>
      </w:r>
      <w:r>
        <w:br/>
      </w:r>
      <w:r>
        <w:t xml:space="preserve">Có bao nhiêu khẳng định </w:t>
      </w:r>
      <w:r>
        <w:rPr>
          <w:b/>
        </w:rPr>
        <w:t>sai</w:t>
      </w:r>
      <w:r>
        <w:t>?</w:t>
      </w:r>
      <w:r>
        <w:br/>
      </w:r>
      <w:r>
        <w:rPr>
          <w:b/>
        </w:rPr>
        <w:t xml:space="preserve">A. </w:t>
      </w:r>
      <w:r>
        <w:t>3</w:t>
      </w:r>
      <w:r>
        <w:br/>
      </w:r>
      <w:r>
        <w:rPr>
          <w:b/>
        </w:rPr>
        <w:t xml:space="preserve">. </w:t>
      </w:r>
      <w:r>
        <w:t>2</w:t>
      </w:r>
      <w:r>
        <w:br/>
      </w:r>
      <w:r>
        <w:rPr>
          <w:b/>
        </w:rPr>
        <w:t xml:space="preserve">C. </w:t>
      </w:r>
      <w:r>
        <w:t>1</w:t>
      </w:r>
      <w:r>
        <w:br/>
      </w:r>
      <w:r>
        <w:rPr>
          <w:b/>
        </w:rPr>
        <w:t xml:space="preserve">D. </w:t>
      </w:r>
      <w:r>
        <w:t>4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B</w:t>
      </w:r>
      <w:r>
        <w:br/>
      </w:r>
      <w:r>
        <w:t>d</w:t>
      </w:r>
      <w:r>
        <w:t>d</w:t>
      </w:r>
      <w:r>
        <w:t xml:space="preserve"> có một vectơ pháp tuyến là </w:t>
      </w:r>
      <w:r>
        <w:t>⇀</w:t>
      </w:r>
      <w:r>
        <w:t>n</w:t>
      </w:r>
      <w:r>
        <w:t>=</w:t>
      </w:r>
      <w:r>
        <w:t>(</w:t>
      </w:r>
      <w:r>
        <w:t>a</w:t>
      </w:r>
      <w:r>
        <w:t>;</w:t>
      </w:r>
      <w:r>
        <w:t>b</w:t>
      </w:r>
      <w:r>
        <w:t>)</w:t>
      </w:r>
      <w:r>
        <w:t>⇒</w:t>
      </w:r>
      <w:r>
        <w:t>n⇀=a;b⇒</w:t>
      </w:r>
      <w:r>
        <w:t xml:space="preserve"> phương trình </w:t>
      </w:r>
      <w:r>
        <w:t>d</w:t>
      </w:r>
      <w:r>
        <w:t>:</w:t>
      </w:r>
      <w:r>
        <w:t>a</w:t>
      </w:r>
      <w:r>
        <w:t>x</w:t>
      </w:r>
      <w:r>
        <w:t>+</w:t>
      </w:r>
      <w:r>
        <w:t>b</w:t>
      </w:r>
      <w:r>
        <w:t>y</w:t>
      </w:r>
      <w:r>
        <w:t>+</w:t>
      </w:r>
      <w:r>
        <w:t>c</w:t>
      </w:r>
      <w:r>
        <w:t>=</w:t>
      </w:r>
      <w:r>
        <w:t>0</w:t>
      </w:r>
      <w:r>
        <w:t>d:ax+by+c=0</w:t>
      </w:r>
      <w:r>
        <w:t>.</w:t>
      </w:r>
      <w:r>
        <w:br/>
      </w:r>
      <w:r>
        <w:t xml:space="preserve">Nếu </w:t>
      </w:r>
      <w:r>
        <w:t>b</w:t>
      </w:r>
      <w:r>
        <w:t>=</w:t>
      </w:r>
      <w:r>
        <w:t>0</w:t>
      </w:r>
      <w:r>
        <w:t>b=0</w:t>
      </w:r>
      <w:r>
        <w:t xml:space="preserve"> thì đường thẳng </w:t>
      </w:r>
      <w:r>
        <w:t>d</w:t>
      </w:r>
      <w:r>
        <w:t>:</w:t>
      </w:r>
      <w:r>
        <w:t>a</w:t>
      </w:r>
      <w:r>
        <w:t>x</w:t>
      </w:r>
      <w:r>
        <w:t>+</w:t>
      </w:r>
      <w:r>
        <w:t>c</w:t>
      </w:r>
      <w:r>
        <w:t>=</w:t>
      </w:r>
      <w:r>
        <w:t>0</w:t>
      </w:r>
      <w:r>
        <w:t>d:ax+c=0</w:t>
      </w:r>
      <w:r>
        <w:t xml:space="preserve"> không có hệ số góc </w:t>
      </w:r>
      <w:r>
        <w:t>⇒</w:t>
      </w:r>
      <w:r>
        <w:t>⇒</w:t>
      </w:r>
      <w:r>
        <w:t xml:space="preserve"> khẳng định 1 đúng.</w:t>
      </w:r>
      <w:r>
        <w:br/>
      </w:r>
      <w:r>
        <w:t xml:space="preserve">Nếu </w:t>
      </w:r>
      <w:r>
        <w:t>b</w:t>
      </w:r>
      <w:r>
        <w:t>≠</w:t>
      </w:r>
      <w:r>
        <w:t>0</w:t>
      </w:r>
      <w:r>
        <w:t>b≠0</w:t>
      </w:r>
      <w:r>
        <w:t xml:space="preserve"> thì đường thẳng </w:t>
      </w:r>
      <w:r>
        <w:t>d</w:t>
      </w:r>
      <w:r>
        <w:t>:</w:t>
      </w:r>
      <w:r>
        <w:t>y</w:t>
      </w:r>
      <w:r>
        <w:t>=</w:t>
      </w:r>
      <w:r>
        <w:t>−</w:t>
      </w:r>
      <w:r>
        <w:t>a</w:t>
      </w:r>
      <w:r>
        <w:t>b</w:t>
      </w:r>
      <w:r>
        <w:t>x</w:t>
      </w:r>
      <w:r>
        <w:t>−</w:t>
      </w:r>
      <w:r>
        <w:t>c</w:t>
      </w:r>
      <w:r>
        <w:t>b</w:t>
      </w:r>
      <w:r>
        <w:t>d:y=−(a)/(b)x−(c)/(b)</w:t>
      </w:r>
      <w:r>
        <w:t xml:space="preserve"> có hệ số góc là </w:t>
      </w:r>
      <w:r>
        <w:t>−</w:t>
      </w:r>
      <w:r>
        <w:t>a</w:t>
      </w:r>
      <w:r>
        <w:t>b</w:t>
      </w:r>
      <w:r>
        <w:t>⇒</w:t>
      </w:r>
      <w:r>
        <w:t>−(a)/(b)⇒</w:t>
      </w:r>
      <w:r>
        <w:t>khẳng định 2 sai.</w:t>
      </w:r>
      <w:r>
        <w:br/>
      </w:r>
      <w:r>
        <w:t xml:space="preserve">Với </w:t>
      </w:r>
      <w:r>
        <w:t>⇀</w:t>
      </w:r>
      <w:r>
        <w:t>u</w:t>
      </w:r>
      <w:r>
        <w:t>=</w:t>
      </w:r>
      <w:r>
        <w:t>(</w:t>
      </w:r>
      <w:r>
        <w:t>b</w:t>
      </w:r>
      <w:r>
        <w:t>;</w:t>
      </w:r>
      <w:r>
        <w:t>−</w:t>
      </w:r>
      <w:r>
        <w:t>a</w:t>
      </w:r>
      <w:r>
        <w:t>)</w:t>
      </w:r>
      <w:r>
        <w:t>⇒</w:t>
      </w:r>
      <w:r>
        <w:t>⇀</w:t>
      </w:r>
      <w:r>
        <w:t>u</w:t>
      </w:r>
      <w:r>
        <w:t>.</w:t>
      </w:r>
      <w:r>
        <w:t>⇀</w:t>
      </w:r>
      <w:r>
        <w:t>n</w:t>
      </w:r>
      <w:r>
        <w:t>=</w:t>
      </w:r>
      <w:r>
        <w:t>0</w:t>
      </w:r>
      <w:r>
        <w:t>⇒</w:t>
      </w:r>
      <w:r>
        <w:t>⇀</w:t>
      </w:r>
      <w:r>
        <w:t>u</w:t>
      </w:r>
      <w:r>
        <w:t>⊥</w:t>
      </w:r>
      <w:r>
        <w:t>⇀</w:t>
      </w:r>
      <w:r>
        <w:t>n</w:t>
      </w:r>
      <w:r>
        <w:t>u⇀=b;−a⇒u⇀.n⇀=0⇒u⇀⊥n⇀</w:t>
      </w:r>
      <w:r>
        <w:t xml:space="preserve"> là một vectơ chỉ phương của </w:t>
      </w:r>
      <w:r>
        <w:t>d</w:t>
      </w:r>
      <w:r>
        <w:t>⇒</w:t>
      </w:r>
      <w:r>
        <w:t>d⇒</w:t>
      </w:r>
      <w:r>
        <w:t xml:space="preserve"> khẳng định 3 đúng.</w:t>
      </w:r>
      <w:r>
        <w:br/>
      </w:r>
      <w:r>
        <w:t xml:space="preserve">Chọn </w:t>
      </w:r>
      <w:r>
        <w:t>k</w:t>
      </w:r>
      <w:r>
        <w:t>=</w:t>
      </w:r>
      <w:r>
        <w:t>0</w:t>
      </w:r>
      <w:r>
        <w:t>∈</w:t>
      </w:r>
      <w:r>
        <w:t>R</w:t>
      </w:r>
      <w:r>
        <w:t>⇒</w:t>
      </w:r>
      <w:r>
        <w:t>k</w:t>
      </w:r>
      <w:r>
        <w:t>→</w:t>
      </w:r>
      <w:r>
        <w:t>n</w:t>
      </w:r>
      <w:r>
        <w:t>=</w:t>
      </w:r>
      <w:r>
        <w:t>(</w:t>
      </w:r>
      <w:r>
        <w:t>0</w:t>
      </w:r>
      <w:r>
        <w:t>;</w:t>
      </w:r>
      <w:r>
        <w:t>0</w:t>
      </w:r>
      <w:r>
        <w:t>)</w:t>
      </w:r>
      <w:r>
        <w:t>k=0∈ℝ⇒kn→=0;0</w:t>
      </w:r>
      <w:r>
        <w:t xml:space="preserve"> không phải là vectơ pháp tuyến của </w:t>
      </w:r>
      <w:r>
        <w:t>d</w:t>
      </w:r>
      <w:r>
        <w:t>⇒</w:t>
      </w:r>
      <w:r>
        <w:t>d⇒</w:t>
      </w:r>
      <w:r>
        <w:t>khẳng định 4 sai.</w:t>
      </w:r>
      <w:r>
        <w:br/>
      </w:r>
      <w:r>
        <w:t>Vậy có 2 mệnh đề sai.</w:t>
      </w:r>
      <w:r>
        <w:br/>
      </w:r>
      <w:r>
        <w:rPr>
          <w:b/>
        </w:rPr>
        <w:t xml:space="preserve">Câu 3: </w:t>
      </w:r>
      <w:r>
        <w:t xml:space="preserve">Trong mặt phẳng tọa độ Oxy, cho đường thẳng </w:t>
      </w:r>
      <w:r>
        <w:t>d</w:t>
      </w:r>
      <w:r>
        <w:t>:</w:t>
      </w:r>
      <w:r>
        <w:t>x</w:t>
      </w:r>
      <w:r>
        <w:t>−</w:t>
      </w:r>
      <w:r>
        <w:t>2</w:t>
      </w:r>
      <w:r>
        <w:t>y</w:t>
      </w:r>
      <w:r>
        <w:t>+</w:t>
      </w:r>
      <w:r>
        <w:t>3</w:t>
      </w:r>
      <w:r>
        <w:t>=</w:t>
      </w:r>
      <w:r>
        <w:t>0</w:t>
      </w:r>
      <w:r>
        <w:t>d:x−2y+3=0</w:t>
      </w:r>
      <w:r>
        <w:t xml:space="preserve">. Vectơ pháp tuyến của đường thẳng </w:t>
      </w:r>
      <w:r>
        <w:t>d</w:t>
      </w:r>
      <w:r>
        <w:t>d</w:t>
      </w:r>
      <w:r>
        <w:t xml:space="preserve"> là</w:t>
      </w:r>
      <w:r>
        <w:br/>
      </w:r>
      <w:r>
        <w:rPr>
          <w:b/>
        </w:rPr>
        <w:t xml:space="preserve">. </w:t>
      </w:r>
      <w:r>
        <w:t>→</w:t>
      </w:r>
      <w:r>
        <w:t>n</w:t>
      </w:r>
      <w:r>
        <w:t>=</w:t>
      </w:r>
      <w:r>
        <w:t>(</w:t>
      </w:r>
      <w:r>
        <w:t>1</w:t>
      </w:r>
      <w:r>
        <w:t>;</w:t>
      </w:r>
      <w:r>
        <w:t>−</w:t>
      </w:r>
      <w:r>
        <w:t>2</w:t>
      </w:r>
      <w:r>
        <w:t>)</w:t>
      </w:r>
      <w:r>
        <w:t>n→=1;−2</w:t>
      </w:r>
      <w:r>
        <w:br/>
      </w:r>
      <w:r>
        <w:rPr>
          <w:b/>
        </w:rPr>
        <w:t>B.</w:t>
      </w:r>
      <w:r>
        <w:t xml:space="preserve"> </w:t>
      </w:r>
      <w:r>
        <w:t>→</w:t>
      </w:r>
      <w:r>
        <w:t>n</w:t>
      </w:r>
      <w:r>
        <w:t>=</w:t>
      </w:r>
      <w:r>
        <w:t>(</w:t>
      </w:r>
      <w:r>
        <w:t>2</w:t>
      </w:r>
      <w:r>
        <w:t>;</w:t>
      </w:r>
      <w:r>
        <w:t>1</w:t>
      </w:r>
      <w:r>
        <w:t>)</w:t>
      </w:r>
      <w:r>
        <w:t>n→=2;1</w:t>
      </w:r>
      <w:r>
        <w:br/>
      </w:r>
      <w:r>
        <w:rPr>
          <w:b/>
        </w:rPr>
        <w:t xml:space="preserve">C. </w:t>
      </w:r>
      <w:r>
        <w:t>→</w:t>
      </w:r>
      <w:r>
        <w:t>n</w:t>
      </w:r>
      <w:r>
        <w:t>=</w:t>
      </w:r>
      <w:r>
        <w:t>(</w:t>
      </w:r>
      <w:r>
        <w:t>−</w:t>
      </w:r>
      <w:r>
        <w:t>2</w:t>
      </w:r>
      <w:r>
        <w:t>;</w:t>
      </w:r>
      <w:r>
        <w:t>3</w:t>
      </w:r>
      <w:r>
        <w:t>)</w:t>
      </w:r>
      <w:r>
        <w:t>n→=−2;3</w:t>
      </w:r>
      <w:r>
        <w:br/>
      </w:r>
      <w:r>
        <w:rPr>
          <w:b/>
        </w:rPr>
        <w:t xml:space="preserve">D. </w:t>
      </w:r>
      <w:r>
        <w:t>→</w:t>
      </w:r>
      <w:r>
        <w:t>n</w:t>
      </w:r>
      <w:r>
        <w:t>=</w:t>
      </w:r>
      <w:r>
        <w:t>(</w:t>
      </w:r>
      <w:r>
        <w:t>1</w:t>
      </w:r>
      <w:r>
        <w:t>;</w:t>
      </w:r>
      <w:r>
        <w:t>3</w:t>
      </w:r>
      <w:r>
        <w:t>)</w:t>
      </w:r>
      <w:r>
        <w:t>n→=1;3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rPr>
          <w:b/>
        </w:rPr>
        <w:t xml:space="preserve">Câu 4: </w:t>
      </w:r>
      <w:r>
        <w:t xml:space="preserve">Cho đường thẳng </w:t>
      </w:r>
      <w:r>
        <w:t>(</w:t>
      </w:r>
      <w:r>
        <w:t>d</w:t>
      </w:r>
      <w:r>
        <w:t>)</w:t>
      </w:r>
      <w:r>
        <w:t>:</w:t>
      </w:r>
      <w:r>
        <w:t>3</w:t>
      </w:r>
      <w:r>
        <w:t>x</w:t>
      </w:r>
      <w:r>
        <w:t>+</w:t>
      </w:r>
      <w:r>
        <w:t>2</w:t>
      </w:r>
      <w:r>
        <w:t>y</w:t>
      </w:r>
      <w:r>
        <w:t>−</w:t>
      </w:r>
      <w:r>
        <w:t>10</w:t>
      </w:r>
      <w:r>
        <w:t>=</w:t>
      </w:r>
      <w:r>
        <w:t>0</w:t>
      </w:r>
      <w:r>
        <w:t>d:3x+2y−10=0</w:t>
      </w:r>
      <w:r>
        <w:t xml:space="preserve">. Véc tơ nào sau đây là véctơ chỉ phương của </w:t>
      </w:r>
      <w:r>
        <w:t>(</w:t>
      </w:r>
      <w:r>
        <w:t>d</w:t>
      </w:r>
      <w:r>
        <w:t>)</w:t>
      </w:r>
      <w:r>
        <w:t>d</w:t>
      </w:r>
      <w:r>
        <w:t>?</w:t>
      </w:r>
      <w:r>
        <w:br/>
      </w:r>
      <w:r>
        <w:rPr>
          <w:b/>
        </w:rPr>
        <w:t xml:space="preserve">A. </w:t>
      </w:r>
      <w:r>
        <w:t>→</w:t>
      </w:r>
      <w:r>
        <w:t>u</w:t>
      </w:r>
      <w:r>
        <w:t>=</w:t>
      </w:r>
      <w:r>
        <w:t>(</w:t>
      </w:r>
      <w:r>
        <w:t>3</w:t>
      </w:r>
      <w:r>
        <w:t>;</w:t>
      </w:r>
      <w:r>
        <w:t>2</w:t>
      </w:r>
      <w:r>
        <w:t>)</w:t>
      </w:r>
      <w:r>
        <w:t>u→=3;2</w:t>
      </w:r>
      <w:r>
        <w:br/>
      </w:r>
      <w:r>
        <w:rPr>
          <w:b/>
        </w:rPr>
        <w:t xml:space="preserve">B. </w:t>
      </w:r>
      <w:r>
        <w:t>→</w:t>
      </w:r>
      <w:r>
        <w:t>u</w:t>
      </w:r>
      <w:r>
        <w:t>=</w:t>
      </w:r>
      <w:r>
        <w:t>(</w:t>
      </w:r>
      <w:r>
        <w:t>3</w:t>
      </w:r>
      <w:r>
        <w:t>;</w:t>
      </w:r>
      <w:r>
        <w:t>−</w:t>
      </w:r>
      <w:r>
        <w:t>2</w:t>
      </w:r>
      <w:r>
        <w:t>)</w:t>
      </w:r>
      <w:r>
        <w:t>u→=3;−2</w:t>
      </w:r>
      <w:r>
        <w:br/>
      </w:r>
      <w:r>
        <w:rPr>
          <w:b/>
        </w:rPr>
        <w:t xml:space="preserve">. </w:t>
      </w:r>
      <w:r>
        <w:t>→</w:t>
      </w:r>
      <w:r>
        <w:t>u</w:t>
      </w:r>
      <w:r>
        <w:t>=</w:t>
      </w:r>
      <w:r>
        <w:t>(</w:t>
      </w:r>
      <w:r>
        <w:t>2</w:t>
      </w:r>
      <w:r>
        <w:t>;</w:t>
      </w:r>
      <w:r>
        <w:t>−</w:t>
      </w:r>
      <w:r>
        <w:t>3</w:t>
      </w:r>
      <w:r>
        <w:t>)</w:t>
      </w:r>
      <w:r>
        <w:t>u→=2;−3</w:t>
      </w:r>
      <w:r>
        <w:br/>
      </w:r>
      <w:r>
        <w:rPr>
          <w:b/>
        </w:rPr>
        <w:t xml:space="preserve">D. </w:t>
      </w:r>
      <w:r>
        <w:t>.</w:t>
      </w:r>
      <w:r>
        <w:t>→</w:t>
      </w:r>
      <w:r>
        <w:t>u</w:t>
      </w:r>
      <w:r>
        <w:t>=</w:t>
      </w:r>
      <w:r>
        <w:t>(</w:t>
      </w:r>
      <w:r>
        <w:t>−</w:t>
      </w:r>
      <w:r>
        <w:t>2</w:t>
      </w:r>
      <w:r>
        <w:t>;</w:t>
      </w:r>
      <w:r>
        <w:t>−</w:t>
      </w:r>
      <w:r>
        <w:t>3</w:t>
      </w:r>
      <w:r>
        <w:t>)</w:t>
      </w:r>
      <w:r>
        <w:t>u→=−2;−3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C</w:t>
      </w:r>
      <w:r>
        <w:br/>
      </w:r>
      <w:r>
        <w:t xml:space="preserve">Đường thẳng </w:t>
      </w:r>
      <w:r>
        <w:t>(</w:t>
      </w:r>
      <w:r>
        <w:t>d</w:t>
      </w:r>
      <w:r>
        <w:t>)</w:t>
      </w:r>
      <w:r>
        <w:t>d</w:t>
      </w:r>
      <w:r>
        <w:t xml:space="preserve"> có một véctơ pháp tuyến là </w:t>
      </w:r>
      <w:r>
        <w:t>→</w:t>
      </w:r>
      <w:r>
        <w:t>n</w:t>
      </w:r>
      <w:r>
        <w:t>=</w:t>
      </w:r>
      <w:r>
        <w:t>(</w:t>
      </w:r>
      <w:r>
        <w:t>3</w:t>
      </w:r>
      <w:r>
        <w:t>;</w:t>
      </w:r>
      <w:r>
        <w:t>2</w:t>
      </w:r>
      <w:r>
        <w:t>)</w:t>
      </w:r>
      <w:r>
        <w:t>n→=3;2</w:t>
      </w:r>
      <w:r>
        <w:t xml:space="preserve"> nên </w:t>
      </w:r>
      <w:r>
        <w:t>(</w:t>
      </w:r>
      <w:r>
        <w:t>d</w:t>
      </w:r>
      <w:r>
        <w:t>)</w:t>
      </w:r>
      <w:r>
        <w:t>d</w:t>
      </w:r>
      <w:r>
        <w:t xml:space="preserve"> có một véctơ chỉ phương là </w:t>
      </w:r>
      <w:r>
        <w:t>→</w:t>
      </w:r>
      <w:r>
        <w:t>u</w:t>
      </w:r>
      <w:r>
        <w:t>=</w:t>
      </w:r>
      <w:r>
        <w:t>(</w:t>
      </w:r>
      <w:r>
        <w:t>2</w:t>
      </w:r>
      <w:r>
        <w:t>;</w:t>
      </w:r>
      <w:r>
        <w:t>−</w:t>
      </w:r>
      <w:r>
        <w:t>3</w:t>
      </w:r>
      <w:r>
        <w:t>)</w:t>
      </w:r>
      <w:r>
        <w:t>u→=2;−3</w:t>
      </w:r>
      <w:r>
        <w:t>.</w:t>
      </w:r>
      <w:r>
        <w:br/>
      </w:r>
      <w:r>
        <w:rPr>
          <w:b/>
        </w:rPr>
        <w:t xml:space="preserve">Câu 5: </w:t>
      </w:r>
      <w:r>
        <w:t>Cho đường thẳng:</w:t>
      </w:r>
      <w:r>
        <w:br/>
      </w:r>
      <w:r>
        <w:drawing>
          <wp:inline xmlns:a="http://schemas.openxmlformats.org/drawingml/2006/main" xmlns:pic="http://schemas.openxmlformats.org/drawingml/2006/picture">
            <wp:extent cx="8096249" cy="9620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0794da132c542aa9688b7fa0917954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96249" cy="962024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một vectơ pháp tuyến của đường thẳng </w:t>
      </w:r>
      <w:r>
        <w:t>Δ</w:t>
      </w:r>
      <w:r>
        <w:t>Δ</w:t>
      </w:r>
      <w:r>
        <w:t xml:space="preserve"> có tọa độ</w:t>
      </w:r>
      <w:r>
        <w:br/>
      </w:r>
      <w:r>
        <w:rPr>
          <w:b/>
        </w:rPr>
        <w:t xml:space="preserve">A. </w:t>
      </w:r>
      <w:r>
        <w:t>(</w:t>
      </w:r>
      <w:r>
        <w:t>5</w:t>
      </w:r>
      <w:r>
        <w:t>;</w:t>
      </w:r>
      <w:r>
        <w:t>−</w:t>
      </w:r>
      <w:r>
        <w:t>3</w:t>
      </w:r>
      <w:r>
        <w:t>)</w:t>
      </w:r>
      <w:r>
        <w:t>5;−3</w:t>
      </w:r>
      <w:r>
        <w:br/>
      </w:r>
      <w:r>
        <w:rPr>
          <w:b/>
        </w:rPr>
        <w:t xml:space="preserve">. </w:t>
      </w:r>
      <w:r>
        <w:t>(</w:t>
      </w:r>
      <w:r>
        <w:t>6</w:t>
      </w:r>
      <w:r>
        <w:t>;</w:t>
      </w:r>
      <w:r>
        <w:t>1</w:t>
      </w:r>
      <w:r>
        <w:t>)</w:t>
      </w:r>
      <w:r>
        <w:t>6;1</w:t>
      </w:r>
      <w:r>
        <w:br/>
      </w:r>
      <w:r>
        <w:rPr>
          <w:b/>
        </w:rPr>
        <w:t xml:space="preserve">C. </w:t>
      </w:r>
      <w:r>
        <w:t>(</w:t>
      </w:r>
      <w:r>
        <w:t>1</w:t>
      </w:r>
      <w:r>
        <w:t>2</w:t>
      </w:r>
      <w:r>
        <w:t>;</w:t>
      </w:r>
      <w:r>
        <w:t>3</w:t>
      </w:r>
      <w:r>
        <w:t>)</w:t>
      </w:r>
      <w:r>
        <w:t>(1)/(2);3</w:t>
      </w:r>
      <w:r>
        <w:br/>
      </w:r>
      <w:r>
        <w:rPr>
          <w:b/>
        </w:rPr>
        <w:t xml:space="preserve">D. </w:t>
      </w:r>
      <w:r>
        <w:t>(</w:t>
      </w:r>
      <w:r>
        <w:t>−</w:t>
      </w:r>
      <w:r>
        <w:t>5</w:t>
      </w:r>
      <w:r>
        <w:t>;</w:t>
      </w:r>
      <w:r>
        <w:t>3</w:t>
      </w:r>
      <w:r>
        <w:t>)</w:t>
      </w:r>
      <w:r>
        <w:t>−5;3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B</w:t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838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c40a733c2484be5952657b19d4b16a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8382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có một vectơ chỉ phương là </w:t>
      </w:r>
      <w:r>
        <w:t>→</w:t>
      </w:r>
      <w:r>
        <w:t>u</w:t>
      </w:r>
      <w:r>
        <w:t>=</w:t>
      </w:r>
      <w:r>
        <w:t>(</w:t>
      </w:r>
      <w:r>
        <w:t>−</w:t>
      </w:r>
      <w:r>
        <w:t>1</w:t>
      </w:r>
      <w:r>
        <w:t>2</w:t>
      </w:r>
      <w:r>
        <w:t>;</w:t>
      </w:r>
      <w:r>
        <w:t>3</w:t>
      </w:r>
      <w:r>
        <w:t>)</w:t>
      </w:r>
      <w:r>
        <w:t>u→=−(1)/(2);3</w:t>
      </w:r>
      <w:r>
        <w:br/>
      </w:r>
      <w:r>
        <w:t xml:space="preserve">suy ra có một vectơ pháp tuyến là </w:t>
      </w:r>
      <w:r>
        <w:t>→</w:t>
      </w:r>
      <w:r>
        <w:t>n</w:t>
      </w:r>
      <w:r>
        <w:t>=</w:t>
      </w:r>
      <w:r>
        <w:t>(</w:t>
      </w:r>
      <w:r>
        <w:t>3</w:t>
      </w:r>
      <w:r>
        <w:t>;</w:t>
      </w:r>
      <w:r>
        <w:t>1</w:t>
      </w:r>
      <w:r>
        <w:t>2</w:t>
      </w:r>
      <w:r>
        <w:t>)</w:t>
      </w:r>
      <w:r>
        <w:t>n→=3;(1)/(2)</w:t>
      </w:r>
      <w:r>
        <w:br/>
      </w:r>
      <w:r>
        <w:t xml:space="preserve">Do đó đường thẳng </w:t>
      </w:r>
      <w:r>
        <w:t>Δ</w:t>
      </w:r>
      <w:r>
        <w:t>Δ</w:t>
      </w:r>
      <w:r>
        <w:t xml:space="preserve"> cũng có một vectơ pháp tuyến có tọa độ </w:t>
      </w:r>
      <w:r>
        <w:t>(</w:t>
      </w:r>
      <w:r>
        <w:t>6</w:t>
      </w:r>
      <w:r>
        <w:t>;</w:t>
      </w:r>
      <w:r>
        <w:t>1</w:t>
      </w:r>
      <w:r>
        <w:t>)</w:t>
      </w:r>
      <w:r>
        <w:t>6;1</w:t>
      </w:r>
      <w:r>
        <w:t>.</w:t>
      </w:r>
      <w:r>
        <w:br/>
      </w:r>
      <w:r>
        <w:rPr>
          <w:b/>
        </w:rPr>
        <w:t xml:space="preserve">Câu 6: </w:t>
      </w:r>
      <w:r>
        <w:t xml:space="preserve">Trong hệ trục tọa độ </w:t>
      </w:r>
      <w:r>
        <w:t>O</w:t>
      </w:r>
      <w:r>
        <w:t>x</w:t>
      </w:r>
      <w:r>
        <w:t>y</w:t>
      </w:r>
      <w:r>
        <w:t>Oxy</w:t>
      </w:r>
      <w:r>
        <w:t xml:space="preserve">, Véctơ nào là một véctơ pháp tuyến của đường thẳng </w:t>
      </w:r>
      <w:r>
        <w:t>d</w:t>
      </w:r>
      <w:r>
        <w:t>d</w:t>
      </w:r>
      <w:r>
        <w:br/>
      </w:r>
      <w:r>
        <w:drawing>
          <wp:inline xmlns:a="http://schemas.openxmlformats.org/drawingml/2006/main" xmlns:pic="http://schemas.openxmlformats.org/drawingml/2006/picture">
            <wp:extent cx="8096249" cy="77152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af1c2b2c7a047ee95a50a0e95c0ab1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96249" cy="7715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. </w:t>
      </w:r>
      <w:r>
        <w:t>→</w:t>
      </w:r>
      <w:r>
        <w:t>n</w:t>
      </w:r>
      <w:r>
        <w:t>(</w:t>
      </w:r>
      <w:r>
        <w:t>−</w:t>
      </w:r>
      <w:r>
        <w:t>2</w:t>
      </w:r>
      <w:r>
        <w:t>;</w:t>
      </w:r>
      <w:r>
        <w:t>−</w:t>
      </w:r>
      <w:r>
        <w:t>1</w:t>
      </w:r>
      <w:r>
        <w:t>)</w:t>
      </w:r>
      <w:r>
        <w:t>n→−2;−1</w:t>
      </w:r>
      <w:r>
        <w:br/>
      </w:r>
      <w:r>
        <w:rPr>
          <w:b/>
        </w:rPr>
        <w:t xml:space="preserve">B. </w:t>
      </w:r>
      <w:r>
        <w:t>→</w:t>
      </w:r>
      <w:r>
        <w:t>n</w:t>
      </w:r>
      <w:r>
        <w:t>(</w:t>
      </w:r>
      <w:r>
        <w:t>2</w:t>
      </w:r>
      <w:r>
        <w:t>;</w:t>
      </w:r>
      <w:r>
        <w:t>−</w:t>
      </w:r>
      <w:r>
        <w:t>1</w:t>
      </w:r>
      <w:r>
        <w:t>)</w:t>
      </w:r>
      <w:r>
        <w:t>n→2;−1</w:t>
      </w:r>
      <w:r>
        <w:br/>
      </w:r>
      <w:r>
        <w:rPr>
          <w:b/>
        </w:rPr>
        <w:t xml:space="preserve">C. </w:t>
      </w:r>
      <w:r>
        <w:t>→</w:t>
      </w:r>
      <w:r>
        <w:t>n</w:t>
      </w:r>
      <w:r>
        <w:t>(</w:t>
      </w:r>
      <w:r>
        <w:t>−</w:t>
      </w:r>
      <w:r>
        <w:t>1</w:t>
      </w:r>
      <w:r>
        <w:t>;</w:t>
      </w:r>
      <w:r>
        <w:t>2</w:t>
      </w:r>
      <w:r>
        <w:t>)</w:t>
      </w:r>
      <w:r>
        <w:t>n→−1;2</w:t>
      </w:r>
      <w:r>
        <w:br/>
      </w:r>
      <w:r>
        <w:rPr>
          <w:b/>
        </w:rPr>
        <w:t xml:space="preserve">D. </w:t>
      </w:r>
      <w:r>
        <w:t>→</w:t>
      </w:r>
      <w:r>
        <w:t>n</w:t>
      </w:r>
      <w:r>
        <w:t>(</w:t>
      </w:r>
      <w:r>
        <w:t>1</w:t>
      </w:r>
      <w:r>
        <w:t>;</w:t>
      </w:r>
      <w:r>
        <w:t>2</w:t>
      </w:r>
      <w:r>
        <w:t>)</w:t>
      </w:r>
      <w:r>
        <w:t>n→1;2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t xml:space="preserve">Một VTCP của đường thẳng </w:t>
      </w:r>
      <w:r>
        <w:t>d</w:t>
      </w:r>
      <w:r>
        <w:t>d</w:t>
      </w:r>
      <w:r>
        <w:t xml:space="preserve"> là </w:t>
      </w:r>
      <w:r>
        <w:t>→</w:t>
      </w:r>
      <w:r>
        <w:t>u</w:t>
      </w:r>
      <w:r>
        <w:t>(</w:t>
      </w:r>
      <w:r>
        <w:t>−</w:t>
      </w:r>
      <w:r>
        <w:t>1</w:t>
      </w:r>
      <w:r>
        <w:t>;</w:t>
      </w:r>
      <w:r>
        <w:t>2</w:t>
      </w:r>
      <w:r>
        <w:t>)</w:t>
      </w:r>
      <w:r>
        <w:t>⇒</w:t>
      </w:r>
      <w:r>
        <w:t>u→−1;2⇒</w:t>
      </w:r>
      <w:r>
        <w:t xml:space="preserve"> một VTPT của </w:t>
      </w:r>
      <w:r>
        <w:t>d</w:t>
      </w:r>
      <w:r>
        <w:t>d</w:t>
      </w:r>
      <w:r>
        <w:t xml:space="preserve"> là </w:t>
      </w:r>
      <w:r>
        <w:t>→</w:t>
      </w:r>
      <w:r>
        <w:t>n</w:t>
      </w:r>
      <w:r>
        <w:t>(</w:t>
      </w:r>
      <w:r>
        <w:t>−</w:t>
      </w:r>
      <w:r>
        <w:t>2</w:t>
      </w:r>
      <w:r>
        <w:t>;</w:t>
      </w:r>
      <w:r>
        <w:t>−</w:t>
      </w:r>
      <w:r>
        <w:t>1</w:t>
      </w:r>
      <w:r>
        <w:t>)</w:t>
      </w:r>
      <w:r>
        <w:t>n→−2;−1</w:t>
      </w:r>
      <w:r>
        <w:t>.</w:t>
      </w:r>
      <w:r>
        <w:br/>
      </w:r>
      <w:r>
        <w:rPr>
          <w:b/>
        </w:rPr>
        <w:t xml:space="preserve">Câu 7: </w:t>
      </w:r>
      <w:r>
        <w:t xml:space="preserve">Vectơ chỉ phương của đường thẳng </w:t>
      </w:r>
      <w:r>
        <w:t>d</w:t>
      </w:r>
      <w:r>
        <w:t>:</w:t>
      </w:r>
      <w:r>
        <w:t>d:</w:t>
      </w:r>
      <w:r>
        <w:br/>
      </w:r>
      <w:r>
        <w:drawing>
          <wp:inline xmlns:a="http://schemas.openxmlformats.org/drawingml/2006/main" xmlns:pic="http://schemas.openxmlformats.org/drawingml/2006/picture">
            <wp:extent cx="6762750" cy="52387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06d00f1abb7749fa9339653f0915e938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523874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. </w:t>
      </w:r>
      <w:r>
        <w:t>.</w:t>
      </w:r>
      <w:r>
        <w:t>→</w:t>
      </w:r>
      <w:r>
        <w:t>u</w:t>
      </w:r>
      <w:r>
        <w:t>=</w:t>
      </w:r>
      <w:r>
        <w:t>(</w:t>
      </w:r>
      <w:r>
        <w:t>−</w:t>
      </w:r>
      <w:r>
        <w:t>4</w:t>
      </w:r>
      <w:r>
        <w:t>;</w:t>
      </w:r>
      <w:r>
        <w:t>3</w:t>
      </w:r>
      <w:r>
        <w:t>)</w:t>
      </w:r>
      <w:r>
        <w:t>u→=−4;3</w:t>
      </w:r>
      <w:r>
        <w:br/>
      </w:r>
      <w:r>
        <w:rPr>
          <w:b/>
        </w:rPr>
        <w:t xml:space="preserve">B. </w:t>
      </w:r>
      <w:r>
        <w:t>→</w:t>
      </w:r>
      <w:r>
        <w:t>u</w:t>
      </w:r>
      <w:r>
        <w:t>=</w:t>
      </w:r>
      <w:r>
        <w:t>(</w:t>
      </w:r>
      <w:r>
        <w:t>4</w:t>
      </w:r>
      <w:r>
        <w:t>;</w:t>
      </w:r>
      <w:r>
        <w:t>3</w:t>
      </w:r>
      <w:r>
        <w:t>)</w:t>
      </w:r>
      <w:r>
        <w:t>u→=4;3</w:t>
      </w:r>
      <w:r>
        <w:br/>
      </w:r>
      <w:r>
        <w:rPr>
          <w:b/>
        </w:rPr>
        <w:t xml:space="preserve">C. </w:t>
      </w:r>
      <w:r>
        <w:t>→</w:t>
      </w:r>
      <w:r>
        <w:t>u</w:t>
      </w:r>
      <w:r>
        <w:t>=</w:t>
      </w:r>
      <w:r>
        <w:t>(</w:t>
      </w:r>
      <w:r>
        <w:t>3</w:t>
      </w:r>
      <w:r>
        <w:t>;</w:t>
      </w:r>
      <w:r>
        <w:t>4</w:t>
      </w:r>
      <w:r>
        <w:t>)</w:t>
      </w:r>
      <w:r>
        <w:t>u→=3;4</w:t>
      </w:r>
      <w:r>
        <w:br/>
      </w:r>
      <w:r>
        <w:rPr>
          <w:b/>
        </w:rPr>
        <w:t xml:space="preserve">D. </w:t>
      </w:r>
      <w:r>
        <w:t>→</w:t>
      </w:r>
      <w:r>
        <w:t>u</w:t>
      </w:r>
      <w:r>
        <w:t>=</w:t>
      </w:r>
      <w:r>
        <w:t>(</w:t>
      </w:r>
      <w:r>
        <w:t>1</w:t>
      </w:r>
      <w:r>
        <w:t>;</w:t>
      </w:r>
      <w:r>
        <w:t>−</w:t>
      </w:r>
      <w:r>
        <w:t>2</w:t>
      </w:r>
      <w:r>
        <w:t>)</w:t>
      </w:r>
      <w:r>
        <w:t>u→=1;−2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t>Đường thẳng d:</w:t>
      </w:r>
      <w:r>
        <w:br/>
      </w:r>
      <w:r>
        <w:drawing>
          <wp:inline xmlns:a="http://schemas.openxmlformats.org/drawingml/2006/main" xmlns:pic="http://schemas.openxmlformats.org/drawingml/2006/picture">
            <wp:extent cx="6791325" cy="52387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523ffbfd64e4b519f9f6ffb395f21cf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523874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có vectơ chỉ phương là </w:t>
      </w:r>
      <w:r>
        <w:t>→</w:t>
      </w:r>
      <w:r>
        <w:t>u</w:t>
      </w:r>
      <w:r>
        <w:t>=</w:t>
      </w:r>
      <w:r>
        <w:t>(</w:t>
      </w:r>
      <w:r>
        <w:t>−</w:t>
      </w:r>
      <w:r>
        <w:t>4</w:t>
      </w:r>
      <w:r>
        <w:t>;</w:t>
      </w:r>
      <w:r>
        <w:t>3</w:t>
      </w:r>
      <w:r>
        <w:t>)</w:t>
      </w:r>
      <w:r>
        <w:t>u→=−4;3</w:t>
      </w:r>
      <w:r>
        <w:t>.</w:t>
      </w:r>
      <w:r>
        <w:br/>
      </w:r>
      <w:r>
        <w:rPr>
          <w:b/>
        </w:rPr>
        <w:t xml:space="preserve">Câu 8: </w:t>
      </w:r>
      <w:r>
        <w:t xml:space="preserve">Vector nào dưới đây là 1 vector chỉ phương của đường thẳng song song với trục </w:t>
      </w:r>
      <w:r>
        <w:t>O</w:t>
      </w:r>
      <w:r>
        <w:t>x</w:t>
      </w:r>
      <w:r>
        <w:t>Ox</w:t>
      </w:r>
      <w:r>
        <w:t>:</w:t>
      </w:r>
      <w:r>
        <w:br/>
      </w:r>
      <w:r>
        <w:rPr>
          <w:b/>
        </w:rPr>
        <w:t xml:space="preserve">. </w:t>
      </w:r>
      <w:r>
        <w:t>→</w:t>
      </w:r>
      <w:r>
        <w:t>u</w:t>
      </w:r>
      <w:r>
        <w:t>=</w:t>
      </w:r>
      <w:r>
        <w:t>(</w:t>
      </w:r>
      <w:r>
        <w:t>1</w:t>
      </w:r>
      <w:r>
        <w:t>;</w:t>
      </w:r>
      <w:r>
        <w:t>0</w:t>
      </w:r>
      <w:r>
        <w:t>)</w:t>
      </w:r>
      <w:r>
        <w:t>u→=1;0</w:t>
      </w:r>
      <w:r>
        <w:br/>
      </w:r>
      <w:r>
        <w:rPr>
          <w:b/>
        </w:rPr>
        <w:t xml:space="preserve">B. </w:t>
      </w:r>
      <w:r>
        <w:t>→</w:t>
      </w:r>
      <w:r>
        <w:t>u</w:t>
      </w:r>
      <w:r>
        <w:t>=</w:t>
      </w:r>
      <w:r>
        <w:t>(</w:t>
      </w:r>
      <w:r>
        <w:t>1</w:t>
      </w:r>
      <w:r>
        <w:t>;</w:t>
      </w:r>
      <w:r>
        <w:t>−</w:t>
      </w:r>
      <w:r>
        <w:t>1</w:t>
      </w:r>
      <w:r>
        <w:t>)</w:t>
      </w:r>
      <w:r>
        <w:t>u→=(1;−1)</w:t>
      </w:r>
      <w:r>
        <w:br/>
      </w:r>
      <w:r>
        <w:rPr>
          <w:b/>
        </w:rPr>
        <w:t xml:space="preserve">C. </w:t>
      </w:r>
      <w:r>
        <w:t>→</w:t>
      </w:r>
      <w:r>
        <w:t>u</w:t>
      </w:r>
      <w:r>
        <w:t>=</w:t>
      </w:r>
      <w:r>
        <w:t>(</w:t>
      </w:r>
      <w:r>
        <w:t>1</w:t>
      </w:r>
      <w:r>
        <w:t>;</w:t>
      </w:r>
      <w:r>
        <w:t>1</w:t>
      </w:r>
      <w:r>
        <w:t>)</w:t>
      </w:r>
      <w:r>
        <w:t>u→=(1;1)</w:t>
      </w:r>
      <w:r>
        <w:br/>
      </w:r>
      <w:r>
        <w:rPr>
          <w:b/>
        </w:rPr>
        <w:t xml:space="preserve">D. </w:t>
      </w:r>
      <w:r>
        <w:t>→</w:t>
      </w:r>
      <w:r>
        <w:t>u</w:t>
      </w:r>
      <w:r>
        <w:t>=</w:t>
      </w:r>
      <w:r>
        <w:t>(</w:t>
      </w:r>
      <w:r>
        <w:t>0</w:t>
      </w:r>
      <w:r>
        <w:t>;</w:t>
      </w:r>
      <w:r>
        <w:t>1</w:t>
      </w:r>
      <w:r>
        <w:t>)</w:t>
      </w:r>
      <w:r>
        <w:t>u→=(0;1)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t xml:space="preserve">Vector </w:t>
      </w:r>
      <w:r>
        <w:t>→</w:t>
      </w:r>
      <w:r>
        <w:t>i</w:t>
      </w:r>
      <w:r>
        <w:t>=</w:t>
      </w:r>
      <w:r>
        <w:t>(</w:t>
      </w:r>
      <w:r>
        <w:t>1</w:t>
      </w:r>
      <w:r>
        <w:t>;</w:t>
      </w:r>
      <w:r>
        <w:t>0</w:t>
      </w:r>
      <w:r>
        <w:t>)</w:t>
      </w:r>
      <w:r>
        <w:t>i→=(1;0)</w:t>
      </w:r>
      <w:r>
        <w:t xml:space="preserve"> là một vector chỉ phương của trục </w:t>
      </w:r>
      <w:r>
        <w:t>O</w:t>
      </w:r>
      <w:r>
        <w:t>x</w:t>
      </w:r>
      <w:r>
        <w:t>Ox</w:t>
      </w:r>
      <w:r>
        <w:br/>
      </w:r>
      <w:r>
        <w:t xml:space="preserve">Các đường thẳng song song với trục </w:t>
      </w:r>
      <w:r>
        <w:t>O</w:t>
      </w:r>
      <w:r>
        <w:t>x</w:t>
      </w:r>
      <w:r>
        <w:t>Ox</w:t>
      </w:r>
      <w:r>
        <w:t xml:space="preserve"> có 1 vector chỉ phương là </w:t>
      </w:r>
      <w:r>
        <w:t>→</w:t>
      </w:r>
      <w:r>
        <w:t>u</w:t>
      </w:r>
      <w:r>
        <w:t>=</w:t>
      </w:r>
      <w:r>
        <w:t>→</w:t>
      </w:r>
      <w:r>
        <w:t>i</w:t>
      </w:r>
      <w:r>
        <w:t>=</w:t>
      </w:r>
      <w:r>
        <w:t>(</w:t>
      </w:r>
      <w:r>
        <w:t>1</w:t>
      </w:r>
      <w:r>
        <w:t>;</w:t>
      </w:r>
      <w:r>
        <w:t>0</w:t>
      </w:r>
      <w:r>
        <w:t>)</w:t>
      </w:r>
      <w:r>
        <w:t>u→=i→=(1;0)</w:t>
      </w:r>
      <w:r>
        <w:br/>
      </w:r>
      <w:r>
        <w:rPr>
          <w:b/>
        </w:rPr>
        <w:t xml:space="preserve">Câu 9: </w:t>
      </w:r>
      <w:r>
        <w:t xml:space="preserve">Cho đường thẳng </w:t>
      </w:r>
      <w:r>
        <w:t>d</w:t>
      </w:r>
      <w:r>
        <w:t>:</w:t>
      </w:r>
      <w:r>
        <w:t>7</w:t>
      </w:r>
      <w:r>
        <w:t>x</w:t>
      </w:r>
      <w:r>
        <w:t>+</w:t>
      </w:r>
      <w:r>
        <w:t>3</w:t>
      </w:r>
      <w:r>
        <w:t>y</w:t>
      </w:r>
      <w:r>
        <w:t>−</w:t>
      </w:r>
      <w:r>
        <w:t>1</w:t>
      </w:r>
      <w:r>
        <w:t>=</w:t>
      </w:r>
      <w:r>
        <w:t>0</w:t>
      </w:r>
      <w:r>
        <w:t>d:7x+3y−1=0</w:t>
      </w:r>
      <w:r>
        <w:t xml:space="preserve">. Vectơ nào sau đây là Vectơ chỉ phương của </w:t>
      </w:r>
      <w:r>
        <w:rPr>
          <w:i/>
        </w:rPr>
        <w:t>d</w:t>
      </w:r>
      <w:r>
        <w:t>?</w:t>
      </w:r>
      <w:r>
        <w:br/>
      </w:r>
      <w:r>
        <w:rPr>
          <w:b/>
        </w:rPr>
        <w:t xml:space="preserve">A. </w:t>
      </w:r>
      <w:r>
        <w:t>→</w:t>
      </w:r>
      <w:r>
        <w:t>u</w:t>
      </w:r>
      <w:r>
        <w:t>=</w:t>
      </w:r>
      <w:r>
        <w:t>(</w:t>
      </w:r>
      <w:r>
        <w:t>7</w:t>
      </w:r>
      <w:r>
        <w:t>;</w:t>
      </w:r>
      <w:r>
        <w:t>3</w:t>
      </w:r>
      <w:r>
        <w:t>)</w:t>
      </w:r>
      <w:r>
        <w:t>u→=7;3</w:t>
      </w:r>
      <w:r>
        <w:br/>
      </w:r>
      <w:r>
        <w:rPr>
          <w:b/>
        </w:rPr>
        <w:t xml:space="preserve">B. </w:t>
      </w:r>
      <w:r>
        <w:t>→</w:t>
      </w:r>
      <w:r>
        <w:t>u</w:t>
      </w:r>
      <w:r>
        <w:t>=</w:t>
      </w:r>
      <w:r>
        <w:t>(</w:t>
      </w:r>
      <w:r>
        <w:t>3</w:t>
      </w:r>
      <w:r>
        <w:t>;</w:t>
      </w:r>
      <w:r>
        <w:t>7</w:t>
      </w:r>
      <w:r>
        <w:t>)</w:t>
      </w:r>
      <w:r>
        <w:t>u→=3;7</w:t>
      </w:r>
      <w:r>
        <w:br/>
      </w:r>
      <w:r>
        <w:rPr>
          <w:b/>
        </w:rPr>
        <w:t xml:space="preserve">. </w:t>
      </w:r>
      <w:r>
        <w:t>→</w:t>
      </w:r>
      <w:r>
        <w:t>u</w:t>
      </w:r>
      <w:r>
        <w:t>=</w:t>
      </w:r>
      <w:r>
        <w:t>(</w:t>
      </w:r>
      <w:r>
        <w:t>−</w:t>
      </w:r>
      <w:r>
        <w:t>3</w:t>
      </w:r>
      <w:r>
        <w:t>;</w:t>
      </w:r>
      <w:r>
        <w:t>7</w:t>
      </w:r>
      <w:r>
        <w:t>)</w:t>
      </w:r>
      <w:r>
        <w:t>u→=−3;7</w:t>
      </w:r>
      <w:r>
        <w:br/>
      </w:r>
      <w:r>
        <w:rPr>
          <w:b/>
        </w:rPr>
        <w:t xml:space="preserve">D. </w:t>
      </w:r>
      <w:r>
        <w:t>→</w:t>
      </w:r>
      <w:r>
        <w:t>u</w:t>
      </w:r>
      <w:r>
        <w:t>=</w:t>
      </w:r>
      <w:r>
        <w:t>(</w:t>
      </w:r>
      <w:r>
        <w:t>2</w:t>
      </w:r>
      <w:r>
        <w:t>;</w:t>
      </w:r>
      <w:r>
        <w:t>3</w:t>
      </w:r>
      <w:r>
        <w:t>)</w:t>
      </w:r>
      <w:r>
        <w:t>u→=2;3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C</w:t>
      </w:r>
      <w:r>
        <w:br/>
      </w:r>
      <w:r>
        <w:t xml:space="preserve">Đường thẳng </w:t>
      </w:r>
      <w:r>
        <w:rPr>
          <w:i/>
        </w:rPr>
        <w:t xml:space="preserve">d </w:t>
      </w:r>
      <w:r>
        <w:t xml:space="preserve">có 1 VTPT là </w:t>
      </w:r>
      <w:r>
        <w:t>→</w:t>
      </w:r>
      <w:r>
        <w:t>n</w:t>
      </w:r>
      <w:r>
        <w:t>=</w:t>
      </w:r>
      <w:r>
        <w:t>(</w:t>
      </w:r>
      <w:r>
        <w:t>7</w:t>
      </w:r>
      <w:r>
        <w:t>;</w:t>
      </w:r>
      <w:r>
        <w:t>3</w:t>
      </w:r>
      <w:r>
        <w:t>)</w:t>
      </w:r>
      <w:r>
        <w:t>n→=7;3</w:t>
      </w:r>
      <w:r>
        <w:t xml:space="preserve"> nên </w:t>
      </w:r>
      <w:r>
        <w:rPr>
          <w:i/>
        </w:rPr>
        <w:t>d</w:t>
      </w:r>
      <w:r>
        <w:t xml:space="preserve"> có 1 VTCP là </w:t>
      </w:r>
      <w:r>
        <w:t>→</w:t>
      </w:r>
      <w:r>
        <w:t>u</w:t>
      </w:r>
      <w:r>
        <w:t>=</w:t>
      </w:r>
      <w:r>
        <w:t>(</w:t>
      </w:r>
      <w:r>
        <w:t>−</w:t>
      </w:r>
      <w:r>
        <w:t>3</w:t>
      </w:r>
      <w:r>
        <w:t>;</w:t>
      </w:r>
      <w:r>
        <w:t>7</w:t>
      </w:r>
      <w:r>
        <w:t>)</w:t>
      </w:r>
      <w:r>
        <w:t>u→=−3;7</w:t>
      </w:r>
      <w:r>
        <w:t>.</w:t>
      </w:r>
      <w:r>
        <w:br/>
      </w:r>
      <w:r>
        <w:rPr>
          <w:b/>
        </w:rPr>
        <w:t xml:space="preserve">Câu 10: </w:t>
      </w:r>
      <w:r>
        <w:t xml:space="preserve">Cho đường thẳng </w:t>
      </w:r>
      <w:r>
        <w:t>d</w:t>
      </w:r>
      <w:r>
        <w:t>:</w:t>
      </w:r>
      <w:r>
        <w:t>2</w:t>
      </w:r>
      <w:r>
        <w:t>x</w:t>
      </w:r>
      <w:r>
        <w:t>+</w:t>
      </w:r>
      <w:r>
        <w:t>3</w:t>
      </w:r>
      <w:r>
        <w:t>y</w:t>
      </w:r>
      <w:r>
        <w:t>−</w:t>
      </w:r>
      <w:r>
        <w:t>4</w:t>
      </w:r>
      <w:r>
        <w:t>=</w:t>
      </w:r>
      <w:r>
        <w:t>0</w:t>
      </w:r>
      <w:r>
        <w:t>d:2x+3y−4=0</w:t>
      </w:r>
      <w:r>
        <w:t xml:space="preserve">. Véctơ nào sau đây là véctơ pháp tuyến của đường thẳng </w:t>
      </w:r>
      <w:r>
        <w:t>d</w:t>
      </w:r>
      <w:r>
        <w:t>d</w:t>
      </w:r>
      <w:r>
        <w:t>?</w:t>
      </w:r>
      <w:r>
        <w:br/>
      </w:r>
      <w:r>
        <w:rPr>
          <w:b/>
        </w:rPr>
        <w:t xml:space="preserve">A. </w:t>
      </w:r>
      <w:r>
        <w:t>→</w:t>
      </w:r>
      <w:r>
        <w:t>n</w:t>
      </w:r>
      <w:r>
        <w:t>1</w:t>
      </w:r>
      <w:r>
        <w:t>=</w:t>
      </w:r>
      <w:r>
        <w:t>(</w:t>
      </w:r>
      <w:r>
        <w:t>3</w:t>
      </w:r>
      <w:r>
        <w:t>;</w:t>
      </w:r>
      <w:r>
        <w:t>2</w:t>
      </w:r>
      <w:r>
        <w:t>)</w:t>
      </w:r>
      <w:r>
        <w:t>n_(1)→=3;2</w:t>
      </w:r>
      <w:r>
        <w:br/>
      </w:r>
      <w:r>
        <w:rPr>
          <w:b/>
        </w:rPr>
        <w:t xml:space="preserve">. </w:t>
      </w:r>
      <w:r>
        <w:t>→</w:t>
      </w:r>
      <w:r>
        <w:t>n</w:t>
      </w:r>
      <w:r>
        <w:t>1</w:t>
      </w:r>
      <w:r>
        <w:t>=</w:t>
      </w:r>
      <w:r>
        <w:t>(</w:t>
      </w:r>
      <w:r>
        <w:t>−</w:t>
      </w:r>
      <w:r>
        <w:t>4</w:t>
      </w:r>
      <w:r>
        <w:t>;</w:t>
      </w:r>
      <w:r>
        <w:t>−</w:t>
      </w:r>
      <w:r>
        <w:t>6</w:t>
      </w:r>
      <w:r>
        <w:t>)</w:t>
      </w:r>
      <w:r>
        <w:t>n_(1)→=−4;−6</w:t>
      </w:r>
      <w:r>
        <w:br/>
      </w:r>
      <w:r>
        <w:rPr>
          <w:b/>
        </w:rPr>
        <w:t xml:space="preserve">C. </w:t>
      </w:r>
      <w:r>
        <w:t>.</w:t>
      </w:r>
      <w:r>
        <w:t>→</w:t>
      </w:r>
      <w:r>
        <w:t>n</w:t>
      </w:r>
      <w:r>
        <w:t>1</w:t>
      </w:r>
      <w:r>
        <w:t>=</w:t>
      </w:r>
      <w:r>
        <w:t>(</w:t>
      </w:r>
      <w:r>
        <w:t>2</w:t>
      </w:r>
      <w:r>
        <w:t>;</w:t>
      </w:r>
      <w:r>
        <w:t>−</w:t>
      </w:r>
      <w:r>
        <w:t>3</w:t>
      </w:r>
      <w:r>
        <w:t>)</w:t>
      </w:r>
      <w:r>
        <w:t>n_(1)→=2;−3</w:t>
      </w:r>
      <w:r>
        <w:br/>
      </w:r>
      <w:r>
        <w:rPr>
          <w:b/>
        </w:rPr>
        <w:t xml:space="preserve">D. </w:t>
      </w:r>
      <w:r>
        <w:t>→</w:t>
      </w:r>
      <w:r>
        <w:t>n</w:t>
      </w:r>
      <w:r>
        <w:t>1</w:t>
      </w:r>
      <w:r>
        <w:t>=</w:t>
      </w:r>
      <w:r>
        <w:t>(</w:t>
      </w:r>
      <w:r>
        <w:t>−</w:t>
      </w:r>
      <w:r>
        <w:t>2</w:t>
      </w:r>
      <w:r>
        <w:t>;</w:t>
      </w:r>
      <w:r>
        <w:t>3</w:t>
      </w:r>
      <w:r>
        <w:t>)</w:t>
      </w:r>
      <w:r>
        <w:t>n_(1)→=−2;3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B</w:t>
      </w:r>
      <w:r>
        <w:br/>
      </w:r>
      <w:r>
        <w:t xml:space="preserve">Véctơ pháp tuyến của đường thẳng </w:t>
      </w:r>
      <w:r>
        <w:t>d</w:t>
      </w:r>
      <w:r>
        <w:t>d</w:t>
      </w:r>
      <w:r>
        <w:t xml:space="preserve">: </w:t>
      </w:r>
      <w:r>
        <w:t>→</w:t>
      </w:r>
      <w:r>
        <w:t>n</w:t>
      </w:r>
      <w:r>
        <w:t>1</w:t>
      </w:r>
      <w:r>
        <w:t>=</w:t>
      </w:r>
      <w:r>
        <w:t>(</w:t>
      </w:r>
      <w:r>
        <w:t>−</w:t>
      </w:r>
      <w:r>
        <w:t>4</w:t>
      </w:r>
      <w:r>
        <w:t>;</w:t>
      </w:r>
      <w:r>
        <w:t>−</w:t>
      </w:r>
      <w:r>
        <w:t>6</w:t>
      </w:r>
      <w:r>
        <w:t>)</w:t>
      </w:r>
      <w:r>
        <w:t>n_(1)→=−4;−6</w:t>
      </w:r>
      <w:r>
        <w:t>.</w:t>
      </w:r>
      <w:r>
        <w:br/>
      </w:r>
      <w:r>
        <w:rPr>
          <w:b/>
        </w:rPr>
        <w:t xml:space="preserve">Câu 11: </w:t>
      </w:r>
      <w:r>
        <w:t xml:space="preserve">Cho đường thẳng </w:t>
      </w:r>
      <w:r>
        <w:t>d</w:t>
      </w:r>
      <w:r>
        <w:t>:</w:t>
      </w:r>
      <w:r>
        <w:t>5</w:t>
      </w:r>
      <w:r>
        <w:t>x</w:t>
      </w:r>
      <w:r>
        <w:t>+</w:t>
      </w:r>
      <w:r>
        <w:t>3</w:t>
      </w:r>
      <w:r>
        <w:t>y</w:t>
      </w:r>
      <w:r>
        <w:t>−</w:t>
      </w:r>
      <w:r>
        <w:t>7</w:t>
      </w:r>
      <w:r>
        <w:t>=</w:t>
      </w:r>
      <w:r>
        <w:t>0.</w:t>
      </w:r>
      <w:r>
        <w:t>d:5x+3y−7=0.</w:t>
      </w:r>
      <w:r>
        <w:t xml:space="preserve"> Vectơ nào sau đây là một vec tơ chỉ phương của đường thẳng </w:t>
      </w:r>
      <w:r>
        <w:t>d</w:t>
      </w:r>
      <w:r>
        <w:t>d</w:t>
      </w:r>
      <w:r>
        <w:t>?</w:t>
      </w:r>
      <w:r>
        <w:br/>
      </w:r>
      <w:r>
        <w:rPr>
          <w:b/>
        </w:rPr>
        <w:t xml:space="preserve">A. </w:t>
      </w:r>
      <w:r>
        <w:t>→</w:t>
      </w:r>
      <w:r>
        <w:t>n</w:t>
      </w:r>
      <w:r>
        <w:t>1</w:t>
      </w:r>
      <w:r>
        <w:t>=</w:t>
      </w:r>
      <w:r>
        <w:t>(</w:t>
      </w:r>
      <w:r>
        <w:t>3</w:t>
      </w:r>
      <w:r>
        <w:t>;</w:t>
      </w:r>
      <w:r>
        <w:t>5</w:t>
      </w:r>
      <w:r>
        <w:t>)</w:t>
      </w:r>
      <w:r>
        <w:t>n_(1)→=3;5</w:t>
      </w:r>
      <w:r>
        <w:br/>
      </w:r>
      <w:r>
        <w:rPr>
          <w:b/>
        </w:rPr>
        <w:t xml:space="preserve">. </w:t>
      </w:r>
      <w:r>
        <w:t>→</w:t>
      </w:r>
      <w:r>
        <w:t>n</w:t>
      </w:r>
      <w:r>
        <w:t>2</w:t>
      </w:r>
      <w:r>
        <w:t>=</w:t>
      </w:r>
      <w:r>
        <w:t>(</w:t>
      </w:r>
      <w:r>
        <w:t>3</w:t>
      </w:r>
      <w:r>
        <w:t>;</w:t>
      </w:r>
      <w:r>
        <w:t>−</w:t>
      </w:r>
      <w:r>
        <w:t>5</w:t>
      </w:r>
      <w:r>
        <w:t>)</w:t>
      </w:r>
      <w:r>
        <w:t>n_(2)→=3;−5</w:t>
      </w:r>
      <w:r>
        <w:br/>
      </w:r>
      <w:r>
        <w:rPr>
          <w:b/>
        </w:rPr>
        <w:t xml:space="preserve">C. </w:t>
      </w:r>
      <w:r>
        <w:t>→</w:t>
      </w:r>
      <w:r>
        <w:t>n</w:t>
      </w:r>
      <w:r>
        <w:t>3</w:t>
      </w:r>
      <w:r>
        <w:t>=</w:t>
      </w:r>
      <w:r>
        <w:t>(</w:t>
      </w:r>
      <w:r>
        <w:t>5</w:t>
      </w:r>
      <w:r>
        <w:t>;</w:t>
      </w:r>
      <w:r>
        <w:t>3</w:t>
      </w:r>
      <w:r>
        <w:t>)</w:t>
      </w:r>
      <w:r>
        <w:t>n_(3)→=5;3</w:t>
      </w:r>
      <w:r>
        <w:br/>
      </w:r>
      <w:r>
        <w:rPr>
          <w:b/>
        </w:rPr>
        <w:t xml:space="preserve">D. </w:t>
      </w:r>
      <w:r>
        <w:t>→</w:t>
      </w:r>
      <w:r>
        <w:t>n</w:t>
      </w:r>
      <w:r>
        <w:t>4</w:t>
      </w:r>
      <w:r>
        <w:t>=</w:t>
      </w:r>
      <w:r>
        <w:t>(</w:t>
      </w:r>
      <w:r>
        <w:t>−</w:t>
      </w:r>
      <w:r>
        <w:t>5</w:t>
      </w:r>
      <w:r>
        <w:t>;</w:t>
      </w:r>
      <w:r>
        <w:t>−</w:t>
      </w:r>
      <w:r>
        <w:t>3</w:t>
      </w:r>
      <w:r>
        <w:t>)</w:t>
      </w:r>
      <w:r>
        <w:t>n_(4)→=−5;−3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t xml:space="preserve">Đường thẳng </w:t>
      </w:r>
      <w:r>
        <w:t>d</w:t>
      </w:r>
      <w:r>
        <w:t>:</w:t>
      </w:r>
      <w:r>
        <w:t>5</w:t>
      </w:r>
      <w:r>
        <w:t>x</w:t>
      </w:r>
      <w:r>
        <w:t>+</w:t>
      </w:r>
      <w:r>
        <w:t>3</w:t>
      </w:r>
      <w:r>
        <w:t>y</w:t>
      </w:r>
      <w:r>
        <w:t>−</w:t>
      </w:r>
      <w:r>
        <w:t>7</w:t>
      </w:r>
      <w:r>
        <w:t>=</w:t>
      </w:r>
      <w:r>
        <w:t>0</w:t>
      </w:r>
      <w:r>
        <w:t>d:5x+3y−7=0</w:t>
      </w:r>
      <w:r>
        <w:t xml:space="preserve"> có vec tơ pháp tuyến là: </w:t>
      </w:r>
      <w:r>
        <w:t>→</w:t>
      </w:r>
      <w:r>
        <w:t>n</w:t>
      </w:r>
      <w:r>
        <w:t>=</w:t>
      </w:r>
      <w:r>
        <w:t>(</w:t>
      </w:r>
      <w:r>
        <w:t>5</w:t>
      </w:r>
      <w:r>
        <w:t>;</w:t>
      </w:r>
      <w:r>
        <w:t>3</w:t>
      </w:r>
      <w:r>
        <w:t>)</w:t>
      </w:r>
      <w:r>
        <w:t>.</w:t>
      </w:r>
      <w:r>
        <w:t>n→=5;3.</w:t>
      </w:r>
      <w:r>
        <w:br/>
      </w:r>
      <w:r>
        <w:t xml:space="preserve">Ta có: </w:t>
      </w:r>
      <w:r>
        <w:t>→</w:t>
      </w:r>
      <w:r>
        <w:t>n</w:t>
      </w:r>
      <w:r>
        <w:t>.</w:t>
      </w:r>
      <w:r>
        <w:t>→</w:t>
      </w:r>
      <w:r>
        <w:t>n</w:t>
      </w:r>
      <w:r>
        <w:t>2</w:t>
      </w:r>
      <w:r>
        <w:t>=</w:t>
      </w:r>
      <w:r>
        <w:t>0.</w:t>
      </w:r>
      <w:r>
        <w:t>n→.n_(2)→=0.</w:t>
      </w:r>
      <w:r>
        <w:br/>
      </w:r>
      <w:r>
        <w:t>⇒</w:t>
      </w:r>
      <w:r>
        <w:t>d</w:t>
      </w:r>
      <w:r>
        <w:t>⇒d</w:t>
      </w:r>
      <w:r>
        <w:t xml:space="preserve"> có một vec tơ chỉ phương là </w:t>
      </w:r>
      <w:r>
        <w:t>→</w:t>
      </w:r>
      <w:r>
        <w:t>n</w:t>
      </w:r>
      <w:r>
        <w:t>2</w:t>
      </w:r>
      <w:r>
        <w:t>=</w:t>
      </w:r>
      <w:r>
        <w:t>(</w:t>
      </w:r>
      <w:r>
        <w:t>3</w:t>
      </w:r>
      <w:r>
        <w:t>;</w:t>
      </w:r>
      <w:r>
        <w:t>−</w:t>
      </w:r>
      <w:r>
        <w:t>5</w:t>
      </w:r>
      <w:r>
        <w:t>)</w:t>
      </w:r>
      <w:r>
        <w:t>.</w:t>
      </w:r>
      <w:r>
        <w:t>n_(2)→=3;−5.</w:t>
      </w:r>
      <w:r>
        <w:br/>
      </w:r>
      <w:r>
        <w:rPr>
          <w:b/>
        </w:rPr>
        <w:t xml:space="preserve">Câu 12: </w:t>
      </w:r>
      <w:r>
        <w:t xml:space="preserve">Cho đường thẳng </w:t>
      </w:r>
      <w:r>
        <w:t>Δ</w:t>
      </w:r>
      <w:r>
        <w:t>:</w:t>
      </w:r>
      <w:r>
        <w:t>x</w:t>
      </w:r>
      <w:r>
        <w:t>−</w:t>
      </w:r>
      <w:r>
        <w:t>2</w:t>
      </w:r>
      <w:r>
        <w:t>y</w:t>
      </w:r>
      <w:r>
        <w:t>+</w:t>
      </w:r>
      <w:r>
        <w:t>3</w:t>
      </w:r>
      <w:r>
        <w:t>=</w:t>
      </w:r>
      <w:r>
        <w:t>0</w:t>
      </w:r>
      <w:r>
        <w:t>Δ:x−2y+3=0</w:t>
      </w:r>
      <w:r>
        <w:t xml:space="preserve"> . Véc tơ nào sau đây </w:t>
      </w:r>
      <w:r>
        <w:rPr>
          <w:b/>
        </w:rPr>
        <w:t>không là</w:t>
      </w:r>
      <w:r>
        <w:t xml:space="preserve"> véc tơ chỉ phương của </w:t>
      </w:r>
      <w:r>
        <w:t>Δ</w:t>
      </w:r>
      <w:r>
        <w:t>Δ</w:t>
      </w:r>
      <w:r>
        <w:t>?</w:t>
      </w:r>
      <w:r>
        <w:br/>
      </w:r>
      <w:r>
        <w:rPr>
          <w:b/>
        </w:rPr>
        <w:t xml:space="preserve">. </w:t>
      </w:r>
      <w:r>
        <w:t>→</w:t>
      </w:r>
      <w:r>
        <w:t>u</w:t>
      </w:r>
      <w:r>
        <w:t>=</w:t>
      </w:r>
      <w:r>
        <w:t>(</w:t>
      </w:r>
      <w:r>
        <w:t>4</w:t>
      </w:r>
      <w:r>
        <w:t>;</w:t>
      </w:r>
      <w:r>
        <w:t>−</w:t>
      </w:r>
      <w:r>
        <w:t>2</w:t>
      </w:r>
      <w:r>
        <w:t>)</w:t>
      </w:r>
      <w:r>
        <w:t>u→=4;−2</w:t>
      </w:r>
      <w:r>
        <w:br/>
      </w:r>
      <w:r>
        <w:rPr>
          <w:b/>
        </w:rPr>
        <w:t xml:space="preserve">B. </w:t>
      </w:r>
      <w:r>
        <w:t>→</w:t>
      </w:r>
      <w:r>
        <w:t>v</w:t>
      </w:r>
      <w:r>
        <w:t>=</w:t>
      </w:r>
      <w:r>
        <w:t>(</w:t>
      </w:r>
      <w:r>
        <w:t>−</w:t>
      </w:r>
      <w:r>
        <w:t>2</w:t>
      </w:r>
      <w:r>
        <w:t>;</w:t>
      </w:r>
      <w:r>
        <w:t>−</w:t>
      </w:r>
      <w:r>
        <w:t>1</w:t>
      </w:r>
      <w:r>
        <w:t>)</w:t>
      </w:r>
      <w:r>
        <w:t>v→=−2;−1</w:t>
      </w:r>
      <w:r>
        <w:br/>
      </w:r>
      <w:r>
        <w:rPr>
          <w:b/>
        </w:rPr>
        <w:t xml:space="preserve">C. </w:t>
      </w:r>
      <w:r>
        <w:t>→</w:t>
      </w:r>
      <w:r>
        <w:t>m</w:t>
      </w:r>
      <w:r>
        <w:t>=</w:t>
      </w:r>
      <w:r>
        <w:t>(</w:t>
      </w:r>
      <w:r>
        <w:t>2</w:t>
      </w:r>
      <w:r>
        <w:t>;</w:t>
      </w:r>
      <w:r>
        <w:t>1</w:t>
      </w:r>
      <w:r>
        <w:t>)</w:t>
      </w:r>
      <w:r>
        <w:t>m→=2;1</w:t>
      </w:r>
      <w:r>
        <w:br/>
      </w:r>
      <w:r>
        <w:rPr>
          <w:b/>
        </w:rPr>
        <w:t xml:space="preserve">D. </w:t>
      </w:r>
      <w:r>
        <w:t>→</w:t>
      </w:r>
      <w:r>
        <w:t>q</w:t>
      </w:r>
      <w:r>
        <w:t>=</w:t>
      </w:r>
      <w:r>
        <w:t>(</w:t>
      </w:r>
      <w:r>
        <w:t>4</w:t>
      </w:r>
      <w:r>
        <w:t>;</w:t>
      </w:r>
      <w:r>
        <w:t>2</w:t>
      </w:r>
      <w:r>
        <w:t>)</w:t>
      </w:r>
      <w:r>
        <w:t>q→=4;2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t xml:space="preserve">Nếu </w:t>
      </w:r>
      <w:r>
        <w:t>→</w:t>
      </w:r>
      <w:r>
        <w:t>u</w:t>
      </w:r>
      <w:r>
        <w:t>u→</w:t>
      </w:r>
      <w:r>
        <w:t xml:space="preserve"> là một véc tơ chỉ phương của đường thẳng </w:t>
      </w:r>
      <w:r>
        <w:t>Δ</w:t>
      </w:r>
      <w:r>
        <w:t>Δ</w:t>
      </w:r>
      <w:r>
        <w:t xml:space="preserve"> thì </w:t>
      </w:r>
      <w:r>
        <w:t>k</w:t>
      </w:r>
      <w:r>
        <w:t>.</w:t>
      </w:r>
      <w:r>
        <w:t>→</w:t>
      </w:r>
      <w:r>
        <w:t>u</w:t>
      </w:r>
      <w:r>
        <w:t>,</w:t>
      </w:r>
      <w:r>
        <w:t>∀</w:t>
      </w:r>
      <w:r>
        <w:t>k</w:t>
      </w:r>
      <w:r>
        <w:t>≠</w:t>
      </w:r>
      <w:r>
        <w:t>0</w:t>
      </w:r>
      <w:r>
        <w:t>k.u→,∀k≠0</w:t>
      </w:r>
      <w:r>
        <w:t xml:space="preserve"> cũng là véc tơ chỉ phương của đường thẳng </w:t>
      </w:r>
      <w:r>
        <w:t>Δ</w:t>
      </w:r>
      <w:r>
        <w:t>Δ</w:t>
      </w:r>
      <w:r>
        <w:t>.</w:t>
      </w:r>
      <w:r>
        <w:br/>
      </w:r>
      <w:r>
        <w:t xml:space="preserve">Từ phương trình đường thẳng </w:t>
      </w:r>
      <w:r>
        <w:t>Δ</w:t>
      </w:r>
      <w:r>
        <w:t>Δ</w:t>
      </w:r>
      <w:r>
        <w:t xml:space="preserve"> ta thấy đường thẳng </w:t>
      </w:r>
      <w:r>
        <w:t>Δ</w:t>
      </w:r>
      <w:r>
        <w:t>Δ</w:t>
      </w:r>
      <w:r>
        <w:t xml:space="preserve"> có một véc tơ chỉ phương có toạ độ là </w:t>
      </w:r>
      <w:r>
        <w:t>(</w:t>
      </w:r>
      <w:r>
        <w:t>2</w:t>
      </w:r>
      <w:r>
        <w:t>;</w:t>
      </w:r>
      <w:r>
        <w:t>1</w:t>
      </w:r>
      <w:r>
        <w:t>)</w:t>
      </w:r>
      <w:r>
        <w:t>2;1</w:t>
      </w:r>
      <w:r>
        <w:t xml:space="preserve">. Do đó véc tơ </w:t>
      </w:r>
      <w:r>
        <w:t>→</w:t>
      </w:r>
      <w:r>
        <w:t>u</w:t>
      </w:r>
      <w:r>
        <w:t>=</w:t>
      </w:r>
      <w:r>
        <w:t>(</w:t>
      </w:r>
      <w:r>
        <w:t>4</w:t>
      </w:r>
      <w:r>
        <w:t>;</w:t>
      </w:r>
      <w:r>
        <w:t>−</w:t>
      </w:r>
      <w:r>
        <w:t>2</w:t>
      </w:r>
      <w:r>
        <w:t>)</w:t>
      </w:r>
      <w:r>
        <w:t>u→=4;−2</w:t>
      </w:r>
      <w:r>
        <w:t xml:space="preserve"> không phải là véc tơ chỉ phương của </w:t>
      </w:r>
      <w:r>
        <w:t>Δ</w:t>
      </w:r>
      <w:r>
        <w:t>Δ</w:t>
      </w:r>
      <w:r>
        <w:t>.</w:t>
      </w:r>
      <w:r>
        <w:br/>
      </w:r>
      <w:r>
        <w:rPr>
          <w:b/>
        </w:rPr>
        <w:t xml:space="preserve">Câu 13: </w:t>
      </w:r>
      <w:r>
        <w:t xml:space="preserve">Cho hai điểm </w:t>
      </w:r>
      <w:r>
        <w:t>A</w:t>
      </w:r>
      <w:r>
        <w:t>=</w:t>
      </w:r>
      <w:r>
        <w:t>(</w:t>
      </w:r>
      <w:r>
        <w:t>1</w:t>
      </w:r>
      <w:r>
        <w:t>;</w:t>
      </w:r>
      <w:r>
        <w:t>2</w:t>
      </w:r>
      <w:r>
        <w:t>)</w:t>
      </w:r>
      <w:r>
        <w:t>A=1;2</w:t>
      </w:r>
      <w:r>
        <w:t xml:space="preserve"> và </w:t>
      </w:r>
      <w:r>
        <w:t>B</w:t>
      </w:r>
      <w:r>
        <w:t>=</w:t>
      </w:r>
      <w:r>
        <w:t>(</w:t>
      </w:r>
      <w:r>
        <w:t>5</w:t>
      </w:r>
      <w:r>
        <w:t>;</w:t>
      </w:r>
      <w:r>
        <w:t>4</w:t>
      </w:r>
      <w:r>
        <w:t>)</w:t>
      </w:r>
      <w:r>
        <w:t>B=5;4</w:t>
      </w:r>
      <w:r>
        <w:t xml:space="preserve">. Vectơ pháp tuyến của đường thẳng </w:t>
      </w:r>
      <w:r>
        <w:t>A</w:t>
      </w:r>
      <w:r>
        <w:t>B</w:t>
      </w:r>
      <w:r>
        <w:t>AB</w:t>
      </w:r>
      <w:r>
        <w:t xml:space="preserve"> là</w:t>
      </w:r>
      <w:r>
        <w:br/>
      </w:r>
      <w:r>
        <w:rPr>
          <w:b/>
        </w:rPr>
        <w:t xml:space="preserve">A. </w:t>
      </w:r>
      <w:r>
        <w:t>(</w:t>
      </w:r>
      <w:r>
        <w:t>−</w:t>
      </w:r>
      <w:r>
        <w:t>1</w:t>
      </w:r>
      <w:r>
        <w:t>;</w:t>
      </w:r>
      <w:r>
        <w:t>−</w:t>
      </w:r>
      <w:r>
        <w:t>2</w:t>
      </w:r>
      <w:r>
        <w:t>)</w:t>
      </w:r>
      <w:r>
        <w:t>−1;−2</w:t>
      </w:r>
      <w:r>
        <w:br/>
      </w:r>
      <w:r>
        <w:rPr>
          <w:b/>
        </w:rPr>
        <w:t xml:space="preserve">B. </w:t>
      </w:r>
      <w:r>
        <w:t>(</w:t>
      </w:r>
      <w:r>
        <w:t>1</w:t>
      </w:r>
      <w:r>
        <w:t>;</w:t>
      </w:r>
      <w:r>
        <w:t>2</w:t>
      </w:r>
      <w:r>
        <w:t>)</w:t>
      </w:r>
      <w:r>
        <w:t>1;2</w:t>
      </w:r>
      <w:r>
        <w:br/>
      </w:r>
      <w:r>
        <w:rPr>
          <w:b/>
        </w:rPr>
        <w:t xml:space="preserve">C. </w:t>
      </w:r>
      <w:r>
        <w:t>(</w:t>
      </w:r>
      <w:r>
        <w:t>−</w:t>
      </w:r>
      <w:r>
        <w:t>2</w:t>
      </w:r>
      <w:r>
        <w:t>;</w:t>
      </w:r>
      <w:r>
        <w:t>1</w:t>
      </w:r>
      <w:r>
        <w:t>)</w:t>
      </w:r>
      <w:r>
        <w:t>−2;1</w:t>
      </w:r>
      <w:r>
        <w:br/>
      </w:r>
      <w:r>
        <w:rPr>
          <w:b/>
        </w:rPr>
        <w:t xml:space="preserve">. </w:t>
      </w:r>
      <w:r>
        <w:t>(</w:t>
      </w:r>
      <w:r>
        <w:t>−</w:t>
      </w:r>
      <w:r>
        <w:t>1</w:t>
      </w:r>
      <w:r>
        <w:t>;</w:t>
      </w:r>
      <w:r>
        <w:t>2</w:t>
      </w:r>
      <w:r>
        <w:t>)</w:t>
      </w:r>
      <w:r>
        <w:t>−1;2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t xml:space="preserve">Ta có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(</w:t>
      </w:r>
      <w:r>
        <w:t>4</w:t>
      </w:r>
      <w:r>
        <w:t>;</w:t>
      </w:r>
      <w:r>
        <w:t>2</w:t>
      </w:r>
      <w:r>
        <w:t>)</w:t>
      </w:r>
      <w:r>
        <w:t>=</w:t>
      </w:r>
      <w:r>
        <w:t>2</w:t>
      </w:r>
      <w:r>
        <w:t>(</w:t>
      </w:r>
      <w:r>
        <w:t>2</w:t>
      </w:r>
      <w:r>
        <w:t>;</w:t>
      </w:r>
      <w:r>
        <w:t>1</w:t>
      </w:r>
      <w:r>
        <w:t>)</w:t>
      </w:r>
      <w:r>
        <w:t>AB→=4;2=22;1</w:t>
      </w:r>
      <w:r>
        <w:t xml:space="preserve"> suy ra vectơ pháp tuyến của đường thẳng </w:t>
      </w:r>
      <w:r>
        <w:t>A</w:t>
      </w:r>
      <w:r>
        <w:t>B</w:t>
      </w:r>
      <w:r>
        <w:t>AB</w:t>
      </w:r>
      <w:r>
        <w:t xml:space="preserve"> là </w:t>
      </w:r>
      <w:r>
        <w:t>−</w:t>
      </w:r>
      <w:r>
        <w:t>−</w:t>
      </w:r>
      <w:r>
        <w:t>→</w:t>
      </w:r>
      <w:r>
        <w:t>n</w:t>
      </w:r>
      <w:r>
        <w:t>A</w:t>
      </w:r>
      <w:r>
        <w:t>B</w:t>
      </w:r>
      <w:r>
        <w:t>=</w:t>
      </w:r>
      <w:r>
        <w:t>(</w:t>
      </w:r>
      <w:r>
        <w:t>−</w:t>
      </w:r>
      <w:r>
        <w:t>1</w:t>
      </w:r>
      <w:r>
        <w:t>;</w:t>
      </w:r>
      <w:r>
        <w:t>2</w:t>
      </w:r>
      <w:r>
        <w:t>)</w:t>
      </w:r>
      <w:r>
        <w:t>n_(AB)→=−1;2</w:t>
      </w:r>
      <w:r>
        <w:t>.</w:t>
      </w:r>
      <w:r>
        <w:br/>
      </w:r>
      <w:r>
        <w:rPr>
          <w:b/>
        </w:rPr>
        <w:t xml:space="preserve">Câu 14: </w:t>
      </w:r>
      <w:r>
        <w:t xml:space="preserve">Cho đường thẳng </w:t>
      </w:r>
      <w:r>
        <w:t>d</w:t>
      </w:r>
      <w:r>
        <w:t>:</w:t>
      </w:r>
      <w:r>
        <w:t>7</w:t>
      </w:r>
      <w:r>
        <w:t>x</w:t>
      </w:r>
      <w:r>
        <w:t>+</w:t>
      </w:r>
      <w:r>
        <w:t>3</w:t>
      </w:r>
      <w:r>
        <w:t>y</w:t>
      </w:r>
      <w:r>
        <w:t>−</w:t>
      </w:r>
      <w:r>
        <w:t>1</w:t>
      </w:r>
      <w:r>
        <w:t>=</w:t>
      </w:r>
      <w:r>
        <w:t>0</w:t>
      </w:r>
      <w:r>
        <w:t>d:7x+3y−1=0</w:t>
      </w:r>
      <w:r>
        <w:t xml:space="preserve">. Vectơ nào sau đây là Vectơ chỉ phương của đường thẳng </w:t>
      </w:r>
      <w:r>
        <w:rPr>
          <w:i/>
        </w:rPr>
        <w:t>d</w:t>
      </w:r>
      <w:r>
        <w:t>?</w:t>
      </w:r>
      <w:r>
        <w:br/>
      </w:r>
      <w:r>
        <w:rPr>
          <w:b/>
        </w:rPr>
        <w:t xml:space="preserve">A. </w:t>
      </w:r>
      <w:r>
        <w:t>→</w:t>
      </w:r>
      <w:r>
        <w:t>u</w:t>
      </w:r>
      <w:r>
        <w:t>=</w:t>
      </w:r>
      <w:r>
        <w:t>(</w:t>
      </w:r>
      <w:r>
        <w:t>7</w:t>
      </w:r>
      <w:r>
        <w:t>;</w:t>
      </w:r>
      <w:r>
        <w:t>3</w:t>
      </w:r>
      <w:r>
        <w:t>)</w:t>
      </w:r>
      <w:r>
        <w:t>u→=7;3</w:t>
      </w:r>
      <w:r>
        <w:br/>
      </w:r>
      <w:r>
        <w:rPr>
          <w:b/>
        </w:rPr>
        <w:t xml:space="preserve">B. </w:t>
      </w:r>
      <w:r>
        <w:t>→</w:t>
      </w:r>
      <w:r>
        <w:t>u</w:t>
      </w:r>
      <w:r>
        <w:t>=</w:t>
      </w:r>
      <w:r>
        <w:t>(</w:t>
      </w:r>
      <w:r>
        <w:t>3</w:t>
      </w:r>
      <w:r>
        <w:t>;</w:t>
      </w:r>
      <w:r>
        <w:t>7</w:t>
      </w:r>
      <w:r>
        <w:t>)</w:t>
      </w:r>
      <w:r>
        <w:t>u→=3;7</w:t>
      </w:r>
      <w:r>
        <w:br/>
      </w:r>
      <w:r>
        <w:rPr>
          <w:b/>
        </w:rPr>
        <w:t xml:space="preserve">. </w:t>
      </w:r>
      <w:r>
        <w:t>→</w:t>
      </w:r>
      <w:r>
        <w:t>u</w:t>
      </w:r>
      <w:r>
        <w:t>=</w:t>
      </w:r>
      <w:r>
        <w:t>(</w:t>
      </w:r>
      <w:r>
        <w:t>−</w:t>
      </w:r>
      <w:r>
        <w:t>3</w:t>
      </w:r>
      <w:r>
        <w:t>;</w:t>
      </w:r>
      <w:r>
        <w:t>7</w:t>
      </w:r>
      <w:r>
        <w:t>)</w:t>
      </w:r>
      <w:r>
        <w:t>u→=−3;7</w:t>
      </w:r>
      <w:r>
        <w:br/>
      </w:r>
      <w:r>
        <w:rPr>
          <w:b/>
        </w:rPr>
        <w:t xml:space="preserve">D. </w:t>
      </w:r>
      <w:r>
        <w:t>→</w:t>
      </w:r>
      <w:r>
        <w:t>u</w:t>
      </w:r>
      <w:r>
        <w:t>=</w:t>
      </w:r>
      <w:r>
        <w:t>(</w:t>
      </w:r>
      <w:r>
        <w:t>2</w:t>
      </w:r>
      <w:r>
        <w:t>;</w:t>
      </w:r>
      <w:r>
        <w:t>3</w:t>
      </w:r>
      <w:r>
        <w:t>)</w:t>
      </w:r>
      <w:r>
        <w:t>u→=2;3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C</w:t>
      </w:r>
      <w:r>
        <w:br/>
      </w:r>
      <w:r>
        <w:t xml:space="preserve">Đường thẳng </w:t>
      </w:r>
      <w:r>
        <w:rPr>
          <w:i/>
        </w:rPr>
        <w:t xml:space="preserve">d </w:t>
      </w:r>
      <w:r>
        <w:t xml:space="preserve">có 1 VTPT là </w:t>
      </w:r>
      <w:r>
        <w:t>→</w:t>
      </w:r>
      <w:r>
        <w:t>n</w:t>
      </w:r>
      <w:r>
        <w:t>=</w:t>
      </w:r>
      <w:r>
        <w:t>(</w:t>
      </w:r>
      <w:r>
        <w:t>7</w:t>
      </w:r>
      <w:r>
        <w:t>;</w:t>
      </w:r>
      <w:r>
        <w:t>3</w:t>
      </w:r>
      <w:r>
        <w:t>)</w:t>
      </w:r>
      <w:r>
        <w:t>n→=7;3</w:t>
      </w:r>
      <w:r>
        <w:t xml:space="preserve"> nên </w:t>
      </w:r>
      <w:r>
        <w:rPr>
          <w:i/>
        </w:rPr>
        <w:t>d</w:t>
      </w:r>
      <w:r>
        <w:t xml:space="preserve"> có 1 VTCP là </w:t>
      </w:r>
      <w:r>
        <w:t>→</w:t>
      </w:r>
      <w:r>
        <w:t>u</w:t>
      </w:r>
      <w:r>
        <w:t>=</w:t>
      </w:r>
      <w:r>
        <w:t>(</w:t>
      </w:r>
      <w:r>
        <w:t>−</w:t>
      </w:r>
      <w:r>
        <w:t>3</w:t>
      </w:r>
      <w:r>
        <w:t>;</w:t>
      </w:r>
      <w:r>
        <w:t>7</w:t>
      </w:r>
      <w:r>
        <w:t>)</w:t>
      </w:r>
      <w:r>
        <w:t>u→=−3;7</w:t>
      </w:r>
      <w:r>
        <w:br/>
      </w:r>
      <w:r>
        <w:rPr>
          <w:b/>
        </w:rPr>
        <w:t xml:space="preserve">Câu 15: </w:t>
      </w:r>
      <w:r>
        <w:t xml:space="preserve">Vectơ nào dưới đây là một vectơ pháp tuyến của </w:t>
      </w:r>
      <w:r>
        <w:t>d</w:t>
      </w:r>
      <w:r>
        <w:t>:</w:t>
      </w:r>
      <w:r>
        <w:t>x</w:t>
      </w:r>
      <w:r>
        <w:t>−</w:t>
      </w:r>
      <w:r>
        <w:t>2</w:t>
      </w:r>
      <w:r>
        <w:t>y</w:t>
      </w:r>
      <w:r>
        <w:t>+</w:t>
      </w:r>
      <w:r>
        <w:t>2018</w:t>
      </w:r>
      <w:r>
        <w:t>=</w:t>
      </w:r>
      <w:r>
        <w:t>0</w:t>
      </w:r>
      <w:r>
        <w:t>d:x−2y+2018=0</w:t>
      </w:r>
      <w:r>
        <w:t>?</w:t>
      </w:r>
      <w:r>
        <w:br/>
      </w:r>
      <w:r>
        <w:rPr>
          <w:b/>
        </w:rPr>
        <w:t xml:space="preserve">A. </w:t>
      </w:r>
      <w:r>
        <w:t>→</w:t>
      </w:r>
      <w:r>
        <w:t>n</w:t>
      </w:r>
      <w:r>
        <w:t>1</w:t>
      </w:r>
      <w:r>
        <w:t>(</w:t>
      </w:r>
      <w:r>
        <w:t>0</w:t>
      </w:r>
      <w:r>
        <w:t>;</w:t>
      </w:r>
      <w:r>
        <w:t>−</w:t>
      </w:r>
      <w:r>
        <w:t>2</w:t>
      </w:r>
      <w:r>
        <w:t>)</w:t>
      </w:r>
      <w:r>
        <w:t>n→_(1)0;−2</w:t>
      </w:r>
      <w:r>
        <w:br/>
      </w:r>
      <w:r>
        <w:rPr>
          <w:b/>
        </w:rPr>
        <w:t xml:space="preserve">B. </w:t>
      </w:r>
      <w:r>
        <w:t>→</w:t>
      </w:r>
      <w:r>
        <w:t>n</w:t>
      </w:r>
      <w:r>
        <w:t>3</w:t>
      </w:r>
      <w:r>
        <w:t>(</w:t>
      </w:r>
      <w:r>
        <w:t>−</w:t>
      </w:r>
      <w:r>
        <w:t>2</w:t>
      </w:r>
      <w:r>
        <w:t>;</w:t>
      </w:r>
      <w:r>
        <w:t>0</w:t>
      </w:r>
      <w:r>
        <w:t>)</w:t>
      </w:r>
      <w:r>
        <w:t>n→_(3)−2;0</w:t>
      </w:r>
      <w:r>
        <w:br/>
      </w:r>
      <w:r>
        <w:rPr>
          <w:b/>
        </w:rPr>
        <w:t xml:space="preserve">C. </w:t>
      </w:r>
      <w:r>
        <w:t>→</w:t>
      </w:r>
      <w:r>
        <w:t>n</w:t>
      </w:r>
      <w:r>
        <w:t>4</w:t>
      </w:r>
      <w:r>
        <w:t>(</w:t>
      </w:r>
      <w:r>
        <w:t>2</w:t>
      </w:r>
      <w:r>
        <w:t>;</w:t>
      </w:r>
      <w:r>
        <w:t>1</w:t>
      </w:r>
      <w:r>
        <w:t>)</w:t>
      </w:r>
      <w:r>
        <w:t>n→_(4)2;1</w:t>
      </w:r>
      <w:r>
        <w:br/>
      </w:r>
      <w:r>
        <w:rPr>
          <w:b/>
        </w:rPr>
        <w:t xml:space="preserve">. </w:t>
      </w:r>
      <w:r>
        <w:t>→</w:t>
      </w:r>
      <w:r>
        <w:t>n</w:t>
      </w:r>
      <w:r>
        <w:t>2</w:t>
      </w:r>
      <w:r>
        <w:t>(</w:t>
      </w:r>
      <w:r>
        <w:t>1</w:t>
      </w:r>
      <w:r>
        <w:t>;</w:t>
      </w:r>
      <w:r>
        <w:t>−</w:t>
      </w:r>
      <w:r>
        <w:t>2</w:t>
      </w:r>
      <w:r>
        <w:t>)</w:t>
      </w:r>
      <w:r>
        <w:t>n→_(2)1;−2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t xml:space="preserve">Đường thẳng </w:t>
      </w:r>
      <w:r>
        <w:t>d</w:t>
      </w:r>
      <w:r>
        <w:t>:</w:t>
      </w:r>
      <w:r>
        <w:t>x</w:t>
      </w:r>
      <w:r>
        <w:t>−</w:t>
      </w:r>
      <w:r>
        <w:t>2</w:t>
      </w:r>
      <w:r>
        <w:t>y</w:t>
      </w:r>
      <w:r>
        <w:t>+</w:t>
      </w:r>
      <w:r>
        <w:t>2018</w:t>
      </w:r>
      <w:r>
        <w:t>=</w:t>
      </w:r>
      <w:r>
        <w:t>0</w:t>
      </w:r>
      <w:r>
        <w:t>d:x−2y+2018=0</w:t>
      </w:r>
      <w:r>
        <w:t xml:space="preserve"> có vectơ pháp tuyến là </w:t>
      </w:r>
      <w:r>
        <w:t>→</w:t>
      </w:r>
      <w:r>
        <w:t>n</w:t>
      </w:r>
      <w:r>
        <w:t>2</w:t>
      </w:r>
      <w:r>
        <w:t>(</w:t>
      </w:r>
      <w:r>
        <w:t>1</w:t>
      </w:r>
      <w:r>
        <w:t>;</w:t>
      </w:r>
      <w:r>
        <w:t>−</w:t>
      </w:r>
      <w:r>
        <w:t>2</w:t>
      </w:r>
      <w:r>
        <w:t>)</w:t>
      </w:r>
      <w:r>
        <w:t>n→_(2)1;−2</w:t>
      </w:r>
      <w:r>
        <w:t>.</w:t>
      </w:r>
      <w:r>
        <w:br/>
      </w:r>
      <w:r>
        <w:rPr>
          <w:b/>
        </w:rPr>
        <w:t xml:space="preserve">Câu 16: </w:t>
      </w:r>
      <w:r>
        <w:t xml:space="preserve">Vectơ nào trong các vectơ dưới đây là vectơ pháp tuyến của đường thẳng </w:t>
      </w:r>
      <w:r>
        <w:t>y</w:t>
      </w:r>
      <w:r>
        <w:t>+</w:t>
      </w:r>
      <w:r>
        <w:t>2</w:t>
      </w:r>
      <w:r>
        <w:t>x</w:t>
      </w:r>
      <w:r>
        <w:t>−</w:t>
      </w:r>
      <w:r>
        <w:t>1</w:t>
      </w:r>
      <w:r>
        <w:t>=</w:t>
      </w:r>
      <w:r>
        <w:t>0</w:t>
      </w:r>
      <w:r>
        <w:t>y+2x−1=0</w:t>
      </w:r>
      <w:r>
        <w:t>?</w:t>
      </w:r>
      <w:r>
        <w:br/>
      </w:r>
      <w:r>
        <w:rPr>
          <w:b/>
        </w:rPr>
        <w:t xml:space="preserve">A. </w:t>
      </w:r>
      <w:r>
        <w:t>(</w:t>
      </w:r>
      <w:r>
        <w:t>2</w:t>
      </w:r>
      <w:r>
        <w:t>;</w:t>
      </w:r>
      <w:r>
        <w:t>−</w:t>
      </w:r>
      <w:r>
        <w:t>1</w:t>
      </w:r>
      <w:r>
        <w:t>)</w:t>
      </w:r>
      <w:r>
        <w:t>2;−1</w:t>
      </w:r>
      <w:r>
        <w:br/>
      </w:r>
      <w:r>
        <w:rPr>
          <w:b/>
        </w:rPr>
        <w:t xml:space="preserve">B. </w:t>
      </w:r>
      <w:r>
        <w:t>(</w:t>
      </w:r>
      <w:r>
        <w:t>1</w:t>
      </w:r>
      <w:r>
        <w:t>;</w:t>
      </w:r>
      <w:r>
        <w:t>2</w:t>
      </w:r>
      <w:r>
        <w:t>)</w:t>
      </w:r>
      <w:r>
        <w:t>1;2</w:t>
      </w:r>
      <w:r>
        <w:br/>
      </w:r>
      <w:r>
        <w:rPr>
          <w:b/>
        </w:rPr>
        <w:t xml:space="preserve">C. </w:t>
      </w:r>
      <w:r>
        <w:t>(</w:t>
      </w:r>
      <w:r>
        <w:t>−</w:t>
      </w:r>
      <w:r>
        <w:t>2</w:t>
      </w:r>
      <w:r>
        <w:t>;</w:t>
      </w:r>
      <w:r>
        <w:t>1</w:t>
      </w:r>
      <w:r>
        <w:t>)</w:t>
      </w:r>
      <w:r>
        <w:t>−2;1</w:t>
      </w:r>
      <w:r>
        <w:br/>
      </w:r>
      <w:r>
        <w:rPr>
          <w:b/>
        </w:rPr>
        <w:t xml:space="preserve">. </w:t>
      </w:r>
      <w:r>
        <w:t>(</w:t>
      </w:r>
      <w:r>
        <w:t>−</w:t>
      </w:r>
      <w:r>
        <w:t>2</w:t>
      </w:r>
      <w:r>
        <w:t>;</w:t>
      </w:r>
      <w:r>
        <w:t>−</w:t>
      </w:r>
      <w:r>
        <w:t>1</w:t>
      </w:r>
      <w:r>
        <w:t>)</w:t>
      </w:r>
      <w:r>
        <w:t>−2;−1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t>(</w:t>
      </w:r>
      <w:r>
        <w:t>d</w:t>
      </w:r>
      <w:r>
        <w:t>)</w:t>
      </w:r>
      <w:r>
        <w:t>:</w:t>
      </w:r>
      <w:r>
        <w:t>y</w:t>
      </w:r>
      <w:r>
        <w:t>+</w:t>
      </w:r>
      <w:r>
        <w:t>2</w:t>
      </w:r>
      <w:r>
        <w:t>x</w:t>
      </w:r>
      <w:r>
        <w:t>−</w:t>
      </w:r>
      <w:r>
        <w:t>1</w:t>
      </w:r>
      <w:r>
        <w:t>=</w:t>
      </w:r>
      <w:r>
        <w:t>0</w:t>
      </w:r>
      <w:r>
        <w:t>⇔</w:t>
      </w:r>
      <w:r>
        <w:t>2</w:t>
      </w:r>
      <w:r>
        <w:t>x</w:t>
      </w:r>
      <w:r>
        <w:t>+</w:t>
      </w:r>
      <w:r>
        <w:t>y</w:t>
      </w:r>
      <w:r>
        <w:t>−</w:t>
      </w:r>
      <w:r>
        <w:t>1</w:t>
      </w:r>
      <w:r>
        <w:t>=</w:t>
      </w:r>
      <w:r>
        <w:t>0</w:t>
      </w:r>
      <w:r>
        <w:t>d:y+2x−1=0⇔2x+y−1=0</w:t>
      </w:r>
      <w:r>
        <w:t>;</w:t>
      </w:r>
      <w:r>
        <w:br/>
      </w:r>
      <w:r>
        <w:t>(</w:t>
      </w:r>
      <w:r>
        <w:t>d</w:t>
      </w:r>
      <w:r>
        <w:t>)</w:t>
      </w:r>
      <w:r>
        <w:t>d</w:t>
      </w:r>
      <w:r>
        <w:t xml:space="preserve"> có VTPT là </w:t>
      </w:r>
      <w:r>
        <w:t>→</w:t>
      </w:r>
      <w:r>
        <w:t>n</w:t>
      </w:r>
      <w:r>
        <w:t>=</w:t>
      </w:r>
      <w:r>
        <w:t>(</w:t>
      </w:r>
      <w:r>
        <w:t>2</w:t>
      </w:r>
      <w:r>
        <w:t>;</w:t>
      </w:r>
      <w:r>
        <w:t>1</w:t>
      </w:r>
      <w:r>
        <w:t>)</w:t>
      </w:r>
      <w:r>
        <w:t>n→=2;1</w:t>
      </w:r>
      <w:r>
        <w:t xml:space="preserve"> hay </w:t>
      </w:r>
      <w:r>
        <w:t>→</w:t>
      </w:r>
      <w:r>
        <w:t>n</w:t>
      </w:r>
      <w:r>
        <w:t>/</w:t>
      </w:r>
      <w:r>
        <w:t>=</w:t>
      </w:r>
      <w:r>
        <w:t>(</w:t>
      </w:r>
      <w:r>
        <w:t>−</w:t>
      </w:r>
      <w:r>
        <w:t>2</w:t>
      </w:r>
      <w:r>
        <w:t>;</w:t>
      </w:r>
      <w:r>
        <w:t>−</w:t>
      </w:r>
      <w:r>
        <w:t>1</w:t>
      </w:r>
      <w:r>
        <w:t>)</w:t>
      </w:r>
      <w:r>
        <w:t>n→^(/)=−2;−1</w:t>
      </w:r>
      <w:r>
        <w:br/>
      </w:r>
      <w:r>
        <w:rPr>
          <w:b/>
        </w:rPr>
        <w:t xml:space="preserve">Câu 17: </w:t>
      </w:r>
      <w:r>
        <w:t xml:space="preserve">Trong mặt phẳng </w:t>
      </w:r>
      <w:r>
        <w:t>O</w:t>
      </w:r>
      <w:r>
        <w:t>x</w:t>
      </w:r>
      <w:r>
        <w:t>y</w:t>
      </w:r>
      <w:r>
        <w:t>Oxy</w:t>
      </w:r>
      <w:r>
        <w:t xml:space="preserve">, cho đường thẳng </w:t>
      </w:r>
      <w:r>
        <w:t>d</w:t>
      </w:r>
      <w:r>
        <w:t>:</w:t>
      </w:r>
      <w:r>
        <w:t>2</w:t>
      </w:r>
      <w:r>
        <w:t>x</w:t>
      </w:r>
      <w:r>
        <w:t>−</w:t>
      </w:r>
      <w:r>
        <w:t>y</w:t>
      </w:r>
      <w:r>
        <w:t>+</w:t>
      </w:r>
      <w:r>
        <w:t>1</w:t>
      </w:r>
      <w:r>
        <w:t>=</w:t>
      </w:r>
      <w:r>
        <w:t>0</w:t>
      </w:r>
      <w:r>
        <w:t>d:2x−y+1=0</w:t>
      </w:r>
      <w:r>
        <w:t xml:space="preserve"> , một véctơ pháp tuyến của </w:t>
      </w:r>
      <w:r>
        <w:t>d</w:t>
      </w:r>
      <w:r>
        <w:t>d</w:t>
      </w:r>
      <w:r>
        <w:t xml:space="preserve"> là</w:t>
      </w:r>
      <w:r>
        <w:br/>
      </w:r>
      <w:r>
        <w:rPr>
          <w:b/>
        </w:rPr>
        <w:t xml:space="preserve">A. </w:t>
      </w:r>
      <w:r>
        <w:t>(</w:t>
      </w:r>
      <w:r>
        <w:t>−</w:t>
      </w:r>
      <w:r>
        <w:t>2</w:t>
      </w:r>
      <w:r>
        <w:t>;</w:t>
      </w:r>
      <w:r>
        <w:t>−</w:t>
      </w:r>
      <w:r>
        <w:t>1</w:t>
      </w:r>
      <w:r>
        <w:t>)</w:t>
      </w:r>
      <w:r>
        <w:t>−2;−1</w:t>
      </w:r>
      <w:r>
        <w:t>.</w:t>
      </w:r>
      <w:r>
        <w:br/>
      </w:r>
      <w:r>
        <w:rPr>
          <w:b/>
        </w:rPr>
        <w:t xml:space="preserve">. </w:t>
      </w:r>
      <w:r>
        <w:t>(</w:t>
      </w:r>
      <w:r>
        <w:t>2</w:t>
      </w:r>
      <w:r>
        <w:t>;</w:t>
      </w:r>
      <w:r>
        <w:t>−</w:t>
      </w:r>
      <w:r>
        <w:t>1</w:t>
      </w:r>
      <w:r>
        <w:t>)</w:t>
      </w:r>
      <w:r>
        <w:t>2;−1</w:t>
      </w:r>
      <w:r>
        <w:t>.</w:t>
      </w:r>
      <w:r>
        <w:br/>
      </w:r>
      <w:r>
        <w:rPr>
          <w:b/>
        </w:rPr>
        <w:t xml:space="preserve">C. </w:t>
      </w:r>
      <w:r>
        <w:t>(</w:t>
      </w:r>
      <w:r>
        <w:t>−</w:t>
      </w:r>
      <w:r>
        <w:t>1</w:t>
      </w:r>
      <w:r>
        <w:t>;</w:t>
      </w:r>
      <w:r>
        <w:t>−</w:t>
      </w:r>
      <w:r>
        <w:t>2</w:t>
      </w:r>
      <w:r>
        <w:t>)</w:t>
      </w:r>
      <w:r>
        <w:t>−1;−2</w:t>
      </w:r>
      <w:r>
        <w:t>.</w:t>
      </w:r>
      <w:r>
        <w:br/>
      </w:r>
      <w:r>
        <w:rPr>
          <w:b/>
        </w:rPr>
        <w:t xml:space="preserve">D. </w:t>
      </w:r>
      <w:r>
        <w:t>(</w:t>
      </w:r>
      <w:r>
        <w:t>1</w:t>
      </w:r>
      <w:r>
        <w:t>;</w:t>
      </w:r>
      <w:r>
        <w:t>−</w:t>
      </w:r>
      <w:r>
        <w:t>2</w:t>
      </w:r>
      <w:r>
        <w:t>)</w:t>
      </w:r>
      <w:r>
        <w:t>1;−2</w:t>
      </w:r>
      <w:r>
        <w:t>.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B</w:t>
      </w:r>
      <w:r>
        <w:br/>
      </w:r>
      <w:r>
        <w:t xml:space="preserve">Một véctơ pháp tuyến của đường thẳng </w:t>
      </w:r>
      <w:r>
        <w:t>d</w:t>
      </w:r>
      <w:r>
        <w:t>d</w:t>
      </w:r>
      <w:r>
        <w:t xml:space="preserve"> là </w:t>
      </w:r>
      <w:r>
        <w:t>→</w:t>
      </w:r>
      <w:r>
        <w:t>n</w:t>
      </w:r>
      <w:r>
        <w:t>=</w:t>
      </w:r>
      <w:r>
        <w:t>(</w:t>
      </w:r>
      <w:r>
        <w:t>2</w:t>
      </w:r>
      <w:r>
        <w:t>;</w:t>
      </w:r>
      <w:r>
        <w:t>−</w:t>
      </w:r>
      <w:r>
        <w:t>1</w:t>
      </w:r>
      <w:r>
        <w:t>)</w:t>
      </w:r>
      <w:r>
        <w:t>n→=2;−1</w:t>
      </w:r>
      <w:r>
        <w:t>.</w:t>
      </w:r>
      <w:r>
        <w:br/>
      </w:r>
      <w:r>
        <w:rPr>
          <w:b/>
        </w:rPr>
        <w:t xml:space="preserve">Câu 18: </w:t>
      </w:r>
      <w:r>
        <w:t xml:space="preserve">Trong mặt phẳng với hệ tọa độ </w:t>
      </w:r>
      <w:r>
        <w:t>O</w:t>
      </w:r>
      <w:r>
        <w:t>x</w:t>
      </w:r>
      <w:r>
        <w:t>y</w:t>
      </w:r>
      <w:r>
        <w:t>Oxy</w:t>
      </w:r>
      <w:r>
        <w:t xml:space="preserve"> cho đường thẳng </w:t>
      </w:r>
      <w:r>
        <w:t>d</w:t>
      </w:r>
      <w:r>
        <w:t>:</w:t>
      </w:r>
      <w:r>
        <w:t>2</w:t>
      </w:r>
      <w:r>
        <w:t>x</w:t>
      </w:r>
      <w:r>
        <w:t>−</w:t>
      </w:r>
      <w:r>
        <w:t>3</w:t>
      </w:r>
      <w:r>
        <w:t>y</w:t>
      </w:r>
      <w:r>
        <w:t>+</w:t>
      </w:r>
      <w:r>
        <w:t>4</w:t>
      </w:r>
      <w:r>
        <w:t>=</w:t>
      </w:r>
      <w:r>
        <w:t>0</w:t>
      </w:r>
      <w:r>
        <w:t>d:2x−3y+4=0</w:t>
      </w:r>
      <w:r>
        <w:t xml:space="preserve">. Vectơ nào sau đây là một vectơ chỉ phương của </w:t>
      </w:r>
      <w:r>
        <w:rPr>
          <w:i/>
        </w:rPr>
        <w:t>d</w:t>
      </w:r>
      <w:r>
        <w:t>.</w:t>
      </w:r>
      <w:r>
        <w:br/>
      </w:r>
      <w:r>
        <w:rPr>
          <w:b/>
        </w:rPr>
        <w:t xml:space="preserve">A. </w:t>
      </w:r>
      <w:r>
        <w:t>→</w:t>
      </w:r>
      <w:r>
        <w:t>u</w:t>
      </w:r>
      <w:r>
        <w:t>4</w:t>
      </w:r>
      <w:r>
        <w:t>=</w:t>
      </w:r>
      <w:r>
        <w:t>(</w:t>
      </w:r>
      <w:r>
        <w:t>3</w:t>
      </w:r>
      <w:r>
        <w:t>;</w:t>
      </w:r>
      <w:r>
        <w:t>−</w:t>
      </w:r>
      <w:r>
        <w:t>2</w:t>
      </w:r>
      <w:r>
        <w:t>)</w:t>
      </w:r>
      <w:r>
        <w:t>u_(4)→=3;−2</w:t>
      </w:r>
      <w:r>
        <w:t>.</w:t>
      </w:r>
      <w:r>
        <w:br/>
      </w:r>
      <w:r>
        <w:rPr>
          <w:b/>
        </w:rPr>
        <w:t xml:space="preserve">B. </w:t>
      </w:r>
      <w:r>
        <w:t>→</w:t>
      </w:r>
      <w:r>
        <w:t>u</w:t>
      </w:r>
      <w:r>
        <w:t>2</w:t>
      </w:r>
      <w:r>
        <w:t>=</w:t>
      </w:r>
      <w:r>
        <w:t>(</w:t>
      </w:r>
      <w:r>
        <w:t>2</w:t>
      </w:r>
      <w:r>
        <w:t>;</w:t>
      </w:r>
      <w:r>
        <w:t>3</w:t>
      </w:r>
      <w:r>
        <w:t>)</w:t>
      </w:r>
      <w:r>
        <w:t>u_(2)→=2;3</w:t>
      </w:r>
      <w:r>
        <w:t xml:space="preserve"> .</w:t>
      </w:r>
      <w:r>
        <w:br/>
      </w:r>
      <w:r>
        <w:rPr>
          <w:b/>
        </w:rPr>
        <w:t xml:space="preserve">C. </w:t>
      </w:r>
      <w:r>
        <w:t>→</w:t>
      </w:r>
      <w:r>
        <w:t>u</w:t>
      </w:r>
      <w:r>
        <w:t>1</w:t>
      </w:r>
      <w:r>
        <w:t>=</w:t>
      </w:r>
      <w:r>
        <w:t>(</w:t>
      </w:r>
      <w:r>
        <w:t>2</w:t>
      </w:r>
      <w:r>
        <w:t>;</w:t>
      </w:r>
      <w:r>
        <w:t>−</w:t>
      </w:r>
      <w:r>
        <w:t>3</w:t>
      </w:r>
      <w:r>
        <w:t>)</w:t>
      </w:r>
      <w:r>
        <w:t>u_(1)→=2;−3</w:t>
      </w:r>
      <w:r>
        <w:t>.</w:t>
      </w:r>
      <w:r>
        <w:br/>
      </w:r>
      <w:r>
        <w:rPr>
          <w:b/>
        </w:rPr>
        <w:t xml:space="preserve">. </w:t>
      </w:r>
      <w:r>
        <w:t>→</w:t>
      </w:r>
      <w:r>
        <w:t>u</w:t>
      </w:r>
      <w:r>
        <w:t>3</w:t>
      </w:r>
      <w:r>
        <w:t>=</w:t>
      </w:r>
      <w:r>
        <w:t>(</w:t>
      </w:r>
      <w:r>
        <w:t>3</w:t>
      </w:r>
      <w:r>
        <w:t>;</w:t>
      </w:r>
      <w:r>
        <w:t>2</w:t>
      </w:r>
      <w:r>
        <w:t>)</w:t>
      </w:r>
      <w:r>
        <w:t>u_(3)→=3;2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t xml:space="preserve">Ta thấy đường thẳng </w:t>
      </w:r>
      <w:r>
        <w:t>d</w:t>
      </w:r>
      <w:r>
        <w:t>d</w:t>
      </w:r>
      <w:r>
        <w:t xml:space="preserve"> có một vectơ pháp tuyến là </w:t>
      </w:r>
      <w:r>
        <w:t>(</w:t>
      </w:r>
      <w:r>
        <w:t>2</w:t>
      </w:r>
      <w:r>
        <w:t>;</w:t>
      </w:r>
      <w:r>
        <w:t>−</w:t>
      </w:r>
      <w:r>
        <w:t>3</w:t>
      </w:r>
      <w:r>
        <w:t>)</w:t>
      </w:r>
      <w:r>
        <w:t>2;−3</w:t>
      </w:r>
      <w:r>
        <w:t xml:space="preserve">. Do đó </w:t>
      </w:r>
      <w:r>
        <w:t>→</w:t>
      </w:r>
      <w:r>
        <w:t>u</w:t>
      </w:r>
      <w:r>
        <w:t>3</w:t>
      </w:r>
      <w:r>
        <w:t>=</w:t>
      </w:r>
      <w:r>
        <w:t>(</w:t>
      </w:r>
      <w:r>
        <w:t>3</w:t>
      </w:r>
      <w:r>
        <w:t>;</w:t>
      </w:r>
      <w:r>
        <w:t>2</w:t>
      </w:r>
      <w:r>
        <w:t>)</w:t>
      </w:r>
      <w:r>
        <w:t>u_(3)→=3;2</w:t>
      </w:r>
      <w:r>
        <w:t xml:space="preserve"> là một vectơ chỉ phương của </w:t>
      </w:r>
      <w:r>
        <w:rPr>
          <w:i/>
        </w:rPr>
        <w:t>d.</w:t>
      </w:r>
      <w:r>
        <w:br/>
      </w:r>
      <w:r>
        <w:rPr>
          <w:b/>
        </w:rPr>
        <w:t xml:space="preserve">Câu 19: </w:t>
      </w:r>
      <w:r>
        <w:t xml:space="preserve">Vectơ nào sau đây là một Vectơ chỉ phương của đường thẳng </w:t>
      </w:r>
      <w:r>
        <w:t>Δ</w:t>
      </w:r>
      <w:r>
        <w:t>:</w:t>
      </w:r>
      <w:r>
        <w:t>6</w:t>
      </w:r>
      <w:r>
        <w:t>x</w:t>
      </w:r>
      <w:r>
        <w:t>−</w:t>
      </w:r>
      <w:r>
        <w:t>2</w:t>
      </w:r>
      <w:r>
        <w:t>y</w:t>
      </w:r>
      <w:r>
        <w:t>+</w:t>
      </w:r>
      <w:r>
        <w:t>3</w:t>
      </w:r>
      <w:r>
        <w:t>=</w:t>
      </w:r>
      <w:r>
        <w:t>0</w:t>
      </w:r>
      <w:r>
        <w:t>Δ:6x−2y+3=0</w:t>
      </w:r>
      <w:r>
        <w:t>?</w:t>
      </w:r>
      <w:r>
        <w:br/>
      </w:r>
      <w:r>
        <w:rPr>
          <w:b/>
        </w:rPr>
        <w:t xml:space="preserve">. </w:t>
      </w:r>
      <w:r>
        <w:t>→</w:t>
      </w:r>
      <w:r>
        <w:t>u</w:t>
      </w:r>
      <w:r>
        <w:t>(</w:t>
      </w:r>
      <w:r>
        <w:t>1</w:t>
      </w:r>
      <w:r>
        <w:t>;</w:t>
      </w:r>
      <w:r>
        <w:t>3</w:t>
      </w:r>
      <w:r>
        <w:t>)</w:t>
      </w:r>
      <w:r>
        <w:t>u→1;3</w:t>
      </w:r>
      <w:r>
        <w:br/>
      </w:r>
      <w:r>
        <w:rPr>
          <w:b/>
        </w:rPr>
        <w:t xml:space="preserve">B. </w:t>
      </w:r>
      <w:r>
        <w:t>→</w:t>
      </w:r>
      <w:r>
        <w:t>u</w:t>
      </w:r>
      <w:r>
        <w:t>(</w:t>
      </w:r>
      <w:r>
        <w:t>6</w:t>
      </w:r>
      <w:r>
        <w:t>;</w:t>
      </w:r>
      <w:r>
        <w:t>2</w:t>
      </w:r>
      <w:r>
        <w:t>)</w:t>
      </w:r>
      <w:r>
        <w:t>u→6;2</w:t>
      </w:r>
      <w:r>
        <w:br/>
      </w:r>
      <w:r>
        <w:rPr>
          <w:b/>
        </w:rPr>
        <w:t xml:space="preserve">C. </w:t>
      </w:r>
      <w:r>
        <w:t>→</w:t>
      </w:r>
      <w:r>
        <w:t>u</w:t>
      </w:r>
      <w:r>
        <w:t>(</w:t>
      </w:r>
      <w:r>
        <w:t>−</w:t>
      </w:r>
      <w:r>
        <w:t>1</w:t>
      </w:r>
      <w:r>
        <w:t>;</w:t>
      </w:r>
      <w:r>
        <w:t>3</w:t>
      </w:r>
      <w:r>
        <w:t>)</w:t>
      </w:r>
      <w:r>
        <w:t>u→−1;3</w:t>
      </w:r>
      <w:r>
        <w:br/>
      </w:r>
      <w:r>
        <w:rPr>
          <w:b/>
        </w:rPr>
        <w:t xml:space="preserve">D. </w:t>
      </w:r>
      <w:r>
        <w:t>→</w:t>
      </w:r>
      <w:r>
        <w:t>u</w:t>
      </w:r>
      <w:r>
        <w:t>(</w:t>
      </w:r>
      <w:r>
        <w:t>3</w:t>
      </w:r>
      <w:r>
        <w:t>;</w:t>
      </w:r>
      <w:r>
        <w:t>−</w:t>
      </w:r>
      <w:r>
        <w:t>1</w:t>
      </w:r>
      <w:r>
        <w:t>)</w:t>
      </w:r>
      <w:r>
        <w:t>u→3;−1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t xml:space="preserve">+) Một véctơ pháp tuyến của đường thẳng </w:t>
      </w:r>
      <w:r>
        <w:t>Δ</w:t>
      </w:r>
      <w:r>
        <w:t>Δ</w:t>
      </w:r>
      <w:r>
        <w:t xml:space="preserve"> là </w:t>
      </w:r>
      <w:r>
        <w:t>→</w:t>
      </w:r>
      <w:r>
        <w:t>n</w:t>
      </w:r>
      <w:r>
        <w:t>(</w:t>
      </w:r>
      <w:r>
        <w:t>6</w:t>
      </w:r>
      <w:r>
        <w:t>;</w:t>
      </w:r>
      <w:r>
        <w:t>−</w:t>
      </w:r>
      <w:r>
        <w:t>2</w:t>
      </w:r>
      <w:r>
        <w:t>)</w:t>
      </w:r>
      <w:r>
        <w:t>n→6;−2</w:t>
      </w:r>
      <w:r>
        <w:t xml:space="preserve"> nên véctơ chỉ phương của đường thẳng </w:t>
      </w:r>
      <w:r>
        <w:t>Δ</w:t>
      </w:r>
      <w:r>
        <w:t>Δ</w:t>
      </w:r>
      <w:r>
        <w:t xml:space="preserve"> là </w:t>
      </w:r>
      <w:r>
        <w:t>→</w:t>
      </w:r>
      <w:r>
        <w:t>u</w:t>
      </w:r>
      <w:r>
        <w:t>(</w:t>
      </w:r>
      <w:r>
        <w:t>1</w:t>
      </w:r>
      <w:r>
        <w:t>;</w:t>
      </w:r>
      <w:r>
        <w:t>3</w:t>
      </w:r>
      <w:r>
        <w:t>)</w:t>
      </w:r>
      <w:r>
        <w:t>u→1;3</w:t>
      </w:r>
      <w:r>
        <w:t>.</w:t>
      </w:r>
      <w:r>
        <w:br/>
      </w:r>
      <w:r>
        <w:rPr>
          <w:b/>
        </w:rPr>
        <w:t xml:space="preserve">Câu 20: </w:t>
      </w:r>
      <w:r>
        <w:t xml:space="preserve">Cho hai điểm </w:t>
      </w:r>
      <w:r>
        <w:t>M</w:t>
      </w:r>
      <w:r>
        <w:t>(</w:t>
      </w:r>
      <w:r>
        <w:t>2</w:t>
      </w:r>
      <w:r>
        <w:t>;</w:t>
      </w:r>
      <w:r>
        <w:t>3</w:t>
      </w:r>
      <w:r>
        <w:t>)</w:t>
      </w:r>
      <w:r>
        <w:t>M2;3</w:t>
      </w:r>
      <w:r>
        <w:t xml:space="preserve"> và </w:t>
      </w:r>
      <w:r>
        <w:t>N</w:t>
      </w:r>
      <w:r>
        <w:t>(</w:t>
      </w:r>
      <w:r>
        <w:t>−</w:t>
      </w:r>
      <w:r>
        <w:t>2</w:t>
      </w:r>
      <w:r>
        <w:t>;</w:t>
      </w:r>
      <w:r>
        <w:t>5</w:t>
      </w:r>
      <w:r>
        <w:t>)</w:t>
      </w:r>
      <w:r>
        <w:t>N−2;5</w:t>
      </w:r>
      <w:r>
        <w:t xml:space="preserve">. Đường thẳng </w:t>
      </w:r>
      <w:r>
        <w:t>M</w:t>
      </w:r>
      <w:r>
        <w:t>N</w:t>
      </w:r>
      <w:r>
        <w:t>MN</w:t>
      </w:r>
      <w:r>
        <w:t xml:space="preserve"> có một vectơ chỉ phương là:</w:t>
      </w:r>
      <w:r>
        <w:br/>
      </w:r>
      <w:r>
        <w:rPr>
          <w:b/>
        </w:rPr>
        <w:t xml:space="preserve">A. </w:t>
      </w:r>
      <w:r>
        <w:t>→</w:t>
      </w:r>
      <w:r>
        <w:t>u</w:t>
      </w:r>
      <w:r>
        <w:t>=</w:t>
      </w:r>
      <w:r>
        <w:t>(</w:t>
      </w:r>
      <w:r>
        <w:t>4</w:t>
      </w:r>
      <w:r>
        <w:t>;</w:t>
      </w:r>
      <w:r>
        <w:t>2</w:t>
      </w:r>
      <w:r>
        <w:t>)</w:t>
      </w:r>
      <w:r>
        <w:t>u→=4;2</w:t>
      </w:r>
      <w:r>
        <w:br/>
      </w:r>
      <w:r>
        <w:rPr>
          <w:b/>
        </w:rPr>
        <w:t xml:space="preserve">. </w:t>
      </w:r>
      <w:r>
        <w:t>→</w:t>
      </w:r>
      <w:r>
        <w:t>u</w:t>
      </w:r>
      <w:r>
        <w:t>=</w:t>
      </w:r>
      <w:r>
        <w:t>(</w:t>
      </w:r>
      <w:r>
        <w:t>4</w:t>
      </w:r>
      <w:r>
        <w:t>;</w:t>
      </w:r>
      <w:r>
        <w:t>−</w:t>
      </w:r>
      <w:r>
        <w:t>2</w:t>
      </w:r>
      <w:r>
        <w:t>)</w:t>
      </w:r>
      <w:r>
        <w:t>u→=4;−2</w:t>
      </w:r>
      <w:r>
        <w:br/>
      </w:r>
      <w:r>
        <w:rPr>
          <w:b/>
        </w:rPr>
        <w:t xml:space="preserve">C. </w:t>
      </w:r>
      <w:r>
        <w:t>→</w:t>
      </w:r>
      <w:r>
        <w:t>u</w:t>
      </w:r>
      <w:r>
        <w:t>=</w:t>
      </w:r>
      <w:r>
        <w:t>(</w:t>
      </w:r>
      <w:r>
        <w:t>−</w:t>
      </w:r>
      <w:r>
        <w:t>4</w:t>
      </w:r>
      <w:r>
        <w:t>;</w:t>
      </w:r>
      <w:r>
        <w:t>−</w:t>
      </w:r>
      <w:r>
        <w:t>2</w:t>
      </w:r>
      <w:r>
        <w:t>)</w:t>
      </w:r>
      <w:r>
        <w:t>u→=−4;−2</w:t>
      </w:r>
      <w:r>
        <w:br/>
      </w:r>
      <w:r>
        <w:rPr>
          <w:b/>
        </w:rPr>
        <w:t xml:space="preserve">D. </w:t>
      </w:r>
      <w:r>
        <w:t>→</w:t>
      </w:r>
      <w:r>
        <w:t>u</w:t>
      </w:r>
      <w:r>
        <w:t>=</w:t>
      </w:r>
      <w:r>
        <w:t>(</w:t>
      </w:r>
      <w:r>
        <w:t>−</w:t>
      </w:r>
      <w:r>
        <w:t>2</w:t>
      </w:r>
      <w:r>
        <w:t>;</w:t>
      </w:r>
      <w:r>
        <w:t>4</w:t>
      </w:r>
      <w:r>
        <w:t>)</w:t>
      </w:r>
      <w:r>
        <w:t>u→=−2;4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B</w:t>
      </w:r>
      <w:r>
        <w:br/>
      </w:r>
      <w:r>
        <w:t>−</w:t>
      </w:r>
      <w:r>
        <w:t>−−</w:t>
      </w:r>
      <w:r>
        <w:t>→</w:t>
      </w:r>
      <w:r>
        <w:t>M</w:t>
      </w:r>
      <w:r>
        <w:t>N</w:t>
      </w:r>
      <w:r>
        <w:t>=</w:t>
      </w:r>
      <w:r>
        <w:t>(</w:t>
      </w:r>
      <w:r>
        <w:t>−</w:t>
      </w:r>
      <w:r>
        <w:t>4</w:t>
      </w:r>
      <w:r>
        <w:t>;</w:t>
      </w:r>
      <w:r>
        <w:t>2</w:t>
      </w:r>
      <w:r>
        <w:t>)</w:t>
      </w:r>
      <w:r>
        <w:t>MN→=−4;2</w:t>
      </w:r>
      <w:r>
        <w:br/>
      </w:r>
      <w:r>
        <w:t xml:space="preserve">Do đó vectơ chỉ phương của </w:t>
      </w:r>
      <w:r>
        <w:t>M</w:t>
      </w:r>
      <w:r>
        <w:t>N</w:t>
      </w:r>
      <w:r>
        <w:t>MN</w:t>
      </w:r>
      <w:r>
        <w:t xml:space="preserve"> là </w:t>
      </w:r>
      <w:r>
        <w:t>→</w:t>
      </w:r>
      <w:r>
        <w:t>u</w:t>
      </w:r>
      <w:r>
        <w:t>=</w:t>
      </w:r>
      <w:r>
        <w:t>(</w:t>
      </w:r>
      <w:r>
        <w:t>4</w:t>
      </w:r>
      <w:r>
        <w:t>;</w:t>
      </w:r>
      <w:r>
        <w:t>−</w:t>
      </w:r>
      <w:r>
        <w:t>2</w:t>
      </w:r>
      <w:r>
        <w:t>)</w:t>
      </w:r>
      <w:r>
        <w:t>u→=4;−2</w:t>
      </w:r>
      <w:r>
        <w:t>.</w:t>
      </w:r>
      <w:r>
        <w:br/>
      </w:r>
      <w:r>
        <w:rPr>
          <w:b/>
        </w:rPr>
        <w:t xml:space="preserve">Câu 21: </w:t>
      </w:r>
      <w:r>
        <w:t xml:space="preserve">Trong mặt phẳng với hệ tọa độ </w:t>
      </w:r>
      <w:r>
        <w:t>O</w:t>
      </w:r>
      <w:r>
        <w:t>x</w:t>
      </w:r>
      <w:r>
        <w:t>y</w:t>
      </w:r>
      <w:r>
        <w:t>,</w:t>
      </w:r>
      <w:r>
        <w:t>Oxy,</w:t>
      </w:r>
      <w:r>
        <w:t xml:space="preserve"> cho đường thẳng </w:t>
      </w:r>
      <w:r>
        <w:t>d</w:t>
      </w:r>
      <w:r>
        <w:t>:</w:t>
      </w:r>
      <w:r>
        <w:t>x</w:t>
      </w:r>
      <w:r>
        <w:t>−</w:t>
      </w:r>
      <w:r>
        <w:t>2</w:t>
      </w:r>
      <w:r>
        <w:t>y</w:t>
      </w:r>
      <w:r>
        <w:t>+</w:t>
      </w:r>
      <w:r>
        <w:t>1</w:t>
      </w:r>
      <w:r>
        <w:t>=</w:t>
      </w:r>
      <w:r>
        <w:t>0.</w:t>
      </w:r>
      <w:r>
        <w:t>d:x−2y+1=0.</w:t>
      </w:r>
      <w:r>
        <w:t xml:space="preserve"> Một vectơ chỉ phương của đường thẳng </w:t>
      </w:r>
      <w:r>
        <w:t>d</w:t>
      </w:r>
      <w:r>
        <w:t>d</w:t>
      </w:r>
      <w:r>
        <w:t xml:space="preserve"> là</w:t>
      </w:r>
      <w:r>
        <w:br/>
      </w:r>
      <w:r>
        <w:rPr>
          <w:b/>
        </w:rPr>
        <w:t xml:space="preserve">A. </w:t>
      </w:r>
      <w:r>
        <w:t>→</w:t>
      </w:r>
      <w:r>
        <w:t>u</w:t>
      </w:r>
      <w:r>
        <w:t>=</w:t>
      </w:r>
      <w:r>
        <w:t>(</w:t>
      </w:r>
      <w:r>
        <w:t>1</w:t>
      </w:r>
      <w:r>
        <w:t>;</w:t>
      </w:r>
      <w:r>
        <w:t>−</w:t>
      </w:r>
      <w:r>
        <w:t>2</w:t>
      </w:r>
      <w:r>
        <w:t>)</w:t>
      </w:r>
      <w:r>
        <w:t>u→=1;−2</w:t>
      </w:r>
      <w:r>
        <w:br/>
      </w:r>
      <w:r>
        <w:rPr>
          <w:b/>
        </w:rPr>
        <w:t xml:space="preserve">. </w:t>
      </w:r>
      <w:r>
        <w:t>→</w:t>
      </w:r>
      <w:r>
        <w:t>u</w:t>
      </w:r>
      <w:r>
        <w:t>=</w:t>
      </w:r>
      <w:r>
        <w:t>(</w:t>
      </w:r>
      <w:r>
        <w:t>2</w:t>
      </w:r>
      <w:r>
        <w:t>;</w:t>
      </w:r>
      <w:r>
        <w:t>1</w:t>
      </w:r>
      <w:r>
        <w:t>)</w:t>
      </w:r>
      <w:r>
        <w:t>u→=2;1</w:t>
      </w:r>
      <w:r>
        <w:br/>
      </w:r>
      <w:r>
        <w:rPr>
          <w:b/>
        </w:rPr>
        <w:t xml:space="preserve">C. </w:t>
      </w:r>
      <w:r>
        <w:t>→</w:t>
      </w:r>
      <w:r>
        <w:t>u</w:t>
      </w:r>
      <w:r>
        <w:t>=</w:t>
      </w:r>
      <w:r>
        <w:t>(</w:t>
      </w:r>
      <w:r>
        <w:t>2</w:t>
      </w:r>
      <w:r>
        <w:t>;</w:t>
      </w:r>
      <w:r>
        <w:t>−</w:t>
      </w:r>
      <w:r>
        <w:t>1</w:t>
      </w:r>
      <w:r>
        <w:t>)</w:t>
      </w:r>
      <w:r>
        <w:t>u→=2;−1</w:t>
      </w:r>
      <w:r>
        <w:br/>
      </w:r>
      <w:r>
        <w:rPr>
          <w:b/>
        </w:rPr>
        <w:t xml:space="preserve">D. </w:t>
      </w:r>
      <w:r>
        <w:t>→</w:t>
      </w:r>
      <w:r>
        <w:t>u</w:t>
      </w:r>
      <w:r>
        <w:t>=</w:t>
      </w:r>
      <w:r>
        <w:t>(</w:t>
      </w:r>
      <w:r>
        <w:t>1</w:t>
      </w:r>
      <w:r>
        <w:t>;</w:t>
      </w:r>
      <w:r>
        <w:t>2</w:t>
      </w:r>
      <w:r>
        <w:t>)</w:t>
      </w:r>
      <w:r>
        <w:t>u→=1;2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ChọnB</w:t>
      </w:r>
      <w:r>
        <w:br/>
      </w:r>
      <w:r>
        <w:t xml:space="preserve">Đường thẳng </w:t>
      </w:r>
      <w:r>
        <w:t>d</w:t>
      </w:r>
      <w:r>
        <w:t>:</w:t>
      </w:r>
      <w:r>
        <w:t>x</w:t>
      </w:r>
      <w:r>
        <w:t>−</w:t>
      </w:r>
      <w:r>
        <w:t>2</w:t>
      </w:r>
      <w:r>
        <w:t>y</w:t>
      </w:r>
      <w:r>
        <w:t>+</w:t>
      </w:r>
      <w:r>
        <w:t>1</w:t>
      </w:r>
      <w:r>
        <w:t>=</w:t>
      </w:r>
      <w:r>
        <w:t>0</w:t>
      </w:r>
      <w:r>
        <w:t>d:x−2y+1=0</w:t>
      </w:r>
      <w:r>
        <w:t xml:space="preserve"> có vectơ pháp tuyến là </w:t>
      </w:r>
      <w:r>
        <w:t>→</w:t>
      </w:r>
      <w:r>
        <w:t>n</w:t>
      </w:r>
      <w:r>
        <w:t>=</w:t>
      </w:r>
      <w:r>
        <w:t>(</w:t>
      </w:r>
      <w:r>
        <w:t>1</w:t>
      </w:r>
      <w:r>
        <w:t>;</w:t>
      </w:r>
      <w:r>
        <w:t>−</w:t>
      </w:r>
      <w:r>
        <w:t>2</w:t>
      </w:r>
      <w:r>
        <w:t>)</w:t>
      </w:r>
      <w:r>
        <w:t>n→=(1;−2)</w:t>
      </w:r>
      <w:r>
        <w:br/>
      </w:r>
      <w:r>
        <w:t>⇒</w:t>
      </w:r>
      <w:r>
        <w:t>⇒</w:t>
      </w:r>
      <w:r>
        <w:t xml:space="preserve">Vectơ chỉ phương của </w:t>
      </w:r>
      <w:r>
        <w:t>d</w:t>
      </w:r>
      <w:r>
        <w:t>d</w:t>
      </w:r>
      <w:r>
        <w:t xml:space="preserve"> là </w:t>
      </w:r>
      <w:r>
        <w:t>→</w:t>
      </w:r>
      <w:r>
        <w:t>u</w:t>
      </w:r>
      <w:r>
        <w:t>=</w:t>
      </w:r>
      <w:r>
        <w:t>(</w:t>
      </w:r>
      <w:r>
        <w:t>2</w:t>
      </w:r>
      <w:r>
        <w:t>;</w:t>
      </w:r>
      <w:r>
        <w:t>1</w:t>
      </w:r>
      <w:r>
        <w:t>)</w:t>
      </w:r>
      <w:r>
        <w:t>u→=(2;1)</w:t>
      </w:r>
      <w:r>
        <w:t>.</w:t>
      </w:r>
      <w:r>
        <w:br/>
      </w:r>
      <w:r>
        <w:rPr>
          <w:b/>
        </w:rPr>
        <w:t xml:space="preserve">Câu 22: </w:t>
      </w:r>
      <w:r>
        <w:t xml:space="preserve">Đường thẳng </w:t>
      </w:r>
      <w:r>
        <w:t>d</w:t>
      </w:r>
      <w:r>
        <w:t>d</w:t>
      </w:r>
      <w:r>
        <w:t xml:space="preserve"> có một vectơ chỉ phương là </w:t>
      </w:r>
      <w:r>
        <w:t>→</w:t>
      </w:r>
      <w:r>
        <w:t>u</w:t>
      </w:r>
      <w:r>
        <w:t>=</w:t>
      </w:r>
      <w:r>
        <w:t>(</w:t>
      </w:r>
      <w:r>
        <w:t>2</w:t>
      </w:r>
      <w:r>
        <w:t>;</w:t>
      </w:r>
      <w:r>
        <w:t>−</w:t>
      </w:r>
      <w:r>
        <w:t>1</w:t>
      </w:r>
      <w:r>
        <w:t>)</w:t>
      </w:r>
      <w:r>
        <w:t>u→=2;−1</w:t>
      </w:r>
      <w:r>
        <w:t xml:space="preserve">. Trong các vectơ sau, vectơ nào là một vectơ pháp tuyến của </w:t>
      </w:r>
      <w:r>
        <w:t>d</w:t>
      </w:r>
      <w:r>
        <w:t>d</w:t>
      </w:r>
      <w:r>
        <w:t>?</w:t>
      </w:r>
      <w:r>
        <w:br/>
      </w:r>
      <w:r>
        <w:rPr>
          <w:b/>
        </w:rPr>
        <w:t xml:space="preserve">A. </w:t>
      </w:r>
      <w:r>
        <w:t>→</w:t>
      </w:r>
      <w:r>
        <w:t>n</w:t>
      </w:r>
      <w:r>
        <w:t>1</w:t>
      </w:r>
      <w:r>
        <w:t>=</w:t>
      </w:r>
      <w:r>
        <w:t>(</w:t>
      </w:r>
      <w:r>
        <w:t>−</w:t>
      </w:r>
      <w:r>
        <w:t>1</w:t>
      </w:r>
      <w:r>
        <w:t>;</w:t>
      </w:r>
      <w:r>
        <w:t>2</w:t>
      </w:r>
      <w:r>
        <w:t>)</w:t>
      </w:r>
      <w:r>
        <w:t>.</w:t>
      </w:r>
      <w:r>
        <w:t>n_(1)→=−1;2.</w:t>
      </w:r>
      <w:r>
        <w:br/>
      </w:r>
      <w:r>
        <w:rPr>
          <w:b/>
        </w:rPr>
        <w:t>B.</w:t>
      </w:r>
      <w:r>
        <w:t>→</w:t>
      </w:r>
      <w:r>
        <w:t>n</w:t>
      </w:r>
      <w:r>
        <w:t>2</w:t>
      </w:r>
      <w:r>
        <w:t>=</w:t>
      </w:r>
      <w:r>
        <w:t>(</w:t>
      </w:r>
      <w:r>
        <w:t>1</w:t>
      </w:r>
      <w:r>
        <w:t>;</w:t>
      </w:r>
      <w:r>
        <w:t>−</w:t>
      </w:r>
      <w:r>
        <w:t>2</w:t>
      </w:r>
      <w:r>
        <w:t>)</w:t>
      </w:r>
      <w:r>
        <w:t>.</w:t>
      </w:r>
      <w:r>
        <w:t>n_(2)→=1;−2.</w:t>
      </w:r>
      <w:r>
        <w:br/>
      </w:r>
      <w:r>
        <w:rPr>
          <w:b/>
        </w:rPr>
        <w:t xml:space="preserve">C. </w:t>
      </w:r>
      <w:r>
        <w:t>→</w:t>
      </w:r>
      <w:r>
        <w:t>n</w:t>
      </w:r>
      <w:r>
        <w:t>3</w:t>
      </w:r>
      <w:r>
        <w:t>=</w:t>
      </w:r>
      <w:r>
        <w:t>(</w:t>
      </w:r>
      <w:r>
        <w:t>−</w:t>
      </w:r>
      <w:r>
        <w:t>3</w:t>
      </w:r>
      <w:r>
        <w:t>;</w:t>
      </w:r>
      <w:r>
        <w:t>6</w:t>
      </w:r>
      <w:r>
        <w:t>)</w:t>
      </w:r>
      <w:r>
        <w:t>.</w:t>
      </w:r>
      <w:r>
        <w:t>n_(3)→=−3;6.</w:t>
      </w:r>
      <w:r>
        <w:br/>
      </w:r>
      <w:r>
        <w:rPr>
          <w:b/>
        </w:rPr>
        <w:t xml:space="preserve">. </w:t>
      </w:r>
      <w:r>
        <w:t>→</w:t>
      </w:r>
      <w:r>
        <w:t>n</w:t>
      </w:r>
      <w:r>
        <w:t>4</w:t>
      </w:r>
      <w:r>
        <w:t>=</w:t>
      </w:r>
      <w:r>
        <w:t>(</w:t>
      </w:r>
      <w:r>
        <w:t>3</w:t>
      </w:r>
      <w:r>
        <w:t>;</w:t>
      </w:r>
      <w:r>
        <w:t>6</w:t>
      </w:r>
      <w:r>
        <w:t>)</w:t>
      </w:r>
      <w:r>
        <w:t>.</w:t>
      </w:r>
      <w:r>
        <w:t>n_(4)→=3;6.</w:t>
      </w:r>
      <w:r>
        <w:br/>
      </w:r>
      <w:r>
        <w:rPr>
          <w:b/>
        </w:rPr>
        <w:t>Lời giải</w:t>
      </w:r>
      <w:r>
        <w:br/>
      </w:r>
      <w:r>
        <w:t xml:space="preserve">Đường thẳng </w:t>
      </w:r>
      <w:r>
        <w:rPr>
          <w:i/>
        </w:rPr>
        <w:t>d</w:t>
      </w:r>
      <w:r>
        <w:t xml:space="preserve"> có VTCP: </w:t>
      </w:r>
      <w:r>
        <w:t>→</w:t>
      </w:r>
      <w:r>
        <w:t>u</w:t>
      </w:r>
      <w:r>
        <w:t>(</w:t>
      </w:r>
      <w:r>
        <w:t>2</w:t>
      </w:r>
      <w:r>
        <w:t>;</w:t>
      </w:r>
      <w:r>
        <w:t>−</w:t>
      </w:r>
      <w:r>
        <w:t>1</w:t>
      </w:r>
      <w:r>
        <w:t>)</w:t>
      </w:r>
      <w:r>
        <w:t>u→2;−1</w:t>
      </w:r>
      <w:r>
        <w:br/>
      </w:r>
      <w:r>
        <w:t>→</w:t>
      </w:r>
      <w:r>
        <w:t>→</w:t>
      </w:r>
      <w:r>
        <w:t xml:space="preserve">VTPT </w:t>
      </w:r>
      <w:r>
        <w:t>→</w:t>
      </w:r>
      <w:r>
        <w:t>n</w:t>
      </w:r>
      <w:r>
        <w:t>(</w:t>
      </w:r>
      <w:r>
        <w:t>1</w:t>
      </w:r>
      <w:r>
        <w:t>;</w:t>
      </w:r>
      <w:r>
        <w:t>2</w:t>
      </w:r>
      <w:r>
        <w:t>)</w:t>
      </w:r>
      <w:r>
        <w:t>n→1;2</w:t>
      </w:r>
      <w:r>
        <w:t xml:space="preserve"> hoặc </w:t>
      </w:r>
      <w:r>
        <w:t>3</w:t>
      </w:r>
      <w:r>
        <w:t>→</w:t>
      </w:r>
      <w:r>
        <w:t>n</w:t>
      </w:r>
      <w:r>
        <w:t>=</w:t>
      </w:r>
      <w:r>
        <w:t>(</w:t>
      </w:r>
      <w:r>
        <w:t>3</w:t>
      </w:r>
      <w:r>
        <w:t>;</w:t>
      </w:r>
      <w:r>
        <w:t>6</w:t>
      </w:r>
      <w:r>
        <w:t>)</w:t>
      </w:r>
      <w:r>
        <w:t>.</w:t>
      </w:r>
      <w:r>
        <w:t>3n→=3;6.</w:t>
      </w:r>
      <w:r>
        <w:br/>
      </w:r>
      <w:r>
        <w:rPr>
          <w:b/>
        </w:rPr>
        <w:t>Chọn D</w:t>
      </w:r>
      <w:r>
        <w:br/>
      </w:r>
      <w:r>
        <w:rPr>
          <w:b/>
        </w:rPr>
        <w:t xml:space="preserve">Câu 23: </w:t>
      </w:r>
      <w:r>
        <w:t xml:space="preserve">Đường thẳng </w:t>
      </w:r>
      <w:r>
        <w:t>d</w:t>
      </w:r>
      <w:r>
        <w:t>d</w:t>
      </w:r>
      <w:r>
        <w:t xml:space="preserve"> có một vectơ pháp tuyến là </w:t>
      </w:r>
      <w:r>
        <w:t>→</w:t>
      </w:r>
      <w:r>
        <w:t>n</w:t>
      </w:r>
      <w:r>
        <w:t>=</w:t>
      </w:r>
      <w:r>
        <w:t>(</w:t>
      </w:r>
      <w:r>
        <w:t>4</w:t>
      </w:r>
      <w:r>
        <w:t>;</w:t>
      </w:r>
      <w:r>
        <w:t>−</w:t>
      </w:r>
      <w:r>
        <w:t>2</w:t>
      </w:r>
      <w:r>
        <w:t>)</w:t>
      </w:r>
      <w:r>
        <w:t>n→=4;−2</w:t>
      </w:r>
      <w:r>
        <w:t xml:space="preserve">. Trong các vectơ sau, vectơ nào là một vectơ chỉ phương của </w:t>
      </w:r>
      <w:r>
        <w:t>d</w:t>
      </w:r>
      <w:r>
        <w:t>d</w:t>
      </w:r>
      <w:r>
        <w:t>?</w:t>
      </w:r>
      <w:r>
        <w:br/>
      </w:r>
      <w:r>
        <w:rPr>
          <w:b/>
        </w:rPr>
        <w:t xml:space="preserve">A. </w:t>
      </w:r>
      <w:r>
        <w:t>→</w:t>
      </w:r>
      <w:r>
        <w:t>u</w:t>
      </w:r>
      <w:r>
        <w:t>1</w:t>
      </w:r>
      <w:r>
        <w:t>=</w:t>
      </w:r>
      <w:r>
        <w:t>(</w:t>
      </w:r>
      <w:r>
        <w:t>2</w:t>
      </w:r>
      <w:r>
        <w:t>;</w:t>
      </w:r>
      <w:r>
        <w:t>−</w:t>
      </w:r>
      <w:r>
        <w:t>4</w:t>
      </w:r>
      <w:r>
        <w:t>)</w:t>
      </w:r>
      <w:r>
        <w:t>.</w:t>
      </w:r>
      <w:r>
        <w:t>u_(1)→=2;−4.</w:t>
      </w:r>
      <w:r>
        <w:br/>
      </w:r>
      <w:r>
        <w:rPr>
          <w:b/>
        </w:rPr>
        <w:t xml:space="preserve">B. </w:t>
      </w:r>
      <w:r>
        <w:t>→</w:t>
      </w:r>
      <w:r>
        <w:t>u</w:t>
      </w:r>
      <w:r>
        <w:t>2</w:t>
      </w:r>
      <w:r>
        <w:t>=</w:t>
      </w:r>
      <w:r>
        <w:t>(</w:t>
      </w:r>
      <w:r>
        <w:t>−</w:t>
      </w:r>
      <w:r>
        <w:t>2</w:t>
      </w:r>
      <w:r>
        <w:t>;</w:t>
      </w:r>
      <w:r>
        <w:t>4</w:t>
      </w:r>
      <w:r>
        <w:t>)</w:t>
      </w:r>
      <w:r>
        <w:t>.</w:t>
      </w:r>
      <w:r>
        <w:t>u_(2)→=−2;4.</w:t>
      </w:r>
      <w:r>
        <w:br/>
      </w:r>
      <w:r>
        <w:rPr>
          <w:b/>
        </w:rPr>
        <w:t xml:space="preserve">. </w:t>
      </w:r>
      <w:r>
        <w:t>→</w:t>
      </w:r>
      <w:r>
        <w:t>u</w:t>
      </w:r>
      <w:r>
        <w:t>3</w:t>
      </w:r>
      <w:r>
        <w:t>=</w:t>
      </w:r>
      <w:r>
        <w:t>(</w:t>
      </w:r>
      <w:r>
        <w:t>1</w:t>
      </w:r>
      <w:r>
        <w:t>;</w:t>
      </w:r>
      <w:r>
        <w:t>2</w:t>
      </w:r>
      <w:r>
        <w:t>)</w:t>
      </w:r>
      <w:r>
        <w:t>.</w:t>
      </w:r>
      <w:r>
        <w:t>u_(3)→=1;2.</w:t>
      </w:r>
      <w:r>
        <w:br/>
      </w:r>
      <w:r>
        <w:rPr>
          <w:b/>
        </w:rPr>
        <w:t xml:space="preserve">D. </w:t>
      </w:r>
      <w:r>
        <w:t>→</w:t>
      </w:r>
      <w:r>
        <w:t>u</w:t>
      </w:r>
      <w:r>
        <w:t>4</w:t>
      </w:r>
      <w:r>
        <w:t>=</w:t>
      </w:r>
      <w:r>
        <w:t>(</w:t>
      </w:r>
      <w:r>
        <w:t>2</w:t>
      </w:r>
      <w:r>
        <w:t>;</w:t>
      </w:r>
      <w:r>
        <w:t>1</w:t>
      </w:r>
      <w:r>
        <w:t>)</w:t>
      </w:r>
      <w:r>
        <w:t>.</w:t>
      </w:r>
      <w:r>
        <w:t>u_(4)→=2;1.</w:t>
      </w:r>
      <w:r>
        <w:br/>
      </w:r>
      <w:r>
        <w:rPr>
          <w:b/>
        </w:rPr>
        <w:t>Lời giải</w:t>
      </w:r>
      <w:r>
        <w:br/>
      </w:r>
      <w:r>
        <w:t xml:space="preserve">Đường thẳng </w:t>
      </w:r>
      <w:r>
        <w:rPr>
          <w:i/>
        </w:rPr>
        <w:t>d</w:t>
      </w:r>
      <w:r>
        <w:t xml:space="preserve"> có VTPT: </w:t>
      </w:r>
      <w:r>
        <w:t>→</w:t>
      </w:r>
      <w:r>
        <w:t>n</w:t>
      </w:r>
      <w:r>
        <w:t>(</w:t>
      </w:r>
      <w:r>
        <w:t>4</w:t>
      </w:r>
      <w:r>
        <w:t>;</w:t>
      </w:r>
      <w:r>
        <w:t>−</w:t>
      </w:r>
      <w:r>
        <w:t>2</w:t>
      </w:r>
      <w:r>
        <w:t>)</w:t>
      </w:r>
      <w:r>
        <w:t>n→4;−2</w:t>
      </w:r>
      <w:r>
        <w:br/>
      </w:r>
      <w:r>
        <w:t>→</w:t>
      </w:r>
      <w:r>
        <w:t>→</w:t>
      </w:r>
      <w:r>
        <w:t xml:space="preserve"> VTCP </w:t>
      </w:r>
      <w:r>
        <w:t>→</w:t>
      </w:r>
      <w:r>
        <w:t>u</w:t>
      </w:r>
      <w:r>
        <w:t>(</w:t>
      </w:r>
      <w:r>
        <w:t>2</w:t>
      </w:r>
      <w:r>
        <w:t>;</w:t>
      </w:r>
      <w:r>
        <w:t>4</w:t>
      </w:r>
      <w:r>
        <w:t>)</w:t>
      </w:r>
      <w:r>
        <w:t>u→2;4</w:t>
      </w:r>
      <w:r>
        <w:t xml:space="preserve"> hoặc </w:t>
      </w:r>
      <w:r>
        <w:t>1</w:t>
      </w:r>
      <w:r>
        <w:t>2</w:t>
      </w:r>
      <w:r>
        <w:t>→</w:t>
      </w:r>
      <w:r>
        <w:t>u</w:t>
      </w:r>
      <w:r>
        <w:t>=</w:t>
      </w:r>
      <w:r>
        <w:t>(</w:t>
      </w:r>
      <w:r>
        <w:t>1</w:t>
      </w:r>
      <w:r>
        <w:t>;</w:t>
      </w:r>
      <w:r>
        <w:t>2</w:t>
      </w:r>
      <w:r>
        <w:t>)</w:t>
      </w:r>
      <w:r>
        <w:t>.</w:t>
      </w:r>
      <w:r>
        <w:t>(1)/(2)u→=1;2.</w:t>
      </w:r>
      <w:r>
        <w:br/>
      </w:r>
      <w:r>
        <w:rPr>
          <w:b/>
        </w:rPr>
        <w:t>Chọn C</w:t>
      </w:r>
      <w:r>
        <w:br/>
      </w:r>
      <w:r>
        <w:rPr>
          <w:b/>
        </w:rPr>
        <w:t xml:space="preserve">Câu 24: </w:t>
      </w:r>
      <w:r>
        <w:t xml:space="preserve">Đường thẳng </w:t>
      </w:r>
      <w:r>
        <w:t>d</w:t>
      </w:r>
      <w:r>
        <w:t>d</w:t>
      </w:r>
      <w:r>
        <w:t xml:space="preserve"> có một vectơ chỉ phương là </w:t>
      </w:r>
      <w:r>
        <w:t>→</w:t>
      </w:r>
      <w:r>
        <w:t>u</w:t>
      </w:r>
      <w:r>
        <w:t>=</w:t>
      </w:r>
      <w:r>
        <w:t>(</w:t>
      </w:r>
      <w:r>
        <w:t>3</w:t>
      </w:r>
      <w:r>
        <w:t>;</w:t>
      </w:r>
      <w:r>
        <w:t>−</w:t>
      </w:r>
      <w:r>
        <w:t>4</w:t>
      </w:r>
      <w:r>
        <w:t>)</w:t>
      </w:r>
      <w:r>
        <w:t>u→=3;−4</w:t>
      </w:r>
      <w:r>
        <w:t xml:space="preserve">. Đường thẳng </w:t>
      </w:r>
      <w:r>
        <w:t>Δ</w:t>
      </w:r>
      <w:r>
        <w:t>Δ</w:t>
      </w:r>
      <w:r>
        <w:t xml:space="preserve"> vuông góc với </w:t>
      </w:r>
      <w:r>
        <w:t>d</w:t>
      </w:r>
      <w:r>
        <w:t>d</w:t>
      </w:r>
      <w:r>
        <w:t xml:space="preserve"> có một vectơ pháp tuyến là:</w:t>
      </w:r>
      <w:r>
        <w:br/>
      </w:r>
      <w:r>
        <w:rPr>
          <w:b/>
        </w:rPr>
        <w:t xml:space="preserve">A. </w:t>
      </w:r>
      <w:r>
        <w:t>→</w:t>
      </w:r>
      <w:r>
        <w:t>n</w:t>
      </w:r>
      <w:r>
        <w:t>1</w:t>
      </w:r>
      <w:r>
        <w:t>=</w:t>
      </w:r>
      <w:r>
        <w:t>(</w:t>
      </w:r>
      <w:r>
        <w:t>4</w:t>
      </w:r>
      <w:r>
        <w:t>;</w:t>
      </w:r>
      <w:r>
        <w:t>3</w:t>
      </w:r>
      <w:r>
        <w:t>)</w:t>
      </w:r>
      <w:r>
        <w:t>.</w:t>
      </w:r>
      <w:r>
        <w:t>n_(1)→=4;3.</w:t>
      </w:r>
      <w:r>
        <w:br/>
      </w:r>
      <w:r>
        <w:rPr>
          <w:b/>
        </w:rPr>
        <w:t xml:space="preserve">B. </w:t>
      </w:r>
      <w:r>
        <w:t>→</w:t>
      </w:r>
      <w:r>
        <w:t>n</w:t>
      </w:r>
      <w:r>
        <w:t>2</w:t>
      </w:r>
      <w:r>
        <w:t>=</w:t>
      </w:r>
      <w:r>
        <w:t>(</w:t>
      </w:r>
      <w:r>
        <w:t>−</w:t>
      </w:r>
      <w:r>
        <w:t>4</w:t>
      </w:r>
      <w:r>
        <w:t>;</w:t>
      </w:r>
      <w:r>
        <w:t>−</w:t>
      </w:r>
      <w:r>
        <w:t>3</w:t>
      </w:r>
      <w:r>
        <w:t>)</w:t>
      </w:r>
      <w:r>
        <w:t>.</w:t>
      </w:r>
      <w:r>
        <w:t>n_(2)→=−4;−3.</w:t>
      </w:r>
      <w:r>
        <w:br/>
      </w:r>
      <w:r>
        <w:rPr>
          <w:b/>
        </w:rPr>
        <w:t xml:space="preserve">C. </w:t>
      </w:r>
      <w:r>
        <w:t>→</w:t>
      </w:r>
      <w:r>
        <w:t>n</w:t>
      </w:r>
      <w:r>
        <w:t>3</w:t>
      </w:r>
      <w:r>
        <w:t>=</w:t>
      </w:r>
      <w:r>
        <w:t>(</w:t>
      </w:r>
      <w:r>
        <w:t>3</w:t>
      </w:r>
      <w:r>
        <w:t>;</w:t>
      </w:r>
      <w:r>
        <w:t>4</w:t>
      </w:r>
      <w:r>
        <w:t>)</w:t>
      </w:r>
      <w:r>
        <w:t>.</w:t>
      </w:r>
      <w:r>
        <w:t>n_(3)→=3;4.</w:t>
      </w:r>
      <w:r>
        <w:br/>
      </w:r>
      <w:r>
        <w:rPr>
          <w:b/>
        </w:rPr>
        <w:t xml:space="preserve">. </w:t>
      </w:r>
      <w:r>
        <w:t>→</w:t>
      </w:r>
      <w:r>
        <w:t>n</w:t>
      </w:r>
      <w:r>
        <w:t>4</w:t>
      </w:r>
      <w:r>
        <w:t>=</w:t>
      </w:r>
      <w:r>
        <w:t>(</w:t>
      </w:r>
      <w:r>
        <w:t>3</w:t>
      </w:r>
      <w:r>
        <w:t>;</w:t>
      </w:r>
      <w:r>
        <w:t>−</w:t>
      </w:r>
      <w:r>
        <w:t>4</w:t>
      </w:r>
      <w:r>
        <w:t>)</w:t>
      </w:r>
      <w:r>
        <w:t>.</w:t>
      </w:r>
      <w:r>
        <w:t>n_(4)→=3;−4.</w:t>
      </w:r>
      <w:r>
        <w:br/>
      </w:r>
      <w:r>
        <w:rPr>
          <w:b/>
        </w:rPr>
        <w:t>Lời giải</w:t>
      </w:r>
      <w:r>
        <w:br/>
      </w:r>
      <w:r>
        <w:drawing>
          <wp:inline xmlns:a="http://schemas.openxmlformats.org/drawingml/2006/main" xmlns:pic="http://schemas.openxmlformats.org/drawingml/2006/picture">
            <wp:extent cx="7743825" cy="762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0cea795d434a45dca0f71a5a5fd648cb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762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Chọn D</w:t>
      </w:r>
      <w:r>
        <w:br/>
      </w:r>
      <w:r>
        <w:rPr>
          <w:b/>
        </w:rPr>
        <w:t xml:space="preserve">Câu 25: </w:t>
      </w:r>
      <w:r>
        <w:t xml:space="preserve">Đường thẳng </w:t>
      </w:r>
      <w:r>
        <w:t>d</w:t>
      </w:r>
      <w:r>
        <w:t>d</w:t>
      </w:r>
      <w:r>
        <w:t xml:space="preserve"> có một vectơ pháp tuyến là </w:t>
      </w:r>
      <w:r>
        <w:t>→</w:t>
      </w:r>
      <w:r>
        <w:t>n</w:t>
      </w:r>
      <w:r>
        <w:t>=</w:t>
      </w:r>
      <w:r>
        <w:t>(</w:t>
      </w:r>
      <w:r>
        <w:t>−</w:t>
      </w:r>
      <w:r>
        <w:t>2</w:t>
      </w:r>
      <w:r>
        <w:t>;</w:t>
      </w:r>
      <w:r>
        <w:t>−</w:t>
      </w:r>
      <w:r>
        <w:t>5</w:t>
      </w:r>
      <w:r>
        <w:t>)</w:t>
      </w:r>
      <w:r>
        <w:t>n→=−2;−5</w:t>
      </w:r>
      <w:r>
        <w:t xml:space="preserve">. Đường thẳng </w:t>
      </w:r>
      <w:r>
        <w:t>Δ</w:t>
      </w:r>
      <w:r>
        <w:t>Δ</w:t>
      </w:r>
      <w:r>
        <w:t xml:space="preserve"> vuông góc với </w:t>
      </w:r>
      <w:r>
        <w:t>d</w:t>
      </w:r>
      <w:r>
        <w:t>d</w:t>
      </w:r>
      <w:r>
        <w:t xml:space="preserve"> có một vectơ chỉ phương là:</w:t>
      </w:r>
      <w:r>
        <w:br/>
      </w:r>
      <w:r>
        <w:rPr>
          <w:b/>
        </w:rPr>
        <w:t xml:space="preserve">A. </w:t>
      </w:r>
      <w:r>
        <w:t>→</w:t>
      </w:r>
      <w:r>
        <w:t>u</w:t>
      </w:r>
      <w:r>
        <w:t>1</w:t>
      </w:r>
      <w:r>
        <w:t>=</w:t>
      </w:r>
      <w:r>
        <w:t>(</w:t>
      </w:r>
      <w:r>
        <w:t>5</w:t>
      </w:r>
      <w:r>
        <w:t>;</w:t>
      </w:r>
      <w:r>
        <w:t>−</w:t>
      </w:r>
      <w:r>
        <w:t>2</w:t>
      </w:r>
      <w:r>
        <w:t>)</w:t>
      </w:r>
      <w:r>
        <w:t>.</w:t>
      </w:r>
      <w:r>
        <w:t>u_(1)→=5;−2.</w:t>
      </w:r>
      <w:r>
        <w:br/>
      </w:r>
      <w:r>
        <w:rPr>
          <w:b/>
        </w:rPr>
        <w:t xml:space="preserve">B. </w:t>
      </w:r>
      <w:r>
        <w:t>→</w:t>
      </w:r>
      <w:r>
        <w:t>u</w:t>
      </w:r>
      <w:r>
        <w:t>2</w:t>
      </w:r>
      <w:r>
        <w:t>=</w:t>
      </w:r>
      <w:r>
        <w:t>(</w:t>
      </w:r>
      <w:r>
        <w:t>−</w:t>
      </w:r>
      <w:r>
        <w:t>5</w:t>
      </w:r>
      <w:r>
        <w:t>;</w:t>
      </w:r>
      <w:r>
        <w:t>2</w:t>
      </w:r>
      <w:r>
        <w:t>)</w:t>
      </w:r>
      <w:r>
        <w:t>.</w:t>
      </w:r>
      <w:r>
        <w:t>u_(2)→=−5;2.</w:t>
      </w:r>
      <w:r>
        <w:br/>
      </w:r>
      <w:r>
        <w:rPr>
          <w:b/>
        </w:rPr>
        <w:t xml:space="preserve">. </w:t>
      </w:r>
      <w:r>
        <w:t>→</w:t>
      </w:r>
      <w:r>
        <w:t>u</w:t>
      </w:r>
      <w:r>
        <w:t>3</w:t>
      </w:r>
      <w:r>
        <w:t>=</w:t>
      </w:r>
      <w:r>
        <w:t>(</w:t>
      </w:r>
      <w:r>
        <w:t>2</w:t>
      </w:r>
      <w:r>
        <w:t>;</w:t>
      </w:r>
      <w:r>
        <w:t>5</w:t>
      </w:r>
      <w:r>
        <w:t>)</w:t>
      </w:r>
      <w:r>
        <w:t>.</w:t>
      </w:r>
      <w:r>
        <w:t>u_(3)→=2;5.</w:t>
      </w:r>
      <w:r>
        <w:br/>
      </w:r>
      <w:r>
        <w:rPr>
          <w:b/>
        </w:rPr>
        <w:t xml:space="preserve">D. </w:t>
      </w:r>
      <w:r>
        <w:t>→</w:t>
      </w:r>
      <w:r>
        <w:t>u</w:t>
      </w:r>
      <w:r>
        <w:t>4</w:t>
      </w:r>
      <w:r>
        <w:t>=</w:t>
      </w:r>
      <w:r>
        <w:t>(</w:t>
      </w:r>
      <w:r>
        <w:t>2</w:t>
      </w:r>
      <w:r>
        <w:t>;</w:t>
      </w:r>
      <w:r>
        <w:t>−</w:t>
      </w:r>
      <w:r>
        <w:t>5</w:t>
      </w:r>
      <w:r>
        <w:t>)</w:t>
      </w:r>
      <w:r>
        <w:t>.</w:t>
      </w:r>
      <w:r>
        <w:t>u_(4)→=2;−5.</w:t>
      </w:r>
      <w:r>
        <w:br/>
      </w:r>
      <w:r>
        <w:rPr>
          <w:b/>
        </w:rPr>
        <w:t>Lời giải</w:t>
      </w:r>
      <w:r>
        <w:br/>
      </w:r>
      <w:r>
        <w:drawing>
          <wp:inline xmlns:a="http://schemas.openxmlformats.org/drawingml/2006/main" xmlns:pic="http://schemas.openxmlformats.org/drawingml/2006/picture">
            <wp:extent cx="7429500" cy="695325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625fdbba19a4e81925f442cb9db2243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6953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Chọn C</w:t>
      </w:r>
      <w:r>
        <w:br/>
      </w:r>
      <w:r>
        <w:rPr>
          <w:b/>
        </w:rPr>
        <w:t xml:space="preserve">Câu 26: </w:t>
      </w:r>
      <w:r>
        <w:t xml:space="preserve">Đường thẳng </w:t>
      </w:r>
      <w:r>
        <w:t>d</w:t>
      </w:r>
      <w:r>
        <w:t>d</w:t>
      </w:r>
      <w:r>
        <w:t xml:space="preserve"> có một vectơ chỉ phương là </w:t>
      </w:r>
      <w:r>
        <w:t>→</w:t>
      </w:r>
      <w:r>
        <w:t>u</w:t>
      </w:r>
      <w:r>
        <w:t>=</w:t>
      </w:r>
      <w:r>
        <w:t>(</w:t>
      </w:r>
      <w:r>
        <w:t>3</w:t>
      </w:r>
      <w:r>
        <w:t>;</w:t>
      </w:r>
      <w:r>
        <w:t>−</w:t>
      </w:r>
      <w:r>
        <w:t>4</w:t>
      </w:r>
      <w:r>
        <w:t>)</w:t>
      </w:r>
      <w:r>
        <w:t>u→=3;−4</w:t>
      </w:r>
      <w:r>
        <w:t xml:space="preserve">. Đường thẳng </w:t>
      </w:r>
      <w:r>
        <w:t>Δ</w:t>
      </w:r>
      <w:r>
        <w:t>Δ</w:t>
      </w:r>
      <w:r>
        <w:t xml:space="preserve"> song song với </w:t>
      </w:r>
      <w:r>
        <w:t>d</w:t>
      </w:r>
      <w:r>
        <w:t>d</w:t>
      </w:r>
      <w:r>
        <w:t xml:space="preserve"> có một vectơ pháp tuyến là:</w:t>
      </w:r>
      <w:r>
        <w:br/>
      </w:r>
      <w:r>
        <w:rPr>
          <w:b/>
        </w:rPr>
        <w:t xml:space="preserve">. </w:t>
      </w:r>
      <w:r>
        <w:t>→</w:t>
      </w:r>
      <w:r>
        <w:t>n</w:t>
      </w:r>
      <w:r>
        <w:t>1</w:t>
      </w:r>
      <w:r>
        <w:t>=</w:t>
      </w:r>
      <w:r>
        <w:t>(</w:t>
      </w:r>
      <w:r>
        <w:t>4</w:t>
      </w:r>
      <w:r>
        <w:t>;</w:t>
      </w:r>
      <w:r>
        <w:t>3</w:t>
      </w:r>
      <w:r>
        <w:t>)</w:t>
      </w:r>
      <w:r>
        <w:t>.</w:t>
      </w:r>
      <w:r>
        <w:t>n_(1)→=4;3.</w:t>
      </w:r>
      <w:r>
        <w:br/>
      </w:r>
      <w:r>
        <w:rPr>
          <w:b/>
        </w:rPr>
        <w:t xml:space="preserve">B. </w:t>
      </w:r>
      <w:r>
        <w:t>→</w:t>
      </w:r>
      <w:r>
        <w:t>n</w:t>
      </w:r>
      <w:r>
        <w:t>2</w:t>
      </w:r>
      <w:r>
        <w:t>=</w:t>
      </w:r>
      <w:r>
        <w:t>(</w:t>
      </w:r>
      <w:r>
        <w:t>−</w:t>
      </w:r>
      <w:r>
        <w:t>4</w:t>
      </w:r>
      <w:r>
        <w:t>;</w:t>
      </w:r>
      <w:r>
        <w:t>3</w:t>
      </w:r>
      <w:r>
        <w:t>)</w:t>
      </w:r>
      <w:r>
        <w:t>.</w:t>
      </w:r>
      <w:r>
        <w:t>n_(2)→=−4;3.</w:t>
      </w:r>
      <w:r>
        <w:br/>
      </w:r>
      <w:r>
        <w:rPr>
          <w:b/>
        </w:rPr>
        <w:t xml:space="preserve">C. </w:t>
      </w:r>
      <w:r>
        <w:t>→</w:t>
      </w:r>
      <w:r>
        <w:t>n</w:t>
      </w:r>
      <w:r>
        <w:t>3</w:t>
      </w:r>
      <w:r>
        <w:t>=</w:t>
      </w:r>
      <w:r>
        <w:t>(</w:t>
      </w:r>
      <w:r>
        <w:t>3</w:t>
      </w:r>
      <w:r>
        <w:t>;</w:t>
      </w:r>
      <w:r>
        <w:t>4</w:t>
      </w:r>
      <w:r>
        <w:t>)</w:t>
      </w:r>
      <w:r>
        <w:t>.</w:t>
      </w:r>
      <w:r>
        <w:t>n_(3)→=3;4.</w:t>
      </w:r>
      <w:r>
        <w:br/>
      </w:r>
      <w:r>
        <w:rPr>
          <w:b/>
        </w:rPr>
        <w:t xml:space="preserve">D. </w:t>
      </w:r>
      <w:r>
        <w:t>→</w:t>
      </w:r>
      <w:r>
        <w:t>n</w:t>
      </w:r>
      <w:r>
        <w:t>4</w:t>
      </w:r>
      <w:r>
        <w:t>=</w:t>
      </w:r>
      <w:r>
        <w:t>(</w:t>
      </w:r>
      <w:r>
        <w:t>3</w:t>
      </w:r>
      <w:r>
        <w:t>;</w:t>
      </w:r>
      <w:r>
        <w:t>−</w:t>
      </w:r>
      <w:r>
        <w:t>4</w:t>
      </w:r>
      <w:r>
        <w:t>)</w:t>
      </w:r>
      <w:r>
        <w:t>.</w:t>
      </w:r>
      <w:r>
        <w:t>n_(4)→=3;−4.</w:t>
      </w:r>
      <w:r>
        <w:br/>
      </w:r>
      <w:r>
        <w:rPr>
          <w:b/>
        </w:rPr>
        <w:t>Lời giải</w:t>
      </w:r>
      <w:r>
        <w:br/>
      </w:r>
      <w:r>
        <w:drawing>
          <wp:inline xmlns:a="http://schemas.openxmlformats.org/drawingml/2006/main" xmlns:pic="http://schemas.openxmlformats.org/drawingml/2006/picture">
            <wp:extent cx="7810499" cy="78105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4bbec4e0ddd40fea67fb6a868bf82f0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810499" cy="7810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Chọn A</w:t>
      </w:r>
      <w:r>
        <w:br/>
      </w:r>
      <w:r>
        <w:rPr>
          <w:b/>
        </w:rPr>
        <w:t xml:space="preserve">Câu 27: </w:t>
      </w:r>
      <w:r>
        <w:t xml:space="preserve">Đường thẳng </w:t>
      </w:r>
      <w:r>
        <w:t>d</w:t>
      </w:r>
      <w:r>
        <w:t>d</w:t>
      </w:r>
      <w:r>
        <w:t xml:space="preserve"> có một vectơ pháp tuyến là </w:t>
      </w:r>
      <w:r>
        <w:t>→</w:t>
      </w:r>
      <w:r>
        <w:t>n</w:t>
      </w:r>
      <w:r>
        <w:t>=</w:t>
      </w:r>
      <w:r>
        <w:t>(</w:t>
      </w:r>
      <w:r>
        <w:t>−</w:t>
      </w:r>
      <w:r>
        <w:t>2</w:t>
      </w:r>
      <w:r>
        <w:t>;</w:t>
      </w:r>
      <w:r>
        <w:t>−</w:t>
      </w:r>
      <w:r>
        <w:t>5</w:t>
      </w:r>
      <w:r>
        <w:t>)</w:t>
      </w:r>
      <w:r>
        <w:t>n→=−2;−5</w:t>
      </w:r>
      <w:r>
        <w:t xml:space="preserve">. Đường thẳng </w:t>
      </w:r>
      <w:r>
        <w:t>Δ</w:t>
      </w:r>
      <w:r>
        <w:t>Δ</w:t>
      </w:r>
      <w:r>
        <w:t xml:space="preserve"> song song với </w:t>
      </w:r>
      <w:r>
        <w:t>d</w:t>
      </w:r>
      <w:r>
        <w:t>d</w:t>
      </w:r>
      <w:r>
        <w:t xml:space="preserve"> có một vectơ chỉ phương là:</w:t>
      </w:r>
      <w:r>
        <w:br/>
      </w:r>
      <w:r>
        <w:rPr>
          <w:b/>
        </w:rPr>
        <w:t xml:space="preserve">. </w:t>
      </w:r>
      <w:r>
        <w:t>→</w:t>
      </w:r>
      <w:r>
        <w:t>u</w:t>
      </w:r>
      <w:r>
        <w:t>1</w:t>
      </w:r>
      <w:r>
        <w:t>=</w:t>
      </w:r>
      <w:r>
        <w:t>(</w:t>
      </w:r>
      <w:r>
        <w:t>5</w:t>
      </w:r>
      <w:r>
        <w:t>;</w:t>
      </w:r>
      <w:r>
        <w:t>−</w:t>
      </w:r>
      <w:r>
        <w:t>2</w:t>
      </w:r>
      <w:r>
        <w:t>)</w:t>
      </w:r>
      <w:r>
        <w:t>.</w:t>
      </w:r>
      <w:r>
        <w:t>u_(1)→=5;−2.</w:t>
      </w:r>
      <w:r>
        <w:br/>
      </w:r>
      <w:r>
        <w:rPr>
          <w:b/>
        </w:rPr>
        <w:t xml:space="preserve">B. </w:t>
      </w:r>
      <w:r>
        <w:t>→</w:t>
      </w:r>
      <w:r>
        <w:t>u</w:t>
      </w:r>
      <w:r>
        <w:t>2</w:t>
      </w:r>
      <w:r>
        <w:t>=</w:t>
      </w:r>
      <w:r>
        <w:t>(</w:t>
      </w:r>
      <w:r>
        <w:t>−</w:t>
      </w:r>
      <w:r>
        <w:t>5</w:t>
      </w:r>
      <w:r>
        <w:t>;</w:t>
      </w:r>
      <w:r>
        <w:t>−</w:t>
      </w:r>
      <w:r>
        <w:t>2</w:t>
      </w:r>
      <w:r>
        <w:t>)</w:t>
      </w:r>
      <w:r>
        <w:t>.</w:t>
      </w:r>
      <w:r>
        <w:t>u_(2)→=−5;−2.</w:t>
      </w:r>
      <w:r>
        <w:br/>
      </w:r>
      <w:r>
        <w:rPr>
          <w:b/>
        </w:rPr>
        <w:t>C.</w:t>
      </w:r>
      <w:r>
        <w:t>→</w:t>
      </w:r>
      <w:r>
        <w:t>u</w:t>
      </w:r>
      <w:r>
        <w:t>3</w:t>
      </w:r>
      <w:r>
        <w:t>=</w:t>
      </w:r>
      <w:r>
        <w:t>(</w:t>
      </w:r>
      <w:r>
        <w:t>2</w:t>
      </w:r>
      <w:r>
        <w:t>;</w:t>
      </w:r>
      <w:r>
        <w:t>5</w:t>
      </w:r>
      <w:r>
        <w:t>)</w:t>
      </w:r>
      <w:r>
        <w:t>.</w:t>
      </w:r>
      <w:r>
        <w:t>u_(3)→=2;5.</w:t>
      </w:r>
      <w:r>
        <w:br/>
      </w:r>
      <w:r>
        <w:rPr>
          <w:b/>
        </w:rPr>
        <w:t xml:space="preserve">D. </w:t>
      </w:r>
      <w:r>
        <w:t>→</w:t>
      </w:r>
      <w:r>
        <w:t>u</w:t>
      </w:r>
      <w:r>
        <w:t>4</w:t>
      </w:r>
      <w:r>
        <w:t>=</w:t>
      </w:r>
      <w:r>
        <w:t>(</w:t>
      </w:r>
      <w:r>
        <w:t>2</w:t>
      </w:r>
      <w:r>
        <w:t>;</w:t>
      </w:r>
      <w:r>
        <w:t>−</w:t>
      </w:r>
      <w:r>
        <w:t>5</w:t>
      </w:r>
      <w:r>
        <w:t>)</w:t>
      </w:r>
      <w:r>
        <w:t>.</w:t>
      </w:r>
      <w:r>
        <w:t>u_(4)→=2;−5.</w:t>
      </w:r>
      <w:r>
        <w:br/>
      </w:r>
      <w:r>
        <w:rPr>
          <w:b/>
        </w:rPr>
        <w:t>Lời giải</w:t>
      </w:r>
      <w:r>
        <w:br/>
      </w:r>
      <w:r>
        <w:rPr>
          <w:b/>
        </w:rPr>
      </w:r>
      <w:r>
        <w:br/>
      </w:r>
      <w:r>
        <w:rPr>
          <w:b/>
        </w:rPr>
        <w:t>Chọn A</w:t>
      </w:r>
      <w:r>
        <w:br/>
      </w:r>
      <w:r>
        <w:rPr>
          <w:b/>
        </w:rPr>
        <w:t>DẠNG 2. VIẾT PHƯƠNG TRÌNH ĐƯỜNG THẲNG VÀ CÁC BÀI TOÁN LIÊN QUAN</w:t>
      </w:r>
      <w:r>
        <w:br/>
      </w:r>
      <w:r>
        <w:rPr>
          <w:b/>
        </w:rPr>
        <w:t>Dạng 2.1 Viết phương trình đường thẳng khi biết VTPT hoặc VTCP, HỆ SỐ GÓC và 1 điểm đi qua</w:t>
      </w:r>
      <w:r>
        <w:br/>
      </w:r>
      <w:r>
        <w:rPr>
          <w:b/>
        </w:rPr>
        <w:t xml:space="preserve">Câu 28: </w:t>
      </w:r>
      <w:r>
        <w:t xml:space="preserve">Trên mặt phẳng tọa độ </w:t>
      </w:r>
      <w:r>
        <w:t>O</w:t>
      </w:r>
      <w:r>
        <w:t>x</w:t>
      </w:r>
      <w:r>
        <w:t>y</w:t>
      </w:r>
      <w:r>
        <w:t>Oxy</w:t>
      </w:r>
      <w:r>
        <w:t xml:space="preserve">, cho hai điểm </w:t>
      </w:r>
      <w:r>
        <w:t>A</w:t>
      </w:r>
      <w:r>
        <w:t>(</w:t>
      </w:r>
      <w:r>
        <w:t>−</w:t>
      </w:r>
      <w:r>
        <w:t>2</w:t>
      </w:r>
      <w:r>
        <w:t>;</w:t>
      </w:r>
      <w:r>
        <w:t>3</w:t>
      </w:r>
      <w:r>
        <w:t>)</w:t>
      </w:r>
      <w:r>
        <w:t>A−2;3</w:t>
      </w:r>
      <w:r>
        <w:t xml:space="preserve"> và </w:t>
      </w:r>
      <w:r>
        <w:t>B</w:t>
      </w:r>
      <w:r>
        <w:t>(</w:t>
      </w:r>
      <w:r>
        <w:t>4</w:t>
      </w:r>
      <w:r>
        <w:t>;</w:t>
      </w:r>
      <w:r>
        <w:t>−</w:t>
      </w:r>
      <w:r>
        <w:t>1</w:t>
      </w:r>
      <w:r>
        <w:t>)</w:t>
      </w:r>
      <w:r>
        <w:t>B4;−1</w:t>
      </w:r>
      <w:r>
        <w:t xml:space="preserve">. Phương trình nào sau đây là phương trình đường thẳng </w:t>
      </w:r>
      <w:r>
        <w:t>A</w:t>
      </w:r>
      <w:r>
        <w:t>B</w:t>
      </w:r>
      <w:r>
        <w:t>AB</w:t>
      </w:r>
      <w:r>
        <w:t>?</w:t>
      </w:r>
      <w:r>
        <w:br/>
      </w:r>
      <w:r>
        <w:rPr>
          <w:b/>
        </w:rPr>
        <w:t xml:space="preserve">A. </w:t>
      </w:r>
      <w:r>
        <w:t>x</w:t>
      </w:r>
      <w:r>
        <w:t>+</w:t>
      </w:r>
      <w:r>
        <w:t>y</w:t>
      </w:r>
      <w:r>
        <w:t>−</w:t>
      </w:r>
      <w:r>
        <w:t>3</w:t>
      </w:r>
      <w:r>
        <w:t>=</w:t>
      </w:r>
      <w:r>
        <w:t>0</w:t>
      </w:r>
      <w:r>
        <w:t>x+y−3=0</w:t>
      </w:r>
      <w:r>
        <w:br/>
      </w:r>
      <w:r>
        <w:rPr>
          <w:b/>
        </w:rPr>
        <w:t xml:space="preserve">B. </w:t>
      </w:r>
      <w:r>
        <w:t>y</w:t>
      </w:r>
      <w:r>
        <w:t>=</w:t>
      </w:r>
      <w:r>
        <w:t>2</w:t>
      </w:r>
      <w:r>
        <w:t>x</w:t>
      </w:r>
      <w:r>
        <w:t>+</w:t>
      </w:r>
      <w:r>
        <w:t>1</w:t>
      </w:r>
      <w:r>
        <w:t>y=2x+1</w:t>
      </w:r>
      <w:r>
        <w:br/>
      </w:r>
      <w:r>
        <w:rPr>
          <w:b/>
        </w:rPr>
        <w:t xml:space="preserve">C. </w:t>
      </w:r>
      <w:r>
        <w:t>x</w:t>
      </w:r>
      <w:r>
        <w:t>−</w:t>
      </w:r>
      <w:r>
        <w:t>4</w:t>
      </w:r>
      <w:r>
        <w:t>6</w:t>
      </w:r>
      <w:r>
        <w:t>=</w:t>
      </w:r>
      <w:r>
        <w:t>y</w:t>
      </w:r>
      <w:r>
        <w:t>−</w:t>
      </w:r>
      <w:r>
        <w:t>1</w:t>
      </w:r>
      <w:r>
        <w:t>−</w:t>
      </w:r>
      <w:r>
        <w:t>4</w:t>
      </w:r>
      <w:r>
        <w:t>(x−4)/(6)=(y−1)/(−4)</w:t>
      </w:r>
      <w:r>
        <w:br/>
      </w:r>
      <w:r>
        <w:drawing>
          <wp:inline xmlns:a="http://schemas.openxmlformats.org/drawingml/2006/main" xmlns:pic="http://schemas.openxmlformats.org/drawingml/2006/picture">
            <wp:extent cx="8096249" cy="752475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8f26f2c7d3142b1b5628ebbabc5124d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096249" cy="7524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t>Bốn phương trình đã cho trong bốn phương án đều là phương trình của đường thẳng.</w:t>
      </w:r>
      <w:r>
        <w:br/>
      </w:r>
      <w:r>
        <w:t xml:space="preserve">Thay lần lượt tọa độ của </w:t>
      </w:r>
      <w:r>
        <w:t>A</w:t>
      </w:r>
      <w:r>
        <w:t>,</w:t>
      </w:r>
      <w:r>
        <w:t>B</w:t>
      </w:r>
      <w:r>
        <w:t>A,B</w:t>
      </w:r>
      <w:r>
        <w:t xml:space="preserve"> vào từng phương án ta thấy tọa độ của cà </w:t>
      </w:r>
      <w:r>
        <w:t>A</w:t>
      </w:r>
      <w:r>
        <w:t>A</w:t>
      </w:r>
      <w:r>
        <w:t xml:space="preserve"> và </w:t>
      </w:r>
      <w:r>
        <w:t>B</w:t>
      </w:r>
      <w:r>
        <w:t>B</w:t>
      </w:r>
      <w:r>
        <w:t xml:space="preserve"> đều thỏa phương án .</w:t>
      </w:r>
      <w:r>
        <w:br/>
      </w:r>
      <w:r>
        <w:rPr>
          <w:b/>
        </w:rPr>
        <w:t xml:space="preserve">Câu 29: </w:t>
      </w:r>
      <w:r>
        <w:t xml:space="preserve">Phương trình tham số của đường thẳng đi qua hai điểm </w:t>
      </w:r>
      <w:r>
        <w:t>A</w:t>
      </w:r>
      <w:r>
        <w:t>(</w:t>
      </w:r>
      <w:r>
        <w:t>2</w:t>
      </w:r>
      <w:r>
        <w:t>;</w:t>
      </w:r>
      <w:r>
        <w:t>−</w:t>
      </w:r>
      <w:r>
        <w:t>1</w:t>
      </w:r>
      <w:r>
        <w:t>)</w:t>
      </w:r>
      <w:r>
        <w:t>A2;−1</w:t>
      </w:r>
      <w:r>
        <w:t xml:space="preserve"> và </w:t>
      </w:r>
      <w:r>
        <w:t>B</w:t>
      </w:r>
      <w:r>
        <w:t>(</w:t>
      </w:r>
      <w:r>
        <w:t>2</w:t>
      </w:r>
      <w:r>
        <w:t>;</w:t>
      </w:r>
      <w:r>
        <w:t>5</w:t>
      </w:r>
      <w:r>
        <w:t>)</w:t>
      </w:r>
      <w:r>
        <w:t>B2;5</w:t>
      </w:r>
      <w:r>
        <w:t xml:space="preserve"> là</w:t>
      </w:r>
      <w:r>
        <w:br/>
      </w:r>
      <w:r>
        <w:drawing>
          <wp:inline xmlns:a="http://schemas.openxmlformats.org/drawingml/2006/main" xmlns:pic="http://schemas.openxmlformats.org/drawingml/2006/picture">
            <wp:extent cx="6943725" cy="2181225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72efd5c1b814a0a9bdfbbbfbbfac82e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21812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t xml:space="preserve">Vectơ chỉ phương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(</w:t>
      </w:r>
      <w:r>
        <w:t>0</w:t>
      </w:r>
      <w:r>
        <w:t>;</w:t>
      </w:r>
      <w:r>
        <w:t>6</w:t>
      </w:r>
      <w:r>
        <w:t>)</w:t>
      </w:r>
      <w:r>
        <w:t>AB→=0;6</w:t>
      </w:r>
      <w:r>
        <w:t>.</w:t>
      </w:r>
      <w:r>
        <w:br/>
      </w:r>
      <w:r>
        <w:t xml:space="preserve">Phương trình đường thẳng </w:t>
      </w:r>
      <w:r>
        <w:t>A</w:t>
      </w:r>
      <w:r>
        <w:t>B</w:t>
      </w:r>
      <w:r>
        <w:t>AB</w:t>
      </w:r>
      <w:r>
        <w:t xml:space="preserve"> đi qua </w:t>
      </w:r>
      <w:r>
        <w:t>A</w:t>
      </w:r>
      <w:r>
        <w:t>A</w:t>
      </w:r>
      <w:r>
        <w:t xml:space="preserve"> và có vecto chỉ phương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(</w:t>
      </w:r>
      <w:r>
        <w:t>0</w:t>
      </w:r>
      <w:r>
        <w:t>;</w:t>
      </w:r>
      <w:r>
        <w:t>6</w:t>
      </w:r>
      <w:r>
        <w:t>)</w:t>
      </w:r>
      <w:r>
        <w:t>AB→=0;6</w:t>
      </w:r>
      <w:r>
        <w:t xml:space="preserve"> là:</w:t>
      </w:r>
      <w:r>
        <w:br/>
      </w:r>
      <w:r>
        <w:drawing>
          <wp:inline xmlns:a="http://schemas.openxmlformats.org/drawingml/2006/main" xmlns:pic="http://schemas.openxmlformats.org/drawingml/2006/picture">
            <wp:extent cx="7448550" cy="638175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cded0cb6f4441f7adf1e2d9a9596518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6381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Câu 30: </w:t>
      </w:r>
      <w:r>
        <w:t xml:space="preserve">Trong mặt phẳng toạ độ </w:t>
      </w:r>
      <w:r>
        <w:t>O</w:t>
      </w:r>
      <w:r>
        <w:t>x</w:t>
      </w:r>
      <w:r>
        <w:t>y</w:t>
      </w:r>
      <w:r>
        <w:t>Oxy</w:t>
      </w:r>
      <w:r>
        <w:t xml:space="preserve">, cho hai điểm </w:t>
      </w:r>
      <w:r>
        <w:t>A</w:t>
      </w:r>
      <w:r>
        <w:t>(</w:t>
      </w:r>
      <w:r>
        <w:t>3</w:t>
      </w:r>
      <w:r>
        <w:t>;</w:t>
      </w:r>
      <w:r>
        <w:t>−</w:t>
      </w:r>
      <w:r>
        <w:t>1</w:t>
      </w:r>
      <w:r>
        <w:t>)</w:t>
      </w:r>
      <w:r>
        <w:t>A3;−1</w:t>
      </w:r>
      <w:r>
        <w:t xml:space="preserve"> và </w:t>
      </w:r>
      <w:r>
        <w:t>B</w:t>
      </w:r>
      <w:r>
        <w:t>(</w:t>
      </w:r>
      <w:r>
        <w:t>−</w:t>
      </w:r>
      <w:r>
        <w:t>6</w:t>
      </w:r>
      <w:r>
        <w:t>;</w:t>
      </w:r>
      <w:r>
        <w:t>2</w:t>
      </w:r>
      <w:r>
        <w:t>)</w:t>
      </w:r>
      <w:r>
        <w:t>B−6;2</w:t>
      </w:r>
      <w:r>
        <w:t xml:space="preserve">. Phương trình nào dưới đây không phải là phương trình tham số của đường thẳng </w:t>
      </w:r>
      <w:r>
        <w:t>A</w:t>
      </w:r>
      <w:r>
        <w:t>B</w:t>
      </w:r>
      <w:r>
        <w:t>AB</w:t>
      </w:r>
      <w:r>
        <w:t>?</w:t>
      </w:r>
      <w:r>
        <w:br/>
      </w:r>
      <w:r>
        <w:drawing>
          <wp:inline xmlns:a="http://schemas.openxmlformats.org/drawingml/2006/main" xmlns:pic="http://schemas.openxmlformats.org/drawingml/2006/picture">
            <wp:extent cx="7048500" cy="22098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2babb09032a48d8a455b7d33ac5e32d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22098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B</w:t>
      </w:r>
      <w:r>
        <w:br/>
      </w:r>
      <w:r>
        <w:t xml:space="preserve">· </w:t>
      </w:r>
      <w:r>
        <w:rPr>
          <w:b/>
        </w:rPr>
        <w:t>Cách 1:</w:t>
      </w:r>
      <w:r>
        <w:t xml:space="preserve"> Thay tọa độ các điểm </w:t>
      </w:r>
      <w:r>
        <w:t>A</w:t>
      </w:r>
      <w:r>
        <w:t>,</w:t>
      </w:r>
      <w:r>
        <w:t>B</w:t>
      </w:r>
      <w:r>
        <w:t>A,B</w:t>
      </w:r>
      <w:r>
        <w:t xml:space="preserve"> lần lượt vào các phương trình trong các phương án trên thì thấy phương án B không thỏa mãn.</w:t>
      </w:r>
      <w:r>
        <w:br/>
      </w:r>
      <w:r>
        <w:t xml:space="preserve">· </w:t>
      </w:r>
      <w:r>
        <w:rPr>
          <w:b/>
        </w:rPr>
        <w:t>Cách 2:</w:t>
      </w:r>
      <w:r>
        <w:t xml:space="preserve"> Nhận thấy rằng các phương trình ở các phương án A, C, D thì vectơ chỉ phương của các đường thẳng đó cùng phương, riêng chỉ có phương án B thì không. Do đó lựa </w:t>
      </w:r>
      <w:r>
        <w:rPr>
          <w:b/>
        </w:rPr>
        <w:t>Chọn B</w:t>
      </w:r>
      <w:r>
        <w:br/>
      </w:r>
      <w:r>
        <w:rPr>
          <w:b/>
        </w:rPr>
        <w:t xml:space="preserve">Câu 31: </w:t>
      </w:r>
      <w:r>
        <w:t xml:space="preserve">Phương trình tham số của đường thẳng qua </w:t>
      </w:r>
      <w:r>
        <w:t>M</w:t>
      </w:r>
      <w:r>
        <w:t>(</w:t>
      </w:r>
      <w:r>
        <w:t>1</w:t>
      </w:r>
      <w:r>
        <w:t>;</w:t>
      </w:r>
      <w:r>
        <w:t>−</w:t>
      </w:r>
      <w:r>
        <w:t>2</w:t>
      </w:r>
      <w:r>
        <w:t>)</w:t>
      </w:r>
      <w:r>
        <w:t>M1;−2</w:t>
      </w:r>
      <w:r>
        <w:t xml:space="preserve">, </w:t>
      </w:r>
      <w:r>
        <w:t>N</w:t>
      </w:r>
      <w:r>
        <w:t>(</w:t>
      </w:r>
      <w:r>
        <w:t>4</w:t>
      </w:r>
      <w:r>
        <w:t>;</w:t>
      </w:r>
      <w:r>
        <w:t>3</w:t>
      </w:r>
      <w:r>
        <w:t>)</w:t>
      </w:r>
      <w:r>
        <w:t>N4;3</w:t>
      </w:r>
      <w:r>
        <w:t xml:space="preserve"> là</w:t>
      </w:r>
      <w:r>
        <w:br/>
      </w:r>
      <w:r>
        <w:drawing>
          <wp:inline xmlns:a="http://schemas.openxmlformats.org/drawingml/2006/main" xmlns:pic="http://schemas.openxmlformats.org/drawingml/2006/picture">
            <wp:extent cx="7019925" cy="2257425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b6b61721ae64e5d9aac22c39d428c78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22574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t xml:space="preserve">Đường thẳng có véctơ chỉ phương là </w:t>
      </w:r>
      <w:r>
        <w:t>−</w:t>
      </w:r>
      <w:r>
        <w:t>−−</w:t>
      </w:r>
      <w:r>
        <w:t>→</w:t>
      </w:r>
      <w:r>
        <w:t>M</w:t>
      </w:r>
      <w:r>
        <w:t>N</w:t>
      </w:r>
      <w:r>
        <w:t>=</w:t>
      </w:r>
      <w:r>
        <w:t>(</w:t>
      </w:r>
      <w:r>
        <w:t>3</w:t>
      </w:r>
      <w:r>
        <w:t>;</w:t>
      </w:r>
      <w:r>
        <w:t>5</w:t>
      </w:r>
      <w:r>
        <w:t>)</w:t>
      </w:r>
      <w:r>
        <w:t>MN→=3;5</w:t>
      </w:r>
      <w:r>
        <w:t xml:space="preserve"> và đi qua </w:t>
      </w:r>
      <w:r>
        <w:t>M</w:t>
      </w:r>
      <w:r>
        <w:t>(</w:t>
      </w:r>
      <w:r>
        <w:t>1</w:t>
      </w:r>
      <w:r>
        <w:t>;</w:t>
      </w:r>
      <w:r>
        <w:t>−</w:t>
      </w:r>
      <w:r>
        <w:t>2</w:t>
      </w:r>
      <w:r>
        <w:t>)</w:t>
      </w:r>
      <w:r>
        <w:t>M1;−2</w:t>
      </w:r>
      <w:r>
        <w:t xml:space="preserve"> nên có phương trình tham số là</w:t>
      </w:r>
      <w:r>
        <w:br/>
      </w:r>
      <w:r>
        <w:drawing>
          <wp:inline xmlns:a="http://schemas.openxmlformats.org/drawingml/2006/main" xmlns:pic="http://schemas.openxmlformats.org/drawingml/2006/picture">
            <wp:extent cx="7019925" cy="5715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c858b9c3fc34df5a0bee14bb2f46841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5715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Câu 32: </w:t>
      </w:r>
      <w:r>
        <w:t>Phương trình tham số của đường thẳng đi qua hai điểm là</w:t>
      </w:r>
      <w:r>
        <w:br/>
      </w:r>
      <w:r>
        <w:drawing>
          <wp:inline xmlns:a="http://schemas.openxmlformats.org/drawingml/2006/main" xmlns:pic="http://schemas.openxmlformats.org/drawingml/2006/picture">
            <wp:extent cx="6877050" cy="2181225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0d8f14cc54b4644a0e09d95e811edb0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21812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B</w:t>
      </w:r>
      <w:r>
        <w:br/>
      </w:r>
      <w:r>
        <w:t xml:space="preserve">Ta có: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(</w:t>
      </w:r>
      <w:r>
        <w:t>−</w:t>
      </w:r>
      <w:r>
        <w:t>9</w:t>
      </w:r>
      <w:r>
        <w:t>;</w:t>
      </w:r>
      <w:r>
        <w:t>3</w:t>
      </w:r>
      <w:r>
        <w:t>)</w:t>
      </w:r>
      <w:r>
        <w:t>⇒</w:t>
      </w:r>
      <w:r>
        <w:t>−</w:t>
      </w:r>
      <w:r>
        <w:t>−</w:t>
      </w:r>
      <w:r>
        <w:t>→</w:t>
      </w:r>
      <w:r>
        <w:t>u</w:t>
      </w:r>
      <w:r>
        <w:t>A</w:t>
      </w:r>
      <w:r>
        <w:t>B</w:t>
      </w:r>
      <w:r>
        <w:t>=</w:t>
      </w:r>
      <w:r>
        <w:t>(</w:t>
      </w:r>
      <w:r>
        <w:t>3</w:t>
      </w:r>
      <w:r>
        <w:t>;</w:t>
      </w:r>
      <w:r>
        <w:t>−</w:t>
      </w:r>
      <w:r>
        <w:t>1</w:t>
      </w:r>
      <w:r>
        <w:t>)</w:t>
      </w:r>
      <w:r>
        <w:t>.</w:t>
      </w:r>
      <w:r>
        <w:t>AB→=−9;3⇒u_(AB)→=3;−1.</w:t>
      </w:r>
      <w:r>
        <w:br/>
      </w:r>
      <w:r>
        <w:t>Suy ra phương trình tham số của đường thẳng AB</w:t>
      </w:r>
      <w:r>
        <w:t xml:space="preserve"> </w:t>
      </w:r>
      <w:r>
        <w:t xml:space="preserve">là </w:t>
      </w:r>
      <w:r>
        <w:t>{</w:t>
      </w:r>
      <w:r>
        <w:t>x</w:t>
      </w:r>
      <w:r>
        <w:t>=</w:t>
      </w:r>
      <w:r>
        <w:t>3</w:t>
      </w:r>
      <w:r>
        <w:t>+</w:t>
      </w:r>
      <w:r>
        <w:t>3</w:t>
      </w:r>
      <w:r>
        <w:t>t</w:t>
      </w:r>
      <w:r>
        <w:t>y</w:t>
      </w:r>
      <w:r>
        <w:t>=</w:t>
      </w:r>
      <w:r>
        <w:t>−</w:t>
      </w:r>
      <w:r>
        <w:t>1</w:t>
      </w:r>
      <w:r>
        <w:t>−</w:t>
      </w:r>
      <w:r>
        <w:t>t</w:t>
      </w:r>
      <w:r>
        <w:t>x=3+3ty=−1−t</w:t>
      </w:r>
      <w:r>
        <w:t xml:space="preserve"> </w:t>
      </w:r>
      <w:r>
        <w:rPr>
          <w:b/>
        </w:rPr>
      </w:r>
      <w:r>
        <w:t>.</w:t>
      </w:r>
      <w:r>
        <w:br/>
      </w:r>
      <w:r>
        <w:rPr>
          <w:b/>
        </w:rPr>
        <w:t xml:space="preserve">Câu 33: </w:t>
      </w:r>
      <w:r>
        <w:t xml:space="preserve">Trong mặt phẳng tọa độ, cho hai điểm </w:t>
      </w:r>
      <w:r>
        <w:t>A</w:t>
      </w:r>
      <w:r>
        <w:t>(</w:t>
      </w:r>
      <w:r>
        <w:t>3</w:t>
      </w:r>
      <w:r>
        <w:t>;</w:t>
      </w:r>
      <w:r>
        <w:t>0</w:t>
      </w:r>
      <w:r>
        <w:t>)</w:t>
      </w:r>
      <w:r>
        <w:t>,</w:t>
      </w:r>
      <w:r>
        <w:t>B</w:t>
      </w:r>
      <w:r>
        <w:t>(</w:t>
      </w:r>
      <w:r>
        <w:t>0</w:t>
      </w:r>
      <w:r>
        <w:t>;</w:t>
      </w:r>
      <w:r>
        <w:t>2</w:t>
      </w:r>
      <w:r>
        <w:t>)</w:t>
      </w:r>
      <w:r>
        <w:t>A3;0,B0;2</w:t>
      </w:r>
      <w:r>
        <w:t xml:space="preserve"> </w:t>
      </w:r>
      <w:r>
        <w:t>và đường thẳng d: x + y = 0</w:t>
      </w:r>
      <w:r>
        <w:t xml:space="preserve">. Lập phương trình tham số của đường thẳng </w:t>
      </w:r>
      <w:r>
        <w:t>Δ</w:t>
      </w:r>
      <w:r>
        <w:t>Δ</w:t>
      </w:r>
      <w:r>
        <w:t xml:space="preserve"> </w:t>
      </w:r>
      <w:r>
        <w:t xml:space="preserve"> </w:t>
      </w:r>
      <w:r>
        <w:t>qua A</w:t>
      </w:r>
      <w:r>
        <w:t xml:space="preserve"> </w:t>
      </w:r>
      <w:r>
        <w:t>và song song với d</w:t>
      </w:r>
      <w:r>
        <w:t>.</w:t>
      </w:r>
      <w:r>
        <w:br/>
      </w:r>
      <w:r>
        <w:rPr>
          <w:b/>
        </w:rPr>
        <w:t>A</w:t>
      </w:r>
      <w:r>
        <w:rPr>
          <w:b/>
        </w:rPr>
        <w:t>. {x=ty=3−tx=ty=3−t</w:t>
      </w:r>
      <w:r>
        <w:t xml:space="preserve"> </w:t>
      </w:r>
      <w:r>
        <w:t>.</w:t>
      </w:r>
      <w:r>
        <w:t xml:space="preserve"> </w:t>
      </w:r>
      <w:r>
        <w:br/>
      </w:r>
      <w:r>
        <w:rPr>
          <w:b/>
        </w:rPr>
        <w:t>B. {x=ty=3+tx=ty=3+t</w:t>
      </w:r>
      <w:r>
        <w:t xml:space="preserve"> </w:t>
      </w:r>
      <w:r>
        <w:t>.</w:t>
      </w:r>
      <w:r>
        <w:t xml:space="preserve"> </w:t>
      </w:r>
      <w:r>
        <w:br/>
      </w:r>
      <w:r>
        <w:rPr>
          <w:b/>
        </w:rPr>
        <w:t>C. {x=−ty=3−tx=−ty=3−t</w:t>
      </w:r>
      <w:r>
        <w:t xml:space="preserve"> </w:t>
      </w:r>
      <w:r>
        <w:t>.</w:t>
      </w:r>
      <w:r>
        <w:t xml:space="preserve"> </w:t>
      </w:r>
      <w:r>
        <w:br/>
      </w:r>
      <w:r>
        <w:rPr>
          <w:b/>
        </w:rPr>
        <w:t>D. {x=−ty=3+tx=−ty=3+t</w:t>
      </w:r>
      <w:r>
        <w:t xml:space="preserve"> </w:t>
      </w:r>
      <w:r>
        <w:t>.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t xml:space="preserve">Ta có </w:t>
      </w:r>
      <w:r>
        <w:t>Δ</w:t>
      </w:r>
      <w:r>
        <w:t>Δ</w:t>
      </w:r>
      <w:r>
        <w:t xml:space="preserve"> </w:t>
      </w:r>
      <w:r>
        <w:t xml:space="preserve"> </w:t>
      </w:r>
      <w:r>
        <w:t>song song với d</w:t>
      </w:r>
      <w:r>
        <w:t xml:space="preserve"> </w:t>
      </w:r>
      <w:r>
        <w:t xml:space="preserve">nên </w:t>
      </w:r>
      <w:r>
        <w:t>Δ</w:t>
      </w:r>
      <w:r>
        <w:t>:</w:t>
      </w:r>
      <w:r>
        <w:t>x</w:t>
      </w:r>
      <w:r>
        <w:t>+</w:t>
      </w:r>
      <w:r>
        <w:t>y</w:t>
      </w:r>
      <w:r>
        <w:t>+</w:t>
      </w:r>
      <w:r>
        <w:t>C</w:t>
      </w:r>
      <w:r>
        <w:t>=</w:t>
      </w:r>
      <w:r>
        <w:t>0</w:t>
      </w:r>
      <w:r>
        <w:t>(</w:t>
      </w:r>
      <w:r>
        <w:t>C</w:t>
      </w:r>
      <w:r>
        <w:t>≠</w:t>
      </w:r>
      <w:r>
        <w:t>0</w:t>
      </w:r>
      <w:r>
        <w:t>)</w:t>
      </w:r>
      <w:r>
        <w:t>Δ:x+y+C=0C≠0</w:t>
      </w:r>
      <w:r>
        <w:t xml:space="preserve"> </w:t>
      </w:r>
      <w:r>
        <w:br/>
      </w:r>
      <w:r>
        <w:t>Δ</w:t>
      </w:r>
      <w:r>
        <w:t>Δ</w:t>
      </w:r>
      <w:r>
        <w:t xml:space="preserve">qua A(3;0), suy ra </w:t>
      </w:r>
      <w:r>
        <w:t>3</w:t>
      </w:r>
      <w:r>
        <w:t>+</w:t>
      </w:r>
      <w:r>
        <w:t>0</w:t>
      </w:r>
      <w:r>
        <w:t>+</w:t>
      </w:r>
      <w:r>
        <w:t>C</w:t>
      </w:r>
      <w:r>
        <w:t>=</w:t>
      </w:r>
      <w:r>
        <w:t>0</w:t>
      </w:r>
      <w:r>
        <w:t>⇔</w:t>
      </w:r>
      <w:r>
        <w:t>C</w:t>
      </w:r>
      <w:r>
        <w:t>=</w:t>
      </w:r>
      <w:r>
        <w:t>−</w:t>
      </w:r>
      <w:r>
        <w:t>3</w:t>
      </w:r>
      <w:r>
        <w:t>3+0+C=0⇔C=−3</w:t>
      </w:r>
      <w:r>
        <w:br/>
      </w:r>
      <w:r>
        <w:t xml:space="preserve">Như vậy </w:t>
      </w:r>
      <w:r>
        <w:t>Δ</w:t>
      </w:r>
      <w:r>
        <w:t>:</w:t>
      </w:r>
      <w:r>
        <w:t>x</w:t>
      </w:r>
      <w:r>
        <w:t>+</w:t>
      </w:r>
      <w:r>
        <w:t>y</w:t>
      </w:r>
      <w:r>
        <w:t>−</w:t>
      </w:r>
      <w:r>
        <w:t>3</w:t>
      </w:r>
      <w:r>
        <w:t>=</w:t>
      </w:r>
      <w:r>
        <w:t>0</w:t>
      </w:r>
      <w:r>
        <w:t>Δ:x+y−3=0</w:t>
      </w:r>
      <w:r>
        <w:br/>
      </w:r>
      <w:r>
        <w:t xml:space="preserve">Vậy </w:t>
      </w:r>
      <w:r>
        <w:t>Δ</w:t>
      </w:r>
      <w:r>
        <w:t>Δ</w:t>
      </w:r>
      <w:r>
        <w:t xml:space="preserve"> </w:t>
      </w:r>
      <w:r>
        <w:t xml:space="preserve">có phương trình tham số: </w:t>
      </w:r>
      <w:r>
        <w:t>{</w:t>
      </w:r>
      <w:r>
        <w:t>x</w:t>
      </w:r>
      <w:r>
        <w:t>=</w:t>
      </w:r>
      <w:r>
        <w:t>t</w:t>
      </w:r>
      <w:r>
        <w:t>y</w:t>
      </w:r>
      <w:r>
        <w:t>=</w:t>
      </w:r>
      <w:r>
        <w:t>3</w:t>
      </w:r>
      <w:r>
        <w:t>−</w:t>
      </w:r>
      <w:r>
        <w:t>t</w:t>
      </w:r>
      <w:r>
        <w:t>x=ty=3−t</w:t>
      </w:r>
      <w:r>
        <w:t xml:space="preserve"> </w:t>
      </w:r>
      <w:r>
        <w:t>.</w:t>
      </w:r>
      <w:r>
        <w:br/>
      </w:r>
      <w:r>
        <w:rPr>
          <w:b/>
        </w:rPr>
        <w:t xml:space="preserve">Câu 34: </w:t>
      </w:r>
      <w:r>
        <w:t>Cho đường thẳng d</w:t>
      </w:r>
      <w:r>
        <w:t xml:space="preserve"> </w:t>
      </w:r>
      <w:r>
        <w:t xml:space="preserve">có phương trình tham số </w:t>
      </w:r>
      <w:r>
        <w:t>{</w:t>
      </w:r>
      <w:r>
        <w:t>x</w:t>
      </w:r>
      <w:r>
        <w:t>=</w:t>
      </w:r>
      <w:r>
        <w:t>5</w:t>
      </w:r>
      <w:r>
        <w:t>+</w:t>
      </w:r>
      <w:r>
        <w:t>t</w:t>
      </w:r>
      <w:r>
        <w:t>y</w:t>
      </w:r>
      <w:r>
        <w:t>=</w:t>
      </w:r>
      <w:r>
        <w:t>−</w:t>
      </w:r>
      <w:r>
        <w:t>9</w:t>
      </w:r>
      <w:r>
        <w:t>−</w:t>
      </w:r>
      <w:r>
        <w:t>2</w:t>
      </w:r>
      <w:r>
        <w:t>t</w:t>
      </w:r>
      <w:r>
        <w:t>x=5+ty=−9−2t</w:t>
      </w:r>
      <w:r>
        <w:t>.</w:t>
      </w:r>
      <w:r>
        <w:t xml:space="preserve"> </w:t>
      </w:r>
      <w:r>
        <w:t>Phương trình tổng quát của đường thẳng d</w:t>
      </w:r>
      <w:r>
        <w:t xml:space="preserve"> </w:t>
      </w:r>
      <w:r>
        <w:t>là</w:t>
      </w:r>
      <w:r>
        <w:br/>
      </w:r>
      <w:r>
        <w:rPr>
          <w:b/>
        </w:rPr>
        <w:t>A</w:t>
      </w:r>
      <w:r>
        <w:rPr>
          <w:b/>
        </w:rPr>
        <w:t xml:space="preserve">. </w:t>
      </w:r>
      <w:r>
        <w:t>2x + y - 1 = 0</w:t>
      </w:r>
      <w:r>
        <w:t>.</w:t>
      </w:r>
      <w:r>
        <w:br/>
      </w:r>
      <w:r>
        <w:rPr>
          <w:b/>
        </w:rPr>
        <w:t>B. -</w:t>
      </w:r>
      <w:r>
        <w:t>2x + y - 1 = 0</w:t>
      </w:r>
      <w:r>
        <w:t>.</w:t>
      </w:r>
      <w:r>
        <w:br/>
      </w:r>
      <w:r>
        <w:rPr>
          <w:b/>
        </w:rPr>
        <w:t xml:space="preserve">C. </w:t>
      </w:r>
      <w:r>
        <w:t>x + 2y + 1 = 0</w:t>
      </w:r>
      <w:r>
        <w:t>.</w:t>
      </w:r>
      <w:r>
        <w:br/>
      </w:r>
      <w:r>
        <w:rPr>
          <w:b/>
        </w:rPr>
        <w:t xml:space="preserve">D. </w:t>
      </w:r>
      <w:r>
        <w:t>2x + 3y - 1 = 0</w:t>
      </w:r>
      <w:r>
        <w:t>.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t xml:space="preserve">Đường thẳng </w:t>
      </w:r>
      <w:r>
        <w:t>(</w:t>
      </w:r>
      <w:r>
        <w:t>d</w:t>
      </w:r>
      <w:r>
        <w:t>)</w:t>
      </w:r>
      <w:r>
        <w:t>:</w:t>
      </w:r>
      <w:r>
        <w:t>{</w:t>
      </w:r>
      <w:r>
        <w:t>x</w:t>
      </w:r>
      <w:r>
        <w:t>=</w:t>
      </w:r>
      <w:r>
        <w:t>5</w:t>
      </w:r>
      <w:r>
        <w:t>+</w:t>
      </w:r>
      <w:r>
        <w:t>t</w:t>
      </w:r>
      <w:r>
        <w:t>y</w:t>
      </w:r>
      <w:r>
        <w:t>=</w:t>
      </w:r>
      <w:r>
        <w:t>−</w:t>
      </w:r>
      <w:r>
        <w:t>9</w:t>
      </w:r>
      <w:r>
        <w:t>−</w:t>
      </w:r>
      <w:r>
        <w:t>2</w:t>
      </w:r>
      <w:r>
        <w:t>t</w:t>
      </w:r>
      <w:r>
        <w:t>d:x=5+ty=−9−2t</w:t>
      </w:r>
      <w:r>
        <w:t xml:space="preserve"> </w:t>
      </w:r>
      <w:r>
        <w:t>⇔</w:t>
      </w:r>
      <w:r>
        <w:t>{</w:t>
      </w:r>
      <w:r>
        <w:t>t</w:t>
      </w:r>
      <w:r>
        <w:t>=</w:t>
      </w:r>
      <w:r>
        <w:t>x</w:t>
      </w:r>
      <w:r>
        <w:t>−</w:t>
      </w:r>
      <w:r>
        <w:t>5</w:t>
      </w:r>
      <w:r>
        <w:t>y</w:t>
      </w:r>
      <w:r>
        <w:t>=</w:t>
      </w:r>
      <w:r>
        <w:t>−</w:t>
      </w:r>
      <w:r>
        <w:t>9</w:t>
      </w:r>
      <w:r>
        <w:t>−</w:t>
      </w:r>
      <w:r>
        <w:t>2</w:t>
      </w:r>
      <w:r>
        <w:t>t</w:t>
      </w:r>
      <w:r>
        <w:t>⇔t=x−5y=−9−2t</w:t>
      </w:r>
      <w:r>
        <w:t xml:space="preserve"> </w:t>
      </w:r>
      <w:r>
        <w:t>⇒</w:t>
      </w:r>
      <w:r>
        <w:t>y</w:t>
      </w:r>
      <w:r>
        <w:t>=</w:t>
      </w:r>
      <w:r>
        <w:t>−</w:t>
      </w:r>
      <w:r>
        <w:t>9</w:t>
      </w:r>
      <w:r>
        <w:t>−</w:t>
      </w:r>
      <w:r>
        <w:t>2</w:t>
      </w:r>
      <w:r>
        <w:t>(</w:t>
      </w:r>
      <w:r>
        <w:t>x</w:t>
      </w:r>
      <w:r>
        <w:t>−</w:t>
      </w:r>
      <w:r>
        <w:t>5</w:t>
      </w:r>
      <w:r>
        <w:t>)</w:t>
      </w:r>
      <w:r>
        <w:t>⇒y=−9−2x−5</w:t>
      </w:r>
      <w:r>
        <w:t xml:space="preserve"> </w:t>
      </w:r>
      <w:r>
        <w:t>⇔</w:t>
      </w:r>
      <w:r>
        <w:t>2</w:t>
      </w:r>
      <w:r>
        <w:t>x</w:t>
      </w:r>
      <w:r>
        <w:t>+</w:t>
      </w:r>
      <w:r>
        <w:t>y</w:t>
      </w:r>
      <w:r>
        <w:t>−</w:t>
      </w:r>
      <w:r>
        <w:t>1</w:t>
      </w:r>
      <w:r>
        <w:t>=</w:t>
      </w:r>
      <w:r>
        <w:t>0</w:t>
      </w:r>
      <w:r>
        <w:t>⇔2x+y−1=0</w:t>
      </w:r>
      <w:r>
        <w:t xml:space="preserve"> </w:t>
      </w:r>
      <w:r>
        <w:t>.</w:t>
      </w:r>
      <w:r>
        <w:br/>
      </w:r>
      <w:r>
        <w:rPr>
          <w:b/>
        </w:rPr>
        <w:t xml:space="preserve">Câu 35: </w:t>
      </w:r>
      <w:r>
        <w:t>Trong mặt phẳng Oxy</w:t>
      </w:r>
      <w:r>
        <w:t xml:space="preserve"> </w:t>
      </w:r>
      <w:r>
        <w:t>cho điểm M(1;2)</w:t>
      </w:r>
      <w:r>
        <w:t>. Gọi A, B</w:t>
      </w:r>
      <w:r>
        <w:t xml:space="preserve"> </w:t>
      </w:r>
      <w:r>
        <w:t>là hình chiếu của M</w:t>
      </w:r>
      <w:r>
        <w:t xml:space="preserve"> </w:t>
      </w:r>
      <w:r>
        <w:t>lên Ox, Oy. Viết phương trình đường thẳng</w:t>
      </w:r>
      <w:r>
        <w:t xml:space="preserve"> AB</w:t>
      </w:r>
      <w:r>
        <w:t>.</w:t>
      </w:r>
      <w:r>
        <w:br/>
      </w:r>
      <w:r>
        <w:rPr>
          <w:b/>
        </w:rPr>
        <w:t xml:space="preserve">A. </w:t>
      </w:r>
      <w:r>
        <w:t>x + 2y - 1 = 0</w:t>
      </w:r>
      <w:r>
        <w:t>.</w:t>
      </w:r>
      <w:r>
        <w:br/>
      </w:r>
      <w:r>
        <w:rPr>
          <w:b/>
        </w:rPr>
        <w:t xml:space="preserve">B. </w:t>
      </w:r>
      <w:r>
        <w:t>2x + y + 2 = 0</w:t>
      </w:r>
      <w:r>
        <w:t>.</w:t>
      </w:r>
      <w:r>
        <w:br/>
      </w:r>
      <w:r>
        <w:rPr>
          <w:b/>
        </w:rPr>
        <w:t xml:space="preserve">C. </w:t>
      </w:r>
      <w:r>
        <w:t>2x + y - 2 = 0</w:t>
      </w:r>
      <w:r>
        <w:t>.</w:t>
      </w:r>
      <w:r>
        <w:br/>
      </w:r>
      <w:r>
        <w:rPr>
          <w:b/>
        </w:rPr>
        <w:t xml:space="preserve">D. </w:t>
      </w:r>
      <w:r>
        <w:t>x + y - 3 = 0</w:t>
      </w:r>
      <w:r>
        <w:t>.</w:t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rPr>
          <w:b/>
        </w:rPr>
        <w:t>Xem thử tài liệu tại đây: Link tài liệu</w:t>
      </w:r>
      <w:r>
        <w:br/>
      </w:r>
      <w:r>
        <w:t>Xem thêm chuyên đề dạy thêm Toán 10 hay, chi tiết khác:</w:t>
      </w:r>
      <w:r>
        <w:br/>
      </w:r>
      <w:r>
        <w:t>Chuyên đề Vectơ</w:t>
      </w:r>
      <w:r>
        <w:br/>
      </w:r>
      <w:r>
        <w:t>Chuyên đề Các số đặc trưng của mẫu số liệu không ghép nhóm</w:t>
      </w:r>
      <w:r>
        <w:br/>
      </w:r>
      <w:r>
        <w:t>Chuyên đề Hàm số, đồ thị và ứng dụng</w:t>
      </w:r>
      <w:r>
        <w:br/>
      </w:r>
      <w:r>
        <w:t>Chuyên đề Đại số tổ hợp</w:t>
      </w:r>
      <w:r>
        <w:br/>
      </w:r>
      <w:r>
        <w:t>Chuyên đề Tính xác suất theo định nghĩa cổ điển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