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Mệnh đề và tập hợp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Kết nối tri thức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tài liệu.</w:t>
      </w:r>
      <w:r>
        <w:br/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Chuyên đề Mệnh đề và tập hợp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 xml:space="preserve">Câu 1: </w:t>
      </w:r>
      <w:r>
        <w:t>Trong các câu sau đây câu nào không phải là mệnh đề?</w:t>
      </w:r>
      <w:r>
        <w:br/>
      </w:r>
      <w:r>
        <w:rPr>
          <w:b/>
        </w:rPr>
        <w:t xml:space="preserve">A. </w:t>
      </w:r>
      <w:r>
        <w:t>Một năm có 365 ngày.</w:t>
      </w:r>
      <w:r>
        <w:br/>
      </w:r>
      <w:r>
        <w:rPr>
          <w:b/>
        </w:rPr>
        <w:t xml:space="preserve">. </w:t>
      </w:r>
      <w:r>
        <w:t>Học lớp 10 thật vui.</w:t>
      </w:r>
      <w:r>
        <w:br/>
      </w:r>
      <w:r>
        <w:rPr>
          <w:b/>
        </w:rPr>
        <w:t xml:space="preserve">C. </w:t>
      </w:r>
      <w:r>
        <w:t>Pleiku là thành phố của Gia Lai.</w:t>
      </w:r>
      <w:r>
        <w:br/>
      </w:r>
      <w:r>
        <w:rPr>
          <w:b/>
        </w:rPr>
        <w:t xml:space="preserve">D. </w:t>
      </w:r>
      <w:r>
        <w:t>2</w:t>
      </w:r>
      <w:r>
        <w:t>+</w:t>
      </w:r>
      <w:r>
        <w:t>3</w:t>
      </w:r>
      <w:r>
        <w:t>=</w:t>
      </w:r>
      <w:r>
        <w:t>6</w:t>
      </w:r>
      <w:r>
        <w:t>2+3=6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rPr>
          <w:b/>
        </w:rPr>
        <w:t xml:space="preserve">B. </w:t>
      </w:r>
      <w:r>
        <w:t>Vì đây là một câu cảm thán, không phải là một khẳng định có tính đúng hoặc sai nên B không phải là mệnh đề.</w:t>
      </w:r>
      <w:r>
        <w:br/>
      </w:r>
      <w:r>
        <w:rPr>
          <w:b/>
        </w:rPr>
        <w:t xml:space="preserve">Câu 2: </w:t>
      </w:r>
      <w:r>
        <w:t xml:space="preserve">Mệnh đề chứa biến </w:t>
      </w:r>
      <w:r>
        <w:t>P</w:t>
      </w:r>
      <w:r>
        <w:t>:</w:t>
      </w:r>
      <w:r>
        <w:t>'</w:t>
      </w:r>
      <w:r>
        <w:t>'</w:t>
      </w:r>
      <w:r>
        <w:t>x</w:t>
      </w:r>
      <w:r>
        <w:t>2</w:t>
      </w:r>
      <w:r>
        <w:t>+</w:t>
      </w:r>
      <w:r>
        <w:t>4</w:t>
      </w:r>
      <w:r>
        <w:t>x</w:t>
      </w:r>
      <w:r>
        <w:t>+</w:t>
      </w:r>
      <w:r>
        <w:t>4</w:t>
      </w:r>
      <w:r>
        <w:t>=</w:t>
      </w:r>
      <w:r>
        <w:t>0</w:t>
      </w:r>
      <w:r>
        <w:t>"</w:t>
      </w:r>
      <w:r>
        <w:t>P:''x^(2)+4x+4=0"</w:t>
      </w:r>
      <w:r>
        <w:t xml:space="preserve"> trở thành một mệnh đề đúng với.</w:t>
      </w:r>
      <w:r>
        <w:br/>
      </w:r>
      <w:r>
        <w:rPr>
          <w:b/>
        </w:rPr>
        <w:t xml:space="preserve">. </w:t>
      </w:r>
      <w:r>
        <w:t>x</w:t>
      </w:r>
      <w:r>
        <w:t>=</w:t>
      </w:r>
      <w:r>
        <w:t>−</w:t>
      </w:r>
      <w:r>
        <w:t>2</w:t>
      </w:r>
      <w:r>
        <w:t>x=−2</w:t>
      </w:r>
      <w:r>
        <w:br/>
      </w:r>
      <w:r>
        <w:rPr>
          <w:b/>
        </w:rPr>
        <w:t xml:space="preserve">B. </w:t>
      </w:r>
      <w:r>
        <w:t>x</w:t>
      </w:r>
      <w:r>
        <w:t>=</w:t>
      </w:r>
      <w:r>
        <w:t>−</w:t>
      </w:r>
      <w:r>
        <w:t>1</w:t>
      </w:r>
      <w:r>
        <w:t>x=−1</w:t>
      </w:r>
      <w:r>
        <w:br/>
      </w:r>
      <w:r>
        <w:rPr>
          <w:b/>
        </w:rPr>
        <w:t xml:space="preserve">C. </w:t>
      </w:r>
      <w:r>
        <w:t>x</w:t>
      </w:r>
      <w:r>
        <w:t>=</w:t>
      </w:r>
      <w:r>
        <w:t>1</w:t>
      </w:r>
      <w:r>
        <w:t>x=1</w:t>
      </w:r>
      <w:r>
        <w:br/>
      </w:r>
      <w:r>
        <w:rPr>
          <w:b/>
        </w:rPr>
        <w:t xml:space="preserve">D. </w:t>
      </w:r>
      <w:r>
        <w:t>x</w:t>
      </w:r>
      <w:r>
        <w:t>=</w:t>
      </w:r>
      <w:r>
        <w:t>0</w:t>
      </w:r>
      <w:r>
        <w:t>x=0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 </w:t>
      </w:r>
      <w:r>
        <w:t>x</w:t>
      </w:r>
      <w:r>
        <w:t>2</w:t>
      </w:r>
      <w:r>
        <w:t>+</w:t>
      </w:r>
      <w:r>
        <w:t>4</w:t>
      </w:r>
      <w:r>
        <w:t>x</w:t>
      </w:r>
      <w:r>
        <w:t>+</w:t>
      </w:r>
      <w:r>
        <w:t>4</w:t>
      </w:r>
      <w:r>
        <w:t>=</w:t>
      </w:r>
      <w:r>
        <w:t>0</w:t>
      </w:r>
      <w:r>
        <w:t>⇔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=</w:t>
      </w:r>
      <w:r>
        <w:t>0</w:t>
      </w:r>
      <w:r>
        <w:t>⇔</w:t>
      </w:r>
      <w:r>
        <w:t>x</w:t>
      </w:r>
      <w:r>
        <w:t>=</w:t>
      </w:r>
      <w:r>
        <w:t>−</w:t>
      </w:r>
      <w:r>
        <w:t>2</w:t>
      </w:r>
      <w:r>
        <w:t>x^(2)+4x+4=0⇔x+2^(2)=0⇔x=−2</w:t>
      </w:r>
      <w:r>
        <w:br/>
      </w:r>
      <w:r>
        <w:t xml:space="preserve">Vậy </w:t>
      </w:r>
      <w:r>
        <w:t>x</w:t>
      </w:r>
      <w:r>
        <w:t>=</w:t>
      </w:r>
      <w:r>
        <w:t>−</w:t>
      </w:r>
      <w:r>
        <w:t>2</w:t>
      </w:r>
      <w:r>
        <w:t>x=−2</w:t>
      </w:r>
      <w:r>
        <w:br/>
      </w:r>
      <w:r>
        <w:rPr>
          <w:b/>
        </w:rPr>
        <w:t xml:space="preserve">Câu 3: </w:t>
      </w:r>
      <w:r>
        <w:t>Trong các câu dưới đây có bao nhiêu câu là mệnh đề?</w:t>
      </w:r>
      <w:r>
        <w:br/>
      </w:r>
      <w:r>
        <w:t>(I) Số 2018 là số chẵn.</w:t>
      </w:r>
      <w:r>
        <w:br/>
      </w:r>
      <w:r>
        <w:t>(II) Hôm nay bạn có vui không?</w:t>
      </w:r>
      <w:r>
        <w:br/>
      </w:r>
      <w:r>
        <w:t>(III) Quảng Phú là một thị trấn của huyện CưMgar.</w:t>
      </w:r>
      <w:r>
        <w:br/>
      </w:r>
      <w:r>
        <w:t>(IV) Tiết 5 rồi, đói bụng quá!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1</w:t>
      </w:r>
      <w:r>
        <w:br/>
      </w:r>
      <w:r>
        <w:rPr>
          <w:b/>
        </w:rPr>
        <w:t xml:space="preserve">. </w:t>
      </w:r>
      <w:r>
        <w:t>2</w:t>
      </w:r>
      <w:r>
        <w:br/>
      </w:r>
      <w:r>
        <w:rPr>
          <w:b/>
        </w:rPr>
        <w:t xml:space="preserve">D. </w:t>
      </w:r>
      <w:r>
        <w:t>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Ta có câu là mệnh đề: (I) và (III).</w:t>
      </w:r>
      <w:r>
        <w:br/>
      </w:r>
      <w:r>
        <w:rPr>
          <w:b/>
        </w:rPr>
        <w:t xml:space="preserve">Câu 4: </w:t>
      </w:r>
      <w:r>
        <w:t>Cho các câu sau đây:</w:t>
      </w:r>
      <w:r>
        <w:br/>
      </w:r>
      <w:r>
        <w:t>(I): “ Phan-xi-păng là ngọn núi cao nhất Việt Nam”.</w:t>
      </w:r>
      <w:r>
        <w:br/>
      </w:r>
      <w:r>
        <w:t>(II): “</w:t>
      </w:r>
      <w:r>
        <w:t>π</w:t>
      </w:r>
      <w:r>
        <w:t>2</w:t>
      </w:r>
      <w:r>
        <w:t>&lt;</w:t>
      </w:r>
      <w:r>
        <w:t>9</w:t>
      </w:r>
      <w:r>
        <w:t>,</w:t>
      </w:r>
      <w:r>
        <w:t>86</w:t>
      </w:r>
      <w:r>
        <w:t>π^(2)&lt;9,86</w:t>
      </w:r>
      <w:r>
        <w:t>”.</w:t>
      </w:r>
      <w:r>
        <w:br/>
      </w:r>
      <w:r>
        <w:t>(III): “ Mệt quá!”.</w:t>
      </w:r>
      <w:r>
        <w:br/>
      </w:r>
      <w:r>
        <w:t>(IV): “ Chị ơi, mấy giờ rồi?”</w:t>
      </w:r>
      <w:r>
        <w:br/>
      </w:r>
      <w:r>
        <w:t>Hỏi có bao nhiêu câu là mệnh đề?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3</w:t>
      </w:r>
      <w:r>
        <w:br/>
      </w:r>
      <w:r>
        <w:rPr>
          <w:b/>
        </w:rPr>
        <w:t xml:space="preserve">. </w:t>
      </w:r>
      <w:r>
        <w:t>2</w:t>
      </w:r>
      <w:r>
        <w:br/>
      </w:r>
      <w:r>
        <w:rPr>
          <w:b/>
        </w:rPr>
        <w:t xml:space="preserve">D. 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Câu (I) là mệnh đề đúng.</w:t>
      </w:r>
      <w:r>
        <w:br/>
      </w:r>
      <w:r>
        <w:t>Câu (II) là mệnh đề sai.</w:t>
      </w:r>
      <w:r>
        <w:br/>
      </w:r>
      <w:r>
        <w:t>Câu (III) là câu cảm thán nên không phải là mệnh đề.</w:t>
      </w:r>
      <w:r>
        <w:br/>
      </w:r>
      <w:r>
        <w:t>Câu (IV) là câu hỏi nên không phải là mệnh đề.</w:t>
      </w:r>
      <w:r>
        <w:br/>
      </w:r>
      <w:r>
        <w:rPr>
          <w:b/>
        </w:rPr>
        <w:t xml:space="preserve">Câu 5: </w:t>
      </w:r>
      <w:r>
        <w:t>Trong các câu sau, có bao nhiêu câu là mệnh đề?</w:t>
      </w:r>
      <w:r>
        <w:br/>
      </w:r>
      <w:r>
        <w:t>a) Trời rét quá!</w:t>
      </w:r>
      <w:r>
        <w:br/>
      </w:r>
      <w:r>
        <w:t>b) Việt Nam nằm ở khu vực Đông Nam</w:t>
      </w:r>
      <w:r>
        <w:rPr>
          <w:b/>
        </w:rPr>
        <w:t>Á.</w:t>
      </w:r>
      <w:r>
        <w:br/>
      </w:r>
      <w:r>
        <w:t xml:space="preserve">c) </w:t>
      </w:r>
      <w:r>
        <w:t>10</w:t>
      </w:r>
      <w:r>
        <w:t>−</w:t>
      </w:r>
      <w:r>
        <w:t>2</w:t>
      </w:r>
      <w:r>
        <w:t>+</w:t>
      </w:r>
      <w:r>
        <w:t>4</w:t>
      </w:r>
      <w:r>
        <w:t>=</w:t>
      </w:r>
      <w:r>
        <w:t>4.</w:t>
      </w:r>
      <w:r>
        <w:t>10−2+4=4.</w:t>
      </w:r>
      <w:r>
        <w:br/>
      </w:r>
      <w:r>
        <w:t>d) Năm 2020 là năm nhuận.</w:t>
      </w:r>
      <w:r>
        <w:br/>
      </w:r>
      <w:r>
        <w:rPr>
          <w:b/>
        </w:rPr>
        <w:t xml:space="preserve">A. </w:t>
      </w:r>
      <w:r>
        <w:t>1</w:t>
      </w:r>
      <w:r>
        <w:br/>
      </w:r>
      <w:r>
        <w:rPr>
          <w:b/>
        </w:rPr>
        <w:t xml:space="preserve">B. </w:t>
      </w:r>
      <w:r>
        <w:t>2</w:t>
      </w:r>
      <w:r>
        <w:br/>
      </w:r>
      <w:r>
        <w:rPr>
          <w:b/>
        </w:rPr>
        <w:t xml:space="preserve">. </w:t>
      </w:r>
      <w:r>
        <w:t>3</w:t>
      </w:r>
      <w:r>
        <w:br/>
      </w:r>
      <w:r>
        <w:rPr>
          <w:b/>
        </w:rPr>
        <w:t xml:space="preserve">D. </w:t>
      </w:r>
      <w:r>
        <w:t>4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Câu b), câu c) và câu d) là mệnh đề.</w:t>
      </w:r>
      <w:r>
        <w:br/>
      </w:r>
      <w:r>
        <w:t>Câu a) là câu cảm thán nên không phải là mệnh đề.</w:t>
      </w:r>
      <w:r>
        <w:br/>
      </w:r>
      <w:r>
        <w:rPr>
          <w:b/>
        </w:rPr>
        <w:t xml:space="preserve">Câu 6: </w:t>
      </w:r>
      <w:r>
        <w:t>Trong các câu sau, có bao nhiêu câu không phải là mệnh đề?</w:t>
      </w:r>
      <w:r>
        <w:br/>
      </w:r>
      <w:r>
        <w:t>a) Trời nóng quá!</w:t>
      </w:r>
      <w:r>
        <w:br/>
      </w:r>
      <w:r>
        <w:t>b) Việt Nam không nằm ở khu vực Đông Nam</w:t>
      </w:r>
      <w:r>
        <w:rPr>
          <w:b/>
        </w:rPr>
        <w:t>Á.</w:t>
      </w:r>
      <w:r>
        <w:br/>
      </w:r>
      <w:r>
        <w:t xml:space="preserve">c) </w:t>
      </w:r>
      <w:r>
        <w:t>10</w:t>
      </w:r>
      <w:r>
        <w:t>−</w:t>
      </w:r>
      <w:r>
        <w:t>2</w:t>
      </w:r>
      <w:r>
        <w:t>−</w:t>
      </w:r>
      <w:r>
        <w:t>4</w:t>
      </w:r>
      <w:r>
        <w:t>=</w:t>
      </w:r>
      <w:r>
        <w:t>4.</w:t>
      </w:r>
      <w:r>
        <w:t>10−2−4=4.</w:t>
      </w:r>
      <w:r>
        <w:br/>
      </w:r>
      <w:r>
        <w:t>d) Năm 2019 là năm nhuận.</w:t>
      </w:r>
      <w:r>
        <w:br/>
      </w:r>
      <w:r>
        <w:rPr>
          <w:b/>
        </w:rPr>
        <w:t xml:space="preserve">. </w:t>
      </w:r>
      <w:r>
        <w:t>1</w:t>
      </w:r>
      <w:r>
        <w:br/>
      </w:r>
      <w:r>
        <w:rPr>
          <w:b/>
        </w:rPr>
        <w:t xml:space="preserve">B. </w:t>
      </w:r>
      <w:r>
        <w:t>2</w:t>
      </w:r>
      <w:r>
        <w:br/>
      </w:r>
      <w:r>
        <w:rPr>
          <w:b/>
        </w:rPr>
        <w:t xml:space="preserve">C. </w:t>
      </w:r>
      <w:r>
        <w:t>3</w:t>
      </w:r>
      <w:r>
        <w:br/>
      </w:r>
      <w:r>
        <w:rPr>
          <w:b/>
        </w:rPr>
        <w:t xml:space="preserve">D. </w:t>
      </w:r>
      <w:r>
        <w:t>4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Câu b), câu c) và câu d) là mệnh đề.</w:t>
      </w:r>
      <w:r>
        <w:br/>
      </w:r>
      <w:r>
        <w:t>Câu a) là câu cảm thán nên không phải là mệnh đề.</w:t>
      </w:r>
      <w:r>
        <w:br/>
      </w:r>
      <w:r>
        <w:rPr>
          <w:b/>
        </w:rPr>
        <w:t xml:space="preserve">Câu 7: </w:t>
      </w:r>
      <w:r>
        <w:t>Trong các phát biểu sau, phát biểu nào là mệnh đề?</w:t>
      </w:r>
      <w:r>
        <w:br/>
      </w:r>
      <w:r>
        <w:rPr>
          <w:b/>
        </w:rPr>
        <w:t xml:space="preserve">. </w:t>
      </w:r>
      <w:r>
        <w:t>3 là số nguyên tố lẻ nhỏ nhất.</w:t>
      </w:r>
      <w:r>
        <w:br/>
      </w:r>
      <w:r>
        <w:rPr>
          <w:b/>
        </w:rPr>
        <w:t xml:space="preserve">B. </w:t>
      </w:r>
      <w:r>
        <w:t>Đề thi hôm nay khó quá!</w:t>
      </w:r>
      <w:r>
        <w:br/>
      </w:r>
      <w:r>
        <w:rPr>
          <w:b/>
        </w:rPr>
        <w:t xml:space="preserve">C. </w:t>
      </w:r>
      <w:r>
        <w:t xml:space="preserve">Một tam giác cân thì mỗi góc đều bằng </w:t>
      </w:r>
      <w:r>
        <w:t>60</w:t>
      </w:r>
      <w:r>
        <w:t>0</w:t>
      </w:r>
      <w:r>
        <w:t>60^(0)</w:t>
      </w:r>
      <w:r>
        <w:t xml:space="preserve"> phải không?</w:t>
      </w:r>
      <w:r>
        <w:br/>
      </w:r>
      <w:r>
        <w:rPr>
          <w:b/>
        </w:rPr>
        <w:t xml:space="preserve">D. </w:t>
      </w:r>
      <w:r>
        <w:t>Các em hãy cố gắng học tập!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Mệnh đề là những phát biểu có tính chất hoặc đúng hoặc sai, do đó phát biểu:”3 là số nguyên tố lẻ nhỏ nhất” là một mệnh đề đúng.</w:t>
      </w:r>
      <w:r>
        <w:br/>
      </w:r>
      <w:r>
        <w:rPr>
          <w:b/>
        </w:rPr>
        <w:t xml:space="preserve">Câu 8: </w:t>
      </w:r>
      <w:r>
        <w:t>Trong các phát biểu sau, phát biểu nào là mệnh đề?</w:t>
      </w:r>
      <w:r>
        <w:br/>
      </w:r>
      <w:r>
        <w:rPr>
          <w:b/>
        </w:rPr>
        <w:t xml:space="preserve">. </w:t>
      </w:r>
      <w:r>
        <w:t>3 là số nguyên tố lẻ nhỏ nhất.</w:t>
      </w:r>
      <w:r>
        <w:br/>
      </w:r>
      <w:r>
        <w:rPr>
          <w:b/>
        </w:rPr>
        <w:t xml:space="preserve">B. </w:t>
      </w:r>
      <w:r>
        <w:t>Đề thi hôm nay khó quá!</w:t>
      </w:r>
      <w:r>
        <w:br/>
      </w:r>
      <w:r>
        <w:rPr>
          <w:b/>
        </w:rPr>
        <w:t xml:space="preserve">C. </w:t>
      </w:r>
      <w:r>
        <w:t xml:space="preserve">Một tam giác cân thì mỗi góc đều bằng </w:t>
      </w:r>
      <w:r>
        <w:t>60</w:t>
      </w:r>
      <w:r>
        <w:t>0</w:t>
      </w:r>
      <w:r>
        <w:t>60^(0)</w:t>
      </w:r>
      <w:r>
        <w:t xml:space="preserve"> phải không?</w:t>
      </w:r>
      <w:r>
        <w:br/>
      </w:r>
      <w:r>
        <w:rPr>
          <w:b/>
        </w:rPr>
        <w:t xml:space="preserve">D. </w:t>
      </w:r>
      <w:r>
        <w:t>Các em hãy cố gắng học tập!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Mệnh đề là những phát biểu có tính chất hoặc đúng hoặc sai, do đó phát biểu:”3 là số nguyên tố lẻ nhỏ nhất” là một mệnh đề đúng.</w:t>
      </w:r>
      <w:r>
        <w:br/>
      </w:r>
      <w:r>
        <w:rPr>
          <w:b/>
        </w:rPr>
        <w:t xml:space="preserve">Câu 9: </w:t>
      </w:r>
      <w:r>
        <w:t>Trong các câu sau, có bao nhiêu câu là mệnh đề?</w:t>
      </w:r>
      <w:r>
        <w:br/>
      </w:r>
      <w:r>
        <w:t xml:space="preserve">a) </w:t>
      </w:r>
      <w:r>
        <w:t>6</w:t>
      </w:r>
      <w:r>
        <w:t>x</w:t>
      </w:r>
      <w:r>
        <w:t>+</w:t>
      </w:r>
      <w:r>
        <w:t>1</w:t>
      </w:r>
      <w:r>
        <w:t>&gt;</w:t>
      </w:r>
      <w:r>
        <w:t>3</w:t>
      </w:r>
      <w:r>
        <w:t>6x+1&gt;3</w:t>
      </w:r>
      <w:r>
        <w:br/>
      </w:r>
      <w:r>
        <w:t xml:space="preserve">b) Phương trình </w:t>
      </w:r>
      <w:r>
        <w:t>x</w:t>
      </w:r>
      <w:r>
        <w:t>2</w:t>
      </w:r>
      <w:r>
        <w:t>+</w:t>
      </w:r>
      <w:r>
        <w:t>3</w:t>
      </w:r>
      <w:r>
        <w:t>x</w:t>
      </w:r>
      <w:r>
        <w:t>−</w:t>
      </w:r>
      <w:r>
        <w:t>1</w:t>
      </w:r>
      <w:r>
        <w:t>=</w:t>
      </w:r>
      <w:r>
        <w:t>0</w:t>
      </w:r>
      <w:r>
        <w:t>x^(2)+3x−1=0</w:t>
      </w:r>
      <w:r>
        <w:t xml:space="preserve"> có nghiệm.</w:t>
      </w:r>
      <w:r>
        <w:br/>
      </w:r>
      <w:r>
        <w:t xml:space="preserve">c) </w:t>
      </w:r>
      <w:r>
        <w:t>∀</w:t>
      </w:r>
      <w:r>
        <w:t>x</w:t>
      </w:r>
      <w:r>
        <w:t>∈</w:t>
      </w:r>
      <w:r>
        <w:t>R</w:t>
      </w:r>
      <w:r>
        <w:t>,</w:t>
      </w:r>
      <w:r>
        <w:t>5</w:t>
      </w:r>
      <w:r>
        <w:t>x</w:t>
      </w:r>
      <w:r>
        <w:t>&gt;</w:t>
      </w:r>
      <w:r>
        <w:t>1</w:t>
      </w:r>
      <w:r>
        <w:t>∀x∈ℝ,5x&gt;1</w:t>
      </w:r>
      <w:r>
        <w:br/>
      </w:r>
      <w:r>
        <w:t>d) Năm 2018 là năm nhuận.</w:t>
      </w:r>
      <w:r>
        <w:br/>
      </w:r>
      <w:r>
        <w:t>e) Hôm nay thời tiết đẹp quá!</w:t>
      </w:r>
      <w:r>
        <w:br/>
      </w:r>
      <w:r>
        <w:rPr>
          <w:b/>
        </w:rPr>
        <w:t xml:space="preserve">A. </w:t>
      </w:r>
      <w:r>
        <w:t>4.</w:t>
      </w:r>
      <w:r>
        <w:br/>
      </w:r>
      <w:r>
        <w:rPr>
          <w:b/>
        </w:rPr>
        <w:t xml:space="preserve">B. </w:t>
      </w:r>
      <w:r>
        <w:t>1.</w:t>
      </w:r>
      <w:r>
        <w:br/>
      </w:r>
      <w:r>
        <w:rPr>
          <w:b/>
        </w:rPr>
        <w:t xml:space="preserve">. </w:t>
      </w:r>
      <w:r>
        <w:t>2.</w:t>
      </w:r>
      <w:r>
        <w:br/>
      </w:r>
      <w:r>
        <w:rPr>
          <w:b/>
        </w:rPr>
        <w:t xml:space="preserve">D. </w:t>
      </w:r>
      <w:r>
        <w:t>3.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Trong các câu trên có các câu là mệnh đề: Phương trình </w:t>
      </w:r>
      <w:r>
        <w:t>x</w:t>
      </w:r>
      <w:r>
        <w:t>2</w:t>
      </w:r>
      <w:r>
        <w:t>+</w:t>
      </w:r>
      <w:r>
        <w:t>3</w:t>
      </w:r>
      <w:r>
        <w:t>x</w:t>
      </w:r>
      <w:r>
        <w:t>−</w:t>
      </w:r>
      <w:r>
        <w:t>1</w:t>
      </w:r>
      <w:r>
        <w:t>=</w:t>
      </w:r>
      <w:r>
        <w:t>0</w:t>
      </w:r>
      <w:r>
        <w:t>x^(2)+3x−1=0</w:t>
      </w:r>
      <w:r>
        <w:t xml:space="preserve"> có nghiệm. Năm 2018 là năm nhuận.</w:t>
      </w:r>
      <w:r>
        <w:br/>
      </w:r>
      <w:r>
        <w:t xml:space="preserve">Có hai câu là mệnh đề chứa biến: </w:t>
      </w:r>
      <w:r>
        <w:t>6</w:t>
      </w:r>
      <w:r>
        <w:t>x</w:t>
      </w:r>
      <w:r>
        <w:t>+</w:t>
      </w:r>
      <w:r>
        <w:t>1</w:t>
      </w:r>
      <w:r>
        <w:t>&gt;</w:t>
      </w:r>
      <w:r>
        <w:t>3</w:t>
      </w:r>
      <w:r>
        <w:t>6x+1&gt;3</w:t>
      </w:r>
      <w:r>
        <w:t xml:space="preserve">; </w:t>
      </w:r>
      <w:r>
        <w:t>∀</w:t>
      </w:r>
      <w:r>
        <w:t>x</w:t>
      </w:r>
      <w:r>
        <w:t>∈</w:t>
      </w:r>
      <w:r>
        <w:t>R</w:t>
      </w:r>
      <w:r>
        <w:t>,</w:t>
      </w:r>
      <w:r>
        <w:t>5</w:t>
      </w:r>
      <w:r>
        <w:t>x</w:t>
      </w:r>
      <w:r>
        <w:t>&gt;</w:t>
      </w:r>
      <w:r>
        <w:t>1</w:t>
      </w:r>
      <w:r>
        <w:t>∀x∈ℝ,5x&gt;1</w:t>
      </w:r>
      <w:r>
        <w:t>.</w:t>
      </w:r>
      <w:r>
        <w:br/>
      </w:r>
      <w:r>
        <w:t>Và một câu là câu cảm thán.</w:t>
      </w:r>
      <w:r>
        <w:br/>
      </w:r>
      <w:r>
        <w:rPr>
          <w:b/>
        </w:rPr>
        <w:t xml:space="preserve">Câu 10: </w:t>
      </w:r>
      <w:r>
        <w:t>Trong các câu sau, câu nào là mệnh đề?</w:t>
      </w:r>
      <w:r>
        <w:br/>
      </w:r>
      <w:r>
        <w:rPr>
          <w:b/>
        </w:rPr>
        <w:t xml:space="preserve">A. </w:t>
      </w:r>
      <w:r>
        <w:t>Không được làm việc riêng trong giờ học.</w:t>
      </w:r>
      <w:r>
        <w:br/>
      </w:r>
      <w:r>
        <w:rPr>
          <w:b/>
        </w:rPr>
        <w:t xml:space="preserve">B. </w:t>
      </w:r>
      <w:r>
        <w:t>Đi ngủ đi.</w:t>
      </w:r>
      <w:r>
        <w:br/>
      </w:r>
      <w:r>
        <w:rPr>
          <w:b/>
        </w:rPr>
        <w:t xml:space="preserve">. </w:t>
      </w:r>
      <w:r>
        <w:t>Trung Quốc là nước đông dân nhất thế giới.</w:t>
      </w:r>
      <w:r>
        <w:br/>
      </w:r>
      <w:r>
        <w:rPr>
          <w:b/>
        </w:rPr>
        <w:t xml:space="preserve">D. </w:t>
      </w:r>
      <w:r>
        <w:t>Bạn học trường nào?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11: </w:t>
      </w:r>
      <w:r>
        <w:t>Trong các câu sau, có bao nhiêu câu là mệnh đề?</w:t>
      </w:r>
      <w:r>
        <w:br/>
      </w:r>
      <w:r>
        <w:t>a) Hãy đi nhanh lên!</w:t>
      </w:r>
      <w:r>
        <w:br/>
      </w:r>
      <w:r>
        <w:t>b) Hà Nội là thủ đô của Việt Nam.</w:t>
      </w:r>
      <w:r>
        <w:br/>
      </w:r>
      <w:r>
        <w:t xml:space="preserve">c) </w:t>
      </w:r>
      <w:r>
        <w:t>5</w:t>
      </w:r>
      <w:r>
        <w:t>+</w:t>
      </w:r>
      <w:r>
        <w:t>7</w:t>
      </w:r>
      <w:r>
        <w:t>+</w:t>
      </w:r>
      <w:r>
        <w:t>4</w:t>
      </w:r>
      <w:r>
        <w:t>=</w:t>
      </w:r>
      <w:r>
        <w:t>15</w:t>
      </w:r>
      <w:r>
        <w:t>5+7+4=15</w:t>
      </w:r>
      <w:r>
        <w:br/>
      </w:r>
      <w:r>
        <w:t xml:space="preserve">d) </w:t>
      </w:r>
      <w:r>
        <w:t>x</w:t>
      </w:r>
      <w:r>
        <w:t>&gt;</w:t>
      </w:r>
      <w:r>
        <w:t>3</w:t>
      </w:r>
      <w:r>
        <w:t>x&gt;3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1</w:t>
      </w:r>
      <w:r>
        <w:br/>
      </w:r>
      <w:r>
        <w:rPr>
          <w:b/>
        </w:rPr>
        <w:t xml:space="preserve">. </w:t>
      </w:r>
      <w:r>
        <w:t>2</w:t>
      </w:r>
      <w:r>
        <w:br/>
      </w:r>
      <w:r>
        <w:rPr>
          <w:b/>
        </w:rPr>
        <w:t xml:space="preserve">D. </w:t>
      </w:r>
      <w:r>
        <w:t>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Câu a) không phải là mệnh đề.</w:t>
      </w:r>
      <w:r>
        <w:br/>
      </w:r>
      <w:r>
        <w:t>Câu d) là mệnh đề chứa biến.</w:t>
      </w:r>
      <w:r>
        <w:br/>
      </w:r>
      <w:r>
        <w:rPr>
          <w:b/>
        </w:rPr>
        <w:t xml:space="preserve">Câu 12: </w:t>
      </w:r>
      <w:r>
        <w:t>Trong các câu sau câu nào là mệnh đề?</w:t>
      </w:r>
      <w:r>
        <w:br/>
      </w:r>
      <w:r>
        <w:rPr>
          <w:b/>
        </w:rPr>
        <w:t xml:space="preserve">A. </w:t>
      </w:r>
      <w:r>
        <w:t>Hãy đi nhanh lên!.</w:t>
      </w:r>
      <w:r>
        <w:br/>
      </w:r>
      <w:r>
        <w:rPr>
          <w:b/>
        </w:rPr>
        <w:t xml:space="preserve">. </w:t>
      </w:r>
      <w:r>
        <w:t>Hà nội là thủ đô của Việt Nam.</w:t>
      </w:r>
      <w:r>
        <w:br/>
      </w:r>
      <w:r>
        <w:rPr>
          <w:b/>
        </w:rPr>
        <w:t xml:space="preserve">C. </w:t>
      </w:r>
      <w:r>
        <w:t>Nam ăn cơm chưa?.</w:t>
      </w:r>
      <w:r>
        <w:br/>
      </w:r>
      <w:r>
        <w:rPr>
          <w:b/>
        </w:rPr>
        <w:t xml:space="preserve">D. </w:t>
      </w:r>
      <w:r>
        <w:t>Buồn ngủ quá!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Đáp án đúng vì nó là câu khẳng định có tính đúng sai.</w:t>
      </w:r>
      <w:r>
        <w:br/>
      </w:r>
      <w:r>
        <w:rPr>
          <w:b/>
        </w:rPr>
        <w:t xml:space="preserve">Câu 13: </w:t>
      </w:r>
      <w:r>
        <w:t>Trong các câu sau câu nào là mệnh đề chứa biến?</w:t>
      </w:r>
      <w:r>
        <w:br/>
      </w:r>
      <w:r>
        <w:rPr>
          <w:b/>
        </w:rPr>
        <w:t xml:space="preserve">A. </w:t>
      </w:r>
      <w:r>
        <w:t>9 là số nguyên tố.</w:t>
      </w:r>
      <w:r>
        <w:br/>
      </w:r>
      <w:r>
        <w:rPr>
          <w:b/>
        </w:rPr>
        <w:t xml:space="preserve">B. </w:t>
      </w:r>
      <w:r>
        <w:t>18 là số chẵn.</w:t>
      </w:r>
      <w:r>
        <w:br/>
      </w:r>
      <w:r>
        <w:rPr>
          <w:b/>
        </w:rPr>
        <w:t xml:space="preserve">. </w:t>
      </w:r>
      <w:r>
        <w:t>(</w:t>
      </w:r>
      <w:r>
        <w:t>x</w:t>
      </w:r>
      <w:r>
        <w:t>2</w:t>
      </w:r>
      <w:r>
        <w:t>+</w:t>
      </w:r>
      <w:r>
        <w:t>x</w:t>
      </w:r>
      <w:r>
        <w:t>)</w:t>
      </w:r>
      <w:r>
        <w:t>⋮</w:t>
      </w:r>
      <w:r>
        <w:t>3</w:t>
      </w:r>
      <w:r>
        <w:t>,</w:t>
      </w:r>
      <w:r>
        <w:t>x</w:t>
      </w:r>
      <w:r>
        <w:t>∈</w:t>
      </w:r>
      <w:r>
        <w:t>N</w:t>
      </w:r>
      <w:r>
        <w:t>x^(2)+x⋮3,x∈ℕ</w:t>
      </w:r>
      <w:r>
        <w:br/>
      </w:r>
      <w:r>
        <w:rPr>
          <w:b/>
        </w:rPr>
        <w:t xml:space="preserve">D. </w:t>
      </w:r>
      <w:r>
        <w:t>Hình chữ nhật có hai đường chéo bằng nhau.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Đáp án là mệnh đề sai.</w:t>
      </w:r>
      <w:r>
        <w:br/>
      </w:r>
      <w:r>
        <w:t>Đáp án là mệnh đề đúng.</w:t>
      </w:r>
      <w:r>
        <w:br/>
      </w:r>
      <w:r>
        <w:t>Đáp án là mệnh đề đúng.</w:t>
      </w:r>
      <w:r>
        <w:br/>
      </w:r>
      <w:r>
        <w:t xml:space="preserve">Đáp án ta có với </w:t>
      </w:r>
      <w:r>
        <w:t>x</w:t>
      </w:r>
      <w:r>
        <w:t>=</w:t>
      </w:r>
      <w:r>
        <w:t>0</w:t>
      </w:r>
      <w:r>
        <w:t>x=0</w:t>
      </w:r>
      <w:r>
        <w:t xml:space="preserve"> ta được mệnh đề đúng là </w:t>
      </w:r>
      <w:r>
        <w:t>0</w:t>
      </w:r>
      <w:r>
        <w:t>⋮</w:t>
      </w:r>
      <w:r>
        <w:t>3</w:t>
      </w:r>
      <w:r>
        <w:t>0⋮3</w:t>
      </w:r>
      <w:r>
        <w:t>.</w:t>
      </w:r>
      <w:r>
        <w:br/>
      </w:r>
      <w:r>
        <w:t xml:space="preserve">Ta có với </w:t>
      </w:r>
      <w:r>
        <w:t>x</w:t>
      </w:r>
      <w:r>
        <w:t>=</w:t>
      </w:r>
      <w:r>
        <w:t>1</w:t>
      </w:r>
      <w:r>
        <w:t>x=1</w:t>
      </w:r>
      <w:r>
        <w:t xml:space="preserve"> ta được mệnh đề sai là </w:t>
      </w:r>
      <w:r>
        <w:t>2</w:t>
      </w:r>
      <w:r>
        <w:t>⋮</w:t>
      </w:r>
      <w:r>
        <w:t>3</w:t>
      </w:r>
      <w:r>
        <w:t>2⋮3</w:t>
      </w:r>
      <w:r>
        <w:t>.</w:t>
      </w:r>
      <w:r>
        <w:br/>
      </w:r>
      <w:r>
        <w:t>Nên tính đúng sai còn phụ thuộc giá trị của biến. Nó là mệnh đề chứa biến.</w:t>
      </w:r>
      <w:r>
        <w:br/>
      </w:r>
      <w:r>
        <w:rPr>
          <w:b/>
        </w:rPr>
        <w:t xml:space="preserve">Câu 14: </w:t>
      </w:r>
      <w:r>
        <w:t>Câu nào trong các câu sau không phải là mệnh đề?</w:t>
      </w:r>
      <w:r>
        <w:br/>
      </w:r>
      <w:r>
        <w:rPr>
          <w:b/>
        </w:rPr>
        <w:t xml:space="preserve">. </w:t>
      </w:r>
      <w:r>
        <w:t>π</w:t>
      </w:r>
      <w:r>
        <w:t>π</w:t>
      </w:r>
      <w:r>
        <w:t xml:space="preserve"> có phải là một số vô tỷ không?</w:t>
      </w:r>
      <w:r>
        <w:br/>
      </w:r>
      <w:r>
        <w:rPr>
          <w:b/>
        </w:rPr>
        <w:t xml:space="preserve">B. </w:t>
      </w:r>
      <w:r>
        <w:t>2</w:t>
      </w:r>
      <w:r>
        <w:t>+</w:t>
      </w:r>
      <w:r>
        <w:t>2</w:t>
      </w:r>
      <w:r>
        <w:t>=</w:t>
      </w:r>
      <w:r>
        <w:t>5</w:t>
      </w:r>
      <w:r>
        <w:t>2+2=5</w:t>
      </w:r>
      <w:r>
        <w:br/>
      </w:r>
      <w:r>
        <w:rPr>
          <w:b/>
        </w:rPr>
        <w:t xml:space="preserve">C. </w:t>
      </w:r>
      <w:r>
        <w:t>√</w:t>
      </w:r>
      <w:r>
        <w:t>2</w:t>
      </w:r>
      <w:r>
        <w:t>√(2)</w:t>
      </w:r>
      <w:r>
        <w:t xml:space="preserve"> là một số hữu tỷ.</w:t>
      </w:r>
      <w:r>
        <w:br/>
      </w:r>
      <w:r>
        <w:rPr>
          <w:b/>
        </w:rPr>
        <w:t>D</w:t>
      </w:r>
      <w:r>
        <w:rPr>
          <w:b/>
        </w:rPr>
        <w:t xml:space="preserve">. </w:t>
      </w:r>
      <w:r>
        <w:t>4</w:t>
      </w:r>
      <w:r>
        <w:t>2</w:t>
      </w:r>
      <w:r>
        <w:t>=</w:t>
      </w:r>
      <w:r>
        <w:t>2</w:t>
      </w:r>
      <w:r>
        <w:t>(4)/(2)=2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Câu trong đáp án A không phải là mệnh đề. Vì đó là câu hỏi nên không biết tính đúng sai.</w:t>
      </w:r>
      <w:r>
        <w:br/>
      </w:r>
      <w:r>
        <w:rPr>
          <w:b/>
        </w:rPr>
        <w:t xml:space="preserve">Câu 15: </w:t>
      </w:r>
      <w:r>
        <w:t>Trong các phát biểu sau, có bao nhiêu phát biểu là mệnh đề?</w:t>
      </w:r>
      <w:r>
        <w:br/>
      </w:r>
      <w:r>
        <w:t>1/ Hải Phòng là một thành phố của Việt Nam.</w:t>
      </w:r>
      <w:r>
        <w:br/>
      </w:r>
      <w:r>
        <w:t>2/ Bạn có đi xem phim không?</w:t>
      </w:r>
      <w:r>
        <w:br/>
      </w:r>
      <w:r>
        <w:t xml:space="preserve">3/ </w:t>
      </w:r>
      <w:r>
        <w:t>2</w:t>
      </w:r>
      <w:r>
        <w:t>10</w:t>
      </w:r>
      <w:r>
        <w:t>−</w:t>
      </w:r>
      <w:r>
        <w:t>1</w:t>
      </w:r>
      <w:r>
        <w:t>2^(10)−1</w:t>
      </w:r>
      <w:r>
        <w:t xml:space="preserve"> chia hết cho 11.</w:t>
      </w:r>
      <w:r>
        <w:br/>
      </w:r>
      <w:r>
        <w:t>4/ 2763 là hợp số.</w:t>
      </w:r>
      <w:r>
        <w:br/>
      </w:r>
      <w:r>
        <w:t xml:space="preserve">5/ 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=</w:t>
      </w:r>
      <w:r>
        <w:t>0</w:t>
      </w:r>
      <w:r>
        <w:t>x^(2)−3x+2=0</w:t>
      </w:r>
      <w:r>
        <w:br/>
      </w:r>
      <w:r>
        <w:rPr>
          <w:b/>
        </w:rPr>
        <w:t xml:space="preserve">A. </w:t>
      </w:r>
      <w:r>
        <w:t>2</w:t>
      </w:r>
      <w:r>
        <w:br/>
      </w:r>
      <w:r>
        <w:rPr>
          <w:b/>
        </w:rPr>
        <w:t xml:space="preserve">B. </w:t>
      </w:r>
      <w:r>
        <w:t>4</w:t>
      </w:r>
      <w:r>
        <w:br/>
      </w:r>
      <w:r>
        <w:rPr>
          <w:b/>
        </w:rPr>
        <w:t xml:space="preserve">. </w:t>
      </w:r>
      <w:r>
        <w:t>3</w:t>
      </w:r>
      <w:r>
        <w:br/>
      </w:r>
      <w:r>
        <w:rPr>
          <w:b/>
        </w:rPr>
        <w:t xml:space="preserve">D. 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Có 3 câu là mệnh đề vì có tính đúng hoặc sai</w:t>
      </w:r>
      <w:r>
        <w:t>.</w:t>
      </w:r>
      <w:r>
        <w:br/>
      </w:r>
      <w:r>
        <w:t>Câu 2 là câu hỏi. Câu 5 là mệnh đề chứa biến.</w:t>
      </w:r>
      <w:r>
        <w:br/>
      </w:r>
      <w:r>
        <w:rPr>
          <w:b/>
        </w:rPr>
        <w:t xml:space="preserve">Câu 16: </w:t>
      </w:r>
      <w:r>
        <w:t xml:space="preserve">Cho mệnh đề chứa biến </w:t>
      </w:r>
      <w:r>
        <w:t>P</w:t>
      </w:r>
      <w:r>
        <w:t>(</w:t>
      </w:r>
      <w:r>
        <w:t>x</w:t>
      </w:r>
      <w:r>
        <w:t>)</w:t>
      </w:r>
      <w:r>
        <w:t>:</w:t>
      </w:r>
      <w:r>
        <w:t>"</w:t>
      </w:r>
      <w:r>
        <w:t>5</w:t>
      </w:r>
      <w:r>
        <w:t>≤</w:t>
      </w:r>
      <w:r>
        <w:t>x</w:t>
      </w:r>
      <w:r>
        <w:t>2</w:t>
      </w:r>
      <w:r>
        <w:t>≤</w:t>
      </w:r>
      <w:r>
        <w:t>11</w:t>
      </w:r>
      <w:r>
        <w:t>"</w:t>
      </w:r>
      <w:r>
        <w:t>Px:"5≤x^(2)≤11"</w:t>
      </w:r>
      <w:r>
        <w:t xml:space="preserve"> với là </w:t>
      </w:r>
      <w:r>
        <w:t>x</w:t>
      </w:r>
      <w:r>
        <w:t>x</w:t>
      </w:r>
      <w:r>
        <w:t xml:space="preserve"> số nguyên tố. Tìm mệnh đề đúng trong các mệnh đề sau:</w:t>
      </w:r>
      <w:r>
        <w:br/>
      </w:r>
      <w:r>
        <w:rPr>
          <w:b/>
        </w:rPr>
        <w:t xml:space="preserve">. </w:t>
      </w:r>
      <w:r>
        <w:t>P</w:t>
      </w:r>
      <w:r>
        <w:t>(</w:t>
      </w:r>
      <w:r>
        <w:t>3</w:t>
      </w:r>
      <w:r>
        <w:t>)</w:t>
      </w:r>
      <w:r>
        <w:t>P3</w:t>
      </w:r>
      <w:r>
        <w:br/>
      </w:r>
      <w:r>
        <w:rPr>
          <w:b/>
        </w:rPr>
        <w:t xml:space="preserve">B. </w:t>
      </w:r>
      <w:r>
        <w:t>P</w:t>
      </w:r>
      <w:r>
        <w:t>(</w:t>
      </w:r>
      <w:r>
        <w:t>2</w:t>
      </w:r>
      <w:r>
        <w:t>)</w:t>
      </w:r>
      <w:r>
        <w:t>P2</w:t>
      </w:r>
      <w:r>
        <w:br/>
      </w:r>
      <w:r>
        <w:rPr>
          <w:b/>
        </w:rPr>
        <w:t xml:space="preserve">C. </w:t>
      </w:r>
      <w:r>
        <w:t>P</w:t>
      </w:r>
      <w:r>
        <w:t>(</w:t>
      </w:r>
      <w:r>
        <w:t>7</w:t>
      </w:r>
      <w:r>
        <w:t>)</w:t>
      </w:r>
      <w:r>
        <w:t>P7</w:t>
      </w:r>
      <w:r>
        <w:br/>
      </w:r>
      <w:r>
        <w:rPr>
          <w:b/>
        </w:rPr>
        <w:t xml:space="preserve">D. </w:t>
      </w:r>
      <w:r>
        <w:t>P</w:t>
      </w:r>
      <w:r>
        <w:t>(</w:t>
      </w:r>
      <w:r>
        <w:t>5</w:t>
      </w:r>
      <w:r>
        <w:t>)</w:t>
      </w:r>
      <w:r>
        <w:t>P5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P</w:t>
      </w:r>
      <w:r>
        <w:t>(</w:t>
      </w:r>
      <w:r>
        <w:t>3</w:t>
      </w:r>
      <w:r>
        <w:t>)</w:t>
      </w:r>
      <w:r>
        <w:t>:</w:t>
      </w:r>
      <w:r>
        <w:t>"</w:t>
      </w:r>
      <w:r>
        <w:t>5</w:t>
      </w:r>
      <w:r>
        <w:t>≤</w:t>
      </w:r>
      <w:r>
        <w:t>9</w:t>
      </w:r>
      <w:r>
        <w:t>≤</w:t>
      </w:r>
      <w:r>
        <w:t>11</w:t>
      </w:r>
      <w:r>
        <w:t>"</w:t>
      </w:r>
      <w:r>
        <w:t>P3:"5≤9≤11"</w:t>
      </w:r>
      <w:r>
        <w:t xml:space="preserve"> là mệnh đề đúng.</w:t>
      </w:r>
      <w:r>
        <w:br/>
      </w:r>
      <w:r>
        <w:rPr>
          <w:b/>
        </w:rPr>
        <w:t xml:space="preserve">Câu 17: </w:t>
      </w:r>
      <w:r>
        <w:t xml:space="preserve">Cho </w:t>
      </w:r>
      <w:r>
        <w:t>S</w:t>
      </w:r>
      <w:r>
        <w:t>S</w:t>
      </w:r>
      <w:r>
        <w:t xml:space="preserve"> là mệnh đề “ Nếu tổng các chữ số của một số </w:t>
      </w:r>
      <w:r>
        <w:t>n</w:t>
      </w:r>
      <w:r>
        <w:t>n</w:t>
      </w:r>
      <w:r>
        <w:t xml:space="preserve"> chia hết cho 6 thì </w:t>
      </w:r>
      <w:r>
        <w:t>n</w:t>
      </w:r>
      <w:r>
        <w:t>n</w:t>
      </w:r>
      <w:r>
        <w:t xml:space="preserve"> chia hết cho 6”. Một giá trị của để khẳng định </w:t>
      </w:r>
      <w:r>
        <w:t>S</w:t>
      </w:r>
      <w:r>
        <w:t>S</w:t>
      </w:r>
      <w:r>
        <w:t xml:space="preserve"> </w:t>
      </w:r>
      <w:r>
        <w:rPr>
          <w:b/>
        </w:rPr>
        <w:t>sai</w:t>
      </w:r>
      <w:r>
        <w:t xml:space="preserve"> là:</w:t>
      </w:r>
      <w:r>
        <w:br/>
      </w:r>
      <w:r>
        <w:rPr>
          <w:b/>
        </w:rPr>
        <w:t xml:space="preserve">. </w:t>
      </w:r>
      <w:r>
        <w:t>33</w:t>
      </w:r>
      <w:r>
        <w:br/>
      </w:r>
      <w:r>
        <w:rPr>
          <w:b/>
        </w:rPr>
        <w:t xml:space="preserve">B. </w:t>
      </w:r>
      <w:r>
        <w:t>40</w:t>
      </w:r>
      <w:r>
        <w:br/>
      </w:r>
      <w:r>
        <w:rPr>
          <w:b/>
        </w:rPr>
        <w:t xml:space="preserve">C. </w:t>
      </w:r>
      <w:r>
        <w:t>42</w:t>
      </w:r>
      <w:r>
        <w:br/>
      </w:r>
      <w:r>
        <w:rPr>
          <w:b/>
        </w:rPr>
        <w:t xml:space="preserve">D. </w:t>
      </w:r>
      <w:r>
        <w:t>30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có: </w:t>
      </w:r>
      <w:r>
        <w:t>n</w:t>
      </w:r>
      <w:r>
        <w:t>=</w:t>
      </w:r>
      <w:r>
        <w:t>33</w:t>
      </w:r>
      <w:r>
        <w:t>n=33</w:t>
      </w:r>
      <w:r>
        <w:t xml:space="preserve"> có tổng các chữ số bằng 6 thì chia hết cho 6 nhưng số </w:t>
      </w:r>
      <w:r>
        <w:t>n</w:t>
      </w:r>
      <w:r>
        <w:t>=</w:t>
      </w:r>
      <w:r>
        <w:t>33</w:t>
      </w:r>
      <w:r>
        <w:t>n=33</w:t>
      </w:r>
      <w:r>
        <w:t xml:space="preserve"> không chia hết cho 6.</w:t>
      </w:r>
      <w:r>
        <w:br/>
      </w:r>
      <w:r>
        <w:rPr>
          <w:b/>
        </w:rPr>
        <w:t xml:space="preserve">Câu 18: </w:t>
      </w:r>
      <w:r>
        <w:t>Trong các phát biểu sau, phát biểu nào là mệnh đề đúng?</w:t>
      </w:r>
      <w:r>
        <w:br/>
      </w:r>
      <w:r>
        <w:rPr>
          <w:b/>
        </w:rPr>
        <w:t xml:space="preserve">. </w:t>
      </w:r>
      <w:r>
        <w:t>Tổng của hai cạnh một tam giác lớn hơn cạnh thứ ba.</w:t>
      </w:r>
      <w:r>
        <w:br/>
      </w:r>
      <w:r>
        <w:rPr>
          <w:b/>
        </w:rPr>
        <w:t xml:space="preserve">B. </w:t>
      </w:r>
      <w:r>
        <w:t>Hình thang có hai cạnh bên bằng nhau là hình thang cân.</w:t>
      </w:r>
      <w:r>
        <w:br/>
      </w:r>
      <w:r>
        <w:rPr>
          <w:b/>
        </w:rPr>
        <w:t xml:space="preserve">C. </w:t>
      </w:r>
      <w:r>
        <w:t>Bạn có chăm học không?</w:t>
      </w:r>
      <w:r>
        <w:br/>
      </w:r>
      <w:r>
        <w:rPr>
          <w:b/>
        </w:rPr>
        <w:t xml:space="preserve">D. </w:t>
      </w:r>
      <w:r>
        <w:t>π</w:t>
      </w:r>
      <w:r>
        <w:t>π</w:t>
      </w:r>
      <w:r>
        <w:t>là một số hữu tỉ.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rPr>
          <w:b/>
        </w:rPr>
        <w:t xml:space="preserve">Câu 19: </w:t>
      </w:r>
      <w:r>
        <w:t xml:space="preserve">Trong các mệnh đề sau, mệnh đề nào là mệnh đề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Tổng của hai số tự nhiên là một số chẵn khi và chỉ khi cả hai số đều là số chẵn.</w:t>
      </w:r>
      <w:r>
        <w:br/>
      </w:r>
      <w:r>
        <w:rPr>
          <w:b/>
        </w:rPr>
        <w:t xml:space="preserve">B. </w:t>
      </w:r>
      <w:r>
        <w:t>Tích của hai số tự nhiên là một số chẵn khi và chỉ khi cả hai số đều là số chẵn.</w:t>
      </w:r>
      <w:r>
        <w:br/>
      </w:r>
      <w:r>
        <w:rPr>
          <w:b/>
        </w:rPr>
        <w:t xml:space="preserve">C. </w:t>
      </w:r>
      <w:r>
        <w:t>Tổng của hai số tự nhiên là một số lẻ khi và chỉ khi cả hai số đều là số lẻ.</w:t>
      </w:r>
      <w:r>
        <w:br/>
      </w:r>
      <w:r>
        <w:rPr>
          <w:b/>
        </w:rPr>
        <w:t xml:space="preserve">. </w:t>
      </w:r>
      <w:r>
        <w:t>Tích của hai số tự nhiên là một số lẻ khi và chỉ khi cả hai số đều là số lẻ.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rPr>
          <w:b/>
        </w:rPr>
        <w:t xml:space="preserve">Câu 20: </w:t>
      </w:r>
      <w:r>
        <w:t>Trong các câu sau, câu nào một là mệnh đề đúng?</w:t>
      </w:r>
      <w:r>
        <w:br/>
      </w:r>
      <w:r>
        <w:rPr>
          <w:b/>
        </w:rPr>
        <w:t xml:space="preserve">. </w:t>
      </w:r>
      <w:r>
        <w:t>Hà nội là thủ đô của Việt Nam.</w:t>
      </w:r>
      <w:r>
        <w:br/>
      </w:r>
      <w:r>
        <w:rPr>
          <w:b/>
        </w:rPr>
        <w:t xml:space="preserve">B. </w:t>
      </w:r>
      <w:r>
        <w:t>2 là một số tự nhiên lẻ.</w:t>
      </w:r>
      <w:r>
        <w:br/>
      </w:r>
      <w:r>
        <w:rPr>
          <w:b/>
        </w:rPr>
        <w:t>C.</w:t>
      </w:r>
      <w:r>
        <w:t>7 là một số tự nhiên chẵn.</w:t>
      </w:r>
      <w:r>
        <w:br/>
      </w:r>
      <w:r>
        <w:rPr>
          <w:b/>
        </w:rPr>
        <w:t xml:space="preserve">C. </w:t>
      </w:r>
      <w:r>
        <w:t>π</w:t>
      </w:r>
      <w:r>
        <w:t>π</w:t>
      </w:r>
      <w:r>
        <w:t xml:space="preserve"> là một số hữu tỷ.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Ta thấy:</w:t>
      </w:r>
      <w:r>
        <w:br/>
      </w:r>
      <w:r>
        <w:t>- Hà nội là thủ đô của Việt Nam là một mệnh đề đúng.</w:t>
      </w:r>
      <w:r>
        <w:br/>
      </w:r>
      <w:r>
        <w:t>- 2 là một số tự nhiên lẻ là một mệnh đề sai.</w:t>
      </w:r>
      <w:r>
        <w:br/>
      </w:r>
      <w:r>
        <w:t>- 7 là một số tự nhiên chẵn là một mệnh đề sai.</w:t>
      </w:r>
      <w:r>
        <w:br/>
      </w:r>
      <w:r>
        <w:t xml:space="preserve">- </w:t>
      </w:r>
      <w:r>
        <w:t>π</w:t>
      </w:r>
      <w:r>
        <w:t>π</w:t>
      </w:r>
      <w:r>
        <w:t xml:space="preserve"> là một số hữu tỷ là một mệnh đề sai.</w:t>
      </w:r>
      <w:r>
        <w:br/>
      </w:r>
      <w:r>
        <w:rPr>
          <w:b/>
        </w:rPr>
        <w:t xml:space="preserve">Câu 21: </w:t>
      </w:r>
      <w:r>
        <w:t>Trong các mệnh đề sau, mệnh đề nào sai?</w:t>
      </w:r>
      <w:r>
        <w:br/>
      </w:r>
      <w:r>
        <w:rPr>
          <w:b/>
        </w:rPr>
        <w:t xml:space="preserve">A. </w:t>
      </w:r>
      <w:r>
        <w:t>Hà nội là thủ đô của Việt Nam.</w:t>
      </w:r>
      <w:r>
        <w:br/>
      </w:r>
      <w:r>
        <w:rPr>
          <w:b/>
        </w:rPr>
        <w:t xml:space="preserve">B. </w:t>
      </w:r>
      <w:r>
        <w:t xml:space="preserve">4 </w:t>
      </w:r>
      <w:r>
        <w:t>là một số tự nhiên chẵn.</w:t>
      </w:r>
      <w:r>
        <w:br/>
      </w:r>
      <w:r>
        <w:rPr>
          <w:b/>
        </w:rPr>
        <w:t xml:space="preserve">C. </w:t>
      </w:r>
      <w:r>
        <w:t xml:space="preserve">5 </w:t>
      </w:r>
      <w:r>
        <w:t>là một số tự nhiên lẻ.</w:t>
      </w:r>
      <w:r>
        <w:br/>
      </w:r>
      <w:r>
        <w:t xml:space="preserve">. </w:t>
      </w:r>
      <w:r>
        <w:t>π</w:t>
      </w:r>
      <w:r>
        <w:t>π</w:t>
      </w:r>
      <w:r>
        <w:t xml:space="preserve"> </w:t>
      </w:r>
      <w:r>
        <w:t>là một số hữu tỷ.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Ta thấy:</w:t>
      </w:r>
      <w:r>
        <w:br/>
      </w:r>
      <w:r>
        <w:t>- Hà nội là thủ đô của Việt Nam là một mệnh đề đúng.</w:t>
      </w:r>
      <w:r>
        <w:br/>
      </w:r>
      <w:r>
        <w:t>- 4 là một số tự nhiên chẵn là một mệnh đề đúng.</w:t>
      </w:r>
      <w:r>
        <w:br/>
      </w:r>
      <w:r>
        <w:t>- 5 là một số tự nhiên lẻ là một mệnh đề đúng.</w:t>
      </w:r>
      <w:r>
        <w:br/>
      </w:r>
      <w:r>
        <w:t xml:space="preserve">- </w:t>
      </w:r>
      <w:r>
        <w:t>π</w:t>
      </w:r>
      <w:r>
        <w:t>π</w:t>
      </w:r>
      <w:r>
        <w:t xml:space="preserve"> là một số hữu tỷ là một mệnh đề sai.</w:t>
      </w:r>
      <w:r>
        <w:br/>
      </w:r>
      <w:r>
        <w:rPr>
          <w:b/>
        </w:rPr>
        <w:t xml:space="preserve">Câu 22: </w:t>
      </w:r>
      <w:r>
        <w:t xml:space="preserve">Trong các khẳng định sau, khẳng định nào đúng với mọi giá trị của </w:t>
      </w:r>
      <w:r>
        <w:t>x</w:t>
      </w:r>
      <w:r>
        <w:t>x</w:t>
      </w:r>
      <w:r>
        <w:t xml:space="preserve"> ?</w:t>
      </w:r>
      <w:r>
        <w:br/>
      </w:r>
      <w:r>
        <w:rPr>
          <w:b/>
        </w:rPr>
        <w:t xml:space="preserve">A. </w:t>
      </w:r>
      <w:r>
        <w:t>5</w:t>
      </w:r>
      <w:r>
        <w:t>x</w:t>
      </w:r>
      <w:r>
        <w:t>&gt;</w:t>
      </w:r>
      <w:r>
        <w:t>2</w:t>
      </w:r>
      <w:r>
        <w:t>x</w:t>
      </w:r>
      <w:r>
        <w:t>5x&gt;2x</w:t>
      </w:r>
      <w:r>
        <w:br/>
      </w:r>
      <w:r>
        <w:rPr>
          <w:b/>
        </w:rPr>
        <w:t xml:space="preserve">B. </w:t>
      </w:r>
      <w:r>
        <w:t>5</w:t>
      </w:r>
      <w:r>
        <w:t>x</w:t>
      </w:r>
      <w:r>
        <w:t>&lt;</w:t>
      </w:r>
      <w:r>
        <w:t>2</w:t>
      </w:r>
      <w:r>
        <w:t>x</w:t>
      </w:r>
      <w:r>
        <w:t>5x&lt;2x</w:t>
      </w:r>
      <w:r>
        <w:br/>
      </w:r>
      <w:r>
        <w:rPr>
          <w:b/>
        </w:rPr>
        <w:t xml:space="preserve">C. </w:t>
      </w:r>
      <w:r>
        <w:t>5</w:t>
      </w:r>
      <w:r>
        <w:t>x</w:t>
      </w:r>
      <w:r>
        <w:t>2</w:t>
      </w:r>
      <w:r>
        <w:t>&gt;</w:t>
      </w:r>
      <w:r>
        <w:t>2</w:t>
      </w:r>
      <w:r>
        <w:t>x</w:t>
      </w:r>
      <w:r>
        <w:t>2</w:t>
      </w:r>
      <w:r>
        <w:t>5x^(2)&gt;2x^(2)</w:t>
      </w:r>
      <w:r>
        <w:br/>
      </w:r>
      <w:r>
        <w:rPr>
          <w:b/>
        </w:rPr>
        <w:t xml:space="preserve">. </w:t>
      </w:r>
      <w:r>
        <w:t>5</w:t>
      </w:r>
      <w:r>
        <w:t>+</w:t>
      </w:r>
      <w:r>
        <w:t>x</w:t>
      </w:r>
      <w:r>
        <w:t>&gt;</w:t>
      </w:r>
      <w:r>
        <w:t>2</w:t>
      </w:r>
      <w:r>
        <w:t>+</w:t>
      </w:r>
      <w:r>
        <w:t>x</w:t>
      </w:r>
      <w:r>
        <w:t>5+x&gt;2+x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5</w:t>
      </w:r>
      <w:r>
        <w:t>&gt;</w:t>
      </w:r>
      <w:r>
        <w:t>2</w:t>
      </w:r>
      <w:r>
        <w:t>⇔</w:t>
      </w:r>
      <w:r>
        <w:t>5</w:t>
      </w:r>
      <w:r>
        <w:t>+</w:t>
      </w:r>
      <w:r>
        <w:t>x</w:t>
      </w:r>
      <w:r>
        <w:t>&gt;</w:t>
      </w:r>
      <w:r>
        <w:t>2</w:t>
      </w:r>
      <w:r>
        <w:t>+</w:t>
      </w:r>
      <w:r>
        <w:t>x</w:t>
      </w:r>
      <w:r>
        <w:t>5&gt;2⇔5+x&gt;2+x</w:t>
      </w:r>
      <w:r>
        <w:t xml:space="preserve"> điều này đúng với mọi </w:t>
      </w:r>
      <w:r>
        <w:t>x</w:t>
      </w:r>
      <w:r>
        <w:t>x</w:t>
      </w:r>
      <w:r>
        <w:t>.</w:t>
      </w:r>
      <w:r>
        <w:br/>
      </w:r>
      <w:r>
        <w:rPr>
          <w:b/>
        </w:rPr>
        <w:t xml:space="preserve">Câu 23: </w:t>
      </w:r>
      <w:r>
        <w:t xml:space="preserve">Phát biểu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2020 chia hết cho 101.</w:t>
      </w:r>
      <w:r>
        <w:br/>
      </w:r>
      <w:r>
        <w:rPr>
          <w:b/>
        </w:rPr>
        <w:t xml:space="preserve">B. </w:t>
      </w:r>
      <w:r>
        <w:t>9 là số chính phương.</w:t>
      </w:r>
      <w:r>
        <w:br/>
      </w:r>
      <w:r>
        <w:rPr>
          <w:b/>
        </w:rPr>
        <w:t xml:space="preserve">. </w:t>
      </w:r>
      <w:r>
        <w:t>91 là số nguyên tố.</w:t>
      </w:r>
      <w:r>
        <w:br/>
      </w:r>
      <w:r>
        <w:rPr>
          <w:b/>
        </w:rPr>
        <w:t xml:space="preserve">D. </w:t>
      </w:r>
      <w:r>
        <w:t>5 là ước của 125.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24: </w:t>
      </w:r>
      <w:r>
        <w:t>Mệnh đề nào dưới đây đúng?</w:t>
      </w:r>
      <w:r>
        <w:br/>
      </w:r>
      <w:r>
        <w:rPr>
          <w:b/>
        </w:rPr>
        <w:t xml:space="preserve">A. </w:t>
      </w:r>
      <w:r>
        <w:t>Số 4 là số nguyên tố.</w:t>
      </w:r>
      <w:r>
        <w:br/>
      </w:r>
      <w:r>
        <w:rPr>
          <w:b/>
        </w:rPr>
        <w:t xml:space="preserve">B. </w:t>
      </w:r>
      <w:r>
        <w:t>3</w:t>
      </w:r>
      <w:r>
        <w:t>≤</w:t>
      </w:r>
      <w:r>
        <w:t>2</w:t>
      </w:r>
      <w:r>
        <w:t>3≤2</w:t>
      </w:r>
      <w:r>
        <w:br/>
      </w:r>
      <w:r>
        <w:rPr>
          <w:b/>
        </w:rPr>
        <w:t xml:space="preserve">C. </w:t>
      </w:r>
      <w:r>
        <w:t>Số 4 không là số chính phương.</w:t>
      </w:r>
      <w:r>
        <w:br/>
      </w:r>
      <w:r>
        <w:rPr>
          <w:b/>
        </w:rPr>
        <w:t xml:space="preserve">. </w:t>
      </w:r>
      <w:r>
        <w:t>3</w:t>
      </w:r>
      <w:r>
        <w:t>&gt;</w:t>
      </w:r>
      <w:r>
        <w:t>2</w:t>
      </w:r>
      <w:r>
        <w:t>3&gt;2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rPr>
          <w:b/>
        </w:rPr>
        <w:t xml:space="preserve">Câu 25: </w:t>
      </w:r>
      <w:r>
        <w:t xml:space="preserve">Trong các mệnh đề sau, mệnh đề nào là mệnh đề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Hình bình hành có hai đường chéo vuông góc với nhau là hình thoi.</w:t>
      </w:r>
      <w:r>
        <w:br/>
      </w:r>
      <w:r>
        <w:rPr>
          <w:b/>
        </w:rPr>
        <w:t xml:space="preserve">B. </w:t>
      </w:r>
      <w:r>
        <w:t>Tam giác cân có một góc bằng là tam giác đều.</w:t>
      </w:r>
      <w:r>
        <w:br/>
      </w:r>
      <w:r>
        <w:rPr>
          <w:b/>
        </w:rPr>
        <w:t xml:space="preserve">. </w:t>
      </w:r>
      <w:r>
        <w:t>Hình bình hành có hai đường chéo bằng nhau là hình vuông.</w:t>
      </w:r>
      <w:r>
        <w:br/>
      </w:r>
      <w:r>
        <w:rPr>
          <w:b/>
        </w:rPr>
        <w:t xml:space="preserve">D. </w:t>
      </w:r>
      <w:r>
        <w:t>Tam giác có hai đường cao bằng nhau là tam giác cân.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26: </w:t>
      </w:r>
      <w:r>
        <w:t>Cho định lý “Nếu hai tam giác bằng nhau thì diện tích bằng nha”. Mệnh đề nào sau đây đúng?</w:t>
      </w:r>
      <w:r>
        <w:br/>
      </w:r>
      <w:r>
        <w:rPr>
          <w:b/>
        </w:rPr>
        <w:t xml:space="preserve">A. </w:t>
      </w:r>
      <w:r>
        <w:t>Hai tam giác bằng nhau là điều kiện cần và đủ để chúng có diện tích bằng nhau.</w:t>
      </w:r>
      <w:r>
        <w:br/>
      </w:r>
      <w:r>
        <w:rPr>
          <w:b/>
        </w:rPr>
        <w:t xml:space="preserve">B. </w:t>
      </w:r>
      <w:r>
        <w:t>Hai tam giác bằng nhau là điều kiện cần để diện tích chúng bằng nhau.</w:t>
      </w:r>
      <w:r>
        <w:br/>
      </w:r>
      <w:r>
        <w:rPr>
          <w:b/>
        </w:rPr>
        <w:t xml:space="preserve">C. </w:t>
      </w:r>
      <w:r>
        <w:t>Hai tam giác có diện tích bằng nhau là điều kiện đủ để chúng bằng nhau.</w:t>
      </w:r>
      <w:r>
        <w:br/>
      </w:r>
      <w:r>
        <w:rPr>
          <w:b/>
        </w:rPr>
        <w:t xml:space="preserve">. </w:t>
      </w:r>
      <w:r>
        <w:t>Hai tam giác bằng nhau là điều kiện đủ để diện tích chúng bằng nhau.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Vì các định lí toán học là những mệnh đề đúng và thường có dạng P </w:t>
      </w:r>
      <w:r>
        <w:t>⇒</w:t>
      </w:r>
      <w:r>
        <w:t>⇒</w:t>
      </w:r>
      <w:r>
        <w:t xml:space="preserve"> Q.</w:t>
      </w:r>
      <w:r>
        <w:br/>
      </w:r>
      <w:r>
        <w:t xml:space="preserve">Khi đó, ta nói: </w:t>
      </w:r>
      <w:r>
        <w:t>P</w:t>
      </w:r>
      <w:r>
        <w:t>P</w:t>
      </w:r>
      <w:r>
        <w:t xml:space="preserve"> </w:t>
      </w:r>
      <w:r>
        <w:t xml:space="preserve">là điều kiện đủ để có </w:t>
      </w:r>
      <w:r>
        <w:t>Q</w:t>
      </w:r>
      <w:r>
        <w:t>Q</w:t>
      </w:r>
      <w:r>
        <w:t xml:space="preserve">, </w:t>
      </w:r>
      <w:r>
        <w:t>Q</w:t>
      </w:r>
      <w:r>
        <w:t>Q</w:t>
      </w:r>
      <w:r>
        <w:t xml:space="preserve"> là điều kiện cần để có </w:t>
      </w:r>
      <w:r>
        <w:t>P</w:t>
      </w:r>
      <w:r>
        <w:t>P</w:t>
      </w:r>
      <w:r>
        <w:t>.</w:t>
      </w:r>
      <w:r>
        <w:br/>
      </w:r>
      <w:r>
        <w:rPr>
          <w:b/>
        </w:rPr>
        <w:t xml:space="preserve">Câu 27: </w:t>
      </w:r>
      <w:r>
        <w:t xml:space="preserve">Mệnh đề nào sau đây là mệnh đề </w:t>
      </w:r>
      <w:r>
        <w:rPr>
          <w:b/>
        </w:rPr>
        <w:t xml:space="preserve">sai </w:t>
      </w:r>
      <w:r>
        <w:t>?</w:t>
      </w:r>
      <w:r>
        <w:br/>
      </w:r>
      <w:r>
        <w:rPr>
          <w:b/>
        </w:rPr>
        <w:t xml:space="preserve">. </w:t>
      </w:r>
      <w:r>
        <w:t>∀</w:t>
      </w:r>
      <w:r>
        <w:t>x</w:t>
      </w:r>
      <w:r>
        <w:t>∈</w:t>
      </w:r>
      <w:r>
        <w:t>R</w:t>
      </w:r>
      <w:r>
        <w:t>:</w:t>
      </w:r>
      <w:r>
        <w:t>x</w:t>
      </w:r>
      <w:r>
        <w:t>2</w:t>
      </w:r>
      <w:r>
        <w:t>&gt;</w:t>
      </w:r>
      <w:r>
        <w:t>0</w:t>
      </w:r>
      <w:r>
        <w:t>∀x∈ℝ:x^(2)&gt;0</w:t>
      </w:r>
      <w:r>
        <w:br/>
      </w:r>
      <w:r>
        <w:rPr>
          <w:b/>
        </w:rPr>
        <w:t xml:space="preserve">B. </w:t>
      </w:r>
      <w:r>
        <w:t>∃</w:t>
      </w:r>
      <w:r>
        <w:t>n</w:t>
      </w:r>
      <w:r>
        <w:t>∈</w:t>
      </w:r>
      <w:r>
        <w:t>N</w:t>
      </w:r>
      <w:r>
        <w:t>:</w:t>
      </w:r>
      <w:r>
        <w:t>n</w:t>
      </w:r>
      <w:r>
        <w:t>=</w:t>
      </w:r>
      <w:r>
        <w:t>n</w:t>
      </w:r>
      <w:r>
        <w:t>2</w:t>
      </w:r>
      <w:r>
        <w:t>∃n∈ℕ:n=n^(2)</w:t>
      </w:r>
      <w:r>
        <w:br/>
      </w:r>
      <w:r>
        <w:rPr>
          <w:b/>
        </w:rPr>
        <w:t xml:space="preserve">C. </w:t>
      </w:r>
      <w:r>
        <w:t>∃</w:t>
      </w:r>
      <w:r>
        <w:t>n</w:t>
      </w:r>
      <w:r>
        <w:t>∈</w:t>
      </w:r>
      <w:r>
        <w:t>N</w:t>
      </w:r>
      <w:r>
        <w:t>:</w:t>
      </w:r>
      <w:r>
        <w:t>n</w:t>
      </w:r>
      <w:r>
        <w:t>≤</w:t>
      </w:r>
      <w:r>
        <w:t>2</w:t>
      </w:r>
      <w:r>
        <w:t>n</w:t>
      </w:r>
      <w:r>
        <w:t>∃n∈ℕ:n≤2n</w:t>
      </w:r>
      <w:r>
        <w:br/>
      </w:r>
      <w:r>
        <w:rPr>
          <w:b/>
        </w:rPr>
        <w:t xml:space="preserve">D. </w:t>
      </w:r>
      <w:r>
        <w:t>∃</w:t>
      </w:r>
      <w:r>
        <w:t>x</w:t>
      </w:r>
      <w:r>
        <w:t>∈</w:t>
      </w:r>
      <w:r>
        <w:t>R</w:t>
      </w:r>
      <w:r>
        <w:t>:</w:t>
      </w:r>
      <w:r>
        <w:t>x</w:t>
      </w:r>
      <w:r>
        <w:t>&gt;</w:t>
      </w:r>
      <w:r>
        <w:t>x</w:t>
      </w:r>
      <w:r>
        <w:t>2</w:t>
      </w:r>
      <w:r>
        <w:t>∃x∈ℝ:x&gt;x^(2)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 </w:t>
      </w:r>
      <w:r>
        <w:t>x</w:t>
      </w:r>
      <w:r>
        <w:t>2</w:t>
      </w:r>
      <w:r>
        <w:t>≥</w:t>
      </w:r>
      <w:r>
        <w:t>0</w:t>
      </w:r>
      <w:r>
        <w:t>,</w:t>
      </w:r>
      <w:r>
        <w:t>∀</w:t>
      </w:r>
      <w:r>
        <w:t>x</w:t>
      </w:r>
      <w:r>
        <w:t>∈</w:t>
      </w:r>
      <w:r>
        <w:t>R</w:t>
      </w:r>
      <w:r>
        <w:t>⇒</w:t>
      </w:r>
      <w:r>
        <w:t>x^(2)≥0,∀x∈ℝ⇒</w:t>
      </w:r>
      <w:r>
        <w:t xml:space="preserve"> Đáp án A sai.</w:t>
      </w:r>
      <w:r>
        <w:br/>
      </w:r>
      <w:r>
        <w:rPr>
          <w:b/>
        </w:rPr>
        <w:t xml:space="preserve">Câu 28: </w:t>
      </w:r>
      <w:r>
        <w:t>Trong các mệnh đề sau, mệnh đề nào là mệnh đề đúng?</w:t>
      </w:r>
      <w:r>
        <w:br/>
      </w:r>
      <w:r>
        <w:rPr>
          <w:b/>
        </w:rPr>
        <w:t xml:space="preserve">A. </w:t>
      </w:r>
      <w:r>
        <w:t xml:space="preserve">Nếu </w:t>
      </w:r>
      <w:r>
        <w:t>a</w:t>
      </w:r>
      <w:r>
        <w:t>≥</w:t>
      </w:r>
      <w:r>
        <w:t>b</w:t>
      </w:r>
      <w:r>
        <w:t>a≥b</w:t>
      </w:r>
      <w:r>
        <w:t xml:space="preserve"> thì </w:t>
      </w:r>
      <w:r>
        <w:t>a</w:t>
      </w:r>
      <w:r>
        <w:t>2</w:t>
      </w:r>
      <w:r>
        <w:t>≥</w:t>
      </w:r>
      <w:r>
        <w:t>b</w:t>
      </w:r>
      <w:r>
        <w:t>2</w:t>
      </w:r>
      <w:r>
        <w:t>a^(2)≥b^(2)</w:t>
      </w:r>
      <w:r>
        <w:br/>
      </w:r>
      <w:r>
        <w:rPr>
          <w:b/>
        </w:rPr>
        <w:t xml:space="preserve">. </w:t>
      </w:r>
      <w:r>
        <w:t xml:space="preserve">Nếu </w:t>
      </w:r>
      <w:r>
        <w:t>a</w:t>
      </w:r>
      <w:r>
        <w:t>a</w:t>
      </w:r>
      <w:r>
        <w:t xml:space="preserve"> chia hết cho 9 thì </w:t>
      </w:r>
      <w:r>
        <w:t>a</w:t>
      </w:r>
      <w:r>
        <w:t>a</w:t>
      </w:r>
      <w:r>
        <w:t xml:space="preserve"> chia hết cho 3.</w:t>
      </w:r>
      <w:r>
        <w:br/>
      </w:r>
      <w:r>
        <w:rPr>
          <w:b/>
        </w:rPr>
        <w:t xml:space="preserve">C. </w:t>
      </w:r>
      <w:r>
        <w:t>Ngày 28 tháng 3 2020, bệnh COVID -19 đã có thuốc điều trị.</w:t>
      </w:r>
      <w:r>
        <w:br/>
      </w:r>
      <w:r>
        <w:rPr>
          <w:b/>
        </w:rPr>
        <w:t xml:space="preserve">D. </w:t>
      </w:r>
      <w:r>
        <w:t xml:space="preserve">Nếu một tam giác có một góc bằng </w:t>
      </w:r>
      <w:r>
        <w:t>60</w:t>
      </w:r>
      <w:r>
        <w:t>∘</w:t>
      </w:r>
      <w:r>
        <w:t>60^(∘)</w:t>
      </w:r>
      <w:r>
        <w:t xml:space="preserve"> thì tam giác đó là đều.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Đáp án A sai do chọn </w:t>
      </w:r>
      <w:r>
        <w:t>−</w:t>
      </w:r>
      <w:r>
        <w:t>3</w:t>
      </w:r>
      <w:r>
        <w:t>≥</w:t>
      </w:r>
      <w:r>
        <w:t>−</w:t>
      </w:r>
      <w:r>
        <w:t>4</w:t>
      </w:r>
      <w:r>
        <w:t>⇒</w:t>
      </w:r>
      <w:r>
        <w:t>9</w:t>
      </w:r>
      <w:r>
        <w:t>≥</w:t>
      </w:r>
      <w:r>
        <w:t>16</w:t>
      </w:r>
      <w:r>
        <w:t>−3≥−4⇒9≥16</w:t>
      </w:r>
      <w:r>
        <w:t xml:space="preserve"> đây là một mệnh đề sai.</w:t>
      </w:r>
      <w:r>
        <w:br/>
      </w:r>
      <w:r>
        <w:t xml:space="preserve">Đáp D án sai vì ta có thể chọn tam giác có </w:t>
      </w:r>
      <w:r>
        <w:t>A</w:t>
      </w:r>
      <w:r>
        <w:t>=</w:t>
      </w:r>
      <w:r>
        <w:t>60</w:t>
      </w:r>
      <w:r>
        <w:t>∘</w:t>
      </w:r>
      <w:r>
        <w:t>,</w:t>
      </w:r>
      <w:r>
        <w:t>B</w:t>
      </w:r>
      <w:r>
        <w:t>=</w:t>
      </w:r>
      <w:r>
        <w:t>70</w:t>
      </w:r>
      <w:r>
        <w:t>,</w:t>
      </w:r>
      <w:r>
        <w:t>C</w:t>
      </w:r>
      <w:r>
        <w:t>=</w:t>
      </w:r>
      <w:r>
        <w:t>50</w:t>
      </w:r>
      <w:r>
        <w:t>A=60^(∘),B=70,C=50</w:t>
      </w:r>
      <w:r>
        <w:t xml:space="preserve"> không phải tam giác đều.</w:t>
      </w:r>
      <w:r>
        <w:br/>
      </w:r>
      <w:r>
        <w:t>Đáp án C sai vì ngày 28 tháng 3 2020, bệnh COVID -19 chưa có thuốc điều trị.</w:t>
      </w:r>
      <w:r>
        <w:br/>
      </w:r>
      <w:r>
        <w:t xml:space="preserve">Nếu </w:t>
      </w:r>
      <w:r>
        <w:t>a</w:t>
      </w:r>
      <w:r>
        <w:t>a</w:t>
      </w:r>
      <w:r>
        <w:t xml:space="preserve"> chia hết cho 9 thì </w:t>
      </w:r>
      <w:r>
        <w:t>a</w:t>
      </w:r>
      <w:r>
        <w:t>=</w:t>
      </w:r>
      <w:r>
        <w:t>9</w:t>
      </w:r>
      <w:r>
        <w:t>k</w:t>
      </w:r>
      <w:r>
        <w:t>,</w:t>
      </w:r>
      <w:r>
        <w:t>9</w:t>
      </w:r>
      <w:r>
        <w:t>⋮</w:t>
      </w:r>
      <w:r>
        <w:t>3</w:t>
      </w:r>
      <w:r>
        <w:t>⇒</w:t>
      </w:r>
      <w:r>
        <w:t>a</w:t>
      </w:r>
      <w:r>
        <w:t>⋮</w:t>
      </w:r>
      <w:r>
        <w:t>3</w:t>
      </w:r>
      <w:r>
        <w:t>a=9k,9⋮3⇒a⋮3</w:t>
      </w:r>
      <w:r>
        <w:t xml:space="preserve">. Vậy </w:t>
      </w:r>
      <w:r>
        <w:t>a</w:t>
      </w:r>
      <w:r>
        <w:t>a</w:t>
      </w:r>
      <w:r>
        <w:t xml:space="preserve"> chia hết cho 3. Nên đáp án B đúng.</w:t>
      </w:r>
      <w:r>
        <w:br/>
      </w:r>
      <w:r>
        <w:rPr>
          <w:b/>
        </w:rPr>
        <w:t xml:space="preserve">Câu 29: </w:t>
      </w:r>
      <w:r>
        <w:t xml:space="preserve">Mệnh đề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∃</w:t>
      </w:r>
      <w:r>
        <w:t>x</w:t>
      </w:r>
      <w:r>
        <w:t>∈</w:t>
      </w:r>
      <w:r>
        <w:t>R</w:t>
      </w:r>
      <w:r>
        <w:t>:</w:t>
      </w:r>
      <w:r>
        <w:t>x</w:t>
      </w:r>
      <w:r>
        <w:t>&gt;</w:t>
      </w:r>
      <w:r>
        <w:t>x</w:t>
      </w:r>
      <w:r>
        <w:t>2</w:t>
      </w:r>
      <w:r>
        <w:t>∃x∈ℝ:x&gt;x^(2)</w:t>
      </w:r>
      <w:r>
        <w:br/>
      </w:r>
      <w:r>
        <w:rPr>
          <w:b/>
        </w:rPr>
        <w:t xml:space="preserve">B. </w:t>
      </w:r>
      <w:r>
        <w:t>∃</w:t>
      </w:r>
      <w:r>
        <w:t>n</w:t>
      </w:r>
      <w:r>
        <w:t>∈</w:t>
      </w:r>
      <w:r>
        <w:t>N</w:t>
      </w:r>
      <w:r>
        <w:t>:</w:t>
      </w:r>
      <w:r>
        <w:t>n</w:t>
      </w:r>
      <w:r>
        <w:t>2</w:t>
      </w:r>
      <w:r>
        <w:t>=</w:t>
      </w:r>
      <w:r>
        <w:t>n</w:t>
      </w:r>
      <w:r>
        <w:t>∃n∈ℕ:n^(2)=n</w:t>
      </w:r>
      <w:r>
        <w:br/>
      </w:r>
      <w:r>
        <w:rPr>
          <w:b/>
        </w:rPr>
        <w:t>C. ∀n∈N∀n∈ℕ</w:t>
      </w:r>
      <w:r>
        <w:t xml:space="preserve"> thì </w:t>
      </w:r>
      <w:r>
        <w:t>n</w:t>
      </w:r>
      <w:r>
        <w:t>≤</w:t>
      </w:r>
      <w:r>
        <w:t>2</w:t>
      </w:r>
      <w:r>
        <w:t>n</w:t>
      </w:r>
      <w:r>
        <w:t>n≤2n</w:t>
      </w:r>
      <w:r>
        <w:br/>
      </w:r>
      <w:r>
        <w:rPr>
          <w:b/>
        </w:rPr>
        <w:t xml:space="preserve">. </w:t>
      </w:r>
      <w:r>
        <w:t>∀</w:t>
      </w:r>
      <w:r>
        <w:t>x</w:t>
      </w:r>
      <w:r>
        <w:t>∈</w:t>
      </w:r>
      <w:r>
        <w:t>R</w:t>
      </w:r>
      <w:r>
        <w:t>:</w:t>
      </w:r>
      <w:r>
        <w:t>x</w:t>
      </w:r>
      <w:r>
        <w:t>2</w:t>
      </w:r>
      <w:r>
        <w:t>&gt;</w:t>
      </w:r>
      <w:r>
        <w:t>0</w:t>
      </w:r>
      <w:r>
        <w:t>∀x∈ℝ:x^(2)&gt;0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Mệnh đề D sai với </w:t>
      </w:r>
      <w:r>
        <w:t>x</w:t>
      </w:r>
      <w:r>
        <w:t>=</w:t>
      </w:r>
      <w:r>
        <w:t>0</w:t>
      </w:r>
      <w:r>
        <w:t>x=0</w:t>
      </w:r>
      <w:r>
        <w:br/>
      </w:r>
      <w:r>
        <w:rPr>
          <w:b/>
        </w:rPr>
        <w:t xml:space="preserve">Câu 30: </w:t>
      </w:r>
      <w:r>
        <w:t>Trong các câu sau, có bao nhiêu câu là mệnh đề? Có bao nhiêu mệnh đề đúng?</w:t>
      </w:r>
      <w:r>
        <w:br/>
      </w:r>
      <w:r>
        <w:t>(I): Hải Phòng có phải là một thành phố trực thuộc trung ương không?</w:t>
      </w:r>
      <w:r>
        <w:br/>
      </w:r>
      <w:r>
        <w:t>(II): Hai véctơ có độ dài bằng nhau thì bằng nhau.</w:t>
      </w:r>
      <w:r>
        <w:br/>
      </w:r>
      <w:r>
        <w:t>(III): Một tháng có tối đa 5 ngày chủ nhật.</w:t>
      </w:r>
      <w:r>
        <w:br/>
      </w:r>
      <w:r>
        <w:t>(IV): 2019 là một số nguyên tố.</w:t>
      </w:r>
      <w:r>
        <w:br/>
      </w:r>
      <w:r>
        <w:t xml:space="preserve">(V): Đồ thị của hàm số </w:t>
      </w:r>
      <w:r>
        <w:t>y</w:t>
      </w:r>
      <w:r>
        <w:t>=</w:t>
      </w:r>
      <w:r>
        <w:t>a</w:t>
      </w:r>
      <w:r>
        <w:t>x</w:t>
      </w:r>
      <w:r>
        <w:t>2</w:t>
      </w:r>
      <w:r>
        <w:t>(</w:t>
      </w:r>
      <w:r>
        <w:t>a</w:t>
      </w:r>
      <w:r>
        <w:t>≠</w:t>
      </w:r>
      <w:r>
        <w:t>0</w:t>
      </w:r>
      <w:r>
        <w:t>)</w:t>
      </w:r>
      <w:r>
        <w:t>y=ax^(2)a≠0</w:t>
      </w:r>
      <w:r>
        <w:t xml:space="preserve"> là một đường parabol.</w:t>
      </w:r>
      <w:r>
        <w:br/>
      </w:r>
      <w:r>
        <w:t xml:space="preserve">(VI): Phương trình bậc hai 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=</w:t>
      </w:r>
      <w:r>
        <w:t>0</w:t>
      </w:r>
      <w:r>
        <w:t>(</w:t>
      </w:r>
      <w:r>
        <w:t>a</w:t>
      </w:r>
      <w:r>
        <w:t>≠</w:t>
      </w:r>
      <w:r>
        <w:t>0</w:t>
      </w:r>
      <w:r>
        <w:t>)</w:t>
      </w:r>
      <w:r>
        <w:t>ax^(2)+bx+c=0a≠0</w:t>
      </w:r>
      <w:r>
        <w:t xml:space="preserve"> có nhiều nhất là nghiệm.</w:t>
      </w:r>
      <w:r>
        <w:br/>
      </w:r>
      <w:r>
        <w:rPr>
          <w:b/>
        </w:rPr>
        <w:t xml:space="preserve">A. </w:t>
      </w:r>
      <w:r>
        <w:t>Có 5 mệnh đề; 2 mệnh đề đúng.</w:t>
      </w:r>
      <w:r>
        <w:br/>
      </w:r>
      <w:r>
        <w:rPr>
          <w:b/>
        </w:rPr>
        <w:t xml:space="preserve">. </w:t>
      </w:r>
      <w:r>
        <w:t>Có 5 mệnh đề; 3 mệnh đề đúng.</w:t>
      </w:r>
      <w:r>
        <w:br/>
      </w:r>
      <w:r>
        <w:rPr>
          <w:b/>
        </w:rPr>
        <w:t xml:space="preserve">C. </w:t>
      </w:r>
      <w:r>
        <w:t>Có 5 mệnh đề; 4 mệnh đề đúng.</w:t>
      </w:r>
      <w:r>
        <w:br/>
      </w:r>
      <w:r>
        <w:rPr>
          <w:b/>
        </w:rPr>
        <w:t xml:space="preserve">D. </w:t>
      </w:r>
      <w:r>
        <w:t>Có 6 mệnh đề; 2 mệnh đề đúng.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(I) là câu hỏi nên không phải là mệnh đề.</w:t>
      </w:r>
      <w:r>
        <w:br/>
      </w:r>
      <w:r>
        <w:t>(II) là mệnh đề sai.</w:t>
      </w:r>
      <w:r>
        <w:br/>
      </w:r>
      <w:r>
        <w:t>(III) là mệnh đề đúng.</w:t>
      </w:r>
      <w:r>
        <w:br/>
      </w:r>
      <w:r>
        <w:t xml:space="preserve">(IV) là mệnh đề sai vì </w:t>
      </w:r>
      <w:r>
        <w:t>2019</w:t>
      </w:r>
      <w:r>
        <w:t>⋮</w:t>
      </w:r>
      <w:r>
        <w:t>3</w:t>
      </w:r>
      <w:r>
        <w:t>2019⋮3</w:t>
      </w:r>
      <w:r>
        <w:t>.</w:t>
      </w:r>
      <w:r>
        <w:br/>
      </w:r>
      <w:r>
        <w:t>(V) là mệnh đề đúng.</w:t>
      </w:r>
      <w:r>
        <w:br/>
      </w:r>
      <w:r>
        <w:t>(VI) là mệnh đề đúng.</w:t>
      </w:r>
      <w:r>
        <w:br/>
      </w:r>
      <w:r>
        <w:rPr>
          <w:b/>
        </w:rPr>
        <w:t xml:space="preserve">Câu 31: </w:t>
      </w:r>
      <w:r>
        <w:t xml:space="preserve">Trong các mệnh đề sau, mệnh đề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. </w:t>
      </w:r>
      <w:r>
        <w:t xml:space="preserve">Nếu </w:t>
      </w:r>
      <w:r>
        <w:t>m</w:t>
      </w:r>
      <w:r>
        <w:t>,</w:t>
      </w:r>
      <w:r>
        <w:t>n</w:t>
      </w:r>
      <w:r>
        <w:t>m,n</w:t>
      </w:r>
      <w:r>
        <w:t xml:space="preserve"> là các số vô tỉ thì </w:t>
      </w:r>
      <w:r>
        <w:t>m</w:t>
      </w:r>
      <w:r>
        <w:t>.</w:t>
      </w:r>
      <w:r>
        <w:t>n</w:t>
      </w:r>
      <w:r>
        <w:t>m.n</w:t>
      </w:r>
      <w:r>
        <w:t xml:space="preserve"> cũng là số vô tỉ.</w:t>
      </w:r>
      <w:r>
        <w:br/>
      </w:r>
      <w:r>
        <w:rPr>
          <w:b/>
        </w:rPr>
        <w:t xml:space="preserve">B. </w:t>
      </w:r>
      <w:r>
        <w:t xml:space="preserve">Nếu </w:t>
      </w:r>
      <w:r>
        <w:t>A</w:t>
      </w:r>
      <w:r>
        <w:t>B</w:t>
      </w:r>
      <w:r>
        <w:t>C</w:t>
      </w:r>
      <w:r>
        <w:t>ABC</w:t>
      </w:r>
      <w:r>
        <w:t xml:space="preserve"> là một tam giác vuông thì đường trung tuyến ứng với cạnh huyền bằng nửa cạnh huyền.</w:t>
      </w:r>
      <w:r>
        <w:br/>
      </w:r>
      <w:r>
        <w:rPr>
          <w:b/>
        </w:rPr>
        <w:t xml:space="preserve">C. </w:t>
      </w:r>
      <w:r>
        <w:t xml:space="preserve">Với ba véctơ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,</w:t>
      </w:r>
      <w:r>
        <w:t>→</w:t>
      </w:r>
      <w:r>
        <w:t>c</w:t>
      </w:r>
      <w:r>
        <w:t>a→,b→,c→</w:t>
      </w:r>
      <w:r>
        <w:t xml:space="preserve"> đều khác véctơ </w:t>
      </w:r>
      <w:r>
        <w:t>→</w:t>
      </w:r>
      <w:r>
        <w:t>0</w:t>
      </w:r>
      <w:r>
        <w:t>0→</w:t>
      </w:r>
      <w:r>
        <w:t xml:space="preserve">, nếu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a→,b→</w:t>
      </w:r>
      <w:r>
        <w:t xml:space="preserve"> cùng ngược hướng với </w:t>
      </w:r>
      <w:r>
        <w:t>→</w:t>
      </w:r>
      <w:r>
        <w:t>c</w:t>
      </w:r>
      <w:r>
        <w:t>c→</w:t>
      </w:r>
      <w:r>
        <w:t xml:space="preserve"> thì </w:t>
      </w:r>
      <w:r>
        <w:t>→</w:t>
      </w:r>
      <w:r>
        <w:t>a</w:t>
      </w:r>
      <w:r>
        <w:t>.</w:t>
      </w:r>
      <w:r>
        <w:t>→</w:t>
      </w:r>
      <w:r>
        <w:t>b</w:t>
      </w:r>
      <w:r>
        <w:t>a→.b→</w:t>
      </w:r>
      <w:r>
        <w:t xml:space="preserve"> cùng hướng.</w:t>
      </w:r>
      <w:r>
        <w:br/>
      </w:r>
      <w:r>
        <w:rPr>
          <w:b/>
        </w:rPr>
        <w:t xml:space="preserve">D. </w:t>
      </w:r>
      <w:r>
        <w:t xml:space="preserve">Điểm </w:t>
      </w:r>
      <w:r>
        <w:t>G</w:t>
      </w:r>
      <w:r>
        <w:t>G</w:t>
      </w:r>
      <w:r>
        <w:t xml:space="preserve"> là trọng tâm tam giác </w:t>
      </w:r>
      <w:r>
        <w:t>A</w:t>
      </w:r>
      <w:r>
        <w:t>B</w:t>
      </w:r>
      <w:r>
        <w:t>C</w:t>
      </w:r>
      <w:r>
        <w:t>ABC</w:t>
      </w:r>
      <w:r>
        <w:t xml:space="preserve"> khi và chỉ khi </w:t>
      </w:r>
      <w:r>
        <w:t>−</w:t>
      </w:r>
      <w:r>
        <w:t>−</w:t>
      </w:r>
      <w:r>
        <w:t>→</w:t>
      </w:r>
      <w:r>
        <w:t>G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C</w:t>
      </w:r>
      <w:r>
        <w:t>=</w:t>
      </w:r>
      <w:r>
        <w:t>→</w:t>
      </w:r>
      <w:r>
        <w:t>0</w:t>
      </w:r>
      <w:r>
        <w:t>GA→+GB→+GC→=0→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Cho </w:t>
      </w:r>
      <w:r>
        <w:t>m</w:t>
      </w:r>
      <w:r>
        <w:t>=</w:t>
      </w:r>
      <w:r>
        <w:t>√</w:t>
      </w:r>
      <w:r>
        <w:t>2</w:t>
      </w:r>
      <w:r>
        <w:t>,</w:t>
      </w:r>
      <w:r>
        <w:t>n</w:t>
      </w:r>
      <w:r>
        <w:t>=</w:t>
      </w:r>
      <w:r>
        <w:t>3</w:t>
      </w:r>
      <w:r>
        <w:t>√</w:t>
      </w:r>
      <w:r>
        <w:t>2</w:t>
      </w:r>
      <w:r>
        <w:t>m=√(2),n=3√(2)</w:t>
      </w:r>
      <w:r>
        <w:t xml:space="preserve"> là các số vô tỉ. Khi đó </w:t>
      </w:r>
      <w:r>
        <w:t>m</w:t>
      </w:r>
      <w:r>
        <w:t>.</w:t>
      </w:r>
      <w:r>
        <w:t>n</w:t>
      </w:r>
      <w:r>
        <w:t>=</w:t>
      </w:r>
      <w:r>
        <w:t>6</w:t>
      </w:r>
      <w:r>
        <w:t>m.n=6</w:t>
      </w:r>
      <w:r>
        <w:t xml:space="preserve"> là số hữu tỉ.</w:t>
      </w:r>
      <w:r>
        <w:br/>
      </w:r>
      <w:r>
        <w:rPr>
          <w:b/>
        </w:rPr>
        <w:t xml:space="preserve">Câu 32: </w:t>
      </w:r>
      <w:r>
        <w:t>Trong các mệnh đề sau, mệnh đề nào có mệnh đề đảo đúng?</w:t>
      </w:r>
      <w:r>
        <w:br/>
      </w:r>
      <w:r>
        <w:rPr>
          <w:b/>
        </w:rPr>
        <w:t xml:space="preserve">A. </w:t>
      </w:r>
      <w:r>
        <w:t xml:space="preserve">Nếu hai số </w:t>
      </w:r>
      <w:r>
        <w:t>a</w:t>
      </w:r>
      <w:r>
        <w:t>,</w:t>
      </w:r>
      <w:r>
        <w:t>b</w:t>
      </w:r>
      <w:r>
        <w:t>a,b</w:t>
      </w:r>
      <w:r>
        <w:t xml:space="preserve"> cùng chia hết cho </w:t>
      </w:r>
      <w:r>
        <w:t>c</w:t>
      </w:r>
      <w:r>
        <w:t>c</w:t>
      </w:r>
      <w:r>
        <w:t xml:space="preserve"> thì </w:t>
      </w:r>
      <w:r>
        <w:t>a</w:t>
      </w:r>
      <w:r>
        <w:t>+</w:t>
      </w:r>
      <w:r>
        <w:t>b</w:t>
      </w:r>
      <w:r>
        <w:t>a+b</w:t>
      </w:r>
      <w:r>
        <w:t xml:space="preserve"> chia hết cho c.</w:t>
      </w:r>
      <w:r>
        <w:br/>
      </w:r>
      <w:r>
        <w:rPr>
          <w:b/>
        </w:rPr>
        <w:t xml:space="preserve">. </w:t>
      </w:r>
      <w:r>
        <w:t>Nếu một số nguyên chia hết cho 6 thì nó chia hết cho 2 và 3.</w:t>
      </w:r>
      <w:r>
        <w:br/>
      </w:r>
      <w:r>
        <w:rPr>
          <w:b/>
        </w:rPr>
        <w:t xml:space="preserve">C. </w:t>
      </w:r>
      <w:r>
        <w:t xml:space="preserve">Nếu hai số </w:t>
      </w:r>
      <w:r>
        <w:t>x</w:t>
      </w:r>
      <w:r>
        <w:t>,</w:t>
      </w:r>
      <w:r>
        <w:t>y</w:t>
      </w:r>
      <w:r>
        <w:t>x,y</w:t>
      </w:r>
      <w:r>
        <w:t xml:space="preserve"> thỏa mãn </w:t>
      </w:r>
      <w:r>
        <w:t>x</w:t>
      </w:r>
      <w:r>
        <w:t>+</w:t>
      </w:r>
      <w:r>
        <w:t>y</w:t>
      </w:r>
      <w:r>
        <w:t>&gt;</w:t>
      </w:r>
      <w:r>
        <w:t>0</w:t>
      </w:r>
      <w:r>
        <w:t>x+y&gt;0</w:t>
      </w:r>
      <w:r>
        <w:t xml:space="preserve"> thì có ít nhất một trong hai số </w:t>
      </w:r>
      <w:r>
        <w:t>x</w:t>
      </w:r>
      <w:r>
        <w:t>,</w:t>
      </w:r>
      <w:r>
        <w:t>y</w:t>
      </w:r>
      <w:r>
        <w:t>x,y</w:t>
      </w:r>
      <w:r>
        <w:t xml:space="preserve"> dương.</w:t>
      </w:r>
      <w:r>
        <w:br/>
      </w:r>
      <w:r>
        <w:rPr>
          <w:b/>
        </w:rPr>
        <w:t xml:space="preserve">D. </w:t>
      </w:r>
      <w:r>
        <w:t xml:space="preserve">Phương trình bậc hai 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=</w:t>
      </w:r>
      <w:r>
        <w:t>0</w:t>
      </w:r>
      <w:r>
        <w:t>(</w:t>
      </w:r>
      <w:r>
        <w:t>a</w:t>
      </w:r>
      <w:r>
        <w:t>≠</w:t>
      </w:r>
      <w:r>
        <w:t>0</w:t>
      </w:r>
      <w:r>
        <w:t>)</w:t>
      </w:r>
      <w:r>
        <w:t>ax^(2)+bx+c=0a≠0</w:t>
      </w:r>
      <w:r>
        <w:t xml:space="preserve"> có </w:t>
      </w:r>
      <w:r>
        <w:t>a</w:t>
      </w:r>
      <w:r>
        <w:t>,</w:t>
      </w:r>
      <w:r>
        <w:t>c</w:t>
      </w:r>
      <w:r>
        <w:t>a,c</w:t>
      </w:r>
      <w:r>
        <w:t xml:space="preserve"> trái dấu thì có hai nghiệm phân biệt.</w:t>
      </w:r>
      <w:r>
        <w:br/>
      </w:r>
      <w:r>
        <w:rPr>
          <w:b/>
        </w:rPr>
        <w:t xml:space="preserve">Câu 33: </w:t>
      </w:r>
      <w:r>
        <w:t xml:space="preserve">Trong các mệnh đề sau, mệnh đề nào có mệnh đề đảo đúng </w:t>
      </w:r>
      <w:r>
        <w:br/>
      </w:r>
      <w:r>
        <w:rPr>
          <w:b/>
        </w:rPr>
        <w:t xml:space="preserve">A. </w:t>
      </w:r>
      <w:r>
        <w:t xml:space="preserve">Nếu cả hai số chia hết cho 3 </w:t>
      </w:r>
      <w:r>
        <w:t xml:space="preserve"> </w:t>
      </w:r>
      <w:r>
        <w:t>thì tổng hai số đó chia hết cho 3</w:t>
      </w:r>
      <w:r>
        <w:t>.</w:t>
      </w:r>
      <w:r>
        <w:br/>
      </w:r>
      <w:r>
        <w:rPr>
          <w:b/>
        </w:rPr>
        <w:t xml:space="preserve">B. </w:t>
      </w:r>
      <w:r>
        <w:t>Nếu hai tam giác bằng nhau thì chúng có diện tích bằng nhau</w:t>
      </w:r>
      <w:r>
        <w:t>.</w:t>
      </w:r>
      <w:r>
        <w:t xml:space="preserve"> </w:t>
      </w:r>
      <w:r>
        <w:br/>
      </w:r>
      <w:r>
        <w:rPr>
          <w:b/>
        </w:rPr>
        <w:t xml:space="preserve">C. </w:t>
      </w:r>
      <w:r>
        <w:t>Nếu số đó tận cùng bằng 0</w:t>
      </w:r>
      <w:r>
        <w:t xml:space="preserve"> </w:t>
      </w:r>
      <w:r>
        <w:t>thì nó chia hết cho 5</w:t>
      </w:r>
      <w:r>
        <w:t>.</w:t>
      </w:r>
      <w:r>
        <w:t xml:space="preserve"> </w:t>
      </w:r>
      <w:r>
        <w:br/>
      </w:r>
      <w:r>
        <w:rPr>
          <w:b/>
        </w:rPr>
        <w:t xml:space="preserve">D. </w:t>
      </w:r>
      <w:r>
        <w:t>Nếu một số chia hết cho 5</w:t>
      </w:r>
      <w:r>
        <w:t xml:space="preserve"> </w:t>
      </w:r>
      <w:r>
        <w:t>thì nó có tận cùng bằng 0</w:t>
      </w:r>
      <w:r>
        <w:t>.</w:t>
      </w:r>
      <w:r>
        <w:br/>
      </w:r>
      <w:r>
        <w:rPr>
          <w:b/>
        </w:rPr>
        <w:t xml:space="preserve">Câu 34: </w:t>
      </w:r>
      <w:r>
        <w:t xml:space="preserve">Cho hai đa thức P(x) và Q(x). Xét các tập hợp </w:t>
      </w:r>
      <w:r>
        <w:t>A</w:t>
      </w:r>
      <w:r>
        <w:t>=</w:t>
      </w:r>
      <w:r>
        <w:t>{</w:t>
      </w:r>
      <w:r>
        <w:t>x</w:t>
      </w:r>
      <w:r>
        <w:t>∈</w:t>
      </w:r>
      <w:r>
        <w:t>R</w:t>
      </w:r>
      <w:r>
        <w:t>|</w:t>
      </w:r>
      <w:r>
        <w:t>P</w:t>
      </w:r>
      <w:r>
        <w:t>(</w:t>
      </w:r>
      <w:r>
        <w:t>x</w:t>
      </w:r>
      <w:r>
        <w:t>)</w:t>
      </w:r>
      <w:r>
        <w:t>=</w:t>
      </w:r>
      <w:r>
        <w:t>0</w:t>
      </w:r>
      <w:r>
        <w:t>}</w:t>
      </w:r>
      <w:r>
        <w:t>A=x∈ℝPx=0</w:t>
      </w:r>
      <w:r>
        <w:t xml:space="preserve"> </w:t>
      </w:r>
      <w:r>
        <w:t xml:space="preserve">, và </w:t>
      </w:r>
      <w:r>
        <w:t>B</w:t>
      </w:r>
      <w:r>
        <w:t>=</w:t>
      </w:r>
      <w:r>
        <w:t>{</w:t>
      </w:r>
      <w:r>
        <w:t>x</w:t>
      </w:r>
      <w:r>
        <w:t>∈</w:t>
      </w:r>
      <w:r>
        <w:t>R</w:t>
      </w:r>
      <w:r>
        <w:t>|</w:t>
      </w:r>
      <w:r>
        <w:t>Q</w:t>
      </w:r>
      <w:r>
        <w:t>(</w:t>
      </w:r>
      <w:r>
        <w:t>x</w:t>
      </w:r>
      <w:r>
        <w:t>)</w:t>
      </w:r>
      <w:r>
        <w:t>=</w:t>
      </w:r>
      <w:r>
        <w:t>0</w:t>
      </w:r>
      <w:r>
        <w:t>}</w:t>
      </w:r>
      <w:r>
        <w:t>B=x∈ℝQx=0</w:t>
      </w:r>
      <w:r>
        <w:t xml:space="preserve">. </w:t>
      </w:r>
      <w:r>
        <w:t xml:space="preserve">Trong các mệnh đề sau, mệnh đề nào đúng?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Câu 35: </w:t>
      </w:r>
      <w:r>
        <w:t>Tìm các mệnh đề đúng trong các mệnh đề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695450" cy="1743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ffdffec3480478aab1c95c2864256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430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36: </w:t>
      </w:r>
      <w:r>
        <w:t xml:space="preserve">Cho phần tử </w:t>
      </w:r>
      <w:r>
        <w:t>x</w:t>
      </w:r>
      <w:r>
        <w:t>x</w:t>
      </w:r>
      <w:r>
        <w:t xml:space="preserve">thuộc tập </w:t>
      </w:r>
      <w:r>
        <w:t>B</w:t>
      </w:r>
      <w:r>
        <w:t>B</w:t>
      </w:r>
      <w:r>
        <w:t xml:space="preserve">và tâp </w:t>
      </w:r>
      <w:r>
        <w:t>B</w:t>
      </w:r>
      <w:r>
        <w:t>B</w:t>
      </w:r>
      <w:r>
        <w:t xml:space="preserve">là tập con của </w:t>
      </w:r>
      <w:r>
        <w:t>A</w:t>
      </w:r>
      <w:r>
        <w:t>A</w:t>
      </w:r>
      <w:r>
        <w:t>. Trong các khẳng định sau khẳng định nào đúng?</w:t>
      </w:r>
      <w:r>
        <w:br/>
      </w:r>
      <w:r>
        <w:rPr>
          <w:b/>
        </w:rPr>
        <w:t xml:space="preserve">A. </w:t>
      </w:r>
      <w:r>
        <w:t>(</w:t>
      </w:r>
      <w:r>
        <w:t>x</w:t>
      </w:r>
      <w:r>
        <w:t>)</w:t>
      </w:r>
      <w:r>
        <w:t>⊂</w:t>
      </w:r>
      <w:r>
        <w:t>B</w:t>
      </w:r>
      <w:r>
        <w:t>∈</w:t>
      </w:r>
      <w:r>
        <w:t>A</w:t>
      </w:r>
      <w:r>
        <w:t>(x)⊂B∈A</w:t>
      </w:r>
      <w:r>
        <w:t>.</w:t>
      </w:r>
      <w:r>
        <w:t xml:space="preserve"> </w:t>
      </w:r>
      <w:r>
        <w:br/>
      </w:r>
      <w:r>
        <w:rPr>
          <w:b/>
        </w:rPr>
        <w:t xml:space="preserve">B. </w:t>
      </w:r>
      <w:r>
        <w:t>(</w:t>
      </w:r>
      <w:r>
        <w:t>x</w:t>
      </w:r>
      <w:r>
        <w:t>)</w:t>
      </w:r>
      <w:r>
        <w:t>∈</w:t>
      </w:r>
      <w:r>
        <w:t>B</w:t>
      </w:r>
      <w:r>
        <w:t>⊂</w:t>
      </w:r>
      <w:r>
        <w:t>A</w:t>
      </w:r>
      <w:r>
        <w:t>(x)∈B⊂A</w:t>
      </w:r>
      <w:r>
        <w:t>.</w:t>
      </w:r>
      <w:r>
        <w:t xml:space="preserve"> </w:t>
      </w:r>
      <w:r>
        <w:br/>
      </w:r>
      <w:r>
        <w:rPr>
          <w:b/>
        </w:rPr>
        <w:t xml:space="preserve">C. </w:t>
      </w:r>
      <w:r>
        <w:t>(</w:t>
      </w:r>
      <w:r>
        <w:t>x</w:t>
      </w:r>
      <w:r>
        <w:t>)</w:t>
      </w:r>
      <w:r>
        <w:t>∈</w:t>
      </w:r>
      <w:r>
        <w:t>B</w:t>
      </w:r>
      <w:r>
        <w:t>∈</w:t>
      </w:r>
      <w:r>
        <w:t>A</w:t>
      </w:r>
      <w:r>
        <w:t>(x)∈B∈A</w:t>
      </w:r>
      <w:r>
        <w:t>.</w:t>
      </w:r>
      <w:r>
        <w:t xml:space="preserve"> </w:t>
      </w:r>
      <w:r>
        <w:br/>
      </w:r>
      <w:r>
        <w:rPr>
          <w:b/>
        </w:rPr>
        <w:t xml:space="preserve">D. </w:t>
      </w:r>
      <w:r>
        <w:t>(</w:t>
      </w:r>
      <w:r>
        <w:t>x</w:t>
      </w:r>
      <w:r>
        <w:t>)</w:t>
      </w:r>
      <w:r>
        <w:t>⊂</w:t>
      </w:r>
      <w:r>
        <w:t>B</w:t>
      </w:r>
      <w:r>
        <w:t>⊂</w:t>
      </w:r>
      <w:r>
        <w:t>A</w:t>
      </w:r>
      <w:r>
        <w:t>(x)⊂B⊂A</w:t>
      </w:r>
      <w:r>
        <w:t>.</w:t>
      </w:r>
      <w:r>
        <w:br/>
      </w:r>
      <w:r>
        <w:rPr>
          <w:b/>
        </w:rPr>
        <w:t xml:space="preserve">Câu 37: </w:t>
      </w:r>
      <w:r>
        <w:t xml:space="preserve">Trong các mệnh đề sau, tìm mệnh đề </w:t>
      </w:r>
      <w:r>
        <w:rPr>
          <w:b/>
        </w:rPr>
        <w:t>sai?</w:t>
      </w:r>
      <w:r>
        <w:br/>
      </w:r>
      <w:r>
        <w:rPr>
          <w:b/>
        </w:rPr>
        <w:t xml:space="preserve">A. </w:t>
      </w:r>
      <w:r>
        <w:t xml:space="preserve">Nếu </w:t>
      </w:r>
      <w:r>
        <w:t>a</w:t>
      </w:r>
      <w:r>
        <w:t>a</w:t>
      </w:r>
      <w:r>
        <w:t xml:space="preserve">chia hết cho </w:t>
      </w:r>
      <w:r>
        <w:t>9</w:t>
      </w:r>
      <w:r>
        <w:t>9</w:t>
      </w:r>
      <w:r>
        <w:t xml:space="preserve">thì </w:t>
      </w:r>
      <w:r>
        <w:t>a</w:t>
      </w:r>
      <w:r>
        <w:t>a</w:t>
      </w:r>
      <w:r>
        <w:t xml:space="preserve">chia hết cho </w:t>
      </w:r>
      <w:r>
        <w:t>3</w:t>
      </w:r>
      <w:r>
        <w:t>3</w:t>
      </w:r>
      <w:r>
        <w:t>.</w:t>
      </w:r>
      <w:r>
        <w:br/>
      </w:r>
      <w:r>
        <w:rPr>
          <w:b/>
        </w:rPr>
        <w:t xml:space="preserve">B. </w:t>
      </w:r>
      <w:r>
        <w:t xml:space="preserve">Nếu một tam giác có một góc bằng </w:t>
      </w:r>
      <w:r>
        <w:t>60</w:t>
      </w:r>
      <w:r>
        <w:t>∘</w:t>
      </w:r>
      <w:r>
        <w:t>60^(∘)</w:t>
      </w:r>
      <w:r>
        <w:t xml:space="preserve"> thì tam giác đó là tam giác đều.</w:t>
      </w:r>
      <w:r>
        <w:br/>
      </w:r>
      <w:r>
        <w:rPr>
          <w:b/>
        </w:rPr>
        <w:t xml:space="preserve">C. </w:t>
      </w:r>
      <w:r>
        <w:t xml:space="preserve">Nếu </w:t>
      </w:r>
      <w:r>
        <w:t>a</w:t>
      </w:r>
      <w:r>
        <w:t>≥</w:t>
      </w:r>
      <w:r>
        <w:t>b</w:t>
      </w:r>
      <w:r>
        <w:t>≥</w:t>
      </w:r>
      <w:r>
        <w:t>0</w:t>
      </w:r>
      <w:r>
        <w:t>a≥b≥0</w:t>
      </w:r>
      <w:r>
        <w:t xml:space="preserve"> thì </w:t>
      </w:r>
      <w:r>
        <w:t>a</w:t>
      </w:r>
      <w:r>
        <w:t>2</w:t>
      </w:r>
      <w:r>
        <w:t>≥</w:t>
      </w:r>
      <w:r>
        <w:t>b</w:t>
      </w:r>
      <w:r>
        <w:t>2</w:t>
      </w:r>
      <w:r>
        <w:t>a^(2)≥b^(2)</w:t>
      </w:r>
      <w:r>
        <w:t>.</w:t>
      </w:r>
      <w:r>
        <w:br/>
      </w:r>
      <w:r>
        <w:rPr>
          <w:b/>
        </w:rPr>
        <w:t xml:space="preserve">D. </w:t>
      </w:r>
      <w:r>
        <w:t>Nếu một tam giác có hai cạnh bằng nhau thì tam giác đó là tam giác cân.</w:t>
      </w:r>
      <w:r>
        <w:br/>
      </w:r>
      <w:r>
        <w:rPr>
          <w:b/>
        </w:rPr>
        <w:t xml:space="preserve">Câu 38: </w:t>
      </w:r>
      <w:r>
        <w:t xml:space="preserve">Hãy chọn mệnh đề </w:t>
      </w:r>
      <w:r>
        <w:rPr>
          <w:b/>
        </w:rPr>
        <w:t xml:space="preserve">sai </w:t>
      </w:r>
      <w:r>
        <w:t>trong các mệnh đề sau</w:t>
      </w:r>
      <w:r>
        <w:br/>
      </w:r>
      <w:r>
        <w:rPr>
          <w:b/>
        </w:rPr>
        <w:t xml:space="preserve">A. </w:t>
      </w:r>
      <w:r>
        <w:t>∀</w:t>
      </w:r>
      <w:r>
        <w:t>x</w:t>
      </w:r>
      <w:r>
        <w:t>∈</w:t>
      </w:r>
      <w:r>
        <w:t>R</w:t>
      </w:r>
      <w:r>
        <w:t>,</w:t>
      </w:r>
      <w:r>
        <w:t>2</w:t>
      </w:r>
      <w:r>
        <w:t>x</w:t>
      </w:r>
      <w:r>
        <w:t>&gt;</w:t>
      </w:r>
      <w:r>
        <w:t>x</w:t>
      </w:r>
      <w:r>
        <w:t>2</w:t>
      </w:r>
      <w:r>
        <w:t>∀x∈R,2x&gt;x^(2)</w:t>
      </w:r>
      <w:r>
        <w:t>.</w:t>
      </w:r>
      <w:r>
        <w:t xml:space="preserve"> </w:t>
      </w:r>
      <w:r>
        <w:br/>
      </w:r>
      <w:r>
        <w:rPr>
          <w:b/>
        </w:rPr>
        <w:t xml:space="preserve">B. </w:t>
      </w:r>
      <w:r>
        <w:t>√</w:t>
      </w:r>
      <w:r>
        <w:t>2018</w:t>
      </w:r>
      <w:r>
        <w:t>√(2018)</w:t>
      </w:r>
      <w:r>
        <w:t xml:space="preserve"> không là số hữu tỉ.</w:t>
      </w:r>
      <w:r>
        <w:br/>
      </w:r>
      <w:r>
        <w:rPr>
          <w:b/>
        </w:rPr>
        <w:t xml:space="preserve">C. </w:t>
      </w:r>
      <w:r>
        <w:t xml:space="preserve">Số </w:t>
      </w:r>
      <w:r>
        <w:t>2</w:t>
      </w:r>
      <w:r>
        <w:t>2</w:t>
      </w:r>
      <w:r>
        <w:t xml:space="preserve"> là số nguyên tố nhỏ nhất.</w:t>
      </w:r>
      <w:r>
        <w:br/>
      </w:r>
      <w:r>
        <w:rPr>
          <w:b/>
        </w:rPr>
        <w:t xml:space="preserve">D. </w:t>
      </w:r>
      <w:r>
        <w:t xml:space="preserve">Tồn tại hai số chính phương mà tích bằng </w:t>
      </w:r>
      <w:r>
        <w:t>36</w:t>
      </w:r>
      <w:r>
        <w:t>36</w:t>
      </w:r>
      <w:r>
        <w:t>.</w:t>
      </w:r>
      <w:r>
        <w:br/>
      </w:r>
      <w:r>
        <w:rPr>
          <w:b/>
        </w:rPr>
        <w:t xml:space="preserve">Câu 39: </w:t>
      </w:r>
      <w:r>
        <w:t xml:space="preserve">Tìm mệnh đề </w:t>
      </w:r>
      <w:r>
        <w:rPr>
          <w:b/>
        </w:rPr>
        <w:t>sai</w:t>
      </w:r>
      <w:r>
        <w:t>.</w:t>
      </w:r>
      <w:r>
        <w:br/>
      </w:r>
      <w:r>
        <w:rPr>
          <w:b/>
        </w:rPr>
        <w:t xml:space="preserve">A. </w:t>
      </w:r>
      <w:r>
        <w:t>∀</w:t>
      </w:r>
      <w:r>
        <w:t>n</w:t>
      </w:r>
      <w:r>
        <w:t>∈</w:t>
      </w:r>
      <w:r>
        <w:t>N</w:t>
      </w:r>
      <w:r>
        <w:t>:</w:t>
      </w:r>
      <w:r>
        <w:t>n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∀n∈N:n(n+1)(n+2)</w:t>
      </w:r>
      <w:r>
        <w:t xml:space="preserve"> chia hết cho </w:t>
      </w:r>
      <w:r>
        <w:t>6</w:t>
      </w:r>
      <w:r>
        <w:t>6</w:t>
      </w:r>
      <w:r>
        <w:t>.</w:t>
      </w:r>
      <w:r>
        <w:t xml:space="preserve"> </w:t>
      </w:r>
      <w:r>
        <w:br/>
      </w:r>
      <w:r>
        <w:rPr>
          <w:b/>
        </w:rPr>
        <w:t xml:space="preserve">B. </w:t>
      </w:r>
      <w:r>
        <w:t>∀</w:t>
      </w:r>
      <w:r>
        <w:t>n</w:t>
      </w:r>
      <w:r>
        <w:t>∈</w:t>
      </w:r>
      <w:r>
        <w:t>N</w:t>
      </w:r>
      <w:r>
        <w:t>:</w:t>
      </w:r>
      <w:r>
        <w:t>n</w:t>
      </w:r>
      <w:r>
        <w:t>2</w:t>
      </w:r>
      <w:r>
        <w:t>+</w:t>
      </w:r>
      <w:r>
        <w:t>1</w:t>
      </w:r>
      <w:r>
        <w:t>∀n∈N:n^(2)+1</w:t>
      </w:r>
      <w:r>
        <w:t xml:space="preserve"> không chia hết cho </w:t>
      </w:r>
      <w:r>
        <w:t>4</w:t>
      </w:r>
      <w:r>
        <w:t>4</w:t>
      </w:r>
      <w:r>
        <w:t>.</w:t>
      </w:r>
      <w:r>
        <w:br/>
      </w:r>
      <w:r>
        <w:rPr>
          <w:b/>
        </w:rPr>
        <w:t xml:space="preserve">C. </w:t>
      </w:r>
      <w:r>
        <w:t>∃</w:t>
      </w:r>
      <w:r>
        <w:t>n</w:t>
      </w:r>
      <w:r>
        <w:t>∈</w:t>
      </w:r>
      <w:r>
        <w:t>N</w:t>
      </w:r>
      <w:r>
        <w:t>:</w:t>
      </w:r>
      <w:r>
        <w:t>n</w:t>
      </w:r>
      <w:r>
        <w:t>2</w:t>
      </w:r>
      <w:r>
        <w:t>+</w:t>
      </w:r>
      <w:r>
        <w:t>1</w:t>
      </w:r>
      <w:r>
        <w:t>∃n∈N:n^(2)+1</w:t>
      </w:r>
      <w:r>
        <w:t xml:space="preserve"> chia hết cho </w:t>
      </w:r>
      <w:r>
        <w:t>3</w:t>
      </w:r>
      <w:r>
        <w:t>3</w:t>
      </w:r>
      <w:r>
        <w:t>.</w:t>
      </w:r>
      <w:r>
        <w:t xml:space="preserve"> </w:t>
      </w:r>
      <w:r>
        <w:br/>
      </w:r>
      <w:r>
        <w:rPr>
          <w:b/>
        </w:rPr>
        <w:t xml:space="preserve">D. </w:t>
      </w:r>
      <w:r>
        <w:t>∃</w:t>
      </w:r>
      <w:r>
        <w:t>x</w:t>
      </w:r>
      <w:r>
        <w:t>∈</w:t>
      </w:r>
      <w:r>
        <w:t>R</w:t>
      </w:r>
      <w:r>
        <w:t>:</w:t>
      </w:r>
      <w:r>
        <w:t>x</w:t>
      </w:r>
      <w:r>
        <w:t>2</w:t>
      </w:r>
      <w:r>
        <w:t>≤</w:t>
      </w:r>
      <w:r>
        <w:t>0</w:t>
      </w:r>
      <w:r>
        <w:t>∃x∈R:x^(2)≤0</w:t>
      </w:r>
      <w:r>
        <w:t>.</w:t>
      </w:r>
      <w:r>
        <w:br/>
      </w:r>
      <w:r>
        <w:rPr>
          <w:b/>
        </w:rPr>
        <w:t xml:space="preserve">Câu 40: </w:t>
      </w:r>
      <w:r>
        <w:t xml:space="preserve">Cho mệnh đề chứa biến </w:t>
      </w:r>
      <w:r>
        <w:t>P</w:t>
      </w:r>
      <w:r>
        <w:t>(</w:t>
      </w:r>
      <w:r>
        <w:t>x</w:t>
      </w:r>
      <w:r>
        <w:t>)</w:t>
      </w:r>
      <w:r>
        <w:t>:</w:t>
      </w:r>
      <w:r>
        <w:t>"</w:t>
      </w:r>
      <w:r>
        <w:t>x</w:t>
      </w:r>
      <w:r>
        <w:t>3</w:t>
      </w:r>
      <w:r>
        <w:t>−</w:t>
      </w:r>
      <w:r>
        <w:t>3</w:t>
      </w:r>
      <w:r>
        <w:t>x</w:t>
      </w:r>
      <w:r>
        <w:t>2</w:t>
      </w:r>
      <w:r>
        <w:t>+</w:t>
      </w:r>
      <w:r>
        <w:t>2</w:t>
      </w:r>
      <w:r>
        <w:t>x</w:t>
      </w:r>
      <w:r>
        <w:t>=</w:t>
      </w:r>
      <w:r>
        <w:t>0</w:t>
      </w:r>
      <w:r>
        <w:t>"</w:t>
      </w:r>
      <w:r>
        <w:t>Px:"x^(3)−3x^(2)+2x=0"</w:t>
      </w:r>
      <w:r>
        <w:t xml:space="preserve">. Tìm các giá trị của </w:t>
      </w:r>
      <w:r>
        <w:t>x</w:t>
      </w:r>
      <w:r>
        <w:t>x</w:t>
      </w:r>
      <w:r>
        <w:t xml:space="preserve">để </w:t>
      </w:r>
      <w:r>
        <w:t>P</w:t>
      </w:r>
      <w:r>
        <w:t>(</w:t>
      </w:r>
      <w:r>
        <w:t>x</w:t>
      </w:r>
      <w:r>
        <w:t>)</w:t>
      </w:r>
      <w:r>
        <w:t>P(x)</w:t>
      </w:r>
      <w:r>
        <w:t>là một mệnh đề đúng.</w:t>
      </w:r>
      <w:r>
        <w:br/>
      </w:r>
      <w:r>
        <w:rPr>
          <w:b/>
        </w:rPr>
        <w:t xml:space="preserve">A. </w:t>
      </w:r>
      <w:r>
        <w:t>x = 0, x = 1, x = 2</w:t>
      </w:r>
      <w:r>
        <w:br/>
      </w:r>
      <w:r>
        <w:rPr>
          <w:b/>
        </w:rPr>
        <w:t xml:space="preserve">B. </w:t>
      </w:r>
      <w:r>
        <w:t>x =</w:t>
      </w:r>
      <w:r>
        <w:t xml:space="preserve"> </w:t>
      </w:r>
      <w:r>
        <w:t>- 2, x =</w:t>
      </w:r>
      <w:r>
        <w:t xml:space="preserve"> </w:t>
      </w:r>
      <w:r>
        <w:t>- 3</w:t>
      </w:r>
      <w:r>
        <w:t>.</w:t>
      </w:r>
      <w:r>
        <w:t xml:space="preserve"> </w:t>
      </w:r>
      <w:r>
        <w:br/>
      </w:r>
      <w:r>
        <w:rPr>
          <w:b/>
        </w:rPr>
        <w:t xml:space="preserve">C. </w:t>
      </w:r>
      <w:r>
        <w:t>x =</w:t>
      </w:r>
      <w:r>
        <w:t xml:space="preserve"> </w:t>
      </w:r>
      <w:r>
        <w:t>- 1, x =</w:t>
      </w:r>
      <w:r>
        <w:t xml:space="preserve"> </w:t>
      </w:r>
      <w:r>
        <w:t>- 2</w:t>
      </w:r>
      <w:r>
        <w:t>.</w:t>
      </w:r>
      <w:r>
        <w:t xml:space="preserve"> </w:t>
      </w:r>
      <w:r>
        <w:br/>
      </w:r>
      <w:r>
        <w:rPr>
          <w:b/>
        </w:rPr>
        <w:t xml:space="preserve">D. </w:t>
      </w:r>
      <w:r>
        <w:t>x = 4, x =</w:t>
      </w:r>
      <w:r>
        <w:t xml:space="preserve"> </w:t>
      </w:r>
      <w:r>
        <w:t>- 2, x = 3</w:t>
      </w:r>
      <w:r>
        <w:t>.</w:t>
      </w:r>
      <w:r>
        <w:br/>
      </w:r>
      <w:r>
        <w:t>.................................................</w:t>
      </w:r>
      <w:r>
        <w:br/>
      </w:r>
      <w:r>
        <w:t>.................................................</w:t>
      </w:r>
      <w:r>
        <w:br/>
      </w:r>
      <w:r>
        <w:t>.................................................</w:t>
      </w:r>
      <w:r>
        <w:br/>
      </w:r>
      <w:r>
        <w:t xml:space="preserve"> </w:t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Bất phương trình và hệ bất phương trình bậc nhất hai ẩn</w:t>
      </w:r>
      <w:r>
        <w:br/>
      </w:r>
      <w:r>
        <w:t>Chuyên đề Hệ thức lượng trong tam giác</w:t>
      </w:r>
      <w:r>
        <w:br/>
      </w:r>
      <w:r>
        <w:t>Chuyên đề Vectơ</w:t>
      </w:r>
      <w:r>
        <w:br/>
      </w:r>
      <w:r>
        <w:t>Chuyên đề Các số đặc trưng của mẫu số liệu không ghép nhóm</w:t>
      </w:r>
      <w:r>
        <w:br/>
      </w:r>
      <w:r>
        <w:t>Chuyên đề Hàm số, đồ thị và ứng dụng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