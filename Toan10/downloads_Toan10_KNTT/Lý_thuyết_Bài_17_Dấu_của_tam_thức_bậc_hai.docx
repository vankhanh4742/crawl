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Bài 17: Dấu của tam thức bậc hai</w:t>
      </w:r>
    </w:p>
    <w:p>
      <w:r>
        <w:rPr>
          <w:b/>
        </w:rPr>
        <w:t>Lý thuyết Toán 10 Bài 17: Dấu của tam thức bậc hai - Kết nối tri thức</w:t>
      </w:r>
      <w:r>
        <w:br/>
      </w:r>
      <w:r>
        <w:rPr>
          <w:b/>
        </w:rPr>
        <w:t>A. Lý thuyết Dấu của tam thức bậc hai</w:t>
      </w:r>
      <w:r>
        <w:br/>
      </w:r>
      <w:r>
        <w:rPr>
          <w:b/>
        </w:rPr>
        <w:t>1. Dấu của tam thức bậc hai</w:t>
      </w:r>
      <w:r>
        <w:br/>
      </w:r>
      <w:r>
        <w:t>Tam thức bậc hai (đối với x) là biểu thức có dạng ax</w:t>
      </w:r>
      <w:r>
        <w:rPr>
          <w:vertAlign w:val="superscript"/>
        </w:rPr>
        <w:t>2</w:t>
      </w:r>
      <w:r>
        <w:t xml:space="preserve"> + bx + c, trong đó a, b, c là những số thực cho trước (với a ≠ 0), được gọi là các hệ số của tam thức bậc hai.</w:t>
      </w:r>
      <w:r>
        <w:br/>
      </w:r>
      <w:r>
        <w:rPr>
          <w:b/>
        </w:rPr>
        <w:t>Chú ý :</w:t>
      </w:r>
      <w:r>
        <w:t xml:space="preserve"> Nghiệm của phương trình bậc hai ax</w:t>
      </w:r>
      <w:r>
        <w:rPr>
          <w:vertAlign w:val="superscript"/>
        </w:rPr>
        <w:t>2</w:t>
      </w:r>
      <w:r>
        <w:t xml:space="preserve"> + bx + c = 0 cũng là nghiệm của tam thức bậc hai ax</w:t>
      </w:r>
      <w:r>
        <w:rPr>
          <w:vertAlign w:val="superscript"/>
        </w:rPr>
        <w:t>2</w:t>
      </w:r>
      <w:r>
        <w:t xml:space="preserve"> + bx + c.</w:t>
      </w:r>
      <w:r>
        <w:br/>
      </w:r>
      <w:r>
        <w:rPr>
          <w:b/>
        </w:rPr>
        <w:t xml:space="preserve">Ví dụ </w:t>
      </w:r>
      <w:r>
        <w:t>: Trong các biểu thức sau, biểu thức nào là tam thức bậc hai và tìm nghiệm của tam thức bậc hai đó.</w:t>
      </w:r>
      <w:r>
        <w:br/>
      </w:r>
      <w:r>
        <w:t>a) A = x</w:t>
      </w:r>
      <w:r>
        <w:rPr>
          <w:vertAlign w:val="superscript"/>
        </w:rPr>
        <w:t>2</w:t>
      </w:r>
      <w:r>
        <w:t xml:space="preserve"> + 6x + 10;</w:t>
      </w:r>
      <w:r>
        <w:br/>
      </w:r>
      <w:r>
        <w:t>b) B = 2x</w:t>
      </w:r>
      <w:r>
        <w:rPr>
          <w:vertAlign w:val="superscript"/>
        </w:rPr>
        <w:t>3</w:t>
      </w:r>
      <w:r>
        <w:t xml:space="preserve"> + x;</w:t>
      </w:r>
      <w:r>
        <w:br/>
      </w:r>
      <w:r>
        <w:t xml:space="preserve">c) C = </w:t>
      </w:r>
      <w:r>
        <w:t>√</w:t>
      </w:r>
      <w:r>
        <w:t>x</w:t>
      </w:r>
      <w:r>
        <w:t>√(x)</w:t>
      </w:r>
      <w:r>
        <w:t xml:space="preserve"> + 2x + 1.</w:t>
      </w:r>
      <w:r>
        <w:br/>
      </w:r>
      <w:r>
        <w:rPr>
          <w:b/>
        </w:rPr>
        <w:t>Hướng dẫn giải</w:t>
      </w:r>
      <w:r>
        <w:br/>
      </w:r>
      <w:r>
        <w:t>a) Biểu thức A = x</w:t>
      </w:r>
      <w:r>
        <w:rPr>
          <w:vertAlign w:val="superscript"/>
        </w:rPr>
        <w:t>2</w:t>
      </w:r>
      <w:r>
        <w:t xml:space="preserve"> + 6x + 10 có dạng tam thức bậc hai với a = 1; b = 6 ; c = 10.</w:t>
      </w:r>
      <w:r>
        <w:br/>
      </w:r>
      <w:r>
        <w:t>Nghiệm của tam thức bậc hai x</w:t>
      </w:r>
      <w:r>
        <w:rPr>
          <w:vertAlign w:val="superscript"/>
        </w:rPr>
        <w:t>2</w:t>
      </w:r>
      <w:r>
        <w:t xml:space="preserve"> + 6x + 10 cũng chính là nghiệm của phương trình x</w:t>
      </w:r>
      <w:r>
        <w:rPr>
          <w:vertAlign w:val="superscript"/>
        </w:rPr>
        <w:t>2</w:t>
      </w:r>
      <w:r>
        <w:t xml:space="preserve"> + 6x + 10 = 0.</w:t>
      </w:r>
      <w:r>
        <w:br/>
      </w:r>
      <w:r>
        <w:t>Xét phương trình x</w:t>
      </w:r>
      <w:r>
        <w:rPr>
          <w:vertAlign w:val="superscript"/>
        </w:rPr>
        <w:t>2</w:t>
      </w:r>
      <w:r>
        <w:t xml:space="preserve"> + 6x + 10 = 0 có ∆ = 6</w:t>
      </w:r>
      <w:r>
        <w:rPr>
          <w:vertAlign w:val="superscript"/>
        </w:rPr>
        <w:t>2</w:t>
      </w:r>
      <w:r>
        <w:t xml:space="preserve"> – 4.1.10 = –4 &lt; 0</w:t>
      </w:r>
      <w:r>
        <w:br/>
      </w:r>
      <w:r>
        <w:t>Suy ra phương trình x</w:t>
      </w:r>
      <w:r>
        <w:rPr>
          <w:vertAlign w:val="superscript"/>
        </w:rPr>
        <w:t>2</w:t>
      </w:r>
      <w:r>
        <w:t xml:space="preserve"> + 6x + 10 = 0 vô nghiệm.</w:t>
      </w:r>
      <w:r>
        <w:br/>
      </w:r>
      <w:r>
        <w:t>Vậy tam thức bậc hai x</w:t>
      </w:r>
      <w:r>
        <w:rPr>
          <w:vertAlign w:val="superscript"/>
        </w:rPr>
        <w:t>2</w:t>
      </w:r>
      <w:r>
        <w:t xml:space="preserve"> + 6x + 10 vô nghiệm.</w:t>
      </w:r>
      <w:r>
        <w:br/>
      </w:r>
      <w:r>
        <w:t>b) Đa thức 2x</w:t>
      </w:r>
      <w:r>
        <w:rPr>
          <w:vertAlign w:val="superscript"/>
        </w:rPr>
        <w:t>3</w:t>
      </w:r>
      <w:r>
        <w:t xml:space="preserve"> + x có bậc là 3 nên biểu thức B = 2x</w:t>
      </w:r>
      <w:r>
        <w:rPr>
          <w:vertAlign w:val="superscript"/>
        </w:rPr>
        <w:t>3</w:t>
      </w:r>
      <w:r>
        <w:t xml:space="preserve"> + x không phải là tam thức bậc hai.</w:t>
      </w:r>
      <w:r>
        <w:br/>
      </w:r>
      <w:r>
        <w:t xml:space="preserve">c) Biểu thức C = </w:t>
      </w:r>
      <w:r>
        <w:t>√</w:t>
      </w:r>
      <w:r>
        <w:t>x</w:t>
      </w:r>
      <w:r>
        <w:t>√(x)</w:t>
      </w:r>
      <w:r>
        <w:t xml:space="preserve"> + 2x + 1 không có dạng ax</w:t>
      </w:r>
      <w:r>
        <w:rPr>
          <w:vertAlign w:val="superscript"/>
        </w:rPr>
        <w:t>2</w:t>
      </w:r>
      <w:r>
        <w:t xml:space="preserve"> + bx + c (a ≠ 0), do đó nó không phải là tam thức bậc hai.</w:t>
      </w:r>
      <w:r>
        <w:br/>
      </w:r>
      <w:r>
        <w:t>Vậy biểu thức A = x</w:t>
      </w:r>
      <w:r>
        <w:rPr>
          <w:vertAlign w:val="superscript"/>
        </w:rPr>
        <w:t>2</w:t>
      </w:r>
      <w:r>
        <w:t xml:space="preserve"> + 6x + 10 là tam thức bậc hai và tam thức này vô nghiệm.</w:t>
      </w:r>
      <w:r>
        <w:br/>
      </w:r>
      <w:r>
        <w:rPr>
          <w:b/>
        </w:rPr>
        <w:t>Định lí về dấu của tam thức bậc hai</w:t>
      </w:r>
      <w:r>
        <w:br/>
      </w:r>
      <w:r>
        <w:t>Cho tam thức bậc hai f(x) = ax</w:t>
      </w:r>
      <w:r>
        <w:rPr>
          <w:vertAlign w:val="superscript"/>
        </w:rPr>
        <w:t>2</w:t>
      </w:r>
      <w:r>
        <w:t xml:space="preserve"> + bx + c (a ≠ 0).</w:t>
      </w:r>
      <w:r>
        <w:br/>
      </w:r>
      <w:r>
        <w:t>+ Nếu ∆ &lt; 0 thì f(x) cùng dấu với hệ số a với mọi x ∈ℝ.</w:t>
      </w:r>
      <w:r>
        <w:br/>
      </w:r>
      <w:r>
        <w:t xml:space="preserve">+ Nếu ∆ = 0 thì f(x) cùng dấu với hệ số a với mọi </w:t>
      </w:r>
      <w:r>
        <w:t>x</w:t>
      </w:r>
      <w:r>
        <w:t>≠</w:t>
      </w:r>
      <w:r>
        <w:t>−</w:t>
      </w:r>
      <w:r>
        <w:t>b</w:t>
      </w:r>
      <w:r>
        <w:t>2</w:t>
      </w:r>
      <w:r>
        <w:t>a</w:t>
      </w:r>
      <w:r>
        <w:t>x≠−(b)/(2a)</w:t>
      </w:r>
      <w:r>
        <w:t xml:space="preserve"> và </w:t>
      </w:r>
      <w:r>
        <w:t>f</w:t>
      </w:r>
      <w:r>
        <w:t>(</w:t>
      </w:r>
      <w:r>
        <w:t>−</w:t>
      </w:r>
      <w:r>
        <w:t>b</w:t>
      </w:r>
      <w:r>
        <w:t>2</w:t>
      </w:r>
      <w:r>
        <w:t>a</w:t>
      </w:r>
      <w:r>
        <w:t>)</w:t>
      </w:r>
      <w:r>
        <w:t>=</w:t>
      </w:r>
      <w:r>
        <w:t>0</w:t>
      </w:r>
      <w:r>
        <w:t>f−(b)/(2a)=0</w:t>
      </w:r>
      <w:r>
        <w:br/>
      </w:r>
      <w:r>
        <w:t>+ Nếu ∆ &gt; 0 thì tam thức f(x) có hai nghiệm phân biệt x</w:t>
      </w:r>
      <w:r>
        <w:rPr>
          <w:vertAlign w:val="subscript"/>
        </w:rPr>
        <w:t>1</w:t>
      </w:r>
      <w:r>
        <w:t xml:space="preserve"> và x</w:t>
      </w:r>
      <w:r>
        <w:rPr>
          <w:vertAlign w:val="subscript"/>
        </w:rPr>
        <w:t>2</w:t>
      </w:r>
      <w:r>
        <w:t xml:space="preserve"> (x</w:t>
      </w:r>
      <w:r>
        <w:rPr>
          <w:vertAlign w:val="subscript"/>
        </w:rPr>
        <w:t>1</w:t>
      </w:r>
      <w:r>
        <w:t xml:space="preserve"> &lt; x</w:t>
      </w:r>
      <w:r>
        <w:rPr>
          <w:vertAlign w:val="subscript"/>
        </w:rPr>
        <w:t>2</w:t>
      </w:r>
      <w:r>
        <w:t>). Khi đó, f(x) cùng dấu với hệ số a với mọi x ∈ (–∞; x</w:t>
      </w:r>
      <w:r>
        <w:rPr>
          <w:vertAlign w:val="subscript"/>
        </w:rPr>
        <w:t>1</w:t>
      </w:r>
      <w:r>
        <w:t>) ∪ (x</w:t>
      </w:r>
      <w:r>
        <w:rPr>
          <w:vertAlign w:val="subscript"/>
        </w:rPr>
        <w:t>2</w:t>
      </w:r>
      <w:r>
        <w:t>; +∞); f(x) trái dấu với hệ số a với mọi x ∈ (x</w:t>
      </w:r>
      <w:r>
        <w:rPr>
          <w:vertAlign w:val="subscript"/>
        </w:rPr>
        <w:t>1</w:t>
      </w:r>
      <w:r>
        <w:t>; x</w:t>
      </w:r>
      <w:r>
        <w:rPr>
          <w:vertAlign w:val="subscript"/>
        </w:rPr>
        <w:t>2</w:t>
      </w:r>
      <w:r>
        <w:t>).</w:t>
      </w:r>
      <w:r>
        <w:br/>
      </w:r>
      <w:r>
        <w:t>Tức là, khi ∆ &gt; 0, dấu của f(x) và a là: “Trong trái, ngoài cùng”</w:t>
      </w:r>
      <w:r>
        <w:br/>
      </w:r>
      <w:r>
        <w:drawing>
          <wp:inline xmlns:a="http://schemas.openxmlformats.org/drawingml/2006/main" xmlns:pic="http://schemas.openxmlformats.org/drawingml/2006/picture">
            <wp:extent cx="3714750" cy="8763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d7709fb097d459ea44df00da8ac91f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76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Chú ý:</w:t>
      </w:r>
      <w:r>
        <w:t xml:space="preserve"> Trong định lí về dấu của tam thức bậc hai có thể thay ∆ bởi ∆’.</w:t>
      </w:r>
      <w:r>
        <w:br/>
      </w:r>
      <w:r>
        <w:rPr>
          <w:b/>
        </w:rPr>
        <w:t>Ví dụ:</w:t>
      </w:r>
      <w:r>
        <w:t xml:space="preserve"> Xét dấu của tam thức bậc hai sau:</w:t>
      </w:r>
      <w:r>
        <w:br/>
      </w:r>
      <w:r>
        <w:t>a) f(x) = –2x</w:t>
      </w:r>
      <w:r>
        <w:rPr>
          <w:vertAlign w:val="superscript"/>
        </w:rPr>
        <w:t>2</w:t>
      </w:r>
      <w:r>
        <w:t xml:space="preserve"> + x – 2;</w:t>
      </w:r>
      <w:r>
        <w:br/>
      </w:r>
      <w:r>
        <w:t>b) f(x) = – 4x</w:t>
      </w:r>
      <w:r>
        <w:rPr>
          <w:vertAlign w:val="superscript"/>
        </w:rPr>
        <w:t>2</w:t>
      </w:r>
      <w:r>
        <w:t xml:space="preserve"> – 12x – 9.</w:t>
      </w:r>
      <w:r>
        <w:br/>
      </w:r>
      <w:r>
        <w:t>c) f(x) = 2x</w:t>
      </w:r>
      <w:r>
        <w:rPr>
          <w:vertAlign w:val="superscript"/>
        </w:rPr>
        <w:t>2</w:t>
      </w:r>
      <w:r>
        <w:t xml:space="preserve"> – x – 15.</w:t>
      </w:r>
      <w:r>
        <w:br/>
      </w:r>
      <w:r>
        <w:rPr>
          <w:b/>
        </w:rPr>
        <w:t>Hướng dẫn giải</w:t>
      </w:r>
      <w:r>
        <w:br/>
      </w:r>
      <w:r>
        <w:t>a) Xét f(x) = – 2x</w:t>
      </w:r>
      <w:r>
        <w:rPr>
          <w:vertAlign w:val="superscript"/>
        </w:rPr>
        <w:t>2</w:t>
      </w:r>
      <w:r>
        <w:t xml:space="preserve"> + x – 2 có ∆ = 1</w:t>
      </w:r>
      <w:r>
        <w:rPr>
          <w:vertAlign w:val="superscript"/>
        </w:rPr>
        <w:t>2</w:t>
      </w:r>
      <w:r>
        <w:t xml:space="preserve"> – 4. (–2).(–2) = –15 &lt; 0 .</w:t>
      </w:r>
      <w:r>
        <w:br/>
      </w:r>
      <w:r>
        <w:t>Mặt khác a = –2 &lt; 0 nên f(x) luôn cùng dấu với hệ số a = –2 &lt; 0.</w:t>
      </w:r>
      <w:r>
        <w:br/>
      </w:r>
      <w:r>
        <w:t>Vậy f(x) luôn âm với mọi x ∈ℝ.</w:t>
      </w:r>
      <w:r>
        <w:br/>
      </w:r>
      <w:r>
        <w:t>b) Xét f(x) = – 4x</w:t>
      </w:r>
      <w:r>
        <w:rPr>
          <w:vertAlign w:val="superscript"/>
        </w:rPr>
        <w:t>2</w:t>
      </w:r>
      <w:r>
        <w:t xml:space="preserve"> – 12x – 9.</w:t>
      </w:r>
      <w:r>
        <w:br/>
      </w:r>
      <w:r>
        <w:t>Ta có ∆ = (–12)</w:t>
      </w:r>
      <w:r>
        <w:rPr>
          <w:vertAlign w:val="superscript"/>
        </w:rPr>
        <w:t>2</w:t>
      </w:r>
      <w:r>
        <w:t xml:space="preserve"> – 4. (–4). (–9) = 0</w:t>
      </w:r>
      <w:r>
        <w:br/>
      </w:r>
      <w:r>
        <w:t xml:space="preserve">Mặt khác a = –4 &lt; 0 nên f(x) cùng dấu với a = –4 &lt; 0 với mọi x ≠ </w:t>
      </w:r>
      <w:r>
        <w:t>−</w:t>
      </w:r>
      <w:r>
        <w:t>3</w:t>
      </w:r>
      <w:r>
        <w:t>2</w:t>
      </w:r>
      <w:r>
        <w:t>−(3)/(2)</w:t>
      </w:r>
      <w:r>
        <w:t xml:space="preserve"> và f( </w:t>
      </w:r>
      <w:r>
        <w:t>−</w:t>
      </w:r>
      <w:r>
        <w:t>3</w:t>
      </w:r>
      <w:r>
        <w:t>2</w:t>
      </w:r>
      <w:r>
        <w:t>−(3)/(2)</w:t>
      </w:r>
      <w:r>
        <w:t>) = 0.</w:t>
      </w:r>
      <w:r>
        <w:br/>
      </w:r>
      <w:r>
        <w:t xml:space="preserve">Vậy f(x) âm với mọi x ≠ </w:t>
      </w:r>
      <w:r>
        <w:t>−</w:t>
      </w:r>
      <w:r>
        <w:t>3</w:t>
      </w:r>
      <w:r>
        <w:t>2</w:t>
      </w:r>
      <w:r>
        <w:t>−(3)/(2)</w:t>
      </w:r>
      <w:r>
        <w:t xml:space="preserve"> và f( </w:t>
      </w:r>
      <w:r>
        <w:t>−</w:t>
      </w:r>
      <w:r>
        <w:t>3</w:t>
      </w:r>
      <w:r>
        <w:t>2</w:t>
      </w:r>
      <w:r>
        <w:t>−(3)/(2)</w:t>
      </w:r>
      <w:r>
        <w:t>) = 0.</w:t>
      </w:r>
      <w:r>
        <w:br/>
      </w:r>
      <w:r>
        <w:t>c) Xét f(x) = 2x</w:t>
      </w:r>
      <w:r>
        <w:rPr>
          <w:vertAlign w:val="superscript"/>
        </w:rPr>
        <w:t>2</w:t>
      </w:r>
      <w:r>
        <w:t xml:space="preserve"> – x – 15.</w:t>
      </w:r>
      <w:r>
        <w:br/>
      </w:r>
      <w:r>
        <w:t>Ta có ∆ = (–1)</w:t>
      </w:r>
      <w:r>
        <w:rPr>
          <w:vertAlign w:val="superscript"/>
        </w:rPr>
        <w:t>2</w:t>
      </w:r>
      <w:r>
        <w:t xml:space="preserve"> – 4. 2 (–15) = 121 &gt; 0.</w:t>
      </w:r>
      <w:r>
        <w:br/>
      </w:r>
      <w:r>
        <w:t xml:space="preserve">Khi đó f(x) có hai nghiệm phân biệt </w:t>
      </w:r>
      <w:r>
        <w:t>x</w:t>
      </w:r>
      <w:r>
        <w:t>1</w:t>
      </w:r>
      <w:r>
        <w:t>=</w:t>
      </w:r>
      <w:r>
        <w:t>1</w:t>
      </w:r>
      <w:r>
        <w:t>+</w:t>
      </w:r>
      <w:r>
        <w:t>√</w:t>
      </w:r>
      <w:r>
        <w:t>121</w:t>
      </w:r>
      <w:r>
        <w:t>2.2</w:t>
      </w:r>
      <w:r>
        <w:t>=</w:t>
      </w:r>
      <w:r>
        <w:t>3</w:t>
      </w:r>
      <w:r>
        <w:t>x_(1)=(1+√(121))/(2.2)=3</w:t>
      </w:r>
      <w:r>
        <w:t xml:space="preserve"> và </w:t>
      </w:r>
      <w:r>
        <w:t>x</w:t>
      </w:r>
      <w:r>
        <w:t>2</w:t>
      </w:r>
      <w:r>
        <w:t>=</w:t>
      </w:r>
      <w:r>
        <w:t>1</w:t>
      </w:r>
      <w:r>
        <w:t>−</w:t>
      </w:r>
      <w:r>
        <w:t>√</w:t>
      </w:r>
      <w:r>
        <w:t>121</w:t>
      </w:r>
      <w:r>
        <w:t>2.2</w:t>
      </w:r>
      <w:r>
        <w:t>=</w:t>
      </w:r>
      <w:r>
        <w:t>−</w:t>
      </w:r>
      <w:r>
        <w:t>5</w:t>
      </w:r>
      <w:r>
        <w:t>2</w:t>
      </w:r>
      <w:r>
        <w:t>x_(2)=(1−√(121))/(2.2)=−(5)/(2)</w:t>
      </w:r>
      <w:r>
        <w:t xml:space="preserve"> .</w:t>
      </w:r>
      <w:r>
        <w:br/>
      </w:r>
      <w:r>
        <w:t>Mặt khác a = 2 &gt; 0 nên ta có bảng xét dấu sau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99fa4fc60344aee837f45c2cbcf848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f(x) dương trong khoảng</w:t>
      </w:r>
      <w:r>
        <w:t xml:space="preserve"> 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5</w:t>
      </w:r>
      <w:r>
        <w:t>2</w:t>
      </w:r>
      <w:r>
        <w:t>)</w:t>
      </w:r>
      <w:r>
        <w:t>∪</w:t>
      </w:r>
      <w:r>
        <w:t>(</w:t>
      </w:r>
      <w:r>
        <w:t>3</w:t>
      </w:r>
      <w:r>
        <w:t>;</w:t>
      </w:r>
      <w:r>
        <w:t>+</w:t>
      </w:r>
      <w:r>
        <w:t>∞</w:t>
      </w:r>
      <w:r>
        <w:t>)</w:t>
      </w:r>
      <w:r>
        <w:t>−∞;−(5)/(2)∪3;+∞</w:t>
      </w:r>
      <w:r>
        <w:t xml:space="preserve"> và âm trong khoảng .</w:t>
      </w:r>
      <w:r>
        <w:br/>
      </w:r>
      <w:r>
        <w:rPr>
          <w:b/>
        </w:rPr>
        <w:t>2. Bất phương trình bậc hai</w:t>
      </w:r>
      <w:r>
        <w:br/>
      </w:r>
      <w:r>
        <w:t>- Bất phương trình bậc hai ẩn x là bất phương trình có dạng ax</w:t>
      </w:r>
      <w:r>
        <w:rPr>
          <w:vertAlign w:val="superscript"/>
        </w:rPr>
        <w:t>2</w:t>
      </w:r>
      <w:r>
        <w:t xml:space="preserve"> + bx + c &gt; 0 (hoặc ax</w:t>
      </w:r>
      <w:r>
        <w:rPr>
          <w:vertAlign w:val="superscript"/>
        </w:rPr>
        <w:t>2</w:t>
      </w:r>
      <w:r>
        <w:t xml:space="preserve"> + bx + c ≥ 0, ax</w:t>
      </w:r>
      <w:r>
        <w:rPr>
          <w:vertAlign w:val="superscript"/>
        </w:rPr>
        <w:t>2</w:t>
      </w:r>
      <w:r>
        <w:t xml:space="preserve"> + bx + c &lt; 0, ax</w:t>
      </w:r>
      <w:r>
        <w:rPr>
          <w:vertAlign w:val="superscript"/>
        </w:rPr>
        <w:t>2</w:t>
      </w:r>
      <w:r>
        <w:t xml:space="preserve"> + bx + c ≤ 0), trong đó a, b, c là những số thực đã cho và a ≠ 0.</w:t>
      </w:r>
      <w:r>
        <w:br/>
      </w:r>
      <w:r>
        <w:t>- Số thực x</w:t>
      </w:r>
      <w:r>
        <w:rPr>
          <w:vertAlign w:val="subscript"/>
        </w:rPr>
        <w:t>0</w:t>
      </w:r>
      <w:r>
        <w:t xml:space="preserve"> gọi là một nghiệm của bất phương trình bậc hai ax</w:t>
      </w:r>
      <w:r>
        <w:rPr>
          <w:vertAlign w:val="superscript"/>
        </w:rPr>
        <w:t>2</w:t>
      </w:r>
      <w:r>
        <w:t xml:space="preserve"> + bx + c &gt; 0, nếu ax</w:t>
      </w:r>
      <w:r>
        <w:rPr>
          <w:vertAlign w:val="subscript"/>
        </w:rPr>
        <w:t>0</w:t>
      </w:r>
      <w:r>
        <w:rPr>
          <w:vertAlign w:val="superscript"/>
        </w:rPr>
        <w:t>2</w:t>
      </w:r>
      <w:r>
        <w:t xml:space="preserve"> + bx</w:t>
      </w:r>
      <w:r>
        <w:rPr>
          <w:vertAlign w:val="subscript"/>
        </w:rPr>
        <w:t>0</w:t>
      </w:r>
      <w:r>
        <w:t xml:space="preserve"> + c &gt; 0. Tập hợp gồm tất cả các nghiệm của bất phương trình bậc hai ax</w:t>
      </w:r>
      <w:r>
        <w:rPr>
          <w:vertAlign w:val="superscript"/>
        </w:rPr>
        <w:t>2</w:t>
      </w:r>
      <w:r>
        <w:t xml:space="preserve"> + bx + c &gt; 0 gọi là tập nghiệm của bất phương trình này.</w:t>
      </w:r>
      <w:r>
        <w:br/>
      </w:r>
      <w:r>
        <w:t>- Giải một bất phương trình bậc hai là tìm tập nghiệm của nó.</w:t>
      </w:r>
      <w:r>
        <w:br/>
      </w:r>
      <w:r>
        <w:rPr>
          <w:b/>
        </w:rPr>
        <w:t>Nhận xét:</w:t>
      </w:r>
      <w:r>
        <w:t xml:space="preserve"> Để giải bất phương trình bậc hai ax</w:t>
      </w:r>
      <w:r>
        <w:rPr>
          <w:vertAlign w:val="superscript"/>
        </w:rPr>
        <w:t>2</w:t>
      </w:r>
      <w:r>
        <w:t xml:space="preserve"> + bx + c &gt; 0 (hoặc ax</w:t>
      </w:r>
      <w:r>
        <w:rPr>
          <w:vertAlign w:val="superscript"/>
        </w:rPr>
        <w:t>2</w:t>
      </w:r>
      <w:r>
        <w:t xml:space="preserve"> + bx + c ≥ 0, ax</w:t>
      </w:r>
      <w:r>
        <w:rPr>
          <w:vertAlign w:val="superscript"/>
        </w:rPr>
        <w:t>2</w:t>
      </w:r>
      <w:r>
        <w:t xml:space="preserve"> + bx + c &lt; 0, ax</w:t>
      </w:r>
      <w:r>
        <w:rPr>
          <w:vertAlign w:val="superscript"/>
        </w:rPr>
        <w:t>2</w:t>
      </w:r>
      <w:r>
        <w:t xml:space="preserve"> + bx + c ≤ 0) ta cần xét dấu tam ax</w:t>
      </w:r>
      <w:r>
        <w:rPr>
          <w:vertAlign w:val="superscript"/>
        </w:rPr>
        <w:t>2</w:t>
      </w:r>
      <w:r>
        <w:t xml:space="preserve"> + bx + c, từ đó suy ra tập nghiệm.</w:t>
      </w:r>
      <w:r>
        <w:br/>
      </w:r>
      <w:r>
        <w:rPr>
          <w:b/>
        </w:rPr>
        <w:t>Ví dụ:</w:t>
      </w:r>
      <w:r>
        <w:t xml:space="preserve"> Giải bất phương trình sau: 2x</w:t>
      </w:r>
      <w:r>
        <w:rPr>
          <w:vertAlign w:val="superscript"/>
        </w:rPr>
        <w:t>2</w:t>
      </w:r>
      <w:r>
        <w:t xml:space="preserve"> – 5x + 3 &lt; 0;</w:t>
      </w:r>
      <w:r>
        <w:br/>
      </w:r>
      <w:r>
        <w:rPr>
          <w:b/>
        </w:rPr>
        <w:t>Hướng dẫn giải</w:t>
      </w:r>
      <w:r>
        <w:br/>
      </w:r>
      <w:r>
        <w:t>Đặt f(x) = 2x</w:t>
      </w:r>
      <w:r>
        <w:rPr>
          <w:vertAlign w:val="superscript"/>
        </w:rPr>
        <w:t>2</w:t>
      </w:r>
      <w:r>
        <w:t xml:space="preserve"> – 5x + 3</w:t>
      </w:r>
      <w:r>
        <w:br/>
      </w:r>
      <w:r>
        <w:t>Ta có ∆ = (–5)</w:t>
      </w:r>
      <w:r>
        <w:rPr>
          <w:vertAlign w:val="superscript"/>
        </w:rPr>
        <w:t>2</w:t>
      </w:r>
      <w:r>
        <w:t xml:space="preserve"> – 4.2.3 = 1 &gt; 0</w:t>
      </w:r>
      <w:r>
        <w:br/>
      </w:r>
      <w:r>
        <w:t>Do đó f(x) = 2x</w:t>
      </w:r>
      <w:r>
        <w:rPr>
          <w:vertAlign w:val="superscript"/>
        </w:rPr>
        <w:t>2</w:t>
      </w:r>
      <w:r>
        <w:t xml:space="preserve"> – 5x + 3 có hai nghiệm phân biệt là :</w:t>
      </w:r>
      <w:r>
        <w:br/>
      </w:r>
      <w:r>
        <w:t>x</w:t>
      </w:r>
      <w:r>
        <w:t>1</w:t>
      </w:r>
      <w:r>
        <w:t>=</w:t>
      </w:r>
      <w:r>
        <w:t>5</w:t>
      </w:r>
      <w:r>
        <w:t>+</w:t>
      </w:r>
      <w:r>
        <w:t>√</w:t>
      </w:r>
      <w:r>
        <w:t>1</w:t>
      </w:r>
      <w:r>
        <w:t>2.2</w:t>
      </w:r>
      <w:r>
        <w:t>=</w:t>
      </w:r>
      <w:r>
        <w:t>3</w:t>
      </w:r>
      <w:r>
        <w:t>2</w:t>
      </w:r>
      <w:r>
        <w:t>x_(1)=(5+√(1))/(2.2)=(3)/(2)</w:t>
      </w:r>
      <w:r>
        <w:t xml:space="preserve"> và </w:t>
      </w:r>
      <w:r>
        <w:t>x</w:t>
      </w:r>
      <w:r>
        <w:t>2</w:t>
      </w:r>
      <w:r>
        <w:t>=</w:t>
      </w:r>
      <w:r>
        <w:t>5</w:t>
      </w:r>
      <w:r>
        <w:t>−</w:t>
      </w:r>
      <w:r>
        <w:t>√</w:t>
      </w:r>
      <w:r>
        <w:t>1</w:t>
      </w:r>
      <w:r>
        <w:t>2.2</w:t>
      </w:r>
      <w:r>
        <w:t>=</w:t>
      </w:r>
      <w:r>
        <w:t>1</w:t>
      </w:r>
      <w:r>
        <w:t>x_(2)=(5−√(1))/(2.2)=1</w:t>
      </w:r>
      <w:r>
        <w:t xml:space="preserve"> .</w:t>
      </w:r>
      <w:r>
        <w:br/>
      </w:r>
      <w:r>
        <w:t>Mặt khác a = 2 &gt; 0 nên ta có bảng xét dấu sau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0c84918687144f7be20e5e9ff6c275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Từ bảng xét dấu trên ta thấy f(x) = 2x</w:t>
      </w:r>
      <w:r>
        <w:rPr>
          <w:vertAlign w:val="superscript"/>
        </w:rPr>
        <w:t>2</w:t>
      </w:r>
      <w:r>
        <w:t xml:space="preserve"> – 5x + 3 &lt; 0 khi x ∈ </w:t>
      </w:r>
      <w:r>
        <w:t>(</w:t>
      </w:r>
      <w:r>
        <w:t>1</w:t>
      </w:r>
      <w:r>
        <w:t>;</w:t>
      </w:r>
      <w:r>
        <w:t>3</w:t>
      </w:r>
      <w:r>
        <w:t>2</w:t>
      </w:r>
      <w:r>
        <w:t>)</w:t>
      </w:r>
      <w:r>
        <w:t>1;(3)/(2)</w:t>
      </w:r>
      <w:r>
        <w:t xml:space="preserve"> .</w:t>
      </w:r>
      <w:r>
        <w:br/>
      </w:r>
      <w:r>
        <w:t>Vậy tập nghiệm của bất phương trình 2x</w:t>
      </w:r>
      <w:r>
        <w:rPr>
          <w:vertAlign w:val="superscript"/>
        </w:rPr>
        <w:t>2</w:t>
      </w:r>
      <w:r>
        <w:t xml:space="preserve"> – 5x + 3 &lt; 0 là </w:t>
      </w:r>
      <w:r>
        <w:t>(</w:t>
      </w:r>
      <w:r>
        <w:t>1</w:t>
      </w:r>
      <w:r>
        <w:t>;</w:t>
      </w:r>
      <w:r>
        <w:t>3</w:t>
      </w:r>
      <w:r>
        <w:t>2</w:t>
      </w:r>
      <w:r>
        <w:t>)</w:t>
      </w:r>
      <w:r>
        <w:t>1;(3)/(2)</w:t>
      </w:r>
      <w:r>
        <w:t xml:space="preserve"> .</w:t>
      </w:r>
      <w:r>
        <w:br/>
      </w:r>
      <w:r>
        <w:rPr>
          <w:b/>
        </w:rPr>
      </w:r>
      <w:r>
        <w:br/>
      </w:r>
      <w:r>
        <w:rPr>
          <w:b/>
        </w:rPr>
        <w:t>B. Bài tập Dấu của tam thức bậc hai</w:t>
      </w:r>
      <w:r>
        <w:br/>
      </w:r>
      <w:r>
        <w:rPr>
          <w:b/>
        </w:rPr>
        <w:t>1. Bài tập trắc nghiệm</w:t>
      </w:r>
      <w:r>
        <w:br/>
      </w:r>
      <w:r>
        <w:rPr>
          <w:b/>
        </w:rPr>
        <w:t>Câu 1.</w:t>
      </w:r>
      <w:r>
        <w:t xml:space="preserve"> Tam thức y = x</w:t>
      </w:r>
      <w:r>
        <w:rPr>
          <w:vertAlign w:val="superscript"/>
        </w:rPr>
        <w:t>2</w:t>
      </w:r>
      <w:r>
        <w:t xml:space="preserve"> – 12x – 13 nhận giá trị âm khi và chỉ khi</w:t>
      </w:r>
      <w:r>
        <w:br/>
      </w:r>
      <w:r>
        <w:rPr>
          <w:b/>
        </w:rPr>
        <w:t>A.</w:t>
      </w:r>
      <w:r>
        <w:t xml:space="preserve"> </w:t>
      </w:r>
      <w:r>
        <w:t>[</w:t>
      </w:r>
      <w:r>
        <w:t>x</w:t>
      </w:r>
      <w:r>
        <w:t>&lt;</w:t>
      </w:r>
      <w:r>
        <w:t>–</w:t>
      </w:r>
      <w:r>
        <w:t>13</w:t>
      </w:r>
      <w:r>
        <w:t>x</w:t>
      </w:r>
      <w:r>
        <w:t>&gt;</w:t>
      </w:r>
      <w:r>
        <w:t>1</w:t>
      </w:r>
      <w:r>
        <w:t>x&lt;–13x&gt;1</w:t>
      </w:r>
      <w:r>
        <w:t>;</w:t>
      </w:r>
      <w:r>
        <w:br/>
      </w:r>
      <w:r>
        <w:rPr>
          <w:b/>
        </w:rPr>
        <w:t>B.</w:t>
      </w:r>
      <w:r>
        <w:t xml:space="preserve"> </w:t>
      </w:r>
      <w:r>
        <w:t>[</w:t>
      </w:r>
      <w:r>
        <w:t>x</w:t>
      </w:r>
      <w:r>
        <w:t>&lt;</w:t>
      </w:r>
      <w:r>
        <w:t>–</w:t>
      </w:r>
      <w:r>
        <w:t>1</w:t>
      </w:r>
      <w:r>
        <w:t>x</w:t>
      </w:r>
      <w:r>
        <w:t>&gt;</w:t>
      </w:r>
      <w:r>
        <w:t>13</w:t>
      </w:r>
      <w:r>
        <w:t>x&lt;–1x&gt;13</w:t>
      </w:r>
      <w:r>
        <w:t>;</w:t>
      </w:r>
      <w:r>
        <w:br/>
      </w:r>
      <w:r>
        <w:rPr>
          <w:b/>
        </w:rPr>
        <w:t xml:space="preserve">C. </w:t>
      </w:r>
      <w:r>
        <w:t>– 13 &lt; x &lt; 1;</w:t>
      </w:r>
      <w:r>
        <w:br/>
      </w:r>
      <w:r>
        <w:rPr>
          <w:b/>
        </w:rPr>
        <w:t xml:space="preserve">D. </w:t>
      </w:r>
      <w:r>
        <w:t>– 1 &lt; x &lt; 13;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D</w:t>
      </w:r>
      <w:r>
        <w:br/>
      </w:r>
      <w:r>
        <w:t>Xét x</w:t>
      </w:r>
      <w:r>
        <w:rPr>
          <w:vertAlign w:val="superscript"/>
        </w:rPr>
        <w:t>2</w:t>
      </w:r>
      <w:r>
        <w:t xml:space="preserve"> – 12x – 13 = 0 ⇔ </w:t>
      </w:r>
      <w:r>
        <w:t>[</w:t>
      </w:r>
      <w:r>
        <w:t>x</w:t>
      </w:r>
      <w:r>
        <w:t>=</w:t>
      </w:r>
      <w:r>
        <w:t>13</w:t>
      </w:r>
      <w:r>
        <w:t>x</w:t>
      </w:r>
      <w:r>
        <w:t>=</w:t>
      </w:r>
      <w:r>
        <w:t>−</w:t>
      </w:r>
      <w:r>
        <w:t>1</w:t>
      </w:r>
      <w:r>
        <w:t>x=13x=−1</w:t>
      </w:r>
      <w:r>
        <w:br/>
      </w:r>
      <w:r>
        <w:t>Ta có bảng xét dấu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8e933ba30424f5080e9ea2c40331fa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Dựa vào bảng xét dấu ta có tam thức y = x</w:t>
      </w:r>
      <w:r>
        <w:rPr>
          <w:vertAlign w:val="superscript"/>
        </w:rPr>
        <w:t>2</w:t>
      </w:r>
      <w:r>
        <w:t xml:space="preserve"> – 12x – 13 nhận giá trị âm khi</w:t>
      </w:r>
      <w:r>
        <w:br/>
      </w:r>
      <w:r>
        <w:t>– 1 &lt; x &lt; 13.</w:t>
      </w:r>
      <w:r>
        <w:br/>
      </w:r>
      <w:r>
        <w:t>Vậy đáp án đúng là D</w:t>
      </w:r>
      <w:r>
        <w:br/>
      </w:r>
      <w:r>
        <w:br/>
      </w:r>
      <w:r>
        <w:br/>
      </w:r>
      <w:r>
        <w:rPr>
          <w:b/>
        </w:rPr>
        <w:t>Câu 2.</w:t>
      </w:r>
      <w:r>
        <w:t xml:space="preserve"> Tam thức nào sau đây nhận giá trị âm với mọi x &lt; 2 </w:t>
      </w:r>
      <w:r>
        <w:br/>
      </w:r>
      <w:r>
        <w:rPr>
          <w:b/>
        </w:rPr>
        <w:t xml:space="preserve">A. </w:t>
      </w:r>
      <w:r>
        <w:t>y = x</w:t>
      </w:r>
      <w:r>
        <w:rPr>
          <w:vertAlign w:val="superscript"/>
        </w:rPr>
        <w:t>2</w:t>
      </w:r>
      <w:r>
        <w:t xml:space="preserve"> – 5x + 6 ;</w:t>
      </w:r>
      <w:r>
        <w:br/>
      </w:r>
      <w:r>
        <w:rPr>
          <w:b/>
        </w:rPr>
        <w:t xml:space="preserve">B. </w:t>
      </w:r>
      <w:r>
        <w:t>y = 16 – x</w:t>
      </w:r>
      <w:r>
        <w:rPr>
          <w:vertAlign w:val="superscript"/>
        </w:rPr>
        <w:t xml:space="preserve">2 </w:t>
      </w:r>
      <w:r>
        <w:t>;</w:t>
      </w:r>
      <w:r>
        <w:br/>
      </w:r>
      <w:r>
        <w:rPr>
          <w:b/>
        </w:rPr>
        <w:t xml:space="preserve">C. </w:t>
      </w:r>
      <w:r>
        <w:t>y = x</w:t>
      </w:r>
      <w:r>
        <w:rPr>
          <w:vertAlign w:val="superscript"/>
        </w:rPr>
        <w:t>2</w:t>
      </w:r>
      <w:r>
        <w:t xml:space="preserve"> – 2x + 3;</w:t>
      </w:r>
      <w:r>
        <w:br/>
      </w:r>
      <w:r>
        <w:rPr>
          <w:b/>
        </w:rPr>
        <w:t xml:space="preserve">D. </w:t>
      </w:r>
      <w:r>
        <w:t>y = – x</w:t>
      </w:r>
      <w:r>
        <w:rPr>
          <w:vertAlign w:val="superscript"/>
        </w:rPr>
        <w:t>2</w:t>
      </w:r>
      <w:r>
        <w:t xml:space="preserve"> + 5x – 6.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D</w:t>
      </w:r>
      <w:r>
        <w:br/>
      </w:r>
      <w:r>
        <w:t>Xét đáp án A: y = x</w:t>
      </w:r>
      <w:r>
        <w:rPr>
          <w:vertAlign w:val="superscript"/>
        </w:rPr>
        <w:t>2</w:t>
      </w:r>
      <w:r>
        <w:t xml:space="preserve"> – 5x +6 </w:t>
      </w:r>
      <w:r>
        <w:br/>
      </w:r>
      <w:r>
        <w:t>Xét x</w:t>
      </w:r>
      <w:r>
        <w:rPr>
          <w:vertAlign w:val="superscript"/>
        </w:rPr>
        <w:t>2</w:t>
      </w:r>
      <w:r>
        <w:t xml:space="preserve"> – 5x +6 = 0 </w:t>
      </w:r>
      <w:r>
        <w:t>⇔</w:t>
      </w:r>
      <w:r>
        <w:t>[</w:t>
      </w:r>
      <w:r>
        <w:t>x</w:t>
      </w:r>
      <w:r>
        <w:t>=</w:t>
      </w:r>
      <w:r>
        <w:t>3</w:t>
      </w:r>
      <w:r>
        <w:t>x</w:t>
      </w:r>
      <w:r>
        <w:t>=</w:t>
      </w:r>
      <w:r>
        <w:t>2</w:t>
      </w:r>
      <w:r>
        <w:t>⇔x=3x=2</w:t>
      </w:r>
      <w:r>
        <w:br/>
      </w:r>
      <w:r>
        <w:t>Ta có bảng xét dấu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61b413f1b7c48d0a2c110b0405ce9a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Dựa vào bảng xét dấu ta có tam thức y = x</w:t>
      </w:r>
      <w:r>
        <w:rPr>
          <w:vertAlign w:val="superscript"/>
        </w:rPr>
        <w:t>2</w:t>
      </w:r>
      <w:r>
        <w:t xml:space="preserve"> – 5x + 6 nhận giá trị âm khi 2 &lt; x &lt; 3.</w:t>
      </w:r>
      <w:r>
        <w:br/>
      </w:r>
      <w:r>
        <w:t>Vậy đáp án A sai.</w:t>
      </w:r>
      <w:r>
        <w:br/>
      </w:r>
      <w:r>
        <w:t>Xét đáp án B: y = 16 – x</w:t>
      </w:r>
      <w:r>
        <w:rPr>
          <w:vertAlign w:val="superscript"/>
        </w:rPr>
        <w:t xml:space="preserve">2 </w:t>
      </w:r>
      <w:r>
        <w:br/>
      </w:r>
      <w:r>
        <w:t>Xét 16 – x</w:t>
      </w:r>
      <w:r>
        <w:rPr>
          <w:vertAlign w:val="superscript"/>
        </w:rPr>
        <w:t xml:space="preserve">2 </w:t>
      </w:r>
      <w:r>
        <w:t xml:space="preserve"> = 0 ⇔ </w:t>
      </w:r>
      <w:r>
        <w:t>[</w:t>
      </w:r>
      <w:r>
        <w:t>x</w:t>
      </w:r>
      <w:r>
        <w:t>=</w:t>
      </w:r>
      <w:r>
        <w:t>4</w:t>
      </w:r>
      <w:r>
        <w:t>x</w:t>
      </w:r>
      <w:r>
        <w:t>=</w:t>
      </w:r>
      <w:r>
        <w:t>−</w:t>
      </w:r>
      <w:r>
        <w:t>4</w:t>
      </w:r>
      <w:r>
        <w:t>x=4x=−4</w:t>
      </w:r>
      <w:r>
        <w:br/>
      </w:r>
      <w:r>
        <w:t>Ta có bảng xét dấu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2bee5df83a94469979313ae99aaab0c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Dựa vào bảng xét dấu ta có tam thức y = 16 – x</w:t>
      </w:r>
      <w:r>
        <w:rPr>
          <w:vertAlign w:val="superscript"/>
        </w:rPr>
        <w:t>2</w:t>
      </w:r>
      <w:r>
        <w:t xml:space="preserve"> xét trên khoảng (– ∞; 2) nhận giá trị âm khi trên khoảng (– ∞; – 4) nhận giá trị dương trên khoảng (– 4; 2).</w:t>
      </w:r>
      <w:r>
        <w:br/>
      </w:r>
      <w:r>
        <w:t>Vậy đáp án B sai.</w:t>
      </w:r>
      <w:r>
        <w:br/>
      </w:r>
      <w:r>
        <w:t>Xét đáp án C: y = x</w:t>
      </w:r>
      <w:r>
        <w:rPr>
          <w:vertAlign w:val="superscript"/>
        </w:rPr>
        <w:t>2</w:t>
      </w:r>
      <w:r>
        <w:t xml:space="preserve"> – 2x + 3</w:t>
      </w:r>
      <w:r>
        <w:br/>
      </w:r>
      <w:r>
        <w:t>Xét x</w:t>
      </w:r>
      <w:r>
        <w:rPr>
          <w:vertAlign w:val="superscript"/>
        </w:rPr>
        <w:t>2</w:t>
      </w:r>
      <w:r>
        <w:t xml:space="preserve"> – 2x + 3 = 0 ⇔ Phương trình vô nghiệm</w:t>
      </w:r>
      <w:r>
        <w:br/>
      </w:r>
      <w:r>
        <w:t>Ta có bảng xét dấu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6ef7a730c1048e5a13c85a97f97333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Dựa vào bảng xét dấu ta có tam thức y = x</w:t>
      </w:r>
      <w:r>
        <w:rPr>
          <w:vertAlign w:val="superscript"/>
        </w:rPr>
        <w:t>2</w:t>
      </w:r>
      <w:r>
        <w:t xml:space="preserve"> – 2x + 3 nhận giá trị dương với mọi x ∈ ℝ</w:t>
      </w:r>
      <w:r>
        <w:br/>
      </w:r>
      <w:r>
        <w:t>Vậy đáp án C sai.</w:t>
      </w:r>
      <w:r>
        <w:br/>
      </w:r>
      <w:r>
        <w:t>Xét đáp án D: y = – x</w:t>
      </w:r>
      <w:r>
        <w:rPr>
          <w:vertAlign w:val="superscript"/>
        </w:rPr>
        <w:t>2</w:t>
      </w:r>
      <w:r>
        <w:t xml:space="preserve"> + 5x – 6.</w:t>
      </w:r>
      <w:r>
        <w:br/>
      </w:r>
      <w:r>
        <w:t>Xét – x</w:t>
      </w:r>
      <w:r>
        <w:rPr>
          <w:vertAlign w:val="superscript"/>
        </w:rPr>
        <w:t>2</w:t>
      </w:r>
      <w:r>
        <w:t xml:space="preserve"> + 5x – 6 = 0  </w:t>
      </w:r>
      <w:r>
        <w:t>⇔</w:t>
      </w:r>
      <w:r>
        <w:t>[</w:t>
      </w:r>
      <w:r>
        <w:t>x</w:t>
      </w:r>
      <w:r>
        <w:t>=</w:t>
      </w:r>
      <w:r>
        <w:t>2</w:t>
      </w:r>
      <w:r>
        <w:t>x</w:t>
      </w:r>
      <w:r>
        <w:t>=</w:t>
      </w:r>
      <w:r>
        <w:t>3</w:t>
      </w:r>
      <w:r>
        <w:t>⇔x=2x=3</w:t>
      </w:r>
      <w:r>
        <w:br/>
      </w:r>
      <w:r>
        <w:t>Ta có bảng xét dấu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87dbe271a9047aa9c035667db1417fd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Dựa vào bảng xét dấu ta có tam thức y = – x</w:t>
      </w:r>
      <w:r>
        <w:rPr>
          <w:vertAlign w:val="superscript"/>
        </w:rPr>
        <w:t>2</w:t>
      </w:r>
      <w:r>
        <w:t xml:space="preserve"> + 5x – 6 nhận giá trị âm khi x ∈ (-∞; 2) ∪ (3; +∞)</w:t>
      </w:r>
      <w:r>
        <w:br/>
      </w:r>
      <w:r>
        <w:t>Vậy đáp án D đúng.</w:t>
      </w:r>
      <w:r>
        <w:br/>
      </w:r>
      <w:r>
        <w:br/>
      </w:r>
      <w:r>
        <w:br/>
      </w:r>
      <w:r>
        <w:rPr>
          <w:b/>
        </w:rPr>
        <w:t>Câu 3.</w:t>
      </w:r>
      <w:r>
        <w:t xml:space="preserve"> Phương trình x</w:t>
      </w:r>
      <w:r>
        <w:rPr>
          <w:vertAlign w:val="superscript"/>
        </w:rPr>
        <w:t>2</w:t>
      </w:r>
      <w:r>
        <w:t xml:space="preserve"> – 2(m – 1)x + m – 3 = 0 có hai nghiệm trái dấu nhau khi và chỉ khi</w:t>
      </w:r>
      <w:r>
        <w:br/>
      </w:r>
      <w:r>
        <w:rPr>
          <w:b/>
        </w:rPr>
        <w:t xml:space="preserve">A. </w:t>
      </w:r>
      <w:r>
        <w:t>m &lt; 3;</w:t>
      </w:r>
      <w:r>
        <w:br/>
      </w:r>
      <w:r>
        <w:rPr>
          <w:b/>
        </w:rPr>
        <w:t xml:space="preserve">B. </w:t>
      </w:r>
      <w:r>
        <w:t>m &lt; 1;</w:t>
      </w:r>
      <w:r>
        <w:br/>
      </w:r>
      <w:r>
        <w:rPr>
          <w:b/>
        </w:rPr>
        <w:t xml:space="preserve">C. </w:t>
      </w:r>
      <w:r>
        <w:t>m = 1;</w:t>
      </w:r>
      <w:r>
        <w:br/>
      </w:r>
      <w:r>
        <w:rPr>
          <w:b/>
        </w:rPr>
        <w:t xml:space="preserve">D. </w:t>
      </w:r>
      <w:r>
        <w:t>1 &lt; m &lt; 3.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C</w:t>
      </w:r>
      <w:r>
        <w:br/>
      </w:r>
      <w:r>
        <w:t>x</w:t>
      </w:r>
      <w:r>
        <w:rPr>
          <w:vertAlign w:val="superscript"/>
        </w:rPr>
        <w:t>2</w:t>
      </w:r>
      <w:r>
        <w:t xml:space="preserve"> – 2(m – 1)x + m – 3 = 0  có 2 nghiệm đối nhau khi</w:t>
      </w:r>
      <w:r>
        <w:br/>
      </w:r>
      <w:r>
        <w:t>{</w:t>
      </w:r>
      <w:r>
        <w:t>Δ</w:t>
      </w:r>
      <w:r>
        <w:t>′</w:t>
      </w:r>
      <w:r>
        <w:t>&gt;</w:t>
      </w:r>
      <w:r>
        <w:t>0</w:t>
      </w:r>
      <w:r>
        <w:t>S</w:t>
      </w:r>
      <w:r>
        <w:t>=</w:t>
      </w:r>
      <w:r>
        <w:t>0</w:t>
      </w:r>
      <w:r>
        <w:t>⇔</w:t>
      </w:r>
      <w:r>
        <w:t>{</w:t>
      </w:r>
      <w:r>
        <w:t>m</w:t>
      </w:r>
      <w:r>
        <w:t>2</w:t>
      </w:r>
      <w:r>
        <w:t>−</w:t>
      </w:r>
      <w:r>
        <w:t>3</w:t>
      </w:r>
      <w:r>
        <w:t>m</w:t>
      </w:r>
      <w:r>
        <w:t>+</w:t>
      </w:r>
      <w:r>
        <w:t>4</w:t>
      </w:r>
      <w:r>
        <w:t>&gt;</w:t>
      </w:r>
      <w:r>
        <w:t>0</w:t>
      </w:r>
      <w:r>
        <w:t>m</w:t>
      </w:r>
      <w:r>
        <w:t>−</w:t>
      </w:r>
      <w:r>
        <w:t>1</w:t>
      </w:r>
      <w:r>
        <w:t>=</w:t>
      </w:r>
      <w:r>
        <w:t>0</w:t>
      </w:r>
      <w:r>
        <w:t>Δ^(')&gt;0S=0⇔m^(2)−3m+4&gt;0m−1=0</w:t>
      </w:r>
      <w:r>
        <w:t>.</w:t>
      </w:r>
      <w:r>
        <w:br/>
      </w:r>
      <w:r>
        <w:t>Xét biểu thức m</w:t>
      </w:r>
      <w:r>
        <w:rPr>
          <w:vertAlign w:val="superscript"/>
        </w:rPr>
        <w:t>2</w:t>
      </w:r>
      <w:r>
        <w:t xml:space="preserve"> – 3m + 4 = </w:t>
      </w:r>
      <w:r>
        <w:t>(</w:t>
      </w:r>
      <w:r>
        <w:t>m</w:t>
      </w:r>
      <w:r>
        <w:t>−</w:t>
      </w:r>
      <w:r>
        <w:t>3</w:t>
      </w:r>
      <w:r>
        <w:t>2</w:t>
      </w:r>
      <w:r>
        <w:t>)</w:t>
      </w:r>
      <w:r>
        <w:t>2</w:t>
      </w:r>
      <w:r>
        <w:t>m−(3)/(2)^(2)</w:t>
      </w:r>
      <w:r>
        <w:t xml:space="preserve">  + </w:t>
      </w:r>
      <w:r>
        <w:t>7</w:t>
      </w:r>
      <w:r>
        <w:t>4</w:t>
      </w:r>
      <w:r>
        <w:t>(7)/(4)</w:t>
      </w:r>
      <w:r>
        <w:t xml:space="preserve"> &gt; 0 với mọi m</w:t>
      </w:r>
      <w:r>
        <w:br/>
      </w:r>
      <w:r>
        <w:t>Vậy phương trình có 2 nghiệm đối dấu khi m = 1.</w:t>
      </w:r>
      <w:r>
        <w:br/>
      </w:r>
      <w:r>
        <w:t>Đáp án đúng là C</w:t>
      </w:r>
      <w:r>
        <w:br/>
      </w:r>
      <w:r>
        <w:br/>
      </w:r>
      <w:r>
        <w:br/>
      </w:r>
      <w:r>
        <w:rPr>
          <w:b/>
        </w:rPr>
        <w:t>Câu 4.</w:t>
      </w:r>
      <w:r>
        <w:t xml:space="preserve"> Bảng xét dấu nào sau đây là bảng xét dấu của tam thức f(x) = x</w:t>
      </w:r>
      <w:r>
        <w:rPr>
          <w:vertAlign w:val="superscript"/>
        </w:rPr>
        <w:t>2</w:t>
      </w:r>
      <w:r>
        <w:t xml:space="preserve"> + 12x + 36  là:</w:t>
      </w:r>
      <w:r>
        <w:br/>
      </w:r>
      <w:r>
        <w:rPr>
          <w:b/>
        </w:rPr>
        <w:t xml:space="preserve">A. </w:t>
      </w:r>
      <w:r>
        <w:br/>
      </w:r>
      <w:r>
        <w:rPr>
          <w:b/>
        </w:rPr>
        <w:t xml:space="preserve">B. </w:t>
      </w:r>
      <w:r>
        <w:br/>
      </w:r>
      <w:r>
        <w:rPr>
          <w:b/>
        </w:rPr>
        <w:t xml:space="preserve">C. </w:t>
      </w:r>
      <w:r>
        <w:br/>
      </w:r>
      <w:r>
        <w:rPr>
          <w:b/>
        </w:rPr>
        <w:t xml:space="preserve">D. 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C</w:t>
      </w:r>
      <w:r>
        <w:br/>
      </w:r>
      <w:r>
        <w:t>Xét phương trình f(x) = x</w:t>
      </w:r>
      <w:r>
        <w:rPr>
          <w:vertAlign w:val="superscript"/>
        </w:rPr>
        <w:t>2</w:t>
      </w:r>
      <w:r>
        <w:t xml:space="preserve"> + 12x + 36 = 0 = – 6 và a = 1 &gt; 0.</w:t>
      </w:r>
      <w:r>
        <w:br/>
      </w:r>
      <w:r>
        <w:t>Ta có bảng xét dấu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c62c602701e441b973f920eaeb9afb5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Đáp án đúng là C</w:t>
      </w:r>
      <w:r>
        <w:br/>
      </w:r>
      <w:r>
        <w:br/>
      </w:r>
      <w:r>
        <w:br/>
      </w:r>
      <w:r>
        <w:rPr>
          <w:b/>
        </w:rPr>
        <w:t>Câu 5.</w:t>
      </w:r>
      <w:r>
        <w:t xml:space="preserve"> Phương trình x</w:t>
      </w:r>
      <w:r>
        <w:rPr>
          <w:vertAlign w:val="superscript"/>
        </w:rPr>
        <w:t>2</w:t>
      </w:r>
      <w:r>
        <w:t xml:space="preserve"> + x + m = 0 vô nghiệm khi và chỉ khi:</w:t>
      </w:r>
      <w:r>
        <w:br/>
      </w:r>
      <w:r>
        <w:rPr>
          <w:b/>
        </w:rPr>
        <w:t xml:space="preserve">A. </w:t>
      </w:r>
      <w:r>
        <w:t>m</w:t>
      </w:r>
      <w:r>
        <w:t>&gt;</w:t>
      </w:r>
      <w:r>
        <w:t>−</w:t>
      </w:r>
      <w:r>
        <w:t>3</w:t>
      </w:r>
      <w:r>
        <w:t>4</w:t>
      </w:r>
      <w:r>
        <w:t>m&gt;−(3)/(4)</w:t>
      </w:r>
      <w:r>
        <w:t>;</w:t>
      </w:r>
      <w:r>
        <w:br/>
      </w:r>
      <w:r>
        <w:rPr>
          <w:b/>
        </w:rPr>
        <w:t xml:space="preserve">B. </w:t>
      </w:r>
      <w:r>
        <w:t>m</w:t>
      </w:r>
      <w:r>
        <w:t>&lt;</w:t>
      </w:r>
      <w:r>
        <w:t>−</w:t>
      </w:r>
      <w:r>
        <w:t>3</w:t>
      </w:r>
      <w:r>
        <w:t>4</w:t>
      </w:r>
      <w:r>
        <w:t>m&lt;−(3)/(4)</w:t>
      </w:r>
      <w:r>
        <w:t>;</w:t>
      </w:r>
      <w:r>
        <w:br/>
      </w:r>
      <w:r>
        <w:rPr>
          <w:b/>
        </w:rPr>
        <w:t xml:space="preserve">C. </w:t>
      </w:r>
      <w:r>
        <w:t>m</w:t>
      </w:r>
      <w:r>
        <w:t>&gt;</w:t>
      </w:r>
      <w:r>
        <w:t>1</w:t>
      </w:r>
      <w:r>
        <w:t>4</w:t>
      </w:r>
      <w:r>
        <w:t>m&gt;(1)/(4)</w:t>
      </w:r>
      <w:r>
        <w:t>;</w:t>
      </w:r>
      <w:r>
        <w:br/>
      </w:r>
      <w:r>
        <w:rPr>
          <w:b/>
        </w:rPr>
        <w:t xml:space="preserve">D. </w:t>
      </w:r>
      <w:r>
        <w:t>m</w:t>
      </w:r>
      <w:r>
        <w:t>&gt;</w:t>
      </w:r>
      <w:r>
        <w:t>−</w:t>
      </w:r>
      <w:r>
        <w:t>5</w:t>
      </w:r>
      <w:r>
        <w:t>4</w:t>
      </w:r>
      <w:r>
        <w:t>m&gt;−(5)/(4)</w:t>
      </w:r>
      <w:r>
        <w:t>;</w:t>
      </w:r>
      <w:r>
        <w:br/>
      </w:r>
      <w:r>
        <w:rPr>
          <w:b/>
        </w:rPr>
        <w:t>Hiển thị đáp án</w:t>
      </w:r>
      <w:r>
        <w:br/>
      </w:r>
      <w:r>
        <w:br/>
      </w:r>
      <w:r>
        <w:rPr>
          <w:b/>
        </w:rPr>
        <w:t>Đáp án đúng là: C</w:t>
      </w:r>
      <w:r>
        <w:br/>
      </w:r>
      <w:r>
        <w:t>x</w:t>
      </w:r>
      <w:r>
        <w:rPr>
          <w:vertAlign w:val="superscript"/>
        </w:rPr>
        <w:t>2</w:t>
      </w:r>
      <w:r>
        <w:t xml:space="preserve"> + x + m = 0 vô nghiệm khi ∆ &lt; 0</w:t>
      </w:r>
      <w:r>
        <w:br/>
      </w:r>
      <w:r>
        <w:t>Ta có ∆ = 1</w:t>
      </w:r>
      <w:r>
        <w:rPr>
          <w:vertAlign w:val="superscript"/>
        </w:rPr>
        <w:t>2</w:t>
      </w:r>
      <w:r>
        <w:t xml:space="preserve"> – 4.1.m &lt; 0 </w:t>
      </w:r>
      <w:r>
        <w:t>⇔</w:t>
      </w:r>
      <w:r>
        <w:t>m</w:t>
      </w:r>
      <w:r>
        <w:t>&gt;</w:t>
      </w:r>
      <w:r>
        <w:t>1</w:t>
      </w:r>
      <w:r>
        <w:t>4</w:t>
      </w:r>
      <w:r>
        <w:t>⇔m&gt;(1)/(4)</w:t>
      </w:r>
      <w:r>
        <w:br/>
      </w:r>
      <w:r>
        <w:t>Vậy đáp án đúng là C.</w:t>
      </w:r>
      <w:r>
        <w:br/>
      </w:r>
      <w:r>
        <w:br/>
      </w:r>
      <w:r>
        <w:br/>
      </w:r>
      <w:r>
        <w:rPr>
          <w:b/>
        </w:rPr>
        <w:t>2. Bài tập tự luận</w:t>
      </w:r>
      <w:r>
        <w:br/>
      </w:r>
      <w:r>
        <w:rPr>
          <w:b/>
        </w:rPr>
        <w:t xml:space="preserve">Bài 1: </w:t>
      </w:r>
      <w:r>
        <w:t>Xét dấu của các tam thức bậc hai sau:</w:t>
      </w:r>
      <w:r>
        <w:br/>
      </w:r>
      <w:r>
        <w:t>a) f(x) = – 2x</w:t>
      </w:r>
      <w:r>
        <w:rPr>
          <w:vertAlign w:val="superscript"/>
        </w:rPr>
        <w:t>2</w:t>
      </w:r>
      <w:r>
        <w:t xml:space="preserve"> + 3x +5</w:t>
      </w:r>
      <w:r>
        <w:br/>
      </w:r>
      <w:r>
        <w:t>b) g(x) = –x</w:t>
      </w:r>
      <w:r>
        <w:rPr>
          <w:vertAlign w:val="superscript"/>
        </w:rPr>
        <w:t>2</w:t>
      </w:r>
      <w:r>
        <w:t xml:space="preserve"> + 2x + 4</w:t>
      </w:r>
      <w:r>
        <w:br/>
      </w:r>
      <w:r>
        <w:t>c) h(x) = 4x</w:t>
      </w:r>
      <w:r>
        <w:rPr>
          <w:vertAlign w:val="superscript"/>
        </w:rPr>
        <w:t>2</w:t>
      </w:r>
      <w:r>
        <w:t xml:space="preserve"> – 5x + 7</w:t>
      </w:r>
      <w:r>
        <w:br/>
      </w:r>
      <w:r>
        <w:rPr>
          <w:b/>
        </w:rPr>
        <w:t>Hướng dẫn giải</w:t>
      </w:r>
      <w:r>
        <w:br/>
      </w:r>
      <w:r>
        <w:t>a) Xét f(x) = –2x</w:t>
      </w:r>
      <w:r>
        <w:rPr>
          <w:vertAlign w:val="superscript"/>
        </w:rPr>
        <w:t>2</w:t>
      </w:r>
      <w:r>
        <w:t xml:space="preserve"> + 3x + 5 có ∆ = 3</w:t>
      </w:r>
      <w:r>
        <w:rPr>
          <w:vertAlign w:val="superscript"/>
        </w:rPr>
        <w:t>2</w:t>
      </w:r>
      <w:r>
        <w:t xml:space="preserve"> – 4. (–2).5 = 49 &gt; 0</w:t>
      </w:r>
      <w:r>
        <w:br/>
      </w:r>
      <w:r>
        <w:t xml:space="preserve">Khi đó f(x) có hai nghiệm phân biệt </w:t>
      </w:r>
      <w:r>
        <w:t>x</w:t>
      </w:r>
      <w:r>
        <w:t>1</w:t>
      </w:r>
      <w:r>
        <w:t>=</w:t>
      </w:r>
      <w:r>
        <w:t>−</w:t>
      </w:r>
      <w:r>
        <w:t>3</w:t>
      </w:r>
      <w:r>
        <w:t>+</w:t>
      </w:r>
      <w:r>
        <w:t>√</w:t>
      </w:r>
      <w:r>
        <w:t>49</w:t>
      </w:r>
      <w:r>
        <w:t>2.</w:t>
      </w:r>
      <w:r>
        <w:t>(</w:t>
      </w:r>
      <w:r>
        <w:t>−</w:t>
      </w:r>
      <w:r>
        <w:t>2</w:t>
      </w:r>
      <w:r>
        <w:t>)</w:t>
      </w:r>
      <w:r>
        <w:t>=</w:t>
      </w:r>
      <w:r>
        <w:t>−</w:t>
      </w:r>
      <w:r>
        <w:t>1</w:t>
      </w:r>
      <w:r>
        <w:t>x_(1)=(−3+√(49))/(2.(−2))=−1</w:t>
      </w:r>
      <w:r>
        <w:t xml:space="preserve"> và </w:t>
      </w:r>
      <w:r>
        <w:t>x</w:t>
      </w:r>
      <w:r>
        <w:t>2</w:t>
      </w:r>
      <w:r>
        <w:t>=</w:t>
      </w:r>
      <w:r>
        <w:t>−</w:t>
      </w:r>
      <w:r>
        <w:t>3</w:t>
      </w:r>
      <w:r>
        <w:t>−</w:t>
      </w:r>
      <w:r>
        <w:t>√</w:t>
      </w:r>
      <w:r>
        <w:t>49</w:t>
      </w:r>
      <w:r>
        <w:t>2.</w:t>
      </w:r>
      <w:r>
        <w:t>(</w:t>
      </w:r>
      <w:r>
        <w:t>−</w:t>
      </w:r>
      <w:r>
        <w:t>2</w:t>
      </w:r>
      <w:r>
        <w:t>)</w:t>
      </w:r>
      <w:r>
        <w:t>=</w:t>
      </w:r>
      <w:r>
        <w:t>5</w:t>
      </w:r>
      <w:r>
        <w:t>2</w:t>
      </w:r>
      <w:r>
        <w:t>x_(2)=(−3−√(49))/(2.(−2))=(5)/(2)</w:t>
      </w:r>
      <w:r>
        <w:t xml:space="preserve"> .</w:t>
      </w:r>
      <w:r>
        <w:br/>
      </w:r>
      <w:r>
        <w:t>Mặt khác a = –2 &lt; 0 nênta có bảng xét dấu sau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c77f840435a459ba74cf726a8173946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Vậy f(x) âm trong khoảng </w:t>
      </w:r>
      <w:r>
        <w:t>(</w:t>
      </w:r>
      <w:r>
        <w:t>−</w:t>
      </w:r>
      <w:r>
        <w:t>∞</w:t>
      </w:r>
      <w:r>
        <w:t>;</w:t>
      </w:r>
      <w:r>
        <w:t>−</w:t>
      </w:r>
      <w:r>
        <w:t>1</w:t>
      </w:r>
      <w:r>
        <w:t>)</w:t>
      </w:r>
      <w:r>
        <w:t>∪</w:t>
      </w:r>
      <w:r>
        <w:t>(</w:t>
      </w:r>
      <w:r>
        <w:t>5</w:t>
      </w:r>
      <w:r>
        <w:t>2</w:t>
      </w:r>
      <w:r>
        <w:t>;</w:t>
      </w:r>
      <w:r>
        <w:t>+</w:t>
      </w:r>
      <w:r>
        <w:t>∞</w:t>
      </w:r>
      <w:r>
        <w:t>)</w:t>
      </w:r>
      <w:r>
        <w:t>−∞;−1∪(5)/(2);+∞</w:t>
      </w:r>
      <w:r>
        <w:t xml:space="preserve"> và dương trong khoảng </w:t>
      </w:r>
      <w:r>
        <w:t>(</w:t>
      </w:r>
      <w:r>
        <w:t>−</w:t>
      </w:r>
      <w:r>
        <w:t>1</w:t>
      </w:r>
      <w:r>
        <w:t>;</w:t>
      </w:r>
      <w:r>
        <w:t>5</w:t>
      </w:r>
      <w:r>
        <w:t>2</w:t>
      </w:r>
      <w:r>
        <w:t>)</w:t>
      </w:r>
      <w:r>
        <w:t>−1;(5)/(2)</w:t>
      </w:r>
      <w:r>
        <w:t xml:space="preserve"> .</w:t>
      </w:r>
      <w:r>
        <w:br/>
      </w:r>
      <w:r>
        <w:t>b) Xét g(x) = –x</w:t>
      </w:r>
      <w:r>
        <w:rPr>
          <w:vertAlign w:val="superscript"/>
        </w:rPr>
        <w:t>2</w:t>
      </w:r>
      <w:r>
        <w:t xml:space="preserve"> + 2x –4 có ∆ = 2</w:t>
      </w:r>
      <w:r>
        <w:rPr>
          <w:vertAlign w:val="superscript"/>
        </w:rPr>
        <w:t>2</w:t>
      </w:r>
      <w:r>
        <w:t xml:space="preserve"> – 4. (–1). (–4) = –12 &lt; 0</w:t>
      </w:r>
      <w:r>
        <w:br/>
      </w:r>
      <w:r>
        <w:t>Mặt khác a = –1 &lt; 0 nên g(x) luôn cùng dấu với hệ số a = –1 &lt; 0.</w:t>
      </w:r>
      <w:r>
        <w:br/>
      </w:r>
      <w:r>
        <w:t>Vậy g(x) luôn âm với mọi x ∈ℝ.</w:t>
      </w:r>
      <w:r>
        <w:br/>
      </w:r>
      <w:r>
        <w:t>c) Xét h(x) = 3x</w:t>
      </w:r>
      <w:r>
        <w:rPr>
          <w:vertAlign w:val="superscript"/>
        </w:rPr>
        <w:t>2</w:t>
      </w:r>
      <w:r>
        <w:t xml:space="preserve"> – 6x + 3 có ∆ = (–6)</w:t>
      </w:r>
      <w:r>
        <w:rPr>
          <w:vertAlign w:val="superscript"/>
        </w:rPr>
        <w:t>2</w:t>
      </w:r>
      <w:r>
        <w:t xml:space="preserve"> – 4.3.3 = 0.</w:t>
      </w:r>
      <w:r>
        <w:br/>
      </w:r>
      <w:r>
        <w:t xml:space="preserve">Khi đó h(x) cùng dấu với hệ số a = 3 &gt; 0 với mọi </w:t>
      </w:r>
      <w:r>
        <w:t>x</w:t>
      </w:r>
      <w:r>
        <w:t>≠</w:t>
      </w:r>
      <w:r>
        <w:t>−</w:t>
      </w:r>
      <w:r>
        <w:t>−</w:t>
      </w:r>
      <w:r>
        <w:t>6</w:t>
      </w:r>
      <w:r>
        <w:t>2.3</w:t>
      </w:r>
      <w:r>
        <w:t>x≠−(−6)/(2.3)</w:t>
      </w:r>
      <w:r>
        <w:t xml:space="preserve"> , tức là x ≠ 1 và h(1) = 0.</w:t>
      </w:r>
      <w:r>
        <w:br/>
      </w:r>
      <w:r>
        <w:t>Vậy h(x) dương với mọi x ≠ 1 và h(1) = 0.</w:t>
      </w:r>
      <w:r>
        <w:br/>
      </w:r>
      <w:r>
        <w:rPr>
          <w:b/>
        </w:rPr>
        <w:t xml:space="preserve">Bài 2: </w:t>
      </w:r>
      <w:r>
        <w:t>Giải các bất phương trình bậc hai:</w:t>
      </w:r>
      <w:r>
        <w:br/>
      </w:r>
      <w:r>
        <w:t>a) 3x</w:t>
      </w:r>
      <w:r>
        <w:rPr>
          <w:vertAlign w:val="superscript"/>
        </w:rPr>
        <w:t>2</w:t>
      </w:r>
      <w:r>
        <w:t xml:space="preserve"> + 2x + 5 &lt; 0</w:t>
      </w:r>
      <w:r>
        <w:br/>
      </w:r>
      <w:r>
        <w:t>b) x</w:t>
      </w:r>
      <w:r>
        <w:rPr>
          <w:vertAlign w:val="superscript"/>
        </w:rPr>
        <w:t>2</w:t>
      </w:r>
      <w:r>
        <w:t xml:space="preserve"> + 12x + 36 &gt; 0</w:t>
      </w:r>
      <w:r>
        <w:br/>
      </w:r>
      <w:r>
        <w:t>c) 2x</w:t>
      </w:r>
      <w:r>
        <w:rPr>
          <w:vertAlign w:val="superscript"/>
        </w:rPr>
        <w:t>2</w:t>
      </w:r>
      <w:r>
        <w:t xml:space="preserve"> – x – 1 ≤ 0</w:t>
      </w:r>
      <w:r>
        <w:br/>
      </w:r>
      <w:r>
        <w:rPr>
          <w:b/>
        </w:rPr>
        <w:t>Hướng dẫn giải</w:t>
      </w:r>
      <w:r>
        <w:br/>
      </w:r>
      <w:r>
        <w:t>a) Đặt f(x) = 3x</w:t>
      </w:r>
      <w:r>
        <w:rPr>
          <w:vertAlign w:val="superscript"/>
        </w:rPr>
        <w:t>2</w:t>
      </w:r>
      <w:r>
        <w:t xml:space="preserve"> + 2x + 5</w:t>
      </w:r>
      <w:r>
        <w:br/>
      </w:r>
      <w:r>
        <w:t>Ta có ∆ = 2</w:t>
      </w:r>
      <w:r>
        <w:rPr>
          <w:vertAlign w:val="superscript"/>
        </w:rPr>
        <w:t>2</w:t>
      </w:r>
      <w:r>
        <w:t xml:space="preserve"> – 4.3.5 = –56&lt; 0.</w:t>
      </w:r>
      <w:r>
        <w:br/>
      </w:r>
      <w:r>
        <w:t>Khi đó f(x) luôn cùng dấu với a = 3 &gt; 0 với mọi x ∈ℝ.</w:t>
      </w:r>
      <w:r>
        <w:br/>
      </w:r>
      <w:r>
        <w:t>Tức là f(x) =3x</w:t>
      </w:r>
      <w:r>
        <w:rPr>
          <w:vertAlign w:val="superscript"/>
        </w:rPr>
        <w:t>2</w:t>
      </w:r>
      <w:r>
        <w:t xml:space="preserve"> + 2x + 5 &gt; 0 với mọi x ∈ℝ.</w:t>
      </w:r>
      <w:r>
        <w:br/>
      </w:r>
      <w:r>
        <w:t>Do đó bất phương trình 3x</w:t>
      </w:r>
      <w:r>
        <w:rPr>
          <w:vertAlign w:val="superscript"/>
        </w:rPr>
        <w:t>2</w:t>
      </w:r>
      <w:r>
        <w:t xml:space="preserve"> + 2x + 5 &lt; 0 vô nghiệm.</w:t>
      </w:r>
      <w:r>
        <w:br/>
      </w:r>
      <w:r>
        <w:t>b) Đặt g(x) = x</w:t>
      </w:r>
      <w:r>
        <w:rPr>
          <w:vertAlign w:val="superscript"/>
        </w:rPr>
        <w:t>2</w:t>
      </w:r>
      <w:r>
        <w:t xml:space="preserve"> + 12x + 36</w:t>
      </w:r>
      <w:r>
        <w:br/>
      </w:r>
      <w:r>
        <w:t>Ta có ∆ = 12</w:t>
      </w:r>
      <w:r>
        <w:rPr>
          <w:vertAlign w:val="superscript"/>
        </w:rPr>
        <w:t>2</w:t>
      </w:r>
      <w:r>
        <w:t xml:space="preserve"> – 4.1.36 = 0.</w:t>
      </w:r>
      <w:r>
        <w:br/>
      </w:r>
      <w:r>
        <w:t>Khi đó g(x) luôn cùng dấu với a = 1 &gt; 0 với mọi x ≠ –6 và g(–6) = 0.</w:t>
      </w:r>
      <w:r>
        <w:br/>
      </w:r>
      <w:r>
        <w:t>Tức là g(x) = x</w:t>
      </w:r>
      <w:r>
        <w:rPr>
          <w:vertAlign w:val="superscript"/>
        </w:rPr>
        <w:t>2</w:t>
      </w:r>
      <w:r>
        <w:t xml:space="preserve"> + 12x + 36 &gt; 0 với mọi x ≠ –6 và g(–6) = 0.</w:t>
      </w:r>
      <w:r>
        <w:br/>
      </w:r>
      <w:r>
        <w:t>Do đó bất phương trình x</w:t>
      </w:r>
      <w:r>
        <w:rPr>
          <w:vertAlign w:val="superscript"/>
        </w:rPr>
        <w:t>2</w:t>
      </w:r>
      <w:r>
        <w:t xml:space="preserve"> + 12x + 36 &gt; 0 khi x ≠ –6.</w:t>
      </w:r>
      <w:r>
        <w:br/>
      </w:r>
      <w:r>
        <w:t>Vậy bất phương trình x</w:t>
      </w:r>
      <w:r>
        <w:rPr>
          <w:vertAlign w:val="superscript"/>
        </w:rPr>
        <w:t>2</w:t>
      </w:r>
      <w:r>
        <w:t xml:space="preserve"> + 12x + 36 &gt; 0 có tập nghiệm là ℝ\{–6}.</w:t>
      </w:r>
      <w:r>
        <w:br/>
      </w:r>
      <w:r>
        <w:t>c) Đặt h(x) = 2x</w:t>
      </w:r>
      <w:r>
        <w:rPr>
          <w:vertAlign w:val="superscript"/>
        </w:rPr>
        <w:t>2</w:t>
      </w:r>
      <w:r>
        <w:t xml:space="preserve"> – x – 1</w:t>
      </w:r>
      <w:r>
        <w:br/>
      </w:r>
      <w:r>
        <w:t>Ta có ∆ = (–1)</w:t>
      </w:r>
      <w:r>
        <w:rPr>
          <w:vertAlign w:val="superscript"/>
        </w:rPr>
        <w:t>2</w:t>
      </w:r>
      <w:r>
        <w:t xml:space="preserve"> – 4.2.(–1) = 9&gt; 0.</w:t>
      </w:r>
      <w:r>
        <w:br/>
      </w:r>
      <w:r>
        <w:t xml:space="preserve">Khi đó h(x) có hai nghiệm phân biệt </w:t>
      </w:r>
      <w:r>
        <w:t>x</w:t>
      </w:r>
      <w:r>
        <w:t>1</w:t>
      </w:r>
      <w:r>
        <w:t>=</w:t>
      </w:r>
      <w:r>
        <w:t>−</w:t>
      </w:r>
      <w:r>
        <w:t>(</w:t>
      </w:r>
      <w:r>
        <w:t>−</w:t>
      </w:r>
      <w:r>
        <w:t>1</w:t>
      </w:r>
      <w:r>
        <w:t>)</w:t>
      </w:r>
      <w:r>
        <w:t>+</w:t>
      </w:r>
      <w:r>
        <w:t>√</w:t>
      </w:r>
      <w:r>
        <w:t>9</w:t>
      </w:r>
      <w:r>
        <w:t>2.2</w:t>
      </w:r>
      <w:r>
        <w:t>=</w:t>
      </w:r>
      <w:r>
        <w:t>1</w:t>
      </w:r>
      <w:r>
        <w:t>x_(1)=(−(−1)+√(9))/(2.2)=1</w:t>
      </w:r>
      <w:r>
        <w:t xml:space="preserve"> và </w:t>
      </w:r>
      <w:r>
        <w:t>x</w:t>
      </w:r>
      <w:r>
        <w:t>2</w:t>
      </w:r>
      <w:r>
        <w:t>=</w:t>
      </w:r>
      <w:r>
        <w:t>−</w:t>
      </w:r>
      <w:r>
        <w:t>(</w:t>
      </w:r>
      <w:r>
        <w:t>−</w:t>
      </w:r>
      <w:r>
        <w:t>1</w:t>
      </w:r>
      <w:r>
        <w:t>)</w:t>
      </w:r>
      <w:r>
        <w:t>−</w:t>
      </w:r>
      <w:r>
        <w:t>√</w:t>
      </w:r>
      <w:r>
        <w:t>9</w:t>
      </w:r>
      <w:r>
        <w:t>2.2</w:t>
      </w:r>
      <w:r>
        <w:t>=</w:t>
      </w:r>
      <w:r>
        <w:t>−</w:t>
      </w:r>
      <w:r>
        <w:t>1</w:t>
      </w:r>
      <w:r>
        <w:t>2</w:t>
      </w:r>
      <w:r>
        <w:t>x_(2)=(−(−1)−√(9))/(2.2)=−(1)/(2)</w:t>
      </w:r>
      <w:r>
        <w:t xml:space="preserve"> .</w:t>
      </w:r>
      <w:r>
        <w:br/>
      </w:r>
      <w:r>
        <w:t>Mặt khác a = 2&gt; 0 nênta có bảng xét dấu sau 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fe07a333126473bb863df9a7cb0e57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Từ bảng xét dấu ta thấy h(x) = 2x</w:t>
      </w:r>
      <w:r>
        <w:rPr>
          <w:vertAlign w:val="superscript"/>
        </w:rPr>
        <w:t>2</w:t>
      </w:r>
      <w:r>
        <w:t xml:space="preserve"> – x – 1 ≤ 0 khi x ∈ </w:t>
      </w:r>
      <w:r>
        <w:t>(</w:t>
      </w:r>
      <w:r>
        <w:t>−</w:t>
      </w:r>
      <w:r>
        <w:t>1</w:t>
      </w:r>
      <w:r>
        <w:t>2</w:t>
      </w:r>
      <w:r>
        <w:t>;</w:t>
      </w:r>
      <w:r>
        <w:t>1</w:t>
      </w:r>
      <w:r>
        <w:t>)</w:t>
      </w:r>
      <w:r>
        <w:t>−(1)/(2);1</w:t>
      </w:r>
      <w:r>
        <w:t>.</w:t>
      </w:r>
      <w:r>
        <w:br/>
      </w:r>
      <w:r>
        <w:t>Vậy bất phương trình 2x</w:t>
      </w:r>
      <w:r>
        <w:rPr>
          <w:vertAlign w:val="superscript"/>
        </w:rPr>
        <w:t>2</w:t>
      </w:r>
      <w:r>
        <w:t xml:space="preserve"> – x – 1 ≤ 0 có tập nghiệm là </w:t>
      </w:r>
      <w:r>
        <w:t>(</w:t>
      </w:r>
      <w:r>
        <w:t>−</w:t>
      </w:r>
      <w:r>
        <w:t>1</w:t>
      </w:r>
      <w:r>
        <w:t>2</w:t>
      </w:r>
      <w:r>
        <w:t>;</w:t>
      </w:r>
      <w:r>
        <w:t>1</w:t>
      </w:r>
      <w:r>
        <w:t>)</w:t>
      </w:r>
      <w:r>
        <w:t>−(1)/(2);1</w:t>
      </w:r>
      <w:r>
        <w:br/>
      </w:r>
      <w:r>
        <w:rPr>
          <w:b/>
        </w:rPr>
        <w:t>Bài 3</w:t>
      </w:r>
      <w:r>
        <w:t>: Tổng chi phí (đơn vị: nghìn đồng) để sản xuất x sản phẩm được cho bởi biểu thức x</w:t>
      </w:r>
      <w:r>
        <w:rPr>
          <w:vertAlign w:val="superscript"/>
        </w:rPr>
        <w:t>2</w:t>
      </w:r>
      <w:r>
        <w:t xml:space="preserve"> + 20x + 3 100; giá bán của một sản phẩm là 150 nghìn đồng. Số sản phẩm sản xuất phải trong khoảng nào để đảm bảo không bị lỗ.</w:t>
      </w:r>
      <w:r>
        <w:br/>
      </w:r>
      <w:r>
        <w:rPr>
          <w:b/>
        </w:rPr>
        <w:t>Hướng dẫn giải</w:t>
      </w:r>
      <w:r>
        <w:br/>
      </w:r>
      <w:r>
        <w:t>Vì giá bán một sản phẩm là 150 nghìn đồng nên với x sản phẩm thì bán được 150x (nghìn đồng).</w:t>
      </w:r>
      <w:r>
        <w:br/>
      </w:r>
      <w:r>
        <w:t>Do tổng chi phí để sản xuất ra x sản phầm là x</w:t>
      </w:r>
      <w:r>
        <w:rPr>
          <w:vertAlign w:val="superscript"/>
        </w:rPr>
        <w:t>2</w:t>
      </w:r>
      <w:r>
        <w:t xml:space="preserve"> + 20x + 3 100 nên lợi nhuận thu về từ x sản phẩm là:</w:t>
      </w:r>
      <w:r>
        <w:br/>
      </w:r>
      <w:r>
        <w:t>150x – (x</w:t>
      </w:r>
      <w:r>
        <w:rPr>
          <w:vertAlign w:val="superscript"/>
        </w:rPr>
        <w:t>2</w:t>
      </w:r>
      <w:r>
        <w:t xml:space="preserve"> + 20x + 3 100) = – x</w:t>
      </w:r>
      <w:r>
        <w:rPr>
          <w:vertAlign w:val="superscript"/>
        </w:rPr>
        <w:t xml:space="preserve">2 </w:t>
      </w:r>
      <w:r>
        <w:t>+ 130x – 3100.</w:t>
      </w:r>
      <w:r>
        <w:br/>
      </w:r>
      <w:r>
        <w:t>Để không bị lỗ thì – x</w:t>
      </w:r>
      <w:r>
        <w:rPr>
          <w:vertAlign w:val="superscript"/>
        </w:rPr>
        <w:t xml:space="preserve">2 </w:t>
      </w:r>
      <w:r>
        <w:t>+ 130x – 3 100 ≥ 0.</w:t>
      </w:r>
      <w:r>
        <w:br/>
      </w:r>
      <w:r>
        <w:t>Đặt f(x) = – x</w:t>
      </w:r>
      <w:r>
        <w:rPr>
          <w:vertAlign w:val="superscript"/>
        </w:rPr>
        <w:t xml:space="preserve">2 </w:t>
      </w:r>
      <w:r>
        <w:t>+ 130x – 3 100</w:t>
      </w:r>
      <w:r>
        <w:br/>
      </w:r>
      <w:r>
        <w:t>Ta có: ∆ = 130</w:t>
      </w:r>
      <w:r>
        <w:rPr>
          <w:vertAlign w:val="superscript"/>
        </w:rPr>
        <w:t>2</w:t>
      </w:r>
      <w:r>
        <w:t xml:space="preserve"> – 4.(–1)( –3 100) = 4 500 &gt; 0.</w:t>
      </w:r>
      <w:r>
        <w:br/>
      </w:r>
      <w:r>
        <w:t xml:space="preserve">Khi đó f(x) có hai nghiệm phân biệt là </w:t>
      </w:r>
      <w:r>
        <w:t>x</w:t>
      </w:r>
      <w:r>
        <w:t>1</w:t>
      </w:r>
      <w:r>
        <w:t>=</w:t>
      </w:r>
      <w:r>
        <w:t>−</w:t>
      </w:r>
      <w:r>
        <w:t>130</w:t>
      </w:r>
      <w:r>
        <w:t>+</w:t>
      </w:r>
      <w:r>
        <w:t>√</w:t>
      </w:r>
      <w:r>
        <w:t>4500</w:t>
      </w:r>
      <w:r>
        <w:t>2.</w:t>
      </w:r>
      <w:r>
        <w:t>(</w:t>
      </w:r>
      <w:r>
        <w:t>−</w:t>
      </w:r>
      <w:r>
        <w:t>1</w:t>
      </w:r>
      <w:r>
        <w:t>)</w:t>
      </w:r>
      <w:r>
        <w:t>=</w:t>
      </w:r>
      <w:r>
        <w:t>65</w:t>
      </w:r>
      <w:r>
        <w:t>−</w:t>
      </w:r>
      <w:r>
        <w:t>15</w:t>
      </w:r>
      <w:r>
        <w:t>√</w:t>
      </w:r>
      <w:r>
        <w:t>5</w:t>
      </w:r>
      <w:r>
        <w:t>≈</w:t>
      </w:r>
      <w:r>
        <w:t>31</w:t>
      </w:r>
      <w:r>
        <w:t>,</w:t>
      </w:r>
      <w:r>
        <w:t>5</w:t>
      </w:r>
      <w:r>
        <w:t>x_(1)=(−130+√(4500))/(2.(−1))=65−15√(5)≈31,5</w:t>
      </w:r>
      <w:r>
        <w:t xml:space="preserve"> và </w:t>
      </w:r>
      <w:r>
        <w:t>x</w:t>
      </w:r>
      <w:r>
        <w:t>2</w:t>
      </w:r>
      <w:r>
        <w:t>=</w:t>
      </w:r>
      <w:r>
        <w:t>−</w:t>
      </w:r>
      <w:r>
        <w:t>130</w:t>
      </w:r>
      <w:r>
        <w:t>−</w:t>
      </w:r>
      <w:r>
        <w:t>√</w:t>
      </w:r>
      <w:r>
        <w:t>4500</w:t>
      </w:r>
      <w:r>
        <w:t>2.</w:t>
      </w:r>
      <w:r>
        <w:t>(</w:t>
      </w:r>
      <w:r>
        <w:t>−</w:t>
      </w:r>
      <w:r>
        <w:t>1</w:t>
      </w:r>
      <w:r>
        <w:t>)</w:t>
      </w:r>
      <w:r>
        <w:t>=</w:t>
      </w:r>
      <w:r>
        <w:t>65</w:t>
      </w:r>
      <w:r>
        <w:t>+</w:t>
      </w:r>
      <w:r>
        <w:t>15</w:t>
      </w:r>
      <w:r>
        <w:t>√</w:t>
      </w:r>
      <w:r>
        <w:t>5</w:t>
      </w:r>
      <w:r>
        <w:t>≈</w:t>
      </w:r>
      <w:r>
        <w:t>98</w:t>
      </w:r>
      <w:r>
        <w:t>,</w:t>
      </w:r>
      <w:r>
        <w:t>5</w:t>
      </w:r>
      <w:r>
        <w:t>x_(2)=(−130−√(4500))/(2.(−1))=65+15√(5)≈98,5</w:t>
      </w:r>
      <w:r>
        <w:t>.</w:t>
      </w:r>
      <w:r>
        <w:br/>
      </w:r>
      <w:r>
        <w:t>Mặt khác a = –1 &lt; 0 nên ta có bảng xét dấu sau: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27f12d71b74465c91bcf402cd5c71af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Từ bảng xét dấu ta thấy f(x) = – x</w:t>
      </w:r>
      <w:r>
        <w:rPr>
          <w:vertAlign w:val="superscript"/>
        </w:rPr>
        <w:t xml:space="preserve">2 </w:t>
      </w:r>
      <w:r>
        <w:t>+ 130x – 3 100 ≥ 0 khi x ∈ [31,5; 98,5].</w:t>
      </w:r>
      <w:r>
        <w:br/>
      </w:r>
      <w:r>
        <w:t>Mặt khác, vì x là số sản phẩm nên để không bị lỗ thì x ∈ [32; 98].</w:t>
      </w:r>
      <w:r>
        <w:br/>
      </w:r>
      <w:r>
        <w:t>Vậy để không bị lỗ thì số sản phẩm sản xuất phải từ 32 đến 98 sản phẩm.</w:t>
      </w:r>
      <w:r>
        <w:br/>
      </w:r>
      <w:r>
        <w:rPr>
          <w:b/>
        </w:rPr>
        <w:t>Xem thêm tóm tắt lý thuyết Toán lớp 10 sách Kết nối tri thức hay, chi tiết khác:</w:t>
      </w:r>
      <w:r>
        <w:br/>
      </w:r>
      <w:r>
        <w:t>Lý thuyết Bài 18: Phương trình quy về phương trình bậc hai</w:t>
      </w:r>
      <w:r>
        <w:br/>
      </w:r>
      <w:r>
        <w:t>Tổng hợp lý thuyết Chương 6</w:t>
      </w:r>
      <w:r>
        <w:br/>
      </w:r>
      <w:r>
        <w:t>Lý thuyết Bài 19: Phương trình đường thẳng</w:t>
      </w:r>
      <w:r>
        <w:br/>
      </w:r>
      <w:r>
        <w:t>Lý thuyết Bài 20: Vị trí tương đối giữa hai đường thẳng. Góc và khoảng cách</w:t>
      </w:r>
      <w:r>
        <w:br/>
      </w:r>
      <w:r>
        <w:t>Lý thuyết Bài 21: Đường tròn trong mặt phẳng tọa độ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