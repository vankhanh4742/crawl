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Toán lớp 10 Tập 1</w:t>
      </w:r>
    </w:p>
    <w:p>
      <w:r>
        <w:rPr>
          <w:b/>
        </w:rPr>
        <w:t xml:space="preserve">Mục lục Giải bài tập Toán lớp 10 Tập 1 </w:t>
      </w:r>
      <w:r>
        <w:br/>
      </w:r>
      <w:r>
        <w:rPr>
          <w:b/>
        </w:rPr>
        <w:t>Chương 1: Mệnh đề và tập hợp</w:t>
      </w:r>
      <w:r>
        <w:br/>
      </w:r>
      <w:r>
        <w:rPr>
          <w:b/>
        </w:rPr>
        <w:t>Bài 1: Mệnh đề</w:t>
      </w:r>
      <w:r>
        <w:br/>
      </w:r>
      <w:r>
        <w:rPr>
          <w:b/>
        </w:rPr>
        <w:t>Bài 2: Tập hợp và các phép toán trên tập hợp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>Chương 2: Bất phương trình và hệ bất phương trình bậc nhất hai ẩn</w:t>
      </w:r>
      <w:r>
        <w:br/>
      </w:r>
      <w:r>
        <w:rPr>
          <w:b/>
        </w:rPr>
        <w:t>Bài 3: Bất phương trình bậc nhất hai ẩn</w:t>
      </w:r>
      <w:r>
        <w:br/>
      </w:r>
      <w:r>
        <w:rPr>
          <w:b/>
        </w:rPr>
        <w:t>Bài 4: Hệ bất phương trình bậc nhất hai ẩn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>Chương 3: Hệ thức lượng trong tam giác</w:t>
      </w:r>
      <w:r>
        <w:br/>
      </w:r>
      <w:r>
        <w:rPr>
          <w:b/>
        </w:rPr>
        <w:t>Bài 5: Giá trị lượng giác của một góc từ 0 độ đến 180 độ</w:t>
      </w:r>
      <w:r>
        <w:br/>
      </w:r>
      <w:r>
        <w:rPr>
          <w:b/>
        </w:rPr>
        <w:t>Bài 6: Hệ thức lượng trong tam giác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>Chương 4: Vecto</w:t>
      </w:r>
      <w:r>
        <w:br/>
      </w:r>
      <w:r>
        <w:rPr>
          <w:b/>
        </w:rPr>
        <w:t>Bài 7: Các khái niệm mở đầu</w:t>
      </w:r>
      <w:r>
        <w:br/>
      </w:r>
      <w:r>
        <w:rPr>
          <w:b/>
        </w:rPr>
        <w:t>Bài 8: Tổng và hiệu của hai vectơ</w:t>
      </w:r>
      <w:r>
        <w:br/>
      </w:r>
      <w:r>
        <w:rPr>
          <w:b/>
        </w:rPr>
        <w:t>Bài 9: Tích của một vecto với một số</w:t>
      </w:r>
      <w:r>
        <w:br/>
      </w:r>
      <w:r>
        <w:rPr>
          <w:b/>
        </w:rPr>
        <w:t>Bài 10: Vectơ trong mặt phẳng tọa độ</w:t>
      </w:r>
      <w:r>
        <w:br/>
      </w:r>
      <w:r>
        <w:rPr>
          <w:b/>
        </w:rPr>
        <w:t>Bài 11: Tích vô hướng của hai vecto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>Chương 5: Các số đặc trưng của mẫu số liệu không ghép nhóm</w:t>
      </w:r>
      <w:r>
        <w:br/>
      </w:r>
      <w:r>
        <w:rPr>
          <w:b/>
        </w:rPr>
        <w:t>Bài 12: Số gần đúng và sai số</w:t>
      </w:r>
      <w:r>
        <w:br/>
      </w:r>
      <w:r>
        <w:rPr>
          <w:b/>
        </w:rPr>
        <w:t>Bài 13: Các số đặc trưng đo xu thế trung tâm</w:t>
      </w:r>
      <w:r>
        <w:br/>
      </w:r>
      <w:r>
        <w:rPr>
          <w:b/>
        </w:rPr>
        <w:t>Bài 14: Các số đặc trưng. Đo độ phân tán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>Hoạt động thực hành trải nghiệm</w:t>
      </w:r>
      <w:r>
        <w:br/>
      </w:r>
      <w:r>
        <w:rPr>
          <w:b/>
        </w:rPr>
        <w:t>Tìm hiểu một số kiến thức về tài chính</w:t>
      </w:r>
      <w:r>
        <w:br/>
      </w:r>
      <w:r>
        <w:rPr>
          <w:b/>
        </w:rPr>
        <w:t>Mạng xã hội: lợi và hại</w:t>
      </w:r>
      <w:r>
        <w:br/>
      </w:r>
      <w:r>
        <w:rPr>
          <w:b/>
        </w:rPr>
        <w:t>Xem thêm lời giải bài tập Toán lớp 10 Kết nối tri thức với cuộc sống hay, chi tiết khác:</w:t>
      </w:r>
      <w:r>
        <w:br/>
      </w:r>
      <w:r>
        <w:t>Chương 6: Hàm số, đồ thị và ứng dụng</w:t>
      </w:r>
      <w:r>
        <w:br/>
      </w:r>
      <w:r>
        <w:t>Chương 7: Phương pháp tọa độ trong mặt phẳng</w:t>
      </w:r>
      <w:r>
        <w:br/>
      </w:r>
      <w:r>
        <w:t>Chương 8: Đại số tổ hợp</w:t>
      </w:r>
      <w:r>
        <w:br/>
      </w:r>
      <w:r>
        <w:t>Chương 9: Tính xác suất theo định nghĩa cổ điển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