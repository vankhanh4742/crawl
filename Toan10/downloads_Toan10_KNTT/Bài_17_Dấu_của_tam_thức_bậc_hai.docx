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Dấu của tam thức bậc hai</w:t>
      </w:r>
    </w:p>
    <w:p>
      <w:r>
        <w:rPr>
          <w:b/>
        </w:rPr>
        <w:t xml:space="preserve">Giải bài tập Toán 10 Bài 17: Dấu của tam thức bậc hai </w:t>
      </w:r>
      <w:r>
        <w:br/>
      </w:r>
      <w:r>
        <w:rPr>
          <w:b/>
        </w:rPr>
        <w:t>A. Các câu hỏi trong bài</w:t>
      </w:r>
      <w:r>
        <w:br/>
      </w:r>
      <w:r>
        <w:rPr>
          <w:b/>
        </w:rPr>
        <w:t xml:space="preserve">Giải </w:t>
      </w:r>
      <w:r>
        <w:rPr>
          <w:b/>
        </w:rPr>
        <w:t>Toán 10</w:t>
      </w:r>
      <w:r>
        <w:rPr>
          <w:b/>
        </w:rPr>
        <w:t xml:space="preserve"> </w:t>
      </w:r>
      <w:r>
        <w:rPr>
          <w:b/>
        </w:rPr>
        <w:t>trang 19</w:t>
      </w:r>
      <w:r>
        <w:rPr>
          <w:b/>
        </w:rPr>
        <w:t xml:space="preserve"> </w:t>
      </w:r>
      <w:r>
        <w:rPr>
          <w:b/>
        </w:rPr>
        <w:t>Tập 2</w:t>
      </w:r>
      <w:r>
        <w:br/>
      </w:r>
      <w:r>
        <w:rPr>
          <w:b/>
        </w:rPr>
        <w:t xml:space="preserve">Mở đầu trang 19 </w:t>
      </w:r>
      <w:r>
        <w:rPr>
          <w:b/>
        </w:rPr>
        <w:t>Toán 10 Tập 2</w:t>
      </w:r>
      <w:r>
        <w:rPr>
          <w:b/>
        </w:rPr>
        <w:t xml:space="preserve">: </w:t>
      </w:r>
      <w:r>
        <w:t>Xét bài toán rào vườn ở Bài 16, nhưng ta trả lời câu hỏi: Hai cột góc hàng rào (H.6.8) cần phải cắm cách bờ tường bao nhiêu mét để mảnh đất được rào chắn có diện tích không nhỏ hơn 48 m</w:t>
      </w:r>
      <w:r>
        <w:rPr>
          <w:vertAlign w:val="superscript"/>
        </w:rPr>
        <w:t>2</w:t>
      </w:r>
      <w:r>
        <w:t>?</w:t>
      </w:r>
      <w:r>
        <w:br/>
      </w:r>
      <w:r>
        <w:rPr>
          <w:b/>
        </w:rPr>
        <w:t>Lời giải</w:t>
      </w:r>
      <w:r>
        <w:br/>
      </w:r>
      <w:r>
        <w:t>Từ Bài 16 ta có diện tích mảnh đất được rào chắn là S(x) = – 2x</w:t>
      </w:r>
      <w:r>
        <w:rPr>
          <w:vertAlign w:val="superscript"/>
        </w:rPr>
        <w:t>2</w:t>
      </w:r>
      <w:r>
        <w:rPr>
          <w:vertAlign w:val="subscript"/>
        </w:rPr>
        <w:t xml:space="preserve"> </w:t>
      </w:r>
      <w:r>
        <w:t>+ 20x  (m</w:t>
      </w:r>
      <w:r>
        <w:rPr>
          <w:vertAlign w:val="superscript"/>
        </w:rPr>
        <w:t>2</w:t>
      </w:r>
      <w:r>
        <w:t xml:space="preserve">). </w:t>
      </w:r>
      <w:r>
        <w:br/>
      </w:r>
      <w:r>
        <w:t>Mảnh đất được rào chắn có diện tích không nhỏ hơn 48 m</w:t>
      </w:r>
      <w:r>
        <w:rPr>
          <w:vertAlign w:val="superscript"/>
        </w:rPr>
        <w:t>2</w:t>
      </w:r>
      <w:r>
        <w:t xml:space="preserve"> hay S(x) phải lớn hơn hoặc bằng 48. </w:t>
      </w:r>
      <w:r>
        <w:br/>
      </w:r>
      <w:r>
        <w:t>Do đó, – 2x</w:t>
      </w:r>
      <w:r>
        <w:rPr>
          <w:vertAlign w:val="superscript"/>
        </w:rPr>
        <w:t>2</w:t>
      </w:r>
      <w:r>
        <w:t xml:space="preserve"> + 20x ≥ 48 </w:t>
      </w:r>
      <w:r>
        <w:t>⇔</w:t>
      </w:r>
      <w:r>
        <w:t xml:space="preserve"> 2x</w:t>
      </w:r>
      <w:r>
        <w:rPr>
          <w:vertAlign w:val="superscript"/>
        </w:rPr>
        <w:t>2</w:t>
      </w:r>
      <w:r>
        <w:t xml:space="preserve"> – 20x + 48 ≤ 0 (*). </w:t>
      </w:r>
      <w:r>
        <w:br/>
      </w:r>
      <w:r>
        <w:t xml:space="preserve">Giải bất phương trình (*) ta sẽ trả lời được yêu cầu bài toán. </w:t>
      </w:r>
      <w:r>
        <w:br/>
      </w:r>
      <w:r>
        <w:t>Sau bài học này ta sẽ giải được bất phương trình (*).</w:t>
      </w:r>
      <w:r>
        <w:br/>
      </w:r>
      <w:r>
        <w:t>Cụ thể, tam thức bậc hai f(x) = 2x</w:t>
      </w:r>
      <w:r>
        <w:rPr>
          <w:vertAlign w:val="superscript"/>
        </w:rPr>
        <w:t>2</w:t>
      </w:r>
      <w:r>
        <w:t xml:space="preserve"> – 20x + 48 có hai nghiệm x</w:t>
      </w:r>
      <w:r>
        <w:rPr>
          <w:vertAlign w:val="subscript"/>
        </w:rPr>
        <w:t>1</w:t>
      </w:r>
      <w:r>
        <w:t xml:space="preserve"> = 4; x</w:t>
      </w:r>
      <w:r>
        <w:rPr>
          <w:vertAlign w:val="subscript"/>
        </w:rPr>
        <w:t>2</w:t>
      </w:r>
      <w:r>
        <w:t xml:space="preserve"> = 6 và hệ số a = 2 &gt; 0. Do đó tập nghiệm của bất phương trình (*) là S = [4; 6]. </w:t>
      </w:r>
      <w:r>
        <w:br/>
      </w:r>
      <w:r>
        <w:t>Vậy khoảng cách từ điểm cắm cột đến bờ tường phải lớn hơn hoặc bằng 4 m và nhỏ hơn hoặc bằng 6 m thì mảnh đất rào chắn của bác Việt sẽ có diện tích không nhỏ hơn 48 m</w:t>
      </w:r>
      <w:r>
        <w:rPr>
          <w:vertAlign w:val="superscript"/>
        </w:rPr>
        <w:t>2</w:t>
      </w:r>
      <w:r>
        <w:t xml:space="preserve">.  </w:t>
      </w:r>
      <w:r>
        <w:br/>
      </w:r>
      <w:r>
        <w:rPr>
          <w:b/>
        </w:rPr>
        <w:t xml:space="preserve">Hoạt động 1 trang 19 </w:t>
      </w:r>
      <w:r>
        <w:rPr>
          <w:b/>
        </w:rPr>
        <w:t>Toán 10 Tập 2</w:t>
      </w:r>
      <w:r>
        <w:rPr>
          <w:b/>
        </w:rPr>
        <w:t xml:space="preserve">: </w:t>
      </w:r>
      <w:r>
        <w:t xml:space="preserve">Hãy chỉ ra một vài đặc điểm chung của các biểu thức dưới đây: </w:t>
      </w:r>
      <w:r>
        <w:br/>
      </w:r>
      <w:r>
        <w:t>A = 0,5x</w:t>
      </w:r>
      <w:r>
        <w:rPr>
          <w:vertAlign w:val="superscript"/>
        </w:rPr>
        <w:t>2</w:t>
      </w:r>
      <w:r>
        <w:t>;</w:t>
      </w:r>
      <w:r>
        <w:t xml:space="preserve"> </w:t>
      </w:r>
      <w:r>
        <w:t xml:space="preserve"> </w:t>
      </w:r>
      <w:r>
        <w:br/>
      </w:r>
      <w:r>
        <w:t>B = 1 – x</w:t>
      </w:r>
      <w:r>
        <w:rPr>
          <w:vertAlign w:val="superscript"/>
        </w:rPr>
        <w:t>2</w:t>
      </w:r>
      <w:r>
        <w:t xml:space="preserve">; </w:t>
      </w:r>
      <w:r>
        <w:t xml:space="preserve"> </w:t>
      </w:r>
      <w:r>
        <w:t xml:space="preserve"> </w:t>
      </w:r>
      <w:r>
        <w:br/>
      </w:r>
      <w:r>
        <w:t>C = x</w:t>
      </w:r>
      <w:r>
        <w:rPr>
          <w:vertAlign w:val="superscript"/>
        </w:rPr>
        <w:t>2</w:t>
      </w:r>
      <w:r>
        <w:t xml:space="preserve"> + x + 1; </w:t>
      </w:r>
      <w:r>
        <w:t xml:space="preserve"> </w:t>
      </w:r>
      <w:r>
        <w:t xml:space="preserve"> </w:t>
      </w:r>
      <w:r>
        <w:br/>
      </w:r>
      <w:r>
        <w:t>D = (1 – x)(2x + 1).</w:t>
      </w:r>
      <w:r>
        <w:br/>
      </w:r>
      <w:r>
        <w:rPr>
          <w:b/>
        </w:rPr>
        <w:t>Lời giải</w:t>
      </w:r>
      <w:r>
        <w:br/>
      </w:r>
      <w:r>
        <w:t>A = 0,5x</w:t>
      </w:r>
      <w:r>
        <w:rPr>
          <w:vertAlign w:val="superscript"/>
        </w:rPr>
        <w:t>2</w:t>
      </w:r>
      <w:r>
        <w:rPr>
          <w:vertAlign w:val="superscript"/>
        </w:rPr>
        <w:t xml:space="preserve"> </w:t>
      </w:r>
      <w:r>
        <w:br/>
      </w:r>
      <w:r>
        <w:t>B = 1 – x</w:t>
      </w:r>
      <w:r>
        <w:rPr>
          <w:vertAlign w:val="superscript"/>
        </w:rPr>
        <w:t>2</w:t>
      </w:r>
      <w:r>
        <w:br/>
      </w:r>
      <w:r>
        <w:t>C = x</w:t>
      </w:r>
      <w:r>
        <w:rPr>
          <w:vertAlign w:val="superscript"/>
        </w:rPr>
        <w:t>2</w:t>
      </w:r>
      <w:r>
        <w:t xml:space="preserve"> + x + 1</w:t>
      </w:r>
      <w:r>
        <w:br/>
      </w:r>
      <w:r>
        <w:t>D = (1 – x)(2x + 1) = 2x + 1 – 2x</w:t>
      </w:r>
      <w:r>
        <w:rPr>
          <w:vertAlign w:val="superscript"/>
        </w:rPr>
        <w:t>2</w:t>
      </w:r>
      <w:r>
        <w:t xml:space="preserve"> – x = – 2x</w:t>
      </w:r>
      <w:r>
        <w:rPr>
          <w:vertAlign w:val="superscript"/>
        </w:rPr>
        <w:t>2</w:t>
      </w:r>
      <w:r>
        <w:t xml:space="preserve"> + x + 1 </w:t>
      </w:r>
      <w:r>
        <w:br/>
      </w:r>
      <w:r>
        <w:t xml:space="preserve">Ta nhận thấy các biểu thức trên đều là đa thức của biến x và bậc của các đa thức đó đều là bậc 2. </w:t>
      </w:r>
      <w:r>
        <w:br/>
      </w:r>
      <w:r>
        <w:rPr>
          <w:b/>
        </w:rPr>
        <w:t xml:space="preserve">Luyện tập 1 trang 19 </w:t>
      </w:r>
      <w:r>
        <w:rPr>
          <w:b/>
        </w:rPr>
        <w:t>Toán 10 Tập 2</w:t>
      </w:r>
      <w:r>
        <w:rPr>
          <w:b/>
        </w:rPr>
        <w:t xml:space="preserve">: </w:t>
      </w:r>
      <w:r>
        <w:t xml:space="preserve">Hãy cho biết biểu thức nào sau đây là tam thức bậc hai. </w:t>
      </w:r>
      <w:r>
        <w:br/>
      </w:r>
      <w:r>
        <w:t>A = 3x + 2</w:t>
      </w:r>
      <w:r>
        <w:t>√</w:t>
      </w:r>
      <w:r>
        <w:t>x</w:t>
      </w:r>
      <w:r>
        <w:t>√(x)</w:t>
      </w:r>
      <w:r>
        <w:t xml:space="preserve"> + 1; </w:t>
      </w:r>
      <w:r>
        <w:br/>
      </w:r>
      <w:r>
        <w:t>B = – 5x</w:t>
      </w:r>
      <w:r>
        <w:rPr>
          <w:vertAlign w:val="superscript"/>
        </w:rPr>
        <w:t>4</w:t>
      </w:r>
      <w:r>
        <w:t xml:space="preserve"> + 3x</w:t>
      </w:r>
      <w:r>
        <w:rPr>
          <w:vertAlign w:val="superscript"/>
        </w:rPr>
        <w:t>2</w:t>
      </w:r>
      <w:r>
        <w:t xml:space="preserve"> + 4; </w:t>
      </w:r>
      <w:r>
        <w:br/>
      </w:r>
      <w:r>
        <w:t xml:space="preserve">C = </w:t>
      </w:r>
      <w:r>
        <w:t>−</w:t>
      </w:r>
      <w:r>
        <w:t>2</w:t>
      </w:r>
      <w:r>
        <w:t>3</w:t>
      </w:r>
      <w:r>
        <w:t>x</w:t>
      </w:r>
      <w:r>
        <w:t>2</w:t>
      </w:r>
      <w:r>
        <w:t>+</w:t>
      </w:r>
      <w:r>
        <w:t>7</w:t>
      </w:r>
      <w:r>
        <w:t>x</w:t>
      </w:r>
      <w:r>
        <w:t>−</w:t>
      </w:r>
      <w:r>
        <w:t>4</w:t>
      </w:r>
      <w:r>
        <w:t>−(2)/(3)x^(2)+7x−4</w:t>
      </w:r>
      <w:r>
        <w:t xml:space="preserve">; </w:t>
      </w:r>
      <w:r>
        <w:br/>
      </w:r>
      <w:r>
        <w:t xml:space="preserve">D = </w:t>
      </w:r>
      <w:r>
        <w:t>(</w:t>
      </w:r>
      <w:r>
        <w:t>1</w:t>
      </w:r>
      <w:r>
        <w:t>x</w:t>
      </w:r>
      <w:r>
        <w:t>)</w:t>
      </w:r>
      <w:r>
        <w:t>2</w:t>
      </w:r>
      <w:r>
        <w:t>+</w:t>
      </w:r>
      <w:r>
        <w:t>2</w:t>
      </w:r>
      <w:r>
        <w:t>1</w:t>
      </w:r>
      <w:r>
        <w:t>x</w:t>
      </w:r>
      <w:r>
        <w:t>+</w:t>
      </w:r>
      <w:r>
        <w:t>3</w:t>
      </w:r>
      <w:r>
        <w:t>(1)/(x)^(2)+2(1)/(x)+3</w:t>
      </w:r>
      <w:r>
        <w:t xml:space="preserve">. </w:t>
      </w:r>
      <w:r>
        <w:br/>
      </w:r>
      <w:r>
        <w:rPr>
          <w:b/>
        </w:rPr>
        <w:t>Lời giải</w:t>
      </w:r>
      <w:r>
        <w:br/>
      </w:r>
      <w:r>
        <w:t xml:space="preserve">Trong các biểu thức đã cho, ta thấy có biểu thức C = </w:t>
      </w:r>
      <w:r>
        <w:t>−</w:t>
      </w:r>
      <w:r>
        <w:t>2</w:t>
      </w:r>
      <w:r>
        <w:t>3</w:t>
      </w:r>
      <w:r>
        <w:t>x</w:t>
      </w:r>
      <w:r>
        <w:t>2</w:t>
      </w:r>
      <w:r>
        <w:t>+</w:t>
      </w:r>
      <w:r>
        <w:t>7</w:t>
      </w:r>
      <w:r>
        <w:t>x</w:t>
      </w:r>
      <w:r>
        <w:t>−</w:t>
      </w:r>
      <w:r>
        <w:t>4</w:t>
      </w:r>
      <w:r>
        <w:t>−(2)/(3)x^(2)+7x−4</w:t>
      </w:r>
      <w:r>
        <w:t xml:space="preserve"> là tam thức bậc hai vì nó có dạng ax</w:t>
      </w:r>
      <w:r>
        <w:rPr>
          <w:vertAlign w:val="superscript"/>
        </w:rPr>
        <w:t>2</w:t>
      </w:r>
      <w:r>
        <w:t xml:space="preserve"> + bx + c, trong đó a = </w:t>
      </w:r>
      <w:r>
        <w:t>−</w:t>
      </w:r>
      <w:r>
        <w:t>2</w:t>
      </w:r>
      <w:r>
        <w:t>3</w:t>
      </w:r>
      <w:r>
        <w:t>−(2)/(3)</w:t>
      </w:r>
      <w:r>
        <w:t xml:space="preserve">, b = 7, c = – 4 là các số thực và a ≠ 0. </w:t>
      </w:r>
      <w:r>
        <w:br/>
      </w:r>
      <w:r>
        <w:t>Các biểu thức khác không phải tam thức bậc hai vì:</w:t>
      </w:r>
      <w:r>
        <w:br/>
      </w:r>
      <w:r>
        <w:t>+ Biểu thức A có chứa căn.</w:t>
      </w:r>
      <w:r>
        <w:br/>
      </w:r>
      <w:r>
        <w:t xml:space="preserve">+ Biểu thức B có bậc là 4. </w:t>
      </w:r>
      <w:r>
        <w:br/>
      </w:r>
      <w:r>
        <w:t xml:space="preserve">+ Biểu thức D chứa biến x ở dưới mẫu. </w:t>
      </w:r>
      <w:r>
        <w:br/>
      </w:r>
      <w:r>
        <w:rPr>
          <w:b/>
        </w:rPr>
        <w:t xml:space="preserve">Hoạt động 2 trang 19 </w:t>
      </w:r>
      <w:r>
        <w:rPr>
          <w:b/>
        </w:rPr>
        <w:t>Toán 10 Tập 2</w:t>
      </w:r>
      <w:r>
        <w:rPr>
          <w:b/>
        </w:rPr>
        <w:t xml:space="preserve">: </w:t>
      </w:r>
      <w:r>
        <w:t>Cho hàm số bậc hai y = f(x) = x</w:t>
      </w:r>
      <w:r>
        <w:rPr>
          <w:vertAlign w:val="superscript"/>
        </w:rPr>
        <w:t>2</w:t>
      </w:r>
      <w:r>
        <w:t xml:space="preserve"> – 4x + 3. </w:t>
      </w:r>
      <w:r>
        <w:br/>
      </w:r>
      <w:r>
        <w:t xml:space="preserve">a) Xác định hệ số a. Tính f(0), f(1), f(2), f(3), f(4) và nhận xét về dấu của chúng so với dấu của hệ số a. </w:t>
      </w:r>
      <w:r>
        <w:br/>
      </w:r>
      <w:r>
        <w:t>b) Cho đồ thị hàm số y = f(x) (H.6.17). Xét trên từng khoảng (– ∞; 1), (1; 3), (3; +∞), đồ thị nằm phía trên hay nằm phía dưới trục Ox?</w:t>
      </w:r>
      <w:r>
        <w:br/>
      </w:r>
      <w:r>
        <w:drawing>
          <wp:inline xmlns:a="http://schemas.openxmlformats.org/drawingml/2006/main" xmlns:pic="http://schemas.openxmlformats.org/drawingml/2006/picture">
            <wp:extent cx="1933575" cy="2533650"/>
            <wp:docPr id="1" name="Picture 1"/>
            <wp:cNvGraphicFramePr>
              <a:graphicFrameLocks noChangeAspect="1"/>
            </wp:cNvGraphicFramePr>
            <a:graphic>
              <a:graphicData uri="http://schemas.openxmlformats.org/drawingml/2006/picture">
                <pic:pic>
                  <pic:nvPicPr>
                    <pic:cNvPr id="0" name="temp_inline_09942be098934633a26ee666b1caecb9.jpg"/>
                    <pic:cNvPicPr/>
                  </pic:nvPicPr>
                  <pic:blipFill>
                    <a:blip r:embed="rId9"/>
                    <a:stretch>
                      <a:fillRect/>
                    </a:stretch>
                  </pic:blipFill>
                  <pic:spPr>
                    <a:xfrm>
                      <a:off x="0" y="0"/>
                      <a:ext cx="1933575" cy="2533650"/>
                    </a:xfrm>
                    <a:prstGeom prst="rect"/>
                  </pic:spPr>
                </pic:pic>
              </a:graphicData>
            </a:graphic>
          </wp:inline>
        </w:drawing>
      </w:r>
      <w:r>
        <w:t xml:space="preserve"> </w:t>
      </w:r>
      <w:r>
        <w:br/>
      </w:r>
      <w:r>
        <w:t xml:space="preserve">c) Nhận xét về dấu của f(x) và dấu của hệ số a trên từng khoảng đó. </w:t>
      </w:r>
      <w:r>
        <w:br/>
      </w:r>
      <w:r>
        <w:rPr>
          <w:b/>
        </w:rPr>
        <w:t>Lời giải</w:t>
      </w:r>
      <w:r>
        <w:br/>
      </w:r>
      <w:r>
        <w:t>a) Hàm số bậc hai y = f(x) = x</w:t>
      </w:r>
      <w:r>
        <w:rPr>
          <w:vertAlign w:val="superscript"/>
        </w:rPr>
        <w:t>2</w:t>
      </w:r>
      <w:r>
        <w:t xml:space="preserve"> – 4x + 3. </w:t>
      </w:r>
      <w:r>
        <w:br/>
      </w:r>
      <w:r>
        <w:t xml:space="preserve">Ta có hệ số a = 1 &gt; 0. </w:t>
      </w:r>
      <w:r>
        <w:br/>
      </w:r>
      <w:r>
        <w:t>f(0) = 0</w:t>
      </w:r>
      <w:r>
        <w:rPr>
          <w:vertAlign w:val="superscript"/>
        </w:rPr>
        <w:t>2</w:t>
      </w:r>
      <w:r>
        <w:t xml:space="preserve"> – 4 . 0 + 3 = 3 &gt; 0, f(0) cùng dấu với hệ số a. </w:t>
      </w:r>
      <w:r>
        <w:br/>
      </w:r>
      <w:r>
        <w:t>f(1) = 1</w:t>
      </w:r>
      <w:r>
        <w:rPr>
          <w:vertAlign w:val="superscript"/>
        </w:rPr>
        <w:t>2</w:t>
      </w:r>
      <w:r>
        <w:t xml:space="preserve"> – 4 . 1 + 3 = 0, f(1) không mang dấu.</w:t>
      </w:r>
      <w:r>
        <w:br/>
      </w:r>
      <w:r>
        <w:t>f(2) = 2</w:t>
      </w:r>
      <w:r>
        <w:rPr>
          <w:vertAlign w:val="superscript"/>
        </w:rPr>
        <w:t>2</w:t>
      </w:r>
      <w:r>
        <w:t xml:space="preserve"> – 4 . 2 + 3 = – 1 &lt; 0, f(2) trái dấu với hệ số a.</w:t>
      </w:r>
      <w:r>
        <w:br/>
      </w:r>
      <w:r>
        <w:t>f(3) = 3</w:t>
      </w:r>
      <w:r>
        <w:rPr>
          <w:vertAlign w:val="superscript"/>
        </w:rPr>
        <w:t>2</w:t>
      </w:r>
      <w:r>
        <w:t xml:space="preserve"> – 4 . 3 + 3 = 0, f(3) không mang dấu. </w:t>
      </w:r>
      <w:r>
        <w:br/>
      </w:r>
      <w:r>
        <w:t>f(4) = 4</w:t>
      </w:r>
      <w:r>
        <w:rPr>
          <w:vertAlign w:val="superscript"/>
        </w:rPr>
        <w:t>2</w:t>
      </w:r>
      <w:r>
        <w:t xml:space="preserve"> – 4 . 4 + 3 = 3 &gt; 0, f(4) cùng dấu với hệ số a.</w:t>
      </w:r>
      <w:r>
        <w:br/>
      </w:r>
      <w:r>
        <w:t>b) Từ đồ thị H.6.17, ta có:</w:t>
      </w:r>
      <w:r>
        <w:br/>
      </w:r>
      <w:r>
        <w:t xml:space="preserve">- Trên các khoảng (– ∞; 1) và (3; +∞), đồ thị hàm số nằm phía trên trục Ox. </w:t>
      </w:r>
      <w:r>
        <w:br/>
      </w:r>
      <w:r>
        <w:t>- Trên khoảng (1; 3), đồ thị hàm số nằm phía dưới trục Ox.</w:t>
      </w:r>
      <w:r>
        <w:br/>
      </w:r>
      <w:r>
        <w:t xml:space="preserve">c) Khi đồ thị hàm số nằm trên trục Ox thì f(x) &gt; 0 và khi đồ thị hàm số nằm phía dưới trục Ox thì f(x) &lt; 0. </w:t>
      </w:r>
      <w:r>
        <w:br/>
      </w:r>
      <w:r>
        <w:t xml:space="preserve">Lại có hệ số a = 1 &gt; 0. </w:t>
      </w:r>
      <w:r>
        <w:br/>
      </w:r>
      <w:r>
        <w:t>Do đó, trên các khoảng (– ∞; 1) và (3; +∞), f(x) cùng dấu với hệ số a; trên khoảng (1; 3), f(x) trái dấu với hệ số a.</w:t>
      </w:r>
      <w:r>
        <w:br/>
      </w:r>
      <w:r>
        <w:rPr>
          <w:b/>
        </w:rPr>
        <w:t xml:space="preserve">Giải </w:t>
      </w:r>
      <w:r>
        <w:rPr>
          <w:b/>
        </w:rPr>
        <w:t>Toán 10</w:t>
      </w:r>
      <w:r>
        <w:rPr>
          <w:b/>
        </w:rPr>
        <w:t xml:space="preserve"> </w:t>
      </w:r>
      <w:r>
        <w:rPr>
          <w:b/>
        </w:rPr>
        <w:t>trang 20</w:t>
      </w:r>
      <w:r>
        <w:rPr>
          <w:b/>
        </w:rPr>
        <w:t xml:space="preserve"> </w:t>
      </w:r>
      <w:r>
        <w:rPr>
          <w:b/>
        </w:rPr>
        <w:t>Tập 2</w:t>
      </w:r>
      <w:r>
        <w:br/>
      </w:r>
      <w:r>
        <w:rPr>
          <w:b/>
        </w:rPr>
        <w:t xml:space="preserve">Hoạt động 3 trang 20 </w:t>
      </w:r>
      <w:r>
        <w:rPr>
          <w:b/>
        </w:rPr>
        <w:t>Toán 10 Tập 2</w:t>
      </w:r>
      <w:r>
        <w:rPr>
          <w:b/>
        </w:rPr>
        <w:t xml:space="preserve">: </w:t>
      </w:r>
      <w:r>
        <w:t>Cho đồ thị hàm số y = g(x) = – 2x</w:t>
      </w:r>
      <w:r>
        <w:rPr>
          <w:vertAlign w:val="superscript"/>
        </w:rPr>
        <w:t>2</w:t>
      </w:r>
      <w:r>
        <w:t xml:space="preserve"> + x + 3 như Hình 6.18. </w:t>
      </w:r>
      <w:r>
        <w:br/>
      </w:r>
      <w:r>
        <w:drawing>
          <wp:inline xmlns:a="http://schemas.openxmlformats.org/drawingml/2006/main" xmlns:pic="http://schemas.openxmlformats.org/drawingml/2006/picture">
            <wp:extent cx="2057400" cy="2476500"/>
            <wp:docPr id="2" name="Picture 2"/>
            <wp:cNvGraphicFramePr>
              <a:graphicFrameLocks noChangeAspect="1"/>
            </wp:cNvGraphicFramePr>
            <a:graphic>
              <a:graphicData uri="http://schemas.openxmlformats.org/drawingml/2006/picture">
                <pic:pic>
                  <pic:nvPicPr>
                    <pic:cNvPr id="0" name="temp_inline_134caace4cfc4d6db6924517332f8bed.jpg"/>
                    <pic:cNvPicPr/>
                  </pic:nvPicPr>
                  <pic:blipFill>
                    <a:blip r:embed="rId10"/>
                    <a:stretch>
                      <a:fillRect/>
                    </a:stretch>
                  </pic:blipFill>
                  <pic:spPr>
                    <a:xfrm>
                      <a:off x="0" y="0"/>
                      <a:ext cx="2057400" cy="2476500"/>
                    </a:xfrm>
                    <a:prstGeom prst="rect"/>
                  </pic:spPr>
                </pic:pic>
              </a:graphicData>
            </a:graphic>
          </wp:inline>
        </w:drawing>
      </w:r>
      <w:r>
        <w:t xml:space="preserve"> </w:t>
      </w:r>
      <w:r>
        <w:br/>
      </w:r>
      <w:r>
        <w:t xml:space="preserve">a) Xét trên từng khoảng (– ∞; – 1), </w:t>
      </w:r>
      <w:r>
        <w:t>(</w:t>
      </w:r>
      <w:r>
        <w:t>−</w:t>
      </w:r>
      <w:r>
        <w:t>1</w:t>
      </w:r>
      <w:r>
        <w:t>;</w:t>
      </w:r>
      <w:r>
        <w:t>3</w:t>
      </w:r>
      <w:r>
        <w:t>2</w:t>
      </w:r>
      <w:r>
        <w:t>)</w:t>
      </w:r>
      <w:r>
        <w:t>−1;(3)/(2)</w:t>
      </w:r>
      <w:r>
        <w:t xml:space="preserve">, </w:t>
      </w:r>
      <w:r>
        <w:t>(</w:t>
      </w:r>
      <w:r>
        <w:t>3</w:t>
      </w:r>
      <w:r>
        <w:t>2</w:t>
      </w:r>
      <w:r>
        <w:t>;</w:t>
      </w:r>
      <w:r>
        <w:t>+</w:t>
      </w:r>
      <w:r>
        <w:t>∞</w:t>
      </w:r>
      <w:r>
        <w:t>)</w:t>
      </w:r>
      <w:r>
        <w:t>(3)/(2);+∞</w:t>
      </w:r>
      <w:r>
        <w:t>, đồ thị nằm phía trên trục Ox hay nằm phía dưới trục Ox?</w:t>
      </w:r>
      <w:r>
        <w:br/>
      </w:r>
      <w:r>
        <w:t>b) Nhận xét về dấu của g(x) và dấu của hệ số a trên từng khoảng đó.</w:t>
      </w:r>
      <w:r>
        <w:br/>
      </w:r>
      <w:r>
        <w:rPr>
          <w:b/>
        </w:rPr>
        <w:t>Lời giải</w:t>
      </w:r>
      <w:r>
        <w:br/>
      </w:r>
      <w:r>
        <w:t>a) Từ đồ thị ta có:</w:t>
      </w:r>
      <w:r>
        <w:br/>
      </w:r>
      <w:r>
        <w:t xml:space="preserve">- Trên các khoảng (– ∞; – 1) và </w:t>
      </w:r>
      <w:r>
        <w:t>(</w:t>
      </w:r>
      <w:r>
        <w:t>3</w:t>
      </w:r>
      <w:r>
        <w:t>2</w:t>
      </w:r>
      <w:r>
        <w:t>;</w:t>
      </w:r>
      <w:r>
        <w:t>+</w:t>
      </w:r>
      <w:r>
        <w:t>∞</w:t>
      </w:r>
      <w:r>
        <w:t>)</w:t>
      </w:r>
      <w:r>
        <w:t>(3)/(2);+∞</w:t>
      </w:r>
      <w:r>
        <w:t xml:space="preserve">, đồ thị nằm phía dưới trục Ox. </w:t>
      </w:r>
      <w:r>
        <w:br/>
      </w:r>
      <w:r>
        <w:t xml:space="preserve">- Trên khoảng </w:t>
      </w:r>
      <w:r>
        <w:t>(</w:t>
      </w:r>
      <w:r>
        <w:t>−</w:t>
      </w:r>
      <w:r>
        <w:t>1</w:t>
      </w:r>
      <w:r>
        <w:t>;</w:t>
      </w:r>
      <w:r>
        <w:t>3</w:t>
      </w:r>
      <w:r>
        <w:t>2</w:t>
      </w:r>
      <w:r>
        <w:t>)</w:t>
      </w:r>
      <w:r>
        <w:t>−1;(3)/(2)</w:t>
      </w:r>
      <w:r>
        <w:t>, đồ thị nằm phía trên trục Ox.</w:t>
      </w:r>
      <w:r>
        <w:br/>
      </w:r>
      <w:r>
        <w:t xml:space="preserve">b) Khi đồ thị hàm số nằm trên trục Ox thì g(x) &gt; 0 và khi đồ thị hàm số nằm phía dưới trục Ox thì g(x) &lt; 0. </w:t>
      </w:r>
      <w:r>
        <w:br/>
      </w:r>
      <w:r>
        <w:t>Lại có hệ số a = – 2 &lt; 0.</w:t>
      </w:r>
      <w:r>
        <w:br/>
      </w:r>
      <w:r>
        <w:t xml:space="preserve">Do đó, trên các khoảng (– ∞; – 1) và </w:t>
      </w:r>
      <w:r>
        <w:t>(</w:t>
      </w:r>
      <w:r>
        <w:t>3</w:t>
      </w:r>
      <w:r>
        <w:t>2</w:t>
      </w:r>
      <w:r>
        <w:t>;</w:t>
      </w:r>
      <w:r>
        <w:t>+</w:t>
      </w:r>
      <w:r>
        <w:t>∞</w:t>
      </w:r>
      <w:r>
        <w:t>)</w:t>
      </w:r>
      <w:r>
        <w:t>(3)/(2);+∞</w:t>
      </w:r>
      <w:r>
        <w:t xml:space="preserve">, g(x) cùng dấu với hệ số a và trên khoảng </w:t>
      </w:r>
      <w:r>
        <w:t>(</w:t>
      </w:r>
      <w:r>
        <w:t>−</w:t>
      </w:r>
      <w:r>
        <w:t>1</w:t>
      </w:r>
      <w:r>
        <w:t>;</w:t>
      </w:r>
      <w:r>
        <w:t>3</w:t>
      </w:r>
      <w:r>
        <w:t>2</w:t>
      </w:r>
      <w:r>
        <w:t>)</w:t>
      </w:r>
      <w:r>
        <w:t>−1;(3)/(2)</w:t>
      </w:r>
      <w:r>
        <w:t xml:space="preserve">, g(x) trái dấu với hệ số a. </w:t>
      </w:r>
      <w:r>
        <w:br/>
      </w:r>
      <w:r>
        <w:rPr>
          <w:b/>
        </w:rPr>
        <w:t xml:space="preserve">Hoạt động 4 trang 20, 21 </w:t>
      </w:r>
      <w:r>
        <w:rPr>
          <w:b/>
        </w:rPr>
        <w:t>Toán 10 Tập 2</w:t>
      </w:r>
      <w:r>
        <w:rPr>
          <w:b/>
        </w:rPr>
        <w:t xml:space="preserve">: </w:t>
      </w:r>
      <w:r>
        <w:t xml:space="preserve">Nêu nội dung thay vào ô có dấu “?” trong bảng sau cho thích hợp. </w:t>
      </w:r>
      <w:r>
        <w:br/>
      </w:r>
      <w:r>
        <w:t>• Trường hợp a &gt; 0</w:t>
      </w:r>
      <w:r>
        <w:br/>
      </w:r>
      <w:r>
        <w:br/>
      </w:r>
      <w:r>
        <w:br/>
      </w:r>
      <w:r>
        <w:br/>
      </w:r>
      <w:r>
        <w:br/>
      </w:r>
      <w:r>
        <w:br/>
      </w:r>
      <w:r>
        <w:t>∆</w:t>
      </w:r>
      <w:r>
        <w:br/>
      </w:r>
      <w:r>
        <w:br/>
      </w:r>
      <w:r>
        <w:br/>
      </w:r>
      <w:r>
        <w:t>∆ &lt; 0</w:t>
      </w:r>
      <w:r>
        <w:br/>
      </w:r>
      <w:r>
        <w:br/>
      </w:r>
      <w:r>
        <w:br/>
      </w:r>
      <w:r>
        <w:t>∆ = 0</w:t>
      </w:r>
      <w:r>
        <w:br/>
      </w:r>
      <w:r>
        <w:br/>
      </w:r>
      <w:r>
        <w:br/>
      </w:r>
      <w:r>
        <w:t>∆ &gt; 0</w:t>
      </w:r>
      <w:r>
        <w:br/>
      </w:r>
      <w:r>
        <w:br/>
      </w:r>
      <w:r>
        <w:br/>
      </w:r>
      <w:r>
        <w:br/>
      </w:r>
      <w:r>
        <w:br/>
      </w:r>
      <w:r>
        <w:t>Dạng đồ thị</w:t>
      </w:r>
      <w:r>
        <w:br/>
      </w:r>
      <w:r>
        <w:br/>
      </w:r>
      <w:r>
        <w:br/>
      </w:r>
      <w:r>
        <w:drawing>
          <wp:inline xmlns:a="http://schemas.openxmlformats.org/drawingml/2006/main" xmlns:pic="http://schemas.openxmlformats.org/drawingml/2006/picture">
            <wp:extent cx="1562100" cy="1685925"/>
            <wp:docPr id="3" name="Picture 3"/>
            <wp:cNvGraphicFramePr>
              <a:graphicFrameLocks noChangeAspect="1"/>
            </wp:cNvGraphicFramePr>
            <a:graphic>
              <a:graphicData uri="http://schemas.openxmlformats.org/drawingml/2006/picture">
                <pic:pic>
                  <pic:nvPicPr>
                    <pic:cNvPr id="0" name="temp_inline_3bb94af6607e421597e91eaa00e7c3ff.jpg"/>
                    <pic:cNvPicPr/>
                  </pic:nvPicPr>
                  <pic:blipFill>
                    <a:blip r:embed="rId11"/>
                    <a:stretch>
                      <a:fillRect/>
                    </a:stretch>
                  </pic:blipFill>
                  <pic:spPr>
                    <a:xfrm>
                      <a:off x="0" y="0"/>
                      <a:ext cx="1562100" cy="1685925"/>
                    </a:xfrm>
                    <a:prstGeom prst="rect"/>
                  </pic:spPr>
                </pic:pic>
              </a:graphicData>
            </a:graphic>
          </wp:inline>
        </w:drawing>
      </w:r>
      <w:r>
        <w:t xml:space="preserve"> </w:t>
      </w:r>
      <w:r>
        <w:br/>
      </w:r>
      <w:r>
        <w:br/>
      </w:r>
      <w:r>
        <w:br/>
      </w:r>
      <w:r>
        <w:drawing>
          <wp:inline xmlns:a="http://schemas.openxmlformats.org/drawingml/2006/main" xmlns:pic="http://schemas.openxmlformats.org/drawingml/2006/picture">
            <wp:extent cx="1619250" cy="1752600"/>
            <wp:docPr id="4" name="Picture 4"/>
            <wp:cNvGraphicFramePr>
              <a:graphicFrameLocks noChangeAspect="1"/>
            </wp:cNvGraphicFramePr>
            <a:graphic>
              <a:graphicData uri="http://schemas.openxmlformats.org/drawingml/2006/picture">
                <pic:pic>
                  <pic:nvPicPr>
                    <pic:cNvPr id="0" name="temp_inline_afd32d29345b48f6a25ca586e549930d.jpg"/>
                    <pic:cNvPicPr/>
                  </pic:nvPicPr>
                  <pic:blipFill>
                    <a:blip r:embed="rId12"/>
                    <a:stretch>
                      <a:fillRect/>
                    </a:stretch>
                  </pic:blipFill>
                  <pic:spPr>
                    <a:xfrm>
                      <a:off x="0" y="0"/>
                      <a:ext cx="1619250" cy="1752600"/>
                    </a:xfrm>
                    <a:prstGeom prst="rect"/>
                  </pic:spPr>
                </pic:pic>
              </a:graphicData>
            </a:graphic>
          </wp:inline>
        </w:drawing>
      </w:r>
      <w:r>
        <w:t xml:space="preserve"> </w:t>
      </w:r>
      <w:r>
        <w:br/>
      </w:r>
      <w:r>
        <w:br/>
      </w:r>
      <w:r>
        <w:br/>
      </w:r>
      <w:r>
        <w:drawing>
          <wp:inline xmlns:a="http://schemas.openxmlformats.org/drawingml/2006/main" xmlns:pic="http://schemas.openxmlformats.org/drawingml/2006/picture">
            <wp:extent cx="1181100" cy="1276350"/>
            <wp:docPr id="5" name="Picture 5"/>
            <wp:cNvGraphicFramePr>
              <a:graphicFrameLocks noChangeAspect="1"/>
            </wp:cNvGraphicFramePr>
            <a:graphic>
              <a:graphicData uri="http://schemas.openxmlformats.org/drawingml/2006/picture">
                <pic:pic>
                  <pic:nvPicPr>
                    <pic:cNvPr id="0" name="temp_inline_f2fcd6429a8c4276b4bfae506babc489.jpg"/>
                    <pic:cNvPicPr/>
                  </pic:nvPicPr>
                  <pic:blipFill>
                    <a:blip r:embed="rId13"/>
                    <a:stretch>
                      <a:fillRect/>
                    </a:stretch>
                  </pic:blipFill>
                  <pic:spPr>
                    <a:xfrm>
                      <a:off x="0" y="0"/>
                      <a:ext cx="1181100" cy="1276350"/>
                    </a:xfrm>
                    <a:prstGeom prst="rect"/>
                  </pic:spPr>
                </pic:pic>
              </a:graphicData>
            </a:graphic>
          </wp:inline>
        </w:drawing>
      </w:r>
      <w:r>
        <w:t xml:space="preserve"> </w:t>
      </w:r>
      <w:r>
        <w:br/>
      </w:r>
      <w:r>
        <w:br/>
      </w:r>
      <w:r>
        <w:br/>
      </w:r>
      <w:r>
        <w:br/>
      </w:r>
      <w:r>
        <w:br/>
      </w:r>
      <w:r>
        <w:t>Vị trí của đồ thị so với trục Ox</w:t>
      </w:r>
      <w:r>
        <w:br/>
      </w:r>
      <w:r>
        <w:br/>
      </w:r>
      <w:r>
        <w:br/>
      </w:r>
      <w:r>
        <w:t>Đồ thị nằm hoàn toàn phía trên trục Ox.</w:t>
      </w:r>
      <w:r>
        <w:br/>
      </w:r>
      <w:r>
        <w:br/>
      </w:r>
      <w:r>
        <w:br/>
      </w:r>
      <w:r>
        <w:t xml:space="preserve">Đồ thị nằm phía trên trục Ox và tiếp xúc với trục Ox tại điểm có hoành độ </w:t>
      </w:r>
      <w:r>
        <w:t>x</w:t>
      </w:r>
      <w:r>
        <w:t>=</w:t>
      </w:r>
      <w:r>
        <w:t>−</w:t>
      </w:r>
      <w:r>
        <w:t>b</w:t>
      </w:r>
      <w:r>
        <w:t>2</w:t>
      </w:r>
      <w:r>
        <w:t>a</w:t>
      </w:r>
      <w:r>
        <w:t>x=−(b)/(2a)</w:t>
      </w:r>
      <w:r>
        <w:t>.</w:t>
      </w:r>
      <w:r>
        <w:br/>
      </w:r>
      <w:r>
        <w:br/>
      </w:r>
      <w:r>
        <w:br/>
      </w:r>
      <w:r>
        <w:t>- Đồ thị nằm phía trên trục Ox khi x &lt; x</w:t>
      </w:r>
      <w:r>
        <w:rPr>
          <w:vertAlign w:val="subscript"/>
        </w:rPr>
        <w:t>1</w:t>
      </w:r>
      <w:r>
        <w:t xml:space="preserve"> </w:t>
      </w:r>
      <w:r>
        <w:t>hoặc x &gt; x</w:t>
      </w:r>
      <w:r>
        <w:rPr>
          <w:vertAlign w:val="subscript"/>
        </w:rPr>
        <w:t>2</w:t>
      </w:r>
      <w:r>
        <w:t>.</w:t>
      </w:r>
      <w:r>
        <w:br/>
      </w:r>
      <w:r>
        <w:t>- Đồ thị nằm phía dưới trục Ox khi x</w:t>
      </w:r>
      <w:r>
        <w:rPr>
          <w:vertAlign w:val="subscript"/>
        </w:rPr>
        <w:t>1</w:t>
      </w:r>
      <w:r>
        <w:t xml:space="preserve"> </w:t>
      </w:r>
      <w:r>
        <w:t>&lt; x &lt; x</w:t>
      </w:r>
      <w:r>
        <w:rPr>
          <w:vertAlign w:val="subscript"/>
        </w:rPr>
        <w:t>2</w:t>
      </w:r>
      <w:r>
        <w:t>.</w:t>
      </w:r>
      <w:r>
        <w:br/>
      </w:r>
      <w:r>
        <w:br/>
      </w:r>
      <w:r>
        <w:br/>
      </w:r>
      <w:r>
        <w:br/>
      </w:r>
      <w:r>
        <w:br/>
      </w:r>
      <w:r>
        <w:br/>
      </w:r>
      <w:r>
        <w:t xml:space="preserve"> </w:t>
      </w:r>
      <w:r>
        <w:br/>
      </w:r>
      <w:r>
        <w:t>• Trường hợp a &lt; 0</w:t>
      </w:r>
      <w:r>
        <w:br/>
      </w:r>
      <w:r>
        <w:br/>
      </w:r>
      <w:r>
        <w:br/>
      </w:r>
      <w:r>
        <w:br/>
      </w:r>
      <w:r>
        <w:br/>
      </w:r>
      <w:r>
        <w:br/>
      </w:r>
      <w:r>
        <w:t>∆</w:t>
      </w:r>
      <w:r>
        <w:br/>
      </w:r>
      <w:r>
        <w:br/>
      </w:r>
      <w:r>
        <w:br/>
      </w:r>
      <w:r>
        <w:t>∆ &lt; 0</w:t>
      </w:r>
      <w:r>
        <w:br/>
      </w:r>
      <w:r>
        <w:br/>
      </w:r>
      <w:r>
        <w:br/>
      </w:r>
      <w:r>
        <w:t>∆ = 0</w:t>
      </w:r>
      <w:r>
        <w:br/>
      </w:r>
      <w:r>
        <w:br/>
      </w:r>
      <w:r>
        <w:br/>
      </w:r>
      <w:r>
        <w:t>∆ &gt; 0</w:t>
      </w:r>
      <w:r>
        <w:br/>
      </w:r>
      <w:r>
        <w:br/>
      </w:r>
      <w:r>
        <w:br/>
      </w:r>
      <w:r>
        <w:br/>
      </w:r>
      <w:r>
        <w:br/>
      </w:r>
      <w:r>
        <w:t>Dạng đồ thị</w:t>
      </w:r>
      <w:r>
        <w:br/>
      </w:r>
      <w:r>
        <w:br/>
      </w:r>
      <w:r>
        <w:br/>
      </w:r>
      <w:r>
        <w:drawing>
          <wp:inline xmlns:a="http://schemas.openxmlformats.org/drawingml/2006/main" xmlns:pic="http://schemas.openxmlformats.org/drawingml/2006/picture">
            <wp:extent cx="1152525" cy="1190625"/>
            <wp:docPr id="6" name="Picture 6"/>
            <wp:cNvGraphicFramePr>
              <a:graphicFrameLocks noChangeAspect="1"/>
            </wp:cNvGraphicFramePr>
            <a:graphic>
              <a:graphicData uri="http://schemas.openxmlformats.org/drawingml/2006/picture">
                <pic:pic>
                  <pic:nvPicPr>
                    <pic:cNvPr id="0" name="temp_inline_4080f1e7a5104b43a1583c041d3ee386.jpg"/>
                    <pic:cNvPicPr/>
                  </pic:nvPicPr>
                  <pic:blipFill>
                    <a:blip r:embed="rId14"/>
                    <a:stretch>
                      <a:fillRect/>
                    </a:stretch>
                  </pic:blipFill>
                  <pic:spPr>
                    <a:xfrm>
                      <a:off x="0" y="0"/>
                      <a:ext cx="1152525" cy="1190625"/>
                    </a:xfrm>
                    <a:prstGeom prst="rect"/>
                  </pic:spPr>
                </pic:pic>
              </a:graphicData>
            </a:graphic>
          </wp:inline>
        </w:drawing>
      </w:r>
      <w:r>
        <w:t xml:space="preserve"> </w:t>
      </w:r>
      <w:r>
        <w:br/>
      </w:r>
      <w:r>
        <w:br/>
      </w:r>
      <w:r>
        <w:br/>
      </w:r>
      <w:r>
        <w:drawing>
          <wp:inline xmlns:a="http://schemas.openxmlformats.org/drawingml/2006/main" xmlns:pic="http://schemas.openxmlformats.org/drawingml/2006/picture">
            <wp:extent cx="1171575" cy="1219200"/>
            <wp:docPr id="7" name="Picture 7"/>
            <wp:cNvGraphicFramePr>
              <a:graphicFrameLocks noChangeAspect="1"/>
            </wp:cNvGraphicFramePr>
            <a:graphic>
              <a:graphicData uri="http://schemas.openxmlformats.org/drawingml/2006/picture">
                <pic:pic>
                  <pic:nvPicPr>
                    <pic:cNvPr id="0" name="temp_inline_22a8f88ce62a4ea7bbe720c5c4260bab.jpg"/>
                    <pic:cNvPicPr/>
                  </pic:nvPicPr>
                  <pic:blipFill>
                    <a:blip r:embed="rId15"/>
                    <a:stretch>
                      <a:fillRect/>
                    </a:stretch>
                  </pic:blipFill>
                  <pic:spPr>
                    <a:xfrm>
                      <a:off x="0" y="0"/>
                      <a:ext cx="1171575" cy="1219200"/>
                    </a:xfrm>
                    <a:prstGeom prst="rect"/>
                  </pic:spPr>
                </pic:pic>
              </a:graphicData>
            </a:graphic>
          </wp:inline>
        </w:drawing>
      </w:r>
      <w:r>
        <w:t xml:space="preserve"> </w:t>
      </w:r>
      <w:r>
        <w:br/>
      </w:r>
      <w:r>
        <w:br/>
      </w:r>
      <w:r>
        <w:br/>
      </w:r>
      <w:r>
        <w:drawing>
          <wp:inline xmlns:a="http://schemas.openxmlformats.org/drawingml/2006/main" xmlns:pic="http://schemas.openxmlformats.org/drawingml/2006/picture">
            <wp:extent cx="1114425" cy="1171575"/>
            <wp:docPr id="8" name="Picture 8"/>
            <wp:cNvGraphicFramePr>
              <a:graphicFrameLocks noChangeAspect="1"/>
            </wp:cNvGraphicFramePr>
            <a:graphic>
              <a:graphicData uri="http://schemas.openxmlformats.org/drawingml/2006/picture">
                <pic:pic>
                  <pic:nvPicPr>
                    <pic:cNvPr id="0" name="temp_inline_2c415b9267b94cbd8141550202862e32.jpg"/>
                    <pic:cNvPicPr/>
                  </pic:nvPicPr>
                  <pic:blipFill>
                    <a:blip r:embed="rId16"/>
                    <a:stretch>
                      <a:fillRect/>
                    </a:stretch>
                  </pic:blipFill>
                  <pic:spPr>
                    <a:xfrm>
                      <a:off x="0" y="0"/>
                      <a:ext cx="1114425" cy="1171575"/>
                    </a:xfrm>
                    <a:prstGeom prst="rect"/>
                  </pic:spPr>
                </pic:pic>
              </a:graphicData>
            </a:graphic>
          </wp:inline>
        </w:drawing>
      </w:r>
      <w:r>
        <w:t xml:space="preserve"> </w:t>
      </w:r>
      <w:r>
        <w:br/>
      </w:r>
      <w:r>
        <w:br/>
      </w:r>
      <w:r>
        <w:br/>
      </w:r>
      <w:r>
        <w:br/>
      </w:r>
      <w:r>
        <w:br/>
      </w:r>
      <w:r>
        <w:t>Vị trí của đồ thị so với trục Ox</w:t>
      </w:r>
      <w:r>
        <w:br/>
      </w:r>
      <w:r>
        <w:br/>
      </w:r>
      <w:r>
        <w:br/>
      </w:r>
      <w:r>
        <w:t>?</w:t>
      </w:r>
      <w:r>
        <w:br/>
      </w:r>
      <w:r>
        <w:br/>
      </w:r>
      <w:r>
        <w:br/>
      </w:r>
      <w:r>
        <w:t>?</w:t>
      </w:r>
      <w:r>
        <w:br/>
      </w:r>
      <w:r>
        <w:br/>
      </w:r>
      <w:r>
        <w:br/>
      </w:r>
      <w:r>
        <w:t>?</w:t>
      </w:r>
      <w:r>
        <w:br/>
      </w:r>
      <w:r>
        <w:br/>
      </w:r>
      <w:r>
        <w:br/>
      </w:r>
      <w:r>
        <w:br/>
      </w:r>
      <w:r>
        <w:br/>
      </w:r>
      <w:r>
        <w:br/>
      </w:r>
      <w:r>
        <w:t xml:space="preserve"> </w:t>
      </w:r>
      <w:r>
        <w:br/>
      </w:r>
      <w:r>
        <w:rPr>
          <w:b/>
        </w:rPr>
        <w:t>Lời giải</w:t>
      </w:r>
      <w:r>
        <w:br/>
      </w:r>
      <w:r>
        <w:t xml:space="preserve">Quan sát dạng đồ thị, ta hoàn thành bảng như sau: </w:t>
      </w:r>
      <w:r>
        <w:br/>
      </w:r>
      <w:r>
        <w:t>• Trường hợp a &lt; 0</w:t>
      </w:r>
      <w:r>
        <w:br/>
      </w:r>
      <w:r>
        <w:br/>
      </w:r>
      <w:r>
        <w:br/>
      </w:r>
      <w:r>
        <w:br/>
      </w:r>
      <w:r>
        <w:br/>
      </w:r>
      <w:r>
        <w:br/>
      </w:r>
      <w:r>
        <w:t>∆</w:t>
      </w:r>
      <w:r>
        <w:br/>
      </w:r>
      <w:r>
        <w:br/>
      </w:r>
      <w:r>
        <w:br/>
      </w:r>
      <w:r>
        <w:t>∆ &lt; 0</w:t>
      </w:r>
      <w:r>
        <w:br/>
      </w:r>
      <w:r>
        <w:br/>
      </w:r>
      <w:r>
        <w:br/>
      </w:r>
      <w:r>
        <w:t>∆ = 0</w:t>
      </w:r>
      <w:r>
        <w:br/>
      </w:r>
      <w:r>
        <w:br/>
      </w:r>
      <w:r>
        <w:br/>
      </w:r>
      <w:r>
        <w:t>∆ &gt; 0</w:t>
      </w:r>
      <w:r>
        <w:br/>
      </w:r>
      <w:r>
        <w:br/>
      </w:r>
      <w:r>
        <w:br/>
      </w:r>
      <w:r>
        <w:br/>
      </w:r>
      <w:r>
        <w:br/>
      </w:r>
      <w:r>
        <w:t>Dạng đồ thị</w:t>
      </w:r>
      <w:r>
        <w:br/>
      </w:r>
      <w:r>
        <w:br/>
      </w:r>
      <w:r>
        <w:br/>
      </w:r>
      <w:r>
        <w:drawing>
          <wp:inline xmlns:a="http://schemas.openxmlformats.org/drawingml/2006/main" xmlns:pic="http://schemas.openxmlformats.org/drawingml/2006/picture">
            <wp:extent cx="1152525" cy="1190625"/>
            <wp:docPr id="9" name="Picture 9"/>
            <wp:cNvGraphicFramePr>
              <a:graphicFrameLocks noChangeAspect="1"/>
            </wp:cNvGraphicFramePr>
            <a:graphic>
              <a:graphicData uri="http://schemas.openxmlformats.org/drawingml/2006/picture">
                <pic:pic>
                  <pic:nvPicPr>
                    <pic:cNvPr id="0" name="temp_inline_4080f1e7a5104b43a1583c041d3ee386.jpg"/>
                    <pic:cNvPicPr/>
                  </pic:nvPicPr>
                  <pic:blipFill>
                    <a:blip r:embed="rId14"/>
                    <a:stretch>
                      <a:fillRect/>
                    </a:stretch>
                  </pic:blipFill>
                  <pic:spPr>
                    <a:xfrm>
                      <a:off x="0" y="0"/>
                      <a:ext cx="1152525" cy="1190625"/>
                    </a:xfrm>
                    <a:prstGeom prst="rect"/>
                  </pic:spPr>
                </pic:pic>
              </a:graphicData>
            </a:graphic>
          </wp:inline>
        </w:drawing>
      </w:r>
      <w:r>
        <w:t xml:space="preserve"> </w:t>
      </w:r>
      <w:r>
        <w:br/>
      </w:r>
      <w:r>
        <w:br/>
      </w:r>
      <w:r>
        <w:br/>
      </w:r>
      <w:r>
        <w:drawing>
          <wp:inline xmlns:a="http://schemas.openxmlformats.org/drawingml/2006/main" xmlns:pic="http://schemas.openxmlformats.org/drawingml/2006/picture">
            <wp:extent cx="1171575" cy="1219200"/>
            <wp:docPr id="10" name="Picture 10"/>
            <wp:cNvGraphicFramePr>
              <a:graphicFrameLocks noChangeAspect="1"/>
            </wp:cNvGraphicFramePr>
            <a:graphic>
              <a:graphicData uri="http://schemas.openxmlformats.org/drawingml/2006/picture">
                <pic:pic>
                  <pic:nvPicPr>
                    <pic:cNvPr id="0" name="temp_inline_22a8f88ce62a4ea7bbe720c5c4260bab.jpg"/>
                    <pic:cNvPicPr/>
                  </pic:nvPicPr>
                  <pic:blipFill>
                    <a:blip r:embed="rId15"/>
                    <a:stretch>
                      <a:fillRect/>
                    </a:stretch>
                  </pic:blipFill>
                  <pic:spPr>
                    <a:xfrm>
                      <a:off x="0" y="0"/>
                      <a:ext cx="1171575" cy="1219200"/>
                    </a:xfrm>
                    <a:prstGeom prst="rect"/>
                  </pic:spPr>
                </pic:pic>
              </a:graphicData>
            </a:graphic>
          </wp:inline>
        </w:drawing>
      </w:r>
      <w:r>
        <w:t xml:space="preserve"> </w:t>
      </w:r>
      <w:r>
        <w:br/>
      </w:r>
      <w:r>
        <w:br/>
      </w:r>
      <w:r>
        <w:br/>
      </w:r>
      <w:r>
        <w:drawing>
          <wp:inline xmlns:a="http://schemas.openxmlformats.org/drawingml/2006/main" xmlns:pic="http://schemas.openxmlformats.org/drawingml/2006/picture">
            <wp:extent cx="1114425" cy="1171575"/>
            <wp:docPr id="11" name="Picture 11"/>
            <wp:cNvGraphicFramePr>
              <a:graphicFrameLocks noChangeAspect="1"/>
            </wp:cNvGraphicFramePr>
            <a:graphic>
              <a:graphicData uri="http://schemas.openxmlformats.org/drawingml/2006/picture">
                <pic:pic>
                  <pic:nvPicPr>
                    <pic:cNvPr id="0" name="temp_inline_2c415b9267b94cbd8141550202862e32.jpg"/>
                    <pic:cNvPicPr/>
                  </pic:nvPicPr>
                  <pic:blipFill>
                    <a:blip r:embed="rId16"/>
                    <a:stretch>
                      <a:fillRect/>
                    </a:stretch>
                  </pic:blipFill>
                  <pic:spPr>
                    <a:xfrm>
                      <a:off x="0" y="0"/>
                      <a:ext cx="1114425" cy="1171575"/>
                    </a:xfrm>
                    <a:prstGeom prst="rect"/>
                  </pic:spPr>
                </pic:pic>
              </a:graphicData>
            </a:graphic>
          </wp:inline>
        </w:drawing>
      </w:r>
      <w:r>
        <w:t xml:space="preserve"> </w:t>
      </w:r>
      <w:r>
        <w:br/>
      </w:r>
      <w:r>
        <w:br/>
      </w:r>
      <w:r>
        <w:br/>
      </w:r>
      <w:r>
        <w:br/>
      </w:r>
      <w:r>
        <w:br/>
      </w:r>
      <w:r>
        <w:t>Vị trí của đồ thị so với trục Ox</w:t>
      </w:r>
      <w:r>
        <w:br/>
      </w:r>
      <w:r>
        <w:br/>
      </w:r>
      <w:r>
        <w:br/>
      </w:r>
      <w:r>
        <w:t>Đồ thị nằm hoàn toàn phía dưới trục Ox.</w:t>
      </w:r>
      <w:r>
        <w:br/>
      </w:r>
      <w:r>
        <w:br/>
      </w:r>
      <w:r>
        <w:br/>
      </w:r>
      <w:r>
        <w:t xml:space="preserve">Đồ thị nằm phía dưới trục Ox và tiếp xúc với trục Ox tại điểm có hoành độ </w:t>
      </w:r>
      <w:r>
        <w:t>x</w:t>
      </w:r>
      <w:r>
        <w:t>=</w:t>
      </w:r>
      <w:r>
        <w:t>−</w:t>
      </w:r>
      <w:r>
        <w:t>b</w:t>
      </w:r>
      <w:r>
        <w:t>2</w:t>
      </w:r>
      <w:r>
        <w:t>a</w:t>
      </w:r>
      <w:r>
        <w:t>x=−(b)/(2a)</w:t>
      </w:r>
      <w:r>
        <w:t>.</w:t>
      </w:r>
      <w:r>
        <w:br/>
      </w:r>
      <w:r>
        <w:br/>
      </w:r>
      <w:r>
        <w:br/>
      </w:r>
      <w:r>
        <w:t>- Đồ thị nằm phía dưới trục Ox khi x &lt; x</w:t>
      </w:r>
      <w:r>
        <w:rPr>
          <w:vertAlign w:val="subscript"/>
        </w:rPr>
        <w:t>1</w:t>
      </w:r>
      <w:r>
        <w:t xml:space="preserve"> </w:t>
      </w:r>
      <w:r>
        <w:t>hoặc x &gt; x</w:t>
      </w:r>
      <w:r>
        <w:rPr>
          <w:vertAlign w:val="subscript"/>
        </w:rPr>
        <w:t>2</w:t>
      </w:r>
      <w:r>
        <w:t>.</w:t>
      </w:r>
      <w:r>
        <w:br/>
      </w:r>
      <w:r>
        <w:t>- Đồ thị nằm phía trên trục Ox khi x</w:t>
      </w:r>
      <w:r>
        <w:rPr>
          <w:vertAlign w:val="subscript"/>
        </w:rPr>
        <w:t>1</w:t>
      </w:r>
      <w:r>
        <w:t xml:space="preserve"> </w:t>
      </w:r>
      <w:r>
        <w:t>&lt; x &lt; x</w:t>
      </w:r>
      <w:r>
        <w:rPr>
          <w:vertAlign w:val="subscript"/>
        </w:rPr>
        <w:t>2</w:t>
      </w:r>
      <w:r>
        <w:t>.</w:t>
      </w:r>
      <w:r>
        <w:br/>
      </w:r>
      <w:r>
        <w:br/>
      </w:r>
      <w:r>
        <w:br/>
      </w:r>
      <w:r>
        <w:br/>
      </w:r>
      <w:r>
        <w:br/>
      </w:r>
      <w:r>
        <w:br/>
      </w:r>
      <w:r>
        <w:rPr>
          <w:b/>
        </w:rPr>
        <w:t xml:space="preserve">Giải </w:t>
      </w:r>
      <w:r>
        <w:rPr>
          <w:b/>
        </w:rPr>
        <w:t>Toán 10</w:t>
      </w:r>
      <w:r>
        <w:rPr>
          <w:b/>
        </w:rPr>
        <w:t xml:space="preserve"> </w:t>
      </w:r>
      <w:r>
        <w:rPr>
          <w:b/>
        </w:rPr>
        <w:t>trang 22</w:t>
      </w:r>
      <w:r>
        <w:rPr>
          <w:b/>
        </w:rPr>
        <w:t xml:space="preserve"> </w:t>
      </w:r>
      <w:r>
        <w:rPr>
          <w:b/>
        </w:rPr>
        <w:t>Tập 2</w:t>
      </w:r>
      <w:r>
        <w:br/>
      </w:r>
      <w:r>
        <w:rPr>
          <w:b/>
        </w:rPr>
        <w:t xml:space="preserve">Luyện tập 2 trang 22 </w:t>
      </w:r>
      <w:r>
        <w:rPr>
          <w:b/>
        </w:rPr>
        <w:t>Toán 10 Tập 2</w:t>
      </w:r>
      <w:r>
        <w:rPr>
          <w:b/>
        </w:rPr>
        <w:t xml:space="preserve">: </w:t>
      </w:r>
      <w:r>
        <w:t xml:space="preserve">Xét dấu các tam thức bậc hai sau: </w:t>
      </w:r>
      <w:r>
        <w:br/>
      </w:r>
      <w:r>
        <w:t>a) – 3x</w:t>
      </w:r>
      <w:r>
        <w:rPr>
          <w:vertAlign w:val="superscript"/>
        </w:rPr>
        <w:t>2</w:t>
      </w:r>
      <w:r>
        <w:rPr>
          <w:vertAlign w:val="superscript"/>
        </w:rPr>
        <w:t xml:space="preserve"> </w:t>
      </w:r>
      <w:r>
        <w:t xml:space="preserve">+ x </w:t>
      </w:r>
      <w:r>
        <w:t>−</w:t>
      </w:r>
      <w:r>
        <w:t>√</w:t>
      </w:r>
      <w:r>
        <w:t>2</w:t>
      </w:r>
      <w:r>
        <w:t>−√(2)</w:t>
      </w:r>
      <w:r>
        <w:t xml:space="preserve">; </w:t>
      </w:r>
      <w:r>
        <w:br/>
      </w:r>
      <w:r>
        <w:t>b) x</w:t>
      </w:r>
      <w:r>
        <w:rPr>
          <w:vertAlign w:val="superscript"/>
        </w:rPr>
        <w:t>2</w:t>
      </w:r>
      <w:r>
        <w:t xml:space="preserve"> + 8x + 16; </w:t>
      </w:r>
      <w:r>
        <w:br/>
      </w:r>
      <w:r>
        <w:t>c) – 2x</w:t>
      </w:r>
      <w:r>
        <w:rPr>
          <w:vertAlign w:val="superscript"/>
        </w:rPr>
        <w:t>2</w:t>
      </w:r>
      <w:r>
        <w:t xml:space="preserve"> + 7x – 3. </w:t>
      </w:r>
      <w:r>
        <w:br/>
      </w:r>
      <w:r>
        <w:rPr>
          <w:b/>
        </w:rPr>
        <w:t>Lời giải</w:t>
      </w:r>
      <w:r>
        <w:br/>
      </w:r>
      <w:r>
        <w:t>a) Ta có: f(x) = – 3x</w:t>
      </w:r>
      <w:r>
        <w:rPr>
          <w:vertAlign w:val="superscript"/>
        </w:rPr>
        <w:t>2</w:t>
      </w:r>
      <w:r>
        <w:t xml:space="preserve"> + x </w:t>
      </w:r>
      <w:r>
        <w:t>−</w:t>
      </w:r>
      <w:r>
        <w:t>√</w:t>
      </w:r>
      <w:r>
        <w:t>2</w:t>
      </w:r>
      <w:r>
        <w:t>−√(2)</w:t>
      </w:r>
      <w:r>
        <w:t xml:space="preserve"> có ∆ = 1</w:t>
      </w:r>
      <w:r>
        <w:rPr>
          <w:vertAlign w:val="superscript"/>
        </w:rPr>
        <w:t>2</w:t>
      </w:r>
      <w:r>
        <w:t xml:space="preserve"> – 4 . (– 3) . </w:t>
      </w:r>
      <w:r>
        <w:t>(</w:t>
      </w:r>
      <w:r>
        <w:t>−</w:t>
      </w:r>
      <w:r>
        <w:t>√</w:t>
      </w:r>
      <w:r>
        <w:t>2</w:t>
      </w:r>
      <w:r>
        <w:t>)</w:t>
      </w:r>
      <w:r>
        <w:t>−√(2)</w:t>
      </w:r>
      <w:r>
        <w:t xml:space="preserve"> = </w:t>
      </w:r>
      <w:r>
        <w:t>1</w:t>
      </w:r>
      <w:r>
        <w:t>−</w:t>
      </w:r>
      <w:r>
        <w:t>12</w:t>
      </w:r>
      <w:r>
        <w:t>√</w:t>
      </w:r>
      <w:r>
        <w:t>2</w:t>
      </w:r>
      <w:r>
        <w:t>1−12√(2)</w:t>
      </w:r>
      <w:r>
        <w:t xml:space="preserve"> &lt; 0 và hệ số a = – 3 &lt; 0 nên f(x) &lt; 0 với mọi x </w:t>
      </w:r>
      <w:r>
        <w:t>∈</w:t>
      </w:r>
      <w:r>
        <w:t xml:space="preserve"> ℝ. </w:t>
      </w:r>
      <w:r>
        <w:br/>
      </w:r>
      <w:r>
        <w:t>b) Ta có: f(x) = x</w:t>
      </w:r>
      <w:r>
        <w:rPr>
          <w:vertAlign w:val="superscript"/>
        </w:rPr>
        <w:t>2</w:t>
      </w:r>
      <w:r>
        <w:t xml:space="preserve"> + 8x + 16 có ∆</w:t>
      </w:r>
      <w:r>
        <w:rPr>
          <w:i/>
        </w:rPr>
        <w:t>'</w:t>
      </w:r>
      <w:r>
        <w:t xml:space="preserve"> = 4</w:t>
      </w:r>
      <w:r>
        <w:rPr>
          <w:vertAlign w:val="superscript"/>
        </w:rPr>
        <w:t>2</w:t>
      </w:r>
      <w:r>
        <w:t xml:space="preserve"> – 1 . 16 = 0 và hệ số a = 1 &gt; 0 nên f(x) có nghiệm kép x = – 4 và f(x) &gt; 0 với mọi x ≠ – 4.</w:t>
      </w:r>
      <w:r>
        <w:br/>
      </w:r>
      <w:r>
        <w:t>c) f(x) = – 2x</w:t>
      </w:r>
      <w:r>
        <w:rPr>
          <w:vertAlign w:val="superscript"/>
        </w:rPr>
        <w:t>2</w:t>
      </w:r>
      <w:r>
        <w:t xml:space="preserve"> + 7x – 3 có ∆ = 7</w:t>
      </w:r>
      <w:r>
        <w:rPr>
          <w:vertAlign w:val="superscript"/>
        </w:rPr>
        <w:t>2</w:t>
      </w:r>
      <w:r>
        <w:t xml:space="preserve"> – 4 . (– 2) . (– 3) = 25 &gt; 0, hệ số a = – 2 &lt; 0 và có hai nghiệm phân biệt x</w:t>
      </w:r>
      <w:r>
        <w:rPr>
          <w:vertAlign w:val="subscript"/>
        </w:rPr>
        <w:t>1</w:t>
      </w:r>
      <w:r>
        <w:t xml:space="preserve"> = </w:t>
      </w:r>
      <w:r>
        <w:t>1</w:t>
      </w:r>
      <w:r>
        <w:t>2</w:t>
      </w:r>
      <w:r>
        <w:t>(1)/(2)</w:t>
      </w:r>
      <w:r>
        <w:t>; x</w:t>
      </w:r>
      <w:r>
        <w:rPr>
          <w:vertAlign w:val="subscript"/>
        </w:rPr>
        <w:t>2</w:t>
      </w:r>
      <w:r>
        <w:t xml:space="preserve"> = 3. </w:t>
      </w:r>
      <w:r>
        <w:br/>
      </w:r>
      <w:r>
        <w:t xml:space="preserve">Ta lập bảng xét dấu f(x): </w:t>
      </w:r>
      <w:r>
        <w:br/>
      </w:r>
      <w:r>
        <w:br/>
      </w:r>
      <w:r>
        <w:br/>
      </w:r>
      <w:r>
        <w:br/>
      </w:r>
      <w:r>
        <w:br/>
      </w:r>
      <w:r>
        <w:t>x</w:t>
      </w:r>
      <w:r>
        <w:br/>
      </w:r>
      <w:r>
        <w:br/>
      </w:r>
      <w:r>
        <w:br/>
      </w:r>
      <w:r>
        <w:t xml:space="preserve">– ∞ </w:t>
      </w:r>
      <w:r>
        <w:t xml:space="preserve"> </w:t>
      </w:r>
      <w:r>
        <w:t>1</w:t>
      </w:r>
      <w:r>
        <w:t>2</w:t>
      </w:r>
      <w:r>
        <w:t>(1)/(2)</w:t>
      </w:r>
      <w:r>
        <w:t xml:space="preserve"> </w:t>
      </w:r>
      <w:r>
        <w:t xml:space="preserve">3 </w:t>
      </w:r>
      <w:r>
        <w:t xml:space="preserve"> </w:t>
      </w:r>
      <w:r>
        <w:t>+ ∞</w:t>
      </w:r>
      <w:r>
        <w:br/>
      </w:r>
      <w:r>
        <w:br/>
      </w:r>
      <w:r>
        <w:br/>
      </w:r>
      <w:r>
        <w:br/>
      </w:r>
      <w:r>
        <w:br/>
      </w:r>
      <w:r>
        <w:t>f(x)</w:t>
      </w:r>
      <w:r>
        <w:br/>
      </w:r>
      <w:r>
        <w:br/>
      </w:r>
      <w:r>
        <w:br/>
      </w:r>
      <w:r>
        <w:t xml:space="preserve"> </w:t>
      </w:r>
      <w:r>
        <w:t xml:space="preserve">– </w:t>
      </w:r>
      <w:r>
        <w:t xml:space="preserve"> </w:t>
      </w:r>
      <w:r>
        <w:t xml:space="preserve">0 </w:t>
      </w:r>
      <w:r>
        <w:t xml:space="preserve"> </w:t>
      </w:r>
      <w:r>
        <w:t xml:space="preserve">+ </w:t>
      </w:r>
      <w:r>
        <w:t xml:space="preserve"> </w:t>
      </w:r>
      <w:r>
        <w:t xml:space="preserve">0 </w:t>
      </w:r>
      <w:r>
        <w:t xml:space="preserve"> </w:t>
      </w:r>
      <w:r>
        <w:t>–</w:t>
      </w:r>
      <w:r>
        <w:br/>
      </w:r>
      <w:r>
        <w:br/>
      </w:r>
      <w:r>
        <w:br/>
      </w:r>
      <w:r>
        <w:br/>
      </w:r>
      <w:r>
        <w:br/>
      </w:r>
      <w:r>
        <w:t xml:space="preserve"> </w:t>
      </w:r>
      <w:r>
        <w:br/>
      </w:r>
      <w:r>
        <w:t xml:space="preserve">Vậy f(x) &gt; 0 với mọi x </w:t>
      </w:r>
      <w:r>
        <w:t>∈</w:t>
      </w:r>
      <w:r>
        <w:t>(</w:t>
      </w:r>
      <w:r>
        <w:t>1</w:t>
      </w:r>
      <w:r>
        <w:t>2</w:t>
      </w:r>
      <w:r>
        <w:t>;</w:t>
      </w:r>
      <w:r>
        <w:t>3</w:t>
      </w:r>
      <w:r>
        <w:t>)</w:t>
      </w:r>
      <w:r>
        <w:t>∈(1)/(2);  3</w:t>
      </w:r>
      <w:r>
        <w:t xml:space="preserve"> và f(x) &lt; 0 với mọi x </w:t>
      </w:r>
      <w:r>
        <w:t>∈</w:t>
      </w:r>
      <w:r>
        <w:t xml:space="preserve"> </w:t>
      </w:r>
      <w:r>
        <w:t>(</w:t>
      </w:r>
      <w:r>
        <w:t>−</w:t>
      </w:r>
      <w:r>
        <w:t>∞</w:t>
      </w:r>
      <w:r>
        <w:t>;</w:t>
      </w:r>
      <w:r>
        <w:t>1</w:t>
      </w:r>
      <w:r>
        <w:t>2</w:t>
      </w:r>
      <w:r>
        <w:t>)</w:t>
      </w:r>
      <w:r>
        <w:t>−∞;   (1)/(2)</w:t>
      </w:r>
      <w:r>
        <w:t>∪</w:t>
      </w:r>
      <w:r>
        <w:t xml:space="preserve"> (3; + ∞). </w:t>
      </w:r>
      <w:r>
        <w:br/>
      </w:r>
      <w:r>
        <w:rPr>
          <w:b/>
        </w:rPr>
        <w:t xml:space="preserve">Hoạt động 5 trang 22 </w:t>
      </w:r>
      <w:r>
        <w:rPr>
          <w:b/>
        </w:rPr>
        <w:t>Toán 10 Tập 2</w:t>
      </w:r>
      <w:r>
        <w:rPr>
          <w:b/>
        </w:rPr>
        <w:t xml:space="preserve">: </w:t>
      </w:r>
      <w:r>
        <w:rPr>
          <w:i/>
        </w:rPr>
        <w:t>Trở lại tình huống mở đầu.</w:t>
      </w:r>
      <w:r>
        <w:t xml:space="preserve"> Với yêu cầu mảnh đất được rào chắn có diện tích không nhỏ hơn 48 m</w:t>
      </w:r>
      <w:r>
        <w:rPr>
          <w:vertAlign w:val="superscript"/>
        </w:rPr>
        <w:t>2</w:t>
      </w:r>
      <w:r>
        <w:t>, hãy viết đẳng thức thể hiện sự so sánh biểu thức tính diện tích S(x) = – 2x</w:t>
      </w:r>
      <w:r>
        <w:rPr>
          <w:vertAlign w:val="superscript"/>
        </w:rPr>
        <w:t>2</w:t>
      </w:r>
      <w:r>
        <w:t xml:space="preserve"> + 20x với 48. </w:t>
      </w:r>
      <w:r>
        <w:br/>
      </w:r>
      <w:r>
        <w:rPr>
          <w:b/>
        </w:rPr>
        <w:t>Lời giải</w:t>
      </w:r>
      <w:r>
        <w:br/>
      </w:r>
      <w:r>
        <w:t>Diện tích mảnh đất được rào chắn là S(x) = – 2x</w:t>
      </w:r>
      <w:r>
        <w:rPr>
          <w:vertAlign w:val="superscript"/>
        </w:rPr>
        <w:t>2</w:t>
      </w:r>
      <w:r>
        <w:rPr>
          <w:vertAlign w:val="subscript"/>
        </w:rPr>
        <w:t xml:space="preserve"> </w:t>
      </w:r>
      <w:r>
        <w:t>+ 20x  (m</w:t>
      </w:r>
      <w:r>
        <w:rPr>
          <w:vertAlign w:val="superscript"/>
        </w:rPr>
        <w:t>2</w:t>
      </w:r>
      <w:r>
        <w:t xml:space="preserve">). </w:t>
      </w:r>
      <w:r>
        <w:br/>
      </w:r>
      <w:r>
        <w:t>Do mảnh đất được rào chắn có diện tích không nhỏ hơn 48 m</w:t>
      </w:r>
      <w:r>
        <w:rPr>
          <w:vertAlign w:val="superscript"/>
        </w:rPr>
        <w:t>2</w:t>
      </w:r>
      <w:r>
        <w:t xml:space="preserve">, tức là S(x) phải lớn hơn hoặc bằng 48 hay S(x) ≥ 48. </w:t>
      </w:r>
      <w:r>
        <w:br/>
      </w:r>
      <w:r>
        <w:t>Vậy – 2x</w:t>
      </w:r>
      <w:r>
        <w:rPr>
          <w:vertAlign w:val="superscript"/>
        </w:rPr>
        <w:t>2</w:t>
      </w:r>
      <w:r>
        <w:t xml:space="preserve"> + 20x ≥ 48.</w:t>
      </w:r>
      <w:r>
        <w:br/>
      </w:r>
      <w:r>
        <w:rPr>
          <w:b/>
        </w:rPr>
        <w:t xml:space="preserve">Giải </w:t>
      </w:r>
      <w:r>
        <w:rPr>
          <w:b/>
        </w:rPr>
        <w:t>Toán 10</w:t>
      </w:r>
      <w:r>
        <w:rPr>
          <w:b/>
        </w:rPr>
        <w:t xml:space="preserve"> </w:t>
      </w:r>
      <w:r>
        <w:rPr>
          <w:b/>
        </w:rPr>
        <w:t>trang 23</w:t>
      </w:r>
      <w:r>
        <w:rPr>
          <w:b/>
        </w:rPr>
        <w:t xml:space="preserve"> </w:t>
      </w:r>
      <w:r>
        <w:rPr>
          <w:b/>
        </w:rPr>
        <w:t>Tập 2</w:t>
      </w:r>
      <w:r>
        <w:br/>
      </w:r>
      <w:r>
        <w:rPr>
          <w:b/>
        </w:rPr>
        <w:t xml:space="preserve">Luyện tập 3 trang 23 </w:t>
      </w:r>
      <w:r>
        <w:rPr>
          <w:b/>
        </w:rPr>
        <w:t>Toán 10 Tập 2</w:t>
      </w:r>
      <w:r>
        <w:rPr>
          <w:b/>
        </w:rPr>
        <w:t xml:space="preserve">: </w:t>
      </w:r>
      <w:r>
        <w:t xml:space="preserve">Giải các bất phương trình bậc hai sau: </w:t>
      </w:r>
      <w:r>
        <w:br/>
      </w:r>
      <w:r>
        <w:t>a) – 5x</w:t>
      </w:r>
      <w:r>
        <w:rPr>
          <w:vertAlign w:val="superscript"/>
        </w:rPr>
        <w:t>2</w:t>
      </w:r>
      <w:r>
        <w:t xml:space="preserve"> + x – 1 ≤ 0; </w:t>
      </w:r>
      <w:r>
        <w:br/>
      </w:r>
      <w:r>
        <w:t>b) x</w:t>
      </w:r>
      <w:r>
        <w:rPr>
          <w:vertAlign w:val="superscript"/>
        </w:rPr>
        <w:t>2</w:t>
      </w:r>
      <w:r>
        <w:t xml:space="preserve"> – 8x + 16 ≤ 0; </w:t>
      </w:r>
      <w:r>
        <w:br/>
      </w:r>
      <w:r>
        <w:t>c) x</w:t>
      </w:r>
      <w:r>
        <w:rPr>
          <w:vertAlign w:val="superscript"/>
        </w:rPr>
        <w:t>2</w:t>
      </w:r>
      <w:r>
        <w:t xml:space="preserve"> – x – 6 &gt; 0. </w:t>
      </w:r>
      <w:r>
        <w:br/>
      </w:r>
      <w:r>
        <w:rPr>
          <w:b/>
        </w:rPr>
        <w:t>Lời giải</w:t>
      </w:r>
      <w:r>
        <w:br/>
      </w:r>
      <w:r>
        <w:t>a) Tam thức f(x) = – 5x</w:t>
      </w:r>
      <w:r>
        <w:rPr>
          <w:vertAlign w:val="superscript"/>
        </w:rPr>
        <w:t>2</w:t>
      </w:r>
      <w:r>
        <w:t xml:space="preserve"> + x – 1 có ∆ =  1</w:t>
      </w:r>
      <w:r>
        <w:rPr>
          <w:vertAlign w:val="superscript"/>
        </w:rPr>
        <w:t>2</w:t>
      </w:r>
      <w:r>
        <w:t xml:space="preserve"> – 4 . (– 5) . (– 1) = – 19 &lt; 0, hệ số a = – 5 &lt; 0 nên f(x) luôn âm, tức là – 5x</w:t>
      </w:r>
      <w:r>
        <w:rPr>
          <w:vertAlign w:val="superscript"/>
        </w:rPr>
        <w:t>2</w:t>
      </w:r>
      <w:r>
        <w:t xml:space="preserve"> + x – 1 &lt; 0 với mọi x </w:t>
      </w:r>
      <w:r>
        <w:t>∈</w:t>
      </w:r>
      <w:r>
        <w:t xml:space="preserve"> ℝ. </w:t>
      </w:r>
      <w:r>
        <w:br/>
      </w:r>
      <w:r>
        <w:t>Suy ra bất phương trình – 5x</w:t>
      </w:r>
      <w:r>
        <w:rPr>
          <w:vertAlign w:val="superscript"/>
        </w:rPr>
        <w:t>2</w:t>
      </w:r>
      <w:r>
        <w:t xml:space="preserve"> + x – 1 ≤ 0 có tập nghiệm S = ℝ. </w:t>
      </w:r>
      <w:r>
        <w:br/>
      </w:r>
      <w:r>
        <w:t>b) Tam thức f(x) = x</w:t>
      </w:r>
      <w:r>
        <w:rPr>
          <w:vertAlign w:val="superscript"/>
        </w:rPr>
        <w:t>2</w:t>
      </w:r>
      <w:r>
        <w:t xml:space="preserve"> – 8x + 16 có ∆</w:t>
      </w:r>
      <w:r>
        <w:rPr>
          <w:i/>
        </w:rPr>
        <w:t xml:space="preserve">' </w:t>
      </w:r>
      <w:r>
        <w:t>= (– 4)</w:t>
      </w:r>
      <w:r>
        <w:rPr>
          <w:vertAlign w:val="superscript"/>
        </w:rPr>
        <w:t>2</w:t>
      </w:r>
      <w:r>
        <w:t xml:space="preserve"> – 1 . 16 = 0, hệ số a = 1 &gt; 0 nên f(x) có nghiệm kép x = 4 và f(x) luôn dương với mọi x ≠ 4, tức là x</w:t>
      </w:r>
      <w:r>
        <w:rPr>
          <w:vertAlign w:val="superscript"/>
        </w:rPr>
        <w:t>2</w:t>
      </w:r>
      <w:r>
        <w:t xml:space="preserve"> – 8x + 16 &gt; 0 với mọi x ≠ 4. </w:t>
      </w:r>
      <w:r>
        <w:br/>
      </w:r>
      <w:r>
        <w:t>Suy ra bất phương trình x</w:t>
      </w:r>
      <w:r>
        <w:rPr>
          <w:vertAlign w:val="superscript"/>
        </w:rPr>
        <w:t>2</w:t>
      </w:r>
      <w:r>
        <w:t xml:space="preserve"> – 8x + 16 ≤ 0 có nghiệm duy nhất x = 4. </w:t>
      </w:r>
      <w:r>
        <w:br/>
      </w:r>
      <w:r>
        <w:t>Vậy tập nghiệm của bất phương trình là S = {4}.</w:t>
      </w:r>
      <w:r>
        <w:br/>
      </w:r>
      <w:r>
        <w:t>c) Tam thức f(x) = x</w:t>
      </w:r>
      <w:r>
        <w:rPr>
          <w:vertAlign w:val="superscript"/>
        </w:rPr>
        <w:t>2</w:t>
      </w:r>
      <w:r>
        <w:t xml:space="preserve"> – x – 6 có ∆ = (– 1)</w:t>
      </w:r>
      <w:r>
        <w:rPr>
          <w:vertAlign w:val="superscript"/>
        </w:rPr>
        <w:t>2</w:t>
      </w:r>
      <w:r>
        <w:t xml:space="preserve"> – 4 . 1 . (– 6) = 25 &gt; 0 nên f(x) có hai nghiệm  x</w:t>
      </w:r>
      <w:r>
        <w:rPr>
          <w:vertAlign w:val="subscript"/>
        </w:rPr>
        <w:t>1</w:t>
      </w:r>
      <w:r>
        <w:t xml:space="preserve"> = – 2 và x</w:t>
      </w:r>
      <w:r>
        <w:rPr>
          <w:vertAlign w:val="subscript"/>
        </w:rPr>
        <w:t>2</w:t>
      </w:r>
      <w:r>
        <w:t xml:space="preserve"> = 3. </w:t>
      </w:r>
      <w:r>
        <w:br/>
      </w:r>
      <w:r>
        <w:t xml:space="preserve">Mà hệ số a = 1 &gt; 0, do đó ta có bảng xét dấu: </w:t>
      </w:r>
      <w:r>
        <w:br/>
      </w:r>
      <w:r>
        <w:br/>
      </w:r>
      <w:r>
        <w:br/>
      </w:r>
      <w:r>
        <w:br/>
      </w:r>
      <w:r>
        <w:br/>
      </w:r>
      <w:r>
        <w:t>x</w:t>
      </w:r>
      <w:r>
        <w:br/>
      </w:r>
      <w:r>
        <w:br/>
      </w:r>
      <w:r>
        <w:br/>
      </w:r>
      <w:r>
        <w:t xml:space="preserve">– ∞ </w:t>
      </w:r>
      <w:r>
        <w:t xml:space="preserve"> </w:t>
      </w:r>
      <w:r>
        <w:t xml:space="preserve">– 2 </w:t>
      </w:r>
      <w:r>
        <w:t xml:space="preserve"> </w:t>
      </w:r>
      <w:r>
        <w:t xml:space="preserve">3 </w:t>
      </w:r>
      <w:r>
        <w:t xml:space="preserve"> </w:t>
      </w:r>
      <w:r>
        <w:t>+ ∞</w:t>
      </w:r>
      <w:r>
        <w:br/>
      </w:r>
      <w:r>
        <w:br/>
      </w:r>
      <w:r>
        <w:br/>
      </w:r>
      <w:r>
        <w:br/>
      </w:r>
      <w:r>
        <w:br/>
      </w:r>
      <w:r>
        <w:t>f(x)</w:t>
      </w:r>
      <w:r>
        <w:br/>
      </w:r>
      <w:r>
        <w:br/>
      </w:r>
      <w:r>
        <w:br/>
      </w:r>
      <w:r>
        <w:t xml:space="preserve"> </w:t>
      </w:r>
      <w:r>
        <w:t xml:space="preserve">+ </w:t>
      </w:r>
      <w:r>
        <w:t xml:space="preserve"> </w:t>
      </w:r>
      <w:r>
        <w:t xml:space="preserve">0 </w:t>
      </w:r>
      <w:r>
        <w:t xml:space="preserve"> </w:t>
      </w:r>
      <w:r>
        <w:t xml:space="preserve">– </w:t>
      </w:r>
      <w:r>
        <w:t xml:space="preserve"> </w:t>
      </w:r>
      <w:r>
        <w:t xml:space="preserve">0 </w:t>
      </w:r>
      <w:r>
        <w:t xml:space="preserve"> </w:t>
      </w:r>
      <w:r>
        <w:t>+</w:t>
      </w:r>
      <w:r>
        <w:br/>
      </w:r>
      <w:r>
        <w:br/>
      </w:r>
      <w:r>
        <w:br/>
      </w:r>
      <w:r>
        <w:br/>
      </w:r>
      <w:r>
        <w:br/>
      </w:r>
      <w:r>
        <w:t xml:space="preserve">Vậy tập nghiệm của bất phương trình là S = (– ∞; – 2) </w:t>
      </w:r>
      <w:r>
        <w:t>∪</w:t>
      </w:r>
      <w:r>
        <w:t xml:space="preserve"> (3; + ∞). </w:t>
      </w:r>
      <w:r>
        <w:br/>
      </w:r>
      <w:r>
        <w:rPr>
          <w:b/>
        </w:rPr>
        <w:t xml:space="preserve">Vận dụng trang 23 </w:t>
      </w:r>
      <w:r>
        <w:rPr>
          <w:b/>
        </w:rPr>
        <w:t>Toán 10 Tập 2</w:t>
      </w:r>
      <w:r>
        <w:rPr>
          <w:b/>
        </w:rPr>
        <w:t xml:space="preserve">: </w:t>
      </w:r>
      <w:r>
        <w:t>Độ cao so với mặt đất của một quả bóng được ném lên theo phương thẳng đứng được mô tả bởi hàm số bậc hai h(t) = – 4,9t</w:t>
      </w:r>
      <w:r>
        <w:rPr>
          <w:vertAlign w:val="superscript"/>
        </w:rPr>
        <w:t>2</w:t>
      </w:r>
      <w:r>
        <w:t xml:space="preserve"> + 20t + 1, ở độ cao h(t) tính bằng mét và thời gian t tính bằng giây. Trong khoảng thời điểm nào trong quá trình bay của nó, quả bóng sẽ ở độ cao trên 5 m so với mặt đất? </w:t>
      </w:r>
      <w:r>
        <w:br/>
      </w:r>
      <w:r>
        <w:rPr>
          <w:b/>
        </w:rPr>
        <w:t>Lời giải</w:t>
      </w:r>
      <w:r>
        <w:br/>
      </w:r>
      <w:r>
        <w:t xml:space="preserve">Bóng đạt ở độ cao trên 5 m so với mặt đất tức là h(t) &gt; 5. </w:t>
      </w:r>
      <w:r>
        <w:br/>
      </w:r>
      <w:r>
        <w:t>Do đó, – 4,9t</w:t>
      </w:r>
      <w:r>
        <w:rPr>
          <w:vertAlign w:val="superscript"/>
        </w:rPr>
        <w:t>2</w:t>
      </w:r>
      <w:r>
        <w:rPr>
          <w:vertAlign w:val="superscript"/>
        </w:rPr>
        <w:t xml:space="preserve"> </w:t>
      </w:r>
      <w:r>
        <w:t xml:space="preserve">+ 20t + 1 &gt; 5 </w:t>
      </w:r>
      <w:r>
        <w:t>⇔</w:t>
      </w:r>
      <w:r>
        <w:t xml:space="preserve"> – 4,9t</w:t>
      </w:r>
      <w:r>
        <w:rPr>
          <w:vertAlign w:val="superscript"/>
        </w:rPr>
        <w:t>2</w:t>
      </w:r>
      <w:r>
        <w:t xml:space="preserve"> + 20t – 4 &gt; 0.  </w:t>
      </w:r>
      <w:r>
        <w:br/>
      </w:r>
      <w:r>
        <w:t>Xét tam thức f(t) = – 4,9t</w:t>
      </w:r>
      <w:r>
        <w:rPr>
          <w:vertAlign w:val="superscript"/>
        </w:rPr>
        <w:t>2</w:t>
      </w:r>
      <w:r>
        <w:t xml:space="preserve"> + 20t – 4 có ∆</w:t>
      </w:r>
      <w:r>
        <w:rPr>
          <w:i/>
        </w:rPr>
        <w:t>'</w:t>
      </w:r>
      <w:r>
        <w:t xml:space="preserve"> = 10</w:t>
      </w:r>
      <w:r>
        <w:rPr>
          <w:vertAlign w:val="superscript"/>
        </w:rPr>
        <w:t>2</w:t>
      </w:r>
      <w:r>
        <w:t xml:space="preserve"> – (– 4,9) . (– 4) = 80,4 &gt; 0 nên f(t) có hai nghiệm t</w:t>
      </w:r>
      <w:r>
        <w:rPr>
          <w:vertAlign w:val="subscript"/>
        </w:rPr>
        <w:t>1</w:t>
      </w:r>
      <w:r>
        <w:t xml:space="preserve"> = </w:t>
      </w:r>
      <w:r>
        <w:t>−</w:t>
      </w:r>
      <w:r>
        <w:t>10</w:t>
      </w:r>
      <w:r>
        <w:t>+</w:t>
      </w:r>
      <w:r>
        <w:t>√</w:t>
      </w:r>
      <w:r>
        <w:t>80,4</w:t>
      </w:r>
      <w:r>
        <w:t>−</w:t>
      </w:r>
      <w:r>
        <w:t>4,9</w:t>
      </w:r>
      <w:r>
        <w:t>=</w:t>
      </w:r>
      <w:r>
        <w:t>10</w:t>
      </w:r>
      <w:r>
        <w:t>−</w:t>
      </w:r>
      <w:r>
        <w:t>√</w:t>
      </w:r>
      <w:r>
        <w:t>80,4</w:t>
      </w:r>
      <w:r>
        <w:t>4,9</w:t>
      </w:r>
      <w:r>
        <w:t>(−10+√(80,4))/(−4,9)=(10−√(80,4))/(4,9)</w:t>
      </w:r>
      <w:r>
        <w:t xml:space="preserve"> và t</w:t>
      </w:r>
      <w:r>
        <w:rPr>
          <w:vertAlign w:val="subscript"/>
        </w:rPr>
        <w:t>2</w:t>
      </w:r>
      <w:r>
        <w:t xml:space="preserve"> = </w:t>
      </w:r>
      <w:r>
        <w:t>−</w:t>
      </w:r>
      <w:r>
        <w:t>10</w:t>
      </w:r>
      <w:r>
        <w:t>−</w:t>
      </w:r>
      <w:r>
        <w:t>√</w:t>
      </w:r>
      <w:r>
        <w:t>80,4</w:t>
      </w:r>
      <w:r>
        <w:t>−</w:t>
      </w:r>
      <w:r>
        <w:t>4,9</w:t>
      </w:r>
      <w:r>
        <w:t>=</w:t>
      </w:r>
      <w:r>
        <w:t>10</w:t>
      </w:r>
      <w:r>
        <w:t>+</w:t>
      </w:r>
      <w:r>
        <w:t>√</w:t>
      </w:r>
      <w:r>
        <w:t>80,4</w:t>
      </w:r>
      <w:r>
        <w:t>4,9</w:t>
      </w:r>
      <w:r>
        <w:t>(−10−√(80,4))/(−4,9)=(10+√(80,4))/(4,9)</w:t>
      </w:r>
      <w:r>
        <w:t xml:space="preserve">. </w:t>
      </w:r>
      <w:r>
        <w:br/>
      </w:r>
      <w:r>
        <w:t xml:space="preserve">Mà hệ số a = – 4,9 &lt; 0 nên ta có bảng xét dấu: </w:t>
      </w:r>
      <w:r>
        <w:br/>
      </w:r>
      <w:r>
        <w:br/>
      </w:r>
      <w:r>
        <w:br/>
      </w:r>
      <w:r>
        <w:br/>
      </w:r>
      <w:r>
        <w:br/>
      </w:r>
      <w:r>
        <w:t>t</w:t>
      </w:r>
      <w:r>
        <w:br/>
      </w:r>
      <w:r>
        <w:br/>
      </w:r>
      <w:r>
        <w:br/>
      </w:r>
      <w:r>
        <w:t xml:space="preserve">– ∞ </w:t>
      </w:r>
      <w:r>
        <w:t xml:space="preserve"> </w:t>
      </w:r>
      <w:r>
        <w:t>10</w:t>
      </w:r>
      <w:r>
        <w:t>−</w:t>
      </w:r>
      <w:r>
        <w:t>√</w:t>
      </w:r>
      <w:r>
        <w:t>80,4</w:t>
      </w:r>
      <w:r>
        <w:t>4,9</w:t>
      </w:r>
      <w:r>
        <w:t>(10−√(80,4))/(4,9)</w:t>
      </w:r>
      <w:r>
        <w:t xml:space="preserve"> </w:t>
      </w:r>
      <w:r>
        <w:t>10</w:t>
      </w:r>
      <w:r>
        <w:t>+</w:t>
      </w:r>
      <w:r>
        <w:t>√</w:t>
      </w:r>
      <w:r>
        <w:t>80,4</w:t>
      </w:r>
      <w:r>
        <w:t>4,9</w:t>
      </w:r>
      <w:r>
        <w:t>(10+√(80,4))/(4,9)</w:t>
      </w:r>
      <w:r>
        <w:t xml:space="preserve"> </w:t>
      </w:r>
      <w:r>
        <w:t>+ ∞</w:t>
      </w:r>
      <w:r>
        <w:br/>
      </w:r>
      <w:r>
        <w:br/>
      </w:r>
      <w:r>
        <w:br/>
      </w:r>
      <w:r>
        <w:br/>
      </w:r>
      <w:r>
        <w:br/>
      </w:r>
      <w:r>
        <w:t>f(t)</w:t>
      </w:r>
      <w:r>
        <w:br/>
      </w:r>
      <w:r>
        <w:br/>
      </w:r>
      <w:r>
        <w:br/>
      </w:r>
      <w:r>
        <w:t xml:space="preserve"> </w:t>
      </w:r>
      <w:r>
        <w:t xml:space="preserve">– </w:t>
      </w:r>
      <w:r>
        <w:t xml:space="preserve"> </w:t>
      </w:r>
      <w:r>
        <w:t xml:space="preserve">0 </w:t>
      </w:r>
      <w:r>
        <w:t xml:space="preserve"> </w:t>
      </w:r>
      <w:r>
        <w:t xml:space="preserve">+ </w:t>
      </w:r>
      <w:r>
        <w:t xml:space="preserve"> </w:t>
      </w:r>
      <w:r>
        <w:t xml:space="preserve">0 </w:t>
      </w:r>
      <w:r>
        <w:t xml:space="preserve"> </w:t>
      </w:r>
      <w:r>
        <w:t>–</w:t>
      </w:r>
      <w:r>
        <w:br/>
      </w:r>
      <w:r>
        <w:br/>
      </w:r>
      <w:r>
        <w:br/>
      </w:r>
      <w:r>
        <w:br/>
      </w:r>
      <w:r>
        <w:br/>
      </w:r>
      <w:r>
        <w:t xml:space="preserve"> </w:t>
      </w:r>
      <w:r>
        <w:br/>
      </w:r>
      <w:r>
        <w:t xml:space="preserve">Do đó tập nghiệm của bất phương trình trên là S = </w:t>
      </w:r>
      <w:r>
        <w:t>(</w:t>
      </w:r>
      <w:r>
        <w:t>10</w:t>
      </w:r>
      <w:r>
        <w:t>−</w:t>
      </w:r>
      <w:r>
        <w:t>√</w:t>
      </w:r>
      <w:r>
        <w:t>80,4</w:t>
      </w:r>
      <w:r>
        <w:t>4,9</w:t>
      </w:r>
      <w:r>
        <w:t>;</w:t>
      </w:r>
      <w:r>
        <w:t>10</w:t>
      </w:r>
      <w:r>
        <w:t>+</w:t>
      </w:r>
      <w:r>
        <w:t>√</w:t>
      </w:r>
      <w:r>
        <w:t>80,4</w:t>
      </w:r>
      <w:r>
        <w:t>4,9</w:t>
      </w:r>
      <w:r>
        <w:t>)</w:t>
      </w:r>
      <w:r>
        <w:t>(10−√(80,4))/(4,9);(10+√(80,4))/(4,9)</w:t>
      </w:r>
      <w:r>
        <w:t xml:space="preserve">. </w:t>
      </w:r>
      <w:r>
        <w:br/>
      </w:r>
      <w:r>
        <w:t xml:space="preserve">Vậy trong khoảng thời điểm </w:t>
      </w:r>
      <w:r>
        <w:t>(</w:t>
      </w:r>
      <w:r>
        <w:t>10</w:t>
      </w:r>
      <w:r>
        <w:t>−</w:t>
      </w:r>
      <w:r>
        <w:t>√</w:t>
      </w:r>
      <w:r>
        <w:t>80,4</w:t>
      </w:r>
      <w:r>
        <w:t>4,9</w:t>
      </w:r>
      <w:r>
        <w:t>;</w:t>
      </w:r>
      <w:r>
        <w:t>10</w:t>
      </w:r>
      <w:r>
        <w:t>+</w:t>
      </w:r>
      <w:r>
        <w:t>√</w:t>
      </w:r>
      <w:r>
        <w:t>80,4</w:t>
      </w:r>
      <w:r>
        <w:t>4,9</w:t>
      </w:r>
      <w:r>
        <w:t>)</w:t>
      </w:r>
      <w:r>
        <w:t>(10−√(80,4))/(4,9);(10+√(80,4))/(4,9)</w:t>
      </w:r>
      <w:r>
        <w:t xml:space="preserve"> ≈ (0,21; 3,87) (giây) thì quả bóng sẽ ở độ cao trên 5 m so với mặt đất. </w:t>
      </w:r>
      <w:r>
        <w:br/>
      </w:r>
      <w:r>
        <w:rPr>
          <w:b/>
        </w:rPr>
        <w:t>B. Bài tập</w:t>
      </w:r>
      <w:r>
        <w:br/>
      </w:r>
      <w:r>
        <w:rPr>
          <w:b/>
        </w:rPr>
        <w:t xml:space="preserve">Giải </w:t>
      </w:r>
      <w:r>
        <w:rPr>
          <w:b/>
        </w:rPr>
        <w:t>Toán 10</w:t>
      </w:r>
      <w:r>
        <w:rPr>
          <w:b/>
        </w:rPr>
        <w:t xml:space="preserve"> </w:t>
      </w:r>
      <w:r>
        <w:rPr>
          <w:b/>
        </w:rPr>
        <w:t>trang 24</w:t>
      </w:r>
      <w:r>
        <w:rPr>
          <w:b/>
        </w:rPr>
        <w:t xml:space="preserve"> </w:t>
      </w:r>
      <w:r>
        <w:rPr>
          <w:b/>
        </w:rPr>
        <w:t>Tập 2</w:t>
      </w:r>
      <w:r>
        <w:br/>
      </w:r>
      <w:r>
        <w:rPr>
          <w:b/>
        </w:rPr>
        <w:t xml:space="preserve">Bài 6.15 trang 24 </w:t>
      </w:r>
      <w:r>
        <w:rPr>
          <w:b/>
        </w:rPr>
        <w:t>Toán 10 Tập 2</w:t>
      </w:r>
      <w:r>
        <w:rPr>
          <w:b/>
        </w:rPr>
        <w:t xml:space="preserve">: </w:t>
      </w:r>
      <w:r>
        <w:t>Xét dấu các tam thức bậc hai sau:</w:t>
      </w:r>
      <w:r>
        <w:br/>
      </w:r>
      <w:r>
        <w:t>a) 3x</w:t>
      </w:r>
      <w:r>
        <w:rPr>
          <w:vertAlign w:val="superscript"/>
        </w:rPr>
        <w:t>2</w:t>
      </w:r>
      <w:r>
        <w:t xml:space="preserve"> – 4x + 1; </w:t>
      </w:r>
      <w:r>
        <w:br/>
      </w:r>
      <w:r>
        <w:t>b) x</w:t>
      </w:r>
      <w:r>
        <w:rPr>
          <w:vertAlign w:val="superscript"/>
        </w:rPr>
        <w:t>2</w:t>
      </w:r>
      <w:r>
        <w:t xml:space="preserve"> + 2x + 1; </w:t>
      </w:r>
      <w:r>
        <w:br/>
      </w:r>
      <w:r>
        <w:t>c) – x</w:t>
      </w:r>
      <w:r>
        <w:rPr>
          <w:vertAlign w:val="superscript"/>
        </w:rPr>
        <w:t>2</w:t>
      </w:r>
      <w:r>
        <w:t xml:space="preserve"> + 3x – 2; </w:t>
      </w:r>
      <w:r>
        <w:br/>
      </w:r>
      <w:r>
        <w:t>d) – x</w:t>
      </w:r>
      <w:r>
        <w:rPr>
          <w:vertAlign w:val="superscript"/>
        </w:rPr>
        <w:t>2</w:t>
      </w:r>
      <w:r>
        <w:t xml:space="preserve"> + x – 1. </w:t>
      </w:r>
      <w:r>
        <w:br/>
      </w:r>
      <w:r>
        <w:rPr>
          <w:b/>
        </w:rPr>
        <w:t>Lời giải</w:t>
      </w:r>
      <w:r>
        <w:br/>
      </w:r>
      <w:r>
        <w:t>a) Xét tam thức f(x) = 3x</w:t>
      </w:r>
      <w:r>
        <w:rPr>
          <w:vertAlign w:val="superscript"/>
        </w:rPr>
        <w:t>2</w:t>
      </w:r>
      <w:r>
        <w:t xml:space="preserve"> – 4x + 1 có ∆</w:t>
      </w:r>
      <w:r>
        <w:rPr>
          <w:i/>
        </w:rPr>
        <w:t>'</w:t>
      </w:r>
      <w:r>
        <w:t xml:space="preserve"> = (– 2)</w:t>
      </w:r>
      <w:r>
        <w:rPr>
          <w:vertAlign w:val="superscript"/>
        </w:rPr>
        <w:t>2</w:t>
      </w:r>
      <w:r>
        <w:t xml:space="preserve"> – 3 . 1 = 1 &gt; 0, hệ số a = 3 &gt; 0 và có hai nghiệm phân biệt x</w:t>
      </w:r>
      <w:r>
        <w:rPr>
          <w:vertAlign w:val="subscript"/>
        </w:rPr>
        <w:t>1</w:t>
      </w:r>
      <w:r>
        <w:t xml:space="preserve"> = </w:t>
      </w:r>
      <w:r>
        <w:t>1</w:t>
      </w:r>
      <w:r>
        <w:t>3</w:t>
      </w:r>
      <w:r>
        <w:t>(1)/(3)</w:t>
      </w:r>
      <w:r>
        <w:t>; x</w:t>
      </w:r>
      <w:r>
        <w:rPr>
          <w:vertAlign w:val="subscript"/>
        </w:rPr>
        <w:t>2</w:t>
      </w:r>
      <w:r>
        <w:t xml:space="preserve"> = 1.</w:t>
      </w:r>
      <w:r>
        <w:br/>
      </w:r>
      <w:r>
        <w:t xml:space="preserve">Ta có bảng xét dấu f(x): </w:t>
      </w:r>
      <w:r>
        <w:br/>
      </w:r>
      <w:r>
        <w:br/>
      </w:r>
      <w:r>
        <w:br/>
      </w:r>
      <w:r>
        <w:br/>
      </w:r>
      <w:r>
        <w:br/>
      </w:r>
      <w:r>
        <w:t>x</w:t>
      </w:r>
      <w:r>
        <w:br/>
      </w:r>
      <w:r>
        <w:br/>
      </w:r>
      <w:r>
        <w:br/>
      </w:r>
      <w:r>
        <w:t xml:space="preserve">– ∞ </w:t>
      </w:r>
      <w:r>
        <w:t xml:space="preserve"> </w:t>
      </w:r>
      <w:r>
        <w:t>1</w:t>
      </w:r>
      <w:r>
        <w:t>3</w:t>
      </w:r>
      <w:r>
        <w:t>(1)/(3)</w:t>
      </w:r>
      <w:r>
        <w:t xml:space="preserve"> </w:t>
      </w:r>
      <w:r>
        <w:t xml:space="preserve">1 </w:t>
      </w:r>
      <w:r>
        <w:t xml:space="preserve"> </w:t>
      </w:r>
      <w:r>
        <w:t>+ ∞</w:t>
      </w:r>
      <w:r>
        <w:br/>
      </w:r>
      <w:r>
        <w:br/>
      </w:r>
      <w:r>
        <w:br/>
      </w:r>
      <w:r>
        <w:br/>
      </w:r>
      <w:r>
        <w:br/>
      </w:r>
      <w:r>
        <w:t>f(x)</w:t>
      </w:r>
      <w:r>
        <w:br/>
      </w:r>
      <w:r>
        <w:br/>
      </w:r>
      <w:r>
        <w:br/>
      </w:r>
      <w:r>
        <w:t xml:space="preserve"> </w:t>
      </w:r>
      <w:r>
        <w:t xml:space="preserve">+ </w:t>
      </w:r>
      <w:r>
        <w:t xml:space="preserve"> </w:t>
      </w:r>
      <w:r>
        <w:t xml:space="preserve">0 </w:t>
      </w:r>
      <w:r>
        <w:t xml:space="preserve"> </w:t>
      </w:r>
      <w:r>
        <w:t xml:space="preserve">– </w:t>
      </w:r>
      <w:r>
        <w:t xml:space="preserve"> </w:t>
      </w:r>
      <w:r>
        <w:t xml:space="preserve">0 </w:t>
      </w:r>
      <w:r>
        <w:t xml:space="preserve"> </w:t>
      </w:r>
      <w:r>
        <w:t>+</w:t>
      </w:r>
      <w:r>
        <w:br/>
      </w:r>
      <w:r>
        <w:br/>
      </w:r>
      <w:r>
        <w:br/>
      </w:r>
      <w:r>
        <w:br/>
      </w:r>
      <w:r>
        <w:br/>
      </w:r>
      <w:r>
        <w:t xml:space="preserve"> </w:t>
      </w:r>
      <w:r>
        <w:br/>
      </w:r>
      <w:r>
        <w:t xml:space="preserve">Vậy f(x) &gt; 0 khi </w:t>
      </w:r>
      <w:r>
        <w:t>x</w:t>
      </w:r>
      <w:r>
        <w:t>∈</w:t>
      </w:r>
      <w:r>
        <w:t>(</w:t>
      </w:r>
      <w:r>
        <w:t>−</w:t>
      </w:r>
      <w:r>
        <w:t>∞</w:t>
      </w:r>
      <w:r>
        <w:t>;</w:t>
      </w:r>
      <w:r>
        <w:t>1</w:t>
      </w:r>
      <w:r>
        <w:t>3</w:t>
      </w:r>
      <w:r>
        <w:t>)</w:t>
      </w:r>
      <w:r>
        <w:t>∪</w:t>
      </w:r>
      <w:r>
        <w:t>(</w:t>
      </w:r>
      <w:r>
        <w:t>1</w:t>
      </w:r>
      <w:r>
        <w:t>;</w:t>
      </w:r>
      <w:r>
        <w:t>+</w:t>
      </w:r>
      <w:r>
        <w:t>∞</w:t>
      </w:r>
      <w:r>
        <w:t>)</w:t>
      </w:r>
      <w:r>
        <w:t>x∈−∞;(1)/(3)∪1;+∞</w:t>
      </w:r>
      <w:r>
        <w:t xml:space="preserve"> và f(x) &lt; 0 khi </w:t>
      </w:r>
      <w:r>
        <w:t>x</w:t>
      </w:r>
      <w:r>
        <w:t>∈</w:t>
      </w:r>
      <w:r>
        <w:t>(</w:t>
      </w:r>
      <w:r>
        <w:t>1</w:t>
      </w:r>
      <w:r>
        <w:t>3</w:t>
      </w:r>
      <w:r>
        <w:t>;</w:t>
      </w:r>
      <w:r>
        <w:t>1</w:t>
      </w:r>
      <w:r>
        <w:t>)</w:t>
      </w:r>
      <w:r>
        <w:t>x∈(1)/(3);1</w:t>
      </w:r>
      <w:r>
        <w:t xml:space="preserve">. </w:t>
      </w:r>
      <w:r>
        <w:br/>
      </w:r>
      <w:r>
        <w:t>b) Xét tam thức f(x) = x</w:t>
      </w:r>
      <w:r>
        <w:rPr>
          <w:vertAlign w:val="superscript"/>
        </w:rPr>
        <w:t>2</w:t>
      </w:r>
      <w:r>
        <w:t xml:space="preserve"> + 2x + 1 có ∆' = 1</w:t>
      </w:r>
      <w:r>
        <w:rPr>
          <w:vertAlign w:val="superscript"/>
        </w:rPr>
        <w:t>2</w:t>
      </w:r>
      <w:r>
        <w:t xml:space="preserve"> – 1 . 1 = 0 và a &gt; 1 nên f(x) có nghiệm kép x = – 1 và f(x) &gt; 0 với mọi x ≠ – 1.  </w:t>
      </w:r>
      <w:r>
        <w:br/>
      </w:r>
      <w:r>
        <w:t>c) Xét tam thức f(x) = – x</w:t>
      </w:r>
      <w:r>
        <w:rPr>
          <w:vertAlign w:val="superscript"/>
        </w:rPr>
        <w:t>2</w:t>
      </w:r>
      <w:r>
        <w:t xml:space="preserve"> + 3x – 2 có ∆ = 3</w:t>
      </w:r>
      <w:r>
        <w:rPr>
          <w:vertAlign w:val="superscript"/>
        </w:rPr>
        <w:t>2</w:t>
      </w:r>
      <w:r>
        <w:t xml:space="preserve"> – 4 . (– 1) . (– 2) = 1 &gt; 0, hệ số a = – 1 &lt; 0 và có hai nghiệm phân biệt x</w:t>
      </w:r>
      <w:r>
        <w:rPr>
          <w:vertAlign w:val="subscript"/>
        </w:rPr>
        <w:t>1</w:t>
      </w:r>
      <w:r>
        <w:t xml:space="preserve"> = 1; x</w:t>
      </w:r>
      <w:r>
        <w:rPr>
          <w:vertAlign w:val="subscript"/>
        </w:rPr>
        <w:t>2</w:t>
      </w:r>
      <w:r>
        <w:t xml:space="preserve"> = 2.</w:t>
      </w:r>
      <w:r>
        <w:br/>
      </w:r>
      <w:r>
        <w:t xml:space="preserve">Ta có bảng xét dấu f(x): </w:t>
      </w:r>
      <w:r>
        <w:br/>
      </w:r>
      <w:r>
        <w:br/>
      </w:r>
      <w:r>
        <w:br/>
      </w:r>
      <w:r>
        <w:br/>
      </w:r>
      <w:r>
        <w:br/>
      </w:r>
      <w:r>
        <w:t>x</w:t>
      </w:r>
      <w:r>
        <w:br/>
      </w:r>
      <w:r>
        <w:br/>
      </w:r>
      <w:r>
        <w:br/>
      </w:r>
      <w:r>
        <w:t xml:space="preserve">– ∞ </w:t>
      </w:r>
      <w:r>
        <w:t xml:space="preserve"> </w:t>
      </w:r>
      <w:r>
        <w:t xml:space="preserve">1 </w:t>
      </w:r>
      <w:r>
        <w:t xml:space="preserve"> </w:t>
      </w:r>
      <w:r>
        <w:t xml:space="preserve">2 </w:t>
      </w:r>
      <w:r>
        <w:t xml:space="preserve"> </w:t>
      </w:r>
      <w:r>
        <w:t>+ ∞</w:t>
      </w:r>
      <w:r>
        <w:br/>
      </w:r>
      <w:r>
        <w:br/>
      </w:r>
      <w:r>
        <w:br/>
      </w:r>
      <w:r>
        <w:br/>
      </w:r>
      <w:r>
        <w:br/>
      </w:r>
      <w:r>
        <w:t>f(x)</w:t>
      </w:r>
      <w:r>
        <w:br/>
      </w:r>
      <w:r>
        <w:br/>
      </w:r>
      <w:r>
        <w:br/>
      </w:r>
      <w:r>
        <w:t xml:space="preserve"> </w:t>
      </w:r>
      <w:r>
        <w:t xml:space="preserve">– </w:t>
      </w:r>
      <w:r>
        <w:t xml:space="preserve"> </w:t>
      </w:r>
      <w:r>
        <w:t xml:space="preserve">0 </w:t>
      </w:r>
      <w:r>
        <w:t xml:space="preserve"> </w:t>
      </w:r>
      <w:r>
        <w:t xml:space="preserve">+ </w:t>
      </w:r>
      <w:r>
        <w:t xml:space="preserve"> </w:t>
      </w:r>
      <w:r>
        <w:t xml:space="preserve">0 </w:t>
      </w:r>
      <w:r>
        <w:t xml:space="preserve"> </w:t>
      </w:r>
      <w:r>
        <w:t>–</w:t>
      </w:r>
      <w:r>
        <w:br/>
      </w:r>
      <w:r>
        <w:br/>
      </w:r>
      <w:r>
        <w:br/>
      </w:r>
      <w:r>
        <w:br/>
      </w:r>
      <w:r>
        <w:br/>
      </w:r>
      <w:r>
        <w:t xml:space="preserve"> </w:t>
      </w:r>
      <w:r>
        <w:br/>
      </w:r>
      <w:r>
        <w:t xml:space="preserve">Vậy f(x) &lt; 0 khi x </w:t>
      </w:r>
      <w:r>
        <w:t>∈</w:t>
      </w:r>
      <w:r>
        <w:t xml:space="preserve"> (– ∞; 1) </w:t>
      </w:r>
      <w:r>
        <w:t>∪</w:t>
      </w:r>
      <w:r>
        <w:t xml:space="preserve"> (2; + ∞) và f(x) &gt; 0 khi x </w:t>
      </w:r>
      <w:r>
        <w:t>∈</w:t>
      </w:r>
      <w:r>
        <w:t xml:space="preserve"> (1; 2).  </w:t>
      </w:r>
      <w:r>
        <w:br/>
      </w:r>
      <w:r>
        <w:t>d) Xét tam thức f(x) = – x</w:t>
      </w:r>
      <w:r>
        <w:rPr>
          <w:vertAlign w:val="superscript"/>
        </w:rPr>
        <w:t>2</w:t>
      </w:r>
      <w:r>
        <w:t xml:space="preserve"> + x – 1 có ∆ = 1</w:t>
      </w:r>
      <w:r>
        <w:rPr>
          <w:vertAlign w:val="superscript"/>
        </w:rPr>
        <w:t>2</w:t>
      </w:r>
      <w:r>
        <w:t xml:space="preserve"> – 4 . (– 1) . (– 1) = – 3 &lt; 0 và hệ số a = – 1 &lt; 0 nên f(x) &lt; 0 với mọi x </w:t>
      </w:r>
      <w:r>
        <w:t>∈</w:t>
      </w:r>
      <w:r>
        <w:t xml:space="preserve"> ℝ. </w:t>
      </w:r>
      <w:r>
        <w:br/>
      </w:r>
      <w:r>
        <w:rPr>
          <w:b/>
        </w:rPr>
        <w:t xml:space="preserve">Bài 6.16 trang 24 </w:t>
      </w:r>
      <w:r>
        <w:rPr>
          <w:b/>
        </w:rPr>
        <w:t>Toán 10 Tập 2</w:t>
      </w:r>
      <w:r>
        <w:rPr>
          <w:b/>
        </w:rPr>
        <w:t xml:space="preserve">: </w:t>
      </w:r>
      <w:r>
        <w:t xml:space="preserve">Giải các bất phương trình bậc hai: </w:t>
      </w:r>
      <w:r>
        <w:br/>
      </w:r>
      <w:r>
        <w:t>a) x</w:t>
      </w:r>
      <w:r>
        <w:rPr>
          <w:vertAlign w:val="superscript"/>
        </w:rPr>
        <w:t>2</w:t>
      </w:r>
      <w:r>
        <w:t xml:space="preserve"> – 1 ≥ 0; </w:t>
      </w:r>
      <w:r>
        <w:br/>
      </w:r>
      <w:r>
        <w:t>b) x</w:t>
      </w:r>
      <w:r>
        <w:rPr>
          <w:vertAlign w:val="superscript"/>
        </w:rPr>
        <w:t>2</w:t>
      </w:r>
      <w:r>
        <w:t xml:space="preserve"> – 2x – 1 &lt; 0; </w:t>
      </w:r>
      <w:r>
        <w:br/>
      </w:r>
      <w:r>
        <w:t>c) – 3x</w:t>
      </w:r>
      <w:r>
        <w:rPr>
          <w:vertAlign w:val="superscript"/>
        </w:rPr>
        <w:t>2</w:t>
      </w:r>
      <w:r>
        <w:t xml:space="preserve"> + 12x + 1 ≤ 0; </w:t>
      </w:r>
      <w:r>
        <w:br/>
      </w:r>
      <w:r>
        <w:t>d) 5x</w:t>
      </w:r>
      <w:r>
        <w:rPr>
          <w:vertAlign w:val="superscript"/>
        </w:rPr>
        <w:t>2</w:t>
      </w:r>
      <w:r>
        <w:t xml:space="preserve"> + x + 1 ≥ 0. </w:t>
      </w:r>
      <w:r>
        <w:br/>
      </w:r>
      <w:r>
        <w:rPr>
          <w:b/>
        </w:rPr>
        <w:t>Lời giải</w:t>
      </w:r>
      <w:r>
        <w:br/>
      </w:r>
      <w:r>
        <w:t>a) Tam thức f(x) = x</w:t>
      </w:r>
      <w:r>
        <w:rPr>
          <w:vertAlign w:val="superscript"/>
        </w:rPr>
        <w:t>2</w:t>
      </w:r>
      <w:r>
        <w:t xml:space="preserve"> – 1 có ∆ = 0</w:t>
      </w:r>
      <w:r>
        <w:rPr>
          <w:vertAlign w:val="superscript"/>
        </w:rPr>
        <w:t>2</w:t>
      </w:r>
      <w:r>
        <w:t xml:space="preserve"> – 4 . 1 . (– 1) = 4 &gt; 0 nên f(x) có hai nghiệm x</w:t>
      </w:r>
      <w:r>
        <w:rPr>
          <w:vertAlign w:val="subscript"/>
        </w:rPr>
        <w:t>1</w:t>
      </w:r>
      <w:r>
        <w:rPr>
          <w:vertAlign w:val="subscript"/>
        </w:rPr>
        <w:t xml:space="preserve"> </w:t>
      </w:r>
      <w:r>
        <w:t>= – 1 và x</w:t>
      </w:r>
      <w:r>
        <w:rPr>
          <w:vertAlign w:val="subscript"/>
        </w:rPr>
        <w:t>2</w:t>
      </w:r>
      <w:r>
        <w:t xml:space="preserve"> = 1. </w:t>
      </w:r>
      <w:r>
        <w:br/>
      </w:r>
      <w:r>
        <w:t xml:space="preserve">Vì hệ số a = 1 &gt; 0 nên ta có bảng xét dấu f(x): </w:t>
      </w:r>
      <w:r>
        <w:br/>
      </w:r>
      <w:r>
        <w:br/>
      </w:r>
      <w:r>
        <w:br/>
      </w:r>
      <w:r>
        <w:br/>
      </w:r>
      <w:r>
        <w:br/>
      </w:r>
      <w:r>
        <w:t>x</w:t>
      </w:r>
      <w:r>
        <w:br/>
      </w:r>
      <w:r>
        <w:br/>
      </w:r>
      <w:r>
        <w:br/>
      </w:r>
      <w:r>
        <w:t xml:space="preserve">– ∞ </w:t>
      </w:r>
      <w:r>
        <w:t xml:space="preserve"> </w:t>
      </w:r>
      <w:r>
        <w:t xml:space="preserve">– 1 </w:t>
      </w:r>
      <w:r>
        <w:t xml:space="preserve"> </w:t>
      </w:r>
      <w:r>
        <w:t xml:space="preserve">1 </w:t>
      </w:r>
      <w:r>
        <w:t xml:space="preserve"> </w:t>
      </w:r>
      <w:r>
        <w:t>+ ∞</w:t>
      </w:r>
      <w:r>
        <w:br/>
      </w:r>
      <w:r>
        <w:br/>
      </w:r>
      <w:r>
        <w:br/>
      </w:r>
      <w:r>
        <w:br/>
      </w:r>
      <w:r>
        <w:br/>
      </w:r>
      <w:r>
        <w:t>f(x)</w:t>
      </w:r>
      <w:r>
        <w:br/>
      </w:r>
      <w:r>
        <w:br/>
      </w:r>
      <w:r>
        <w:br/>
      </w:r>
      <w:r>
        <w:t xml:space="preserve"> </w:t>
      </w:r>
      <w:r>
        <w:t xml:space="preserve">+ </w:t>
      </w:r>
      <w:r>
        <w:t xml:space="preserve"> </w:t>
      </w:r>
      <w:r>
        <w:t xml:space="preserve">0 </w:t>
      </w:r>
      <w:r>
        <w:t xml:space="preserve"> </w:t>
      </w:r>
      <w:r>
        <w:t xml:space="preserve">– </w:t>
      </w:r>
      <w:r>
        <w:t xml:space="preserve"> </w:t>
      </w:r>
      <w:r>
        <w:t xml:space="preserve">0 </w:t>
      </w:r>
      <w:r>
        <w:t xml:space="preserve"> </w:t>
      </w:r>
      <w:r>
        <w:t>+</w:t>
      </w:r>
      <w:r>
        <w:br/>
      </w:r>
      <w:r>
        <w:br/>
      </w:r>
      <w:r>
        <w:br/>
      </w:r>
      <w:r>
        <w:br/>
      </w:r>
      <w:r>
        <w:br/>
      </w:r>
      <w:r>
        <w:t xml:space="preserve"> </w:t>
      </w:r>
      <w:r>
        <w:br/>
      </w:r>
      <w:r>
        <w:t xml:space="preserve">Vậy tập nghiệm của bất phương trình là S = (– ∞; – 1] </w:t>
      </w:r>
      <w:r>
        <w:t>∪</w:t>
      </w:r>
      <w:r>
        <w:t xml:space="preserve"> [1; + ∞). </w:t>
      </w:r>
      <w:r>
        <w:br/>
      </w:r>
      <w:r>
        <w:t>b) Tam thức f(x) = x</w:t>
      </w:r>
      <w:r>
        <w:rPr>
          <w:vertAlign w:val="superscript"/>
        </w:rPr>
        <w:t>2</w:t>
      </w:r>
      <w:r>
        <w:t xml:space="preserve"> – 2x – 1 có ∆</w:t>
      </w:r>
      <w:r>
        <w:rPr>
          <w:i/>
        </w:rPr>
        <w:t>'</w:t>
      </w:r>
      <w:r>
        <w:t xml:space="preserve"> = (– 1)</w:t>
      </w:r>
      <w:r>
        <w:rPr>
          <w:vertAlign w:val="superscript"/>
        </w:rPr>
        <w:t>2</w:t>
      </w:r>
      <w:r>
        <w:t xml:space="preserve"> – 1 . (– 1) = 2 &gt; 0 nên f(x) có hai nghiệm x</w:t>
      </w:r>
      <w:r>
        <w:rPr>
          <w:vertAlign w:val="subscript"/>
        </w:rPr>
        <w:t>1</w:t>
      </w:r>
      <w:r>
        <w:t xml:space="preserve"> = 1 </w:t>
      </w:r>
      <w:r>
        <w:t>−</w:t>
      </w:r>
      <w:r>
        <w:t>√</w:t>
      </w:r>
      <w:r>
        <w:t>2</w:t>
      </w:r>
      <w:r>
        <w:t>−√(2)</w:t>
      </w:r>
      <w:r>
        <w:t xml:space="preserve"> và x</w:t>
      </w:r>
      <w:r>
        <w:rPr>
          <w:vertAlign w:val="subscript"/>
        </w:rPr>
        <w:t>2</w:t>
      </w:r>
      <w:r>
        <w:t xml:space="preserve"> = 1 + </w:t>
      </w:r>
      <w:r>
        <w:t>√</w:t>
      </w:r>
      <w:r>
        <w:t>2</w:t>
      </w:r>
      <w:r>
        <w:t>√(2)</w:t>
      </w:r>
      <w:r>
        <w:t xml:space="preserve">. </w:t>
      </w:r>
      <w:r>
        <w:br/>
      </w:r>
      <w:r>
        <w:t xml:space="preserve">Vì hệ số a = 1 &gt; 0 nên ta có bảng xét dấu f(x): </w:t>
      </w:r>
      <w:r>
        <w:br/>
      </w:r>
      <w:r>
        <w:br/>
      </w:r>
      <w:r>
        <w:br/>
      </w:r>
      <w:r>
        <w:br/>
      </w:r>
      <w:r>
        <w:br/>
      </w:r>
      <w:r>
        <w:t>x</w:t>
      </w:r>
      <w:r>
        <w:br/>
      </w:r>
      <w:r>
        <w:br/>
      </w:r>
      <w:r>
        <w:br/>
      </w:r>
      <w:r>
        <w:t xml:space="preserve">– ∞ </w:t>
      </w:r>
      <w:r>
        <w:t xml:space="preserve"> </w:t>
      </w:r>
      <w:r>
        <w:t xml:space="preserve">1 </w:t>
      </w:r>
      <w:r>
        <w:t>−</w:t>
      </w:r>
      <w:r>
        <w:t>√</w:t>
      </w:r>
      <w:r>
        <w:t>2</w:t>
      </w:r>
      <w:r>
        <w:t>−√(2)</w:t>
      </w:r>
      <w:r>
        <w:t xml:space="preserve"> </w:t>
      </w:r>
      <w:r>
        <w:t xml:space="preserve">1 + </w:t>
      </w:r>
      <w:r>
        <w:t>√</w:t>
      </w:r>
      <w:r>
        <w:t>2</w:t>
      </w:r>
      <w:r>
        <w:t>√(2)</w:t>
      </w:r>
      <w:r>
        <w:t xml:space="preserve"> </w:t>
      </w:r>
      <w:r>
        <w:t>+ ∞</w:t>
      </w:r>
      <w:r>
        <w:br/>
      </w:r>
      <w:r>
        <w:br/>
      </w:r>
      <w:r>
        <w:br/>
      </w:r>
      <w:r>
        <w:br/>
      </w:r>
      <w:r>
        <w:br/>
      </w:r>
      <w:r>
        <w:t>f(x)</w:t>
      </w:r>
      <w:r>
        <w:br/>
      </w:r>
      <w:r>
        <w:br/>
      </w:r>
      <w:r>
        <w:br/>
      </w:r>
      <w:r>
        <w:t xml:space="preserve"> </w:t>
      </w:r>
      <w:r>
        <w:t xml:space="preserve">+ </w:t>
      </w:r>
      <w:r>
        <w:t xml:space="preserve"> </w:t>
      </w:r>
      <w:r>
        <w:t xml:space="preserve">0 </w:t>
      </w:r>
      <w:r>
        <w:t xml:space="preserve"> </w:t>
      </w:r>
      <w:r>
        <w:t xml:space="preserve">– </w:t>
      </w:r>
      <w:r>
        <w:t xml:space="preserve"> </w:t>
      </w:r>
      <w:r>
        <w:t xml:space="preserve">0 </w:t>
      </w:r>
      <w:r>
        <w:t xml:space="preserve"> </w:t>
      </w:r>
      <w:r>
        <w:t>+</w:t>
      </w:r>
      <w:r>
        <w:br/>
      </w:r>
      <w:r>
        <w:br/>
      </w:r>
      <w:r>
        <w:br/>
      </w:r>
      <w:r>
        <w:br/>
      </w:r>
      <w:r>
        <w:br/>
      </w:r>
      <w:r>
        <w:t xml:space="preserve">Vậy tập nghiệm của bất phương trình là S = </w:t>
      </w:r>
      <w:r>
        <w:t>(</w:t>
      </w:r>
      <w:r>
        <w:t>1</w:t>
      </w:r>
      <w:r>
        <w:t>−</w:t>
      </w:r>
      <w:r>
        <w:t>√</w:t>
      </w:r>
      <w:r>
        <w:t>2</w:t>
      </w:r>
      <w:r>
        <w:t>;</w:t>
      </w:r>
      <w:r>
        <w:t>1</w:t>
      </w:r>
      <w:r>
        <w:t>+</w:t>
      </w:r>
      <w:r>
        <w:t>√</w:t>
      </w:r>
      <w:r>
        <w:t>2</w:t>
      </w:r>
      <w:r>
        <w:t>)</w:t>
      </w:r>
      <w:r>
        <w:t>1−√(2); 1+√(2)</w:t>
      </w:r>
      <w:r>
        <w:t>.</w:t>
      </w:r>
      <w:r>
        <w:br/>
      </w:r>
      <w:r>
        <w:t>c) Tam thức f(x) = – 3x</w:t>
      </w:r>
      <w:r>
        <w:rPr>
          <w:vertAlign w:val="superscript"/>
        </w:rPr>
        <w:t>2</w:t>
      </w:r>
      <w:r>
        <w:t xml:space="preserve"> + 12x + 1 có ∆</w:t>
      </w:r>
      <w:r>
        <w:rPr>
          <w:i/>
        </w:rPr>
        <w:t xml:space="preserve">' </w:t>
      </w:r>
      <w:r>
        <w:t>= 6</w:t>
      </w:r>
      <w:r>
        <w:rPr>
          <w:vertAlign w:val="superscript"/>
        </w:rPr>
        <w:t>2</w:t>
      </w:r>
      <w:r>
        <w:t xml:space="preserve"> – (– 3) . 1 = 39 &gt; 0 nên f(x) có hai nghiệm </w:t>
      </w:r>
      <w:r>
        <w:t>x</w:t>
      </w:r>
      <w:r>
        <w:t>1</w:t>
      </w:r>
      <w:r>
        <w:t>=</w:t>
      </w:r>
      <w:r>
        <w:t>6</w:t>
      </w:r>
      <w:r>
        <w:t>−</w:t>
      </w:r>
      <w:r>
        <w:t>√</w:t>
      </w:r>
      <w:r>
        <w:t>39</w:t>
      </w:r>
      <w:r>
        <w:t>3</w:t>
      </w:r>
      <w:r>
        <w:t>x_(1)=(6−√(39))/(3)</w:t>
      </w:r>
      <w:r>
        <w:t xml:space="preserve"> và </w:t>
      </w:r>
      <w:r>
        <w:t>x</w:t>
      </w:r>
      <w:r>
        <w:t>2</w:t>
      </w:r>
      <w:r>
        <w:t>=</w:t>
      </w:r>
      <w:r>
        <w:t>6</w:t>
      </w:r>
      <w:r>
        <w:t>+</w:t>
      </w:r>
      <w:r>
        <w:t>√</w:t>
      </w:r>
      <w:r>
        <w:t>39</w:t>
      </w:r>
      <w:r>
        <w:t>3</w:t>
      </w:r>
      <w:r>
        <w:t>x_(2)=(6+√(39))/(3)</w:t>
      </w:r>
      <w:r>
        <w:t xml:space="preserve">. </w:t>
      </w:r>
      <w:r>
        <w:br/>
      </w:r>
      <w:r>
        <w:t xml:space="preserve">Vì hệ số a = – 3 &lt; 0 nên ta có bảng xét dấu f(x): </w:t>
      </w:r>
      <w:r>
        <w:br/>
      </w:r>
      <w:r>
        <w:br/>
      </w:r>
      <w:r>
        <w:br/>
      </w:r>
      <w:r>
        <w:br/>
      </w:r>
      <w:r>
        <w:br/>
      </w:r>
      <w:r>
        <w:t>x</w:t>
      </w:r>
      <w:r>
        <w:br/>
      </w:r>
      <w:r>
        <w:br/>
      </w:r>
      <w:r>
        <w:br/>
      </w:r>
      <w:r>
        <w:t xml:space="preserve">– ∞ </w:t>
      </w:r>
      <w:r>
        <w:t xml:space="preserve"> </w:t>
      </w:r>
      <w:r>
        <w:t>6</w:t>
      </w:r>
      <w:r>
        <w:t>−</w:t>
      </w:r>
      <w:r>
        <w:t>√</w:t>
      </w:r>
      <w:r>
        <w:t>39</w:t>
      </w:r>
      <w:r>
        <w:t>3</w:t>
      </w:r>
      <w:r>
        <w:t>(6−√(39))/(3)</w:t>
      </w:r>
      <w:r>
        <w:t xml:space="preserve"> </w:t>
      </w:r>
      <w:r>
        <w:t>6</w:t>
      </w:r>
      <w:r>
        <w:t>+</w:t>
      </w:r>
      <w:r>
        <w:t>√</w:t>
      </w:r>
      <w:r>
        <w:t>39</w:t>
      </w:r>
      <w:r>
        <w:t>3</w:t>
      </w:r>
      <w:r>
        <w:t>(6+√(39))/(3)</w:t>
      </w:r>
      <w:r>
        <w:t xml:space="preserve"> </w:t>
      </w:r>
      <w:r>
        <w:t>+ ∞</w:t>
      </w:r>
      <w:r>
        <w:br/>
      </w:r>
      <w:r>
        <w:br/>
      </w:r>
      <w:r>
        <w:br/>
      </w:r>
      <w:r>
        <w:br/>
      </w:r>
      <w:r>
        <w:br/>
      </w:r>
      <w:r>
        <w:t>f(x)</w:t>
      </w:r>
      <w:r>
        <w:br/>
      </w:r>
      <w:r>
        <w:br/>
      </w:r>
      <w:r>
        <w:br/>
      </w:r>
      <w:r>
        <w:t xml:space="preserve"> </w:t>
      </w:r>
      <w:r>
        <w:t xml:space="preserve">– </w:t>
      </w:r>
      <w:r>
        <w:t xml:space="preserve"> </w:t>
      </w:r>
      <w:r>
        <w:t xml:space="preserve">0 </w:t>
      </w:r>
      <w:r>
        <w:t xml:space="preserve"> </w:t>
      </w:r>
      <w:r>
        <w:t xml:space="preserve">+ </w:t>
      </w:r>
      <w:r>
        <w:t xml:space="preserve"> </w:t>
      </w:r>
      <w:r>
        <w:t xml:space="preserve">0 </w:t>
      </w:r>
      <w:r>
        <w:t xml:space="preserve"> </w:t>
      </w:r>
      <w:r>
        <w:t>–</w:t>
      </w:r>
      <w:r>
        <w:br/>
      </w:r>
      <w:r>
        <w:br/>
      </w:r>
      <w:r>
        <w:br/>
      </w:r>
      <w:r>
        <w:br/>
      </w:r>
      <w:r>
        <w:br/>
      </w:r>
      <w:r>
        <w:t xml:space="preserve">Vậy tập nghiệm của bất phương trình là S = </w:t>
      </w:r>
      <w:r>
        <w:t>(</w:t>
      </w:r>
      <w:r>
        <w:t>−</w:t>
      </w:r>
      <w:r>
        <w:t>∞</w:t>
      </w:r>
      <w:r>
        <w:t>;</w:t>
      </w:r>
      <w:r>
        <w:t>6</w:t>
      </w:r>
      <w:r>
        <w:t>−</w:t>
      </w:r>
      <w:r>
        <w:t>√</w:t>
      </w:r>
      <w:r>
        <w:t>39</w:t>
      </w:r>
      <w:r>
        <w:t>3</w:t>
      </w:r>
      <w:r>
        <w:t>]</w:t>
      </w:r>
      <w:r>
        <w:t>∪</w:t>
      </w:r>
      <w:r>
        <w:t>[</w:t>
      </w:r>
      <w:r>
        <w:t>6</w:t>
      </w:r>
      <w:r>
        <w:t>+</w:t>
      </w:r>
      <w:r>
        <w:t>√</w:t>
      </w:r>
      <w:r>
        <w:t>39</w:t>
      </w:r>
      <w:r>
        <w:t>3</w:t>
      </w:r>
      <w:r>
        <w:t>;</w:t>
      </w:r>
      <w:r>
        <w:t>+</w:t>
      </w:r>
      <w:r>
        <w:t>∞</w:t>
      </w:r>
      <w:r>
        <w:t>)</w:t>
      </w:r>
      <w:r>
        <w:t>−∞;(6−√(39))/(3)∪(6+√(39))/(3);+∞</w:t>
      </w:r>
      <w:r>
        <w:t>.</w:t>
      </w:r>
      <w:r>
        <w:br/>
      </w:r>
      <w:r>
        <w:t>d) Tam thức f(x) = 5x</w:t>
      </w:r>
      <w:r>
        <w:rPr>
          <w:vertAlign w:val="superscript"/>
        </w:rPr>
        <w:t>2</w:t>
      </w:r>
      <w:r>
        <w:t xml:space="preserve"> + x + 1 có ∆ = 1</w:t>
      </w:r>
      <w:r>
        <w:rPr>
          <w:vertAlign w:val="superscript"/>
        </w:rPr>
        <w:t>2</w:t>
      </w:r>
      <w:r>
        <w:t xml:space="preserve"> – 4 . 5 . 1 = – 19 &lt; 0 và hệ số a = 5 &gt; 0 nên f(x) luôn dương (cùng dấu a) với mọi x </w:t>
      </w:r>
      <w:r>
        <w:t>∈</w:t>
      </w:r>
      <w:r>
        <w:t xml:space="preserve"> ℝ. </w:t>
      </w:r>
      <w:r>
        <w:br/>
      </w:r>
      <w:r>
        <w:t xml:space="preserve">Vậy tập nghiệm của bất phương trình là S = ℝ. </w:t>
      </w:r>
      <w:r>
        <w:br/>
      </w:r>
      <w:r>
        <w:rPr>
          <w:b/>
        </w:rPr>
        <w:t xml:space="preserve">Bài 6.17 trang 24 </w:t>
      </w:r>
      <w:r>
        <w:rPr>
          <w:b/>
        </w:rPr>
        <w:t>Toán 10 Tập 2</w:t>
      </w:r>
      <w:r>
        <w:rPr>
          <w:b/>
        </w:rPr>
        <w:t xml:space="preserve">: </w:t>
      </w:r>
      <w:r>
        <w:t xml:space="preserve">Tìm các giá trị của tham số m để tam thức bậc hai sau dương với mọi x </w:t>
      </w:r>
      <w:r>
        <w:t>∈</w:t>
      </w:r>
      <w:r>
        <w:t xml:space="preserve"> ℝ:</w:t>
      </w:r>
      <w:r>
        <w:br/>
      </w:r>
      <w:r>
        <w:t>x</w:t>
      </w:r>
      <w:r>
        <w:rPr>
          <w:vertAlign w:val="superscript"/>
        </w:rPr>
        <w:t>2</w:t>
      </w:r>
      <w:r>
        <w:t xml:space="preserve"> + (m + 1)x + 2m + 3.</w:t>
      </w:r>
      <w:r>
        <w:br/>
      </w:r>
      <w:r>
        <w:rPr>
          <w:b/>
        </w:rPr>
        <w:t>Lời giải</w:t>
      </w:r>
      <w:r>
        <w:br/>
      </w:r>
      <w:r>
        <w:t>Xét tam thức f(x) = x</w:t>
      </w:r>
      <w:r>
        <w:rPr>
          <w:vertAlign w:val="superscript"/>
        </w:rPr>
        <w:t>2</w:t>
      </w:r>
      <w:r>
        <w:t xml:space="preserve"> + (m + 1)x + 2m + 3. </w:t>
      </w:r>
      <w:r>
        <w:br/>
      </w:r>
      <w:r>
        <w:t>Ta có: ∆ = (m + 1)</w:t>
      </w:r>
      <w:r>
        <w:rPr>
          <w:vertAlign w:val="superscript"/>
        </w:rPr>
        <w:t>2</w:t>
      </w:r>
      <w:r>
        <w:t xml:space="preserve"> – 4 . 1 . (2m + 3) = m</w:t>
      </w:r>
      <w:r>
        <w:rPr>
          <w:vertAlign w:val="superscript"/>
        </w:rPr>
        <w:t>2</w:t>
      </w:r>
      <w:r>
        <w:t xml:space="preserve"> + 2m + 1 – 8m – 12 = m</w:t>
      </w:r>
      <w:r>
        <w:rPr>
          <w:vertAlign w:val="superscript"/>
        </w:rPr>
        <w:t>2</w:t>
      </w:r>
      <w:r>
        <w:t xml:space="preserve"> – 6m – 11. </w:t>
      </w:r>
      <w:r>
        <w:br/>
      </w:r>
      <w:r>
        <w:t xml:space="preserve">Mặt khác, hệ số a = 1 &gt; 0. </w:t>
      </w:r>
      <w:r>
        <w:br/>
      </w:r>
      <w:r>
        <w:t xml:space="preserve">Do đó, để f(x) luôn dương (cùng dấu hệ số a) với mọi x </w:t>
      </w:r>
      <w:r>
        <w:t>∈</w:t>
      </w:r>
      <w:r>
        <w:t xml:space="preserve"> ℝ thì ∆ &lt; 0</w:t>
      </w:r>
      <w:r>
        <w:br/>
      </w:r>
      <w:r>
        <w:t>⇔</w:t>
      </w:r>
      <w:r>
        <w:t xml:space="preserve"> m</w:t>
      </w:r>
      <w:r>
        <w:rPr>
          <w:vertAlign w:val="superscript"/>
        </w:rPr>
        <w:t>2</w:t>
      </w:r>
      <w:r>
        <w:t xml:space="preserve"> – 6m – 11 &lt; 0. </w:t>
      </w:r>
      <w:r>
        <w:br/>
      </w:r>
      <w:r>
        <w:t>Xét tam thức g(m) = m</w:t>
      </w:r>
      <w:r>
        <w:rPr>
          <w:vertAlign w:val="superscript"/>
        </w:rPr>
        <w:t>2</w:t>
      </w:r>
      <w:r>
        <w:t xml:space="preserve"> – 6m – 11 có ∆</w:t>
      </w:r>
      <w:r>
        <w:rPr>
          <w:i/>
        </w:rPr>
        <w:t>'</w:t>
      </w:r>
      <w:r>
        <w:rPr>
          <w:vertAlign w:val="subscript"/>
        </w:rPr>
        <w:t>g</w:t>
      </w:r>
      <w:r>
        <w:t xml:space="preserve"> = (– 3)</w:t>
      </w:r>
      <w:r>
        <w:rPr>
          <w:vertAlign w:val="superscript"/>
        </w:rPr>
        <w:t>2</w:t>
      </w:r>
      <w:r>
        <w:t xml:space="preserve"> – 1 . (– 11) = 20 &gt; 0 nên g(m) có hai nghiệm m</w:t>
      </w:r>
      <w:r>
        <w:rPr>
          <w:vertAlign w:val="subscript"/>
        </w:rPr>
        <w:t>1</w:t>
      </w:r>
      <w:r>
        <w:t xml:space="preserve"> = </w:t>
      </w:r>
      <w:r>
        <w:t>3</w:t>
      </w:r>
      <w:r>
        <w:t>−</w:t>
      </w:r>
      <w:r>
        <w:t>2</w:t>
      </w:r>
      <w:r>
        <w:t>√</w:t>
      </w:r>
      <w:r>
        <w:t>5</w:t>
      </w:r>
      <w:r>
        <w:t>3−2√(5)</w:t>
      </w:r>
      <w:r>
        <w:t xml:space="preserve"> và m</w:t>
      </w:r>
      <w:r>
        <w:rPr>
          <w:vertAlign w:val="subscript"/>
        </w:rPr>
        <w:t>2</w:t>
      </w:r>
      <w:r>
        <w:t xml:space="preserve"> = </w:t>
      </w:r>
      <w:r>
        <w:t>3</w:t>
      </w:r>
      <w:r>
        <w:t>+</w:t>
      </w:r>
      <w:r>
        <w:t>2</w:t>
      </w:r>
      <w:r>
        <w:t>√</w:t>
      </w:r>
      <w:r>
        <w:t>5</w:t>
      </w:r>
      <w:r>
        <w:t>3+2√(5)</w:t>
      </w:r>
      <w:r>
        <w:t xml:space="preserve">. </w:t>
      </w:r>
      <w:r>
        <w:br/>
      </w:r>
      <w:r>
        <w:t>Vì hệ số a</w:t>
      </w:r>
      <w:r>
        <w:rPr>
          <w:vertAlign w:val="subscript"/>
        </w:rPr>
        <w:t>g</w:t>
      </w:r>
      <w:r>
        <w:t xml:space="preserve"> = 1 &gt; 0 nên ta có bảng xét dấu g(m): </w:t>
      </w:r>
      <w:r>
        <w:br/>
      </w:r>
      <w:r>
        <w:br/>
      </w:r>
      <w:r>
        <w:br/>
      </w:r>
      <w:r>
        <w:br/>
      </w:r>
      <w:r>
        <w:br/>
      </w:r>
      <w:r>
        <w:t>m</w:t>
      </w:r>
      <w:r>
        <w:br/>
      </w:r>
      <w:r>
        <w:br/>
      </w:r>
      <w:r>
        <w:br/>
      </w:r>
      <w:r>
        <w:t xml:space="preserve">– ∞ </w:t>
      </w:r>
      <w:r>
        <w:t xml:space="preserve"> </w:t>
      </w:r>
      <w:r>
        <w:t>3</w:t>
      </w:r>
      <w:r>
        <w:t>−</w:t>
      </w:r>
      <w:r>
        <w:t>2</w:t>
      </w:r>
      <w:r>
        <w:t>√</w:t>
      </w:r>
      <w:r>
        <w:t>5</w:t>
      </w:r>
      <w:r>
        <w:t>3−2√(5)</w:t>
      </w:r>
      <w:r>
        <w:t xml:space="preserve"> </w:t>
      </w:r>
      <w:r>
        <w:t>3</w:t>
      </w:r>
      <w:r>
        <w:t>+</w:t>
      </w:r>
      <w:r>
        <w:t>2</w:t>
      </w:r>
      <w:r>
        <w:t>√</w:t>
      </w:r>
      <w:r>
        <w:t>5</w:t>
      </w:r>
      <w:r>
        <w:t>3+2√(5)</w:t>
      </w:r>
      <w:r>
        <w:t xml:space="preserve"> </w:t>
      </w:r>
      <w:r>
        <w:t>+ ∞</w:t>
      </w:r>
      <w:r>
        <w:br/>
      </w:r>
      <w:r>
        <w:br/>
      </w:r>
      <w:r>
        <w:br/>
      </w:r>
      <w:r>
        <w:br/>
      </w:r>
      <w:r>
        <w:br/>
      </w:r>
      <w:r>
        <w:t>g(m)</w:t>
      </w:r>
      <w:r>
        <w:br/>
      </w:r>
      <w:r>
        <w:br/>
      </w:r>
      <w:r>
        <w:br/>
      </w:r>
      <w:r>
        <w:t xml:space="preserve"> </w:t>
      </w:r>
      <w:r>
        <w:t xml:space="preserve">+ </w:t>
      </w:r>
      <w:r>
        <w:t xml:space="preserve"> </w:t>
      </w:r>
      <w:r>
        <w:t xml:space="preserve">0 </w:t>
      </w:r>
      <w:r>
        <w:t xml:space="preserve"> </w:t>
      </w:r>
      <w:r>
        <w:t xml:space="preserve">– </w:t>
      </w:r>
      <w:r>
        <w:t xml:space="preserve"> </w:t>
      </w:r>
      <w:r>
        <w:t xml:space="preserve">0 </w:t>
      </w:r>
      <w:r>
        <w:t xml:space="preserve"> </w:t>
      </w:r>
      <w:r>
        <w:t>+</w:t>
      </w:r>
      <w:r>
        <w:br/>
      </w:r>
      <w:r>
        <w:br/>
      </w:r>
      <w:r>
        <w:br/>
      </w:r>
      <w:r>
        <w:br/>
      </w:r>
      <w:r>
        <w:br/>
      </w:r>
      <w:r>
        <w:t xml:space="preserve">Khi đó g(m) &lt; 0 với mọi m </w:t>
      </w:r>
      <w:r>
        <w:t>∈</w:t>
      </w:r>
      <w:r>
        <w:t>(</w:t>
      </w:r>
      <w:r>
        <w:t>3</w:t>
      </w:r>
      <w:r>
        <w:t>−</w:t>
      </w:r>
      <w:r>
        <w:t>2</w:t>
      </w:r>
      <w:r>
        <w:t>√</w:t>
      </w:r>
      <w:r>
        <w:t>5</w:t>
      </w:r>
      <w:r>
        <w:t>;</w:t>
      </w:r>
      <w:r>
        <w:t>3</w:t>
      </w:r>
      <w:r>
        <w:t>+</w:t>
      </w:r>
      <w:r>
        <w:t>2</w:t>
      </w:r>
      <w:r>
        <w:t>√</w:t>
      </w:r>
      <w:r>
        <w:t>5</w:t>
      </w:r>
      <w:r>
        <w:t>)</w:t>
      </w:r>
      <w:r>
        <w:t>∈3−2√(5); 3+2√(5)</w:t>
      </w:r>
      <w:r>
        <w:t xml:space="preserve">. </w:t>
      </w:r>
      <w:r>
        <w:br/>
      </w:r>
      <w:r>
        <w:t xml:space="preserve">Hay ∆ &lt; 0 với mọi m </w:t>
      </w:r>
      <w:r>
        <w:t>∈</w:t>
      </w:r>
      <w:r>
        <w:t>(</w:t>
      </w:r>
      <w:r>
        <w:t>3</w:t>
      </w:r>
      <w:r>
        <w:t>−</w:t>
      </w:r>
      <w:r>
        <w:t>2</w:t>
      </w:r>
      <w:r>
        <w:t>√</w:t>
      </w:r>
      <w:r>
        <w:t>5</w:t>
      </w:r>
      <w:r>
        <w:t>;</w:t>
      </w:r>
      <w:r>
        <w:t>3</w:t>
      </w:r>
      <w:r>
        <w:t>+</w:t>
      </w:r>
      <w:r>
        <w:t>2</w:t>
      </w:r>
      <w:r>
        <w:t>√</w:t>
      </w:r>
      <w:r>
        <w:t>5</w:t>
      </w:r>
      <w:r>
        <w:t>)</w:t>
      </w:r>
      <w:r>
        <w:t>∈3−2√(5); 3+2√(5)</w:t>
      </w:r>
      <w:r>
        <w:t>.</w:t>
      </w:r>
      <w:r>
        <w:br/>
      </w:r>
      <w:r>
        <w:t xml:space="preserve">Vậy m </w:t>
      </w:r>
      <w:r>
        <w:t>∈</w:t>
      </w:r>
      <w:r>
        <w:t>(</w:t>
      </w:r>
      <w:r>
        <w:t>3</w:t>
      </w:r>
      <w:r>
        <w:t>−</w:t>
      </w:r>
      <w:r>
        <w:t>2</w:t>
      </w:r>
      <w:r>
        <w:t>√</w:t>
      </w:r>
      <w:r>
        <w:t>5</w:t>
      </w:r>
      <w:r>
        <w:t>;</w:t>
      </w:r>
      <w:r>
        <w:t>3</w:t>
      </w:r>
      <w:r>
        <w:t>+</w:t>
      </w:r>
      <w:r>
        <w:t>2</w:t>
      </w:r>
      <w:r>
        <w:t>√</w:t>
      </w:r>
      <w:r>
        <w:t>5</w:t>
      </w:r>
      <w:r>
        <w:t>)</w:t>
      </w:r>
      <w:r>
        <w:t>∈3−2√(5); 3+2√(5)</w:t>
      </w:r>
      <w:r>
        <w:t xml:space="preserve"> thì tam thức bậc hai đã cho luôn dương với mọi x </w:t>
      </w:r>
      <w:r>
        <w:t>∈</w:t>
      </w:r>
      <w:r>
        <w:t xml:space="preserve"> ℝ. </w:t>
      </w:r>
      <w:r>
        <w:br/>
      </w:r>
      <w:r>
        <w:rPr>
          <w:b/>
        </w:rPr>
        <w:t xml:space="preserve">Bài 6.18 trang 24 </w:t>
      </w:r>
      <w:r>
        <w:rPr>
          <w:b/>
        </w:rPr>
        <w:t>Toán 10 Tập 2</w:t>
      </w:r>
      <w:r>
        <w:rPr>
          <w:b/>
        </w:rPr>
        <w:t xml:space="preserve">: </w:t>
      </w:r>
      <w:r>
        <w:br/>
      </w:r>
      <w:r>
        <w:t>Một vật được ném theo phương thẳng đứng xuống dưới từ độ cao 320 m với vận tốc ban đầu v</w:t>
      </w:r>
      <w:r>
        <w:rPr>
          <w:vertAlign w:val="subscript"/>
        </w:rPr>
        <w:t>0</w:t>
      </w:r>
      <w:r>
        <w:t xml:space="preserve"> = 20 m/s. Hỏi sau ít nhất bao nhiêu giây, vật đó cách mặt đất không quá 100 m? Giả thiết rằng sức cản của không khí là không đáng kể.</w:t>
      </w:r>
      <w:r>
        <w:br/>
      </w:r>
      <w:r>
        <w:rPr>
          <w:b/>
        </w:rPr>
        <w:t>Lời giải</w:t>
      </w:r>
      <w:r>
        <w:br/>
      </w:r>
      <w:r>
        <w:t>Độ cao của vật so với mặt đất được mô tả bởi công thức</w:t>
      </w:r>
      <w:r>
        <w:br/>
      </w:r>
      <w:r>
        <w:t>h(t) = h</w:t>
      </w:r>
      <w:r>
        <w:rPr>
          <w:vertAlign w:val="subscript"/>
        </w:rPr>
        <w:t>0</w:t>
      </w:r>
      <w:r>
        <w:t xml:space="preserve"> + v</w:t>
      </w:r>
      <w:r>
        <w:rPr>
          <w:vertAlign w:val="subscript"/>
        </w:rPr>
        <w:t>0</w:t>
      </w:r>
      <w:r>
        <w:t xml:space="preserve">t – </w:t>
      </w:r>
      <w:r>
        <w:t>1</w:t>
      </w:r>
      <w:r>
        <w:t>2</w:t>
      </w:r>
      <w:r>
        <w:t>(1)/(2)</w:t>
      </w:r>
      <w:r>
        <w:t>gt</w:t>
      </w:r>
      <w:r>
        <w:rPr>
          <w:vertAlign w:val="superscript"/>
        </w:rPr>
        <w:t>2</w:t>
      </w:r>
      <w:r>
        <w:t>,</w:t>
      </w:r>
      <w:r>
        <w:br/>
      </w:r>
      <w:r>
        <w:t>trong đó v</w:t>
      </w:r>
      <w:r>
        <w:rPr>
          <w:vertAlign w:val="subscript"/>
        </w:rPr>
        <w:t>0</w:t>
      </w:r>
      <w:r>
        <w:t xml:space="preserve"> = 20 m/s là vận tốc ban đầu của vật, t là thời gian chuyển động tính bằng giây, g là gia tốc trọng trường (thường lấy g ≈ 9,8 m/s</w:t>
      </w:r>
      <w:r>
        <w:rPr>
          <w:vertAlign w:val="superscript"/>
        </w:rPr>
        <w:t>2</w:t>
      </w:r>
      <w:r>
        <w:t xml:space="preserve">) và độ cao h(t) tính bằng mét.  </w:t>
      </w:r>
      <w:r>
        <w:br/>
      </w:r>
      <w:r>
        <w:t xml:space="preserve">Khi đó ta có: h(t) = 320 + 20t – </w:t>
      </w:r>
      <w:r>
        <w:t>1</w:t>
      </w:r>
      <w:r>
        <w:t>2</w:t>
      </w:r>
      <w:r>
        <w:t>(1)/(2)</w:t>
      </w:r>
      <w:r>
        <w:t xml:space="preserve"> . 9,8 . t</w:t>
      </w:r>
      <w:r>
        <w:rPr>
          <w:vertAlign w:val="superscript"/>
        </w:rPr>
        <w:t>2</w:t>
      </w:r>
      <w:r>
        <w:t xml:space="preserve"> hay h(t) = –  4,9t</w:t>
      </w:r>
      <w:r>
        <w:rPr>
          <w:vertAlign w:val="superscript"/>
        </w:rPr>
        <w:t>2</w:t>
      </w:r>
      <w:r>
        <w:t xml:space="preserve"> + 20t + 320, đây là một hàm số bậc hai.  </w:t>
      </w:r>
      <w:r>
        <w:br/>
      </w:r>
      <w:r>
        <w:t>Vật cách mặt đất không quá 100 m khi và chỉ khi h(t) ≤ 100, tức là – 4,9t</w:t>
      </w:r>
      <w:r>
        <w:rPr>
          <w:vertAlign w:val="superscript"/>
        </w:rPr>
        <w:t>2</w:t>
      </w:r>
      <w:r>
        <w:t xml:space="preserve"> + 20t + 320 ≤ 100 hay tương đương 4,9t</w:t>
      </w:r>
      <w:r>
        <w:rPr>
          <w:vertAlign w:val="superscript"/>
        </w:rPr>
        <w:t>2</w:t>
      </w:r>
      <w:r>
        <w:t xml:space="preserve"> – 20t – 220 ≥ 0 (1). </w:t>
      </w:r>
      <w:r>
        <w:br/>
      </w:r>
      <w:r>
        <w:t>Xét tam thức f(t) = 4,9t</w:t>
      </w:r>
      <w:r>
        <w:rPr>
          <w:vertAlign w:val="superscript"/>
        </w:rPr>
        <w:t>2</w:t>
      </w:r>
      <w:r>
        <w:t xml:space="preserve"> – 20t – 220 có ∆</w:t>
      </w:r>
      <w:r>
        <w:rPr>
          <w:i/>
        </w:rPr>
        <w:t>'</w:t>
      </w:r>
      <w:r>
        <w:t xml:space="preserve"> = (– 10)</w:t>
      </w:r>
      <w:r>
        <w:rPr>
          <w:vertAlign w:val="superscript"/>
        </w:rPr>
        <w:t>2</w:t>
      </w:r>
      <w:r>
        <w:t xml:space="preserve"> – 4,9 . (– 220) = 1 178 &gt; 0 nên f(t) có hai nghiệm </w:t>
      </w:r>
      <w:r>
        <w:t>t</w:t>
      </w:r>
      <w:r>
        <w:t>1</w:t>
      </w:r>
      <w:r>
        <w:t>=</w:t>
      </w:r>
      <w:r>
        <w:t>10</w:t>
      </w:r>
      <w:r>
        <w:t>−</w:t>
      </w:r>
      <w:r>
        <w:t>√</w:t>
      </w:r>
      <w:r>
        <w:t>1178</w:t>
      </w:r>
      <w:r>
        <w:t>4,9</w:t>
      </w:r>
      <w:r>
        <w:t>t_(1)=(10−√(1178))/(4,9)</w:t>
      </w:r>
      <w:r>
        <w:t xml:space="preserve"> và </w:t>
      </w:r>
      <w:r>
        <w:t>t</w:t>
      </w:r>
      <w:r>
        <w:t>2</w:t>
      </w:r>
      <w:r>
        <w:t>=</w:t>
      </w:r>
      <w:r>
        <w:t>10</w:t>
      </w:r>
      <w:r>
        <w:t>+</w:t>
      </w:r>
      <w:r>
        <w:t>√</w:t>
      </w:r>
      <w:r>
        <w:t>1178</w:t>
      </w:r>
      <w:r>
        <w:t>4,9</w:t>
      </w:r>
      <w:r>
        <w:t>t_(2)=(10+√(1178))/(4,9)</w:t>
      </w:r>
      <w:r>
        <w:t xml:space="preserve">. </w:t>
      </w:r>
      <w:r>
        <w:br/>
      </w:r>
      <w:r>
        <w:t>Mà hệ số a</w:t>
      </w:r>
      <w:r>
        <w:rPr>
          <w:vertAlign w:val="subscript"/>
        </w:rPr>
        <w:t>f</w:t>
      </w:r>
      <w:r>
        <w:t xml:space="preserve"> = 4,9 &gt; 0 nên ta có bảng xét dấu f(t): </w:t>
      </w:r>
      <w:r>
        <w:br/>
      </w:r>
      <w:r>
        <w:br/>
      </w:r>
      <w:r>
        <w:br/>
      </w:r>
      <w:r>
        <w:br/>
      </w:r>
      <w:r>
        <w:br/>
      </w:r>
      <w:r>
        <w:t>t</w:t>
      </w:r>
      <w:r>
        <w:br/>
      </w:r>
      <w:r>
        <w:br/>
      </w:r>
      <w:r>
        <w:br/>
      </w:r>
      <w:r>
        <w:t xml:space="preserve">– ∞ </w:t>
      </w:r>
      <w:r>
        <w:t xml:space="preserve"> </w:t>
      </w:r>
      <w:r>
        <w:t>10</w:t>
      </w:r>
      <w:r>
        <w:t>−</w:t>
      </w:r>
      <w:r>
        <w:t>√</w:t>
      </w:r>
      <w:r>
        <w:t>1178</w:t>
      </w:r>
      <w:r>
        <w:t>4,9</w:t>
      </w:r>
      <w:r>
        <w:t>(10−√(1178))/(4,9)</w:t>
      </w:r>
      <w:r>
        <w:t xml:space="preserve"> </w:t>
      </w:r>
      <w:r>
        <w:t>10</w:t>
      </w:r>
      <w:r>
        <w:t>+</w:t>
      </w:r>
      <w:r>
        <w:t>√</w:t>
      </w:r>
      <w:r>
        <w:t>1178</w:t>
      </w:r>
      <w:r>
        <w:t>4,9</w:t>
      </w:r>
      <w:r>
        <w:t>(10+√(1178))/(4,9)</w:t>
      </w:r>
      <w:r>
        <w:t xml:space="preserve"> </w:t>
      </w:r>
      <w:r>
        <w:t>+ ∞</w:t>
      </w:r>
      <w:r>
        <w:br/>
      </w:r>
      <w:r>
        <w:br/>
      </w:r>
      <w:r>
        <w:br/>
      </w:r>
      <w:r>
        <w:br/>
      </w:r>
      <w:r>
        <w:br/>
      </w:r>
      <w:r>
        <w:t>f(t)</w:t>
      </w:r>
      <w:r>
        <w:br/>
      </w:r>
      <w:r>
        <w:br/>
      </w:r>
      <w:r>
        <w:br/>
      </w:r>
      <w:r>
        <w:t xml:space="preserve"> </w:t>
      </w:r>
      <w:r>
        <w:t xml:space="preserve">+ </w:t>
      </w:r>
      <w:r>
        <w:t xml:space="preserve"> </w:t>
      </w:r>
      <w:r>
        <w:t xml:space="preserve">0 </w:t>
      </w:r>
      <w:r>
        <w:t xml:space="preserve"> </w:t>
      </w:r>
      <w:r>
        <w:t xml:space="preserve">– </w:t>
      </w:r>
      <w:r>
        <w:t xml:space="preserve"> </w:t>
      </w:r>
      <w:r>
        <w:t xml:space="preserve">0 </w:t>
      </w:r>
      <w:r>
        <w:t xml:space="preserve"> </w:t>
      </w:r>
      <w:r>
        <w:t>+</w:t>
      </w:r>
      <w:r>
        <w:br/>
      </w:r>
      <w:r>
        <w:br/>
      </w:r>
      <w:r>
        <w:br/>
      </w:r>
      <w:r>
        <w:br/>
      </w:r>
      <w:r>
        <w:br/>
      </w:r>
      <w:r>
        <w:t xml:space="preserve">Suy ra bất phương trình (1) có nghiệm t ≤ </w:t>
      </w:r>
      <w:r>
        <w:t>10</w:t>
      </w:r>
      <w:r>
        <w:t>−</w:t>
      </w:r>
      <w:r>
        <w:t>√</w:t>
      </w:r>
      <w:r>
        <w:t>1178</w:t>
      </w:r>
      <w:r>
        <w:t>4,9</w:t>
      </w:r>
      <w:r>
        <w:t>(10−√(1178))/(4,9)</w:t>
      </w:r>
      <w:r>
        <w:t xml:space="preserve"> hoặc t ≥ </w:t>
      </w:r>
      <w:r>
        <w:t>10</w:t>
      </w:r>
      <w:r>
        <w:t>+</w:t>
      </w:r>
      <w:r>
        <w:t>√</w:t>
      </w:r>
      <w:r>
        <w:t>1178</w:t>
      </w:r>
      <w:r>
        <w:t>4,9</w:t>
      </w:r>
      <w:r>
        <w:t>(10+√(1178))/(4,9)</w:t>
      </w:r>
      <w:r>
        <w:t xml:space="preserve">. </w:t>
      </w:r>
      <w:r>
        <w:br/>
      </w:r>
      <w:r>
        <w:t xml:space="preserve">Mà thời gian t &gt; 0 nên t ≥ </w:t>
      </w:r>
      <w:r>
        <w:t>10</w:t>
      </w:r>
      <w:r>
        <w:t>+</w:t>
      </w:r>
      <w:r>
        <w:t>√</w:t>
      </w:r>
      <w:r>
        <w:t>1178</w:t>
      </w:r>
      <w:r>
        <w:t>4,9</w:t>
      </w:r>
      <w:r>
        <w:t>(10+√(1178))/(4,9)</w:t>
      </w:r>
      <w:r>
        <w:t xml:space="preserve">≈ 9,05. </w:t>
      </w:r>
      <w:r>
        <w:br/>
      </w:r>
      <w:r>
        <w:t xml:space="preserve">Vậy sau ít nhất khoảng 9,05 giây thì vật đó cách mặt đất không quá 100 m. </w:t>
      </w:r>
      <w:r>
        <w:br/>
      </w:r>
      <w:r>
        <w:rPr>
          <w:b/>
        </w:rPr>
        <w:t xml:space="preserve">Bài 6.19 trang 24 </w:t>
      </w:r>
      <w:r>
        <w:rPr>
          <w:b/>
        </w:rPr>
        <w:t>Toán 10 Tập 2</w:t>
      </w:r>
      <w:r>
        <w:rPr>
          <w:b/>
        </w:rPr>
        <w:t xml:space="preserve">: </w:t>
      </w:r>
      <w:r>
        <w:t xml:space="preserve">Xét đường tròn đường kính AB = 4 và một điểm M di chuyển trên đoạn AB, đặt AM = x (H.6.19). Xét hai đường tròn đường kính AM và MB. Kí hiệu S(x) diện tích phần hình phẳng nằm trong hình tròn lớn và nằm ngoài hai hình tròn nhỏ. Xác định các giá trị của x để diện tích S(x) không vượt quá một nửa tổng diện tích hai hình tròn nhỏ. </w:t>
      </w:r>
      <w:r>
        <w:br/>
      </w:r>
      <w:r>
        <w:drawing>
          <wp:inline xmlns:a="http://schemas.openxmlformats.org/drawingml/2006/main" xmlns:pic="http://schemas.openxmlformats.org/drawingml/2006/picture">
            <wp:extent cx="1733550" cy="1800225"/>
            <wp:docPr id="12" name="Picture 12"/>
            <wp:cNvGraphicFramePr>
              <a:graphicFrameLocks noChangeAspect="1"/>
            </wp:cNvGraphicFramePr>
            <a:graphic>
              <a:graphicData uri="http://schemas.openxmlformats.org/drawingml/2006/picture">
                <pic:pic>
                  <pic:nvPicPr>
                    <pic:cNvPr id="0" name="temp_inline_cdf9760d79284fb1b7a20ea95f47cf4d.jpg"/>
                    <pic:cNvPicPr/>
                  </pic:nvPicPr>
                  <pic:blipFill>
                    <a:blip r:embed="rId17"/>
                    <a:stretch>
                      <a:fillRect/>
                    </a:stretch>
                  </pic:blipFill>
                  <pic:spPr>
                    <a:xfrm>
                      <a:off x="0" y="0"/>
                      <a:ext cx="1733550" cy="1800225"/>
                    </a:xfrm>
                    <a:prstGeom prst="rect"/>
                  </pic:spPr>
                </pic:pic>
              </a:graphicData>
            </a:graphic>
          </wp:inline>
        </w:drawing>
      </w:r>
      <w:r>
        <w:t xml:space="preserve"> </w:t>
      </w:r>
      <w:r>
        <w:br/>
      </w:r>
      <w:r>
        <w:rPr>
          <w:b/>
        </w:rPr>
        <w:t>Lời giải</w:t>
      </w:r>
      <w:r>
        <w:br/>
      </w:r>
      <w:r>
        <w:t xml:space="preserve">Do M di chuyển trên đoạn AB và AM = x nên x ≥ 0 (xảy ra trường hợp bằng 0 khi M trùng A), lại có AM ≤ AB (dấu bằng xảy ra khi M trùng B) nên x ≤ 4, vậy điều kiện của x là 0 ≤ x ≤ 4. </w:t>
      </w:r>
      <w:r>
        <w:br/>
      </w:r>
      <w:r>
        <w:t>Gọi S, S</w:t>
      </w:r>
      <w:r>
        <w:rPr>
          <w:vertAlign w:val="subscript"/>
        </w:rPr>
        <w:t>1</w:t>
      </w:r>
      <w:r>
        <w:t>, S</w:t>
      </w:r>
      <w:r>
        <w:rPr>
          <w:vertAlign w:val="subscript"/>
        </w:rPr>
        <w:t>2</w:t>
      </w:r>
      <w:r>
        <w:t xml:space="preserve"> lần lượt là diện tích hình tròn đường kính AB, AM và MB.</w:t>
      </w:r>
      <w:r>
        <w:br/>
      </w:r>
      <w:r>
        <w:t xml:space="preserve">Đường tròn lớn có đường kính AB = 4 nên bán kính của hình tròn này là R = 2. </w:t>
      </w:r>
      <w:r>
        <w:br/>
      </w:r>
      <w:r>
        <w:t>Diện tích hình tròn đường kính AB là S = πR</w:t>
      </w:r>
      <w:r>
        <w:rPr>
          <w:vertAlign w:val="superscript"/>
        </w:rPr>
        <w:t>2</w:t>
      </w:r>
      <w:r>
        <w:t xml:space="preserve"> = π . 2</w:t>
      </w:r>
      <w:r>
        <w:rPr>
          <w:vertAlign w:val="superscript"/>
        </w:rPr>
        <w:t>2</w:t>
      </w:r>
      <w:r>
        <w:t xml:space="preserve"> = 4π.  </w:t>
      </w:r>
      <w:r>
        <w:br/>
      </w:r>
      <w:r>
        <w:t>Đường tròn đường kính AM = x có bán kính là r</w:t>
      </w:r>
      <w:r>
        <w:rPr>
          <w:vertAlign w:val="subscript"/>
        </w:rPr>
        <w:t>1</w:t>
      </w:r>
      <w:r>
        <w:t xml:space="preserve"> = </w:t>
      </w:r>
      <w:r>
        <w:t>x</w:t>
      </w:r>
      <w:r>
        <w:t>2</w:t>
      </w:r>
      <w:r>
        <w:t>(x)/(2)</w:t>
      </w:r>
      <w:r>
        <w:t xml:space="preserve">. </w:t>
      </w:r>
      <w:r>
        <w:br/>
      </w:r>
      <w:r>
        <w:t>Diện tích hình tròn đường kính AM là S</w:t>
      </w:r>
      <w:r>
        <w:rPr>
          <w:vertAlign w:val="subscript"/>
        </w:rPr>
        <w:t>1</w:t>
      </w:r>
      <w:r>
        <w:t xml:space="preserve"> = πr</w:t>
      </w:r>
      <w:r>
        <w:rPr>
          <w:vertAlign w:val="subscript"/>
        </w:rPr>
        <w:t>1</w:t>
      </w:r>
      <w:r>
        <w:rPr>
          <w:vertAlign w:val="superscript"/>
        </w:rPr>
        <w:t>2</w:t>
      </w:r>
      <w:r>
        <w:t xml:space="preserve"> = </w:t>
      </w:r>
      <w:r>
        <w:t>π</w:t>
      </w:r>
      <w:r>
        <w:t>.</w:t>
      </w:r>
      <w:r>
        <w:t>(</w:t>
      </w:r>
      <w:r>
        <w:t>x</w:t>
      </w:r>
      <w:r>
        <w:t>2</w:t>
      </w:r>
      <w:r>
        <w:t>)</w:t>
      </w:r>
      <w:r>
        <w:t>2</w:t>
      </w:r>
      <w:r>
        <w:t>=</w:t>
      </w:r>
      <w:r>
        <w:t>x</w:t>
      </w:r>
      <w:r>
        <w:t>2</w:t>
      </w:r>
      <w:r>
        <w:t>4</w:t>
      </w:r>
      <w:r>
        <w:t>π</w:t>
      </w:r>
      <w:r>
        <w:t>π.(x)/(2)^(2)=(x^(2))/(4)π</w:t>
      </w:r>
      <w:r>
        <w:t xml:space="preserve">. </w:t>
      </w:r>
      <w:r>
        <w:br/>
      </w:r>
      <w:r>
        <w:t xml:space="preserve">Ta có: AM + MB = AB (do M nằm trên đoạn AB) </w:t>
      </w:r>
      <w:r>
        <w:t>⇒</w:t>
      </w:r>
      <w:r>
        <w:t xml:space="preserve"> MB = AB – AM = 4 – x. </w:t>
      </w:r>
      <w:r>
        <w:br/>
      </w:r>
      <w:r>
        <w:t>Đường tròn đường kính MB có bán kính là r</w:t>
      </w:r>
      <w:r>
        <w:rPr>
          <w:vertAlign w:val="subscript"/>
        </w:rPr>
        <w:t>2</w:t>
      </w:r>
      <w:r>
        <w:t xml:space="preserve"> = </w:t>
      </w:r>
      <w:r>
        <w:t>4</w:t>
      </w:r>
      <w:r>
        <w:t>−</w:t>
      </w:r>
      <w:r>
        <w:t>x</w:t>
      </w:r>
      <w:r>
        <w:t>2</w:t>
      </w:r>
      <w:r>
        <w:t>(4−x)/(2)</w:t>
      </w:r>
      <w:r>
        <w:t>.</w:t>
      </w:r>
      <w:r>
        <w:br/>
      </w:r>
      <w:r>
        <w:t>Diện tích hình tròn đường kính MB là S</w:t>
      </w:r>
      <w:r>
        <w:rPr>
          <w:vertAlign w:val="subscript"/>
        </w:rPr>
        <w:t>2</w:t>
      </w:r>
      <w:r>
        <w:t xml:space="preserve"> = πr</w:t>
      </w:r>
      <w:r>
        <w:rPr>
          <w:vertAlign w:val="subscript"/>
        </w:rPr>
        <w:t>2</w:t>
      </w:r>
      <w:r>
        <w:rPr>
          <w:vertAlign w:val="superscript"/>
        </w:rPr>
        <w:t>2</w:t>
      </w:r>
      <w:r>
        <w:t xml:space="preserve"> = </w:t>
      </w:r>
      <w:r>
        <w:t>π</w:t>
      </w:r>
      <w:r>
        <w:t>.</w:t>
      </w:r>
      <w:r>
        <w:t>(</w:t>
      </w:r>
      <w:r>
        <w:t>4</w:t>
      </w:r>
      <w:r>
        <w:t>−</w:t>
      </w:r>
      <w:r>
        <w:t>x</w:t>
      </w:r>
      <w:r>
        <w:t>2</w:t>
      </w:r>
      <w:r>
        <w:t>)</w:t>
      </w:r>
      <w:r>
        <w:t>2</w:t>
      </w:r>
      <w:r>
        <w:t>=</w:t>
      </w:r>
      <w:r>
        <w:t>(</w:t>
      </w:r>
      <w:r>
        <w:t>4</w:t>
      </w:r>
      <w:r>
        <w:t>−</w:t>
      </w:r>
      <w:r>
        <w:t>x</w:t>
      </w:r>
      <w:r>
        <w:t>)</w:t>
      </w:r>
      <w:r>
        <w:t>2</w:t>
      </w:r>
      <w:r>
        <w:t>4</w:t>
      </w:r>
      <w:r>
        <w:t>π</w:t>
      </w:r>
      <w:r>
        <w:t>π.(4−x)/(2)^(2)=(4−x^(2))/(4)π</w:t>
      </w:r>
      <w:r>
        <w:t xml:space="preserve">. </w:t>
      </w:r>
      <w:r>
        <w:br/>
      </w:r>
      <w:r>
        <w:t xml:space="preserve">Tổng diện tích hai hình tròn đường kính AM và MB là: </w:t>
      </w:r>
      <w:r>
        <w:br/>
      </w:r>
      <w:r>
        <w:t>S</w:t>
      </w:r>
      <w:r>
        <w:rPr>
          <w:vertAlign w:val="subscript"/>
        </w:rPr>
        <w:t>12</w:t>
      </w:r>
      <w:r>
        <w:t>= S</w:t>
      </w:r>
      <w:r>
        <w:rPr>
          <w:vertAlign w:val="subscript"/>
        </w:rPr>
        <w:t>1</w:t>
      </w:r>
      <w:r>
        <w:t xml:space="preserve"> + S</w:t>
      </w:r>
      <w:r>
        <w:rPr>
          <w:vertAlign w:val="subscript"/>
        </w:rPr>
        <w:t>2</w:t>
      </w:r>
      <w:r>
        <w:t xml:space="preserve"> = </w:t>
      </w:r>
      <w:r>
        <w:t>x</w:t>
      </w:r>
      <w:r>
        <w:t>2</w:t>
      </w:r>
      <w:r>
        <w:t>4</w:t>
      </w:r>
      <w:r>
        <w:t>π</w:t>
      </w:r>
      <w:r>
        <w:t>+</w:t>
      </w:r>
      <w:r>
        <w:t>(</w:t>
      </w:r>
      <w:r>
        <w:t>4</w:t>
      </w:r>
      <w:r>
        <w:t>−</w:t>
      </w:r>
      <w:r>
        <w:t>x</w:t>
      </w:r>
      <w:r>
        <w:t>)</w:t>
      </w:r>
      <w:r>
        <w:t>2</w:t>
      </w:r>
      <w:r>
        <w:t>4</w:t>
      </w:r>
      <w:r>
        <w:t>π</w:t>
      </w:r>
      <w:r>
        <w:t>(x^(2))/(4)π+(4−x^(2))/(4)π</w:t>
      </w:r>
      <w:r>
        <w:t xml:space="preserve"> = </w:t>
      </w:r>
      <w:r>
        <w:t>x</w:t>
      </w:r>
      <w:r>
        <w:t>2</w:t>
      </w:r>
      <w:r>
        <w:t>+</w:t>
      </w:r>
      <w:r>
        <w:t>(</w:t>
      </w:r>
      <w:r>
        <w:t>4</w:t>
      </w:r>
      <w:r>
        <w:t>−</w:t>
      </w:r>
      <w:r>
        <w:t>x</w:t>
      </w:r>
      <w:r>
        <w:t>)</w:t>
      </w:r>
      <w:r>
        <w:t>2</w:t>
      </w:r>
      <w:r>
        <w:t>4</w:t>
      </w:r>
      <w:r>
        <w:t>π</w:t>
      </w:r>
      <w:r>
        <w:t>(x^(2)+4−x^(2))/(4)π</w:t>
      </w:r>
      <w:r>
        <w:t>=</w:t>
      </w:r>
      <w:r>
        <w:t>x</w:t>
      </w:r>
      <w:r>
        <w:t>2</w:t>
      </w:r>
      <w:r>
        <w:t>−</w:t>
      </w:r>
      <w:r>
        <w:t>4</w:t>
      </w:r>
      <w:r>
        <w:t>x</w:t>
      </w:r>
      <w:r>
        <w:t>+</w:t>
      </w:r>
      <w:r>
        <w:t>8</w:t>
      </w:r>
      <w:r>
        <w:t>2</w:t>
      </w:r>
      <w:r>
        <w:t>π</w:t>
      </w:r>
      <w:r>
        <w:t>=(x^(2)−4x+8)/(2)π</w:t>
      </w:r>
      <w:r>
        <w:t>.</w:t>
      </w:r>
      <w:r>
        <w:br/>
      </w:r>
      <w:r>
        <w:t>Diện tích phần hình phẳng nằm trong hình tròn lớn (hình tròn đường kính AB) và nằm ngoài hai hình tròn nhỏ (hình tròn đường kính AM và MB) là</w:t>
      </w:r>
      <w:r>
        <w:br/>
      </w:r>
      <w:r>
        <w:t>S(x) = S – S</w:t>
      </w:r>
      <w:r>
        <w:rPr>
          <w:vertAlign w:val="subscript"/>
        </w:rPr>
        <w:t>12</w:t>
      </w:r>
      <w:r>
        <w:t xml:space="preserve"> = </w:t>
      </w:r>
      <w:r>
        <w:t>4</w:t>
      </w:r>
      <w:r>
        <w:t>π</w:t>
      </w:r>
      <w:r>
        <w:t>−</w:t>
      </w:r>
      <w:r>
        <w:t>x</w:t>
      </w:r>
      <w:r>
        <w:t>2</w:t>
      </w:r>
      <w:r>
        <w:t>−</w:t>
      </w:r>
      <w:r>
        <w:t>4</w:t>
      </w:r>
      <w:r>
        <w:t>x</w:t>
      </w:r>
      <w:r>
        <w:t>+</w:t>
      </w:r>
      <w:r>
        <w:t>8</w:t>
      </w:r>
      <w:r>
        <w:t>2</w:t>
      </w:r>
      <w:r>
        <w:t>π</w:t>
      </w:r>
      <w:r>
        <w:t>4π−(x^(2)−4x+8)/(2)π</w:t>
      </w:r>
      <w:r>
        <w:t>=</w:t>
      </w:r>
      <w:r>
        <w:t>−</w:t>
      </w:r>
      <w:r>
        <w:t>x</w:t>
      </w:r>
      <w:r>
        <w:t>2</w:t>
      </w:r>
      <w:r>
        <w:t>+</w:t>
      </w:r>
      <w:r>
        <w:t>4</w:t>
      </w:r>
      <w:r>
        <w:t>x</w:t>
      </w:r>
      <w:r>
        <w:t>2</w:t>
      </w:r>
      <w:r>
        <w:t>π</w:t>
      </w:r>
      <w:r>
        <w:t>=(−x^(2)+4x)/(2)π</w:t>
      </w:r>
      <w:r>
        <w:t xml:space="preserve">. </w:t>
      </w:r>
      <w:r>
        <w:br/>
      </w:r>
      <w:r>
        <w:t xml:space="preserve">Do diện tích S(x) không vượt quá một nửa tổng diện tích hai hình tròn nhỏ hay diện tích S(x) nhỏ hơn hoặc bằng nửa tổng diện tích hai hình tròn nhỏ hay S(x) ≤ </w:t>
      </w:r>
      <w:r>
        <w:t>1</w:t>
      </w:r>
      <w:r>
        <w:t>2</w:t>
      </w:r>
      <w:r>
        <w:t>S</w:t>
      </w:r>
      <w:r>
        <w:t>12</w:t>
      </w:r>
      <w:r>
        <w:t>(1)/(2)S_(12)</w:t>
      </w:r>
      <w:r>
        <w:t xml:space="preserve">. </w:t>
      </w:r>
      <w:r>
        <w:br/>
      </w:r>
      <w:r>
        <w:t xml:space="preserve">Khi đó ta có: </w:t>
      </w:r>
      <w:r>
        <w:t>−</w:t>
      </w:r>
      <w:r>
        <w:t>x</w:t>
      </w:r>
      <w:r>
        <w:t>2</w:t>
      </w:r>
      <w:r>
        <w:t>+</w:t>
      </w:r>
      <w:r>
        <w:t>4</w:t>
      </w:r>
      <w:r>
        <w:t>x</w:t>
      </w:r>
      <w:r>
        <w:t>2</w:t>
      </w:r>
      <w:r>
        <w:t>π</w:t>
      </w:r>
      <w:r>
        <w:t>≤</w:t>
      </w:r>
      <w:r>
        <w:t>1</w:t>
      </w:r>
      <w:r>
        <w:t>2</w:t>
      </w:r>
      <w:r>
        <w:t>.</w:t>
      </w:r>
      <w:r>
        <w:t>x</w:t>
      </w:r>
      <w:r>
        <w:t>2</w:t>
      </w:r>
      <w:r>
        <w:t>−</w:t>
      </w:r>
      <w:r>
        <w:t>4</w:t>
      </w:r>
      <w:r>
        <w:t>x</w:t>
      </w:r>
      <w:r>
        <w:t>+</w:t>
      </w:r>
      <w:r>
        <w:t>8</w:t>
      </w:r>
      <w:r>
        <w:t>2</w:t>
      </w:r>
      <w:r>
        <w:t>π</w:t>
      </w:r>
      <w:r>
        <w:t>(−x^(2)+4x)/(2)π≤(1)/(2).(x^(2)−4x+8)/(2)π</w:t>
      </w:r>
      <w:r>
        <w:br/>
      </w:r>
      <w:r>
        <w:t>⇔</w:t>
      </w:r>
      <w:r>
        <w:t>−</w:t>
      </w:r>
      <w:r>
        <w:t>x</w:t>
      </w:r>
      <w:r>
        <w:t>2</w:t>
      </w:r>
      <w:r>
        <w:t>+</w:t>
      </w:r>
      <w:r>
        <w:t>4</w:t>
      </w:r>
      <w:r>
        <w:t>x</w:t>
      </w:r>
      <w:r>
        <w:t>≤</w:t>
      </w:r>
      <w:r>
        <w:t>x</w:t>
      </w:r>
      <w:r>
        <w:t>2</w:t>
      </w:r>
      <w:r>
        <w:t>−</w:t>
      </w:r>
      <w:r>
        <w:t>4</w:t>
      </w:r>
      <w:r>
        <w:t>x</w:t>
      </w:r>
      <w:r>
        <w:t>+</w:t>
      </w:r>
      <w:r>
        <w:t>8</w:t>
      </w:r>
      <w:r>
        <w:t>2</w:t>
      </w:r>
      <w:r>
        <w:t>⇔−x^(2)+4x≤(x^(2)−4x+8)/(2)</w:t>
      </w:r>
      <w:r>
        <w:br/>
      </w:r>
      <w:r>
        <w:t>⇔</w:t>
      </w:r>
      <w:r>
        <w:t xml:space="preserve"> – 2x</w:t>
      </w:r>
      <w:r>
        <w:rPr>
          <w:vertAlign w:val="superscript"/>
        </w:rPr>
        <w:t>2</w:t>
      </w:r>
      <w:r>
        <w:t xml:space="preserve"> + 8x ≤ x</w:t>
      </w:r>
      <w:r>
        <w:rPr>
          <w:vertAlign w:val="superscript"/>
        </w:rPr>
        <w:t>2</w:t>
      </w:r>
      <w:r>
        <w:t xml:space="preserve"> – 4x + 8 </w:t>
      </w:r>
      <w:r>
        <w:br/>
      </w:r>
      <w:r>
        <w:t>⇔</w:t>
      </w:r>
      <w:r>
        <w:t xml:space="preserve"> 3x</w:t>
      </w:r>
      <w:r>
        <w:rPr>
          <w:vertAlign w:val="superscript"/>
        </w:rPr>
        <w:t>2</w:t>
      </w:r>
      <w:r>
        <w:t xml:space="preserve"> – 12x + 8 ≥ 0</w:t>
      </w:r>
      <w:r>
        <w:br/>
      </w:r>
      <w:r>
        <w:t>Xét tam thức f(x) = 3x</w:t>
      </w:r>
      <w:r>
        <w:rPr>
          <w:vertAlign w:val="superscript"/>
        </w:rPr>
        <w:t>2</w:t>
      </w:r>
      <w:r>
        <w:t xml:space="preserve"> – 12x + 8 có ∆</w:t>
      </w:r>
      <w:r>
        <w:rPr>
          <w:i/>
        </w:rPr>
        <w:t>'</w:t>
      </w:r>
      <w:r>
        <w:t xml:space="preserve"> = (– 6)</w:t>
      </w:r>
      <w:r>
        <w:rPr>
          <w:vertAlign w:val="superscript"/>
        </w:rPr>
        <w:t>2</w:t>
      </w:r>
      <w:r>
        <w:t xml:space="preserve"> – 3 . 8 = 12 &gt; 0 nên f(x) có hai nghiệm x</w:t>
      </w:r>
      <w:r>
        <w:rPr>
          <w:vertAlign w:val="subscript"/>
        </w:rPr>
        <w:t>1</w:t>
      </w:r>
      <w:r>
        <w:t xml:space="preserve"> = </w:t>
      </w:r>
      <w:r>
        <w:t>6</w:t>
      </w:r>
      <w:r>
        <w:t>−</w:t>
      </w:r>
      <w:r>
        <w:t>2</w:t>
      </w:r>
      <w:r>
        <w:t>√</w:t>
      </w:r>
      <w:r>
        <w:t>3</w:t>
      </w:r>
      <w:r>
        <w:t>3</w:t>
      </w:r>
      <w:r>
        <w:t>(6−2√(3))/(3)</w:t>
      </w:r>
      <w:r>
        <w:t xml:space="preserve"> và x</w:t>
      </w:r>
      <w:r>
        <w:rPr>
          <w:vertAlign w:val="subscript"/>
        </w:rPr>
        <w:t>2</w:t>
      </w:r>
      <w:r>
        <w:t xml:space="preserve"> = </w:t>
      </w:r>
      <w:r>
        <w:t>6</w:t>
      </w:r>
      <w:r>
        <w:t>+</w:t>
      </w:r>
      <w:r>
        <w:t>2</w:t>
      </w:r>
      <w:r>
        <w:t>√</w:t>
      </w:r>
      <w:r>
        <w:t>3</w:t>
      </w:r>
      <w:r>
        <w:t>3</w:t>
      </w:r>
      <w:r>
        <w:t>(6+2√(3))/(3)</w:t>
      </w:r>
      <w:r>
        <w:t>.</w:t>
      </w:r>
      <w:r>
        <w:br/>
      </w:r>
      <w:r>
        <w:t>Mà hệ số a</w:t>
      </w:r>
      <w:r>
        <w:rPr>
          <w:vertAlign w:val="subscript"/>
        </w:rPr>
        <w:t>f</w:t>
      </w:r>
      <w:r>
        <w:t xml:space="preserve"> = 3 &gt; 0 nên ta có bảng xét dấu f(x): </w:t>
      </w:r>
      <w:r>
        <w:br/>
      </w:r>
      <w:r>
        <w:br/>
      </w:r>
      <w:r>
        <w:br/>
      </w:r>
      <w:r>
        <w:br/>
      </w:r>
      <w:r>
        <w:br/>
      </w:r>
      <w:r>
        <w:t>x</w:t>
      </w:r>
      <w:r>
        <w:br/>
      </w:r>
      <w:r>
        <w:br/>
      </w:r>
      <w:r>
        <w:br/>
      </w:r>
      <w:r>
        <w:t xml:space="preserve">– ∞ </w:t>
      </w:r>
      <w:r>
        <w:t xml:space="preserve"> </w:t>
      </w:r>
      <w:r>
        <w:t>6</w:t>
      </w:r>
      <w:r>
        <w:t>−</w:t>
      </w:r>
      <w:r>
        <w:t>2</w:t>
      </w:r>
      <w:r>
        <w:t>√</w:t>
      </w:r>
      <w:r>
        <w:t>3</w:t>
      </w:r>
      <w:r>
        <w:t>3</w:t>
      </w:r>
      <w:r>
        <w:t>(6−2√(3))/(3)</w:t>
      </w:r>
      <w:r>
        <w:t xml:space="preserve"> </w:t>
      </w:r>
      <w:r>
        <w:t>6</w:t>
      </w:r>
      <w:r>
        <w:t>+</w:t>
      </w:r>
      <w:r>
        <w:t>2</w:t>
      </w:r>
      <w:r>
        <w:t>√</w:t>
      </w:r>
      <w:r>
        <w:t>3</w:t>
      </w:r>
      <w:r>
        <w:t>3</w:t>
      </w:r>
      <w:r>
        <w:t>(6+2√(3))/(3)</w:t>
      </w:r>
      <w:r>
        <w:t xml:space="preserve"> </w:t>
      </w:r>
      <w:r>
        <w:t>+ ∞</w:t>
      </w:r>
      <w:r>
        <w:br/>
      </w:r>
      <w:r>
        <w:br/>
      </w:r>
      <w:r>
        <w:br/>
      </w:r>
      <w:r>
        <w:br/>
      </w:r>
      <w:r>
        <w:br/>
      </w:r>
      <w:r>
        <w:t>f(x)</w:t>
      </w:r>
      <w:r>
        <w:br/>
      </w:r>
      <w:r>
        <w:br/>
      </w:r>
      <w:r>
        <w:br/>
      </w:r>
      <w:r>
        <w:t xml:space="preserve"> </w:t>
      </w:r>
      <w:r>
        <w:t xml:space="preserve">+ </w:t>
      </w:r>
      <w:r>
        <w:t xml:space="preserve"> </w:t>
      </w:r>
      <w:r>
        <w:t xml:space="preserve">0 </w:t>
      </w:r>
      <w:r>
        <w:t xml:space="preserve"> </w:t>
      </w:r>
      <w:r>
        <w:t xml:space="preserve">– </w:t>
      </w:r>
      <w:r>
        <w:t xml:space="preserve"> </w:t>
      </w:r>
      <w:r>
        <w:t xml:space="preserve">0 </w:t>
      </w:r>
      <w:r>
        <w:t xml:space="preserve"> </w:t>
      </w:r>
      <w:r>
        <w:t>+</w:t>
      </w:r>
      <w:r>
        <w:br/>
      </w:r>
      <w:r>
        <w:br/>
      </w:r>
      <w:r>
        <w:br/>
      </w:r>
      <w:r>
        <w:br/>
      </w:r>
      <w:r>
        <w:br/>
      </w:r>
      <w:r>
        <w:t xml:space="preserve"> </w:t>
      </w:r>
      <w:r>
        <w:br/>
      </w:r>
      <w:r>
        <w:t xml:space="preserve">Từ đó suy ra f(x) ≥ 0 với mọi </w:t>
      </w:r>
      <w:r>
        <w:t>x</w:t>
      </w:r>
      <w:r>
        <w:t>∈</w:t>
      </w:r>
      <w:r>
        <w:t>(</w:t>
      </w:r>
      <w:r>
        <w:t>−</w:t>
      </w:r>
      <w:r>
        <w:t>∞</w:t>
      </w:r>
      <w:r>
        <w:t>;</w:t>
      </w:r>
      <w:r>
        <w:t>6</w:t>
      </w:r>
      <w:r>
        <w:t>−</w:t>
      </w:r>
      <w:r>
        <w:t>2</w:t>
      </w:r>
      <w:r>
        <w:t>√</w:t>
      </w:r>
      <w:r>
        <w:t>3</w:t>
      </w:r>
      <w:r>
        <w:t>3</w:t>
      </w:r>
      <w:r>
        <w:t>]</w:t>
      </w:r>
      <w:r>
        <w:t>∪</w:t>
      </w:r>
      <w:r>
        <w:t>[</w:t>
      </w:r>
      <w:r>
        <w:t>6</w:t>
      </w:r>
      <w:r>
        <w:t>+</w:t>
      </w:r>
      <w:r>
        <w:t>2</w:t>
      </w:r>
      <w:r>
        <w:t>√</w:t>
      </w:r>
      <w:r>
        <w:t>3</w:t>
      </w:r>
      <w:r>
        <w:t>3</w:t>
      </w:r>
      <w:r>
        <w:t>;</w:t>
      </w:r>
      <w:r>
        <w:t>+</w:t>
      </w:r>
      <w:r>
        <w:t>∞</w:t>
      </w:r>
      <w:r>
        <w:t>)</w:t>
      </w:r>
      <w:r>
        <w:t>x∈−∞;(6−2√(3))/(3)∪(6+2√(3))/(3);+∞</w:t>
      </w:r>
      <w:r>
        <w:t xml:space="preserve">. </w:t>
      </w:r>
      <w:r>
        <w:br/>
      </w:r>
      <w:r>
        <w:t xml:space="preserve">Kết hợp với điều kiện 0 ≤ x ≤ 4. </w:t>
      </w:r>
      <w:r>
        <w:br/>
      </w:r>
      <w:r>
        <w:t xml:space="preserve">Vậy </w:t>
      </w:r>
      <w:r>
        <w:t>x</w:t>
      </w:r>
      <w:r>
        <w:t>∈</w:t>
      </w:r>
      <w:r>
        <w:t>[</w:t>
      </w:r>
      <w:r>
        <w:t>0</w:t>
      </w:r>
      <w:r>
        <w:t>;</w:t>
      </w:r>
      <w:r>
        <w:t>6</w:t>
      </w:r>
      <w:r>
        <w:t>−</w:t>
      </w:r>
      <w:r>
        <w:t>2</w:t>
      </w:r>
      <w:r>
        <w:t>√</w:t>
      </w:r>
      <w:r>
        <w:t>3</w:t>
      </w:r>
      <w:r>
        <w:t>3</w:t>
      </w:r>
      <w:r>
        <w:t>]</w:t>
      </w:r>
      <w:r>
        <w:t>∪</w:t>
      </w:r>
      <w:r>
        <w:t>[</w:t>
      </w:r>
      <w:r>
        <w:t>6</w:t>
      </w:r>
      <w:r>
        <w:t>+</w:t>
      </w:r>
      <w:r>
        <w:t>2</w:t>
      </w:r>
      <w:r>
        <w:t>√</w:t>
      </w:r>
      <w:r>
        <w:t>3</w:t>
      </w:r>
      <w:r>
        <w:t>3</w:t>
      </w:r>
      <w:r>
        <w:t>;</w:t>
      </w:r>
      <w:r>
        <w:t>4</w:t>
      </w:r>
      <w:r>
        <w:t>]</w:t>
      </w:r>
      <w:r>
        <w:t>x∈0;(6−2√(3))/(3)∪(6+2√(3))/(3);4</w:t>
      </w:r>
      <w:r>
        <w:t>.</w:t>
      </w:r>
      <w:r>
        <w:br/>
      </w:r>
      <w:r>
        <w:rPr>
          <w:b/>
        </w:rPr>
        <w:t xml:space="preserve"> Lý thuyết Dấu của tam thức bậc hai</w:t>
      </w:r>
      <w:r>
        <w:br/>
      </w:r>
      <w:r>
        <w:rPr>
          <w:b/>
        </w:rPr>
        <w:t>1. Dấu của tam thức bậc hai</w:t>
      </w:r>
      <w:r>
        <w:br/>
      </w:r>
      <w:r>
        <w:t>Tam thức bậc hai (đối với x) là biểu thức có dạng ax</w:t>
      </w:r>
      <w:r>
        <w:rPr>
          <w:vertAlign w:val="superscript"/>
        </w:rPr>
        <w:t>2</w:t>
      </w:r>
      <w:r>
        <w:t xml:space="preserve"> + bx + c, trong đó a, b, c là những số thực cho trước (với a ≠ 0), được gọi là các hệ số của tam thức bậc hai.</w:t>
      </w:r>
      <w:r>
        <w:br/>
      </w:r>
      <w:r>
        <w:rPr>
          <w:b/>
        </w:rPr>
        <w:t>Chú ý :</w:t>
      </w:r>
      <w:r>
        <w:t xml:space="preserve"> Nghiệm của phương trình bậc hai ax</w:t>
      </w:r>
      <w:r>
        <w:rPr>
          <w:vertAlign w:val="superscript"/>
        </w:rPr>
        <w:t>2</w:t>
      </w:r>
      <w:r>
        <w:t xml:space="preserve"> + bx + c = 0 cũng là nghiệm của tam thức bậc hai ax</w:t>
      </w:r>
      <w:r>
        <w:rPr>
          <w:vertAlign w:val="superscript"/>
        </w:rPr>
        <w:t>2</w:t>
      </w:r>
      <w:r>
        <w:t xml:space="preserve"> + bx + c.</w:t>
      </w:r>
      <w:r>
        <w:br/>
      </w:r>
      <w:r>
        <w:rPr>
          <w:b/>
        </w:rPr>
        <w:t xml:space="preserve">Ví dụ </w:t>
      </w:r>
      <w:r>
        <w:t>: Trong các biểu thức sau, biểu thức nào là tam thức bậc hai và tìm nghiệm của tam thức bậc hai đó.</w:t>
      </w:r>
      <w:r>
        <w:br/>
      </w:r>
      <w:r>
        <w:t>a) A = x</w:t>
      </w:r>
      <w:r>
        <w:rPr>
          <w:vertAlign w:val="superscript"/>
        </w:rPr>
        <w:t>2</w:t>
      </w:r>
      <w:r>
        <w:t xml:space="preserve"> + 6x + 10;</w:t>
      </w:r>
      <w:r>
        <w:br/>
      </w:r>
      <w:r>
        <w:t>b) B = 2x</w:t>
      </w:r>
      <w:r>
        <w:rPr>
          <w:vertAlign w:val="superscript"/>
        </w:rPr>
        <w:t>3</w:t>
      </w:r>
      <w:r>
        <w:t xml:space="preserve"> + x;</w:t>
      </w:r>
      <w:r>
        <w:br/>
      </w:r>
      <w:r>
        <w:t xml:space="preserve">c) C = </w:t>
      </w:r>
      <w:r>
        <w:t>√</w:t>
      </w:r>
      <w:r>
        <w:t>x</w:t>
      </w:r>
      <w:r>
        <w:t>√(x)</w:t>
      </w:r>
      <w:r>
        <w:t xml:space="preserve"> + 2x + 1.</w:t>
      </w:r>
      <w:r>
        <w:br/>
      </w:r>
      <w:r>
        <w:rPr>
          <w:b/>
        </w:rPr>
        <w:t>Hướng dẫn giải</w:t>
      </w:r>
      <w:r>
        <w:br/>
      </w:r>
      <w:r>
        <w:t>a) Biểu thức A = x</w:t>
      </w:r>
      <w:r>
        <w:rPr>
          <w:vertAlign w:val="superscript"/>
        </w:rPr>
        <w:t>2</w:t>
      </w:r>
      <w:r>
        <w:t xml:space="preserve"> + 6x + 10 có dạng tam thức bậc hai với a = 1; b = 6 ; c = 10.</w:t>
      </w:r>
      <w:r>
        <w:br/>
      </w:r>
      <w:r>
        <w:t>Nghiệm của tam thức bậc hai x</w:t>
      </w:r>
      <w:r>
        <w:rPr>
          <w:vertAlign w:val="superscript"/>
        </w:rPr>
        <w:t>2</w:t>
      </w:r>
      <w:r>
        <w:t xml:space="preserve"> + 6x + 10 cũng chính là nghiệm của phương trình x</w:t>
      </w:r>
      <w:r>
        <w:rPr>
          <w:vertAlign w:val="superscript"/>
        </w:rPr>
        <w:t>2</w:t>
      </w:r>
      <w:r>
        <w:t xml:space="preserve"> + 6x + 10 = 0.</w:t>
      </w:r>
      <w:r>
        <w:br/>
      </w:r>
      <w:r>
        <w:t>Xét phương trình x</w:t>
      </w:r>
      <w:r>
        <w:rPr>
          <w:vertAlign w:val="superscript"/>
        </w:rPr>
        <w:t>2</w:t>
      </w:r>
      <w:r>
        <w:t xml:space="preserve"> + 6x + 10 = 0 có ∆ = 6</w:t>
      </w:r>
      <w:r>
        <w:rPr>
          <w:vertAlign w:val="superscript"/>
        </w:rPr>
        <w:t>2</w:t>
      </w:r>
      <w:r>
        <w:t xml:space="preserve"> – 4.1.10 = –4 &lt; 0</w:t>
      </w:r>
      <w:r>
        <w:br/>
      </w:r>
      <w:r>
        <w:t>Suy ra phương trình x</w:t>
      </w:r>
      <w:r>
        <w:rPr>
          <w:vertAlign w:val="superscript"/>
        </w:rPr>
        <w:t>2</w:t>
      </w:r>
      <w:r>
        <w:t xml:space="preserve"> + 6x + 10 = 0 vô nghiệm.</w:t>
      </w:r>
      <w:r>
        <w:br/>
      </w:r>
      <w:r>
        <w:t>Vậy tam thức bậc hai x</w:t>
      </w:r>
      <w:r>
        <w:rPr>
          <w:vertAlign w:val="superscript"/>
        </w:rPr>
        <w:t>2</w:t>
      </w:r>
      <w:r>
        <w:t xml:space="preserve"> + 6x + 10 vô nghiệm.</w:t>
      </w:r>
      <w:r>
        <w:br/>
      </w:r>
      <w:r>
        <w:t>b) Đa thức 2x</w:t>
      </w:r>
      <w:r>
        <w:rPr>
          <w:vertAlign w:val="superscript"/>
        </w:rPr>
        <w:t>3</w:t>
      </w:r>
      <w:r>
        <w:t xml:space="preserve"> + x có bậc là 3 nên biểu thức B = 2x</w:t>
      </w:r>
      <w:r>
        <w:rPr>
          <w:vertAlign w:val="superscript"/>
        </w:rPr>
        <w:t>3</w:t>
      </w:r>
      <w:r>
        <w:t xml:space="preserve"> + x không phải là tam thức bậc hai.</w:t>
      </w:r>
      <w:r>
        <w:br/>
      </w:r>
      <w:r>
        <w:t xml:space="preserve">c) Biểu thức C = </w:t>
      </w:r>
      <w:r>
        <w:t>√</w:t>
      </w:r>
      <w:r>
        <w:t>x</w:t>
      </w:r>
      <w:r>
        <w:t>√(x)</w:t>
      </w:r>
      <w:r>
        <w:t xml:space="preserve"> + 2x + 1 không có dạng ax</w:t>
      </w:r>
      <w:r>
        <w:rPr>
          <w:vertAlign w:val="superscript"/>
        </w:rPr>
        <w:t>2</w:t>
      </w:r>
      <w:r>
        <w:t xml:space="preserve"> + bx + c (a ≠ 0), do đó nó không phải là tam thức bậc hai.</w:t>
      </w:r>
      <w:r>
        <w:br/>
      </w:r>
      <w:r>
        <w:t>Vậy biểu thức A = x</w:t>
      </w:r>
      <w:r>
        <w:rPr>
          <w:vertAlign w:val="superscript"/>
        </w:rPr>
        <w:t>2</w:t>
      </w:r>
      <w:r>
        <w:t xml:space="preserve"> + 6x + 10 là tam thức bậc hai và tam thức này vô nghiệm.</w:t>
      </w:r>
      <w:r>
        <w:br/>
      </w:r>
      <w:r>
        <w:rPr>
          <w:b/>
        </w:rPr>
        <w:t>Định lí về dấu của tam thức bậc hai</w:t>
      </w:r>
      <w:r>
        <w:br/>
      </w:r>
      <w:r>
        <w:t>Cho tam thức bậc hai f(x) = ax</w:t>
      </w:r>
      <w:r>
        <w:rPr>
          <w:vertAlign w:val="superscript"/>
        </w:rPr>
        <w:t>2</w:t>
      </w:r>
      <w:r>
        <w:t xml:space="preserve"> + bx + c (a ≠ 0).</w:t>
      </w:r>
      <w:r>
        <w:br/>
      </w:r>
      <w:r>
        <w:t>+ Nếu ∆ &lt; 0 thì f(x) cùng dấu với hệ số a với mọi x ∈ℝ.</w:t>
      </w:r>
      <w:r>
        <w:br/>
      </w:r>
      <w:r>
        <w:t xml:space="preserve">+ Nếu ∆ = 0 thì f(x) cùng dấu với hệ số a với mọi </w:t>
      </w:r>
      <w:r>
        <w:t>x</w:t>
      </w:r>
      <w:r>
        <w:t>≠</w:t>
      </w:r>
      <w:r>
        <w:t>−</w:t>
      </w:r>
      <w:r>
        <w:t>b</w:t>
      </w:r>
      <w:r>
        <w:t>2</w:t>
      </w:r>
      <w:r>
        <w:t>a</w:t>
      </w:r>
      <w:r>
        <w:t>x≠−(b)/(2a)</w:t>
      </w:r>
      <w:r>
        <w:t xml:space="preserve"> và </w:t>
      </w:r>
      <w:r>
        <w:t>f</w:t>
      </w:r>
      <w:r>
        <w:t>(</w:t>
      </w:r>
      <w:r>
        <w:t>−</w:t>
      </w:r>
      <w:r>
        <w:t>b</w:t>
      </w:r>
      <w:r>
        <w:t>2</w:t>
      </w:r>
      <w:r>
        <w:t>a</w:t>
      </w:r>
      <w:r>
        <w:t>)</w:t>
      </w:r>
      <w:r>
        <w:t>=</w:t>
      </w:r>
      <w:r>
        <w:t>0</w:t>
      </w:r>
      <w:r>
        <w:t>f−(b)/(2a)=0</w:t>
      </w:r>
      <w:r>
        <w:br/>
      </w:r>
      <w:r>
        <w:t>+ Nếu ∆ &gt; 0 thì tam thức f(x) có hai nghiệm phân biệt x</w:t>
      </w:r>
      <w:r>
        <w:rPr>
          <w:vertAlign w:val="subscript"/>
        </w:rPr>
        <w:t>1</w:t>
      </w:r>
      <w:r>
        <w:t xml:space="preserve"> và x</w:t>
      </w:r>
      <w:r>
        <w:rPr>
          <w:vertAlign w:val="subscript"/>
        </w:rPr>
        <w:t>2</w:t>
      </w:r>
      <w:r>
        <w:t xml:space="preserve"> (x</w:t>
      </w:r>
      <w:r>
        <w:rPr>
          <w:vertAlign w:val="subscript"/>
        </w:rPr>
        <w:t>1</w:t>
      </w:r>
      <w:r>
        <w:t xml:space="preserve"> &lt; x</w:t>
      </w:r>
      <w:r>
        <w:rPr>
          <w:vertAlign w:val="subscript"/>
        </w:rPr>
        <w:t>2</w:t>
      </w:r>
      <w:r>
        <w:t>). Khi đó, f(x) cùng dấu với hệ số a với mọi x ∈ (–∞; x</w:t>
      </w:r>
      <w:r>
        <w:rPr>
          <w:vertAlign w:val="subscript"/>
        </w:rPr>
        <w:t>1</w:t>
      </w:r>
      <w:r>
        <w:t>) ∪ (x</w:t>
      </w:r>
      <w:r>
        <w:rPr>
          <w:vertAlign w:val="subscript"/>
        </w:rPr>
        <w:t>2</w:t>
      </w:r>
      <w:r>
        <w:t>; +∞); f(x) trái dấu với hệ số a với mọi x ∈ (x</w:t>
      </w:r>
      <w:r>
        <w:rPr>
          <w:vertAlign w:val="subscript"/>
        </w:rPr>
        <w:t>1</w:t>
      </w:r>
      <w:r>
        <w:t>; x</w:t>
      </w:r>
      <w:r>
        <w:rPr>
          <w:vertAlign w:val="subscript"/>
        </w:rPr>
        <w:t>2</w:t>
      </w:r>
      <w:r>
        <w:t>).</w:t>
      </w:r>
      <w:r>
        <w:br/>
      </w:r>
      <w:r>
        <w:t>Tức là, khi ∆ &gt; 0, dấu của f(x) và a là: “Trong trái, ngoài cùng”</w:t>
      </w:r>
      <w:r>
        <w:br/>
      </w:r>
      <w:r>
        <w:drawing>
          <wp:inline xmlns:a="http://schemas.openxmlformats.org/drawingml/2006/main" xmlns:pic="http://schemas.openxmlformats.org/drawingml/2006/picture">
            <wp:extent cx="3714750" cy="876300"/>
            <wp:docPr id="13" name="Picture 13"/>
            <wp:cNvGraphicFramePr>
              <a:graphicFrameLocks noChangeAspect="1"/>
            </wp:cNvGraphicFramePr>
            <a:graphic>
              <a:graphicData uri="http://schemas.openxmlformats.org/drawingml/2006/picture">
                <pic:pic>
                  <pic:nvPicPr>
                    <pic:cNvPr id="0" name="temp_inline_2ea2c535b98f4bb38df6f72b3cbeb9cd.jpg"/>
                    <pic:cNvPicPr/>
                  </pic:nvPicPr>
                  <pic:blipFill>
                    <a:blip r:embed="rId18"/>
                    <a:stretch>
                      <a:fillRect/>
                    </a:stretch>
                  </pic:blipFill>
                  <pic:spPr>
                    <a:xfrm>
                      <a:off x="0" y="0"/>
                      <a:ext cx="3714750" cy="876300"/>
                    </a:xfrm>
                    <a:prstGeom prst="rect"/>
                  </pic:spPr>
                </pic:pic>
              </a:graphicData>
            </a:graphic>
          </wp:inline>
        </w:drawing>
      </w:r>
      <w:r>
        <w:br/>
      </w:r>
      <w:r>
        <w:rPr>
          <w:b/>
        </w:rPr>
        <w:t>Chú ý:</w:t>
      </w:r>
      <w:r>
        <w:t xml:space="preserve"> Trong định lí về dấu của tam thức bậc hai có thể thay ∆ bởi ∆’.</w:t>
      </w:r>
      <w:r>
        <w:br/>
      </w:r>
      <w:r>
        <w:rPr>
          <w:b/>
        </w:rPr>
        <w:t>Ví dụ:</w:t>
      </w:r>
      <w:r>
        <w:t xml:space="preserve"> Xét dấu của tam thức bậc hai sau:</w:t>
      </w:r>
      <w:r>
        <w:br/>
      </w:r>
      <w:r>
        <w:t>a) f(x) = –2x</w:t>
      </w:r>
      <w:r>
        <w:rPr>
          <w:vertAlign w:val="superscript"/>
        </w:rPr>
        <w:t>2</w:t>
      </w:r>
      <w:r>
        <w:t xml:space="preserve"> + x – 2;</w:t>
      </w:r>
      <w:r>
        <w:br/>
      </w:r>
      <w:r>
        <w:t>b) f(x) = – 4x</w:t>
      </w:r>
      <w:r>
        <w:rPr>
          <w:vertAlign w:val="superscript"/>
        </w:rPr>
        <w:t>2</w:t>
      </w:r>
      <w:r>
        <w:t xml:space="preserve"> – 12x – 9.</w:t>
      </w:r>
      <w:r>
        <w:br/>
      </w:r>
      <w:r>
        <w:t>c) f(x) = 2x</w:t>
      </w:r>
      <w:r>
        <w:rPr>
          <w:vertAlign w:val="superscript"/>
        </w:rPr>
        <w:t>2</w:t>
      </w:r>
      <w:r>
        <w:t xml:space="preserve"> – x – 15.</w:t>
      </w:r>
      <w:r>
        <w:br/>
      </w:r>
      <w:r>
        <w:rPr>
          <w:b/>
        </w:rPr>
        <w:t>Hướng dẫn giải</w:t>
      </w:r>
      <w:r>
        <w:br/>
      </w:r>
      <w:r>
        <w:t>a) Xét f(x) = – 2x</w:t>
      </w:r>
      <w:r>
        <w:rPr>
          <w:vertAlign w:val="superscript"/>
        </w:rPr>
        <w:t>2</w:t>
      </w:r>
      <w:r>
        <w:t xml:space="preserve"> + x – 2 có ∆ = 1</w:t>
      </w:r>
      <w:r>
        <w:rPr>
          <w:vertAlign w:val="superscript"/>
        </w:rPr>
        <w:t>2</w:t>
      </w:r>
      <w:r>
        <w:t xml:space="preserve"> – 4. (–2).(–2) = –15 &lt; 0 .</w:t>
      </w:r>
      <w:r>
        <w:br/>
      </w:r>
      <w:r>
        <w:t>Mặt khác a = –2 &lt; 0 nên f(x) luôn cùng dấu với hệ số a = –2 &lt; 0.</w:t>
      </w:r>
      <w:r>
        <w:br/>
      </w:r>
      <w:r>
        <w:t>Vậy f(x) luôn âm với mọi x ∈ℝ.</w:t>
      </w:r>
      <w:r>
        <w:br/>
      </w:r>
      <w:r>
        <w:t>b) Xét f(x) = – 4x</w:t>
      </w:r>
      <w:r>
        <w:rPr>
          <w:vertAlign w:val="superscript"/>
        </w:rPr>
        <w:t>2</w:t>
      </w:r>
      <w:r>
        <w:t xml:space="preserve"> – 12x – 9.</w:t>
      </w:r>
      <w:r>
        <w:br/>
      </w:r>
      <w:r>
        <w:t>Ta có ∆ = (–12)</w:t>
      </w:r>
      <w:r>
        <w:rPr>
          <w:vertAlign w:val="superscript"/>
        </w:rPr>
        <w:t>2</w:t>
      </w:r>
      <w:r>
        <w:t xml:space="preserve"> – 4. (–4). (–9) = 0</w:t>
      </w:r>
      <w:r>
        <w:br/>
      </w:r>
      <w:r>
        <w:t xml:space="preserve">Mặt khác a = –4 &lt; 0 nên f(x) cùng dấu với a = –4 &lt; 0 với mọi x ≠ </w:t>
      </w:r>
      <w:r>
        <w:t>−</w:t>
      </w:r>
      <w:r>
        <w:t>3</w:t>
      </w:r>
      <w:r>
        <w:t>2</w:t>
      </w:r>
      <w:r>
        <w:t>−(3)/(2)</w:t>
      </w:r>
      <w:r>
        <w:t xml:space="preserve"> và f( </w:t>
      </w:r>
      <w:r>
        <w:t>−</w:t>
      </w:r>
      <w:r>
        <w:t>3</w:t>
      </w:r>
      <w:r>
        <w:t>2</w:t>
      </w:r>
      <w:r>
        <w:t>−(3)/(2)</w:t>
      </w:r>
      <w:r>
        <w:t>) = 0.</w:t>
      </w:r>
      <w:r>
        <w:br/>
      </w:r>
      <w:r>
        <w:t xml:space="preserve">Vậy f(x) âm với mọi x ≠ </w:t>
      </w:r>
      <w:r>
        <w:t>−</w:t>
      </w:r>
      <w:r>
        <w:t>3</w:t>
      </w:r>
      <w:r>
        <w:t>2</w:t>
      </w:r>
      <w:r>
        <w:t>−(3)/(2)</w:t>
      </w:r>
      <w:r>
        <w:t xml:space="preserve"> và f( </w:t>
      </w:r>
      <w:r>
        <w:t>−</w:t>
      </w:r>
      <w:r>
        <w:t>3</w:t>
      </w:r>
      <w:r>
        <w:t>2</w:t>
      </w:r>
      <w:r>
        <w:t>−(3)/(2)</w:t>
      </w:r>
      <w:r>
        <w:t>) = 0.</w:t>
      </w:r>
      <w:r>
        <w:br/>
      </w:r>
      <w:r>
        <w:t>c) Xét f(x) = 2x</w:t>
      </w:r>
      <w:r>
        <w:rPr>
          <w:vertAlign w:val="superscript"/>
        </w:rPr>
        <w:t>2</w:t>
      </w:r>
      <w:r>
        <w:t xml:space="preserve"> – x – 15.</w:t>
      </w:r>
      <w:r>
        <w:br/>
      </w:r>
      <w:r>
        <w:t>Ta có ∆ = (–1)</w:t>
      </w:r>
      <w:r>
        <w:rPr>
          <w:vertAlign w:val="superscript"/>
        </w:rPr>
        <w:t>2</w:t>
      </w:r>
      <w:r>
        <w:t xml:space="preserve"> – 4. 2 (–15) = 121 &gt; 0.</w:t>
      </w:r>
      <w:r>
        <w:br/>
      </w:r>
      <w:r>
        <w:t xml:space="preserve">Khi đó f(x) có hai nghiệm phân biệt </w:t>
      </w:r>
      <w:r>
        <w:t>x</w:t>
      </w:r>
      <w:r>
        <w:t>1</w:t>
      </w:r>
      <w:r>
        <w:t>=</w:t>
      </w:r>
      <w:r>
        <w:t>1</w:t>
      </w:r>
      <w:r>
        <w:t>+</w:t>
      </w:r>
      <w:r>
        <w:t>√</w:t>
      </w:r>
      <w:r>
        <w:t>121</w:t>
      </w:r>
      <w:r>
        <w:t>2.2</w:t>
      </w:r>
      <w:r>
        <w:t>=</w:t>
      </w:r>
      <w:r>
        <w:t>3</w:t>
      </w:r>
      <w:r>
        <w:t>x_(1)=(1+√(121))/(2.2)=3</w:t>
      </w:r>
      <w:r>
        <w:t xml:space="preserve"> và </w:t>
      </w:r>
      <w:r>
        <w:t>x</w:t>
      </w:r>
      <w:r>
        <w:t>2</w:t>
      </w:r>
      <w:r>
        <w:t>=</w:t>
      </w:r>
      <w:r>
        <w:t>1</w:t>
      </w:r>
      <w:r>
        <w:t>−</w:t>
      </w:r>
      <w:r>
        <w:t>√</w:t>
      </w:r>
      <w:r>
        <w:t>121</w:t>
      </w:r>
      <w:r>
        <w:t>2.2</w:t>
      </w:r>
      <w:r>
        <w:t>=</w:t>
      </w:r>
      <w:r>
        <w:t>−</w:t>
      </w:r>
      <w:r>
        <w:t>5</w:t>
      </w:r>
      <w:r>
        <w:t>2</w:t>
      </w:r>
      <w:r>
        <w:t>x_(2)=(1−√(121))/(2.2)=−(5)/(2)</w:t>
      </w:r>
      <w:r>
        <w:t xml:space="preserve"> .</w:t>
      </w:r>
      <w:r>
        <w:br/>
      </w:r>
      <w:r>
        <w:t>Mặt khác a = 2 &gt; 0 nên ta có bảng xét dấu sau :</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88bb1bbcfe6c47f4ad88e051cb7f8774.jpg"/>
                    <pic:cNvPicPr/>
                  </pic:nvPicPr>
                  <pic:blipFill>
                    <a:blip r:embed="rId19"/>
                    <a:stretch>
                      <a:fillRect/>
                    </a:stretch>
                  </pic:blipFill>
                  <pic:spPr>
                    <a:xfrm>
                      <a:off x="0" y="0"/>
                      <a:ext cx="1905000" cy="1905000"/>
                    </a:xfrm>
                    <a:prstGeom prst="rect"/>
                  </pic:spPr>
                </pic:pic>
              </a:graphicData>
            </a:graphic>
          </wp:inline>
        </w:drawing>
      </w:r>
      <w:r>
        <w:br/>
      </w:r>
      <w:r>
        <w:t>Vậy f(x) dương trong khoảng</w:t>
      </w:r>
      <w:r>
        <w:t xml:space="preserve"> </w:t>
      </w:r>
      <w:r>
        <w:t>(</w:t>
      </w:r>
      <w:r>
        <w:t>−</w:t>
      </w:r>
      <w:r>
        <w:t>∞</w:t>
      </w:r>
      <w:r>
        <w:t>;</w:t>
      </w:r>
      <w:r>
        <w:t>−</w:t>
      </w:r>
      <w:r>
        <w:t>5</w:t>
      </w:r>
      <w:r>
        <w:t>2</w:t>
      </w:r>
      <w:r>
        <w:t>)</w:t>
      </w:r>
      <w:r>
        <w:t>∪</w:t>
      </w:r>
      <w:r>
        <w:t>(</w:t>
      </w:r>
      <w:r>
        <w:t>3</w:t>
      </w:r>
      <w:r>
        <w:t>;</w:t>
      </w:r>
      <w:r>
        <w:t>+</w:t>
      </w:r>
      <w:r>
        <w:t>∞</w:t>
      </w:r>
      <w:r>
        <w:t>)</w:t>
      </w:r>
      <w:r>
        <w:t>−∞;−(5)/(2)∪3;+∞</w:t>
      </w:r>
      <w:r>
        <w:t xml:space="preserve"> và âm trong khoảng .</w:t>
      </w:r>
      <w:r>
        <w:br/>
      </w:r>
      <w:r>
        <w:rPr>
          <w:b/>
        </w:rPr>
        <w:t>2. Bất phương trình bậc hai</w:t>
      </w:r>
      <w:r>
        <w:br/>
      </w:r>
      <w:r>
        <w:t>- Bất phương trình bậc hai ẩn x là bất phương trình có dạng ax</w:t>
      </w:r>
      <w:r>
        <w:rPr>
          <w:vertAlign w:val="superscript"/>
        </w:rPr>
        <w:t>2</w:t>
      </w:r>
      <w:r>
        <w:t xml:space="preserve"> + bx + c &gt; 0 (hoặc ax</w:t>
      </w:r>
      <w:r>
        <w:rPr>
          <w:vertAlign w:val="superscript"/>
        </w:rPr>
        <w:t>2</w:t>
      </w:r>
      <w:r>
        <w:t xml:space="preserve"> + bx + c ≥ 0, ax</w:t>
      </w:r>
      <w:r>
        <w:rPr>
          <w:vertAlign w:val="superscript"/>
        </w:rPr>
        <w:t>2</w:t>
      </w:r>
      <w:r>
        <w:t xml:space="preserve"> + bx + c &lt; 0, ax</w:t>
      </w:r>
      <w:r>
        <w:rPr>
          <w:vertAlign w:val="superscript"/>
        </w:rPr>
        <w:t>2</w:t>
      </w:r>
      <w:r>
        <w:t xml:space="preserve"> + bx + c ≤ 0), trong đó a, b, c là những số thực đã cho và a ≠ 0.</w:t>
      </w:r>
      <w:r>
        <w:br/>
      </w:r>
      <w:r>
        <w:t>- Số thực x</w:t>
      </w:r>
      <w:r>
        <w:rPr>
          <w:vertAlign w:val="subscript"/>
        </w:rPr>
        <w:t>0</w:t>
      </w:r>
      <w:r>
        <w:t xml:space="preserve"> gọi là một nghiệm của bất phương trình bậc hai ax</w:t>
      </w:r>
      <w:r>
        <w:rPr>
          <w:vertAlign w:val="superscript"/>
        </w:rPr>
        <w:t>2</w:t>
      </w:r>
      <w:r>
        <w:t xml:space="preserve"> + bx + c &gt; 0, nếu ax</w:t>
      </w:r>
      <w:r>
        <w:rPr>
          <w:vertAlign w:val="subscript"/>
        </w:rPr>
        <w:t>0</w:t>
      </w:r>
      <w:r>
        <w:rPr>
          <w:vertAlign w:val="superscript"/>
        </w:rPr>
        <w:t>2</w:t>
      </w:r>
      <w:r>
        <w:t xml:space="preserve"> + bx</w:t>
      </w:r>
      <w:r>
        <w:rPr>
          <w:vertAlign w:val="subscript"/>
        </w:rPr>
        <w:t>0</w:t>
      </w:r>
      <w:r>
        <w:t xml:space="preserve"> + c &gt; 0. Tập hợp gồm tất cả các nghiệm của bất phương trình bậc hai ax</w:t>
      </w:r>
      <w:r>
        <w:rPr>
          <w:vertAlign w:val="superscript"/>
        </w:rPr>
        <w:t>2</w:t>
      </w:r>
      <w:r>
        <w:t xml:space="preserve"> + bx + c &gt; 0 gọi là tập nghiệm của bất phương trình này.</w:t>
      </w:r>
      <w:r>
        <w:br/>
      </w:r>
      <w:r>
        <w:t>- Giải một bất phương trình bậc hai là tìm tập nghiệm của nó.</w:t>
      </w:r>
      <w:r>
        <w:br/>
      </w:r>
      <w:r>
        <w:rPr>
          <w:b/>
        </w:rPr>
        <w:t>Nhận xét:</w:t>
      </w:r>
      <w:r>
        <w:t xml:space="preserve"> Để giải bất phương trình bậc hai ax</w:t>
      </w:r>
      <w:r>
        <w:rPr>
          <w:vertAlign w:val="superscript"/>
        </w:rPr>
        <w:t>2</w:t>
      </w:r>
      <w:r>
        <w:t xml:space="preserve"> + bx + c &gt; 0 (hoặc ax</w:t>
      </w:r>
      <w:r>
        <w:rPr>
          <w:vertAlign w:val="superscript"/>
        </w:rPr>
        <w:t>2</w:t>
      </w:r>
      <w:r>
        <w:t xml:space="preserve"> + bx + c ≥ 0, ax</w:t>
      </w:r>
      <w:r>
        <w:rPr>
          <w:vertAlign w:val="superscript"/>
        </w:rPr>
        <w:t>2</w:t>
      </w:r>
      <w:r>
        <w:t xml:space="preserve"> + bx + c &lt; 0, ax</w:t>
      </w:r>
      <w:r>
        <w:rPr>
          <w:vertAlign w:val="superscript"/>
        </w:rPr>
        <w:t>2</w:t>
      </w:r>
      <w:r>
        <w:t xml:space="preserve"> + bx + c ≤ 0) ta cần xét dấu tam ax</w:t>
      </w:r>
      <w:r>
        <w:rPr>
          <w:vertAlign w:val="superscript"/>
        </w:rPr>
        <w:t>2</w:t>
      </w:r>
      <w:r>
        <w:t xml:space="preserve"> + bx + c, từ đó suy ra tập nghiệm.</w:t>
      </w:r>
      <w:r>
        <w:br/>
      </w:r>
      <w:r>
        <w:rPr>
          <w:b/>
        </w:rPr>
        <w:t>Ví dụ:</w:t>
      </w:r>
      <w:r>
        <w:t xml:space="preserve"> Giải bất phương trình sau: 2x</w:t>
      </w:r>
      <w:r>
        <w:rPr>
          <w:vertAlign w:val="superscript"/>
        </w:rPr>
        <w:t>2</w:t>
      </w:r>
      <w:r>
        <w:t xml:space="preserve"> – 5x + 3 &lt; 0;</w:t>
      </w:r>
      <w:r>
        <w:br/>
      </w:r>
      <w:r>
        <w:rPr>
          <w:b/>
        </w:rPr>
        <w:t>Hướng dẫn giải</w:t>
      </w:r>
      <w:r>
        <w:br/>
      </w:r>
      <w:r>
        <w:t>Đặt f(x) = 2x</w:t>
      </w:r>
      <w:r>
        <w:rPr>
          <w:vertAlign w:val="superscript"/>
        </w:rPr>
        <w:t>2</w:t>
      </w:r>
      <w:r>
        <w:t xml:space="preserve"> – 5x + 3</w:t>
      </w:r>
      <w:r>
        <w:br/>
      </w:r>
      <w:r>
        <w:t>Ta có ∆ = (–5)</w:t>
      </w:r>
      <w:r>
        <w:rPr>
          <w:vertAlign w:val="superscript"/>
        </w:rPr>
        <w:t>2</w:t>
      </w:r>
      <w:r>
        <w:t xml:space="preserve"> – 4.2.3 = 1 &gt; 0</w:t>
      </w:r>
      <w:r>
        <w:br/>
      </w:r>
      <w:r>
        <w:t>Do đó f(x) = 2x</w:t>
      </w:r>
      <w:r>
        <w:rPr>
          <w:vertAlign w:val="superscript"/>
        </w:rPr>
        <w:t>2</w:t>
      </w:r>
      <w:r>
        <w:t xml:space="preserve"> – 5x + 3 có hai nghiệm phân biệt là :</w:t>
      </w:r>
      <w:r>
        <w:br/>
      </w:r>
      <w:r>
        <w:t>x</w:t>
      </w:r>
      <w:r>
        <w:t>1</w:t>
      </w:r>
      <w:r>
        <w:t>=</w:t>
      </w:r>
      <w:r>
        <w:t>5</w:t>
      </w:r>
      <w:r>
        <w:t>+</w:t>
      </w:r>
      <w:r>
        <w:t>√</w:t>
      </w:r>
      <w:r>
        <w:t>1</w:t>
      </w:r>
      <w:r>
        <w:t>2.2</w:t>
      </w:r>
      <w:r>
        <w:t>=</w:t>
      </w:r>
      <w:r>
        <w:t>3</w:t>
      </w:r>
      <w:r>
        <w:t>2</w:t>
      </w:r>
      <w:r>
        <w:t>x_(1)=(5+√(1))/(2.2)=(3)/(2)</w:t>
      </w:r>
      <w:r>
        <w:t xml:space="preserve"> và </w:t>
      </w:r>
      <w:r>
        <w:t>x</w:t>
      </w:r>
      <w:r>
        <w:t>2</w:t>
      </w:r>
      <w:r>
        <w:t>=</w:t>
      </w:r>
      <w:r>
        <w:t>5</w:t>
      </w:r>
      <w:r>
        <w:t>−</w:t>
      </w:r>
      <w:r>
        <w:t>√</w:t>
      </w:r>
      <w:r>
        <w:t>1</w:t>
      </w:r>
      <w:r>
        <w:t>2.2</w:t>
      </w:r>
      <w:r>
        <w:t>=</w:t>
      </w:r>
      <w:r>
        <w:t>1</w:t>
      </w:r>
      <w:r>
        <w:t>x_(2)=(5−√(1))/(2.2)=1</w:t>
      </w:r>
      <w:r>
        <w:t xml:space="preserve"> .</w:t>
      </w:r>
      <w:r>
        <w:br/>
      </w:r>
      <w:r>
        <w:t>Mặt khác a = 2 &gt; 0 nên ta có bảng xét dấu sau :</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63adcf42e53b4caeb222ef110b174764.jpg"/>
                    <pic:cNvPicPr/>
                  </pic:nvPicPr>
                  <pic:blipFill>
                    <a:blip r:embed="rId20"/>
                    <a:stretch>
                      <a:fillRect/>
                    </a:stretch>
                  </pic:blipFill>
                  <pic:spPr>
                    <a:xfrm>
                      <a:off x="0" y="0"/>
                      <a:ext cx="1905000" cy="1905000"/>
                    </a:xfrm>
                    <a:prstGeom prst="rect"/>
                  </pic:spPr>
                </pic:pic>
              </a:graphicData>
            </a:graphic>
          </wp:inline>
        </w:drawing>
      </w:r>
      <w:r>
        <w:br/>
      </w:r>
      <w:r>
        <w:t>Từ bảng xét dấu trên ta thấy f(x) = 2x</w:t>
      </w:r>
      <w:r>
        <w:rPr>
          <w:vertAlign w:val="superscript"/>
        </w:rPr>
        <w:t>2</w:t>
      </w:r>
      <w:r>
        <w:t xml:space="preserve"> – 5x + 3 &lt; 0 khi x ∈ </w:t>
      </w:r>
      <w:r>
        <w:t>(</w:t>
      </w:r>
      <w:r>
        <w:t>1</w:t>
      </w:r>
      <w:r>
        <w:t>;</w:t>
      </w:r>
      <w:r>
        <w:t>3</w:t>
      </w:r>
      <w:r>
        <w:t>2</w:t>
      </w:r>
      <w:r>
        <w:t>)</w:t>
      </w:r>
      <w:r>
        <w:t>1;(3)/(2)</w:t>
      </w:r>
      <w:r>
        <w:t xml:space="preserve"> .</w:t>
      </w:r>
      <w:r>
        <w:br/>
      </w:r>
      <w:r>
        <w:t>Vậy tập nghiệm của bất phương trình 2x</w:t>
      </w:r>
      <w:r>
        <w:rPr>
          <w:vertAlign w:val="superscript"/>
        </w:rPr>
        <w:t>2</w:t>
      </w:r>
      <w:r>
        <w:t xml:space="preserve"> – 5x + 3 &lt; 0 là </w:t>
      </w:r>
      <w:r>
        <w:t>(</w:t>
      </w:r>
      <w:r>
        <w:t>1</w:t>
      </w:r>
      <w:r>
        <w:t>;</w:t>
      </w:r>
      <w:r>
        <w:t>3</w:t>
      </w:r>
      <w:r>
        <w:t>2</w:t>
      </w:r>
      <w:r>
        <w:t>)</w:t>
      </w:r>
      <w:r>
        <w:t>1;(3)/(2)</w:t>
      </w:r>
      <w:r>
        <w:t xml:space="preserve"> .</w:t>
      </w:r>
      <w:r>
        <w:br/>
      </w:r>
      <w:r>
        <w:rPr>
          <w:b/>
        </w:rPr>
        <w:t>Xem thêm lời giải bài tập Toán lớp 10 Kết nối tri thức với cuộc sống hay, chi tiết khác:</w:t>
      </w:r>
      <w:r>
        <w:br/>
      </w:r>
      <w:r>
        <w:t>Bài 18: Phương trình quy về phương trình bậc hai</w:t>
      </w:r>
      <w:r>
        <w:br/>
      </w:r>
      <w:r>
        <w:t>Bài tập cuối chương 6</w:t>
      </w:r>
      <w:r>
        <w:br/>
      </w:r>
      <w:r>
        <w:t>Bài 19: Phương trình đường thẳng</w:t>
      </w:r>
      <w:r>
        <w:br/>
      </w:r>
      <w:r>
        <w:t>Bài 20: Vị trí tương đối giữa hai đường thẳng. Góc và khoảng cách.</w:t>
      </w:r>
      <w:r>
        <w:br/>
      </w:r>
      <w:r>
        <w:t>Bài 21: Đường tròn trong mặt phẳng tọa độ</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