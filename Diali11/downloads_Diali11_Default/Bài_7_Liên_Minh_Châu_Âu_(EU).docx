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7: Liên Minh Châu Âu (EU)</w:t>
      </w:r>
    </w:p>
    <w:p>
      <w:r>
        <w:rPr>
          <w:b/>
        </w:rPr>
        <w:t>Mục lục Giải Tập bản đồ Địa Lí 11 Bài 7: Liên Minh Châu Âu (EU)</w:t>
      </w:r>
      <w:r>
        <w:br/>
      </w:r>
      <w:r>
        <w:rPr>
          <w:b/>
        </w:rPr>
        <w:t>Bài 7: Tiết 1: EU - Liên minh khu vực lớn nhất trên thế giới</w:t>
      </w:r>
      <w:r>
        <w:br/>
      </w:r>
      <w:r>
        <w:rPr>
          <w:b/>
        </w:rPr>
        <w:t>Bài 7: Tiết 2: EU - Hợp tác liên kết để cùng phát triển</w:t>
      </w:r>
      <w:r>
        <w:br/>
      </w:r>
      <w:r>
        <w:rPr>
          <w:b/>
        </w:rPr>
        <w:t>Bài 7: Tiết 3: Thực hành tìm hiểu về liên minh châu Âu</w:t>
      </w:r>
      <w:r>
        <w:br/>
      </w:r>
      <w:r>
        <w:rPr>
          <w:b/>
        </w:rPr>
        <w:t xml:space="preserve">Bài 7: Tiết 4: Cộng hòa liên bang Đức </w:t>
      </w:r>
      <w:r>
        <w:br/>
      </w:r>
      <w:r>
        <w:rPr>
          <w:b/>
        </w:rPr>
        <w:t>Các bài giải Tập bản đồ Địa Lí lớp 11 khác:</w:t>
      </w:r>
      <w:r>
        <w:br/>
      </w:r>
      <w:r>
        <w:t>Bài 8: Liên bang Nga</w:t>
      </w:r>
      <w:r>
        <w:br/>
      </w:r>
      <w:r>
        <w:t>Bài 8: Tiết 1: Tự nhiên, dân cư, xã hội</w:t>
      </w:r>
      <w:r>
        <w:br/>
      </w:r>
      <w:r>
        <w:t>Bài 8: Tiết 2: Kinh tế</w:t>
      </w:r>
      <w:r>
        <w:br/>
      </w:r>
      <w:r>
        <w:t>Bài 8: Tiết 3: Thực hành: Tìm hiểu sự thay đổi GDP và phân bố nông nghiệp của Liên bang Nga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