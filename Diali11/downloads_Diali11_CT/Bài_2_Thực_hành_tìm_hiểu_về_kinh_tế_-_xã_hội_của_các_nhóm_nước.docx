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2: Thực hành: tìm hiểu về kinh tế - xã hội của các nhóm nước</w:t>
      </w:r>
    </w:p>
    <w:p>
      <w:r>
        <w:rPr>
          <w:b/>
        </w:rPr>
        <w:t>Giải SBT Địa lí 11 Bài 2: Thực hành: tìm hiểu về kinh tế - xã hội của các nhóm nước</w:t>
      </w:r>
      <w:r>
        <w:br/>
      </w:r>
      <w:r>
        <w:rPr>
          <w:b/>
        </w:rPr>
        <w:t>Câu 1 trang 8 SBT Địa lí 11</w:t>
      </w:r>
      <w:r>
        <w:t xml:space="preserve">: </w:t>
      </w:r>
      <w:r>
        <w:t>Hãy thu thập tư liệu từ các website được cung cấp ở mục III SGK trang 13, hoàn thành thông tin về một số chỉ tiêu kinh tế - xã hội năm gần nhất của một nước phát triển và một nước đang phát triển vào bảng dưới đây.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STT</w:t>
      </w:r>
      <w:r>
        <w:br/>
      </w:r>
      <w:r>
        <w:br/>
      </w:r>
      <w:r>
        <w:br/>
      </w:r>
      <w:r>
        <w:rPr>
          <w:b/>
        </w:rPr>
        <w:t>Chi tiêu kinh tế - xã hội năm………..</w:t>
      </w:r>
      <w:r>
        <w:br/>
      </w:r>
      <w:r>
        <w:br/>
      </w:r>
      <w:r>
        <w:br/>
      </w:r>
      <w:r>
        <w:rPr>
          <w:b/>
        </w:rPr>
        <w:t>Tên nước phát triển……………</w:t>
      </w:r>
      <w:r>
        <w:br/>
      </w:r>
      <w:r>
        <w:br/>
      </w:r>
      <w:r>
        <w:br/>
      </w:r>
      <w:r>
        <w:rPr>
          <w:b/>
        </w:rPr>
        <w:t>Tên nước đang phát triển……...</w:t>
      </w:r>
      <w:r>
        <w:br/>
      </w:r>
      <w:r>
        <w:br/>
      </w:r>
      <w:r>
        <w:br/>
      </w:r>
      <w:r>
        <w:br/>
      </w:r>
      <w:r>
        <w:br/>
      </w:r>
      <w:r>
        <w:t xml:space="preserve">1 </w:t>
      </w:r>
      <w:r>
        <w:br/>
      </w:r>
      <w:r>
        <w:br/>
      </w:r>
      <w:r>
        <w:br/>
      </w:r>
      <w:r>
        <w:t>Số dân (nghìn người)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 xml:space="preserve">2 </w:t>
      </w:r>
      <w:r>
        <w:br/>
      </w:r>
      <w:r>
        <w:br/>
      </w:r>
      <w:r>
        <w:br/>
      </w:r>
      <w:r>
        <w:t>HDI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 xml:space="preserve">3 </w:t>
      </w:r>
      <w:r>
        <w:br/>
      </w:r>
      <w:r>
        <w:br/>
      </w:r>
      <w:r>
        <w:br/>
      </w:r>
      <w:r>
        <w:t>GNI/người (USD/người)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 xml:space="preserve">4 </w:t>
      </w:r>
      <w:r>
        <w:br/>
      </w:r>
      <w:r>
        <w:br/>
      </w:r>
      <w:r>
        <w:br/>
      </w:r>
      <w:r>
        <w:t>Tỉ trọng các ngành trong cơ cấu GDP (%)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 xml:space="preserve">5 </w:t>
      </w:r>
      <w:r>
        <w:br/>
      </w:r>
      <w:r>
        <w:br/>
      </w:r>
      <w:r>
        <w:br/>
      </w:r>
      <w:r>
        <w:t>Tỉ lệ gia tăng dân số (%)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 xml:space="preserve">6 </w:t>
      </w:r>
      <w:r>
        <w:br/>
      </w:r>
      <w:r>
        <w:br/>
      </w:r>
      <w:r>
        <w:br/>
      </w:r>
      <w:r>
        <w:t>Tuổi thọ trung bình (năm)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 xml:space="preserve">7 </w:t>
      </w:r>
      <w:r>
        <w:br/>
      </w:r>
      <w:r>
        <w:br/>
      </w:r>
      <w:r>
        <w:br/>
      </w:r>
      <w:r>
        <w:t>Số năm đi học của người dân từ 25 tuổi trở lên (năm)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 xml:space="preserve">8 </w:t>
      </w:r>
      <w:r>
        <w:br/>
      </w:r>
      <w:r>
        <w:br/>
      </w:r>
      <w:r>
        <w:br/>
      </w:r>
      <w:r>
        <w:t>Tỉ lệ dân thành thị trong tổng số dân (%)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Trả lời: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STT</w:t>
      </w:r>
      <w:r>
        <w:br/>
      </w:r>
      <w:r>
        <w:br/>
      </w:r>
      <w:r>
        <w:br/>
      </w:r>
      <w:r>
        <w:rPr>
          <w:b/>
        </w:rPr>
        <w:t>Chi tiêu kinh tế - xã hội năm 2021</w:t>
      </w:r>
      <w:r>
        <w:br/>
      </w:r>
      <w:r>
        <w:br/>
      </w:r>
      <w:r>
        <w:br/>
      </w:r>
      <w:r>
        <w:rPr>
          <w:b/>
        </w:rPr>
        <w:t>Tên nước phát triển: Australia</w:t>
      </w:r>
      <w:r>
        <w:br/>
      </w:r>
      <w:r>
        <w:br/>
      </w:r>
      <w:r>
        <w:br/>
      </w:r>
      <w:r>
        <w:rPr>
          <w:b/>
        </w:rPr>
        <w:t>Tên nước đang phát triển: Việt Nam</w:t>
      </w:r>
      <w:r>
        <w:br/>
      </w:r>
      <w:r>
        <w:br/>
      </w:r>
      <w:r>
        <w:br/>
      </w:r>
      <w:r>
        <w:br/>
      </w:r>
      <w:r>
        <w:br/>
      </w:r>
      <w:r>
        <w:t>1</w:t>
      </w:r>
      <w:r>
        <w:br/>
      </w:r>
      <w:r>
        <w:br/>
      </w:r>
      <w:r>
        <w:br/>
      </w:r>
      <w:r>
        <w:t>Số dân (nghìn người)</w:t>
      </w:r>
      <w:r>
        <w:br/>
      </w:r>
      <w:r>
        <w:br/>
      </w:r>
      <w:r>
        <w:br/>
      </w:r>
      <w:r>
        <w:t>25688,079</w:t>
      </w:r>
      <w:r>
        <w:br/>
      </w:r>
      <w:r>
        <w:br/>
      </w:r>
      <w:r>
        <w:br/>
      </w:r>
      <w:r>
        <w:t>97468,029</w:t>
      </w:r>
      <w:r>
        <w:br/>
      </w:r>
      <w:r>
        <w:br/>
      </w:r>
      <w:r>
        <w:br/>
      </w:r>
      <w:r>
        <w:br/>
      </w:r>
      <w:r>
        <w:br/>
      </w:r>
      <w:r>
        <w:t>2</w:t>
      </w:r>
      <w:r>
        <w:br/>
      </w:r>
      <w:r>
        <w:br/>
      </w:r>
      <w:r>
        <w:br/>
      </w:r>
      <w:r>
        <w:t>HDI</w:t>
      </w:r>
      <w:r>
        <w:br/>
      </w:r>
      <w:r>
        <w:br/>
      </w:r>
      <w:r>
        <w:br/>
      </w:r>
      <w:r>
        <w:t>0,916</w:t>
      </w:r>
      <w:r>
        <w:br/>
      </w:r>
      <w:r>
        <w:br/>
      </w:r>
      <w:r>
        <w:br/>
      </w:r>
      <w:r>
        <w:t>0,703</w:t>
      </w:r>
      <w:r>
        <w:br/>
      </w:r>
      <w:r>
        <w:br/>
      </w:r>
      <w:r>
        <w:br/>
      </w:r>
      <w:r>
        <w:br/>
      </w:r>
      <w:r>
        <w:br/>
      </w:r>
      <w:r>
        <w:t>3</w:t>
      </w:r>
      <w:r>
        <w:br/>
      </w:r>
      <w:r>
        <w:br/>
      </w:r>
      <w:r>
        <w:br/>
      </w:r>
      <w:r>
        <w:t>GNI/người (USD/người)</w:t>
      </w:r>
      <w:r>
        <w:br/>
      </w:r>
      <w:r>
        <w:br/>
      </w:r>
      <w:r>
        <w:br/>
      </w:r>
      <w:r>
        <w:t>62675</w:t>
      </w:r>
      <w:r>
        <w:br/>
      </w:r>
      <w:r>
        <w:br/>
      </w:r>
      <w:r>
        <w:br/>
      </w:r>
      <w:r>
        <w:t>3564</w:t>
      </w:r>
      <w:r>
        <w:br/>
      </w:r>
      <w:r>
        <w:br/>
      </w:r>
      <w:r>
        <w:br/>
      </w:r>
      <w:r>
        <w:br/>
      </w:r>
      <w:r>
        <w:br/>
      </w:r>
      <w:r>
        <w:t>4</w:t>
      </w:r>
      <w:r>
        <w:br/>
      </w:r>
      <w:r>
        <w:br/>
      </w:r>
      <w:r>
        <w:br/>
      </w:r>
      <w:r>
        <w:t>Tỉ trọng các ngành trong cơ cấu GDP (%)</w:t>
      </w:r>
      <w:r>
        <w:br/>
      </w:r>
      <w:r>
        <w:br/>
      </w:r>
      <w:r>
        <w:br/>
      </w:r>
      <w:r>
        <w:t xml:space="preserve">- Khu vực nông, lâm thủy sản: </w:t>
      </w:r>
      <w:r>
        <w:br/>
      </w:r>
      <w:r>
        <w:t xml:space="preserve">- Khu vực công nghiệp và xây dựng: </w:t>
      </w:r>
      <w:r>
        <w:br/>
      </w:r>
      <w:r>
        <w:t xml:space="preserve">- Khu vực dịch vụ: </w:t>
      </w:r>
      <w:r>
        <w:br/>
      </w:r>
      <w:r>
        <w:br/>
      </w:r>
      <w:r>
        <w:br/>
      </w:r>
      <w:r>
        <w:t>- Khu vực nông, lâm thủy sản: 13,97</w:t>
      </w:r>
      <w:r>
        <w:br/>
      </w:r>
      <w:r>
        <w:t>- Khu vực công nghiệp và xây dựng: 63,80</w:t>
      </w:r>
      <w:r>
        <w:br/>
      </w:r>
      <w:r>
        <w:t xml:space="preserve">- Khu vực dịch vụ: 22,23 </w:t>
      </w:r>
      <w:r>
        <w:br/>
      </w:r>
      <w:r>
        <w:br/>
      </w:r>
      <w:r>
        <w:br/>
      </w:r>
      <w:r>
        <w:br/>
      </w:r>
      <w:r>
        <w:br/>
      </w:r>
      <w:r>
        <w:t>5</w:t>
      </w:r>
      <w:r>
        <w:br/>
      </w:r>
      <w:r>
        <w:br/>
      </w:r>
      <w:r>
        <w:br/>
      </w:r>
      <w:r>
        <w:t>Tỉ lệ gia tăng dân số (%)</w:t>
      </w:r>
      <w:r>
        <w:br/>
      </w:r>
      <w:r>
        <w:br/>
      </w:r>
      <w:r>
        <w:br/>
      </w:r>
      <w:r>
        <w:t>0,1</w:t>
      </w:r>
      <w:r>
        <w:br/>
      </w:r>
      <w:r>
        <w:br/>
      </w:r>
      <w:r>
        <w:br/>
      </w:r>
      <w:r>
        <w:t>0,8</w:t>
      </w:r>
      <w:r>
        <w:br/>
      </w:r>
      <w:r>
        <w:br/>
      </w:r>
      <w:r>
        <w:br/>
      </w:r>
      <w:r>
        <w:br/>
      </w:r>
      <w:r>
        <w:br/>
      </w:r>
      <w:r>
        <w:t>6</w:t>
      </w:r>
      <w:r>
        <w:br/>
      </w:r>
      <w:r>
        <w:br/>
      </w:r>
      <w:r>
        <w:br/>
      </w:r>
      <w:r>
        <w:t>Tuổi thọ trung bình (năm)</w:t>
      </w:r>
      <w:r>
        <w:br/>
      </w:r>
      <w:r>
        <w:br/>
      </w:r>
      <w:r>
        <w:br/>
      </w:r>
      <w:r>
        <w:t>83</w:t>
      </w:r>
      <w:r>
        <w:br/>
      </w:r>
      <w:r>
        <w:br/>
      </w:r>
      <w:r>
        <w:br/>
      </w:r>
      <w:r>
        <w:t>74</w:t>
      </w:r>
      <w:r>
        <w:br/>
      </w:r>
      <w:r>
        <w:br/>
      </w:r>
      <w:r>
        <w:br/>
      </w:r>
      <w:r>
        <w:br/>
      </w:r>
      <w:r>
        <w:br/>
      </w:r>
      <w:r>
        <w:t>7</w:t>
      </w:r>
      <w:r>
        <w:br/>
      </w:r>
      <w:r>
        <w:br/>
      </w:r>
      <w:r>
        <w:br/>
      </w:r>
      <w:r>
        <w:t>Số năm đi học của người dân từ 25 tuổi trở lên (năm)</w:t>
      </w:r>
      <w:r>
        <w:br/>
      </w:r>
      <w:r>
        <w:br/>
      </w:r>
      <w:r>
        <w:br/>
      </w:r>
      <w:r>
        <w:t>12</w:t>
      </w:r>
      <w:r>
        <w:br/>
      </w:r>
      <w:r>
        <w:br/>
      </w:r>
      <w:r>
        <w:br/>
      </w:r>
      <w:r>
        <w:t>10</w:t>
      </w:r>
      <w:r>
        <w:br/>
      </w:r>
      <w:r>
        <w:br/>
      </w:r>
      <w:r>
        <w:br/>
      </w:r>
      <w:r>
        <w:br/>
      </w:r>
      <w:r>
        <w:br/>
      </w:r>
      <w:r>
        <w:t xml:space="preserve">8 </w:t>
      </w:r>
      <w:r>
        <w:br/>
      </w:r>
      <w:r>
        <w:br/>
      </w:r>
      <w:r>
        <w:br/>
      </w:r>
      <w:r>
        <w:t>Tỉ lệ dân thành thị trong tổng số dân (%)</w:t>
      </w:r>
      <w:r>
        <w:br/>
      </w:r>
      <w:r>
        <w:br/>
      </w:r>
      <w:r>
        <w:br/>
      </w:r>
      <w:r>
        <w:t>86</w:t>
      </w:r>
      <w:r>
        <w:br/>
      </w:r>
      <w:r>
        <w:br/>
      </w:r>
      <w:r>
        <w:br/>
      </w:r>
      <w:r>
        <w:t>38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Câu 2 trang 9 SBT Địa lí 11</w:t>
      </w:r>
      <w:r>
        <w:t xml:space="preserve">: </w:t>
      </w:r>
      <w:r>
        <w:t xml:space="preserve">Hãy thu thập tư liệu về những thế mạnh kinh tế của hai nước được chọn ở câu 1 và hoàn thành thông tin vào sơ đồ dưới đây. 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3d913121afd442aac272eda183665f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Trả lời:</w:t>
      </w:r>
      <w:r>
        <w:br/>
      </w:r>
      <w:r>
        <w:rPr>
          <w:b/>
        </w:rPr>
        <w:t>► Nước phát triển:</w:t>
      </w:r>
      <w:r>
        <w:br/>
      </w:r>
      <w:r>
        <w:rPr>
          <w:b/>
        </w:rPr>
        <w:t>- Thế mạnh trong nông nghiệp:</w:t>
      </w:r>
      <w:r>
        <w:br/>
      </w:r>
      <w:r>
        <w:t>+ sản xuất lúa mì, ngô, thịt bò, thịt cừu và các nông sản khác.</w:t>
      </w:r>
      <w:r>
        <w:br/>
      </w:r>
      <w:r>
        <w:t>+ Sản phẩm có chất lượng và độ an toàn cao</w:t>
      </w:r>
      <w:r>
        <w:br/>
      </w:r>
      <w:r>
        <w:rPr>
          <w:b/>
        </w:rPr>
        <w:t>- Thế mạnh trong công nghiệp:</w:t>
      </w:r>
      <w:r>
        <w:br/>
      </w:r>
      <w:r>
        <w:t>+ Khai thác tài nguyên thiên nhiên</w:t>
      </w:r>
      <w:r>
        <w:br/>
      </w:r>
      <w:r>
        <w:t>+ Có tiềm năng trong lĩnh vực năng lượng tái tạo, đặc biệt là điện gió và điện Mặt Trời</w:t>
      </w:r>
      <w:r>
        <w:br/>
      </w:r>
      <w:r>
        <w:t>+ Công nghệ thông tin và truyền thông phát triển nhanh chóng</w:t>
      </w:r>
      <w:r>
        <w:br/>
      </w:r>
      <w:r>
        <w:rPr>
          <w:b/>
        </w:rPr>
        <w:t>- Thế mạnh trong dịch vụ:</w:t>
      </w:r>
      <w:r>
        <w:br/>
      </w:r>
      <w:r>
        <w:t>+ Có hệ thống tài chính vững mạnh với các ngân hàng và tổ chức tài chính hàng đầu</w:t>
      </w:r>
      <w:r>
        <w:br/>
      </w:r>
      <w:r>
        <w:t>+ Hệ thống giáo dục phát triển.</w:t>
      </w:r>
      <w:r>
        <w:br/>
      </w:r>
      <w:r>
        <w:t>+ Giàu tiềm năng du lịch</w:t>
      </w:r>
      <w:r>
        <w:br/>
      </w:r>
      <w:r>
        <w:rPr>
          <w:b/>
        </w:rPr>
        <w:t>► Nước đang phát triển</w:t>
      </w:r>
      <w:r>
        <w:br/>
      </w:r>
      <w:r>
        <w:rPr>
          <w:b/>
        </w:rPr>
        <w:t>- Thế mạnh trong nông nghiệp:</w:t>
      </w:r>
      <w:r>
        <w:br/>
      </w:r>
      <w:r>
        <w:t>+ Đa dạng cây trồng và sản phẩm</w:t>
      </w:r>
      <w:r>
        <w:br/>
      </w:r>
      <w:r>
        <w:t>+ Mặt hàng xuất khẩu chủ yếu: cà phê, cao su, hồ tiêu,…</w:t>
      </w:r>
      <w:r>
        <w:br/>
      </w:r>
      <w:r>
        <w:rPr>
          <w:b/>
        </w:rPr>
        <w:t>- Thế mạnh trong công nghiệp:</w:t>
      </w:r>
      <w:r>
        <w:br/>
      </w:r>
      <w:r>
        <w:t>+ Khai thác tài nguyên thiên nhiên</w:t>
      </w:r>
      <w:r>
        <w:br/>
      </w:r>
      <w:r>
        <w:t>+ Công nghiệp sản xuất ô tô, linh kiện điện tử ngày càng phát triển.</w:t>
      </w:r>
      <w:r>
        <w:br/>
      </w:r>
      <w:r>
        <w:rPr>
          <w:b/>
        </w:rPr>
        <w:t>- Thế mạnh trong dịch vụ:</w:t>
      </w:r>
      <w:r>
        <w:br/>
      </w:r>
      <w:r>
        <w:t>+ Cảnh quan đẹp, giàu tiềm năng du lịch</w:t>
      </w:r>
      <w:r>
        <w:br/>
      </w:r>
      <w:r>
        <w:t>+ Ngành dịch vụ tài chính và ngân hàng ngày càng phát triển.</w:t>
      </w:r>
      <w:r>
        <w:br/>
      </w:r>
      <w:r>
        <w:rPr>
          <w:b/>
        </w:rPr>
        <w:t>Xem thêm lời giải sách bài tập Địa Lí lớp 11 Chân trời sáng tạo hay, chi tiết khác:</w:t>
      </w:r>
      <w:r>
        <w:br/>
      </w:r>
      <w:r>
        <w:t>Bài 3: Toàn cầu hóa, khu vực hóa kinh tế</w:t>
      </w:r>
      <w:r>
        <w:br/>
      </w:r>
      <w:r>
        <w:t>Bài 4: Thực hành: tìm hiểu về toàn cầu hóa, khu vực hóa</w:t>
      </w:r>
      <w:r>
        <w:br/>
      </w:r>
      <w:r>
        <w:t>Bài 5: Một số tổ chức khu vực và quốc tế</w:t>
      </w:r>
      <w:r>
        <w:br/>
      </w:r>
      <w:r>
        <w:t>Bài 6: Một số vấn đề an ninh toàn cầu</w:t>
      </w:r>
      <w:r>
        <w:br/>
      </w:r>
      <w:r>
        <w:t>Bài 7: Thực hành: tìm hiểu nền kinh tế tri thức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