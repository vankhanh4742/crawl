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Địa Lí 11 Khu vực Mỹ La tinh</w:t>
      </w:r>
    </w:p>
    <w:p>
      <w:r>
        <w:rPr>
          <w:b/>
        </w:rPr>
        <w:t>Mục lục Lý thuyết Địa Lí 11 Khu vực Mỹ La tinh - Chân trời sáng tạo</w:t>
      </w:r>
      <w:r>
        <w:br/>
      </w:r>
      <w:r>
        <w:rPr>
          <w:b/>
        </w:rPr>
        <w:t>Lý thuyết Bài 8: Tự nhiên, dân cư, xã hội và kinh tế Mỹ Latinh</w:t>
      </w:r>
      <w:r>
        <w:br/>
      </w:r>
      <w:r>
        <w:rPr>
          <w:b/>
        </w:rPr>
        <w:t>Lý thuyết Bài 9: Thực hành: Tìm hiểu tình hình kinh tế xã hội của Cộng hòa liên bang Braxin</w:t>
      </w:r>
      <w:r>
        <w:br/>
      </w:r>
      <w:r>
        <w:rPr>
          <w:b/>
        </w:rPr>
        <w:t>Xem thêm tóm tắt lý thuyết Địa lí 11 sách Chân trời sáng tạo hay, chi tiết khác:</w:t>
      </w:r>
      <w:r>
        <w:br/>
      </w:r>
      <w:r>
        <w:t>Lý thuyết Địa Lí 11 Liên minh châu Âu (EU)</w:t>
      </w:r>
      <w:r>
        <w:br/>
      </w:r>
      <w:r>
        <w:t>Lý thuyết Địa Lí 11 Khu vực Đông Nam Á</w:t>
      </w:r>
      <w:r>
        <w:br/>
      </w:r>
      <w:r>
        <w:t>Lý thuyết Địa Lí 11 Khu vực Tây Nam Á</w:t>
      </w:r>
      <w:r>
        <w:br/>
      </w:r>
      <w:r>
        <w:t>Lý thuyết Địa Lí 11 Hợp chủng quốc Hoa Kỳ (Hoa Kỳ)</w:t>
      </w:r>
      <w:r>
        <w:br/>
      </w:r>
      <w:r>
        <w:t>Lý thuyết Địa Lí 11 Liên Bang Nga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