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Một số tổ chức quốc tế và khu vực</w:t>
      </w:r>
    </w:p>
    <w:p>
      <w:r>
        <w:rPr>
          <w:b/>
        </w:rPr>
        <w:t>Lý thuyết Địa lí 11 Bài 5: Một số tổ chức quốc tế và khu vực</w:t>
      </w:r>
      <w:r>
        <w:br/>
      </w:r>
      <w:r>
        <w:rPr>
          <w:b/>
        </w:rPr>
      </w:r>
      <w:r>
        <w:br/>
      </w:r>
      <w:r>
        <w:rPr>
          <w:b/>
        </w:rPr>
        <w:t>Bài giải Bài 5: Một số tổ chức quốc tế và khu vực</w:t>
      </w:r>
      <w:r>
        <w:br/>
      </w:r>
      <w:r>
        <w:rPr>
          <w:b/>
        </w:rPr>
        <w:t>A. Lý thuyết Địa lí 11 Bài 5: Một số tổ chức quốc tế và khu vực</w:t>
      </w:r>
      <w:r>
        <w:br/>
      </w:r>
      <w:r>
        <w:rPr>
          <w:b/>
        </w:rPr>
        <w:t>I. LIÊN HỢP QUỐC</w:t>
      </w:r>
      <w:r>
        <w:br/>
      </w:r>
      <w:r>
        <w:t>- Liên hợp quốc (UN) là một tổ chức quốc tế được thành lập vào ngày 24/10/1945; trụ sở chính được đặt tại thành phố Niu Ooc - Hoa Kỳ.</w:t>
      </w:r>
      <w:r>
        <w:br/>
      </w:r>
      <w:r>
        <w:t>- Năm 2020, Liên hợp quốc có 193 thành viên. Việt Nam là thành viên chính thức của Liên hợp quốc từ năm 1977.</w:t>
      </w:r>
      <w:r>
        <w:br/>
      </w:r>
      <w:r>
        <w:t>- Liên hợp quốc được thành lập nhằm mục tiêu hàng đầu là duy trì một nền hòa bình và trật tự thế giới bền vững.</w:t>
      </w:r>
      <w:r>
        <w:br/>
      </w:r>
      <w:r>
        <w:t>- Bản thân liên hợp quốc là một bộ phận của hệ thống liên hợp quốc; thực hiện việc điều phối công việc cùng các quỹ, chương trình, cơ quan chuyên môn và các tổ chức khác, như: Ngân hàng Thế giới, Tổ chức Y tế thế giới, Chương trình Lương thực thế giới, Quỹ Nhi đồng Liên hợp Quốc,…</w:t>
      </w:r>
      <w:r>
        <w:br/>
      </w:r>
      <w:r>
        <w:rPr>
          <w:b/>
        </w:rPr>
        <w:t xml:space="preserve">- </w:t>
      </w:r>
      <w:r>
        <w:t>Liên hợp quốc có nhiệm vụ:</w:t>
      </w:r>
      <w:r>
        <w:br/>
      </w:r>
      <w:r>
        <w:t>+ Duy trì hòa bình và an ninh quốc tế;</w:t>
      </w:r>
      <w:r>
        <w:br/>
      </w:r>
      <w:r>
        <w:t>+ Bảo vệ quyền con người;</w:t>
      </w:r>
      <w:r>
        <w:br/>
      </w:r>
      <w:r>
        <w:t>+ Cung cấp viện trợ nhân đạo;</w:t>
      </w:r>
      <w:r>
        <w:br/>
      </w:r>
      <w:r>
        <w:t>+ Hỗ trợ phát triển bền vững và hành động vì khí hậu;</w:t>
      </w:r>
      <w:r>
        <w:br/>
      </w:r>
      <w:r>
        <w:t>+ Giữ vững luật quốc tế;</w:t>
      </w:r>
      <w:r>
        <w:br/>
      </w:r>
      <w:r>
        <w:t>+ Giải quyết các vấn đề toàn cầu.</w:t>
      </w:r>
      <w:r>
        <w:br/>
      </w:r>
      <w:r>
        <w:drawing>
          <wp:inline xmlns:a="http://schemas.openxmlformats.org/drawingml/2006/main" xmlns:pic="http://schemas.openxmlformats.org/drawingml/2006/picture">
            <wp:extent cx="6315075" cy="1905000"/>
            <wp:docPr id="1" name="Picture 1"/>
            <wp:cNvGraphicFramePr>
              <a:graphicFrameLocks noChangeAspect="1"/>
            </wp:cNvGraphicFramePr>
            <a:graphic>
              <a:graphicData uri="http://schemas.openxmlformats.org/drawingml/2006/picture">
                <pic:pic>
                  <pic:nvPicPr>
                    <pic:cNvPr id="0" name="temp_inline_54efc941a5a5403683d34db8ece16408.jpg"/>
                    <pic:cNvPicPr/>
                  </pic:nvPicPr>
                  <pic:blipFill>
                    <a:blip r:embed="rId9"/>
                    <a:stretch>
                      <a:fillRect/>
                    </a:stretch>
                  </pic:blipFill>
                  <pic:spPr>
                    <a:xfrm>
                      <a:off x="0" y="0"/>
                      <a:ext cx="6315075" cy="1905000"/>
                    </a:xfrm>
                    <a:prstGeom prst="rect"/>
                  </pic:spPr>
                </pic:pic>
              </a:graphicData>
            </a:graphic>
          </wp:inline>
        </w:drawing>
      </w:r>
      <w:r>
        <w:br/>
      </w:r>
      <w:r>
        <w:rPr>
          <w:b/>
        </w:rPr>
        <w:t>II. QUỸ TIỀN TỆ QUỐC TẾ</w:t>
      </w:r>
      <w:r>
        <w:br/>
      </w:r>
      <w:r>
        <w:t>- Quỹ tiền tệ quốc tế (IMF) được thành lập vào tháng 7/1994; trụ sở chính được đặt tại thành phố Oa-sinh-tơn của Hoa Kỳ.</w:t>
      </w:r>
      <w:r>
        <w:br/>
      </w:r>
      <w:r>
        <w:t>- Năm 2020, Tổ chức có 190 quốc gia thành viên, Việt Nam là thành viên chính thức của quỹ tiền tệ quốc tế từ 1967.</w:t>
      </w:r>
      <w:r>
        <w:br/>
      </w:r>
      <w:r>
        <w:t>- Quỹ tiền tệ quốc tế có nhiệm vụ:</w:t>
      </w:r>
      <w:r>
        <w:br/>
      </w:r>
      <w:r>
        <w:t>+ Giám sát hệ thống tài chính toàn cầu bằng cách theo dõi tỷ giá hối đoái và cán cân thanh toán;</w:t>
      </w:r>
      <w:r>
        <w:br/>
      </w:r>
      <w:r>
        <w:t>+ Thu thập dữ liệu và đưa ra các dự báo kinh tế cho các nước;</w:t>
      </w:r>
      <w:r>
        <w:br/>
      </w:r>
      <w:r>
        <w:t>+ Hỗ trợ kỹ thuật và đào tạo giúp chính phủ các nước thực hiện chính sách kinh tế hợp lý;</w:t>
      </w:r>
      <w:r>
        <w:br/>
      </w:r>
      <w:r>
        <w:t>+ Cung cấp các khoản cho vay;</w:t>
      </w:r>
      <w:r>
        <w:br/>
      </w:r>
      <w:r>
        <w:t>+ Hỗ trợ tài chính cho các nước thành viên khi có yêu cầu;</w:t>
      </w:r>
      <w:r>
        <w:br/>
      </w:r>
      <w:r>
        <w:t>+ Đảm bảo an ninh tài chính toàn cầu.</w:t>
      </w:r>
      <w:r>
        <w:br/>
      </w:r>
      <w:r>
        <w:rPr>
          <w:b/>
        </w:rPr>
        <w:t>III. TỔ CHỨC THƯƠNG MẠI THẾ GIỚI</w:t>
      </w:r>
      <w:r>
        <w:br/>
      </w:r>
      <w:r>
        <w:t>- Tổ chức thương mại thế giới (WTO) được thành lập vào ngày 1/1/1995; nhằm hướng tới nền thương mại toàn cầu tự do, thuận lợi và minh bạch.</w:t>
      </w:r>
      <w:r>
        <w:br/>
      </w:r>
      <w:r>
        <w:t>- Trụ sở chính của Tổ chức thương mại thế giới được đặt tại thành phố Giơ-ne-vơ của Thụy Sỹ.</w:t>
      </w:r>
      <w:r>
        <w:br/>
      </w:r>
      <w:r>
        <w:t>- Năm 2020 tổ chức này có 164 thành viên. Việt Nam chính thức trở thành thành viên của WTO vào năm 2007.</w:t>
      </w:r>
      <w:r>
        <w:br/>
      </w:r>
      <w:r>
        <w:t>- WTO có nhiệm vụ:</w:t>
      </w:r>
      <w:r>
        <w:br/>
      </w:r>
      <w:r>
        <w:t>+ Tổ chức diễn đàn cho các cuộc đàm phán thương mại đa phương;</w:t>
      </w:r>
      <w:r>
        <w:br/>
      </w:r>
      <w:r>
        <w:t>+ Giải quyết các tranh chấp thương mại;</w:t>
      </w:r>
      <w:r>
        <w:br/>
      </w:r>
      <w:r>
        <w:t>+ Giám sát các chính sách thương mại của các quốc gia;</w:t>
      </w:r>
      <w:r>
        <w:br/>
      </w:r>
      <w:r>
        <w:t>+ Thúc đẩy thực hiện những hiệp định và can thiệp đạt kết quả trong khuôn khổ WTO;</w:t>
      </w:r>
      <w:r>
        <w:br/>
      </w:r>
      <w:r>
        <w:t>+ Hỗ trợ kỹ thuật đào tạo cho các nước đang phát triển;</w:t>
      </w:r>
      <w:r>
        <w:br/>
      </w:r>
      <w:r>
        <w:t>+ Hợp tác tổ chức quốc tế khác liên kết đến các hoạch định chính sách kinh tế toàn cầu.</w:t>
      </w:r>
      <w:r>
        <w:br/>
      </w:r>
      <w:r>
        <w:drawing>
          <wp:inline xmlns:a="http://schemas.openxmlformats.org/drawingml/2006/main" xmlns:pic="http://schemas.openxmlformats.org/drawingml/2006/picture">
            <wp:extent cx="6305550" cy="1905000"/>
            <wp:docPr id="2" name="Picture 2"/>
            <wp:cNvGraphicFramePr>
              <a:graphicFrameLocks noChangeAspect="1"/>
            </wp:cNvGraphicFramePr>
            <a:graphic>
              <a:graphicData uri="http://schemas.openxmlformats.org/drawingml/2006/picture">
                <pic:pic>
                  <pic:nvPicPr>
                    <pic:cNvPr id="0" name="temp_inline_278dfb8a96854375b1f9d0f5b2715634.jpg"/>
                    <pic:cNvPicPr/>
                  </pic:nvPicPr>
                  <pic:blipFill>
                    <a:blip r:embed="rId10"/>
                    <a:stretch>
                      <a:fillRect/>
                    </a:stretch>
                  </pic:blipFill>
                  <pic:spPr>
                    <a:xfrm>
                      <a:off x="0" y="0"/>
                      <a:ext cx="6305550" cy="1905000"/>
                    </a:xfrm>
                    <a:prstGeom prst="rect"/>
                  </pic:spPr>
                </pic:pic>
              </a:graphicData>
            </a:graphic>
          </wp:inline>
        </w:drawing>
      </w:r>
      <w:r>
        <w:br/>
      </w:r>
      <w:r>
        <w:rPr>
          <w:b/>
        </w:rPr>
        <w:t>IV. DIỄN ĐÀN HỢP TÁC KINH TẾ CHÂU Á - THÁI BÌNH DƯƠNG</w:t>
      </w:r>
      <w:r>
        <w:br/>
      </w:r>
      <w:r>
        <w:t>- Diễn đàn hợp tác kinh tế châu Á Thái Bình dương (APEC) là một diễn đàn kinh tế mở của các nền kinh tế nằm trong khu vực châu Á - Thái Bình Dương.</w:t>
      </w:r>
      <w:r>
        <w:br/>
      </w:r>
      <w:r>
        <w:t>- Tổ chức này được thành lập vào tháng tháng 11/1989 nhằm: hỗ trợ tăng trưởng kinh tế bền vững và thịnh vượng của khu vực.</w:t>
      </w:r>
      <w:r>
        <w:br/>
      </w:r>
      <w:r>
        <w:t>- Ban thư kí thường trực của APEC có trụ sở tại Xin-ga-po.</w:t>
      </w:r>
      <w:r>
        <w:br/>
      </w:r>
      <w:r>
        <w:t>- Năm 2020, APEC có 21 thành viên. Việt Nam là thành viên chính thức của APEC từ năm 1998.</w:t>
      </w:r>
      <w:r>
        <w:br/>
      </w:r>
      <w:r>
        <w:t>- APEC có nhiệm vụ:</w:t>
      </w:r>
      <w:r>
        <w:br/>
      </w:r>
      <w:r>
        <w:t>+ Thúc đẩy tự do thương mại và đầu tư trong khu vực;</w:t>
      </w:r>
      <w:r>
        <w:br/>
      </w:r>
      <w:r>
        <w:t>+ Khuyến khích hợp tác kinh tế - kỹ thuật giữa các thành viên;</w:t>
      </w:r>
      <w:r>
        <w:br/>
      </w:r>
      <w:r>
        <w:t>+ Điều chỉnh các quy định và tiêu chuẩn trên toàn khu vực;</w:t>
      </w:r>
      <w:r>
        <w:br/>
      </w:r>
      <w:r>
        <w:t>+ Phối hợp trong xây dựng và phát triển các sáng kiến hành động dựa trên những chính sách thỏa thuận đạt được trong khu vực.</w:t>
      </w:r>
      <w:r>
        <w:br/>
      </w:r>
      <w:r>
        <w:rPr>
          <w:b/>
        </w:rPr>
        <w:t>B. Bài tập Địa lí 11 Bài 5: Một số tổ chức quốc tế và khu vực</w:t>
      </w:r>
      <w:r>
        <w:br/>
      </w:r>
      <w:r>
        <w:rPr>
          <w:b/>
        </w:rPr>
        <w:t>Câu 1.</w:t>
      </w:r>
      <w:r>
        <w:t xml:space="preserve"> Trụ sở của Liên hợp quốc đặt ở quốc gia nào sau đây?</w:t>
      </w:r>
      <w:r>
        <w:br/>
      </w:r>
      <w:r>
        <w:t>A. Liên bang Nga.</w:t>
      </w:r>
      <w:r>
        <w:br/>
      </w:r>
      <w:r>
        <w:t>B. Anh.</w:t>
      </w:r>
      <w:r>
        <w:br/>
      </w:r>
      <w:r>
        <w:t>C. Trung Quốc.</w:t>
      </w:r>
      <w:r>
        <w:br/>
      </w:r>
      <w:r>
        <w:t>D. Hoa Kỳ.</w:t>
      </w:r>
      <w:r>
        <w:br/>
      </w:r>
      <w:r>
        <w:rPr>
          <w:b/>
        </w:rPr>
        <w:t>Hiển thị đáp án</w:t>
      </w:r>
      <w:r>
        <w:br/>
      </w:r>
      <w:r>
        <w:br/>
      </w:r>
      <w:r>
        <w:rPr>
          <w:b/>
        </w:rPr>
        <w:t>Chọn D</w:t>
      </w:r>
      <w:r>
        <w:br/>
      </w:r>
      <w:r>
        <w:t>Liên hợp quốc (United Nations, viết tắt là UN) ra đời vào ngày 24-10-1945. Đến năm 2020, UN có 193 quốc gia thành viên. Trụ sở của UN đặt ở thành phố Niu Y-oóc (Hoa Kỳ). Việt Nam là thành viên chính thức của UN từ năm 1977.</w:t>
      </w:r>
      <w:r>
        <w:br/>
      </w:r>
      <w:r>
        <w:br/>
      </w:r>
      <w:r>
        <w:br/>
      </w:r>
      <w:r>
        <w:rPr>
          <w:b/>
        </w:rPr>
        <w:t>Câu 2.</w:t>
      </w:r>
      <w:r>
        <w:t xml:space="preserve"> Liên hợp quốc có nhiệm vụ chủ yếu nào sau đây?</w:t>
      </w:r>
      <w:r>
        <w:br/>
      </w:r>
      <w:r>
        <w:t>A. Duy trì hòa bình và an ninh quốc tế.</w:t>
      </w:r>
      <w:r>
        <w:br/>
      </w:r>
      <w:r>
        <w:t>B. Hỗ trợ lương thực và hàng nhập khẩu.</w:t>
      </w:r>
      <w:r>
        <w:br/>
      </w:r>
      <w:r>
        <w:t>C. Giữ vững luật quốc tế, ổn định tiền tệ.</w:t>
      </w:r>
      <w:r>
        <w:br/>
      </w:r>
      <w:r>
        <w:t>D. Giám sát tài chính, hành động khí hậu.</w:t>
      </w:r>
      <w:r>
        <w:br/>
      </w:r>
      <w:r>
        <w:rPr>
          <w:b/>
        </w:rPr>
        <w:t>Hiển thị đáp án</w:t>
      </w:r>
      <w:r>
        <w:br/>
      </w:r>
      <w:r>
        <w:br/>
      </w:r>
      <w:r>
        <w:rPr>
          <w:b/>
        </w:rPr>
        <w:t>Chọn A</w:t>
      </w:r>
      <w:r>
        <w:br/>
      </w:r>
      <w:r>
        <w:t>UN có nhiệm vụ duy trì hòa bình và an ninh quốc tế; bảo vệ quyền con người; cung cấp viện trợ nhân đạo; hỗ trợ phát triển bền vững và hành động vì khí hậu; giữ vững luật quốc tế; giải quyết những vấn đề toàn cầu.</w:t>
      </w:r>
      <w:r>
        <w:br/>
      </w:r>
      <w:r>
        <w:br/>
      </w:r>
      <w:r>
        <w:br/>
      </w:r>
      <w:r>
        <w:rPr>
          <w:b/>
        </w:rPr>
        <w:t>Câu 3.</w:t>
      </w:r>
      <w:r>
        <w:t xml:space="preserve"> Liên hợp quốc </w:t>
      </w:r>
      <w:r>
        <w:rPr>
          <w:b/>
        </w:rPr>
        <w:t xml:space="preserve">không </w:t>
      </w:r>
      <w:r>
        <w:t>có nhiệm vụ chủ yếu nào sau đây?</w:t>
      </w:r>
      <w:r>
        <w:br/>
      </w:r>
      <w:r>
        <w:t>A. Bảo vệ các quyền con người.</w:t>
      </w:r>
      <w:r>
        <w:br/>
      </w:r>
      <w:r>
        <w:t>B. Đảo bảo ổn định về tài chính.</w:t>
      </w:r>
      <w:r>
        <w:br/>
      </w:r>
      <w:r>
        <w:t>C. Duy trì an ninh và hòa bình.</w:t>
      </w:r>
      <w:r>
        <w:br/>
      </w:r>
      <w:r>
        <w:t>D. Cung cấp viện trợ nhân đạo.</w:t>
      </w:r>
      <w:r>
        <w:br/>
      </w:r>
      <w:r>
        <w:rPr>
          <w:b/>
        </w:rPr>
        <w:t>Hiển thị đáp án</w:t>
      </w:r>
      <w:r>
        <w:br/>
      </w:r>
      <w:r>
        <w:br/>
      </w:r>
      <w:r>
        <w:rPr>
          <w:b/>
        </w:rPr>
        <w:t>Chọn B</w:t>
      </w:r>
      <w:r>
        <w:br/>
      </w:r>
      <w:r>
        <w:t>UN có nhiệm vụ duy trì hòa bình và an ninh quốc tế; bảo vệ quyền con người; cung cấp viện trợ nhân đạo; hỗ trợ phát triển bền vững và hành động vì khí hậu; giữ vững luật quốc tế; giải quyết những vấn đề toàn cầu.</w:t>
      </w:r>
      <w:r>
        <w:br/>
      </w:r>
      <w:r>
        <w:br/>
      </w:r>
      <w:r>
        <w:br/>
      </w:r>
      <w:r>
        <w:rPr>
          <w:b/>
        </w:rPr>
        <w:t>Câu 4.</w:t>
      </w:r>
      <w:r>
        <w:t xml:space="preserve"> Mục tiêu hàng đầu của Liên hợp quốc là</w:t>
      </w:r>
      <w:r>
        <w:br/>
      </w:r>
      <w:r>
        <w:t>A. duy trì một nền hòa bình và trật tự thế giới bền vững.</w:t>
      </w:r>
      <w:r>
        <w:br/>
      </w:r>
      <w:r>
        <w:t>B. giải quyết và ngăn ngừa xung đột, viện trợ nhân đạo.</w:t>
      </w:r>
      <w:r>
        <w:br/>
      </w:r>
      <w:r>
        <w:t>C. thúc đẩy dân chủ, ổn định tiền tệ và phát triển kinh tế.</w:t>
      </w:r>
      <w:r>
        <w:br/>
      </w:r>
      <w:r>
        <w:t>D. bảo vệ môi trường, nhân quyền, phát triển bền vững.</w:t>
      </w:r>
      <w:r>
        <w:br/>
      </w:r>
      <w:r>
        <w:rPr>
          <w:b/>
        </w:rPr>
        <w:t>Hiển thị đáp án</w:t>
      </w:r>
      <w:r>
        <w:br/>
      </w:r>
      <w:r>
        <w:br/>
      </w:r>
      <w:r>
        <w:rPr>
          <w:b/>
        </w:rPr>
        <w:t>Chọn A</w:t>
      </w:r>
      <w:r>
        <w:br/>
      </w:r>
      <w:r>
        <w:t>UN được thành lập nhằm mục tiêu hàng đầu là duy trì một nền hòa bình và trật tự thế giới bền vững. UN là tổ chức liên chính phủ lớn nhất trên thế giới. Bản thân UN là một bộ phận của hệ thống Liên hợp quốc. UN điều phối công việc cùng các quỹ, chương trình, cơ quan chuyên môn và các tổ chức khác của hệ thống Liên hợp quốc.</w:t>
      </w:r>
      <w:r>
        <w:br/>
      </w:r>
      <w:r>
        <w:br/>
      </w:r>
      <w:r>
        <w:br/>
      </w:r>
      <w:r>
        <w:rPr>
          <w:b/>
        </w:rPr>
        <w:t>Câu 5.</w:t>
      </w:r>
      <w:r>
        <w:t xml:space="preserve"> Quỹ Tiền tệ Quốc tế viết tắt là</w:t>
      </w:r>
      <w:r>
        <w:br/>
      </w:r>
      <w:r>
        <w:t>A. WTO.</w:t>
      </w:r>
      <w:r>
        <w:br/>
      </w:r>
      <w:r>
        <w:t>B. IMF.</w:t>
      </w:r>
      <w:r>
        <w:br/>
      </w:r>
      <w:r>
        <w:t>C. APEC.</w:t>
      </w:r>
      <w:r>
        <w:br/>
      </w:r>
      <w:r>
        <w:t>D. UN.</w:t>
      </w:r>
      <w:r>
        <w:br/>
      </w:r>
      <w:r>
        <w:rPr>
          <w:b/>
        </w:rPr>
        <w:t>Hiển thị đáp án</w:t>
      </w:r>
      <w:r>
        <w:br/>
      </w:r>
      <w:r>
        <w:br/>
      </w:r>
      <w:r>
        <w:rPr>
          <w:b/>
        </w:rPr>
        <w:t>Chọn B</w:t>
      </w:r>
      <w:r>
        <w:br/>
      </w:r>
      <w:r>
        <w:t>Quỹ Tiền tệ Quốc tế (The International Monetary Fund - IMF) được thành lập vào tháng 7 - 1994. Năm 2020, tổ chức có 190 quốc gia thành viên, Việt Nam là thành viên chính thức của IMF từ năm 1976. IMF có trụ sở chính ở Oa-sinh-tơn (Washington - Hoa Kỳ). IMF được thành lập nhằm đảm bảo ổn định hệ thống tiền tệ quốc tế.</w:t>
      </w:r>
      <w:r>
        <w:br/>
      </w:r>
      <w:r>
        <w:br/>
      </w:r>
      <w:r>
        <w:br/>
      </w:r>
      <w:r>
        <w:rPr>
          <w:b/>
        </w:rPr>
        <w:t>Câu 6.</w:t>
      </w:r>
      <w:r>
        <w:t xml:space="preserve"> Việt Nam là thành viên của tổ chức liên kết khu vực nào sau đây?</w:t>
      </w:r>
      <w:r>
        <w:br/>
      </w:r>
      <w:r>
        <w:t>A. EU.</w:t>
      </w:r>
      <w:r>
        <w:br/>
      </w:r>
      <w:r>
        <w:t>B. NAFTA.</w:t>
      </w:r>
      <w:r>
        <w:br/>
      </w:r>
      <w:r>
        <w:t>C. MERCOSUR.</w:t>
      </w:r>
      <w:r>
        <w:br/>
      </w:r>
      <w:r>
        <w:t>D. APEC.</w:t>
      </w:r>
      <w:r>
        <w:br/>
      </w:r>
      <w:r>
        <w:rPr>
          <w:b/>
        </w:rPr>
        <w:t>Hiển thị đáp án</w:t>
      </w:r>
      <w:r>
        <w:br/>
      </w:r>
      <w:r>
        <w:br/>
      </w:r>
      <w:r>
        <w:rPr>
          <w:b/>
        </w:rPr>
        <w:t>Chọn D</w:t>
      </w:r>
      <w:r>
        <w:br/>
      </w:r>
      <w:r>
        <w:t>- Liên minh châu Âu (EU) là tổ chức liên kết của các nước khu vực Tây Âu.</w:t>
      </w:r>
      <w:r>
        <w:br/>
      </w:r>
      <w:r>
        <w:t>- Hiệp ước tự do thương mại Bắc Mĩ (NAFTA) gồm các quốc gia khu vực Bắc Mĩ (Hoa Kì, Canađa, Mê-hi-cô).</w:t>
      </w:r>
      <w:r>
        <w:br/>
      </w:r>
      <w:r>
        <w:t>- Hiệp định thương mại tự do Nam Mĩ (MERCOSUR) chỉ có các nước ở khu vực Nam Mĩ là thành viên.</w:t>
      </w:r>
      <w:r>
        <w:br/>
      </w:r>
      <w:r>
        <w:t>- Diễn đàn hợp tác kinh tế châu Á - Thái Bình Dương (The Asia-Pacific Economic Cooperation - APEC) được thành lập vào tháng 11 - 1989. Năm 2020, APEC có 21 thành viên, Việt Nam là thành viên chính thức của APEC từ năm 1998.</w:t>
      </w:r>
      <w:r>
        <w:br/>
      </w:r>
      <w:r>
        <w:br/>
      </w:r>
      <w:r>
        <w:br/>
      </w:r>
      <w:r>
        <w:rPr>
          <w:b/>
        </w:rPr>
        <w:t>Câu 7.</w:t>
      </w:r>
      <w:r>
        <w:t xml:space="preserve"> Tổ chức liên kết khu vực nào có ít quốc gia tham gia nhất?</w:t>
      </w:r>
      <w:r>
        <w:br/>
      </w:r>
      <w:r>
        <w:t>A. Thị trường chung Nam Mĩ.</w:t>
      </w:r>
      <w:r>
        <w:br/>
      </w:r>
      <w:r>
        <w:t>B. Hiệp hội các nước Đông Nam Á.</w:t>
      </w:r>
      <w:r>
        <w:br/>
      </w:r>
      <w:r>
        <w:t>C. Hiệp ước tự do thương mại Bắc Mĩ.</w:t>
      </w:r>
      <w:r>
        <w:br/>
      </w:r>
      <w:r>
        <w:t>D. Liên minh châu Âu.</w:t>
      </w:r>
      <w:r>
        <w:br/>
      </w:r>
      <w:r>
        <w:rPr>
          <w:b/>
        </w:rPr>
        <w:t>Hiển thị đáp án</w:t>
      </w:r>
      <w:r>
        <w:br/>
      </w:r>
      <w:r>
        <w:br/>
      </w:r>
      <w:r>
        <w:rPr>
          <w:b/>
        </w:rPr>
        <w:t>Chọn C</w:t>
      </w:r>
      <w:r>
        <w:br/>
      </w:r>
      <w:r>
        <w:t>Thị trường chung Nam Mĩ (4 quốc gia thành lập, hiện nay có 6 thành viên), Hiệp hội các nước Đông Nam Á (10 quốc gia là thành viên), Hiệp ước tự do thương mại Bắc Mĩ (3 quốc gia thành viên), Liên minh châu Âu (28 quốc gia thành viên, Anh rời EU năm 2016 nên còn 27 quốc gia). Như vậy, Hiệp ước tự do thương mại Bắc Mĩ là có ít thành viên nhất (3 thành viên, là Hoa Kì, Mê-hi-cô và Ca-na-da).</w:t>
      </w:r>
      <w:r>
        <w:br/>
      </w:r>
      <w:r>
        <w:br/>
      </w:r>
      <w:r>
        <w:br/>
      </w:r>
      <w:r>
        <w:rPr>
          <w:b/>
        </w:rPr>
        <w:t>Câu 8.</w:t>
      </w:r>
      <w:r>
        <w:t xml:space="preserve"> Tổ chức liên kết khu vực nào sau đây có sự tham gia của các nước ở nhiều châu lục khác nhau nhất?</w:t>
      </w:r>
      <w:r>
        <w:br/>
      </w:r>
      <w:r>
        <w:t>A. Diễn đàn hợp tác kinh tế châu Á - Thái Bình Dương.</w:t>
      </w:r>
      <w:r>
        <w:br/>
      </w:r>
      <w:r>
        <w:t>B. Hiệp hội các quốc gia Đông Nam Á.</w:t>
      </w:r>
      <w:r>
        <w:br/>
      </w:r>
      <w:r>
        <w:t>C. Thị trường chung Nam Mĩ.</w:t>
      </w:r>
      <w:r>
        <w:br/>
      </w:r>
      <w:r>
        <w:t>D. Liên minh châu Âu.</w:t>
      </w:r>
      <w:r>
        <w:br/>
      </w:r>
      <w:r>
        <w:rPr>
          <w:b/>
        </w:rPr>
        <w:t>Hiển thị đáp án</w:t>
      </w:r>
      <w:r>
        <w:br/>
      </w:r>
      <w:r>
        <w:br/>
      </w:r>
      <w:r>
        <w:rPr>
          <w:b/>
        </w:rPr>
        <w:t>Chọn A</w:t>
      </w:r>
      <w:r>
        <w:br/>
      </w:r>
      <w:r>
        <w:t>- Hiệp hội các quốc gia Đông Nam Á gồm các nước ở khu vực Đông Nam Á, thuộc châu Á.</w:t>
      </w:r>
      <w:r>
        <w:br/>
      </w:r>
      <w:r>
        <w:t>- Thị trường chung Nam Mĩ gồm các nước ở khu vực Nam Mỹ, thuộc châu Mỹ.</w:t>
      </w:r>
      <w:r>
        <w:br/>
      </w:r>
      <w:r>
        <w:t>- Liên minh châu Âu (EU) gồm các nước ở khu vực Tây Âu, thuộc châu Âu.</w:t>
      </w:r>
      <w:r>
        <w:br/>
      </w:r>
      <w:r>
        <w:t>- Diễn đàn hợp tác kinh tế châu Á - Thái Bình Dương là diễn đàn của 21 nền kinh tế thành viên Vành đai Thái Bình Dương, các nước thành viên thuộc nhiều châu lục khác nhau: châu Á (Việt Nam, Trung Quốc, Hàn Quốc, Nhật Bản, Thái Lan,…), châu Đại Dương (Ô-xtrây-li-a, Niu Di-lân), châu Mỹ (Pê- ru, Chi-lê, Mê-xi-cô, Ca-na-đa,…).</w:t>
      </w:r>
      <w:r>
        <w:br/>
      </w:r>
      <w:r>
        <w:br/>
      </w:r>
      <w:r>
        <w:br/>
      </w:r>
      <w:r>
        <w:rPr>
          <w:b/>
        </w:rPr>
        <w:t>Câu 9.</w:t>
      </w:r>
      <w:r>
        <w:t xml:space="preserve"> Việt Nam là thành viên của các tổ chức liên kết khu vực nào sau đây?</w:t>
      </w:r>
      <w:r>
        <w:br/>
      </w:r>
      <w:r>
        <w:t>A. EU và ASEAN.</w:t>
      </w:r>
      <w:r>
        <w:br/>
      </w:r>
      <w:r>
        <w:t>B. NAFTA và EU.</w:t>
      </w:r>
      <w:r>
        <w:br/>
      </w:r>
      <w:r>
        <w:t>C. NAFTA và APEC.</w:t>
      </w:r>
      <w:r>
        <w:br/>
      </w:r>
      <w:r>
        <w:t>D. APEC và ASEAN.</w:t>
      </w:r>
      <w:r>
        <w:br/>
      </w:r>
      <w:r>
        <w:rPr>
          <w:b/>
        </w:rPr>
        <w:t>Hiển thị đáp án</w:t>
      </w:r>
      <w:r>
        <w:br/>
      </w:r>
      <w:r>
        <w:br/>
      </w:r>
      <w:r>
        <w:rPr>
          <w:b/>
        </w:rPr>
        <w:t>Chọn D</w:t>
      </w:r>
      <w:r>
        <w:br/>
      </w:r>
      <w:r>
        <w:t>- Liên minh châu Âu (EU) là tổ chức liên kết của các nước khu vực Tây Âu.</w:t>
      </w:r>
      <w:r>
        <w:br/>
      </w:r>
      <w:r>
        <w:t>- Hiệp ước tự do thương mại Bắc Mĩ (NAFTA) gồm các quốc gia khu vực Bắc Mĩ  (Hoa Kì, Canađa, Mê-hi-cô).</w:t>
      </w:r>
      <w:r>
        <w:br/>
      </w:r>
      <w:r>
        <w:t>- Hiệp hội các quốc gia Đông Nam Á gồm các nước ở khu vực Đông Nam Á trong đó có Việt Nam (gia nhập tháng 7/1995).</w:t>
      </w:r>
      <w:r>
        <w:br/>
      </w:r>
      <w:r>
        <w:t>- Diễn đàn hợp tác kinh tế châu Á - Thái Bình Dương là diễn đàn của 21 nền kinh tế thành viên ở khu vực châu Á - Thái Bình Dương, trong đó có Việt Nam (gia nhập tháng 11/1998).</w:t>
      </w:r>
      <w:r>
        <w:br/>
      </w:r>
      <w:r>
        <w:br/>
      </w:r>
      <w:r>
        <w:br/>
      </w:r>
      <w:r>
        <w:rPr>
          <w:b/>
        </w:rPr>
        <w:t>Câu 10.</w:t>
      </w:r>
      <w:r>
        <w:t xml:space="preserve"> Tính đến năm 2020, Liên hợp quốc có bao nhiêu thành viên?</w:t>
      </w:r>
      <w:r>
        <w:br/>
      </w:r>
      <w:r>
        <w:t>A. 195.</w:t>
      </w:r>
      <w:r>
        <w:br/>
      </w:r>
      <w:r>
        <w:t>B. 193.</w:t>
      </w:r>
      <w:r>
        <w:br/>
      </w:r>
      <w:r>
        <w:t>C. 190.</w:t>
      </w:r>
      <w:r>
        <w:br/>
      </w:r>
      <w:r>
        <w:t>D. 200.</w:t>
      </w:r>
      <w:r>
        <w:br/>
      </w:r>
      <w:r>
        <w:rPr>
          <w:b/>
        </w:rPr>
        <w:t>Hiển thị đáp án</w:t>
      </w:r>
      <w:r>
        <w:br/>
      </w:r>
      <w:r>
        <w:br/>
      </w:r>
      <w:r>
        <w:rPr>
          <w:b/>
        </w:rPr>
        <w:t>Chọn B</w:t>
      </w:r>
      <w:r>
        <w:br/>
      </w:r>
      <w:r>
        <w:t>Liên hợp quốc (United Nations, viết tắt là UN) ra đời vào ngày 24-10-1945. Đến năm 2020, UN có 193 quốc gia thành viên. Trụ sở của UN đặt ở thành phố Niu Y-oóc (Hoa Kỳ). Việt Nam là thành viên chính thức của UN từ năm 1977.</w:t>
      </w:r>
      <w:r>
        <w:br/>
      </w:r>
      <w:r>
        <w:br/>
      </w:r>
      <w:r>
        <w:br/>
      </w:r>
      <w:r>
        <w:rPr>
          <w:b/>
        </w:rPr>
        <w:t>Câu 11.</w:t>
      </w:r>
      <w:r>
        <w:t xml:space="preserve"> Diễn đàn hợp tác châu Á - Thái Bình Dương viết tắt là</w:t>
      </w:r>
      <w:r>
        <w:br/>
      </w:r>
      <w:r>
        <w:t>A. EU.</w:t>
      </w:r>
      <w:r>
        <w:br/>
      </w:r>
      <w:r>
        <w:t>B. APEC.</w:t>
      </w:r>
      <w:r>
        <w:br/>
      </w:r>
      <w:r>
        <w:t>C. NAFTA.</w:t>
      </w:r>
      <w:r>
        <w:br/>
      </w:r>
      <w:r>
        <w:t>D. WTO.</w:t>
      </w:r>
      <w:r>
        <w:br/>
      </w:r>
      <w:r>
        <w:rPr>
          <w:b/>
        </w:rPr>
        <w:t>Hiển thị đáp án</w:t>
      </w:r>
      <w:r>
        <w:br/>
      </w:r>
      <w:r>
        <w:br/>
      </w:r>
      <w:r>
        <w:rPr>
          <w:b/>
        </w:rPr>
        <w:t>Chọn B</w:t>
      </w:r>
      <w:r>
        <w:br/>
      </w:r>
      <w:r>
        <w:t>Diễn đàn Hợp tác Kinh tế châu Á - Thái Bình Dương (The Asia - Pacific Economic Cooperation, viết tắt là APEC) được thành lập vào tháng 11-1989. Đến năm 2020, APEC có 21 thành viên.</w:t>
      </w:r>
      <w:r>
        <w:br/>
      </w:r>
      <w:r>
        <w:br/>
      </w:r>
      <w:r>
        <w:br/>
      </w:r>
      <w:r>
        <w:rPr>
          <w:b/>
        </w:rPr>
        <w:t>Câu 12.</w:t>
      </w:r>
      <w:r>
        <w:t xml:space="preserve"> ASEAN là tên viết tắt của tổ chức liên kết kinh tế khu vực nào sau đây?</w:t>
      </w:r>
      <w:r>
        <w:br/>
      </w:r>
      <w:r>
        <w:t>A. Hiệp ước tự do thương mại Bắc Mĩ.</w:t>
      </w:r>
      <w:r>
        <w:br/>
      </w:r>
      <w:r>
        <w:t>B. Hiệp hội các quốc gia Đông Nam Á.</w:t>
      </w:r>
      <w:r>
        <w:br/>
      </w:r>
      <w:r>
        <w:t>C. Thị trường chung Nam Mĩ.</w:t>
      </w:r>
      <w:r>
        <w:br/>
      </w:r>
      <w:r>
        <w:t>D. Liên minh châu Âu.</w:t>
      </w:r>
      <w:r>
        <w:br/>
      </w:r>
      <w:r>
        <w:rPr>
          <w:b/>
        </w:rPr>
        <w:t>Hiển thị đáp án</w:t>
      </w:r>
      <w:r>
        <w:br/>
      </w:r>
      <w:r>
        <w:br/>
      </w:r>
      <w:r>
        <w:rPr>
          <w:b/>
        </w:rPr>
        <w:t>Chọn B</w:t>
      </w:r>
      <w:r>
        <w:br/>
      </w:r>
      <w:r>
        <w:t>ASEAN là tên viết tắt của tổ chức liên kết kinh tế Hiệp hội các quốc gia Đông Nam Á. Hiệp hội các Quốc gia Đông Nam Á là một tổ chức chính trị, kinh tế, văn hóa và xã hội của các quốc gia trong khu vực Đông Nam Á. Tổ chức này được thành lập ngày 8 tháng 8 năm 1967, tại Bangkok, Thái Lan.</w:t>
      </w:r>
      <w:r>
        <w:br/>
      </w:r>
      <w:r>
        <w:br/>
      </w:r>
      <w:r>
        <w:br/>
      </w:r>
      <w:r>
        <w:rPr>
          <w:b/>
        </w:rPr>
        <w:t>Câu 13.</w:t>
      </w:r>
      <w:r>
        <w:t xml:space="preserve"> Tổ chức liên kết kinh tế khu vực nào sau đây có đa số các nước thành viên nằm ở Nam bán cầu?</w:t>
      </w:r>
      <w:r>
        <w:br/>
      </w:r>
      <w:r>
        <w:t>A. ASEAN.</w:t>
      </w:r>
      <w:r>
        <w:br/>
      </w:r>
      <w:r>
        <w:t>B. EU.</w:t>
      </w:r>
      <w:r>
        <w:br/>
      </w:r>
      <w:r>
        <w:t>C. NAFTA.</w:t>
      </w:r>
      <w:r>
        <w:br/>
      </w:r>
      <w:r>
        <w:t>D. MERCOSUR.</w:t>
      </w:r>
      <w:r>
        <w:br/>
      </w:r>
      <w:r>
        <w:rPr>
          <w:b/>
        </w:rPr>
        <w:t>Hiển thị đáp án</w:t>
      </w:r>
      <w:r>
        <w:br/>
      </w:r>
      <w:r>
        <w:br/>
      </w:r>
      <w:r>
        <w:rPr>
          <w:b/>
        </w:rPr>
        <w:t>Chọn D</w:t>
      </w:r>
      <w:r>
        <w:br/>
      </w:r>
      <w:r>
        <w:t>Tổ chức liên kết kinh tế khu vực có đa số các nước thành viên nằm ở Nam bán cầu là MERCOSUR (Thị trường chung Nam Mĩ). Mercosur hay Mercosul, là một hiệp định thương mại tự do được thành lập vào năm 1991 giữa các nước Brasil, Argentina, Uruguay, Paraguay. Đến tháng 6 năm 2006, Mercosur kết nạp thêm Venezuela, Bolivia, Chile, Colombia, Ecuador và Peru hiện là các thành viên liên kết của Mercosur.</w:t>
      </w:r>
      <w:r>
        <w:br/>
      </w:r>
      <w:r>
        <w:br/>
      </w:r>
      <w:r>
        <w:br/>
      </w:r>
      <w:r>
        <w:rPr>
          <w:b/>
        </w:rPr>
        <w:t>Câu 14.</w:t>
      </w:r>
      <w:r>
        <w:t xml:space="preserve"> Nhận định nào sau đây </w:t>
      </w:r>
      <w:r>
        <w:rPr>
          <w:b/>
        </w:rPr>
        <w:t>không</w:t>
      </w:r>
      <w:r>
        <w:t xml:space="preserve"> phải ý nghĩa của Tổ chức Thương mại thế giới phát triển mạnh?</w:t>
      </w:r>
      <w:r>
        <w:br/>
      </w:r>
      <w:r>
        <w:t>A. Hàng hóa có điều kiện lưu thông rộng rãi.</w:t>
      </w:r>
      <w:r>
        <w:br/>
      </w:r>
      <w:r>
        <w:t>B. Thúc đẩy tự do hóa thương mại các nước.</w:t>
      </w:r>
      <w:r>
        <w:br/>
      </w:r>
      <w:r>
        <w:t>C. Thúc đẩy sự tăng trưởng kinh tế thế giới.</w:t>
      </w:r>
      <w:r>
        <w:br/>
      </w:r>
      <w:r>
        <w:t>D. Giúp nền kinh tế phát triển năng động.</w:t>
      </w:r>
      <w:r>
        <w:br/>
      </w:r>
      <w:r>
        <w:rPr>
          <w:b/>
        </w:rPr>
        <w:t>Hiển thị đáp án</w:t>
      </w:r>
      <w:r>
        <w:br/>
      </w:r>
      <w:r>
        <w:br/>
      </w:r>
      <w:r>
        <w:rPr>
          <w:b/>
        </w:rPr>
        <w:t>Chọn C</w:t>
      </w:r>
      <w:r>
        <w:br/>
      </w:r>
      <w:r>
        <w:t>Tổ chức thương mại thế giới với 164 thành viên chiếm khoảng 90% số dân, chi phối 95% hoạt động thương mại của thế giới và có vai trò to lớn trong việc thúc đẩy tự do hóa thương mại, làm cho nền kinh tế thế giới phát triển năng động hơn.</w:t>
      </w:r>
      <w:r>
        <w:br/>
      </w:r>
      <w:r>
        <w:br/>
      </w:r>
      <w:r>
        <w:br/>
      </w:r>
      <w:r>
        <w:rPr>
          <w:b/>
        </w:rPr>
        <w:t>Câu 15.</w:t>
      </w:r>
      <w:r>
        <w:t xml:space="preserve"> Tổ chức liên kết kinh tế khu vực ở nào sau đây có nhiều quốc gia châu Á tham gia nhất?</w:t>
      </w:r>
      <w:r>
        <w:br/>
      </w:r>
      <w:r>
        <w:t>A. ASEAN.</w:t>
      </w:r>
      <w:r>
        <w:br/>
      </w:r>
      <w:r>
        <w:t>B. APEC.</w:t>
      </w:r>
      <w:r>
        <w:br/>
      </w:r>
      <w:r>
        <w:t>C. EU.</w:t>
      </w:r>
      <w:r>
        <w:br/>
      </w:r>
      <w:r>
        <w:t>D. NAFTA.</w:t>
      </w:r>
      <w:r>
        <w:br/>
      </w:r>
      <w:r>
        <w:rPr>
          <w:b/>
        </w:rPr>
        <w:t>Hiển thị đáp án</w:t>
      </w:r>
      <w:r>
        <w:br/>
      </w:r>
      <w:r>
        <w:br/>
      </w:r>
      <w:r>
        <w:rPr>
          <w:b/>
        </w:rPr>
        <w:t>Chọn B</w:t>
      </w:r>
      <w:r>
        <w:br/>
      </w:r>
      <w:r>
        <w:t>ASEAN có 10 quốc gia châu Á tham gia, APEC (Diễn đàn hợp tác kinh tế châu Á - Thái Bình Dương) có 21 quốc gia châu Á tham gia; còn EU và NAFTA là hai liên kết khu vực không có quốc gia châu Á nào tham gia.</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6: Một số vấn đề về an ninh toàn cầu</w:t>
      </w:r>
      <w:r>
        <w:br/>
      </w:r>
      <w:r>
        <w:t>Lý thuyết Bài 7: Thực hành: Tìm hiểu nền kinh tế tri thức</w:t>
      </w:r>
      <w:r>
        <w:br/>
      </w:r>
      <w:r>
        <w:t>Lý thuyết Bài 8: Tự nhiên, dân cư, xã hội và kinh tế Mỹ Latinh</w:t>
      </w:r>
      <w:r>
        <w:br/>
      </w:r>
      <w:r>
        <w:t>Lý thuyết Bài 9: Thực hành: Tìm hiểu tình hình kinh tế xã hội của Cộng hòa liên bang Braxin</w:t>
      </w:r>
      <w:r>
        <w:br/>
      </w:r>
      <w:r>
        <w:t>Lý thuyết Bài 10: Liên minh châu Âu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