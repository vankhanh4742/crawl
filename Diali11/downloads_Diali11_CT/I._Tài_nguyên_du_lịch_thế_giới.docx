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Tài nguyên du lịch thế giới</w:t>
      </w:r>
    </w:p>
    <w:p>
      <w:r>
        <w:rPr>
          <w:b/>
        </w:rPr>
        <w:t>Giải Chuyên đề Địa lí 11 Tài nguyên du lịch thế giới</w:t>
      </w:r>
      <w:r>
        <w:br/>
      </w:r>
      <w:r>
        <w:rPr>
          <w:b/>
        </w:rPr>
        <w:t>Mở đầu trang 21 Chuyên đề Địa Lí 11</w:t>
      </w:r>
      <w:r>
        <w:t xml:space="preserve">: </w:t>
      </w:r>
      <w:r>
        <w:t>Vậy tài nguyên du lịch trên thế giới đa dạng và phong phú như thế nào? Đâu là loại hình du lịch phổ biến trên thế giới? Các xu hướng phát triển du lịch trên thế giới hiện nay? Những cơ hội việc làm trong ngành du lịch ra sao?</w:t>
      </w:r>
      <w:r>
        <w:br/>
      </w:r>
      <w:r>
        <w:rPr>
          <w:b/>
        </w:rPr>
        <w:t>Lời giải:</w:t>
      </w:r>
      <w:r>
        <w:br/>
      </w:r>
      <w:r>
        <w:t>- Tài nguyên du lịch trên thế giới rất đa dạng và phong phú.</w:t>
      </w:r>
      <w:r>
        <w:br/>
      </w:r>
      <w:r>
        <w:t>+ Tài nguyên hữu lịch tự nhiên, bao gồm: cảnh quan thiên nhiên, các yếu tố địa chất, địa mạo, khí hậu, thủy văn, hệ sinh thái, các yếu tố tự nhiên.</w:t>
      </w:r>
      <w:r>
        <w:br/>
      </w:r>
      <w:r>
        <w:t>+ Tài nguyên du lịch văn hóa bao gồm: Di tích lịch sử, văn hóa khảo cổ kiến trúc, lễ hội văn nghệ dân gian, công trình lao động sáng tạo của con người, các giá trị văn hóa khác…</w:t>
      </w:r>
      <w:r>
        <w:br/>
      </w:r>
      <w:r>
        <w:t>- Loại hình du lịch là hình thức phân nhóm hoạt động du lịch theo một hoặc một số tiêu chí nhất định nhằm phục vụ nhu cầu khác nhau của khách. Có nhiều cách phân loại hoạt động du lịch, trong đó phổ biến là 2 cách phân loại theo phương tiện di chuyển và mục đích chuyến đi.</w:t>
      </w:r>
      <w:r>
        <w:br/>
      </w:r>
      <w:r>
        <w:t>- Hoạt động du lịch trên thế giới gắn với một số xu hướng chủ yếu sau:</w:t>
      </w:r>
      <w:r>
        <w:br/>
      </w:r>
      <w:r>
        <w:t>+ Xu hướng phát triển du lịch bền vững;</w:t>
      </w:r>
      <w:r>
        <w:br/>
      </w:r>
      <w:r>
        <w:t>+ Xu hướng du lịch thông minh, du lịch thực tế ảo;</w:t>
      </w:r>
      <w:r>
        <w:br/>
      </w:r>
      <w:r>
        <w:t>+ Xu hướng tăng cường hợp tác quốc tế về du lịch.</w:t>
      </w:r>
      <w:r>
        <w:br/>
      </w:r>
      <w:r>
        <w:rPr>
          <w:b/>
        </w:rPr>
        <w:t>Câu hỏi trang 21 Chuyên đề Địa Lí 11</w:t>
      </w:r>
      <w:r>
        <w:t>:</w:t>
      </w:r>
      <w:r>
        <w:t xml:space="preserve"> Dựa vào thông tin trong bài hãy: Chứng minh tài nguyên du lịch trên thế giới đa dạng, phong phú.</w:t>
      </w:r>
      <w:r>
        <w:br/>
      </w:r>
      <w:r>
        <w:rPr>
          <w:b/>
        </w:rPr>
        <w:t>Lời giải:</w:t>
      </w:r>
      <w:r>
        <w:br/>
      </w:r>
      <w:r>
        <w:t>- Tài nguyên du lịch trên thế giới rất đa dạng và phong phú. Tùy thuộc vào các tiêu chí khác nhau sẽ có cách phân loại tương ứng. Theo luật du lịch Việt Nam, tài nguyên du lịch bao gồm: tài nguyên du lịch tự nhiên và tài nguyên du lịch văn hóa.</w:t>
      </w:r>
      <w:r>
        <w:br/>
      </w:r>
      <w:r>
        <w:rPr>
          <w:b/>
        </w:rPr>
        <w:t>- Tài nguyên du lịch tự nhiên:</w:t>
      </w:r>
      <w:r>
        <w:br/>
      </w:r>
      <w:r>
        <w:t>+ Bao gồm: cảnh quan thiên nhiên, các yếu tố địa chất, địa mạo, khí hậu, thủy văn, hệ sinh thái và các yếu tố tự nhiên khác.</w:t>
      </w:r>
      <w:r>
        <w:br/>
      </w:r>
      <w:r>
        <w:t>+ Nguồn tài nguyên du lịch tự nhiên là cơ sở để hình thành và phát triển các điểm du lịch tự nhiên.</w:t>
      </w:r>
      <w:r>
        <w:br/>
      </w:r>
      <w:r>
        <w:rPr>
          <w:b/>
        </w:rPr>
        <w:t>- Tài nguyên du lịch văn hóa:</w:t>
      </w:r>
      <w:r>
        <w:br/>
      </w:r>
      <w:r>
        <w:t>+ Bao gồm: di tích lịch sử, văn hóa khảo cổ kiến trúc, lễ hội văn nghệ dân gian, công trình lao động sáng tạo của con người và các giá trị văn hóa khác (như: công trình kiến trúc đương đại, ẩm thực truyền thống, nghệ thuật truyền thống…)</w:t>
      </w:r>
      <w:r>
        <w:br/>
      </w:r>
      <w:r>
        <w:rPr>
          <w:b/>
        </w:rPr>
        <w:t>Câu hỏi trang 21 Chuyên đề Địa Lí 11</w:t>
      </w:r>
      <w:r>
        <w:t>:</w:t>
      </w:r>
      <w:r>
        <w:t xml:space="preserve"> Dựa vào thông tin trong bài hãy: Các nhận xét sự phân bố các điểm du lịch trên thế giới.</w:t>
      </w:r>
      <w:r>
        <w:br/>
      </w:r>
      <w:r>
        <w:rPr>
          <w:b/>
        </w:rPr>
        <w:t>Lời giải:</w:t>
      </w:r>
      <w:r>
        <w:br/>
      </w:r>
      <w:r>
        <w:t>- Tài nguyên du lịch có sự khác biệt về mật độ phân bố, quy mô giữa các quốc gia và vùng lãnh thổ trên thế giới.Những đặc điểm tự nhiên, văn hóa và xã hội khác nhau sẽ hình thành những tài nguyên du lịch tự nhiên, văn hóa đặc trưng, từ đó tạo nên các sản phẩm và loại hình du lịch nhằm đáp ứng nhu cầu khác nhau của du khách.</w:t>
      </w:r>
      <w:r>
        <w:br/>
      </w:r>
      <w:r>
        <w:t>- Trong phát triển du lịch, giá trị lớn nhất của các quốc gia và vùng lãnh thổ là các di sản được UNESCO công nhận. Số lượng các di sản nhiều sẽ có nhiều thuận lợi trong phát triển du lịch. Trên thế giới đã có 1.154 di sản, trong đó có 897 di sản văn hóa, 218 di sản tự nhiên và 39 di sản hỗn hợp, phân bố ở 167 quốc gia (năm 2021). Các di sản này là tài sản vô giá củanhân loại và có sức hút mạnh mẽ đối với du khách trên toàn thế giới.</w:t>
      </w:r>
      <w:r>
        <w:br/>
      </w:r>
      <w:r>
        <w:rPr>
          <w:b/>
        </w:rPr>
        <w:t>Xem thêm các bài giải Chuyên đề Địa lí 11 sách Chân trời sáng tạo hay, chi tiết khác:</w:t>
      </w:r>
      <w:r>
        <w:br/>
      </w:r>
      <w:r>
        <w:rPr>
          <w:b/>
        </w:rPr>
        <w:t>II. Hợp tác hoà bình trong khai thác Biển Đông</w:t>
      </w:r>
      <w:r>
        <w:br/>
      </w:r>
      <w:r>
        <w:rPr>
          <w:b/>
        </w:rPr>
        <w:t>II. Một số loại hình du lịch phổ biến và xu hướng phát triển du lịch trên thế giới</w:t>
      </w:r>
      <w:r>
        <w:br/>
      </w:r>
      <w:r>
        <w:rPr>
          <w:b/>
        </w:rPr>
        <w:t>I. Quan niệm, đặc điểm và nội dung chủ yếu của cuộc Cách mạng công nghiệp 4.0</w:t>
      </w:r>
      <w:r>
        <w:br/>
      </w:r>
      <w:r>
        <w:rPr>
          <w:b/>
        </w:rPr>
        <w:t>II. Tác động của Cách mạng công nghiệp 4.0 đến phát triển kinh tế - xã hội trên thế giới</w:t>
      </w:r>
      <w:r>
        <w:br/>
      </w:r>
      <w:r>
        <w:rPr>
          <w:b/>
        </w:rPr>
        <w:t>III. Một số xu hướng chính của cuộc Cách mạng công nghiệp 4.0</w:t>
      </w:r>
      <w:r>
        <w:br/>
      </w:r>
      <w:r>
        <w:rPr>
          <w:b/>
        </w:rPr>
        <w:t>Xem thêm lời giải các Chuyên đề Địa lí 11 Chân trời sáng tạo khác:</w:t>
      </w:r>
      <w:r>
        <w:br/>
      </w:r>
      <w:r>
        <w:t>Chuyên đề 1: Một số vấn đề về khu vực Đông Nam Á</w:t>
      </w:r>
      <w:r>
        <w:br/>
      </w:r>
      <w:r>
        <w:t>Chuyên đề 3: Cuộc Cách mạng công nghiệp lần thứ tư (4.0)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