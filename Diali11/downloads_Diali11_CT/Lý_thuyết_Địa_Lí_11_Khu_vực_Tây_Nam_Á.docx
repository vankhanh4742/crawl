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Khu vực Tây Nam Á</w:t>
      </w:r>
    </w:p>
    <w:p>
      <w:r>
        <w:rPr>
          <w:b/>
        </w:rPr>
        <w:t>Mục lục Lý thuyết Địa Lí 11 Khu vực Tây Nam Á - Chân trời sáng tạo</w:t>
      </w:r>
      <w:r>
        <w:br/>
      </w:r>
      <w:r>
        <w:rPr>
          <w:b/>
        </w:rPr>
        <w:t>Lý thuyết Bài 15: Tự nhiên, dân cư, xã hội và kinh tế Tây Á</w:t>
      </w:r>
      <w:r>
        <w:br/>
      </w:r>
      <w:r>
        <w:rPr>
          <w:b/>
        </w:rPr>
        <w:t>Lý thuyết Bài 16: Thực hành: Tìm hiểu về tài nguyên dầu mỏ và việc khai thác dầu mỏ ở Tây Nam Á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  <w:r>
        <w:t>Lý thuyết Địa Lí 11 Ô-Xtrây-Li-A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