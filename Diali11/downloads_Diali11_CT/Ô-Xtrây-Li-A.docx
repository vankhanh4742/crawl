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Ô-Xtrây-Li-A</w:t>
      </w:r>
    </w:p>
    <w:p>
      <w:r>
        <w:rPr>
          <w:b/>
        </w:rPr>
        <w:t>Giải Địa lí 11 Ô-Xtrây-Li-A</w:t>
      </w:r>
      <w:r>
        <w:br/>
      </w:r>
      <w:r>
        <w:rPr>
          <w:b/>
        </w:rPr>
        <w:t>Bài 28: Thực hành: Tìm hiểu về kinh tế Ô-xtrây-li-a</w:t>
      </w:r>
      <w:r>
        <w:br/>
      </w:r>
      <w:r>
        <w:rPr>
          <w:b/>
        </w:rPr>
        <w:t>Xem thêm lời giải bài tập Địa lí lớp 11 Chân trời sáng tạo hay, chi tiết khác:</w:t>
      </w:r>
      <w:r>
        <w:br/>
      </w:r>
      <w:r>
        <w:t>Hợp chủng quốc Hoa Kỳ (Hoa Kỳ)</w:t>
      </w:r>
      <w:r>
        <w:br/>
      </w:r>
      <w:r>
        <w:t>Liên Bang Nga</w:t>
      </w:r>
      <w:r>
        <w:br/>
      </w:r>
      <w:r>
        <w:t>Nhật Bản</w:t>
      </w:r>
      <w:r>
        <w:br/>
      </w:r>
      <w:r>
        <w:t>Cộng hòa nhân dân Trung Hoa (Trung Quốc)</w:t>
      </w:r>
      <w:r>
        <w:br/>
      </w:r>
      <w:r>
        <w:t>Cộng hoà Nam Phi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