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10.jpg" ContentType="image/png"/>
  <Override PartName="/word/media/image11.jpg" ContentType="image/png"/>
  <Override PartName="/word/media/image12.jpg" ContentType="image/png"/>
  <Override PartName="/word/media/image13.jpg" ContentType="image/png"/>
  <Override PartName="/word/media/image14.jpg" ContentType="image/png"/>
  <Override PartName="/word/media/image15.jpg" ContentType="image/png"/>
  <Override PartName="/word/media/image16.jpg" ContentType="image/png"/>
  <Override PartName="/word/media/image17.jpg" ContentType="image/png"/>
  <Override PartName="/word/media/image18.jpg" ContentType="image/png"/>
  <Override PartName="/word/media/image19.jpg" ContentType="image/png"/>
  <Override PartName="/word/media/image2.jpg" ContentType="image/png"/>
  <Override PartName="/word/media/image20.jpg" ContentType="image/png"/>
  <Override PartName="/word/media/image21.jpg" ContentType="image/png"/>
  <Override PartName="/word/media/image22.jpg" ContentType="image/png"/>
  <Override PartName="/word/media/image23.jpg" ContentType="image/png"/>
  <Override PartName="/word/media/image25.jpg" ContentType="image/png"/>
  <Override PartName="/word/media/image26.jpg" ContentType="image/png"/>
  <Override PartName="/word/media/image27.jpg" ContentType="image/png"/>
  <Override PartName="/word/media/image28.jpg" ContentType="image/png"/>
  <Override PartName="/word/media/image29.jpg" ContentType="image/png"/>
  <Override PartName="/word/media/image3.jpg" ContentType="image/png"/>
  <Override PartName="/word/media/image30.jpg" ContentType="image/png"/>
  <Override PartName="/word/media/image31.jpg" ContentType="image/png"/>
  <Override PartName="/word/media/image32.jpg" ContentType="image/png"/>
  <Override PartName="/word/media/image33.jpg" ContentType="image/png"/>
  <Override PartName="/word/media/image34.jpg" ContentType="image/png"/>
  <Override PartName="/word/media/image35.jpg" ContentType="image/png"/>
  <Override PartName="/word/media/image36.jpg" ContentType="image/png"/>
  <Override PartName="/word/media/image37.jpg" ContentType="image/png"/>
  <Override PartName="/word/media/image38.jpg" ContentType="image/png"/>
  <Override PartName="/word/media/image39.jpg" ContentType="image/png"/>
  <Override PartName="/word/media/image4.jpg" ContentType="image/png"/>
  <Override PartName="/word/media/image40.jpg" ContentType="image/png"/>
  <Override PartName="/word/media/image41.jpg" ContentType="image/png"/>
  <Override PartName="/word/media/image42.jpg" ContentType="image/png"/>
  <Override PartName="/word/media/image43.jpg" ContentType="image/png"/>
  <Override PartName="/word/media/image44.jpg" ContentType="image/png"/>
  <Override PartName="/word/media/image45.jpg" ContentType="image/png"/>
  <Override PartName="/word/media/image46.jpg" ContentType="image/png"/>
  <Override PartName="/word/media/image47.jpg" ContentType="image/png"/>
  <Override PartName="/word/media/image48.jpg" ContentType="image/png"/>
  <Override PartName="/word/media/image49.jpg" ContentType="image/png"/>
  <Override PartName="/word/media/image50.jpg" ContentType="image/png"/>
  <Override PartName="/word/media/image51.jpg" ContentType="image/png"/>
  <Override PartName="/word/media/image52.jpg" ContentType="image/png"/>
  <Override PartName="/word/media/image53.jpg" ContentType="image/png"/>
  <Override PartName="/word/media/image54.jpg" ContentType="image/png"/>
  <Override PartName="/word/media/image55.jpg" ContentType="image/png"/>
  <Override PartName="/word/media/image56.jpg" ContentType="image/png"/>
  <Override PartName="/word/media/image57.jpg" ContentType="image/png"/>
  <Override PartName="/word/media/image58.jpg" ContentType="image/png"/>
  <Override PartName="/word/media/image59.jpg" ContentType="image/png"/>
  <Override PartName="/word/media/image6.jpg" ContentType="image/png"/>
  <Override PartName="/word/media/image60.jpg" ContentType="image/png"/>
  <Override PartName="/word/media/image61.jpg" ContentType="image/png"/>
  <Override PartName="/word/media/image62.jpg" ContentType="image/png"/>
  <Override PartName="/word/media/image63.jpg" ContentType="image/png"/>
  <Override PartName="/word/media/image64.jpg" ContentType="image/png"/>
  <Override PartName="/word/media/image65.jpg" ContentType="image/png"/>
  <Override PartName="/word/media/image66.jpg" ContentType="image/png"/>
  <Override PartName="/word/media/image67.jpg" ContentType="image/png"/>
  <Override PartName="/word/media/image68.jpg" ContentType="image/png"/>
  <Override PartName="/word/media/image69.jpg" ContentType="image/png"/>
  <Override PartName="/word/media/image7.jpg" ContentType="image/png"/>
  <Override PartName="/word/media/image70.jpg" ContentType="image/png"/>
  <Override PartName="/word/media/image71.jpg" ContentType="image/png"/>
  <Override PartName="/word/media/image72.jpg" ContentType="image/png"/>
  <Override PartName="/word/media/image73.jpg" ContentType="image/png"/>
  <Override PartName="/word/media/image74.jpg" ContentType="image/png"/>
  <Override PartName="/word/media/image75.jpg" ContentType="image/png"/>
  <Override PartName="/word/media/image76.jpg" ContentType="image/png"/>
  <Override PartName="/word/media/image77.jpg" ContentType="image/png"/>
  <Override PartName="/word/media/image78.jpg" ContentType="image/png"/>
  <Override PartName="/word/media/image79.jpg" ContentType="image/png"/>
  <Override PartName="/word/media/image8.jpg" ContentType="image/png"/>
  <Override PartName="/word/media/image80.jpg" ContentType="image/png"/>
  <Override PartName="/word/media/image81.jpg" ContentType="image/png"/>
  <Override PartName="/word/media/image82.jpg" ContentType="image/png"/>
  <Override PartName="/word/media/image9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Đề thi Giữa học kì 1 Toán lớp 12 năm 2023 có đáp án</w:t>
      </w:r>
    </w:p>
    <w:p>
      <w:r>
        <w:br/>
      </w:r>
      <w:r>
        <w:br/>
      </w:r>
      <w:r>
        <w:t>Chỉ từ 150k mua trọn bộ Đề thi Giữa kì 1 Toán 12 bản word có lời giải chi tiết:</w:t>
      </w:r>
      <w:r>
        <w:br/>
      </w:r>
      <w:r>
        <w:t>B1: Gửi phí vào tài khoản</w:t>
      </w:r>
      <w:r>
        <w:t xml:space="preserve"> 0711000255837 - NGUYEN THANH TUYEN </w:t>
      </w:r>
      <w:r>
        <w:t xml:space="preserve">- </w:t>
      </w:r>
      <w:r>
        <w:t xml:space="preserve">Ngân hàng Vietcombank </w:t>
      </w:r>
      <w:r>
        <w:rPr>
          <w:b/>
        </w:rPr>
        <w:t>(QR)</w:t>
      </w:r>
      <w:r>
        <w:br/>
      </w:r>
      <w:r>
        <w:t>B2: Nhắn tin tới zalo</w:t>
      </w:r>
      <w:r>
        <w:t xml:space="preserve"> </w:t>
      </w:r>
      <w:r>
        <w:t xml:space="preserve">Vietjack Official - nhấn vào đây </w:t>
      </w:r>
      <w:r>
        <w:t>để thông báo và nhận đề thi.</w:t>
      </w:r>
      <w:r>
        <w:br/>
      </w:r>
      <w:r>
        <w:t>Xem thử tài liệu tại đây:</w:t>
      </w:r>
      <w:r>
        <w:t xml:space="preserve"> </w:t>
      </w:r>
      <w:r>
        <w:t>Link tài liệu</w:t>
      </w:r>
      <w:r>
        <w:br/>
      </w:r>
      <w:r>
        <w:br/>
      </w:r>
      <w:r>
        <w:rPr>
          <w:b/>
        </w:rPr>
        <w:t>TOP 10 Đề thi Giữa học kì 1 Toán lớp 12 năm 2023 có đáp án hay nhất</w:t>
      </w:r>
      <w:r>
        <w:br/>
      </w:r>
      <w:r>
        <w:t xml:space="preserve"> </w:t>
      </w:r>
      <w:r>
        <w:br/>
      </w:r>
      <w:r>
        <w:rPr>
          <w:b/>
        </w:rPr>
        <w:t>Đề thi Giữa học kì 1 Toán lớp 12 - Đề số 1</w:t>
      </w:r>
      <w:r>
        <w:br/>
      </w:r>
      <w:r>
        <w:br/>
      </w:r>
      <w:r>
        <w:br/>
      </w:r>
      <w:r>
        <w:rPr>
          <w:i/>
        </w:rPr>
        <w:t>Phòng Giáo dục và Đào tạo .....</w:t>
      </w:r>
      <w:r>
        <w:br/>
      </w:r>
      <w:r>
        <w:t>Đề khảo sát chất lư</w:t>
      </w:r>
      <w:r>
        <w:t xml:space="preserve">ợng Giữa </w:t>
      </w:r>
      <w:r>
        <w:t>Học kì 1</w:t>
      </w:r>
      <w:r>
        <w:br/>
      </w:r>
      <w:r>
        <w:t>Năm học ...</w:t>
      </w:r>
      <w:r>
        <w:br/>
      </w:r>
      <w:r>
        <w:t xml:space="preserve">Môn: </w:t>
      </w:r>
      <w:r>
        <w:t>Toán 12</w:t>
      </w:r>
      <w:r>
        <w:br/>
      </w:r>
      <w:r>
        <w:t xml:space="preserve">Thời gian làm bài: </w:t>
      </w:r>
      <w:r>
        <w:t>90 phút</w:t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t>Câu 1:</w:t>
      </w:r>
      <w:r>
        <w:t xml:space="preserve"> Cho hàm số </w:t>
      </w:r>
      <w:r>
        <w:t>y</w:t>
      </w:r>
      <w:r>
        <w:t>=</w:t>
      </w:r>
      <w:r>
        <w:t>f</w:t>
      </w:r>
      <w:r>
        <w:t>(</w:t>
      </w:r>
      <w:r>
        <w:t>x</w:t>
      </w:r>
      <w:r>
        <w:t>)</w:t>
      </w:r>
      <w:r>
        <w:t>y=f(x)</w:t>
      </w:r>
      <w:r>
        <w:t xml:space="preserve"> </w:t>
      </w:r>
      <w:r>
        <w:t xml:space="preserve">xác định và liên tục trên tập </w:t>
      </w:r>
      <w:r>
        <w:t>D</w:t>
      </w:r>
      <w:r>
        <w:t>=</w:t>
      </w:r>
      <w:r>
        <w:t>R</w:t>
      </w:r>
      <w:r>
        <w:t>\</w:t>
      </w:r>
      <w:r>
        <w:t>{</w:t>
      </w:r>
      <w:r>
        <w:t>−</w:t>
      </w:r>
      <w:r>
        <w:t>1</w:t>
      </w:r>
      <w:r>
        <w:t>}</w:t>
      </w:r>
      <w:r>
        <w:t>D=ℝ\−1</w:t>
      </w:r>
      <w:r>
        <w:t xml:space="preserve"> </w:t>
      </w:r>
      <w:r>
        <w:t xml:space="preserve"> </w:t>
      </w:r>
      <w:r>
        <w:t>và có bảng biến thiên:</w:t>
      </w:r>
      <w:r>
        <w:br/>
      </w:r>
      <w:r>
        <w:drawing>
          <wp:inline xmlns:a="http://schemas.openxmlformats.org/drawingml/2006/main" xmlns:pic="http://schemas.openxmlformats.org/drawingml/2006/picture">
            <wp:extent cx="3810000" cy="14097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fd016856d380481bac1afbfd293b45fa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4097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br/>
      </w:r>
      <w:r>
        <w:t xml:space="preserve">Dựa vào bảng biến thiên của hàm số </w:t>
      </w:r>
      <w:r>
        <w:t>y</w:t>
      </w:r>
      <w:r>
        <w:t>=</w:t>
      </w:r>
      <w:r>
        <w:t>f</w:t>
      </w:r>
      <w:r>
        <w:t>(</w:t>
      </w:r>
      <w:r>
        <w:t>x</w:t>
      </w:r>
      <w:r>
        <w:t>)</w:t>
      </w:r>
      <w:r>
        <w:t>y=fx</w:t>
      </w:r>
      <w:r>
        <w:t xml:space="preserve">. Khẳng định nào sau đây là khẳng định </w:t>
      </w:r>
      <w:r>
        <w:rPr>
          <w:b/>
        </w:rPr>
        <w:t>sai</w:t>
      </w:r>
      <w:r>
        <w:t>?</w:t>
      </w:r>
      <w:r>
        <w:br/>
      </w:r>
      <w:r>
        <w:rPr>
          <w:b/>
        </w:rPr>
        <w:t>A</w:t>
      </w:r>
      <w:r>
        <w:t xml:space="preserve">. Giá trị nhỏ nhất của hàm số trên đoạn </w:t>
      </w:r>
      <w:r>
        <w:t>[</w:t>
      </w:r>
      <w:r>
        <w:t>1</w:t>
      </w:r>
      <w:r>
        <w:t>;</w:t>
      </w:r>
      <w:r>
        <w:t>8</w:t>
      </w:r>
      <w:r>
        <w:t>]</w:t>
      </w:r>
      <w:r>
        <w:t>1;8</w:t>
      </w:r>
      <w:r>
        <w:t>bằng -2.</w:t>
      </w:r>
      <w:r>
        <w:br/>
      </w:r>
      <w:r>
        <w:rPr>
          <w:b/>
        </w:rPr>
        <w:t>B</w:t>
      </w:r>
      <w:r>
        <w:t>. Phương trình f(x) = m</w:t>
      </w:r>
      <w:r>
        <w:t xml:space="preserve"> </w:t>
      </w:r>
      <w:r>
        <w:t>có nghiệm thực phân biệt khi m &gt; -2.</w:t>
      </w:r>
      <w:r>
        <w:br/>
      </w:r>
      <w:r>
        <w:rPr>
          <w:b/>
        </w:rPr>
        <w:t>C</w:t>
      </w:r>
      <w:r>
        <w:t>. Hàm số đạt cực tiểu tại x = 3.</w:t>
      </w:r>
      <w:r>
        <w:br/>
      </w:r>
      <w:r>
        <w:rPr>
          <w:b/>
        </w:rPr>
        <w:t>D</w:t>
      </w:r>
      <w:r>
        <w:t xml:space="preserve">. Hàm số nghịch biến trên khoảng </w:t>
      </w:r>
      <w:r>
        <w:t>(</w:t>
      </w:r>
      <w:r>
        <w:t>−</w:t>
      </w:r>
      <w:r>
        <w:t>∞</w:t>
      </w:r>
      <w:r>
        <w:t>;</w:t>
      </w:r>
      <w:r>
        <w:t>3</w:t>
      </w:r>
      <w:r>
        <w:t>)</w:t>
      </w:r>
      <w:r>
        <w:t>−∞;3</w:t>
      </w:r>
      <w:r>
        <w:t>.</w:t>
      </w:r>
      <w:r>
        <w:br/>
      </w:r>
      <w:r>
        <w:rPr>
          <w:b/>
        </w:rPr>
        <w:t>Câu 2:</w:t>
      </w:r>
      <w:r>
        <w:t xml:space="preserve"> Số giao điểm của đường cong </w:t>
      </w:r>
      <w:r>
        <w:t>y</w:t>
      </w:r>
      <w:r>
        <w:t>=</w:t>
      </w:r>
      <w:r>
        <w:t>x</w:t>
      </w:r>
      <w:r>
        <w:t>3</w:t>
      </w:r>
      <w:r>
        <w:t>−</w:t>
      </w:r>
      <w:r>
        <w:t>2</w:t>
      </w:r>
      <w:r>
        <w:t>x</w:t>
      </w:r>
      <w:r>
        <w:t>2</w:t>
      </w:r>
      <w:r>
        <w:t>+</w:t>
      </w:r>
      <w:r>
        <w:t>2</w:t>
      </w:r>
      <w:r>
        <w:t>x</w:t>
      </w:r>
      <w:r>
        <w:t>+</w:t>
      </w:r>
      <w:r>
        <w:t>1</w:t>
      </w:r>
      <w:r>
        <w:t>y=x^(3)−2x^(2)+2x+1</w:t>
      </w:r>
      <w:r>
        <w:t xml:space="preserve"> </w:t>
      </w:r>
      <w:r>
        <w:t>và đường thẳng bằng</w:t>
      </w:r>
      <w:r>
        <w:br/>
      </w:r>
      <w:r>
        <w:rPr>
          <w:b/>
        </w:rPr>
        <w:t>A</w:t>
      </w:r>
      <w:r>
        <w:t>. 1.</w:t>
      </w:r>
      <w:r>
        <w:t xml:space="preserve">                     </w:t>
      </w:r>
      <w:r>
        <w:br/>
      </w:r>
      <w:r>
        <w:rPr>
          <w:b/>
        </w:rPr>
        <w:t>B</w:t>
      </w:r>
      <w:r>
        <w:t>. 2.</w:t>
      </w:r>
      <w:r>
        <w:t xml:space="preserve">                     </w:t>
      </w:r>
      <w:r>
        <w:br/>
      </w:r>
      <w:r>
        <w:rPr>
          <w:b/>
        </w:rPr>
        <w:t>C</w:t>
      </w:r>
      <w:r>
        <w:t>. 3.</w:t>
      </w:r>
      <w:r>
        <w:t xml:space="preserve">                     </w:t>
      </w:r>
      <w:r>
        <w:br/>
      </w:r>
      <w:r>
        <w:rPr>
          <w:b/>
        </w:rPr>
        <w:t>D</w:t>
      </w:r>
      <w:r>
        <w:t>. 0.</w:t>
      </w:r>
      <w:r>
        <w:br/>
      </w:r>
      <w:r>
        <w:rPr>
          <w:b/>
        </w:rPr>
        <w:t>Câu 3:</w:t>
      </w:r>
      <w:r>
        <w:t xml:space="preserve"> Bảng biến thiên sau đây là của hàm số nào?</w:t>
      </w:r>
      <w:r>
        <w:br/>
      </w:r>
      <w:r>
        <w:drawing>
          <wp:inline xmlns:a="http://schemas.openxmlformats.org/drawingml/2006/main" xmlns:pic="http://schemas.openxmlformats.org/drawingml/2006/picture">
            <wp:extent cx="2590800" cy="109537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91f28ccd787e4a3f842278ec0ba2b23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09537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A</w:t>
      </w:r>
      <w:r>
        <w:t xml:space="preserve">. </w:t>
      </w:r>
      <w:r>
        <w:t>y</w:t>
      </w:r>
      <w:r>
        <w:t>=</w:t>
      </w:r>
      <w:r>
        <w:t>2</w:t>
      </w:r>
      <w:r>
        <w:t>x</w:t>
      </w:r>
      <w:r>
        <w:t>+</w:t>
      </w:r>
      <w:r>
        <w:t>1</w:t>
      </w:r>
      <w:r>
        <w:t>x</w:t>
      </w:r>
      <w:r>
        <w:t>−</w:t>
      </w:r>
      <w:r>
        <w:t>2</w:t>
      </w:r>
      <w:r>
        <w:t>y=(2x+1)/(x−2)</w:t>
      </w:r>
      <w:r>
        <w:t>.</w:t>
      </w:r>
      <w:r>
        <w:t xml:space="preserve">         </w:t>
      </w:r>
      <w:r>
        <w:t xml:space="preserve">                         </w:t>
      </w:r>
      <w:r>
        <w:br/>
      </w:r>
      <w:r>
        <w:rPr>
          <w:b/>
        </w:rPr>
        <w:t>B</w:t>
      </w:r>
      <w:r>
        <w:t>.</w:t>
      </w:r>
      <w:r>
        <w:t xml:space="preserve">  </w:t>
      </w:r>
      <w:r>
        <w:t>y</w:t>
      </w:r>
      <w:r>
        <w:t>=</w:t>
      </w:r>
      <w:r>
        <w:t>x</w:t>
      </w:r>
      <w:r>
        <w:t>−</w:t>
      </w:r>
      <w:r>
        <w:t>1</w:t>
      </w:r>
      <w:r>
        <w:t>2</w:t>
      </w:r>
      <w:r>
        <w:t>x</w:t>
      </w:r>
      <w:r>
        <w:t>+</w:t>
      </w:r>
      <w:r>
        <w:t>1</w:t>
      </w:r>
      <w:r>
        <w:t>y=(x−1)/(2x+1)</w:t>
      </w:r>
      <w:r>
        <w:t>.</w:t>
      </w:r>
      <w:r>
        <w:t xml:space="preserve">            </w:t>
      </w:r>
      <w:r>
        <w:t xml:space="preserve">       </w:t>
      </w:r>
      <w:r>
        <w:br/>
      </w:r>
      <w:r>
        <w:rPr>
          <w:b/>
        </w:rPr>
        <w:t>C</w:t>
      </w:r>
      <w:r>
        <w:t>.</w:t>
      </w:r>
      <w:r>
        <w:t xml:space="preserve">  </w:t>
      </w:r>
      <w:r>
        <w:t>y</w:t>
      </w:r>
      <w:r>
        <w:t>=</w:t>
      </w:r>
      <w:r>
        <w:t>x</w:t>
      </w:r>
      <w:r>
        <w:t>+</w:t>
      </w:r>
      <w:r>
        <w:t>1</w:t>
      </w:r>
      <w:r>
        <w:t>x</w:t>
      </w:r>
      <w:r>
        <w:t>−</w:t>
      </w:r>
      <w:r>
        <w:t>2</w:t>
      </w:r>
      <w:r>
        <w:t>y=(x+1)/(x−2)</w:t>
      </w:r>
      <w:r>
        <w:t>.</w:t>
      </w:r>
      <w:r>
        <w:t xml:space="preserve">          </w:t>
      </w:r>
      <w:r>
        <w:t xml:space="preserve">                        </w:t>
      </w:r>
      <w:r>
        <w:br/>
      </w:r>
      <w:r>
        <w:rPr>
          <w:b/>
        </w:rPr>
        <w:t>D</w:t>
      </w:r>
      <w:r>
        <w:t>.</w:t>
      </w:r>
      <w:r>
        <w:t xml:space="preserve">  </w:t>
      </w:r>
      <w:r>
        <w:t>y</w:t>
      </w:r>
      <w:r>
        <w:t>=</w:t>
      </w:r>
      <w:r>
        <w:t>x</w:t>
      </w:r>
      <w:r>
        <w:t>+</w:t>
      </w:r>
      <w:r>
        <w:t>3</w:t>
      </w:r>
      <w:r>
        <w:t>2</w:t>
      </w:r>
      <w:r>
        <w:t>+</w:t>
      </w:r>
      <w:r>
        <w:t>x</w:t>
      </w:r>
      <w:r>
        <w:t>y=(x+3)/(2+x)</w:t>
      </w:r>
      <w:r>
        <w:t>.</w:t>
      </w:r>
      <w:r>
        <w:br/>
      </w:r>
      <w:r>
        <w:br/>
      </w:r>
      <w:r>
        <w:br/>
      </w:r>
      <w:r>
        <w:rPr>
          <w:b/>
        </w:rPr>
        <w:t>Câu 4:</w:t>
      </w:r>
      <w:r>
        <w:t xml:space="preserve"> </w:t>
      </w:r>
      <w:r>
        <w:t xml:space="preserve">Cho hàm số </w:t>
      </w:r>
      <w:r>
        <w:t>y</w:t>
      </w:r>
      <w:r>
        <w:t>=</w:t>
      </w:r>
      <w:r>
        <w:t>3</w:t>
      </w:r>
      <w:r>
        <w:t>x</w:t>
      </w:r>
      <w:r>
        <w:t>+</w:t>
      </w:r>
      <w:r>
        <w:t>1</w:t>
      </w:r>
      <w:r>
        <w:t>1</w:t>
      </w:r>
      <w:r>
        <w:t>−</w:t>
      </w:r>
      <w:r>
        <w:t>x</w:t>
      </w:r>
      <w:r>
        <w:t>y=(3x+1)/(1−x)</w:t>
      </w:r>
      <w:r>
        <w:t xml:space="preserve"> </w:t>
      </w:r>
      <w:r>
        <w:t>có đồ thị (C). Tiếp tuyến của đồ thị (C) song song với đường thẳng</w:t>
      </w:r>
      <w:r>
        <w:t xml:space="preserve">  </w:t>
      </w:r>
      <w:r>
        <w:t>y</w:t>
      </w:r>
      <w:r>
        <w:t>=</w:t>
      </w:r>
      <w:r>
        <w:t>1</w:t>
      </w:r>
      <w:r>
        <w:t>4</w:t>
      </w:r>
      <w:r>
        <w:t>x</w:t>
      </w:r>
      <w:r>
        <w:t>+</w:t>
      </w:r>
      <w:r>
        <w:t>2017</w:t>
      </w:r>
      <w:r>
        <w:t>y=(1)/(4)x+2017</w:t>
      </w:r>
      <w:r>
        <w:t xml:space="preserve"> </w:t>
      </w:r>
      <w:r>
        <w:t xml:space="preserve">có các phương trình là: </w:t>
      </w:r>
      <w:r>
        <w:br/>
      </w:r>
      <w:r>
        <w:rPr>
          <w:b/>
        </w:rPr>
        <w:t>A</w:t>
      </w:r>
      <w:r>
        <w:t xml:space="preserve">. </w:t>
      </w:r>
      <w:r>
        <w:t>x</w:t>
      </w:r>
      <w:r>
        <w:t>−</w:t>
      </w:r>
      <w:r>
        <w:t>4</w:t>
      </w:r>
      <w:r>
        <w:t>y</w:t>
      </w:r>
      <w:r>
        <w:t>−</w:t>
      </w:r>
      <w:r>
        <w:t>5</w:t>
      </w:r>
      <w:r>
        <w:t>=</w:t>
      </w:r>
      <w:r>
        <w:t>0</w:t>
      </w:r>
      <w:r>
        <w:t>,</w:t>
      </w:r>
      <w:r>
        <w:t xml:space="preserve"> </w:t>
      </w:r>
      <w:r>
        <w:t>x</w:t>
      </w:r>
      <w:r>
        <w:t>+</w:t>
      </w:r>
      <w:r>
        <w:t>4</w:t>
      </w:r>
      <w:r>
        <w:t>y</w:t>
      </w:r>
      <w:r>
        <w:t>+</w:t>
      </w:r>
      <w:r>
        <w:t>11</w:t>
      </w:r>
      <w:r>
        <w:t>=</w:t>
      </w:r>
      <w:r>
        <w:t>0</w:t>
      </w:r>
      <w:r>
        <w:t>x−4y−5=0, x+4y+11=0</w:t>
      </w:r>
      <w:r>
        <w:t>.</w:t>
      </w:r>
      <w:r>
        <w:t xml:space="preserve">                 </w:t>
      </w:r>
      <w:r>
        <w:br/>
      </w:r>
      <w:r>
        <w:rPr>
          <w:b/>
        </w:rPr>
        <w:t>B</w:t>
      </w:r>
      <w:r>
        <w:t xml:space="preserve">. </w:t>
      </w:r>
      <w:r>
        <w:t>x</w:t>
      </w:r>
      <w:r>
        <w:t>−</w:t>
      </w:r>
      <w:r>
        <w:t>4</w:t>
      </w:r>
      <w:r>
        <w:t>y</w:t>
      </w:r>
      <w:r>
        <w:t>−</w:t>
      </w:r>
      <w:r>
        <w:t>5</w:t>
      </w:r>
      <w:r>
        <w:t>=</w:t>
      </w:r>
      <w:r>
        <w:t>0</w:t>
      </w:r>
      <w:r>
        <w:t>,</w:t>
      </w:r>
      <w:r>
        <w:t xml:space="preserve"> </w:t>
      </w:r>
      <w:r>
        <w:t>y</w:t>
      </w:r>
      <w:r>
        <w:t>−</w:t>
      </w:r>
      <w:r>
        <w:t>5</w:t>
      </w:r>
      <w:r>
        <w:t>=</w:t>
      </w:r>
      <w:r>
        <w:t>0</w:t>
      </w:r>
      <w:r>
        <w:t>x−4y−5=0, y−5=0</w:t>
      </w:r>
      <w:r>
        <w:t xml:space="preserve">. </w:t>
      </w:r>
      <w:r>
        <w:br/>
      </w:r>
      <w:r>
        <w:rPr>
          <w:b/>
        </w:rPr>
        <w:t>C</w:t>
      </w:r>
      <w:r>
        <w:t xml:space="preserve">. </w:t>
      </w:r>
      <w:r>
        <w:t>x</w:t>
      </w:r>
      <w:r>
        <w:t>−</w:t>
      </w:r>
      <w:r>
        <w:t>4</w:t>
      </w:r>
      <w:r>
        <w:t>y</w:t>
      </w:r>
      <w:r>
        <w:t>−</w:t>
      </w:r>
      <w:r>
        <w:t>5</w:t>
      </w:r>
      <w:r>
        <w:t>=</w:t>
      </w:r>
      <w:r>
        <w:t>0</w:t>
      </w:r>
      <w:r>
        <w:t>,</w:t>
      </w:r>
      <w:r>
        <w:t xml:space="preserve"> </w:t>
      </w:r>
      <w:r>
        <w:t>x</w:t>
      </w:r>
      <w:r>
        <w:t>−</w:t>
      </w:r>
      <w:r>
        <w:t>4</w:t>
      </w:r>
      <w:r>
        <w:t>y</w:t>
      </w:r>
      <w:r>
        <w:t>−</w:t>
      </w:r>
      <w:r>
        <w:t>21</w:t>
      </w:r>
      <w:r>
        <w:t>=</w:t>
      </w:r>
      <w:r>
        <w:t>0</w:t>
      </w:r>
      <w:r>
        <w:t>x−4y−5=0, x−4y−21=0</w:t>
      </w:r>
      <w:r>
        <w:t>.</w:t>
      </w:r>
      <w:r>
        <w:t xml:space="preserve">                </w:t>
      </w:r>
      <w:r>
        <w:br/>
      </w:r>
      <w:r>
        <w:rPr>
          <w:b/>
        </w:rPr>
        <w:t>D</w:t>
      </w:r>
      <w:r>
        <w:t xml:space="preserve">. </w:t>
      </w:r>
      <w:r>
        <w:t>x</w:t>
      </w:r>
      <w:r>
        <w:t>−</w:t>
      </w:r>
      <w:r>
        <w:t>4</w:t>
      </w:r>
      <w:r>
        <w:t>y</w:t>
      </w:r>
      <w:r>
        <w:t>+</w:t>
      </w:r>
      <w:r>
        <w:t>5</w:t>
      </w:r>
      <w:r>
        <w:t>=</w:t>
      </w:r>
      <w:r>
        <w:t>0</w:t>
      </w:r>
      <w:r>
        <w:t>,</w:t>
      </w:r>
      <w:r>
        <w:t xml:space="preserve"> </w:t>
      </w:r>
      <w:r>
        <w:t>x</w:t>
      </w:r>
      <w:r>
        <w:t>−</w:t>
      </w:r>
      <w:r>
        <w:t>4</w:t>
      </w:r>
      <w:r>
        <w:t>y</w:t>
      </w:r>
      <w:r>
        <w:t>−</w:t>
      </w:r>
      <w:r>
        <w:t>11</w:t>
      </w:r>
      <w:r>
        <w:t>=</w:t>
      </w:r>
      <w:r>
        <w:t>0</w:t>
      </w:r>
      <w:r>
        <w:t>x−4y+5=0, x−4y−11=0</w:t>
      </w:r>
      <w:r>
        <w:t xml:space="preserve">. </w:t>
      </w:r>
      <w:r>
        <w:br/>
      </w:r>
      <w:r>
        <w:rPr>
          <w:b/>
        </w:rPr>
        <w:t>Câu 5:</w:t>
      </w:r>
      <w:r>
        <w:t xml:space="preserve"> Cho hàm số </w:t>
      </w:r>
      <w:r>
        <w:t>y</w:t>
      </w:r>
      <w:r>
        <w:t>=</w:t>
      </w:r>
      <w:r>
        <w:t>f</w:t>
      </w:r>
      <w:r>
        <w:t>(</w:t>
      </w:r>
      <w:r>
        <w:t>x</w:t>
      </w:r>
      <w:r>
        <w:t>)</w:t>
      </w:r>
      <w:r>
        <w:t>y=fx</w:t>
      </w:r>
      <w:r>
        <w:t xml:space="preserve"> </w:t>
      </w:r>
      <w:r>
        <w:t xml:space="preserve">xác định trên </w:t>
      </w:r>
      <w:r>
        <w:t>R</w:t>
      </w:r>
      <w:r>
        <w:t>\</w:t>
      </w:r>
      <w:r>
        <w:t>{</w:t>
      </w:r>
      <w:r>
        <w:t>1</w:t>
      </w:r>
      <w:r>
        <w:t>}</w:t>
      </w:r>
      <w:r>
        <w:t>ℝ\1</w:t>
      </w:r>
      <w:r>
        <w:t>, liên tục trên mỗi khoảng xác định và có bảng biến thiên sau:</w:t>
      </w:r>
      <w:r>
        <w:br/>
      </w:r>
      <w:r>
        <w:drawing>
          <wp:inline xmlns:a="http://schemas.openxmlformats.org/drawingml/2006/main" xmlns:pic="http://schemas.openxmlformats.org/drawingml/2006/picture">
            <wp:extent cx="3276600" cy="1857375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b238f7a02a5c41bb85547e8444ee26e6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85737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 xml:space="preserve">Tìm tập hợp tất cả các giá trị của tham số </w:t>
      </w:r>
      <w:r>
        <w:rPr>
          <w:i/>
        </w:rPr>
        <w:t>m</w:t>
      </w:r>
      <w:r>
        <w:t xml:space="preserve"> sao cho phương trình </w:t>
      </w:r>
      <w:r>
        <w:t>f</w:t>
      </w:r>
      <w:r>
        <w:t>(</w:t>
      </w:r>
      <w:r>
        <w:t>x</w:t>
      </w:r>
      <w:r>
        <w:t>)</w:t>
      </w:r>
      <w:r>
        <w:t>=</w:t>
      </w:r>
      <w:r>
        <w:t>m</w:t>
      </w:r>
      <w:r>
        <w:t>−</w:t>
      </w:r>
      <w:r>
        <w:t>1</w:t>
      </w:r>
      <w:r>
        <w:t>fx=m−1</w:t>
      </w:r>
      <w:r>
        <w:t xml:space="preserve"> </w:t>
      </w:r>
      <w:r>
        <w:t xml:space="preserve">có hai </w:t>
      </w:r>
      <w:r>
        <w:t>nghiệm thực phân biệt là:</w:t>
      </w:r>
      <w:r>
        <w:br/>
      </w:r>
      <w:r>
        <w:rPr>
          <w:b/>
        </w:rPr>
        <w:t>A</w:t>
      </w:r>
      <w:r>
        <w:t>.</w:t>
      </w:r>
      <w:r>
        <w:t xml:space="preserve"> </w:t>
      </w:r>
      <w:r>
        <w:t>[</w:t>
      </w:r>
      <w:r>
        <w:t>m</w:t>
      </w:r>
      <w:r>
        <w:t>&lt;</w:t>
      </w:r>
      <w:r>
        <w:t>1</w:t>
      </w:r>
      <w:r>
        <w:t>m</w:t>
      </w:r>
      <w:r>
        <w:t>&gt;</w:t>
      </w:r>
      <w:r>
        <w:t>5</w:t>
      </w:r>
      <w:r>
        <w:t>m&lt;1m&gt;5</w:t>
      </w:r>
      <w:r>
        <w:t>.</w:t>
      </w:r>
      <w:r>
        <w:t xml:space="preserve">            </w:t>
      </w:r>
      <w:r>
        <w:br/>
      </w:r>
      <w:r>
        <w:rPr>
          <w:b/>
        </w:rPr>
        <w:t>B</w:t>
      </w:r>
      <w:r>
        <w:t>.</w:t>
      </w:r>
      <w:r>
        <w:t xml:space="preserve"> </w:t>
      </w:r>
      <w:r>
        <w:t>1</w:t>
      </w:r>
      <w:r>
        <w:t>&lt;</w:t>
      </w:r>
      <w:r>
        <w:t>m</w:t>
      </w:r>
      <w:r>
        <w:t>&lt;</w:t>
      </w:r>
      <w:r>
        <w:t>5</w:t>
      </w:r>
      <w:r>
        <w:t>1&lt;m&lt;5</w:t>
      </w:r>
      <w:r>
        <w:t>.</w:t>
      </w:r>
      <w:r>
        <w:t xml:space="preserve">                   </w:t>
      </w:r>
      <w:r>
        <w:br/>
      </w:r>
      <w:r>
        <w:br/>
      </w:r>
      <w:r>
        <w:rPr>
          <w:b/>
        </w:rPr>
        <w:t>C.</w:t>
      </w:r>
      <w:r>
        <w:t xml:space="preserve"> m &lt; 1.</w:t>
      </w:r>
      <w:r>
        <w:t xml:space="preserve">     </w:t>
      </w:r>
      <w:r>
        <w:rPr>
          <w:b/>
        </w:rPr>
        <w:t xml:space="preserve">          </w:t>
      </w:r>
      <w:r>
        <w:br/>
      </w:r>
      <w:r>
        <w:rPr>
          <w:b/>
        </w:rPr>
        <w:t>D</w:t>
      </w:r>
      <w:r>
        <w:t>.</w:t>
      </w:r>
      <w:r>
        <w:t xml:space="preserve"> m&gt; 5</w:t>
      </w:r>
      <w:r>
        <w:t>.</w:t>
      </w:r>
      <w:r>
        <w:br/>
      </w:r>
      <w:r>
        <w:rPr>
          <w:b/>
        </w:rPr>
        <w:t>Câu 6:</w:t>
      </w:r>
      <w:r>
        <w:t xml:space="preserve"> Khối đa diện đều loại </w:t>
      </w:r>
      <w:r>
        <w:t>{</w:t>
      </w:r>
      <w:r>
        <w:t>5</w:t>
      </w:r>
      <w:r>
        <w:t>;</w:t>
      </w:r>
      <w:r>
        <w:t>3</w:t>
      </w:r>
      <w:r>
        <w:t>}</w:t>
      </w:r>
      <w:r>
        <w:t>5;3</w:t>
      </w:r>
      <w:r>
        <w:t xml:space="preserve"> </w:t>
      </w:r>
      <w:r>
        <w:t>thuộc loại nào?</w:t>
      </w:r>
      <w:r>
        <w:br/>
      </w:r>
      <w:r>
        <w:rPr>
          <w:b/>
        </w:rPr>
        <w:t>A</w:t>
      </w:r>
      <w:r>
        <w:t>. Khối hai mươi mặt đều.</w:t>
      </w:r>
      <w:r>
        <w:t xml:space="preserve">                         </w:t>
      </w:r>
      <w:r>
        <w:br/>
      </w:r>
      <w:r>
        <w:rPr>
          <w:b/>
        </w:rPr>
        <w:t>B</w:t>
      </w:r>
      <w:r>
        <w:t>. Khối lập phương.</w:t>
      </w:r>
      <w:r>
        <w:br/>
      </w:r>
      <w:r>
        <w:rPr>
          <w:b/>
        </w:rPr>
        <w:t>C</w:t>
      </w:r>
      <w:r>
        <w:t>. Khối bát diện đều.</w:t>
      </w:r>
      <w:r>
        <w:t xml:space="preserve">                                 </w:t>
      </w:r>
      <w:r>
        <w:br/>
      </w:r>
      <w:r>
        <w:rPr>
          <w:b/>
        </w:rPr>
        <w:t>D</w:t>
      </w:r>
      <w:r>
        <w:t>. Khối mười hai mặt đều.</w:t>
      </w:r>
      <w:r>
        <w:br/>
      </w:r>
      <w:r>
        <w:rPr>
          <w:b/>
        </w:rPr>
        <w:t>Câu 7:</w:t>
      </w:r>
      <w:r>
        <w:t xml:space="preserve"> </w:t>
      </w:r>
      <w:r>
        <w:t xml:space="preserve">Cho một hình đa diện. Khẳng định nào sau đây là khẳng định </w:t>
      </w:r>
      <w:r>
        <w:rPr>
          <w:b/>
        </w:rPr>
        <w:t>sai</w:t>
      </w:r>
      <w:r>
        <w:t>?</w:t>
      </w:r>
      <w:r>
        <w:br/>
      </w:r>
      <w:r>
        <w:rPr>
          <w:b/>
        </w:rPr>
        <w:t>A</w:t>
      </w:r>
      <w:r>
        <w:t>. Mỗi đỉnh là đỉnh chung của ít nhất ba cạnh.</w:t>
      </w:r>
      <w:r>
        <w:br/>
      </w:r>
      <w:r>
        <w:rPr>
          <w:b/>
        </w:rPr>
        <w:t>B</w:t>
      </w:r>
      <w:r>
        <w:t>. Mỗi đỉnh là đỉnh chung của ít nhất ba mặt.</w:t>
      </w:r>
      <w:r>
        <w:br/>
      </w:r>
      <w:r>
        <w:rPr>
          <w:b/>
        </w:rPr>
        <w:t>C</w:t>
      </w:r>
      <w:r>
        <w:t>. Mỗi cạnh là cạnh chung của ít nhất ba mặt.</w:t>
      </w:r>
      <w:r>
        <w:br/>
      </w:r>
      <w:r>
        <w:rPr>
          <w:b/>
        </w:rPr>
        <w:t>D</w:t>
      </w:r>
      <w:r>
        <w:t>. Mỗi mặt có ít nhất ba cạnh.</w:t>
      </w:r>
      <w:r>
        <w:br/>
      </w:r>
      <w:r>
        <w:rPr>
          <w:b/>
        </w:rPr>
        <w:t>Câu 8:</w:t>
      </w:r>
      <w:r>
        <w:t xml:space="preserve"> Mặt phẳng </w:t>
      </w:r>
      <w:r>
        <w:rPr>
          <w:i/>
        </w:rPr>
        <w:t>(AB’C’)</w:t>
      </w:r>
      <w:r>
        <w:t xml:space="preserve"> chia khối lăng trụ </w:t>
      </w:r>
      <w:r>
        <w:rPr>
          <w:i/>
        </w:rPr>
        <w:t>ABC.A’B’C’</w:t>
      </w:r>
      <w:r>
        <w:t xml:space="preserve"> thành các khối đa diện nào?</w:t>
      </w:r>
      <w:r>
        <w:br/>
      </w:r>
      <w:r>
        <w:rPr>
          <w:b/>
        </w:rPr>
        <w:t>A</w:t>
      </w:r>
      <w:r>
        <w:t>. Một khối chóp tam giác và một khối chóp tứ giác.</w:t>
      </w:r>
      <w:r>
        <w:t xml:space="preserve">   </w:t>
      </w:r>
      <w:r>
        <w:br/>
      </w:r>
      <w:r>
        <w:rPr>
          <w:b/>
        </w:rPr>
        <w:t>B</w:t>
      </w:r>
      <w:r>
        <w:t>. Hai khối chóp tam giác.</w:t>
      </w:r>
      <w:r>
        <w:br/>
      </w:r>
      <w:r>
        <w:rPr>
          <w:b/>
        </w:rPr>
        <w:t>C</w:t>
      </w:r>
      <w:r>
        <w:t xml:space="preserve">. Một khối chóp tam giác và một khối chóp ngũ giác. </w:t>
      </w:r>
      <w:r>
        <w:t xml:space="preserve">         </w:t>
      </w:r>
      <w:r>
        <w:br/>
      </w:r>
      <w:r>
        <w:rPr>
          <w:b/>
        </w:rPr>
        <w:t>D</w:t>
      </w:r>
      <w:r>
        <w:t>. Hai khối chóp tứ giác.</w:t>
      </w:r>
      <w:r>
        <w:br/>
      </w:r>
      <w:r>
        <w:rPr>
          <w:b/>
        </w:rPr>
        <w:t>Câu 9:</w:t>
      </w:r>
      <w:r>
        <w:t xml:space="preserve"> Cho hình chóp </w:t>
      </w:r>
      <w:r>
        <w:rPr>
          <w:i/>
        </w:rPr>
        <w:t>S.ABCD</w:t>
      </w:r>
      <w:r>
        <w:t xml:space="preserve"> có đáy là hình vuông cạnh a, cạnh bên SA</w:t>
      </w:r>
      <w:r>
        <w:t xml:space="preserve"> </w:t>
      </w:r>
      <w:r>
        <w:t xml:space="preserve">vuông góc với mặt phẳng đáy và </w:t>
      </w:r>
      <w:r>
        <w:t>S</w:t>
      </w:r>
      <w:r>
        <w:t>A</w:t>
      </w:r>
      <w:r>
        <w:t>=</w:t>
      </w:r>
      <w:r>
        <w:t>a</w:t>
      </w:r>
      <w:r>
        <w:t>√</w:t>
      </w:r>
      <w:r>
        <w:t>6</w:t>
      </w:r>
      <w:r>
        <w:t>SA=a√(6)</w:t>
      </w:r>
      <w:r>
        <w:t xml:space="preserve">. Tính thể tích V của khối chóp </w:t>
      </w:r>
      <w:r>
        <w:rPr>
          <w:i/>
        </w:rPr>
        <w:t>S.ABCD.</w:t>
      </w:r>
      <w:r>
        <w:br/>
      </w:r>
      <w:r>
        <w:rPr>
          <w:b/>
        </w:rPr>
        <w:t>A</w:t>
      </w:r>
      <w:r>
        <w:t>.</w:t>
      </w:r>
      <w:r>
        <w:t xml:space="preserve"> </w:t>
      </w:r>
      <w:r>
        <w:t>V</w:t>
      </w:r>
      <w:r>
        <w:t>=</w:t>
      </w:r>
      <w:r>
        <w:t>a</w:t>
      </w:r>
      <w:r>
        <w:t>3</w:t>
      </w:r>
      <w:r>
        <w:t>√</w:t>
      </w:r>
      <w:r>
        <w:t>6</w:t>
      </w:r>
      <w:r>
        <w:t>6</w:t>
      </w:r>
      <w:r>
        <w:t>V=(a^(3)√(6))/(6)</w:t>
      </w:r>
      <w:r>
        <w:t xml:space="preserve">. </w:t>
      </w:r>
      <w:r>
        <w:t xml:space="preserve">                </w:t>
      </w:r>
      <w:r>
        <w:br/>
      </w:r>
      <w:r>
        <w:rPr>
          <w:b/>
        </w:rPr>
        <w:t>B</w:t>
      </w:r>
      <w:r>
        <w:t>.</w:t>
      </w:r>
      <w:r>
        <w:t xml:space="preserve"> </w:t>
      </w:r>
      <w:r>
        <w:t>V</w:t>
      </w:r>
      <w:r>
        <w:t>=</w:t>
      </w:r>
      <w:r>
        <w:t>a</w:t>
      </w:r>
      <w:r>
        <w:t>3</w:t>
      </w:r>
      <w:r>
        <w:t>√</w:t>
      </w:r>
      <w:r>
        <w:t>6</w:t>
      </w:r>
      <w:r>
        <w:t>4</w:t>
      </w:r>
      <w:r>
        <w:t>V=(a^(3)√(6))/(4)</w:t>
      </w:r>
      <w:r>
        <w:t xml:space="preserve">. </w:t>
      </w:r>
      <w:r>
        <w:t xml:space="preserve">                </w:t>
      </w:r>
      <w:r>
        <w:br/>
      </w:r>
      <w:r>
        <w:rPr>
          <w:b/>
        </w:rPr>
        <w:t>C</w:t>
      </w:r>
      <w:r>
        <w:t>.</w:t>
      </w:r>
      <w:r>
        <w:t xml:space="preserve"> </w:t>
      </w:r>
      <w:r>
        <w:t>V</w:t>
      </w:r>
      <w:r>
        <w:t>=</w:t>
      </w:r>
      <w:r>
        <w:t>a</w:t>
      </w:r>
      <w:r>
        <w:t>3</w:t>
      </w:r>
      <w:r>
        <w:t>√</w:t>
      </w:r>
      <w:r>
        <w:t>6</w:t>
      </w:r>
      <w:r>
        <w:t>3</w:t>
      </w:r>
      <w:r>
        <w:t>V=(a^(3)√(6))/(3)</w:t>
      </w:r>
      <w:r>
        <w:t xml:space="preserve">. </w:t>
      </w:r>
      <w:r>
        <w:t xml:space="preserve">                </w:t>
      </w:r>
      <w:r>
        <w:br/>
      </w:r>
      <w:r>
        <w:rPr>
          <w:b/>
        </w:rPr>
        <w:t>D</w:t>
      </w:r>
      <w:r>
        <w:t>.</w:t>
      </w:r>
      <w:r>
        <w:t xml:space="preserve"> </w:t>
      </w:r>
      <w:r>
        <w:t>V</w:t>
      </w:r>
      <w:r>
        <w:t>=</w:t>
      </w:r>
      <w:r>
        <w:t>a</w:t>
      </w:r>
      <w:r>
        <w:t>3</w:t>
      </w:r>
      <w:r>
        <w:t>√</w:t>
      </w:r>
      <w:r>
        <w:t>6</w:t>
      </w:r>
      <w:r>
        <w:t>V=a^(3)√(6)</w:t>
      </w:r>
      <w:r>
        <w:t xml:space="preserve">. </w:t>
      </w:r>
      <w:r>
        <w:br/>
      </w:r>
      <w:r>
        <w:rPr>
          <w:b/>
        </w:rPr>
        <w:t xml:space="preserve"> </w:t>
      </w:r>
      <w:r>
        <w:rPr>
          <w:b/>
        </w:rPr>
        <w:t xml:space="preserve">Câu 10: </w:t>
      </w:r>
      <w:r>
        <w:t xml:space="preserve">Hàm số </w:t>
      </w:r>
      <w:r>
        <w:t>y</w:t>
      </w:r>
      <w:r>
        <w:t>=</w:t>
      </w:r>
      <w:r>
        <w:t>x</w:t>
      </w:r>
      <w:r>
        <w:t>3</w:t>
      </w:r>
      <w:r>
        <w:t>−</w:t>
      </w:r>
      <w:r>
        <w:t>3</w:t>
      </w:r>
      <w:r>
        <w:t>x</w:t>
      </w:r>
      <w:r>
        <w:t>2</w:t>
      </w:r>
      <w:r>
        <w:t>+</w:t>
      </w:r>
      <w:r>
        <w:t>2</w:t>
      </w:r>
      <w:r>
        <w:t>y=x^(3)−3x^(2)+2</w:t>
      </w:r>
      <w:r>
        <w:t xml:space="preserve"> </w:t>
      </w:r>
      <w:r>
        <w:t>nghịch biến trên khoảng nào?</w:t>
      </w:r>
      <w:r>
        <w:br/>
      </w:r>
      <w:r>
        <w:rPr>
          <w:b/>
        </w:rPr>
        <w:t>A</w:t>
      </w:r>
      <w:r>
        <w:t>.</w:t>
      </w:r>
      <w:r>
        <w:t>(</w:t>
      </w:r>
      <w:r>
        <w:t>0</w:t>
      </w:r>
      <w:r>
        <w:t>;</w:t>
      </w:r>
      <w:r>
        <w:t>2</w:t>
      </w:r>
      <w:r>
        <w:t>)</w:t>
      </w:r>
      <w:r>
        <w:t>.</w:t>
      </w:r>
      <w:r>
        <w:t>0;2.</w:t>
      </w:r>
      <w:r>
        <w:t xml:space="preserve">               </w:t>
      </w:r>
      <w:r>
        <w:br/>
      </w:r>
      <w:r>
        <w:rPr>
          <w:b/>
        </w:rPr>
        <w:t>B</w:t>
      </w:r>
      <w:r>
        <w:t xml:space="preserve">. </w:t>
      </w:r>
      <w:r>
        <w:t>(</w:t>
      </w:r>
      <w:r>
        <w:t>2</w:t>
      </w:r>
      <w:r>
        <w:t>;</w:t>
      </w:r>
      <w:r>
        <w:t>+</w:t>
      </w:r>
      <w:r>
        <w:t>∞</w:t>
      </w:r>
      <w:r>
        <w:t>)</w:t>
      </w:r>
      <w:r>
        <w:t>.</w:t>
      </w:r>
      <w:r>
        <w:t>2;+∞.</w:t>
      </w:r>
      <w:r>
        <w:t xml:space="preserve">            </w:t>
      </w:r>
      <w:r>
        <w:br/>
      </w:r>
      <w:r>
        <w:rPr>
          <w:b/>
        </w:rPr>
        <w:t>C</w:t>
      </w:r>
      <w:r>
        <w:t xml:space="preserve">. </w:t>
      </w:r>
      <w:r>
        <w:t>(</w:t>
      </w:r>
      <w:r>
        <w:t>−</w:t>
      </w:r>
      <w:r>
        <w:t>2</w:t>
      </w:r>
      <w:r>
        <w:t>;</w:t>
      </w:r>
      <w:r>
        <w:t>2</w:t>
      </w:r>
      <w:r>
        <w:t>)</w:t>
      </w:r>
      <w:r>
        <w:t>.</w:t>
      </w:r>
      <w:r>
        <w:t>−2;2.</w:t>
      </w:r>
      <w:r>
        <w:t xml:space="preserve">            </w:t>
      </w:r>
      <w:r>
        <w:br/>
      </w:r>
      <w:r>
        <w:rPr>
          <w:b/>
        </w:rPr>
        <w:t>D</w:t>
      </w:r>
      <w:r>
        <w:t xml:space="preserve">. </w:t>
      </w:r>
      <w:r>
        <w:t>(</w:t>
      </w:r>
      <w:r>
        <w:t>0</w:t>
      </w:r>
      <w:r>
        <w:t>;</w:t>
      </w:r>
      <w:r>
        <w:t>+</w:t>
      </w:r>
      <w:r>
        <w:t>∞</w:t>
      </w:r>
      <w:r>
        <w:t>)</w:t>
      </w:r>
      <w:r>
        <w:t>0;+∞</w:t>
      </w:r>
      <w:r>
        <w:t xml:space="preserve">. </w:t>
      </w:r>
      <w:r>
        <w:br/>
      </w:r>
      <w:r>
        <w:rPr>
          <w:b/>
        </w:rPr>
        <w:t>Câu 11:</w:t>
      </w:r>
      <w:r>
        <w:t xml:space="preserve"> Cho hàm số</w:t>
      </w:r>
      <w:r>
        <w:t>y</w:t>
      </w:r>
      <w:r>
        <w:t>=</w:t>
      </w:r>
      <w:r>
        <w:t>6</w:t>
      </w:r>
      <w:r>
        <w:t>x</w:t>
      </w:r>
      <w:r>
        <w:t>+</w:t>
      </w:r>
      <w:r>
        <w:t>7</w:t>
      </w:r>
      <w:r>
        <w:t>6</w:t>
      </w:r>
      <w:r>
        <w:t>−</w:t>
      </w:r>
      <w:r>
        <w:t>2</w:t>
      </w:r>
      <w:r>
        <w:t>x</w:t>
      </w:r>
      <w:r>
        <w:t>y=(6x+7)/(6−2x)</w:t>
      </w:r>
      <w:r>
        <w:t xml:space="preserve"> </w:t>
      </w:r>
      <w:r>
        <w:t>. Chọn khẳng định đúng.</w:t>
      </w:r>
      <w:r>
        <w:br/>
      </w:r>
      <w:r>
        <w:rPr>
          <w:b/>
        </w:rPr>
        <w:t>A</w:t>
      </w:r>
      <w:r>
        <w:t xml:space="preserve">. Hàm số đồng biến trên mỗi khoảng </w:t>
      </w:r>
      <w:r>
        <w:t>(</w:t>
      </w:r>
      <w:r>
        <w:t>−</w:t>
      </w:r>
      <w:r>
        <w:t>∞</w:t>
      </w:r>
      <w:r>
        <w:t>;</w:t>
      </w:r>
      <w:r>
        <w:t>1</w:t>
      </w:r>
      <w:r>
        <w:t>3</w:t>
      </w:r>
      <w:r>
        <w:t>)</w:t>
      </w:r>
      <w:r>
        <w:t>−∞;(1)/(3)</w:t>
      </w:r>
      <w:r>
        <w:t xml:space="preserve"> </w:t>
      </w:r>
      <w:r>
        <w:t>và khoảng</w:t>
      </w:r>
      <w:r>
        <w:t>(</w:t>
      </w:r>
      <w:r>
        <w:t>1</w:t>
      </w:r>
      <w:r>
        <w:t>3</w:t>
      </w:r>
      <w:r>
        <w:t>;</w:t>
      </w:r>
      <w:r>
        <w:t>+</w:t>
      </w:r>
      <w:r>
        <w:t>∞</w:t>
      </w:r>
      <w:r>
        <w:t>)</w:t>
      </w:r>
      <w:r>
        <w:t>(1)/(3);+∞</w:t>
      </w:r>
      <w:r>
        <w:t xml:space="preserve"> </w:t>
      </w:r>
      <w:r>
        <w:t xml:space="preserve">. </w:t>
      </w:r>
      <w:r>
        <w:br/>
      </w:r>
      <w:r>
        <w:rPr>
          <w:b/>
        </w:rPr>
        <w:t>B</w:t>
      </w:r>
      <w:r>
        <w:t xml:space="preserve">. Hàm số đồng biến trên mỗi khoảng </w:t>
      </w:r>
      <w:r>
        <w:t>(</w:t>
      </w:r>
      <w:r>
        <w:t>−</w:t>
      </w:r>
      <w:r>
        <w:t>∞</w:t>
      </w:r>
      <w:r>
        <w:t>;</w:t>
      </w:r>
      <w:r>
        <w:t>3</w:t>
      </w:r>
      <w:r>
        <w:t>)</w:t>
      </w:r>
      <w:r>
        <w:t>−∞;3</w:t>
      </w:r>
      <w:r>
        <w:t xml:space="preserve"> </w:t>
      </w:r>
      <w:r>
        <w:t xml:space="preserve">và khoảng </w:t>
      </w:r>
      <w:r>
        <w:t>(</w:t>
      </w:r>
      <w:r>
        <w:t>3</w:t>
      </w:r>
      <w:r>
        <w:t>;</w:t>
      </w:r>
      <w:r>
        <w:t>+</w:t>
      </w:r>
      <w:r>
        <w:t>∞</w:t>
      </w:r>
      <w:r>
        <w:t>)</w:t>
      </w:r>
      <w:r>
        <w:t>3;+∞</w:t>
      </w:r>
      <w:r>
        <w:t xml:space="preserve"> </w:t>
      </w:r>
      <w:r>
        <w:t>.</w:t>
      </w:r>
      <w:r>
        <w:br/>
      </w:r>
      <w:r>
        <w:rPr>
          <w:b/>
        </w:rPr>
        <w:t>C</w:t>
      </w:r>
      <w:r>
        <w:t xml:space="preserve">. Hàm số đồng biến trên khoảng </w:t>
      </w:r>
      <w:r>
        <w:t>(</w:t>
      </w:r>
      <w:r>
        <w:t>−</w:t>
      </w:r>
      <w:r>
        <w:t>∞</w:t>
      </w:r>
      <w:r>
        <w:t>;</w:t>
      </w:r>
      <w:r>
        <w:t>3</w:t>
      </w:r>
      <w:r>
        <w:t>)</w:t>
      </w:r>
      <w:r>
        <w:t>∪</w:t>
      </w:r>
      <w:r>
        <w:t>(</w:t>
      </w:r>
      <w:r>
        <w:t>3</w:t>
      </w:r>
      <w:r>
        <w:t>;</w:t>
      </w:r>
      <w:r>
        <w:t>+</w:t>
      </w:r>
      <w:r>
        <w:t>∞</w:t>
      </w:r>
      <w:r>
        <w:t>)</w:t>
      </w:r>
      <w:r>
        <w:t>−∞;3∪3;+∞</w:t>
      </w:r>
      <w:r>
        <w:t xml:space="preserve"> </w:t>
      </w:r>
      <w:r>
        <w:t>.</w:t>
      </w:r>
      <w:r>
        <w:br/>
      </w:r>
      <w:r>
        <w:rPr>
          <w:b/>
        </w:rPr>
        <w:t>D.</w:t>
      </w:r>
      <w:r>
        <w:t xml:space="preserve"> Hàm số nghịch biến trên mỗi khoảng </w:t>
      </w:r>
      <w:r>
        <w:t>(</w:t>
      </w:r>
      <w:r>
        <w:t>−</w:t>
      </w:r>
      <w:r>
        <w:t>∞</w:t>
      </w:r>
      <w:r>
        <w:t>;</w:t>
      </w:r>
      <w:r>
        <w:t>3</w:t>
      </w:r>
      <w:r>
        <w:t>)</w:t>
      </w:r>
      <w:r>
        <w:t>−∞;3</w:t>
      </w:r>
      <w:r>
        <w:t xml:space="preserve"> </w:t>
      </w:r>
      <w:r>
        <w:t xml:space="preserve">và khoảng </w:t>
      </w:r>
      <w:r>
        <w:t>(</w:t>
      </w:r>
      <w:r>
        <w:t>3</w:t>
      </w:r>
      <w:r>
        <w:t>;</w:t>
      </w:r>
      <w:r>
        <w:t>+</w:t>
      </w:r>
      <w:r>
        <w:t>∞</w:t>
      </w:r>
      <w:r>
        <w:t>)</w:t>
      </w:r>
      <w:r>
        <w:t>3;+∞</w:t>
      </w:r>
      <w:r>
        <w:t xml:space="preserve"> </w:t>
      </w:r>
      <w:r>
        <w:t>.</w:t>
      </w:r>
      <w:r>
        <w:br/>
      </w:r>
      <w:r>
        <w:rPr>
          <w:b/>
        </w:rPr>
        <w:t>Câu</w:t>
      </w:r>
      <w:r>
        <w:rPr>
          <w:b/>
        </w:rPr>
        <w:t xml:space="preserve"> 12:</w:t>
      </w:r>
      <w:r>
        <w:t xml:space="preserve"> Cho </w:t>
      </w:r>
      <w:r>
        <w:t>h</w:t>
      </w:r>
      <w:r>
        <w:t xml:space="preserve">àm số </w:t>
      </w:r>
      <w:r>
        <w:t>y</w:t>
      </w:r>
      <w:r>
        <w:t>=</w:t>
      </w:r>
      <w:r>
        <w:t>x</w:t>
      </w:r>
      <w:r>
        <w:t>3</w:t>
      </w:r>
      <w:r>
        <w:t>+</w:t>
      </w:r>
      <w:r>
        <w:t>m</w:t>
      </w:r>
      <w:r>
        <w:t>x</w:t>
      </w:r>
      <w:r>
        <w:t>2</w:t>
      </w:r>
      <w:r>
        <w:t>+</w:t>
      </w:r>
      <w:r>
        <w:t>3</w:t>
      </w:r>
      <w:r>
        <w:t>x</w:t>
      </w:r>
      <w:r>
        <w:t>−</w:t>
      </w:r>
      <w:r>
        <w:t>2</w:t>
      </w:r>
      <w:r>
        <w:t>m</w:t>
      </w:r>
      <w:r>
        <w:t>+</w:t>
      </w:r>
      <w:r>
        <w:t>5</w:t>
      </w:r>
      <w:r>
        <w:t>y=x^(3)+mx^(2)+3x−2m+5</w:t>
      </w:r>
      <w:r>
        <w:t>(v</w:t>
      </w:r>
      <w:r>
        <w:t>ới m</w:t>
      </w:r>
      <w:r>
        <w:t xml:space="preserve"> là tham số thực). H</w:t>
      </w:r>
      <w:r>
        <w:t>àm số đồng</w:t>
      </w:r>
      <w:r>
        <w:t xml:space="preserve"> </w:t>
      </w:r>
      <w:r>
        <w:br/>
      </w:r>
      <w:r>
        <w:t>biến trên R</w:t>
      </w:r>
      <w:r>
        <w:t xml:space="preserve"> khi</w:t>
      </w:r>
      <w:r>
        <w:br/>
      </w:r>
      <w:r>
        <w:rPr>
          <w:b/>
        </w:rPr>
        <w:t>A</w:t>
      </w:r>
      <w:r>
        <w:t>.</w:t>
      </w:r>
      <w:r>
        <w:t>[</w:t>
      </w:r>
      <w:r>
        <w:t>m</w:t>
      </w:r>
      <w:r>
        <w:t>≥</w:t>
      </w:r>
      <w:r>
        <w:t>3</w:t>
      </w:r>
      <w:r>
        <w:t>m</w:t>
      </w:r>
      <w:r>
        <w:t>≤</w:t>
      </w:r>
      <w:r>
        <w:t>−</w:t>
      </w:r>
      <w:r>
        <w:t>3</w:t>
      </w:r>
      <w:r>
        <w:t>m≥3m≤−3</w:t>
      </w:r>
      <w:r>
        <w:t>.</w:t>
      </w:r>
      <w:r>
        <w:t xml:space="preserve">           </w:t>
      </w:r>
      <w:r>
        <w:br/>
      </w:r>
      <w:r>
        <w:rPr>
          <w:b/>
        </w:rPr>
        <w:t>B</w:t>
      </w:r>
      <w:r>
        <w:t>.</w:t>
      </w:r>
      <w:r>
        <w:t>m</w:t>
      </w:r>
      <w:r>
        <w:t>≤</w:t>
      </w:r>
      <w:r>
        <w:t>3</w:t>
      </w:r>
      <w:r>
        <w:t>m≤3</w:t>
      </w:r>
      <w:r>
        <w:t>.</w:t>
      </w:r>
      <w:r>
        <w:t xml:space="preserve">               </w:t>
      </w:r>
      <w:r>
        <w:br/>
      </w:r>
      <w:r>
        <w:rPr>
          <w:b/>
        </w:rPr>
        <w:t>C</w:t>
      </w:r>
      <w:r>
        <w:t>.</w:t>
      </w:r>
      <w:r>
        <w:t>−</w:t>
      </w:r>
      <w:r>
        <w:t>3</w:t>
      </w:r>
      <w:r>
        <w:t>≤</w:t>
      </w:r>
      <w:r>
        <w:t>m</w:t>
      </w:r>
      <w:r>
        <w:t>≤</w:t>
      </w:r>
      <w:r>
        <w:t>3</w:t>
      </w:r>
      <w:r>
        <w:t>−3≤m≤3</w:t>
      </w:r>
      <w:r>
        <w:t>.</w:t>
      </w:r>
      <w:r>
        <w:t xml:space="preserve">                 </w:t>
      </w:r>
      <w:r>
        <w:br/>
      </w:r>
      <w:r>
        <w:rPr>
          <w:b/>
        </w:rPr>
        <w:t>D</w:t>
      </w:r>
      <w:r>
        <w:t xml:space="preserve">. </w:t>
      </w:r>
      <w:r>
        <w:t>−</w:t>
      </w:r>
      <w:r>
        <w:t>3</w:t>
      </w:r>
      <w:r>
        <w:t>&lt;</w:t>
      </w:r>
      <w:r>
        <w:t>m</w:t>
      </w:r>
      <w:r>
        <w:t>&lt;</w:t>
      </w:r>
      <w:r>
        <w:t>3</w:t>
      </w:r>
      <w:r>
        <w:t>−3&lt;m&lt;3</w:t>
      </w:r>
      <w:r>
        <w:t>.</w:t>
      </w:r>
      <w:r>
        <w:br/>
      </w:r>
      <w:r>
        <w:rPr>
          <w:b/>
        </w:rPr>
        <w:t>Câu 13:</w:t>
      </w:r>
      <w:r>
        <w:t xml:space="preserve"> Các điểm cực tiểu của hàm số </w:t>
      </w:r>
      <w:r>
        <w:t>y</w:t>
      </w:r>
      <w:r>
        <w:t>=</w:t>
      </w:r>
      <w:r>
        <w:t>x</w:t>
      </w:r>
      <w:r>
        <w:t>3</w:t>
      </w:r>
      <w:r>
        <w:t>+</w:t>
      </w:r>
      <w:r>
        <w:t>m</w:t>
      </w:r>
      <w:r>
        <w:t>x</w:t>
      </w:r>
      <w:r>
        <w:t>2</w:t>
      </w:r>
      <w:r>
        <w:t>+</w:t>
      </w:r>
      <w:r>
        <w:t>3</w:t>
      </w:r>
      <w:r>
        <w:t>x</w:t>
      </w:r>
      <w:r>
        <w:t>−</w:t>
      </w:r>
      <w:r>
        <w:t>2</w:t>
      </w:r>
      <w:r>
        <w:t>m</w:t>
      </w:r>
      <w:r>
        <w:t>+</w:t>
      </w:r>
      <w:r>
        <w:t>5</w:t>
      </w:r>
      <w:r>
        <w:t>y=x^(3)+mx^(2)+3x−2m+5</w:t>
      </w:r>
      <w:r>
        <w:t xml:space="preserve"> </w:t>
      </w:r>
      <w:r>
        <w:t xml:space="preserve">là: </w:t>
      </w:r>
      <w:r>
        <w:br/>
      </w:r>
      <w:r>
        <w:rPr>
          <w:b/>
        </w:rPr>
        <w:t>A</w:t>
      </w:r>
      <w:r>
        <w:t>. x = -1</w:t>
      </w:r>
      <w:r>
        <w:t xml:space="preserve"> </w:t>
      </w:r>
      <w:r>
        <w:t>.</w:t>
      </w:r>
      <w:r>
        <w:t xml:space="preserve">                   </w:t>
      </w:r>
      <w:r>
        <w:br/>
      </w:r>
      <w:r>
        <w:rPr>
          <w:b/>
        </w:rPr>
        <w:t>B</w:t>
      </w:r>
      <w:r>
        <w:t>. x = 5</w:t>
      </w:r>
      <w:r>
        <w:t>.</w:t>
      </w:r>
      <w:r>
        <w:t xml:space="preserve">                 </w:t>
      </w:r>
      <w:r>
        <w:br/>
      </w:r>
      <w:r>
        <w:rPr>
          <w:b/>
        </w:rPr>
        <w:t>C</w:t>
      </w:r>
      <w:r>
        <w:t>. x = 0.</w:t>
      </w:r>
      <w:r>
        <w:t xml:space="preserve">              </w:t>
      </w:r>
      <w:r>
        <w:br/>
      </w:r>
      <w:r>
        <w:rPr>
          <w:b/>
        </w:rPr>
        <w:t>D</w:t>
      </w:r>
      <w:r>
        <w:t>. x = 1, x = 2.</w:t>
      </w:r>
      <w:r>
        <w:br/>
      </w:r>
      <w:r>
        <w:rPr>
          <w:b/>
        </w:rPr>
        <w:t>Câu 14:</w:t>
      </w:r>
      <w:r>
        <w:t xml:space="preserve"> </w:t>
      </w:r>
      <w:r>
        <w:t xml:space="preserve">Cho hàm số </w:t>
      </w:r>
      <w:r>
        <w:t>y</w:t>
      </w:r>
      <w:r>
        <w:t>=</w:t>
      </w:r>
      <w:r>
        <w:t>f</w:t>
      </w:r>
      <w:r>
        <w:t>(</w:t>
      </w:r>
      <w:r>
        <w:t>x</w:t>
      </w:r>
      <w:r>
        <w:t>)</w:t>
      </w:r>
      <w:r>
        <w:t>y=fx</w:t>
      </w:r>
      <w:r>
        <w:t xml:space="preserve"> </w:t>
      </w:r>
      <w:r>
        <w:t xml:space="preserve">có đạo hàm </w:t>
      </w:r>
      <w:r>
        <w:t>f</w:t>
      </w:r>
      <w:r>
        <w:t>'</w:t>
      </w:r>
      <w:r>
        <w:t>(</w:t>
      </w:r>
      <w:r>
        <w:t>x</w:t>
      </w:r>
      <w:r>
        <w:t>)</w:t>
      </w:r>
      <w:r>
        <w:t>=</w:t>
      </w:r>
      <w:r>
        <w:t>−</w:t>
      </w:r>
      <w:r>
        <w:t>2017</w:t>
      </w:r>
      <w:r>
        <w:t>(</w:t>
      </w:r>
      <w:r>
        <w:t>x</w:t>
      </w:r>
      <w:r>
        <w:t>−</w:t>
      </w:r>
      <w:r>
        <w:t>1</w:t>
      </w:r>
      <w:r>
        <w:t>)</w:t>
      </w:r>
      <w:r>
        <w:t>(</w:t>
      </w:r>
      <w:r>
        <w:t>x</w:t>
      </w:r>
      <w:r>
        <w:t>+</w:t>
      </w:r>
      <w:r>
        <w:t>2</w:t>
      </w:r>
      <w:r>
        <w:t>)</w:t>
      </w:r>
      <w:r>
        <w:t>3</w:t>
      </w:r>
      <w:r>
        <w:t>(</w:t>
      </w:r>
      <w:r>
        <w:t>x</w:t>
      </w:r>
      <w:r>
        <w:t>−</w:t>
      </w:r>
      <w:r>
        <w:t>3</w:t>
      </w:r>
      <w:r>
        <w:t>)</w:t>
      </w:r>
      <w:r>
        <w:t>2</w:t>
      </w:r>
      <w:r>
        <w:t>f'x=−2017x−1x+2^(3)x−3^(2)</w:t>
      </w:r>
      <w:r>
        <w:t xml:space="preserve">. Tìm số </w:t>
      </w:r>
      <w:r>
        <w:t xml:space="preserve">điểm cực trị của </w:t>
      </w:r>
      <w:r>
        <w:t>f</w:t>
      </w:r>
      <w:r>
        <w:t>(</w:t>
      </w:r>
      <w:r>
        <w:t>x</w:t>
      </w:r>
      <w:r>
        <w:t>)</w:t>
      </w:r>
      <w:r>
        <w:t>fx</w:t>
      </w:r>
      <w:r>
        <w:t>.</w:t>
      </w:r>
      <w:r>
        <w:br/>
      </w:r>
      <w:r>
        <w:rPr>
          <w:b/>
        </w:rPr>
        <w:t xml:space="preserve">A.   </w:t>
      </w:r>
      <w:r>
        <w:t>3</w:t>
      </w:r>
      <w:r>
        <w:t>.</w:t>
      </w:r>
      <w:r>
        <w:t xml:space="preserve">  </w:t>
      </w:r>
      <w:r>
        <w:t xml:space="preserve">                   </w:t>
      </w:r>
      <w:r>
        <w:br/>
      </w:r>
      <w:r>
        <w:rPr>
          <w:b/>
        </w:rPr>
        <w:t>B</w:t>
      </w:r>
      <w:r>
        <w:t>.</w:t>
      </w:r>
      <w:r>
        <w:t xml:space="preserve"> </w:t>
      </w:r>
      <w:r>
        <w:t>2</w:t>
      </w:r>
      <w:r>
        <w:t>.</w:t>
      </w:r>
      <w:r>
        <w:t xml:space="preserve">  </w:t>
      </w:r>
      <w:r>
        <w:t xml:space="preserve">                   </w:t>
      </w:r>
      <w:r>
        <w:br/>
      </w:r>
      <w:r>
        <w:rPr>
          <w:b/>
        </w:rPr>
        <w:t>C</w:t>
      </w:r>
      <w:r>
        <w:t>.</w:t>
      </w:r>
      <w:r>
        <w:t xml:space="preserve"> </w:t>
      </w:r>
      <w:r>
        <w:t>0</w:t>
      </w:r>
      <w:r>
        <w:t>.</w:t>
      </w:r>
      <w:r>
        <w:t xml:space="preserve">  </w:t>
      </w:r>
      <w:r>
        <w:t xml:space="preserve">                   </w:t>
      </w:r>
      <w:r>
        <w:br/>
      </w:r>
      <w:r>
        <w:rPr>
          <w:b/>
        </w:rPr>
        <w:t>D</w:t>
      </w:r>
      <w:r>
        <w:t>.</w:t>
      </w:r>
      <w:r>
        <w:t xml:space="preserve"> </w:t>
      </w:r>
      <w:r>
        <w:t>1</w:t>
      </w:r>
      <w:r>
        <w:t>.</w:t>
      </w:r>
      <w:r>
        <w:br/>
      </w:r>
      <w:r>
        <w:rPr>
          <w:b/>
        </w:rPr>
        <w:t>Câu 15:</w:t>
      </w:r>
      <w:r>
        <w:t xml:space="preserve"> Cho hàm số </w:t>
      </w:r>
      <w:r>
        <w:t>y</w:t>
      </w:r>
      <w:r>
        <w:t>=</w:t>
      </w:r>
      <w:r>
        <w:t>f</w:t>
      </w:r>
      <w:r>
        <w:t>(</w:t>
      </w:r>
      <w:r>
        <w:t>x</w:t>
      </w:r>
      <w:r>
        <w:t>)</w:t>
      </w:r>
      <w:r>
        <w:t>y=fx</w:t>
      </w:r>
      <w:r>
        <w:t xml:space="preserve"> </w:t>
      </w:r>
      <w:r>
        <w:t xml:space="preserve">xác định và có đạo hàm trên tập </w:t>
      </w:r>
      <w:r>
        <w:rPr>
          <w:i/>
        </w:rPr>
        <w:t>D</w:t>
      </w:r>
      <w:r>
        <w:t xml:space="preserve">, </w:t>
      </w:r>
      <w:r>
        <w:t>x</w:t>
      </w:r>
      <w:r>
        <w:t>0</w:t>
      </w:r>
      <w:r>
        <w:t>∈</w:t>
      </w:r>
      <w:r>
        <w:t>D</w:t>
      </w:r>
      <w:r>
        <w:t>x_(0)∈D</w:t>
      </w:r>
      <w:r>
        <w:t xml:space="preserve">. Chọn mệnh đề </w:t>
      </w:r>
      <w:r>
        <w:t>đúng trong các mệnh đề sau.</w:t>
      </w:r>
      <w:r>
        <w:br/>
      </w:r>
      <w:r>
        <w:rPr>
          <w:b/>
        </w:rPr>
        <w:t>A</w:t>
      </w:r>
      <w:r>
        <w:t xml:space="preserve">. Hàm số đạt cực trị tại các điểm </w:t>
      </w:r>
      <w:r>
        <w:t>x</w:t>
      </w:r>
      <w:r>
        <w:t>1</w:t>
      </w:r>
      <w:r>
        <w:t>x_(1)</w:t>
      </w:r>
      <w:r>
        <w:t xml:space="preserve">, </w:t>
      </w:r>
      <w:r>
        <w:t>x</w:t>
      </w:r>
      <w:r>
        <w:t>2</w:t>
      </w:r>
      <w:r>
        <w:t>x_(2)</w:t>
      </w:r>
      <w:r>
        <w:t xml:space="preserve"> </w:t>
      </w:r>
      <w:r>
        <w:t xml:space="preserve">mà </w:t>
      </w:r>
      <w:r>
        <w:t>x</w:t>
      </w:r>
      <w:r>
        <w:t>1</w:t>
      </w:r>
      <w:r>
        <w:t>&lt;</w:t>
      </w:r>
      <w:r>
        <w:t>x</w:t>
      </w:r>
      <w:r>
        <w:t>2</w:t>
      </w:r>
      <w:r>
        <w:t>x_(1)&lt;x_(2)</w:t>
      </w:r>
      <w:r>
        <w:t xml:space="preserve"> </w:t>
      </w:r>
      <w:r>
        <w:t xml:space="preserve">thì </w:t>
      </w:r>
      <w:r>
        <w:t>x</w:t>
      </w:r>
      <w:r>
        <w:t>1</w:t>
      </w:r>
      <w:r>
        <w:t>x_(1)</w:t>
      </w:r>
      <w:r>
        <w:t xml:space="preserve"> </w:t>
      </w:r>
      <w:r>
        <w:t xml:space="preserve">là điểm cực tiểu, </w:t>
      </w:r>
      <w:r>
        <w:t>x</w:t>
      </w:r>
      <w:r>
        <w:t>2</w:t>
      </w:r>
      <w:r>
        <w:t>x_(2)</w:t>
      </w:r>
      <w:r>
        <w:t xml:space="preserve"> </w:t>
      </w:r>
      <w:r>
        <w:t xml:space="preserve">là điểm </w:t>
      </w:r>
      <w:r>
        <w:t>cực đại.</w:t>
      </w:r>
      <w:r>
        <w:br/>
      </w:r>
      <w:r>
        <w:rPr>
          <w:b/>
        </w:rPr>
        <w:t>B</w:t>
      </w:r>
      <w:r>
        <w:t xml:space="preserve">. Giá trị cực đại của hàm số </w:t>
      </w:r>
      <w:r>
        <w:t>y</w:t>
      </w:r>
      <w:r>
        <w:t>=</w:t>
      </w:r>
      <w:r>
        <w:t>f</w:t>
      </w:r>
      <w:r>
        <w:t>(</w:t>
      </w:r>
      <w:r>
        <w:t>x</w:t>
      </w:r>
      <w:r>
        <w:t>)</w:t>
      </w:r>
      <w:r>
        <w:t>y=fx</w:t>
      </w:r>
      <w:r>
        <w:t xml:space="preserve"> </w:t>
      </w:r>
      <w:r>
        <w:t xml:space="preserve">trên </w:t>
      </w:r>
      <w:r>
        <w:rPr>
          <w:i/>
        </w:rPr>
        <w:t>D</w:t>
      </w:r>
      <w:r>
        <w:t xml:space="preserve"> chính là giá trị lớn nhất của hàm số trên </w:t>
      </w:r>
      <w:r>
        <w:rPr>
          <w:i/>
        </w:rPr>
        <w:t>D</w:t>
      </w:r>
      <w:r>
        <w:t>.</w:t>
      </w:r>
      <w:r>
        <w:br/>
      </w:r>
      <w:r>
        <w:rPr>
          <w:b/>
        </w:rPr>
        <w:t>C</w:t>
      </w:r>
      <w:r>
        <w:t xml:space="preserve">. Nếu </w:t>
      </w:r>
      <w:r>
        <w:t>f</w:t>
      </w:r>
      <w:r>
        <w:t>'</w:t>
      </w:r>
      <w:r>
        <w:t>(</w:t>
      </w:r>
      <w:r>
        <w:t>x</w:t>
      </w:r>
      <w:r>
        <w:t>0</w:t>
      </w:r>
      <w:r>
        <w:t>)</w:t>
      </w:r>
      <w:r>
        <w:t>=</w:t>
      </w:r>
      <w:r>
        <w:t>0</w:t>
      </w:r>
      <w:r>
        <w:t>f'x_(0)=0</w:t>
      </w:r>
      <w:r>
        <w:t xml:space="preserve"> </w:t>
      </w:r>
      <w:r>
        <w:t xml:space="preserve">và </w:t>
      </w:r>
      <w:r>
        <w:t>f</w:t>
      </w:r>
      <w:r>
        <w:t>'</w:t>
      </w:r>
      <w:r>
        <w:t>'</w:t>
      </w:r>
      <w:r>
        <w:t>(</w:t>
      </w:r>
      <w:r>
        <w:t>x</w:t>
      </w:r>
      <w:r>
        <w:t>0</w:t>
      </w:r>
      <w:r>
        <w:t>)</w:t>
      </w:r>
      <w:r>
        <w:t>&gt;</w:t>
      </w:r>
      <w:r>
        <w:t>0</w:t>
      </w:r>
      <w:r>
        <w:t>f''x_(0)&gt;0</w:t>
      </w:r>
      <w:r>
        <w:t xml:space="preserve"> </w:t>
      </w:r>
      <w:r>
        <w:t xml:space="preserve">thì </w:t>
      </w:r>
      <w:r>
        <w:t>x</w:t>
      </w:r>
      <w:r>
        <w:t>0</w:t>
      </w:r>
      <w:r>
        <w:t>x_(0)</w:t>
      </w:r>
      <w:r>
        <w:t xml:space="preserve"> </w:t>
      </w:r>
      <w:r>
        <w:t>là điểm cực đại.</w:t>
      </w:r>
      <w:r>
        <w:br/>
      </w:r>
      <w:r>
        <w:rPr>
          <w:b/>
        </w:rPr>
        <w:t>D</w:t>
      </w:r>
      <w:r>
        <w:t xml:space="preserve">. Nếu </w:t>
      </w:r>
      <w:r>
        <w:t>x</w:t>
      </w:r>
      <w:r>
        <w:t>0</w:t>
      </w:r>
      <w:r>
        <w:t>x_(0)</w:t>
      </w:r>
      <w:r>
        <w:t xml:space="preserve"> </w:t>
      </w:r>
      <w:r>
        <w:t xml:space="preserve">là điểm cực đại thì </w:t>
      </w:r>
      <w:r>
        <w:t>f</w:t>
      </w:r>
      <w:r>
        <w:t>'</w:t>
      </w:r>
      <w:r>
        <w:t>(</w:t>
      </w:r>
      <w:r>
        <w:t>x</w:t>
      </w:r>
      <w:r>
        <w:t>0</w:t>
      </w:r>
      <w:r>
        <w:t>)</w:t>
      </w:r>
      <w:r>
        <w:t>=</w:t>
      </w:r>
      <w:r>
        <w:t>0</w:t>
      </w:r>
      <w:r>
        <w:t>f'x_(0)=0</w:t>
      </w:r>
      <w:r>
        <w:t>.</w:t>
      </w:r>
      <w:r>
        <w:br/>
      </w:r>
      <w:r>
        <w:rPr>
          <w:b/>
        </w:rPr>
        <w:t>Câu 16:</w:t>
      </w:r>
      <w:r>
        <w:t xml:space="preserve"> Tìm giá trị lớn nhất của hàm số </w:t>
      </w:r>
      <w:r>
        <w:t>y</w:t>
      </w:r>
      <w:r>
        <w:t>=</w:t>
      </w:r>
      <w:r>
        <w:t>x</w:t>
      </w:r>
      <w:r>
        <w:t>+</w:t>
      </w:r>
      <w:r>
        <w:t>√</w:t>
      </w:r>
      <w:r>
        <w:t>2</w:t>
      </w:r>
      <w:r>
        <w:t>cos</w:t>
      </w:r>
      <w:r>
        <w:t>x</w:t>
      </w:r>
      <w:r>
        <w:t>y=x+√(2)cosx</w:t>
      </w:r>
      <w:r>
        <w:t xml:space="preserve"> </w:t>
      </w:r>
      <w:r>
        <w:t xml:space="preserve">trên </w:t>
      </w:r>
      <w:r>
        <w:t>[</w:t>
      </w:r>
      <w:r>
        <w:t>0</w:t>
      </w:r>
      <w:r>
        <w:t>;</w:t>
      </w:r>
      <w:r>
        <w:t>π</w:t>
      </w:r>
      <w:r>
        <w:t>2</w:t>
      </w:r>
      <w:r>
        <w:t>]</w:t>
      </w:r>
      <w:r>
        <w:t>0;(π)/(2)</w:t>
      </w:r>
      <w:r>
        <w:t>?</w:t>
      </w:r>
      <w:r>
        <w:br/>
      </w:r>
      <w:r>
        <w:rPr>
          <w:b/>
        </w:rPr>
        <w:t>A</w:t>
      </w:r>
      <w:r>
        <w:t>.</w:t>
      </w:r>
      <w:r>
        <w:t>√</w:t>
      </w:r>
      <w:r>
        <w:t>2</w:t>
      </w:r>
      <w:r>
        <w:t>√(2)</w:t>
      </w:r>
      <w:r>
        <w:t xml:space="preserve"> </w:t>
      </w:r>
      <w:r>
        <w:t>.</w:t>
      </w:r>
      <w:r>
        <w:t xml:space="preserve">                 </w:t>
      </w:r>
      <w:r>
        <w:br/>
      </w:r>
      <w:r>
        <w:rPr>
          <w:b/>
        </w:rPr>
        <w:t>B</w:t>
      </w:r>
      <w:r>
        <w:t>.</w:t>
      </w:r>
      <w:r>
        <w:t>√</w:t>
      </w:r>
      <w:r>
        <w:t>3</w:t>
      </w:r>
      <w:r>
        <w:t>√(3)</w:t>
      </w:r>
      <w:r>
        <w:t>.</w:t>
      </w:r>
      <w:r>
        <w:t xml:space="preserve">                             </w:t>
      </w:r>
      <w:r>
        <w:br/>
      </w:r>
      <w:r>
        <w:rPr>
          <w:b/>
        </w:rPr>
        <w:t>C</w:t>
      </w:r>
      <w:r>
        <w:t xml:space="preserve">. </w:t>
      </w:r>
      <w:r>
        <w:t>π</w:t>
      </w:r>
      <w:r>
        <w:t>4</w:t>
      </w:r>
      <w:r>
        <w:t>+</w:t>
      </w:r>
      <w:r>
        <w:t>1</w:t>
      </w:r>
      <w:r>
        <w:t>(π)/(4)+1</w:t>
      </w:r>
      <w:r>
        <w:t>.</w:t>
      </w:r>
      <w:r>
        <w:t xml:space="preserve">               </w:t>
      </w:r>
      <w:r>
        <w:br/>
      </w:r>
      <w:r>
        <w:rPr>
          <w:b/>
        </w:rPr>
        <w:t>D</w:t>
      </w:r>
      <w:r>
        <w:t xml:space="preserve">. </w:t>
      </w:r>
      <w:r>
        <w:t>π</w:t>
      </w:r>
      <w:r>
        <w:t>2</w:t>
      </w:r>
      <w:r>
        <w:t>(π)/(2)</w:t>
      </w:r>
      <w:r>
        <w:t>.</w:t>
      </w:r>
      <w:r>
        <w:br/>
      </w:r>
      <w:r>
        <w:rPr>
          <w:b/>
        </w:rPr>
        <w:t>Câu 17:</w:t>
      </w:r>
      <w:r>
        <w:t xml:space="preserve"> Từ một tờ giấy hình tròn bán kính 5 cm, ta có thể cắt ra một hình chữ nhật có </w:t>
      </w:r>
      <w:r>
        <w:t>diện tích lớn nhất bằng bao nhiêu (</w:t>
      </w:r>
      <w:r>
        <w:t>c</w:t>
      </w:r>
      <w:r>
        <w:t>m</w:t>
      </w:r>
      <w:r>
        <w:t>2</w:t>
      </w:r>
      <w:r>
        <w:t>cm^(2)</w:t>
      </w:r>
      <w:r>
        <w:t>)?</w:t>
      </w:r>
      <w:r>
        <w:br/>
      </w:r>
      <w:r>
        <w:rPr>
          <w:b/>
        </w:rPr>
        <w:t>A</w:t>
      </w:r>
      <w:r>
        <w:t xml:space="preserve">. </w:t>
      </w:r>
      <w:r>
        <w:t>25</w:t>
      </w:r>
      <w:r>
        <w:t>π</w:t>
      </w:r>
      <w:r>
        <w:t>2</w:t>
      </w:r>
      <w:r>
        <w:t>(25π)/(2)</w:t>
      </w:r>
      <w:r>
        <w:t xml:space="preserve">                 </w:t>
      </w:r>
      <w:r>
        <w:br/>
      </w:r>
      <w:r>
        <w:rPr>
          <w:b/>
        </w:rPr>
        <w:t>B</w:t>
      </w:r>
      <w:r>
        <w:t>. 50</w:t>
      </w:r>
      <w:r>
        <w:t xml:space="preserve">                    </w:t>
      </w:r>
      <w:r>
        <w:br/>
      </w:r>
      <w:r>
        <w:rPr>
          <w:b/>
        </w:rPr>
        <w:t>C</w:t>
      </w:r>
      <w:r>
        <w:t>. 25</w:t>
      </w:r>
      <w:r>
        <w:t xml:space="preserve">                    </w:t>
      </w:r>
      <w:r>
        <w:br/>
      </w:r>
      <w:r>
        <w:rPr>
          <w:b/>
        </w:rPr>
        <w:t>D</w:t>
      </w:r>
      <w:r>
        <w:t>. 100</w:t>
      </w:r>
      <w:r>
        <w:br/>
      </w:r>
      <w:r>
        <w:rPr>
          <w:b/>
        </w:rPr>
        <w:t>Câu 18:</w:t>
      </w:r>
      <w:r>
        <w:t xml:space="preserve"> Cho hàm số </w:t>
      </w:r>
      <w:r>
        <w:t>y</w:t>
      </w:r>
      <w:r>
        <w:t>=</w:t>
      </w:r>
      <w:r>
        <w:t>2</w:t>
      </w:r>
      <w:r>
        <w:t>x</w:t>
      </w:r>
      <w:r>
        <w:t>−</w:t>
      </w:r>
      <w:r>
        <w:t>3</w:t>
      </w:r>
      <w:r>
        <w:t>1</w:t>
      </w:r>
      <w:r>
        <w:t>+</w:t>
      </w:r>
      <w:r>
        <w:t>x</w:t>
      </w:r>
      <w:r>
        <w:t>y=(2x−3)/(1+x)</w:t>
      </w:r>
      <w:r>
        <w:t xml:space="preserve">, đồ thị hàm số có đường tiệm cận đứng và tiệm cận </w:t>
      </w:r>
      <w:r>
        <w:t>ngang lần lượt là</w:t>
      </w:r>
      <w:r>
        <w:br/>
      </w:r>
      <w:r>
        <w:rPr>
          <w:b/>
        </w:rPr>
        <w:t>A</w:t>
      </w:r>
      <w:r>
        <w:t xml:space="preserve">. </w:t>
      </w:r>
      <w:r>
        <w:t>x</w:t>
      </w:r>
      <w:r>
        <w:t>=</w:t>
      </w:r>
      <w:r>
        <w:t>−</w:t>
      </w:r>
      <w:r>
        <w:t>1</w:t>
      </w:r>
      <w:r>
        <w:t>;</w:t>
      </w:r>
      <w:r>
        <w:t>y</w:t>
      </w:r>
      <w:r>
        <w:t>=</w:t>
      </w:r>
      <w:r>
        <w:t>−</w:t>
      </w:r>
      <w:r>
        <w:t>1</w:t>
      </w:r>
      <w:r>
        <w:t>x=−1;y=−1</w:t>
      </w:r>
      <w:r>
        <w:t>.</w:t>
      </w:r>
      <w:r>
        <w:t xml:space="preserve">                               </w:t>
      </w:r>
      <w:r>
        <w:br/>
      </w:r>
      <w:r>
        <w:rPr>
          <w:b/>
        </w:rPr>
        <w:t>B</w:t>
      </w:r>
      <w:r>
        <w:t xml:space="preserve">. </w:t>
      </w:r>
      <w:r>
        <w:t>x</w:t>
      </w:r>
      <w:r>
        <w:t>=</w:t>
      </w:r>
      <w:r>
        <w:t>−</w:t>
      </w:r>
      <w:r>
        <w:t>1</w:t>
      </w:r>
      <w:r>
        <w:t>;</w:t>
      </w:r>
      <w:r>
        <w:t>y</w:t>
      </w:r>
      <w:r>
        <w:t>=</w:t>
      </w:r>
      <w:r>
        <w:t>2</w:t>
      </w:r>
      <w:r>
        <w:t>x=−1;y=2</w:t>
      </w:r>
      <w:r>
        <w:t xml:space="preserve">. </w:t>
      </w:r>
      <w:r>
        <w:br/>
      </w:r>
      <w:r>
        <w:rPr>
          <w:b/>
        </w:rPr>
        <w:t>C</w:t>
      </w:r>
      <w:r>
        <w:t xml:space="preserve">. </w:t>
      </w:r>
      <w:r>
        <w:t>x</w:t>
      </w:r>
      <w:r>
        <w:t>=</w:t>
      </w:r>
      <w:r>
        <w:t>−</w:t>
      </w:r>
      <w:r>
        <w:t>3</w:t>
      </w:r>
      <w:r>
        <w:t>;</w:t>
      </w:r>
      <w:r>
        <w:t>y</w:t>
      </w:r>
      <w:r>
        <w:t>=</w:t>
      </w:r>
      <w:r>
        <w:t>−</w:t>
      </w:r>
      <w:r>
        <w:t>1</w:t>
      </w:r>
      <w:r>
        <w:t>x=−3;y=−1</w:t>
      </w:r>
      <w:r>
        <w:t>.</w:t>
      </w:r>
      <w:r>
        <w:t xml:space="preserve">                               </w:t>
      </w:r>
      <w:r>
        <w:br/>
      </w:r>
      <w:r>
        <w:rPr>
          <w:b/>
        </w:rPr>
        <w:t>D</w:t>
      </w:r>
      <w:r>
        <w:t xml:space="preserve">. </w:t>
      </w:r>
      <w:r>
        <w:t>x</w:t>
      </w:r>
      <w:r>
        <w:t>=</w:t>
      </w:r>
      <w:r>
        <w:t>2</w:t>
      </w:r>
      <w:r>
        <w:t>;</w:t>
      </w:r>
      <w:r>
        <w:t>y</w:t>
      </w:r>
      <w:r>
        <w:t>=</w:t>
      </w:r>
      <w:r>
        <w:t>1</w:t>
      </w:r>
      <w:r>
        <w:t>x=2;y=1</w:t>
      </w:r>
      <w:r>
        <w:t xml:space="preserve">. </w:t>
      </w:r>
      <w:r>
        <w:br/>
      </w:r>
      <w:r>
        <w:rPr>
          <w:b/>
        </w:rPr>
        <w:t xml:space="preserve">Câu </w:t>
      </w:r>
      <w:r>
        <w:rPr>
          <w:b/>
        </w:rPr>
        <w:t>19:</w:t>
      </w:r>
      <w:r>
        <w:t xml:space="preserve"> Cho h</w:t>
      </w:r>
      <w:r>
        <w:t>àm số</w:t>
      </w:r>
      <w:r>
        <w:t>y</w:t>
      </w:r>
      <w:r>
        <w:t>=</w:t>
      </w:r>
      <w:r>
        <w:t>x</w:t>
      </w:r>
      <w:r>
        <w:t>+</w:t>
      </w:r>
      <w:r>
        <w:t>1</w:t>
      </w:r>
      <w:r>
        <w:t>√</w:t>
      </w:r>
      <w:r>
        <w:t>x</w:t>
      </w:r>
      <w:r>
        <w:t>2</w:t>
      </w:r>
      <w:r>
        <w:t>+</w:t>
      </w:r>
      <w:r>
        <w:t>4</w:t>
      </w:r>
      <w:r>
        <w:t>y=(x+1)/(√(x^(2)+4))</w:t>
      </w:r>
      <w:r>
        <w:t>.Khẳng định nào sau đây đúng?</w:t>
      </w:r>
      <w:r>
        <w:br/>
      </w:r>
      <w:r>
        <w:rPr>
          <w:b/>
        </w:rPr>
        <w:t>A</w:t>
      </w:r>
      <w:r>
        <w:t xml:space="preserve">. Đồ thị </w:t>
      </w:r>
      <w:r>
        <w:t>h</w:t>
      </w:r>
      <w:r>
        <w:t xml:space="preserve">àm số có 2 tiệm cận đứng là </w:t>
      </w:r>
      <w:r>
        <w:t>x</w:t>
      </w:r>
      <w:r>
        <w:t>=</w:t>
      </w:r>
      <w:r>
        <w:t>±</w:t>
      </w:r>
      <w:r>
        <w:t>2</w:t>
      </w:r>
      <w:r>
        <w:t>x=±2</w:t>
      </w:r>
      <w:r>
        <w:t>.</w:t>
      </w:r>
      <w:r>
        <w:t xml:space="preserve">    </w:t>
      </w:r>
      <w:r>
        <w:br/>
      </w:r>
      <w:r>
        <w:rPr>
          <w:b/>
        </w:rPr>
        <w:t>B</w:t>
      </w:r>
      <w:r>
        <w:t xml:space="preserve">. Đồ thị </w:t>
      </w:r>
      <w:r>
        <w:t>h</w:t>
      </w:r>
      <w:r>
        <w:t>àm số có 2 tiệm cận đứng là</w:t>
      </w:r>
      <w:r>
        <w:t>x</w:t>
      </w:r>
      <w:r>
        <w:t>=</w:t>
      </w:r>
      <w:r>
        <w:t>±</w:t>
      </w:r>
      <w:r>
        <w:t>2</w:t>
      </w:r>
      <w:r>
        <w:t>x=±2</w:t>
      </w:r>
      <w:r>
        <w:t xml:space="preserve"> </w:t>
      </w:r>
      <w:r>
        <w:t xml:space="preserve">và một tiệm cận ngang </w:t>
      </w:r>
      <w:r>
        <w:t>y = 1</w:t>
      </w:r>
      <w:r>
        <w:t xml:space="preserve"> </w:t>
      </w:r>
      <w:r>
        <w:t xml:space="preserve">. </w:t>
      </w:r>
      <w:r>
        <w:br/>
      </w:r>
      <w:r>
        <w:rPr>
          <w:b/>
        </w:rPr>
        <w:t>C</w:t>
      </w:r>
      <w:r>
        <w:t xml:space="preserve">. Đồ thị </w:t>
      </w:r>
      <w:r>
        <w:t>h</w:t>
      </w:r>
      <w:r>
        <w:t xml:space="preserve">àm số có 2 tiệm cận ngang là </w:t>
      </w:r>
      <w:r>
        <w:t>x</w:t>
      </w:r>
      <w:r>
        <w:t>=</w:t>
      </w:r>
      <w:r>
        <w:t>±</w:t>
      </w:r>
      <w:r>
        <w:t>1</w:t>
      </w:r>
      <w:r>
        <w:t>x=±1</w:t>
      </w:r>
      <w:r>
        <w:t>.</w:t>
      </w:r>
      <w:r>
        <w:t xml:space="preserve"> </w:t>
      </w:r>
      <w:r>
        <w:br/>
      </w:r>
      <w:r>
        <w:rPr>
          <w:b/>
        </w:rPr>
        <w:t>D</w:t>
      </w:r>
      <w:r>
        <w:t xml:space="preserve">. Đồ thị </w:t>
      </w:r>
      <w:r>
        <w:t>h</w:t>
      </w:r>
      <w:r>
        <w:t>àm số có</w:t>
      </w:r>
      <w:r>
        <w:t xml:space="preserve"> 2</w:t>
      </w:r>
      <w:r>
        <w:t xml:space="preserve"> tiệm cận</w:t>
      </w:r>
      <w:r>
        <w:t xml:space="preserve"> ngang</w:t>
      </w:r>
      <w:r>
        <w:t xml:space="preserve"> </w:t>
      </w:r>
      <w:r>
        <w:t>y</w:t>
      </w:r>
      <w:r>
        <w:t>=</w:t>
      </w:r>
      <w:r>
        <w:t>±</w:t>
      </w:r>
      <w:r>
        <w:t>1</w:t>
      </w:r>
      <w:r>
        <w:t>y=±1</w:t>
      </w:r>
      <w:r>
        <w:t xml:space="preserve"> </w:t>
      </w:r>
      <w:r>
        <w:t>.</w:t>
      </w:r>
      <w:r>
        <w:t xml:space="preserve"> </w:t>
      </w:r>
      <w:r>
        <w:br/>
      </w:r>
      <w:r>
        <w:rPr>
          <w:b/>
        </w:rPr>
        <w:t xml:space="preserve">Câu 20: </w:t>
      </w:r>
      <w:r>
        <w:t xml:space="preserve">Trong 4 đồ thị dưới đây, đồ thị nào có thể là của hàm số bậc ba </w:t>
      </w:r>
      <w:r>
        <w:t>y</w:t>
      </w:r>
      <w:r>
        <w:t>=</w:t>
      </w:r>
      <w:r>
        <w:t>a</w:t>
      </w:r>
      <w:r>
        <w:t>x</w:t>
      </w:r>
      <w:r>
        <w:t>3</w:t>
      </w:r>
      <w:r>
        <w:t>+</w:t>
      </w:r>
      <w:r>
        <w:t>b</w:t>
      </w:r>
      <w:r>
        <w:t>x</w:t>
      </w:r>
      <w:r>
        <w:t>2</w:t>
      </w:r>
      <w:r>
        <w:t>+</w:t>
      </w:r>
      <w:r>
        <w:t>c</w:t>
      </w:r>
      <w:r>
        <w:t>x</w:t>
      </w:r>
      <w:r>
        <w:t>+</w:t>
      </w:r>
      <w:r>
        <w:t>d</w:t>
      </w:r>
      <w:r>
        <w:t>,</w:t>
      </w:r>
      <w:r>
        <w:t>(</w:t>
      </w:r>
      <w:r>
        <w:t>a</w:t>
      </w:r>
      <w:r>
        <w:t>≠</w:t>
      </w:r>
      <w:r>
        <w:t>0</w:t>
      </w:r>
      <w:r>
        <w:t>)</w:t>
      </w:r>
      <w:r>
        <w:t>y=ax^(3)+bx^(2)+cx+d,a≠0</w:t>
      </w:r>
      <w:r>
        <w:t>.</w:t>
      </w:r>
      <w:r>
        <w:br/>
      </w:r>
      <w:r>
        <w:drawing>
          <wp:inline xmlns:a="http://schemas.openxmlformats.org/drawingml/2006/main" xmlns:pic="http://schemas.openxmlformats.org/drawingml/2006/picture">
            <wp:extent cx="1600200" cy="4943475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8e342b669c65442b9f488d0668ad6f9b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494347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rPr>
          <w:b/>
        </w:rPr>
        <w:t>Câu 21:</w:t>
      </w:r>
      <w:r>
        <w:t xml:space="preserve"> Khối lăng trụ có chiều cao bằng 20 </w:t>
      </w:r>
      <w:r>
        <w:rPr>
          <w:i/>
        </w:rPr>
        <w:t>cm</w:t>
      </w:r>
      <w:r>
        <w:t xml:space="preserve"> và diện tích đáy bằng </w:t>
      </w:r>
      <w:r>
        <w:t>125</w:t>
      </w:r>
      <w:r>
        <w:t>c</w:t>
      </w:r>
      <w:r>
        <w:t>m</w:t>
      </w:r>
      <w:r>
        <w:t>2</w:t>
      </w:r>
      <w:r>
        <w:t>125 cm^(2)</w:t>
      </w:r>
      <w:r>
        <w:t xml:space="preserve"> </w:t>
      </w:r>
      <w:r>
        <w:t xml:space="preserve">thì thể </w:t>
      </w:r>
      <w:r>
        <w:t>tích của nó bằng</w:t>
      </w:r>
      <w:r>
        <w:br/>
      </w:r>
      <w:r>
        <w:rPr>
          <w:b/>
        </w:rPr>
        <w:t xml:space="preserve">A. </w:t>
      </w:r>
      <w:r>
        <w:t>2500</w:t>
      </w:r>
      <w:r>
        <w:t>c</w:t>
      </w:r>
      <w:r>
        <w:t>m</w:t>
      </w:r>
      <w:r>
        <w:t>2</w:t>
      </w:r>
      <w:r>
        <w:t>2500  cm^(2)</w:t>
      </w:r>
      <w:r>
        <w:t>.</w:t>
      </w:r>
      <w:r>
        <w:t xml:space="preserve">                           </w:t>
      </w:r>
      <w:r>
        <w:br/>
      </w:r>
      <w:r>
        <w:rPr>
          <w:b/>
        </w:rPr>
        <w:t>B</w:t>
      </w:r>
      <w:r>
        <w:t xml:space="preserve">. </w:t>
      </w:r>
      <w:r>
        <w:t>2500</w:t>
      </w:r>
      <w:r>
        <w:t>3</w:t>
      </w:r>
      <w:r>
        <w:t>c</w:t>
      </w:r>
      <w:r>
        <w:t>m</w:t>
      </w:r>
      <w:r>
        <w:t>3</w:t>
      </w:r>
      <w:r>
        <w:t>(2500)/(3)  cm^(3)</w:t>
      </w:r>
      <w:r>
        <w:t>.</w:t>
      </w:r>
      <w:r>
        <w:t xml:space="preserve">                 </w:t>
      </w:r>
      <w:r>
        <w:br/>
      </w:r>
      <w:r>
        <w:rPr>
          <w:b/>
        </w:rPr>
        <w:t>C</w:t>
      </w:r>
      <w:r>
        <w:t xml:space="preserve">. </w:t>
      </w:r>
      <w:r>
        <w:t>2500</w:t>
      </w:r>
      <w:r>
        <w:t>c</w:t>
      </w:r>
      <w:r>
        <w:t>m</w:t>
      </w:r>
      <w:r>
        <w:t>3</w:t>
      </w:r>
      <w:r>
        <w:t>2500  cm^(3)</w:t>
      </w:r>
      <w:r>
        <w:t>.</w:t>
      </w:r>
      <w:r>
        <w:t xml:space="preserve">                  </w:t>
      </w:r>
      <w:r>
        <w:t xml:space="preserve">          </w:t>
      </w:r>
      <w:r>
        <w:br/>
      </w:r>
      <w:r>
        <w:rPr>
          <w:b/>
        </w:rPr>
        <w:t>D</w:t>
      </w:r>
      <w:r>
        <w:t xml:space="preserve">. </w:t>
      </w:r>
      <w:r>
        <w:t>5000</w:t>
      </w:r>
      <w:r>
        <w:t>c</w:t>
      </w:r>
      <w:r>
        <w:t>m</w:t>
      </w:r>
      <w:r>
        <w:t>3</w:t>
      </w:r>
      <w:r>
        <w:t>5000  cm^(3)</w:t>
      </w:r>
      <w:r>
        <w:t xml:space="preserve">. </w:t>
      </w:r>
      <w:r>
        <w:br/>
      </w:r>
      <w:r>
        <w:rPr>
          <w:b/>
        </w:rPr>
        <w:t>C</w:t>
      </w:r>
      <w:r>
        <w:rPr>
          <w:b/>
        </w:rPr>
        <w:t>âu</w:t>
      </w:r>
      <w:r>
        <w:t xml:space="preserve"> </w:t>
      </w:r>
      <w:r>
        <w:rPr>
          <w:b/>
        </w:rPr>
        <w:t>22:</w:t>
      </w:r>
      <w:r>
        <w:t xml:space="preserve"> </w:t>
      </w:r>
      <w:r>
        <w:t xml:space="preserve">Thể tích của khối hộp chữ nhật có các kích thước lần lượt là </w:t>
      </w:r>
      <w:r>
        <w:rPr>
          <w:i/>
        </w:rPr>
        <w:t>a,</w:t>
      </w:r>
      <w:r>
        <w:t xml:space="preserve"> </w:t>
      </w:r>
      <w:r>
        <w:rPr>
          <w:i/>
        </w:rPr>
        <w:t>2a,</w:t>
      </w:r>
      <w:r>
        <w:t xml:space="preserve"> </w:t>
      </w:r>
      <w:r>
        <w:rPr>
          <w:i/>
        </w:rPr>
        <w:t>3a</w:t>
      </w:r>
      <w:r>
        <w:t xml:space="preserve"> bằng</w:t>
      </w:r>
      <w:r>
        <w:t xml:space="preserve">. </w:t>
      </w:r>
      <w:r>
        <w:br/>
      </w:r>
      <w:r>
        <w:rPr>
          <w:b/>
        </w:rPr>
        <w:t>A</w:t>
      </w:r>
      <w:r>
        <w:t>.</w:t>
      </w:r>
      <w:r>
        <w:t xml:space="preserve"> </w:t>
      </w:r>
      <w:r>
        <w:t>6</w:t>
      </w:r>
      <w:r>
        <w:t>a</w:t>
      </w:r>
      <w:r>
        <w:t>3</w:t>
      </w:r>
      <w:r>
        <w:t>6a^(3)</w:t>
      </w:r>
      <w:r>
        <w:t>.</w:t>
      </w:r>
      <w:r>
        <w:t xml:space="preserve">                           </w:t>
      </w:r>
      <w:r>
        <w:br/>
      </w:r>
      <w:r>
        <w:rPr>
          <w:b/>
        </w:rPr>
        <w:t>B</w:t>
      </w:r>
      <w:r>
        <w:t>.</w:t>
      </w:r>
      <w:r>
        <w:t xml:space="preserve"> </w:t>
      </w:r>
      <w:r>
        <w:t>6</w:t>
      </w:r>
      <w:r>
        <w:t>a</w:t>
      </w:r>
      <w:r>
        <w:t>2</w:t>
      </w:r>
      <w:r>
        <w:t>6a^(2)</w:t>
      </w:r>
      <w:r>
        <w:t>.</w:t>
      </w:r>
      <w:r>
        <w:t xml:space="preserve">                 </w:t>
      </w:r>
      <w:r>
        <w:br/>
      </w:r>
      <w:r>
        <w:rPr>
          <w:b/>
        </w:rPr>
        <w:t>C</w:t>
      </w:r>
      <w:r>
        <w:t>.</w:t>
      </w:r>
      <w:r>
        <w:t xml:space="preserve"> </w:t>
      </w:r>
      <w:r>
        <w:t>2</w:t>
      </w:r>
      <w:r>
        <w:t>a</w:t>
      </w:r>
      <w:r>
        <w:t>3</w:t>
      </w:r>
      <w:r>
        <w:t>2a^(3)</w:t>
      </w:r>
      <w:r>
        <w:t>.</w:t>
      </w:r>
      <w:r>
        <w:t xml:space="preserve">        </w:t>
      </w:r>
      <w:r>
        <w:rPr>
          <w:b/>
        </w:rPr>
        <w:t xml:space="preserve">             </w:t>
      </w:r>
      <w:r>
        <w:br/>
      </w:r>
      <w:r>
        <w:rPr>
          <w:b/>
        </w:rPr>
        <w:t>D</w:t>
      </w:r>
      <w:r>
        <w:t>.</w:t>
      </w:r>
      <w:r>
        <w:t xml:space="preserve"> </w:t>
      </w:r>
      <w:r>
        <w:t>3</w:t>
      </w:r>
      <w:r>
        <w:t>a</w:t>
      </w:r>
      <w:r>
        <w:t>3</w:t>
      </w:r>
      <w:r>
        <w:t>√</w:t>
      </w:r>
      <w:r>
        <w:t>2</w:t>
      </w:r>
      <w:r>
        <w:t>5</w:t>
      </w:r>
      <w:r>
        <w:t>(3a^(3)√(2))/(5)</w:t>
      </w:r>
      <w:r>
        <w:t>.</w:t>
      </w:r>
      <w:r>
        <w:br/>
      </w:r>
      <w:r>
        <w:br/>
      </w:r>
      <w:r>
        <w:rPr>
          <w:b/>
        </w:rPr>
        <w:t>Câu 23:</w:t>
      </w:r>
      <w:r>
        <w:t xml:space="preserve"> Cho hình chóp S.ABCD có đáy là hình chữ nhật có cạnh </w:t>
      </w:r>
      <w:r>
        <w:rPr>
          <w:i/>
        </w:rPr>
        <w:t>AB = 2</w:t>
      </w:r>
      <w:r>
        <w:rPr>
          <w:i/>
        </w:rPr>
        <w:t>, AD = a</w:t>
      </w:r>
      <w:r>
        <w:t xml:space="preserve">. Hai </w:t>
      </w:r>
      <w:r>
        <w:t xml:space="preserve">mặt bên </w:t>
      </w:r>
      <w:r>
        <w:rPr>
          <w:i/>
        </w:rPr>
        <w:t xml:space="preserve">SAB </w:t>
      </w:r>
      <w:r>
        <w:t xml:space="preserve">và </w:t>
      </w:r>
      <w:r>
        <w:rPr>
          <w:i/>
        </w:rPr>
        <w:t>SAD</w:t>
      </w:r>
      <w:r>
        <w:t xml:space="preserve"> cùng vuông góc với đáy. </w:t>
      </w:r>
      <w:r>
        <w:rPr>
          <w:i/>
        </w:rPr>
        <w:t>SC</w:t>
      </w:r>
      <w:r>
        <w:t xml:space="preserve"> =</w:t>
      </w:r>
      <w:r>
        <w:t>a</w:t>
      </w:r>
      <w:r>
        <w:t>√</w:t>
      </w:r>
      <w:r>
        <w:t>14</w:t>
      </w:r>
      <w:r>
        <w:t>a√(14)</w:t>
      </w:r>
      <w:r>
        <w:t xml:space="preserve"> </w:t>
      </w:r>
      <w:r>
        <w:t>. Tính theo a</w:t>
      </w:r>
      <w:r>
        <w:t xml:space="preserve"> </w:t>
      </w:r>
      <w:r>
        <w:t xml:space="preserve">thể tích khối </w:t>
      </w:r>
      <w:r>
        <w:t xml:space="preserve">chóp </w:t>
      </w:r>
      <w:r>
        <w:rPr>
          <w:i/>
        </w:rPr>
        <w:t>S.ABCD</w:t>
      </w:r>
      <w:r>
        <w:br/>
      </w:r>
      <w:r>
        <w:rPr>
          <w:b/>
        </w:rPr>
        <w:t>A</w:t>
      </w:r>
      <w:r>
        <w:t>.</w:t>
      </w:r>
      <w:r>
        <w:t xml:space="preserve"> </w:t>
      </w:r>
      <w:r>
        <w:t>V</w:t>
      </w:r>
      <w:r>
        <w:t>=</w:t>
      </w:r>
      <w:r>
        <w:t>6</w:t>
      </w:r>
      <w:r>
        <w:t>a</w:t>
      </w:r>
      <w:r>
        <w:t>3</w:t>
      </w:r>
      <w:r>
        <w:t>V=6a^(3)</w:t>
      </w:r>
      <w:r>
        <w:t xml:space="preserve">. </w:t>
      </w:r>
      <w:r>
        <w:t xml:space="preserve">                    </w:t>
      </w:r>
      <w:r>
        <w:br/>
      </w:r>
      <w:r>
        <w:rPr>
          <w:b/>
        </w:rPr>
        <w:t>B</w:t>
      </w:r>
      <w:r>
        <w:t>.</w:t>
      </w:r>
      <w:r>
        <w:t xml:space="preserve"> </w:t>
      </w:r>
      <w:r>
        <w:t>V</w:t>
      </w:r>
      <w:r>
        <w:t>=</w:t>
      </w:r>
      <w:r>
        <w:t>3</w:t>
      </w:r>
      <w:r>
        <w:t>a</w:t>
      </w:r>
      <w:r>
        <w:t>3</w:t>
      </w:r>
      <w:r>
        <w:t>V=3a^(3)</w:t>
      </w:r>
      <w:r>
        <w:t xml:space="preserve">. </w:t>
      </w:r>
      <w:r>
        <w:t xml:space="preserve">          </w:t>
      </w:r>
      <w:r>
        <w:br/>
      </w:r>
      <w:r>
        <w:rPr>
          <w:b/>
        </w:rPr>
        <w:t>C</w:t>
      </w:r>
      <w:r>
        <w:t>.</w:t>
      </w:r>
      <w:r>
        <w:t xml:space="preserve"> </w:t>
      </w:r>
      <w:r>
        <w:t>V</w:t>
      </w:r>
      <w:r>
        <w:t>=</w:t>
      </w:r>
      <w:r>
        <w:t>2</w:t>
      </w:r>
      <w:r>
        <w:t>a</w:t>
      </w:r>
      <w:r>
        <w:t>3</w:t>
      </w:r>
      <w:r>
        <w:t>V=2a^(3)</w:t>
      </w:r>
      <w:r>
        <w:t xml:space="preserve">. </w:t>
      </w:r>
      <w:r>
        <w:t xml:space="preserve">          </w:t>
      </w:r>
      <w:r>
        <w:br/>
      </w:r>
      <w:r>
        <w:rPr>
          <w:b/>
        </w:rPr>
        <w:t>D</w:t>
      </w:r>
      <w:r>
        <w:t>.</w:t>
      </w:r>
      <w:r>
        <w:t xml:space="preserve"> </w:t>
      </w:r>
      <w:r>
        <w:t>V</w:t>
      </w:r>
      <w:r>
        <w:t>=</w:t>
      </w:r>
      <w:r>
        <w:t>a</w:t>
      </w:r>
      <w:r>
        <w:t>3</w:t>
      </w:r>
      <w:r>
        <w:t>V=a^(3)</w:t>
      </w:r>
      <w:r>
        <w:t xml:space="preserve">. </w:t>
      </w:r>
      <w:r>
        <w:t xml:space="preserve">  </w:t>
      </w:r>
      <w:r>
        <w:br/>
      </w:r>
      <w:r>
        <w:rPr>
          <w:b/>
        </w:rPr>
        <w:t>Câu 24:</w:t>
      </w:r>
      <w:r>
        <w:t xml:space="preserve"> Hình chóp </w:t>
      </w:r>
      <w:r>
        <w:rPr>
          <w:i/>
        </w:rPr>
        <w:t>S.ABC</w:t>
      </w:r>
      <w:r>
        <w:t xml:space="preserve"> có đáy là tam giác đều </w:t>
      </w:r>
      <w:r>
        <w:t>có</w:t>
      </w:r>
      <w:r>
        <w:t xml:space="preserve"> </w:t>
      </w:r>
      <w:r>
        <w:t>A</w:t>
      </w:r>
      <w:r>
        <w:t>B</w:t>
      </w:r>
      <w:r>
        <w:t>=</w:t>
      </w:r>
      <w:r>
        <w:t>B</w:t>
      </w:r>
      <w:r>
        <w:t>C</w:t>
      </w:r>
      <w:r>
        <w:t>=</w:t>
      </w:r>
      <w:r>
        <w:t>C</w:t>
      </w:r>
      <w:r>
        <w:t>A</w:t>
      </w:r>
      <w:r>
        <w:t>=</w:t>
      </w:r>
      <w:r>
        <w:t>2</w:t>
      </w:r>
      <w:r>
        <w:t>a</w:t>
      </w:r>
      <w:r>
        <w:t>AB=BC=CA=2a</w:t>
      </w:r>
      <w:r>
        <w:t xml:space="preserve">; </w:t>
      </w:r>
      <w:r>
        <w:br/>
      </w:r>
      <w:r>
        <w:t xml:space="preserve">và </w:t>
      </w:r>
      <w:r>
        <w:t>S</w:t>
      </w:r>
      <w:r>
        <w:t>A</w:t>
      </w:r>
      <w:r>
        <w:t>=</w:t>
      </w:r>
      <w:r>
        <w:t>a</w:t>
      </w:r>
      <w:r>
        <w:t>√</w:t>
      </w:r>
      <w:r>
        <w:t>3</w:t>
      </w:r>
      <w:r>
        <w:t>SA=a√(3)</w:t>
      </w:r>
      <w:r>
        <w:t xml:space="preserve">. Thể tích hình chóp </w:t>
      </w:r>
      <w:r>
        <w:rPr>
          <w:i/>
        </w:rPr>
        <w:t>S.ABC</w:t>
      </w:r>
      <w:r>
        <w:t xml:space="preserve"> bằng:</w:t>
      </w:r>
      <w:r>
        <w:br/>
      </w:r>
      <w:r>
        <w:rPr>
          <w:b/>
        </w:rPr>
        <w:t>A</w:t>
      </w:r>
      <w:r>
        <w:t>.</w:t>
      </w:r>
      <w:r>
        <w:t xml:space="preserve"> </w:t>
      </w:r>
      <w:r>
        <w:t>a</w:t>
      </w:r>
      <w:r>
        <w:t>3</w:t>
      </w:r>
      <w:r>
        <w:t>a^(3)</w:t>
      </w:r>
      <w:r>
        <w:t>.</w:t>
      </w:r>
      <w:r>
        <w:t xml:space="preserve">                                </w:t>
      </w:r>
      <w:r>
        <w:t xml:space="preserve">      </w:t>
      </w:r>
      <w:r>
        <w:br/>
      </w:r>
      <w:r>
        <w:rPr>
          <w:b/>
        </w:rPr>
        <w:t>B</w:t>
      </w:r>
      <w:r>
        <w:t xml:space="preserve">. </w:t>
      </w:r>
      <w:r>
        <w:t>a</w:t>
      </w:r>
      <w:r>
        <w:t>3</w:t>
      </w:r>
      <w:r>
        <w:t>√</w:t>
      </w:r>
      <w:r>
        <w:t>2</w:t>
      </w:r>
      <w:r>
        <w:t>12</w:t>
      </w:r>
      <w:r>
        <w:t>(a^(3)√(2))/(12)</w:t>
      </w:r>
      <w:r>
        <w:t>.</w:t>
      </w:r>
      <w:r>
        <w:t xml:space="preserve">              </w:t>
      </w:r>
      <w:r>
        <w:br/>
      </w:r>
      <w:r>
        <w:rPr>
          <w:b/>
        </w:rPr>
        <w:t>C</w:t>
      </w:r>
      <w:r>
        <w:t xml:space="preserve">. </w:t>
      </w:r>
      <w:r>
        <w:t>a</w:t>
      </w:r>
      <w:r>
        <w:t>3</w:t>
      </w:r>
      <w:r>
        <w:t>4</w:t>
      </w:r>
      <w:r>
        <w:t>(a^(3))/(4)</w:t>
      </w:r>
      <w:r>
        <w:t>.</w:t>
      </w:r>
      <w:r>
        <w:t xml:space="preserve">            </w:t>
      </w:r>
      <w:r>
        <w:t xml:space="preserve">                </w:t>
      </w:r>
      <w:r>
        <w:t xml:space="preserve">          </w:t>
      </w:r>
      <w:r>
        <w:br/>
      </w:r>
      <w:r>
        <w:rPr>
          <w:b/>
        </w:rPr>
        <w:t>D</w:t>
      </w:r>
      <w:r>
        <w:t xml:space="preserve">. </w:t>
      </w:r>
      <w:r>
        <w:t>a</w:t>
      </w:r>
      <w:r>
        <w:t>3</w:t>
      </w:r>
      <w:r>
        <w:t>√</w:t>
      </w:r>
      <w:r>
        <w:t>3</w:t>
      </w:r>
      <w:r>
        <w:t>4</w:t>
      </w:r>
      <w:r>
        <w:t>(a^(3)√(3))/(4)</w:t>
      </w:r>
      <w:r>
        <w:t>.</w:t>
      </w:r>
      <w:r>
        <w:br/>
      </w:r>
      <w:r>
        <w:rPr>
          <w:b/>
        </w:rPr>
        <w:t>Câu 25:</w:t>
      </w:r>
      <w:r>
        <w:t xml:space="preserve"> K</w:t>
      </w:r>
      <w:r>
        <w:t xml:space="preserve">im tự tháp Kê-ốp </w:t>
      </w:r>
      <w:r>
        <w:t xml:space="preserve">ở Ai Cập có dạng một khối </w:t>
      </w:r>
      <w:r>
        <w:t>chóp</w:t>
      </w:r>
      <w:r>
        <w:t xml:space="preserve"> tứ giác</w:t>
      </w:r>
      <w:r>
        <w:t xml:space="preserve"> đều, biết rằng cạnh đáy </w:t>
      </w:r>
      <w:r>
        <w:t>dài 230</w:t>
      </w:r>
      <w:r>
        <w:rPr>
          <w:i/>
        </w:rPr>
        <w:t>m</w:t>
      </w:r>
      <w:r>
        <w:t xml:space="preserve"> và </w:t>
      </w:r>
      <w:r>
        <w:t xml:space="preserve">chiều </w:t>
      </w:r>
      <w:r>
        <w:t>cao 147</w:t>
      </w:r>
      <w:r>
        <w:rPr>
          <w:i/>
        </w:rPr>
        <w:t>m</w:t>
      </w:r>
      <w:r>
        <w:t>. Thể tích của khối kim tự tháp đó bằng</w:t>
      </w:r>
      <w:r>
        <w:br/>
      </w:r>
      <w:r>
        <w:drawing>
          <wp:inline xmlns:a="http://schemas.openxmlformats.org/drawingml/2006/main" xmlns:pic="http://schemas.openxmlformats.org/drawingml/2006/picture">
            <wp:extent cx="2647950" cy="1762125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3320d0a7c5db4175a8616f075c2977c4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76212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A</w:t>
      </w:r>
      <w:r>
        <w:t>.</w:t>
      </w:r>
      <w:r>
        <w:t xml:space="preserve"> </w:t>
      </w:r>
      <w:r>
        <w:t>2592100</w:t>
      </w:r>
      <w:r>
        <w:t>m</w:t>
      </w:r>
      <w:r>
        <w:t>2</w:t>
      </w:r>
      <w:r>
        <w:t>2592100  m^(2)</w:t>
      </w:r>
      <w:r>
        <w:t>.</w:t>
      </w:r>
      <w:r>
        <w:t xml:space="preserve">                </w:t>
      </w:r>
      <w:r>
        <w:br/>
      </w:r>
      <w:r>
        <w:rPr>
          <w:b/>
        </w:rPr>
        <w:t>B</w:t>
      </w:r>
      <w:r>
        <w:t>.</w:t>
      </w:r>
      <w:r>
        <w:t xml:space="preserve"> </w:t>
      </w:r>
      <w:r>
        <w:t>7776300</w:t>
      </w:r>
      <w:r>
        <w:t>m</w:t>
      </w:r>
      <w:r>
        <w:t>3</w:t>
      </w:r>
      <w:r>
        <w:t>7776300  m^(3)</w:t>
      </w:r>
      <w:r>
        <w:t>.</w:t>
      </w:r>
      <w:r>
        <w:t xml:space="preserve">          </w:t>
      </w:r>
      <w:r>
        <w:br/>
      </w:r>
      <w:r>
        <w:rPr>
          <w:b/>
        </w:rPr>
        <w:t>C</w:t>
      </w:r>
      <w:r>
        <w:t>.</w:t>
      </w:r>
      <w:r>
        <w:t xml:space="preserve"> </w:t>
      </w:r>
      <w:r>
        <w:t>25921000</w:t>
      </w:r>
      <w:r>
        <w:t>m</w:t>
      </w:r>
      <w:r>
        <w:t>3</w:t>
      </w:r>
      <w:r>
        <w:t>25921000  m^(3)</w:t>
      </w:r>
      <w:r>
        <w:t>.</w:t>
      </w:r>
      <w:r>
        <w:t xml:space="preserve">               </w:t>
      </w:r>
      <w:r>
        <w:br/>
      </w:r>
      <w:r>
        <w:rPr>
          <w:b/>
        </w:rPr>
        <w:t>D</w:t>
      </w:r>
      <w:r>
        <w:t>.</w:t>
      </w:r>
      <w:r>
        <w:t xml:space="preserve"> </w:t>
      </w:r>
      <w:r>
        <w:t>2592100</w:t>
      </w:r>
      <w:r>
        <w:t>m</w:t>
      </w:r>
      <w:r>
        <w:t>3</w:t>
      </w:r>
      <w:r>
        <w:t>2592100  m^(3)</w:t>
      </w:r>
      <w:r>
        <w:t>.</w:t>
      </w:r>
      <w:r>
        <w:br/>
      </w:r>
      <w:r>
        <w:rPr>
          <w:b/>
        </w:rPr>
        <w:t xml:space="preserve">Câu 26: </w:t>
      </w:r>
      <w:r>
        <w:t xml:space="preserve">Giá trị lớn nhất </w:t>
      </w:r>
      <w:r>
        <w:t xml:space="preserve">của </w:t>
      </w:r>
      <w:r>
        <w:t>h</w:t>
      </w:r>
      <w:r>
        <w:t xml:space="preserve">àm số </w:t>
      </w:r>
      <w:r>
        <w:t>y</w:t>
      </w:r>
      <w:r>
        <w:t>=</w:t>
      </w:r>
      <w:r>
        <w:t>2</w:t>
      </w:r>
      <w:r>
        <w:t>x</w:t>
      </w:r>
      <w:r>
        <w:t>x</w:t>
      </w:r>
      <w:r>
        <w:t>+</w:t>
      </w:r>
      <w:r>
        <w:t>1</w:t>
      </w:r>
      <w:r>
        <w:t>y=(2x)/(x+1)</w:t>
      </w:r>
      <w:r>
        <w:t xml:space="preserve"> </w:t>
      </w:r>
      <w:r>
        <w:t xml:space="preserve">trên đoạn </w:t>
      </w:r>
      <w:r>
        <w:t>[</w:t>
      </w:r>
      <w:r>
        <w:t>0</w:t>
      </w:r>
      <w:r>
        <w:t>;</w:t>
      </w:r>
      <w:r>
        <w:t>3</w:t>
      </w:r>
      <w:r>
        <w:t>2</w:t>
      </w:r>
      <w:r>
        <w:t>]</w:t>
      </w:r>
      <w:r>
        <w:t>0;(3)/(2)</w:t>
      </w:r>
      <w:r>
        <w:t xml:space="preserve"> </w:t>
      </w:r>
      <w:r>
        <w:t>là</w:t>
      </w:r>
      <w:r>
        <w:br/>
      </w:r>
      <w:r>
        <w:rPr>
          <w:b/>
        </w:rPr>
        <w:t>A</w:t>
      </w:r>
      <w:r>
        <w:t>.0</w:t>
      </w:r>
      <w:r>
        <w:t>.</w:t>
      </w:r>
      <w:r>
        <w:t xml:space="preserve">                                   </w:t>
      </w:r>
      <w:r>
        <w:br/>
      </w:r>
      <w:r>
        <w:t xml:space="preserve"> </w:t>
      </w:r>
      <w:r>
        <w:rPr>
          <w:b/>
        </w:rPr>
        <w:t>B</w:t>
      </w:r>
      <w:r>
        <w:t>.</w:t>
      </w:r>
      <w:r>
        <w:t xml:space="preserve"> </w:t>
      </w:r>
      <w:r>
        <w:t>6</w:t>
      </w:r>
      <w:r>
        <w:t>5</w:t>
      </w:r>
      <w:r>
        <w:t>(6)/(5)</w:t>
      </w:r>
      <w:r>
        <w:t>.</w:t>
      </w:r>
      <w:r>
        <w:t xml:space="preserve">                         </w:t>
      </w:r>
      <w:r>
        <w:br/>
      </w:r>
      <w:r>
        <w:rPr>
          <w:b/>
        </w:rPr>
        <w:t>C</w:t>
      </w:r>
      <w:r>
        <w:t>.</w:t>
      </w:r>
      <w:r>
        <w:t xml:space="preserve"> </w:t>
      </w:r>
      <w:r>
        <w:t>5</w:t>
      </w:r>
      <w:r>
        <w:t>6</w:t>
      </w:r>
      <w:r>
        <w:t>(5)/(6)</w:t>
      </w:r>
      <w:r>
        <w:t>.</w:t>
      </w:r>
      <w:r>
        <w:t xml:space="preserve">                    </w:t>
      </w:r>
      <w:r>
        <w:br/>
      </w:r>
      <w:r>
        <w:rPr>
          <w:b/>
        </w:rPr>
        <w:t>D</w:t>
      </w:r>
      <w:r>
        <w:t>.</w:t>
      </w:r>
      <w:r>
        <w:t xml:space="preserve"> </w:t>
      </w:r>
      <w:r>
        <w:t>15</w:t>
      </w:r>
      <w:r>
        <w:t>2</w:t>
      </w:r>
      <w:r>
        <w:t>(15)/(2)</w:t>
      </w:r>
      <w:r>
        <w:t>.</w:t>
      </w:r>
      <w:r>
        <w:t xml:space="preserve"> </w:t>
      </w:r>
      <w:r>
        <w:br/>
      </w:r>
      <w:r>
        <w:rPr>
          <w:b/>
        </w:rPr>
        <w:t>Câu 27:</w:t>
      </w:r>
      <w:r>
        <w:t xml:space="preserve"> Hàm số </w:t>
      </w:r>
      <w:r>
        <w:t>y</w:t>
      </w:r>
      <w:r>
        <w:t>=</w:t>
      </w:r>
      <w:r>
        <w:t>x</w:t>
      </w:r>
      <w:r>
        <w:t>−</w:t>
      </w:r>
      <w:r>
        <w:t>sin</w:t>
      </w:r>
      <w:r>
        <w:t>2</w:t>
      </w:r>
      <w:r>
        <w:t>x</w:t>
      </w:r>
      <w:r>
        <w:t>+</w:t>
      </w:r>
      <w:r>
        <w:t>3</w:t>
      </w:r>
      <w:r>
        <w:t>y=x−sin2x+3</w:t>
      </w:r>
      <w:r>
        <w:br/>
      </w:r>
      <w:r>
        <w:rPr>
          <w:b/>
        </w:rPr>
        <w:t>A</w:t>
      </w:r>
      <w:r>
        <w:t xml:space="preserve">. Nhận điểm </w:t>
      </w:r>
      <w:r>
        <w:t>x</w:t>
      </w:r>
      <w:r>
        <w:t>=</w:t>
      </w:r>
      <w:r>
        <w:t>−</w:t>
      </w:r>
      <w:r>
        <w:t>π</w:t>
      </w:r>
      <w:r>
        <w:t>6</w:t>
      </w:r>
      <w:r>
        <w:t>x=−(π)/(6)</w:t>
      </w:r>
      <w:r>
        <w:t xml:space="preserve"> </w:t>
      </w:r>
      <w:r>
        <w:t>làm điểm cực tiểu.</w:t>
      </w:r>
      <w:r>
        <w:t xml:space="preserve">              </w:t>
      </w:r>
      <w:r>
        <w:br/>
      </w:r>
      <w:r>
        <w:rPr>
          <w:b/>
        </w:rPr>
        <w:t>B</w:t>
      </w:r>
      <w:r>
        <w:t xml:space="preserve">. Nhận điểm </w:t>
      </w:r>
      <w:r>
        <w:t>x</w:t>
      </w:r>
      <w:r>
        <w:t>=</w:t>
      </w:r>
      <w:r>
        <w:t>π</w:t>
      </w:r>
      <w:r>
        <w:t>2</w:t>
      </w:r>
      <w:r>
        <w:t>x=(π)/(2)</w:t>
      </w:r>
      <w:r>
        <w:t xml:space="preserve"> </w:t>
      </w:r>
      <w:r>
        <w:t>làm điểm cực đại.</w:t>
      </w:r>
      <w:r>
        <w:br/>
      </w:r>
      <w:r>
        <w:rPr>
          <w:b/>
        </w:rPr>
        <w:t>C</w:t>
      </w:r>
      <w:r>
        <w:t xml:space="preserve">. Nhận điểm </w:t>
      </w:r>
      <w:r>
        <w:t>x</w:t>
      </w:r>
      <w:r>
        <w:t>=</w:t>
      </w:r>
      <w:r>
        <w:t>−</w:t>
      </w:r>
      <w:r>
        <w:t>π</w:t>
      </w:r>
      <w:r>
        <w:t>6</w:t>
      </w:r>
      <w:r>
        <w:t>x=−(π)/(6)</w:t>
      </w:r>
      <w:r>
        <w:t xml:space="preserve"> </w:t>
      </w:r>
      <w:r>
        <w:t>làm điểm cực đại.</w:t>
      </w:r>
      <w:r>
        <w:t xml:space="preserve">               </w:t>
      </w:r>
      <w:r>
        <w:br/>
      </w:r>
      <w:r>
        <w:rPr>
          <w:b/>
        </w:rPr>
        <w:t>D</w:t>
      </w:r>
      <w:r>
        <w:t xml:space="preserve">. Nhận điểm </w:t>
      </w:r>
      <w:r>
        <w:t>x</w:t>
      </w:r>
      <w:r>
        <w:t>=</w:t>
      </w:r>
      <w:r>
        <w:t>−</w:t>
      </w:r>
      <w:r>
        <w:t>π</w:t>
      </w:r>
      <w:r>
        <w:t>2</w:t>
      </w:r>
      <w:r>
        <w:t>x=−(π)/(2)</w:t>
      </w:r>
      <w:r>
        <w:t xml:space="preserve"> </w:t>
      </w:r>
      <w:r>
        <w:t>làm điểm cực tiểu.</w:t>
      </w:r>
      <w:r>
        <w:br/>
      </w:r>
      <w:r>
        <w:rPr>
          <w:b/>
        </w:rPr>
        <w:t>Câu 28:</w:t>
      </w:r>
      <w:r>
        <w:t xml:space="preserve"> Tìm tất cả các giá trị thực của tham số m</w:t>
      </w:r>
      <w:r>
        <w:t xml:space="preserve"> </w:t>
      </w:r>
      <w:r>
        <w:t xml:space="preserve">sao cho đồ thị hàm số </w:t>
      </w:r>
      <w:r>
        <w:t>y</w:t>
      </w:r>
      <w:r>
        <w:t>=</w:t>
      </w:r>
      <w:r>
        <w:t>2</w:t>
      </w:r>
      <w:r>
        <w:t>x</w:t>
      </w:r>
      <w:r>
        <w:t>2</w:t>
      </w:r>
      <w:r>
        <w:t>−</w:t>
      </w:r>
      <w:r>
        <w:t>3</w:t>
      </w:r>
      <w:r>
        <w:t>x</w:t>
      </w:r>
      <w:r>
        <w:t>+</w:t>
      </w:r>
      <w:r>
        <w:t>m</w:t>
      </w:r>
      <w:r>
        <w:t>x</w:t>
      </w:r>
      <w:r>
        <w:t>−</w:t>
      </w:r>
      <w:r>
        <w:t>m</w:t>
      </w:r>
      <w:r>
        <w:t>y=(2x^(2)−3x+m)/(x−m)</w:t>
      </w:r>
      <w:r>
        <w:t xml:space="preserve"> </w:t>
      </w:r>
      <w:r>
        <w:t xml:space="preserve">không có </w:t>
      </w:r>
      <w:r>
        <w:t>tiệm cận đứng.</w:t>
      </w:r>
      <w:r>
        <w:br/>
      </w:r>
      <w:r>
        <w:rPr>
          <w:b/>
        </w:rPr>
        <w:t>A</w:t>
      </w:r>
      <w:r>
        <w:t>. m &gt; 1</w:t>
      </w:r>
      <w:r>
        <w:t xml:space="preserve">                         </w:t>
      </w:r>
      <w:r>
        <w:br/>
      </w:r>
      <w:r>
        <w:rPr>
          <w:b/>
        </w:rPr>
        <w:t>B</w:t>
      </w:r>
      <w:r>
        <w:t xml:space="preserve">. </w:t>
      </w:r>
      <w:r>
        <w:t>m</w:t>
      </w:r>
      <w:r>
        <w:t>≠</w:t>
      </w:r>
      <w:r>
        <w:t>0.</w:t>
      </w:r>
      <w:r>
        <w:t>m≠0.</w:t>
      </w:r>
      <w:r>
        <w:t xml:space="preserve">               </w:t>
      </w:r>
      <w:r>
        <w:br/>
      </w:r>
      <w:r>
        <w:rPr>
          <w:b/>
        </w:rPr>
        <w:t>C</w:t>
      </w:r>
      <w:r>
        <w:t>. m = 1</w:t>
      </w:r>
      <w:r>
        <w:t xml:space="preserve">               </w:t>
      </w:r>
      <w:r>
        <w:br/>
      </w:r>
      <w:r>
        <w:rPr>
          <w:b/>
        </w:rPr>
        <w:t>D</w:t>
      </w:r>
      <w:r>
        <w:t>. m = 1 và m = 0</w:t>
      </w:r>
      <w:r>
        <w:br/>
      </w:r>
      <w:r>
        <w:rPr>
          <w:b/>
        </w:rPr>
        <w:t>Câu 29:</w:t>
      </w:r>
      <w:r>
        <w:t xml:space="preserve">  </w:t>
      </w:r>
      <w:r>
        <w:t>Hình bên là đồ thị của hàm số nào?</w:t>
      </w:r>
      <w:r>
        <w:br/>
      </w:r>
      <w:r>
        <w:drawing>
          <wp:inline xmlns:a="http://schemas.openxmlformats.org/drawingml/2006/main" xmlns:pic="http://schemas.openxmlformats.org/drawingml/2006/picture">
            <wp:extent cx="2343150" cy="1905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d40cbd9c887740568ba9c2ca1239967b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A</w:t>
      </w:r>
      <w:r>
        <w:t xml:space="preserve">. </w:t>
      </w:r>
      <w:r>
        <w:t>y</w:t>
      </w:r>
      <w:r>
        <w:t>=</w:t>
      </w:r>
      <w:r>
        <w:t>x</w:t>
      </w:r>
      <w:r>
        <w:t>−</w:t>
      </w:r>
      <w:r>
        <w:t>2</w:t>
      </w:r>
      <w:r>
        <w:t>x</w:t>
      </w:r>
      <w:r>
        <w:t>−</w:t>
      </w:r>
      <w:r>
        <w:t>1</w:t>
      </w:r>
      <w:r>
        <w:t>y=(x−2)/(x−1)</w:t>
      </w:r>
      <w:r>
        <w:t>.</w:t>
      </w:r>
      <w:r>
        <w:t xml:space="preserve">                </w:t>
      </w:r>
      <w:r>
        <w:br/>
      </w:r>
      <w:r>
        <w:rPr>
          <w:b/>
        </w:rPr>
        <w:t>B</w:t>
      </w:r>
      <w:r>
        <w:t xml:space="preserve">. </w:t>
      </w:r>
      <w:r>
        <w:t>y</w:t>
      </w:r>
      <w:r>
        <w:t>=</w:t>
      </w:r>
      <w:r>
        <w:t>2</w:t>
      </w:r>
      <w:r>
        <w:t>x</w:t>
      </w:r>
      <w:r>
        <w:t>+</w:t>
      </w:r>
      <w:r>
        <w:t>4</w:t>
      </w:r>
      <w:r>
        <w:t>x</w:t>
      </w:r>
      <w:r>
        <w:t>−</w:t>
      </w:r>
      <w:r>
        <w:t>2</w:t>
      </w:r>
      <w:r>
        <w:t>y=(2x+4)/(x−2)</w:t>
      </w:r>
      <w:r>
        <w:t xml:space="preserve">. </w:t>
      </w:r>
      <w:r>
        <w:br/>
      </w:r>
      <w:r>
        <w:rPr>
          <w:b/>
        </w:rPr>
        <w:t>C</w:t>
      </w:r>
      <w:r>
        <w:t xml:space="preserve">. </w:t>
      </w:r>
      <w:r>
        <w:t>y</w:t>
      </w:r>
      <w:r>
        <w:t>=</w:t>
      </w:r>
      <w:r>
        <w:t>x</w:t>
      </w:r>
      <w:r>
        <w:t>+</w:t>
      </w:r>
      <w:r>
        <w:t>2</w:t>
      </w:r>
      <w:r>
        <w:t>x</w:t>
      </w:r>
      <w:r>
        <w:t>−</w:t>
      </w:r>
      <w:r>
        <w:t>1</w:t>
      </w:r>
      <w:r>
        <w:t>y=(x+2)/(x−1)</w:t>
      </w:r>
      <w:r>
        <w:t>.</w:t>
      </w:r>
      <w:r>
        <w:t xml:space="preserve">                </w:t>
      </w:r>
      <w:r>
        <w:br/>
      </w:r>
      <w:r>
        <w:rPr>
          <w:b/>
        </w:rPr>
        <w:t>D</w:t>
      </w:r>
      <w:r>
        <w:t xml:space="preserve">. </w:t>
      </w:r>
      <w:r>
        <w:t>y</w:t>
      </w:r>
      <w:r>
        <w:t>=</w:t>
      </w:r>
      <w:r>
        <w:t>x</w:t>
      </w:r>
      <w:r>
        <w:t>+</w:t>
      </w:r>
      <w:r>
        <w:t>2</w:t>
      </w:r>
      <w:r>
        <w:t>−</w:t>
      </w:r>
      <w:r>
        <w:t>x</w:t>
      </w:r>
      <w:r>
        <w:t>+</w:t>
      </w:r>
      <w:r>
        <w:t>1</w:t>
      </w:r>
      <w:r>
        <w:t>y=(x+2)/(−x+1)</w:t>
      </w:r>
      <w:r>
        <w:t>.</w:t>
      </w:r>
      <w:r>
        <w:br/>
      </w:r>
      <w:r>
        <w:rPr>
          <w:b/>
        </w:rPr>
        <w:t>Câu 30:</w:t>
      </w:r>
      <w:r>
        <w:t xml:space="preserve"> Cho hàm số </w:t>
      </w:r>
      <w:r>
        <w:t>y</w:t>
      </w:r>
      <w:r>
        <w:t>=</w:t>
      </w:r>
      <w:r>
        <w:t>f</w:t>
      </w:r>
      <w:r>
        <w:t>(</w:t>
      </w:r>
      <w:r>
        <w:t>x</w:t>
      </w:r>
      <w:r>
        <w:t>)</w:t>
      </w:r>
      <w:r>
        <w:t>y=fx</w:t>
      </w:r>
      <w:r>
        <w:t xml:space="preserve"> </w:t>
      </w:r>
      <w:r>
        <w:t xml:space="preserve">xác định, liên tục trên </w:t>
      </w:r>
      <w:r>
        <w:t>R</w:t>
      </w:r>
      <w:r>
        <w:t>ℝ</w:t>
      </w:r>
      <w:r>
        <w:t xml:space="preserve">  </w:t>
      </w:r>
      <w:r>
        <w:t xml:space="preserve">đạo hàm </w:t>
      </w:r>
      <w:r>
        <w:t>y</w:t>
      </w:r>
      <w:r>
        <w:t>'</w:t>
      </w:r>
      <w:r>
        <w:t>=</w:t>
      </w:r>
      <w:r>
        <w:t>f</w:t>
      </w:r>
      <w:r>
        <w:t>'</w:t>
      </w:r>
      <w:r>
        <w:t>(</w:t>
      </w:r>
      <w:r>
        <w:t>x</w:t>
      </w:r>
      <w:r>
        <w:t>)</w:t>
      </w:r>
      <w:r>
        <w:t>y'=f'x</w:t>
      </w:r>
      <w:r>
        <w:t>có</w:t>
      </w:r>
      <w:r>
        <w:br/>
      </w:r>
      <w:r>
        <w:t>đồ thị như hình bên. Khẳng định nào sau đây đúng?</w:t>
      </w:r>
      <w:r>
        <w:br/>
      </w:r>
      <w:r>
        <w:drawing>
          <wp:inline xmlns:a="http://schemas.openxmlformats.org/drawingml/2006/main" xmlns:pic="http://schemas.openxmlformats.org/drawingml/2006/picture">
            <wp:extent cx="1952624" cy="2409825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d241d84f321746ef8b00e0216acae0f9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52624" cy="240982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A</w:t>
      </w:r>
      <w:r>
        <w:t xml:space="preserve">. Hàm số </w:t>
      </w:r>
      <w:r>
        <w:t>y</w:t>
      </w:r>
      <w:r>
        <w:t>=</w:t>
      </w:r>
      <w:r>
        <w:t>f</w:t>
      </w:r>
      <w:r>
        <w:t>(</w:t>
      </w:r>
      <w:r>
        <w:t>x</w:t>
      </w:r>
      <w:r>
        <w:t>)</w:t>
      </w:r>
      <w:r>
        <w:t>y=fx</w:t>
      </w:r>
      <w:r>
        <w:t xml:space="preserve">đồng biến trên </w:t>
      </w:r>
      <w:r>
        <w:t>(</w:t>
      </w:r>
      <w:r>
        <w:t>−</w:t>
      </w:r>
      <w:r>
        <w:t>∞</w:t>
      </w:r>
      <w:r>
        <w:t>;</w:t>
      </w:r>
      <w:r>
        <w:t>0</w:t>
      </w:r>
      <w:r>
        <w:t>)</w:t>
      </w:r>
      <w:r>
        <w:t>−∞;0</w:t>
      </w:r>
      <w:r>
        <w:t xml:space="preserve"> </w:t>
      </w:r>
      <w:r>
        <w:t xml:space="preserve">và </w:t>
      </w:r>
      <w:r>
        <w:t>(</w:t>
      </w:r>
      <w:r>
        <w:t>2</w:t>
      </w:r>
      <w:r>
        <w:t>;</w:t>
      </w:r>
      <w:r>
        <w:t>+</w:t>
      </w:r>
      <w:r>
        <w:t>∞</w:t>
      </w:r>
      <w:r>
        <w:t>)</w:t>
      </w:r>
      <w:r>
        <w:t>2;+∞</w:t>
      </w:r>
      <w:r>
        <w:t>.</w:t>
      </w:r>
      <w:r>
        <w:br/>
      </w:r>
      <w:r>
        <w:rPr>
          <w:b/>
        </w:rPr>
        <w:t>B</w:t>
      </w:r>
      <w:r>
        <w:t xml:space="preserve">. Hàm số </w:t>
      </w:r>
      <w:r>
        <w:t>y</w:t>
      </w:r>
      <w:r>
        <w:t>=</w:t>
      </w:r>
      <w:r>
        <w:t>f</w:t>
      </w:r>
      <w:r>
        <w:t>(</w:t>
      </w:r>
      <w:r>
        <w:t>x</w:t>
      </w:r>
      <w:r>
        <w:t>)</w:t>
      </w:r>
      <w:r>
        <w:t>y=fx</w:t>
      </w:r>
      <w:r>
        <w:t xml:space="preserve">nghịch biến trên </w:t>
      </w:r>
      <w:r>
        <w:t>(</w:t>
      </w:r>
      <w:r>
        <w:t>0</w:t>
      </w:r>
      <w:r>
        <w:t>;</w:t>
      </w:r>
      <w:r>
        <w:t>2</w:t>
      </w:r>
      <w:r>
        <w:t>)</w:t>
      </w:r>
      <w:r>
        <w:t>0;2</w:t>
      </w:r>
      <w:r>
        <w:t>.</w:t>
      </w:r>
      <w:r>
        <w:br/>
      </w:r>
      <w:r>
        <w:rPr>
          <w:b/>
        </w:rPr>
        <w:t>C</w:t>
      </w:r>
      <w:r>
        <w:t xml:space="preserve">. Hàm số </w:t>
      </w:r>
      <w:r>
        <w:t>y</w:t>
      </w:r>
      <w:r>
        <w:t>=</w:t>
      </w:r>
      <w:r>
        <w:t>f</w:t>
      </w:r>
      <w:r>
        <w:t>(</w:t>
      </w:r>
      <w:r>
        <w:t>x</w:t>
      </w:r>
      <w:r>
        <w:t>)</w:t>
      </w:r>
      <w:r>
        <w:t>y=fx</w:t>
      </w:r>
      <w:r>
        <w:t xml:space="preserve">nghịch biến trên </w:t>
      </w:r>
      <w:r>
        <w:t>(</w:t>
      </w:r>
      <w:r>
        <w:t>−</w:t>
      </w:r>
      <w:r>
        <w:t>∞</w:t>
      </w:r>
      <w:r>
        <w:t>;</w:t>
      </w:r>
      <w:r>
        <w:t>−</w:t>
      </w:r>
      <w:r>
        <w:t>1</w:t>
      </w:r>
      <w:r>
        <w:t>)</w:t>
      </w:r>
      <w:r>
        <w:t>−∞;−1</w:t>
      </w:r>
      <w:r>
        <w:t>.</w:t>
      </w:r>
      <w:r>
        <w:br/>
      </w:r>
      <w:r>
        <w:rPr>
          <w:b/>
        </w:rPr>
        <w:t>D</w:t>
      </w:r>
      <w:r>
        <w:t xml:space="preserve">. Hàm số </w:t>
      </w:r>
      <w:r>
        <w:t>y</w:t>
      </w:r>
      <w:r>
        <w:t>=</w:t>
      </w:r>
      <w:r>
        <w:t>f</w:t>
      </w:r>
      <w:r>
        <w:t>(</w:t>
      </w:r>
      <w:r>
        <w:t>x</w:t>
      </w:r>
      <w:r>
        <w:t>)</w:t>
      </w:r>
      <w:r>
        <w:t>y=fx</w:t>
      </w:r>
      <w:r>
        <w:t xml:space="preserve"> </w:t>
      </w:r>
      <w:r>
        <w:t xml:space="preserve">đồng biến trên </w:t>
      </w:r>
      <w:r>
        <w:t>R</w:t>
      </w:r>
      <w:r>
        <w:t>ℝ</w:t>
      </w:r>
      <w:r>
        <w:t>.</w:t>
      </w:r>
      <w:r>
        <w:br/>
      </w:r>
      <w:r>
        <w:rPr>
          <w:b/>
        </w:rPr>
        <w:t xml:space="preserve">Câu 31: </w:t>
      </w:r>
      <w:r>
        <w:t xml:space="preserve"> </w:t>
      </w:r>
      <w:r>
        <w:t xml:space="preserve">Biết rằng đường thẳng </w:t>
      </w:r>
      <w:r>
        <w:t>y</w:t>
      </w:r>
      <w:r>
        <w:t>=</w:t>
      </w:r>
      <w:r>
        <w:t>x</w:t>
      </w:r>
      <w:r>
        <w:t>−</w:t>
      </w:r>
      <w:r>
        <w:t>1</w:t>
      </w:r>
      <w:r>
        <w:t>y=x−1</w:t>
      </w:r>
      <w:r>
        <w:t xml:space="preserve"> </w:t>
      </w:r>
      <w:r>
        <w:t xml:space="preserve">cắt đồ thị hàm số </w:t>
      </w:r>
      <w:r>
        <w:t>y</w:t>
      </w:r>
      <w:r>
        <w:t>=</w:t>
      </w:r>
      <w:r>
        <w:t>x</w:t>
      </w:r>
      <w:r>
        <w:t>3</w:t>
      </w:r>
      <w:r>
        <w:t>−</w:t>
      </w:r>
      <w:r>
        <w:t>3</w:t>
      </w:r>
      <w:r>
        <w:t>x</w:t>
      </w:r>
      <w:r>
        <w:t>2</w:t>
      </w:r>
      <w:r>
        <w:t>+</w:t>
      </w:r>
      <w:r>
        <w:t>x</w:t>
      </w:r>
      <w:r>
        <w:t>+</w:t>
      </w:r>
      <w:r>
        <w:t>3</w:t>
      </w:r>
      <w:r>
        <w:t>y=x^(3)−3x^(2)+x+3</w:t>
      </w:r>
      <w:r>
        <w:t xml:space="preserve"> </w:t>
      </w:r>
      <w:r>
        <w:t xml:space="preserve">tại hai </w:t>
      </w:r>
      <w:r>
        <w:t xml:space="preserve">điểm phân biệt; kí hiệu </w:t>
      </w:r>
      <w:r>
        <w:t>(</w:t>
      </w:r>
      <w:r>
        <w:t>x</w:t>
      </w:r>
      <w:r>
        <w:t>1</w:t>
      </w:r>
      <w:r>
        <w:t>;</w:t>
      </w:r>
      <w:r>
        <w:t>y</w:t>
      </w:r>
      <w:r>
        <w:t>1</w:t>
      </w:r>
      <w:r>
        <w:t>)</w:t>
      </w:r>
      <w:r>
        <w:t>,</w:t>
      </w:r>
      <w:r>
        <w:t xml:space="preserve"> </w:t>
      </w:r>
      <w:r>
        <w:t>(</w:t>
      </w:r>
      <w:r>
        <w:t>x</w:t>
      </w:r>
      <w:r>
        <w:t>2</w:t>
      </w:r>
      <w:r>
        <w:t>;</w:t>
      </w:r>
      <w:r>
        <w:t>y</w:t>
      </w:r>
      <w:r>
        <w:t>2</w:t>
      </w:r>
      <w:r>
        <w:t>)</w:t>
      </w:r>
      <w:r>
        <w:t>x_(1);y_(1), x_(2);y_(2)</w:t>
      </w:r>
      <w:r>
        <w:t xml:space="preserve"> </w:t>
      </w:r>
      <w:r>
        <w:t xml:space="preserve">là tọa độ của hai điểm đó. Tính </w:t>
      </w:r>
      <w:r>
        <w:t>y</w:t>
      </w:r>
      <w:r>
        <w:t>1</w:t>
      </w:r>
      <w:r>
        <w:t>+</w:t>
      </w:r>
      <w:r>
        <w:t>y</w:t>
      </w:r>
      <w:r>
        <w:t>2</w:t>
      </w:r>
      <w:r>
        <w:t>.</w:t>
      </w:r>
      <w:r>
        <w:t>y_(1)+y_(2).</w:t>
      </w:r>
      <w:r>
        <w:br/>
      </w:r>
      <w:r>
        <w:rPr>
          <w:b/>
        </w:rPr>
        <w:t>A</w:t>
      </w:r>
      <w:r>
        <w:t>.</w:t>
      </w:r>
      <w:r>
        <w:t>y</w:t>
      </w:r>
      <w:r>
        <w:t>1</w:t>
      </w:r>
      <w:r>
        <w:t>+</w:t>
      </w:r>
      <w:r>
        <w:t>y</w:t>
      </w:r>
      <w:r>
        <w:t>2</w:t>
      </w:r>
      <w:r>
        <w:t>=</w:t>
      </w:r>
      <w:r>
        <w:t>−</w:t>
      </w:r>
      <w:r>
        <w:t>1.</w:t>
      </w:r>
      <w:r>
        <w:t>y_(1)+y_(2)=−1.</w:t>
      </w:r>
      <w:r>
        <w:t xml:space="preserve">      </w:t>
      </w:r>
      <w:r>
        <w:t xml:space="preserve">      </w:t>
      </w:r>
      <w:r>
        <w:br/>
      </w:r>
      <w:r>
        <w:rPr>
          <w:b/>
        </w:rPr>
        <w:t>B</w:t>
      </w:r>
      <w:r>
        <w:t xml:space="preserve">. </w:t>
      </w:r>
      <w:r>
        <w:t>y</w:t>
      </w:r>
      <w:r>
        <w:t>1</w:t>
      </w:r>
      <w:r>
        <w:t>+</w:t>
      </w:r>
      <w:r>
        <w:t>y</w:t>
      </w:r>
      <w:r>
        <w:t>2</w:t>
      </w:r>
      <w:r>
        <w:t>=</w:t>
      </w:r>
      <w:r>
        <w:t>1.</w:t>
      </w:r>
      <w:r>
        <w:t>y_(1)+y_(2)=1.</w:t>
      </w:r>
      <w:r>
        <w:t xml:space="preserve">           </w:t>
      </w:r>
      <w:r>
        <w:br/>
      </w:r>
      <w:r>
        <w:rPr>
          <w:b/>
        </w:rPr>
        <w:t>C</w:t>
      </w:r>
      <w:r>
        <w:t xml:space="preserve">. </w:t>
      </w:r>
      <w:r>
        <w:t>y</w:t>
      </w:r>
      <w:r>
        <w:t>1</w:t>
      </w:r>
      <w:r>
        <w:t>+</w:t>
      </w:r>
      <w:r>
        <w:t>y</w:t>
      </w:r>
      <w:r>
        <w:t>2</w:t>
      </w:r>
      <w:r>
        <w:t>=</w:t>
      </w:r>
      <w:r>
        <w:t>−</w:t>
      </w:r>
      <w:r>
        <w:t>3.</w:t>
      </w:r>
      <w:r>
        <w:t>y_(1)+y_(2)=−3.</w:t>
      </w:r>
      <w:r>
        <w:t xml:space="preserve">     </w:t>
      </w:r>
      <w:r>
        <w:br/>
      </w:r>
      <w:r>
        <w:rPr>
          <w:b/>
        </w:rPr>
        <w:t>D</w:t>
      </w:r>
      <w:r>
        <w:t xml:space="preserve">. </w:t>
      </w:r>
      <w:r>
        <w:t>y</w:t>
      </w:r>
      <w:r>
        <w:t>1</w:t>
      </w:r>
      <w:r>
        <w:t>+</w:t>
      </w:r>
      <w:r>
        <w:t>y</w:t>
      </w:r>
      <w:r>
        <w:t>2</w:t>
      </w:r>
      <w:r>
        <w:t>=</w:t>
      </w:r>
      <w:r>
        <w:t>2.</w:t>
      </w:r>
      <w:r>
        <w:t>y_(1)+y_(2)=2.</w:t>
      </w:r>
      <w:r>
        <w:br/>
      </w:r>
      <w:r>
        <w:rPr>
          <w:b/>
        </w:rPr>
        <w:t>Câu 32:</w:t>
      </w:r>
      <w:r>
        <w:t xml:space="preserve"> Tìm tất cả các giá trị của </w:t>
      </w:r>
      <w:r>
        <w:rPr>
          <w:i/>
        </w:rPr>
        <w:t>m</w:t>
      </w:r>
      <w:r>
        <w:t xml:space="preserve"> để </w:t>
      </w:r>
      <w:r>
        <w:t>h</w:t>
      </w:r>
      <w:r>
        <w:t xml:space="preserve">àm số </w:t>
      </w:r>
      <w:r>
        <w:t>y</w:t>
      </w:r>
      <w:r>
        <w:t>=</w:t>
      </w:r>
      <w:r>
        <w:t>m</w:t>
      </w:r>
      <w:r>
        <w:t>x</w:t>
      </w:r>
      <w:r>
        <w:t>+</w:t>
      </w:r>
      <w:r>
        <w:t>m</w:t>
      </w:r>
      <w:r>
        <w:t>m</w:t>
      </w:r>
      <w:r>
        <w:t>−</w:t>
      </w:r>
      <w:r>
        <w:t>x</w:t>
      </w:r>
      <w:r>
        <w:t>y=(mx+m)/(m−x)</w:t>
      </w:r>
      <w:r>
        <w:t xml:space="preserve"> </w:t>
      </w:r>
      <w:r>
        <w:t>đồng biến trên từng khoảng xác định của nó.</w:t>
      </w:r>
      <w:r>
        <w:br/>
      </w:r>
      <w:r>
        <w:rPr>
          <w:b/>
        </w:rPr>
        <w:t>A.</w:t>
      </w:r>
      <w:r>
        <w:t>−</w:t>
      </w:r>
      <w:r>
        <w:t>1</w:t>
      </w:r>
      <w:r>
        <w:t>≤</w:t>
      </w:r>
      <w:r>
        <w:t>m</w:t>
      </w:r>
      <w:r>
        <w:t>≤</w:t>
      </w:r>
      <w:r>
        <w:t>0</w:t>
      </w:r>
      <w:r>
        <w:t>.</w:t>
      </w:r>
      <w:r>
        <w:t>−1≤m≤0.</w:t>
      </w:r>
      <w:r>
        <w:t xml:space="preserve">        </w:t>
      </w:r>
      <w:r>
        <w:t xml:space="preserve">      </w:t>
      </w:r>
      <w:r>
        <w:t xml:space="preserve">    </w:t>
      </w:r>
      <w:r>
        <w:br/>
      </w:r>
      <w:r>
        <w:rPr>
          <w:b/>
        </w:rPr>
        <w:t>B</w:t>
      </w:r>
      <w:r>
        <w:t>.</w:t>
      </w:r>
      <w:r>
        <w:t>−</w:t>
      </w:r>
      <w:r>
        <w:t>1</w:t>
      </w:r>
      <w:r>
        <w:t>&lt;</w:t>
      </w:r>
      <w:r>
        <w:t>m</w:t>
      </w:r>
      <w:r>
        <w:t>&lt;</w:t>
      </w:r>
      <w:r>
        <w:t>0</w:t>
      </w:r>
      <w:r>
        <w:t>.</w:t>
      </w:r>
      <w:r>
        <w:t>−1&lt;m&lt;0.</w:t>
      </w:r>
      <w:r>
        <w:t xml:space="preserve">                 </w:t>
      </w:r>
      <w:r>
        <w:t xml:space="preserve">          </w:t>
      </w:r>
      <w:r>
        <w:br/>
      </w:r>
      <w:r>
        <w:rPr>
          <w:b/>
        </w:rPr>
        <w:t>C</w:t>
      </w:r>
      <w:r>
        <w:t>.</w:t>
      </w:r>
      <w:r>
        <w:t xml:space="preserve"> </w:t>
      </w:r>
      <w:r>
        <w:t>[</w:t>
      </w:r>
      <w:r>
        <w:t>m</w:t>
      </w:r>
      <w:r>
        <w:t>&lt;</w:t>
      </w:r>
      <w:r>
        <w:t>−</w:t>
      </w:r>
      <w:r>
        <w:t>1</w:t>
      </w:r>
      <w:r>
        <w:t>m</w:t>
      </w:r>
      <w:r>
        <w:t>&gt;</w:t>
      </w:r>
      <w:r>
        <w:t>0</w:t>
      </w:r>
      <w:r>
        <w:t>m&lt;−1m&gt;0</w:t>
      </w:r>
      <w:r>
        <w:t>.</w:t>
      </w:r>
      <w:r>
        <w:t xml:space="preserve">          </w:t>
      </w:r>
      <w:r>
        <w:t xml:space="preserve">          </w:t>
      </w:r>
      <w:r>
        <w:br/>
      </w:r>
      <w:r>
        <w:rPr>
          <w:b/>
        </w:rPr>
        <w:t>D</w:t>
      </w:r>
      <w:r>
        <w:t>.</w:t>
      </w:r>
      <w:r>
        <w:t xml:space="preserve"> </w:t>
      </w:r>
      <w:r>
        <w:t>m</w:t>
      </w:r>
      <w:r>
        <w:t>≠</w:t>
      </w:r>
      <w:r>
        <w:t>0</w:t>
      </w:r>
      <w:r>
        <w:t>m≠0</w:t>
      </w:r>
      <w:r>
        <w:t>.</w:t>
      </w:r>
      <w:r>
        <w:t xml:space="preserve"> </w:t>
      </w:r>
      <w:r>
        <w:br/>
      </w:r>
      <w:r>
        <w:rPr>
          <w:b/>
        </w:rPr>
        <w:t>Câu 33:</w:t>
      </w:r>
      <w:r>
        <w:t xml:space="preserve"> Một chất điểm chuyển động theo quy luật </w:t>
      </w:r>
      <w:r>
        <w:t>s</w:t>
      </w:r>
      <w:r>
        <w:t>=</w:t>
      </w:r>
      <w:r>
        <w:t>12</w:t>
      </w:r>
      <w:r>
        <w:t>t</w:t>
      </w:r>
      <w:r>
        <w:t>2</w:t>
      </w:r>
      <w:r>
        <w:t>−</w:t>
      </w:r>
      <w:r>
        <w:t>2</w:t>
      </w:r>
      <w:r>
        <w:t>t</w:t>
      </w:r>
      <w:r>
        <w:t>3</w:t>
      </w:r>
      <w:r>
        <w:t>+</w:t>
      </w:r>
      <w:r>
        <w:t>3</w:t>
      </w:r>
      <w:r>
        <w:t>s=12t^(2)−2t^(3)+3</w:t>
      </w:r>
      <w:r>
        <w:t xml:space="preserve"> </w:t>
      </w:r>
      <w:r>
        <w:t xml:space="preserve">trong đó t là </w:t>
      </w:r>
      <w:r>
        <w:t xml:space="preserve">khoảng thời gian (tính bằng giây) mà chất điểm bắt đầu chuyển động. Tính thời điểm </w:t>
      </w:r>
      <w:r>
        <w:rPr>
          <w:i/>
        </w:rPr>
        <w:t xml:space="preserve">t </w:t>
      </w:r>
      <w:r>
        <w:t>(giây) mà tại đó vận tốc (m/s) của chuyển động đạt giá trị lớn nhất.</w:t>
      </w:r>
      <w:r>
        <w:br/>
      </w:r>
      <w:r>
        <w:rPr>
          <w:b/>
        </w:rPr>
        <w:t>A</w:t>
      </w:r>
      <w:r>
        <w:t xml:space="preserve">. </w:t>
      </w:r>
      <w:r>
        <w:rPr>
          <w:i/>
        </w:rPr>
        <w:t xml:space="preserve">t = </w:t>
      </w:r>
      <w:r>
        <w:t>2.</w:t>
      </w:r>
      <w:r>
        <w:rPr>
          <w:i/>
        </w:rPr>
        <w:t xml:space="preserve">                     </w:t>
      </w:r>
      <w:r>
        <w:br/>
      </w:r>
      <w:r>
        <w:rPr>
          <w:b/>
        </w:rPr>
        <w:t>B</w:t>
      </w:r>
      <w:r>
        <w:rPr>
          <w:i/>
        </w:rPr>
        <w:t xml:space="preserve">. t = </w:t>
      </w:r>
      <w:r>
        <w:t>4.</w:t>
      </w:r>
      <w:r>
        <w:rPr>
          <w:i/>
        </w:rPr>
        <w:t xml:space="preserve">                             </w:t>
      </w:r>
      <w:r>
        <w:br/>
      </w:r>
      <w:r>
        <w:rPr>
          <w:b/>
        </w:rPr>
        <w:t>C</w:t>
      </w:r>
      <w:r>
        <w:rPr>
          <w:i/>
        </w:rPr>
        <w:t xml:space="preserve">. t = </w:t>
      </w:r>
      <w:r>
        <w:t>1.</w:t>
      </w:r>
      <w:r>
        <w:rPr>
          <w:i/>
        </w:rPr>
        <w:t xml:space="preserve">               </w:t>
      </w:r>
      <w:r>
        <w:br/>
      </w:r>
      <w:r>
        <w:rPr>
          <w:b/>
        </w:rPr>
        <w:t>D</w:t>
      </w:r>
      <w:r>
        <w:rPr>
          <w:i/>
        </w:rPr>
        <w:t xml:space="preserve">. t = </w:t>
      </w:r>
      <w:r>
        <w:t>3.</w:t>
      </w:r>
      <w:r>
        <w:br/>
      </w:r>
      <w:r>
        <w:rPr>
          <w:b/>
        </w:rPr>
        <w:t>Câu 34:</w:t>
      </w:r>
      <w:r>
        <w:t xml:space="preserve"> Tìm tất cả các giá trị của tham số thực m để đồ thị hàm số </w:t>
      </w:r>
      <w:r>
        <w:t>y</w:t>
      </w:r>
      <w:r>
        <w:t>=</w:t>
      </w:r>
      <w:r>
        <w:t>x</w:t>
      </w:r>
      <w:r>
        <w:t>√</w:t>
      </w:r>
      <w:r>
        <w:t>2</w:t>
      </w:r>
      <w:r>
        <w:t>x</w:t>
      </w:r>
      <w:r>
        <w:t>2</w:t>
      </w:r>
      <w:r>
        <w:t>−</w:t>
      </w:r>
      <w:r>
        <w:t>2</w:t>
      </w:r>
      <w:r>
        <w:t>x</w:t>
      </w:r>
      <w:r>
        <w:t>+</w:t>
      </w:r>
      <w:r>
        <w:t>m</w:t>
      </w:r>
      <w:r>
        <w:t>−</w:t>
      </w:r>
      <w:r>
        <w:t>(</w:t>
      </w:r>
      <w:r>
        <w:t>x</w:t>
      </w:r>
      <w:r>
        <w:t>+</w:t>
      </w:r>
      <w:r>
        <w:t>1</w:t>
      </w:r>
      <w:r>
        <w:t>)</w:t>
      </w:r>
      <w:r>
        <w:t>y=(x)/(√(2x^(2)−2x+m)−x+1)</w:t>
      </w:r>
      <w:r>
        <w:t xml:space="preserve"> </w:t>
      </w:r>
      <w:r>
        <w:t>có đúng hai tiệm cận đứng.</w:t>
      </w:r>
      <w:r>
        <w:br/>
      </w:r>
      <w:r>
        <w:rPr>
          <w:b/>
        </w:rPr>
        <w:t>A</w:t>
      </w:r>
      <w:r>
        <w:t xml:space="preserve">. </w:t>
      </w:r>
      <w:r>
        <w:t>[</w:t>
      </w:r>
      <w:r>
        <w:t>−</w:t>
      </w:r>
      <w:r>
        <w:t>4</w:t>
      </w:r>
      <w:r>
        <w:t>;</w:t>
      </w:r>
      <w:r>
        <w:t>5</w:t>
      </w:r>
      <w:r>
        <w:t>)</w:t>
      </w:r>
      <w:r>
        <w:t>\</w:t>
      </w:r>
      <w:r>
        <w:t>{</w:t>
      </w:r>
      <w:r>
        <w:t>1</w:t>
      </w:r>
      <w:r>
        <w:t>}</w:t>
      </w:r>
      <w:r>
        <w:t>[−4;5)\1</w:t>
      </w:r>
      <w:r>
        <w:t xml:space="preserve">                </w:t>
      </w:r>
      <w:r>
        <w:t xml:space="preserve">   </w:t>
      </w:r>
      <w:r>
        <w:rPr>
          <w:b/>
        </w:rPr>
        <w:t xml:space="preserve"> </w:t>
      </w:r>
      <w:r>
        <w:br/>
      </w:r>
      <w:r>
        <w:rPr>
          <w:b/>
        </w:rPr>
        <w:t>B</w:t>
      </w:r>
      <w:r>
        <w:t xml:space="preserve">. </w:t>
      </w:r>
      <w:r>
        <w:t>[</w:t>
      </w:r>
      <w:r>
        <w:t>−</w:t>
      </w:r>
      <w:r>
        <w:t>4</w:t>
      </w:r>
      <w:r>
        <w:t>;</w:t>
      </w:r>
      <w:r>
        <w:t>5</w:t>
      </w:r>
      <w:r>
        <w:t>]</w:t>
      </w:r>
      <w:r>
        <w:t>−4;5</w:t>
      </w:r>
      <w:r>
        <w:t xml:space="preserve">                     </w:t>
      </w:r>
      <w:r>
        <w:br/>
      </w:r>
      <w:r>
        <w:rPr>
          <w:b/>
        </w:rPr>
        <w:t>C</w:t>
      </w:r>
      <w:r>
        <w:t xml:space="preserve">. </w:t>
      </w:r>
      <w:r>
        <w:t>(</w:t>
      </w:r>
      <w:r>
        <w:t>−</w:t>
      </w:r>
      <w:r>
        <w:t>4</w:t>
      </w:r>
      <w:r>
        <w:t>;</w:t>
      </w:r>
      <w:r>
        <w:t>5</w:t>
      </w:r>
      <w:r>
        <w:t>]</w:t>
      </w:r>
      <w:r>
        <w:t>\</w:t>
      </w:r>
      <w:r>
        <w:t>{</w:t>
      </w:r>
      <w:r>
        <w:t>1</w:t>
      </w:r>
      <w:r>
        <w:t>}</w:t>
      </w:r>
      <w:r>
        <w:t>(−4;5]\1</w:t>
      </w:r>
      <w:r>
        <w:t xml:space="preserve">                  </w:t>
      </w:r>
      <w:r>
        <w:br/>
      </w:r>
      <w:r>
        <w:rPr>
          <w:b/>
        </w:rPr>
        <w:t>D</w:t>
      </w:r>
      <w:r>
        <w:t xml:space="preserve">. </w:t>
      </w:r>
      <w:r>
        <w:t>(</w:t>
      </w:r>
      <w:r>
        <w:t>−</w:t>
      </w:r>
      <w:r>
        <w:t>5</w:t>
      </w:r>
      <w:r>
        <w:t>;</w:t>
      </w:r>
      <w:r>
        <w:t>4</w:t>
      </w:r>
      <w:r>
        <w:t>]</w:t>
      </w:r>
      <w:r>
        <w:t>\</w:t>
      </w:r>
      <w:r>
        <w:t>{</w:t>
      </w:r>
      <w:r>
        <w:t>1</w:t>
      </w:r>
      <w:r>
        <w:t>}</w:t>
      </w:r>
      <w:r>
        <w:t>(−5;4]\1</w:t>
      </w:r>
      <w:r>
        <w:br/>
      </w:r>
      <w:r>
        <w:rPr>
          <w:b/>
        </w:rPr>
        <w:t>Câu 35:</w:t>
      </w:r>
      <w:r>
        <w:t xml:space="preserve"> Đường thẳng </w:t>
      </w:r>
      <w:r>
        <w:t>d</w:t>
      </w:r>
      <w:r>
        <w:t>:</w:t>
      </w:r>
      <w:r>
        <w:t>y</w:t>
      </w:r>
      <w:r>
        <w:t>=</w:t>
      </w:r>
      <w:r>
        <w:t>x</w:t>
      </w:r>
      <w:r>
        <w:t>+</w:t>
      </w:r>
      <w:r>
        <w:t>4</w:t>
      </w:r>
      <w:r>
        <w:t>d:y=x+4</w:t>
      </w:r>
      <w:r>
        <w:t xml:space="preserve"> </w:t>
      </w:r>
      <w:r>
        <w:t xml:space="preserve">cắt đồ thị hàm số </w:t>
      </w:r>
      <w:r>
        <w:t>y</w:t>
      </w:r>
      <w:r>
        <w:t>=</w:t>
      </w:r>
      <w:r>
        <w:t>x</w:t>
      </w:r>
      <w:r>
        <w:t>3</w:t>
      </w:r>
      <w:r>
        <w:t>+</w:t>
      </w:r>
      <w:r>
        <w:t>2</w:t>
      </w:r>
      <w:r>
        <w:t>m</w:t>
      </w:r>
      <w:r>
        <w:t>x</w:t>
      </w:r>
      <w:r>
        <w:t>2</w:t>
      </w:r>
      <w:r>
        <w:t>+</w:t>
      </w:r>
      <w:r>
        <w:t>(</w:t>
      </w:r>
      <w:r>
        <w:t>m</w:t>
      </w:r>
      <w:r>
        <w:t>+</w:t>
      </w:r>
      <w:r>
        <w:t>3</w:t>
      </w:r>
      <w:r>
        <w:t>)</w:t>
      </w:r>
      <w:r>
        <w:t>x</w:t>
      </w:r>
      <w:r>
        <w:t>+</w:t>
      </w:r>
      <w:r>
        <w:t>4</w:t>
      </w:r>
      <w:r>
        <w:t>y=x^(3)+2mx^(2)+m+3x+4</w:t>
      </w:r>
      <w:r>
        <w:t xml:space="preserve"> </w:t>
      </w:r>
      <w:r>
        <w:t xml:space="preserve">tại 3 </w:t>
      </w:r>
      <w:r>
        <w:t xml:space="preserve">điểm phân biệt </w:t>
      </w:r>
      <w:r>
        <w:t>A</w:t>
      </w:r>
      <w:r>
        <w:t>(</w:t>
      </w:r>
      <w:r>
        <w:t>0</w:t>
      </w:r>
      <w:r>
        <w:t>;</w:t>
      </w:r>
      <w:r>
        <w:t>4</w:t>
      </w:r>
      <w:r>
        <w:t>)</w:t>
      </w:r>
      <w:r>
        <w:t>,</w:t>
      </w:r>
      <w:r>
        <w:t>B</w:t>
      </w:r>
      <w:r>
        <w:t>A0;4,B</w:t>
      </w:r>
      <w:r>
        <w:t xml:space="preserve"> </w:t>
      </w:r>
      <w:r>
        <w:t>và C</w:t>
      </w:r>
      <w:r>
        <w:t xml:space="preserve"> </w:t>
      </w:r>
      <w:r>
        <w:t xml:space="preserve">sao cho diện tích tam giác </w:t>
      </w:r>
      <w:r>
        <w:t>M</w:t>
      </w:r>
      <w:r>
        <w:t>B</w:t>
      </w:r>
      <w:r>
        <w:t>C</w:t>
      </w:r>
      <w:r>
        <w:t>MBC</w:t>
      </w:r>
      <w:r>
        <w:t xml:space="preserve"> </w:t>
      </w:r>
      <w:r>
        <w:t xml:space="preserve">bằng 4, với </w:t>
      </w:r>
      <w:r>
        <w:t>M</w:t>
      </w:r>
      <w:r>
        <w:t>(</w:t>
      </w:r>
      <w:r>
        <w:t>1</w:t>
      </w:r>
      <w:r>
        <w:t>;</w:t>
      </w:r>
      <w:r>
        <w:t>3</w:t>
      </w:r>
      <w:r>
        <w:t>)</w:t>
      </w:r>
      <w:r>
        <w:t>.</w:t>
      </w:r>
      <w:r>
        <w:t>M1;3.</w:t>
      </w:r>
      <w:r>
        <w:t xml:space="preserve"> </w:t>
      </w:r>
      <w:r>
        <w:t xml:space="preserve">Tìm </w:t>
      </w:r>
      <w:r>
        <w:t>tất cả các giá trị của m</w:t>
      </w:r>
      <w:r>
        <w:t xml:space="preserve"> </w:t>
      </w:r>
      <w:r>
        <w:t xml:space="preserve">thỏa mãn yêu cầu bài toán. </w:t>
      </w:r>
      <w:r>
        <w:br/>
      </w:r>
      <w:r>
        <w:rPr>
          <w:b/>
        </w:rPr>
        <w:t>A</w:t>
      </w:r>
      <w:r>
        <w:t xml:space="preserve">. </w:t>
      </w:r>
      <w:r>
        <w:t>m</w:t>
      </w:r>
      <w:r>
        <w:t>=</w:t>
      </w:r>
      <w:r>
        <w:t>2</w:t>
      </w:r>
      <w:r>
        <w:t>m=2</w:t>
      </w:r>
      <w:r>
        <w:t xml:space="preserve"> </w:t>
      </w:r>
      <w:r>
        <w:t xml:space="preserve">hoặc </w:t>
      </w:r>
      <w:r>
        <w:t>m</w:t>
      </w:r>
      <w:r>
        <w:t>=</w:t>
      </w:r>
      <w:r>
        <w:t>3.</w:t>
      </w:r>
      <w:r>
        <w:t>m=3.</w:t>
      </w:r>
      <w:r>
        <w:t xml:space="preserve">                                 </w:t>
      </w:r>
      <w:r>
        <w:br/>
      </w:r>
      <w:r>
        <w:rPr>
          <w:b/>
        </w:rPr>
        <w:t>B</w:t>
      </w:r>
      <w:r>
        <w:t xml:space="preserve">. </w:t>
      </w:r>
      <w:r>
        <w:t>m</w:t>
      </w:r>
      <w:r>
        <w:t>=</w:t>
      </w:r>
      <w:r>
        <w:t>−</w:t>
      </w:r>
      <w:r>
        <w:t>2</w:t>
      </w:r>
      <w:r>
        <w:t>m=−2</w:t>
      </w:r>
      <w:r>
        <w:t xml:space="preserve"> </w:t>
      </w:r>
      <w:r>
        <w:t xml:space="preserve">hoặc </w:t>
      </w:r>
      <w:r>
        <w:t>m</w:t>
      </w:r>
      <w:r>
        <w:t>=</w:t>
      </w:r>
      <w:r>
        <w:t>3.</w:t>
      </w:r>
      <w:r>
        <w:t>m=3.</w:t>
      </w:r>
      <w:r>
        <w:br/>
      </w:r>
      <w:r>
        <w:rPr>
          <w:b/>
        </w:rPr>
        <w:t>C</w:t>
      </w:r>
      <w:r>
        <w:t>. m = 3</w:t>
      </w:r>
      <w:r>
        <w:t xml:space="preserve">                                           </w:t>
      </w:r>
      <w:r>
        <w:br/>
      </w:r>
      <w:r>
        <w:rPr>
          <w:b/>
        </w:rPr>
        <w:t>D</w:t>
      </w:r>
      <w:r>
        <w:t>. m = -2</w:t>
      </w:r>
      <w:r>
        <w:t xml:space="preserve"> </w:t>
      </w:r>
      <w:r>
        <w:t>hoặc m = -3</w:t>
      </w:r>
      <w:r>
        <w:br/>
      </w:r>
      <w:r>
        <w:rPr>
          <w:b/>
        </w:rPr>
        <w:t>Câu 36:</w:t>
      </w:r>
      <w:r>
        <w:t xml:space="preserve"> Hình lăng trụ có thể có số cạnh là số nào sau đây?</w:t>
      </w:r>
      <w:r>
        <w:br/>
      </w:r>
      <w:r>
        <w:rPr>
          <w:b/>
        </w:rPr>
        <w:t>A</w:t>
      </w:r>
      <w:r>
        <w:t>. 2015.</w:t>
      </w:r>
      <w:r>
        <w:t xml:space="preserve">               </w:t>
      </w:r>
      <w:r>
        <w:br/>
      </w:r>
      <w:r>
        <w:rPr>
          <w:b/>
        </w:rPr>
        <w:t>B</w:t>
      </w:r>
      <w:r>
        <w:t>. 2016.</w:t>
      </w:r>
      <w:r>
        <w:t xml:space="preserve">               </w:t>
      </w:r>
      <w:r>
        <w:br/>
      </w:r>
      <w:r>
        <w:rPr>
          <w:b/>
        </w:rPr>
        <w:t>C</w:t>
      </w:r>
      <w:r>
        <w:t>. 2017.</w:t>
      </w:r>
      <w:r>
        <w:t xml:space="preserve">               </w:t>
      </w:r>
      <w:r>
        <w:br/>
      </w:r>
      <w:r>
        <w:rPr>
          <w:b/>
        </w:rPr>
        <w:t>D</w:t>
      </w:r>
      <w:r>
        <w:t>. 2018.</w:t>
      </w:r>
      <w:r>
        <w:br/>
      </w:r>
      <w:r>
        <w:rPr>
          <w:b/>
        </w:rPr>
        <w:t>Câu 37:</w:t>
      </w:r>
      <w:r>
        <w:t xml:space="preserve"> Hình lăng trụ tam giác đều có bao nhiêu mặt phẳng đối xứng?</w:t>
      </w:r>
      <w:r>
        <w:br/>
      </w:r>
      <w:r>
        <w:rPr>
          <w:b/>
        </w:rPr>
        <w:t>A</w:t>
      </w:r>
      <w:r>
        <w:t>. 3.</w:t>
      </w:r>
      <w:r>
        <w:t xml:space="preserve">                     </w:t>
      </w:r>
      <w:r>
        <w:br/>
      </w:r>
      <w:r>
        <w:rPr>
          <w:b/>
        </w:rPr>
        <w:t>B</w:t>
      </w:r>
      <w:r>
        <w:t>. 4.</w:t>
      </w:r>
      <w:r>
        <w:t xml:space="preserve">                     </w:t>
      </w:r>
      <w:r>
        <w:br/>
      </w:r>
      <w:r>
        <w:rPr>
          <w:b/>
        </w:rPr>
        <w:t>C</w:t>
      </w:r>
      <w:r>
        <w:t>. 5.</w:t>
      </w:r>
      <w:r>
        <w:t xml:space="preserve">                     </w:t>
      </w:r>
      <w:r>
        <w:br/>
      </w:r>
      <w:r>
        <w:rPr>
          <w:b/>
        </w:rPr>
        <w:t>D</w:t>
      </w:r>
      <w:r>
        <w:t>. Vô số.</w:t>
      </w:r>
      <w:r>
        <w:br/>
      </w:r>
      <w:r>
        <w:rPr>
          <w:b/>
        </w:rPr>
        <w:t>Câu 38:</w:t>
      </w:r>
      <w:r>
        <w:t xml:space="preserve"> Xét khối hộp chữ nhật </w:t>
      </w:r>
      <w:r>
        <w:rPr>
          <w:i/>
        </w:rPr>
        <w:t>ABCD.A’B’C’D’</w:t>
      </w:r>
      <w:r>
        <w:t xml:space="preserve"> có đáy </w:t>
      </w:r>
      <w:r>
        <w:rPr>
          <w:i/>
        </w:rPr>
        <w:t>ABCD</w:t>
      </w:r>
      <w:r>
        <w:t xml:space="preserve"> là một hình vuông và </w:t>
      </w:r>
      <w:r>
        <w:t xml:space="preserve">diện tích toàn phần của hình hộp đó là 32. Thể tích lớn nhất của khối hộp </w:t>
      </w:r>
      <w:r>
        <w:rPr>
          <w:i/>
        </w:rPr>
        <w:t>ABCD.A’B’C’</w:t>
      </w:r>
      <w:r>
        <w:t xml:space="preserve"> là bao nhiêu?</w:t>
      </w:r>
      <w:r>
        <w:br/>
      </w:r>
      <w:r>
        <w:rPr>
          <w:b/>
        </w:rPr>
        <w:t>A</w:t>
      </w:r>
      <w:r>
        <w:t>.</w:t>
      </w:r>
      <w:r>
        <w:t xml:space="preserve"> </w:t>
      </w:r>
      <w:r>
        <w:t>V</w:t>
      </w:r>
      <w:r>
        <w:t>=</w:t>
      </w:r>
      <w:r>
        <w:t>56</w:t>
      </w:r>
      <w:r>
        <w:t>√</w:t>
      </w:r>
      <w:r>
        <w:t>3</w:t>
      </w:r>
      <w:r>
        <w:t>9</w:t>
      </w:r>
      <w:r>
        <w:t>V=(56√(3))/(9)</w:t>
      </w:r>
      <w:r>
        <w:t xml:space="preserve">. </w:t>
      </w:r>
      <w:r>
        <w:t xml:space="preserve">      </w:t>
      </w:r>
      <w:r>
        <w:br/>
      </w:r>
      <w:r>
        <w:rPr>
          <w:b/>
        </w:rPr>
        <w:t>B</w:t>
      </w:r>
      <w:r>
        <w:t>.</w:t>
      </w:r>
      <w:r>
        <w:t xml:space="preserve"> </w:t>
      </w:r>
      <w:r>
        <w:t>V</w:t>
      </w:r>
      <w:r>
        <w:t>=</w:t>
      </w:r>
      <w:r>
        <w:t>70</w:t>
      </w:r>
      <w:r>
        <w:t>√</w:t>
      </w:r>
      <w:r>
        <w:t>3</w:t>
      </w:r>
      <w:r>
        <w:t>9</w:t>
      </w:r>
      <w:r>
        <w:t>V=(70√(3))/(9)</w:t>
      </w:r>
      <w:r>
        <w:t xml:space="preserve">. </w:t>
      </w:r>
      <w:r>
        <w:t xml:space="preserve">                </w:t>
      </w:r>
      <w:r>
        <w:br/>
      </w:r>
      <w:r>
        <w:rPr>
          <w:b/>
        </w:rPr>
        <w:t>C</w:t>
      </w:r>
      <w:r>
        <w:t>.</w:t>
      </w:r>
      <w:r>
        <w:t xml:space="preserve"> </w:t>
      </w:r>
      <w:r>
        <w:t>V</w:t>
      </w:r>
      <w:r>
        <w:t>=</w:t>
      </w:r>
      <w:r>
        <w:t>64</w:t>
      </w:r>
      <w:r>
        <w:t>√</w:t>
      </w:r>
      <w:r>
        <w:t>3</w:t>
      </w:r>
      <w:r>
        <w:t>9</w:t>
      </w:r>
      <w:r>
        <w:t>V=(64√(3))/(9)</w:t>
      </w:r>
      <w:r>
        <w:t xml:space="preserve">. </w:t>
      </w:r>
      <w:r>
        <w:t xml:space="preserve">      </w:t>
      </w:r>
      <w:r>
        <w:br/>
      </w:r>
      <w:r>
        <w:rPr>
          <w:b/>
        </w:rPr>
        <w:t>D</w:t>
      </w:r>
      <w:r>
        <w:t>.</w:t>
      </w:r>
      <w:r>
        <w:t xml:space="preserve"> </w:t>
      </w:r>
      <w:r>
        <w:t>V</w:t>
      </w:r>
      <w:r>
        <w:t>=</w:t>
      </w:r>
      <w:r>
        <w:t>80</w:t>
      </w:r>
      <w:r>
        <w:t>√</w:t>
      </w:r>
      <w:r>
        <w:t>3</w:t>
      </w:r>
      <w:r>
        <w:t>9</w:t>
      </w:r>
      <w:r>
        <w:t>V=(80√(3))/(9)</w:t>
      </w:r>
      <w:r>
        <w:t xml:space="preserve">. </w:t>
      </w:r>
      <w:r>
        <w:br/>
      </w:r>
      <w:r>
        <w:rPr>
          <w:b/>
        </w:rPr>
        <w:t>Câu</w:t>
      </w:r>
      <w:r>
        <w:t xml:space="preserve"> </w:t>
      </w:r>
      <w:r>
        <w:rPr>
          <w:b/>
        </w:rPr>
        <w:t xml:space="preserve">39: </w:t>
      </w:r>
      <w:r>
        <w:t xml:space="preserve">Hình chóp tứ giác đều </w:t>
      </w:r>
      <w:r>
        <w:rPr>
          <w:i/>
        </w:rPr>
        <w:t>S.ABCD</w:t>
      </w:r>
      <w:r>
        <w:t xml:space="preserve"> có </w:t>
      </w:r>
      <w:r>
        <w:t xml:space="preserve">cạnh </w:t>
      </w:r>
      <w:r>
        <w:t xml:space="preserve">đáy </w:t>
      </w:r>
      <w:r>
        <w:t xml:space="preserve">có độ dài </w:t>
      </w:r>
      <w:r>
        <w:rPr>
          <w:i/>
        </w:rPr>
        <w:t>a</w:t>
      </w:r>
      <w:r>
        <w:t xml:space="preserve">.Mặt phẳng (P) qua </w:t>
      </w:r>
      <w:r>
        <w:rPr>
          <w:i/>
        </w:rPr>
        <w:t xml:space="preserve">A </w:t>
      </w:r>
      <w:r>
        <w:t xml:space="preserve">và vuông góc với </w:t>
      </w:r>
      <w:r>
        <w:rPr>
          <w:i/>
        </w:rPr>
        <w:t>SC</w:t>
      </w:r>
      <w:r>
        <w:t xml:space="preserve"> </w:t>
      </w:r>
      <w:r>
        <w:t xml:space="preserve">cắt </w:t>
      </w:r>
      <w:r>
        <w:rPr>
          <w:i/>
        </w:rPr>
        <w:t xml:space="preserve">SB, </w:t>
      </w:r>
      <w:r>
        <w:rPr>
          <w:i/>
        </w:rPr>
        <w:t>SC</w:t>
      </w:r>
      <w:r>
        <w:rPr>
          <w:i/>
        </w:rPr>
        <w:t>, SD</w:t>
      </w:r>
      <w:r>
        <w:t xml:space="preserve"> lần lượt tại </w:t>
      </w:r>
      <w:r>
        <w:rPr>
          <w:i/>
        </w:rPr>
        <w:t>B’, C’, D’</w:t>
      </w:r>
      <w:r>
        <w:t xml:space="preserve"> sao cho </w:t>
      </w:r>
      <w:r>
        <w:rPr>
          <w:i/>
        </w:rPr>
        <w:t>SB’=</w:t>
      </w:r>
      <w:r>
        <w:t>2</w:t>
      </w:r>
      <w:r>
        <w:rPr>
          <w:i/>
        </w:rPr>
        <w:t>BB’</w:t>
      </w:r>
      <w:r>
        <w:t xml:space="preserve">. Tỉ số </w:t>
      </w:r>
      <w:r>
        <w:t xml:space="preserve">giữa thể tích hình chóp </w:t>
      </w:r>
      <w:r>
        <w:rPr>
          <w:i/>
        </w:rPr>
        <w:t>S.A</w:t>
      </w:r>
      <w:r>
        <w:rPr>
          <w:i/>
        </w:rPr>
        <w:t>B’</w:t>
      </w:r>
      <w:r>
        <w:rPr>
          <w:i/>
        </w:rPr>
        <w:t>C’</w:t>
      </w:r>
      <w:r>
        <w:rPr>
          <w:i/>
        </w:rPr>
        <w:t>D’</w:t>
      </w:r>
      <w:r>
        <w:t xml:space="preserve"> </w:t>
      </w:r>
      <w:r>
        <w:t xml:space="preserve"> </w:t>
      </w:r>
      <w:r>
        <w:t xml:space="preserve">và thể tích hình chóp </w:t>
      </w:r>
      <w:r>
        <w:rPr>
          <w:i/>
        </w:rPr>
        <w:t>S.ABC</w:t>
      </w:r>
      <w:r>
        <w:rPr>
          <w:i/>
        </w:rPr>
        <w:t>D</w:t>
      </w:r>
      <w:r>
        <w:t xml:space="preserve"> </w:t>
      </w:r>
      <w:r>
        <w:t xml:space="preserve">bằng </w:t>
      </w:r>
      <w:r>
        <w:br/>
      </w:r>
      <w:r>
        <w:rPr>
          <w:b/>
        </w:rPr>
        <w:t>A</w:t>
      </w:r>
      <w:r>
        <w:t xml:space="preserve">. </w:t>
      </w:r>
      <w:r>
        <w:t>2</w:t>
      </w:r>
      <w:r>
        <w:t>3</w:t>
      </w:r>
      <w:r>
        <w:t>(2)/(3)</w:t>
      </w:r>
      <w:r>
        <w:t>.</w:t>
      </w:r>
      <w:r>
        <w:t xml:space="preserve">                  </w:t>
      </w:r>
      <w:r>
        <w:t xml:space="preserve">  </w:t>
      </w:r>
      <w:r>
        <w:br/>
      </w:r>
      <w:r>
        <w:rPr>
          <w:b/>
        </w:rPr>
        <w:t>B</w:t>
      </w:r>
      <w:r>
        <w:t xml:space="preserve">. </w:t>
      </w:r>
      <w:r>
        <w:t>4</w:t>
      </w:r>
      <w:r>
        <w:t>9</w:t>
      </w:r>
      <w:r>
        <w:t>(4)/(9)</w:t>
      </w:r>
      <w:r>
        <w:t>.</w:t>
      </w:r>
      <w:r>
        <w:t xml:space="preserve">                      </w:t>
      </w:r>
      <w:r>
        <w:t xml:space="preserve">       </w:t>
      </w:r>
      <w:r>
        <w:br/>
      </w:r>
      <w:r>
        <w:rPr>
          <w:b/>
        </w:rPr>
        <w:t>C</w:t>
      </w:r>
      <w:r>
        <w:t>.</w:t>
      </w:r>
      <w:r>
        <w:t xml:space="preserve"> </w:t>
      </w:r>
      <w:r>
        <w:t>1</w:t>
      </w:r>
      <w:r>
        <w:t>3</w:t>
      </w:r>
      <w:r>
        <w:t>(1)/(3)</w:t>
      </w:r>
      <w:r>
        <w:t>.</w:t>
      </w:r>
      <w:r>
        <w:t xml:space="preserve"> </w:t>
      </w:r>
      <w:r>
        <w:t xml:space="preserve">                  </w:t>
      </w:r>
      <w:r>
        <w:br/>
      </w:r>
      <w:r>
        <w:t xml:space="preserve"> </w:t>
      </w:r>
      <w:r>
        <w:rPr>
          <w:b/>
        </w:rPr>
        <w:t>D</w:t>
      </w:r>
      <w:r>
        <w:t xml:space="preserve">. </w:t>
      </w:r>
      <w:r>
        <w:t>4</w:t>
      </w:r>
      <w:r>
        <w:t>27</w:t>
      </w:r>
      <w:r>
        <w:t>(4)/(27)</w:t>
      </w:r>
      <w:r>
        <w:t xml:space="preserve">. </w:t>
      </w:r>
      <w:r>
        <w:br/>
      </w:r>
      <w:r>
        <w:rPr>
          <w:b/>
        </w:rPr>
        <w:t>Câu 40:</w:t>
      </w:r>
      <w:r>
        <w:t xml:space="preserve"> Số đường tiệm cận đứng và tiệm cận ngang của đồ thị </w:t>
      </w:r>
      <w:r>
        <w:t>y</w:t>
      </w:r>
      <w:r>
        <w:t>=</w:t>
      </w:r>
      <w:r>
        <w:t>√</w:t>
      </w:r>
      <w:r>
        <w:t>1</w:t>
      </w:r>
      <w:r>
        <w:t>−</w:t>
      </w:r>
      <w:r>
        <w:t>4</w:t>
      </w:r>
      <w:r>
        <w:t>x</w:t>
      </w:r>
      <w:r>
        <w:t>+</w:t>
      </w:r>
      <w:r>
        <w:t>3</w:t>
      </w:r>
      <w:r>
        <w:t>x</w:t>
      </w:r>
      <w:r>
        <w:t>2</w:t>
      </w:r>
      <w:r>
        <w:t>+</w:t>
      </w:r>
      <w:r>
        <w:t>2</w:t>
      </w:r>
      <w:r>
        <w:t>x</w:t>
      </w:r>
      <w:r>
        <w:t>2</w:t>
      </w:r>
      <w:r>
        <w:t>−</w:t>
      </w:r>
      <w:r>
        <w:t>x</w:t>
      </w:r>
      <w:r>
        <w:t>y=(√(1−4x)+3x^(2)+2)/(x^(2)−x)</w:t>
      </w:r>
      <w:r>
        <w:t xml:space="preserve"> </w:t>
      </w:r>
      <w:r>
        <w:t>là:</w:t>
      </w:r>
      <w:r>
        <w:br/>
      </w:r>
      <w:r>
        <w:rPr>
          <w:b/>
        </w:rPr>
        <w:t>A</w:t>
      </w:r>
      <w:r>
        <w:t>.2</w:t>
      </w:r>
      <w:r>
        <w:t xml:space="preserve">            </w:t>
      </w:r>
      <w:r>
        <w:br/>
      </w:r>
      <w:r>
        <w:rPr>
          <w:b/>
        </w:rPr>
        <w:t>B</w:t>
      </w:r>
      <w:r>
        <w:t>.3</w:t>
      </w:r>
      <w:r>
        <w:t xml:space="preserve">                      </w:t>
      </w:r>
      <w:r>
        <w:br/>
      </w:r>
      <w:r>
        <w:rPr>
          <w:b/>
        </w:rPr>
        <w:t>C</w:t>
      </w:r>
      <w:r>
        <w:t>.4</w:t>
      </w:r>
      <w:r>
        <w:t xml:space="preserve">                      </w:t>
      </w:r>
      <w:r>
        <w:br/>
      </w:r>
      <w:r>
        <w:rPr>
          <w:b/>
        </w:rPr>
        <w:t>D</w:t>
      </w:r>
      <w:r>
        <w:t>. 1</w:t>
      </w:r>
      <w:r>
        <w:br/>
      </w:r>
      <w:r>
        <w:br/>
      </w:r>
      <w:r>
        <w:rPr>
          <w:b/>
        </w:rPr>
        <w:t>Câu 41:</w:t>
      </w:r>
      <w:r>
        <w:t xml:space="preserve"> Cho hàm số </w:t>
      </w:r>
      <w:r>
        <w:t>y</w:t>
      </w:r>
      <w:r>
        <w:t>=</w:t>
      </w:r>
      <w:r>
        <w:t>x</w:t>
      </w:r>
      <w:r>
        <w:t>+</w:t>
      </w:r>
      <w:r>
        <w:t>m</w:t>
      </w:r>
      <w:r>
        <w:t>x</w:t>
      </w:r>
      <w:r>
        <w:t>+</w:t>
      </w:r>
      <w:r>
        <w:t>1</w:t>
      </w:r>
      <w:r>
        <w:t>y=(x+m)/(x+1)</w:t>
      </w:r>
      <w:r>
        <w:t xml:space="preserve"> </w:t>
      </w:r>
      <w:r>
        <w:t xml:space="preserve">, trên đoạn </w:t>
      </w:r>
      <w:r>
        <w:t>[</w:t>
      </w:r>
      <w:r>
        <w:t>1</w:t>
      </w:r>
      <w:r>
        <w:t>;</w:t>
      </w:r>
      <w:r>
        <w:t>2</w:t>
      </w:r>
      <w:r>
        <w:t>]</w:t>
      </w:r>
      <w:r>
        <w:t>1;2</w:t>
      </w:r>
      <w:r>
        <w:t xml:space="preserve"> </w:t>
      </w:r>
      <w:r>
        <w:t xml:space="preserve">giá trị lớn nhất và giá trị nhỏ nhất của hàm số thỏa mãn </w:t>
      </w:r>
      <w:r>
        <w:t>max</w:t>
      </w:r>
      <w:r>
        <w:t>[</w:t>
      </w:r>
      <w:r>
        <w:t>1</w:t>
      </w:r>
      <w:r>
        <w:t>;</w:t>
      </w:r>
      <w:r>
        <w:t>2</w:t>
      </w:r>
      <w:r>
        <w:t>]</w:t>
      </w:r>
      <w:r>
        <w:t>y</w:t>
      </w:r>
      <w:r>
        <w:t>+</w:t>
      </w:r>
      <w:r>
        <w:t>min</w:t>
      </w:r>
      <w:r>
        <w:t>[</w:t>
      </w:r>
      <w:r>
        <w:t>1</w:t>
      </w:r>
      <w:r>
        <w:t>;</w:t>
      </w:r>
      <w:r>
        <w:t>2</w:t>
      </w:r>
      <w:r>
        <w:t>]</w:t>
      </w:r>
      <w:r>
        <w:t>y</w:t>
      </w:r>
      <w:r>
        <w:t>=</w:t>
      </w:r>
      <w:r>
        <w:t>16</w:t>
      </w:r>
      <w:r>
        <w:t>3</w:t>
      </w:r>
      <w:r>
        <w:t>max1;2y+min1;2y=(16)/(3)</w:t>
      </w:r>
      <w:r>
        <w:t xml:space="preserve"> </w:t>
      </w:r>
      <w:r>
        <w:t>. Mệnh đề nào dưới đây đúng?</w:t>
      </w:r>
      <w:r>
        <w:br/>
      </w:r>
      <w:r>
        <w:rPr>
          <w:b/>
        </w:rPr>
        <w:t>A</w:t>
      </w:r>
      <w:r>
        <w:t>.</w:t>
      </w:r>
      <w:r>
        <w:t xml:space="preserve"> </w:t>
      </w:r>
      <w:r>
        <w:t>0</w:t>
      </w:r>
      <w:r>
        <w:t>&lt;</w:t>
      </w:r>
      <w:r>
        <w:t>m</w:t>
      </w:r>
      <w:r>
        <w:t>≤</w:t>
      </w:r>
      <w:r>
        <w:t>2</w:t>
      </w:r>
      <w:r>
        <w:t>0&lt;m≤2</w:t>
      </w:r>
      <w:r>
        <w:t xml:space="preserve">. </w:t>
      </w:r>
      <w:r>
        <w:t xml:space="preserve">                 </w:t>
      </w:r>
      <w:r>
        <w:br/>
      </w:r>
      <w:r>
        <w:rPr>
          <w:b/>
        </w:rPr>
        <w:t>B</w:t>
      </w:r>
      <w:r>
        <w:t>.</w:t>
      </w:r>
      <w:r>
        <w:t xml:space="preserve"> </w:t>
      </w:r>
      <w:r>
        <w:t>2</w:t>
      </w:r>
      <w:r>
        <w:t>&lt;</w:t>
      </w:r>
      <w:r>
        <w:t>m</w:t>
      </w:r>
      <w:r>
        <w:t>≤</w:t>
      </w:r>
      <w:r>
        <w:t>4</w:t>
      </w:r>
      <w:r>
        <w:t>2&lt;m≤4</w:t>
      </w:r>
      <w:r>
        <w:t xml:space="preserve">. </w:t>
      </w:r>
      <w:r>
        <w:t xml:space="preserve">                 </w:t>
      </w:r>
      <w:r>
        <w:br/>
      </w:r>
      <w:r>
        <w:rPr>
          <w:b/>
        </w:rPr>
        <w:t>C</w:t>
      </w:r>
      <w:r>
        <w:t>.</w:t>
      </w:r>
      <w:r>
        <w:t xml:space="preserve"> </w:t>
      </w:r>
      <w:r>
        <w:t>m</w:t>
      </w:r>
      <w:r>
        <w:t>≤</w:t>
      </w:r>
      <w:r>
        <w:t>0</w:t>
      </w:r>
      <w:r>
        <w:t>m≤0</w:t>
      </w:r>
      <w:r>
        <w:t xml:space="preserve">. </w:t>
      </w:r>
      <w:r>
        <w:t xml:space="preserve">             </w:t>
      </w:r>
      <w:r>
        <w:t xml:space="preserve">          </w:t>
      </w:r>
      <w:r>
        <w:br/>
      </w:r>
      <w:r>
        <w:rPr>
          <w:b/>
        </w:rPr>
        <w:t>D</w:t>
      </w:r>
      <w:r>
        <w:t>.</w:t>
      </w:r>
      <w:r>
        <w:t xml:space="preserve"> </w:t>
      </w:r>
      <w:r>
        <w:t>m</w:t>
      </w:r>
      <w:r>
        <w:t>&gt;</w:t>
      </w:r>
      <w:r>
        <w:t>4</w:t>
      </w:r>
      <w:r>
        <w:t>m&gt;4</w:t>
      </w:r>
      <w:r>
        <w:t xml:space="preserve">. </w:t>
      </w:r>
      <w:r>
        <w:br/>
      </w:r>
      <w:r>
        <w:rPr>
          <w:b/>
        </w:rPr>
        <w:t>Câu 42:</w:t>
      </w:r>
      <w:r>
        <w:t xml:space="preserve"> </w:t>
      </w:r>
      <w:r>
        <w:t>Cho x, y là các số thực dương thỏa mãn</w:t>
      </w:r>
      <w:r>
        <w:t xml:space="preserve">  </w:t>
      </w:r>
      <w:r>
        <w:t>2</w:t>
      </w:r>
      <w:r>
        <w:t>(</w:t>
      </w:r>
      <w:r>
        <w:t>x</w:t>
      </w:r>
      <w:r>
        <w:t>2</w:t>
      </w:r>
      <w:r>
        <w:t>+</w:t>
      </w:r>
      <w:r>
        <w:t>y</w:t>
      </w:r>
      <w:r>
        <w:t>2</w:t>
      </w:r>
      <w:r>
        <w:t>)</w:t>
      </w:r>
      <w:r>
        <w:t>+</w:t>
      </w:r>
      <w:r>
        <w:t>x</w:t>
      </w:r>
      <w:r>
        <w:t>y</w:t>
      </w:r>
      <w:r>
        <w:t>=</w:t>
      </w:r>
      <w:r>
        <w:t>(</w:t>
      </w:r>
      <w:r>
        <w:t>x</w:t>
      </w:r>
      <w:r>
        <w:t>+</w:t>
      </w:r>
      <w:r>
        <w:t>y</w:t>
      </w:r>
      <w:r>
        <w:t>)</w:t>
      </w:r>
      <w:r>
        <w:t>(</w:t>
      </w:r>
      <w:r>
        <w:t>x</w:t>
      </w:r>
      <w:r>
        <w:t>y</w:t>
      </w:r>
      <w:r>
        <w:t>+</w:t>
      </w:r>
      <w:r>
        <w:t>2</w:t>
      </w:r>
      <w:r>
        <w:t>)</w:t>
      </w:r>
      <w:r>
        <w:t>2x^(2)+y^(2)+xy=x+yxy+2</w:t>
      </w:r>
      <w:r>
        <w:t>. Giá trị nhỏ nhất của biểu thức</w:t>
      </w:r>
      <w:r>
        <w:t xml:space="preserve">  </w:t>
      </w:r>
      <w:r>
        <w:t>P</w:t>
      </w:r>
      <w:r>
        <w:t>=</w:t>
      </w:r>
      <w:r>
        <w:t>4</w:t>
      </w:r>
      <w:r>
        <w:t>(</w:t>
      </w:r>
      <w:r>
        <w:t>x</w:t>
      </w:r>
      <w:r>
        <w:t>3</w:t>
      </w:r>
      <w:r>
        <w:t>y</w:t>
      </w:r>
      <w:r>
        <w:t>3</w:t>
      </w:r>
      <w:r>
        <w:t>+</w:t>
      </w:r>
      <w:r>
        <w:t>y</w:t>
      </w:r>
      <w:r>
        <w:t>3</w:t>
      </w:r>
      <w:r>
        <w:t>x</w:t>
      </w:r>
      <w:r>
        <w:t>3</w:t>
      </w:r>
      <w:r>
        <w:t>)</w:t>
      </w:r>
      <w:r>
        <w:t>−</w:t>
      </w:r>
      <w:r>
        <w:t>9</w:t>
      </w:r>
      <w:r>
        <w:t>(</w:t>
      </w:r>
      <w:r>
        <w:t>x</w:t>
      </w:r>
      <w:r>
        <w:t>2</w:t>
      </w:r>
      <w:r>
        <w:t>y</w:t>
      </w:r>
      <w:r>
        <w:t>2</w:t>
      </w:r>
      <w:r>
        <w:t>+</w:t>
      </w:r>
      <w:r>
        <w:t>y</w:t>
      </w:r>
      <w:r>
        <w:t>2</w:t>
      </w:r>
      <w:r>
        <w:t>x</w:t>
      </w:r>
      <w:r>
        <w:t>2</w:t>
      </w:r>
      <w:r>
        <w:t>)</w:t>
      </w:r>
      <w:r>
        <w:t>P=4(x^(3))/(y^(3))+(y^(3))/(x^(3))−9(x^(2))/(y^(2))+(y^(2))/(x^(2))</w:t>
      </w:r>
      <w:r>
        <w:t xml:space="preserve"> </w:t>
      </w:r>
      <w:r>
        <w:t>bằng</w:t>
      </w:r>
      <w:r>
        <w:br/>
      </w:r>
      <w:r>
        <w:rPr>
          <w:b/>
        </w:rPr>
        <w:t>A</w:t>
      </w:r>
      <w:r>
        <w:t xml:space="preserve">. </w:t>
      </w:r>
      <w:r>
        <w:t>−</w:t>
      </w:r>
      <w:r>
        <w:t>25</w:t>
      </w:r>
      <w:r>
        <w:t>4</w:t>
      </w:r>
      <w:r>
        <w:t>−(25)/(4)</w:t>
      </w:r>
      <w:r>
        <w:t>.</w:t>
      </w:r>
      <w:r>
        <w:t xml:space="preserve">      </w:t>
      </w:r>
      <w:r>
        <w:t xml:space="preserve">     </w:t>
      </w:r>
      <w:r>
        <w:t xml:space="preserve">     </w:t>
      </w:r>
      <w:r>
        <w:br/>
      </w:r>
      <w:r>
        <w:rPr>
          <w:b/>
        </w:rPr>
        <w:t>B</w:t>
      </w:r>
      <w:r>
        <w:t>. 5</w:t>
      </w:r>
      <w:r>
        <w:t xml:space="preserve">                      </w:t>
      </w:r>
      <w:r>
        <w:br/>
      </w:r>
      <w:r>
        <w:rPr>
          <w:b/>
        </w:rPr>
        <w:t>C</w:t>
      </w:r>
      <w:r>
        <w:t>.-13.</w:t>
      </w:r>
      <w:r>
        <w:t xml:space="preserve">         </w:t>
      </w:r>
      <w:r>
        <w:t xml:space="preserve">                </w:t>
      </w:r>
      <w:r>
        <w:t xml:space="preserve">   </w:t>
      </w:r>
      <w:r>
        <w:br/>
      </w:r>
      <w:r>
        <w:rPr>
          <w:b/>
        </w:rPr>
        <w:t>D</w:t>
      </w:r>
      <w:r>
        <w:t>.</w:t>
      </w:r>
      <w:r>
        <w:t>−</w:t>
      </w:r>
      <w:r>
        <w:t>23</w:t>
      </w:r>
      <w:r>
        <w:t>4</w:t>
      </w:r>
      <w:r>
        <w:t>−(23)/(4)</w:t>
      </w:r>
      <w:r>
        <w:br/>
      </w:r>
      <w:r>
        <w:rPr>
          <w:b/>
        </w:rPr>
        <w:t>Câu 43:</w:t>
      </w:r>
      <w:r>
        <w:t xml:space="preserve"> Cho hàm số </w:t>
      </w:r>
      <w:r>
        <w:t>y</w:t>
      </w:r>
      <w:r>
        <w:t>=</w:t>
      </w:r>
      <w:r>
        <w:t>4</w:t>
      </w:r>
      <w:r>
        <w:t>3</w:t>
      </w:r>
      <w:r>
        <w:t>sin</w:t>
      </w:r>
      <w:r>
        <w:t>3</w:t>
      </w:r>
      <w:r>
        <w:t>x</w:t>
      </w:r>
      <w:r>
        <w:t>+</w:t>
      </w:r>
      <w:r>
        <w:t>2</w:t>
      </w:r>
      <w:r>
        <w:t>cos</w:t>
      </w:r>
      <w:r>
        <w:t>2</w:t>
      </w:r>
      <w:r>
        <w:t>x</w:t>
      </w:r>
      <w:r>
        <w:t>−</w:t>
      </w:r>
      <w:r>
        <w:t>(</w:t>
      </w:r>
      <w:r>
        <w:t>2</w:t>
      </w:r>
      <w:r>
        <w:t>m</w:t>
      </w:r>
      <w:r>
        <w:t>2</w:t>
      </w:r>
      <w:r>
        <w:t>−</w:t>
      </w:r>
      <w:r>
        <w:t>5</w:t>
      </w:r>
      <w:r>
        <w:t>m</w:t>
      </w:r>
      <w:r>
        <w:t>+</w:t>
      </w:r>
      <w:r>
        <w:t>2</w:t>
      </w:r>
      <w:r>
        <w:t>)</w:t>
      </w:r>
      <w:r>
        <w:t>sin</w:t>
      </w:r>
      <w:r>
        <w:t>x</w:t>
      </w:r>
      <w:r>
        <w:t>−</w:t>
      </w:r>
      <w:r>
        <w:t>2017</w:t>
      </w:r>
      <w:r>
        <w:t>y=(4)/(3)sin^(3)x+2cos^(2)x−(2m^(2)−5m+2)sinx−2017</w:t>
      </w:r>
      <w:r>
        <w:t xml:space="preserve">. Gọi S là tập hợp tất cả các giá trị nguyên của m sao cho hàm số đồng biến trên khoảng </w:t>
      </w:r>
      <w:r>
        <w:t>(</w:t>
      </w:r>
      <w:r>
        <w:t>0</w:t>
      </w:r>
      <w:r>
        <w:t>;</w:t>
      </w:r>
      <w:r>
        <w:t>π</w:t>
      </w:r>
      <w:r>
        <w:t>2</w:t>
      </w:r>
      <w:r>
        <w:t>)</w:t>
      </w:r>
      <w:r>
        <w:t>0;(π)/(2)</w:t>
      </w:r>
      <w:r>
        <w:t xml:space="preserve"> </w:t>
      </w:r>
      <w:r>
        <w:t>.Tìm số phần tử của S.</w:t>
      </w:r>
      <w:r>
        <w:br/>
      </w:r>
      <w:r>
        <w:rPr>
          <w:b/>
        </w:rPr>
        <w:t>A</w:t>
      </w:r>
      <w:r>
        <w:t>.0.</w:t>
      </w:r>
      <w:r>
        <w:t xml:space="preserve"> </w:t>
      </w:r>
      <w:r>
        <w:br/>
      </w:r>
      <w:r>
        <w:rPr>
          <w:b/>
        </w:rPr>
        <w:t>B</w:t>
      </w:r>
      <w:r>
        <w:t>.1.</w:t>
      </w:r>
      <w:r>
        <w:t xml:space="preserve">   </w:t>
      </w:r>
      <w:r>
        <w:br/>
      </w:r>
      <w:r>
        <w:rPr>
          <w:b/>
        </w:rPr>
        <w:t>C</w:t>
      </w:r>
      <w:r>
        <w:t>.2.</w:t>
      </w:r>
      <w:r>
        <w:t xml:space="preserve"> </w:t>
      </w:r>
      <w:r>
        <w:br/>
      </w:r>
      <w:r>
        <w:rPr>
          <w:b/>
        </w:rPr>
        <w:t>D</w:t>
      </w:r>
      <w:r>
        <w:t>. Vô số.</w:t>
      </w:r>
      <w:r>
        <w:br/>
      </w:r>
      <w:r>
        <w:rPr>
          <w:b/>
        </w:rPr>
        <w:t>Câu 44:</w:t>
      </w:r>
      <w:r>
        <w:t xml:space="preserve"> Tìm tất cả các giá trị của tham số m để đồ thị hàm số   </w:t>
      </w:r>
      <w:r>
        <w:t xml:space="preserve">có 3 điểm cực trị tạo </w:t>
      </w:r>
      <w:r>
        <w:t xml:space="preserve">thành một tam giác có bán kính đường tròn ngoại tiếp bằng 2 lần bán kính đường tròn </w:t>
      </w:r>
      <w:r>
        <w:t>nội tiếp?</w:t>
      </w:r>
      <w:r>
        <w:br/>
      </w:r>
      <w:r>
        <w:rPr>
          <w:b/>
        </w:rPr>
        <w:t>A</w:t>
      </w:r>
      <w:r>
        <w:t>.</w:t>
      </w:r>
      <w:r>
        <w:t xml:space="preserve"> </w:t>
      </w:r>
      <w:r>
        <w:t>m</w:t>
      </w:r>
      <w:r>
        <w:t>=</w:t>
      </w:r>
      <w:r>
        <w:t>1</w:t>
      </w:r>
      <w:r>
        <w:t>m=1</w:t>
      </w:r>
      <w:r>
        <w:t xml:space="preserve">. </w:t>
      </w:r>
      <w:r>
        <w:t xml:space="preserve">             </w:t>
      </w:r>
      <w:r>
        <w:br/>
      </w:r>
      <w:r>
        <w:rPr>
          <w:b/>
        </w:rPr>
        <w:t>B</w:t>
      </w:r>
      <w:r>
        <w:t>.</w:t>
      </w:r>
      <w:r>
        <w:t xml:space="preserve"> </w:t>
      </w:r>
      <w:r>
        <w:t>m</w:t>
      </w:r>
      <w:r>
        <w:t>=</w:t>
      </w:r>
      <w:r>
        <w:t>3</w:t>
      </w:r>
      <w:r>
        <w:t>√</w:t>
      </w:r>
      <w:r>
        <w:t>3</w:t>
      </w:r>
      <w:r>
        <w:t>m=33</w:t>
      </w:r>
      <w:r>
        <w:t xml:space="preserve">. </w:t>
      </w:r>
      <w:r>
        <w:t xml:space="preserve">          </w:t>
      </w:r>
      <w:r>
        <w:br/>
      </w:r>
      <w:r>
        <w:rPr>
          <w:b/>
        </w:rPr>
        <w:t>C</w:t>
      </w:r>
      <w:r>
        <w:t xml:space="preserve">. </w:t>
      </w:r>
      <w:r>
        <w:t>m</w:t>
      </w:r>
      <w:r>
        <w:t>=</w:t>
      </w:r>
      <w:r>
        <w:t>3</w:t>
      </w:r>
      <w:r>
        <w:t>√</w:t>
      </w:r>
      <w:r>
        <w:t>3</w:t>
      </w:r>
      <w:r>
        <w:t>2</w:t>
      </w:r>
      <w:r>
        <w:t>m=(33)/(2)</w:t>
      </w:r>
      <w:r>
        <w:t>.</w:t>
      </w:r>
      <w:r>
        <w:t xml:space="preserve">           </w:t>
      </w:r>
      <w:r>
        <w:br/>
      </w:r>
      <w:r>
        <w:rPr>
          <w:b/>
        </w:rPr>
        <w:t>D</w:t>
      </w:r>
      <w:r>
        <w:t>.</w:t>
      </w:r>
      <w:r>
        <w:t xml:space="preserve"> </w:t>
      </w:r>
      <w:r>
        <w:t>m</w:t>
      </w:r>
      <w:r>
        <w:t>=</w:t>
      </w:r>
      <w:r>
        <w:t>3</w:t>
      </w:r>
      <w:r>
        <w:t>√</w:t>
      </w:r>
      <w:r>
        <w:t>6</w:t>
      </w:r>
      <w:r>
        <w:t>2</w:t>
      </w:r>
      <w:r>
        <w:t>m=(63)/(2)</w:t>
      </w:r>
      <w:r>
        <w:t xml:space="preserve">. </w:t>
      </w:r>
      <w:r>
        <w:br/>
      </w:r>
      <w:r>
        <w:rPr>
          <w:b/>
        </w:rPr>
        <w:t>Câu 45:</w:t>
      </w:r>
      <w:r>
        <w:t xml:space="preserve"> Tìm tất cả các giá trị của tham số m để đường thẳng </w:t>
      </w:r>
      <w:r>
        <w:t>y</w:t>
      </w:r>
      <w:r>
        <w:t>=</w:t>
      </w:r>
      <w:r>
        <w:t>(</w:t>
      </w:r>
      <w:r>
        <w:t>m</w:t>
      </w:r>
      <w:r>
        <w:t>−</w:t>
      </w:r>
      <w:r>
        <w:t>1</w:t>
      </w:r>
      <w:r>
        <w:t>)</w:t>
      </w:r>
      <w:r>
        <w:t>x</w:t>
      </w:r>
      <w:r>
        <w:t>y=m−1x</w:t>
      </w:r>
      <w:r>
        <w:t xml:space="preserve"> </w:t>
      </w:r>
      <w:r>
        <w:t xml:space="preserve">cắt đồ thị </w:t>
      </w:r>
      <w:r>
        <w:t xml:space="preserve">hàm số </w:t>
      </w:r>
      <w:r>
        <w:t>y</w:t>
      </w:r>
      <w:r>
        <w:t>=</w:t>
      </w:r>
      <w:r>
        <w:t>x</w:t>
      </w:r>
      <w:r>
        <w:t>3</w:t>
      </w:r>
      <w:r>
        <w:t>−</w:t>
      </w:r>
      <w:r>
        <w:t>3</w:t>
      </w:r>
      <w:r>
        <w:t>x</w:t>
      </w:r>
      <w:r>
        <w:t>2</w:t>
      </w:r>
      <w:r>
        <w:t>+</w:t>
      </w:r>
      <w:r>
        <w:t>m</w:t>
      </w:r>
      <w:r>
        <w:t>+</w:t>
      </w:r>
      <w:r>
        <w:t>1</w:t>
      </w:r>
      <w:r>
        <w:t>y=x^(3)−3x^(2)+m+1</w:t>
      </w:r>
      <w:r>
        <w:t xml:space="preserve"> </w:t>
      </w:r>
      <w:r>
        <w:t>tại 3 điểm phân biệt A, B, C sao cho AB = BC.</w:t>
      </w:r>
      <w:r>
        <w:br/>
      </w:r>
      <w:r>
        <w:rPr>
          <w:b/>
        </w:rPr>
        <w:t>A</w:t>
      </w:r>
      <w:r>
        <w:t>.</w:t>
      </w:r>
      <w:r>
        <w:t xml:space="preserve"> </w:t>
      </w:r>
      <w:r>
        <w:t>m</w:t>
      </w:r>
      <w:r>
        <w:t>∈</w:t>
      </w:r>
      <w:r>
        <w:t>(</w:t>
      </w:r>
      <w:r>
        <w:t>−</w:t>
      </w:r>
      <w:r>
        <w:t>∞</w:t>
      </w:r>
      <w:r>
        <w:t>;</w:t>
      </w:r>
      <w:r>
        <w:t>0</w:t>
      </w:r>
      <w:r>
        <w:t>]</w:t>
      </w:r>
      <w:r>
        <w:t>∪</w:t>
      </w:r>
      <w:r>
        <w:t>[</w:t>
      </w:r>
      <w:r>
        <w:t>4</w:t>
      </w:r>
      <w:r>
        <w:t>;</w:t>
      </w:r>
      <w:r>
        <w:t>+</w:t>
      </w:r>
      <w:r>
        <w:t>∞</w:t>
      </w:r>
      <w:r>
        <w:t>)</w:t>
      </w:r>
      <w:r>
        <w:t>m∈−∞;0∪4;+∞</w:t>
      </w:r>
      <w:r>
        <w:t xml:space="preserve">. </w:t>
      </w:r>
      <w:r>
        <w:t xml:space="preserve">         </w:t>
      </w:r>
      <w:r>
        <w:br/>
      </w:r>
      <w:r>
        <w:rPr>
          <w:b/>
        </w:rPr>
        <w:t>B</w:t>
      </w:r>
      <w:r>
        <w:t>.</w:t>
      </w:r>
      <w:r>
        <w:t xml:space="preserve"> </w:t>
      </w:r>
      <w:r>
        <w:t>m</w:t>
      </w:r>
      <w:r>
        <w:t>∈</w:t>
      </w:r>
      <w:r>
        <w:t>(</w:t>
      </w:r>
      <w:r>
        <w:t>−</w:t>
      </w:r>
      <w:r>
        <w:t>5</w:t>
      </w:r>
      <w:r>
        <w:t>4</w:t>
      </w:r>
      <w:r>
        <w:t>;</w:t>
      </w:r>
      <w:r>
        <w:t>+</w:t>
      </w:r>
      <w:r>
        <w:t>∞</w:t>
      </w:r>
      <w:r>
        <w:t>)</w:t>
      </w:r>
      <w:r>
        <w:t>m∈−(5)/(4);+∞</w:t>
      </w:r>
      <w:r>
        <w:t xml:space="preserve">. </w:t>
      </w:r>
      <w:r>
        <w:t xml:space="preserve">          </w:t>
      </w:r>
      <w:r>
        <w:br/>
      </w:r>
      <w:r>
        <w:rPr>
          <w:b/>
        </w:rPr>
        <w:t>C</w:t>
      </w:r>
      <w:r>
        <w:t>.</w:t>
      </w:r>
      <w:r>
        <w:t xml:space="preserve"> </w:t>
      </w:r>
      <w:r>
        <w:t>m</w:t>
      </w:r>
      <w:r>
        <w:t>∈</w:t>
      </w:r>
      <w:r>
        <w:t>(</w:t>
      </w:r>
      <w:r>
        <w:t>−</w:t>
      </w:r>
      <w:r>
        <w:t>2</w:t>
      </w:r>
      <w:r>
        <w:t>;</w:t>
      </w:r>
      <w:r>
        <w:t>+</w:t>
      </w:r>
      <w:r>
        <w:t>∞</w:t>
      </w:r>
      <w:r>
        <w:t>)</w:t>
      </w:r>
      <w:r>
        <w:t>m∈−2;+∞</w:t>
      </w:r>
      <w:r>
        <w:t xml:space="preserve">. </w:t>
      </w:r>
      <w:r>
        <w:t xml:space="preserve">  </w:t>
      </w:r>
      <w:r>
        <w:t xml:space="preserve">                   </w:t>
      </w:r>
      <w:r>
        <w:br/>
      </w:r>
      <w:r>
        <w:rPr>
          <w:b/>
        </w:rPr>
        <w:t>D</w:t>
      </w:r>
      <w:r>
        <w:t>.</w:t>
      </w:r>
      <w:r>
        <w:t xml:space="preserve"> </w:t>
      </w:r>
      <w:r>
        <w:t>m</w:t>
      </w:r>
      <w:r>
        <w:t>∈</w:t>
      </w:r>
      <w:r>
        <w:t>R</w:t>
      </w:r>
      <w:r>
        <w:t>m∈R</w:t>
      </w:r>
      <w:r>
        <w:t xml:space="preserve">. </w:t>
      </w:r>
      <w:r>
        <w:br/>
      </w:r>
      <w:r>
        <w:rPr>
          <w:b/>
        </w:rPr>
        <w:t>Câu 46:</w:t>
      </w:r>
      <w:r>
        <w:t xml:space="preserve"> </w:t>
      </w:r>
      <w:r>
        <w:t xml:space="preserve">Biết </w:t>
      </w:r>
      <w:r>
        <w:t>O</w:t>
      </w:r>
      <w:r>
        <w:t>(</w:t>
      </w:r>
      <w:r>
        <w:t>0</w:t>
      </w:r>
      <w:r>
        <w:t>;</w:t>
      </w:r>
      <w:r>
        <w:t>0</w:t>
      </w:r>
      <w:r>
        <w:t>)</w:t>
      </w:r>
      <w:r>
        <w:t>O0;0</w:t>
      </w:r>
      <w:r>
        <w:t xml:space="preserve">, </w:t>
      </w:r>
      <w:r>
        <w:t>A</w:t>
      </w:r>
      <w:r>
        <w:t>(</w:t>
      </w:r>
      <w:r>
        <w:t>2</w:t>
      </w:r>
      <w:r>
        <w:t>;</w:t>
      </w:r>
      <w:r>
        <w:t>−</w:t>
      </w:r>
      <w:r>
        <w:t>4</w:t>
      </w:r>
      <w:r>
        <w:t>)</w:t>
      </w:r>
      <w:r>
        <w:t>A2;−4</w:t>
      </w:r>
      <w:r>
        <w:t xml:space="preserve"> </w:t>
      </w:r>
      <w:r>
        <w:t xml:space="preserve">là các điểm cực trị của đồ thị </w:t>
      </w:r>
      <w:r>
        <w:t>hàm số</w:t>
      </w:r>
      <w:r>
        <w:br/>
      </w:r>
      <w:r>
        <w:t>y</w:t>
      </w:r>
      <w:r>
        <w:t>=</w:t>
      </w:r>
      <w:r>
        <w:t>a</w:t>
      </w:r>
      <w:r>
        <w:t>x</w:t>
      </w:r>
      <w:r>
        <w:t>3</w:t>
      </w:r>
      <w:r>
        <w:t>+</w:t>
      </w:r>
      <w:r>
        <w:t>b</w:t>
      </w:r>
      <w:r>
        <w:t>x</w:t>
      </w:r>
      <w:r>
        <w:t>2</w:t>
      </w:r>
      <w:r>
        <w:t>+</w:t>
      </w:r>
      <w:r>
        <w:t>c</w:t>
      </w:r>
      <w:r>
        <w:t>x</w:t>
      </w:r>
      <w:r>
        <w:t>+</w:t>
      </w:r>
      <w:r>
        <w:t>d</w:t>
      </w:r>
      <w:r>
        <w:t>y=ax^(3)+bx^(2)+cx+d</w:t>
      </w:r>
      <w:r>
        <w:t xml:space="preserve">. </w:t>
      </w:r>
      <w:r>
        <w:t xml:space="preserve">Tính giá trị của hàm số tại </w:t>
      </w:r>
      <w:r>
        <w:t>x</w:t>
      </w:r>
      <w:r>
        <w:t>=</w:t>
      </w:r>
      <w:r>
        <w:t>−</w:t>
      </w:r>
      <w:r>
        <w:t>2</w:t>
      </w:r>
      <w:r>
        <w:t>x=−2</w:t>
      </w:r>
      <w:r>
        <w:t xml:space="preserve">. </w:t>
      </w:r>
      <w:r>
        <w:br/>
      </w:r>
      <w:r>
        <w:rPr>
          <w:b/>
        </w:rPr>
        <w:t>A</w:t>
      </w:r>
      <w:r>
        <w:t>.</w:t>
      </w:r>
      <w:r>
        <w:t>y</w:t>
      </w:r>
      <w:r>
        <w:t>(</w:t>
      </w:r>
      <w:r>
        <w:t>−</w:t>
      </w:r>
      <w:r>
        <w:t>2</w:t>
      </w:r>
      <w:r>
        <w:t>)</w:t>
      </w:r>
      <w:r>
        <w:t>=</w:t>
      </w:r>
      <w:r>
        <w:t>−</w:t>
      </w:r>
      <w:r>
        <w:t>18.</w:t>
      </w:r>
      <w:r>
        <w:t>y−2=−18.</w:t>
      </w:r>
      <w:r>
        <w:t xml:space="preserve">              </w:t>
      </w:r>
      <w:r>
        <w:br/>
      </w:r>
      <w:r>
        <w:rPr>
          <w:b/>
        </w:rPr>
        <w:t>B</w:t>
      </w:r>
      <w:r>
        <w:t xml:space="preserve">. </w:t>
      </w:r>
      <w:r>
        <w:t>y</w:t>
      </w:r>
      <w:r>
        <w:t>(</w:t>
      </w:r>
      <w:r>
        <w:t>−</w:t>
      </w:r>
      <w:r>
        <w:t>2</w:t>
      </w:r>
      <w:r>
        <w:t>)</w:t>
      </w:r>
      <w:r>
        <w:t>=</w:t>
      </w:r>
      <w:r>
        <w:t>−</w:t>
      </w:r>
      <w:r>
        <w:t>4.</w:t>
      </w:r>
      <w:r>
        <w:t>y−2=−4.</w:t>
      </w:r>
      <w:r>
        <w:t xml:space="preserve">      </w:t>
      </w:r>
      <w:r>
        <w:br/>
      </w:r>
      <w:r>
        <w:rPr>
          <w:b/>
        </w:rPr>
        <w:t>C</w:t>
      </w:r>
      <w:r>
        <w:t xml:space="preserve">. </w:t>
      </w:r>
      <w:r>
        <w:t>y</w:t>
      </w:r>
      <w:r>
        <w:t>(</w:t>
      </w:r>
      <w:r>
        <w:t>−</w:t>
      </w:r>
      <w:r>
        <w:t>2</w:t>
      </w:r>
      <w:r>
        <w:t>)</w:t>
      </w:r>
      <w:r>
        <w:t>=</w:t>
      </w:r>
      <w:r>
        <w:t>4.</w:t>
      </w:r>
      <w:r>
        <w:t>y−2=4.</w:t>
      </w:r>
      <w:r>
        <w:t xml:space="preserve">                 </w:t>
      </w:r>
      <w:r>
        <w:br/>
      </w:r>
      <w:r>
        <w:rPr>
          <w:b/>
        </w:rPr>
        <w:t>D</w:t>
      </w:r>
      <w:r>
        <w:t>.</w:t>
      </w:r>
      <w:r>
        <w:t>y</w:t>
      </w:r>
      <w:r>
        <w:t>(</w:t>
      </w:r>
      <w:r>
        <w:t>−</w:t>
      </w:r>
      <w:r>
        <w:t>2</w:t>
      </w:r>
      <w:r>
        <w:t>)</w:t>
      </w:r>
      <w:r>
        <w:t>=</w:t>
      </w:r>
      <w:r>
        <w:t>−</w:t>
      </w:r>
      <w:r>
        <w:t>20.</w:t>
      </w:r>
      <w:r>
        <w:t>y−2=−20.</w:t>
      </w:r>
      <w:r>
        <w:br/>
      </w:r>
      <w:r>
        <w:rPr>
          <w:b/>
        </w:rPr>
        <w:t>Câu 47:</w:t>
      </w:r>
      <w:r>
        <w:t xml:space="preserve"> Tìm tất cả các tham số </w:t>
      </w:r>
      <w:r>
        <w:rPr>
          <w:i/>
        </w:rPr>
        <w:t xml:space="preserve">m </w:t>
      </w:r>
      <w:r>
        <w:t xml:space="preserve">để hàm số </w:t>
      </w:r>
      <w:r>
        <w:t>y</w:t>
      </w:r>
      <w:r>
        <w:t>=</w:t>
      </w:r>
      <w:r>
        <w:t>3</w:t>
      </w:r>
      <w:r>
        <w:t>(</w:t>
      </w:r>
      <w:r>
        <w:t>m</w:t>
      </w:r>
      <w:r>
        <w:t>−</w:t>
      </w:r>
      <w:r>
        <w:t>1</w:t>
      </w:r>
      <w:r>
        <w:t>)</w:t>
      </w:r>
      <w:r>
        <w:t>x</w:t>
      </w:r>
      <w:r>
        <w:t>−</w:t>
      </w:r>
      <w:r>
        <w:t>(</w:t>
      </w:r>
      <w:r>
        <w:t>2</w:t>
      </w:r>
      <w:r>
        <w:t>m</w:t>
      </w:r>
      <w:r>
        <w:t>+</w:t>
      </w:r>
      <w:r>
        <w:t>1</w:t>
      </w:r>
      <w:r>
        <w:t>)</w:t>
      </w:r>
      <w:r>
        <w:t>cos</w:t>
      </w:r>
      <w:r>
        <w:t>x</w:t>
      </w:r>
      <w:r>
        <w:t>y=3m−1x−2m+1cosx</w:t>
      </w:r>
      <w:r>
        <w:t xml:space="preserve"> </w:t>
      </w:r>
      <w:r>
        <w:t xml:space="preserve">nghịch biến </w:t>
      </w:r>
      <w:r>
        <w:t xml:space="preserve">trên </w:t>
      </w:r>
      <w:r>
        <w:t>R</w:t>
      </w:r>
      <w:r>
        <w:t>.</w:t>
      </w:r>
      <w:r>
        <w:t>ℝ.</w:t>
      </w:r>
      <w:r>
        <w:br/>
      </w:r>
      <w:r>
        <w:rPr>
          <w:b/>
        </w:rPr>
        <w:t>A</w:t>
      </w:r>
      <w:r>
        <w:t>.</w:t>
      </w:r>
      <w:r>
        <w:t>2</w:t>
      </w:r>
      <w:r>
        <w:t>5</w:t>
      </w:r>
      <w:r>
        <w:t>≤</w:t>
      </w:r>
      <w:r>
        <w:t>m</w:t>
      </w:r>
      <w:r>
        <w:t>≤</w:t>
      </w:r>
      <w:r>
        <w:t>4.</w:t>
      </w:r>
      <w:r>
        <w:t>(2)/(5)≤m≤4.</w:t>
      </w:r>
      <w:r>
        <w:t xml:space="preserve">                   </w:t>
      </w:r>
      <w:r>
        <w:br/>
      </w:r>
      <w:r>
        <w:rPr>
          <w:b/>
        </w:rPr>
        <w:t>B</w:t>
      </w:r>
      <w:r>
        <w:t>.</w:t>
      </w:r>
      <w:r>
        <w:t>m</w:t>
      </w:r>
      <w:r>
        <w:t>≤</w:t>
      </w:r>
      <w:r>
        <w:t>2</w:t>
      </w:r>
      <w:r>
        <w:t>5</w:t>
      </w:r>
      <w:r>
        <w:t>.</w:t>
      </w:r>
      <w:r>
        <w:t>m≤(2)/(5).</w:t>
      </w:r>
      <w:r>
        <w:t xml:space="preserve">              </w:t>
      </w:r>
      <w:r>
        <w:br/>
      </w:r>
      <w:r>
        <w:rPr>
          <w:b/>
        </w:rPr>
        <w:t>C</w:t>
      </w:r>
      <w:r>
        <w:t xml:space="preserve">. </w:t>
      </w:r>
      <w:r>
        <w:t>m</w:t>
      </w:r>
      <w:r>
        <w:t>≤</w:t>
      </w:r>
      <w:r>
        <w:t>4</w:t>
      </w:r>
      <w:r>
        <w:t>.</w:t>
      </w:r>
      <w:r>
        <w:t>m≤4.</w:t>
      </w:r>
      <w:r>
        <w:t xml:space="preserve">                       </w:t>
      </w:r>
      <w:r>
        <w:br/>
      </w:r>
      <w:r>
        <w:rPr>
          <w:b/>
        </w:rPr>
        <w:t>D</w:t>
      </w:r>
      <w:r>
        <w:t>.</w:t>
      </w:r>
      <w:r>
        <w:t xml:space="preserve"> </w:t>
      </w:r>
      <w:r>
        <w:t>2</w:t>
      </w:r>
      <w:r>
        <w:t>5</w:t>
      </w:r>
      <w:r>
        <w:t>&lt;</w:t>
      </w:r>
      <w:r>
        <w:t>m</w:t>
      </w:r>
      <w:r>
        <w:t>&lt;</w:t>
      </w:r>
      <w:r>
        <w:t>4</w:t>
      </w:r>
      <w:r>
        <w:t>(2)/(5)&lt;m&lt;4</w:t>
      </w:r>
      <w:r>
        <w:t xml:space="preserve">. </w:t>
      </w:r>
      <w:r>
        <w:br/>
      </w:r>
      <w:r>
        <w:rPr>
          <w:b/>
        </w:rPr>
        <w:t>Câu 48:</w:t>
      </w:r>
      <w:r>
        <w:t xml:space="preserve"> Cho khối chóp </w:t>
      </w:r>
      <w:r>
        <w:rPr>
          <w:i/>
        </w:rPr>
        <w:t>S.ABC</w:t>
      </w:r>
      <w:r>
        <w:t xml:space="preserve"> có đáy </w:t>
      </w:r>
      <w:r>
        <w:rPr>
          <w:i/>
        </w:rPr>
        <w:t>ABC</w:t>
      </w:r>
      <w:r>
        <w:t xml:space="preserve"> là tam giác cân tại </w:t>
      </w:r>
      <w:r>
        <w:rPr>
          <w:i/>
        </w:rPr>
        <w:t>A</w:t>
      </w:r>
      <w:r>
        <w:t>,</w:t>
      </w:r>
      <w:r>
        <w:t>A</w:t>
      </w:r>
      <w:r>
        <w:t>B</w:t>
      </w:r>
      <w:r>
        <w:t>=</w:t>
      </w:r>
      <w:r>
        <w:t>a</w:t>
      </w:r>
      <w:r>
        <w:t>AB=a</w:t>
      </w:r>
      <w:r>
        <w:t xml:space="preserve">  </w:t>
      </w:r>
      <w:r>
        <w:t>ˆ</w:t>
      </w:r>
      <w:r>
        <w:t>S</w:t>
      </w:r>
      <w:r>
        <w:t>B</w:t>
      </w:r>
      <w:r>
        <w:t>A</w:t>
      </w:r>
      <w:r>
        <w:t>=</w:t>
      </w:r>
      <w:r>
        <w:t>ˆ</w:t>
      </w:r>
      <w:r>
        <w:t>S</w:t>
      </w:r>
      <w:r>
        <w:t>C</w:t>
      </w:r>
      <w:r>
        <w:t>A</w:t>
      </w:r>
      <w:r>
        <w:t>=</w:t>
      </w:r>
      <w:r>
        <w:t>90</w:t>
      </w:r>
      <w:r>
        <w:t>0</w:t>
      </w:r>
      <w:r>
        <w:t>SBA^=SCA^=90^(0)</w:t>
      </w:r>
      <w:r>
        <w:t>. Biết góc giữa SB và đáy bằng 60</w:t>
      </w:r>
      <w:r>
        <w:rPr>
          <w:vertAlign w:val="superscript"/>
        </w:rPr>
        <w:t>0</w:t>
      </w:r>
      <w:r>
        <w:t xml:space="preserve">. Tính thể tích </w:t>
      </w:r>
      <w:r>
        <w:rPr>
          <w:i/>
        </w:rPr>
        <w:t>V</w:t>
      </w:r>
      <w:r>
        <w:t xml:space="preserve"> của khối chóp </w:t>
      </w:r>
      <w:r>
        <w:rPr>
          <w:i/>
        </w:rPr>
        <w:t>S.ABC</w:t>
      </w:r>
      <w:r>
        <w:br/>
      </w:r>
      <w:r>
        <w:rPr>
          <w:b/>
        </w:rPr>
        <w:t>A</w:t>
      </w:r>
      <w:r>
        <w:t>.</w:t>
      </w:r>
      <w:r>
        <w:t xml:space="preserve"> </w:t>
      </w:r>
      <w:r>
        <w:t>V</w:t>
      </w:r>
      <w:r>
        <w:t>=</w:t>
      </w:r>
      <w:r>
        <w:t>a</w:t>
      </w:r>
      <w:r>
        <w:t>3</w:t>
      </w:r>
      <w:r>
        <w:t>4</w:t>
      </w:r>
      <w:r>
        <w:t>V=(a^(3))/(4)</w:t>
      </w:r>
      <w:r>
        <w:t xml:space="preserve">. </w:t>
      </w:r>
      <w:r>
        <w:t xml:space="preserve">           </w:t>
      </w:r>
      <w:r>
        <w:t xml:space="preserve">          </w:t>
      </w:r>
      <w:r>
        <w:br/>
      </w:r>
      <w:r>
        <w:rPr>
          <w:b/>
        </w:rPr>
        <w:t>B</w:t>
      </w:r>
      <w:r>
        <w:t>.</w:t>
      </w:r>
      <w:r>
        <w:t xml:space="preserve"> </w:t>
      </w:r>
      <w:r>
        <w:t>V</w:t>
      </w:r>
      <w:r>
        <w:t>=</w:t>
      </w:r>
      <w:r>
        <w:t>3</w:t>
      </w:r>
      <w:r>
        <w:t>a</w:t>
      </w:r>
      <w:r>
        <w:t>3</w:t>
      </w:r>
      <w:r>
        <w:t>√</w:t>
      </w:r>
      <w:r>
        <w:t>3</w:t>
      </w:r>
      <w:r>
        <w:t>4</w:t>
      </w:r>
      <w:r>
        <w:t>V=(3a^(3)√(3))/(4)</w:t>
      </w:r>
      <w:r>
        <w:t xml:space="preserve">. </w:t>
      </w:r>
      <w:r>
        <w:t xml:space="preserve">              </w:t>
      </w:r>
      <w:r>
        <w:br/>
      </w:r>
      <w:r>
        <w:rPr>
          <w:b/>
        </w:rPr>
        <w:t>C</w:t>
      </w:r>
      <w:r>
        <w:t>.</w:t>
      </w:r>
      <w:r>
        <w:t xml:space="preserve"> </w:t>
      </w:r>
      <w:r>
        <w:t>V</w:t>
      </w:r>
      <w:r>
        <w:t>=</w:t>
      </w:r>
      <w:r>
        <w:t>a</w:t>
      </w:r>
      <w:r>
        <w:t>3</w:t>
      </w:r>
      <w:r>
        <w:t>√</w:t>
      </w:r>
      <w:r>
        <w:t>3</w:t>
      </w:r>
      <w:r>
        <w:t>4</w:t>
      </w:r>
      <w:r>
        <w:t>V=(a^(3)√(3))/(4)</w:t>
      </w:r>
      <w:r>
        <w:t xml:space="preserve">. </w:t>
      </w:r>
      <w:r>
        <w:t xml:space="preserve">                </w:t>
      </w:r>
      <w:r>
        <w:br/>
      </w:r>
      <w:r>
        <w:rPr>
          <w:b/>
        </w:rPr>
        <w:t>D</w:t>
      </w:r>
      <w:r>
        <w:t>.</w:t>
      </w:r>
      <w:r>
        <w:t xml:space="preserve"> </w:t>
      </w:r>
      <w:r>
        <w:t>V</w:t>
      </w:r>
      <w:r>
        <w:t>=</w:t>
      </w:r>
      <w:r>
        <w:t>3</w:t>
      </w:r>
      <w:r>
        <w:t>a</w:t>
      </w:r>
      <w:r>
        <w:t>3</w:t>
      </w:r>
      <w:r>
        <w:t>4</w:t>
      </w:r>
      <w:r>
        <w:t>V=(3a^(3))/(4)</w:t>
      </w:r>
      <w:r>
        <w:t xml:space="preserve">. </w:t>
      </w:r>
      <w:r>
        <w:br/>
      </w:r>
      <w:r>
        <w:rPr>
          <w:b/>
        </w:rPr>
        <w:t>Câu 49:</w:t>
      </w:r>
      <w:r>
        <w:t xml:space="preserve"> Cho hình hộp </w:t>
      </w:r>
      <w:r>
        <w:rPr>
          <w:i/>
        </w:rPr>
        <w:t xml:space="preserve">ABCD.A’B’C’D’ </w:t>
      </w:r>
      <w:r>
        <w:t xml:space="preserve">có </w:t>
      </w:r>
      <w:r>
        <w:t>A</w:t>
      </w:r>
      <w:r>
        <w:t>B</w:t>
      </w:r>
      <w:r>
        <w:t>=</w:t>
      </w:r>
      <w:r>
        <w:t>a</w:t>
      </w:r>
      <w:r>
        <w:t>AB=a</w:t>
      </w:r>
      <w:r>
        <w:t xml:space="preserve">, </w:t>
      </w:r>
      <w:r>
        <w:t>B</w:t>
      </w:r>
      <w:r>
        <w:t>'</w:t>
      </w:r>
      <w:r>
        <w:t>C</w:t>
      </w:r>
      <w:r>
        <w:t>'</w:t>
      </w:r>
      <w:r>
        <w:t>=</w:t>
      </w:r>
      <w:r>
        <w:t>a</w:t>
      </w:r>
      <w:r>
        <w:t>√</w:t>
      </w:r>
      <w:r>
        <w:t>5</w:t>
      </w:r>
      <w:r>
        <w:t>B'C'=a√(5)</w:t>
      </w:r>
      <w:r>
        <w:t xml:space="preserve">, các đường thẳng </w:t>
      </w:r>
      <w:r>
        <w:rPr>
          <w:i/>
        </w:rPr>
        <w:t xml:space="preserve">A’B </w:t>
      </w:r>
      <w:r>
        <w:t xml:space="preserve">và </w:t>
      </w:r>
      <w:r>
        <w:rPr>
          <w:i/>
        </w:rPr>
        <w:t>B’C</w:t>
      </w:r>
      <w:r>
        <w:t xml:space="preserve"> cùng tạo với mặt phẳng </w:t>
      </w:r>
      <w:r>
        <w:rPr>
          <w:i/>
        </w:rPr>
        <w:t>(ABCD)</w:t>
      </w:r>
      <w:r>
        <w:t xml:space="preserve"> một góc 45</w:t>
      </w:r>
      <w:r>
        <w:rPr>
          <w:vertAlign w:val="superscript"/>
        </w:rPr>
        <w:t>0</w:t>
      </w:r>
      <w:r>
        <w:t xml:space="preserve">, tam giác </w:t>
      </w:r>
      <w:r>
        <w:rPr>
          <w:i/>
        </w:rPr>
        <w:t>A’AB</w:t>
      </w:r>
      <w:r>
        <w:t xml:space="preserve"> vuông tại </w:t>
      </w:r>
      <w:r>
        <w:rPr>
          <w:i/>
        </w:rPr>
        <w:t>B</w:t>
      </w:r>
      <w:r>
        <w:t xml:space="preserve">, tam </w:t>
      </w:r>
      <w:r>
        <w:t xml:space="preserve">giác </w:t>
      </w:r>
      <w:r>
        <w:rPr>
          <w:i/>
        </w:rPr>
        <w:t>A’CD</w:t>
      </w:r>
      <w:r>
        <w:t xml:space="preserve"> vuông tại </w:t>
      </w:r>
      <w:r>
        <w:rPr>
          <w:i/>
        </w:rPr>
        <w:t>D</w:t>
      </w:r>
      <w:r>
        <w:t xml:space="preserve">. Tính thể tích của khối hộp </w:t>
      </w:r>
      <w:r>
        <w:rPr>
          <w:i/>
        </w:rPr>
        <w:t>ABCD.A’B’C’D’</w:t>
      </w:r>
      <w:r>
        <w:t xml:space="preserve"> theo a</w:t>
      </w:r>
      <w:r>
        <w:t>.</w:t>
      </w:r>
      <w:r>
        <w:br/>
      </w:r>
      <w:r>
        <w:rPr>
          <w:b/>
        </w:rPr>
        <w:t>A</w:t>
      </w:r>
      <w:r>
        <w:t>.</w:t>
      </w:r>
      <w:r>
        <w:t xml:space="preserve"> </w:t>
      </w:r>
      <w:r>
        <w:t>2</w:t>
      </w:r>
      <w:r>
        <w:t>a</w:t>
      </w:r>
      <w:r>
        <w:t>3</w:t>
      </w:r>
      <w:r>
        <w:t>2a^(3)</w:t>
      </w:r>
      <w:r>
        <w:t xml:space="preserve">. </w:t>
      </w:r>
      <w:r>
        <w:t xml:space="preserve">                          </w:t>
      </w:r>
      <w:r>
        <w:br/>
      </w:r>
      <w:r>
        <w:rPr>
          <w:b/>
        </w:rPr>
        <w:t>B</w:t>
      </w:r>
      <w:r>
        <w:t>.</w:t>
      </w:r>
      <w:r>
        <w:t xml:space="preserve"> </w:t>
      </w:r>
      <w:r>
        <w:t>2</w:t>
      </w:r>
      <w:r>
        <w:t>a</w:t>
      </w:r>
      <w:r>
        <w:t>3</w:t>
      </w:r>
      <w:r>
        <w:t>3</w:t>
      </w:r>
      <w:r>
        <w:t>(2a^(3))/(3)</w:t>
      </w:r>
      <w:r>
        <w:t xml:space="preserve">. </w:t>
      </w:r>
      <w:r>
        <w:t xml:space="preserve">                </w:t>
      </w:r>
      <w:r>
        <w:br/>
      </w:r>
      <w:r>
        <w:rPr>
          <w:b/>
        </w:rPr>
        <w:t>C</w:t>
      </w:r>
      <w:r>
        <w:t>.</w:t>
      </w:r>
      <w:r>
        <w:t xml:space="preserve"> </w:t>
      </w:r>
      <w:r>
        <w:t>a</w:t>
      </w:r>
      <w:r>
        <w:t>3</w:t>
      </w:r>
      <w:r>
        <w:t>√</w:t>
      </w:r>
      <w:r>
        <w:t>6</w:t>
      </w:r>
      <w:r>
        <w:t>2</w:t>
      </w:r>
      <w:r>
        <w:t>(a^(3)√(6))/(2)</w:t>
      </w:r>
      <w:r>
        <w:t xml:space="preserve">. </w:t>
      </w:r>
      <w:r>
        <w:t xml:space="preserve">             </w:t>
      </w:r>
      <w:r>
        <w:br/>
      </w:r>
      <w:r>
        <w:rPr>
          <w:b/>
        </w:rPr>
        <w:t>D</w:t>
      </w:r>
      <w:r>
        <w:t>.</w:t>
      </w:r>
      <w:r>
        <w:t xml:space="preserve"> </w:t>
      </w:r>
      <w:r>
        <w:t>a</w:t>
      </w:r>
      <w:r>
        <w:t>3</w:t>
      </w:r>
      <w:r>
        <w:t>√</w:t>
      </w:r>
      <w:r>
        <w:t>6</w:t>
      </w:r>
      <w:r>
        <w:t>6</w:t>
      </w:r>
      <w:r>
        <w:t>(a^(3)√(6))/(6)</w:t>
      </w:r>
      <w:r>
        <w:t xml:space="preserve">. </w:t>
      </w:r>
      <w:r>
        <w:br/>
      </w:r>
      <w:r>
        <w:rPr>
          <w:b/>
        </w:rPr>
        <w:t xml:space="preserve"> </w:t>
      </w:r>
      <w:r>
        <w:rPr>
          <w:b/>
        </w:rPr>
        <w:t>Câu 50:</w:t>
      </w:r>
      <w:r>
        <w:t xml:space="preserve"> Cho khối chóp </w:t>
      </w:r>
      <w:r>
        <w:rPr>
          <w:i/>
        </w:rPr>
        <w:t>S.ABC</w:t>
      </w:r>
      <w:r>
        <w:t xml:space="preserve"> có đáy </w:t>
      </w:r>
      <w:r>
        <w:rPr>
          <w:i/>
        </w:rPr>
        <w:t>ABC</w:t>
      </w:r>
      <w:r>
        <w:t xml:space="preserve"> là tam giác vuông cân đỉnh </w:t>
      </w:r>
      <w:r>
        <w:rPr>
          <w:i/>
        </w:rPr>
        <w:t xml:space="preserve">B, AB = </w:t>
      </w:r>
      <w:r>
        <w:t>4</w:t>
      </w:r>
      <w:r>
        <w:rPr>
          <w:i/>
        </w:rPr>
        <w:t xml:space="preserve">, SA </w:t>
      </w:r>
      <w:r>
        <w:rPr>
          <w:i/>
        </w:rPr>
        <w:t xml:space="preserve">= SB = SC = </w:t>
      </w:r>
      <w:r>
        <w:t>12</w:t>
      </w:r>
      <w:r>
        <w:rPr>
          <w:i/>
        </w:rPr>
        <w:t>.</w:t>
      </w:r>
      <w:r>
        <w:t xml:space="preserve"> Gọi </w:t>
      </w:r>
      <w:r>
        <w:rPr>
          <w:i/>
        </w:rPr>
        <w:t>M, N</w:t>
      </w:r>
      <w:r>
        <w:t xml:space="preserve"> lần lượt là trung điểm </w:t>
      </w:r>
      <w:r>
        <w:rPr>
          <w:i/>
        </w:rPr>
        <w:t>AC, BC</w:t>
      </w:r>
      <w:r>
        <w:t xml:space="preserve">. Trên cạnh </w:t>
      </w:r>
      <w:r>
        <w:rPr>
          <w:i/>
        </w:rPr>
        <w:t>SA, SB</w:t>
      </w:r>
      <w:r>
        <w:t xml:space="preserve"> lần lượt </w:t>
      </w:r>
      <w:r>
        <w:t xml:space="preserve">lấy điểm </w:t>
      </w:r>
      <w:r>
        <w:rPr>
          <w:i/>
        </w:rPr>
        <w:t>E, F</w:t>
      </w:r>
      <w:r>
        <w:t xml:space="preserve"> sao cho </w:t>
      </w:r>
      <w:r>
        <w:t>S</w:t>
      </w:r>
      <w:r>
        <w:t>E</w:t>
      </w:r>
      <w:r>
        <w:t>S</w:t>
      </w:r>
      <w:r>
        <w:t>A</w:t>
      </w:r>
      <w:r>
        <w:t>=</w:t>
      </w:r>
      <w:r>
        <w:t>B</w:t>
      </w:r>
      <w:r>
        <w:t>F</w:t>
      </w:r>
      <w:r>
        <w:t>B</w:t>
      </w:r>
      <w:r>
        <w:t>S</w:t>
      </w:r>
      <w:r>
        <w:t>=</w:t>
      </w:r>
      <w:r>
        <w:t>2</w:t>
      </w:r>
      <w:r>
        <w:t>3</w:t>
      </w:r>
      <w:r>
        <w:t>(SE)/(SA)=(BF)/(BS)=(2)/(3)</w:t>
      </w:r>
      <w:r>
        <w:t xml:space="preserve"> </w:t>
      </w:r>
      <w:r>
        <w:t xml:space="preserve">. Tính thể tích khối tứ diện </w:t>
      </w:r>
      <w:r>
        <w:rPr>
          <w:i/>
        </w:rPr>
        <w:t>MNEF.</w:t>
      </w:r>
      <w:r>
        <w:br/>
      </w:r>
      <w:r>
        <w:rPr>
          <w:b/>
        </w:rPr>
        <w:t>A</w:t>
      </w:r>
      <w:r>
        <w:t xml:space="preserve">. </w:t>
      </w:r>
      <w:r>
        <w:t>16</w:t>
      </w:r>
      <w:r>
        <w:t>√</w:t>
      </w:r>
      <w:r>
        <w:t>34</w:t>
      </w:r>
      <w:r>
        <w:t>3</w:t>
      </w:r>
      <w:r>
        <w:t>(16√(34))/(3)</w:t>
      </w:r>
      <w:r>
        <w:t xml:space="preserve">. </w:t>
      </w:r>
      <w:r>
        <w:t xml:space="preserve">                    </w:t>
      </w:r>
      <w:r>
        <w:br/>
      </w:r>
      <w:r>
        <w:rPr>
          <w:b/>
        </w:rPr>
        <w:t>B</w:t>
      </w:r>
      <w:r>
        <w:t>.</w:t>
      </w:r>
      <w:r>
        <w:t xml:space="preserve"> </w:t>
      </w:r>
      <w:r>
        <w:t>4</w:t>
      </w:r>
      <w:r>
        <w:t>√</w:t>
      </w:r>
      <w:r>
        <w:t>17</w:t>
      </w:r>
      <w:r>
        <w:t>9</w:t>
      </w:r>
      <w:r>
        <w:t>(4√(17))/(9)</w:t>
      </w:r>
      <w:r>
        <w:t xml:space="preserve">. </w:t>
      </w:r>
      <w:r>
        <w:t xml:space="preserve">             </w:t>
      </w:r>
      <w:r>
        <w:br/>
      </w:r>
      <w:r>
        <w:rPr>
          <w:b/>
        </w:rPr>
        <w:t>C</w:t>
      </w:r>
      <w:r>
        <w:t>.</w:t>
      </w:r>
      <w:r>
        <w:t xml:space="preserve"> </w:t>
      </w:r>
      <w:r>
        <w:t>4</w:t>
      </w:r>
      <w:r>
        <w:t>√</w:t>
      </w:r>
      <w:r>
        <w:t>34</w:t>
      </w:r>
      <w:r>
        <w:t>9</w:t>
      </w:r>
      <w:r>
        <w:t>(4√(34))/(9)</w:t>
      </w:r>
      <w:r>
        <w:t xml:space="preserve">. </w:t>
      </w:r>
      <w:r>
        <w:t xml:space="preserve">            </w:t>
      </w:r>
      <w:r>
        <w:br/>
      </w:r>
      <w:r>
        <w:rPr>
          <w:b/>
        </w:rPr>
        <w:t>D</w:t>
      </w:r>
      <w:r>
        <w:t>.</w:t>
      </w:r>
      <w:r>
        <w:t xml:space="preserve"> </w:t>
      </w:r>
      <w:r>
        <w:t>4</w:t>
      </w:r>
      <w:r>
        <w:t>√</w:t>
      </w:r>
      <w:r>
        <w:t>34</w:t>
      </w:r>
      <w:r>
        <w:t>3</w:t>
      </w:r>
      <w:r>
        <w:t>(4√(34))/(3)</w:t>
      </w:r>
      <w:r>
        <w:t>.</w:t>
      </w:r>
      <w:r>
        <w:br/>
      </w:r>
      <w:r>
        <w:br/>
      </w:r>
      <w:r>
        <w:rPr>
          <w:b/>
        </w:rPr>
        <w:t>Đề thi Giữa học kì 1 Toán lớp 12 năm 2022 - Đề số 2</w:t>
      </w:r>
      <w:r>
        <w:br/>
      </w:r>
      <w:r>
        <w:rPr>
          <w:i/>
        </w:rPr>
        <w:t>Phòng Giáo dục và Đào tạo .....</w:t>
      </w:r>
      <w:r>
        <w:br/>
      </w:r>
      <w:r>
        <w:rPr>
          <w:i/>
        </w:rPr>
        <w:t>Đề khảo sát chất lượng Giữa Học kì 1</w:t>
      </w:r>
      <w:r>
        <w:br/>
      </w:r>
      <w:r>
        <w:rPr>
          <w:i/>
        </w:rPr>
        <w:t>Năm học 2022 - 2023</w:t>
      </w:r>
      <w:r>
        <w:br/>
      </w:r>
      <w:r>
        <w:rPr>
          <w:i/>
        </w:rPr>
        <w:t>Môn: Toán 12</w:t>
      </w:r>
      <w:r>
        <w:br/>
      </w:r>
      <w:r>
        <w:rPr>
          <w:i/>
        </w:rPr>
        <w:t>Thời gian làm bài: 90 phút</w:t>
      </w:r>
      <w:r>
        <w:br/>
      </w:r>
      <w:r>
        <w:br/>
      </w:r>
      <w:r>
        <w:br/>
      </w:r>
      <w:r>
        <w:rPr>
          <w:b/>
        </w:rPr>
        <w:t>Câu 1:</w:t>
      </w:r>
      <w:r>
        <w:t xml:space="preserve"> Cho bốn hình vẽ sau đây:</w:t>
      </w:r>
      <w:r>
        <w:br/>
      </w:r>
      <w:r>
        <w:t xml:space="preserve"> </w:t>
      </w:r>
      <w:r>
        <w:br/>
      </w:r>
      <w:r>
        <w:drawing>
          <wp:inline xmlns:a="http://schemas.openxmlformats.org/drawingml/2006/main" xmlns:pic="http://schemas.openxmlformats.org/drawingml/2006/picture">
            <wp:extent cx="5715000" cy="1704975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d7970326c4fc405a960d7beccb25d46d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70497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 xml:space="preserve">Hình nào ở trên </w:t>
      </w:r>
      <w:r>
        <w:rPr>
          <w:b/>
        </w:rPr>
        <w:t>không</w:t>
      </w:r>
      <w:r>
        <w:t xml:space="preserve"> phải là hình đa diện?</w:t>
      </w:r>
      <w:r>
        <w:br/>
      </w:r>
      <w:r>
        <w:rPr>
          <w:b/>
        </w:rPr>
        <w:t xml:space="preserve">A. </w:t>
      </w:r>
      <w:r>
        <w:t>Hình 1.</w:t>
      </w:r>
      <w:r>
        <w:br/>
      </w:r>
      <w:r>
        <w:rPr>
          <w:b/>
        </w:rPr>
        <w:t xml:space="preserve">B. </w:t>
      </w:r>
      <w:r>
        <w:t>Hình 3.</w:t>
      </w:r>
      <w:r>
        <w:br/>
      </w:r>
      <w:r>
        <w:rPr>
          <w:b/>
        </w:rPr>
        <w:t xml:space="preserve">C. </w:t>
      </w:r>
      <w:r>
        <w:t>Hình 2.</w:t>
      </w:r>
      <w:r>
        <w:t xml:space="preserve"> </w:t>
      </w:r>
      <w:r>
        <w:br/>
      </w:r>
      <w:r>
        <w:rPr>
          <w:b/>
        </w:rPr>
        <w:t xml:space="preserve">D. </w:t>
      </w:r>
      <w:r>
        <w:t>Hình 4.</w:t>
      </w:r>
      <w:r>
        <w:br/>
      </w:r>
      <w:r>
        <w:rPr>
          <w:b/>
        </w:rPr>
        <w:t>Câu 2:</w:t>
      </w:r>
      <w:r>
        <w:t xml:space="preserve"> Đồ thị của hàm số nào dưới đây có dạng như đường cong trong hình vẽ bên?</w:t>
      </w:r>
      <w:r>
        <w:br/>
      </w:r>
      <w:r>
        <w:drawing>
          <wp:inline xmlns:a="http://schemas.openxmlformats.org/drawingml/2006/main" xmlns:pic="http://schemas.openxmlformats.org/drawingml/2006/picture">
            <wp:extent cx="2371725" cy="28194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e8c89876189b4cdb8cd2691fd17989c5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8194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 xml:space="preserve">A. </w:t>
      </w:r>
      <w:r>
        <w:t>y</w:t>
      </w:r>
      <w:r>
        <w:t>=</w:t>
      </w:r>
      <w:r>
        <w:t>x</w:t>
      </w:r>
      <w:r>
        <w:t>3</w:t>
      </w:r>
      <w:r>
        <w:t>−</w:t>
      </w:r>
      <w:r>
        <w:t>3</w:t>
      </w:r>
      <w:r>
        <w:t>x</w:t>
      </w:r>
      <w:r>
        <w:t>2</w:t>
      </w:r>
      <w:r>
        <w:t>+</w:t>
      </w:r>
      <w:r>
        <w:t>1.</w:t>
      </w:r>
      <w:r>
        <w:t>y=x^(3)−3x^(2)+1.</w:t>
      </w:r>
      <w:r>
        <w:t xml:space="preserve">         </w:t>
      </w:r>
      <w:r>
        <w:br/>
      </w:r>
      <w:r>
        <w:rPr>
          <w:b/>
        </w:rPr>
        <w:t xml:space="preserve">B. </w:t>
      </w:r>
      <w:r>
        <w:t>y</w:t>
      </w:r>
      <w:r>
        <w:t>=</w:t>
      </w:r>
      <w:r>
        <w:t>x</w:t>
      </w:r>
      <w:r>
        <w:t>3</w:t>
      </w:r>
      <w:r>
        <w:t>−</w:t>
      </w:r>
      <w:r>
        <w:t>3</w:t>
      </w:r>
      <w:r>
        <w:t>x</w:t>
      </w:r>
      <w:r>
        <w:t>+</w:t>
      </w:r>
      <w:r>
        <w:t>1.</w:t>
      </w:r>
      <w:r>
        <w:t>y=x^(3)−3x+1.</w:t>
      </w:r>
      <w:r>
        <w:t xml:space="preserve"> </w:t>
      </w:r>
      <w:r>
        <w:br/>
      </w:r>
      <w:r>
        <w:rPr>
          <w:b/>
        </w:rPr>
        <w:t xml:space="preserve">C. </w:t>
      </w:r>
      <w:r>
        <w:t>y</w:t>
      </w:r>
      <w:r>
        <w:t>=</w:t>
      </w:r>
      <w:r>
        <w:t>x</w:t>
      </w:r>
      <w:r>
        <w:t>4</w:t>
      </w:r>
      <w:r>
        <w:t>−</w:t>
      </w:r>
      <w:r>
        <w:t>2</w:t>
      </w:r>
      <w:r>
        <w:t>x</w:t>
      </w:r>
      <w:r>
        <w:t>2</w:t>
      </w:r>
      <w:r>
        <w:t>+</w:t>
      </w:r>
      <w:r>
        <w:t>1.</w:t>
      </w:r>
      <w:r>
        <w:t>y=x^(4)−2x^(2)+1.</w:t>
      </w:r>
      <w:r>
        <w:t xml:space="preserve">         </w:t>
      </w:r>
      <w:r>
        <w:br/>
      </w:r>
      <w:r>
        <w:rPr>
          <w:b/>
        </w:rPr>
        <w:t xml:space="preserve">D. </w:t>
      </w:r>
      <w:r>
        <w:t>y</w:t>
      </w:r>
      <w:r>
        <w:t>=</w:t>
      </w:r>
      <w:r>
        <w:t>−</w:t>
      </w:r>
      <w:r>
        <w:t>x</w:t>
      </w:r>
      <w:r>
        <w:t>3</w:t>
      </w:r>
      <w:r>
        <w:t>+</w:t>
      </w:r>
      <w:r>
        <w:t>3</w:t>
      </w:r>
      <w:r>
        <w:t>x</w:t>
      </w:r>
      <w:r>
        <w:t>+</w:t>
      </w:r>
      <w:r>
        <w:t>1.</w:t>
      </w:r>
      <w:r>
        <w:t>y=−x^(3)+3x+1.</w:t>
      </w:r>
      <w:r>
        <w:br/>
      </w:r>
      <w:r>
        <w:rPr>
          <w:b/>
        </w:rPr>
        <w:t>Câu 3:</w:t>
      </w:r>
      <w:r>
        <w:t xml:space="preserve"> Khối hai mươi mặt đều thuộc loại nào sau đây?</w:t>
      </w:r>
      <w:r>
        <w:br/>
      </w:r>
      <w:r>
        <w:rPr>
          <w:b/>
        </w:rPr>
        <w:t xml:space="preserve">A. </w:t>
      </w:r>
      <w:r>
        <w:t>{</w:t>
      </w:r>
      <w:r>
        <w:t>4</w:t>
      </w:r>
      <w:r>
        <w:t>;</w:t>
      </w:r>
      <w:r>
        <w:t>3</w:t>
      </w:r>
      <w:r>
        <w:t>}</w:t>
      </w:r>
      <w:r>
        <w:t>.</w:t>
      </w:r>
      <w:r>
        <w:t>4;3.</w:t>
      </w:r>
      <w:r>
        <w:t xml:space="preserve">     </w:t>
      </w:r>
      <w:r>
        <w:br/>
      </w:r>
      <w:r>
        <w:rPr>
          <w:b/>
        </w:rPr>
        <w:t xml:space="preserve">B. </w:t>
      </w:r>
      <w:r>
        <w:t>{</w:t>
      </w:r>
      <w:r>
        <w:t>3</w:t>
      </w:r>
      <w:r>
        <w:t>;</w:t>
      </w:r>
      <w:r>
        <w:t>4</w:t>
      </w:r>
      <w:r>
        <w:t>}</w:t>
      </w:r>
      <w:r>
        <w:t>.</w:t>
      </w:r>
      <w:r>
        <w:t>3;4.</w:t>
      </w:r>
      <w:r>
        <w:t xml:space="preserve">     </w:t>
      </w:r>
      <w:r>
        <w:br/>
      </w:r>
      <w:r>
        <w:rPr>
          <w:b/>
        </w:rPr>
        <w:t xml:space="preserve">C. </w:t>
      </w:r>
      <w:r>
        <w:t>{</w:t>
      </w:r>
      <w:r>
        <w:t>3</w:t>
      </w:r>
      <w:r>
        <w:t>;</w:t>
      </w:r>
      <w:r>
        <w:t>5</w:t>
      </w:r>
      <w:r>
        <w:t>}</w:t>
      </w:r>
      <w:r>
        <w:t>.</w:t>
      </w:r>
      <w:r>
        <w:t>3;5.</w:t>
      </w:r>
      <w:r>
        <w:t xml:space="preserve">     </w:t>
      </w:r>
      <w:r>
        <w:br/>
      </w:r>
      <w:r>
        <w:rPr>
          <w:b/>
        </w:rPr>
        <w:t xml:space="preserve">D. </w:t>
      </w:r>
      <w:r>
        <w:t>{</w:t>
      </w:r>
      <w:r>
        <w:t>5</w:t>
      </w:r>
      <w:r>
        <w:t>;</w:t>
      </w:r>
      <w:r>
        <w:t>3</w:t>
      </w:r>
      <w:r>
        <w:t>}</w:t>
      </w:r>
      <w:r>
        <w:t>.</w:t>
      </w:r>
      <w:r>
        <w:t>5;3.</w:t>
      </w:r>
      <w:r>
        <w:br/>
      </w:r>
      <w:r>
        <w:rPr>
          <w:b/>
        </w:rPr>
        <w:t>Câu 4:</w:t>
      </w:r>
      <w:r>
        <w:t xml:space="preserve"> Cho hàm số </w:t>
      </w:r>
      <w:r>
        <w:t>y</w:t>
      </w:r>
      <w:r>
        <w:t>=</w:t>
      </w:r>
      <w:r>
        <w:t>f</w:t>
      </w:r>
      <w:r>
        <w:t>(</w:t>
      </w:r>
      <w:r>
        <w:t>x</w:t>
      </w:r>
      <w:r>
        <w:t>)</w:t>
      </w:r>
      <w:r>
        <w:t>y=f(x)</w:t>
      </w:r>
      <w:r>
        <w:t xml:space="preserve"> </w:t>
      </w:r>
      <w:r>
        <w:t xml:space="preserve">liên tục trên </w:t>
      </w:r>
      <w:r>
        <w:t>R</w:t>
      </w:r>
      <w:r>
        <w:t>ℝ</w:t>
      </w:r>
      <w:r>
        <w:t xml:space="preserve"> </w:t>
      </w:r>
      <w:r>
        <w:t xml:space="preserve">và có bảng xét dấu </w:t>
      </w:r>
      <w:r>
        <w:t>f</w:t>
      </w:r>
      <w:r>
        <w:t>′</w:t>
      </w:r>
      <w:r>
        <w:t>(</w:t>
      </w:r>
      <w:r>
        <w:t>x</w:t>
      </w:r>
      <w:r>
        <w:t>)</w:t>
      </w:r>
      <w:r>
        <w:t>f^(')(x)</w:t>
      </w:r>
      <w:r>
        <w:t xml:space="preserve"> </w:t>
      </w:r>
      <w:r>
        <w:t>như sau</w:t>
      </w:r>
      <w:r>
        <w:br/>
      </w:r>
      <w:r>
        <w:drawing>
          <wp:inline xmlns:a="http://schemas.openxmlformats.org/drawingml/2006/main" xmlns:pic="http://schemas.openxmlformats.org/drawingml/2006/picture">
            <wp:extent cx="4286250" cy="352425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e9dd46bc428c423eb3e776e35865425c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5242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 xml:space="preserve">Hàm số </w:t>
      </w:r>
      <w:r>
        <w:t>y</w:t>
      </w:r>
      <w:r>
        <w:t>=</w:t>
      </w:r>
      <w:r>
        <w:t>f</w:t>
      </w:r>
      <w:r>
        <w:t>(</w:t>
      </w:r>
      <w:r>
        <w:t>x</w:t>
      </w:r>
      <w:r>
        <w:t>)</w:t>
      </w:r>
      <w:r>
        <w:t>y=f(x)</w:t>
      </w:r>
      <w:r>
        <w:t xml:space="preserve"> </w:t>
      </w:r>
      <w:r>
        <w:t>có bao nhiêu điểm cực trị?</w:t>
      </w:r>
      <w:r>
        <w:br/>
      </w:r>
      <w:r>
        <w:rPr>
          <w:b/>
        </w:rPr>
        <w:t xml:space="preserve">A. </w:t>
      </w:r>
      <w:r>
        <w:t>3.</w:t>
      </w:r>
      <w:r>
        <w:t xml:space="preserve">  </w:t>
      </w:r>
      <w:r>
        <w:t xml:space="preserve">          </w:t>
      </w:r>
      <w:r>
        <w:br/>
      </w:r>
      <w:r>
        <w:rPr>
          <w:b/>
        </w:rPr>
        <w:t xml:space="preserve">B. </w:t>
      </w:r>
      <w:r>
        <w:t>0.</w:t>
      </w:r>
      <w:r>
        <w:t xml:space="preserve">  </w:t>
      </w:r>
      <w:r>
        <w:t xml:space="preserve">          </w:t>
      </w:r>
      <w:r>
        <w:br/>
      </w:r>
      <w:r>
        <w:rPr>
          <w:b/>
        </w:rPr>
        <w:t xml:space="preserve">C. </w:t>
      </w:r>
      <w:r>
        <w:t>1.</w:t>
      </w:r>
      <w:r>
        <w:t xml:space="preserve">  </w:t>
      </w:r>
      <w:r>
        <w:t xml:space="preserve">          </w:t>
      </w:r>
      <w:r>
        <w:br/>
      </w:r>
      <w:r>
        <w:rPr>
          <w:b/>
        </w:rPr>
        <w:t xml:space="preserve">D. </w:t>
      </w:r>
      <w:r>
        <w:t>2.</w:t>
      </w:r>
      <w:r>
        <w:br/>
      </w:r>
      <w:r>
        <w:rPr>
          <w:b/>
        </w:rPr>
        <w:t>Câu 5:</w:t>
      </w:r>
      <w:r>
        <w:t xml:space="preserve"> Cho hàm số </w:t>
      </w:r>
      <w:r>
        <w:t>y</w:t>
      </w:r>
      <w:r>
        <w:t>=</w:t>
      </w:r>
      <w:r>
        <w:t>f</w:t>
      </w:r>
      <w:r>
        <w:t>(</w:t>
      </w:r>
      <w:r>
        <w:t>x</w:t>
      </w:r>
      <w:r>
        <w:t>)</w:t>
      </w:r>
      <w:r>
        <w:t>y=fx</w:t>
      </w:r>
      <w:r>
        <w:t xml:space="preserve"> </w:t>
      </w:r>
      <w:r>
        <w:t xml:space="preserve">luôn nghịch biến trên R. Tập nghiệm của bất phương trình </w:t>
      </w:r>
      <w:r>
        <w:t>f</w:t>
      </w:r>
      <w:r>
        <w:t>(</w:t>
      </w:r>
      <w:r>
        <w:t>1</w:t>
      </w:r>
      <w:r>
        <w:t>x</w:t>
      </w:r>
      <w:r>
        <w:t>)</w:t>
      </w:r>
      <w:r>
        <w:t>&gt;</w:t>
      </w:r>
      <w:r>
        <w:t>f</w:t>
      </w:r>
      <w:r>
        <w:t>(</w:t>
      </w:r>
      <w:r>
        <w:t>1</w:t>
      </w:r>
      <w:r>
        <w:t>)</w:t>
      </w:r>
      <w:r>
        <w:t>f(1)/(x)&gt;f1</w:t>
      </w:r>
      <w:r>
        <w:t>là</w:t>
      </w:r>
      <w:r>
        <w:br/>
      </w:r>
      <w:r>
        <w:rPr>
          <w:b/>
        </w:rPr>
        <w:t xml:space="preserve">A. </w:t>
      </w:r>
      <w:r>
        <w:t>(</w:t>
      </w:r>
      <w:r>
        <w:t>−</w:t>
      </w:r>
      <w:r>
        <w:t>∞</w:t>
      </w:r>
      <w:r>
        <w:t>;</w:t>
      </w:r>
      <w:r>
        <w:t>1</w:t>
      </w:r>
      <w:r>
        <w:t>)</w:t>
      </w:r>
      <w:r>
        <w:t>.</w:t>
      </w:r>
      <w:r>
        <w:t>−∞;1.</w:t>
      </w:r>
      <w:r>
        <w:t xml:space="preserve">                   </w:t>
      </w:r>
      <w:r>
        <w:br/>
      </w:r>
      <w:r>
        <w:rPr>
          <w:b/>
        </w:rPr>
        <w:t xml:space="preserve">B. </w:t>
      </w:r>
      <w:r>
        <w:t>(</w:t>
      </w:r>
      <w:r>
        <w:t>−</w:t>
      </w:r>
      <w:r>
        <w:t>∞</w:t>
      </w:r>
      <w:r>
        <w:t>;</w:t>
      </w:r>
      <w:r>
        <w:t>0</w:t>
      </w:r>
      <w:r>
        <w:t>)</w:t>
      </w:r>
      <w:r>
        <w:t>∪</w:t>
      </w:r>
      <w:r>
        <w:t>(</w:t>
      </w:r>
      <w:r>
        <w:t>1</w:t>
      </w:r>
      <w:r>
        <w:t>;</w:t>
      </w:r>
      <w:r>
        <w:t>+</w:t>
      </w:r>
      <w:r>
        <w:t>∞</w:t>
      </w:r>
      <w:r>
        <w:t>)</w:t>
      </w:r>
      <w:r>
        <w:t>.</w:t>
      </w:r>
      <w:r>
        <w:t>−∞;0∪1;+∞.</w:t>
      </w:r>
      <w:r>
        <w:t xml:space="preserve"> </w:t>
      </w:r>
      <w:r>
        <w:br/>
      </w:r>
      <w:r>
        <w:rPr>
          <w:b/>
        </w:rPr>
        <w:t xml:space="preserve">C. </w:t>
      </w:r>
      <w:r>
        <w:t>(</w:t>
      </w:r>
      <w:r>
        <w:t>0</w:t>
      </w:r>
      <w:r>
        <w:t>;</w:t>
      </w:r>
      <w:r>
        <w:t>1</w:t>
      </w:r>
      <w:r>
        <w:t>)</w:t>
      </w:r>
      <w:r>
        <w:t>.</w:t>
      </w:r>
      <w:r>
        <w:t>0;1.</w:t>
      </w:r>
      <w:r>
        <w:t xml:space="preserve">                       </w:t>
      </w:r>
      <w:r>
        <w:br/>
      </w:r>
      <w:r>
        <w:rPr>
          <w:b/>
        </w:rPr>
        <w:t xml:space="preserve">D. </w:t>
      </w:r>
      <w:r>
        <w:t>(</w:t>
      </w:r>
      <w:r>
        <w:t>−</w:t>
      </w:r>
      <w:r>
        <w:t>∞</w:t>
      </w:r>
      <w:r>
        <w:t>;</w:t>
      </w:r>
      <w:r>
        <w:t>0</w:t>
      </w:r>
      <w:r>
        <w:t>)</w:t>
      </w:r>
      <w:r>
        <w:t>∪</w:t>
      </w:r>
      <w:r>
        <w:t>(</w:t>
      </w:r>
      <w:r>
        <w:t>0</w:t>
      </w:r>
      <w:r>
        <w:t>;</w:t>
      </w:r>
      <w:r>
        <w:t>1</w:t>
      </w:r>
      <w:r>
        <w:t>)</w:t>
      </w:r>
      <w:r>
        <w:t>.</w:t>
      </w:r>
      <w:r>
        <w:t>−∞;0∪0;1.</w:t>
      </w:r>
      <w:r>
        <w:br/>
      </w:r>
      <w:r>
        <w:rPr>
          <w:b/>
        </w:rPr>
        <w:t>Câu 6:</w:t>
      </w:r>
      <w:r>
        <w:t xml:space="preserve"> Tất cả các giá trị thực của tham số m</w:t>
      </w:r>
      <w:r>
        <w:t xml:space="preserve"> </w:t>
      </w:r>
      <w:r>
        <w:t xml:space="preserve">để hàm số </w:t>
      </w:r>
      <w:r>
        <w:t>y</w:t>
      </w:r>
      <w:r>
        <w:t>=</w:t>
      </w:r>
      <w:r>
        <w:t>x</w:t>
      </w:r>
      <w:r>
        <w:t>4</w:t>
      </w:r>
      <w:r>
        <w:t>+</w:t>
      </w:r>
      <w:r>
        <w:t>m</w:t>
      </w:r>
      <w:r>
        <w:t>x</w:t>
      </w:r>
      <w:r>
        <w:t>2</w:t>
      </w:r>
      <w:r>
        <w:t>−</w:t>
      </w:r>
      <w:r>
        <w:t>m</w:t>
      </w:r>
      <w:r>
        <w:t>−</w:t>
      </w:r>
      <w:r>
        <w:t>5</w:t>
      </w:r>
      <w:r>
        <w:t>y=x^(4)+mx^(2)−m−5</w:t>
      </w:r>
      <w:r>
        <w:t xml:space="preserve"> </w:t>
      </w:r>
      <w:r>
        <w:t>có 3</w:t>
      </w:r>
      <w:r>
        <w:t xml:space="preserve"> </w:t>
      </w:r>
      <w:r>
        <w:t>điểm</w:t>
      </w:r>
      <w:r>
        <w:br/>
      </w:r>
      <w:r>
        <w:t>cực trị là</w:t>
      </w:r>
      <w:r>
        <w:br/>
      </w:r>
      <w:r>
        <w:rPr>
          <w:b/>
        </w:rPr>
        <w:t xml:space="preserve">A. </w:t>
      </w:r>
      <w:r>
        <w:t>m</w:t>
      </w:r>
      <w:r>
        <w:t>=</w:t>
      </w:r>
      <w:r>
        <w:t>1.</w:t>
      </w:r>
      <w:r>
        <w:t>m=1.</w:t>
      </w:r>
      <w:r>
        <w:t xml:space="preserve">                      </w:t>
      </w:r>
      <w:r>
        <w:br/>
      </w:r>
      <w:r>
        <w:rPr>
          <w:b/>
        </w:rPr>
        <w:t xml:space="preserve">B. </w:t>
      </w:r>
      <w:r>
        <w:t>m</w:t>
      </w:r>
      <w:r>
        <w:t>&gt;</w:t>
      </w:r>
      <w:r>
        <w:t>8</w:t>
      </w:r>
      <w:r>
        <w:t>m&gt;8</w:t>
      </w:r>
      <w:r>
        <w:t>.</w:t>
      </w:r>
      <w:r>
        <w:t xml:space="preserve">                 </w:t>
      </w:r>
      <w:r>
        <w:br/>
      </w:r>
      <w:r>
        <w:rPr>
          <w:b/>
        </w:rPr>
        <w:t xml:space="preserve">C. </w:t>
      </w:r>
      <w:r>
        <w:t>m</w:t>
      </w:r>
      <w:r>
        <w:t>&lt;</w:t>
      </w:r>
      <w:r>
        <w:t>0.</w:t>
      </w:r>
      <w:r>
        <w:t>m&lt;0.</w:t>
      </w:r>
      <w:r>
        <w:t xml:space="preserve">                 </w:t>
      </w:r>
      <w:r>
        <w:br/>
      </w:r>
      <w:r>
        <w:rPr>
          <w:b/>
        </w:rPr>
        <w:t xml:space="preserve">D. </w:t>
      </w:r>
      <w:r>
        <w:t>4</w:t>
      </w:r>
      <w:r>
        <w:t>&lt;</w:t>
      </w:r>
      <w:r>
        <w:t>m</w:t>
      </w:r>
      <w:r>
        <w:t>&lt;</w:t>
      </w:r>
      <w:r>
        <w:t>5.</w:t>
      </w:r>
      <w:r>
        <w:t>4&lt;m&lt;5.</w:t>
      </w:r>
      <w:r>
        <w:br/>
      </w:r>
      <w:r>
        <w:rPr>
          <w:b/>
        </w:rPr>
        <w:t>Câu 7:</w:t>
      </w:r>
      <w:r>
        <w:t xml:space="preserve"> Cho tứ diện đều ABCD cạnh a. Góc giữa hai đường thẳng CI và AC, với I là</w:t>
      </w:r>
      <w:r>
        <w:br/>
      </w:r>
      <w:r>
        <w:t>trung điểm của AB bằng</w:t>
      </w:r>
      <w:r>
        <w:br/>
      </w:r>
      <w:r>
        <w:rPr>
          <w:b/>
        </w:rPr>
        <w:t xml:space="preserve">A. </w:t>
      </w:r>
      <w:r>
        <w:t>30°</w:t>
      </w:r>
      <w:r>
        <w:t>.</w:t>
      </w:r>
      <w:r>
        <w:t xml:space="preserve">                 </w:t>
      </w:r>
      <w:r>
        <w:t xml:space="preserve">         </w:t>
      </w:r>
      <w:r>
        <w:br/>
      </w:r>
      <w:r>
        <w:rPr>
          <w:b/>
        </w:rPr>
        <w:t xml:space="preserve">B. </w:t>
      </w:r>
      <w:r>
        <w:t>10°</w:t>
      </w:r>
      <w:r>
        <w:t>.</w:t>
      </w:r>
      <w:r>
        <w:t xml:space="preserve">                            </w:t>
      </w:r>
      <w:r>
        <w:br/>
      </w:r>
      <w:r>
        <w:rPr>
          <w:b/>
        </w:rPr>
        <w:t xml:space="preserve">C. </w:t>
      </w:r>
      <w:r>
        <w:t>170°</w:t>
      </w:r>
      <w:r>
        <w:t>.</w:t>
      </w:r>
      <w:r>
        <w:t xml:space="preserve">               </w:t>
      </w:r>
      <w:r>
        <w:t xml:space="preserve">      </w:t>
      </w:r>
      <w:r>
        <w:br/>
      </w:r>
      <w:r>
        <w:rPr>
          <w:b/>
        </w:rPr>
        <w:t xml:space="preserve">D. </w:t>
      </w:r>
      <w:r>
        <w:t>150°</w:t>
      </w:r>
      <w:r>
        <w:t>.</w:t>
      </w:r>
      <w:r>
        <w:br/>
      </w:r>
      <w:r>
        <w:rPr>
          <w:b/>
        </w:rPr>
        <w:t>Câu 8:</w:t>
      </w:r>
      <w:r>
        <w:t xml:space="preserve"> Tập giá trị của hàm số </w:t>
      </w:r>
      <w:r>
        <w:t>f</w:t>
      </w:r>
      <w:r>
        <w:t>(</w:t>
      </w:r>
      <w:r>
        <w:t>x</w:t>
      </w:r>
      <w:r>
        <w:t>)</w:t>
      </w:r>
      <w:r>
        <w:t>=</w:t>
      </w:r>
      <w:r>
        <w:t>x</w:t>
      </w:r>
      <w:r>
        <w:t>+</w:t>
      </w:r>
      <w:r>
        <w:t>9</w:t>
      </w:r>
      <w:r>
        <w:t>x</w:t>
      </w:r>
      <w:r>
        <w:t>fx=x+(9)/(x)</w:t>
      </w:r>
      <w:r>
        <w:t xml:space="preserve"> </w:t>
      </w:r>
      <w:r>
        <w:t xml:space="preserve">với </w:t>
      </w:r>
      <w:r>
        <w:t>x</w:t>
      </w:r>
      <w:r>
        <w:t>∈</w:t>
      </w:r>
      <w:r>
        <w:t>[</w:t>
      </w:r>
      <w:r>
        <w:t>2</w:t>
      </w:r>
      <w:r>
        <w:t>;</w:t>
      </w:r>
      <w:r>
        <w:t>4</w:t>
      </w:r>
      <w:r>
        <w:t>]</w:t>
      </w:r>
      <w:r>
        <w:t>x∈2;4</w:t>
      </w:r>
      <w:r>
        <w:t xml:space="preserve"> </w:t>
      </w:r>
      <w:r>
        <w:t xml:space="preserve">là đoạn </w:t>
      </w:r>
      <w:r>
        <w:t>[</w:t>
      </w:r>
      <w:r>
        <w:t>a</w:t>
      </w:r>
      <w:r>
        <w:t>;</w:t>
      </w:r>
      <w:r>
        <w:t>b</w:t>
      </w:r>
      <w:r>
        <w:t>]</w:t>
      </w:r>
      <w:r>
        <w:t>a;b</w:t>
      </w:r>
      <w:r>
        <w:t xml:space="preserve">. Khi đó </w:t>
      </w:r>
      <w:r>
        <w:t>P</w:t>
      </w:r>
      <w:r>
        <w:t>=</w:t>
      </w:r>
      <w:r>
        <w:t>b</w:t>
      </w:r>
      <w:r>
        <w:t>−</w:t>
      </w:r>
      <w:r>
        <w:t>a</w:t>
      </w:r>
      <w:r>
        <w:t>P=b−a</w:t>
      </w:r>
      <w:r>
        <w:t>là</w:t>
      </w:r>
      <w:r>
        <w:br/>
      </w:r>
      <w:r>
        <w:rPr>
          <w:b/>
        </w:rPr>
        <w:t xml:space="preserve">A. </w:t>
      </w:r>
      <w:r>
        <w:t>P</w:t>
      </w:r>
      <w:r>
        <w:t>=</w:t>
      </w:r>
      <w:r>
        <w:t>25</w:t>
      </w:r>
      <w:r>
        <w:t>4</w:t>
      </w:r>
      <w:r>
        <w:t>.</w:t>
      </w:r>
      <w:r>
        <w:t>P=(25)/(4).</w:t>
      </w:r>
      <w:r>
        <w:t xml:space="preserve">                    </w:t>
      </w:r>
      <w:r>
        <w:br/>
      </w:r>
      <w:r>
        <w:rPr>
          <w:b/>
        </w:rPr>
        <w:t xml:space="preserve">B. </w:t>
      </w:r>
      <w:r>
        <w:t>P</w:t>
      </w:r>
      <w:r>
        <w:t>=</w:t>
      </w:r>
      <w:r>
        <w:t>1</w:t>
      </w:r>
      <w:r>
        <w:t>2</w:t>
      </w:r>
      <w:r>
        <w:t>.</w:t>
      </w:r>
      <w:r>
        <w:t>P=(1)/(2).</w:t>
      </w:r>
      <w:r>
        <w:t xml:space="preserve">                  </w:t>
      </w:r>
      <w:r>
        <w:br/>
      </w:r>
      <w:r>
        <w:rPr>
          <w:b/>
        </w:rPr>
        <w:t xml:space="preserve">C. </w:t>
      </w:r>
      <w:r>
        <w:t>P</w:t>
      </w:r>
      <w:r>
        <w:t>=</w:t>
      </w:r>
      <w:r>
        <w:t>13</w:t>
      </w:r>
      <w:r>
        <w:t>2</w:t>
      </w:r>
      <w:r>
        <w:t>.</w:t>
      </w:r>
      <w:r>
        <w:t>P=(13)/(2).</w:t>
      </w:r>
      <w:r>
        <w:t xml:space="preserve">                </w:t>
      </w:r>
      <w:r>
        <w:br/>
      </w:r>
      <w:r>
        <w:rPr>
          <w:b/>
        </w:rPr>
        <w:t xml:space="preserve">D. </w:t>
      </w:r>
      <w:r>
        <w:t>P</w:t>
      </w:r>
      <w:r>
        <w:t>=</w:t>
      </w:r>
      <w:r>
        <w:t>6.</w:t>
      </w:r>
      <w:r>
        <w:t>P=6.</w:t>
      </w:r>
      <w:r>
        <w:br/>
      </w:r>
      <w:r>
        <w:rPr>
          <w:b/>
        </w:rPr>
        <w:t>Câu 9:</w:t>
      </w:r>
      <w:r>
        <w:t xml:space="preserve"> Tất cả các giá trị thực của tham số m</w:t>
      </w:r>
      <w:r>
        <w:t xml:space="preserve"> </w:t>
      </w:r>
      <w:r>
        <w:t xml:space="preserve">để hàm số </w:t>
      </w:r>
      <w:r>
        <w:t>y</w:t>
      </w:r>
      <w:r>
        <w:t>=</w:t>
      </w:r>
      <w:r>
        <w:t>1</w:t>
      </w:r>
      <w:r>
        <w:t>3</w:t>
      </w:r>
      <w:r>
        <w:t>x</w:t>
      </w:r>
      <w:r>
        <w:t>3</w:t>
      </w:r>
      <w:r>
        <w:t>−</w:t>
      </w:r>
      <w:r>
        <w:t>m</w:t>
      </w:r>
      <w:r>
        <w:t>x</w:t>
      </w:r>
      <w:r>
        <w:t>2</w:t>
      </w:r>
      <w:r>
        <w:t>+</w:t>
      </w:r>
      <w:r>
        <w:t>(</w:t>
      </w:r>
      <w:r>
        <w:t>m</w:t>
      </w:r>
      <w:r>
        <w:t>2</w:t>
      </w:r>
      <w:r>
        <w:t>−</w:t>
      </w:r>
      <w:r>
        <w:t>4</w:t>
      </w:r>
      <w:r>
        <w:t>)</w:t>
      </w:r>
      <w:r>
        <w:t>x</w:t>
      </w:r>
      <w:r>
        <w:t>+</w:t>
      </w:r>
      <w:r>
        <w:t>3</w:t>
      </w:r>
      <w:r>
        <w:t>y=(1)/(3)x^(3)−mx^(2)+m^(2)−4x+3</w:t>
      </w:r>
      <w:r>
        <w:t xml:space="preserve"> </w:t>
      </w:r>
      <w:r>
        <w:t>đạt cực đại tại điểm x = 3 là</w:t>
      </w:r>
      <w:r>
        <w:br/>
      </w:r>
      <w:r>
        <w:rPr>
          <w:b/>
        </w:rPr>
        <w:t xml:space="preserve">A. </w:t>
      </w:r>
      <w:r>
        <w:t>m</w:t>
      </w:r>
      <w:r>
        <w:t>=</w:t>
      </w:r>
      <w:r>
        <w:t>−</w:t>
      </w:r>
      <w:r>
        <w:t>7.</w:t>
      </w:r>
      <w:r>
        <w:t>m=−7.</w:t>
      </w:r>
      <w:r>
        <w:t xml:space="preserve">                   </w:t>
      </w:r>
      <w:r>
        <w:br/>
      </w:r>
      <w:r>
        <w:rPr>
          <w:b/>
        </w:rPr>
        <w:t xml:space="preserve">B. </w:t>
      </w:r>
      <w:r>
        <w:t>m</w:t>
      </w:r>
      <w:r>
        <w:t>=</w:t>
      </w:r>
      <w:r>
        <w:t>5.</w:t>
      </w:r>
      <w:r>
        <w:t>m=5.</w:t>
      </w:r>
      <w:r>
        <w:t xml:space="preserve">                  </w:t>
      </w:r>
      <w:r>
        <w:br/>
      </w:r>
      <w:r>
        <w:rPr>
          <w:b/>
        </w:rPr>
        <w:t xml:space="preserve">C. </w:t>
      </w:r>
      <w:r>
        <w:t>m</w:t>
      </w:r>
      <w:r>
        <w:t>=</w:t>
      </w:r>
      <w:r>
        <w:t>−</w:t>
      </w:r>
      <w:r>
        <w:t>1.</w:t>
      </w:r>
      <w:r>
        <w:t>m=−1.</w:t>
      </w:r>
      <w:r>
        <w:t xml:space="preserve">               </w:t>
      </w:r>
      <w:r>
        <w:br/>
      </w:r>
      <w:r>
        <w:rPr>
          <w:b/>
        </w:rPr>
        <w:t xml:space="preserve">D. </w:t>
      </w:r>
      <w:r>
        <w:t>m</w:t>
      </w:r>
      <w:r>
        <w:t>=</w:t>
      </w:r>
      <w:r>
        <w:t>1.</w:t>
      </w:r>
      <w:r>
        <w:t>m=1.</w:t>
      </w:r>
      <w:r>
        <w:br/>
      </w:r>
      <w:r>
        <w:rPr>
          <w:b/>
        </w:rPr>
        <w:t>Câu 10:</w:t>
      </w:r>
      <w:r>
        <w:t xml:space="preserve"> Cho hình chóp </w:t>
      </w:r>
      <w:r>
        <w:t>S</w:t>
      </w:r>
      <w:r>
        <w:t>.</w:t>
      </w:r>
      <w:r>
        <w:t>A</w:t>
      </w:r>
      <w:r>
        <w:t>B</w:t>
      </w:r>
      <w:r>
        <w:t>C</w:t>
      </w:r>
      <w:r>
        <w:t>S.ABC</w:t>
      </w:r>
      <w:r>
        <w:t xml:space="preserve"> </w:t>
      </w:r>
      <w:r>
        <w:t>có đáy ABC</w:t>
      </w:r>
      <w:r>
        <w:t xml:space="preserve"> </w:t>
      </w:r>
      <w:r>
        <w:t xml:space="preserve">là tam giác vuông cân tại </w:t>
      </w:r>
      <w:r>
        <w:t>B</w:t>
      </w:r>
      <w:r>
        <w:t>,</w:t>
      </w:r>
      <w:r>
        <w:t>B</w:t>
      </w:r>
      <w:r>
        <w:t>C</w:t>
      </w:r>
      <w:r>
        <w:t>=</w:t>
      </w:r>
      <w:r>
        <w:t>a</w:t>
      </w:r>
      <w:r>
        <w:t>√</w:t>
      </w:r>
      <w:r>
        <w:t>2</w:t>
      </w:r>
      <w:r>
        <w:t>.</w:t>
      </w:r>
      <w:r>
        <w:t>B,  BC=a√(2).</w:t>
      </w:r>
      <w:r>
        <w:t xml:space="preserve"> </w:t>
      </w:r>
      <w:r>
        <w:t xml:space="preserve">Biết </w:t>
      </w:r>
      <w:r>
        <w:t>S</w:t>
      </w:r>
      <w:r>
        <w:t>A</w:t>
      </w:r>
      <w:r>
        <w:t>⊥</w:t>
      </w:r>
      <w:r>
        <w:t>(</w:t>
      </w:r>
      <w:r>
        <w:t>A</w:t>
      </w:r>
      <w:r>
        <w:t>B</w:t>
      </w:r>
      <w:r>
        <w:t>C</w:t>
      </w:r>
      <w:r>
        <w:t>)</w:t>
      </w:r>
      <w:r>
        <w:t>,</w:t>
      </w:r>
      <w:r>
        <w:t>SA⊥ABC,</w:t>
      </w:r>
      <w:r>
        <w:t xml:space="preserve"> </w:t>
      </w:r>
      <w:r>
        <w:t xml:space="preserve">góc giữa </w:t>
      </w:r>
      <w:r>
        <w:t>S</w:t>
      </w:r>
      <w:r>
        <w:t>C</w:t>
      </w:r>
      <w:r>
        <w:t>SC</w:t>
      </w:r>
      <w:r>
        <w:t xml:space="preserve"> </w:t>
      </w:r>
      <w:r>
        <w:t xml:space="preserve">và đáy bằng </w:t>
      </w:r>
      <w:r>
        <w:t>60</w:t>
      </w:r>
      <w:r>
        <w:t>0</w:t>
      </w:r>
      <w:r>
        <w:t>.</w:t>
      </w:r>
      <w:r>
        <w:t>60^(0).</w:t>
      </w:r>
      <w:r>
        <w:t xml:space="preserve"> </w:t>
      </w:r>
      <w:r>
        <w:t xml:space="preserve">Thể tích khối chóp </w:t>
      </w:r>
      <w:r>
        <w:t>S</w:t>
      </w:r>
      <w:r>
        <w:t>.</w:t>
      </w:r>
      <w:r>
        <w:t>A</w:t>
      </w:r>
      <w:r>
        <w:t>B</w:t>
      </w:r>
      <w:r>
        <w:t>C</w:t>
      </w:r>
      <w:r>
        <w:t>S.ABC</w:t>
      </w:r>
      <w:r>
        <w:t xml:space="preserve">bằng </w:t>
      </w:r>
      <w:r>
        <w:br/>
      </w:r>
      <w:r>
        <w:drawing>
          <wp:inline xmlns:a="http://schemas.openxmlformats.org/drawingml/2006/main" xmlns:pic="http://schemas.openxmlformats.org/drawingml/2006/picture">
            <wp:extent cx="2295525" cy="2162175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8fae73cf5d9e4eb2a0e557e3ebcd977b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16217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 xml:space="preserve">A. </w:t>
      </w:r>
      <w:r>
        <w:t>a</w:t>
      </w:r>
      <w:r>
        <w:t>3</w:t>
      </w:r>
      <w:r>
        <w:t>√</w:t>
      </w:r>
      <w:r>
        <w:t>3</w:t>
      </w:r>
      <w:r>
        <w:t>6</w:t>
      </w:r>
      <w:r>
        <w:t>.</w:t>
      </w:r>
      <w:r>
        <w:t>(a^(3)√(3))/(6).</w:t>
      </w:r>
      <w:r>
        <w:t xml:space="preserve">                                                      </w:t>
      </w:r>
      <w:r>
        <w:br/>
      </w:r>
      <w:r>
        <w:rPr>
          <w:b/>
        </w:rPr>
        <w:t xml:space="preserve">B. </w:t>
      </w:r>
      <w:r>
        <w:t>a</w:t>
      </w:r>
      <w:r>
        <w:t>3</w:t>
      </w:r>
      <w:r>
        <w:t>12</w:t>
      </w:r>
      <w:r>
        <w:t>.</w:t>
      </w:r>
      <w:r>
        <w:t>(a^(3))/(12).</w:t>
      </w:r>
      <w:r>
        <w:t xml:space="preserve">                      </w:t>
      </w:r>
      <w:r>
        <w:br/>
      </w:r>
      <w:r>
        <w:rPr>
          <w:b/>
        </w:rPr>
        <w:t xml:space="preserve">C. </w:t>
      </w:r>
      <w:r>
        <w:t>2</w:t>
      </w:r>
      <w:r>
        <w:t>√</w:t>
      </w:r>
      <w:r>
        <w:t>3</w:t>
      </w:r>
      <w:r>
        <w:t>a</w:t>
      </w:r>
      <w:r>
        <w:t>3</w:t>
      </w:r>
      <w:r>
        <w:t>3</w:t>
      </w:r>
      <w:r>
        <w:t>.</w:t>
      </w:r>
      <w:r>
        <w:t>(2√(3)a^(3))/(3).</w:t>
      </w:r>
      <w:r>
        <w:t xml:space="preserve">                                                    </w:t>
      </w:r>
      <w:r>
        <w:br/>
      </w:r>
      <w:r>
        <w:rPr>
          <w:b/>
        </w:rPr>
        <w:t xml:space="preserve">D. </w:t>
      </w:r>
      <w:r>
        <w:t>a</w:t>
      </w:r>
      <w:r>
        <w:t>3</w:t>
      </w:r>
      <w:r>
        <w:t>√</w:t>
      </w:r>
      <w:r>
        <w:t>3</w:t>
      </w:r>
      <w:r>
        <w:t>3</w:t>
      </w:r>
      <w:r>
        <w:t>.</w:t>
      </w:r>
      <w:r>
        <w:t>(a^(3)√(3))/(3).</w:t>
      </w:r>
      <w:r>
        <w:br/>
      </w:r>
      <w:r>
        <w:rPr>
          <w:b/>
        </w:rPr>
        <w:t>Câu 11:</w:t>
      </w:r>
      <w:r>
        <w:t xml:space="preserve"> Cho khối chóp tứ giác </w:t>
      </w:r>
      <w:r>
        <w:t>S</w:t>
      </w:r>
      <w:r>
        <w:t>.</w:t>
      </w:r>
      <w:r>
        <w:t>A</w:t>
      </w:r>
      <w:r>
        <w:t>B</w:t>
      </w:r>
      <w:r>
        <w:t>C</w:t>
      </w:r>
      <w:r>
        <w:t>D</w:t>
      </w:r>
      <w:r>
        <w:t>S.ABCD</w:t>
      </w:r>
      <w:r>
        <w:t>có đáy ABCD</w:t>
      </w:r>
      <w:r>
        <w:t xml:space="preserve"> </w:t>
      </w:r>
      <w:r>
        <w:t>là hình bình hành tâm I. Gọi</w:t>
      </w:r>
      <w:r>
        <w:br/>
      </w:r>
      <w:r>
        <w:t>V</w:t>
      </w:r>
      <w:r>
        <w:t>1</w:t>
      </w:r>
      <w:r>
        <w:t>,</w:t>
      </w:r>
      <w:r>
        <w:t>V</w:t>
      </w:r>
      <w:r>
        <w:t>2</w:t>
      </w:r>
      <w:r>
        <w:t>V_(1) ,V_(2)</w:t>
      </w:r>
      <w:r>
        <w:t xml:space="preserve">  </w:t>
      </w:r>
      <w:r>
        <w:t xml:space="preserve">lần lượt là thể tích khối chóp </w:t>
      </w:r>
      <w:r>
        <w:t>S</w:t>
      </w:r>
      <w:r>
        <w:t>.</w:t>
      </w:r>
      <w:r>
        <w:t>A</w:t>
      </w:r>
      <w:r>
        <w:t>B</w:t>
      </w:r>
      <w:r>
        <w:t>I</w:t>
      </w:r>
      <w:r>
        <w:t>,</w:t>
      </w:r>
      <w:r>
        <w:t>S</w:t>
      </w:r>
      <w:r>
        <w:t>.</w:t>
      </w:r>
      <w:r>
        <w:t>A</w:t>
      </w:r>
      <w:r>
        <w:t>B</w:t>
      </w:r>
      <w:r>
        <w:t>C</w:t>
      </w:r>
      <w:r>
        <w:t>D</w:t>
      </w:r>
      <w:r>
        <w:t>.</w:t>
      </w:r>
      <w:r>
        <w:t>S.ABI,S.ABCD.</w:t>
      </w:r>
      <w:r>
        <w:t xml:space="preserve"> </w:t>
      </w:r>
      <w:r>
        <w:t>Khẳng định nào sau đây là</w:t>
      </w:r>
      <w:r>
        <w:br/>
      </w:r>
      <w:r>
        <w:t>đúng?</w:t>
      </w:r>
      <w:r>
        <w:br/>
      </w:r>
      <w:r>
        <w:drawing>
          <wp:inline xmlns:a="http://schemas.openxmlformats.org/drawingml/2006/main" xmlns:pic="http://schemas.openxmlformats.org/drawingml/2006/picture">
            <wp:extent cx="2076450" cy="1647825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e6427178cf294776b065e06fd35338ce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64782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 xml:space="preserve">A. </w:t>
      </w:r>
      <w:r>
        <w:t>V</w:t>
      </w:r>
      <w:r>
        <w:t>1</w:t>
      </w:r>
      <w:r>
        <w:t>V</w:t>
      </w:r>
      <w:r>
        <w:t>2</w:t>
      </w:r>
      <w:r>
        <w:t>=</w:t>
      </w:r>
      <w:r>
        <w:t>1</w:t>
      </w:r>
      <w:r>
        <w:t>6</w:t>
      </w:r>
      <w:r>
        <w:t>.</w:t>
      </w:r>
      <w:r>
        <w:t>(V_(1))/(V_(2))=(1)/(6).</w:t>
      </w:r>
      <w:r>
        <w:t xml:space="preserve">                                                    </w:t>
      </w:r>
      <w:r>
        <w:br/>
      </w:r>
      <w:r>
        <w:rPr>
          <w:b/>
        </w:rPr>
        <w:t xml:space="preserve">B. </w:t>
      </w:r>
      <w:r>
        <w:t>V</w:t>
      </w:r>
      <w:r>
        <w:t>=</w:t>
      </w:r>
      <w:r>
        <w:t>1</w:t>
      </w:r>
      <w:r>
        <w:t>8</w:t>
      </w:r>
      <w:r>
        <w:t>.</w:t>
      </w:r>
      <w:r>
        <w:t>V=(1)/(8).</w:t>
      </w:r>
      <w:r>
        <w:t xml:space="preserve">                 </w:t>
      </w:r>
      <w:r>
        <w:br/>
      </w:r>
      <w:r>
        <w:rPr>
          <w:b/>
        </w:rPr>
        <w:t xml:space="preserve">C. </w:t>
      </w:r>
      <w:r>
        <w:t>V</w:t>
      </w:r>
      <w:r>
        <w:t>1</w:t>
      </w:r>
      <w:r>
        <w:t>V</w:t>
      </w:r>
      <w:r>
        <w:t>2</w:t>
      </w:r>
      <w:r>
        <w:t>=</w:t>
      </w:r>
      <w:r>
        <w:t>1</w:t>
      </w:r>
      <w:r>
        <w:t>2</w:t>
      </w:r>
      <w:r>
        <w:t>.</w:t>
      </w:r>
      <w:r>
        <w:t>(V_(1))/(V_(2))=(1)/(2).</w:t>
      </w:r>
      <w:r>
        <w:t xml:space="preserve">                                                    </w:t>
      </w:r>
      <w:r>
        <w:br/>
      </w:r>
      <w:r>
        <w:rPr>
          <w:b/>
        </w:rPr>
        <w:t xml:space="preserve">D. </w:t>
      </w:r>
      <w:r>
        <w:t>V</w:t>
      </w:r>
      <w:r>
        <w:t>1</w:t>
      </w:r>
      <w:r>
        <w:t>V</w:t>
      </w:r>
      <w:r>
        <w:t>2</w:t>
      </w:r>
      <w:r>
        <w:t>=</w:t>
      </w:r>
      <w:r>
        <w:t>1</w:t>
      </w:r>
      <w:r>
        <w:t>4</w:t>
      </w:r>
      <w:r>
        <w:t>.</w:t>
      </w:r>
      <w:r>
        <w:t>(V_(1))/(V_(2))=(1)/(4).</w:t>
      </w:r>
      <w:r>
        <w:br/>
      </w:r>
      <w:r>
        <w:rPr>
          <w:b/>
        </w:rPr>
        <w:t>Câu 12:</w:t>
      </w:r>
      <w:r>
        <w:t xml:space="preserve"> Cho khối hộp chữ nhật có 3 kích thước 3; 4; 5. Thể tích của khối hộp đã cho</w:t>
      </w:r>
      <w:r>
        <w:br/>
      </w:r>
      <w:r>
        <w:t>bằng</w:t>
      </w:r>
      <w:r>
        <w:br/>
      </w:r>
      <w:r>
        <w:rPr>
          <w:b/>
        </w:rPr>
        <w:t xml:space="preserve">A. </w:t>
      </w:r>
      <w:r>
        <w:t>10</w:t>
      </w:r>
      <w:r>
        <w:t xml:space="preserve">         </w:t>
      </w:r>
      <w:r>
        <w:t xml:space="preserve">          </w:t>
      </w:r>
      <w:r>
        <w:br/>
      </w:r>
      <w:r>
        <w:rPr>
          <w:b/>
        </w:rPr>
        <w:t xml:space="preserve">B. </w:t>
      </w:r>
      <w:r>
        <w:t>20</w:t>
      </w:r>
      <w:r>
        <w:t xml:space="preserve">         </w:t>
      </w:r>
      <w:r>
        <w:br/>
      </w:r>
      <w:r>
        <w:rPr>
          <w:b/>
        </w:rPr>
        <w:t xml:space="preserve">C. </w:t>
      </w:r>
      <w:r>
        <w:t>12</w:t>
      </w:r>
      <w:r>
        <w:t xml:space="preserve">         </w:t>
      </w:r>
      <w:r>
        <w:t xml:space="preserve">          </w:t>
      </w:r>
      <w:r>
        <w:br/>
      </w:r>
      <w:r>
        <w:rPr>
          <w:b/>
        </w:rPr>
        <w:t xml:space="preserve">D. </w:t>
      </w:r>
      <w:r>
        <w:t>60</w:t>
      </w:r>
      <w:r>
        <w:br/>
      </w:r>
      <w:r>
        <w:rPr>
          <w:b/>
        </w:rPr>
        <w:t>Câu 13:</w:t>
      </w:r>
      <w:r>
        <w:t xml:space="preserve"> Cho hàm số </w:t>
      </w:r>
      <w:r>
        <w:t>f</w:t>
      </w:r>
      <w:r>
        <w:t>(</w:t>
      </w:r>
      <w:r>
        <w:t>x</w:t>
      </w:r>
      <w:r>
        <w:t>)</w:t>
      </w:r>
      <w:r>
        <w:t>fx</w:t>
      </w:r>
      <w:r>
        <w:t xml:space="preserve"> </w:t>
      </w:r>
      <w:r>
        <w:t>có bảng biến thiên như sau</w:t>
      </w:r>
      <w:r>
        <w:br/>
      </w:r>
      <w:r>
        <w:drawing>
          <wp:inline xmlns:a="http://schemas.openxmlformats.org/drawingml/2006/main" xmlns:pic="http://schemas.openxmlformats.org/drawingml/2006/picture">
            <wp:extent cx="3810000" cy="127635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3d53b38f5fb9407d8f040699cddabb9d.jp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27635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 xml:space="preserve">Số nghiệm thực của phương trình </w:t>
      </w:r>
      <w:r>
        <w:t>f</w:t>
      </w:r>
      <w:r>
        <w:t>(</w:t>
      </w:r>
      <w:r>
        <w:t>x</w:t>
      </w:r>
      <w:r>
        <w:t>)</w:t>
      </w:r>
      <w:r>
        <w:t>−</w:t>
      </w:r>
      <w:r>
        <w:t>3</w:t>
      </w:r>
      <w:r>
        <w:t>=</w:t>
      </w:r>
      <w:r>
        <w:t>0</w:t>
      </w:r>
      <w:r>
        <w:t>fx−3=0</w:t>
      </w:r>
      <w:r>
        <w:t xml:space="preserve"> </w:t>
      </w:r>
      <w:r>
        <w:t>là</w:t>
      </w:r>
      <w:r>
        <w:br/>
      </w:r>
      <w:r>
        <w:rPr>
          <w:b/>
        </w:rPr>
        <w:t xml:space="preserve">A. </w:t>
      </w:r>
      <w:r>
        <w:t>3.</w:t>
      </w:r>
      <w:r>
        <w:t xml:space="preserve">  </w:t>
      </w:r>
      <w:r>
        <w:t xml:space="preserve">          </w:t>
      </w:r>
      <w:r>
        <w:br/>
      </w:r>
      <w:r>
        <w:rPr>
          <w:b/>
        </w:rPr>
        <w:t xml:space="preserve">B. </w:t>
      </w:r>
      <w:r>
        <w:t>0.</w:t>
      </w:r>
      <w:r>
        <w:t xml:space="preserve">  </w:t>
      </w:r>
      <w:r>
        <w:t xml:space="preserve">          </w:t>
      </w:r>
      <w:r>
        <w:br/>
      </w:r>
      <w:r>
        <w:rPr>
          <w:b/>
        </w:rPr>
        <w:t xml:space="preserve">C. </w:t>
      </w:r>
      <w:r>
        <w:t>2.</w:t>
      </w:r>
      <w:r>
        <w:t xml:space="preserve">  </w:t>
      </w:r>
      <w:r>
        <w:t xml:space="preserve">          </w:t>
      </w:r>
      <w:r>
        <w:br/>
      </w:r>
      <w:r>
        <w:rPr>
          <w:b/>
        </w:rPr>
        <w:t xml:space="preserve">D. </w:t>
      </w:r>
      <w:r>
        <w:t>1.</w:t>
      </w:r>
      <w:r>
        <w:br/>
      </w:r>
      <w:r>
        <w:rPr>
          <w:b/>
        </w:rPr>
        <w:t>Câu 14:</w:t>
      </w:r>
      <w:r>
        <w:t xml:space="preserve"> Đồ thị hàm số nào trong bốn hàm số sau đây luôn nằm dưới trục hoành?</w:t>
      </w:r>
      <w:r>
        <w:br/>
      </w:r>
      <w:r>
        <w:rPr>
          <w:b/>
        </w:rPr>
        <w:t xml:space="preserve">A. </w:t>
      </w:r>
      <w:r>
        <w:t>y</w:t>
      </w:r>
      <w:r>
        <w:t>=</w:t>
      </w:r>
      <w:r>
        <w:t>−</w:t>
      </w:r>
      <w:r>
        <w:t>x</w:t>
      </w:r>
      <w:r>
        <w:t>3</w:t>
      </w:r>
      <w:r>
        <w:t>−</w:t>
      </w:r>
      <w:r>
        <w:t>2</w:t>
      </w:r>
      <w:r>
        <w:t>x</w:t>
      </w:r>
      <w:r>
        <w:t>2</w:t>
      </w:r>
      <w:r>
        <w:t>+</w:t>
      </w:r>
      <w:r>
        <w:t>x</w:t>
      </w:r>
      <w:r>
        <w:t>−</w:t>
      </w:r>
      <w:r>
        <w:t>1.</w:t>
      </w:r>
      <w:r>
        <w:t>y=−x^(3)−2x^(2)+x−1.</w:t>
      </w:r>
      <w:r>
        <w:t xml:space="preserve"> </w:t>
      </w:r>
      <w:r>
        <w:br/>
      </w:r>
      <w:r>
        <w:rPr>
          <w:b/>
        </w:rPr>
        <w:t xml:space="preserve">B. </w:t>
      </w:r>
      <w:r>
        <w:t>y</w:t>
      </w:r>
      <w:r>
        <w:t>=</w:t>
      </w:r>
      <w:r>
        <w:t>x</w:t>
      </w:r>
      <w:r>
        <w:t>4</w:t>
      </w:r>
      <w:r>
        <w:t>−</w:t>
      </w:r>
      <w:r>
        <w:t>3</w:t>
      </w:r>
      <w:r>
        <w:t>x</w:t>
      </w:r>
      <w:r>
        <w:t>2</w:t>
      </w:r>
      <w:r>
        <w:t>+</w:t>
      </w:r>
      <w:r>
        <w:t>3.</w:t>
      </w:r>
      <w:r>
        <w:t>y=x^(4)−3x^(2)+3.</w:t>
      </w:r>
      <w:r>
        <w:br/>
      </w:r>
      <w:r>
        <w:rPr>
          <w:b/>
        </w:rPr>
        <w:t xml:space="preserve">C. </w:t>
      </w:r>
      <w:r>
        <w:t>y</w:t>
      </w:r>
      <w:r>
        <w:t>=</w:t>
      </w:r>
      <w:r>
        <w:t>−</w:t>
      </w:r>
      <w:r>
        <w:t>x</w:t>
      </w:r>
      <w:r>
        <w:t>4</w:t>
      </w:r>
      <w:r>
        <w:t>−</w:t>
      </w:r>
      <w:r>
        <w:t>4</w:t>
      </w:r>
      <w:r>
        <w:t>x</w:t>
      </w:r>
      <w:r>
        <w:t>2</w:t>
      </w:r>
      <w:r>
        <w:t>+</w:t>
      </w:r>
      <w:r>
        <w:t>1.</w:t>
      </w:r>
      <w:r>
        <w:t>y=−x^(4)−4x^(2)+1.</w:t>
      </w:r>
      <w:r>
        <w:t xml:space="preserve">       </w:t>
      </w:r>
      <w:r>
        <w:br/>
      </w:r>
      <w:r>
        <w:rPr>
          <w:b/>
        </w:rPr>
        <w:t xml:space="preserve">D. </w:t>
      </w:r>
      <w:r>
        <w:t>y</w:t>
      </w:r>
      <w:r>
        <w:t>=</w:t>
      </w:r>
      <w:r>
        <w:t>−</w:t>
      </w:r>
      <w:r>
        <w:t>x</w:t>
      </w:r>
      <w:r>
        <w:t>4</w:t>
      </w:r>
      <w:r>
        <w:t>+</w:t>
      </w:r>
      <w:r>
        <w:t>2</w:t>
      </w:r>
      <w:r>
        <w:t>x</w:t>
      </w:r>
      <w:r>
        <w:t>2</w:t>
      </w:r>
      <w:r>
        <w:t>−</w:t>
      </w:r>
      <w:r>
        <w:t>2.</w:t>
      </w:r>
      <w:r>
        <w:t>y=−x^(4)+2x^(2)−2.</w:t>
      </w:r>
      <w:r>
        <w:br/>
      </w:r>
      <w:r>
        <w:rPr>
          <w:b/>
        </w:rPr>
        <w:t>Câu 15:</w:t>
      </w:r>
      <w:r>
        <w:t xml:space="preserve"> Cho hàm số </w:t>
      </w:r>
      <w:r>
        <w:t>y</w:t>
      </w:r>
      <w:r>
        <w:t>=</w:t>
      </w:r>
      <w:r>
        <w:t>(</w:t>
      </w:r>
      <w:r>
        <w:t>2</w:t>
      </w:r>
      <w:r>
        <w:t>x</w:t>
      </w:r>
      <w:r>
        <w:t>2</w:t>
      </w:r>
      <w:r>
        <w:t>+</w:t>
      </w:r>
      <w:r>
        <w:t>2</w:t>
      </w:r>
      <w:r>
        <w:t>)</w:t>
      </w:r>
      <w:r>
        <w:t>(</w:t>
      </w:r>
      <w:r>
        <w:t>x</w:t>
      </w:r>
      <w:r>
        <w:t>2</w:t>
      </w:r>
      <w:r>
        <w:t>−</w:t>
      </w:r>
      <w:r>
        <w:t>1</w:t>
      </w:r>
      <w:r>
        <w:t>)</w:t>
      </w:r>
      <w:r>
        <w:t>y=2x^(2)+2x^(2)−1</w:t>
      </w:r>
      <w:r>
        <w:t>có đồ thị (C), số giao điểm của đồ thị (C)</w:t>
      </w:r>
      <w:r>
        <w:t xml:space="preserve"> </w:t>
      </w:r>
      <w:r>
        <w:t>với</w:t>
      </w:r>
      <w:r>
        <w:br/>
      </w:r>
      <w:r>
        <w:t>trục hoành là</w:t>
      </w:r>
      <w:r>
        <w:br/>
      </w:r>
      <w:r>
        <w:rPr>
          <w:b/>
        </w:rPr>
        <w:t xml:space="preserve">A. </w:t>
      </w:r>
      <w:r>
        <w:t>4</w:t>
      </w:r>
      <w:r>
        <w:t xml:space="preserve"> </w:t>
      </w:r>
      <w:r>
        <w:t xml:space="preserve">          </w:t>
      </w:r>
      <w:r>
        <w:br/>
      </w:r>
      <w:r>
        <w:rPr>
          <w:b/>
        </w:rPr>
        <w:t xml:space="preserve">B. </w:t>
      </w:r>
      <w:r>
        <w:t>1</w:t>
      </w:r>
      <w:r>
        <w:t xml:space="preserve">  </w:t>
      </w:r>
      <w:r>
        <w:t xml:space="preserve">          </w:t>
      </w:r>
      <w:r>
        <w:br/>
      </w:r>
      <w:r>
        <w:rPr>
          <w:b/>
        </w:rPr>
        <w:t xml:space="preserve">C. </w:t>
      </w:r>
      <w:r>
        <w:t>2</w:t>
      </w:r>
      <w:r>
        <w:t xml:space="preserve"> </w:t>
      </w:r>
      <w:r>
        <w:t xml:space="preserve">          </w:t>
      </w:r>
      <w:r>
        <w:br/>
      </w:r>
      <w:r>
        <w:rPr>
          <w:b/>
        </w:rPr>
        <w:t>D.</w:t>
      </w:r>
      <w:r>
        <w:t xml:space="preserve"> 3</w:t>
      </w:r>
      <w:r>
        <w:br/>
      </w:r>
      <w:r>
        <w:rPr>
          <w:b/>
        </w:rPr>
        <w:t>Câu 16:</w:t>
      </w:r>
      <w:r>
        <w:t xml:space="preserve"> Hàm số </w:t>
      </w:r>
      <w:r>
        <w:t>y</w:t>
      </w:r>
      <w:r>
        <w:t>=</w:t>
      </w:r>
      <w:r>
        <w:t>x</w:t>
      </w:r>
      <w:r>
        <w:t>+</w:t>
      </w:r>
      <w:r>
        <w:t>2</w:t>
      </w:r>
      <w:r>
        <w:t>x</w:t>
      </w:r>
      <w:r>
        <w:t>−</w:t>
      </w:r>
      <w:r>
        <w:t>1</w:t>
      </w:r>
      <w:r>
        <w:t>y=(x+2)/(x−1)</w:t>
      </w:r>
      <w:r>
        <w:t xml:space="preserve"> </w:t>
      </w:r>
      <w:r>
        <w:t>nghịch biến trên các khoảng</w:t>
      </w:r>
      <w:r>
        <w:br/>
      </w:r>
      <w:r>
        <w:rPr>
          <w:b/>
        </w:rPr>
        <w:t xml:space="preserve">A. </w:t>
      </w:r>
      <w:r>
        <w:t>(</w:t>
      </w:r>
      <w:r>
        <w:t>−</w:t>
      </w:r>
      <w:r>
        <w:t>1</w:t>
      </w:r>
      <w:r>
        <w:t>;</w:t>
      </w:r>
      <w:r>
        <w:t>+</w:t>
      </w:r>
      <w:r>
        <w:t>∞</w:t>
      </w:r>
      <w:r>
        <w:t>)</w:t>
      </w:r>
      <w:r>
        <w:t>.</w:t>
      </w:r>
      <w:r>
        <w:t>−1;+∞.</w:t>
      </w:r>
      <w:r>
        <w:t xml:space="preserve">                   </w:t>
      </w:r>
      <w:r>
        <w:t xml:space="preserve">                   </w:t>
      </w:r>
      <w:r>
        <w:br/>
      </w:r>
      <w:r>
        <w:rPr>
          <w:b/>
        </w:rPr>
        <w:t xml:space="preserve">B. </w:t>
      </w:r>
      <w:r>
        <w:t>R\ {1}.</w:t>
      </w:r>
      <w:r>
        <w:t xml:space="preserve">   </w:t>
      </w:r>
      <w:r>
        <w:br/>
      </w:r>
      <w:r>
        <w:rPr>
          <w:b/>
        </w:rPr>
        <w:t xml:space="preserve">C. </w:t>
      </w:r>
      <w:r>
        <w:t>(</w:t>
      </w:r>
      <w:r>
        <w:t>−</w:t>
      </w:r>
      <w:r>
        <w:t>∞</w:t>
      </w:r>
      <w:r>
        <w:t>;</w:t>
      </w:r>
      <w:r>
        <w:t>1</w:t>
      </w:r>
      <w:r>
        <w:t>)</w:t>
      </w:r>
      <w:r>
        <w:t>−∞;1</w:t>
      </w:r>
      <w:r>
        <w:t xml:space="preserve"> </w:t>
      </w:r>
      <w:r>
        <w:t xml:space="preserve">và </w:t>
      </w:r>
      <w:r>
        <w:t>(</w:t>
      </w:r>
      <w:r>
        <w:t>1</w:t>
      </w:r>
      <w:r>
        <w:t>;</w:t>
      </w:r>
      <w:r>
        <w:t>+</w:t>
      </w:r>
      <w:r>
        <w:t>∞</w:t>
      </w:r>
      <w:r>
        <w:t>)</w:t>
      </w:r>
      <w:r>
        <w:t>.</w:t>
      </w:r>
      <w:r>
        <w:t>1;+∞.</w:t>
      </w:r>
      <w:r>
        <w:t xml:space="preserve">              </w:t>
      </w:r>
      <w:r>
        <w:br/>
      </w:r>
      <w:r>
        <w:rPr>
          <w:b/>
        </w:rPr>
        <w:t xml:space="preserve">D. </w:t>
      </w:r>
      <w:r>
        <w:t>(</w:t>
      </w:r>
      <w:r>
        <w:t>1</w:t>
      </w:r>
      <w:r>
        <w:t>;</w:t>
      </w:r>
      <w:r>
        <w:t>+</w:t>
      </w:r>
      <w:r>
        <w:t>∞</w:t>
      </w:r>
      <w:r>
        <w:t>)</w:t>
      </w:r>
      <w:r>
        <w:t>.</w:t>
      </w:r>
      <w:r>
        <w:t>1;+∞.</w:t>
      </w:r>
      <w:r>
        <w:br/>
      </w:r>
      <w:r>
        <w:rPr>
          <w:b/>
        </w:rPr>
        <w:t>Câu 17:</w:t>
      </w:r>
      <w:r>
        <w:t xml:space="preserve"> Số đường tiệm cận của đồ thị hàm số </w:t>
      </w:r>
      <w:r>
        <w:t>y</w:t>
      </w:r>
      <w:r>
        <w:t>=</w:t>
      </w:r>
      <w:r>
        <w:t>√</w:t>
      </w:r>
      <w:r>
        <w:t>x</w:t>
      </w:r>
      <w:r>
        <w:t>−</w:t>
      </w:r>
      <w:r>
        <w:t>1</w:t>
      </w:r>
      <w:r>
        <w:t>x</w:t>
      </w:r>
      <w:r>
        <w:t>2</w:t>
      </w:r>
      <w:r>
        <w:t>−</w:t>
      </w:r>
      <w:r>
        <w:t>2</w:t>
      </w:r>
      <w:r>
        <w:t>x</w:t>
      </w:r>
      <w:r>
        <w:t>y=(√(x−1))/(x^(2)−2x)</w:t>
      </w:r>
      <w:r>
        <w:t xml:space="preserve"> </w:t>
      </w:r>
      <w:r>
        <w:t>là</w:t>
      </w:r>
      <w:r>
        <w:br/>
      </w:r>
      <w:r>
        <w:rPr>
          <w:b/>
        </w:rPr>
        <w:t xml:space="preserve">A. </w:t>
      </w:r>
      <w:r>
        <w:t>0.</w:t>
      </w:r>
      <w:r>
        <w:t xml:space="preserve">  </w:t>
      </w:r>
      <w:r>
        <w:t xml:space="preserve">          </w:t>
      </w:r>
      <w:r>
        <w:br/>
      </w:r>
      <w:r>
        <w:rPr>
          <w:b/>
        </w:rPr>
        <w:t xml:space="preserve">B. </w:t>
      </w:r>
      <w:r>
        <w:t>1.</w:t>
      </w:r>
      <w:r>
        <w:t xml:space="preserve">  </w:t>
      </w:r>
      <w:r>
        <w:t xml:space="preserve">          </w:t>
      </w:r>
      <w:r>
        <w:br/>
      </w:r>
      <w:r>
        <w:rPr>
          <w:b/>
        </w:rPr>
        <w:t xml:space="preserve">C. </w:t>
      </w:r>
      <w:r>
        <w:t>2.</w:t>
      </w:r>
      <w:r>
        <w:t xml:space="preserve">  </w:t>
      </w:r>
      <w:r>
        <w:t xml:space="preserve">          </w:t>
      </w:r>
      <w:r>
        <w:br/>
      </w:r>
      <w:r>
        <w:rPr>
          <w:b/>
        </w:rPr>
        <w:t xml:space="preserve">D. </w:t>
      </w:r>
      <w:r>
        <w:t>3.</w:t>
      </w:r>
      <w:r>
        <w:br/>
      </w:r>
      <w:r>
        <w:rPr>
          <w:b/>
        </w:rPr>
        <w:t>Câu 18:</w:t>
      </w:r>
      <w:r>
        <w:t xml:space="preserve"> Bảng biến thiên dưới đây là của một trong bốn hàm số</w:t>
      </w:r>
      <w:r>
        <w:t xml:space="preserve">  </w:t>
      </w:r>
      <w:r>
        <w:t>được cho ở các phương án A, B, C, D. Hỏi đó là hàm số nào?</w:t>
      </w:r>
      <w:r>
        <w:br/>
      </w:r>
      <w:r>
        <w:t>[Exception loading image]</w:t>
      </w:r>
      <w:r>
        <w:br/>
      </w:r>
      <w:r>
        <w:t xml:space="preserve"> </w:t>
      </w:r>
      <w:r>
        <w:br/>
      </w:r>
      <w:r>
        <w:t xml:space="preserve"> </w:t>
      </w:r>
      <w:r>
        <w:br/>
      </w:r>
      <w:r>
        <w:t xml:space="preserve"> </w:t>
      </w:r>
      <w:r>
        <w:br/>
      </w:r>
      <w:r>
        <w:rPr>
          <w:b/>
        </w:rPr>
        <w:t xml:space="preserve">A. </w:t>
      </w:r>
      <w:r>
        <w:t>y</w:t>
      </w:r>
      <w:r>
        <w:t>=</w:t>
      </w:r>
      <w:r>
        <w:t>2</w:t>
      </w:r>
      <w:r>
        <w:t>x</w:t>
      </w:r>
      <w:r>
        <w:t>−</w:t>
      </w:r>
      <w:r>
        <w:t>1</w:t>
      </w:r>
      <w:r>
        <w:t>x</w:t>
      </w:r>
      <w:r>
        <w:t>−</w:t>
      </w:r>
      <w:r>
        <w:t>2</w:t>
      </w:r>
      <w:r>
        <w:t>.</w:t>
      </w:r>
      <w:r>
        <w:t>y=(2x−1)/(x−2).</w:t>
      </w:r>
      <w:r>
        <w:t xml:space="preserve">                 </w:t>
      </w:r>
      <w:r>
        <w:br/>
      </w:r>
      <w:r>
        <w:rPr>
          <w:b/>
        </w:rPr>
        <w:t xml:space="preserve">B. </w:t>
      </w:r>
      <w:r>
        <w:t>y</w:t>
      </w:r>
      <w:r>
        <w:t>=</w:t>
      </w:r>
      <w:r>
        <w:t>2</w:t>
      </w:r>
      <w:r>
        <w:t>x</w:t>
      </w:r>
      <w:r>
        <w:t>−</w:t>
      </w:r>
      <w:r>
        <w:t>3</w:t>
      </w:r>
      <w:r>
        <w:t>x</w:t>
      </w:r>
      <w:r>
        <w:t>+</w:t>
      </w:r>
      <w:r>
        <w:t>2</w:t>
      </w:r>
      <w:r>
        <w:t>.</w:t>
      </w:r>
      <w:r>
        <w:t>y=(2x−3)/(x+2).</w:t>
      </w:r>
      <w:r>
        <w:t xml:space="preserve">       </w:t>
      </w:r>
      <w:r>
        <w:br/>
      </w:r>
      <w:r>
        <w:rPr>
          <w:b/>
        </w:rPr>
        <w:t xml:space="preserve">C. </w:t>
      </w:r>
      <w:r>
        <w:t>y</w:t>
      </w:r>
      <w:r>
        <w:t>=</w:t>
      </w:r>
      <w:r>
        <w:t>x</w:t>
      </w:r>
      <w:r>
        <w:t>+</w:t>
      </w:r>
      <w:r>
        <w:t>3</w:t>
      </w:r>
      <w:r>
        <w:t>x</w:t>
      </w:r>
      <w:r>
        <w:t>−</w:t>
      </w:r>
      <w:r>
        <w:t>2</w:t>
      </w:r>
      <w:r>
        <w:t>.</w:t>
      </w:r>
      <w:r>
        <w:t>y=(x+3)/(x−2).</w:t>
      </w:r>
      <w:r>
        <w:t xml:space="preserve">                  </w:t>
      </w:r>
      <w:r>
        <w:br/>
      </w:r>
      <w:r>
        <w:rPr>
          <w:b/>
        </w:rPr>
        <w:t xml:space="preserve">D. </w:t>
      </w:r>
      <w:r>
        <w:t>y</w:t>
      </w:r>
      <w:r>
        <w:t>=</w:t>
      </w:r>
      <w:r>
        <w:t>2</w:t>
      </w:r>
      <w:r>
        <w:t>x</w:t>
      </w:r>
      <w:r>
        <w:t>−</w:t>
      </w:r>
      <w:r>
        <w:t>5</w:t>
      </w:r>
      <w:r>
        <w:t>x</w:t>
      </w:r>
      <w:r>
        <w:t>−</w:t>
      </w:r>
      <w:r>
        <w:t>2</w:t>
      </w:r>
      <w:r>
        <w:t>.</w:t>
      </w:r>
      <w:r>
        <w:t>y=(2x−5)/(x−2).</w:t>
      </w:r>
      <w:r>
        <w:br/>
      </w:r>
      <w:r>
        <w:rPr>
          <w:b/>
        </w:rPr>
        <w:t>Câu 19:</w:t>
      </w:r>
      <w:r>
        <w:t xml:space="preserve"> Số cách chọn ra 3 học sinh trong 10 học sinh bất kì là</w:t>
      </w:r>
      <w:r>
        <w:br/>
      </w:r>
      <w:r>
        <w:rPr>
          <w:b/>
        </w:rPr>
        <w:t xml:space="preserve">A. </w:t>
      </w:r>
      <w:r>
        <w:t>120</w:t>
      </w:r>
      <w:r>
        <w:t xml:space="preserve">       </w:t>
      </w:r>
      <w:r>
        <w:br/>
      </w:r>
      <w:r>
        <w:rPr>
          <w:b/>
        </w:rPr>
        <w:t xml:space="preserve">B. </w:t>
      </w:r>
      <w:r>
        <w:t>6</w:t>
      </w:r>
      <w:r>
        <w:t xml:space="preserve">  </w:t>
      </w:r>
      <w:r>
        <w:br/>
      </w:r>
      <w:r>
        <w:rPr>
          <w:b/>
        </w:rPr>
        <w:t>C.</w:t>
      </w:r>
      <w:r>
        <w:t>30</w:t>
      </w:r>
      <w:r>
        <w:t xml:space="preserve">        </w:t>
      </w:r>
      <w:r>
        <w:br/>
      </w:r>
      <w:r>
        <w:rPr>
          <w:b/>
        </w:rPr>
        <w:t xml:space="preserve">D. </w:t>
      </w:r>
      <w:r>
        <w:t>720</w:t>
      </w:r>
      <w:r>
        <w:br/>
      </w:r>
      <w:r>
        <w:rPr>
          <w:b/>
        </w:rPr>
        <w:t>Câu 20:</w:t>
      </w:r>
      <w:r>
        <w:t xml:space="preserve"> Cho khối chóp </w:t>
      </w:r>
      <w:r>
        <w:t>S</w:t>
      </w:r>
      <w:r>
        <w:t>.</w:t>
      </w:r>
      <w:r>
        <w:t>A</w:t>
      </w:r>
      <w:r>
        <w:t>B</w:t>
      </w:r>
      <w:r>
        <w:t>C</w:t>
      </w:r>
      <w:r>
        <w:t>D</w:t>
      </w:r>
      <w:r>
        <w:t>S.ABCD</w:t>
      </w:r>
      <w:r>
        <w:t xml:space="preserve"> </w:t>
      </w:r>
      <w:r>
        <w:t xml:space="preserve">có đáy là hình vuông cạnh </w:t>
      </w:r>
      <w:r>
        <w:t>[Exception loading image]</w:t>
      </w:r>
      <w:r>
        <w:t>, cạnh bên SA</w:t>
      </w:r>
      <w:r>
        <w:t xml:space="preserve"> </w:t>
      </w:r>
      <w:r>
        <w:t>vuông góc với đáy và SA = a. Thể tích khối chóp đã cho bằng</w:t>
      </w:r>
      <w:r>
        <w:br/>
      </w:r>
      <w:r>
        <w:rPr>
          <w:b/>
        </w:rPr>
        <w:t xml:space="preserve">A. </w:t>
      </w:r>
      <w:r>
        <w:t>1</w:t>
      </w:r>
      <w:r>
        <w:t>6</w:t>
      </w:r>
      <w:r>
        <w:t>a</w:t>
      </w:r>
      <w:r>
        <w:t>3</w:t>
      </w:r>
      <w:r>
        <w:t>.</w:t>
      </w:r>
      <w:r>
        <w:t>(1)/(6)a^(3).</w:t>
      </w:r>
      <w:r>
        <w:t xml:space="preserve">       </w:t>
      </w:r>
      <w:r>
        <w:br/>
      </w:r>
      <w:r>
        <w:rPr>
          <w:b/>
        </w:rPr>
        <w:t xml:space="preserve">B. </w:t>
      </w:r>
      <w:r>
        <w:t>a</w:t>
      </w:r>
      <w:r>
        <w:t>3</w:t>
      </w:r>
      <w:r>
        <w:t>.</w:t>
      </w:r>
      <w:r>
        <w:t>a^(3).</w:t>
      </w:r>
      <w:r>
        <w:t xml:space="preserve"> </w:t>
      </w:r>
      <w:r>
        <w:br/>
      </w:r>
      <w:r>
        <w:rPr>
          <w:b/>
        </w:rPr>
        <w:t xml:space="preserve">C. </w:t>
      </w:r>
      <w:r>
        <w:t>2</w:t>
      </w:r>
      <w:r>
        <w:t>a</w:t>
      </w:r>
      <w:r>
        <w:t>3</w:t>
      </w:r>
      <w:r>
        <w:t>.</w:t>
      </w:r>
      <w:r>
        <w:t>2a^(3).</w:t>
      </w:r>
      <w:r>
        <w:t xml:space="preserve">        </w:t>
      </w:r>
      <w:r>
        <w:br/>
      </w:r>
      <w:r>
        <w:rPr>
          <w:b/>
        </w:rPr>
        <w:t xml:space="preserve">D. </w:t>
      </w:r>
      <w:r>
        <w:t>1</w:t>
      </w:r>
      <w:r>
        <w:t>3</w:t>
      </w:r>
      <w:r>
        <w:t>a</w:t>
      </w:r>
      <w:r>
        <w:t>3</w:t>
      </w:r>
      <w:r>
        <w:t>.</w:t>
      </w:r>
      <w:r>
        <w:t>(1)/(3)a^(3).</w:t>
      </w:r>
      <w:r>
        <w:br/>
      </w:r>
      <w:r>
        <w:rPr>
          <w:b/>
        </w:rPr>
        <w:t>Câu 21:</w:t>
      </w:r>
      <w:r>
        <w:t xml:space="preserve"> Cho hàm số y = f(x)</w:t>
      </w:r>
      <w:r>
        <w:t xml:space="preserve"> </w:t>
      </w:r>
      <w:r>
        <w:t>xác định, liên tục trên R</w:t>
      </w:r>
      <w:r>
        <w:t xml:space="preserve"> </w:t>
      </w:r>
      <w:r>
        <w:t>và có bảng biến thiên như sau</w:t>
      </w:r>
      <w:r>
        <w:br/>
      </w:r>
      <w:r>
        <w:drawing>
          <wp:inline xmlns:a="http://schemas.openxmlformats.org/drawingml/2006/main" xmlns:pic="http://schemas.openxmlformats.org/drawingml/2006/picture">
            <wp:extent cx="2590800" cy="165735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2d64bb745e3147ebab94110dda78243f.jp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65735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Giá trị cực tiểu của hàm số bằng</w:t>
      </w:r>
      <w:r>
        <w:br/>
      </w:r>
      <w:r>
        <w:rPr>
          <w:b/>
        </w:rPr>
        <w:t>A.</w:t>
      </w:r>
      <w:r>
        <w:t xml:space="preserve"> -</w:t>
      </w:r>
      <w:r>
        <w:t>1</w:t>
      </w:r>
      <w:r>
        <w:t>.</w:t>
      </w:r>
      <w:r>
        <w:t xml:space="preserve">         </w:t>
      </w:r>
      <w:r>
        <w:t xml:space="preserve">          </w:t>
      </w:r>
      <w:r>
        <w:br/>
      </w:r>
      <w:r>
        <w:rPr>
          <w:b/>
        </w:rPr>
        <w:t xml:space="preserve">B. </w:t>
      </w:r>
      <w:r>
        <w:t>-5</w:t>
      </w:r>
      <w:r>
        <w:t>.</w:t>
      </w:r>
      <w:r>
        <w:t xml:space="preserve">         </w:t>
      </w:r>
      <w:r>
        <w:t xml:space="preserve">          </w:t>
      </w:r>
      <w:r>
        <w:br/>
      </w:r>
      <w:r>
        <w:rPr>
          <w:b/>
        </w:rPr>
        <w:t xml:space="preserve">C. </w:t>
      </w:r>
      <w:r>
        <w:t>2</w:t>
      </w:r>
      <w:r>
        <w:t>.</w:t>
      </w:r>
      <w:r>
        <w:t xml:space="preserve"> </w:t>
      </w:r>
      <w:r>
        <w:t xml:space="preserve">          </w:t>
      </w:r>
      <w:r>
        <w:br/>
      </w:r>
      <w:r>
        <w:rPr>
          <w:b/>
        </w:rPr>
        <w:t xml:space="preserve">D. </w:t>
      </w:r>
      <w:r>
        <w:t>4</w:t>
      </w:r>
      <w:r>
        <w:t>.</w:t>
      </w:r>
      <w:r>
        <w:br/>
      </w:r>
      <w:r>
        <w:rPr>
          <w:b/>
        </w:rPr>
        <w:t>Câu 22:</w:t>
      </w:r>
      <w:r>
        <w:t xml:space="preserve"> Số mặt phẳng đối xứng của hình hộp chữ nhật này có các kích thước là a, b, c </w:t>
      </w:r>
      <w:r>
        <w:t>(</w:t>
      </w:r>
      <w:r>
        <w:t>a</w:t>
      </w:r>
      <w:r>
        <w:t>&lt;</w:t>
      </w:r>
      <w:r>
        <w:t>b</w:t>
      </w:r>
      <w:r>
        <w:t>&lt;</w:t>
      </w:r>
      <w:r>
        <w:t>c</w:t>
      </w:r>
      <w:r>
        <w:t>)</w:t>
      </w:r>
      <w:r>
        <w:t>a&lt;b&lt;c</w:t>
      </w:r>
      <w:r>
        <w:t>là</w:t>
      </w:r>
      <w:r>
        <w:br/>
      </w:r>
      <w:r>
        <w:rPr>
          <w:b/>
        </w:rPr>
        <w:t xml:space="preserve">A. </w:t>
      </w:r>
      <w:r>
        <w:t>1.</w:t>
      </w:r>
      <w:r>
        <w:t xml:space="preserve">  </w:t>
      </w:r>
      <w:r>
        <w:t xml:space="preserve">          </w:t>
      </w:r>
      <w:r>
        <w:br/>
      </w:r>
      <w:r>
        <w:rPr>
          <w:b/>
        </w:rPr>
        <w:t xml:space="preserve">B. </w:t>
      </w:r>
      <w:r>
        <w:t>2.</w:t>
      </w:r>
      <w:r>
        <w:t xml:space="preserve"> </w:t>
      </w:r>
      <w:r>
        <w:t xml:space="preserve">          </w:t>
      </w:r>
      <w:r>
        <w:br/>
      </w:r>
      <w:r>
        <w:rPr>
          <w:b/>
        </w:rPr>
        <w:t>C.</w:t>
      </w:r>
      <w:r>
        <w:t xml:space="preserve"> 3.</w:t>
      </w:r>
      <w:r>
        <w:t xml:space="preserve"> </w:t>
      </w:r>
      <w:r>
        <w:t xml:space="preserve">          </w:t>
      </w:r>
      <w:r>
        <w:br/>
      </w:r>
      <w:r>
        <w:rPr>
          <w:b/>
        </w:rPr>
        <w:t xml:space="preserve">D. </w:t>
      </w:r>
      <w:r>
        <w:t>4.</w:t>
      </w:r>
      <w:r>
        <w:br/>
      </w:r>
      <w:r>
        <w:br/>
      </w:r>
      <w:r>
        <w:rPr>
          <w:b/>
        </w:rPr>
        <w:t>Câu 23:</w:t>
      </w:r>
      <w:r>
        <w:t xml:space="preserve"> Tiệm cận ngang của đồ thị hàm số </w:t>
      </w:r>
      <w:r>
        <w:t>y</w:t>
      </w:r>
      <w:r>
        <w:t>=</w:t>
      </w:r>
      <w:r>
        <w:t>3</w:t>
      </w:r>
      <w:r>
        <w:t>x</w:t>
      </w:r>
      <w:r>
        <w:t>+</w:t>
      </w:r>
      <w:r>
        <w:t>1</w:t>
      </w:r>
      <w:r>
        <w:t>x</w:t>
      </w:r>
      <w:r>
        <w:t>−</w:t>
      </w:r>
      <w:r>
        <w:t>2</w:t>
      </w:r>
      <w:r>
        <w:t>y=(3x+1)/(x−2)</w:t>
      </w:r>
      <w:r>
        <w:t xml:space="preserve"> </w:t>
      </w:r>
      <w:r>
        <w:t>là</w:t>
      </w:r>
      <w:r>
        <w:br/>
      </w:r>
      <w:r>
        <w:rPr>
          <w:b/>
        </w:rPr>
        <w:t xml:space="preserve">A. </w:t>
      </w:r>
      <w:r>
        <w:t>y</w:t>
      </w:r>
      <w:r>
        <w:t>=</w:t>
      </w:r>
      <w:r>
        <w:t>2</w:t>
      </w:r>
      <w:r>
        <w:t>y=2</w:t>
      </w:r>
      <w:r>
        <w:t xml:space="preserve">     </w:t>
      </w:r>
      <w:r>
        <w:br/>
      </w:r>
      <w:r>
        <w:rPr>
          <w:b/>
        </w:rPr>
        <w:t xml:space="preserve">B. </w:t>
      </w:r>
      <w:r>
        <w:t>y</w:t>
      </w:r>
      <w:r>
        <w:t>=</w:t>
      </w:r>
      <w:r>
        <w:t>3.</w:t>
      </w:r>
      <w:r>
        <w:t>y=3.</w:t>
      </w:r>
      <w:r>
        <w:t xml:space="preserve">      </w:t>
      </w:r>
      <w:r>
        <w:br/>
      </w:r>
      <w:r>
        <w:rPr>
          <w:b/>
        </w:rPr>
        <w:t xml:space="preserve">C. </w:t>
      </w:r>
      <w:r>
        <w:t>y</w:t>
      </w:r>
      <w:r>
        <w:t>=</w:t>
      </w:r>
      <w:r>
        <w:t>−</w:t>
      </w:r>
      <w:r>
        <w:t>2.</w:t>
      </w:r>
      <w:r>
        <w:t>y=−2.</w:t>
      </w:r>
      <w:r>
        <w:t xml:space="preserve">   </w:t>
      </w:r>
      <w:r>
        <w:br/>
      </w:r>
      <w:r>
        <w:rPr>
          <w:b/>
        </w:rPr>
        <w:t xml:space="preserve">D. </w:t>
      </w:r>
      <w:r>
        <w:t>y</w:t>
      </w:r>
      <w:r>
        <w:t>=</w:t>
      </w:r>
      <w:r>
        <w:t>−</w:t>
      </w:r>
      <w:r>
        <w:t>3.</w:t>
      </w:r>
      <w:r>
        <w:t>y=−3.</w:t>
      </w:r>
      <w:r>
        <w:br/>
      </w:r>
      <w:r>
        <w:rPr>
          <w:b/>
        </w:rPr>
        <w:t>Câu 24:</w:t>
      </w:r>
      <w:r>
        <w:t xml:space="preserve"> Cho hàm số </w:t>
      </w:r>
      <w:r>
        <w:t>y</w:t>
      </w:r>
      <w:r>
        <w:t>=</w:t>
      </w:r>
      <w:r>
        <w:t>f</w:t>
      </w:r>
      <w:r>
        <w:t>(</w:t>
      </w:r>
      <w:r>
        <w:t>x</w:t>
      </w:r>
      <w:r>
        <w:t>)</w:t>
      </w:r>
      <w:r>
        <w:t>y=fx</w:t>
      </w:r>
      <w:r>
        <w:t xml:space="preserve"> </w:t>
      </w:r>
      <w:r>
        <w:t>có bảng biên thiên như sau:</w:t>
      </w:r>
      <w:r>
        <w:br/>
      </w:r>
      <w:r>
        <w:drawing>
          <wp:inline xmlns:a="http://schemas.openxmlformats.org/drawingml/2006/main" xmlns:pic="http://schemas.openxmlformats.org/drawingml/2006/picture">
            <wp:extent cx="4286250" cy="1304925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7595c412af444b24af92ac7455b186ae.jp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30492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Hàm số đã cho nghịch biến trên khoảng nào dưới đây?</w:t>
      </w:r>
      <w:r>
        <w:br/>
      </w:r>
      <w:r>
        <w:rPr>
          <w:b/>
        </w:rPr>
        <w:t xml:space="preserve">A. </w:t>
      </w:r>
      <w:r>
        <w:t>(</w:t>
      </w:r>
      <w:r>
        <w:t>0</w:t>
      </w:r>
      <w:r>
        <w:t>;</w:t>
      </w:r>
      <w:r>
        <w:t>2</w:t>
      </w:r>
      <w:r>
        <w:t>)</w:t>
      </w:r>
      <w:r>
        <w:t>.</w:t>
      </w:r>
      <w:r>
        <w:t>0;2.</w:t>
      </w:r>
      <w:r>
        <w:t xml:space="preserve">     </w:t>
      </w:r>
      <w:r>
        <w:br/>
      </w:r>
      <w:r>
        <w:rPr>
          <w:b/>
        </w:rPr>
        <w:t xml:space="preserve">B. </w:t>
      </w:r>
      <w:r>
        <w:t>(</w:t>
      </w:r>
      <w:r>
        <w:t>4</w:t>
      </w:r>
      <w:r>
        <w:t>;</w:t>
      </w:r>
      <w:r>
        <w:t>10</w:t>
      </w:r>
      <w:r>
        <w:t>)</w:t>
      </w:r>
      <w:r>
        <w:t>.</w:t>
      </w:r>
      <w:r>
        <w:t>4; 10.</w:t>
      </w:r>
      <w:r>
        <w:t xml:space="preserve">   </w:t>
      </w:r>
      <w:r>
        <w:br/>
      </w:r>
      <w:r>
        <w:rPr>
          <w:b/>
        </w:rPr>
        <w:t xml:space="preserve">C. </w:t>
      </w:r>
      <w:r>
        <w:t>(</w:t>
      </w:r>
      <w:r>
        <w:t>2</w:t>
      </w:r>
      <w:r>
        <w:t>;</w:t>
      </w:r>
      <w:r>
        <w:t>5</w:t>
      </w:r>
      <w:r>
        <w:t>)</w:t>
      </w:r>
      <w:r>
        <w:t>.</w:t>
      </w:r>
      <w:r>
        <w:t>2; 5.</w:t>
      </w:r>
      <w:r>
        <w:t xml:space="preserve">     </w:t>
      </w:r>
      <w:r>
        <w:br/>
      </w:r>
      <w:r>
        <w:rPr>
          <w:b/>
        </w:rPr>
        <w:t xml:space="preserve">D. </w:t>
      </w:r>
      <w:r>
        <w:t>(</w:t>
      </w:r>
      <w:r>
        <w:t>−</w:t>
      </w:r>
      <w:r>
        <w:t>∞</w:t>
      </w:r>
      <w:r>
        <w:t>;</w:t>
      </w:r>
      <w:r>
        <w:t>5</w:t>
      </w:r>
      <w:r>
        <w:t>)</w:t>
      </w:r>
      <w:r>
        <w:t>.</w:t>
      </w:r>
      <w:r>
        <w:t>−∞;5.</w:t>
      </w:r>
      <w:r>
        <w:br/>
      </w:r>
      <w:r>
        <w:rPr>
          <w:b/>
        </w:rPr>
        <w:t>Câu 25:</w:t>
      </w:r>
      <w:r>
        <w:t xml:space="preserve"> Gọi M, N lần lượt là giá trị lớn nhất, giá trị nhỏ nhất của hàm số:</w:t>
      </w:r>
      <w:r>
        <w:br/>
      </w:r>
      <w:r>
        <w:t>y</w:t>
      </w:r>
      <w:r>
        <w:t>=</w:t>
      </w:r>
      <w:r>
        <w:t>x</w:t>
      </w:r>
      <w:r>
        <w:t>3</w:t>
      </w:r>
      <w:r>
        <w:t>−</w:t>
      </w:r>
      <w:r>
        <w:t>3</w:t>
      </w:r>
      <w:r>
        <w:t>x</w:t>
      </w:r>
      <w:r>
        <w:t>2</w:t>
      </w:r>
      <w:r>
        <w:t>+</w:t>
      </w:r>
      <w:r>
        <w:t>1</w:t>
      </w:r>
      <w:r>
        <w:t>y=x^(3)−3x^(2)+1</w:t>
      </w:r>
      <w:r>
        <w:t xml:space="preserve"> </w:t>
      </w:r>
      <w:r>
        <w:t xml:space="preserve">trên </w:t>
      </w:r>
      <w:r>
        <w:t>[</w:t>
      </w:r>
      <w:r>
        <w:t>1</w:t>
      </w:r>
      <w:r>
        <w:t>;</w:t>
      </w:r>
      <w:r>
        <w:t>2</w:t>
      </w:r>
      <w:r>
        <w:t>]</w:t>
      </w:r>
      <w:r>
        <w:t>1;2</w:t>
      </w:r>
      <w:r>
        <w:t>. Khi đó tổng M + N bằng</w:t>
      </w:r>
      <w:r>
        <w:br/>
      </w:r>
      <w:r>
        <w:rPr>
          <w:b/>
        </w:rPr>
        <w:t xml:space="preserve">A. </w:t>
      </w:r>
      <w:r>
        <w:t>2.</w:t>
      </w:r>
      <w:r>
        <w:t xml:space="preserve">  </w:t>
      </w:r>
      <w:r>
        <w:br/>
      </w:r>
      <w:r>
        <w:rPr>
          <w:b/>
        </w:rPr>
        <w:t xml:space="preserve">B. </w:t>
      </w:r>
      <w:r>
        <w:t>0.</w:t>
      </w:r>
      <w:r>
        <w:t xml:space="preserve">  </w:t>
      </w:r>
      <w:r>
        <w:br/>
      </w:r>
      <w:r>
        <w:rPr>
          <w:b/>
        </w:rPr>
        <w:t xml:space="preserve">C. </w:t>
      </w:r>
      <w:r>
        <w:t>-2</w:t>
      </w:r>
      <w:r>
        <w:t xml:space="preserve">         </w:t>
      </w:r>
      <w:r>
        <w:br/>
      </w:r>
      <w:r>
        <w:rPr>
          <w:b/>
        </w:rPr>
        <w:t>D.</w:t>
      </w:r>
      <w:r>
        <w:t xml:space="preserve"> -4</w:t>
      </w:r>
      <w:r>
        <w:br/>
      </w:r>
      <w:r>
        <w:rPr>
          <w:b/>
        </w:rPr>
        <w:t>Câu 26:</w:t>
      </w:r>
      <w:r>
        <w:t xml:space="preserve"> Cho hàm số y = f(x)</w:t>
      </w:r>
      <w:r>
        <w:t xml:space="preserve"> </w:t>
      </w:r>
      <w:r>
        <w:t xml:space="preserve">có bảng biến thiến trên đoạn </w:t>
      </w:r>
      <w:r>
        <w:t>[</w:t>
      </w:r>
      <w:r>
        <w:t>−</w:t>
      </w:r>
      <w:r>
        <w:t>5</w:t>
      </w:r>
      <w:r>
        <w:t>;</w:t>
      </w:r>
      <w:r>
        <w:t>7</w:t>
      </w:r>
      <w:r>
        <w:t>]</w:t>
      </w:r>
      <w:r>
        <w:t>−5;7</w:t>
      </w:r>
      <w:r>
        <w:t xml:space="preserve"> </w:t>
      </w:r>
      <w:r>
        <w:t>như sau:</w:t>
      </w:r>
      <w:r>
        <w:br/>
      </w:r>
      <w:r>
        <w:t xml:space="preserve"> </w:t>
      </w:r>
      <w:r>
        <w:drawing>
          <wp:inline xmlns:a="http://schemas.openxmlformats.org/drawingml/2006/main" xmlns:pic="http://schemas.openxmlformats.org/drawingml/2006/picture">
            <wp:extent cx="3810000" cy="1171575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1883a228a71844729cc52f79dabcac5c.jp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17157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 xml:space="preserve"> Mệnh đề nào dưới đây đúng?</w:t>
      </w:r>
      <w:r>
        <w:br/>
      </w:r>
      <w:r>
        <w:rPr>
          <w:b/>
        </w:rPr>
        <w:t xml:space="preserve">A. Min[−5;7]f(x)=1.Min−5;7fx=1. </w:t>
      </w:r>
      <w:r>
        <w:br/>
      </w:r>
      <w:r>
        <w:rPr>
          <w:b/>
        </w:rPr>
        <w:t>B. Min[−5;7]f(x)=6.Min−5;7fx=6.</w:t>
      </w:r>
      <w:r>
        <w:t xml:space="preserve">   </w:t>
      </w:r>
      <w:r>
        <w:br/>
      </w:r>
      <w:r>
        <w:rPr>
          <w:b/>
        </w:rPr>
        <w:t xml:space="preserve">C. </w:t>
      </w:r>
      <w:r>
        <w:t>Min</w:t>
      </w:r>
      <w:r>
        <w:t>[</w:t>
      </w:r>
      <w:r>
        <w:t>−</w:t>
      </w:r>
      <w:r>
        <w:t>5</w:t>
      </w:r>
      <w:r>
        <w:t>;</w:t>
      </w:r>
      <w:r>
        <w:t>7</w:t>
      </w:r>
      <w:r>
        <w:t>]</w:t>
      </w:r>
      <w:r>
        <w:t>f</w:t>
      </w:r>
      <w:r>
        <w:t>(</w:t>
      </w:r>
      <w:r>
        <w:t>x</w:t>
      </w:r>
      <w:r>
        <w:t>)</w:t>
      </w:r>
      <w:r>
        <w:t>=</w:t>
      </w:r>
      <w:r>
        <w:t>2</w:t>
      </w:r>
      <w:r>
        <w:t>.</w:t>
      </w:r>
      <w:r>
        <w:t>Min−5;7fx=2.</w:t>
      </w:r>
      <w:r>
        <w:t xml:space="preserve">             </w:t>
      </w:r>
      <w:r>
        <w:br/>
      </w:r>
      <w:r>
        <w:rPr>
          <w:b/>
        </w:rPr>
        <w:t xml:space="preserve">D. </w:t>
      </w:r>
      <w:r>
        <w:t>Min</w:t>
      </w:r>
      <w:r>
        <w:t>[</w:t>
      </w:r>
      <w:r>
        <w:t>−</w:t>
      </w:r>
      <w:r>
        <w:t>5</w:t>
      </w:r>
      <w:r>
        <w:t>;</w:t>
      </w:r>
      <w:r>
        <w:t>7</w:t>
      </w:r>
      <w:r>
        <w:t>]</w:t>
      </w:r>
      <w:r>
        <w:t>f</w:t>
      </w:r>
      <w:r>
        <w:t>(</w:t>
      </w:r>
      <w:r>
        <w:t>x</w:t>
      </w:r>
      <w:r>
        <w:t>)</w:t>
      </w:r>
      <w:r>
        <w:t>=</w:t>
      </w:r>
      <w:r>
        <w:t>9</w:t>
      </w:r>
      <w:r>
        <w:t>.</w:t>
      </w:r>
      <w:r>
        <w:t>Min−5;7fx=9.</w:t>
      </w:r>
      <w:r>
        <w:br/>
      </w:r>
      <w:r>
        <w:rPr>
          <w:b/>
        </w:rPr>
        <w:t>Câu 27:</w:t>
      </w:r>
      <w:r>
        <w:t xml:space="preserve"> Đồ thị hàm số nào trong các hàm số dưới đây có tiệm cận đứng?</w:t>
      </w:r>
      <w:r>
        <w:br/>
      </w:r>
      <w:r>
        <w:rPr>
          <w:b/>
        </w:rPr>
        <w:t xml:space="preserve">A. </w:t>
      </w:r>
      <w:r>
        <w:t>y</w:t>
      </w:r>
      <w:r>
        <w:t>=</w:t>
      </w:r>
      <w:r>
        <w:t>1</w:t>
      </w:r>
      <w:r>
        <w:t>√</w:t>
      </w:r>
      <w:r>
        <w:t>x</w:t>
      </w:r>
      <w:r>
        <w:t>.</w:t>
      </w:r>
      <w:r>
        <w:t>y=(1)/(√(x)).</w:t>
      </w:r>
      <w:r>
        <w:t xml:space="preserve">           </w:t>
      </w:r>
      <w:r>
        <w:br/>
      </w:r>
      <w:r>
        <w:rPr>
          <w:b/>
        </w:rPr>
        <w:t xml:space="preserve">B. </w:t>
      </w:r>
      <w:r>
        <w:t>y</w:t>
      </w:r>
      <w:r>
        <w:t>=</w:t>
      </w:r>
      <w:r>
        <w:t>1</w:t>
      </w:r>
      <w:r>
        <w:t>x</w:t>
      </w:r>
      <w:r>
        <w:t>4</w:t>
      </w:r>
      <w:r>
        <w:t>+</w:t>
      </w:r>
      <w:r>
        <w:t>1</w:t>
      </w:r>
      <w:r>
        <w:t>.</w:t>
      </w:r>
      <w:r>
        <w:t>y=(1)/(x^(4)+1).</w:t>
      </w:r>
      <w:r>
        <w:t xml:space="preserve">        </w:t>
      </w:r>
      <w:r>
        <w:br/>
      </w:r>
      <w:r>
        <w:rPr>
          <w:b/>
        </w:rPr>
        <w:t xml:space="preserve">C. </w:t>
      </w:r>
      <w:r>
        <w:t>y</w:t>
      </w:r>
      <w:r>
        <w:t>=</w:t>
      </w:r>
      <w:r>
        <w:t>1</w:t>
      </w:r>
      <w:r>
        <w:t>x</w:t>
      </w:r>
      <w:r>
        <w:t>2</w:t>
      </w:r>
      <w:r>
        <w:t>+</w:t>
      </w:r>
      <w:r>
        <w:t>1</w:t>
      </w:r>
      <w:r>
        <w:t>.</w:t>
      </w:r>
      <w:r>
        <w:t>y=(1)/(x^(2)+1).</w:t>
      </w:r>
      <w:r>
        <w:t xml:space="preserve">                 </w:t>
      </w:r>
      <w:r>
        <w:br/>
      </w:r>
      <w:r>
        <w:rPr>
          <w:b/>
        </w:rPr>
        <w:t xml:space="preserve">D. </w:t>
      </w:r>
      <w:r>
        <w:t>y</w:t>
      </w:r>
      <w:r>
        <w:t>=</w:t>
      </w:r>
      <w:r>
        <w:t>1</w:t>
      </w:r>
      <w:r>
        <w:t>x</w:t>
      </w:r>
      <w:r>
        <w:t>2</w:t>
      </w:r>
      <w:r>
        <w:t>+</w:t>
      </w:r>
      <w:r>
        <w:t>x</w:t>
      </w:r>
      <w:r>
        <w:t>+</w:t>
      </w:r>
      <w:r>
        <w:t>1</w:t>
      </w:r>
      <w:r>
        <w:t>.</w:t>
      </w:r>
      <w:r>
        <w:t>y=(1)/(x^(2)+x+1).</w:t>
      </w:r>
      <w:r>
        <w:br/>
      </w:r>
      <w:r>
        <w:rPr>
          <w:b/>
        </w:rPr>
        <w:t>Câu 28:</w:t>
      </w:r>
      <w:r>
        <w:t xml:space="preserve"> Cho khối chóp </w:t>
      </w:r>
      <w:r>
        <w:t>S</w:t>
      </w:r>
      <w:r>
        <w:t>A</w:t>
      </w:r>
      <w:r>
        <w:t>B</w:t>
      </w:r>
      <w:r>
        <w:t>C</w:t>
      </w:r>
      <w:r>
        <w:t>SABC</w:t>
      </w:r>
      <w:r>
        <w:t xml:space="preserve">có thể tích khối chóp bằng </w:t>
      </w:r>
      <w:r>
        <w:t>a</w:t>
      </w:r>
      <w:r>
        <w:t>3</w:t>
      </w:r>
      <w:r>
        <w:t>√</w:t>
      </w:r>
      <w:r>
        <w:t>6</w:t>
      </w:r>
      <w:r>
        <w:t>2</w:t>
      </w:r>
      <w:r>
        <w:t>(a^(3)√(6))/(2)</w:t>
      </w:r>
      <w:r>
        <w:t xml:space="preserve"> </w:t>
      </w:r>
      <w:r>
        <w:t>và diện tích tam giác SBC</w:t>
      </w:r>
      <w:r>
        <w:t xml:space="preserve"> </w:t>
      </w:r>
      <w:r>
        <w:t xml:space="preserve">bằng </w:t>
      </w:r>
      <w:r>
        <w:t>a</w:t>
      </w:r>
      <w:r>
        <w:t>2</w:t>
      </w:r>
      <w:r>
        <w:t>√</w:t>
      </w:r>
      <w:r>
        <w:t>3</w:t>
      </w:r>
      <w:r>
        <w:t>a^(2)√(3)</w:t>
      </w:r>
      <w:r>
        <w:t>. Khoảng cách từ A</w:t>
      </w:r>
      <w:r>
        <w:t xml:space="preserve"> </w:t>
      </w:r>
      <w:r>
        <w:t>đến</w:t>
      </w:r>
      <w:r>
        <w:t xml:space="preserve">  </w:t>
      </w:r>
      <w:r>
        <w:t>mặt phẳng (SBC)</w:t>
      </w:r>
      <w:r>
        <w:t xml:space="preserve"> </w:t>
      </w:r>
      <w:r>
        <w:t>bằng</w:t>
      </w:r>
      <w:r>
        <w:br/>
      </w:r>
      <w:r>
        <w:rPr>
          <w:b/>
        </w:rPr>
        <w:t xml:space="preserve">A. </w:t>
      </w:r>
      <w:r>
        <w:t>3</w:t>
      </w:r>
      <w:r>
        <w:t>a</w:t>
      </w:r>
      <w:r>
        <w:t>√</w:t>
      </w:r>
      <w:r>
        <w:t>2</w:t>
      </w:r>
      <w:r>
        <w:t>2</w:t>
      </w:r>
      <w:r>
        <w:t>(3a√(2))/(2)</w:t>
      </w:r>
      <w:r>
        <w:t>.</w:t>
      </w:r>
      <w:r>
        <w:t xml:space="preserve">                     </w:t>
      </w:r>
      <w:r>
        <w:br/>
      </w:r>
      <w:r>
        <w:rPr>
          <w:b/>
        </w:rPr>
        <w:t xml:space="preserve">B. </w:t>
      </w:r>
      <w:r>
        <w:t>3</w:t>
      </w:r>
      <w:r>
        <w:t>a</w:t>
      </w:r>
      <w:r>
        <w:t>2</w:t>
      </w:r>
      <w:r>
        <w:t>√</w:t>
      </w:r>
      <w:r>
        <w:t>2</w:t>
      </w:r>
      <w:r>
        <w:t>(3a)/(2√(2))</w:t>
      </w:r>
      <w:r>
        <w:t>.</w:t>
      </w:r>
      <w:r>
        <w:t xml:space="preserve">                   </w:t>
      </w:r>
      <w:r>
        <w:br/>
      </w:r>
      <w:r>
        <w:rPr>
          <w:b/>
        </w:rPr>
        <w:t xml:space="preserve">C. </w:t>
      </w:r>
      <w:r>
        <w:t>a</w:t>
      </w:r>
      <w:r>
        <w:t>√</w:t>
      </w:r>
      <w:r>
        <w:t>2</w:t>
      </w:r>
      <w:r>
        <w:t>2</w:t>
      </w:r>
      <w:r>
        <w:t>(a√(2))/(2)</w:t>
      </w:r>
      <w:r>
        <w:t>.</w:t>
      </w:r>
      <w:r>
        <w:t xml:space="preserve">                  </w:t>
      </w:r>
      <w:r>
        <w:br/>
      </w:r>
      <w:r>
        <w:rPr>
          <w:b/>
        </w:rPr>
        <w:t xml:space="preserve">D. </w:t>
      </w:r>
      <w:r>
        <w:t>3</w:t>
      </w:r>
      <w:r>
        <w:t>a</w:t>
      </w:r>
      <w:r>
        <w:t>2</w:t>
      </w:r>
      <w:r>
        <w:t>(3a)/(2)</w:t>
      </w:r>
      <w:r>
        <w:t>.</w:t>
      </w:r>
      <w:r>
        <w:br/>
      </w:r>
      <w:r>
        <w:rPr>
          <w:b/>
        </w:rPr>
        <w:t>Câu 29:</w:t>
      </w:r>
      <w:r>
        <w:t xml:space="preserve"> Tất cả các giá trị thực của tham số m</w:t>
      </w:r>
      <w:r>
        <w:t xml:space="preserve"> </w:t>
      </w:r>
      <w:r>
        <w:t xml:space="preserve">để đường thẳng </w:t>
      </w:r>
      <w:r>
        <w:t>d</w:t>
      </w:r>
      <w:r>
        <w:t>:</w:t>
      </w:r>
      <w:r>
        <w:t>y</w:t>
      </w:r>
      <w:r>
        <w:t>=</w:t>
      </w:r>
      <w:r>
        <w:t>x</w:t>
      </w:r>
      <w:r>
        <w:t>−</w:t>
      </w:r>
      <w:r>
        <w:t>2</w:t>
      </w:r>
      <w:r>
        <w:t>m</w:t>
      </w:r>
      <w:r>
        <w:t>d:y=x−2m</w:t>
      </w:r>
      <w:r>
        <w:t xml:space="preserve"> </w:t>
      </w:r>
      <w:r>
        <w:t xml:space="preserve">cắt đồ thị hàm số </w:t>
      </w:r>
      <w:r>
        <w:t>y</w:t>
      </w:r>
      <w:r>
        <w:t>=</w:t>
      </w:r>
      <w:r>
        <w:t>x</w:t>
      </w:r>
      <w:r>
        <w:t>−</w:t>
      </w:r>
      <w:r>
        <w:t>3</w:t>
      </w:r>
      <w:r>
        <w:t>x</w:t>
      </w:r>
      <w:r>
        <w:t>+</w:t>
      </w:r>
      <w:r>
        <w:t>1</w:t>
      </w:r>
      <w:r>
        <w:t>y=(x−3)/(x+1)</w:t>
      </w:r>
      <w:r>
        <w:t xml:space="preserve"> (C)</w:t>
      </w:r>
      <w:r>
        <w:t xml:space="preserve"> </w:t>
      </w:r>
      <w:r>
        <w:t>tại hai điểm phân biệt có hoành độ dương là</w:t>
      </w:r>
      <w:r>
        <w:br/>
      </w:r>
      <w:r>
        <w:rPr>
          <w:b/>
        </w:rPr>
        <w:t xml:space="preserve">A. </w:t>
      </w:r>
      <w:r>
        <w:t>1</w:t>
      </w:r>
      <w:r>
        <w:t>&lt;</w:t>
      </w:r>
      <w:r>
        <w:t>m</w:t>
      </w:r>
      <w:r>
        <w:t>&lt;</w:t>
      </w:r>
      <w:r>
        <w:t>3</w:t>
      </w:r>
      <w:r>
        <w:t>2</w:t>
      </w:r>
      <w:r>
        <w:t>.</w:t>
      </w:r>
      <w:r>
        <w:t>1&lt;m&lt;(3)/(2).</w:t>
      </w:r>
      <w:r>
        <w:t xml:space="preserve">                </w:t>
      </w:r>
      <w:r>
        <w:br/>
      </w:r>
      <w:r>
        <w:rPr>
          <w:b/>
        </w:rPr>
        <w:t xml:space="preserve">B. </w:t>
      </w:r>
      <w:r>
        <w:t>0</w:t>
      </w:r>
      <w:r>
        <w:t>&lt;</w:t>
      </w:r>
      <w:r>
        <w:t>m</w:t>
      </w:r>
      <w:r>
        <w:t>&lt;</w:t>
      </w:r>
      <w:r>
        <w:t>1</w:t>
      </w:r>
      <w:r>
        <w:t>3</w:t>
      </w:r>
      <w:r>
        <w:t>.</w:t>
      </w:r>
      <w:r>
        <w:t>0&lt;m&lt;(1)/(3).</w:t>
      </w:r>
      <w:r>
        <w:t xml:space="preserve">            </w:t>
      </w:r>
      <w:r>
        <w:br/>
      </w:r>
      <w:r>
        <w:rPr>
          <w:b/>
        </w:rPr>
        <w:t xml:space="preserve">C. </w:t>
      </w:r>
      <w:r>
        <w:t>0</w:t>
      </w:r>
      <w:r>
        <w:t>&lt;</w:t>
      </w:r>
      <w:r>
        <w:t>m</w:t>
      </w:r>
      <w:r>
        <w:t>&lt;</w:t>
      </w:r>
      <w:r>
        <w:t>1.</w:t>
      </w:r>
      <w:r>
        <w:t>0&lt;m&lt;1.</w:t>
      </w:r>
      <w:r>
        <w:t xml:space="preserve">            </w:t>
      </w:r>
      <w:r>
        <w:br/>
      </w:r>
      <w:r>
        <w:rPr>
          <w:b/>
        </w:rPr>
        <w:t xml:space="preserve">D. </w:t>
      </w:r>
      <w:r>
        <w:t>[</w:t>
      </w:r>
      <w:r>
        <w:t>m</w:t>
      </w:r>
      <w:r>
        <w:t>&gt;</w:t>
      </w:r>
      <w:r>
        <w:t>5</w:t>
      </w:r>
      <w:r>
        <w:t>m</w:t>
      </w:r>
      <w:r>
        <w:t>&lt;</w:t>
      </w:r>
      <w:r>
        <w:t>−</w:t>
      </w:r>
      <w:r>
        <w:t>2</w:t>
      </w:r>
      <w:r>
        <w:t>.</w:t>
      </w:r>
      <w:r>
        <w:t>m&gt;5m&lt;−2.</w:t>
      </w:r>
      <w:r>
        <w:br/>
      </w:r>
      <w:r>
        <w:rPr>
          <w:b/>
        </w:rPr>
        <w:t>Câu 30:</w:t>
      </w:r>
      <w:r>
        <w:t xml:space="preserve"> Số giá trị nguyên của tham số m</w:t>
      </w:r>
      <w:r>
        <w:t xml:space="preserve"> </w:t>
      </w:r>
      <w:r>
        <w:t xml:space="preserve">để hàm số </w:t>
      </w:r>
      <w:r>
        <w:t>y</w:t>
      </w:r>
      <w:r>
        <w:t>=</w:t>
      </w:r>
      <w:r>
        <w:t>1</w:t>
      </w:r>
      <w:r>
        <w:t>3</w:t>
      </w:r>
      <w:r>
        <w:t>x</w:t>
      </w:r>
      <w:r>
        <w:t>3</w:t>
      </w:r>
      <w:r>
        <w:t>−</w:t>
      </w:r>
      <w:r>
        <w:t>2</w:t>
      </w:r>
      <w:r>
        <w:t>m</w:t>
      </w:r>
      <w:r>
        <w:t>x</w:t>
      </w:r>
      <w:r>
        <w:t>2</w:t>
      </w:r>
      <w:r>
        <w:t>+</w:t>
      </w:r>
      <w:r>
        <w:t>4</w:t>
      </w:r>
      <w:r>
        <w:t>x</w:t>
      </w:r>
      <w:r>
        <w:t>−</w:t>
      </w:r>
      <w:r>
        <w:t>5</w:t>
      </w:r>
      <w:r>
        <w:t>y=(1)/(3)x^(3)−2mx^(2)+4x−5</w:t>
      </w:r>
      <w:r>
        <w:t xml:space="preserve"> </w:t>
      </w:r>
      <w:r>
        <w:t xml:space="preserve">đồng biến trên </w:t>
      </w:r>
      <w:r>
        <w:t>R</w:t>
      </w:r>
      <w:r>
        <w:t>ℝ</w:t>
      </w:r>
      <w:r>
        <w:t xml:space="preserve"> </w:t>
      </w:r>
      <w:r>
        <w:t>là</w:t>
      </w:r>
      <w:r>
        <w:br/>
      </w:r>
      <w:r>
        <w:rPr>
          <w:b/>
        </w:rPr>
        <w:t xml:space="preserve">A. </w:t>
      </w:r>
      <w:r>
        <w:t>3.</w:t>
      </w:r>
      <w:r>
        <w:t xml:space="preserve">                            </w:t>
      </w:r>
      <w:r>
        <w:br/>
      </w:r>
      <w:r>
        <w:rPr>
          <w:b/>
        </w:rPr>
        <w:t xml:space="preserve">B. </w:t>
      </w:r>
      <w:r>
        <w:t>0.</w:t>
      </w:r>
      <w:r>
        <w:t xml:space="preserve">                        </w:t>
      </w:r>
      <w:r>
        <w:br/>
      </w:r>
      <w:r>
        <w:rPr>
          <w:b/>
        </w:rPr>
        <w:t xml:space="preserve">C. </w:t>
      </w:r>
      <w:r>
        <w:t>2.</w:t>
      </w:r>
      <w:r>
        <w:t xml:space="preserve">                        </w:t>
      </w:r>
      <w:r>
        <w:br/>
      </w:r>
      <w:r>
        <w:rPr>
          <w:b/>
        </w:rPr>
        <w:t xml:space="preserve">D. </w:t>
      </w:r>
      <w:r>
        <w:t>1.</w:t>
      </w:r>
      <w:r>
        <w:br/>
      </w:r>
      <w:r>
        <w:rPr>
          <w:b/>
        </w:rPr>
        <w:t>Câu 31:</w:t>
      </w:r>
      <w:r>
        <w:t xml:space="preserve"> Cho hình chóp </w:t>
      </w:r>
      <w:r>
        <w:t>S</w:t>
      </w:r>
      <w:r>
        <w:t>.</w:t>
      </w:r>
      <w:r>
        <w:t>A</w:t>
      </w:r>
      <w:r>
        <w:t>B</w:t>
      </w:r>
      <w:r>
        <w:t>C</w:t>
      </w:r>
      <w:r>
        <w:t>S.ABC</w:t>
      </w:r>
      <w:r>
        <w:t xml:space="preserve"> </w:t>
      </w:r>
      <w:r>
        <w:t xml:space="preserve">có đáy </w:t>
      </w:r>
      <w:r>
        <w:t>A</w:t>
      </w:r>
      <w:r>
        <w:t>B</w:t>
      </w:r>
      <w:r>
        <w:t>C</w:t>
      </w:r>
      <w:r>
        <w:t>ABC</w:t>
      </w:r>
      <w:r>
        <w:t xml:space="preserve"> </w:t>
      </w:r>
      <w:r>
        <w:t>là tam giác đều cạnh a.</w:t>
      </w:r>
      <w:r>
        <w:t xml:space="preserve"> </w:t>
      </w:r>
      <w:r>
        <w:t>Cạnh bên</w:t>
      </w:r>
      <w:r>
        <w:br/>
      </w:r>
      <w:r>
        <w:t>SA</w:t>
      </w:r>
      <w:r>
        <w:t xml:space="preserve"> </w:t>
      </w:r>
      <w:r>
        <w:t xml:space="preserve">vuông góc với đáy và </w:t>
      </w:r>
      <w:r>
        <w:t>S</w:t>
      </w:r>
      <w:r>
        <w:t>A</w:t>
      </w:r>
      <w:r>
        <w:t>=</w:t>
      </w:r>
      <w:r>
        <w:t>a</w:t>
      </w:r>
      <w:r>
        <w:t>√</w:t>
      </w:r>
      <w:r>
        <w:t>3</w:t>
      </w:r>
      <w:r>
        <w:t>.</w:t>
      </w:r>
      <w:r>
        <w:t>SA=a√(3).</w:t>
      </w:r>
      <w:r>
        <w:t xml:space="preserve"> </w:t>
      </w:r>
      <w:r>
        <w:t xml:space="preserve">Gọi </w:t>
      </w:r>
      <w:r>
        <w:t>φ</w:t>
      </w:r>
      <w:r>
        <w:t>φ</w:t>
      </w:r>
      <w:r>
        <w:t xml:space="preserve"> </w:t>
      </w:r>
      <w:r>
        <w:t xml:space="preserve">là góc giữa hai mặt phẳng </w:t>
      </w:r>
      <w:r>
        <w:t>(</w:t>
      </w:r>
      <w:r>
        <w:t>S</w:t>
      </w:r>
      <w:r>
        <w:t>B</w:t>
      </w:r>
      <w:r>
        <w:t>C</w:t>
      </w:r>
      <w:r>
        <w:t>)</w:t>
      </w:r>
      <w:r>
        <w:t>SBC</w:t>
      </w:r>
      <w:r>
        <w:t xml:space="preserve"> </w:t>
      </w:r>
      <w:r>
        <w:t>và</w:t>
      </w:r>
      <w:r>
        <w:br/>
      </w:r>
      <w:r>
        <w:t>(</w:t>
      </w:r>
      <w:r>
        <w:t>A</w:t>
      </w:r>
      <w:r>
        <w:t>B</w:t>
      </w:r>
      <w:r>
        <w:t>C</w:t>
      </w:r>
      <w:r>
        <w:t>)</w:t>
      </w:r>
      <w:r>
        <w:t>.</w:t>
      </w:r>
      <w:r>
        <w:t>ABC.</w:t>
      </w:r>
      <w:r>
        <w:t>Trong các khẳng định sau, khẳng định nào đúng?</w:t>
      </w:r>
      <w:r>
        <w:br/>
      </w:r>
      <w:r>
        <w:drawing>
          <wp:inline xmlns:a="http://schemas.openxmlformats.org/drawingml/2006/main" xmlns:pic="http://schemas.openxmlformats.org/drawingml/2006/picture">
            <wp:extent cx="2247900" cy="2028825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909fbe92c9b341f2b350cfa1a8a7f17c.jp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02882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 xml:space="preserve">A. </w:t>
      </w:r>
      <w:r>
        <w:t>φ</w:t>
      </w:r>
      <w:r>
        <w:t>=</w:t>
      </w:r>
      <w:r>
        <w:t>60</w:t>
      </w:r>
      <w:r>
        <w:t>0</w:t>
      </w:r>
      <w:r>
        <w:t>.</w:t>
      </w:r>
      <w:r>
        <w:t>φ=60^(0).</w:t>
      </w:r>
      <w:r>
        <w:t xml:space="preserve">                                                    </w:t>
      </w:r>
      <w:r>
        <w:br/>
      </w:r>
      <w:r>
        <w:rPr>
          <w:b/>
        </w:rPr>
        <w:t xml:space="preserve">B. </w:t>
      </w:r>
      <w:r>
        <w:t>φ</w:t>
      </w:r>
      <w:r>
        <w:t>=</w:t>
      </w:r>
      <w:r>
        <w:t>30</w:t>
      </w:r>
      <w:r>
        <w:t>0</w:t>
      </w:r>
      <w:r>
        <w:t>.</w:t>
      </w:r>
      <w:r>
        <w:t>φ=30^(0).</w:t>
      </w:r>
      <w:r>
        <w:t xml:space="preserve">                </w:t>
      </w:r>
      <w:r>
        <w:br/>
      </w:r>
      <w:r>
        <w:rPr>
          <w:b/>
        </w:rPr>
        <w:t xml:space="preserve">C. </w:t>
      </w:r>
      <w:r>
        <w:t>sin</w:t>
      </w:r>
      <w:r>
        <w:t>φ</w:t>
      </w:r>
      <w:r>
        <w:t>=</w:t>
      </w:r>
      <w:r>
        <w:t>2</w:t>
      </w:r>
      <w:r>
        <w:t>√</w:t>
      </w:r>
      <w:r>
        <w:t>5</w:t>
      </w:r>
      <w:r>
        <w:t>5</w:t>
      </w:r>
      <w:r>
        <w:t>.</w:t>
      </w:r>
      <w:r>
        <w:t>sinφ=(2√(5))/(5).</w:t>
      </w:r>
      <w:r>
        <w:t xml:space="preserve">                                            </w:t>
      </w:r>
      <w:r>
        <w:br/>
      </w:r>
      <w:r>
        <w:rPr>
          <w:b/>
        </w:rPr>
        <w:t xml:space="preserve">D. </w:t>
      </w:r>
      <w:r>
        <w:t>sin</w:t>
      </w:r>
      <w:r>
        <w:t>φ</w:t>
      </w:r>
      <w:r>
        <w:t>=</w:t>
      </w:r>
      <w:r>
        <w:t>√</w:t>
      </w:r>
      <w:r>
        <w:t>5</w:t>
      </w:r>
      <w:r>
        <w:t>5</w:t>
      </w:r>
      <w:r>
        <w:t>.</w:t>
      </w:r>
      <w:r>
        <w:t>sinφ=(√(5))/(5).</w:t>
      </w:r>
      <w:r>
        <w:br/>
      </w:r>
      <w:r>
        <w:rPr>
          <w:b/>
        </w:rPr>
        <w:t>Câu 32:</w:t>
      </w:r>
      <w:r>
        <w:t xml:space="preserve"> Cho hàm số </w:t>
      </w:r>
      <w:r>
        <w:t>y</w:t>
      </w:r>
      <w:r>
        <w:t>=</w:t>
      </w:r>
      <w:r>
        <w:t>x</w:t>
      </w:r>
      <w:r>
        <w:t>+</w:t>
      </w:r>
      <w:r>
        <w:t>m</w:t>
      </w:r>
      <w:r>
        <w:t>x</w:t>
      </w:r>
      <w:r>
        <w:t>−</w:t>
      </w:r>
      <w:r>
        <w:t>1</w:t>
      </w:r>
      <w:r>
        <w:t>y=(x+m)/(x−1)</w:t>
      </w:r>
      <w:r>
        <w:t xml:space="preserve"> </w:t>
      </w:r>
      <w:r>
        <w:t>(với m</w:t>
      </w:r>
      <w:r>
        <w:t xml:space="preserve"> </w:t>
      </w:r>
      <w:r>
        <w:t xml:space="preserve">là tham số thực) thỏa mãn </w:t>
      </w:r>
      <w:r>
        <w:t>min</w:t>
      </w:r>
      <w:r>
        <w:t>[</w:t>
      </w:r>
      <w:r>
        <w:t>2</w:t>
      </w:r>
      <w:r>
        <w:t>;</w:t>
      </w:r>
      <w:r>
        <w:t>4</w:t>
      </w:r>
      <w:r>
        <w:t>]</w:t>
      </w:r>
      <w:r>
        <w:t>y</w:t>
      </w:r>
      <w:r>
        <w:t>=</w:t>
      </w:r>
      <w:r>
        <w:t>3</w:t>
      </w:r>
      <w:r>
        <w:t>min2;4y=3</w:t>
      </w:r>
      <w:r>
        <w:t>. Mệnh đề nào dưới đây là đúng?</w:t>
      </w:r>
      <w:r>
        <w:br/>
      </w:r>
      <w:r>
        <w:rPr>
          <w:b/>
        </w:rPr>
        <w:t xml:space="preserve">A. </w:t>
      </w:r>
      <w:r>
        <w:t>3</w:t>
      </w:r>
      <w:r>
        <w:t>&lt;</w:t>
      </w:r>
      <w:r>
        <w:t>m</w:t>
      </w:r>
      <w:r>
        <w:t>≤</w:t>
      </w:r>
      <w:r>
        <w:t>4.</w:t>
      </w:r>
      <w:r>
        <w:t>3&lt;m≤4.</w:t>
      </w:r>
      <w:r>
        <w:t xml:space="preserve">                </w:t>
      </w:r>
      <w:r>
        <w:br/>
      </w:r>
      <w:r>
        <w:rPr>
          <w:b/>
        </w:rPr>
        <w:t xml:space="preserve">B. </w:t>
      </w:r>
      <w:r>
        <w:t>1</w:t>
      </w:r>
      <w:r>
        <w:t>≤</w:t>
      </w:r>
      <w:r>
        <w:t>m</w:t>
      </w:r>
      <w:r>
        <w:t>&lt;</w:t>
      </w:r>
      <w:r>
        <w:t>3.</w:t>
      </w:r>
      <w:r>
        <w:t>1≤m&lt;3.</w:t>
      </w:r>
      <w:r>
        <w:t xml:space="preserve">             </w:t>
      </w:r>
      <w:r>
        <w:br/>
      </w:r>
      <w:r>
        <w:rPr>
          <w:b/>
        </w:rPr>
        <w:t xml:space="preserve">C. </w:t>
      </w:r>
      <w:r>
        <w:t>m</w:t>
      </w:r>
      <w:r>
        <w:t>&gt;</w:t>
      </w:r>
      <w:r>
        <w:t>4.</w:t>
      </w:r>
      <w:r>
        <w:t>m&gt;4.</w:t>
      </w:r>
      <w:r>
        <w:t xml:space="preserve">                 </w:t>
      </w:r>
      <w:r>
        <w:br/>
      </w:r>
      <w:r>
        <w:rPr>
          <w:b/>
        </w:rPr>
        <w:t xml:space="preserve">D. </w:t>
      </w:r>
      <w:r>
        <w:t>m</w:t>
      </w:r>
      <w:r>
        <w:t>&lt;</w:t>
      </w:r>
      <w:r>
        <w:t>−</w:t>
      </w:r>
      <w:r>
        <w:t>1.</w:t>
      </w:r>
      <w:r>
        <w:t>m&lt;− 1.</w:t>
      </w:r>
      <w:r>
        <w:br/>
      </w:r>
      <w:r>
        <w:rPr>
          <w:b/>
        </w:rPr>
        <w:t>Câu 33:</w:t>
      </w:r>
      <w:r>
        <w:t xml:space="preserve"> Tất cả các giá trị m để đồ thị hàm số </w:t>
      </w:r>
      <w:r>
        <w:t>y</w:t>
      </w:r>
      <w:r>
        <w:t>=</w:t>
      </w:r>
      <w:r>
        <w:t>2</w:t>
      </w:r>
      <w:r>
        <w:t>m</w:t>
      </w:r>
      <w:r>
        <w:t>x</w:t>
      </w:r>
      <w:r>
        <w:t>+</w:t>
      </w:r>
      <w:r>
        <w:t>3</w:t>
      </w:r>
      <w:r>
        <w:t>m</w:t>
      </w:r>
      <w:r>
        <w:t>+</w:t>
      </w:r>
      <w:r>
        <w:t>1</w:t>
      </w:r>
      <w:r>
        <w:t>2</w:t>
      </w:r>
      <w:r>
        <w:t>x</w:t>
      </w:r>
      <w:r>
        <w:t>−</w:t>
      </w:r>
      <w:r>
        <w:t>m</w:t>
      </w:r>
      <w:r>
        <w:t>2</w:t>
      </w:r>
      <w:r>
        <w:t>y=(2mx+3m+1)/(2x−m^(2))</w:t>
      </w:r>
      <w:r>
        <w:t xml:space="preserve"> </w:t>
      </w:r>
      <w:r>
        <w:t>cắt trục Oy tại điểm có tung độ bằng -4 là</w:t>
      </w:r>
      <w:r>
        <w:br/>
      </w:r>
      <w:r>
        <w:rPr>
          <w:b/>
        </w:rPr>
        <w:t xml:space="preserve">A. </w:t>
      </w:r>
      <w:r>
        <w:t>m</w:t>
      </w:r>
      <w:r>
        <w:t>=</w:t>
      </w:r>
      <w:r>
        <w:t>1</w:t>
      </w:r>
      <w:r>
        <w:t>m=1</w:t>
      </w:r>
      <w:r>
        <w:t xml:space="preserve"> </w:t>
      </w:r>
      <w:r>
        <w:t xml:space="preserve">hoặc </w:t>
      </w:r>
      <w:r>
        <w:t>m</w:t>
      </w:r>
      <w:r>
        <w:t>=</w:t>
      </w:r>
      <w:r>
        <w:t>−</w:t>
      </w:r>
      <w:r>
        <w:t>1</w:t>
      </w:r>
      <w:r>
        <w:t>4</w:t>
      </w:r>
      <w:r>
        <w:t>.</w:t>
      </w:r>
      <w:r>
        <w:t>m=(−1)/(4).</w:t>
      </w:r>
      <w:r>
        <w:t xml:space="preserve">                                 </w:t>
      </w:r>
      <w:r>
        <w:br/>
      </w:r>
      <w:r>
        <w:rPr>
          <w:b/>
        </w:rPr>
        <w:t xml:space="preserve">B. </w:t>
      </w:r>
      <w:r>
        <w:t>m</w:t>
      </w:r>
      <w:r>
        <w:t>=</w:t>
      </w:r>
      <w:r>
        <w:t>1.</w:t>
      </w:r>
      <w:r>
        <w:t>m=1.</w:t>
      </w:r>
      <w:r>
        <w:t xml:space="preserve">                  </w:t>
      </w:r>
      <w:r>
        <w:br/>
      </w:r>
      <w:r>
        <w:rPr>
          <w:b/>
        </w:rPr>
        <w:t xml:space="preserve">C. </w:t>
      </w:r>
      <w:r>
        <w:t>m</w:t>
      </w:r>
      <w:r>
        <w:t>=</w:t>
      </w:r>
      <w:r>
        <w:t>−</w:t>
      </w:r>
      <w:r>
        <w:t>1</w:t>
      </w:r>
      <w:r>
        <w:t>4</w:t>
      </w:r>
      <w:r>
        <w:t>.</w:t>
      </w:r>
      <w:r>
        <w:t>m=(−1)/(4).</w:t>
      </w:r>
      <w:r>
        <w:t xml:space="preserve">                   </w:t>
      </w:r>
      <w:r>
        <w:t xml:space="preserve">                               </w:t>
      </w:r>
      <w:r>
        <w:br/>
      </w:r>
      <w:r>
        <w:rPr>
          <w:b/>
        </w:rPr>
        <w:t xml:space="preserve">D. </w:t>
      </w:r>
      <w:r>
        <w:t>m</w:t>
      </w:r>
      <w:r>
        <w:t>=</w:t>
      </w:r>
      <w:r>
        <w:t>1</w:t>
      </w:r>
      <w:r>
        <w:t>5</w:t>
      </w:r>
      <w:r>
        <w:t>.</w:t>
      </w:r>
      <w:r>
        <w:t>m=(1)/(5).</w:t>
      </w:r>
      <w:r>
        <w:br/>
      </w:r>
      <w:r>
        <w:rPr>
          <w:b/>
        </w:rPr>
        <w:t>Câu 34:</w:t>
      </w:r>
      <w:r>
        <w:t xml:space="preserve"> Cho hình lập phương </w:t>
      </w:r>
      <w:r>
        <w:t>A</w:t>
      </w:r>
      <w:r>
        <w:t>B</w:t>
      </w:r>
      <w:r>
        <w:t>C</w:t>
      </w:r>
      <w:r>
        <w:t>D</w:t>
      </w:r>
      <w:r>
        <w:t>.</w:t>
      </w:r>
      <w:r>
        <w:t>A</w:t>
      </w:r>
      <w:r>
        <w:t>′</w:t>
      </w:r>
      <w:r>
        <w:t>B</w:t>
      </w:r>
      <w:r>
        <w:t>′</w:t>
      </w:r>
      <w:r>
        <w:t>C</w:t>
      </w:r>
      <w:r>
        <w:t>′</w:t>
      </w:r>
      <w:r>
        <w:t>D</w:t>
      </w:r>
      <w:r>
        <w:t>′</w:t>
      </w:r>
      <w:r>
        <w:t>ABCD.A^(')B^(')C^(')D^(')</w:t>
      </w:r>
      <w:r>
        <w:t xml:space="preserve">có diện tích tam giác </w:t>
      </w:r>
      <w:r>
        <w:t>A</w:t>
      </w:r>
      <w:r>
        <w:t>C</w:t>
      </w:r>
      <w:r>
        <w:t>D</w:t>
      </w:r>
      <w:r>
        <w:t>′</w:t>
      </w:r>
      <w:r>
        <w:t>ACD^(')</w:t>
      </w:r>
      <w:r>
        <w:t xml:space="preserve"> </w:t>
      </w:r>
      <w:r>
        <w:t xml:space="preserve">bằng </w:t>
      </w:r>
      <w:r>
        <w:t>a</w:t>
      </w:r>
      <w:r>
        <w:t>2</w:t>
      </w:r>
      <w:r>
        <w:t>√</w:t>
      </w:r>
      <w:r>
        <w:t>3</w:t>
      </w:r>
      <w:r>
        <w:t>a^(2)√(3)</w:t>
      </w:r>
      <w:r>
        <w:t>.</w:t>
      </w:r>
      <w:r>
        <w:br/>
      </w:r>
      <w:r>
        <w:t>Thể tích của khối lập phương đã cho bằng</w:t>
      </w:r>
      <w:r>
        <w:br/>
      </w:r>
      <w:r>
        <w:rPr>
          <w:b/>
        </w:rPr>
        <w:t xml:space="preserve">A. </w:t>
      </w:r>
      <w:r>
        <w:t>4</w:t>
      </w:r>
      <w:r>
        <w:t>√</w:t>
      </w:r>
      <w:r>
        <w:t>2</w:t>
      </w:r>
      <w:r>
        <w:t>a</w:t>
      </w:r>
      <w:r>
        <w:t>3</w:t>
      </w:r>
      <w:r>
        <w:t>.</w:t>
      </w:r>
      <w:r>
        <w:t>4√(2)a^(3).</w:t>
      </w:r>
      <w:r>
        <w:t xml:space="preserve">                    </w:t>
      </w:r>
      <w:r>
        <w:br/>
      </w:r>
      <w:r>
        <w:rPr>
          <w:b/>
        </w:rPr>
        <w:t xml:space="preserve">B. </w:t>
      </w:r>
      <w:r>
        <w:t>8</w:t>
      </w:r>
      <w:r>
        <w:t>a</w:t>
      </w:r>
      <w:r>
        <w:t>3</w:t>
      </w:r>
      <w:r>
        <w:t>.</w:t>
      </w:r>
      <w:r>
        <w:t>8a^(3).</w:t>
      </w:r>
      <w:r>
        <w:t xml:space="preserve">                     </w:t>
      </w:r>
      <w:r>
        <w:br/>
      </w:r>
      <w:r>
        <w:rPr>
          <w:b/>
        </w:rPr>
        <w:t xml:space="preserve">C. </w:t>
      </w:r>
      <w:r>
        <w:t>a</w:t>
      </w:r>
      <w:r>
        <w:t>3</w:t>
      </w:r>
      <w:r>
        <w:t>.</w:t>
      </w:r>
      <w:r>
        <w:t>a^(3).</w:t>
      </w:r>
      <w:r>
        <w:t xml:space="preserve">                       </w:t>
      </w:r>
      <w:r>
        <w:br/>
      </w:r>
      <w:r>
        <w:rPr>
          <w:b/>
        </w:rPr>
        <w:t xml:space="preserve">D. </w:t>
      </w:r>
      <w:r>
        <w:t>2</w:t>
      </w:r>
      <w:r>
        <w:t>√</w:t>
      </w:r>
      <w:r>
        <w:t>2</w:t>
      </w:r>
      <w:r>
        <w:t>a</w:t>
      </w:r>
      <w:r>
        <w:t>3</w:t>
      </w:r>
      <w:r>
        <w:t>.</w:t>
      </w:r>
      <w:r>
        <w:t>2√(2)a^(3).</w:t>
      </w:r>
      <w:r>
        <w:br/>
      </w:r>
      <w:r>
        <w:rPr>
          <w:b/>
        </w:rPr>
        <w:t>Câu 35:</w:t>
      </w:r>
      <w:r>
        <w:t xml:space="preserve"> Cho các hàm số: </w:t>
      </w:r>
      <w:r>
        <w:t>y</w:t>
      </w:r>
      <w:r>
        <w:t>=</w:t>
      </w:r>
      <w:r>
        <w:t>x</w:t>
      </w:r>
      <w:r>
        <w:t>3</w:t>
      </w:r>
      <w:r>
        <w:t>−</w:t>
      </w:r>
      <w:r>
        <w:t>2</w:t>
      </w:r>
      <w:r>
        <w:t>,</w:t>
      </w:r>
      <w:r>
        <w:t>y</w:t>
      </w:r>
      <w:r>
        <w:t>=</w:t>
      </w:r>
      <w:r>
        <w:t>2</w:t>
      </w:r>
      <w:r>
        <w:t>x</w:t>
      </w:r>
      <w:r>
        <w:t>−</w:t>
      </w:r>
      <w:r>
        <w:t>c</w:t>
      </w:r>
      <w:r>
        <w:t>os</w:t>
      </w:r>
      <w:r>
        <w:t>x</w:t>
      </w:r>
      <w:r>
        <w:t>,</w:t>
      </w:r>
      <w:r>
        <w:t>y</w:t>
      </w:r>
      <w:r>
        <w:t>=</w:t>
      </w:r>
      <w:r>
        <w:t>2</w:t>
      </w:r>
      <w:r>
        <w:t>x</w:t>
      </w:r>
      <w:r>
        <w:t>−</w:t>
      </w:r>
      <w:r>
        <w:t>1</w:t>
      </w:r>
      <w:r>
        <w:t>x</w:t>
      </w:r>
      <w:r>
        <w:t>+</w:t>
      </w:r>
      <w:r>
        <w:t>1</w:t>
      </w:r>
      <w:r>
        <w:t>,</w:t>
      </w:r>
      <w:r>
        <w:t>y</w:t>
      </w:r>
      <w:r>
        <w:t>=</w:t>
      </w:r>
      <w:r>
        <w:t>x</w:t>
      </w:r>
      <w:r>
        <w:t>4</w:t>
      </w:r>
      <w:r>
        <w:t>+</w:t>
      </w:r>
      <w:r>
        <w:t>3</w:t>
      </w:r>
      <w:r>
        <w:t>y=x^(3)−2, y=2x−cos x, y=(2x−1)/(x+1), y=x^(4)+3</w:t>
      </w:r>
      <w:r>
        <w:t>. Số các hàm số đồng biến trên tập xác định là</w:t>
      </w:r>
      <w:r>
        <w:br/>
      </w:r>
      <w:r>
        <w:rPr>
          <w:b/>
        </w:rPr>
        <w:t xml:space="preserve">A. </w:t>
      </w:r>
      <w:r>
        <w:t>3.</w:t>
      </w:r>
      <w:r>
        <w:t xml:space="preserve">                            </w:t>
      </w:r>
      <w:r>
        <w:br/>
      </w:r>
      <w:r>
        <w:rPr>
          <w:b/>
        </w:rPr>
        <w:t xml:space="preserve">B. </w:t>
      </w:r>
      <w:r>
        <w:t>2.</w:t>
      </w:r>
      <w:r>
        <w:t xml:space="preserve">                         </w:t>
      </w:r>
      <w:r>
        <w:br/>
      </w:r>
      <w:r>
        <w:rPr>
          <w:b/>
        </w:rPr>
        <w:t xml:space="preserve">C. </w:t>
      </w:r>
      <w:r>
        <w:t>1.</w:t>
      </w:r>
      <w:r>
        <w:t xml:space="preserve">                         </w:t>
      </w:r>
      <w:r>
        <w:br/>
      </w:r>
      <w:r>
        <w:rPr>
          <w:b/>
        </w:rPr>
        <w:t xml:space="preserve">D. </w:t>
      </w:r>
      <w:r>
        <w:t>4.</w:t>
      </w:r>
      <w:r>
        <w:br/>
      </w:r>
      <w:r>
        <w:rPr>
          <w:b/>
        </w:rPr>
        <w:t>Câu 36:</w:t>
      </w:r>
      <w:r>
        <w:t xml:space="preserve"> Cho hình chóp </w:t>
      </w:r>
      <w:r>
        <w:t>S</w:t>
      </w:r>
      <w:r>
        <w:t>.</w:t>
      </w:r>
      <w:r>
        <w:t>A</w:t>
      </w:r>
      <w:r>
        <w:t>B</w:t>
      </w:r>
      <w:r>
        <w:t>C</w:t>
      </w:r>
      <w:r>
        <w:t>D</w:t>
      </w:r>
      <w:r>
        <w:t>S.ABCD</w:t>
      </w:r>
      <w:r>
        <w:t>, có đáy là hình thang có đáy lớn AB, SA</w:t>
      </w:r>
      <w:r>
        <w:t xml:space="preserve"> </w:t>
      </w:r>
      <w:r>
        <w:t xml:space="preserve">vuông góc mặt phẳng đáy, </w:t>
      </w:r>
      <w:r>
        <w:t>A</w:t>
      </w:r>
      <w:r>
        <w:t>D</w:t>
      </w:r>
      <w:r>
        <w:t>=</w:t>
      </w:r>
      <w:r>
        <w:t>C</w:t>
      </w:r>
      <w:r>
        <w:t>D</w:t>
      </w:r>
      <w:r>
        <w:t>=</w:t>
      </w:r>
      <w:r>
        <w:t>C</w:t>
      </w:r>
      <w:r>
        <w:t>B</w:t>
      </w:r>
      <w:r>
        <w:t>=</w:t>
      </w:r>
      <w:r>
        <w:t>1</w:t>
      </w:r>
      <w:r>
        <w:t>2</w:t>
      </w:r>
      <w:r>
        <w:t>A</w:t>
      </w:r>
      <w:r>
        <w:t>B</w:t>
      </w:r>
      <w:r>
        <w:t>=</w:t>
      </w:r>
      <w:r>
        <w:t>2</w:t>
      </w:r>
      <w:r>
        <w:t>a</w:t>
      </w:r>
      <w:r>
        <w:t>AD=CD=CB=(1)/(2)AB=2a</w:t>
      </w:r>
      <w:r>
        <w:t xml:space="preserve">, </w:t>
      </w:r>
      <w:r>
        <w:t>S</w:t>
      </w:r>
      <w:r>
        <w:t>A</w:t>
      </w:r>
      <w:r>
        <w:t>=</w:t>
      </w:r>
      <w:r>
        <w:t>a</w:t>
      </w:r>
      <w:r>
        <w:t>√</w:t>
      </w:r>
      <w:r>
        <w:t>3</w:t>
      </w:r>
      <w:r>
        <w:t>SA=a√(3)</w:t>
      </w:r>
      <w:r>
        <w:t>. Khoảng cách giữa hai đường thẳng SD</w:t>
      </w:r>
      <w:r>
        <w:t xml:space="preserve"> </w:t>
      </w:r>
      <w:r>
        <w:t>và CB</w:t>
      </w:r>
      <w:r>
        <w:t xml:space="preserve"> </w:t>
      </w:r>
      <w:r>
        <w:t>bằng</w:t>
      </w:r>
      <w:r>
        <w:br/>
      </w:r>
      <w:r>
        <w:drawing>
          <wp:inline xmlns:a="http://schemas.openxmlformats.org/drawingml/2006/main" xmlns:pic="http://schemas.openxmlformats.org/drawingml/2006/picture">
            <wp:extent cx="3810000" cy="281940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9a32b78c3e604aa7aeb8d3cafdbce6b9.jp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8194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 xml:space="preserve">A. </w:t>
      </w:r>
      <w:r>
        <w:t>a</w:t>
      </w:r>
      <w:r>
        <w:t>√</w:t>
      </w:r>
      <w:r>
        <w:t>6</w:t>
      </w:r>
      <w:r>
        <w:t>.</w:t>
      </w:r>
      <w:r>
        <w:t>a√(6).</w:t>
      </w:r>
      <w:r>
        <w:t xml:space="preserve">                       </w:t>
      </w:r>
      <w:r>
        <w:br/>
      </w:r>
      <w:r>
        <w:rPr>
          <w:b/>
        </w:rPr>
        <w:t xml:space="preserve">B. </w:t>
      </w:r>
      <w:r>
        <w:t>a</w:t>
      </w:r>
      <w:r>
        <w:t>√</w:t>
      </w:r>
      <w:r>
        <w:t>2</w:t>
      </w:r>
      <w:r>
        <w:t>3</w:t>
      </w:r>
      <w:r>
        <w:t>.</w:t>
      </w:r>
      <w:r>
        <w:t>(a√(2))/(3).</w:t>
      </w:r>
      <w:r>
        <w:t xml:space="preserve">                   </w:t>
      </w:r>
      <w:r>
        <w:br/>
      </w:r>
      <w:r>
        <w:rPr>
          <w:b/>
        </w:rPr>
        <w:t xml:space="preserve">C. </w:t>
      </w:r>
      <w:r>
        <w:t>a</w:t>
      </w:r>
      <w:r>
        <w:t>√</w:t>
      </w:r>
      <w:r>
        <w:t>6</w:t>
      </w:r>
      <w:r>
        <w:t>2</w:t>
      </w:r>
      <w:r>
        <w:t>.</w:t>
      </w:r>
      <w:r>
        <w:t>(a√(6))/(2).</w:t>
      </w:r>
      <w:r>
        <w:t xml:space="preserve">                       </w:t>
      </w:r>
      <w:r>
        <w:br/>
      </w:r>
      <w:r>
        <w:rPr>
          <w:b/>
        </w:rPr>
        <w:t xml:space="preserve">D. </w:t>
      </w:r>
      <w:r>
        <w:t>a</w:t>
      </w:r>
      <w:r>
        <w:t>√</w:t>
      </w:r>
      <w:r>
        <w:t>3</w:t>
      </w:r>
      <w:r>
        <w:t>2</w:t>
      </w:r>
      <w:r>
        <w:t>.</w:t>
      </w:r>
      <w:r>
        <w:t>(a√(3))/(2).</w:t>
      </w:r>
      <w:r>
        <w:br/>
      </w:r>
      <w:r>
        <w:rPr>
          <w:b/>
        </w:rPr>
        <w:t>Câu 37:</w:t>
      </w:r>
      <w:r>
        <w:t xml:space="preserve"> Cho khối chóp S.ABC có </w:t>
      </w:r>
      <w:r>
        <w:t>ˆ</w:t>
      </w:r>
      <w:r>
        <w:t>A</w:t>
      </w:r>
      <w:r>
        <w:t>S</w:t>
      </w:r>
      <w:r>
        <w:t>B</w:t>
      </w:r>
      <w:r>
        <w:t>=</w:t>
      </w:r>
      <w:r>
        <w:t>ˆ</w:t>
      </w:r>
      <w:r>
        <w:t>A</w:t>
      </w:r>
      <w:r>
        <w:t>S</w:t>
      </w:r>
      <w:r>
        <w:t>C</w:t>
      </w:r>
      <w:r>
        <w:t>=</w:t>
      </w:r>
      <w:r>
        <w:t>ˆ</w:t>
      </w:r>
      <w:r>
        <w:t>B</w:t>
      </w:r>
      <w:r>
        <w:t>S</w:t>
      </w:r>
      <w:r>
        <w:t>C</w:t>
      </w:r>
      <w:r>
        <w:t>=</w:t>
      </w:r>
      <w:r>
        <w:t>60</w:t>
      </w:r>
      <w:r>
        <w:t>°</w:t>
      </w:r>
      <w:r>
        <w:t>,</w:t>
      </w:r>
      <w:r>
        <w:t>ASB^=ASC^=BSC^=60°,</w:t>
      </w:r>
      <w:r>
        <w:t>S</w:t>
      </w:r>
      <w:r>
        <w:t>A</w:t>
      </w:r>
      <w:r>
        <w:t>=</w:t>
      </w:r>
      <w:r>
        <w:t>S</w:t>
      </w:r>
      <w:r>
        <w:t>B</w:t>
      </w:r>
      <w:r>
        <w:t>=</w:t>
      </w:r>
      <w:r>
        <w:t>a</w:t>
      </w:r>
      <w:r>
        <w:t>,</w:t>
      </w:r>
      <w:r>
        <w:t>S</w:t>
      </w:r>
      <w:r>
        <w:t>C</w:t>
      </w:r>
      <w:r>
        <w:t>=</w:t>
      </w:r>
      <w:r>
        <w:t>x</w:t>
      </w:r>
      <w:r>
        <w:t>(</w:t>
      </w:r>
      <w:r>
        <w:t>x</w:t>
      </w:r>
      <w:r>
        <w:t>&gt;</w:t>
      </w:r>
      <w:r>
        <w:t>a</w:t>
      </w:r>
      <w:r>
        <w:t>)</w:t>
      </w:r>
      <w:r>
        <w:t>SA=SB=a,  SC=xx&gt;a</w:t>
      </w:r>
      <w:r>
        <w:t xml:space="preserve">. Tìm x sao cho thể tích khối chóp </w:t>
      </w:r>
      <w:r>
        <w:t>S</w:t>
      </w:r>
      <w:r>
        <w:t>.</w:t>
      </w:r>
      <w:r>
        <w:t>A</w:t>
      </w:r>
      <w:r>
        <w:t>B</w:t>
      </w:r>
      <w:r>
        <w:t>C</w:t>
      </w:r>
      <w:r>
        <w:t>S.ABC</w:t>
      </w:r>
      <w:r>
        <w:t xml:space="preserve"> </w:t>
      </w:r>
      <w:r>
        <w:t xml:space="preserve">bằng </w:t>
      </w:r>
      <w:r>
        <w:t>√</w:t>
      </w:r>
      <w:r>
        <w:t>2</w:t>
      </w:r>
      <w:r>
        <w:t>a</w:t>
      </w:r>
      <w:r>
        <w:t>3</w:t>
      </w:r>
      <w:r>
        <w:t>4</w:t>
      </w:r>
      <w:r>
        <w:t>?</w:t>
      </w:r>
      <w:r>
        <w:t>(√(2)a^(3))/(4)?</w:t>
      </w:r>
      <w:r>
        <w:br/>
      </w:r>
      <w:r>
        <w:drawing>
          <wp:inline xmlns:a="http://schemas.openxmlformats.org/drawingml/2006/main" xmlns:pic="http://schemas.openxmlformats.org/drawingml/2006/picture">
            <wp:extent cx="2305050" cy="171450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957c8fbb339f4293b592da553d2d2905.jp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7145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b/>
        </w:rPr>
      </w:r>
      <w:r>
        <w:br/>
      </w:r>
      <w:r>
        <w:rPr>
          <w:b/>
        </w:rPr>
        <w:t xml:space="preserve"> </w:t>
      </w:r>
      <w:r>
        <w:br/>
      </w:r>
      <w:r>
        <w:t xml:space="preserve"> </w:t>
      </w:r>
      <w:r>
        <w:br/>
      </w:r>
      <w:r>
        <w:t xml:space="preserve"> </w:t>
      </w:r>
      <w:r>
        <w:br/>
      </w:r>
      <w:r>
        <w:rPr>
          <w:b/>
        </w:rPr>
        <w:t xml:space="preserve">A. </w:t>
      </w:r>
      <w:r>
        <w:t>x</w:t>
      </w:r>
      <w:r>
        <w:t>=</w:t>
      </w:r>
      <w:r>
        <w:t>2</w:t>
      </w:r>
      <w:r>
        <w:t>a</w:t>
      </w:r>
      <w:r>
        <w:t>.</w:t>
      </w:r>
      <w:r>
        <w:t>x=2a.</w:t>
      </w:r>
      <w:r>
        <w:t xml:space="preserve">                    </w:t>
      </w:r>
      <w:r>
        <w:br/>
      </w:r>
      <w:r>
        <w:rPr>
          <w:b/>
        </w:rPr>
        <w:t xml:space="preserve">B. </w:t>
      </w:r>
      <w:r>
        <w:t>x</w:t>
      </w:r>
      <w:r>
        <w:t>=</w:t>
      </w:r>
      <w:r>
        <w:t>4</w:t>
      </w:r>
      <w:r>
        <w:t>a</w:t>
      </w:r>
      <w:r>
        <w:t>.</w:t>
      </w:r>
      <w:r>
        <w:t>x=4a.</w:t>
      </w:r>
      <w:r>
        <w:t xml:space="preserve">                 </w:t>
      </w:r>
      <w:r>
        <w:br/>
      </w:r>
      <w:r>
        <w:rPr>
          <w:b/>
        </w:rPr>
        <w:t xml:space="preserve">C. </w:t>
      </w:r>
      <w:r>
        <w:t>x</w:t>
      </w:r>
      <w:r>
        <w:t>=</w:t>
      </w:r>
      <w:r>
        <w:t>3</w:t>
      </w:r>
      <w:r>
        <w:t>a</w:t>
      </w:r>
      <w:r>
        <w:t>.</w:t>
      </w:r>
      <w:r>
        <w:t>x=3a.</w:t>
      </w:r>
      <w:r>
        <w:t xml:space="preserve">                 </w:t>
      </w:r>
      <w:r>
        <w:br/>
      </w:r>
      <w:r>
        <w:rPr>
          <w:b/>
        </w:rPr>
        <w:t xml:space="preserve">D. </w:t>
      </w:r>
      <w:r>
        <w:t>x</w:t>
      </w:r>
      <w:r>
        <w:t>=</w:t>
      </w:r>
      <w:r>
        <w:t>6</w:t>
      </w:r>
      <w:r>
        <w:t>a</w:t>
      </w:r>
      <w:r>
        <w:t>.</w:t>
      </w:r>
      <w:r>
        <w:t>x=6a.</w:t>
      </w:r>
      <w:r>
        <w:br/>
      </w:r>
      <w:r>
        <w:rPr>
          <w:b/>
        </w:rPr>
        <w:t>Câu 38:</w:t>
      </w:r>
      <w:r>
        <w:t xml:space="preserve"> Một chất điểm chuyển động với quy luật </w:t>
      </w:r>
      <w:r>
        <w:t>s</w:t>
      </w:r>
      <w:r>
        <w:t>(</w:t>
      </w:r>
      <w:r>
        <w:t>t</w:t>
      </w:r>
      <w:r>
        <w:t>)</w:t>
      </w:r>
      <w:r>
        <w:t>=</w:t>
      </w:r>
      <w:r>
        <w:t>6</w:t>
      </w:r>
      <w:r>
        <w:t>t</w:t>
      </w:r>
      <w:r>
        <w:t>2</w:t>
      </w:r>
      <w:r>
        <w:t>−</w:t>
      </w:r>
      <w:r>
        <w:t>t</w:t>
      </w:r>
      <w:r>
        <w:t>3</w:t>
      </w:r>
      <w:r>
        <w:t>.</w:t>
      </w:r>
      <w:r>
        <w:t>s(t)=6t^(2)−t^(3).</w:t>
      </w:r>
      <w:r>
        <w:t xml:space="preserve"> </w:t>
      </w:r>
      <w:r>
        <w:t>Thời điểm t</w:t>
      </w:r>
      <w:r>
        <w:t xml:space="preserve"> </w:t>
      </w:r>
      <w:r>
        <w:t xml:space="preserve">(giây) tại vận tốc </w:t>
      </w:r>
      <w:r>
        <w:t>v</w:t>
      </w:r>
      <w:r>
        <w:t>(</w:t>
      </w:r>
      <w:r>
        <w:t>m</w:t>
      </w:r>
      <w:r>
        <w:t>/</w:t>
      </w:r>
      <w:r>
        <w:t>s</w:t>
      </w:r>
      <w:r>
        <w:t>)</w:t>
      </w:r>
      <w:r>
        <w:t>vm/s</w:t>
      </w:r>
      <w:r>
        <w:t xml:space="preserve"> </w:t>
      </w:r>
      <w:r>
        <w:t>của chuyển động đạt giá trị lớn nhất bằng</w:t>
      </w:r>
      <w:r>
        <w:br/>
      </w:r>
      <w:r>
        <w:rPr>
          <w:b/>
        </w:rPr>
        <w:t xml:space="preserve">A. </w:t>
      </w:r>
      <w:r>
        <w:t>12.</w:t>
      </w:r>
      <w:r>
        <w:t xml:space="preserve">                          </w:t>
      </w:r>
      <w:r>
        <w:br/>
      </w:r>
      <w:r>
        <w:rPr>
          <w:b/>
        </w:rPr>
        <w:t xml:space="preserve">B. </w:t>
      </w:r>
      <w:r>
        <w:t>24.</w:t>
      </w:r>
      <w:r>
        <w:t xml:space="preserve">                       </w:t>
      </w:r>
      <w:r>
        <w:br/>
      </w:r>
      <w:r>
        <w:rPr>
          <w:b/>
        </w:rPr>
        <w:t xml:space="preserve">C. </w:t>
      </w:r>
      <w:r>
        <w:t>2.</w:t>
      </w:r>
      <w:r>
        <w:t xml:space="preserve">                         </w:t>
      </w:r>
      <w:r>
        <w:br/>
      </w:r>
      <w:r>
        <w:rPr>
          <w:b/>
        </w:rPr>
        <w:t xml:space="preserve">D. </w:t>
      </w:r>
      <w:r>
        <w:t>6.</w:t>
      </w:r>
      <w:r>
        <w:br/>
      </w:r>
      <w:r>
        <w:rPr>
          <w:b/>
        </w:rPr>
        <w:t>Câu 39:</w:t>
      </w:r>
      <w:r>
        <w:t xml:space="preserve"> Cho hàm số </w:t>
      </w:r>
      <w:r>
        <w:t>y</w:t>
      </w:r>
      <w:r>
        <w:t>=</w:t>
      </w:r>
      <w:r>
        <w:t>f</w:t>
      </w:r>
      <w:r>
        <w:t>(</w:t>
      </w:r>
      <w:r>
        <w:t>x</w:t>
      </w:r>
      <w:r>
        <w:t>)</w:t>
      </w:r>
      <w:r>
        <w:t>y=fx</w:t>
      </w:r>
      <w:r>
        <w:t xml:space="preserve"> </w:t>
      </w:r>
      <w:r>
        <w:t>có bảng biến thiên:</w:t>
      </w:r>
      <w:r>
        <w:br/>
      </w:r>
      <w:r>
        <w:drawing>
          <wp:inline xmlns:a="http://schemas.openxmlformats.org/drawingml/2006/main" xmlns:pic="http://schemas.openxmlformats.org/drawingml/2006/picture">
            <wp:extent cx="4286250" cy="120015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870bdbb1b64b448091eecf056b620f45.jp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20015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 xml:space="preserve">Số giá trị nguyên của </w:t>
      </w:r>
      <w:r>
        <w:t>m</w:t>
      </w:r>
      <w:r>
        <w:t>∈</w:t>
      </w:r>
      <w:r>
        <w:t>[</w:t>
      </w:r>
      <w:r>
        <w:t>−</w:t>
      </w:r>
      <w:r>
        <w:t>4</w:t>
      </w:r>
      <w:r>
        <w:t>;</w:t>
      </w:r>
      <w:r>
        <w:t>4</w:t>
      </w:r>
      <w:r>
        <w:t>]</w:t>
      </w:r>
      <w:r>
        <w:t>m∈[−4;4]</w:t>
      </w:r>
      <w:r>
        <w:t xml:space="preserve"> </w:t>
      </w:r>
      <w:r>
        <w:t>để hàm số có 4 tiệm cận là</w:t>
      </w:r>
      <w:r>
        <w:br/>
      </w:r>
      <w:r>
        <w:br/>
      </w:r>
      <w:r>
        <w:rPr>
          <w:b/>
        </w:rPr>
        <w:t xml:space="preserve">A. </w:t>
      </w:r>
      <w:r>
        <w:t>7</w:t>
      </w:r>
      <w:r>
        <w:t xml:space="preserve">                                                </w:t>
      </w:r>
      <w:r>
        <w:br/>
      </w:r>
      <w:r>
        <w:rPr>
          <w:b/>
        </w:rPr>
        <w:t xml:space="preserve">B. </w:t>
      </w:r>
      <w:r>
        <w:t>6</w:t>
      </w:r>
      <w:r>
        <w:t xml:space="preserve">         </w:t>
      </w:r>
      <w:r>
        <w:br/>
      </w:r>
      <w:r>
        <w:rPr>
          <w:b/>
        </w:rPr>
        <w:t xml:space="preserve">C. </w:t>
      </w:r>
      <w:r>
        <w:t>5</w:t>
      </w:r>
      <w:r>
        <w:t xml:space="preserve">                                             </w:t>
      </w:r>
      <w:r>
        <w:br/>
      </w:r>
      <w:r>
        <w:rPr>
          <w:b/>
        </w:rPr>
        <w:t xml:space="preserve">D. </w:t>
      </w:r>
      <w:r>
        <w:t>8</w:t>
      </w:r>
      <w:r>
        <w:br/>
      </w:r>
      <w:r>
        <w:br/>
      </w:r>
      <w:r>
        <w:rPr>
          <w:b/>
        </w:rPr>
        <w:t>Câu 40:</w:t>
      </w:r>
      <w:r>
        <w:t xml:space="preserve"> Cho hàm số </w:t>
      </w:r>
      <w:r>
        <w:t>f</w:t>
      </w:r>
      <w:r>
        <w:t>(</w:t>
      </w:r>
      <w:r>
        <w:t>x</w:t>
      </w:r>
      <w:r>
        <w:t>)</w:t>
      </w:r>
      <w:r>
        <w:t>=</w:t>
      </w:r>
      <w:r>
        <w:t>x</w:t>
      </w:r>
      <w:r>
        <w:t>3</w:t>
      </w:r>
      <w:r>
        <w:t>−</w:t>
      </w:r>
      <w:r>
        <w:t>(</w:t>
      </w:r>
      <w:r>
        <w:t>2</w:t>
      </w:r>
      <w:r>
        <w:t>m</w:t>
      </w:r>
      <w:r>
        <w:t>−</w:t>
      </w:r>
      <w:r>
        <w:t>1</w:t>
      </w:r>
      <w:r>
        <w:t>)</w:t>
      </w:r>
      <w:r>
        <w:t>x</w:t>
      </w:r>
      <w:r>
        <w:t>2</w:t>
      </w:r>
      <w:r>
        <w:t>+</w:t>
      </w:r>
      <w:r>
        <w:t>(</w:t>
      </w:r>
      <w:r>
        <w:t>2</w:t>
      </w:r>
      <w:r>
        <w:t>−</w:t>
      </w:r>
      <w:r>
        <w:t>m</w:t>
      </w:r>
      <w:r>
        <w:t>)</w:t>
      </w:r>
      <w:r>
        <w:t>x</w:t>
      </w:r>
      <w:r>
        <w:t>+</w:t>
      </w:r>
      <w:r>
        <w:t>2</w:t>
      </w:r>
      <w:r>
        <w:t>fx=x^(3)−2m−1x^(2)+2−mx+2</w:t>
      </w:r>
      <w:r>
        <w:t xml:space="preserve">. Tất cả các giá trị thực của tham số m để hàm số </w:t>
      </w:r>
      <w:r>
        <w:t>y</w:t>
      </w:r>
      <w:r>
        <w:t>=</w:t>
      </w:r>
      <w:r>
        <w:t>f</w:t>
      </w:r>
      <w:r>
        <w:t>(</w:t>
      </w:r>
      <w:r>
        <w:t>|</w:t>
      </w:r>
      <w:r>
        <w:t>x</w:t>
      </w:r>
      <w:r>
        <w:t>|</w:t>
      </w:r>
      <w:r>
        <w:t>)</w:t>
      </w:r>
      <w:r>
        <w:t>y=fx</w:t>
      </w:r>
      <w:r>
        <w:t xml:space="preserve"> </w:t>
      </w:r>
      <w:r>
        <w:t>có 5 cực trị là</w:t>
      </w:r>
      <w:r>
        <w:br/>
      </w:r>
      <w:r>
        <w:rPr>
          <w:b/>
        </w:rPr>
        <w:t xml:space="preserve">A. </w:t>
      </w:r>
      <w:r>
        <w:t>5</w:t>
      </w:r>
      <w:r>
        <w:t>4</w:t>
      </w:r>
      <w:r>
        <w:t>≤</w:t>
      </w:r>
      <w:r>
        <w:t>m</w:t>
      </w:r>
      <w:r>
        <w:t>≤</w:t>
      </w:r>
      <w:r>
        <w:t>2.</w:t>
      </w:r>
      <w:r>
        <w:t>(5)/(4)≤m≤2.</w:t>
      </w:r>
      <w:r>
        <w:t xml:space="preserve">                            </w:t>
      </w:r>
      <w:r>
        <w:br/>
      </w:r>
      <w:r>
        <w:rPr>
          <w:b/>
        </w:rPr>
        <w:t xml:space="preserve">B. </w:t>
      </w:r>
      <w:r>
        <w:t>−</w:t>
      </w:r>
      <w:r>
        <w:t>5</w:t>
      </w:r>
      <w:r>
        <w:t>4</w:t>
      </w:r>
      <w:r>
        <w:t>&lt;</w:t>
      </w:r>
      <w:r>
        <w:t>m</w:t>
      </w:r>
      <w:r>
        <w:t>&lt;</w:t>
      </w:r>
      <w:r>
        <w:t>2.</w:t>
      </w:r>
      <w:r>
        <w:t>−(5)/(4)&lt;m&lt;2.</w:t>
      </w:r>
      <w:r>
        <w:t xml:space="preserve">                        </w:t>
      </w:r>
      <w:r>
        <w:br/>
      </w:r>
      <w:r>
        <w:rPr>
          <w:b/>
        </w:rPr>
        <w:t xml:space="preserve">C. </w:t>
      </w:r>
      <w:r>
        <w:t>−</w:t>
      </w:r>
      <w:r>
        <w:t>2</w:t>
      </w:r>
      <w:r>
        <w:t>&lt;</w:t>
      </w:r>
      <w:r>
        <w:t>m</w:t>
      </w:r>
      <w:r>
        <w:t>&lt;</w:t>
      </w:r>
      <w:r>
        <w:t>5</w:t>
      </w:r>
      <w:r>
        <w:t>4</w:t>
      </w:r>
      <w:r>
        <w:t>.</w:t>
      </w:r>
      <w:r>
        <w:t>−2&lt;m&lt;(5)/(4).</w:t>
      </w:r>
      <w:r>
        <w:t xml:space="preserve">                        </w:t>
      </w:r>
      <w:r>
        <w:br/>
      </w:r>
      <w:r>
        <w:rPr>
          <w:b/>
        </w:rPr>
        <w:t xml:space="preserve">D. </w:t>
      </w:r>
      <w:r>
        <w:t>5</w:t>
      </w:r>
      <w:r>
        <w:t>4</w:t>
      </w:r>
      <w:r>
        <w:t>&lt;</w:t>
      </w:r>
      <w:r>
        <w:t>m</w:t>
      </w:r>
      <w:r>
        <w:t>&lt;</w:t>
      </w:r>
      <w:r>
        <w:t>2.</w:t>
      </w:r>
      <w:r>
        <w:t>(5)/(4)&lt;m&lt;2.</w:t>
      </w:r>
      <w:r>
        <w:br/>
      </w:r>
      <w:r>
        <w:br/>
      </w:r>
      <w:r>
        <w:rPr>
          <w:b/>
        </w:rPr>
        <w:t>Câu 41:</w:t>
      </w:r>
      <w:r>
        <w:t xml:space="preserve"> Cho hàm số </w:t>
      </w:r>
      <w:r>
        <w:t>y</w:t>
      </w:r>
      <w:r>
        <w:t>=</w:t>
      </w:r>
      <w:r>
        <w:t>f</w:t>
      </w:r>
      <w:r>
        <w:t>(</w:t>
      </w:r>
      <w:r>
        <w:t>x</w:t>
      </w:r>
      <w:r>
        <w:t>)</w:t>
      </w:r>
      <w:r>
        <w:t>=</w:t>
      </w:r>
      <w:r>
        <w:t>a</w:t>
      </w:r>
      <w:r>
        <w:t>x</w:t>
      </w:r>
      <w:r>
        <w:t>3</w:t>
      </w:r>
      <w:r>
        <w:t>+</w:t>
      </w:r>
      <w:r>
        <w:t>b</w:t>
      </w:r>
      <w:r>
        <w:t>x</w:t>
      </w:r>
      <w:r>
        <w:t>2</w:t>
      </w:r>
      <w:r>
        <w:t>+</w:t>
      </w:r>
      <w:r>
        <w:t>c</w:t>
      </w:r>
      <w:r>
        <w:t>x</w:t>
      </w:r>
      <w:r>
        <w:t>+</w:t>
      </w:r>
      <w:r>
        <w:t>1</w:t>
      </w:r>
      <w:r>
        <w:t>y=fx=ax^(3)+bx^(2)+cx+1</w:t>
      </w:r>
      <w:r>
        <w:t>có bảng biến thiên như sau:</w:t>
      </w:r>
      <w:r>
        <w:br/>
      </w:r>
      <w:r>
        <w:drawing>
          <wp:inline xmlns:a="http://schemas.openxmlformats.org/drawingml/2006/main" xmlns:pic="http://schemas.openxmlformats.org/drawingml/2006/picture">
            <wp:extent cx="3810000" cy="1095375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da7d4cfa913a4911869e2f1163f81499.jp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09537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Mệnh đề nào dưới đây đúng?</w:t>
      </w:r>
      <w:r>
        <w:br/>
      </w:r>
      <w:r>
        <w:rPr>
          <w:b/>
        </w:rPr>
        <w:t xml:space="preserve">A. </w:t>
      </w:r>
      <w:r>
        <w:t>b</w:t>
      </w:r>
      <w:r>
        <w:t>&gt;</w:t>
      </w:r>
      <w:r>
        <w:t>0</w:t>
      </w:r>
      <w:r>
        <w:t>,</w:t>
      </w:r>
      <w:r>
        <w:t>c</w:t>
      </w:r>
      <w:r>
        <w:t>&gt;</w:t>
      </w:r>
      <w:r>
        <w:t>0.</w:t>
      </w:r>
      <w:r>
        <w:t>b&gt;0, c&gt;0.</w:t>
      </w:r>
      <w:r>
        <w:t xml:space="preserve">              </w:t>
      </w:r>
      <w:r>
        <w:br/>
      </w:r>
      <w:r>
        <w:rPr>
          <w:b/>
        </w:rPr>
        <w:t xml:space="preserve">B. </w:t>
      </w:r>
      <w:r>
        <w:t>b</w:t>
      </w:r>
      <w:r>
        <w:t>&gt;</w:t>
      </w:r>
      <w:r>
        <w:t>0</w:t>
      </w:r>
      <w:r>
        <w:t>,</w:t>
      </w:r>
      <w:r>
        <w:t>c</w:t>
      </w:r>
      <w:r>
        <w:t>&lt;</w:t>
      </w:r>
      <w:r>
        <w:t>0.</w:t>
      </w:r>
      <w:r>
        <w:t>b&gt;0, c&lt;0.</w:t>
      </w:r>
      <w:r>
        <w:t xml:space="preserve">          </w:t>
      </w:r>
      <w:r>
        <w:br/>
      </w:r>
      <w:r>
        <w:rPr>
          <w:b/>
        </w:rPr>
        <w:t xml:space="preserve">C. </w:t>
      </w:r>
      <w:r>
        <w:t>b</w:t>
      </w:r>
      <w:r>
        <w:t>&lt;</w:t>
      </w:r>
      <w:r>
        <w:t>0</w:t>
      </w:r>
      <w:r>
        <w:t>,</w:t>
      </w:r>
      <w:r>
        <w:t>c</w:t>
      </w:r>
      <w:r>
        <w:t>&lt;</w:t>
      </w:r>
      <w:r>
        <w:t>0.</w:t>
      </w:r>
      <w:r>
        <w:t>b&lt;0, c&lt;0.</w:t>
      </w:r>
      <w:r>
        <w:t xml:space="preserve">          </w:t>
      </w:r>
      <w:r>
        <w:br/>
      </w:r>
      <w:r>
        <w:rPr>
          <w:b/>
        </w:rPr>
        <w:t xml:space="preserve">D. </w:t>
      </w:r>
      <w:r>
        <w:t>b</w:t>
      </w:r>
      <w:r>
        <w:t>&lt;</w:t>
      </w:r>
      <w:r>
        <w:t>0</w:t>
      </w:r>
      <w:r>
        <w:t>,</w:t>
      </w:r>
      <w:r>
        <w:t>c</w:t>
      </w:r>
      <w:r>
        <w:t>&gt;</w:t>
      </w:r>
      <w:r>
        <w:t>0.</w:t>
      </w:r>
      <w:r>
        <w:t>b&lt;0, c&gt;0.</w:t>
      </w:r>
      <w:r>
        <w:br/>
      </w:r>
      <w:r>
        <w:rPr>
          <w:b/>
        </w:rPr>
        <w:t>Câu 42:</w:t>
      </w:r>
      <w:r>
        <w:t xml:space="preserve"> Cho hàm số </w:t>
      </w:r>
      <w:r>
        <w:t>f</w:t>
      </w:r>
      <w:r>
        <w:t>(</w:t>
      </w:r>
      <w:r>
        <w:t>x</w:t>
      </w:r>
      <w:r>
        <w:t>)</w:t>
      </w:r>
      <w:r>
        <w:t>=</w:t>
      </w:r>
      <w:r>
        <w:t>x</w:t>
      </w:r>
      <w:r>
        <w:t>4</w:t>
      </w:r>
      <w:r>
        <w:t>−</w:t>
      </w:r>
      <w:r>
        <w:t>2</w:t>
      </w:r>
      <w:r>
        <w:t>x</w:t>
      </w:r>
      <w:r>
        <w:t>2</w:t>
      </w:r>
      <w:r>
        <w:t>+</w:t>
      </w:r>
      <w:r>
        <w:t>m</w:t>
      </w:r>
      <w:r>
        <w:t>fx=x^(4)−2x^(2)+m</w:t>
      </w:r>
      <w:r>
        <w:t xml:space="preserve"> </w:t>
      </w:r>
      <w:r>
        <w:t>(m là tham số thực). Gọi S</w:t>
      </w:r>
      <w:r>
        <w:t xml:space="preserve"> </w:t>
      </w:r>
      <w:r>
        <w:t xml:space="preserve">là tập hợp các giá trị của m sao cho </w:t>
      </w:r>
      <w:r>
        <w:t>m</w:t>
      </w:r>
      <w:r>
        <w:t>a</w:t>
      </w:r>
      <w:r>
        <w:t>x</w:t>
      </w:r>
      <w:r>
        <w:t>[</w:t>
      </w:r>
      <w:r>
        <w:t>0</w:t>
      </w:r>
      <w:r>
        <w:t>;</w:t>
      </w:r>
      <w:r>
        <w:t>2</w:t>
      </w:r>
      <w:r>
        <w:t>]</w:t>
      </w:r>
      <w:r>
        <w:t>|</w:t>
      </w:r>
      <w:r>
        <w:t>f</w:t>
      </w:r>
      <w:r>
        <w:t>(</w:t>
      </w:r>
      <w:r>
        <w:t>x</w:t>
      </w:r>
      <w:r>
        <w:t>)</w:t>
      </w:r>
      <w:r>
        <w:t>|</w:t>
      </w:r>
      <w:r>
        <w:t>+</w:t>
      </w:r>
      <w:r>
        <w:t>m</w:t>
      </w:r>
      <w:r>
        <w:t>i</w:t>
      </w:r>
      <w:r>
        <w:t>n</w:t>
      </w:r>
      <w:r>
        <w:t>[</w:t>
      </w:r>
      <w:r>
        <w:t>0</w:t>
      </w:r>
      <w:r>
        <w:t>;</w:t>
      </w:r>
      <w:r>
        <w:t>2</w:t>
      </w:r>
      <w:r>
        <w:t>]</w:t>
      </w:r>
      <w:r>
        <w:t>|</w:t>
      </w:r>
      <w:r>
        <w:t>f</w:t>
      </w:r>
      <w:r>
        <w:t>(</w:t>
      </w:r>
      <w:r>
        <w:t>x</w:t>
      </w:r>
      <w:r>
        <w:t>)</w:t>
      </w:r>
      <w:r>
        <w:t>|</w:t>
      </w:r>
      <w:r>
        <w:t>=</w:t>
      </w:r>
      <w:r>
        <w:t>7</w:t>
      </w:r>
      <w:r>
        <w:t>max0;2fx+min0;2fx=7</w:t>
      </w:r>
      <w:r>
        <w:t>. Tổng các phần tử của S</w:t>
      </w:r>
      <w:r>
        <w:t xml:space="preserve"> </w:t>
      </w:r>
      <w:r>
        <w:t>là</w:t>
      </w:r>
      <w:r>
        <w:br/>
      </w:r>
      <w:r>
        <w:rPr>
          <w:b/>
        </w:rPr>
        <w:t xml:space="preserve">A. </w:t>
      </w:r>
      <w:r>
        <w:t>-7.</w:t>
      </w:r>
      <w:r>
        <w:t xml:space="preserve">                           </w:t>
      </w:r>
      <w:r>
        <w:br/>
      </w:r>
      <w:r>
        <w:rPr>
          <w:b/>
        </w:rPr>
        <w:t xml:space="preserve">B. </w:t>
      </w:r>
      <w:r>
        <w:t>14.</w:t>
      </w:r>
      <w:r>
        <w:t xml:space="preserve">                       </w:t>
      </w:r>
      <w:r>
        <w:br/>
      </w:r>
      <w:r>
        <w:rPr>
          <w:b/>
        </w:rPr>
        <w:t xml:space="preserve">C. </w:t>
      </w:r>
      <w:r>
        <w:t>7.</w:t>
      </w:r>
      <w:r>
        <w:t xml:space="preserve">                         </w:t>
      </w:r>
      <w:r>
        <w:br/>
      </w:r>
      <w:r>
        <w:rPr>
          <w:b/>
        </w:rPr>
        <w:t xml:space="preserve">D. </w:t>
      </w:r>
      <w:r>
        <w:t>-14.</w:t>
      </w:r>
      <w:r>
        <w:br/>
      </w:r>
      <w:r>
        <w:rPr>
          <w:b/>
        </w:rPr>
        <w:t>Câu 43:</w:t>
      </w:r>
      <w:r>
        <w:t xml:space="preserve"> Số giá trị nguyên của tham số m sao cho hàm số </w:t>
      </w:r>
      <w:r>
        <w:t>y</w:t>
      </w:r>
      <w:r>
        <w:t>=</w:t>
      </w:r>
      <w:r>
        <w:t>m</w:t>
      </w:r>
      <w:r>
        <w:t>x</w:t>
      </w:r>
      <w:r>
        <w:t>−</w:t>
      </w:r>
      <w:r>
        <w:t>9</w:t>
      </w:r>
      <w:r>
        <w:t>x</w:t>
      </w:r>
      <w:r>
        <w:t>−</w:t>
      </w:r>
      <w:r>
        <w:t>m</w:t>
      </w:r>
      <w:r>
        <w:t>y=(mx−9)/(x−m)</w:t>
      </w:r>
      <w:r>
        <w:t>luôn đồng biến trên</w:t>
      </w:r>
      <w:r>
        <w:t>(</w:t>
      </w:r>
      <w:r>
        <w:t>−</w:t>
      </w:r>
      <w:r>
        <w:t>∞</w:t>
      </w:r>
      <w:r>
        <w:t>;</w:t>
      </w:r>
      <w:r>
        <w:t>2</w:t>
      </w:r>
      <w:r>
        <w:t>)</w:t>
      </w:r>
      <w:r>
        <w:t>(−∞;2)</w:t>
      </w:r>
      <w:r>
        <w:t xml:space="preserve"> </w:t>
      </w:r>
      <w:r>
        <w:t>là</w:t>
      </w:r>
      <w:r>
        <w:br/>
      </w:r>
      <w:r>
        <w:rPr>
          <w:b/>
        </w:rPr>
        <w:t xml:space="preserve">A. </w:t>
      </w:r>
      <w:r>
        <w:t>3</w:t>
      </w:r>
      <w:r>
        <w:t xml:space="preserve"> </w:t>
      </w:r>
      <w:r>
        <w:br/>
      </w:r>
      <w:r>
        <w:rPr>
          <w:b/>
        </w:rPr>
        <w:t xml:space="preserve">B. </w:t>
      </w:r>
      <w:r>
        <w:t>4</w:t>
      </w:r>
      <w:r>
        <w:t xml:space="preserve"> </w:t>
      </w:r>
      <w:r>
        <w:br/>
      </w:r>
      <w:r>
        <w:rPr>
          <w:b/>
        </w:rPr>
        <w:t xml:space="preserve">C. </w:t>
      </w:r>
      <w:r>
        <w:t>5</w:t>
      </w:r>
      <w:r>
        <w:t xml:space="preserve">  </w:t>
      </w:r>
      <w:r>
        <w:br/>
      </w:r>
      <w:r>
        <w:rPr>
          <w:b/>
        </w:rPr>
        <w:t xml:space="preserve">D. </w:t>
      </w:r>
      <w:r>
        <w:t>6</w:t>
      </w:r>
      <w:r>
        <w:br/>
      </w:r>
      <w:r>
        <w:rPr>
          <w:b/>
        </w:rPr>
        <w:t>Câu 44:</w:t>
      </w:r>
      <w:r>
        <w:t xml:space="preserve"> Cho hàm số </w:t>
      </w:r>
      <w:r>
        <w:t>y</w:t>
      </w:r>
      <w:r>
        <w:t>=</w:t>
      </w:r>
      <w:r>
        <w:t>f</w:t>
      </w:r>
      <w:r>
        <w:t>(</w:t>
      </w:r>
      <w:r>
        <w:t>x</w:t>
      </w:r>
      <w:r>
        <w:t>)</w:t>
      </w:r>
      <w:r>
        <w:t>y=fx</w:t>
      </w:r>
      <w:r>
        <w:t xml:space="preserve"> </w:t>
      </w:r>
      <w:r>
        <w:t>có bảng biến thiên như sau</w:t>
      </w:r>
      <w:r>
        <w:br/>
      </w:r>
      <w:r>
        <w:drawing>
          <wp:inline xmlns:a="http://schemas.openxmlformats.org/drawingml/2006/main" xmlns:pic="http://schemas.openxmlformats.org/drawingml/2006/picture">
            <wp:extent cx="4286250" cy="1181100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b614583f57144b129d4a0c0598938074.jp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1811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 xml:space="preserve">Số nghiệm thuộc đoạn </w:t>
      </w:r>
      <w:r>
        <w:t>[</w:t>
      </w:r>
      <w:r>
        <w:t>0</w:t>
      </w:r>
      <w:r>
        <w:t>;</w:t>
      </w:r>
      <w:r>
        <w:t>9</w:t>
      </w:r>
      <w:r>
        <w:t>π</w:t>
      </w:r>
      <w:r>
        <w:t>2</w:t>
      </w:r>
      <w:r>
        <w:t>]</w:t>
      </w:r>
      <w:r>
        <w:t>0;(9π)/(2)</w:t>
      </w:r>
      <w:r>
        <w:t xml:space="preserve"> </w:t>
      </w:r>
      <w:r>
        <w:t>của phương trình f (f (cosx) = 2</w:t>
      </w:r>
      <w:r>
        <w:t xml:space="preserve"> </w:t>
      </w:r>
      <w:r>
        <w:t>là</w:t>
      </w:r>
      <w:r>
        <w:br/>
      </w:r>
      <w:r>
        <w:rPr>
          <w:b/>
        </w:rPr>
        <w:t xml:space="preserve">A. </w:t>
      </w:r>
      <w:r>
        <w:t>10</w:t>
      </w:r>
      <w:r>
        <w:t xml:space="preserve">                          </w:t>
      </w:r>
      <w:r>
        <w:br/>
      </w:r>
      <w:r>
        <w:rPr>
          <w:b/>
        </w:rPr>
        <w:t xml:space="preserve">B. </w:t>
      </w:r>
      <w:r>
        <w:t>8</w:t>
      </w:r>
      <w:r>
        <w:t xml:space="preserve">                        </w:t>
      </w:r>
      <w:r>
        <w:br/>
      </w:r>
      <w:r>
        <w:rPr>
          <w:b/>
        </w:rPr>
        <w:t xml:space="preserve">C. </w:t>
      </w:r>
      <w:r>
        <w:t>7</w:t>
      </w:r>
      <w:r>
        <w:t xml:space="preserve">                        </w:t>
      </w:r>
      <w:r>
        <w:br/>
      </w:r>
      <w:r>
        <w:rPr>
          <w:b/>
        </w:rPr>
        <w:t xml:space="preserve">D. </w:t>
      </w:r>
      <w:r>
        <w:t>9</w:t>
      </w:r>
      <w:r>
        <w:br/>
      </w:r>
      <w:r>
        <w:rPr>
          <w:b/>
        </w:rPr>
        <w:t>Câu 45:</w:t>
      </w:r>
      <w:r>
        <w:t xml:space="preserve"> Cho hàm số </w:t>
      </w:r>
      <w:r>
        <w:t>y</w:t>
      </w:r>
      <w:r>
        <w:t>=</w:t>
      </w:r>
      <w:r>
        <w:t>f</w:t>
      </w:r>
      <w:r>
        <w:t>(</w:t>
      </w:r>
      <w:r>
        <w:t>x</w:t>
      </w:r>
      <w:r>
        <w:t>)</w:t>
      </w:r>
      <w:r>
        <w:t>y=fx</w:t>
      </w:r>
      <w:r>
        <w:t xml:space="preserve"> </w:t>
      </w:r>
      <w:r>
        <w:t>có bảng biên thiên như hình vẽ</w:t>
      </w:r>
      <w:r>
        <w:br/>
      </w:r>
      <w:r>
        <w:drawing>
          <wp:inline xmlns:a="http://schemas.openxmlformats.org/drawingml/2006/main" xmlns:pic="http://schemas.openxmlformats.org/drawingml/2006/picture">
            <wp:extent cx="4286250" cy="2171700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71fe3356128e4798b37cf567f1f30bc3.jp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1717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 xml:space="preserve">Hàm số </w:t>
      </w:r>
      <w:r>
        <w:t>g</w:t>
      </w:r>
      <w:r>
        <w:t>(</w:t>
      </w:r>
      <w:r>
        <w:t>x</w:t>
      </w:r>
      <w:r>
        <w:t>)</w:t>
      </w:r>
      <w:r>
        <w:t>=</w:t>
      </w:r>
      <w:r>
        <w:t>f</w:t>
      </w:r>
      <w:r>
        <w:t>(</w:t>
      </w:r>
      <w:r>
        <w:t>2</w:t>
      </w:r>
      <w:r>
        <w:t>x</w:t>
      </w:r>
      <w:r>
        <w:t>2</w:t>
      </w:r>
      <w:r>
        <w:t>−</w:t>
      </w:r>
      <w:r>
        <w:t>5</w:t>
      </w:r>
      <w:r>
        <w:t>2</w:t>
      </w:r>
      <w:r>
        <w:t>x</w:t>
      </w:r>
      <w:r>
        <w:t>−</w:t>
      </w:r>
      <w:r>
        <w:t>3</w:t>
      </w:r>
      <w:r>
        <w:t>2</w:t>
      </w:r>
      <w:r>
        <w:t>)</w:t>
      </w:r>
      <w:r>
        <w:t>gx=f2x^(2)−(5)/(2)x−(3)/(2)</w:t>
      </w:r>
      <w:r>
        <w:t xml:space="preserve"> </w:t>
      </w:r>
      <w:r>
        <w:t>nghịch biến trên khoảng nào trong các khoảng sau?</w:t>
      </w:r>
      <w:r>
        <w:br/>
      </w:r>
      <w:r>
        <w:rPr>
          <w:b/>
        </w:rPr>
        <w:t xml:space="preserve">A. </w:t>
      </w:r>
      <w:r>
        <w:t>(</w:t>
      </w:r>
      <w:r>
        <w:t>−</w:t>
      </w:r>
      <w:r>
        <w:t>1</w:t>
      </w:r>
      <w:r>
        <w:t>;</w:t>
      </w:r>
      <w:r>
        <w:t>1</w:t>
      </w:r>
      <w:r>
        <w:t>4</w:t>
      </w:r>
      <w:r>
        <w:t>)</w:t>
      </w:r>
      <w:r>
        <w:t>.</w:t>
      </w:r>
      <w:r>
        <w:t>−1;(1)/(4).</w:t>
      </w:r>
      <w:r>
        <w:t xml:space="preserve">                                                   </w:t>
      </w:r>
      <w:r>
        <w:br/>
      </w:r>
      <w:r>
        <w:rPr>
          <w:b/>
        </w:rPr>
        <w:t xml:space="preserve">B. </w:t>
      </w:r>
      <w:r>
        <w:t>(</w:t>
      </w:r>
      <w:r>
        <w:t>1</w:t>
      </w:r>
      <w:r>
        <w:t>4</w:t>
      </w:r>
      <w:r>
        <w:t>;</w:t>
      </w:r>
      <w:r>
        <w:t>1</w:t>
      </w:r>
      <w:r>
        <w:t>)</w:t>
      </w:r>
      <w:r>
        <w:t>.</w:t>
      </w:r>
      <w:r>
        <w:t>(1)/(4);1.</w:t>
      </w:r>
      <w:r>
        <w:t xml:space="preserve">                 </w:t>
      </w:r>
      <w:r>
        <w:br/>
      </w:r>
      <w:r>
        <w:rPr>
          <w:b/>
        </w:rPr>
        <w:t xml:space="preserve">C. </w:t>
      </w:r>
      <w:r>
        <w:t>(</w:t>
      </w:r>
      <w:r>
        <w:t>9</w:t>
      </w:r>
      <w:r>
        <w:t>4</w:t>
      </w:r>
      <w:r>
        <w:t>;</w:t>
      </w:r>
      <w:r>
        <w:t>+</w:t>
      </w:r>
      <w:r>
        <w:t>∞</w:t>
      </w:r>
      <w:r>
        <w:t>)</w:t>
      </w:r>
      <w:r>
        <w:t>.</w:t>
      </w:r>
      <w:r>
        <w:t>(9)/(4);+∞.</w:t>
      </w:r>
      <w:r>
        <w:t xml:space="preserve">                                                  </w:t>
      </w:r>
      <w:r>
        <w:br/>
      </w:r>
      <w:r>
        <w:rPr>
          <w:b/>
        </w:rPr>
        <w:t xml:space="preserve">D. </w:t>
      </w:r>
      <w:r>
        <w:t>(</w:t>
      </w:r>
      <w:r>
        <w:t>1</w:t>
      </w:r>
      <w:r>
        <w:t>;</w:t>
      </w:r>
      <w:r>
        <w:t>5</w:t>
      </w:r>
      <w:r>
        <w:t>4</w:t>
      </w:r>
      <w:r>
        <w:t>)</w:t>
      </w:r>
      <w:r>
        <w:t>.</w:t>
      </w:r>
      <w:r>
        <w:t>1;(5)/(4).</w:t>
      </w:r>
      <w:r>
        <w:br/>
      </w:r>
      <w:r>
        <w:rPr>
          <w:b/>
        </w:rPr>
        <w:t>Câu 46:</w:t>
      </w:r>
      <w:r>
        <w:t xml:space="preserve"> Hình vẽ bên là đồ thị của hàm số </w:t>
      </w:r>
      <w:r>
        <w:t>y</w:t>
      </w:r>
      <w:r>
        <w:t>=</w:t>
      </w:r>
      <w:r>
        <w:t>f</w:t>
      </w:r>
      <w:r>
        <w:t>(</w:t>
      </w:r>
      <w:r>
        <w:t>x</w:t>
      </w:r>
      <w:r>
        <w:t>)</w:t>
      </w:r>
      <w:r>
        <w:t>y=fx</w:t>
      </w:r>
      <w:r>
        <w:t>.</w:t>
      </w:r>
      <w:r>
        <w:br/>
      </w:r>
      <w:r>
        <w:drawing>
          <wp:inline xmlns:a="http://schemas.openxmlformats.org/drawingml/2006/main" xmlns:pic="http://schemas.openxmlformats.org/drawingml/2006/picture">
            <wp:extent cx="2000250" cy="2219325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86f322c539444d1d85a5681e7985e39c.jp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21932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Gọi S</w:t>
      </w:r>
      <w:r>
        <w:t xml:space="preserve"> </w:t>
      </w:r>
      <w:r>
        <w:t>là tập hợp các giá trị nguyên âm của tham số m</w:t>
      </w:r>
      <w:r>
        <w:t xml:space="preserve"> </w:t>
      </w:r>
      <w:r>
        <w:t xml:space="preserve">để hàm số </w:t>
      </w:r>
      <w:r>
        <w:t>y</w:t>
      </w:r>
      <w:r>
        <w:t>=</w:t>
      </w:r>
      <w:r>
        <w:t>|</w:t>
      </w:r>
      <w:r>
        <w:t>f</w:t>
      </w:r>
      <w:r>
        <w:t>(</w:t>
      </w:r>
      <w:r>
        <w:t>x</w:t>
      </w:r>
      <w:r>
        <w:t>−</w:t>
      </w:r>
      <w:r>
        <w:t>2020</w:t>
      </w:r>
      <w:r>
        <w:t>)</w:t>
      </w:r>
      <w:r>
        <w:t>−</w:t>
      </w:r>
      <w:r>
        <w:t>m</w:t>
      </w:r>
      <w:r>
        <w:t>|</w:t>
      </w:r>
      <w:r>
        <w:t>y=fx−2020−m</w:t>
      </w:r>
      <w:r>
        <w:t xml:space="preserve"> </w:t>
      </w:r>
      <w:r>
        <w:t>có 5</w:t>
      </w:r>
      <w:r>
        <w:t xml:space="preserve"> </w:t>
      </w:r>
      <w:r>
        <w:t>điểm cực trị. Tổng giá trị tất cả các phần tử của S</w:t>
      </w:r>
      <w:r>
        <w:t xml:space="preserve"> </w:t>
      </w:r>
      <w:r>
        <w:t>bằng</w:t>
      </w:r>
      <w:r>
        <w:br/>
      </w:r>
      <w:r>
        <w:rPr>
          <w:b/>
        </w:rPr>
        <w:t xml:space="preserve">A. </w:t>
      </w:r>
      <w:r>
        <w:t>-12</w:t>
      </w:r>
      <w:r>
        <w:t xml:space="preserve">                        </w:t>
      </w:r>
      <w:r>
        <w:br/>
      </w:r>
      <w:r>
        <w:rPr>
          <w:b/>
        </w:rPr>
        <w:t xml:space="preserve">B. </w:t>
      </w:r>
      <w:r>
        <w:t>-15</w:t>
      </w:r>
      <w:r>
        <w:t xml:space="preserve">                    </w:t>
      </w:r>
      <w:r>
        <w:br/>
      </w:r>
      <w:r>
        <w:rPr>
          <w:b/>
        </w:rPr>
        <w:t xml:space="preserve">C. </w:t>
      </w:r>
      <w:r>
        <w:t>-18</w:t>
      </w:r>
      <w:r>
        <w:t xml:space="preserve">                   </w:t>
      </w:r>
      <w:r>
        <w:br/>
      </w:r>
      <w:r>
        <w:rPr>
          <w:b/>
        </w:rPr>
        <w:t>D. -</w:t>
      </w:r>
      <w:r>
        <w:t>9</w:t>
      </w:r>
      <w:r>
        <w:br/>
      </w:r>
      <w:r>
        <w:rPr>
          <w:b/>
        </w:rPr>
        <w:t>Câu 47:</w:t>
      </w:r>
      <w:r>
        <w:t xml:space="preserve"> Một nhóm gồm 3</w:t>
      </w:r>
      <w:r>
        <w:t xml:space="preserve"> </w:t>
      </w:r>
      <w:r>
        <w:t>học sinh lớp 10, 3</w:t>
      </w:r>
      <w:r>
        <w:t xml:space="preserve"> </w:t>
      </w:r>
      <w:r>
        <w:t>học sinh lớp 11</w:t>
      </w:r>
      <w:r>
        <w:t xml:space="preserve"> </w:t>
      </w:r>
      <w:r>
        <w:t>và 3</w:t>
      </w:r>
      <w:r>
        <w:t xml:space="preserve"> </w:t>
      </w:r>
      <w:r>
        <w:t>học sinh lớp 12</w:t>
      </w:r>
      <w:r>
        <w:t xml:space="preserve"> </w:t>
      </w:r>
      <w:r>
        <w:t>được xếp ngồi vào một hàng có 9</w:t>
      </w:r>
      <w:r>
        <w:t xml:space="preserve"> </w:t>
      </w:r>
      <w:r>
        <w:t>ghế, mỗi em ngồi 1</w:t>
      </w:r>
      <w:r>
        <w:t xml:space="preserve"> </w:t>
      </w:r>
      <w:r>
        <w:t>ghế. Xác suất để 3</w:t>
      </w:r>
      <w:r>
        <w:t xml:space="preserve"> </w:t>
      </w:r>
      <w:r>
        <w:t>học sinh lớp 10</w:t>
      </w:r>
      <w:r>
        <w:t xml:space="preserve"> </w:t>
      </w:r>
      <w:r>
        <w:t>không ngồi 3</w:t>
      </w:r>
      <w:r>
        <w:t xml:space="preserve"> </w:t>
      </w:r>
      <w:r>
        <w:t>ghế liền nhau bằng</w:t>
      </w:r>
      <w:r>
        <w:br/>
      </w:r>
      <w:r>
        <w:rPr>
          <w:b/>
        </w:rPr>
        <w:t xml:space="preserve">A. </w:t>
      </w:r>
      <w:r>
        <w:t>5</w:t>
      </w:r>
      <w:r>
        <w:t>12</w:t>
      </w:r>
      <w:r>
        <w:t>.</w:t>
      </w:r>
      <w:r>
        <w:t>(5)/(12).</w:t>
      </w:r>
      <w:r>
        <w:t xml:space="preserve">                          </w:t>
      </w:r>
      <w:r>
        <w:br/>
      </w:r>
      <w:r>
        <w:rPr>
          <w:b/>
        </w:rPr>
        <w:t xml:space="preserve">B. </w:t>
      </w:r>
      <w:r>
        <w:t>7</w:t>
      </w:r>
      <w:r>
        <w:t>12</w:t>
      </w:r>
      <w:r>
        <w:t>.</w:t>
      </w:r>
      <w:r>
        <w:t>(7)/(12).</w:t>
      </w:r>
      <w:r>
        <w:t xml:space="preserve">                      </w:t>
      </w:r>
      <w:r>
        <w:br/>
      </w:r>
      <w:r>
        <w:rPr>
          <w:b/>
        </w:rPr>
        <w:t xml:space="preserve">C. </w:t>
      </w:r>
      <w:r>
        <w:t>11</w:t>
      </w:r>
      <w:r>
        <w:t>12</w:t>
      </w:r>
      <w:r>
        <w:t>.</w:t>
      </w:r>
      <w:r>
        <w:t>(11)/(12).</w:t>
      </w:r>
      <w:r>
        <w:t xml:space="preserve">                      </w:t>
      </w:r>
      <w:r>
        <w:br/>
      </w:r>
      <w:r>
        <w:rPr>
          <w:b/>
        </w:rPr>
        <w:t xml:space="preserve">D. </w:t>
      </w:r>
      <w:r>
        <w:t>1</w:t>
      </w:r>
      <w:r>
        <w:t>12</w:t>
      </w:r>
      <w:r>
        <w:t>.</w:t>
      </w:r>
      <w:r>
        <w:t>(1)/(12).</w:t>
      </w:r>
      <w:r>
        <w:br/>
      </w:r>
      <w:r>
        <w:rPr>
          <w:b/>
        </w:rPr>
        <w:t>Câu 48:</w:t>
      </w:r>
      <w:r>
        <w:t xml:space="preserve"> Cho hình lăng trụ tam giác </w:t>
      </w:r>
      <w:r>
        <w:t>A</w:t>
      </w:r>
      <w:r>
        <w:t>B</w:t>
      </w:r>
      <w:r>
        <w:t>C</w:t>
      </w:r>
      <w:r>
        <w:t>.</w:t>
      </w:r>
      <w:r>
        <w:t>A</w:t>
      </w:r>
      <w:r>
        <w:t>′</w:t>
      </w:r>
      <w:r>
        <w:t>B</w:t>
      </w:r>
      <w:r>
        <w:t>′</w:t>
      </w:r>
      <w:r>
        <w:t>C</w:t>
      </w:r>
      <w:r>
        <w:t>′</w:t>
      </w:r>
      <w:r>
        <w:t>ABC.A^(')B^(')C^(')</w:t>
      </w:r>
      <w:r>
        <w:t xml:space="preserve"> </w:t>
      </w:r>
      <w:r>
        <w:t>có đáy ABC</w:t>
      </w:r>
      <w:r>
        <w:t xml:space="preserve"> </w:t>
      </w:r>
      <w:r>
        <w:t xml:space="preserve">là tam giác vuông cân tại C. Biết </w:t>
      </w:r>
      <w:r>
        <w:t>A</w:t>
      </w:r>
      <w:r>
        <w:t>B</w:t>
      </w:r>
      <w:r>
        <w:t>B</w:t>
      </w:r>
      <w:r>
        <w:t>′</w:t>
      </w:r>
      <w:r>
        <w:t>A</w:t>
      </w:r>
      <w:r>
        <w:t>′</w:t>
      </w:r>
      <w:r>
        <w:t>ABB^(')A^(')</w:t>
      </w:r>
      <w:r>
        <w:t xml:space="preserve">là hình thoi cạnh 2a, </w:t>
      </w:r>
      <w:r>
        <w:t>ˆ</w:t>
      </w:r>
      <w:r>
        <w:t>A</w:t>
      </w:r>
      <w:r>
        <w:t>A</w:t>
      </w:r>
      <w:r>
        <w:t>′</w:t>
      </w:r>
      <w:r>
        <w:t>B</w:t>
      </w:r>
      <w:r>
        <w:t>'</w:t>
      </w:r>
      <w:r>
        <w:t>=</w:t>
      </w:r>
      <w:r>
        <w:t>60</w:t>
      </w:r>
      <w:r>
        <w:t>∘</w:t>
      </w:r>
      <w:r>
        <w:t>AA^(')B'^=60^(°)</w:t>
      </w:r>
      <w:r>
        <w:t xml:space="preserve"> </w:t>
      </w:r>
      <w:r>
        <w:t xml:space="preserve">và góc giữa đường thẳng </w:t>
      </w:r>
      <w:r>
        <w:t>A</w:t>
      </w:r>
      <w:r>
        <w:t>C</w:t>
      </w:r>
      <w:r>
        <w:t>′</w:t>
      </w:r>
      <w:r>
        <w:t>AC^(')</w:t>
      </w:r>
      <w:r>
        <w:t xml:space="preserve"> </w:t>
      </w:r>
      <w:r>
        <w:t xml:space="preserve">và mặt phẳng </w:t>
      </w:r>
      <w:r>
        <w:t>(</w:t>
      </w:r>
      <w:r>
        <w:t>A</w:t>
      </w:r>
      <w:r>
        <w:t>A</w:t>
      </w:r>
      <w:r>
        <w:t>′</w:t>
      </w:r>
      <w:r>
        <w:t>B</w:t>
      </w:r>
      <w:r>
        <w:t>′</w:t>
      </w:r>
      <w:r>
        <w:t>B</w:t>
      </w:r>
      <w:r>
        <w:t>)</w:t>
      </w:r>
      <w:r>
        <w:t>(AA^(')B^(')B)</w:t>
      </w:r>
      <w:r>
        <w:t xml:space="preserve"> </w:t>
      </w:r>
      <w:r>
        <w:t xml:space="preserve">bằng </w:t>
      </w:r>
      <w:r>
        <w:t>30</w:t>
      </w:r>
      <w:r>
        <w:t>∘</w:t>
      </w:r>
      <w:r>
        <w:t>30^(°)</w:t>
      </w:r>
      <w:r>
        <w:t>. Gọi M</w:t>
      </w:r>
      <w:r>
        <w:t xml:space="preserve"> </w:t>
      </w:r>
      <w:r>
        <w:t xml:space="preserve">là trung điểm của A'B'. Thể tích khối tứ diện </w:t>
      </w:r>
      <w:r>
        <w:t>A</w:t>
      </w:r>
      <w:r>
        <w:t>C</w:t>
      </w:r>
      <w:r>
        <w:t>M</w:t>
      </w:r>
      <w:r>
        <w:t>C</w:t>
      </w:r>
      <w:r>
        <w:t>′</w:t>
      </w:r>
      <w:r>
        <w:t>ACMC^(')</w:t>
      </w:r>
      <w:r>
        <w:t xml:space="preserve"> </w:t>
      </w:r>
      <w:r>
        <w:t>bằng</w:t>
      </w:r>
      <w:r>
        <w:br/>
      </w:r>
      <w:r>
        <w:rPr>
          <w:b/>
        </w:rPr>
        <w:t xml:space="preserve">A. </w:t>
      </w:r>
      <w:r>
        <w:t>a</w:t>
      </w:r>
      <w:r>
        <w:t>3</w:t>
      </w:r>
      <w:r>
        <w:t>6</w:t>
      </w:r>
      <w:r>
        <w:t>.</w:t>
      </w:r>
      <w:r>
        <w:t>(a^(3))/(6).</w:t>
      </w:r>
      <w:r>
        <w:t xml:space="preserve">                          </w:t>
      </w:r>
      <w:r>
        <w:br/>
      </w:r>
      <w:r>
        <w:rPr>
          <w:b/>
        </w:rPr>
        <w:t xml:space="preserve">B. </w:t>
      </w:r>
      <w:r>
        <w:t>a</w:t>
      </w:r>
      <w:r>
        <w:t>3</w:t>
      </w:r>
      <w:r>
        <w:t>48</w:t>
      </w:r>
      <w:r>
        <w:t>.</w:t>
      </w:r>
      <w:r>
        <w:t>(a^(3))/(48).</w:t>
      </w:r>
      <w:r>
        <w:t xml:space="preserve">                      </w:t>
      </w:r>
      <w:r>
        <w:br/>
      </w:r>
      <w:r>
        <w:rPr>
          <w:b/>
        </w:rPr>
        <w:t xml:space="preserve">C. </w:t>
      </w:r>
      <w:r>
        <w:t>a</w:t>
      </w:r>
      <w:r>
        <w:t>3</w:t>
      </w:r>
      <w:r>
        <w:t>√</w:t>
      </w:r>
      <w:r>
        <w:t>3</w:t>
      </w:r>
      <w:r>
        <w:t>48</w:t>
      </w:r>
      <w:r>
        <w:t>.</w:t>
      </w:r>
      <w:r>
        <w:t>(a^(3)√(3))/(48).</w:t>
      </w:r>
      <w:r>
        <w:t xml:space="preserve">                  </w:t>
      </w:r>
      <w:r>
        <w:br/>
      </w:r>
      <w:r>
        <w:rPr>
          <w:b/>
        </w:rPr>
        <w:t xml:space="preserve">D. </w:t>
      </w:r>
      <w:r>
        <w:t>a</w:t>
      </w:r>
      <w:r>
        <w:t>3</w:t>
      </w:r>
      <w:r>
        <w:t>√</w:t>
      </w:r>
      <w:r>
        <w:t>3</w:t>
      </w:r>
      <w:r>
        <w:t>6</w:t>
      </w:r>
      <w:r>
        <w:t>.</w:t>
      </w:r>
      <w:r>
        <w:t>(a^(3)√(3))/(6).</w:t>
      </w:r>
      <w:r>
        <w:br/>
      </w:r>
      <w:r>
        <w:rPr>
          <w:b/>
        </w:rPr>
        <w:t>Câu 49:</w:t>
      </w:r>
      <w:r>
        <w:t xml:space="preserve"> Cho hai số thực dương </w:t>
      </w:r>
      <w:r>
        <w:t>x</w:t>
      </w:r>
      <w:r>
        <w:t>,</w:t>
      </w:r>
      <w:r>
        <w:t>y</w:t>
      </w:r>
      <w:r>
        <w:t>x,y</w:t>
      </w:r>
      <w:r>
        <w:t xml:space="preserve"> </w:t>
      </w:r>
      <w:r>
        <w:t xml:space="preserve">thỏa mãn </w:t>
      </w:r>
      <w:r>
        <w:t>9</w:t>
      </w:r>
      <w:r>
        <w:t>x</w:t>
      </w:r>
      <w:r>
        <w:t>3</w:t>
      </w:r>
      <w:r>
        <w:t>+</w:t>
      </w:r>
      <w:r>
        <w:t>x</w:t>
      </w:r>
      <w:r>
        <w:t>y</w:t>
      </w:r>
      <w:r>
        <w:t>+</w:t>
      </w:r>
      <w:r>
        <w:t>1</w:t>
      </w:r>
      <w:r>
        <w:t>=</w:t>
      </w:r>
      <w:r>
        <w:t>√</w:t>
      </w:r>
      <w:r>
        <w:t>3</w:t>
      </w:r>
      <w:r>
        <w:t>y</w:t>
      </w:r>
      <w:r>
        <w:t>+</w:t>
      </w:r>
      <w:r>
        <w:t>2</w:t>
      </w:r>
      <w:r>
        <w:t>(9x^(3)+x)/(y+1)=√(3y+2)</w:t>
      </w:r>
      <w:r>
        <w:t xml:space="preserve">. Giá trị lớn nhất của biểu thức </w:t>
      </w:r>
      <w:r>
        <w:t>S</w:t>
      </w:r>
      <w:r>
        <w:t>=</w:t>
      </w:r>
      <w:r>
        <w:t>6</w:t>
      </w:r>
      <w:r>
        <w:t>x</w:t>
      </w:r>
      <w:r>
        <w:t>−</w:t>
      </w:r>
      <w:r>
        <w:t>y</w:t>
      </w:r>
      <w:r>
        <w:t>S=6x−y</w:t>
      </w:r>
      <w:r>
        <w:t xml:space="preserve"> </w:t>
      </w:r>
      <w:r>
        <w:t>là</w:t>
      </w:r>
      <w:r>
        <w:br/>
      </w:r>
      <w:r>
        <w:rPr>
          <w:b/>
        </w:rPr>
        <w:t xml:space="preserve">A. </w:t>
      </w:r>
      <w:r>
        <w:t>82</w:t>
      </w:r>
      <w:r>
        <w:t>3</w:t>
      </w:r>
      <w:r>
        <w:t>.</w:t>
      </w:r>
      <w:r>
        <w:t>(82)/(3).</w:t>
      </w:r>
      <w:r>
        <w:t xml:space="preserve">                          </w:t>
      </w:r>
      <w:r>
        <w:br/>
      </w:r>
      <w:r>
        <w:rPr>
          <w:b/>
        </w:rPr>
        <w:t xml:space="preserve">B. </w:t>
      </w:r>
      <w:r>
        <w:t>89</w:t>
      </w:r>
      <w:r>
        <w:t>12</w:t>
      </w:r>
      <w:r>
        <w:t>.</w:t>
      </w:r>
      <w:r>
        <w:t>(89)/(12).</w:t>
      </w:r>
      <w:r>
        <w:t xml:space="preserve">                      </w:t>
      </w:r>
      <w:r>
        <w:br/>
      </w:r>
      <w:r>
        <w:rPr>
          <w:b/>
        </w:rPr>
        <w:t xml:space="preserve">C. </w:t>
      </w:r>
      <w:r>
        <w:t>17</w:t>
      </w:r>
      <w:r>
        <w:t>12</w:t>
      </w:r>
      <w:r>
        <w:t>.</w:t>
      </w:r>
      <w:r>
        <w:t>(17)/(12).</w:t>
      </w:r>
      <w:r>
        <w:t xml:space="preserve">                      </w:t>
      </w:r>
      <w:r>
        <w:br/>
      </w:r>
      <w:r>
        <w:rPr>
          <w:b/>
        </w:rPr>
        <w:t xml:space="preserve">D. </w:t>
      </w:r>
      <w:r>
        <w:t>11</w:t>
      </w:r>
      <w:r>
        <w:t>3</w:t>
      </w:r>
      <w:r>
        <w:t>.</w:t>
      </w:r>
      <w:r>
        <w:t>(11)/(3).</w:t>
      </w:r>
      <w:r>
        <w:br/>
      </w:r>
      <w:r>
        <w:rPr>
          <w:b/>
        </w:rPr>
        <w:t>Câu 50:</w:t>
      </w:r>
      <w:r>
        <w:t xml:space="preserve"> Cho hàm số </w:t>
      </w:r>
      <w:r>
        <w:t>f</w:t>
      </w:r>
      <w:r>
        <w:t>(</w:t>
      </w:r>
      <w:r>
        <w:t>x</w:t>
      </w:r>
      <w:r>
        <w:t>)</w:t>
      </w:r>
      <w:r>
        <w:t>=</w:t>
      </w:r>
      <w:r>
        <w:t>x</w:t>
      </w:r>
      <w:r>
        <w:t>3</w:t>
      </w:r>
      <w:r>
        <w:t>+</w:t>
      </w:r>
      <w:r>
        <w:t>x</w:t>
      </w:r>
      <w:r>
        <w:t>+</w:t>
      </w:r>
      <w:r>
        <w:t>2</w:t>
      </w:r>
      <w:r>
        <w:t>f(x)=x^(3)+x+2</w:t>
      </w:r>
      <w:r>
        <w:t>. Số giá trị nguyên của tham số m</w:t>
      </w:r>
      <w:r>
        <w:t xml:space="preserve"> </w:t>
      </w:r>
      <w:r>
        <w:t xml:space="preserve">để phương trình </w:t>
      </w:r>
      <w:r>
        <w:t>f</w:t>
      </w:r>
      <w:r>
        <w:t>(</w:t>
      </w:r>
      <w:r>
        <w:t>3</w:t>
      </w:r>
      <w:r>
        <w:t>√</w:t>
      </w:r>
      <w:r>
        <w:t>f</w:t>
      </w:r>
      <w:r>
        <w:t>3</w:t>
      </w:r>
      <w:r>
        <w:t>(</w:t>
      </w:r>
      <w:r>
        <w:t>x</w:t>
      </w:r>
      <w:r>
        <w:t>)</w:t>
      </w:r>
      <w:r>
        <w:t>+</w:t>
      </w:r>
      <w:r>
        <w:t>f</w:t>
      </w:r>
      <w:r>
        <w:t>(</w:t>
      </w:r>
      <w:r>
        <w:t>x</w:t>
      </w:r>
      <w:r>
        <w:t>)</w:t>
      </w:r>
      <w:r>
        <w:t>+</w:t>
      </w:r>
      <w:r>
        <w:t>m</w:t>
      </w:r>
      <w:r>
        <w:t>)</w:t>
      </w:r>
      <w:r>
        <w:t>=</w:t>
      </w:r>
      <w:r>
        <w:t>−</w:t>
      </w:r>
      <w:r>
        <w:t>x</w:t>
      </w:r>
      <w:r>
        <w:t>3</w:t>
      </w:r>
      <w:r>
        <w:t>−</w:t>
      </w:r>
      <w:r>
        <w:t>x</w:t>
      </w:r>
      <w:r>
        <w:t>+</w:t>
      </w:r>
      <w:r>
        <w:t>2</w:t>
      </w:r>
      <w:r>
        <w:t>ff^(3)(x)+f(x)+m3=−x^(3)−x+2</w:t>
      </w:r>
      <w:r>
        <w:t xml:space="preserve"> </w:t>
      </w:r>
      <w:r>
        <w:t xml:space="preserve">có nghiệm </w:t>
      </w:r>
      <w:r>
        <w:t>x</w:t>
      </w:r>
      <w:r>
        <w:t>∈</w:t>
      </w:r>
      <w:r>
        <w:t>[</w:t>
      </w:r>
      <w:r>
        <w:t>−</w:t>
      </w:r>
      <w:r>
        <w:t>1</w:t>
      </w:r>
      <w:r>
        <w:t>;</w:t>
      </w:r>
      <w:r>
        <w:t>2</w:t>
      </w:r>
      <w:r>
        <w:t>]</w:t>
      </w:r>
      <w:r>
        <w:t>x∈[−1;2]</w:t>
      </w:r>
      <w:r>
        <w:t xml:space="preserve"> </w:t>
      </w:r>
      <w:r>
        <w:t>là?</w:t>
      </w:r>
      <w:r>
        <w:br/>
      </w:r>
      <w:r>
        <w:rPr>
          <w:b/>
        </w:rPr>
        <w:t xml:space="preserve">A. </w:t>
      </w:r>
      <w:r>
        <w:t>1746.</w:t>
      </w:r>
      <w:r>
        <w:t xml:space="preserve">                      </w:t>
      </w:r>
      <w:r>
        <w:br/>
      </w:r>
      <w:r>
        <w:rPr>
          <w:b/>
        </w:rPr>
        <w:t xml:space="preserve">B. </w:t>
      </w:r>
      <w:r>
        <w:t>1750.</w:t>
      </w:r>
      <w:r>
        <w:t xml:space="preserve">                   </w:t>
      </w:r>
      <w:r>
        <w:br/>
      </w:r>
      <w:r>
        <w:rPr>
          <w:b/>
        </w:rPr>
        <w:t xml:space="preserve">C. </w:t>
      </w:r>
      <w:r>
        <w:t>1747.</w:t>
      </w:r>
      <w:r>
        <w:t xml:space="preserve">                   </w:t>
      </w:r>
      <w:r>
        <w:br/>
      </w:r>
      <w:r>
        <w:rPr>
          <w:b/>
        </w:rPr>
        <w:t xml:space="preserve">D. </w:t>
      </w:r>
      <w:r>
        <w:t>1748.</w:t>
      </w:r>
      <w:r>
        <w:br/>
      </w:r>
      <w:r>
        <w:rPr>
          <w:b/>
        </w:rPr>
        <w:t>Đề thi Giữa học kì 1 Toán lớp 12 năm 2022 - Đề số 3</w:t>
      </w:r>
      <w:r>
        <w:br/>
      </w:r>
      <w:r>
        <w:rPr>
          <w:i/>
        </w:rPr>
        <w:t>Phòng Giáo dục và Đào tạo .....</w:t>
      </w:r>
      <w:r>
        <w:br/>
      </w:r>
      <w:r>
        <w:rPr>
          <w:i/>
        </w:rPr>
        <w:t>Đề khảo sát chất lượng Giữa kì 1</w:t>
      </w:r>
      <w:r>
        <w:br/>
      </w:r>
      <w:r>
        <w:rPr>
          <w:i/>
        </w:rPr>
        <w:t>Năm học 2022 - 2023</w:t>
      </w:r>
      <w:r>
        <w:br/>
      </w:r>
      <w:r>
        <w:rPr>
          <w:i/>
        </w:rPr>
        <w:t>Môn: Toán 12</w:t>
      </w:r>
      <w:r>
        <w:br/>
      </w:r>
      <w:r>
        <w:rPr>
          <w:i/>
        </w:rPr>
        <w:t>Thời gian làm bài: 90 phút</w:t>
      </w:r>
      <w:r>
        <w:br/>
      </w:r>
      <w:r>
        <w:rPr>
          <w:b/>
        </w:rPr>
        <w:t xml:space="preserve">Câu 1: </w:t>
      </w:r>
      <w:r>
        <w:t>Cho hàm số y = x</w:t>
      </w:r>
      <w:r>
        <w:rPr>
          <w:vertAlign w:val="superscript"/>
        </w:rPr>
        <w:t>3</w:t>
      </w:r>
      <w:r>
        <w:t xml:space="preserve"> - 3m</w:t>
      </w:r>
      <w:r>
        <w:rPr>
          <w:vertAlign w:val="superscript"/>
        </w:rPr>
        <w:t>2</w:t>
      </w:r>
      <w:r>
        <w:t>x</w:t>
      </w:r>
      <w:r>
        <w:rPr>
          <w:vertAlign w:val="superscript"/>
        </w:rPr>
        <w:t>2</w:t>
      </w:r>
      <w:r>
        <w:t xml:space="preserve"> - m</w:t>
      </w:r>
      <w:r>
        <w:rPr>
          <w:vertAlign w:val="superscript"/>
        </w:rPr>
        <w:t>3</w:t>
      </w:r>
      <w:r>
        <w:t xml:space="preserve"> có đồ thị (C) . Tìm tất cả các giá trị thực của tham số m để tiếp tuyến của đồ thị (C) tại điểm có hoành độ x</w:t>
      </w:r>
      <w:r>
        <w:rPr>
          <w:vertAlign w:val="subscript"/>
        </w:rPr>
        <w:t>0</w:t>
      </w:r>
      <w:r>
        <w:t xml:space="preserve"> = 1 song song với đường thẳng d = -3x</w:t>
      </w:r>
      <w:r>
        <w:br/>
      </w:r>
      <w:r>
        <w:t>A. m = 1</w:t>
      </w:r>
      <w:r>
        <w:br/>
      </w:r>
      <w:r>
        <w:t>B. m = -1</w:t>
      </w:r>
      <w:r>
        <w:br/>
      </w:r>
      <w:r>
        <w:t xml:space="preserve">C. </w:t>
      </w:r>
      <w:r>
        <w:drawing>
          <wp:inline xmlns:a="http://schemas.openxmlformats.org/drawingml/2006/main" xmlns:pic="http://schemas.openxmlformats.org/drawingml/2006/picture">
            <wp:extent cx="1905000" cy="1905000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2040a11da9414bf9a0b61cc7e889bd54.jp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D. Không có giá trị của m</w:t>
      </w:r>
      <w:r>
        <w:br/>
      </w:r>
      <w:r>
        <w:rPr>
          <w:b/>
        </w:rPr>
        <w:t xml:space="preserve">Câu 2 : </w:t>
      </w:r>
      <w:r>
        <w:t>Giá trị lớn nhất M và giá trị nhỏ nhất m của hàm số y = x</w:t>
      </w:r>
      <w:r>
        <w:rPr>
          <w:vertAlign w:val="superscript"/>
        </w:rPr>
        <w:t>4</w:t>
      </w:r>
      <w:r>
        <w:t xml:space="preserve"> - 2x</w:t>
      </w:r>
      <w:r>
        <w:rPr>
          <w:vertAlign w:val="superscript"/>
        </w:rPr>
        <w:t>2</w:t>
      </w:r>
      <w:r>
        <w:t xml:space="preserve"> + 3 trên [0;2] là:</w:t>
      </w:r>
      <w:r>
        <w:br/>
      </w:r>
      <w:r>
        <w:t>A. M = 11 , m = 3</w:t>
      </w:r>
      <w:r>
        <w:br/>
      </w:r>
      <w:r>
        <w:t>B. M = 5 , m = 2</w:t>
      </w:r>
      <w:r>
        <w:br/>
      </w:r>
      <w:r>
        <w:t>C. M = 3 , m = 2</w:t>
      </w:r>
      <w:r>
        <w:br/>
      </w:r>
      <w:r>
        <w:t>D. M = 11 , m = 2</w:t>
      </w:r>
      <w:r>
        <w:br/>
      </w:r>
      <w:r>
        <w:rPr>
          <w:b/>
        </w:rPr>
        <w:t xml:space="preserve">Câu 3 : </w:t>
      </w:r>
      <w:r>
        <w:t>Cho hình chóp S.ABC có đáy là tam giác đều cạnh 2a và thể tích bằng a</w:t>
      </w:r>
      <w:r>
        <w:rPr>
          <w:vertAlign w:val="superscript"/>
        </w:rPr>
        <w:t>3</w:t>
      </w:r>
      <w:r>
        <w:t xml:space="preserve"> Tính chiều cao h của hình chóp đã cho.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fa61fa494980440b9b5d58ccdfd70c37.jp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 xml:space="preserve">Câu 4 : </w:t>
      </w:r>
      <w:r>
        <w:t>Hình đa diện nào dưới đây không có tâm đối xứng ?</w:t>
      </w:r>
      <w:r>
        <w:br/>
      </w:r>
      <w:r>
        <w:t>A. Hình tứ diện đều.</w:t>
      </w:r>
      <w:r>
        <w:br/>
      </w:r>
      <w:r>
        <w:t>B. Hình lăng trụ tam giác đều.</w:t>
      </w:r>
      <w:r>
        <w:br/>
      </w:r>
      <w:r>
        <w:t>C. Hình bát diện đều.</w:t>
      </w:r>
      <w:r>
        <w:br/>
      </w:r>
      <w:r>
        <w:t>D. Hình lập phương.</w:t>
      </w:r>
      <w:r>
        <w:br/>
      </w:r>
      <w:r>
        <w:rPr>
          <w:b/>
        </w:rPr>
        <w:t xml:space="preserve">Câu 5: </w:t>
      </w:r>
      <w:r>
        <w:t xml:space="preserve">Số đường tiệm cận của đồ thị hàm số </w:t>
      </w:r>
      <w:r>
        <w:drawing>
          <wp:inline xmlns:a="http://schemas.openxmlformats.org/drawingml/2006/main" xmlns:pic="http://schemas.openxmlformats.org/drawingml/2006/picture">
            <wp:extent cx="1905000" cy="1905000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fb0edca82aca453f9a8277f86aa06b27.jp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 là:</w:t>
      </w:r>
      <w:r>
        <w:br/>
      </w:r>
      <w:r>
        <w:t>A. 4.</w:t>
      </w:r>
      <w:r>
        <w:br/>
      </w:r>
      <w:r>
        <w:t>B. 1.</w:t>
      </w:r>
      <w:r>
        <w:br/>
      </w:r>
      <w:r>
        <w:t>C. 2.</w:t>
      </w:r>
      <w:r>
        <w:br/>
      </w:r>
      <w:r>
        <w:t>D. 3.</w:t>
      </w:r>
      <w:r>
        <w:br/>
      </w:r>
      <w:r>
        <w:rPr>
          <w:b/>
        </w:rPr>
        <w:t xml:space="preserve">Câu 6: </w:t>
      </w:r>
      <w:r>
        <w:t xml:space="preserve">Cho hàm số </w:t>
      </w:r>
      <w:r>
        <w:drawing>
          <wp:inline xmlns:a="http://schemas.openxmlformats.org/drawingml/2006/main" xmlns:pic="http://schemas.openxmlformats.org/drawingml/2006/picture">
            <wp:extent cx="1905000" cy="1905000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44f251a571f048b0ad900a92adfa8012.jp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 có đồ thị (C). Tìm các điểm M trên đồ thị (C) sao cho khoảng cách từ hai điểm A(2;4) và B(-4;-2) đến tiếp tuyến của (C) tại M là bằng nhau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c4a14f0ffcc94840a309a7d338bb0777.jp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 xml:space="preserve">Câu 7 : </w:t>
      </w:r>
      <w:r>
        <w:t xml:space="preserve">Tổng các giá trị thực của tham số m sao cho đường thẳng y = x cắt đồ thị hàm số </w:t>
      </w:r>
      <w:r>
        <w:drawing>
          <wp:inline xmlns:a="http://schemas.openxmlformats.org/drawingml/2006/main" xmlns:pic="http://schemas.openxmlformats.org/drawingml/2006/picture">
            <wp:extent cx="1905000" cy="1905000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1a4e54288d534756ab763e7df6d4c0e3.jp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 tại hai điểm A và B sao cho </w:t>
      </w:r>
      <w:r>
        <w:drawing>
          <wp:inline xmlns:a="http://schemas.openxmlformats.org/drawingml/2006/main" xmlns:pic="http://schemas.openxmlformats.org/drawingml/2006/picture">
            <wp:extent cx="1905000" cy="1905000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b4f90ce0c74d43c5bdbee9b08ceea706.jp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 là</w:t>
      </w:r>
      <w:r>
        <w:br/>
      </w:r>
      <w:r>
        <w:t>A. 2</w:t>
      </w:r>
      <w:r>
        <w:br/>
      </w:r>
      <w:r>
        <w:t>B. 5</w:t>
      </w:r>
      <w:r>
        <w:br/>
      </w:r>
      <w:r>
        <w:t>C. 7</w:t>
      </w:r>
      <w:r>
        <w:br/>
      </w:r>
      <w:r>
        <w:t>D. 9</w:t>
      </w:r>
      <w:r>
        <w:br/>
      </w:r>
      <w:r>
        <w:rPr>
          <w:b/>
        </w:rPr>
        <w:t xml:space="preserve">Câu 8 : </w:t>
      </w:r>
      <w:r>
        <w:t xml:space="preserve">Tìm tất cả các giá trị thực của tham số m để đường thẳng d: y = -x + m cắt đồ thị hàm số </w:t>
      </w:r>
      <w:r>
        <w:drawing>
          <wp:inline xmlns:a="http://schemas.openxmlformats.org/drawingml/2006/main" xmlns:pic="http://schemas.openxmlformats.org/drawingml/2006/picture">
            <wp:extent cx="1905000" cy="1905000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e9c5eeb0fd5f43649f716a8e7b5f1edf.jp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 tại hai điểm phân biệt</w:t>
      </w:r>
      <w:r>
        <w:br/>
      </w:r>
      <w:r>
        <w:t>A. -1 &lt; m &lt; 4</w:t>
      </w:r>
      <w:r>
        <w:br/>
      </w:r>
      <w:r>
        <w:t xml:space="preserve">B. </w:t>
      </w:r>
      <w:r>
        <w:drawing>
          <wp:inline xmlns:a="http://schemas.openxmlformats.org/drawingml/2006/main" xmlns:pic="http://schemas.openxmlformats.org/drawingml/2006/picture">
            <wp:extent cx="1905000" cy="1905000"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a8d9aadb43aa487193ce125ecab29408.jp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C. m = 4</w:t>
      </w:r>
      <w:r>
        <w:br/>
      </w:r>
      <w:r>
        <w:t>D. -1 &lt; hoặc m &gt; 4</w:t>
      </w:r>
      <w:r>
        <w:br/>
      </w:r>
      <w:r>
        <w:rPr>
          <w:b/>
        </w:rPr>
        <w:t xml:space="preserve">Câu 9 : </w:t>
      </w:r>
      <w:r>
        <w:t>Tìm số cạnh của hình mười hai mặt đều.</w:t>
      </w:r>
      <w:r>
        <w:br/>
      </w:r>
      <w:r>
        <w:t>A. 20.</w:t>
      </w:r>
      <w:r>
        <w:br/>
      </w:r>
      <w:r>
        <w:t>B. 12.</w:t>
      </w:r>
      <w:r>
        <w:br/>
      </w:r>
      <w:r>
        <w:t>C. 30.</w:t>
      </w:r>
      <w:r>
        <w:br/>
      </w:r>
      <w:r>
        <w:t>D. 16.</w:t>
      </w:r>
      <w:r>
        <w:br/>
      </w:r>
      <w:r>
        <w:rPr>
          <w:b/>
        </w:rPr>
        <w:t xml:space="preserve">Câu 10 : </w:t>
      </w:r>
      <w:r>
        <w:t>Cho tứ diện ABCD có thể tích bằng 12 và G là trọng tâm của tam giác BCD Tính thể tích V của khối chóp A.GBC</w:t>
      </w:r>
      <w:r>
        <w:br/>
      </w:r>
      <w:r>
        <w:t>A. V = 6</w:t>
      </w:r>
      <w:r>
        <w:br/>
      </w:r>
      <w:r>
        <w:t>B. V = 4</w:t>
      </w:r>
      <w:r>
        <w:br/>
      </w:r>
      <w:r>
        <w:t>C. V = 5</w:t>
      </w:r>
      <w:r>
        <w:br/>
      </w:r>
      <w:r>
        <w:t>D. V = 3</w:t>
      </w:r>
      <w:r>
        <w:br/>
      </w:r>
      <w:r>
        <w:rPr>
          <w:b/>
        </w:rPr>
        <w:t xml:space="preserve">Câu 11 : </w:t>
      </w:r>
      <w:r>
        <w:t>Cho hàm số y = f(x) có đạo hàm f'(x) = x</w:t>
      </w:r>
      <w:r>
        <w:rPr>
          <w:vertAlign w:val="superscript"/>
        </w:rPr>
        <w:t>2</w:t>
      </w:r>
      <w:r>
        <w:t xml:space="preserve"> + 1 Mệnh đề nào dưới đây đúng ?</w:t>
      </w:r>
      <w:r>
        <w:br/>
      </w:r>
      <w:r>
        <w:t>A. Hàm số nghịch biến trên khoảng (-1;1)</w:t>
      </w:r>
      <w:r>
        <w:br/>
      </w:r>
      <w:r>
        <w:t>B. Hàm số nghịch biến trên khoảng (1; +∞)</w:t>
      </w:r>
      <w:r>
        <w:br/>
      </w:r>
      <w:r>
        <w:t>C. Hàm số nghịch biến trên khoảng (-∞;0)</w:t>
      </w:r>
      <w:r>
        <w:br/>
      </w:r>
      <w:r>
        <w:t>D. Hàm số đồng biến trên khoảng (-∞ ;+∞)</w:t>
      </w:r>
      <w:r>
        <w:br/>
      </w:r>
      <w:r>
        <w:rPr>
          <w:b/>
        </w:rPr>
        <w:t xml:space="preserve">Câu 12 : </w:t>
      </w:r>
      <w:r>
        <w:t>Tìm tất cả các giá trị thực của tham số m để đồ thị hàm số y = x</w:t>
      </w:r>
      <w:r>
        <w:rPr>
          <w:vertAlign w:val="superscript"/>
        </w:rPr>
        <w:t>4</w:t>
      </w:r>
      <w:r>
        <w:t xml:space="preserve"> - (m + 1)x</w:t>
      </w:r>
      <w:r>
        <w:rPr>
          <w:vertAlign w:val="superscript"/>
        </w:rPr>
        <w:t>2</w:t>
      </w:r>
      <w:r>
        <w:t xml:space="preserve"> + m cắt trục hoành tại bốn điểm phân biệt có tổng bình phương các hoành độ bằng 8</w:t>
      </w:r>
      <w:r>
        <w:br/>
      </w:r>
      <w:r>
        <w:t>A. m = 1</w:t>
      </w:r>
      <w:r>
        <w:br/>
      </w:r>
      <w:r>
        <w:t xml:space="preserve">B. </w:t>
      </w:r>
      <w:r>
        <w:drawing>
          <wp:inline xmlns:a="http://schemas.openxmlformats.org/drawingml/2006/main" xmlns:pic="http://schemas.openxmlformats.org/drawingml/2006/picture">
            <wp:extent cx="1905000" cy="1905000"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28bc98fa099342689df796a2d2b7c2e8.jp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C. m = 7</w:t>
      </w:r>
      <w:r>
        <w:br/>
      </w:r>
      <w:r>
        <w:t>D. m = 3</w:t>
      </w:r>
      <w:r>
        <w:br/>
      </w:r>
      <w:r>
        <w:rPr>
          <w:b/>
        </w:rPr>
        <w:t xml:space="preserve">Câu 13 : </w:t>
      </w:r>
      <w:r>
        <w:t xml:space="preserve">Cho khối chóp S.ABCD có đáy là hình chữ nhật, AB = A, </w:t>
      </w:r>
      <w:r>
        <w:drawing>
          <wp:inline xmlns:a="http://schemas.openxmlformats.org/drawingml/2006/main" xmlns:pic="http://schemas.openxmlformats.org/drawingml/2006/picture">
            <wp:extent cx="1905000" cy="1905000"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8a848fd507e04034925bc9c24180bf06.jp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 SA vuông góc với đáy và mặt phẳng (SBC) tạo với đáy một góc 60</w:t>
      </w:r>
      <w:r>
        <w:rPr>
          <w:vertAlign w:val="superscript"/>
        </w:rPr>
        <w:t>0</w:t>
      </w:r>
      <w:r>
        <w:t xml:space="preserve"> Tính thể tích V của khối chóp đã cho.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36" name="Picture 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a8e0fd66761540b3be5df3ec09729d05.jpg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 xml:space="preserve">Câu 14 : </w:t>
      </w:r>
      <w:r>
        <w:t>Cho hình chóp S.ABCD có đáy là hình vuông cạnh a, SA vuông góc với mặt đáy, SD tạo với mặt phẳng (SAB) một góc bằng 30</w:t>
      </w:r>
      <w:r>
        <w:rPr>
          <w:vertAlign w:val="superscript"/>
        </w:rPr>
        <w:t>0</w:t>
      </w:r>
      <w:r>
        <w:t xml:space="preserve"> . Tính thể tích V của khối chóp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37" name="Picture 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df5fbdb08a524f97a7b0be71e5ccd74f.jpg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 xml:space="preserve">Câu 15 : </w:t>
      </w:r>
      <w:r>
        <w:t xml:space="preserve">Cho hàm số </w:t>
      </w:r>
      <w:r>
        <w:drawing>
          <wp:inline xmlns:a="http://schemas.openxmlformats.org/drawingml/2006/main" xmlns:pic="http://schemas.openxmlformats.org/drawingml/2006/picture">
            <wp:extent cx="1905000" cy="1905000"/>
            <wp:docPr id="38" name="Picture 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36e7cc7116f24ac89dcd4b3a2eb2a7bf.jpg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 có đồ thị (C). Tiếp tuyến của (C) tại giao điểm của (C) và trục hoành có phương trình là: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39" name="Picture 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782ebb5583d84f9ab80d3626efb485bb.jpg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 xml:space="preserve">Câu 16 : </w:t>
      </w:r>
      <w:r>
        <w:t xml:space="preserve">Để đường cong </w:t>
      </w:r>
      <w:r>
        <w:drawing>
          <wp:inline xmlns:a="http://schemas.openxmlformats.org/drawingml/2006/main" xmlns:pic="http://schemas.openxmlformats.org/drawingml/2006/picture">
            <wp:extent cx="1905000" cy="1905000"/>
            <wp:docPr id="40" name="Picture 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20036cacc7514f43813d62a0ed76c577.jpg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 có đúng 1 đường tiệm cận đứng thì giá trị của a là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41" name="Picture 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dced573754384a70aa12cb1afabd915c.jpg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 xml:space="preserve">Câu 17 : </w:t>
      </w:r>
      <w:r>
        <w:t>Mặt phẳng (AB'C') chia khối lăng trụ ABC.A'B'C' thành các khối đa diện nào ?</w:t>
      </w:r>
      <w:r>
        <w:br/>
      </w:r>
      <w:r>
        <w:t>A. Một khối chóp tam giác và một khối chóp tứ giác.</w:t>
      </w:r>
      <w:r>
        <w:br/>
      </w:r>
      <w:r>
        <w:t>B. Hai khối chóp tam giác.</w:t>
      </w:r>
      <w:r>
        <w:br/>
      </w:r>
      <w:r>
        <w:t>C. Một khối chóp tam giác và một khối chóp ngũ giác.</w:t>
      </w:r>
      <w:r>
        <w:br/>
      </w:r>
      <w:r>
        <w:t>D. Hai khối chóp tứ giác.</w:t>
      </w:r>
      <w:r>
        <w:br/>
      </w:r>
      <w:r>
        <w:rPr>
          <w:b/>
        </w:rPr>
        <w:t xml:space="preserve">Câu 18 : </w:t>
      </w:r>
      <w:r>
        <w:t>Hình lăng trụ tam giác đều có bao nhiêu mặt phẳng đối xứng ?</w:t>
      </w:r>
      <w:r>
        <w:br/>
      </w:r>
      <w:r>
        <w:t>A. 4 mặt phẳng.</w:t>
      </w:r>
      <w:r>
        <w:br/>
      </w:r>
      <w:r>
        <w:t>B. 1 mặt phẳng.</w:t>
      </w:r>
      <w:r>
        <w:br/>
      </w:r>
      <w:r>
        <w:t>C. 3 mặt phẳng.</w:t>
      </w:r>
      <w:r>
        <w:br/>
      </w:r>
      <w:r>
        <w:t>D. 2 mặt phẳng.</w:t>
      </w:r>
      <w:r>
        <w:br/>
      </w:r>
      <w:r>
        <w:rPr>
          <w:b/>
        </w:rPr>
        <w:t xml:space="preserve">Câu 19 : </w:t>
      </w:r>
      <w:r>
        <w:t xml:space="preserve">Cho </w:t>
      </w:r>
      <w:r>
        <w:drawing>
          <wp:inline xmlns:a="http://schemas.openxmlformats.org/drawingml/2006/main" xmlns:pic="http://schemas.openxmlformats.org/drawingml/2006/picture">
            <wp:extent cx="1905000" cy="1905000"/>
            <wp:docPr id="42" name="Picture 4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f5ca67d423fd45559af74d59f4396456.jpg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 . Gọi </w:t>
      </w:r>
      <w:r>
        <w:drawing>
          <wp:inline xmlns:a="http://schemas.openxmlformats.org/drawingml/2006/main" xmlns:pic="http://schemas.openxmlformats.org/drawingml/2006/picture">
            <wp:extent cx="1905000" cy="1905000"/>
            <wp:docPr id="43" name="Picture 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c4166491005040ee8dbaf89886bef2ea.jpg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 , khi đó: M - m bằng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44" name="Picture 4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9d5b5c3737134f8c97a88cb4c63da8ed.jpg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 xml:space="preserve">Câu 20 : </w:t>
      </w:r>
      <w:r>
        <w:t xml:space="preserve">Cho hàm số </w:t>
      </w:r>
      <w:r>
        <w:drawing>
          <wp:inline xmlns:a="http://schemas.openxmlformats.org/drawingml/2006/main" xmlns:pic="http://schemas.openxmlformats.org/drawingml/2006/picture">
            <wp:extent cx="1905000" cy="1905000"/>
            <wp:docPr id="45" name="Picture 4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5abfbcc822bc488c99f5d941f52596a1.jpg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 . Mệnh đề nào dưới đây đúng ?</w:t>
      </w:r>
      <w:r>
        <w:br/>
      </w:r>
      <w:r>
        <w:t>A. Hàm số nghịch biến trên khoảng (0;+∞)</w:t>
      </w:r>
      <w:r>
        <w:br/>
      </w:r>
      <w:r>
        <w:t>B. Hàm số đồng biến trên khoảng (-∞;0)</w:t>
      </w:r>
      <w:r>
        <w:br/>
      </w:r>
      <w:r>
        <w:t>C. Hàm số nghịch biến trên khoảng (-1;1)</w:t>
      </w:r>
      <w:r>
        <w:br/>
      </w:r>
      <w:r>
        <w:t>D. Hàm số đồng biến trên khoảng (0;+∞)</w:t>
      </w:r>
      <w:r>
        <w:br/>
      </w:r>
      <w:r>
        <w:rPr>
          <w:b/>
        </w:rPr>
        <w:t xml:space="preserve">Câu 21 : </w:t>
      </w:r>
      <w:r>
        <w:t xml:space="preserve">Tính thể tích V của khối lập phương ABCD.A'B'C'D' , biết AC' = </w:t>
      </w:r>
      <w:r>
        <w:drawing>
          <wp:inline xmlns:a="http://schemas.openxmlformats.org/drawingml/2006/main" xmlns:pic="http://schemas.openxmlformats.org/drawingml/2006/picture">
            <wp:extent cx="1905000" cy="1905000"/>
            <wp:docPr id="46" name="Picture 4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cede7a6a1607479f953db811eb8e7853.jpg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47" name="Picture 4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e8eb42283b6b40cc8948b8142245145f.jpg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 xml:space="preserve">Câu 22 : </w:t>
      </w:r>
      <w:r>
        <w:t xml:space="preserve">Cho hình chóp S.ABC có đáy ABC là tam giác đều cạnh a. Biết SA vuông góc với mặt phẳng đáy và thể tích của khối chóp S.ABC là V = </w:t>
      </w:r>
      <w:r>
        <w:drawing>
          <wp:inline xmlns:a="http://schemas.openxmlformats.org/drawingml/2006/main" xmlns:pic="http://schemas.openxmlformats.org/drawingml/2006/picture">
            <wp:extent cx="1905000" cy="1905000"/>
            <wp:docPr id="48" name="Picture 4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cd623c2bd6904e188319635e2328d161.jpg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 . Tìm α là góc hợp giữa hai mặt phẳng (ABC) và (SBC).</w:t>
      </w:r>
      <w:r>
        <w:br/>
      </w:r>
      <w:r>
        <w:t>A. α = 45</w:t>
      </w:r>
      <w:r>
        <w:rPr>
          <w:vertAlign w:val="superscript"/>
        </w:rPr>
        <w:t>o</w:t>
      </w:r>
      <w:r>
        <w:br/>
      </w:r>
      <w:r>
        <w:t>B. α = 30</w:t>
      </w:r>
      <w:r>
        <w:rPr>
          <w:vertAlign w:val="superscript"/>
        </w:rPr>
        <w:t>o</w:t>
      </w:r>
      <w:r>
        <w:br/>
      </w:r>
      <w:r>
        <w:t>C. α = 90</w:t>
      </w:r>
      <w:r>
        <w:rPr>
          <w:vertAlign w:val="superscript"/>
        </w:rPr>
        <w:t>o</w:t>
      </w:r>
      <w:r>
        <w:br/>
      </w:r>
      <w:r>
        <w:t>D. α = 60</w:t>
      </w:r>
      <w:r>
        <w:rPr>
          <w:vertAlign w:val="superscript"/>
        </w:rPr>
        <w:t>o</w:t>
      </w:r>
      <w:r>
        <w:br/>
      </w:r>
      <w:r>
        <w:rPr>
          <w:b/>
        </w:rPr>
        <w:t xml:space="preserve">Câu 23 : </w:t>
      </w:r>
      <w:r>
        <w:t xml:space="preserve">Cho hình chóp S.ABCD có đáy ABCD là hình vuông cạnh a, cạnh bên SA vuông góc với mặt phẳng đáy. Biết thể tích của khối chóp S.ABCD theo a là V = </w:t>
      </w:r>
      <w:r>
        <w:drawing>
          <wp:inline xmlns:a="http://schemas.openxmlformats.org/drawingml/2006/main" xmlns:pic="http://schemas.openxmlformats.org/drawingml/2006/picture">
            <wp:extent cx="1905000" cy="1905000"/>
            <wp:docPr id="49" name="Picture 4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9a6d831b82754457bd39946e532169cc.jpg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 . Góc α giữa đường thẳng SD và mặt phẳng (SAB) là bao nhiêu độ ?</w:t>
      </w:r>
      <w:r>
        <w:br/>
      </w:r>
      <w:r>
        <w:t>A. α = 90</w:t>
      </w:r>
      <w:r>
        <w:rPr>
          <w:vertAlign w:val="superscript"/>
        </w:rPr>
        <w:t>o</w:t>
      </w:r>
      <w:r>
        <w:br/>
      </w:r>
      <w:r>
        <w:t>B. α = 60</w:t>
      </w:r>
      <w:r>
        <w:rPr>
          <w:vertAlign w:val="superscript"/>
        </w:rPr>
        <w:t>o</w:t>
      </w:r>
      <w:r>
        <w:br/>
      </w:r>
      <w:r>
        <w:t>C. α = 45</w:t>
      </w:r>
      <w:r>
        <w:rPr>
          <w:vertAlign w:val="superscript"/>
        </w:rPr>
        <w:t>o</w:t>
      </w:r>
      <w:r>
        <w:br/>
      </w:r>
      <w:r>
        <w:t>D. α = 30</w:t>
      </w:r>
      <w:r>
        <w:rPr>
          <w:vertAlign w:val="superscript"/>
        </w:rPr>
        <w:t>o</w:t>
      </w:r>
      <w:r>
        <w:br/>
      </w:r>
      <w:r>
        <w:rPr>
          <w:b/>
        </w:rPr>
        <w:t xml:space="preserve">Câu 24 : </w:t>
      </w:r>
      <w:r>
        <w:t xml:space="preserve">Số điểm cực đại của đồ thị hàm số </w:t>
      </w:r>
      <w:r>
        <w:drawing>
          <wp:inline xmlns:a="http://schemas.openxmlformats.org/drawingml/2006/main" xmlns:pic="http://schemas.openxmlformats.org/drawingml/2006/picture">
            <wp:extent cx="1905000" cy="1905000"/>
            <wp:docPr id="50" name="Picture 5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0aedfbca5fb24a098cfeb9aefbf58c97.jpg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 là:</w:t>
      </w:r>
      <w:r>
        <w:br/>
      </w:r>
      <w:r>
        <w:t>A. 1</w:t>
      </w:r>
      <w:r>
        <w:br/>
      </w:r>
      <w:r>
        <w:t>B. 3</w:t>
      </w:r>
      <w:r>
        <w:br/>
      </w:r>
      <w:r>
        <w:t>C. 2</w:t>
      </w:r>
      <w:r>
        <w:br/>
      </w:r>
      <w:r>
        <w:t>D. 0</w:t>
      </w:r>
      <w:r>
        <w:br/>
      </w:r>
      <w:r>
        <w:rPr>
          <w:b/>
        </w:rPr>
        <w:t xml:space="preserve">Câu 25 : </w:t>
      </w:r>
      <w:r>
        <w:t>Cho hàm số y = f(x) có bảng biến thiên như sau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51" name="Picture 5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b8361d5e32e144928a5f148bac167bd4.jpg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 xml:space="preserve">Mệnh đề nào dưới đây </w:t>
      </w:r>
      <w:r>
        <w:rPr>
          <w:b/>
        </w:rPr>
        <w:t>sai</w:t>
      </w:r>
      <w:r>
        <w:t xml:space="preserve"> ?</w:t>
      </w:r>
      <w:r>
        <w:br/>
      </w:r>
      <w:r>
        <w:t>A. Hàm số có giá trị cực đại bằng 0</w:t>
      </w:r>
      <w:r>
        <w:br/>
      </w:r>
      <w:r>
        <w:t>B. Hàm số có ba điểm cực trị.</w:t>
      </w:r>
      <w:r>
        <w:br/>
      </w:r>
      <w:r>
        <w:t>C. Hàm số có hai điểm cực tiểu.</w:t>
      </w:r>
      <w:r>
        <w:br/>
      </w:r>
      <w:r>
        <w:t>D. Hàm số có giá trị cực đại bằng 3.</w:t>
      </w:r>
      <w:r>
        <w:br/>
      </w:r>
      <w:r>
        <w:rPr>
          <w:b/>
        </w:rPr>
        <w:t xml:space="preserve">Câu 26 : </w:t>
      </w:r>
      <w:r>
        <w:t xml:space="preserve">Cho hình chóp đều S.ABCD đáy là hình vuông cạnh a và biết thể tích khối chóp là V = </w:t>
      </w:r>
      <w:r>
        <w:drawing>
          <wp:inline xmlns:a="http://schemas.openxmlformats.org/drawingml/2006/main" xmlns:pic="http://schemas.openxmlformats.org/drawingml/2006/picture">
            <wp:extent cx="1905000" cy="1905000"/>
            <wp:docPr id="52" name="Picture 5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3bfe6340fdc947d682b9ea44dfe6c19c.jpg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 . Tìm α là góc tạo bởi cạnh bên và mặt đáy.</w:t>
      </w:r>
      <w:r>
        <w:br/>
      </w:r>
      <w:r>
        <w:t>A. α = 30</w:t>
      </w:r>
      <w:r>
        <w:rPr>
          <w:vertAlign w:val="superscript"/>
        </w:rPr>
        <w:t>o</w:t>
      </w:r>
      <w:r>
        <w:br/>
      </w:r>
      <w:r>
        <w:t>B. α = 60</w:t>
      </w:r>
      <w:r>
        <w:rPr>
          <w:vertAlign w:val="superscript"/>
        </w:rPr>
        <w:t>o</w:t>
      </w:r>
      <w:r>
        <w:br/>
      </w:r>
      <w:r>
        <w:t>C. α = 45</w:t>
      </w:r>
      <w:r>
        <w:rPr>
          <w:vertAlign w:val="superscript"/>
        </w:rPr>
        <w:t>o</w:t>
      </w:r>
      <w:r>
        <w:br/>
      </w:r>
      <w:r>
        <w:t>D. α = 90</w:t>
      </w:r>
      <w:r>
        <w:rPr>
          <w:vertAlign w:val="superscript"/>
        </w:rPr>
        <w:t>o</w:t>
      </w:r>
      <w:r>
        <w:br/>
      </w:r>
      <w:r>
        <w:rPr>
          <w:b/>
        </w:rPr>
        <w:t xml:space="preserve">Câu 27 : </w:t>
      </w:r>
      <w:r>
        <w:t>Hình hộp chữ nhật có ba kích thước đôi một khác nhau có bao nhiêu mặt phẳng đối xứng ?</w:t>
      </w:r>
      <w:r>
        <w:br/>
      </w:r>
      <w:r>
        <w:t>A. 4 mặt phẳng.</w:t>
      </w:r>
      <w:r>
        <w:br/>
      </w:r>
      <w:r>
        <w:t>B. 6 mặt phẳng.</w:t>
      </w:r>
      <w:r>
        <w:br/>
      </w:r>
      <w:r>
        <w:t>C. 3 mặt phẳng.</w:t>
      </w:r>
      <w:r>
        <w:br/>
      </w:r>
      <w:r>
        <w:t>D. 9 mặt phẳng.</w:t>
      </w:r>
      <w:r>
        <w:br/>
      </w:r>
      <w:r>
        <w:rPr>
          <w:b/>
        </w:rPr>
        <w:t xml:space="preserve">Câu 28 : </w:t>
      </w:r>
      <w:r>
        <w:t>Cho hình chóp S.ABCD có đáy ABCD là hình vuông cạnh a và có tâm là O. SA vuông góc với mặt phẳng đáy; SB tạo với đáy một góc 45</w:t>
      </w:r>
      <w:r>
        <w:rPr>
          <w:vertAlign w:val="superscript"/>
        </w:rPr>
        <w:t>o</w:t>
      </w:r>
      <w:r>
        <w:t xml:space="preserve"> . Khoảng cách h từ O đến (SBC)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53" name="Picture 5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a5d6192a107c4a98909252d29802e722.jpg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 xml:space="preserve">Câu 29 : </w:t>
      </w:r>
      <w:r>
        <w:t xml:space="preserve">Giá trị cực tiểu của hàm số </w:t>
      </w:r>
      <w:r>
        <w:drawing>
          <wp:inline xmlns:a="http://schemas.openxmlformats.org/drawingml/2006/main" xmlns:pic="http://schemas.openxmlformats.org/drawingml/2006/picture">
            <wp:extent cx="1905000" cy="1905000"/>
            <wp:docPr id="54" name="Picture 5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f6f2870ea9be44e4acca7c7e2cbd15c0.jpg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 là: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55" name="Picture 5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7f5f08a9794346059cb5a06756b0ff2f.jpg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 xml:space="preserve">Câu 30 : </w:t>
      </w:r>
      <w:r>
        <w:t>Cho hàm số y = ax</w:t>
      </w:r>
      <w:r>
        <w:rPr>
          <w:vertAlign w:val="superscript"/>
        </w:rPr>
        <w:t>4</w:t>
      </w:r>
      <w:r>
        <w:t xml:space="preserve"> + bx</w:t>
      </w:r>
      <w:r>
        <w:rPr>
          <w:vertAlign w:val="superscript"/>
        </w:rPr>
        <w:t>2</w:t>
      </w:r>
      <w:r>
        <w:t xml:space="preserve"> + c , với m ≠ 0 , có bảng biến thiên như hình sau: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56" name="Picture 5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931dd578f6564ee786d7e2b0a21a85f5.jpg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 xml:space="preserve">Khẳng định nào sau đây </w:t>
      </w:r>
      <w:r>
        <w:rPr>
          <w:b/>
        </w:rPr>
        <w:t>đúng</w:t>
      </w:r>
      <w:r>
        <w:t xml:space="preserve"> :</w:t>
      </w:r>
      <w:r>
        <w:br/>
      </w:r>
      <w:r>
        <w:t>A. a &gt; 0 và b ≥ 0</w:t>
      </w:r>
      <w:r>
        <w:br/>
      </w:r>
      <w:r>
        <w:t>B. a&lt; 0 và b ≤ 0</w:t>
      </w:r>
      <w:r>
        <w:br/>
      </w:r>
      <w:r>
        <w:t>C. a &gt; 0 và b ≤ 0</w:t>
      </w:r>
      <w:r>
        <w:br/>
      </w:r>
      <w:r>
        <w:t>D. a &lt; 0 và b &gt; 0</w:t>
      </w:r>
      <w:r>
        <w:br/>
      </w:r>
      <w:r>
        <w:rPr>
          <w:b/>
        </w:rPr>
        <w:t xml:space="preserve">Câu 31 : </w:t>
      </w:r>
      <w:r>
        <w:t xml:space="preserve">Hàm số </w:t>
      </w:r>
      <w:r>
        <w:drawing>
          <wp:inline xmlns:a="http://schemas.openxmlformats.org/drawingml/2006/main" xmlns:pic="http://schemas.openxmlformats.org/drawingml/2006/picture">
            <wp:extent cx="1905000" cy="1905000"/>
            <wp:docPr id="57" name="Picture 5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b7d4d3475f3c4cad9a01c7aa92f11b15.jpg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 đồng biến trên khoảng: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58" name="Picture 5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68479dfc13884a5dbf62e5a0a13be086.jpg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 xml:space="preserve">Câu 32 : </w:t>
      </w:r>
      <w:r>
        <w:t>Cho hình chóp S.ABCD có đáy là hình vuông cạnh a, SA vuông góc với đáy, SC tạo đáy một góc bằng 45</w:t>
      </w:r>
      <w:r>
        <w:rPr>
          <w:vertAlign w:val="superscript"/>
        </w:rPr>
        <w:t>o</w:t>
      </w:r>
      <w:r>
        <w:t xml:space="preserve"> . Tính khoảng cách h từ điểm D đến mặt phẳng (SBC) tính theo a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59" name="Picture 5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7d44d6dacf9348c780055534da485005.jpg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 xml:space="preserve">Câu 33 : </w:t>
      </w:r>
      <w:r>
        <w:t xml:space="preserve">Cho hình chóp S.ABC có mặt bên (SAB) là tam giác đều cạnh a , cạnh bên SA vuông góc với mặt phẳng đáy và </w:t>
      </w:r>
      <w:r>
        <w:drawing>
          <wp:inline xmlns:a="http://schemas.openxmlformats.org/drawingml/2006/main" xmlns:pic="http://schemas.openxmlformats.org/drawingml/2006/picture">
            <wp:extent cx="1905000" cy="1905000"/>
            <wp:docPr id="60" name="Picture 6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6ffec4143c494b4eaa99c06701a0c9b4.jpg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 . Độ dài đoạn thẳng AB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61" name="Picture 6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817ddaaa50c04b4ab0e3d974b370b3bf.jpg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 xml:space="preserve">Câu 34 : </w:t>
      </w:r>
      <w:r>
        <w:t>Cho hình tứ diện đều cạnh bằng 2. Tìm chiều cao h của khối tứ diện đó.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62" name="Picture 6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90554376d1ef4049927f9ae39c747686.jpg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 xml:space="preserve">Câu 35 : </w:t>
      </w:r>
      <w:r>
        <w:t>Cho hàm số y = f(x) xác định và có đạo hàm f'(x) . Đồ thị hàm số y = f(x) như hình bên.</w:t>
      </w:r>
      <w:r>
        <w:br/>
      </w:r>
      <w:r>
        <w:t xml:space="preserve">Khẳng định nào sau đây </w:t>
      </w:r>
      <w:r>
        <w:rPr>
          <w:b/>
        </w:rPr>
        <w:t>đúng</w:t>
      </w:r>
      <w:r>
        <w:t xml:space="preserve"> :</w:t>
      </w:r>
      <w:r>
        <w:br/>
      </w:r>
      <w:r>
        <w:t>A. Hàm số y = f(x) đồng biến trên khoảng (0;1)</w:t>
      </w:r>
      <w:r>
        <w:br/>
      </w:r>
      <w:r>
        <w:t>B. Hàm số y = f(x) đồng biến trên khoảng (-∞ 2)</w:t>
      </w:r>
      <w:r>
        <w:br/>
      </w:r>
      <w:r>
        <w:t>C. Hàm số y = f(x) có 3 điểm cực trị.</w:t>
      </w:r>
      <w:r>
        <w:br/>
      </w:r>
      <w:r>
        <w:t>D. Hàm số y = f(x) đồng biến trên khoảng (-∞ 1)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63" name="Picture 6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5474e4260d6e4c51b11427a10d88e343.jpg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 xml:space="preserve">Câu 36 : </w:t>
      </w:r>
      <w:r>
        <w:t>Cho hàm số y = f(x) có đồ thị như hình bên. Tìm tất cả các giá trị thực của tham số m để phương trình f(x) = m + 2 có bốn nghiệm phân biệt.</w:t>
      </w:r>
      <w:r>
        <w:br/>
      </w:r>
      <w:r>
        <w:t>A. -4 &lt; m &lt; -3 .</w:t>
      </w:r>
      <w:r>
        <w:br/>
      </w:r>
      <w:r>
        <w:t>B. -4 ≤ m ≤ -3 .</w:t>
      </w:r>
      <w:r>
        <w:br/>
      </w:r>
      <w:r>
        <w:t>C. -6 ≤ m ≤ -5 .</w:t>
      </w:r>
      <w:r>
        <w:br/>
      </w:r>
      <w:r>
        <w:t>D. -6 &lt; m &lt; -5 .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64" name="Picture 6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71f609ce64944c0c8aab966a33065c46.jpg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 xml:space="preserve">Câu 37 : </w:t>
      </w:r>
      <w:r>
        <w:t>Đồ thị hàm số y = -x</w:t>
      </w:r>
      <w:r>
        <w:rPr>
          <w:vertAlign w:val="superscript"/>
        </w:rPr>
        <w:t>3</w:t>
      </w:r>
      <w:r>
        <w:t xml:space="preserve"> - 3x</w:t>
      </w:r>
      <w:r>
        <w:rPr>
          <w:vertAlign w:val="superscript"/>
        </w:rPr>
        <w:t>2</w:t>
      </w:r>
      <w:r>
        <w:t xml:space="preserve"> + 2 có dạng: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65" name="Picture 6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b4fdc76283e548a7b3cc6b385cd72327.jpg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66" name="Picture 6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512a3e424f2347d7948c83465d5f5658.jpg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67" name="Picture 6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2689952358ac47528f37ada7fb70839e.jpg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68" name="Picture 6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d912ef489a8444289c30b02cbc7f9120.jpg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 xml:space="preserve">Câu 38 : </w:t>
      </w:r>
      <w:r>
        <w:t>Cho khối chóp S.ABC có SA vuông góc với đáy, SA = 4 , AB = 6, BC = 10 và CA = 8 . Tính thể tích V của khối chóp đã cho.</w:t>
      </w:r>
      <w:r>
        <w:br/>
      </w:r>
      <w:r>
        <w:t>A. V = 192</w:t>
      </w:r>
      <w:r>
        <w:br/>
      </w:r>
      <w:r>
        <w:t>B. V = 40</w:t>
      </w:r>
      <w:r>
        <w:br/>
      </w:r>
      <w:r>
        <w:t>C. V = 24</w:t>
      </w:r>
      <w:r>
        <w:br/>
      </w:r>
      <w:r>
        <w:t>D. V = 32</w:t>
      </w:r>
      <w:r>
        <w:br/>
      </w:r>
      <w:r>
        <w:rPr>
          <w:b/>
        </w:rPr>
        <w:t xml:space="preserve">Câu 39 : </w:t>
      </w:r>
      <w:r>
        <w:t xml:space="preserve">Cho hình lăng trụ đứng ABC.A'B'C' có đáy ABC là tam giác cân với AB = AC = a, </w:t>
      </w:r>
      <w:r>
        <w:drawing>
          <wp:inline xmlns:a="http://schemas.openxmlformats.org/drawingml/2006/main" xmlns:pic="http://schemas.openxmlformats.org/drawingml/2006/picture">
            <wp:extent cx="1905000" cy="1905000"/>
            <wp:docPr id="69" name="Picture 6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80ac0048ce1444fa999a096f806b63f2.jpg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 , mặt phẳng (AB'C') tạo với đáy một góc 60</w:t>
      </w:r>
      <w:r>
        <w:rPr>
          <w:vertAlign w:val="superscript"/>
        </w:rPr>
        <w:t>o</w:t>
      </w:r>
      <w:r>
        <w:t xml:space="preserve"> Tính thể tích V của khối lăng trụ đã cho.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70" name="Picture 7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0b69e244038e41ab9e02e1a11c539d54.jpg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 xml:space="preserve">Câu 40 : </w:t>
      </w:r>
      <w:r>
        <w:t>Cho hình chóp đều S.ABCD đáy là hình vuông cạnh a và cạnh bên tạo với đáy một góc 60</w:t>
      </w:r>
      <w:r>
        <w:rPr>
          <w:vertAlign w:val="superscript"/>
        </w:rPr>
        <w:t>o</w:t>
      </w:r>
      <w:r>
        <w:t>. Tính thể tích V của khối hình chóp đã cho.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71" name="Picture 7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6e6d0a56dfbd4a4d876199a02650e805.jpg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 xml:space="preserve">Câu 41 : </w:t>
      </w:r>
      <w:r>
        <w:t>Cho hàm số y = x</w:t>
      </w:r>
      <w:r>
        <w:rPr>
          <w:vertAlign w:val="superscript"/>
        </w:rPr>
        <w:t>4</w:t>
      </w:r>
      <w:r>
        <w:t xml:space="preserve"> - 2(m + 1)x</w:t>
      </w:r>
      <w:r>
        <w:rPr>
          <w:vertAlign w:val="superscript"/>
        </w:rPr>
        <w:t>2</w:t>
      </w:r>
      <w:r>
        <w:t xml:space="preserve"> + m + 2 có đồ thị (C) . Gọi (Δ) là tiếp tuyến với đồ thị (C) tại điểm thuộc (C) có hoành độ bằng 1. Với giá trị nào của tham số m thì (Δ) vuông góc với đường thẳng </w:t>
      </w:r>
      <w:r>
        <w:drawing>
          <wp:inline xmlns:a="http://schemas.openxmlformats.org/drawingml/2006/main" xmlns:pic="http://schemas.openxmlformats.org/drawingml/2006/picture">
            <wp:extent cx="1905000" cy="1905000"/>
            <wp:docPr id="72" name="Picture 7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3cc3365bed2c4d98bf02819806b60d7d.jpg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A. m = -1</w:t>
      </w:r>
      <w:r>
        <w:br/>
      </w:r>
      <w:r>
        <w:t>B. m = 0</w:t>
      </w:r>
      <w:r>
        <w:br/>
      </w:r>
      <w:r>
        <w:t>C. m = 1</w:t>
      </w:r>
      <w:r>
        <w:br/>
      </w:r>
      <w:r>
        <w:t>D. m = 2</w:t>
      </w:r>
      <w:r>
        <w:br/>
      </w:r>
      <w:r>
        <w:rPr>
          <w:b/>
        </w:rPr>
        <w:t xml:space="preserve">Câu 42 : </w:t>
      </w:r>
      <w:r>
        <w:rPr>
          <w:b/>
        </w:rPr>
        <w:t>(THPT Chuyên Amsterdam – Hà Nội – 2017)</w:t>
      </w:r>
      <w:r>
        <w:t xml:space="preserve"> Có bao nhiêu tiếp tuyến với đồ thị (C): y = x</w:t>
      </w:r>
      <w:r>
        <w:rPr>
          <w:vertAlign w:val="superscript"/>
        </w:rPr>
        <w:t>4</w:t>
      </w:r>
      <w:r>
        <w:t xml:space="preserve"> - 2x</w:t>
      </w:r>
      <w:r>
        <w:rPr>
          <w:vertAlign w:val="superscript"/>
        </w:rPr>
        <w:t>2</w:t>
      </w:r>
      <w:r>
        <w:t xml:space="preserve"> đi qua gốc toạ độ O ?</w:t>
      </w:r>
      <w:r>
        <w:br/>
      </w:r>
      <w:r>
        <w:t>A. 0</w:t>
      </w:r>
      <w:r>
        <w:br/>
      </w:r>
      <w:r>
        <w:t>B. 1</w:t>
      </w:r>
      <w:r>
        <w:br/>
      </w:r>
      <w:r>
        <w:t>C. 2</w:t>
      </w:r>
      <w:r>
        <w:br/>
      </w:r>
      <w:r>
        <w:t>D. 3</w:t>
      </w:r>
      <w:r>
        <w:br/>
      </w:r>
      <w:r>
        <w:rPr>
          <w:b/>
        </w:rPr>
        <w:t xml:space="preserve">Câu 43 : </w:t>
      </w:r>
      <w:r>
        <w:rPr>
          <w:b/>
        </w:rPr>
        <w:t>(THPT Chuyên Amsterdam – Hà Nội – 2017)</w:t>
      </w:r>
      <w:r>
        <w:t xml:space="preserve"> Cho hàm số y = x</w:t>
      </w:r>
      <w:r>
        <w:rPr>
          <w:vertAlign w:val="superscript"/>
        </w:rPr>
        <w:t>3</w:t>
      </w:r>
      <w:r>
        <w:t xml:space="preserve"> - 3x</w:t>
      </w:r>
      <w:r>
        <w:rPr>
          <w:vertAlign w:val="superscript"/>
        </w:rPr>
        <w:t>2</w:t>
      </w:r>
      <w:r>
        <w:t xml:space="preserve"> + 2x - 5 có đồ thị (C) . Có bao nhiêu cặp điểm thuộc đồ thị (C) mà tiếp tuyến với đồ thị tại chúng là hai đường thẳng song song?</w:t>
      </w:r>
      <w:r>
        <w:br/>
      </w:r>
      <w:r>
        <w:t>A. Không tồn tại cặp điểm nào</w:t>
      </w:r>
      <w:r>
        <w:br/>
      </w:r>
      <w:r>
        <w:t>B. 1</w:t>
      </w:r>
      <w:r>
        <w:br/>
      </w:r>
      <w:r>
        <w:t>C. 2</w:t>
      </w:r>
      <w:r>
        <w:br/>
      </w:r>
      <w:r>
        <w:t>D. Vô số cặp điểm</w:t>
      </w:r>
      <w:r>
        <w:br/>
      </w:r>
      <w:r>
        <w:rPr>
          <w:b/>
        </w:rPr>
        <w:t xml:space="preserve">Câu 44 : </w:t>
      </w:r>
      <w:r>
        <w:t>Cho hàm số y = f(x) = ax</w:t>
      </w:r>
      <w:r>
        <w:rPr>
          <w:vertAlign w:val="superscript"/>
        </w:rPr>
        <w:t>2</w:t>
      </w:r>
      <w:r>
        <w:t xml:space="preserve"> + b</w:t>
      </w:r>
      <w:r>
        <w:rPr>
          <w:vertAlign w:val="superscript"/>
        </w:rPr>
        <w:t>2</w:t>
      </w:r>
      <w:r>
        <w:t>x</w:t>
      </w:r>
      <w:r>
        <w:rPr>
          <w:vertAlign w:val="superscript"/>
        </w:rPr>
        <w:t>2</w:t>
      </w:r>
      <w:r>
        <w:t xml:space="preserve"> + 1 (a ≠ 0) Trong các khẳng định dưới đây, khẳng định nào là đúng?</w:t>
      </w:r>
      <w:r>
        <w:br/>
      </w:r>
      <w:r>
        <w:t>A.Hàm số nhận gốc toạ độ làm tâm đối xứng.</w:t>
      </w:r>
      <w:r>
        <w:br/>
      </w:r>
      <w:r>
        <w:t>B.Hàm số nhận trục hoành làm trục đối xứng.</w:t>
      </w:r>
      <w:r>
        <w:br/>
      </w:r>
      <w:r>
        <w:t>C.Với a &gt; 0 hàm số có ba điểm cực trị luôn tạo thành một tam giác cân.</w:t>
      </w:r>
      <w:r>
        <w:br/>
      </w:r>
      <w:r>
        <w:t>D . Với mọi giá trị của tham số a,b (a ≠ 0) thì hàm số luôn có cực trị.</w:t>
      </w:r>
      <w:r>
        <w:br/>
      </w:r>
      <w:r>
        <w:rPr>
          <w:b/>
        </w:rPr>
        <w:t xml:space="preserve">Câu 45 : </w:t>
      </w:r>
      <w:r>
        <w:t>Xác định các giá trị của tham số m để đồ thị hàm số y = mx</w:t>
      </w:r>
      <w:r>
        <w:rPr>
          <w:vertAlign w:val="superscript"/>
        </w:rPr>
        <w:t>4</w:t>
      </w:r>
      <w:r>
        <w:t xml:space="preserve"> - m</w:t>
      </w:r>
      <w:r>
        <w:rPr>
          <w:vertAlign w:val="superscript"/>
        </w:rPr>
        <w:t>3</w:t>
      </w:r>
      <w:r>
        <w:t>x</w:t>
      </w:r>
      <w:r>
        <w:rPr>
          <w:vertAlign w:val="superscript"/>
        </w:rPr>
        <w:t>2</w:t>
      </w:r>
      <w:r>
        <w:t xml:space="preserve"> + 2016 có ba điểm cực trị?</w:t>
      </w:r>
      <w:r>
        <w:br/>
      </w:r>
      <w:r>
        <w:t>A. m &gt; 0</w:t>
      </w:r>
      <w:r>
        <w:br/>
      </w:r>
      <w:r>
        <w:t>B. m ≠ 0</w:t>
      </w:r>
      <w:r>
        <w:br/>
      </w:r>
      <w:r>
        <w:t xml:space="preserve">C. ∀m ∈ </w:t>
      </w:r>
      <w:r>
        <w:drawing>
          <wp:inline xmlns:a="http://schemas.openxmlformats.org/drawingml/2006/main" xmlns:pic="http://schemas.openxmlformats.org/drawingml/2006/picture">
            <wp:extent cx="1905000" cy="1905000"/>
            <wp:docPr id="73" name="Picture 7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3cc6fe5271e54b73a294b1582219d4dd.jpg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 \ {0}</w:t>
      </w:r>
      <w:r>
        <w:br/>
      </w:r>
      <w:r>
        <w:t>D. Không tồn tại giá trị của m .</w:t>
      </w:r>
      <w:r>
        <w:br/>
      </w:r>
      <w:r>
        <w:rPr>
          <w:b/>
        </w:rPr>
        <w:t xml:space="preserve">Câu 46 : </w:t>
      </w:r>
      <w:r>
        <w:t xml:space="preserve">Cho hàm số </w:t>
      </w:r>
      <w:r>
        <w:drawing>
          <wp:inline xmlns:a="http://schemas.openxmlformats.org/drawingml/2006/main" xmlns:pic="http://schemas.openxmlformats.org/drawingml/2006/picture">
            <wp:extent cx="1905000" cy="1905000"/>
            <wp:docPr id="74" name="Picture 7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f08546c23f7a4de8af296cb7b12eb379.jpg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 Để đồ thị hàm số không có tiệm cận đứng thì các giá trị của tham số là:</w:t>
      </w:r>
      <w:r>
        <w:br/>
      </w:r>
      <w:r>
        <w:t>A. m = 0</w:t>
      </w:r>
      <w:r>
        <w:br/>
      </w:r>
      <w:r>
        <w:t>B. m = 0 ; m = 1</w:t>
      </w:r>
      <w:r>
        <w:br/>
      </w:r>
      <w:r>
        <w:t>C. m = 1</w:t>
      </w:r>
      <w:r>
        <w:br/>
      </w:r>
      <w:r>
        <w:t>D. Không tồn tại m</w:t>
      </w:r>
      <w:r>
        <w:br/>
      </w:r>
      <w:r>
        <w:rPr>
          <w:b/>
        </w:rPr>
        <w:t xml:space="preserve">Câu 47 : </w:t>
      </w:r>
      <w:r>
        <w:t xml:space="preserve">Cho hàm số y = f(x) có đạo hàm trên </w:t>
      </w:r>
      <w:r>
        <w:drawing>
          <wp:inline xmlns:a="http://schemas.openxmlformats.org/drawingml/2006/main" xmlns:pic="http://schemas.openxmlformats.org/drawingml/2006/picture">
            <wp:extent cx="1905000" cy="1905000"/>
            <wp:docPr id="75" name="Picture 7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3cc6fe5271e54b73a294b1582219d4dd.jpg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 .Đồ thị hàm số y = f'(x) như hình vẽ bên dưới.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76" name="Picture 7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a90b37eefcf5432b8a3cd6b8bbdd791a.jpg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 xml:space="preserve">Hàm số </w:t>
      </w:r>
      <w:r>
        <w:drawing>
          <wp:inline xmlns:a="http://schemas.openxmlformats.org/drawingml/2006/main" xmlns:pic="http://schemas.openxmlformats.org/drawingml/2006/picture">
            <wp:extent cx="1905000" cy="1905000"/>
            <wp:docPr id="77" name="Picture 7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198bb3eeede14f7ea2c3611bc6b56911.jpg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 đạt cực đại tại</w:t>
      </w:r>
      <w:r>
        <w:br/>
      </w:r>
      <w:r>
        <w:t>A. x = -1 .</w:t>
      </w:r>
      <w:r>
        <w:br/>
      </w:r>
      <w:r>
        <w:t>B. x = 0 .</w:t>
      </w:r>
      <w:r>
        <w:br/>
      </w:r>
      <w:r>
        <w:t>C. x = 1 .</w:t>
      </w:r>
      <w:r>
        <w:br/>
      </w:r>
      <w:r>
        <w:t>D. x = 2 .</w:t>
      </w:r>
      <w:r>
        <w:br/>
      </w:r>
      <w:r>
        <w:rPr>
          <w:b/>
        </w:rPr>
        <w:t xml:space="preserve">Câu 48 : </w:t>
      </w:r>
      <w:r>
        <w:t xml:space="preserve">Cho hàm số y = f(x) có đạo hàm trên </w:t>
      </w:r>
      <w:r>
        <w:drawing>
          <wp:inline xmlns:a="http://schemas.openxmlformats.org/drawingml/2006/main" xmlns:pic="http://schemas.openxmlformats.org/drawingml/2006/picture">
            <wp:extent cx="1905000" cy="1905000"/>
            <wp:docPr id="78" name="Picture 7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3cc6fe5271e54b73a294b1582219d4dd.jpg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 và đồ thị hình bên dưới là đồ thị của đạo hàm f'(x) . Hàm số </w:t>
      </w:r>
      <w:r>
        <w:drawing>
          <wp:inline xmlns:a="http://schemas.openxmlformats.org/drawingml/2006/main" xmlns:pic="http://schemas.openxmlformats.org/drawingml/2006/picture">
            <wp:extent cx="1905000" cy="1905000"/>
            <wp:docPr id="79" name="Picture 7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03a1b5c3e22f4f5d8d584a5ce664f01b.jpg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 có bao nhiêu điểm cực trị ?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80" name="Picture 8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3070e1dd7f5c4703bcc253fa65482433.jpg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A. 2.</w:t>
      </w:r>
      <w:r>
        <w:br/>
      </w:r>
      <w:r>
        <w:t>B. 3.</w:t>
      </w:r>
      <w:r>
        <w:br/>
      </w:r>
      <w:r>
        <w:t>C. 5.</w:t>
      </w:r>
      <w:r>
        <w:br/>
      </w:r>
      <w:r>
        <w:t>D. 7.</w:t>
      </w:r>
      <w:r>
        <w:br/>
      </w:r>
      <w:r>
        <w:rPr>
          <w:b/>
        </w:rPr>
        <w:t xml:space="preserve">Câu 49 : </w:t>
      </w:r>
      <w:r>
        <w:t xml:space="preserve">Cho hàm số y = f(x) và đồ thị hình bên là đồ thị của đạo hàm f'(x) . Hỏi đồ thị của hàm số </w:t>
      </w:r>
      <w:r>
        <w:drawing>
          <wp:inline xmlns:a="http://schemas.openxmlformats.org/drawingml/2006/main" xmlns:pic="http://schemas.openxmlformats.org/drawingml/2006/picture">
            <wp:extent cx="1905000" cy="1905000"/>
            <wp:docPr id="81" name="Picture 8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f49ce63a73434cf3b382329a2ad49251.jpg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 có tối đa bao nhiêu điểm cực trị ?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82" name="Picture 8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e1ed43106b3c40389c35d673134377f2.jpg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A. 9.</w:t>
      </w:r>
      <w:r>
        <w:br/>
      </w:r>
      <w:r>
        <w:t>B. 11.</w:t>
      </w:r>
      <w:r>
        <w:br/>
      </w:r>
      <w:r>
        <w:t>C. 8.</w:t>
      </w:r>
      <w:r>
        <w:br/>
      </w:r>
      <w:r>
        <w:t>D. 7.</w:t>
      </w:r>
      <w:r>
        <w:br/>
      </w:r>
      <w:r>
        <w:rPr>
          <w:b/>
        </w:rPr>
        <w:t xml:space="preserve">Câu 50 : </w:t>
      </w:r>
      <w:r>
        <w:t xml:space="preserve">Cho hàm số bậc bốn y = f(x) . Đồ thị hình bên dưới là đồ thị của đạo hàm f'(x) . Hàm số </w:t>
      </w:r>
      <w:r>
        <w:drawing>
          <wp:inline xmlns:a="http://schemas.openxmlformats.org/drawingml/2006/main" xmlns:pic="http://schemas.openxmlformats.org/drawingml/2006/picture">
            <wp:extent cx="1905000" cy="1905000"/>
            <wp:docPr id="83" name="Picture 8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7fd00cf64e2245eca5aa8d314c084d87.jpg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 có bao nhiêu điểm cực trị ?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84" name="Picture 8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a397617097774b15820f766b2bd21ac5.jpg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A. 1.</w:t>
      </w:r>
      <w:r>
        <w:br/>
      </w:r>
      <w:r>
        <w:t>B. 2.</w:t>
      </w:r>
      <w:r>
        <w:br/>
      </w:r>
      <w:r>
        <w:t>C. 3.</w:t>
      </w:r>
      <w:r>
        <w:br/>
      </w:r>
      <w:r>
        <w:t>D. 4.</w:t>
      </w:r>
      <w:r>
        <w:br/>
      </w:r>
      <w:r>
        <w:t>......................</w:t>
      </w:r>
      <w:r>
        <w:br/>
      </w:r>
      <w:r>
        <w:t>.....................</w:t>
      </w:r>
      <w:r>
        <w:br/>
      </w:r>
      <w:r>
        <w:t>......................</w:t>
      </w:r>
      <w:r>
        <w:br/>
      </w:r>
      <w:r>
        <w:rPr>
          <w:i/>
        </w:rPr>
        <w:t>Để xem trọn bộ Đề thi Toán 12 có đáp án, Thầy/ cô vui lòng Tải xuống!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Relationship Id="rId18" Type="http://schemas.openxmlformats.org/officeDocument/2006/relationships/image" Target="media/image10.jpg"/><Relationship Id="rId19" Type="http://schemas.openxmlformats.org/officeDocument/2006/relationships/image" Target="media/image11.jpg"/><Relationship Id="rId20" Type="http://schemas.openxmlformats.org/officeDocument/2006/relationships/image" Target="media/image12.jpg"/><Relationship Id="rId21" Type="http://schemas.openxmlformats.org/officeDocument/2006/relationships/image" Target="media/image13.jpg"/><Relationship Id="rId22" Type="http://schemas.openxmlformats.org/officeDocument/2006/relationships/image" Target="media/image14.jpg"/><Relationship Id="rId23" Type="http://schemas.openxmlformats.org/officeDocument/2006/relationships/image" Target="media/image15.jpg"/><Relationship Id="rId24" Type="http://schemas.openxmlformats.org/officeDocument/2006/relationships/image" Target="media/image16.jpg"/><Relationship Id="rId25" Type="http://schemas.openxmlformats.org/officeDocument/2006/relationships/image" Target="media/image17.jpg"/><Relationship Id="rId26" Type="http://schemas.openxmlformats.org/officeDocument/2006/relationships/image" Target="media/image18.jpg"/><Relationship Id="rId27" Type="http://schemas.openxmlformats.org/officeDocument/2006/relationships/image" Target="media/image19.jpg"/><Relationship Id="rId28" Type="http://schemas.openxmlformats.org/officeDocument/2006/relationships/image" Target="media/image20.jpg"/><Relationship Id="rId29" Type="http://schemas.openxmlformats.org/officeDocument/2006/relationships/image" Target="media/image21.jpg"/><Relationship Id="rId30" Type="http://schemas.openxmlformats.org/officeDocument/2006/relationships/image" Target="media/image22.jpg"/><Relationship Id="rId31" Type="http://schemas.openxmlformats.org/officeDocument/2006/relationships/image" Target="media/image23.jpg"/><Relationship Id="rId32" Type="http://schemas.openxmlformats.org/officeDocument/2006/relationships/image" Target="media/image24.jpg"/><Relationship Id="rId33" Type="http://schemas.openxmlformats.org/officeDocument/2006/relationships/image" Target="media/image25.jpg"/><Relationship Id="rId34" Type="http://schemas.openxmlformats.org/officeDocument/2006/relationships/image" Target="media/image26.jpg"/><Relationship Id="rId35" Type="http://schemas.openxmlformats.org/officeDocument/2006/relationships/image" Target="media/image27.jpg"/><Relationship Id="rId36" Type="http://schemas.openxmlformats.org/officeDocument/2006/relationships/image" Target="media/image28.jpg"/><Relationship Id="rId37" Type="http://schemas.openxmlformats.org/officeDocument/2006/relationships/image" Target="media/image29.jpg"/><Relationship Id="rId38" Type="http://schemas.openxmlformats.org/officeDocument/2006/relationships/image" Target="media/image30.jpg"/><Relationship Id="rId39" Type="http://schemas.openxmlformats.org/officeDocument/2006/relationships/image" Target="media/image31.jpg"/><Relationship Id="rId40" Type="http://schemas.openxmlformats.org/officeDocument/2006/relationships/image" Target="media/image32.jpg"/><Relationship Id="rId41" Type="http://schemas.openxmlformats.org/officeDocument/2006/relationships/image" Target="media/image33.jpg"/><Relationship Id="rId42" Type="http://schemas.openxmlformats.org/officeDocument/2006/relationships/image" Target="media/image34.jpg"/><Relationship Id="rId43" Type="http://schemas.openxmlformats.org/officeDocument/2006/relationships/image" Target="media/image35.jpg"/><Relationship Id="rId44" Type="http://schemas.openxmlformats.org/officeDocument/2006/relationships/image" Target="media/image36.jpg"/><Relationship Id="rId45" Type="http://schemas.openxmlformats.org/officeDocument/2006/relationships/image" Target="media/image37.jpg"/><Relationship Id="rId46" Type="http://schemas.openxmlformats.org/officeDocument/2006/relationships/image" Target="media/image38.jpg"/><Relationship Id="rId47" Type="http://schemas.openxmlformats.org/officeDocument/2006/relationships/image" Target="media/image39.jpg"/><Relationship Id="rId48" Type="http://schemas.openxmlformats.org/officeDocument/2006/relationships/image" Target="media/image40.jpg"/><Relationship Id="rId49" Type="http://schemas.openxmlformats.org/officeDocument/2006/relationships/image" Target="media/image41.jpg"/><Relationship Id="rId50" Type="http://schemas.openxmlformats.org/officeDocument/2006/relationships/image" Target="media/image42.jpg"/><Relationship Id="rId51" Type="http://schemas.openxmlformats.org/officeDocument/2006/relationships/image" Target="media/image43.jpg"/><Relationship Id="rId52" Type="http://schemas.openxmlformats.org/officeDocument/2006/relationships/image" Target="media/image44.jpg"/><Relationship Id="rId53" Type="http://schemas.openxmlformats.org/officeDocument/2006/relationships/image" Target="media/image45.jpg"/><Relationship Id="rId54" Type="http://schemas.openxmlformats.org/officeDocument/2006/relationships/image" Target="media/image46.jpg"/><Relationship Id="rId55" Type="http://schemas.openxmlformats.org/officeDocument/2006/relationships/image" Target="media/image47.jpg"/><Relationship Id="rId56" Type="http://schemas.openxmlformats.org/officeDocument/2006/relationships/image" Target="media/image48.jpg"/><Relationship Id="rId57" Type="http://schemas.openxmlformats.org/officeDocument/2006/relationships/image" Target="media/image49.jpg"/><Relationship Id="rId58" Type="http://schemas.openxmlformats.org/officeDocument/2006/relationships/image" Target="media/image50.jpg"/><Relationship Id="rId59" Type="http://schemas.openxmlformats.org/officeDocument/2006/relationships/image" Target="media/image51.jpg"/><Relationship Id="rId60" Type="http://schemas.openxmlformats.org/officeDocument/2006/relationships/image" Target="media/image52.jpg"/><Relationship Id="rId61" Type="http://schemas.openxmlformats.org/officeDocument/2006/relationships/image" Target="media/image53.jpg"/><Relationship Id="rId62" Type="http://schemas.openxmlformats.org/officeDocument/2006/relationships/image" Target="media/image54.jpg"/><Relationship Id="rId63" Type="http://schemas.openxmlformats.org/officeDocument/2006/relationships/image" Target="media/image55.jpg"/><Relationship Id="rId64" Type="http://schemas.openxmlformats.org/officeDocument/2006/relationships/image" Target="media/image56.jpg"/><Relationship Id="rId65" Type="http://schemas.openxmlformats.org/officeDocument/2006/relationships/image" Target="media/image57.jpg"/><Relationship Id="rId66" Type="http://schemas.openxmlformats.org/officeDocument/2006/relationships/image" Target="media/image58.jpg"/><Relationship Id="rId67" Type="http://schemas.openxmlformats.org/officeDocument/2006/relationships/image" Target="media/image59.jpg"/><Relationship Id="rId68" Type="http://schemas.openxmlformats.org/officeDocument/2006/relationships/image" Target="media/image60.jpg"/><Relationship Id="rId69" Type="http://schemas.openxmlformats.org/officeDocument/2006/relationships/image" Target="media/image61.jpg"/><Relationship Id="rId70" Type="http://schemas.openxmlformats.org/officeDocument/2006/relationships/image" Target="media/image62.jpg"/><Relationship Id="rId71" Type="http://schemas.openxmlformats.org/officeDocument/2006/relationships/image" Target="media/image63.jpg"/><Relationship Id="rId72" Type="http://schemas.openxmlformats.org/officeDocument/2006/relationships/image" Target="media/image64.jpg"/><Relationship Id="rId73" Type="http://schemas.openxmlformats.org/officeDocument/2006/relationships/image" Target="media/image65.jpg"/><Relationship Id="rId74" Type="http://schemas.openxmlformats.org/officeDocument/2006/relationships/image" Target="media/image66.jpg"/><Relationship Id="rId75" Type="http://schemas.openxmlformats.org/officeDocument/2006/relationships/image" Target="media/image67.jpg"/><Relationship Id="rId76" Type="http://schemas.openxmlformats.org/officeDocument/2006/relationships/image" Target="media/image68.jpg"/><Relationship Id="rId77" Type="http://schemas.openxmlformats.org/officeDocument/2006/relationships/image" Target="media/image69.jpg"/><Relationship Id="rId78" Type="http://schemas.openxmlformats.org/officeDocument/2006/relationships/image" Target="media/image70.jpg"/><Relationship Id="rId79" Type="http://schemas.openxmlformats.org/officeDocument/2006/relationships/image" Target="media/image71.jpg"/><Relationship Id="rId80" Type="http://schemas.openxmlformats.org/officeDocument/2006/relationships/image" Target="media/image72.jpg"/><Relationship Id="rId81" Type="http://schemas.openxmlformats.org/officeDocument/2006/relationships/image" Target="media/image73.jpg"/><Relationship Id="rId82" Type="http://schemas.openxmlformats.org/officeDocument/2006/relationships/image" Target="media/image74.jpg"/><Relationship Id="rId83" Type="http://schemas.openxmlformats.org/officeDocument/2006/relationships/image" Target="media/image75.jpg"/><Relationship Id="rId84" Type="http://schemas.openxmlformats.org/officeDocument/2006/relationships/image" Target="media/image76.jpg"/><Relationship Id="rId85" Type="http://schemas.openxmlformats.org/officeDocument/2006/relationships/image" Target="media/image77.jpg"/><Relationship Id="rId86" Type="http://schemas.openxmlformats.org/officeDocument/2006/relationships/image" Target="media/image78.jpg"/><Relationship Id="rId87" Type="http://schemas.openxmlformats.org/officeDocument/2006/relationships/image" Target="media/image79.jpg"/><Relationship Id="rId88" Type="http://schemas.openxmlformats.org/officeDocument/2006/relationships/image" Target="media/image80.jpg"/><Relationship Id="rId89" Type="http://schemas.openxmlformats.org/officeDocument/2006/relationships/image" Target="media/image81.jpg"/><Relationship Id="rId90" Type="http://schemas.openxmlformats.org/officeDocument/2006/relationships/image" Target="media/image8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