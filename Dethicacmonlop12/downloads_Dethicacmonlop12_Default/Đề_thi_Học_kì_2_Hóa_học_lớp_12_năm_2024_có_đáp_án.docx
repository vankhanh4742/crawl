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2 Hóa học lớp 12 năm 2024 có đáp án</w:t>
      </w:r>
    </w:p>
    <w:p>
      <w:r>
        <w:t>Chỉ 100k mua trọn bộ Đề thi Hóa học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30 Đề thi Học kì 2 Hóa học lớp 12 năm 2024 có đáp án</w:t>
      </w:r>
      <w:r>
        <w:br/>
      </w:r>
      <w:r>
        <w:rPr>
          <w:b/>
        </w:rPr>
        <w:t>Đề thi Học kì 2 Hóa học lớp 12 có đáp án đề số 1</w:t>
      </w:r>
      <w:r>
        <w:br/>
      </w:r>
      <w:r>
        <w:rPr>
          <w:i/>
        </w:rPr>
        <w:t>Phòng Giáo dục và Đào tạo .....</w:t>
      </w:r>
      <w:r>
        <w:br/>
      </w:r>
      <w:r>
        <w:rPr>
          <w:i/>
        </w:rPr>
        <w:t>Đề khảo sát chất lượng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t>Cho nguyên tử khối của các nguyên tố: F = 19; Cl = 35,5; Br = 80; I = 127; Ag = 108; Li = 7; Na = 23; K = 39; Be = 9; Mg = 12; Ca = 40; Ba = 137; Al = 27; Fe = 56; Cr = 52; Cu = 64; Zn = 65; Mg = 24; O = 16; S = 32.</w:t>
      </w:r>
      <w:r>
        <w:br/>
      </w:r>
      <w:r>
        <w:rPr>
          <w:b/>
        </w:rPr>
        <w:t>Câu 1:</w:t>
      </w:r>
      <w:r>
        <w:t xml:space="preserve"> Nước cứng là nước có chứa nhiều ion:</w:t>
      </w:r>
      <w:r>
        <w:br/>
      </w:r>
      <w:r>
        <w:rPr>
          <w:b/>
        </w:rPr>
        <w:t xml:space="preserve">A. </w:t>
      </w:r>
      <w:r>
        <w:t>Cl</w:t>
      </w:r>
      <w:r>
        <w:rPr>
          <w:vertAlign w:val="superscript"/>
        </w:rPr>
        <w:t>-</w:t>
      </w:r>
      <w:r>
        <w:t>.</w:t>
      </w:r>
      <w:r>
        <w:br/>
      </w:r>
      <w:r>
        <w:rPr>
          <w:b/>
        </w:rPr>
        <w:t xml:space="preserve">B. </w:t>
      </w:r>
      <w:r>
        <w:t>HCO</w:t>
      </w:r>
      <w:r>
        <w:rPr>
          <w:vertAlign w:val="subscript"/>
        </w:rPr>
        <w:t>3</w:t>
      </w:r>
      <w:r>
        <w:rPr>
          <w:vertAlign w:val="superscript"/>
        </w:rPr>
        <w:t>-</w:t>
      </w:r>
      <w:r>
        <w:t>.</w:t>
      </w:r>
      <w:r>
        <w:br/>
      </w:r>
      <w:r>
        <w:rPr>
          <w:b/>
        </w:rPr>
        <w:t xml:space="preserve">C. </w:t>
      </w:r>
      <w:r>
        <w:t>Ca</w:t>
      </w:r>
      <w:r>
        <w:rPr>
          <w:vertAlign w:val="superscript"/>
        </w:rPr>
        <w:t>2+</w:t>
      </w:r>
      <w:r>
        <w:t>, Mg</w:t>
      </w:r>
      <w:r>
        <w:rPr>
          <w:vertAlign w:val="superscript"/>
        </w:rPr>
        <w:t>2+</w:t>
      </w:r>
      <w:r>
        <w:t>.</w:t>
      </w:r>
      <w:r>
        <w:br/>
      </w:r>
      <w:r>
        <w:rPr>
          <w:b/>
        </w:rPr>
        <w:t xml:space="preserve">D. </w:t>
      </w:r>
      <w:r>
        <w:t>SO</w:t>
      </w:r>
      <w:r>
        <w:rPr>
          <w:vertAlign w:val="subscript"/>
        </w:rPr>
        <w:t>4</w:t>
      </w:r>
      <w:r>
        <w:rPr>
          <w:vertAlign w:val="superscript"/>
        </w:rPr>
        <w:t>2-</w:t>
      </w:r>
      <w:r>
        <w:t>.</w:t>
      </w:r>
      <w:r>
        <w:br/>
      </w:r>
      <w:r>
        <w:rPr>
          <w:b/>
        </w:rPr>
        <w:t>Câu 2:</w:t>
      </w:r>
      <w:r>
        <w:t xml:space="preserve"> </w:t>
      </w:r>
      <w:r>
        <w:t>Cho luồng khí CO (dư) đi qua hỗn hợp rắn X gồm MgO, CaO, Fe</w:t>
      </w:r>
      <w:r>
        <w:rPr>
          <w:vertAlign w:val="subscript"/>
        </w:rPr>
        <w:t>3</w:t>
      </w:r>
      <w:r>
        <w:t>O</w:t>
      </w:r>
      <w:r>
        <w:rPr>
          <w:vertAlign w:val="subscript"/>
        </w:rPr>
        <w:t>4</w:t>
      </w:r>
      <w:r>
        <w:t>, CuO đun nóng, kết thúc phản ứng thu được hỗn hợp rắn Y. Số kim loại trong Y là</w:t>
      </w:r>
      <w:r>
        <w:br/>
      </w:r>
      <w:r>
        <w:rPr>
          <w:b/>
        </w:rPr>
        <w:t>A.</w:t>
      </w:r>
      <w:r>
        <w:t xml:space="preserve"> 3.</w:t>
      </w:r>
      <w:r>
        <w:br/>
      </w:r>
      <w:r>
        <w:rPr>
          <w:b/>
        </w:rPr>
        <w:t>B.</w:t>
      </w:r>
      <w:r>
        <w:t xml:space="preserve"> 4.</w:t>
      </w:r>
      <w:r>
        <w:t xml:space="preserve">  </w:t>
      </w:r>
      <w:r>
        <w:br/>
      </w:r>
      <w:r>
        <w:rPr>
          <w:b/>
        </w:rPr>
        <w:t>C.</w:t>
      </w:r>
      <w:r>
        <w:t xml:space="preserve"> 1.</w:t>
      </w:r>
      <w:r>
        <w:t xml:space="preserve"> </w:t>
      </w:r>
      <w:r>
        <w:br/>
      </w:r>
      <w:r>
        <w:rPr>
          <w:b/>
        </w:rPr>
        <w:t>D.</w:t>
      </w:r>
      <w:r>
        <w:t xml:space="preserve"> 2.</w:t>
      </w:r>
      <w:r>
        <w:br/>
      </w:r>
      <w:r>
        <w:rPr>
          <w:b/>
        </w:rPr>
        <w:t>Câu 3:</w:t>
      </w:r>
      <w:r>
        <w:t xml:space="preserve"> </w:t>
      </w:r>
      <w:r>
        <w:t>Dung dịch</w:t>
      </w:r>
      <w:r>
        <w:t xml:space="preserve"> chất nào sau đây có màu da cam?</w:t>
      </w:r>
      <w:r>
        <w:br/>
      </w:r>
      <w:r>
        <w:rPr>
          <w:b/>
        </w:rPr>
        <w:t xml:space="preserve">A. </w:t>
      </w:r>
      <w:r>
        <w:t>K</w:t>
      </w:r>
      <w:r>
        <w:rPr>
          <w:vertAlign w:val="subscript"/>
        </w:rPr>
        <w:t>2</w:t>
      </w:r>
      <w:r>
        <w:t>Cr</w:t>
      </w:r>
      <w:r>
        <w:rPr>
          <w:vertAlign w:val="subscript"/>
        </w:rPr>
        <w:t>2</w:t>
      </w:r>
      <w:r>
        <w:t>O</w:t>
      </w:r>
      <w:r>
        <w:rPr>
          <w:vertAlign w:val="subscript"/>
        </w:rPr>
        <w:t>7</w:t>
      </w:r>
      <w:r>
        <w:t>.</w:t>
      </w:r>
      <w:r>
        <w:t xml:space="preserve"> </w:t>
      </w:r>
      <w:r>
        <w:br/>
      </w:r>
      <w:r>
        <w:rPr>
          <w:b/>
        </w:rPr>
        <w:t xml:space="preserve">B. </w:t>
      </w:r>
      <w:r>
        <w:t>K</w:t>
      </w:r>
      <w:r>
        <w:rPr>
          <w:vertAlign w:val="subscript"/>
        </w:rPr>
        <w:t>2</w:t>
      </w:r>
      <w:r>
        <w:t>CrO</w:t>
      </w:r>
      <w:r>
        <w:rPr>
          <w:vertAlign w:val="subscript"/>
        </w:rPr>
        <w:t>4</w:t>
      </w:r>
      <w:r>
        <w:t>.</w:t>
      </w:r>
      <w:r>
        <w:t xml:space="preserve">   </w:t>
      </w:r>
      <w:r>
        <w:br/>
      </w:r>
      <w:r>
        <w:rPr>
          <w:b/>
        </w:rPr>
        <w:t xml:space="preserve">C. </w:t>
      </w:r>
      <w:r>
        <w:t>Cr</w:t>
      </w:r>
      <w:r>
        <w:rPr>
          <w:vertAlign w:val="subscript"/>
        </w:rPr>
        <w:t>2</w:t>
      </w:r>
      <w:r>
        <w:t>O</w:t>
      </w:r>
      <w:r>
        <w:rPr>
          <w:vertAlign w:val="subscript"/>
        </w:rPr>
        <w:t>3</w:t>
      </w:r>
      <w:r>
        <w:t>.</w:t>
      </w:r>
      <w:r>
        <w:br/>
      </w:r>
      <w:r>
        <w:rPr>
          <w:b/>
        </w:rPr>
        <w:t xml:space="preserve">D. </w:t>
      </w:r>
      <w:r>
        <w:t>Cr(OH)</w:t>
      </w:r>
      <w:r>
        <w:rPr>
          <w:vertAlign w:val="subscript"/>
        </w:rPr>
        <w:t>3</w:t>
      </w:r>
      <w:r>
        <w:t>.</w:t>
      </w:r>
      <w:r>
        <w:br/>
      </w:r>
      <w:r>
        <w:rPr>
          <w:b/>
        </w:rPr>
        <w:t>Câu 4:</w:t>
      </w:r>
      <w:r>
        <w:t xml:space="preserve"> Phương trình hóa học nào sau đây </w:t>
      </w:r>
      <w:r>
        <w:rPr>
          <w:b/>
        </w:rPr>
        <w:t>sai</w:t>
      </w:r>
      <w:r>
        <w:t>?</w:t>
      </w:r>
      <w:r>
        <w:br/>
      </w:r>
      <w:r>
        <w:rPr>
          <w:b/>
        </w:rPr>
        <w:t xml:space="preserve">A. </w:t>
      </w:r>
      <w:r>
        <w:t>Cr</w:t>
      </w:r>
      <w:r>
        <w:rPr>
          <w:vertAlign w:val="subscript"/>
        </w:rPr>
        <w:t>2</w:t>
      </w:r>
      <w:r>
        <w:t>O</w:t>
      </w:r>
      <w:r>
        <w:rPr>
          <w:vertAlign w:val="subscript"/>
        </w:rPr>
        <w:t>3</w:t>
      </w:r>
      <w:r>
        <w:t xml:space="preserve"> + 2NaOH (đặc) </w:t>
      </w:r>
      <w:r>
        <w:t>⟶</w:t>
      </w:r>
      <w:r>
        <w:t xml:space="preserve"> </w:t>
      </w:r>
      <w:r>
        <w:t>2NaCrO</w:t>
      </w:r>
      <w:r>
        <w:rPr>
          <w:vertAlign w:val="subscript"/>
        </w:rPr>
        <w:t xml:space="preserve">2 </w:t>
      </w:r>
      <w:r>
        <w:t>+ H</w:t>
      </w:r>
      <w:r>
        <w:rPr>
          <w:vertAlign w:val="subscript"/>
        </w:rPr>
        <w:t>2</w:t>
      </w:r>
      <w:r>
        <w:t>O.</w:t>
      </w:r>
      <w:r>
        <w:br/>
      </w:r>
      <w:r>
        <w:rPr>
          <w:b/>
        </w:rPr>
        <w:t xml:space="preserve">B. </w:t>
      </w:r>
      <w:r>
        <w:t>Cr(OH)</w:t>
      </w:r>
      <w:r>
        <w:rPr>
          <w:vertAlign w:val="subscript"/>
        </w:rPr>
        <w:t>3</w:t>
      </w:r>
      <w:r>
        <w:t xml:space="preserve"> + 3HCl </w:t>
      </w:r>
      <w:r>
        <w:t>⟶</w:t>
      </w:r>
      <w:r>
        <w:t xml:space="preserve"> </w:t>
      </w:r>
      <w:r>
        <w:t>CrCl</w:t>
      </w:r>
      <w:r>
        <w:rPr>
          <w:vertAlign w:val="subscript"/>
        </w:rPr>
        <w:t>3</w:t>
      </w:r>
      <w:r>
        <w:t xml:space="preserve"> + 3H</w:t>
      </w:r>
      <w:r>
        <w:rPr>
          <w:vertAlign w:val="subscript"/>
        </w:rPr>
        <w:t>2</w:t>
      </w:r>
      <w:r>
        <w:t>O.</w:t>
      </w:r>
      <w:r>
        <w:br/>
      </w:r>
      <w:r>
        <w:rPr>
          <w:b/>
        </w:rPr>
        <w:t xml:space="preserve">C. </w:t>
      </w:r>
      <w:r>
        <w:t>2Cr + 3H</w:t>
      </w:r>
      <w:r>
        <w:rPr>
          <w:vertAlign w:val="subscript"/>
        </w:rPr>
        <w:t>2</w:t>
      </w:r>
      <w:r>
        <w:t>SO</w:t>
      </w:r>
      <w:r>
        <w:rPr>
          <w:vertAlign w:val="subscript"/>
        </w:rPr>
        <w:t>4</w:t>
      </w:r>
      <w:r>
        <w:t xml:space="preserve"> (loãng) </w:t>
      </w:r>
      <w:r>
        <w:t>⟶</w:t>
      </w:r>
      <w:r>
        <w:t xml:space="preserve"> </w:t>
      </w:r>
      <w:r>
        <w:t>CrSO</w:t>
      </w:r>
      <w:r>
        <w:rPr>
          <w:vertAlign w:val="subscript"/>
        </w:rPr>
        <w:t>4</w:t>
      </w:r>
      <w:r>
        <w:t xml:space="preserve"> + 3H</w:t>
      </w:r>
      <w:r>
        <w:rPr>
          <w:vertAlign w:val="subscript"/>
        </w:rPr>
        <w:t>2</w:t>
      </w:r>
      <w:r>
        <w:t>O.</w:t>
      </w:r>
      <w:r>
        <w:br/>
      </w:r>
      <w:r>
        <w:rPr>
          <w:b/>
        </w:rPr>
        <w:t xml:space="preserve">D. </w:t>
      </w:r>
      <w:r>
        <w:t>2Cr + 3Cl</w:t>
      </w:r>
      <w:r>
        <w:rPr>
          <w:vertAlign w:val="subscript"/>
        </w:rPr>
        <w:t xml:space="preserve">2  </w:t>
      </w:r>
      <w:r>
        <w:t>t</w:t>
      </w:r>
      <w:r>
        <w:t>°</w:t>
      </w:r>
      <w:r>
        <w:t>→</w:t>
      </w:r>
      <w:r>
        <w:t>→t°</w:t>
      </w:r>
      <w:r>
        <w:t xml:space="preserve"> </w:t>
      </w:r>
      <w:r>
        <w:t>2CrCl</w:t>
      </w:r>
      <w:r>
        <w:rPr>
          <w:vertAlign w:val="subscript"/>
        </w:rPr>
        <w:t>3</w:t>
      </w:r>
      <w:r>
        <w:t>.</w:t>
      </w:r>
      <w:r>
        <w:br/>
      </w:r>
      <w:r>
        <w:rPr>
          <w:b/>
        </w:rPr>
        <w:t>Câu 5:</w:t>
      </w:r>
      <w:r>
        <w:t xml:space="preserve"> Để phân biệt các dung dịch riêng biệt: NaCl, FeCl</w:t>
      </w:r>
      <w:r>
        <w:rPr>
          <w:vertAlign w:val="subscript"/>
        </w:rPr>
        <w:t>2</w:t>
      </w:r>
      <w:r>
        <w:t>, FeCl</w:t>
      </w:r>
      <w:r>
        <w:rPr>
          <w:vertAlign w:val="subscript"/>
        </w:rPr>
        <w:t>3</w:t>
      </w:r>
      <w:r>
        <w:t>, có thể dùng dung dịch</w:t>
      </w:r>
      <w:r>
        <w:br/>
      </w:r>
      <w:r>
        <w:rPr>
          <w:b/>
        </w:rPr>
        <w:t xml:space="preserve">A. </w:t>
      </w:r>
      <w:r>
        <w:t>NaOH.</w:t>
      </w:r>
      <w:r>
        <w:t xml:space="preserve"> </w:t>
      </w:r>
      <w:r>
        <w:br/>
      </w:r>
      <w:r>
        <w:rPr>
          <w:b/>
        </w:rPr>
        <w:t xml:space="preserve">B. </w:t>
      </w:r>
      <w:r>
        <w:t>HNO</w:t>
      </w:r>
      <w:r>
        <w:rPr>
          <w:vertAlign w:val="subscript"/>
        </w:rPr>
        <w:t>3</w:t>
      </w:r>
      <w:r>
        <w:t>.</w:t>
      </w:r>
      <w:r>
        <w:t xml:space="preserve">     </w:t>
      </w:r>
      <w:r>
        <w:br/>
      </w:r>
      <w:r>
        <w:rPr>
          <w:b/>
        </w:rPr>
        <w:t xml:space="preserve">C. </w:t>
      </w:r>
      <w:r>
        <w:t>Na</w:t>
      </w:r>
      <w:r>
        <w:rPr>
          <w:vertAlign w:val="subscript"/>
        </w:rPr>
        <w:t>2</w:t>
      </w:r>
      <w:r>
        <w:t>SO</w:t>
      </w:r>
      <w:r>
        <w:rPr>
          <w:vertAlign w:val="subscript"/>
        </w:rPr>
        <w:t>4</w:t>
      </w:r>
      <w:r>
        <w:t>.</w:t>
      </w:r>
      <w:r>
        <w:br/>
      </w:r>
      <w:r>
        <w:rPr>
          <w:b/>
        </w:rPr>
        <w:t xml:space="preserve">D. </w:t>
      </w:r>
      <w:r>
        <w:t>HCl.</w:t>
      </w:r>
      <w:r>
        <w:br/>
      </w:r>
      <w:r>
        <w:rPr>
          <w:b/>
        </w:rPr>
        <w:t>Câu 6:</w:t>
      </w:r>
      <w:r>
        <w:t xml:space="preserve"> </w:t>
      </w:r>
      <w:r>
        <w:t>Hấp thụ hết V lít CO</w:t>
      </w:r>
      <w:r>
        <w:rPr>
          <w:vertAlign w:val="subscript"/>
        </w:rPr>
        <w:t>2</w:t>
      </w:r>
      <w:r>
        <w:t xml:space="preserve"> (đktc) vào nước vôi trong dư, kết thúc phản ứng thu được 8 gam kết tủa. Giá trị của V là</w:t>
      </w:r>
      <w:r>
        <w:br/>
      </w:r>
      <w:r>
        <w:rPr>
          <w:b/>
        </w:rPr>
        <w:t xml:space="preserve">A. </w:t>
      </w:r>
      <w:r>
        <w:t>0,896.</w:t>
      </w:r>
      <w:r>
        <w:br/>
      </w:r>
      <w:r>
        <w:rPr>
          <w:b/>
        </w:rPr>
        <w:t xml:space="preserve">B. </w:t>
      </w:r>
      <w:r>
        <w:t>3,584.</w:t>
      </w:r>
      <w:r>
        <w:t xml:space="preserve">      </w:t>
      </w:r>
      <w:r>
        <w:br/>
      </w:r>
      <w:r>
        <w:rPr>
          <w:b/>
        </w:rPr>
        <w:t xml:space="preserve">C. </w:t>
      </w:r>
      <w:r>
        <w:t>1,792.</w:t>
      </w:r>
      <w:r>
        <w:t xml:space="preserve"> </w:t>
      </w:r>
      <w:r>
        <w:br/>
      </w:r>
      <w:r>
        <w:rPr>
          <w:b/>
        </w:rPr>
        <w:t xml:space="preserve">D. </w:t>
      </w:r>
      <w:r>
        <w:t>1,344.</w:t>
      </w:r>
      <w:r>
        <w:br/>
      </w:r>
      <w:r>
        <w:rPr>
          <w:b/>
        </w:rPr>
        <w:t>Câu 7:</w:t>
      </w:r>
      <w:r>
        <w:t xml:space="preserve"> </w:t>
      </w:r>
      <w:r>
        <w:t>Chất nào sau đây làm mềm được nước cứng toàn phần?</w:t>
      </w:r>
      <w:r>
        <w:br/>
      </w:r>
      <w:r>
        <w:rPr>
          <w:b/>
        </w:rPr>
        <w:t xml:space="preserve">A. </w:t>
      </w:r>
      <w:r>
        <w:t>Na</w:t>
      </w:r>
      <w:r>
        <w:rPr>
          <w:vertAlign w:val="subscript"/>
        </w:rPr>
        <w:t>2</w:t>
      </w:r>
      <w:r>
        <w:t>CO</w:t>
      </w:r>
      <w:r>
        <w:rPr>
          <w:vertAlign w:val="subscript"/>
        </w:rPr>
        <w:t>3</w:t>
      </w:r>
      <w:r>
        <w:t>.</w:t>
      </w:r>
      <w:r>
        <w:t xml:space="preserve"> </w:t>
      </w:r>
      <w:r>
        <w:br/>
      </w:r>
      <w:r>
        <w:rPr>
          <w:b/>
        </w:rPr>
        <w:t xml:space="preserve">B. </w:t>
      </w:r>
      <w:r>
        <w:t>CO</w:t>
      </w:r>
      <w:r>
        <w:rPr>
          <w:vertAlign w:val="subscript"/>
        </w:rPr>
        <w:t>2</w:t>
      </w:r>
      <w:r>
        <w:t>.</w:t>
      </w:r>
      <w:r>
        <w:t xml:space="preserve">        </w:t>
      </w:r>
      <w:r>
        <w:br/>
      </w:r>
      <w:r>
        <w:rPr>
          <w:b/>
        </w:rPr>
        <w:t xml:space="preserve">C. </w:t>
      </w:r>
      <w:r>
        <w:t>HCl.</w:t>
      </w:r>
      <w:r>
        <w:t xml:space="preserve"> </w:t>
      </w:r>
      <w:r>
        <w:br/>
      </w:r>
      <w:r>
        <w:rPr>
          <w:b/>
        </w:rPr>
        <w:t xml:space="preserve">D. </w:t>
      </w:r>
      <w:r>
        <w:t>NaCl.</w:t>
      </w:r>
      <w:r>
        <w:br/>
      </w:r>
      <w:r>
        <w:rPr>
          <w:b/>
        </w:rPr>
        <w:t>Câu 8:</w:t>
      </w:r>
      <w:r>
        <w:t xml:space="preserve"> Khử hoàn toàn a gam một oxit sắt bằng cacbon monooxit ở nhiệt độ cao, người ta thu được 0,84 gam sắt và 0,88 gam khí CO</w:t>
      </w:r>
      <w:r>
        <w:rPr>
          <w:vertAlign w:val="subscript"/>
        </w:rPr>
        <w:t>2</w:t>
      </w:r>
      <w:r>
        <w:t>. Công thức oxit sắt là</w:t>
      </w:r>
      <w:r>
        <w:br/>
      </w:r>
      <w:r>
        <w:rPr>
          <w:b/>
        </w:rPr>
        <w:t xml:space="preserve">A. </w:t>
      </w:r>
      <w:r>
        <w:t>Fe</w:t>
      </w:r>
      <w:r>
        <w:rPr>
          <w:vertAlign w:val="subscript"/>
        </w:rPr>
        <w:t>2</w:t>
      </w:r>
      <w:r>
        <w:t>O</w:t>
      </w:r>
      <w:r>
        <w:rPr>
          <w:vertAlign w:val="subscript"/>
        </w:rPr>
        <w:t>3</w:t>
      </w:r>
      <w:r>
        <w:t xml:space="preserve">   </w:t>
      </w:r>
      <w:r>
        <w:br/>
      </w:r>
      <w:r>
        <w:rPr>
          <w:b/>
        </w:rPr>
        <w:t xml:space="preserve">B. </w:t>
      </w:r>
      <w:r>
        <w:t>FeO</w:t>
      </w:r>
      <w:r>
        <w:rPr>
          <w:vertAlign w:val="subscript"/>
        </w:rPr>
        <w:t>2</w:t>
      </w:r>
      <w:r>
        <w:t xml:space="preserve">        </w:t>
      </w:r>
      <w:r>
        <w:br/>
      </w:r>
      <w:r>
        <w:rPr>
          <w:b/>
        </w:rPr>
        <w:t xml:space="preserve">C. </w:t>
      </w:r>
      <w:r>
        <w:t>FeO</w:t>
      </w:r>
      <w:r>
        <w:t xml:space="preserve"> </w:t>
      </w:r>
      <w:r>
        <w:br/>
      </w:r>
      <w:r>
        <w:rPr>
          <w:b/>
        </w:rPr>
        <w:t xml:space="preserve">D. </w:t>
      </w:r>
      <w:r>
        <w:t>Fe</w:t>
      </w:r>
      <w:r>
        <w:rPr>
          <w:vertAlign w:val="subscript"/>
        </w:rPr>
        <w:t>3</w:t>
      </w:r>
      <w:r>
        <w:t>O</w:t>
      </w:r>
      <w:r>
        <w:rPr>
          <w:vertAlign w:val="subscript"/>
        </w:rPr>
        <w:t>4</w:t>
      </w:r>
      <w:r>
        <w:br/>
      </w:r>
      <w:r>
        <w:rPr>
          <w:b/>
        </w:rPr>
        <w:t>Câu 9:</w:t>
      </w:r>
      <w:r>
        <w:t xml:space="preserve"> </w:t>
      </w:r>
      <w:r>
        <w:t>Cho hỗn hợp gồm 6,4 gam Cu và 5,6 gam Fe tác dụng với dung dịch H</w:t>
      </w:r>
      <w:r>
        <w:rPr>
          <w:vertAlign w:val="subscript"/>
        </w:rPr>
        <w:t>2</w:t>
      </w:r>
      <w:r>
        <w:t>SO</w:t>
      </w:r>
      <w:r>
        <w:rPr>
          <w:vertAlign w:val="subscript"/>
        </w:rPr>
        <w:t>4</w:t>
      </w:r>
      <w:r>
        <w:t xml:space="preserve"> loãng dư, kết thúc phản ứng thu được V lít khí (đktc). Giá trị của V là</w:t>
      </w:r>
      <w:r>
        <w:br/>
      </w:r>
      <w:r>
        <w:rPr>
          <w:b/>
        </w:rPr>
        <w:t xml:space="preserve">A. </w:t>
      </w:r>
      <w:r>
        <w:t>2,24.</w:t>
      </w:r>
      <w:r>
        <w:t xml:space="preserve"> </w:t>
      </w:r>
      <w:r>
        <w:br/>
      </w:r>
      <w:r>
        <w:rPr>
          <w:b/>
        </w:rPr>
        <w:t xml:space="preserve">B. </w:t>
      </w:r>
      <w:r>
        <w:t>3,36.</w:t>
      </w:r>
      <w:r>
        <w:t xml:space="preserve">        </w:t>
      </w:r>
      <w:r>
        <w:br/>
      </w:r>
      <w:r>
        <w:rPr>
          <w:b/>
        </w:rPr>
        <w:t xml:space="preserve">C. </w:t>
      </w:r>
      <w:r>
        <w:t>4.48.</w:t>
      </w:r>
      <w:r>
        <w:t xml:space="preserve"> </w:t>
      </w:r>
      <w:r>
        <w:br/>
      </w:r>
      <w:r>
        <w:rPr>
          <w:b/>
        </w:rPr>
        <w:t xml:space="preserve">D. </w:t>
      </w:r>
      <w:r>
        <w:t>5,6.</w:t>
      </w:r>
      <w:r>
        <w:br/>
      </w:r>
      <w:r>
        <w:rPr>
          <w:b/>
        </w:rPr>
        <w:t>Câu 10:</w:t>
      </w:r>
      <w:r>
        <w:t xml:space="preserve"> Để nhận biết ion Ca</w:t>
      </w:r>
      <w:r>
        <w:rPr>
          <w:vertAlign w:val="superscript"/>
        </w:rPr>
        <w:t>2+</w:t>
      </w:r>
      <w:r>
        <w:t xml:space="preserve"> trong dung dịch ta dùng thuốc thử nào sau đây?</w:t>
      </w:r>
      <w:r>
        <w:br/>
      </w:r>
      <w:r>
        <w:rPr>
          <w:b/>
        </w:rPr>
        <w:t xml:space="preserve">A. </w:t>
      </w:r>
      <w:r>
        <w:t>Dung dịch HCl.</w:t>
      </w:r>
      <w:r>
        <w:t xml:space="preserve">                        </w:t>
      </w:r>
      <w:r>
        <w:br/>
      </w:r>
      <w:r>
        <w:rPr>
          <w:b/>
        </w:rPr>
        <w:t xml:space="preserve">B. </w:t>
      </w:r>
      <w:r>
        <w:t>Dung dịch HNO</w:t>
      </w:r>
      <w:r>
        <w:rPr>
          <w:vertAlign w:val="subscript"/>
        </w:rPr>
        <w:t>3.</w:t>
      </w:r>
      <w:r>
        <w:br/>
      </w:r>
      <w:r>
        <w:rPr>
          <w:b/>
        </w:rPr>
        <w:t xml:space="preserve">C. </w:t>
      </w:r>
      <w:r>
        <w:t>Dung dịch KCl.</w:t>
      </w:r>
      <w:r>
        <w:t xml:space="preserve">                        </w:t>
      </w:r>
      <w:r>
        <w:br/>
      </w:r>
      <w:r>
        <w:rPr>
          <w:b/>
        </w:rPr>
        <w:t xml:space="preserve">D. </w:t>
      </w:r>
      <w:r>
        <w:t>Dung dịch K</w:t>
      </w:r>
      <w:r>
        <w:rPr>
          <w:vertAlign w:val="subscript"/>
        </w:rPr>
        <w:t>2</w:t>
      </w:r>
      <w:r>
        <w:t>CO</w:t>
      </w:r>
      <w:r>
        <w:rPr>
          <w:vertAlign w:val="subscript"/>
        </w:rPr>
        <w:t>3.</w:t>
      </w:r>
      <w:r>
        <w:br/>
      </w:r>
      <w:r>
        <w:rPr>
          <w:b/>
        </w:rPr>
        <w:t>Câu 11:</w:t>
      </w:r>
      <w:r>
        <w:t xml:space="preserve"> Nung hỗn hợp X gồm 2,7 gam Al và m gam FeO, sau một thời gian thu được hỗn hợp Y. Để hòa tan hoàn toàn Y cần vừa đủ 300 ml dung dịch H</w:t>
      </w:r>
      <w:r>
        <w:rPr>
          <w:vertAlign w:val="subscript"/>
        </w:rPr>
        <w:t>2</w:t>
      </w:r>
      <w:r>
        <w:t>SO</w:t>
      </w:r>
      <w:r>
        <w:rPr>
          <w:vertAlign w:val="subscript"/>
        </w:rPr>
        <w:t>4</w:t>
      </w:r>
      <w:r>
        <w:t xml:space="preserve"> 1M. </w:t>
      </w:r>
      <w:r>
        <w:t>Phần trăm khối lượng của Al trong X là</w:t>
      </w:r>
      <w:r>
        <w:br/>
      </w:r>
      <w:r>
        <w:rPr>
          <w:b/>
        </w:rPr>
        <w:t xml:space="preserve">A. </w:t>
      </w:r>
      <w:r>
        <w:t>47,25%.</w:t>
      </w:r>
      <w:r>
        <w:t xml:space="preserve"> </w:t>
      </w:r>
      <w:r>
        <w:br/>
      </w:r>
      <w:r>
        <w:rPr>
          <w:b/>
        </w:rPr>
        <w:t xml:space="preserve">B. </w:t>
      </w:r>
      <w:r>
        <w:t>42,75%.</w:t>
      </w:r>
      <w:r>
        <w:t xml:space="preserve">   </w:t>
      </w:r>
      <w:r>
        <w:br/>
      </w:r>
      <w:r>
        <w:rPr>
          <w:b/>
        </w:rPr>
        <w:t xml:space="preserve">C. </w:t>
      </w:r>
      <w:r>
        <w:t>20%.</w:t>
      </w:r>
      <w:r>
        <w:t xml:space="preserve">   </w:t>
      </w:r>
      <w:r>
        <w:br/>
      </w:r>
      <w:r>
        <w:rPr>
          <w:b/>
        </w:rPr>
        <w:t xml:space="preserve">D. </w:t>
      </w:r>
      <w:r>
        <w:t>80%.</w:t>
      </w:r>
      <w:r>
        <w:br/>
      </w:r>
      <w:r>
        <w:rPr>
          <w:b/>
        </w:rPr>
        <w:t>Câu 12:</w:t>
      </w:r>
      <w:r>
        <w:t xml:space="preserve"> Kim loại Al không tan được trong dung dịch nào sau đây?</w:t>
      </w:r>
      <w:r>
        <w:br/>
      </w:r>
      <w:r>
        <w:rPr>
          <w:b/>
        </w:rPr>
        <w:t xml:space="preserve">A. </w:t>
      </w:r>
      <w:r>
        <w:t>HCl.</w:t>
      </w:r>
      <w:r>
        <w:t xml:space="preserve">  </w:t>
      </w:r>
      <w:r>
        <w:br/>
      </w:r>
      <w:r>
        <w:rPr>
          <w:b/>
        </w:rPr>
        <w:t xml:space="preserve">B. </w:t>
      </w:r>
      <w:r>
        <w:t>BaCl</w:t>
      </w:r>
      <w:r>
        <w:rPr>
          <w:vertAlign w:val="subscript"/>
        </w:rPr>
        <w:t>2</w:t>
      </w:r>
      <w:r>
        <w:t>.</w:t>
      </w:r>
      <w:r>
        <w:t xml:space="preserve">     </w:t>
      </w:r>
      <w:r>
        <w:br/>
      </w:r>
      <w:r>
        <w:rPr>
          <w:b/>
        </w:rPr>
        <w:t xml:space="preserve">C. </w:t>
      </w:r>
      <w:r>
        <w:t>Ba(OH)</w:t>
      </w:r>
      <w:r>
        <w:rPr>
          <w:vertAlign w:val="subscript"/>
        </w:rPr>
        <w:t>2</w:t>
      </w:r>
      <w:r>
        <w:t>.</w:t>
      </w:r>
      <w:r>
        <w:br/>
      </w:r>
      <w:r>
        <w:rPr>
          <w:b/>
        </w:rPr>
        <w:t xml:space="preserve">D. </w:t>
      </w:r>
      <w:r>
        <w:t>NaOH.</w:t>
      </w:r>
      <w:r>
        <w:br/>
      </w:r>
      <w:r>
        <w:rPr>
          <w:b/>
        </w:rPr>
        <w:t>Câu 13:</w:t>
      </w:r>
      <w:r>
        <w:t xml:space="preserve"> Cho kim loại Fe lần lượt phản ứng với các dung dịch: FeCl</w:t>
      </w:r>
      <w:r>
        <w:rPr>
          <w:vertAlign w:val="subscript"/>
        </w:rPr>
        <w:t>3</w:t>
      </w:r>
      <w:r>
        <w:t>, Mg(NO</w:t>
      </w:r>
      <w:r>
        <w:rPr>
          <w:vertAlign w:val="subscript"/>
        </w:rPr>
        <w:t>3</w:t>
      </w:r>
      <w:r>
        <w:t>)</w:t>
      </w:r>
      <w:r>
        <w:rPr>
          <w:vertAlign w:val="subscript"/>
        </w:rPr>
        <w:t>2</w:t>
      </w:r>
      <w:r>
        <w:t>, AgNO</w:t>
      </w:r>
      <w:r>
        <w:rPr>
          <w:vertAlign w:val="subscript"/>
        </w:rPr>
        <w:t>3</w:t>
      </w:r>
      <w:r>
        <w:t>, H</w:t>
      </w:r>
      <w:r>
        <w:rPr>
          <w:vertAlign w:val="subscript"/>
        </w:rPr>
        <w:t>2</w:t>
      </w:r>
      <w:r>
        <w:t>SO</w:t>
      </w:r>
      <w:r>
        <w:rPr>
          <w:vertAlign w:val="subscript"/>
        </w:rPr>
        <w:t>4</w:t>
      </w:r>
      <w:r>
        <w:t xml:space="preserve"> đặc, nguội. Số trường hợp xảy ra phản ứng hóa học là</w:t>
      </w:r>
      <w:r>
        <w:br/>
      </w:r>
      <w:r>
        <w:rPr>
          <w:b/>
        </w:rPr>
        <w:t xml:space="preserve">A. </w:t>
      </w:r>
      <w:r>
        <w:t>1.</w:t>
      </w:r>
      <w:r>
        <w:t xml:space="preserve">  </w:t>
      </w:r>
      <w:r>
        <w:br/>
      </w:r>
      <w:r>
        <w:rPr>
          <w:b/>
        </w:rPr>
        <w:t xml:space="preserve">B. </w:t>
      </w:r>
      <w:r>
        <w:t>2.</w:t>
      </w:r>
      <w:r>
        <w:t xml:space="preserve">   </w:t>
      </w:r>
      <w:r>
        <w:br/>
      </w:r>
      <w:r>
        <w:rPr>
          <w:b/>
        </w:rPr>
        <w:t xml:space="preserve">C. </w:t>
      </w:r>
      <w:r>
        <w:t>4.</w:t>
      </w:r>
      <w:r>
        <w:t xml:space="preserve"> </w:t>
      </w:r>
      <w:r>
        <w:br/>
      </w:r>
      <w:r>
        <w:rPr>
          <w:b/>
        </w:rPr>
        <w:t xml:space="preserve">D. </w:t>
      </w:r>
      <w:r>
        <w:t>3.</w:t>
      </w:r>
      <w:r>
        <w:br/>
      </w:r>
      <w:r>
        <w:rPr>
          <w:b/>
        </w:rPr>
        <w:t>Câu 14:</w:t>
      </w:r>
      <w:r>
        <w:t xml:space="preserve"> </w:t>
      </w:r>
      <w:r>
        <w:t>Thí nghiệm nào sau đây có xảy ra ăn mòn điện hóa học?</w:t>
      </w:r>
      <w:r>
        <w:br/>
      </w:r>
      <w:r>
        <w:rPr>
          <w:b/>
        </w:rPr>
        <w:t xml:space="preserve">A. </w:t>
      </w:r>
      <w:r>
        <w:t>Cho thanh Fe nguyên chất vào dung dịch ZnSO</w:t>
      </w:r>
      <w:r>
        <w:rPr>
          <w:vertAlign w:val="subscript"/>
        </w:rPr>
        <w:t>4</w:t>
      </w:r>
      <w:r>
        <w:t>.</w:t>
      </w:r>
      <w:r>
        <w:br/>
      </w:r>
      <w:r>
        <w:rPr>
          <w:b/>
        </w:rPr>
        <w:t xml:space="preserve">B. </w:t>
      </w:r>
      <w:r>
        <w:t>Cho thanh Zn nguyên chất vào dung dịch Cu(NO</w:t>
      </w:r>
      <w:r>
        <w:rPr>
          <w:vertAlign w:val="subscript"/>
        </w:rPr>
        <w:t>3</w:t>
      </w:r>
      <w:r>
        <w:t>)</w:t>
      </w:r>
      <w:r>
        <w:rPr>
          <w:vertAlign w:val="subscript"/>
        </w:rPr>
        <w:t>2</w:t>
      </w:r>
      <w:r>
        <w:t>.</w:t>
      </w:r>
      <w:r>
        <w:br/>
      </w:r>
      <w:r>
        <w:rPr>
          <w:b/>
        </w:rPr>
        <w:t xml:space="preserve">C. </w:t>
      </w:r>
      <w:r>
        <w:t>Cho thanh Cu nguyên chất vào dung dịch FeCl</w:t>
      </w:r>
      <w:r>
        <w:rPr>
          <w:vertAlign w:val="subscript"/>
        </w:rPr>
        <w:t>3</w:t>
      </w:r>
      <w:r>
        <w:t>.</w:t>
      </w:r>
      <w:r>
        <w:br/>
      </w:r>
      <w:r>
        <w:rPr>
          <w:b/>
        </w:rPr>
        <w:t xml:space="preserve">D. </w:t>
      </w:r>
      <w:r>
        <w:t>Cho thanh nhôm nguyên chất vào dung dịch NaNO</w:t>
      </w:r>
      <w:r>
        <w:rPr>
          <w:vertAlign w:val="subscript"/>
        </w:rPr>
        <w:t>3</w:t>
      </w:r>
      <w:r>
        <w:t>.</w:t>
      </w:r>
      <w:r>
        <w:br/>
      </w:r>
      <w:r>
        <w:rPr>
          <w:b/>
        </w:rPr>
        <w:t>Câu 15:</w:t>
      </w:r>
      <w:r>
        <w:t xml:space="preserve"> Hai dung dịch đều phản ứng được với kim loại Fe là</w:t>
      </w:r>
      <w:r>
        <w:br/>
      </w:r>
      <w:r>
        <w:rPr>
          <w:b/>
        </w:rPr>
        <w:t xml:space="preserve">A. </w:t>
      </w:r>
      <w:r>
        <w:t>CuSO</w:t>
      </w:r>
      <w:r>
        <w:rPr>
          <w:vertAlign w:val="subscript"/>
        </w:rPr>
        <w:t>4</w:t>
      </w:r>
      <w:r>
        <w:t xml:space="preserve"> và HCl.</w:t>
      </w:r>
      <w:r>
        <w:t xml:space="preserve"> </w:t>
      </w:r>
      <w:r>
        <w:br/>
      </w:r>
      <w:r>
        <w:rPr>
          <w:b/>
        </w:rPr>
        <w:t xml:space="preserve">B. </w:t>
      </w:r>
      <w:r>
        <w:t>ZnCl</w:t>
      </w:r>
      <w:r>
        <w:rPr>
          <w:vertAlign w:val="subscript"/>
        </w:rPr>
        <w:t>2</w:t>
      </w:r>
      <w:r>
        <w:t xml:space="preserve"> và FeCl</w:t>
      </w:r>
      <w:r>
        <w:rPr>
          <w:vertAlign w:val="subscript"/>
        </w:rPr>
        <w:t>3</w:t>
      </w:r>
      <w:r>
        <w:t>.</w:t>
      </w:r>
      <w:r>
        <w:br/>
      </w:r>
      <w:r>
        <w:rPr>
          <w:b/>
        </w:rPr>
        <w:t xml:space="preserve">C. </w:t>
      </w:r>
      <w:r>
        <w:t>CuSO</w:t>
      </w:r>
      <w:r>
        <w:rPr>
          <w:vertAlign w:val="subscript"/>
        </w:rPr>
        <w:t>4</w:t>
      </w:r>
      <w:r>
        <w:t xml:space="preserve"> và ZnCl</w:t>
      </w:r>
      <w:r>
        <w:rPr>
          <w:vertAlign w:val="subscript"/>
        </w:rPr>
        <w:t>2</w:t>
      </w:r>
      <w:r>
        <w:t>.</w:t>
      </w:r>
      <w:r>
        <w:br/>
      </w:r>
      <w:r>
        <w:rPr>
          <w:b/>
        </w:rPr>
        <w:t xml:space="preserve">D. </w:t>
      </w:r>
      <w:r>
        <w:t>HCl và AlCl</w:t>
      </w:r>
      <w:r>
        <w:rPr>
          <w:vertAlign w:val="subscript"/>
        </w:rPr>
        <w:t>3</w:t>
      </w:r>
      <w:r>
        <w:t>.</w:t>
      </w:r>
      <w:r>
        <w:br/>
      </w:r>
      <w:r>
        <w:rPr>
          <w:b/>
        </w:rPr>
        <w:t>Câu 16:</w:t>
      </w:r>
      <w:r>
        <w:t xml:space="preserve"> Cho phản ứng hoá học: Fe + CuSO</w:t>
      </w:r>
      <w:r>
        <w:rPr>
          <w:vertAlign w:val="subscript"/>
        </w:rPr>
        <w:t>4</w:t>
      </w:r>
      <w:r>
        <w:t xml:space="preserve"> → FeSO</w:t>
      </w:r>
      <w:r>
        <w:rPr>
          <w:vertAlign w:val="subscript"/>
        </w:rPr>
        <w:t>4</w:t>
      </w:r>
      <w:r>
        <w:t xml:space="preserve"> + Cu. Trong phản ứng trên xảy ra</w:t>
      </w:r>
      <w:r>
        <w:br/>
      </w:r>
      <w:r>
        <w:rPr>
          <w:b/>
        </w:rPr>
        <w:t xml:space="preserve">A. </w:t>
      </w:r>
      <w:r>
        <w:t>sự khử Fe</w:t>
      </w:r>
      <w:r>
        <w:rPr>
          <w:vertAlign w:val="superscript"/>
        </w:rPr>
        <w:t>2+</w:t>
      </w:r>
      <w:r>
        <w:t xml:space="preserve"> và sự khử Cu</w:t>
      </w:r>
      <w:r>
        <w:rPr>
          <w:vertAlign w:val="superscript"/>
        </w:rPr>
        <w:t>2+</w:t>
      </w:r>
      <w:r>
        <w:t xml:space="preserve"> .</w:t>
      </w:r>
      <w:r>
        <w:t xml:space="preserve">                  </w:t>
      </w:r>
      <w:r>
        <w:br/>
      </w:r>
      <w:r>
        <w:rPr>
          <w:b/>
        </w:rPr>
        <w:t xml:space="preserve">B. </w:t>
      </w:r>
      <w:r>
        <w:t>sự khử Fe</w:t>
      </w:r>
      <w:r>
        <w:rPr>
          <w:vertAlign w:val="superscript"/>
        </w:rPr>
        <w:t>2+</w:t>
      </w:r>
      <w:r>
        <w:t xml:space="preserve"> và sự oxi hoá Cu.</w:t>
      </w:r>
      <w:r>
        <w:br/>
      </w:r>
      <w:r>
        <w:rPr>
          <w:b/>
        </w:rPr>
        <w:t xml:space="preserve">C. </w:t>
      </w:r>
      <w:r>
        <w:t>sự oxi hoá Fe và sự khử Cu</w:t>
      </w:r>
      <w:r>
        <w:rPr>
          <w:vertAlign w:val="superscript"/>
        </w:rPr>
        <w:t>2+</w:t>
      </w:r>
      <w:r>
        <w:t>.</w:t>
      </w:r>
      <w:r>
        <w:t xml:space="preserve">                </w:t>
      </w:r>
      <w:r>
        <w:br/>
      </w:r>
      <w:r>
        <w:rPr>
          <w:b/>
        </w:rPr>
        <w:t xml:space="preserve">D. </w:t>
      </w:r>
      <w:r>
        <w:t>sự oxi hoá Fe và sự oxi hoá Cu.</w:t>
      </w:r>
      <w:r>
        <w:br/>
      </w:r>
      <w:r>
        <w:rPr>
          <w:b/>
        </w:rPr>
        <w:t>Câu 17:</w:t>
      </w:r>
      <w:r>
        <w:t xml:space="preserve"> Cation M</w:t>
      </w:r>
      <w:r>
        <w:rPr>
          <w:vertAlign w:val="superscript"/>
        </w:rPr>
        <w:t>+</w:t>
      </w:r>
      <w:r>
        <w:t xml:space="preserve"> có cấu hình electron lớp ngoài cùng 2s</w:t>
      </w:r>
      <w:r>
        <w:rPr>
          <w:vertAlign w:val="superscript"/>
        </w:rPr>
        <w:t>2</w:t>
      </w:r>
      <w:r>
        <w:t>2p</w:t>
      </w:r>
      <w:r>
        <w:rPr>
          <w:vertAlign w:val="superscript"/>
        </w:rPr>
        <w:t>6</w:t>
      </w:r>
      <w:r>
        <w:t xml:space="preserve"> là</w:t>
      </w:r>
      <w:r>
        <w:br/>
      </w:r>
      <w:r>
        <w:rPr>
          <w:b/>
        </w:rPr>
        <w:t xml:space="preserve">A. </w:t>
      </w:r>
      <w:r>
        <w:t>K</w:t>
      </w:r>
      <w:r>
        <w:rPr>
          <w:vertAlign w:val="superscript"/>
        </w:rPr>
        <w:t>+</w:t>
      </w:r>
      <w:r>
        <w:t>.</w:t>
      </w:r>
      <w:r>
        <w:br/>
      </w:r>
      <w:r>
        <w:rPr>
          <w:b/>
        </w:rPr>
        <w:t xml:space="preserve">B. </w:t>
      </w:r>
      <w:r>
        <w:t>Li</w:t>
      </w:r>
      <w:r>
        <w:rPr>
          <w:vertAlign w:val="superscript"/>
        </w:rPr>
        <w:t>+</w:t>
      </w:r>
      <w:r>
        <w:t>.</w:t>
      </w:r>
      <w:r>
        <w:br/>
      </w:r>
      <w:r>
        <w:rPr>
          <w:b/>
        </w:rPr>
        <w:t xml:space="preserve">C. </w:t>
      </w:r>
      <w:r>
        <w:t>Na</w:t>
      </w:r>
      <w:r>
        <w:rPr>
          <w:vertAlign w:val="superscript"/>
        </w:rPr>
        <w:t>+</w:t>
      </w:r>
      <w:r>
        <w:t>.</w:t>
      </w:r>
      <w:r>
        <w:br/>
      </w:r>
      <w:r>
        <w:rPr>
          <w:b/>
        </w:rPr>
        <w:t xml:space="preserve">D. </w:t>
      </w:r>
      <w:r>
        <w:t>Rb</w:t>
      </w:r>
      <w:r>
        <w:rPr>
          <w:vertAlign w:val="superscript"/>
        </w:rPr>
        <w:t>+</w:t>
      </w:r>
      <w:r>
        <w:t>.</w:t>
      </w:r>
      <w:r>
        <w:br/>
      </w:r>
      <w:r>
        <w:rPr>
          <w:b/>
        </w:rPr>
        <w:t>Câu 18:</w:t>
      </w:r>
      <w:r>
        <w:t xml:space="preserve"> </w:t>
      </w:r>
      <w:r>
        <w:t xml:space="preserve">Cho sơ đồ chuyển hoá: Fe </w:t>
      </w:r>
      <w:r>
        <w:t>+</w:t>
      </w:r>
      <w:r>
        <w:t>X</w:t>
      </w:r>
      <w:r>
        <w:t>−</w:t>
      </w:r>
      <w:r>
        <w:t>→</w:t>
      </w:r>
      <w:r>
        <w:t>→+X</w:t>
      </w:r>
      <w:r>
        <w:t>FeCl</w:t>
      </w:r>
      <w:r>
        <w:rPr>
          <w:vertAlign w:val="subscript"/>
        </w:rPr>
        <w:t>3</w:t>
      </w:r>
      <w:r>
        <w:t>+</w:t>
      </w:r>
      <w:r>
        <w:t>Y</w:t>
      </w:r>
      <w:r>
        <w:t>−</w:t>
      </w:r>
      <w:r>
        <w:t>→</w:t>
      </w:r>
      <w:r>
        <w:t>→+Y</w:t>
      </w:r>
      <w:r>
        <w:t>Fe(OH)</w:t>
      </w:r>
      <w:r>
        <w:rPr>
          <w:vertAlign w:val="subscript"/>
        </w:rPr>
        <w:t>3</w:t>
      </w:r>
      <w:r>
        <w:t>. Hai chất X, Y lần lượt là</w:t>
      </w:r>
      <w:r>
        <w:br/>
      </w:r>
      <w:r>
        <w:rPr>
          <w:b/>
        </w:rPr>
        <w:t xml:space="preserve">A. </w:t>
      </w:r>
      <w:r>
        <w:t>HCl, Al(OH)</w:t>
      </w:r>
      <w:r>
        <w:rPr>
          <w:vertAlign w:val="subscript"/>
        </w:rPr>
        <w:t>3</w:t>
      </w:r>
      <w:r>
        <w:t>.</w:t>
      </w:r>
      <w:r>
        <w:br/>
      </w:r>
      <w:r>
        <w:rPr>
          <w:b/>
        </w:rPr>
        <w:t xml:space="preserve">B. </w:t>
      </w:r>
      <w:r>
        <w:t>NaCl, Cu(OH)</w:t>
      </w:r>
      <w:r>
        <w:rPr>
          <w:vertAlign w:val="subscript"/>
        </w:rPr>
        <w:t>2</w:t>
      </w:r>
      <w:r>
        <w:t>.</w:t>
      </w:r>
      <w:r>
        <w:t xml:space="preserve">       </w:t>
      </w:r>
      <w:r>
        <w:br/>
      </w:r>
      <w:r>
        <w:rPr>
          <w:b/>
        </w:rPr>
        <w:t xml:space="preserve">C. </w:t>
      </w:r>
      <w:r>
        <w:t>HCl, KOH.</w:t>
      </w:r>
      <w:r>
        <w:t xml:space="preserve">  </w:t>
      </w:r>
      <w:r>
        <w:br/>
      </w:r>
      <w:r>
        <w:rPr>
          <w:b/>
        </w:rPr>
        <w:t xml:space="preserve">D. </w:t>
      </w:r>
      <w:r>
        <w:t>Cl</w:t>
      </w:r>
      <w:r>
        <w:rPr>
          <w:vertAlign w:val="subscript"/>
        </w:rPr>
        <w:t>2</w:t>
      </w:r>
      <w:r>
        <w:t>, KOH.</w:t>
      </w:r>
      <w:r>
        <w:br/>
      </w:r>
      <w:r>
        <w:rPr>
          <w:b/>
        </w:rPr>
        <w:t>Câu 19:</w:t>
      </w:r>
      <w:r>
        <w:t xml:space="preserve"> Hấp thụ hoàn toàn 4,48 lít khí SO</w:t>
      </w:r>
      <w:r>
        <w:rPr>
          <w:vertAlign w:val="subscript"/>
        </w:rPr>
        <w:t>2</w:t>
      </w:r>
      <w:r>
        <w:t xml:space="preserve"> (đktc) vào dung dịch chứa 16 gam NaOH thu được dung dịch X. Khối lượng muối tan thu được trong dung dịch X là</w:t>
      </w:r>
      <w:r>
        <w:br/>
      </w:r>
      <w:r>
        <w:rPr>
          <w:b/>
        </w:rPr>
        <w:t xml:space="preserve">A. </w:t>
      </w:r>
      <w:r>
        <w:t>25,2 gam.</w:t>
      </w:r>
      <w:r>
        <w:br/>
      </w:r>
      <w:r>
        <w:rPr>
          <w:b/>
        </w:rPr>
        <w:t xml:space="preserve">B. </w:t>
      </w:r>
      <w:r>
        <w:t>23,0 gam.</w:t>
      </w:r>
      <w:r>
        <w:t xml:space="preserve">                     </w:t>
      </w:r>
      <w:r>
        <w:br/>
      </w:r>
      <w:r>
        <w:rPr>
          <w:b/>
        </w:rPr>
        <w:t xml:space="preserve">C. </w:t>
      </w:r>
      <w:r>
        <w:t>18,9 gam.</w:t>
      </w:r>
      <w:r>
        <w:br/>
      </w:r>
      <w:r>
        <w:rPr>
          <w:b/>
        </w:rPr>
        <w:t xml:space="preserve">D. </w:t>
      </w:r>
      <w:r>
        <w:t>20,8 gam.</w:t>
      </w:r>
      <w:r>
        <w:br/>
      </w:r>
      <w:r>
        <w:rPr>
          <w:b/>
        </w:rPr>
        <w:t>Câu 20:</w:t>
      </w:r>
      <w:r>
        <w:t xml:space="preserve"> Để tách Ag ra khỏi hỗn hợp A gồm Ag, Cu, Fe mà không làm thay đổi khối lượng Ag ta dùng dung dịch nào sau đây?</w:t>
      </w:r>
      <w:r>
        <w:br/>
      </w:r>
      <w:r>
        <w:rPr>
          <w:b/>
        </w:rPr>
        <w:t xml:space="preserve">A. </w:t>
      </w:r>
      <w:r>
        <w:t>NaOH dư.</w:t>
      </w:r>
      <w:r>
        <w:t xml:space="preserve"> </w:t>
      </w:r>
      <w:r>
        <w:br/>
      </w:r>
      <w:r>
        <w:rPr>
          <w:b/>
        </w:rPr>
        <w:t xml:space="preserve">B. </w:t>
      </w:r>
      <w:r>
        <w:t>AgNO</w:t>
      </w:r>
      <w:r>
        <w:rPr>
          <w:vertAlign w:val="subscript"/>
        </w:rPr>
        <w:t>3</w:t>
      </w:r>
      <w:r>
        <w:t xml:space="preserve"> dư.</w:t>
      </w:r>
      <w:r>
        <w:t xml:space="preserve">                   </w:t>
      </w:r>
      <w:r>
        <w:br/>
      </w:r>
      <w:r>
        <w:rPr>
          <w:b/>
        </w:rPr>
        <w:t xml:space="preserve">C. </w:t>
      </w:r>
      <w:r>
        <w:t>FeCl</w:t>
      </w:r>
      <w:r>
        <w:rPr>
          <w:vertAlign w:val="subscript"/>
        </w:rPr>
        <w:t>3</w:t>
      </w:r>
      <w:r>
        <w:t xml:space="preserve"> dư.</w:t>
      </w:r>
      <w:r>
        <w:br/>
      </w:r>
      <w:r>
        <w:rPr>
          <w:b/>
        </w:rPr>
        <w:t xml:space="preserve">D. </w:t>
      </w:r>
      <w:r>
        <w:t>HCl dư.</w:t>
      </w:r>
      <w:r>
        <w:br/>
      </w:r>
      <w:r>
        <w:rPr>
          <w:b/>
        </w:rPr>
        <w:t>Câu 21:</w:t>
      </w:r>
      <w:r>
        <w:t xml:space="preserve"> Các quá trình sau:</w:t>
      </w:r>
      <w:r>
        <w:br/>
      </w:r>
      <w:r>
        <w:t>- Cho dung dịch AlCl</w:t>
      </w:r>
      <w:r>
        <w:rPr>
          <w:vertAlign w:val="subscript"/>
        </w:rPr>
        <w:t>3</w:t>
      </w:r>
      <w:r>
        <w:t xml:space="preserve"> tác dụng với dung dịch NH</w:t>
      </w:r>
      <w:r>
        <w:rPr>
          <w:vertAlign w:val="subscript"/>
        </w:rPr>
        <w:t>3</w:t>
      </w:r>
      <w:r>
        <w:t xml:space="preserve"> dư.</w:t>
      </w:r>
      <w:r>
        <w:t xml:space="preserve">     </w:t>
      </w:r>
      <w:r>
        <w:br/>
      </w:r>
      <w:r>
        <w:t>- Cho dung dịch Ba(OH)</w:t>
      </w:r>
      <w:r>
        <w:rPr>
          <w:vertAlign w:val="subscript"/>
        </w:rPr>
        <w:t>2</w:t>
      </w:r>
      <w:r>
        <w:t xml:space="preserve"> dư vào dung dịch Al</w:t>
      </w:r>
      <w:r>
        <w:rPr>
          <w:vertAlign w:val="subscript"/>
        </w:rPr>
        <w:t>2</w:t>
      </w:r>
      <w:r>
        <w:t>(SO</w:t>
      </w:r>
      <w:r>
        <w:rPr>
          <w:vertAlign w:val="subscript"/>
        </w:rPr>
        <w:t>4</w:t>
      </w:r>
      <w:r>
        <w:t>)</w:t>
      </w:r>
      <w:r>
        <w:rPr>
          <w:vertAlign w:val="subscript"/>
        </w:rPr>
        <w:t>3</w:t>
      </w:r>
      <w:r>
        <w:t>.</w:t>
      </w:r>
      <w:r>
        <w:br/>
      </w:r>
      <w:r>
        <w:t>- Cho dung dịch HCl dư vào dung dịch NaAlO</w:t>
      </w:r>
      <w:r>
        <w:rPr>
          <w:vertAlign w:val="subscript"/>
        </w:rPr>
        <w:t>2</w:t>
      </w:r>
      <w:r>
        <w:t>.</w:t>
      </w:r>
      <w:r>
        <w:t xml:space="preserve">              </w:t>
      </w:r>
      <w:r>
        <w:br/>
      </w:r>
      <w:r>
        <w:t>- Dẫn khí CO</w:t>
      </w:r>
      <w:r>
        <w:rPr>
          <w:vertAlign w:val="subscript"/>
        </w:rPr>
        <w:t>2</w:t>
      </w:r>
      <w:r>
        <w:t xml:space="preserve"> dư vào dung dịch NaAlO</w:t>
      </w:r>
      <w:r>
        <w:rPr>
          <w:vertAlign w:val="subscript"/>
        </w:rPr>
        <w:t>2</w:t>
      </w:r>
      <w:r>
        <w:t>.</w:t>
      </w:r>
      <w:r>
        <w:t xml:space="preserve">                    </w:t>
      </w:r>
      <w:r>
        <w:br/>
      </w:r>
      <w:r>
        <w:t xml:space="preserve">Số quá trình </w:t>
      </w:r>
      <w:r>
        <w:rPr>
          <w:i/>
        </w:rPr>
        <w:t xml:space="preserve"> </w:t>
      </w:r>
      <w:r>
        <w:rPr>
          <w:b/>
        </w:rPr>
        <w:t>thu được kết tủa</w:t>
      </w:r>
      <w:r>
        <w:t xml:space="preserve"> là</w:t>
      </w:r>
      <w:r>
        <w:br/>
      </w:r>
      <w:r>
        <w:rPr>
          <w:b/>
        </w:rPr>
        <w:t xml:space="preserve">A. </w:t>
      </w:r>
      <w:r>
        <w:t>3.</w:t>
      </w:r>
      <w:r>
        <w:t xml:space="preserve"> </w:t>
      </w:r>
      <w:r>
        <w:br/>
      </w:r>
      <w:r>
        <w:rPr>
          <w:b/>
        </w:rPr>
        <w:t xml:space="preserve">B. </w:t>
      </w:r>
      <w:r>
        <w:t>2.</w:t>
      </w:r>
      <w:r>
        <w:t xml:space="preserve"> </w:t>
      </w:r>
      <w:r>
        <w:br/>
      </w:r>
      <w:r>
        <w:rPr>
          <w:b/>
        </w:rPr>
        <w:t xml:space="preserve">C. </w:t>
      </w:r>
      <w:r>
        <w:t>1.</w:t>
      </w:r>
      <w:r>
        <w:br/>
      </w:r>
      <w:r>
        <w:rPr>
          <w:b/>
        </w:rPr>
        <w:t xml:space="preserve">D. </w:t>
      </w:r>
      <w:r>
        <w:t>4.</w:t>
      </w:r>
      <w:r>
        <w:br/>
      </w:r>
      <w:r>
        <w:rPr>
          <w:b/>
        </w:rPr>
        <w:t>Câu 22:</w:t>
      </w:r>
      <w:r>
        <w:t xml:space="preserve"> Cho các hợp kim sau: Cu-Fe (I), Zn-Fe (II), Fe-C (III), Sn-Fe (IV). Khi tiếp xúc với dung dịch chất điện li thì các hợp kim mà trong đó Fe đều bị ăn mòn trước là</w:t>
      </w:r>
      <w:r>
        <w:br/>
      </w:r>
      <w:r>
        <w:rPr>
          <w:b/>
        </w:rPr>
        <w:t xml:space="preserve">A. </w:t>
      </w:r>
      <w:r>
        <w:t>I, III và IV.</w:t>
      </w:r>
      <w:r>
        <w:br/>
      </w:r>
      <w:r>
        <w:rPr>
          <w:b/>
        </w:rPr>
        <w:t xml:space="preserve">B. </w:t>
      </w:r>
      <w:r>
        <w:t>I, II và III.</w:t>
      </w:r>
      <w:r>
        <w:t xml:space="preserve">                    </w:t>
      </w:r>
      <w:r>
        <w:br/>
      </w:r>
      <w:r>
        <w:rPr>
          <w:b/>
        </w:rPr>
        <w:t xml:space="preserve">C. </w:t>
      </w:r>
      <w:r>
        <w:t>I, II và IV.</w:t>
      </w:r>
      <w:r>
        <w:t xml:space="preserve"> </w:t>
      </w:r>
      <w:r>
        <w:br/>
      </w:r>
      <w:r>
        <w:rPr>
          <w:b/>
        </w:rPr>
        <w:t xml:space="preserve">D. </w:t>
      </w:r>
      <w:r>
        <w:t>II, III và IV.</w:t>
      </w:r>
      <w:r>
        <w:br/>
      </w:r>
      <w:r>
        <w:rPr>
          <w:b/>
        </w:rPr>
        <w:t>Câu 23:</w:t>
      </w:r>
      <w:r>
        <w:t xml:space="preserve"> Cho V lít hỗn hợp khí (đktc) gồm CO và H</w:t>
      </w:r>
      <w:r>
        <w:rPr>
          <w:vertAlign w:val="subscript"/>
        </w:rPr>
        <w:t>2</w:t>
      </w:r>
      <w:r>
        <w:t xml:space="preserve"> phản ứng với một lượng dư hỗn hợp rắn gồm CuO và Fe</w:t>
      </w:r>
      <w:r>
        <w:rPr>
          <w:vertAlign w:val="subscript"/>
        </w:rPr>
        <w:t>3</w:t>
      </w:r>
      <w:r>
        <w:t>O</w:t>
      </w:r>
      <w:r>
        <w:rPr>
          <w:vertAlign w:val="subscript"/>
        </w:rPr>
        <w:t>4</w:t>
      </w:r>
      <w:r>
        <w:t xml:space="preserve"> nung nóng. Sau khi các phản ứng xảy ra hoàn toàn, khối lượng hỗn hợp rắn giảm 0,32 gam. Giá trị của V là</w:t>
      </w:r>
      <w:r>
        <w:br/>
      </w:r>
      <w:r>
        <w:rPr>
          <w:b/>
        </w:rPr>
        <w:t xml:space="preserve">A. </w:t>
      </w:r>
      <w:r>
        <w:t>0,560 lít.</w:t>
      </w:r>
      <w:r>
        <w:br/>
      </w:r>
      <w:r>
        <w:rPr>
          <w:b/>
        </w:rPr>
        <w:t xml:space="preserve">B. </w:t>
      </w:r>
      <w:r>
        <w:t>0,224 lít.</w:t>
      </w:r>
      <w:r>
        <w:t xml:space="preserve">                      </w:t>
      </w:r>
      <w:r>
        <w:br/>
      </w:r>
      <w:r>
        <w:rPr>
          <w:b/>
        </w:rPr>
        <w:t xml:space="preserve">C. </w:t>
      </w:r>
      <w:r>
        <w:t>0,448 lít.</w:t>
      </w:r>
      <w:r>
        <w:br/>
      </w:r>
      <w:r>
        <w:rPr>
          <w:b/>
        </w:rPr>
        <w:t xml:space="preserve">D. </w:t>
      </w:r>
      <w:r>
        <w:t>0,112 lít.</w:t>
      </w:r>
      <w:r>
        <w:br/>
      </w:r>
      <w:r>
        <w:rPr>
          <w:b/>
        </w:rPr>
        <w:t>Câu 24:</w:t>
      </w:r>
      <w:r>
        <w:t xml:space="preserve"> Cho hỗn hợp X gồm CaCO</w:t>
      </w:r>
      <w:r>
        <w:rPr>
          <w:vertAlign w:val="subscript"/>
        </w:rPr>
        <w:t>3</w:t>
      </w:r>
      <w:r>
        <w:t>, MgCO</w:t>
      </w:r>
      <w:r>
        <w:rPr>
          <w:vertAlign w:val="subscript"/>
        </w:rPr>
        <w:t>3</w:t>
      </w:r>
      <w:r>
        <w:t>, BaCO</w:t>
      </w:r>
      <w:r>
        <w:rPr>
          <w:vertAlign w:val="subscript"/>
        </w:rPr>
        <w:t>3</w:t>
      </w:r>
      <w:r>
        <w:t xml:space="preserve"> có khối lượng 36,8 gam vào cốc chứa dung dịch HCl dư người ta thu được 8,96 lít khí (đktc). Tổng khối lượng các muối thu được sau phản ứng là</w:t>
      </w:r>
      <w:r>
        <w:br/>
      </w:r>
      <w:r>
        <w:rPr>
          <w:b/>
        </w:rPr>
        <w:t xml:space="preserve">A. </w:t>
      </w:r>
      <w:r>
        <w:t>31,7 gam.</w:t>
      </w:r>
      <w:r>
        <w:t xml:space="preserve"> </w:t>
      </w:r>
      <w:r>
        <w:br/>
      </w:r>
      <w:r>
        <w:rPr>
          <w:b/>
        </w:rPr>
        <w:t xml:space="preserve">B. </w:t>
      </w:r>
      <w:r>
        <w:t>41,2 gam.</w:t>
      </w:r>
      <w:r>
        <w:t xml:space="preserve">                     </w:t>
      </w:r>
      <w:r>
        <w:br/>
      </w:r>
      <w:r>
        <w:rPr>
          <w:b/>
        </w:rPr>
        <w:t xml:space="preserve">C. </w:t>
      </w:r>
      <w:r>
        <w:t>27 gam.</w:t>
      </w:r>
      <w:r>
        <w:t xml:space="preserve">  </w:t>
      </w:r>
      <w:r>
        <w:br/>
      </w:r>
      <w:r>
        <w:rPr>
          <w:b/>
        </w:rPr>
        <w:t xml:space="preserve">D. </w:t>
      </w:r>
      <w:r>
        <w:t>42,8 gam.</w:t>
      </w:r>
      <w:r>
        <w:br/>
      </w:r>
      <w:r>
        <w:rPr>
          <w:b/>
        </w:rPr>
        <w:t>Câu 25:</w:t>
      </w:r>
      <w:r>
        <w:t xml:space="preserve"> So sánh nào dưới đây </w:t>
      </w:r>
      <w:r>
        <w:rPr>
          <w:b/>
        </w:rPr>
        <w:t xml:space="preserve">không đúng </w:t>
      </w:r>
      <w:r>
        <w:t>?</w:t>
      </w:r>
      <w:r>
        <w:br/>
      </w:r>
      <w:r>
        <w:rPr>
          <w:b/>
        </w:rPr>
        <w:t xml:space="preserve">A. </w:t>
      </w:r>
      <w:r>
        <w:t>H</w:t>
      </w:r>
      <w:r>
        <w:rPr>
          <w:vertAlign w:val="subscript"/>
        </w:rPr>
        <w:t>2</w:t>
      </w:r>
      <w:r>
        <w:t>SO</w:t>
      </w:r>
      <w:r>
        <w:rPr>
          <w:vertAlign w:val="subscript"/>
        </w:rPr>
        <w:t>4</w:t>
      </w:r>
      <w:r>
        <w:t xml:space="preserve"> và H</w:t>
      </w:r>
      <w:r>
        <w:rPr>
          <w:vertAlign w:val="subscript"/>
        </w:rPr>
        <w:t>2</w:t>
      </w:r>
      <w:r>
        <w:t>CrO</w:t>
      </w:r>
      <w:r>
        <w:rPr>
          <w:vertAlign w:val="subscript"/>
        </w:rPr>
        <w:t xml:space="preserve">4 </w:t>
      </w:r>
      <w:r>
        <w:t>đều là axit có tính oxi hóa mạnh.</w:t>
      </w:r>
      <w:r>
        <w:br/>
      </w:r>
      <w:r>
        <w:rPr>
          <w:b/>
        </w:rPr>
        <w:t xml:space="preserve">B. </w:t>
      </w:r>
      <w:r>
        <w:t>Fe(OH)</w:t>
      </w:r>
      <w:r>
        <w:rPr>
          <w:vertAlign w:val="subscript"/>
        </w:rPr>
        <w:t>2</w:t>
      </w:r>
      <w:r>
        <w:t xml:space="preserve"> và Cr(OH)</w:t>
      </w:r>
      <w:r>
        <w:rPr>
          <w:vertAlign w:val="subscript"/>
        </w:rPr>
        <w:t>2</w:t>
      </w:r>
      <w:r>
        <w:t xml:space="preserve"> đều là bazơ và là chất khử.</w:t>
      </w:r>
      <w:r>
        <w:br/>
      </w:r>
      <w:r>
        <w:rPr>
          <w:b/>
        </w:rPr>
        <w:t xml:space="preserve">C. </w:t>
      </w:r>
      <w:r>
        <w:t>Al(OH)</w:t>
      </w:r>
      <w:r>
        <w:rPr>
          <w:vertAlign w:val="subscript"/>
        </w:rPr>
        <w:t>3</w:t>
      </w:r>
      <w:r>
        <w:t xml:space="preserve"> và Cr(OH)</w:t>
      </w:r>
      <w:r>
        <w:rPr>
          <w:vertAlign w:val="subscript"/>
        </w:rPr>
        <w:t>3</w:t>
      </w:r>
      <w:r>
        <w:t xml:space="preserve"> đều là chất lưỡng tính và vừa có tính oxi hóa vừa có tính khử.</w:t>
      </w:r>
      <w:r>
        <w:br/>
      </w:r>
      <w:r>
        <w:rPr>
          <w:b/>
        </w:rPr>
        <w:t xml:space="preserve">D. </w:t>
      </w:r>
      <w:r>
        <w:t>BaSO</w:t>
      </w:r>
      <w:r>
        <w:rPr>
          <w:vertAlign w:val="subscript"/>
        </w:rPr>
        <w:t>4</w:t>
      </w:r>
      <w:r>
        <w:t xml:space="preserve"> và BaCrO</w:t>
      </w:r>
      <w:r>
        <w:rPr>
          <w:vertAlign w:val="subscript"/>
        </w:rPr>
        <w:t>4</w:t>
      </w:r>
      <w:r>
        <w:t xml:space="preserve"> đều là những chất không tan trong nước.</w:t>
      </w:r>
      <w:r>
        <w:br/>
      </w:r>
      <w:r>
        <w:rPr>
          <w:b/>
        </w:rPr>
        <w:t>Câu 26:</w:t>
      </w:r>
      <w:r>
        <w:t xml:space="preserve"> Cho một lá sắt vào dung dịch chứa 1 trong những muối sau: ZnCl</w:t>
      </w:r>
      <w:r>
        <w:rPr>
          <w:vertAlign w:val="subscript"/>
        </w:rPr>
        <w:t>2</w:t>
      </w:r>
      <w:r>
        <w:t xml:space="preserve"> (1), CuSO</w:t>
      </w:r>
      <w:r>
        <w:rPr>
          <w:vertAlign w:val="subscript"/>
        </w:rPr>
        <w:t>4</w:t>
      </w:r>
      <w:r>
        <w:t xml:space="preserve"> (2), Pb(NO</w:t>
      </w:r>
      <w:r>
        <w:rPr>
          <w:vertAlign w:val="subscript"/>
        </w:rPr>
        <w:t>3</w:t>
      </w:r>
      <w:r>
        <w:t>)</w:t>
      </w:r>
      <w:r>
        <w:rPr>
          <w:vertAlign w:val="subscript"/>
        </w:rPr>
        <w:t>2</w:t>
      </w:r>
      <w:r>
        <w:t xml:space="preserve"> (3), NaNO</w:t>
      </w:r>
      <w:r>
        <w:rPr>
          <w:vertAlign w:val="subscript"/>
        </w:rPr>
        <w:t>3</w:t>
      </w:r>
      <w:r>
        <w:t xml:space="preserve"> (4), MgCl</w:t>
      </w:r>
      <w:r>
        <w:rPr>
          <w:vertAlign w:val="subscript"/>
        </w:rPr>
        <w:t>2</w:t>
      </w:r>
      <w:r>
        <w:t xml:space="preserve"> (5), AgNO</w:t>
      </w:r>
      <w:r>
        <w:rPr>
          <w:vertAlign w:val="subscript"/>
        </w:rPr>
        <w:t>3</w:t>
      </w:r>
      <w:r>
        <w:t xml:space="preserve"> (6). Số trường hợp xảy ra phản ứng là</w:t>
      </w:r>
      <w:r>
        <w:br/>
      </w:r>
      <w:r>
        <w:rPr>
          <w:b/>
        </w:rPr>
        <w:t xml:space="preserve">A. </w:t>
      </w:r>
      <w:r>
        <w:t>5.</w:t>
      </w:r>
      <w:r>
        <w:t xml:space="preserve"> </w:t>
      </w:r>
      <w:r>
        <w:br/>
      </w:r>
      <w:r>
        <w:rPr>
          <w:b/>
        </w:rPr>
        <w:t xml:space="preserve">B. </w:t>
      </w:r>
      <w:r>
        <w:t>3.</w:t>
      </w:r>
      <w:r>
        <w:t xml:space="preserve">  </w:t>
      </w:r>
      <w:r>
        <w:br/>
      </w:r>
      <w:r>
        <w:rPr>
          <w:b/>
        </w:rPr>
        <w:t xml:space="preserve">C. </w:t>
      </w:r>
      <w:r>
        <w:t>2.</w:t>
      </w:r>
      <w:r>
        <w:t xml:space="preserve"> </w:t>
      </w:r>
      <w:r>
        <w:br/>
      </w:r>
      <w:r>
        <w:rPr>
          <w:b/>
        </w:rPr>
        <w:t xml:space="preserve">D. </w:t>
      </w:r>
      <w:r>
        <w:t>4.</w:t>
      </w:r>
      <w:r>
        <w:br/>
      </w:r>
      <w:r>
        <w:rPr>
          <w:b/>
        </w:rPr>
        <w:t>Câu 27:</w:t>
      </w:r>
      <w:r>
        <w:t xml:space="preserve"> Nhận xét nào sau đây về NaHCO</w:t>
      </w:r>
      <w:r>
        <w:rPr>
          <w:vertAlign w:val="subscript"/>
        </w:rPr>
        <w:t>3</w:t>
      </w:r>
      <w:r>
        <w:t xml:space="preserve"> là </w:t>
      </w:r>
      <w:r>
        <w:rPr>
          <w:b/>
        </w:rPr>
        <w:t>không đúng</w:t>
      </w:r>
      <w:r>
        <w:t>?</w:t>
      </w:r>
      <w:r>
        <w:br/>
      </w:r>
      <w:r>
        <w:rPr>
          <w:b/>
        </w:rPr>
        <w:t xml:space="preserve">A. </w:t>
      </w:r>
      <w:r>
        <w:t>NaHCO</w:t>
      </w:r>
      <w:r>
        <w:rPr>
          <w:vertAlign w:val="subscript"/>
        </w:rPr>
        <w:t>3</w:t>
      </w:r>
      <w:r>
        <w:t xml:space="preserve"> là muối axit.</w:t>
      </w:r>
      <w:r>
        <w:t xml:space="preserve">                            </w:t>
      </w:r>
      <w:r>
        <w:br/>
      </w:r>
      <w:r>
        <w:rPr>
          <w:b/>
        </w:rPr>
        <w:t xml:space="preserve">B. </w:t>
      </w:r>
      <w:r>
        <w:t>Ion HCO</w:t>
      </w:r>
      <w:r>
        <w:rPr>
          <w:vertAlign w:val="subscript"/>
        </w:rPr>
        <w:t>3</w:t>
      </w:r>
      <w:r>
        <w:rPr>
          <w:vertAlign w:val="superscript"/>
        </w:rPr>
        <w:t>-</w:t>
      </w:r>
      <w:r>
        <w:t xml:space="preserve"> </w:t>
      </w:r>
      <w:r>
        <w:t>trong muối có tính lưỡng tính.</w:t>
      </w:r>
      <w:r>
        <w:br/>
      </w:r>
      <w:r>
        <w:rPr>
          <w:b/>
        </w:rPr>
        <w:t xml:space="preserve">C. </w:t>
      </w:r>
      <w:r>
        <w:t>Dung dịch NaHCO</w:t>
      </w:r>
      <w:r>
        <w:rPr>
          <w:vertAlign w:val="subscript"/>
        </w:rPr>
        <w:t>3</w:t>
      </w:r>
      <w:r>
        <w:t xml:space="preserve"> có pH &gt; 7.</w:t>
      </w:r>
      <w:r>
        <w:t xml:space="preserve">              </w:t>
      </w:r>
      <w:r>
        <w:br/>
      </w:r>
      <w:r>
        <w:rPr>
          <w:b/>
        </w:rPr>
        <w:t xml:space="preserve">D. </w:t>
      </w:r>
      <w:r>
        <w:t>NaHCO</w:t>
      </w:r>
      <w:r>
        <w:rPr>
          <w:vertAlign w:val="subscript"/>
        </w:rPr>
        <w:t>3</w:t>
      </w:r>
      <w:r>
        <w:t xml:space="preserve"> không bị phân huỷ bởi nhiệt.</w:t>
      </w:r>
      <w:r>
        <w:br/>
      </w:r>
      <w:r>
        <w:rPr>
          <w:b/>
        </w:rPr>
        <w:t>Câu 28:</w:t>
      </w:r>
      <w:r>
        <w:t xml:space="preserve"> </w:t>
      </w:r>
      <w:r>
        <w:t>Cho m gam bột Fe vào bình kín chứa đồng thời 0,06 mol O</w:t>
      </w:r>
      <w:r>
        <w:rPr>
          <w:vertAlign w:val="subscript"/>
        </w:rPr>
        <w:t>2</w:t>
      </w:r>
      <w:r>
        <w:t xml:space="preserve"> và 0,03 mol Cl</w:t>
      </w:r>
      <w:r>
        <w:rPr>
          <w:vertAlign w:val="subscript"/>
        </w:rPr>
        <w:t>2</w:t>
      </w:r>
      <w:r>
        <w:t xml:space="preserve">, rồi đốt nóng. Sau khi các phản ứng xảy ra hoàn toàn chỉ thu được hỗn hợp chất rắn chứa các oxit sắt và muối sắt. Hòa tan hết hỗn hợp này trong một lượng dung dịch HCl (lấy dư 25% so với lượng cần phản ứng) thu được dung dịch </w:t>
      </w:r>
      <w:r>
        <w:rPr>
          <w:b/>
        </w:rPr>
        <w:t>X</w:t>
      </w:r>
      <w:r>
        <w:t>. Cho dung dịch AgNO</w:t>
      </w:r>
      <w:r>
        <w:rPr>
          <w:vertAlign w:val="subscript"/>
        </w:rPr>
        <w:t>3</w:t>
      </w:r>
      <w:r>
        <w:t xml:space="preserve"> dư vào </w:t>
      </w:r>
      <w:r>
        <w:rPr>
          <w:b/>
        </w:rPr>
        <w:t>X</w:t>
      </w:r>
      <w:r>
        <w:t xml:space="preserve">, sau khi kết thúc các phản ứng thì thu được 53,28 gam kết tủa (biết sản phẩm khử của </w:t>
      </w:r>
      <w:r>
        <w:t>[Exception loading image]</w:t>
      </w:r>
      <w:r>
        <w:t xml:space="preserve"> </w:t>
      </w:r>
      <w:r>
        <w:t>là khí NO duy nhất). Giá trị của m là ?</w:t>
      </w:r>
      <w:r>
        <w:br/>
      </w:r>
      <w:r>
        <w:rPr>
          <w:b/>
        </w:rPr>
        <w:t xml:space="preserve">A. </w:t>
      </w:r>
      <w:r>
        <w:t>6,72.</w:t>
      </w:r>
      <w:r>
        <w:br/>
      </w:r>
      <w:r>
        <w:rPr>
          <w:b/>
        </w:rPr>
        <w:t xml:space="preserve">B. </w:t>
      </w:r>
      <w:r>
        <w:t>5,60.</w:t>
      </w:r>
      <w:r>
        <w:t xml:space="preserve">                    </w:t>
      </w:r>
      <w:r>
        <w:br/>
      </w:r>
      <w:r>
        <w:rPr>
          <w:b/>
        </w:rPr>
        <w:t xml:space="preserve">C. </w:t>
      </w:r>
      <w:r>
        <w:t>5,96.</w:t>
      </w:r>
      <w:r>
        <w:br/>
      </w:r>
      <w:r>
        <w:rPr>
          <w:b/>
        </w:rPr>
        <w:t xml:space="preserve">D. </w:t>
      </w:r>
      <w:r>
        <w:t>6,44.</w:t>
      </w:r>
      <w:r>
        <w:br/>
      </w:r>
      <w:r>
        <w:rPr>
          <w:b/>
        </w:rPr>
        <w:t>Câu 29:</w:t>
      </w:r>
      <w:r>
        <w:t xml:space="preserve"> Cho từ từ NaOH vào dung dịch chứa 9,02 gam hỗn hợp muối Al(NO</w:t>
      </w:r>
      <w:r>
        <w:rPr>
          <w:vertAlign w:val="subscript"/>
        </w:rPr>
        <w:t>3</w:t>
      </w:r>
      <w:r>
        <w:t>)</w:t>
      </w:r>
      <w:r>
        <w:rPr>
          <w:vertAlign w:val="subscript"/>
        </w:rPr>
        <w:t>3</w:t>
      </w:r>
      <w:r>
        <w:t xml:space="preserve"> và Cr(NO</w:t>
      </w:r>
      <w:r>
        <w:rPr>
          <w:vertAlign w:val="subscript"/>
        </w:rPr>
        <w:t>3</w:t>
      </w:r>
      <w:r>
        <w:t>)</w:t>
      </w:r>
      <w:r>
        <w:rPr>
          <w:vertAlign w:val="subscript"/>
        </w:rPr>
        <w:t>3</w:t>
      </w:r>
      <w:r>
        <w:t xml:space="preserve"> cho đến khi kết tủa thu được là lớn nhất, tách kết tủa rồi nung đến khối lượng không đổi thu được 2,54 gam chất rắn. Khối lượng của muối Cr(NO</w:t>
      </w:r>
      <w:r>
        <w:rPr>
          <w:vertAlign w:val="subscript"/>
        </w:rPr>
        <w:t>3</w:t>
      </w:r>
      <w:r>
        <w:t>)</w:t>
      </w:r>
      <w:r>
        <w:rPr>
          <w:vertAlign w:val="subscript"/>
        </w:rPr>
        <w:t>3</w:t>
      </w:r>
      <w:r>
        <w:t xml:space="preserve"> là</w:t>
      </w:r>
      <w:r>
        <w:br/>
      </w:r>
      <w:r>
        <w:rPr>
          <w:b/>
        </w:rPr>
        <w:t xml:space="preserve">A. </w:t>
      </w:r>
      <w:r>
        <w:t>4,26 gam.</w:t>
      </w:r>
      <w:r>
        <w:t xml:space="preserve"> </w:t>
      </w:r>
      <w:r>
        <w:br/>
      </w:r>
      <w:r>
        <w:rPr>
          <w:b/>
        </w:rPr>
        <w:t xml:space="preserve">B. </w:t>
      </w:r>
      <w:r>
        <w:t>4,76 gam.</w:t>
      </w:r>
      <w:r>
        <w:t xml:space="preserve">                     </w:t>
      </w:r>
      <w:r>
        <w:br/>
      </w:r>
      <w:r>
        <w:rPr>
          <w:b/>
        </w:rPr>
        <w:t xml:space="preserve">C. </w:t>
      </w:r>
      <w:r>
        <w:t>4,51 gam.</w:t>
      </w:r>
      <w:r>
        <w:t xml:space="preserve"> </w:t>
      </w:r>
      <w:r>
        <w:br/>
      </w:r>
      <w:r>
        <w:rPr>
          <w:b/>
        </w:rPr>
        <w:t xml:space="preserve">D. </w:t>
      </w:r>
      <w:r>
        <w:t>6,39 gam.</w:t>
      </w:r>
      <w:r>
        <w:br/>
      </w:r>
      <w:r>
        <w:rPr>
          <w:b/>
        </w:rPr>
        <w:t>Câu 30:</w:t>
      </w:r>
      <w:r>
        <w:t xml:space="preserve"> </w:t>
      </w:r>
      <w:r>
        <w:t>Đốt cháy hoàn toàn 4,04 gam một hỗn hợp kim loại gồm Al, Fe, Cu trong không khí thu được 5,96 gam hỗn hợp các oxit. Hòa tan vừa hết hỗn hợp oxit bằng dung dịch HCl 2M</w:t>
      </w:r>
      <w:r>
        <w:t xml:space="preserve"> thì</w:t>
      </w:r>
      <w:r>
        <w:t xml:space="preserve"> thể tích dung dịch HCl cần dùng là</w:t>
      </w:r>
      <w:r>
        <w:br/>
      </w:r>
      <w:r>
        <w:rPr>
          <w:b/>
        </w:rPr>
        <w:t xml:space="preserve">A. </w:t>
      </w:r>
      <w:r>
        <w:t>0,12 lít.</w:t>
      </w:r>
      <w:r>
        <w:br/>
      </w:r>
      <w:r>
        <w:rPr>
          <w:b/>
        </w:rPr>
        <w:t xml:space="preserve">B. </w:t>
      </w:r>
      <w:r>
        <w:t>1,0 lít.</w:t>
      </w:r>
      <w:r>
        <w:t xml:space="preserve">                          </w:t>
      </w:r>
      <w:r>
        <w:br/>
      </w:r>
      <w:r>
        <w:rPr>
          <w:b/>
        </w:rPr>
        <w:t xml:space="preserve">C. </w:t>
      </w:r>
      <w:r>
        <w:t>0,7 lít.</w:t>
      </w:r>
      <w:r>
        <w:br/>
      </w:r>
      <w:r>
        <w:rPr>
          <w:b/>
        </w:rPr>
        <w:t xml:space="preserve">D. </w:t>
      </w:r>
      <w:r>
        <w:t>0,5 lít.</w:t>
      </w:r>
      <w:r>
        <w:br/>
      </w:r>
      <w:r>
        <w:rPr>
          <w:b/>
        </w:rPr>
        <w:t>Đáp án và hướng dẫn giải đề 001</w:t>
      </w:r>
      <w:r>
        <w:br/>
      </w:r>
      <w:r>
        <w:br/>
      </w:r>
      <w:r>
        <w:br/>
      </w:r>
      <w:r>
        <w:br/>
      </w:r>
      <w:r>
        <w:br/>
      </w:r>
      <w:r>
        <w:rPr>
          <w:b/>
        </w:rPr>
        <w:t>1 - C</w:t>
      </w:r>
      <w:r>
        <w:br/>
      </w:r>
      <w:r>
        <w:br/>
      </w:r>
      <w:r>
        <w:br/>
      </w:r>
      <w:r>
        <w:rPr>
          <w:b/>
        </w:rPr>
        <w:t>2 - D</w:t>
      </w:r>
      <w:r>
        <w:br/>
      </w:r>
      <w:r>
        <w:br/>
      </w:r>
      <w:r>
        <w:br/>
      </w:r>
      <w:r>
        <w:rPr>
          <w:b/>
        </w:rPr>
        <w:t>3 - A</w:t>
      </w:r>
      <w:r>
        <w:br/>
      </w:r>
      <w:r>
        <w:br/>
      </w:r>
      <w:r>
        <w:br/>
      </w:r>
      <w:r>
        <w:rPr>
          <w:b/>
        </w:rPr>
        <w:t>4 - C</w:t>
      </w:r>
      <w:r>
        <w:br/>
      </w:r>
      <w:r>
        <w:br/>
      </w:r>
      <w:r>
        <w:br/>
      </w:r>
      <w:r>
        <w:rPr>
          <w:b/>
        </w:rPr>
        <w:t>5 - A</w:t>
      </w:r>
      <w:r>
        <w:br/>
      </w:r>
      <w:r>
        <w:br/>
      </w:r>
      <w:r>
        <w:br/>
      </w:r>
      <w:r>
        <w:rPr>
          <w:b/>
        </w:rPr>
        <w:t>6 - C</w:t>
      </w:r>
      <w:r>
        <w:br/>
      </w:r>
      <w:r>
        <w:br/>
      </w:r>
      <w:r>
        <w:br/>
      </w:r>
      <w:r>
        <w:rPr>
          <w:b/>
        </w:rPr>
        <w:t>7 - A</w:t>
      </w:r>
      <w:r>
        <w:br/>
      </w:r>
      <w:r>
        <w:br/>
      </w:r>
      <w:r>
        <w:br/>
      </w:r>
      <w:r>
        <w:rPr>
          <w:b/>
        </w:rPr>
        <w:t>8 - D</w:t>
      </w:r>
      <w:r>
        <w:br/>
      </w:r>
      <w:r>
        <w:br/>
      </w:r>
      <w:r>
        <w:br/>
      </w:r>
      <w:r>
        <w:rPr>
          <w:b/>
        </w:rPr>
        <w:t>9 - A</w:t>
      </w:r>
      <w:r>
        <w:br/>
      </w:r>
      <w:r>
        <w:br/>
      </w:r>
      <w:r>
        <w:br/>
      </w:r>
      <w:r>
        <w:rPr>
          <w:b/>
        </w:rPr>
        <w:t>10 - D</w:t>
      </w:r>
      <w:r>
        <w:br/>
      </w:r>
      <w:r>
        <w:br/>
      </w:r>
      <w:r>
        <w:br/>
      </w:r>
      <w:r>
        <w:br/>
      </w:r>
      <w:r>
        <w:br/>
      </w:r>
      <w:r>
        <w:rPr>
          <w:b/>
        </w:rPr>
        <w:t>11 - C</w:t>
      </w:r>
      <w:r>
        <w:br/>
      </w:r>
      <w:r>
        <w:br/>
      </w:r>
      <w:r>
        <w:br/>
      </w:r>
      <w:r>
        <w:rPr>
          <w:b/>
        </w:rPr>
        <w:t>12 - B</w:t>
      </w:r>
      <w:r>
        <w:br/>
      </w:r>
      <w:r>
        <w:br/>
      </w:r>
      <w:r>
        <w:br/>
      </w:r>
      <w:r>
        <w:rPr>
          <w:b/>
        </w:rPr>
        <w:t>13 - B</w:t>
      </w:r>
      <w:r>
        <w:br/>
      </w:r>
      <w:r>
        <w:br/>
      </w:r>
      <w:r>
        <w:br/>
      </w:r>
      <w:r>
        <w:rPr>
          <w:b/>
        </w:rPr>
        <w:t>14 - B</w:t>
      </w:r>
      <w:r>
        <w:br/>
      </w:r>
      <w:r>
        <w:br/>
      </w:r>
      <w:r>
        <w:br/>
      </w:r>
      <w:r>
        <w:rPr>
          <w:b/>
        </w:rPr>
        <w:t>15 - A</w:t>
      </w:r>
      <w:r>
        <w:br/>
      </w:r>
      <w:r>
        <w:br/>
      </w:r>
      <w:r>
        <w:br/>
      </w:r>
      <w:r>
        <w:rPr>
          <w:b/>
        </w:rPr>
        <w:t>16 - C</w:t>
      </w:r>
      <w:r>
        <w:br/>
      </w:r>
      <w:r>
        <w:br/>
      </w:r>
      <w:r>
        <w:br/>
      </w:r>
      <w:r>
        <w:rPr>
          <w:b/>
        </w:rPr>
        <w:t>17 - C</w:t>
      </w:r>
      <w:r>
        <w:br/>
      </w:r>
      <w:r>
        <w:br/>
      </w:r>
      <w:r>
        <w:br/>
      </w:r>
      <w:r>
        <w:rPr>
          <w:b/>
        </w:rPr>
        <w:t>18 - D</w:t>
      </w:r>
      <w:r>
        <w:br/>
      </w:r>
      <w:r>
        <w:br/>
      </w:r>
      <w:r>
        <w:br/>
      </w:r>
      <w:r>
        <w:rPr>
          <w:b/>
        </w:rPr>
        <w:t>19 - A</w:t>
      </w:r>
      <w:r>
        <w:br/>
      </w:r>
      <w:r>
        <w:br/>
      </w:r>
      <w:r>
        <w:br/>
      </w:r>
      <w:r>
        <w:rPr>
          <w:b/>
        </w:rPr>
        <w:t>20 - C</w:t>
      </w:r>
      <w:r>
        <w:br/>
      </w:r>
      <w:r>
        <w:br/>
      </w:r>
      <w:r>
        <w:br/>
      </w:r>
      <w:r>
        <w:br/>
      </w:r>
      <w:r>
        <w:br/>
      </w:r>
      <w:r>
        <w:rPr>
          <w:b/>
        </w:rPr>
        <w:t>21 - A</w:t>
      </w:r>
      <w:r>
        <w:br/>
      </w:r>
      <w:r>
        <w:br/>
      </w:r>
      <w:r>
        <w:br/>
      </w:r>
      <w:r>
        <w:rPr>
          <w:b/>
        </w:rPr>
        <w:t>22 - A</w:t>
      </w:r>
      <w:r>
        <w:br/>
      </w:r>
      <w:r>
        <w:br/>
      </w:r>
      <w:r>
        <w:br/>
      </w:r>
      <w:r>
        <w:rPr>
          <w:b/>
        </w:rPr>
        <w:t>23 - C</w:t>
      </w:r>
      <w:r>
        <w:br/>
      </w:r>
      <w:r>
        <w:br/>
      </w:r>
      <w:r>
        <w:br/>
      </w:r>
      <w:r>
        <w:rPr>
          <w:b/>
        </w:rPr>
        <w:t>24 - B</w:t>
      </w:r>
      <w:r>
        <w:br/>
      </w:r>
      <w:r>
        <w:br/>
      </w:r>
      <w:r>
        <w:br/>
      </w:r>
      <w:r>
        <w:rPr>
          <w:b/>
        </w:rPr>
        <w:t>25 - C</w:t>
      </w:r>
      <w:r>
        <w:br/>
      </w:r>
      <w:r>
        <w:br/>
      </w:r>
      <w:r>
        <w:br/>
      </w:r>
      <w:r>
        <w:rPr>
          <w:b/>
        </w:rPr>
        <w:t>26 - B</w:t>
      </w:r>
      <w:r>
        <w:br/>
      </w:r>
      <w:r>
        <w:br/>
      </w:r>
      <w:r>
        <w:br/>
      </w:r>
      <w:r>
        <w:rPr>
          <w:b/>
        </w:rPr>
        <w:t>27 - D</w:t>
      </w:r>
      <w:r>
        <w:br/>
      </w:r>
      <w:r>
        <w:br/>
      </w:r>
      <w:r>
        <w:br/>
      </w:r>
      <w:r>
        <w:rPr>
          <w:b/>
        </w:rPr>
        <w:t>28 - A</w:t>
      </w:r>
      <w:r>
        <w:br/>
      </w:r>
      <w:r>
        <w:br/>
      </w:r>
      <w:r>
        <w:br/>
      </w:r>
      <w:r>
        <w:rPr>
          <w:b/>
        </w:rPr>
        <w:t>29 - B</w:t>
      </w:r>
      <w:r>
        <w:br/>
      </w:r>
      <w:r>
        <w:br/>
      </w:r>
      <w:r>
        <w:br/>
      </w:r>
      <w:r>
        <w:rPr>
          <w:b/>
        </w:rPr>
        <w:t>30 - A</w:t>
      </w:r>
      <w:r>
        <w:br/>
      </w:r>
      <w:r>
        <w:br/>
      </w:r>
      <w:r>
        <w:br/>
      </w:r>
      <w:r>
        <w:br/>
      </w:r>
      <w:r>
        <w:br/>
      </w:r>
      <w:r>
        <w:rPr>
          <w:b/>
        </w:rPr>
        <w:t>Câu 1. Đáp án C</w:t>
      </w:r>
      <w:r>
        <w:br/>
      </w:r>
      <w:r>
        <w:t>Nước cứng là nước có chứa nhiều ion Ca</w:t>
      </w:r>
      <w:r>
        <w:rPr>
          <w:vertAlign w:val="superscript"/>
        </w:rPr>
        <w:t>2+</w:t>
      </w:r>
      <w:r>
        <w:t>, Mg</w:t>
      </w:r>
      <w:r>
        <w:rPr>
          <w:vertAlign w:val="superscript"/>
        </w:rPr>
        <w:t>2+</w:t>
      </w:r>
      <w:r>
        <w:t>.</w:t>
      </w:r>
      <w:r>
        <w:br/>
      </w:r>
      <w:r>
        <w:rPr>
          <w:b/>
        </w:rPr>
        <w:t>Câu 2. Đáp án D</w:t>
      </w:r>
      <w:r>
        <w:br/>
      </w:r>
      <w:r>
        <w:t>Khí CO khử được các oxit của kim loại sau Al trong dãy hoạt động hóa học.</w:t>
      </w:r>
      <w:r>
        <w:br/>
      </w:r>
      <w:r>
        <w:t>⇒</w:t>
      </w:r>
      <w:r>
        <w:t xml:space="preserve"> Các kim loại trong Y là Fe, Cu.</w:t>
      </w:r>
      <w:r>
        <w:br/>
      </w:r>
      <w:r>
        <w:rPr>
          <w:b/>
        </w:rPr>
        <w:t>Câu 3. Đáp án A</w:t>
      </w:r>
      <w:r>
        <w:br/>
      </w:r>
      <w:r>
        <w:t>Dung dịch K</w:t>
      </w:r>
      <w:r>
        <w:rPr>
          <w:vertAlign w:val="subscript"/>
        </w:rPr>
        <w:t>2</w:t>
      </w:r>
      <w:r>
        <w:t>Cr</w:t>
      </w:r>
      <w:r>
        <w:rPr>
          <w:vertAlign w:val="subscript"/>
        </w:rPr>
        <w:t>2</w:t>
      </w:r>
      <w:r>
        <w:t>O</w:t>
      </w:r>
      <w:r>
        <w:rPr>
          <w:vertAlign w:val="subscript"/>
        </w:rPr>
        <w:t>7</w:t>
      </w:r>
      <w:r>
        <w:t xml:space="preserve"> có màu da cam.</w:t>
      </w:r>
      <w:r>
        <w:br/>
      </w:r>
      <w:r>
        <w:rPr>
          <w:b/>
        </w:rPr>
        <w:t>Câu 4. Đáp án C</w:t>
      </w:r>
      <w:r>
        <w:br/>
      </w:r>
      <w:r>
        <w:t>Cr + H</w:t>
      </w:r>
      <w:r>
        <w:rPr>
          <w:vertAlign w:val="subscript"/>
        </w:rPr>
        <w:t>2</w:t>
      </w:r>
      <w:r>
        <w:t>SO</w:t>
      </w:r>
      <w:r>
        <w:rPr>
          <w:vertAlign w:val="subscript"/>
        </w:rPr>
        <w:t>4</w:t>
      </w:r>
      <w:r>
        <w:t xml:space="preserve"> (loãng) </w:t>
      </w:r>
      <w:r>
        <w:t>⟶</w:t>
      </w:r>
      <w:r>
        <w:t xml:space="preserve"> CrSO</w:t>
      </w:r>
      <w:r>
        <w:rPr>
          <w:vertAlign w:val="subscript"/>
        </w:rPr>
        <w:t>4</w:t>
      </w:r>
      <w:r>
        <w:t xml:space="preserve"> + H</w:t>
      </w:r>
      <w:r>
        <w:rPr>
          <w:vertAlign w:val="subscript"/>
        </w:rPr>
        <w:t>2</w:t>
      </w:r>
      <w:r>
        <w:t>↑</w:t>
      </w:r>
      <w:r>
        <w:br/>
      </w:r>
      <w:r>
        <w:rPr>
          <w:b/>
        </w:rPr>
        <w:t>Câu 5. Đáp án A</w:t>
      </w:r>
      <w:r>
        <w:br/>
      </w:r>
      <w:r>
        <w:t>Để phân biệt các dung dịch riêng biệt: NaCl, FeCl</w:t>
      </w:r>
      <w:r>
        <w:rPr>
          <w:vertAlign w:val="subscript"/>
        </w:rPr>
        <w:t>2</w:t>
      </w:r>
      <w:r>
        <w:t>, FeCl</w:t>
      </w:r>
      <w:r>
        <w:rPr>
          <w:vertAlign w:val="subscript"/>
        </w:rPr>
        <w:t>3</w:t>
      </w:r>
      <w:r>
        <w:t>, có thể dùng dung dịch NaOH:</w:t>
      </w:r>
      <w:r>
        <w:br/>
      </w:r>
      <w:r>
        <w:t xml:space="preserve">+ Xuất hiện kết tủa nâu đỏ </w:t>
      </w:r>
      <w:r>
        <w:t>⇒</w:t>
      </w:r>
      <w:r>
        <w:t xml:space="preserve"> FeCl</w:t>
      </w:r>
      <w:r>
        <w:rPr>
          <w:vertAlign w:val="subscript"/>
        </w:rPr>
        <w:t>3</w:t>
      </w:r>
      <w:r>
        <w:t>.</w:t>
      </w:r>
      <w:r>
        <w:br/>
      </w:r>
      <w:r>
        <w:t xml:space="preserve">+ Xuất hiện kết tủa màu trắng xanh </w:t>
      </w:r>
      <w:r>
        <w:t>⇒</w:t>
      </w:r>
      <w:r>
        <w:t xml:space="preserve"> FeCl</w:t>
      </w:r>
      <w:r>
        <w:rPr>
          <w:vertAlign w:val="subscript"/>
        </w:rPr>
        <w:t>2</w:t>
      </w:r>
      <w:r>
        <w:t>.</w:t>
      </w:r>
      <w:r>
        <w:br/>
      </w:r>
      <w:r>
        <w:t xml:space="preserve">+ Không hiện tượng </w:t>
      </w:r>
      <w:r>
        <w:t>⇒</w:t>
      </w:r>
      <w:r>
        <w:t xml:space="preserve"> NaOH.</w:t>
      </w:r>
      <w:r>
        <w:br/>
      </w:r>
      <w:r>
        <w:rPr>
          <w:b/>
        </w:rPr>
        <w:t>Câu 6. Đáp án C</w:t>
      </w:r>
      <w:r>
        <w:br/>
      </w:r>
      <w:r>
        <w:t>CO</w:t>
      </w:r>
      <w:r>
        <w:rPr>
          <w:vertAlign w:val="subscript"/>
        </w:rPr>
        <w:t>2</w:t>
      </w:r>
      <w:r>
        <w:t xml:space="preserve"> + Ca(OH)</w:t>
      </w:r>
      <w:r>
        <w:rPr>
          <w:vertAlign w:val="subscript"/>
        </w:rPr>
        <w:t>2</w:t>
      </w:r>
      <w:r>
        <w:t xml:space="preserve"> </w:t>
      </w:r>
      <w:r>
        <w:t>⟶</w:t>
      </w:r>
      <w:r>
        <w:t xml:space="preserve"> CaCO</w:t>
      </w:r>
      <w:r>
        <w:rPr>
          <w:vertAlign w:val="subscript"/>
        </w:rPr>
        <w:t>3</w:t>
      </w:r>
      <w:r>
        <w:t>↓ + H</w:t>
      </w:r>
      <w:r>
        <w:rPr>
          <w:vertAlign w:val="subscript"/>
        </w:rPr>
        <w:t>2</w:t>
      </w:r>
      <w:r>
        <w:t>O</w:t>
      </w:r>
      <w:r>
        <w:br/>
      </w:r>
      <w:r>
        <w:t>⇒</w:t>
      </w:r>
      <w:r>
        <w:t xml:space="preserve"> </w:t>
      </w:r>
      <w:r>
        <w:t>n</w:t>
      </w:r>
      <w:r>
        <w:t>CO</w:t>
      </w:r>
      <w:r>
        <w:t>2</w:t>
      </w:r>
      <w:r>
        <w:t>=</w:t>
      </w:r>
      <w:r>
        <w:t>n</w:t>
      </w:r>
      <w:r>
        <w:t>CaCO</w:t>
      </w:r>
      <w:r>
        <w:t>3</w:t>
      </w:r>
      <w:r>
        <w:t>=</w:t>
      </w:r>
      <w:r>
        <w:t>8</w:t>
      </w:r>
      <w:r>
        <w:t>100</w:t>
      </w:r>
      <w:r>
        <w:t>=</w:t>
      </w:r>
      <w:r>
        <w:t>0</w:t>
      </w:r>
      <w:r>
        <w:t>,08</w:t>
      </w:r>
      <w:r>
        <w:t>mol</w:t>
      </w:r>
      <w:r>
        <w:t>n_(CO_(2))=n_(CaCO_(3))=(8)/(100)=0,08 mol</w:t>
      </w:r>
      <w:r>
        <w:br/>
      </w:r>
      <w:r>
        <w:t>⇒</w:t>
      </w:r>
      <w:r>
        <w:t xml:space="preserve"> </w:t>
      </w:r>
      <w:r>
        <w:t>V</w:t>
      </w:r>
      <w:r>
        <w:t>CO</w:t>
      </w:r>
      <w:r>
        <w:t>2</w:t>
      </w:r>
      <w:r>
        <w:t>=</w:t>
      </w:r>
      <w:r>
        <w:t>0</w:t>
      </w:r>
      <w:r>
        <w:t>,08.22,4</w:t>
      </w:r>
      <w:r>
        <w:t>=</w:t>
      </w:r>
      <w:r>
        <w:t>1</w:t>
      </w:r>
      <w:r>
        <w:t>,792</w:t>
      </w:r>
      <w:r>
        <w:t>V_(CO_(2))=0,08.22,4=1,792</w:t>
      </w:r>
      <w:r>
        <w:t>lít</w:t>
      </w:r>
      <w:r>
        <w:br/>
      </w:r>
      <w:r>
        <w:rPr>
          <w:b/>
        </w:rPr>
        <w:t xml:space="preserve">Câu 7. </w:t>
      </w:r>
      <w:r>
        <w:rPr>
          <w:b/>
        </w:rPr>
        <w:t>Đáp án A</w:t>
      </w:r>
      <w:r>
        <w:br/>
      </w:r>
      <w:r>
        <w:t>Na</w:t>
      </w:r>
      <w:r>
        <w:rPr>
          <w:vertAlign w:val="subscript"/>
        </w:rPr>
        <w:t>2</w:t>
      </w:r>
      <w:r>
        <w:t>CO</w:t>
      </w:r>
      <w:r>
        <w:rPr>
          <w:vertAlign w:val="subscript"/>
        </w:rPr>
        <w:t>3</w:t>
      </w:r>
      <w:r>
        <w:t xml:space="preserve"> được dùng làm mềm nước cứng toàn phần vì nó loại bỏ được ion Ca</w:t>
      </w:r>
      <w:r>
        <w:rPr>
          <w:vertAlign w:val="superscript"/>
        </w:rPr>
        <w:t>2+</w:t>
      </w:r>
      <w:r>
        <w:t>, Ba</w:t>
      </w:r>
      <w:r>
        <w:rPr>
          <w:vertAlign w:val="superscript"/>
        </w:rPr>
        <w:t>2+</w:t>
      </w:r>
      <w:r>
        <w:t xml:space="preserve"> thông qua việc tạo kết tủa CaCO</w:t>
      </w:r>
      <w:r>
        <w:rPr>
          <w:vertAlign w:val="subscript"/>
        </w:rPr>
        <w:t>3</w:t>
      </w:r>
      <w:r>
        <w:t xml:space="preserve"> và BaCO</w:t>
      </w:r>
      <w:r>
        <w:rPr>
          <w:vertAlign w:val="subscript"/>
        </w:rPr>
        <w:t>3</w:t>
      </w:r>
      <w:r>
        <w:t>.</w:t>
      </w:r>
      <w:r>
        <w:br/>
      </w:r>
      <w:r>
        <w:t>CO</w:t>
      </w:r>
      <w:r>
        <w:t>2</w:t>
      </w:r>
      <w:r>
        <w:t>−</w:t>
      </w:r>
      <w:r>
        <w:t>3</w:t>
      </w:r>
      <w:r>
        <w:t>+</w:t>
      </w:r>
      <w:r>
        <w:t>Ba</w:t>
      </w:r>
      <w:r>
        <w:t>2</w:t>
      </w:r>
      <w:r>
        <w:t>+</w:t>
      </w:r>
      <w:r>
        <w:t>→</w:t>
      </w:r>
      <w:r>
        <w:t>BaCO</w:t>
      </w:r>
      <w:r>
        <w:t>3</w:t>
      </w:r>
      <w:r>
        <w:t>⏐</w:t>
      </w:r>
      <w:r>
        <w:t>⏐</w:t>
      </w:r>
      <w:r>
        <w:t>↓</w:t>
      </w:r>
      <w:r>
        <w:t>CO</w:t>
      </w:r>
      <w:r>
        <w:t>2</w:t>
      </w:r>
      <w:r>
        <w:t>−</w:t>
      </w:r>
      <w:r>
        <w:t>3</w:t>
      </w:r>
      <w:r>
        <w:t>+</w:t>
      </w:r>
      <w:r>
        <w:t>Ca</w:t>
      </w:r>
      <w:r>
        <w:t>2</w:t>
      </w:r>
      <w:r>
        <w:t>+</w:t>
      </w:r>
      <w:r>
        <w:t>→</w:t>
      </w:r>
      <w:r>
        <w:t>CaCO</w:t>
      </w:r>
      <w:r>
        <w:t>3</w:t>
      </w:r>
      <w:r>
        <w:t>⏐</w:t>
      </w:r>
      <w:r>
        <w:t>⏐</w:t>
      </w:r>
      <w:r>
        <w:t>↓</w:t>
      </w:r>
      <w:r>
        <w:t>CO32−+Ba^(2+)→BaCO_(3)↓CO32−+Ca^(2+)→CaCO_(3)↓</w:t>
      </w:r>
      <w:r>
        <w:br/>
      </w:r>
      <w:r>
        <w:rPr>
          <w:b/>
        </w:rPr>
        <w:t>Câu 8.  Đáp án D</w:t>
      </w:r>
      <w:r>
        <w:br/>
      </w:r>
      <w:r>
        <w:t xml:space="preserve">Ta có: </w:t>
      </w:r>
      <w:r>
        <w:t>n</w:t>
      </w:r>
      <w:r>
        <w:t>Fe</w:t>
      </w:r>
      <w:r>
        <w:t>=</w:t>
      </w:r>
      <w:r>
        <w:t>0</w:t>
      </w:r>
      <w:r>
        <w:t>,84</w:t>
      </w:r>
      <w:r>
        <w:t>56</w:t>
      </w:r>
      <w:r>
        <w:t>=</w:t>
      </w:r>
      <w:r>
        <w:t>0</w:t>
      </w:r>
      <w:r>
        <w:t>,015</w:t>
      </w:r>
      <w:r>
        <w:t>mol</w:t>
      </w:r>
      <w:r>
        <w:t>n_(Fe)=(0,84)/(56)=0,015 mol</w:t>
      </w:r>
      <w:r>
        <w:t xml:space="preserve">; </w:t>
      </w:r>
      <w:r>
        <w:br/>
      </w:r>
      <w:r>
        <w:t>n</w:t>
      </w:r>
      <w:r>
        <w:t>CO</w:t>
      </w:r>
      <w:r>
        <w:t>2</w:t>
      </w:r>
      <w:r>
        <w:t>=</w:t>
      </w:r>
      <w:r>
        <w:t>0</w:t>
      </w:r>
      <w:r>
        <w:t>,88</w:t>
      </w:r>
      <w:r>
        <w:t>44</w:t>
      </w:r>
      <w:r>
        <w:t>=</w:t>
      </w:r>
      <w:r>
        <w:t>0</w:t>
      </w:r>
      <w:r>
        <w:t>,02</w:t>
      </w:r>
      <w:r>
        <w:t>mol</w:t>
      </w:r>
      <w:r>
        <w:t>n_(CO_(2))=(0,88)/(44)=0,02 mol</w:t>
      </w:r>
      <w:r>
        <w:br/>
      </w:r>
      <w:r>
        <w:t>⇒</w:t>
      </w:r>
      <w:r>
        <w:t xml:space="preserve"> n</w:t>
      </w:r>
      <w:r>
        <w:rPr>
          <w:vertAlign w:val="subscript"/>
        </w:rPr>
        <w:t>O (oxit)</w:t>
      </w:r>
      <w:r>
        <w:t xml:space="preserve"> = </w:t>
      </w:r>
      <w:r>
        <w:t>n</w:t>
      </w:r>
      <w:r>
        <w:t>CO</w:t>
      </w:r>
      <w:r>
        <w:t>2</w:t>
      </w:r>
      <w:r>
        <w:t>n_(CO_(2))</w:t>
      </w:r>
      <w:r>
        <w:t>= 0,02 mol</w:t>
      </w:r>
      <w:r>
        <w:br/>
      </w:r>
      <w:r>
        <w:t>Gọi công thức của oxit sắt là Fe</w:t>
      </w:r>
      <w:r>
        <w:rPr>
          <w:vertAlign w:val="subscript"/>
        </w:rPr>
        <w:t>x</w:t>
      </w:r>
      <w:r>
        <w:t>O</w:t>
      </w:r>
      <w:r>
        <w:rPr>
          <w:vertAlign w:val="subscript"/>
        </w:rPr>
        <w:t>y</w:t>
      </w:r>
      <w:r>
        <w:t>.</w:t>
      </w:r>
      <w:r>
        <w:br/>
      </w:r>
      <w:r>
        <w:t>⇒</w:t>
      </w:r>
      <w:r>
        <w:t xml:space="preserve"> </w:t>
      </w:r>
      <w:r>
        <w:t>x</w:t>
      </w:r>
      <w:r>
        <w:t>:</w:t>
      </w:r>
      <w:r>
        <w:t>y</w:t>
      </w:r>
      <w:r>
        <w:t>=</w:t>
      </w:r>
      <w:r>
        <w:t>n</w:t>
      </w:r>
      <w:r>
        <w:t>Fe</w:t>
      </w:r>
      <w:r>
        <w:t>:</w:t>
      </w:r>
      <w:r>
        <w:t>n</w:t>
      </w:r>
      <w:r>
        <w:t>O</w:t>
      </w:r>
      <w:r>
        <w:t>=</w:t>
      </w:r>
      <w:r>
        <w:t>0</w:t>
      </w:r>
      <w:r>
        <w:t>,015</w:t>
      </w:r>
      <w:r>
        <w:t>:</w:t>
      </w:r>
      <w:r>
        <w:t>0</w:t>
      </w:r>
      <w:r>
        <w:t>,02</w:t>
      </w:r>
      <w:r>
        <w:t>=</w:t>
      </w:r>
      <w:r>
        <w:t>3</w:t>
      </w:r>
      <w:r>
        <w:t>:</w:t>
      </w:r>
      <w:r>
        <w:t>4</w:t>
      </w:r>
      <w:r>
        <w:t>x:y=n_(Fe):n_(O)=0,015:0,02=3:4</w:t>
      </w:r>
      <w:r>
        <w:br/>
      </w:r>
      <w:r>
        <w:t>⇒</w:t>
      </w:r>
      <w:r>
        <w:t xml:space="preserve"> Công thức của oxit sắt là Fe</w:t>
      </w:r>
      <w:r>
        <w:rPr>
          <w:vertAlign w:val="subscript"/>
        </w:rPr>
        <w:t>3</w:t>
      </w:r>
      <w:r>
        <w:t>O</w:t>
      </w:r>
      <w:r>
        <w:rPr>
          <w:vertAlign w:val="subscript"/>
        </w:rPr>
        <w:t>4</w:t>
      </w:r>
      <w:r>
        <w:t>.</w:t>
      </w:r>
      <w:r>
        <w:br/>
      </w:r>
      <w:r>
        <w:rPr>
          <w:b/>
        </w:rPr>
        <w:t>Câu 9. Đáp án A</w:t>
      </w:r>
      <w:r>
        <w:br/>
      </w:r>
      <w:r>
        <w:t>Fe + H</w:t>
      </w:r>
      <w:r>
        <w:rPr>
          <w:vertAlign w:val="subscript"/>
        </w:rPr>
        <w:t>2</w:t>
      </w:r>
      <w:r>
        <w:t>SO</w:t>
      </w:r>
      <w:r>
        <w:rPr>
          <w:vertAlign w:val="subscript"/>
        </w:rPr>
        <w:t>4</w:t>
      </w:r>
      <w:r>
        <w:t xml:space="preserve"> </w:t>
      </w:r>
      <w:r>
        <w:t>⟶</w:t>
      </w:r>
      <w:r>
        <w:t xml:space="preserve"> FeSO</w:t>
      </w:r>
      <w:r>
        <w:rPr>
          <w:vertAlign w:val="subscript"/>
        </w:rPr>
        <w:t>4</w:t>
      </w:r>
      <w:r>
        <w:t xml:space="preserve"> + H</w:t>
      </w:r>
      <w:r>
        <w:rPr>
          <w:vertAlign w:val="subscript"/>
        </w:rPr>
        <w:t>2</w:t>
      </w:r>
      <w:r>
        <w:t>↑</w:t>
      </w:r>
      <w:r>
        <w:br/>
      </w:r>
      <w:r>
        <w:t>Cu + H</w:t>
      </w:r>
      <w:r>
        <w:rPr>
          <w:vertAlign w:val="subscript"/>
        </w:rPr>
        <w:t>2</w:t>
      </w:r>
      <w:r>
        <w:t>SO</w:t>
      </w:r>
      <w:r>
        <w:rPr>
          <w:vertAlign w:val="subscript"/>
        </w:rPr>
        <w:t>4</w:t>
      </w:r>
      <w:r>
        <w:t xml:space="preserve"> không phản ứng.</w:t>
      </w:r>
      <w:r>
        <w:br/>
      </w:r>
      <w:r>
        <w:t>⇒</w:t>
      </w:r>
      <w:r>
        <w:t xml:space="preserve"> </w:t>
      </w:r>
      <w:r>
        <w:t>n</w:t>
      </w:r>
      <w:r>
        <w:t>H</w:t>
      </w:r>
      <w:r>
        <w:t>2</w:t>
      </w:r>
      <w:r>
        <w:t>=</w:t>
      </w:r>
      <w:r>
        <w:t>n</w:t>
      </w:r>
      <w:r>
        <w:t>Fe</w:t>
      </w:r>
      <w:r>
        <w:t>=</w:t>
      </w:r>
      <w:r>
        <w:t>5</w:t>
      </w:r>
      <w:r>
        <w:t>,6</w:t>
      </w:r>
      <w:r>
        <w:t>56</w:t>
      </w:r>
      <w:r>
        <w:t>=</w:t>
      </w:r>
      <w:r>
        <w:t>0</w:t>
      </w:r>
      <w:r>
        <w:t>,1</w:t>
      </w:r>
      <w:r>
        <w:t>mol</w:t>
      </w:r>
      <w:r>
        <w:t>n_(H_(2))=n_(Fe)=(5,6)/(56)=0,1 mol</w:t>
      </w:r>
      <w:r>
        <w:br/>
      </w:r>
      <w:r>
        <w:t>⇒</w:t>
      </w:r>
      <w:r>
        <w:t xml:space="preserve"> </w:t>
      </w:r>
      <w:r>
        <w:t>V</w:t>
      </w:r>
      <w:r>
        <w:t>H</w:t>
      </w:r>
      <w:r>
        <w:t>2</w:t>
      </w:r>
      <w:r>
        <w:t>V_(H_(2))</w:t>
      </w:r>
      <w:r>
        <w:t xml:space="preserve"> = 0,1.22,4 = 2,24 lít.</w:t>
      </w:r>
      <w:r>
        <w:br/>
      </w:r>
      <w:r>
        <w:rPr>
          <w:b/>
        </w:rPr>
        <w:t>Câu 10. Đáp án D</w:t>
      </w:r>
      <w:r>
        <w:br/>
      </w:r>
      <w:r>
        <w:t>Để nhận biết ion Ca</w:t>
      </w:r>
      <w:r>
        <w:rPr>
          <w:vertAlign w:val="superscript"/>
        </w:rPr>
        <w:t>2+</w:t>
      </w:r>
      <w:r>
        <w:t xml:space="preserve"> trong dung dịch ta dùng thuốc thử là dung dịch K</w:t>
      </w:r>
      <w:r>
        <w:rPr>
          <w:vertAlign w:val="subscript"/>
        </w:rPr>
        <w:t>2</w:t>
      </w:r>
      <w:r>
        <w:t>CO</w:t>
      </w:r>
      <w:r>
        <w:rPr>
          <w:vertAlign w:val="subscript"/>
        </w:rPr>
        <w:t>3</w:t>
      </w:r>
      <w:r>
        <w:t xml:space="preserve"> vì có kết tủa trắng</w:t>
      </w:r>
      <w:r>
        <w:br/>
      </w:r>
      <w:r>
        <w:t>CO</w:t>
      </w:r>
      <w:r>
        <w:t>2</w:t>
      </w:r>
      <w:r>
        <w:t>−</w:t>
      </w:r>
      <w:r>
        <w:t>3</w:t>
      </w:r>
      <w:r>
        <w:t>+</w:t>
      </w:r>
      <w:r>
        <w:t>Ca</w:t>
      </w:r>
      <w:r>
        <w:t>2</w:t>
      </w:r>
      <w:r>
        <w:t>+</w:t>
      </w:r>
      <w:r>
        <w:t>→</w:t>
      </w:r>
      <w:r>
        <w:t>CaCO</w:t>
      </w:r>
      <w:r>
        <w:t>3</w:t>
      </w:r>
      <w:r>
        <w:t>⏐</w:t>
      </w:r>
      <w:r>
        <w:t>⏐</w:t>
      </w:r>
      <w:r>
        <w:t>↓</w:t>
      </w:r>
      <w:r>
        <w:t>CO32−+Ca^(2+)→CaCO_(3)↓</w:t>
      </w:r>
      <w:r>
        <w:br/>
      </w:r>
      <w:r>
        <w:rPr>
          <w:b/>
        </w:rPr>
        <w:t>Câu 11. Đáp án C</w:t>
      </w:r>
      <w:r>
        <w:br/>
      </w:r>
      <w:r>
        <w:t xml:space="preserve">Ta có: </w:t>
      </w:r>
      <w:r>
        <w:t>n</w:t>
      </w:r>
      <w:r>
        <w:t>H</w:t>
      </w:r>
      <w:r>
        <w:t>2</w:t>
      </w:r>
      <w:r>
        <w:t>SO</w:t>
      </w:r>
      <w:r>
        <w:t>4</w:t>
      </w:r>
      <w:r>
        <w:t>=</w:t>
      </w:r>
      <w:r>
        <w:t>0</w:t>
      </w:r>
      <w:r>
        <w:t>,3.1</w:t>
      </w:r>
      <w:r>
        <w:t>=</w:t>
      </w:r>
      <w:r>
        <w:t>0</w:t>
      </w:r>
      <w:r>
        <w:t>,3</w:t>
      </w:r>
      <w:r>
        <w:t>mol</w:t>
      </w:r>
      <w:r>
        <w:t>n_(H_(2)SO_(4))=0,3.1=0,3 mol</w:t>
      </w:r>
      <w:r>
        <w:t xml:space="preserve">; </w:t>
      </w:r>
      <w:r>
        <w:br/>
      </w:r>
      <w:r>
        <w:t>n</w:t>
      </w:r>
      <w:r>
        <w:t>Al</w:t>
      </w:r>
      <w:r>
        <w:t>=</w:t>
      </w:r>
      <w:r>
        <w:t>2</w:t>
      </w:r>
      <w:r>
        <w:t>,7</w:t>
      </w:r>
      <w:r>
        <w:t>27</w:t>
      </w:r>
      <w:r>
        <w:t>=</w:t>
      </w:r>
      <w:r>
        <w:t>0</w:t>
      </w:r>
      <w:r>
        <w:t>,1</w:t>
      </w:r>
      <w:r>
        <w:t>mol</w:t>
      </w:r>
      <w:r>
        <w:t>n_(Al)=(2,7)/(27)=0,1 mol</w:t>
      </w:r>
      <w:r>
        <w:br/>
      </w:r>
      <w:r>
        <w:t>Gọi số mol của FeO trong hỗn hợp X là x (mol).</w:t>
      </w:r>
      <w:r>
        <w:br/>
      </w:r>
      <w:r>
        <w:t>2Al + 3H</w:t>
      </w:r>
      <w:r>
        <w:rPr>
          <w:vertAlign w:val="subscript"/>
        </w:rPr>
        <w:t>2</w:t>
      </w:r>
      <w:r>
        <w:t>SO</w:t>
      </w:r>
      <w:r>
        <w:rPr>
          <w:vertAlign w:val="subscript"/>
        </w:rPr>
        <w:t>4</w:t>
      </w:r>
      <w:r>
        <w:t xml:space="preserve"> </w:t>
      </w:r>
      <w:r>
        <w:t>⟶</w:t>
      </w:r>
      <w:r>
        <w:t xml:space="preserve"> Al</w:t>
      </w:r>
      <w:r>
        <w:rPr>
          <w:vertAlign w:val="subscript"/>
        </w:rPr>
        <w:t>2</w:t>
      </w:r>
      <w:r>
        <w:t>(SO</w:t>
      </w:r>
      <w:r>
        <w:rPr>
          <w:vertAlign w:val="subscript"/>
        </w:rPr>
        <w:t>4</w:t>
      </w:r>
      <w:r>
        <w:t>)</w:t>
      </w:r>
      <w:r>
        <w:rPr>
          <w:vertAlign w:val="subscript"/>
        </w:rPr>
        <w:t>3</w:t>
      </w:r>
      <w:r>
        <w:t xml:space="preserve"> + 3H</w:t>
      </w:r>
      <w:r>
        <w:rPr>
          <w:vertAlign w:val="subscript"/>
        </w:rPr>
        <w:t>2</w:t>
      </w:r>
      <w:r>
        <w:t>↑</w:t>
      </w:r>
      <w:r>
        <w:br/>
      </w:r>
      <w:r>
        <w:t>FeO + H</w:t>
      </w:r>
      <w:r>
        <w:rPr>
          <w:vertAlign w:val="subscript"/>
        </w:rPr>
        <w:t>2</w:t>
      </w:r>
      <w:r>
        <w:t>SO</w:t>
      </w:r>
      <w:r>
        <w:rPr>
          <w:vertAlign w:val="subscript"/>
        </w:rPr>
        <w:t>4</w:t>
      </w:r>
      <w:r>
        <w:t xml:space="preserve"> </w:t>
      </w:r>
      <w:r>
        <w:t>⟶</w:t>
      </w:r>
      <w:r>
        <w:t xml:space="preserve"> FeSO</w:t>
      </w:r>
      <w:r>
        <w:rPr>
          <w:vertAlign w:val="subscript"/>
        </w:rPr>
        <w:t>4</w:t>
      </w:r>
      <w:r>
        <w:t xml:space="preserve"> + H</w:t>
      </w:r>
      <w:r>
        <w:rPr>
          <w:vertAlign w:val="subscript"/>
        </w:rPr>
        <w:t>2</w:t>
      </w:r>
      <w:r>
        <w:t>O</w:t>
      </w:r>
      <w:r>
        <w:br/>
      </w:r>
      <w:r>
        <w:t>⇒</w:t>
      </w:r>
      <w:r>
        <w:t xml:space="preserve"> </w:t>
      </w:r>
      <w:r>
        <w:t>0</w:t>
      </w:r>
      <w:r>
        <w:t>,1.</w:t>
      </w:r>
      <w:r>
        <w:t>3</w:t>
      </w:r>
      <w:r>
        <w:t>2</w:t>
      </w:r>
      <w:r>
        <w:t>+</w:t>
      </w:r>
      <w:r>
        <w:t>x</w:t>
      </w:r>
      <w:r>
        <w:t>=</w:t>
      </w:r>
      <w:r>
        <w:t>0</w:t>
      </w:r>
      <w:r>
        <w:t>,3</w:t>
      </w:r>
      <w:r>
        <w:t>0,1.(3)/(2)+x=0,3</w:t>
      </w:r>
      <w:r>
        <w:br/>
      </w:r>
      <w:r>
        <w:t>⇒</w:t>
      </w:r>
      <w:r>
        <w:t xml:space="preserve"> x = 0,15 mol</w:t>
      </w:r>
      <w:r>
        <w:br/>
      </w:r>
      <w:r>
        <w:t>⇒</w:t>
      </w:r>
      <w:r>
        <w:t xml:space="preserve"> m</w:t>
      </w:r>
      <w:r>
        <w:rPr>
          <w:vertAlign w:val="subscript"/>
        </w:rPr>
        <w:t>FeO</w:t>
      </w:r>
      <w:r>
        <w:t xml:space="preserve"> = 0,15.72 = 10,8 gam</w:t>
      </w:r>
      <w:r>
        <w:br/>
      </w:r>
      <w:r>
        <w:t>⇒</w:t>
      </w:r>
      <w:r>
        <w:t xml:space="preserve"> </w:t>
      </w:r>
      <w:r>
        <w:t>%</w:t>
      </w:r>
      <w:r>
        <w:t>m</w:t>
      </w:r>
      <w:r>
        <w:t>Al</w:t>
      </w:r>
      <w:r>
        <w:t>=</w:t>
      </w:r>
      <w:r>
        <w:t>2</w:t>
      </w:r>
      <w:r>
        <w:t>,7</w:t>
      </w:r>
      <w:r>
        <w:t>2</w:t>
      </w:r>
      <w:r>
        <w:t>,7</w:t>
      </w:r>
      <w:r>
        <w:t>+</w:t>
      </w:r>
      <w:r>
        <w:t>10</w:t>
      </w:r>
      <w:r>
        <w:t>,8</w:t>
      </w:r>
      <w:r>
        <w:t>.</w:t>
      </w:r>
      <w:r>
        <w:t>100</w:t>
      </w:r>
      <w:r>
        <w:t>%</w:t>
      </w:r>
      <w:r>
        <w:t>=</w:t>
      </w:r>
      <w:r>
        <w:t>20</w:t>
      </w:r>
      <w:r>
        <w:t>%</w:t>
      </w:r>
      <w:r>
        <w:t>%m_(Al)=(2,7)/(2,7+10,8).100%=20%</w:t>
      </w:r>
      <w:r>
        <w:br/>
      </w:r>
      <w:r>
        <w:rPr>
          <w:b/>
        </w:rPr>
        <w:t>Câu 12. Đáp án B</w:t>
      </w:r>
      <w:r>
        <w:br/>
      </w:r>
      <w:r>
        <w:t>Kim loại Al không tan trong dung dịch BaCl</w:t>
      </w:r>
      <w:r>
        <w:rPr>
          <w:vertAlign w:val="subscript"/>
        </w:rPr>
        <w:t>2</w:t>
      </w:r>
      <w:r>
        <w:t>.</w:t>
      </w:r>
      <w:r>
        <w:br/>
      </w:r>
      <w:r>
        <w:rPr>
          <w:b/>
        </w:rPr>
        <w:t>Câu 13. Đáp án B</w:t>
      </w:r>
      <w:r>
        <w:br/>
      </w:r>
      <w:r>
        <w:t>Fe phản ứng được với các dung dịch FeCl</w:t>
      </w:r>
      <w:r>
        <w:rPr>
          <w:vertAlign w:val="subscript"/>
        </w:rPr>
        <w:t>3</w:t>
      </w:r>
      <w:r>
        <w:t>, AgNO</w:t>
      </w:r>
      <w:r>
        <w:rPr>
          <w:vertAlign w:val="subscript"/>
        </w:rPr>
        <w:t>3</w:t>
      </w:r>
      <w:r>
        <w:t>.</w:t>
      </w:r>
      <w:r>
        <w:br/>
      </w:r>
      <w:r>
        <w:t>Fe + 2FeCl</w:t>
      </w:r>
      <w:r>
        <w:rPr>
          <w:vertAlign w:val="subscript"/>
        </w:rPr>
        <w:t>3</w:t>
      </w:r>
      <w:r>
        <w:t xml:space="preserve"> </w:t>
      </w:r>
      <w:r>
        <w:t>⟶</w:t>
      </w:r>
      <w:r>
        <w:t xml:space="preserve"> 3FeCl</w:t>
      </w:r>
      <w:r>
        <w:rPr>
          <w:vertAlign w:val="subscript"/>
        </w:rPr>
        <w:t>2</w:t>
      </w:r>
      <w:r>
        <w:br/>
      </w:r>
      <w:r>
        <w:t>Fe + 2AgNO</w:t>
      </w:r>
      <w:r>
        <w:rPr>
          <w:vertAlign w:val="subscript"/>
        </w:rPr>
        <w:t>3</w:t>
      </w:r>
      <w:r>
        <w:t xml:space="preserve"> </w:t>
      </w:r>
      <w:r>
        <w:t>⟶</w:t>
      </w:r>
      <w:r>
        <w:t xml:space="preserve"> 2Ag + Fe(NO</w:t>
      </w:r>
      <w:r>
        <w:rPr>
          <w:vertAlign w:val="subscript"/>
        </w:rPr>
        <w:t>3</w:t>
      </w:r>
      <w:r>
        <w:t>)</w:t>
      </w:r>
      <w:r>
        <w:rPr>
          <w:vertAlign w:val="subscript"/>
        </w:rPr>
        <w:t>2</w:t>
      </w:r>
      <w:r>
        <w:br/>
      </w:r>
      <w:r>
        <w:rPr>
          <w:b/>
        </w:rPr>
        <w:t>Câu 14. Đáp án B</w:t>
      </w:r>
      <w:r>
        <w:br/>
      </w:r>
      <w:r>
        <w:t>Zn + Cu</w:t>
      </w:r>
      <w:r>
        <w:rPr>
          <w:vertAlign w:val="superscript"/>
        </w:rPr>
        <w:t>2+</w:t>
      </w:r>
      <w:r>
        <w:t xml:space="preserve"> </w:t>
      </w:r>
      <w:r>
        <w:t>⟶</w:t>
      </w:r>
      <w:r>
        <w:t xml:space="preserve"> Zn</w:t>
      </w:r>
      <w:r>
        <w:rPr>
          <w:vertAlign w:val="superscript"/>
        </w:rPr>
        <w:t>2+</w:t>
      </w:r>
      <w:r>
        <w:t xml:space="preserve"> + Cu</w:t>
      </w:r>
      <w:r>
        <w:br/>
      </w:r>
      <w:r>
        <w:t xml:space="preserve">Cu sinh ra bám vào thanh Zn </w:t>
      </w:r>
      <w:r>
        <w:t>⇒</w:t>
      </w:r>
      <w:r>
        <w:t xml:space="preserve"> được cặp 2 kim loại khác nhau, tiếp xúc trực tiếp với nhau, cùng nhúng vào một dung dịch chất điện li </w:t>
      </w:r>
      <w:r>
        <w:t>⇒</w:t>
      </w:r>
      <w:r>
        <w:t xml:space="preserve"> có ăn mòn điện hóa học xảy ra.</w:t>
      </w:r>
      <w:r>
        <w:br/>
      </w:r>
      <w:r>
        <w:rPr>
          <w:b/>
        </w:rPr>
        <w:t>Câu 15. Đáp án A</w:t>
      </w:r>
      <w:r>
        <w:br/>
      </w:r>
      <w:r>
        <w:t>Fe + CuSO</w:t>
      </w:r>
      <w:r>
        <w:rPr>
          <w:vertAlign w:val="subscript"/>
        </w:rPr>
        <w:t>4</w:t>
      </w:r>
      <w:r>
        <w:t xml:space="preserve"> → FeSO</w:t>
      </w:r>
      <w:r>
        <w:rPr>
          <w:vertAlign w:val="subscript"/>
        </w:rPr>
        <w:t>4</w:t>
      </w:r>
      <w:r>
        <w:t xml:space="preserve"> + Cu</w:t>
      </w:r>
      <w:r>
        <w:br/>
      </w:r>
      <w:r>
        <w:t>Fe + 2HCl → FeCl</w:t>
      </w:r>
      <w:r>
        <w:rPr>
          <w:vertAlign w:val="subscript"/>
        </w:rPr>
        <w:t>2</w:t>
      </w:r>
      <w:r>
        <w:t xml:space="preserve"> + H</w:t>
      </w:r>
      <w:r>
        <w:rPr>
          <w:vertAlign w:val="subscript"/>
        </w:rPr>
        <w:t>2</w:t>
      </w:r>
      <w:r>
        <w:br/>
      </w:r>
      <w:r>
        <w:rPr>
          <w:b/>
        </w:rPr>
        <w:t>Câu 16. Đáp án C</w:t>
      </w:r>
      <w:r>
        <w:br/>
      </w:r>
      <w:r>
        <w:t xml:space="preserve">Quá trình oxi hóa: </w:t>
      </w:r>
      <w:r>
        <w:t>0</w:t>
      </w:r>
      <w:r>
        <w:t>Fe</w:t>
      </w:r>
      <w:r>
        <w:t>→</w:t>
      </w:r>
      <w:r>
        <w:t>+</w:t>
      </w:r>
      <w:r>
        <w:t>2</w:t>
      </w:r>
      <w:r>
        <w:t>Fe</w:t>
      </w:r>
      <w:r>
        <w:t>+</w:t>
      </w:r>
      <w:r>
        <w:t>2</w:t>
      </w:r>
      <w:r>
        <w:t>e</w:t>
      </w:r>
      <w:r>
        <w:t>Fe0→Fe+2+2e</w:t>
      </w:r>
      <w:r>
        <w:t xml:space="preserve"> </w:t>
      </w:r>
      <w:r>
        <w:br/>
      </w:r>
      <w:r>
        <w:t xml:space="preserve">Quá trình khử: </w:t>
      </w:r>
      <w:r>
        <w:t>+</w:t>
      </w:r>
      <w:r>
        <w:t>2</w:t>
      </w:r>
      <w:r>
        <w:t>Cu</w:t>
      </w:r>
      <w:r>
        <w:t>+</w:t>
      </w:r>
      <w:r>
        <w:t>2</w:t>
      </w:r>
      <w:r>
        <w:t>e</w:t>
      </w:r>
      <w:r>
        <w:t>→</w:t>
      </w:r>
      <w:r>
        <w:t>0</w:t>
      </w:r>
      <w:r>
        <w:t>Cu</w:t>
      </w:r>
      <w:r>
        <w:t>Cu+2+2e→Cu0</w:t>
      </w:r>
      <w:r>
        <w:br/>
      </w:r>
      <w:r>
        <w:rPr>
          <w:b/>
        </w:rPr>
        <w:t>Câu 17. Đáp án C</w:t>
      </w:r>
      <w:r>
        <w:br/>
      </w:r>
      <w:r>
        <w:t xml:space="preserve">Na </w:t>
      </w:r>
      <w:r>
        <w:t xml:space="preserve">                      </w:t>
      </w:r>
      <w:r>
        <w:t>→ Na</w:t>
      </w:r>
      <w:r>
        <w:rPr>
          <w:vertAlign w:val="superscript"/>
        </w:rPr>
        <w:t>+</w:t>
      </w:r>
      <w:r>
        <w:t xml:space="preserve"> + 1e</w:t>
      </w:r>
      <w:r>
        <w:br/>
      </w:r>
      <w:r>
        <w:t>1s</w:t>
      </w:r>
      <w:r>
        <w:rPr>
          <w:vertAlign w:val="superscript"/>
        </w:rPr>
        <w:t>2</w:t>
      </w:r>
      <w:r>
        <w:t>2s</w:t>
      </w:r>
      <w:r>
        <w:rPr>
          <w:vertAlign w:val="superscript"/>
        </w:rPr>
        <w:t>2</w:t>
      </w:r>
      <w:r>
        <w:t>2p</w:t>
      </w:r>
      <w:r>
        <w:rPr>
          <w:vertAlign w:val="superscript"/>
        </w:rPr>
        <w:t>6</w:t>
      </w:r>
      <w:r>
        <w:t>3s</w:t>
      </w:r>
      <w:r>
        <w:rPr>
          <w:vertAlign w:val="superscript"/>
        </w:rPr>
        <w:t xml:space="preserve">1            </w:t>
      </w:r>
      <w:r>
        <w:t>1s</w:t>
      </w:r>
      <w:r>
        <w:rPr>
          <w:vertAlign w:val="superscript"/>
        </w:rPr>
        <w:t>2</w:t>
      </w:r>
      <w:r>
        <w:t>2s</w:t>
      </w:r>
      <w:r>
        <w:rPr>
          <w:vertAlign w:val="superscript"/>
        </w:rPr>
        <w:t>2</w:t>
      </w:r>
      <w:r>
        <w:t>2p</w:t>
      </w:r>
      <w:r>
        <w:rPr>
          <w:vertAlign w:val="superscript"/>
        </w:rPr>
        <w:t>6</w:t>
      </w:r>
      <w:r>
        <w:br/>
      </w:r>
      <w:r>
        <w:rPr>
          <w:b/>
        </w:rPr>
        <w:t>Câu 18. Đáp án D</w:t>
      </w:r>
      <w:r>
        <w:br/>
      </w:r>
      <w:r>
        <w:t>2Fe + 3Cl</w:t>
      </w:r>
      <w:r>
        <w:rPr>
          <w:vertAlign w:val="subscript"/>
        </w:rPr>
        <w:t>2</w:t>
      </w:r>
      <w:r>
        <w:t xml:space="preserve"> </w:t>
      </w:r>
      <w:r>
        <w:t>t</w:t>
      </w:r>
      <w:r>
        <w:t>°</w:t>
      </w:r>
      <w:r>
        <w:t>→</w:t>
      </w:r>
      <w:r>
        <w:t>→t°</w:t>
      </w:r>
      <w:r>
        <w:t xml:space="preserve"> </w:t>
      </w:r>
      <w:r>
        <w:t>2FeCl</w:t>
      </w:r>
      <w:r>
        <w:rPr>
          <w:vertAlign w:val="subscript"/>
        </w:rPr>
        <w:t>3</w:t>
      </w:r>
      <w:r>
        <w:br/>
      </w:r>
      <w:r>
        <w:t>FeCl</w:t>
      </w:r>
      <w:r>
        <w:rPr>
          <w:vertAlign w:val="subscript"/>
        </w:rPr>
        <w:t>3</w:t>
      </w:r>
      <w:r>
        <w:t xml:space="preserve"> + 3KOH → Fe(OH)</w:t>
      </w:r>
      <w:r>
        <w:rPr>
          <w:vertAlign w:val="subscript"/>
        </w:rPr>
        <w:t>3↓</w:t>
      </w:r>
      <w:r>
        <w:t xml:space="preserve"> + 3KCl.</w:t>
      </w:r>
      <w:r>
        <w:br/>
      </w:r>
      <w:r>
        <w:rPr>
          <w:b/>
        </w:rPr>
        <w:t>Câu 19. Đáp án A</w:t>
      </w:r>
      <w:r>
        <w:br/>
      </w:r>
      <w:r>
        <w:t xml:space="preserve">Ta có: </w:t>
      </w:r>
      <w:r>
        <w:t>T</w:t>
      </w:r>
      <w:r>
        <w:t>=</w:t>
      </w:r>
      <w:r>
        <w:t>n</w:t>
      </w:r>
      <w:r>
        <w:t>OH</w:t>
      </w:r>
      <w:r>
        <w:t>−</w:t>
      </w:r>
      <w:r>
        <w:t>n</w:t>
      </w:r>
      <w:r>
        <w:t>SO</w:t>
      </w:r>
      <w:r>
        <w:t>2</w:t>
      </w:r>
      <w:r>
        <w:t>=</w:t>
      </w:r>
      <w:r>
        <w:t>0</w:t>
      </w:r>
      <w:r>
        <w:t>,4</w:t>
      </w:r>
      <w:r>
        <w:t>0</w:t>
      </w:r>
      <w:r>
        <w:t>,2</w:t>
      </w:r>
      <w:r>
        <w:t>=</w:t>
      </w:r>
      <w:r>
        <w:t>2</w:t>
      </w:r>
      <w:r>
        <w:t>T=(n_(OH^(−)))/(n_(SO_(2)))=(0,4)/(0,2)=2</w:t>
      </w:r>
      <w:r>
        <w:t xml:space="preserve"> </w:t>
      </w:r>
      <w:r>
        <w:t>nên sau phản ứng chỉ thu được muối trung hòa, các chất tham gia phản ứng hết.</w:t>
      </w:r>
      <w:r>
        <w:br/>
      </w:r>
      <w:r>
        <w:t>SO</w:t>
      </w:r>
      <w:r>
        <w:rPr>
          <w:vertAlign w:val="subscript"/>
        </w:rPr>
        <w:t>2</w:t>
      </w:r>
      <w:r>
        <w:t xml:space="preserve"> + 2NaOH → Na</w:t>
      </w:r>
      <w:r>
        <w:rPr>
          <w:vertAlign w:val="subscript"/>
        </w:rPr>
        <w:t>2</w:t>
      </w:r>
      <w:r>
        <w:t>SO</w:t>
      </w:r>
      <w:r>
        <w:rPr>
          <w:vertAlign w:val="subscript"/>
        </w:rPr>
        <w:t>3</w:t>
      </w:r>
      <w:r>
        <w:t xml:space="preserve"> + H</w:t>
      </w:r>
      <w:r>
        <w:rPr>
          <w:vertAlign w:val="subscript"/>
        </w:rPr>
        <w:t>2</w:t>
      </w:r>
      <w:r>
        <w:t>O</w:t>
      </w:r>
      <w:r>
        <w:br/>
      </w:r>
      <w:r>
        <w:t>0,2</w:t>
      </w:r>
      <w:r>
        <w:t xml:space="preserve">     </w:t>
      </w:r>
      <w:r>
        <w:t>0,4</w:t>
      </w:r>
      <w:r>
        <w:t xml:space="preserve">        </w:t>
      </w:r>
      <w:r>
        <w:t>0,2</w:t>
      </w:r>
      <w:r>
        <w:t xml:space="preserve">          </w:t>
      </w:r>
      <w:r>
        <w:t>mol</w:t>
      </w:r>
      <w:r>
        <w:br/>
      </w:r>
      <w:r>
        <w:t>m</w:t>
      </w:r>
      <w:r>
        <w:rPr>
          <w:vertAlign w:val="subscript"/>
        </w:rPr>
        <w:t xml:space="preserve">muối </w:t>
      </w:r>
      <w:r>
        <w:t>= 0,2.126 = 25,2 gam.</w:t>
      </w:r>
      <w:r>
        <w:br/>
      </w:r>
      <w:r>
        <w:rPr>
          <w:b/>
        </w:rPr>
        <w:t>Câu 20. Đáp án C</w:t>
      </w:r>
      <w:r>
        <w:br/>
      </w:r>
      <w:r>
        <w:t>Cho hỗn hợp kim loại qua FeCl</w:t>
      </w:r>
      <w:r>
        <w:rPr>
          <w:vertAlign w:val="subscript"/>
        </w:rPr>
        <w:t>3</w:t>
      </w:r>
      <w:r>
        <w:br/>
      </w:r>
      <w:r>
        <w:t>Cu + 2FeCl</w:t>
      </w:r>
      <w:r>
        <w:rPr>
          <w:vertAlign w:val="subscript"/>
        </w:rPr>
        <w:t>3</w:t>
      </w:r>
      <w:r>
        <w:t xml:space="preserve"> → CuCl</w:t>
      </w:r>
      <w:r>
        <w:rPr>
          <w:vertAlign w:val="subscript"/>
        </w:rPr>
        <w:t>2</w:t>
      </w:r>
      <w:r>
        <w:t xml:space="preserve"> + 2FeCl</w:t>
      </w:r>
      <w:r>
        <w:rPr>
          <w:vertAlign w:val="subscript"/>
        </w:rPr>
        <w:t>2</w:t>
      </w:r>
      <w:r>
        <w:br/>
      </w:r>
      <w:r>
        <w:t>Fe + 2FeCl</w:t>
      </w:r>
      <w:r>
        <w:rPr>
          <w:vertAlign w:val="subscript"/>
        </w:rPr>
        <w:t>3</w:t>
      </w:r>
      <w:r>
        <w:t xml:space="preserve"> → 3FeCl</w:t>
      </w:r>
      <w:r>
        <w:rPr>
          <w:vertAlign w:val="subscript"/>
        </w:rPr>
        <w:t>2</w:t>
      </w:r>
      <w:r>
        <w:br/>
      </w:r>
      <w:r>
        <w:t>Ag không phản ứng, tách được ra khỏi hỗn hợp.</w:t>
      </w:r>
      <w:r>
        <w:br/>
      </w:r>
      <w:r>
        <w:rPr>
          <w:b/>
        </w:rPr>
        <w:t>Câu 21. Đáp án A</w:t>
      </w:r>
      <w:r>
        <w:br/>
      </w:r>
      <w:r>
        <w:t>- Cho dung dịch AlCl</w:t>
      </w:r>
      <w:r>
        <w:rPr>
          <w:vertAlign w:val="subscript"/>
        </w:rPr>
        <w:t>3</w:t>
      </w:r>
      <w:r>
        <w:t xml:space="preserve"> tác dụng với dung dịch NH</w:t>
      </w:r>
      <w:r>
        <w:rPr>
          <w:vertAlign w:val="subscript"/>
        </w:rPr>
        <w:t>3</w:t>
      </w:r>
      <w:r>
        <w:t xml:space="preserve"> dư.</w:t>
      </w:r>
      <w:r>
        <w:t xml:space="preserve">     </w:t>
      </w:r>
      <w:r>
        <w:br/>
      </w:r>
      <w:r>
        <w:t>AlCl</w:t>
      </w:r>
      <w:r>
        <w:rPr>
          <w:vertAlign w:val="subscript"/>
        </w:rPr>
        <w:t>3</w:t>
      </w:r>
      <w:r>
        <w:t xml:space="preserve"> + 3H</w:t>
      </w:r>
      <w:r>
        <w:rPr>
          <w:vertAlign w:val="subscript"/>
        </w:rPr>
        <w:t>2</w:t>
      </w:r>
      <w:r>
        <w:t>O + 3NH</w:t>
      </w:r>
      <w:r>
        <w:rPr>
          <w:vertAlign w:val="subscript"/>
        </w:rPr>
        <w:t>3</w:t>
      </w:r>
      <w:r>
        <w:t xml:space="preserve"> → Al(OH)</w:t>
      </w:r>
      <w:r>
        <w:rPr>
          <w:vertAlign w:val="subscript"/>
        </w:rPr>
        <w:t>3</w:t>
      </w:r>
      <w:r>
        <w:t xml:space="preserve"> ↓ + 3NH</w:t>
      </w:r>
      <w:r>
        <w:rPr>
          <w:vertAlign w:val="subscript"/>
        </w:rPr>
        <w:t>4</w:t>
      </w:r>
      <w:r>
        <w:t>Cl</w:t>
      </w:r>
      <w:r>
        <w:br/>
      </w:r>
      <w:r>
        <w:t>- Cho dung dịch Ba(OH)</w:t>
      </w:r>
      <w:r>
        <w:rPr>
          <w:vertAlign w:val="subscript"/>
        </w:rPr>
        <w:t>2</w:t>
      </w:r>
      <w:r>
        <w:t xml:space="preserve"> dư vào dung dịch Al</w:t>
      </w:r>
      <w:r>
        <w:rPr>
          <w:vertAlign w:val="subscript"/>
        </w:rPr>
        <w:t>2</w:t>
      </w:r>
      <w:r>
        <w:t>(SO</w:t>
      </w:r>
      <w:r>
        <w:rPr>
          <w:vertAlign w:val="subscript"/>
        </w:rPr>
        <w:t>4</w:t>
      </w:r>
      <w:r>
        <w:t>)</w:t>
      </w:r>
      <w:r>
        <w:rPr>
          <w:vertAlign w:val="subscript"/>
        </w:rPr>
        <w:t>3</w:t>
      </w:r>
      <w:r>
        <w:t>.</w:t>
      </w:r>
      <w:r>
        <w:br/>
      </w:r>
      <w:r>
        <w:t>Ba</w:t>
      </w:r>
      <w:r>
        <w:rPr>
          <w:vertAlign w:val="superscript"/>
        </w:rPr>
        <w:t>2+</w:t>
      </w:r>
      <w:r>
        <w:t xml:space="preserve"> + SO</w:t>
      </w:r>
      <w:r>
        <w:rPr>
          <w:vertAlign w:val="subscript"/>
        </w:rPr>
        <w:t>4</w:t>
      </w:r>
      <w:r>
        <w:rPr>
          <w:vertAlign w:val="superscript"/>
        </w:rPr>
        <w:t xml:space="preserve">2- </w:t>
      </w:r>
      <w:r>
        <w:t>→ BaSO</w:t>
      </w:r>
      <w:r>
        <w:rPr>
          <w:vertAlign w:val="subscript"/>
        </w:rPr>
        <w:t>4</w:t>
      </w:r>
      <w:r>
        <w:t>↓</w:t>
      </w:r>
      <w:r>
        <w:br/>
      </w:r>
      <w:r>
        <w:t>Al</w:t>
      </w:r>
      <w:r>
        <w:rPr>
          <w:vertAlign w:val="superscript"/>
        </w:rPr>
        <w:t>3+</w:t>
      </w:r>
      <w:r>
        <w:t xml:space="preserve"> + 3OH</w:t>
      </w:r>
      <w:r>
        <w:rPr>
          <w:vertAlign w:val="superscript"/>
        </w:rPr>
        <w:t>-</w:t>
      </w:r>
      <w:r>
        <w:t xml:space="preserve"> → Al(OH)</w:t>
      </w:r>
      <w:r>
        <w:rPr>
          <w:vertAlign w:val="subscript"/>
        </w:rPr>
        <w:t>3 ↓</w:t>
      </w:r>
      <w:r>
        <w:br/>
      </w:r>
      <w:r>
        <w:t>Al(OH)</w:t>
      </w:r>
      <w:r>
        <w:rPr>
          <w:vertAlign w:val="subscript"/>
        </w:rPr>
        <w:t>3↓</w:t>
      </w:r>
      <w:r>
        <w:t xml:space="preserve"> + OH</w:t>
      </w:r>
      <w:r>
        <w:rPr>
          <w:vertAlign w:val="superscript"/>
        </w:rPr>
        <w:t>-</w:t>
      </w:r>
      <w:r>
        <w:rPr>
          <w:vertAlign w:val="subscript"/>
        </w:rPr>
        <w:t xml:space="preserve"> dư</w:t>
      </w:r>
      <w:r>
        <w:t xml:space="preserve"> → AlO</w:t>
      </w:r>
      <w:r>
        <w:rPr>
          <w:vertAlign w:val="subscript"/>
        </w:rPr>
        <w:t>2</w:t>
      </w:r>
      <w:r>
        <w:rPr>
          <w:vertAlign w:val="superscript"/>
        </w:rPr>
        <w:t xml:space="preserve">- </w:t>
      </w:r>
      <w:r>
        <w:t>+ 2H</w:t>
      </w:r>
      <w:r>
        <w:rPr>
          <w:vertAlign w:val="subscript"/>
        </w:rPr>
        <w:t>2</w:t>
      </w:r>
      <w:r>
        <w:t>O</w:t>
      </w:r>
      <w:r>
        <w:br/>
      </w:r>
      <w:r>
        <w:t>- Cho dung dịch HCl dư vào dung dịch NaAlO</w:t>
      </w:r>
      <w:r>
        <w:rPr>
          <w:vertAlign w:val="subscript"/>
        </w:rPr>
        <w:t>2</w:t>
      </w:r>
      <w:r>
        <w:t>.</w:t>
      </w:r>
      <w:r>
        <w:t xml:space="preserve">                                 </w:t>
      </w:r>
      <w:r>
        <w:br/>
      </w:r>
      <w:r>
        <w:t>HCl + NaAlO</w:t>
      </w:r>
      <w:r>
        <w:rPr>
          <w:vertAlign w:val="subscript"/>
        </w:rPr>
        <w:t>2</w:t>
      </w:r>
      <w:r>
        <w:t xml:space="preserve"> + H</w:t>
      </w:r>
      <w:r>
        <w:rPr>
          <w:vertAlign w:val="subscript"/>
        </w:rPr>
        <w:t>2</w:t>
      </w:r>
      <w:r>
        <w:t>O → Al(OH)</w:t>
      </w:r>
      <w:r>
        <w:rPr>
          <w:vertAlign w:val="subscript"/>
        </w:rPr>
        <w:t>3↓</w:t>
      </w:r>
      <w:r>
        <w:t xml:space="preserve"> + NaCl</w:t>
      </w:r>
      <w:r>
        <w:br/>
      </w:r>
      <w:r>
        <w:t>Al(OH)</w:t>
      </w:r>
      <w:r>
        <w:rPr>
          <w:vertAlign w:val="subscript"/>
        </w:rPr>
        <w:t>3↓</w:t>
      </w:r>
      <w:r>
        <w:t xml:space="preserve"> + 3HCl </w:t>
      </w:r>
      <w:r>
        <w:t>dư → AlCl</w:t>
      </w:r>
      <w:r>
        <w:rPr>
          <w:vertAlign w:val="subscript"/>
        </w:rPr>
        <w:t>3</w:t>
      </w:r>
      <w:r>
        <w:t xml:space="preserve"> + 3H</w:t>
      </w:r>
      <w:r>
        <w:rPr>
          <w:vertAlign w:val="subscript"/>
        </w:rPr>
        <w:t>2</w:t>
      </w:r>
      <w:r>
        <w:t>O</w:t>
      </w:r>
      <w:r>
        <w:br/>
      </w:r>
      <w:r>
        <w:t>- Dẫn khí CO</w:t>
      </w:r>
      <w:r>
        <w:rPr>
          <w:vertAlign w:val="subscript"/>
        </w:rPr>
        <w:t>2</w:t>
      </w:r>
      <w:r>
        <w:t xml:space="preserve"> dư vào dung dịch NaAlO</w:t>
      </w:r>
      <w:r>
        <w:rPr>
          <w:vertAlign w:val="subscript"/>
        </w:rPr>
        <w:t>2</w:t>
      </w:r>
      <w:r>
        <w:t>.</w:t>
      </w:r>
      <w:r>
        <w:br/>
      </w:r>
      <w:r>
        <w:t>CO</w:t>
      </w:r>
      <w:r>
        <w:rPr>
          <w:vertAlign w:val="subscript"/>
        </w:rPr>
        <w:t>2</w:t>
      </w:r>
      <w:r>
        <w:t xml:space="preserve"> + NaAlO</w:t>
      </w:r>
      <w:r>
        <w:rPr>
          <w:vertAlign w:val="subscript"/>
        </w:rPr>
        <w:t>2</w:t>
      </w:r>
      <w:r>
        <w:t xml:space="preserve"> + 2H</w:t>
      </w:r>
      <w:r>
        <w:rPr>
          <w:vertAlign w:val="subscript"/>
        </w:rPr>
        <w:t>2</w:t>
      </w:r>
      <w:r>
        <w:t>O → Al(OH)</w:t>
      </w:r>
      <w:r>
        <w:rPr>
          <w:vertAlign w:val="subscript"/>
        </w:rPr>
        <w:t>3↓</w:t>
      </w:r>
      <w:r>
        <w:t xml:space="preserve"> + NaHCO</w:t>
      </w:r>
      <w:r>
        <w:rPr>
          <w:vertAlign w:val="subscript"/>
        </w:rPr>
        <w:t>3</w:t>
      </w:r>
      <w:r>
        <w:br/>
      </w:r>
      <w:r>
        <w:t>Vậy chỉ có trường hợp: Cho dung dịch HCl dư vào dung dịch NaAlO</w:t>
      </w:r>
      <w:r>
        <w:rPr>
          <w:vertAlign w:val="subscript"/>
        </w:rPr>
        <w:t>2</w:t>
      </w:r>
      <w:r>
        <w:t xml:space="preserve"> không thu được kết tủa sau phản ứng.</w:t>
      </w:r>
      <w:r>
        <w:br/>
      </w:r>
      <w:r>
        <w:rPr>
          <w:b/>
        </w:rPr>
        <w:t>Câu 22. Đáp án A</w:t>
      </w:r>
      <w:r>
        <w:br/>
      </w:r>
      <w:r>
        <w:t>Trong các hợp kim: Cu-Fe (I), Fe-C (III), Sn-Fe (IV) thì sắt đóng vai trò là anot, bị ăn mòn trước.</w:t>
      </w:r>
      <w:r>
        <w:br/>
      </w:r>
      <w:r>
        <w:rPr>
          <w:b/>
        </w:rPr>
        <w:t>Câu 23. Đáp án C</w:t>
      </w:r>
      <w:r>
        <w:br/>
      </w:r>
      <w:r>
        <w:t>Khối lượng chất rắn giảm sau phản ứng chính là m</w:t>
      </w:r>
      <w:r>
        <w:rPr>
          <w:vertAlign w:val="subscript"/>
        </w:rPr>
        <w:t>O (oxit)</w:t>
      </w:r>
      <w:r>
        <w:t xml:space="preserve"> bị tách ra khỏi oxit.</w:t>
      </w:r>
      <w:r>
        <w:br/>
      </w:r>
      <w:r>
        <w:t xml:space="preserve">Ta có: </w:t>
      </w:r>
      <w:r>
        <w:t>n</w:t>
      </w:r>
      <w:r>
        <w:t>CO</w:t>
      </w:r>
      <w:r>
        <w:t>+</w:t>
      </w:r>
      <w:r>
        <w:t>n</w:t>
      </w:r>
      <w:r>
        <w:t>H</w:t>
      </w:r>
      <w:r>
        <w:t>2</w:t>
      </w:r>
      <w:r>
        <w:t>=</w:t>
      </w:r>
      <w:r>
        <w:t>n</w:t>
      </w:r>
      <w:r>
        <w:t>o</w:t>
      </w:r>
      <w:r>
        <w:t>(</w:t>
      </w:r>
      <w:r>
        <w:t>oxit</w:t>
      </w:r>
      <w:r>
        <w:t>pu</w:t>
      </w:r>
      <w:r>
        <w:t>)</w:t>
      </w:r>
      <w:r>
        <w:t>=</w:t>
      </w:r>
      <w:r>
        <w:t>0</w:t>
      </w:r>
      <w:r>
        <w:t>,32</w:t>
      </w:r>
      <w:r>
        <w:t>16</w:t>
      </w:r>
      <w:r>
        <w:t>=</w:t>
      </w:r>
      <w:r>
        <w:t>0</w:t>
      </w:r>
      <w:r>
        <w:t>,02</w:t>
      </w:r>
      <w:r>
        <w:t>n_(CO)+n_(H_(2))=n_(o(oxit  pu))=(0,32)/(16)=0,02</w:t>
      </w:r>
      <w:r>
        <w:t xml:space="preserve"> </w:t>
      </w:r>
      <w:r>
        <w:t>mol</w:t>
      </w:r>
      <w:r>
        <w:br/>
      </w:r>
      <w:r>
        <w:t>V = 0,02.22,4 = 0,448 lít.</w:t>
      </w:r>
      <w:r>
        <w:br/>
      </w:r>
      <w:r>
        <w:rPr>
          <w:b/>
        </w:rPr>
        <w:t>Câu 24. Đáp án B</w:t>
      </w:r>
      <w:r>
        <w:br/>
      </w:r>
      <w:r>
        <w:t>Cứ 1 mol X tham gia phản ứng với HCl thu được muối có khối lượng tăng so với X 11 gam. Vậy tổng khối lượng muối thu được sau phản ứng là:</w:t>
      </w:r>
      <w:r>
        <w:br/>
      </w:r>
      <w:r>
        <w:t>m = 36,8 + 11.0,4 = 41,2 gam.</w:t>
      </w:r>
      <w:r>
        <w:br/>
      </w:r>
      <w:r>
        <w:rPr>
          <w:b/>
        </w:rPr>
        <w:t>Câu 25. Đáp án C</w:t>
      </w:r>
      <w:r>
        <w:br/>
      </w:r>
      <w:r>
        <w:t>Al(OH)</w:t>
      </w:r>
      <w:r>
        <w:rPr>
          <w:vertAlign w:val="subscript"/>
        </w:rPr>
        <w:t>3</w:t>
      </w:r>
      <w:r>
        <w:t xml:space="preserve"> không có tính khử.</w:t>
      </w:r>
      <w:r>
        <w:br/>
      </w:r>
      <w:r>
        <w:rPr>
          <w:b/>
        </w:rPr>
        <w:t>Câu 26. Đáp án B</w:t>
      </w:r>
      <w:r>
        <w:br/>
      </w:r>
      <w:r>
        <w:t>Các trường hợp xảy ra phản</w:t>
      </w:r>
      <w:r>
        <w:t xml:space="preserve">  </w:t>
      </w:r>
      <w:r>
        <w:t>ứng hóa học là:</w:t>
      </w:r>
      <w:r>
        <w:br/>
      </w:r>
      <w:r>
        <w:t>Fe + CuSO</w:t>
      </w:r>
      <w:r>
        <w:rPr>
          <w:vertAlign w:val="subscript"/>
        </w:rPr>
        <w:t>4</w:t>
      </w:r>
      <w:r>
        <w:t xml:space="preserve"> → FeSO</w:t>
      </w:r>
      <w:r>
        <w:rPr>
          <w:vertAlign w:val="subscript"/>
        </w:rPr>
        <w:t>4</w:t>
      </w:r>
      <w:r>
        <w:t xml:space="preserve"> + Cu</w:t>
      </w:r>
      <w:r>
        <w:br/>
      </w:r>
      <w:r>
        <w:t>Fe + Pb(NO</w:t>
      </w:r>
      <w:r>
        <w:rPr>
          <w:vertAlign w:val="subscript"/>
        </w:rPr>
        <w:t>3</w:t>
      </w:r>
      <w:r>
        <w:t>)</w:t>
      </w:r>
      <w:r>
        <w:rPr>
          <w:vertAlign w:val="subscript"/>
        </w:rPr>
        <w:t>2</w:t>
      </w:r>
      <w:r>
        <w:t xml:space="preserve"> → Fe(NO</w:t>
      </w:r>
      <w:r>
        <w:rPr>
          <w:vertAlign w:val="subscript"/>
        </w:rPr>
        <w:t>3</w:t>
      </w:r>
      <w:r>
        <w:t>)</w:t>
      </w:r>
      <w:r>
        <w:rPr>
          <w:vertAlign w:val="subscript"/>
        </w:rPr>
        <w:t>2</w:t>
      </w:r>
      <w:r>
        <w:t xml:space="preserve"> + Pb</w:t>
      </w:r>
      <w:r>
        <w:br/>
      </w:r>
      <w:r>
        <w:t>Fe + 2AgNO</w:t>
      </w:r>
      <w:r>
        <w:rPr>
          <w:vertAlign w:val="subscript"/>
        </w:rPr>
        <w:t>3</w:t>
      </w:r>
      <w:r>
        <w:t xml:space="preserve"> → Fe(NO</w:t>
      </w:r>
      <w:r>
        <w:rPr>
          <w:vertAlign w:val="subscript"/>
        </w:rPr>
        <w:t>3</w:t>
      </w:r>
      <w:r>
        <w:t>)</w:t>
      </w:r>
      <w:r>
        <w:rPr>
          <w:vertAlign w:val="subscript"/>
        </w:rPr>
        <w:t>2</w:t>
      </w:r>
      <w:r>
        <w:t xml:space="preserve"> + 2Ag.</w:t>
      </w:r>
      <w:r>
        <w:br/>
      </w:r>
      <w:r>
        <w:rPr>
          <w:b/>
        </w:rPr>
        <w:t>Câu 27. Đáp án D</w:t>
      </w:r>
      <w:r>
        <w:br/>
      </w:r>
      <w:r>
        <w:t>2NaHCO</w:t>
      </w:r>
      <w:r>
        <w:rPr>
          <w:vertAlign w:val="subscript"/>
        </w:rPr>
        <w:t>3</w:t>
      </w:r>
      <w:r>
        <w:t xml:space="preserve"> </w:t>
      </w:r>
      <w:r>
        <w:t>t</w:t>
      </w:r>
      <w:r>
        <w:t>°</w:t>
      </w:r>
      <w:r>
        <w:t>→</w:t>
      </w:r>
      <w:r>
        <w:t>→t°</w:t>
      </w:r>
      <w:r>
        <w:t xml:space="preserve"> </w:t>
      </w:r>
      <w:r>
        <w:t>Na</w:t>
      </w:r>
      <w:r>
        <w:rPr>
          <w:vertAlign w:val="subscript"/>
        </w:rPr>
        <w:t>2</w:t>
      </w:r>
      <w:r>
        <w:t>CO</w:t>
      </w:r>
      <w:r>
        <w:rPr>
          <w:vertAlign w:val="subscript"/>
        </w:rPr>
        <w:t>3</w:t>
      </w:r>
      <w:r>
        <w:t xml:space="preserve"> + CO</w:t>
      </w:r>
      <w:r>
        <w:rPr>
          <w:vertAlign w:val="subscript"/>
        </w:rPr>
        <w:t>2</w:t>
      </w:r>
      <w:r>
        <w:t xml:space="preserve"> + H</w:t>
      </w:r>
      <w:r>
        <w:rPr>
          <w:vertAlign w:val="subscript"/>
        </w:rPr>
        <w:t>2</w:t>
      </w:r>
      <w:r>
        <w:t>O</w:t>
      </w:r>
      <w:r>
        <w:br/>
      </w:r>
      <w:r>
        <w:rPr>
          <w:b/>
        </w:rPr>
        <w:t xml:space="preserve">Câu 28. Đáp án </w:t>
      </w:r>
      <w:r>
        <w:rPr>
          <w:b/>
        </w:rPr>
        <w:t>A</w:t>
      </w:r>
      <w:r>
        <w:br/>
      </w:r>
      <w:r>
        <w:t>n</w:t>
      </w:r>
      <w:r>
        <w:rPr>
          <w:vertAlign w:val="subscript"/>
        </w:rPr>
        <w:t>HCl cần</w:t>
      </w:r>
      <w:r>
        <w:t xml:space="preserve"> = 2n</w:t>
      </w:r>
      <w:r>
        <w:rPr>
          <w:vertAlign w:val="subscript"/>
        </w:rPr>
        <w:t>O trong oxit</w:t>
      </w:r>
      <w:r>
        <w:t xml:space="preserve"> = 0,24 mol </w:t>
      </w:r>
      <w:r>
        <w:br/>
      </w:r>
      <w:r>
        <w:t>⇒</w:t>
      </w:r>
      <w:r>
        <w:t xml:space="preserve"> n</w:t>
      </w:r>
      <w:r>
        <w:rPr>
          <w:vertAlign w:val="subscript"/>
        </w:rPr>
        <w:t>HCl đã dùng (dư 25%)</w:t>
      </w:r>
      <w:r>
        <w:t xml:space="preserve"> = 0,3 mol.</w:t>
      </w:r>
      <w:r>
        <w:br/>
      </w:r>
      <w:r>
        <w:t>⇒</w:t>
      </w:r>
      <w:r>
        <w:t xml:space="preserve"> n</w:t>
      </w:r>
      <w:r>
        <w:rPr>
          <w:vertAlign w:val="subscript"/>
        </w:rPr>
        <w:t>HCl dư</w:t>
      </w:r>
      <w:r>
        <w:t xml:space="preserve"> = 0,3 – 0,24 = 0,06 mol</w:t>
      </w:r>
      <w:r>
        <w:br/>
      </w:r>
      <w:r>
        <w:t xml:space="preserve">Dung dịch sau phản ứng có: </w:t>
      </w:r>
      <w:r>
        <w:br/>
      </w:r>
      <w:r>
        <w:t>Fe</w:t>
      </w:r>
      <w:r>
        <w:rPr>
          <w:vertAlign w:val="superscript"/>
        </w:rPr>
        <w:t>3+</w:t>
      </w:r>
      <w:r>
        <w:t xml:space="preserve"> (a mol); Fe</w:t>
      </w:r>
      <w:r>
        <w:rPr>
          <w:vertAlign w:val="superscript"/>
        </w:rPr>
        <w:t>2+</w:t>
      </w:r>
      <w:r>
        <w:t xml:space="preserve"> (b mol); H</w:t>
      </w:r>
      <w:r>
        <w:rPr>
          <w:vertAlign w:val="superscript"/>
        </w:rPr>
        <w:t>+</w:t>
      </w:r>
      <w:r>
        <w:t xml:space="preserve"> (0,06 mol); Cl</w:t>
      </w:r>
      <w:r>
        <w:rPr>
          <w:vertAlign w:val="superscript"/>
        </w:rPr>
        <w:t>-</w:t>
      </w:r>
      <w:r>
        <w:t xml:space="preserve"> (2.0,03 + 0,3 = 0,36 mol).</w:t>
      </w:r>
      <w:r>
        <w:br/>
      </w:r>
      <w:r>
        <w:t xml:space="preserve">Bảo toàn điện tích có: 3a + 2b + 0,06 = 0,36 </w:t>
      </w:r>
      <w:r>
        <w:t>⇒</w:t>
      </w:r>
      <w:r>
        <w:t xml:space="preserve"> 3a + 2b = 0,3 (1)</w:t>
      </w:r>
      <w:r>
        <w:br/>
      </w:r>
      <w:r>
        <w:t>Cho dung dịch AgNO</w:t>
      </w:r>
      <w:r>
        <w:rPr>
          <w:vertAlign w:val="subscript"/>
        </w:rPr>
        <w:t>3</w:t>
      </w:r>
      <w:r>
        <w:t xml:space="preserve"> dư vào X</w:t>
      </w:r>
      <w:r>
        <w:br/>
      </w:r>
      <w:r>
        <w:t>Ag</w:t>
      </w:r>
      <w:r>
        <w:t>+</w:t>
      </w:r>
      <w:r>
        <w:t>+</w:t>
      </w:r>
      <w:r>
        <w:t xml:space="preserve"> </w:t>
      </w:r>
      <w:r>
        <w:t>Cl</w:t>
      </w:r>
      <w:r>
        <w:t>−</w:t>
      </w:r>
      <w:r>
        <w:t>→</w:t>
      </w:r>
      <w:r>
        <w:t xml:space="preserve"> </w:t>
      </w:r>
      <w:r>
        <w:t>AgCl</w:t>
      </w:r>
      <w:r>
        <w:t>⏐</w:t>
      </w:r>
      <w:r>
        <w:t>↓</w:t>
      </w:r>
      <w:r>
        <w:t xml:space="preserve"> </w:t>
      </w:r>
      <w:r>
        <w:t xml:space="preserve"> </w:t>
      </w:r>
      <w:r>
        <w:t xml:space="preserve"> </w:t>
      </w:r>
      <w:r>
        <w:t xml:space="preserve"> </w:t>
      </w:r>
      <w:r>
        <w:t xml:space="preserve"> </w:t>
      </w:r>
      <w:r>
        <w:t xml:space="preserve"> </w:t>
      </w:r>
      <w:r>
        <w:t xml:space="preserve"> </w:t>
      </w:r>
      <w:r>
        <w:t xml:space="preserve"> </w:t>
      </w:r>
      <w:r>
        <w:t xml:space="preserve"> </w:t>
      </w:r>
      <w:r>
        <w:t>0</w:t>
      </w:r>
      <w:r>
        <w:t>,36</w:t>
      </w:r>
      <w:r>
        <w:t xml:space="preserve"> </w:t>
      </w:r>
      <w:r>
        <w:t xml:space="preserve"> </w:t>
      </w:r>
      <w:r>
        <w:t xml:space="preserve"> </w:t>
      </w:r>
      <w:r>
        <w:t xml:space="preserve"> </w:t>
      </w:r>
      <w:r>
        <w:t xml:space="preserve"> </w:t>
      </w:r>
      <w:r>
        <w:t>0</w:t>
      </w:r>
      <w:r>
        <w:t>,36</w:t>
      </w:r>
      <w:r>
        <w:t xml:space="preserve"> </w:t>
      </w:r>
      <w:r>
        <w:t>mol</w:t>
      </w:r>
      <w:r>
        <w:t>Ag^(+)+ Cl^(−)→ AgCl↓                         0,36     0,36 mol</w:t>
      </w:r>
      <w:r>
        <w:br/>
      </w:r>
      <w:r>
        <w:t>Có m</w:t>
      </w:r>
      <w:r>
        <w:rPr>
          <w:vertAlign w:val="subscript"/>
        </w:rPr>
        <w:t xml:space="preserve">AgCl </w:t>
      </w:r>
      <w:r>
        <w:t xml:space="preserve">= 0,36.143,5 = 51,66 &lt; 53,28 </w:t>
      </w:r>
      <w:r>
        <w:br/>
      </w:r>
      <w:r>
        <w:t>nên kết tủa còn có Ag (</w:t>
      </w:r>
      <w:r>
        <w:t>53</w:t>
      </w:r>
      <w:r>
        <w:t>,28</w:t>
      </w:r>
      <w:r>
        <w:t>−</w:t>
      </w:r>
      <w:r>
        <w:t>51</w:t>
      </w:r>
      <w:r>
        <w:t>,66</w:t>
      </w:r>
      <w:r>
        <w:t>108</w:t>
      </w:r>
      <w:r>
        <w:t>=</w:t>
      </w:r>
      <w:r>
        <w:t>0</w:t>
      </w:r>
      <w:r>
        <w:t>,015</w:t>
      </w:r>
      <w:r>
        <w:t xml:space="preserve"> </w:t>
      </w:r>
      <w:r>
        <w:t>mol</w:t>
      </w:r>
      <w:r>
        <w:t>)</w:t>
      </w:r>
      <w:r>
        <w:t>(53,28−51,66)/(108)=0,015 mol)</w:t>
      </w:r>
      <w:r>
        <w:t xml:space="preserve"> </w:t>
      </w:r>
      <w:r>
        <w:br/>
      </w:r>
      <w:r>
        <w:t xml:space="preserve"> </w:t>
      </w:r>
      <w:r>
        <w:t>4</w:t>
      </w:r>
      <w:r>
        <w:t>H</w:t>
      </w:r>
      <w:r>
        <w:t>+</w:t>
      </w:r>
      <w:r>
        <w:t>+</w:t>
      </w:r>
      <w:r>
        <w:t xml:space="preserve"> </w:t>
      </w:r>
      <w:r>
        <w:t>NO</w:t>
      </w:r>
      <w:r>
        <w:t>3</w:t>
      </w:r>
      <w:r>
        <w:t>−</w:t>
      </w:r>
      <w:r>
        <w:t>+</w:t>
      </w:r>
      <w:r>
        <w:t xml:space="preserve"> </w:t>
      </w:r>
      <w:r>
        <w:t>3</w:t>
      </w:r>
      <w:r>
        <w:t>Fe</w:t>
      </w:r>
      <w:r>
        <w:t>2</w:t>
      </w:r>
      <w:r>
        <w:t>+</w:t>
      </w:r>
      <w:r>
        <w:t>→</w:t>
      </w:r>
      <w:r>
        <w:t xml:space="preserve"> </w:t>
      </w:r>
      <w:r>
        <w:t>3</w:t>
      </w:r>
      <w:r>
        <w:t>Fe</w:t>
      </w:r>
      <w:r>
        <w:t>3</w:t>
      </w:r>
      <w:r>
        <w:t>+</w:t>
      </w:r>
      <w:r>
        <w:t>+</w:t>
      </w:r>
      <w:r>
        <w:t xml:space="preserve"> </w:t>
      </w:r>
      <w:r>
        <w:t>NO</w:t>
      </w:r>
      <w:r>
        <w:t xml:space="preserve"> </w:t>
      </w:r>
      <w:r>
        <w:t>+</w:t>
      </w:r>
      <w:r>
        <w:t xml:space="preserve"> </w:t>
      </w:r>
      <w:r>
        <w:t>2</w:t>
      </w:r>
      <w:r>
        <w:t>H</w:t>
      </w:r>
      <w:r>
        <w:t>2</w:t>
      </w:r>
      <w:r>
        <w:t>O</w:t>
      </w:r>
      <w:r>
        <w:t>0</w:t>
      </w:r>
      <w:r>
        <w:t>,06</w:t>
      </w:r>
      <w:r>
        <w:t xml:space="preserve"> </w:t>
      </w:r>
      <w:r>
        <w:t xml:space="preserve"> </w:t>
      </w:r>
      <w:r>
        <w:t xml:space="preserve"> </w:t>
      </w:r>
      <w:r>
        <w:t xml:space="preserve"> </w:t>
      </w:r>
      <w:r>
        <w:t xml:space="preserve"> </w:t>
      </w:r>
      <w:r>
        <w:t xml:space="preserve"> </w:t>
      </w:r>
      <w:r>
        <w:t>→</w:t>
      </w:r>
      <w:r>
        <w:t xml:space="preserve"> </w:t>
      </w:r>
      <w:r>
        <w:t xml:space="preserve"> </w:t>
      </w:r>
      <w:r>
        <w:t xml:space="preserve"> </w:t>
      </w:r>
      <w:r>
        <w:t xml:space="preserve"> </w:t>
      </w:r>
      <w:r>
        <w:t>0</w:t>
      </w:r>
      <w:r>
        <w:t>,045</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w:t>
      </w:r>
      <w:r>
        <w:t xml:space="preserve"> </w:t>
      </w:r>
      <w:r>
        <w:t xml:space="preserve"> </w:t>
      </w:r>
      <w:r>
        <w:t xml:space="preserve"> </w:t>
      </w:r>
      <w:r>
        <w:t>0</w:t>
      </w:r>
      <w:r>
        <w:t>,015</w:t>
      </w:r>
      <w:r>
        <w:t xml:space="preserve"> </w:t>
      </w:r>
      <w:r>
        <w:t xml:space="preserve"> </w:t>
      </w:r>
      <w:r>
        <w:t xml:space="preserve"> </w:t>
      </w:r>
      <w:r>
        <w:t xml:space="preserve"> </w:t>
      </w:r>
      <w:r>
        <w:t xml:space="preserve"> </w:t>
      </w:r>
      <w:r>
        <w:t xml:space="preserve"> </w:t>
      </w:r>
      <w:r>
        <w:t xml:space="preserve"> </w:t>
      </w:r>
      <w:r>
        <w:t xml:space="preserve"> </w:t>
      </w:r>
      <w:r>
        <w:t xml:space="preserve"> </w:t>
      </w:r>
      <w:r>
        <w:t>mol</w:t>
      </w:r>
      <w:r>
        <w:t>Fe</w:t>
      </w:r>
      <w:r>
        <w:t>2</w:t>
      </w:r>
      <w:r>
        <w:t>+</w:t>
      </w:r>
      <w:r>
        <w:t>+</w:t>
      </w:r>
      <w:r>
        <w:t xml:space="preserve"> </w:t>
      </w:r>
      <w:r>
        <w:t>Ag</w:t>
      </w:r>
      <w:r>
        <w:t>+</w:t>
      </w:r>
      <w:r>
        <w:t>→</w:t>
      </w:r>
      <w:r>
        <w:t xml:space="preserve"> </w:t>
      </w:r>
      <w:r>
        <w:t>Fe</w:t>
      </w:r>
      <w:r>
        <w:t>3</w:t>
      </w:r>
      <w:r>
        <w:t>+</w:t>
      </w:r>
      <w:r>
        <w:t>+</w:t>
      </w:r>
      <w:r>
        <w:t xml:space="preserve"> </w:t>
      </w:r>
      <w:r>
        <w:t>Ag</w:t>
      </w:r>
      <w:r>
        <w:t>0</w:t>
      </w:r>
      <w:r>
        <w:t>,015</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w:t>
      </w:r>
      <w:r>
        <w:t xml:space="preserve"> </w:t>
      </w:r>
      <w:r>
        <w:t xml:space="preserve"> </w:t>
      </w:r>
      <w:r>
        <w:t xml:space="preserve"> </w:t>
      </w:r>
      <w:r>
        <w:t xml:space="preserve"> </w:t>
      </w:r>
      <w:r>
        <w:t>0</w:t>
      </w:r>
      <w:r>
        <w:t>,015</w:t>
      </w:r>
      <w:r>
        <w:t xml:space="preserve"> </w:t>
      </w:r>
      <w:r>
        <w:t xml:space="preserve"> </w:t>
      </w:r>
      <w:r>
        <w:t xml:space="preserve"> </w:t>
      </w:r>
      <w:r>
        <w:t xml:space="preserve"> </w:t>
      </w:r>
      <w:r>
        <w:t xml:space="preserve"> </w:t>
      </w:r>
      <w:r>
        <w:t xml:space="preserve"> </w:t>
      </w:r>
      <w:r>
        <w:t xml:space="preserve"> </w:t>
      </w:r>
      <w:r>
        <w:t>mol</w:t>
      </w:r>
      <w:r>
        <w:t>4H^(+)+ NO_(3)^(−)+ 3Fe^(2+)→ 3Fe^(3+)+ NO + 2H_(2)O0,06                       →    0,045             →   0,015         molFe^(2+)+ Ag^(+)→ Fe^(3+)+ Ag0,015                                      ←    0,015       mol</w:t>
      </w:r>
      <w:r>
        <w:br/>
      </w:r>
      <w:r>
        <w:t>⇒</w:t>
      </w:r>
      <w:r>
        <w:t xml:space="preserve"> b = 0,045 + 0,015 = 0,06 (mol)</w:t>
      </w:r>
      <w:r>
        <w:br/>
      </w:r>
      <w:r>
        <w:t>Thay vào (1) được a = 0,06 (mol)</w:t>
      </w:r>
      <w:r>
        <w:br/>
      </w:r>
      <w:r>
        <w:t>Bảo toàn Fe có n</w:t>
      </w:r>
      <w:r>
        <w:rPr>
          <w:vertAlign w:val="subscript"/>
        </w:rPr>
        <w:t>Fe</w:t>
      </w:r>
      <w:r>
        <w:t xml:space="preserve"> = a + b</w:t>
      </w:r>
      <w:r>
        <w:t xml:space="preserve">  </w:t>
      </w:r>
      <w:r>
        <w:t xml:space="preserve">= 0,12 (mol) </w:t>
      </w:r>
      <w:r>
        <w:br/>
      </w:r>
      <w:r>
        <w:t>⇒</w:t>
      </w:r>
      <w:r>
        <w:t xml:space="preserve"> m = 0,12.56 = 6,72 gam.</w:t>
      </w:r>
      <w:r>
        <w:br/>
      </w:r>
      <w:r>
        <w:rPr>
          <w:b/>
        </w:rPr>
        <w:t>Câu 29. Đáp án B</w:t>
      </w:r>
      <w:r>
        <w:br/>
      </w:r>
      <w:r>
        <w:t>Gọi số mol Al(NO</w:t>
      </w:r>
      <w:r>
        <w:rPr>
          <w:vertAlign w:val="subscript"/>
        </w:rPr>
        <w:t>3</w:t>
      </w:r>
      <w:r>
        <w:t>)</w:t>
      </w:r>
      <w:r>
        <w:rPr>
          <w:vertAlign w:val="subscript"/>
        </w:rPr>
        <w:t>3</w:t>
      </w:r>
      <w:r>
        <w:t xml:space="preserve"> và Cr(NO</w:t>
      </w:r>
      <w:r>
        <w:rPr>
          <w:vertAlign w:val="subscript"/>
        </w:rPr>
        <w:t>3</w:t>
      </w:r>
      <w:r>
        <w:t>)</w:t>
      </w:r>
      <w:r>
        <w:rPr>
          <w:vertAlign w:val="subscript"/>
        </w:rPr>
        <w:t>3</w:t>
      </w:r>
      <w:r>
        <w:t xml:space="preserve"> lần lượt là x và y (mol)</w:t>
      </w:r>
      <w:r>
        <w:br/>
      </w:r>
      <w:r>
        <w:t>⇒</w:t>
      </w:r>
      <w:r>
        <w:t xml:space="preserve"> 213x + 238y = 9,02 (1)</w:t>
      </w:r>
      <w:r>
        <w:br/>
      </w:r>
      <w:r>
        <w:t>Chất rắn sau khi nung là Al</w:t>
      </w:r>
      <w:r>
        <w:rPr>
          <w:vertAlign w:val="subscript"/>
        </w:rPr>
        <w:t>2</w:t>
      </w:r>
      <w:r>
        <w:t>O</w:t>
      </w:r>
      <w:r>
        <w:rPr>
          <w:vertAlign w:val="subscript"/>
        </w:rPr>
        <w:t>3</w:t>
      </w:r>
      <w:r>
        <w:t xml:space="preserve"> (0,5x mol); Cr</w:t>
      </w:r>
      <w:r>
        <w:rPr>
          <w:vertAlign w:val="subscript"/>
        </w:rPr>
        <w:t>2</w:t>
      </w:r>
      <w:r>
        <w:t>O</w:t>
      </w:r>
      <w:r>
        <w:rPr>
          <w:vertAlign w:val="subscript"/>
        </w:rPr>
        <w:t>3</w:t>
      </w:r>
      <w:r>
        <w:t xml:space="preserve"> ( 0,5y mol)</w:t>
      </w:r>
      <w:r>
        <w:br/>
      </w:r>
      <w:r>
        <w:t>⇒</w:t>
      </w:r>
      <w:r>
        <w:t xml:space="preserve"> 51x + 76y = 2,54 (2)</w:t>
      </w:r>
      <w:r>
        <w:br/>
      </w:r>
      <w:r>
        <w:t>Từ (1) và (2) có: x = 0,02 và y = 0,02.</w:t>
      </w:r>
      <w:r>
        <w:br/>
      </w:r>
      <w:r>
        <w:t>Khối lượng Cr(NO</w:t>
      </w:r>
      <w:r>
        <w:rPr>
          <w:vertAlign w:val="subscript"/>
        </w:rPr>
        <w:t>3</w:t>
      </w:r>
      <w:r>
        <w:t>)</w:t>
      </w:r>
      <w:r>
        <w:rPr>
          <w:vertAlign w:val="subscript"/>
        </w:rPr>
        <w:t>3</w:t>
      </w:r>
      <w:r>
        <w:t xml:space="preserve"> là 0,02.238 = 4,76 gam.</w:t>
      </w:r>
      <w:r>
        <w:br/>
      </w:r>
      <w:r>
        <w:rPr>
          <w:b/>
        </w:rPr>
        <w:t>Câu 30. Đáp án A</w:t>
      </w:r>
      <w:r>
        <w:br/>
      </w:r>
      <w:r>
        <w:t>Ta có: n</w:t>
      </w:r>
      <w:r>
        <w:rPr>
          <w:vertAlign w:val="subscript"/>
        </w:rPr>
        <w:t>HCl</w:t>
      </w:r>
      <w:r>
        <w:t xml:space="preserve"> = 2.n</w:t>
      </w:r>
      <w:r>
        <w:rPr>
          <w:vertAlign w:val="subscript"/>
        </w:rPr>
        <w:t>O (oxit)</w:t>
      </w:r>
      <w:r>
        <w:t xml:space="preserve"> = </w:t>
      </w:r>
      <w:r>
        <w:t>2</w:t>
      </w:r>
      <w:r>
        <w:t>.</w:t>
      </w:r>
      <w:r>
        <w:t>5</w:t>
      </w:r>
      <w:r>
        <w:t>,96</w:t>
      </w:r>
      <w:r>
        <w:t>−</w:t>
      </w:r>
      <w:r>
        <w:t>4</w:t>
      </w:r>
      <w:r>
        <w:t>,04</w:t>
      </w:r>
      <w:r>
        <w:t>16</w:t>
      </w:r>
      <w:r>
        <w:t>=</w:t>
      </w:r>
      <w:r>
        <w:t>0</w:t>
      </w:r>
      <w:r>
        <w:t>,24</w:t>
      </w:r>
      <w:r>
        <w:t xml:space="preserve"> </w:t>
      </w:r>
      <w:r>
        <w:t>(</w:t>
      </w:r>
      <w:r>
        <w:t>mol</w:t>
      </w:r>
      <w:r>
        <w:t>)</w:t>
      </w:r>
      <w:r>
        <w:t>2.(5,96−4,04)/(16)=0,24 (mol)</w:t>
      </w:r>
      <w:r>
        <w:t xml:space="preserve"> </w:t>
      </w:r>
      <w:r>
        <w:br/>
      </w:r>
      <w:r>
        <w:t>V</w:t>
      </w:r>
      <w:r>
        <w:rPr>
          <w:vertAlign w:val="subscript"/>
        </w:rPr>
        <w:t>HCl</w:t>
      </w:r>
      <w:r>
        <w:t xml:space="preserve"> = </w:t>
      </w:r>
      <w:r>
        <w:t>0,24</w:t>
      </w:r>
      <w:r>
        <w:t>2</w:t>
      </w:r>
      <w:r>
        <w:t>=</w:t>
      </w:r>
      <w:r>
        <w:t>0,12</w:t>
      </w:r>
      <w:r>
        <w:t>(0,24)/(2)=0,12</w:t>
      </w:r>
      <w:r>
        <w:t>lít</w:t>
      </w:r>
      <w:r>
        <w:br/>
      </w:r>
      <w:r>
        <w:rPr>
          <w:b/>
        </w:rPr>
        <w:t>Đề thi Học kì 2 Hóa học lớp 12 có đáp án đề số 2</w:t>
      </w:r>
      <w:r>
        <w:br/>
      </w:r>
      <w:r>
        <w:rPr>
          <w:i/>
        </w:rPr>
        <w:t>Phòng Giáo dục và Đào tạo .....</w:t>
      </w:r>
      <w:r>
        <w:br/>
      </w:r>
      <w:r>
        <w:rPr>
          <w:i/>
        </w:rPr>
        <w:t>Đề khảo sát chất lượng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t>Cho nguyên tử khối của các nguyên tố: F = 19; Cl = 35,5; Br = 80; I = 127; Ag = 108; Li = 7; Na = 23; K = 39; Be = 9; Mg = 12; Ca = 40; Ba = 137; Al = 27; Fe = 56; Cr = 52; Cu = 64; Zn = 65; Mg = 24; O = 16; S = 32.</w:t>
      </w:r>
      <w:r>
        <w:br/>
      </w:r>
      <w:r>
        <w:rPr>
          <w:b/>
        </w:rPr>
        <w:t>Câu 1:</w:t>
      </w:r>
      <w:r>
        <w:t xml:space="preserve"> Sắt tác dụng với H</w:t>
      </w:r>
      <w:r>
        <w:rPr>
          <w:vertAlign w:val="subscript"/>
        </w:rPr>
        <w:t>2</w:t>
      </w:r>
      <w:r>
        <w:t>O ở nhiệt độ cao hơn 570°C thì tạo ra H</w:t>
      </w:r>
      <w:r>
        <w:rPr>
          <w:vertAlign w:val="subscript"/>
        </w:rPr>
        <w:t>2</w:t>
      </w:r>
      <w:r>
        <w:t xml:space="preserve"> và sản phẩm rắn là</w:t>
      </w:r>
      <w:r>
        <w:br/>
      </w:r>
      <w:r>
        <w:rPr>
          <w:b/>
        </w:rPr>
        <w:t xml:space="preserve">A. </w:t>
      </w:r>
      <w:r>
        <w:t>FeO.</w:t>
      </w:r>
      <w:r>
        <w:t xml:space="preserve"> </w:t>
      </w:r>
      <w:r>
        <w:br/>
      </w:r>
      <w:r>
        <w:rPr>
          <w:b/>
        </w:rPr>
        <w:t xml:space="preserve">B. </w:t>
      </w:r>
      <w:r>
        <w:t>Fe</w:t>
      </w:r>
      <w:r>
        <w:rPr>
          <w:vertAlign w:val="subscript"/>
        </w:rPr>
        <w:t>3</w:t>
      </w:r>
      <w:r>
        <w:t>O</w:t>
      </w:r>
      <w:r>
        <w:rPr>
          <w:vertAlign w:val="subscript"/>
        </w:rPr>
        <w:t>4</w:t>
      </w:r>
      <w:r>
        <w:t>.</w:t>
      </w:r>
      <w:r>
        <w:t xml:space="preserve"> </w:t>
      </w:r>
      <w:r>
        <w:br/>
      </w:r>
      <w:r>
        <w:rPr>
          <w:b/>
        </w:rPr>
        <w:t xml:space="preserve">C. </w:t>
      </w:r>
      <w:r>
        <w:t>Fe</w:t>
      </w:r>
      <w:r>
        <w:rPr>
          <w:vertAlign w:val="subscript"/>
        </w:rPr>
        <w:t>2</w:t>
      </w:r>
      <w:r>
        <w:t>O</w:t>
      </w:r>
      <w:r>
        <w:rPr>
          <w:vertAlign w:val="subscript"/>
        </w:rPr>
        <w:t>3</w:t>
      </w:r>
      <w:r>
        <w:t>.</w:t>
      </w:r>
      <w:r>
        <w:br/>
      </w:r>
      <w:r>
        <w:rPr>
          <w:b/>
        </w:rPr>
        <w:t>D.</w:t>
      </w:r>
      <w:r>
        <w:t xml:space="preserve"> Fe(OH)</w:t>
      </w:r>
      <w:r>
        <w:rPr>
          <w:vertAlign w:val="subscript"/>
        </w:rPr>
        <w:t>2</w:t>
      </w:r>
      <w:r>
        <w:t>.</w:t>
      </w:r>
      <w:r>
        <w:br/>
      </w:r>
      <w:r>
        <w:rPr>
          <w:b/>
        </w:rPr>
        <w:t>Câu 2</w:t>
      </w:r>
      <w:r>
        <w:rPr>
          <w:b/>
        </w:rPr>
        <w:t xml:space="preserve">: </w:t>
      </w:r>
      <w:r>
        <w:t>Hợp chất nào sau đây của sắt vừa có tính khử, vừa có tính oxi hóa?</w:t>
      </w:r>
      <w:r>
        <w:br/>
      </w:r>
      <w:r>
        <w:rPr>
          <w:b/>
        </w:rPr>
        <w:t>A.</w:t>
      </w:r>
      <w:r>
        <w:t xml:space="preserve"> FeO.</w:t>
      </w:r>
      <w:r>
        <w:t xml:space="preserve">  </w:t>
      </w:r>
      <w:r>
        <w:br/>
      </w:r>
      <w:r>
        <w:rPr>
          <w:b/>
        </w:rPr>
        <w:t>B.</w:t>
      </w:r>
      <w:r>
        <w:t xml:space="preserve"> Fe</w:t>
      </w:r>
      <w:r>
        <w:rPr>
          <w:vertAlign w:val="subscript"/>
        </w:rPr>
        <w:t>2</w:t>
      </w:r>
      <w:r>
        <w:t>O</w:t>
      </w:r>
      <w:r>
        <w:rPr>
          <w:vertAlign w:val="subscript"/>
        </w:rPr>
        <w:t>3</w:t>
      </w:r>
      <w:r>
        <w:t>.</w:t>
      </w:r>
      <w:r>
        <w:br/>
      </w:r>
      <w:r>
        <w:rPr>
          <w:b/>
        </w:rPr>
        <w:t>C.</w:t>
      </w:r>
      <w:r>
        <w:t xml:space="preserve"> Fe(OH)</w:t>
      </w:r>
      <w:r>
        <w:rPr>
          <w:vertAlign w:val="subscript"/>
        </w:rPr>
        <w:t>3</w:t>
      </w:r>
      <w:r>
        <w:t>.</w:t>
      </w:r>
      <w:r>
        <w:br/>
      </w:r>
      <w:r>
        <w:rPr>
          <w:b/>
        </w:rPr>
        <w:t>D.</w:t>
      </w:r>
      <w:r>
        <w:t xml:space="preserve"> Fe</w:t>
      </w:r>
      <w:r>
        <w:rPr>
          <w:vertAlign w:val="subscript"/>
        </w:rPr>
        <w:t>2</w:t>
      </w:r>
      <w:r>
        <w:t>(SO</w:t>
      </w:r>
      <w:r>
        <w:rPr>
          <w:vertAlign w:val="subscript"/>
        </w:rPr>
        <w:t>4</w:t>
      </w:r>
      <w:r>
        <w:t>)</w:t>
      </w:r>
      <w:r>
        <w:rPr>
          <w:vertAlign w:val="subscript"/>
        </w:rPr>
        <w:t>3</w:t>
      </w:r>
      <w:r>
        <w:t>.</w:t>
      </w:r>
      <w:r>
        <w:br/>
      </w:r>
      <w:r>
        <w:rPr>
          <w:b/>
        </w:rPr>
        <w:t>Câu 3:</w:t>
      </w:r>
      <w:r>
        <w:t xml:space="preserve"> Chất nào dưới đây phản ứng với Fe tạo thành hợp chất Fe(II)?</w:t>
      </w:r>
      <w:r>
        <w:br/>
      </w:r>
      <w:r>
        <w:rPr>
          <w:b/>
        </w:rPr>
        <w:t>A.</w:t>
      </w:r>
      <w:r>
        <w:t xml:space="preserve"> Cl</w:t>
      </w:r>
      <w:r>
        <w:rPr>
          <w:vertAlign w:val="subscript"/>
        </w:rPr>
        <w:t>2</w:t>
      </w:r>
      <w:r>
        <w:t xml:space="preserve"> </w:t>
      </w:r>
      <w:r>
        <w:t>.</w:t>
      </w:r>
      <w:r>
        <w:t xml:space="preserve">                                                         </w:t>
      </w:r>
      <w:r>
        <w:br/>
      </w:r>
      <w:r>
        <w:rPr>
          <w:b/>
        </w:rPr>
        <w:t>B.</w:t>
      </w:r>
      <w:r>
        <w:t xml:space="preserve"> dung dịch HNO</w:t>
      </w:r>
      <w:r>
        <w:rPr>
          <w:vertAlign w:val="subscript"/>
        </w:rPr>
        <w:t>3</w:t>
      </w:r>
      <w:r>
        <w:t xml:space="preserve"> loãng.</w:t>
      </w:r>
      <w:r>
        <w:br/>
      </w:r>
      <w:r>
        <w:rPr>
          <w:b/>
        </w:rPr>
        <w:t>C.</w:t>
      </w:r>
      <w:r>
        <w:t xml:space="preserve"> dung dịch AgNO</w:t>
      </w:r>
      <w:r>
        <w:rPr>
          <w:vertAlign w:val="subscript"/>
        </w:rPr>
        <w:t>3</w:t>
      </w:r>
      <w:r>
        <w:t xml:space="preserve"> dư.</w:t>
      </w:r>
      <w:r>
        <w:t xml:space="preserve">                              </w:t>
      </w:r>
      <w:r>
        <w:br/>
      </w:r>
      <w:r>
        <w:rPr>
          <w:b/>
        </w:rPr>
        <w:t>D.</w:t>
      </w:r>
      <w:r>
        <w:t xml:space="preserve"> dung dịch HCl đặc.</w:t>
      </w:r>
      <w:r>
        <w:br/>
      </w:r>
      <w:r>
        <w:rPr>
          <w:b/>
        </w:rPr>
        <w:t xml:space="preserve">Câu 4: </w:t>
      </w:r>
      <w:r>
        <w:t>Kim loại Fe</w:t>
      </w:r>
      <w:r>
        <w:rPr>
          <w:b/>
        </w:rPr>
        <w:t xml:space="preserve"> không</w:t>
      </w:r>
      <w:r>
        <w:t xml:space="preserve"> phản ứng với dung dịch nào sau đây?</w:t>
      </w:r>
      <w:r>
        <w:br/>
      </w:r>
      <w:r>
        <w:rPr>
          <w:b/>
        </w:rPr>
        <w:t>A.</w:t>
      </w:r>
      <w:r>
        <w:t xml:space="preserve"> NaNO</w:t>
      </w:r>
      <w:r>
        <w:rPr>
          <w:vertAlign w:val="subscript"/>
        </w:rPr>
        <w:t>3</w:t>
      </w:r>
      <w:r>
        <w:t>.</w:t>
      </w:r>
      <w:r>
        <w:t xml:space="preserve"> </w:t>
      </w:r>
      <w:r>
        <w:br/>
      </w:r>
      <w:r>
        <w:rPr>
          <w:b/>
        </w:rPr>
        <w:t>В.</w:t>
      </w:r>
      <w:r>
        <w:t xml:space="preserve"> </w:t>
      </w:r>
      <w:r>
        <w:t>НС</w:t>
      </w:r>
      <w:r>
        <w:t>l</w:t>
      </w:r>
      <w:r>
        <w:t>.</w:t>
      </w:r>
      <w:r>
        <w:t xml:space="preserve"> </w:t>
      </w:r>
      <w:r>
        <w:br/>
      </w:r>
      <w:r>
        <w:rPr>
          <w:b/>
        </w:rPr>
        <w:t>C.</w:t>
      </w:r>
      <w:r>
        <w:t xml:space="preserve"> AgNO</w:t>
      </w:r>
      <w:r>
        <w:rPr>
          <w:vertAlign w:val="subscript"/>
        </w:rPr>
        <w:t>3</w:t>
      </w:r>
      <w:r>
        <w:t>.</w:t>
      </w:r>
      <w:r>
        <w:br/>
      </w:r>
      <w:r>
        <w:rPr>
          <w:b/>
        </w:rPr>
        <w:t>D.</w:t>
      </w:r>
      <w:r>
        <w:t xml:space="preserve"> CuSO</w:t>
      </w:r>
      <w:r>
        <w:rPr>
          <w:vertAlign w:val="subscript"/>
        </w:rPr>
        <w:t>4</w:t>
      </w:r>
      <w:r>
        <w:t>.</w:t>
      </w:r>
      <w:r>
        <w:br/>
      </w:r>
      <w:r>
        <w:rPr>
          <w:b/>
        </w:rPr>
        <w:t xml:space="preserve">Câu 5: </w:t>
      </w:r>
      <w:r>
        <w:t>Al(OH)</w:t>
      </w:r>
      <w:r>
        <w:rPr>
          <w:vertAlign w:val="subscript"/>
        </w:rPr>
        <w:t>3</w:t>
      </w:r>
      <w:r>
        <w:t xml:space="preserve"> tan được trong dung dịch</w:t>
      </w:r>
      <w:r>
        <w:br/>
      </w:r>
      <w:r>
        <w:rPr>
          <w:b/>
        </w:rPr>
        <w:t>A.</w:t>
      </w:r>
      <w:r>
        <w:t xml:space="preserve"> </w:t>
      </w:r>
      <w:r>
        <w:t>K</w:t>
      </w:r>
      <w:r>
        <w:t>OH.</w:t>
      </w:r>
      <w:r>
        <w:t xml:space="preserve"> </w:t>
      </w:r>
      <w:r>
        <w:br/>
      </w:r>
      <w:r>
        <w:rPr>
          <w:b/>
        </w:rPr>
        <w:t>B.</w:t>
      </w:r>
      <w:r>
        <w:t xml:space="preserve"> </w:t>
      </w:r>
      <w:r>
        <w:t>K</w:t>
      </w:r>
      <w:r>
        <w:rPr>
          <w:vertAlign w:val="subscript"/>
        </w:rPr>
        <w:t>2</w:t>
      </w:r>
      <w:r>
        <w:t>SO</w:t>
      </w:r>
      <w:r>
        <w:rPr>
          <w:vertAlign w:val="subscript"/>
        </w:rPr>
        <w:t>4</w:t>
      </w:r>
      <w:r>
        <w:t>.</w:t>
      </w:r>
      <w:r>
        <w:t xml:space="preserve">                              </w:t>
      </w:r>
      <w:r>
        <w:br/>
      </w:r>
      <w:r>
        <w:rPr>
          <w:b/>
        </w:rPr>
        <w:t>C.</w:t>
      </w:r>
      <w:r>
        <w:t xml:space="preserve"> NaNO</w:t>
      </w:r>
      <w:r>
        <w:rPr>
          <w:vertAlign w:val="subscript"/>
        </w:rPr>
        <w:t>3</w:t>
      </w:r>
      <w:r>
        <w:t>.</w:t>
      </w:r>
      <w:r>
        <w:t xml:space="preserve"> </w:t>
      </w:r>
      <w:r>
        <w:br/>
      </w:r>
      <w:r>
        <w:rPr>
          <w:b/>
        </w:rPr>
        <w:t>D.</w:t>
      </w:r>
      <w:r>
        <w:t xml:space="preserve"> Na</w:t>
      </w:r>
      <w:r>
        <w:t>Cl</w:t>
      </w:r>
      <w:r>
        <w:t>.</w:t>
      </w:r>
      <w:r>
        <w:br/>
      </w:r>
      <w:r>
        <w:rPr>
          <w:b/>
        </w:rPr>
        <w:t xml:space="preserve">Câu 6: </w:t>
      </w:r>
      <w:r>
        <w:t>Trong hợp chất, kim loại kiềm có số oxi hoá là</w:t>
      </w:r>
      <w:r>
        <w:br/>
      </w:r>
      <w:r>
        <w:rPr>
          <w:b/>
        </w:rPr>
        <w:t>A.</w:t>
      </w:r>
      <w:r>
        <w:t xml:space="preserve"> +2.</w:t>
      </w:r>
      <w:r>
        <w:br/>
      </w:r>
      <w:r>
        <w:rPr>
          <w:b/>
        </w:rPr>
        <w:t>B.</w:t>
      </w:r>
      <w:r>
        <w:t xml:space="preserve"> </w:t>
      </w:r>
      <w:r>
        <w:t>+1.</w:t>
      </w:r>
      <w:r>
        <w:br/>
      </w:r>
      <w:r>
        <w:rPr>
          <w:b/>
        </w:rPr>
        <w:t>C.</w:t>
      </w:r>
      <w:r>
        <w:t xml:space="preserve"> </w:t>
      </w:r>
      <w:r>
        <w:t>-2.</w:t>
      </w:r>
      <w:r>
        <w:br/>
      </w:r>
      <w:r>
        <w:rPr>
          <w:b/>
        </w:rPr>
        <w:t>D.</w:t>
      </w:r>
      <w:r>
        <w:t xml:space="preserve"> </w:t>
      </w:r>
      <w:r>
        <w:t>-1.</w:t>
      </w:r>
      <w:r>
        <w:br/>
      </w:r>
      <w:r>
        <w:rPr>
          <w:b/>
        </w:rPr>
        <w:t>Câu 7:</w:t>
      </w:r>
      <w:r>
        <w:t xml:space="preserve"> Chia bột kim loại X thành 2 phần:</w:t>
      </w:r>
      <w:r>
        <w:br/>
      </w:r>
      <w:r>
        <w:t>+ Phần một: Cho tác dụng với Cl</w:t>
      </w:r>
      <w:r>
        <w:rPr>
          <w:vertAlign w:val="subscript"/>
        </w:rPr>
        <w:t>2</w:t>
      </w:r>
      <w:r>
        <w:t xml:space="preserve"> tạo ra muối Y. </w:t>
      </w:r>
      <w:r>
        <w:br/>
      </w:r>
      <w:r>
        <w:t xml:space="preserve">+ Phần hai: Cho tác dụng với dung dịch HCl tạo ra muối Z. </w:t>
      </w:r>
      <w:r>
        <w:br/>
      </w:r>
      <w:r>
        <w:t>Cho kim loại X tác dụng với muối Y lại thu được muối Z. Kim loại X có thề là</w:t>
      </w:r>
      <w:r>
        <w:br/>
      </w:r>
      <w:r>
        <w:rPr>
          <w:b/>
        </w:rPr>
        <w:t>A.</w:t>
      </w:r>
      <w:r>
        <w:t xml:space="preserve"> Mg.</w:t>
      </w:r>
      <w:r>
        <w:br/>
      </w:r>
      <w:r>
        <w:rPr>
          <w:b/>
        </w:rPr>
        <w:t>B</w:t>
      </w:r>
      <w:r>
        <w:t>. Al.</w:t>
      </w:r>
      <w:r>
        <w:t xml:space="preserve"> </w:t>
      </w:r>
      <w:r>
        <w:br/>
      </w:r>
      <w:r>
        <w:rPr>
          <w:b/>
        </w:rPr>
        <w:t>C.</w:t>
      </w:r>
      <w:r>
        <w:t xml:space="preserve"> Zn.</w:t>
      </w:r>
      <w:r>
        <w:t xml:space="preserve"> </w:t>
      </w:r>
      <w:r>
        <w:br/>
      </w:r>
      <w:r>
        <w:rPr>
          <w:b/>
        </w:rPr>
        <w:t>D.</w:t>
      </w:r>
      <w:r>
        <w:t xml:space="preserve"> Fe.</w:t>
      </w:r>
      <w:r>
        <w:br/>
      </w:r>
      <w:r>
        <w:rPr>
          <w:b/>
        </w:rPr>
        <w:t>Câu 8:</w:t>
      </w:r>
      <w:r>
        <w:t xml:space="preserve"> Ngâm một lá kim loại có khối lượng 50g trong dung dịch HCl. Sau một thời gian thu được 336ml H</w:t>
      </w:r>
      <w:r>
        <w:rPr>
          <w:vertAlign w:val="subscript"/>
        </w:rPr>
        <w:t>2</w:t>
      </w:r>
      <w:r>
        <w:t xml:space="preserve"> (đkc) thì khối lượng lá kim loại giảm 1,68%. </w:t>
      </w:r>
      <w:r>
        <w:t>Kim loại đó là</w:t>
      </w:r>
      <w:r>
        <w:br/>
      </w:r>
      <w:r>
        <w:rPr>
          <w:b/>
        </w:rPr>
        <w:t xml:space="preserve">A. </w:t>
      </w:r>
      <w:r>
        <w:t>Zn.</w:t>
      </w:r>
      <w:r>
        <w:t xml:space="preserve"> </w:t>
      </w:r>
      <w:r>
        <w:br/>
      </w:r>
      <w:r>
        <w:rPr>
          <w:b/>
        </w:rPr>
        <w:t xml:space="preserve">B. </w:t>
      </w:r>
      <w:r>
        <w:t>Fe.</w:t>
      </w:r>
      <w:r>
        <w:t xml:space="preserve">  </w:t>
      </w:r>
      <w:r>
        <w:br/>
      </w:r>
      <w:r>
        <w:rPr>
          <w:b/>
        </w:rPr>
        <w:t xml:space="preserve">C. </w:t>
      </w:r>
      <w:r>
        <w:t>Al.</w:t>
      </w:r>
      <w:r>
        <w:t xml:space="preserve">  </w:t>
      </w:r>
      <w:r>
        <w:br/>
      </w:r>
      <w:r>
        <w:rPr>
          <w:b/>
        </w:rPr>
        <w:t xml:space="preserve">D. </w:t>
      </w:r>
      <w:r>
        <w:t>Ni.</w:t>
      </w:r>
      <w:r>
        <w:br/>
      </w:r>
      <w:r>
        <w:rPr>
          <w:b/>
        </w:rPr>
        <w:t xml:space="preserve">Câu 9: </w:t>
      </w:r>
      <w:r>
        <w:t>Cấu hình electron nguyên tử Fe là</w:t>
      </w:r>
      <w:r>
        <w:br/>
      </w:r>
      <w:r>
        <w:rPr>
          <w:b/>
        </w:rPr>
        <w:t>A.</w:t>
      </w:r>
      <w:r>
        <w:t xml:space="preserve"> [Ar] 3d</w:t>
      </w:r>
      <w:r>
        <w:rPr>
          <w:vertAlign w:val="superscript"/>
        </w:rPr>
        <w:t>5</w:t>
      </w:r>
      <w:r>
        <w:t>.</w:t>
      </w:r>
      <w:r>
        <w:t xml:space="preserve"> </w:t>
      </w:r>
      <w:r>
        <w:br/>
      </w:r>
      <w:r>
        <w:rPr>
          <w:b/>
        </w:rPr>
        <w:t>B.</w:t>
      </w:r>
      <w:r>
        <w:t xml:space="preserve"> [Ar] 4s</w:t>
      </w:r>
      <w:r>
        <w:rPr>
          <w:vertAlign w:val="superscript"/>
        </w:rPr>
        <w:t>2</w:t>
      </w:r>
      <w:r>
        <w:t xml:space="preserve"> 3d</w:t>
      </w:r>
      <w:r>
        <w:rPr>
          <w:vertAlign w:val="superscript"/>
        </w:rPr>
        <w:t>6</w:t>
      </w:r>
      <w:r>
        <w:t xml:space="preserve">. </w:t>
      </w:r>
      <w:r>
        <w:br/>
      </w:r>
      <w:r>
        <w:rPr>
          <w:b/>
        </w:rPr>
        <w:t>C.</w:t>
      </w:r>
      <w:r>
        <w:t xml:space="preserve"> [Ar] 3d</w:t>
      </w:r>
      <w:r>
        <w:rPr>
          <w:vertAlign w:val="superscript"/>
        </w:rPr>
        <w:t>6</w:t>
      </w:r>
      <w:r>
        <w:t>.</w:t>
      </w:r>
      <w:r>
        <w:br/>
      </w:r>
      <w:r>
        <w:rPr>
          <w:b/>
        </w:rPr>
        <w:t>D.</w:t>
      </w:r>
      <w:r>
        <w:t xml:space="preserve"> [Ar] 3d</w:t>
      </w:r>
      <w:r>
        <w:rPr>
          <w:vertAlign w:val="superscript"/>
        </w:rPr>
        <w:t>6</w:t>
      </w:r>
      <w:r>
        <w:t xml:space="preserve"> 4s</w:t>
      </w:r>
      <w:r>
        <w:rPr>
          <w:vertAlign w:val="superscript"/>
        </w:rPr>
        <w:t>2</w:t>
      </w:r>
      <w:r>
        <w:t>.</w:t>
      </w:r>
      <w:r>
        <w:br/>
      </w:r>
      <w:r>
        <w:rPr>
          <w:b/>
        </w:rPr>
        <w:t xml:space="preserve">Câu 10: </w:t>
      </w:r>
      <w:r>
        <w:t>Khi dẫn từ từ khí CO</w:t>
      </w:r>
      <w:r>
        <w:rPr>
          <w:vertAlign w:val="subscript"/>
        </w:rPr>
        <w:t>2</w:t>
      </w:r>
      <w:r>
        <w:t xml:space="preserve"> đến dư vào dung dịch Ca(OH)</w:t>
      </w:r>
      <w:r>
        <w:rPr>
          <w:vertAlign w:val="subscript"/>
        </w:rPr>
        <w:t>2</w:t>
      </w:r>
      <w:r>
        <w:t xml:space="preserve"> thấy có</w:t>
      </w:r>
      <w:r>
        <w:br/>
      </w:r>
      <w:r>
        <w:rPr>
          <w:b/>
        </w:rPr>
        <w:t>A.</w:t>
      </w:r>
      <w:r>
        <w:t xml:space="preserve"> bọt khí bay ra.</w:t>
      </w:r>
      <w:r>
        <w:br/>
      </w:r>
      <w:r>
        <w:rPr>
          <w:b/>
        </w:rPr>
        <w:t>B.</w:t>
      </w:r>
      <w:r>
        <w:t xml:space="preserve"> kết tủa trắng, sau đó kết tủa tan dần.</w:t>
      </w:r>
      <w:r>
        <w:br/>
      </w:r>
      <w:r>
        <w:rPr>
          <w:b/>
        </w:rPr>
        <w:t>C.</w:t>
      </w:r>
      <w:r>
        <w:t xml:space="preserve"> kết tủa trắng xuất hiện.</w:t>
      </w:r>
      <w:r>
        <w:br/>
      </w:r>
      <w:r>
        <w:rPr>
          <w:b/>
        </w:rPr>
        <w:t>D.</w:t>
      </w:r>
      <w:r>
        <w:t xml:space="preserve"> bọt khí và kết tủa trắng.</w:t>
      </w:r>
      <w:r>
        <w:br/>
      </w:r>
      <w:r>
        <w:rPr>
          <w:b/>
        </w:rPr>
        <w:t xml:space="preserve">Câu 11: </w:t>
      </w:r>
      <w:r>
        <w:t>Cho lượng dư các dung dịch: KOH, BaCl</w:t>
      </w:r>
      <w:r>
        <w:rPr>
          <w:vertAlign w:val="subscript"/>
        </w:rPr>
        <w:t>2</w:t>
      </w:r>
      <w:r>
        <w:t>, NH</w:t>
      </w:r>
      <w:r>
        <w:rPr>
          <w:vertAlign w:val="subscript"/>
        </w:rPr>
        <w:t>3</w:t>
      </w:r>
      <w:r>
        <w:t>, HCl, NaCl, Ba(OH)</w:t>
      </w:r>
      <w:r>
        <w:rPr>
          <w:vertAlign w:val="subscript"/>
        </w:rPr>
        <w:t>2</w:t>
      </w:r>
      <w:r>
        <w:t xml:space="preserve"> lần lượt tác dụng với dung dịch Al</w:t>
      </w:r>
      <w:r>
        <w:rPr>
          <w:vertAlign w:val="subscript"/>
        </w:rPr>
        <w:t>2</w:t>
      </w:r>
      <w:r>
        <w:t>(SO</w:t>
      </w:r>
      <w:r>
        <w:rPr>
          <w:vertAlign w:val="subscript"/>
        </w:rPr>
        <w:t>4</w:t>
      </w:r>
      <w:r>
        <w:t>)</w:t>
      </w:r>
      <w:r>
        <w:rPr>
          <w:vertAlign w:val="subscript"/>
        </w:rPr>
        <w:t>3</w:t>
      </w:r>
      <w:r>
        <w:t>. Số trường hợp thu được kết tủa sau khi phản ứng kết thúc là</w:t>
      </w:r>
      <w:r>
        <w:br/>
      </w:r>
      <w:r>
        <w:rPr>
          <w:b/>
        </w:rPr>
        <w:t>A.</w:t>
      </w:r>
      <w:r>
        <w:t xml:space="preserve"> 1.</w:t>
      </w:r>
      <w:r>
        <w:t xml:space="preserve"> </w:t>
      </w:r>
      <w:r>
        <w:br/>
      </w:r>
      <w:r>
        <w:rPr>
          <w:b/>
        </w:rPr>
        <w:t>B.</w:t>
      </w:r>
      <w:r>
        <w:t xml:space="preserve"> 3.</w:t>
      </w:r>
      <w:r>
        <w:br/>
      </w:r>
      <w:r>
        <w:rPr>
          <w:b/>
        </w:rPr>
        <w:t>C.</w:t>
      </w:r>
      <w:r>
        <w:t xml:space="preserve"> 4.</w:t>
      </w:r>
      <w:r>
        <w:br/>
      </w:r>
      <w:r>
        <w:rPr>
          <w:b/>
        </w:rPr>
        <w:t>D.</w:t>
      </w:r>
      <w:r>
        <w:t xml:space="preserve"> 2.</w:t>
      </w:r>
      <w:r>
        <w:br/>
      </w:r>
      <w:r>
        <w:rPr>
          <w:b/>
        </w:rPr>
        <w:t xml:space="preserve">Câu 12: </w:t>
      </w:r>
      <w:r>
        <w:t>Trong quá trình điện phân dung dịch CuSO</w:t>
      </w:r>
      <w:r>
        <w:rPr>
          <w:vertAlign w:val="subscript"/>
        </w:rPr>
        <w:t>4</w:t>
      </w:r>
      <w:r>
        <w:t>, ở catot đã xảy ra sự</w:t>
      </w:r>
      <w:r>
        <w:br/>
      </w:r>
      <w:r>
        <w:rPr>
          <w:b/>
        </w:rPr>
        <w:t>A.</w:t>
      </w:r>
      <w:r>
        <w:t xml:space="preserve"> oxi hóa ion Cu</w:t>
      </w:r>
      <w:r>
        <w:rPr>
          <w:vertAlign w:val="superscript"/>
        </w:rPr>
        <w:t>2+</w:t>
      </w:r>
      <w:r>
        <w:t>.</w:t>
      </w:r>
      <w:r>
        <w:t xml:space="preserve"> </w:t>
      </w:r>
      <w:r>
        <w:br/>
      </w:r>
      <w:r>
        <w:rPr>
          <w:b/>
        </w:rPr>
        <w:t>B.</w:t>
      </w:r>
      <w:r>
        <w:t xml:space="preserve"> khử nước.</w:t>
      </w:r>
      <w:r>
        <w:br/>
      </w:r>
      <w:r>
        <w:rPr>
          <w:b/>
        </w:rPr>
        <w:t>C.</w:t>
      </w:r>
      <w:r>
        <w:t xml:space="preserve"> oxi hóa nước.</w:t>
      </w:r>
      <w:r>
        <w:t xml:space="preserve"> </w:t>
      </w:r>
      <w:r>
        <w:br/>
      </w:r>
      <w:r>
        <w:rPr>
          <w:b/>
        </w:rPr>
        <w:t>D.</w:t>
      </w:r>
      <w:r>
        <w:t xml:space="preserve"> khử ion Cu</w:t>
      </w:r>
      <w:r>
        <w:rPr>
          <w:vertAlign w:val="superscript"/>
        </w:rPr>
        <w:t>2+</w:t>
      </w:r>
      <w:r>
        <w:t>.</w:t>
      </w:r>
      <w:r>
        <w:br/>
      </w:r>
      <w:r>
        <w:rPr>
          <w:b/>
        </w:rPr>
        <w:t xml:space="preserve">Câu 13: </w:t>
      </w:r>
      <w:r>
        <w:t xml:space="preserve">Chọn phát biểu </w:t>
      </w:r>
      <w:r>
        <w:rPr>
          <w:b/>
        </w:rPr>
        <w:t>đúng</w:t>
      </w:r>
      <w:r>
        <w:t>?</w:t>
      </w:r>
      <w:r>
        <w:br/>
      </w:r>
      <w:r>
        <w:rPr>
          <w:b/>
        </w:rPr>
        <w:t>A.</w:t>
      </w:r>
      <w:r>
        <w:t xml:space="preserve"> Sắt bền trong không khí vì có lớp màng Fe</w:t>
      </w:r>
      <w:r>
        <w:rPr>
          <w:vertAlign w:val="subscript"/>
        </w:rPr>
        <w:t>2</w:t>
      </w:r>
      <w:r>
        <w:t>O</w:t>
      </w:r>
      <w:r>
        <w:rPr>
          <w:vertAlign w:val="subscript"/>
        </w:rPr>
        <w:t>3</w:t>
      </w:r>
      <w:r>
        <w:t xml:space="preserve"> bền vững bảo vệ.</w:t>
      </w:r>
      <w:r>
        <w:br/>
      </w:r>
      <w:r>
        <w:rPr>
          <w:b/>
        </w:rPr>
        <w:t>B.</w:t>
      </w:r>
      <w:r>
        <w:t xml:space="preserve"> Sắt là kim loại có tính khử mạnh.</w:t>
      </w:r>
      <w:r>
        <w:br/>
      </w:r>
      <w:r>
        <w:rPr>
          <w:b/>
        </w:rPr>
        <w:t>C.</w:t>
      </w:r>
      <w:r>
        <w:t xml:space="preserve"> Trong tự nhiên, sắt tồn tại chủ yếu dạng hợp chất.</w:t>
      </w:r>
      <w:r>
        <w:br/>
      </w:r>
      <w:r>
        <w:rPr>
          <w:b/>
        </w:rPr>
        <w:t>D.</w:t>
      </w:r>
      <w:r>
        <w:t xml:space="preserve"> Sắt là kim loại có tính dẫn điện tốt hơn đồng.</w:t>
      </w:r>
      <w:r>
        <w:br/>
      </w:r>
      <w:r>
        <w:rPr>
          <w:b/>
        </w:rPr>
        <w:t xml:space="preserve">Câu 14: </w:t>
      </w:r>
      <w:r>
        <w:t>Để nhận biết các chất bột riêng biệt sau: Mg, Al, Al</w:t>
      </w:r>
      <w:r>
        <w:rPr>
          <w:vertAlign w:val="subscript"/>
        </w:rPr>
        <w:t>2</w:t>
      </w:r>
      <w:r>
        <w:t>O</w:t>
      </w:r>
      <w:r>
        <w:rPr>
          <w:vertAlign w:val="subscript"/>
        </w:rPr>
        <w:t>3</w:t>
      </w:r>
      <w:r>
        <w:t xml:space="preserve"> có thể dùng</w:t>
      </w:r>
      <w:r>
        <w:br/>
      </w:r>
      <w:r>
        <w:rPr>
          <w:b/>
        </w:rPr>
        <w:t>A.</w:t>
      </w:r>
      <w:r>
        <w:t xml:space="preserve"> H</w:t>
      </w:r>
      <w:r>
        <w:rPr>
          <w:vertAlign w:val="subscript"/>
        </w:rPr>
        <w:t>2</w:t>
      </w:r>
      <w:r>
        <w:t>O.</w:t>
      </w:r>
      <w:r>
        <w:t xml:space="preserve">  </w:t>
      </w:r>
      <w:r>
        <w:br/>
      </w:r>
      <w:r>
        <w:rPr>
          <w:b/>
        </w:rPr>
        <w:t>B.</w:t>
      </w:r>
      <w:r>
        <w:t xml:space="preserve"> dung dịch HNO</w:t>
      </w:r>
      <w:r>
        <w:rPr>
          <w:vertAlign w:val="subscript"/>
        </w:rPr>
        <w:t>3</w:t>
      </w:r>
      <w:r>
        <w:t>.</w:t>
      </w:r>
      <w:r>
        <w:t xml:space="preserve">               </w:t>
      </w:r>
      <w:r>
        <w:br/>
      </w:r>
      <w:r>
        <w:rPr>
          <w:b/>
        </w:rPr>
        <w:t>C.</w:t>
      </w:r>
      <w:r>
        <w:t xml:space="preserve"> dung dịch NaOH.</w:t>
      </w:r>
      <w:r>
        <w:t xml:space="preserve">  </w:t>
      </w:r>
      <w:r>
        <w:br/>
      </w:r>
      <w:r>
        <w:rPr>
          <w:b/>
        </w:rPr>
        <w:t>D.</w:t>
      </w:r>
      <w:r>
        <w:t xml:space="preserve"> dung dịch HCl.</w:t>
      </w:r>
      <w:r>
        <w:br/>
      </w:r>
      <w:r>
        <w:rPr>
          <w:b/>
        </w:rPr>
        <w:t xml:space="preserve">Câu 15: </w:t>
      </w:r>
      <w:r>
        <w:t>Dẫn CO dư qua hỗn hợp gồm Al</w:t>
      </w:r>
      <w:r>
        <w:rPr>
          <w:vertAlign w:val="subscript"/>
        </w:rPr>
        <w:t>2</w:t>
      </w:r>
      <w:r>
        <w:t>O</w:t>
      </w:r>
      <w:r>
        <w:rPr>
          <w:vertAlign w:val="subscript"/>
        </w:rPr>
        <w:t>3</w:t>
      </w:r>
      <w:r>
        <w:t>, Fe</w:t>
      </w:r>
      <w:r>
        <w:rPr>
          <w:vertAlign w:val="subscript"/>
        </w:rPr>
        <w:t>2</w:t>
      </w:r>
      <w:r>
        <w:t>O</w:t>
      </w:r>
      <w:r>
        <w:rPr>
          <w:vertAlign w:val="subscript"/>
        </w:rPr>
        <w:t>3</w:t>
      </w:r>
      <w:r>
        <w:t>, CuO, MgO đun nóng. Sau khi phản ứng hoàn toàn thu được hỗn hợp rắn gồm</w:t>
      </w:r>
      <w:r>
        <w:br/>
      </w:r>
      <w:r>
        <w:rPr>
          <w:b/>
        </w:rPr>
        <w:t>A.</w:t>
      </w:r>
      <w:r>
        <w:t xml:space="preserve"> Al, Fe, Cu, Mg.</w:t>
      </w:r>
      <w:r>
        <w:t xml:space="preserve">  </w:t>
      </w:r>
      <w:r>
        <w:br/>
      </w:r>
      <w:r>
        <w:rPr>
          <w:b/>
        </w:rPr>
        <w:t>B.</w:t>
      </w:r>
      <w:r>
        <w:t xml:space="preserve"> Al, Fe, Cu, MgO.</w:t>
      </w:r>
      <w:r>
        <w:t xml:space="preserve">               </w:t>
      </w:r>
      <w:r>
        <w:br/>
      </w:r>
      <w:r>
        <w:rPr>
          <w:b/>
        </w:rPr>
        <w:t>C.</w:t>
      </w:r>
      <w:r>
        <w:t xml:space="preserve"> Al</w:t>
      </w:r>
      <w:r>
        <w:rPr>
          <w:vertAlign w:val="subscript"/>
        </w:rPr>
        <w:t>2</w:t>
      </w:r>
      <w:r>
        <w:t>O</w:t>
      </w:r>
      <w:r>
        <w:rPr>
          <w:vertAlign w:val="subscript"/>
        </w:rPr>
        <w:t>3</w:t>
      </w:r>
      <w:r>
        <w:t>, Fe, Cu, Mg.</w:t>
      </w:r>
      <w:r>
        <w:t xml:space="preserve"> </w:t>
      </w:r>
      <w:r>
        <w:br/>
      </w:r>
      <w:r>
        <w:rPr>
          <w:b/>
        </w:rPr>
        <w:t>D.</w:t>
      </w:r>
      <w:r>
        <w:t xml:space="preserve"> Al</w:t>
      </w:r>
      <w:r>
        <w:rPr>
          <w:vertAlign w:val="subscript"/>
        </w:rPr>
        <w:t>2</w:t>
      </w:r>
      <w:r>
        <w:t>O</w:t>
      </w:r>
      <w:r>
        <w:rPr>
          <w:vertAlign w:val="subscript"/>
        </w:rPr>
        <w:t>3</w:t>
      </w:r>
      <w:r>
        <w:t>, Fe, Cu, MgO.</w:t>
      </w:r>
      <w:r>
        <w:br/>
      </w:r>
      <w:r>
        <w:rPr>
          <w:b/>
        </w:rPr>
        <w:t xml:space="preserve">Câu 16: </w:t>
      </w:r>
      <w:r>
        <w:t>Để thu được kim loại Cu từ dung dịch CuSO</w:t>
      </w:r>
      <w:r>
        <w:rPr>
          <w:vertAlign w:val="subscript"/>
        </w:rPr>
        <w:t>4</w:t>
      </w:r>
      <w:r>
        <w:t xml:space="preserve"> theo phương pháp thủy luyện, có thể dùng kim loại nào sau đây?</w:t>
      </w:r>
      <w:r>
        <w:br/>
      </w:r>
      <w:r>
        <w:rPr>
          <w:b/>
        </w:rPr>
        <w:t>A.</w:t>
      </w:r>
      <w:r>
        <w:t xml:space="preserve"> Ag.</w:t>
      </w:r>
      <w:r>
        <w:t xml:space="preserve"> </w:t>
      </w:r>
      <w:r>
        <w:br/>
      </w:r>
      <w:r>
        <w:rPr>
          <w:b/>
        </w:rPr>
        <w:t>B.</w:t>
      </w:r>
      <w:r>
        <w:t xml:space="preserve"> Ca. </w:t>
      </w:r>
      <w:r>
        <w:br/>
      </w:r>
      <w:r>
        <w:rPr>
          <w:b/>
        </w:rPr>
        <w:t>C.</w:t>
      </w:r>
      <w:r>
        <w:t xml:space="preserve"> Na.</w:t>
      </w:r>
      <w:r>
        <w:t xml:space="preserve"> </w:t>
      </w:r>
      <w:r>
        <w:br/>
      </w:r>
      <w:r>
        <w:rPr>
          <w:b/>
        </w:rPr>
        <w:t>D.</w:t>
      </w:r>
      <w:r>
        <w:t xml:space="preserve"> Fe.</w:t>
      </w:r>
      <w:r>
        <w:br/>
      </w:r>
      <w:r>
        <w:rPr>
          <w:b/>
        </w:rPr>
        <w:t xml:space="preserve">Câu 17: </w:t>
      </w:r>
      <w:r>
        <w:t>Một loại nước cứng khi được đun sôi thì mất tính cứng. Trong loại nước cứng này có hòa tan những hợp chất nào sau đây?</w:t>
      </w:r>
      <w:r>
        <w:br/>
      </w:r>
      <w:r>
        <w:rPr>
          <w:b/>
        </w:rPr>
        <w:t>A.</w:t>
      </w:r>
      <w:r>
        <w:t xml:space="preserve"> Mg(HCO</w:t>
      </w:r>
      <w:r>
        <w:rPr>
          <w:vertAlign w:val="subscript"/>
        </w:rPr>
        <w:t>3</w:t>
      </w:r>
      <w:r>
        <w:t>)</w:t>
      </w:r>
      <w:r>
        <w:rPr>
          <w:vertAlign w:val="subscript"/>
        </w:rPr>
        <w:t>2</w:t>
      </w:r>
      <w:r>
        <w:t>, CaCl</w:t>
      </w:r>
      <w:r>
        <w:rPr>
          <w:vertAlign w:val="subscript"/>
        </w:rPr>
        <w:t>2</w:t>
      </w:r>
      <w:r>
        <w:t>.</w:t>
      </w:r>
      <w:r>
        <w:t xml:space="preserve"> </w:t>
      </w:r>
      <w:r>
        <w:br/>
      </w:r>
      <w:r>
        <w:rPr>
          <w:b/>
        </w:rPr>
        <w:t>B.</w:t>
      </w:r>
      <w:r>
        <w:t xml:space="preserve"> Ca(HCO</w:t>
      </w:r>
      <w:r>
        <w:rPr>
          <w:vertAlign w:val="subscript"/>
        </w:rPr>
        <w:t>3</w:t>
      </w:r>
      <w:r>
        <w:t>)</w:t>
      </w:r>
      <w:r>
        <w:rPr>
          <w:vertAlign w:val="subscript"/>
        </w:rPr>
        <w:t>2</w:t>
      </w:r>
      <w:r>
        <w:t>, Mg(HCO</w:t>
      </w:r>
      <w:r>
        <w:rPr>
          <w:vertAlign w:val="subscript"/>
        </w:rPr>
        <w:t>3</w:t>
      </w:r>
      <w:r>
        <w:t>)</w:t>
      </w:r>
      <w:r>
        <w:rPr>
          <w:vertAlign w:val="subscript"/>
        </w:rPr>
        <w:t>2</w:t>
      </w:r>
      <w:r>
        <w:t>.</w:t>
      </w:r>
      <w:r>
        <w:t xml:space="preserve"> </w:t>
      </w:r>
      <w:r>
        <w:br/>
      </w:r>
      <w:r>
        <w:rPr>
          <w:b/>
        </w:rPr>
        <w:t>C.</w:t>
      </w:r>
      <w:r>
        <w:t xml:space="preserve"> Ca(HCO</w:t>
      </w:r>
      <w:r>
        <w:rPr>
          <w:vertAlign w:val="subscript"/>
        </w:rPr>
        <w:t>3</w:t>
      </w:r>
      <w:r>
        <w:t>)</w:t>
      </w:r>
      <w:r>
        <w:rPr>
          <w:vertAlign w:val="subscript"/>
        </w:rPr>
        <w:t>2</w:t>
      </w:r>
      <w:r>
        <w:t>, MgCl</w:t>
      </w:r>
      <w:r>
        <w:rPr>
          <w:vertAlign w:val="subscript"/>
        </w:rPr>
        <w:t>2</w:t>
      </w:r>
      <w:r>
        <w:t>.</w:t>
      </w:r>
      <w:r>
        <w:t xml:space="preserve"> </w:t>
      </w:r>
      <w:r>
        <w:br/>
      </w:r>
      <w:r>
        <w:rPr>
          <w:b/>
        </w:rPr>
        <w:t>D.</w:t>
      </w:r>
      <w:r>
        <w:t xml:space="preserve"> MgCl</w:t>
      </w:r>
      <w:r>
        <w:rPr>
          <w:vertAlign w:val="subscript"/>
        </w:rPr>
        <w:t>2</w:t>
      </w:r>
      <w:r>
        <w:t>, CaSO</w:t>
      </w:r>
      <w:r>
        <w:rPr>
          <w:vertAlign w:val="subscript"/>
        </w:rPr>
        <w:t>4</w:t>
      </w:r>
      <w:r>
        <w:t>.</w:t>
      </w:r>
      <w:r>
        <w:br/>
      </w:r>
      <w:r>
        <w:rPr>
          <w:b/>
        </w:rPr>
        <w:t xml:space="preserve">Câu 18: </w:t>
      </w:r>
      <w:r>
        <w:t>Cho hỗn hợp X gồm Mg và Fe vào dung dịch axit H</w:t>
      </w:r>
      <w:r>
        <w:rPr>
          <w:vertAlign w:val="subscript"/>
        </w:rPr>
        <w:t>2</w:t>
      </w:r>
      <w:r>
        <w:t>SO</w:t>
      </w:r>
      <w:r>
        <w:rPr>
          <w:vertAlign w:val="subscript"/>
        </w:rPr>
        <w:t>4</w:t>
      </w:r>
      <w:r>
        <w:t xml:space="preserve"> đặc, nóng đến khi các phản ứng xảy ra hoàn toàn, thu được dung dịch Y và một phần Fe không tan. Chất tan có trong dung dịch Y là</w:t>
      </w:r>
      <w:r>
        <w:br/>
      </w:r>
      <w:r>
        <w:rPr>
          <w:b/>
        </w:rPr>
        <w:t>A.</w:t>
      </w:r>
      <w:r>
        <w:t xml:space="preserve"> MgSO</w:t>
      </w:r>
      <w:r>
        <w:rPr>
          <w:vertAlign w:val="subscript"/>
        </w:rPr>
        <w:t>4</w:t>
      </w:r>
      <w:r>
        <w:t>.</w:t>
      </w:r>
      <w:r>
        <w:t xml:space="preserve"> </w:t>
      </w:r>
      <w:r>
        <w:br/>
      </w:r>
      <w:r>
        <w:rPr>
          <w:b/>
        </w:rPr>
        <w:t>B.</w:t>
      </w:r>
      <w:r>
        <w:t xml:space="preserve"> MgSO</w:t>
      </w:r>
      <w:r>
        <w:rPr>
          <w:vertAlign w:val="subscript"/>
        </w:rPr>
        <w:t>4</w:t>
      </w:r>
      <w:r>
        <w:t xml:space="preserve"> và FeSO</w:t>
      </w:r>
      <w:r>
        <w:rPr>
          <w:vertAlign w:val="subscript"/>
        </w:rPr>
        <w:t>4</w:t>
      </w:r>
      <w:r>
        <w:t>.</w:t>
      </w:r>
      <w:r>
        <w:br/>
      </w:r>
      <w:r>
        <w:rPr>
          <w:b/>
        </w:rPr>
        <w:t>C.</w:t>
      </w:r>
      <w:r>
        <w:t xml:space="preserve"> MgSO</w:t>
      </w:r>
      <w:r>
        <w:rPr>
          <w:vertAlign w:val="subscript"/>
        </w:rPr>
        <w:t>4</w:t>
      </w:r>
      <w:r>
        <w:t xml:space="preserve"> và Fe</w:t>
      </w:r>
      <w:r>
        <w:rPr>
          <w:vertAlign w:val="subscript"/>
        </w:rPr>
        <w:t>2</w:t>
      </w:r>
      <w:r>
        <w:t>(SO</w:t>
      </w:r>
      <w:r>
        <w:rPr>
          <w:vertAlign w:val="subscript"/>
        </w:rPr>
        <w:t>4</w:t>
      </w:r>
      <w:r>
        <w:t>)</w:t>
      </w:r>
      <w:r>
        <w:rPr>
          <w:vertAlign w:val="subscript"/>
        </w:rPr>
        <w:t>3</w:t>
      </w:r>
      <w:r>
        <w:t>.</w:t>
      </w:r>
      <w:r>
        <w:t xml:space="preserve"> </w:t>
      </w:r>
      <w:r>
        <w:br/>
      </w:r>
      <w:r>
        <w:rPr>
          <w:b/>
        </w:rPr>
        <w:t>D.</w:t>
      </w:r>
      <w:r>
        <w:t xml:space="preserve"> MgSO</w:t>
      </w:r>
      <w:r>
        <w:rPr>
          <w:vertAlign w:val="subscript"/>
        </w:rPr>
        <w:t>4</w:t>
      </w:r>
      <w:r>
        <w:t>, Fe</w:t>
      </w:r>
      <w:r>
        <w:rPr>
          <w:vertAlign w:val="subscript"/>
        </w:rPr>
        <w:t>2</w:t>
      </w:r>
      <w:r>
        <w:t>(SO</w:t>
      </w:r>
      <w:r>
        <w:rPr>
          <w:vertAlign w:val="subscript"/>
        </w:rPr>
        <w:t>4</w:t>
      </w:r>
      <w:r>
        <w:t>)</w:t>
      </w:r>
      <w:r>
        <w:rPr>
          <w:vertAlign w:val="subscript"/>
        </w:rPr>
        <w:t>3</w:t>
      </w:r>
      <w:r>
        <w:t xml:space="preserve"> và FeSO</w:t>
      </w:r>
      <w:r>
        <w:rPr>
          <w:vertAlign w:val="subscript"/>
        </w:rPr>
        <w:t>4</w:t>
      </w:r>
      <w:r>
        <w:t>.</w:t>
      </w:r>
      <w:r>
        <w:br/>
      </w:r>
      <w:r>
        <w:rPr>
          <w:b/>
        </w:rPr>
        <w:t xml:space="preserve">Câu 19: </w:t>
      </w:r>
      <w:r>
        <w:t>Trong tự nhiên, chất X tồn tại dưới dạng ngậm nước X.2H</w:t>
      </w:r>
      <w:r>
        <w:rPr>
          <w:vertAlign w:val="subscript"/>
        </w:rPr>
        <w:t>2</w:t>
      </w:r>
      <w:r>
        <w:t>O gọi là thạch cao sống. Công thức của X là</w:t>
      </w:r>
      <w:r>
        <w:br/>
      </w:r>
      <w:r>
        <w:rPr>
          <w:b/>
        </w:rPr>
        <w:t>A.</w:t>
      </w:r>
      <w:r>
        <w:t xml:space="preserve"> MgCO</w:t>
      </w:r>
      <w:r>
        <w:rPr>
          <w:vertAlign w:val="subscript"/>
        </w:rPr>
        <w:t>3</w:t>
      </w:r>
      <w:r>
        <w:t>.</w:t>
      </w:r>
      <w:r>
        <w:t xml:space="preserve"> </w:t>
      </w:r>
      <w:r>
        <w:br/>
      </w:r>
      <w:r>
        <w:rPr>
          <w:b/>
        </w:rPr>
        <w:t>B.</w:t>
      </w:r>
      <w:r>
        <w:t xml:space="preserve"> CaSO</w:t>
      </w:r>
      <w:r>
        <w:rPr>
          <w:vertAlign w:val="subscript"/>
        </w:rPr>
        <w:t>4</w:t>
      </w:r>
      <w:r>
        <w:t>.</w:t>
      </w:r>
      <w:r>
        <w:br/>
      </w:r>
      <w:r>
        <w:rPr>
          <w:b/>
        </w:rPr>
        <w:t>C.</w:t>
      </w:r>
      <w:r>
        <w:t xml:space="preserve"> CaCO</w:t>
      </w:r>
      <w:r>
        <w:rPr>
          <w:vertAlign w:val="subscript"/>
        </w:rPr>
        <w:t>3</w:t>
      </w:r>
      <w:r>
        <w:t>.</w:t>
      </w:r>
      <w:r>
        <w:br/>
      </w:r>
      <w:r>
        <w:rPr>
          <w:b/>
        </w:rPr>
        <w:t>D.</w:t>
      </w:r>
      <w:r>
        <w:t xml:space="preserve"> MgSO</w:t>
      </w:r>
      <w:r>
        <w:rPr>
          <w:vertAlign w:val="subscript"/>
        </w:rPr>
        <w:t>4</w:t>
      </w:r>
      <w:r>
        <w:t>.</w:t>
      </w:r>
      <w:r>
        <w:br/>
      </w:r>
      <w:r>
        <w:rPr>
          <w:b/>
        </w:rPr>
        <w:t xml:space="preserve">Câu 20: </w:t>
      </w:r>
      <w:r>
        <w:t>Nồng độ phần trăm của dung dịch thu được khi cho 3,9 gam kali tác dụng với 108,2 gam H</w:t>
      </w:r>
      <w:r>
        <w:rPr>
          <w:vertAlign w:val="subscript"/>
        </w:rPr>
        <w:t>2</w:t>
      </w:r>
      <w:r>
        <w:t>O là</w:t>
      </w:r>
      <w:r>
        <w:br/>
      </w:r>
      <w:r>
        <w:rPr>
          <w:b/>
        </w:rPr>
        <w:t>A.</w:t>
      </w:r>
      <w:r>
        <w:t xml:space="preserve"> 4,00%.</w:t>
      </w:r>
      <w:r>
        <w:t xml:space="preserve">  </w:t>
      </w:r>
      <w:r>
        <w:br/>
      </w:r>
      <w:r>
        <w:rPr>
          <w:b/>
        </w:rPr>
        <w:t>B.</w:t>
      </w:r>
      <w:r>
        <w:t xml:space="preserve"> 4,99%.</w:t>
      </w:r>
      <w:r>
        <w:t xml:space="preserve"> </w:t>
      </w:r>
      <w:r>
        <w:br/>
      </w:r>
      <w:r>
        <w:rPr>
          <w:b/>
        </w:rPr>
        <w:t>C.</w:t>
      </w:r>
      <w:r>
        <w:t xml:space="preserve"> 6,00%.</w:t>
      </w:r>
      <w:r>
        <w:br/>
      </w:r>
      <w:r>
        <w:rPr>
          <w:b/>
        </w:rPr>
        <w:t>D.</w:t>
      </w:r>
      <w:r>
        <w:t xml:space="preserve"> 5,00%.</w:t>
      </w:r>
      <w:r>
        <w:br/>
      </w:r>
      <w:r>
        <w:rPr>
          <w:b/>
        </w:rPr>
        <w:t xml:space="preserve">Câu 21: </w:t>
      </w:r>
      <w:r>
        <w:t>Cho 4,05 gam bột nhôm vào 100 ml dung dịch Fe(NO</w:t>
      </w:r>
      <w:r>
        <w:rPr>
          <w:vertAlign w:val="subscript"/>
        </w:rPr>
        <w:t>3</w:t>
      </w:r>
      <w:r>
        <w:t>)</w:t>
      </w:r>
      <w:r>
        <w:rPr>
          <w:vertAlign w:val="subscript"/>
        </w:rPr>
        <w:t>3</w:t>
      </w:r>
      <w:r>
        <w:t xml:space="preserve"> 3M. Sau khi phản ứng xảy ra hoàn toàn, thu được m gam kim loại. Giá trị của m là</w:t>
      </w:r>
      <w:r>
        <w:br/>
      </w:r>
      <w:r>
        <w:rPr>
          <w:b/>
        </w:rPr>
        <w:t>A.</w:t>
      </w:r>
      <w:r>
        <w:t xml:space="preserve"> 16,8.</w:t>
      </w:r>
      <w:r>
        <w:br/>
      </w:r>
      <w:r>
        <w:rPr>
          <w:b/>
        </w:rPr>
        <w:t>B.</w:t>
      </w:r>
      <w:r>
        <w:t xml:space="preserve"> 4,2.</w:t>
      </w:r>
      <w:r>
        <w:br/>
      </w:r>
      <w:r>
        <w:rPr>
          <w:b/>
        </w:rPr>
        <w:t>C.</w:t>
      </w:r>
      <w:r>
        <w:t xml:space="preserve"> 8,4.</w:t>
      </w:r>
      <w:r>
        <w:t xml:space="preserve">  </w:t>
      </w:r>
      <w:r>
        <w:br/>
      </w:r>
      <w:r>
        <w:rPr>
          <w:b/>
        </w:rPr>
        <w:t>D.</w:t>
      </w:r>
      <w:r>
        <w:t xml:space="preserve"> 11,2.</w:t>
      </w:r>
      <w:r>
        <w:br/>
      </w:r>
      <w:r>
        <w:rPr>
          <w:b/>
        </w:rPr>
        <w:t xml:space="preserve">Câu 22: </w:t>
      </w:r>
      <w:r>
        <w:t>Sục khí CO</w:t>
      </w:r>
      <w:r>
        <w:rPr>
          <w:vertAlign w:val="subscript"/>
        </w:rPr>
        <w:t>2</w:t>
      </w:r>
      <w:r>
        <w:t xml:space="preserve"> đến dư vào 100 ml dung dịch KOH 1M, thu được m gam muối. Giá trị của m là</w:t>
      </w:r>
      <w:r>
        <w:br/>
      </w:r>
      <w:r>
        <w:rPr>
          <w:b/>
        </w:rPr>
        <w:t>A.</w:t>
      </w:r>
      <w:r>
        <w:t xml:space="preserve"> 8,4.</w:t>
      </w:r>
      <w:r>
        <w:t xml:space="preserve"> </w:t>
      </w:r>
      <w:r>
        <w:br/>
      </w:r>
      <w:r>
        <w:rPr>
          <w:b/>
        </w:rPr>
        <w:t>B.</w:t>
      </w:r>
      <w:r>
        <w:t xml:space="preserve"> 6,9.</w:t>
      </w:r>
      <w:r>
        <w:br/>
      </w:r>
      <w:r>
        <w:rPr>
          <w:b/>
        </w:rPr>
        <w:t>C.</w:t>
      </w:r>
      <w:r>
        <w:t xml:space="preserve"> 10.</w:t>
      </w:r>
      <w:r>
        <w:t xml:space="preserve"> </w:t>
      </w:r>
      <w:r>
        <w:br/>
      </w:r>
      <w:r>
        <w:rPr>
          <w:b/>
        </w:rPr>
        <w:t>D.</w:t>
      </w:r>
      <w:r>
        <w:t xml:space="preserve"> 5,3.</w:t>
      </w:r>
      <w:r>
        <w:br/>
      </w:r>
      <w:r>
        <w:rPr>
          <w:b/>
        </w:rPr>
        <w:t xml:space="preserve">Câu 23: </w:t>
      </w:r>
      <w:r>
        <w:t>Để điều chế được 1,35 tấn Al thì cần dùng m tấn quặng boxit chứa 75% Al</w:t>
      </w:r>
      <w:r>
        <w:rPr>
          <w:vertAlign w:val="subscript"/>
        </w:rPr>
        <w:t>2</w:t>
      </w:r>
      <w:r>
        <w:t>O</w:t>
      </w:r>
      <w:r>
        <w:rPr>
          <w:vertAlign w:val="subscript"/>
        </w:rPr>
        <w:t>3</w:t>
      </w:r>
      <w:r>
        <w:t>. Biết hiệu suất quá trình sản xuất là 92%. Giá trị của m là</w:t>
      </w:r>
      <w:r>
        <w:br/>
      </w:r>
      <w:r>
        <w:rPr>
          <w:b/>
        </w:rPr>
        <w:t>A.</w:t>
      </w:r>
      <w:r>
        <w:t xml:space="preserve"> 4,098.</w:t>
      </w:r>
      <w:r>
        <w:t xml:space="preserve"> </w:t>
      </w:r>
      <w:r>
        <w:br/>
      </w:r>
      <w:r>
        <w:rPr>
          <w:b/>
        </w:rPr>
        <w:t>B.</w:t>
      </w:r>
      <w:r>
        <w:t xml:space="preserve"> 3,966.</w:t>
      </w:r>
      <w:r>
        <w:br/>
      </w:r>
      <w:r>
        <w:rPr>
          <w:b/>
        </w:rPr>
        <w:t>C.</w:t>
      </w:r>
      <w:r>
        <w:t xml:space="preserve"> 3,696.</w:t>
      </w:r>
      <w:r>
        <w:t xml:space="preserve"> </w:t>
      </w:r>
      <w:r>
        <w:br/>
      </w:r>
      <w:r>
        <w:rPr>
          <w:b/>
        </w:rPr>
        <w:t>D.</w:t>
      </w:r>
      <w:r>
        <w:t xml:space="preserve"> 4,080.</w:t>
      </w:r>
      <w:r>
        <w:br/>
      </w:r>
      <w:r>
        <w:rPr>
          <w:b/>
        </w:rPr>
        <w:t xml:space="preserve">Câu 24: </w:t>
      </w:r>
      <w:r>
        <w:t>Hòa tan 10 gam hỗn hợp bột Fe và Fe</w:t>
      </w:r>
      <w:r>
        <w:rPr>
          <w:vertAlign w:val="subscript"/>
        </w:rPr>
        <w:t>2</w:t>
      </w:r>
      <w:r>
        <w:t>O</w:t>
      </w:r>
      <w:r>
        <w:rPr>
          <w:vertAlign w:val="subscript"/>
        </w:rPr>
        <w:t>3</w:t>
      </w:r>
      <w:r>
        <w:t xml:space="preserve"> bằng một lượng dung dịch HCl vừa đủ thu được 1,12 lít khí (đktc) và dung dịch X. Cho NaOH dư vào dung dịch X thu được kết tủa, nung kết tủa trong không khí đến khối lượng không đổi được m gam chất rắn thì giá trị của m là</w:t>
      </w:r>
      <w:r>
        <w:br/>
      </w:r>
      <w:r>
        <w:rPr>
          <w:b/>
        </w:rPr>
        <w:t>A.</w:t>
      </w:r>
      <w:r>
        <w:t xml:space="preserve"> 12,0.</w:t>
      </w:r>
      <w:r>
        <w:t xml:space="preserve"> </w:t>
      </w:r>
      <w:r>
        <w:br/>
      </w:r>
      <w:r>
        <w:rPr>
          <w:b/>
        </w:rPr>
        <w:t>B.</w:t>
      </w:r>
      <w:r>
        <w:t xml:space="preserve"> 7,2.</w:t>
      </w:r>
      <w:r>
        <w:t xml:space="preserve"> </w:t>
      </w:r>
      <w:r>
        <w:br/>
      </w:r>
      <w:r>
        <w:rPr>
          <w:b/>
        </w:rPr>
        <w:t>C.</w:t>
      </w:r>
      <w:r>
        <w:t xml:space="preserve"> 11,2.</w:t>
      </w:r>
      <w:r>
        <w:br/>
      </w:r>
      <w:r>
        <w:rPr>
          <w:b/>
        </w:rPr>
        <w:t>D.</w:t>
      </w:r>
      <w:r>
        <w:t xml:space="preserve"> 16,0.</w:t>
      </w:r>
      <w:r>
        <w:br/>
      </w:r>
      <w:r>
        <w:rPr>
          <w:b/>
        </w:rPr>
        <w:t xml:space="preserve">Câu 25: </w:t>
      </w:r>
      <w:r>
        <w:t>Hòa tan m gam Al trong dung dịch NaOH dư, sau phản ứng thu được 3,36 lít khí H</w:t>
      </w:r>
      <w:r>
        <w:rPr>
          <w:vertAlign w:val="subscript"/>
        </w:rPr>
        <w:t>2</w:t>
      </w:r>
      <w:r>
        <w:t xml:space="preserve"> (đktc). Giá trị của m là</w:t>
      </w:r>
      <w:r>
        <w:br/>
      </w:r>
      <w:r>
        <w:rPr>
          <w:b/>
        </w:rPr>
        <w:t>A.</w:t>
      </w:r>
      <w:r>
        <w:t xml:space="preserve"> 2,7.</w:t>
      </w:r>
      <w:r>
        <w:t xml:space="preserve"> </w:t>
      </w:r>
      <w:r>
        <w:br/>
      </w:r>
      <w:r>
        <w:rPr>
          <w:b/>
        </w:rPr>
        <w:t>B.</w:t>
      </w:r>
      <w:r>
        <w:t xml:space="preserve"> 1,35.</w:t>
      </w:r>
      <w:r>
        <w:t xml:space="preserve"> </w:t>
      </w:r>
      <w:r>
        <w:br/>
      </w:r>
      <w:r>
        <w:rPr>
          <w:b/>
        </w:rPr>
        <w:t>C.</w:t>
      </w:r>
      <w:r>
        <w:t xml:space="preserve"> 5,4.</w:t>
      </w:r>
      <w:r>
        <w:t xml:space="preserve"> </w:t>
      </w:r>
      <w:r>
        <w:br/>
      </w:r>
      <w:r>
        <w:rPr>
          <w:b/>
        </w:rPr>
        <w:t>D.</w:t>
      </w:r>
      <w:r>
        <w:t xml:space="preserve"> 4,05.</w:t>
      </w:r>
      <w:r>
        <w:br/>
      </w:r>
      <w:r>
        <w:rPr>
          <w:b/>
        </w:rPr>
        <w:t>Câu 26:</w:t>
      </w:r>
      <w:r>
        <w:t xml:space="preserve"> Hòa tan hoàn toàn 1,84 gam hỗn hợp Fe và Mg trong lượng dư dung dịch HNO</w:t>
      </w:r>
      <w:r>
        <w:rPr>
          <w:vertAlign w:val="subscript"/>
        </w:rPr>
        <w:t>3</w:t>
      </w:r>
      <w:r>
        <w:t xml:space="preserve">, thu được 0,04 mol khí NO (sản phẩm khử duy nhất của </w:t>
      </w:r>
      <w:r>
        <w:t>+</w:t>
      </w:r>
      <w:r>
        <w:t>5</w:t>
      </w:r>
      <w:r>
        <w:t>N</w:t>
      </w:r>
      <w:r>
        <w:t>N+5</w:t>
      </w:r>
      <w:r>
        <w:t>). Số mol Fe và Mg trong hỗn hợp ban đầu lần lượt là</w:t>
      </w:r>
      <w:r>
        <w:br/>
      </w:r>
      <w:r>
        <w:rPr>
          <w:b/>
        </w:rPr>
        <w:t>A.</w:t>
      </w:r>
      <w:r>
        <w:t xml:space="preserve"> 0,01 và 0,01.</w:t>
      </w:r>
      <w:r>
        <w:br/>
      </w:r>
      <w:r>
        <w:rPr>
          <w:b/>
        </w:rPr>
        <w:t>B.</w:t>
      </w:r>
      <w:r>
        <w:t xml:space="preserve"> 0,03 và 0,03.</w:t>
      </w:r>
      <w:r>
        <w:br/>
      </w:r>
      <w:r>
        <w:rPr>
          <w:b/>
        </w:rPr>
        <w:t>C</w:t>
      </w:r>
      <w:r>
        <w:t>. 0,02 và 0,03.</w:t>
      </w:r>
      <w:r>
        <w:br/>
      </w:r>
      <w:r>
        <w:rPr>
          <w:b/>
        </w:rPr>
        <w:t>D.</w:t>
      </w:r>
      <w:r>
        <w:t xml:space="preserve"> 0,03 và 0,02.</w:t>
      </w:r>
      <w:r>
        <w:br/>
      </w:r>
      <w:r>
        <w:rPr>
          <w:b/>
        </w:rPr>
        <w:t>Câu 27:</w:t>
      </w:r>
      <w:r>
        <w:t xml:space="preserve"> Cho Cu (Z = 29), số electron lớp ngoài cùng của nguyên tử nguyên tố đồng là</w:t>
      </w:r>
      <w:r>
        <w:br/>
      </w:r>
      <w:r>
        <w:rPr>
          <w:b/>
        </w:rPr>
        <w:t>A.</w:t>
      </w:r>
      <w:r>
        <w:t xml:space="preserve"> 1.</w:t>
      </w:r>
      <w:r>
        <w:br/>
      </w:r>
      <w:r>
        <w:rPr>
          <w:b/>
        </w:rPr>
        <w:t>B.</w:t>
      </w:r>
      <w:r>
        <w:t xml:space="preserve"> 2.</w:t>
      </w:r>
      <w:r>
        <w:t xml:space="preserve"> </w:t>
      </w:r>
      <w:r>
        <w:br/>
      </w:r>
      <w:r>
        <w:rPr>
          <w:b/>
        </w:rPr>
        <w:t>C.</w:t>
      </w:r>
      <w:r>
        <w:t xml:space="preserve"> 8.</w:t>
      </w:r>
      <w:r>
        <w:br/>
      </w:r>
      <w:r>
        <w:rPr>
          <w:b/>
        </w:rPr>
        <w:t>D.</w:t>
      </w:r>
      <w:r>
        <w:t xml:space="preserve"> 10.</w:t>
      </w:r>
      <w:r>
        <w:br/>
      </w:r>
      <w:r>
        <w:rPr>
          <w:b/>
        </w:rPr>
        <w:t>Câu 28:</w:t>
      </w:r>
      <w:r>
        <w:t xml:space="preserve"> Nhận xét nào sau đây </w:t>
      </w:r>
      <w:r>
        <w:rPr>
          <w:b/>
        </w:rPr>
        <w:t>sai</w:t>
      </w:r>
      <w:r>
        <w:t>?</w:t>
      </w:r>
      <w:r>
        <w:br/>
      </w:r>
      <w:r>
        <w:rPr>
          <w:b/>
        </w:rPr>
        <w:t>A.</w:t>
      </w:r>
      <w:r>
        <w:t xml:space="preserve"> Cr</w:t>
      </w:r>
      <w:r>
        <w:rPr>
          <w:vertAlign w:val="subscript"/>
        </w:rPr>
        <w:t>2</w:t>
      </w:r>
      <w:r>
        <w:t>O</w:t>
      </w:r>
      <w:r>
        <w:rPr>
          <w:vertAlign w:val="subscript"/>
        </w:rPr>
        <w:t>3</w:t>
      </w:r>
      <w:r>
        <w:t xml:space="preserve"> là chất rắn màu lục thẫm.</w:t>
      </w:r>
      <w:r>
        <w:br/>
      </w:r>
      <w:r>
        <w:rPr>
          <w:b/>
        </w:rPr>
        <w:t>B.</w:t>
      </w:r>
      <w:r>
        <w:t xml:space="preserve"> Cr(OH)</w:t>
      </w:r>
      <w:r>
        <w:rPr>
          <w:vertAlign w:val="subscript"/>
        </w:rPr>
        <w:t>3</w:t>
      </w:r>
      <w:r>
        <w:t xml:space="preserve"> là hiđroxit lưỡng tính.</w:t>
      </w:r>
      <w:r>
        <w:br/>
      </w:r>
      <w:r>
        <w:rPr>
          <w:b/>
        </w:rPr>
        <w:t>C.</w:t>
      </w:r>
      <w:r>
        <w:t xml:space="preserve"> Cr</w:t>
      </w:r>
      <w:r>
        <w:rPr>
          <w:vertAlign w:val="subscript"/>
        </w:rPr>
        <w:t>2</w:t>
      </w:r>
      <w:r>
        <w:t>O</w:t>
      </w:r>
      <w:r>
        <w:rPr>
          <w:vertAlign w:val="subscript"/>
        </w:rPr>
        <w:t>3</w:t>
      </w:r>
      <w:r>
        <w:t xml:space="preserve"> tan trong dung dịch kiềm loãng.</w:t>
      </w:r>
      <w:r>
        <w:br/>
      </w:r>
      <w:r>
        <w:rPr>
          <w:b/>
        </w:rPr>
        <w:t>D.</w:t>
      </w:r>
      <w:r>
        <w:t xml:space="preserve"> Cr</w:t>
      </w:r>
      <w:r>
        <w:rPr>
          <w:vertAlign w:val="subscript"/>
        </w:rPr>
        <w:t>2</w:t>
      </w:r>
      <w:r>
        <w:t>O</w:t>
      </w:r>
      <w:r>
        <w:rPr>
          <w:vertAlign w:val="subscript"/>
        </w:rPr>
        <w:t>3</w:t>
      </w:r>
      <w:r>
        <w:t xml:space="preserve"> là oxit lưỡng tính.</w:t>
      </w:r>
      <w:r>
        <w:br/>
      </w:r>
      <w:r>
        <w:rPr>
          <w:b/>
        </w:rPr>
        <w:t>Câu 29</w:t>
      </w:r>
      <w:r>
        <w:t>: Đốt cháy hoàn toàn bột crom trong oxi (dư) thu được 4,56 gam một oxit (duy nhất). Khối lượng crom bị đốt cháy là</w:t>
      </w:r>
      <w:r>
        <w:br/>
      </w:r>
      <w:r>
        <w:rPr>
          <w:b/>
        </w:rPr>
        <w:t>A.</w:t>
      </w:r>
      <w:r>
        <w:t xml:space="preserve"> 0,78 gam. </w:t>
      </w:r>
      <w:r>
        <w:br/>
      </w:r>
      <w:r>
        <w:rPr>
          <w:b/>
        </w:rPr>
        <w:t>B</w:t>
      </w:r>
      <w:r>
        <w:t xml:space="preserve">. 3,12 gam. </w:t>
      </w:r>
      <w:r>
        <w:br/>
      </w:r>
      <w:r>
        <w:rPr>
          <w:b/>
        </w:rPr>
        <w:t>C.</w:t>
      </w:r>
      <w:r>
        <w:t xml:space="preserve"> 1,74 gam. </w:t>
      </w:r>
      <w:r>
        <w:br/>
      </w:r>
      <w:r>
        <w:rPr>
          <w:b/>
        </w:rPr>
        <w:t>D.</w:t>
      </w:r>
      <w:r>
        <w:t xml:space="preserve"> 1,19 gam.</w:t>
      </w:r>
      <w:r>
        <w:br/>
      </w:r>
      <w:r>
        <w:rPr>
          <w:b/>
        </w:rPr>
        <w:t xml:space="preserve">Câu 30: </w:t>
      </w:r>
      <w:r>
        <w:t>Hòa tan hoàn toàn 12 gam hỗn hợp Fe, Cu (tỉ lệ mol 1:1) bằng axit HNO</w:t>
      </w:r>
      <w:r>
        <w:rPr>
          <w:vertAlign w:val="subscript"/>
        </w:rPr>
        <w:t>3</w:t>
      </w:r>
      <w:r>
        <w:t>, thu được V lít (ở đktc) hỗn hợp khí X (gồm NO và NO</w:t>
      </w:r>
      <w:r>
        <w:rPr>
          <w:vertAlign w:val="subscript"/>
        </w:rPr>
        <w:t>2</w:t>
      </w:r>
      <w:r>
        <w:t>) và dung dịch Y (chỉ chứa hai muối và axit dư). Tỉ khối của X đối với H</w:t>
      </w:r>
      <w:r>
        <w:rPr>
          <w:vertAlign w:val="subscript"/>
        </w:rPr>
        <w:t>2</w:t>
      </w:r>
      <w:r>
        <w:t xml:space="preserve"> bằng 19. Giá trị của V là </w:t>
      </w:r>
      <w:r>
        <w:br/>
      </w:r>
      <w:r>
        <w:rPr>
          <w:b/>
        </w:rPr>
        <w:t xml:space="preserve">A. </w:t>
      </w:r>
      <w:r>
        <w:t>3,36.</w:t>
      </w:r>
      <w:r>
        <w:br/>
      </w:r>
      <w:r>
        <w:rPr>
          <w:b/>
        </w:rPr>
        <w:t xml:space="preserve">B. </w:t>
      </w:r>
      <w:r>
        <w:t>2,24.</w:t>
      </w:r>
      <w:r>
        <w:br/>
      </w:r>
      <w:r>
        <w:rPr>
          <w:b/>
        </w:rPr>
        <w:t xml:space="preserve">C. </w:t>
      </w:r>
      <w:r>
        <w:t>4,48.</w:t>
      </w:r>
      <w:r>
        <w:br/>
      </w:r>
      <w:r>
        <w:rPr>
          <w:b/>
        </w:rPr>
        <w:t xml:space="preserve">D. </w:t>
      </w:r>
      <w:r>
        <w:t>5,60.</w:t>
      </w:r>
      <w:r>
        <w:br/>
      </w:r>
      <w:r>
        <w:rPr>
          <w:b/>
        </w:rPr>
        <w:t>Đáp án và hướng dẫn giải đề 002</w:t>
      </w:r>
      <w:r>
        <w:br/>
      </w:r>
      <w:r>
        <w:br/>
      </w:r>
      <w:r>
        <w:br/>
      </w:r>
      <w:r>
        <w:br/>
      </w:r>
      <w:r>
        <w:br/>
      </w:r>
      <w:r>
        <w:rPr>
          <w:b/>
        </w:rPr>
        <w:t>1 - A</w:t>
      </w:r>
      <w:r>
        <w:br/>
      </w:r>
      <w:r>
        <w:br/>
      </w:r>
      <w:r>
        <w:br/>
      </w:r>
      <w:r>
        <w:rPr>
          <w:b/>
        </w:rPr>
        <w:t>2 - A</w:t>
      </w:r>
      <w:r>
        <w:br/>
      </w:r>
      <w:r>
        <w:br/>
      </w:r>
      <w:r>
        <w:br/>
      </w:r>
      <w:r>
        <w:rPr>
          <w:b/>
        </w:rPr>
        <w:t>3 - D</w:t>
      </w:r>
      <w:r>
        <w:br/>
      </w:r>
      <w:r>
        <w:br/>
      </w:r>
      <w:r>
        <w:br/>
      </w:r>
      <w:r>
        <w:rPr>
          <w:b/>
        </w:rPr>
        <w:t>4 - A</w:t>
      </w:r>
      <w:r>
        <w:br/>
      </w:r>
      <w:r>
        <w:br/>
      </w:r>
      <w:r>
        <w:br/>
      </w:r>
      <w:r>
        <w:rPr>
          <w:b/>
        </w:rPr>
        <w:t>5 - A</w:t>
      </w:r>
      <w:r>
        <w:br/>
      </w:r>
      <w:r>
        <w:br/>
      </w:r>
      <w:r>
        <w:br/>
      </w:r>
      <w:r>
        <w:rPr>
          <w:b/>
        </w:rPr>
        <w:t>6 - B</w:t>
      </w:r>
      <w:r>
        <w:br/>
      </w:r>
      <w:r>
        <w:br/>
      </w:r>
      <w:r>
        <w:br/>
      </w:r>
      <w:r>
        <w:rPr>
          <w:b/>
        </w:rPr>
        <w:t>7 - D</w:t>
      </w:r>
      <w:r>
        <w:br/>
      </w:r>
      <w:r>
        <w:br/>
      </w:r>
      <w:r>
        <w:br/>
      </w:r>
      <w:r>
        <w:rPr>
          <w:b/>
        </w:rPr>
        <w:t>8 - B</w:t>
      </w:r>
      <w:r>
        <w:br/>
      </w:r>
      <w:r>
        <w:br/>
      </w:r>
      <w:r>
        <w:br/>
      </w:r>
      <w:r>
        <w:rPr>
          <w:b/>
        </w:rPr>
        <w:t>9 - D</w:t>
      </w:r>
      <w:r>
        <w:br/>
      </w:r>
      <w:r>
        <w:br/>
      </w:r>
      <w:r>
        <w:br/>
      </w:r>
      <w:r>
        <w:rPr>
          <w:b/>
        </w:rPr>
        <w:t>10 - B</w:t>
      </w:r>
      <w:r>
        <w:br/>
      </w:r>
      <w:r>
        <w:br/>
      </w:r>
      <w:r>
        <w:br/>
      </w:r>
      <w:r>
        <w:br/>
      </w:r>
      <w:r>
        <w:br/>
      </w:r>
      <w:r>
        <w:rPr>
          <w:b/>
        </w:rPr>
        <w:t>11 - B</w:t>
      </w:r>
      <w:r>
        <w:br/>
      </w:r>
      <w:r>
        <w:br/>
      </w:r>
      <w:r>
        <w:br/>
      </w:r>
      <w:r>
        <w:rPr>
          <w:b/>
        </w:rPr>
        <w:t>12 - D</w:t>
      </w:r>
      <w:r>
        <w:br/>
      </w:r>
      <w:r>
        <w:br/>
      </w:r>
      <w:r>
        <w:br/>
      </w:r>
      <w:r>
        <w:rPr>
          <w:b/>
        </w:rPr>
        <w:t>13 - C</w:t>
      </w:r>
      <w:r>
        <w:br/>
      </w:r>
      <w:r>
        <w:br/>
      </w:r>
      <w:r>
        <w:br/>
      </w:r>
      <w:r>
        <w:rPr>
          <w:b/>
        </w:rPr>
        <w:t>14 - C</w:t>
      </w:r>
      <w:r>
        <w:br/>
      </w:r>
      <w:r>
        <w:br/>
      </w:r>
      <w:r>
        <w:br/>
      </w:r>
      <w:r>
        <w:rPr>
          <w:b/>
        </w:rPr>
        <w:t>15 - D</w:t>
      </w:r>
      <w:r>
        <w:br/>
      </w:r>
      <w:r>
        <w:br/>
      </w:r>
      <w:r>
        <w:br/>
      </w:r>
      <w:r>
        <w:rPr>
          <w:b/>
        </w:rPr>
        <w:t>16 - D</w:t>
      </w:r>
      <w:r>
        <w:br/>
      </w:r>
      <w:r>
        <w:br/>
      </w:r>
      <w:r>
        <w:br/>
      </w:r>
      <w:r>
        <w:rPr>
          <w:b/>
        </w:rPr>
        <w:t>17 - B</w:t>
      </w:r>
      <w:r>
        <w:br/>
      </w:r>
      <w:r>
        <w:br/>
      </w:r>
      <w:r>
        <w:br/>
      </w:r>
      <w:r>
        <w:rPr>
          <w:b/>
        </w:rPr>
        <w:t>18 - B</w:t>
      </w:r>
      <w:r>
        <w:br/>
      </w:r>
      <w:r>
        <w:br/>
      </w:r>
      <w:r>
        <w:br/>
      </w:r>
      <w:r>
        <w:rPr>
          <w:b/>
        </w:rPr>
        <w:t>19 - B</w:t>
      </w:r>
      <w:r>
        <w:br/>
      </w:r>
      <w:r>
        <w:br/>
      </w:r>
      <w:r>
        <w:br/>
      </w:r>
      <w:r>
        <w:rPr>
          <w:b/>
        </w:rPr>
        <w:t>20 - D</w:t>
      </w:r>
      <w:r>
        <w:br/>
      </w:r>
      <w:r>
        <w:br/>
      </w:r>
      <w:r>
        <w:br/>
      </w:r>
      <w:r>
        <w:br/>
      </w:r>
      <w:r>
        <w:br/>
      </w:r>
      <w:r>
        <w:rPr>
          <w:b/>
        </w:rPr>
        <w:t>21 - B</w:t>
      </w:r>
      <w:r>
        <w:br/>
      </w:r>
      <w:r>
        <w:br/>
      </w:r>
      <w:r>
        <w:br/>
      </w:r>
      <w:r>
        <w:rPr>
          <w:b/>
        </w:rPr>
        <w:t>22 - C</w:t>
      </w:r>
      <w:r>
        <w:br/>
      </w:r>
      <w:r>
        <w:br/>
      </w:r>
      <w:r>
        <w:br/>
      </w:r>
      <w:r>
        <w:rPr>
          <w:b/>
        </w:rPr>
        <w:t>23 - C</w:t>
      </w:r>
      <w:r>
        <w:br/>
      </w:r>
      <w:r>
        <w:br/>
      </w:r>
      <w:r>
        <w:br/>
      </w:r>
      <w:r>
        <w:rPr>
          <w:b/>
        </w:rPr>
        <w:t>24 - C</w:t>
      </w:r>
      <w:r>
        <w:br/>
      </w:r>
      <w:r>
        <w:br/>
      </w:r>
      <w:r>
        <w:br/>
      </w:r>
      <w:r>
        <w:rPr>
          <w:b/>
        </w:rPr>
        <w:t>25 - A</w:t>
      </w:r>
      <w:r>
        <w:br/>
      </w:r>
      <w:r>
        <w:br/>
      </w:r>
      <w:r>
        <w:br/>
      </w:r>
      <w:r>
        <w:rPr>
          <w:b/>
        </w:rPr>
        <w:t>26 - C</w:t>
      </w:r>
      <w:r>
        <w:br/>
      </w:r>
      <w:r>
        <w:br/>
      </w:r>
      <w:r>
        <w:br/>
      </w:r>
      <w:r>
        <w:rPr>
          <w:b/>
        </w:rPr>
        <w:t>27 - A</w:t>
      </w:r>
      <w:r>
        <w:br/>
      </w:r>
      <w:r>
        <w:br/>
      </w:r>
      <w:r>
        <w:br/>
      </w:r>
      <w:r>
        <w:rPr>
          <w:b/>
        </w:rPr>
        <w:t>28 - C</w:t>
      </w:r>
      <w:r>
        <w:br/>
      </w:r>
      <w:r>
        <w:br/>
      </w:r>
      <w:r>
        <w:br/>
      </w:r>
      <w:r>
        <w:rPr>
          <w:b/>
        </w:rPr>
        <w:t>29 - B</w:t>
      </w:r>
      <w:r>
        <w:br/>
      </w:r>
      <w:r>
        <w:br/>
      </w:r>
      <w:r>
        <w:br/>
      </w:r>
      <w:r>
        <w:rPr>
          <w:b/>
        </w:rPr>
        <w:t>30 - D</w:t>
      </w:r>
      <w:r>
        <w:br/>
      </w:r>
      <w:r>
        <w:br/>
      </w:r>
      <w:r>
        <w:br/>
      </w:r>
      <w:r>
        <w:br/>
      </w:r>
      <w:r>
        <w:br/>
      </w:r>
      <w:r>
        <w:rPr>
          <w:b/>
        </w:rPr>
        <w:t xml:space="preserve">Câu 1. </w:t>
      </w:r>
      <w:r>
        <w:rPr>
          <w:b/>
        </w:rPr>
        <w:t>Đáp án A</w:t>
      </w:r>
      <w:r>
        <w:br/>
      </w:r>
      <w:r>
        <w:t>3Fe + 4H</w:t>
      </w:r>
      <w:r>
        <w:rPr>
          <w:vertAlign w:val="subscript"/>
        </w:rPr>
        <w:t>2</w:t>
      </w:r>
      <w:r>
        <w:t xml:space="preserve">O </w:t>
      </w:r>
      <w:r>
        <w:t>t</w:t>
      </w:r>
      <w:r>
        <w:t>°</w:t>
      </w:r>
      <w:r>
        <w:t>&lt;</w:t>
      </w:r>
      <w:r>
        <w:t>570</w:t>
      </w:r>
      <w:r>
        <w:t>°</w:t>
      </w:r>
      <w:r>
        <w:t>C</w:t>
      </w:r>
      <w:r>
        <w:t>−</w:t>
      </w:r>
      <w:r>
        <w:t>−−−−−</w:t>
      </w:r>
      <w:r>
        <w:t>→</w:t>
      </w:r>
      <w:r>
        <w:t>→t°  &lt;  570°C</w:t>
      </w:r>
      <w:r>
        <w:t xml:space="preserve"> Fe</w:t>
      </w:r>
      <w:r>
        <w:rPr>
          <w:vertAlign w:val="subscript"/>
        </w:rPr>
        <w:t>3</w:t>
      </w:r>
      <w:r>
        <w:t>O</w:t>
      </w:r>
      <w:r>
        <w:rPr>
          <w:vertAlign w:val="subscript"/>
        </w:rPr>
        <w:t>4</w:t>
      </w:r>
      <w:r>
        <w:t xml:space="preserve"> + 4H</w:t>
      </w:r>
      <w:r>
        <w:rPr>
          <w:vertAlign w:val="subscript"/>
        </w:rPr>
        <w:t>2</w:t>
      </w:r>
      <w:r>
        <w:t>;</w:t>
      </w:r>
      <w:r>
        <w:br/>
      </w:r>
      <w:r>
        <w:t>Fe + H</w:t>
      </w:r>
      <w:r>
        <w:rPr>
          <w:vertAlign w:val="subscript"/>
        </w:rPr>
        <w:t>2</w:t>
      </w:r>
      <w:r>
        <w:t xml:space="preserve">O </w:t>
      </w:r>
      <w:r>
        <w:t xml:space="preserve"> </w:t>
      </w:r>
      <w:r>
        <w:t>t</w:t>
      </w:r>
      <w:r>
        <w:t>°</w:t>
      </w:r>
      <w:r>
        <w:t>&gt;</w:t>
      </w:r>
      <w:r>
        <w:t>570</w:t>
      </w:r>
      <w:r>
        <w:t>°</w:t>
      </w:r>
      <w:r>
        <w:t>C</w:t>
      </w:r>
      <w:r>
        <w:t>−</w:t>
      </w:r>
      <w:r>
        <w:t>−−−−−</w:t>
      </w:r>
      <w:r>
        <w:t>→</w:t>
      </w:r>
      <w:r>
        <w:t>→t°  &gt;  570°C</w:t>
      </w:r>
      <w:r>
        <w:t xml:space="preserve"> </w:t>
      </w:r>
      <w:r>
        <w:t>FeO + H</w:t>
      </w:r>
      <w:r>
        <w:rPr>
          <w:vertAlign w:val="subscript"/>
        </w:rPr>
        <w:t>2</w:t>
      </w:r>
      <w:r>
        <w:t>.</w:t>
      </w:r>
      <w:r>
        <w:br/>
      </w:r>
      <w:r>
        <w:rPr>
          <w:b/>
        </w:rPr>
        <w:t xml:space="preserve">Câu 2. </w:t>
      </w:r>
      <w:r>
        <w:rPr>
          <w:b/>
        </w:rPr>
        <w:t>Đáp án A</w:t>
      </w:r>
      <w:r>
        <w:br/>
      </w:r>
      <w:r>
        <w:t>Trong hợp chất FeO số oxi hóa của Fe là +2</w:t>
      </w:r>
      <w:r>
        <w:t>; đây là số oxi hóa trung gian của sắt n</w:t>
      </w:r>
      <w:r>
        <w:t>ên FeO vừa có tính khử, vừa có tính oxi hóa.</w:t>
      </w:r>
      <w:r>
        <w:br/>
      </w:r>
      <w:r>
        <w:rPr>
          <w:b/>
        </w:rPr>
        <w:t xml:space="preserve">Câu 3. </w:t>
      </w:r>
      <w:r>
        <w:rPr>
          <w:b/>
        </w:rPr>
        <w:t>Đáp án D</w:t>
      </w:r>
      <w:r>
        <w:br/>
      </w:r>
      <w:r>
        <w:t>- Loại A vì:</w:t>
      </w:r>
      <w:r>
        <w:t xml:space="preserve"> </w:t>
      </w:r>
      <w:r>
        <w:t>2Fe + 3Cl</w:t>
      </w:r>
      <w:r>
        <w:rPr>
          <w:vertAlign w:val="subscript"/>
        </w:rPr>
        <w:t>2</w:t>
      </w:r>
      <w:r>
        <w:t xml:space="preserve"> </w:t>
      </w:r>
      <w:r>
        <w:t>t</w:t>
      </w:r>
      <w:r>
        <w:t>o</w:t>
      </w:r>
      <w:r>
        <w:t>→</w:t>
      </w:r>
      <w:r>
        <w:t>→t^(o)</w:t>
      </w:r>
      <w:r>
        <w:t xml:space="preserve"> </w:t>
      </w:r>
      <w:r>
        <w:t>2FeCl</w:t>
      </w:r>
      <w:r>
        <w:rPr>
          <w:vertAlign w:val="subscript"/>
        </w:rPr>
        <w:t>3</w:t>
      </w:r>
      <w:r>
        <w:t>.</w:t>
      </w:r>
      <w:r>
        <w:br/>
      </w:r>
      <w:r>
        <w:t>- Loại B vì:</w:t>
      </w:r>
      <w:r>
        <w:t xml:space="preserve"> Fe + 4HNO</w:t>
      </w:r>
      <w:r>
        <w:rPr>
          <w:vertAlign w:val="subscript"/>
        </w:rPr>
        <w:t>3</w:t>
      </w:r>
      <w:r>
        <w:t xml:space="preserve"> → Fe(NO</w:t>
      </w:r>
      <w:r>
        <w:rPr>
          <w:vertAlign w:val="subscript"/>
        </w:rPr>
        <w:t>3</w:t>
      </w:r>
      <w:r>
        <w:t>)</w:t>
      </w:r>
      <w:r>
        <w:rPr>
          <w:vertAlign w:val="subscript"/>
        </w:rPr>
        <w:t>3</w:t>
      </w:r>
      <w:r>
        <w:t xml:space="preserve"> + NO + 2H</w:t>
      </w:r>
      <w:r>
        <w:rPr>
          <w:vertAlign w:val="subscript"/>
        </w:rPr>
        <w:t>2</w:t>
      </w:r>
      <w:r>
        <w:t>O</w:t>
      </w:r>
      <w:r>
        <w:t>.</w:t>
      </w:r>
      <w:r>
        <w:br/>
      </w:r>
      <w:r>
        <w:t>- Loại C vì:</w:t>
      </w:r>
      <w:r>
        <w:t xml:space="preserve"> Fe + 2AgNO</w:t>
      </w:r>
      <w:r>
        <w:rPr>
          <w:vertAlign w:val="subscript"/>
        </w:rPr>
        <w:t>3</w:t>
      </w:r>
      <w:r>
        <w:t xml:space="preserve"> → Fe(NO</w:t>
      </w:r>
      <w:r>
        <w:rPr>
          <w:vertAlign w:val="subscript"/>
        </w:rPr>
        <w:t>3</w:t>
      </w:r>
      <w:r>
        <w:t>)</w:t>
      </w:r>
      <w:r>
        <w:rPr>
          <w:vertAlign w:val="subscript"/>
        </w:rPr>
        <w:t>2</w:t>
      </w:r>
      <w:r>
        <w:t xml:space="preserve"> + 2Ag</w:t>
      </w:r>
      <w:r>
        <w:t>;</w:t>
      </w:r>
      <w:r>
        <w:br/>
      </w:r>
      <w:r>
        <w:t>Fe(NO</w:t>
      </w:r>
      <w:r>
        <w:rPr>
          <w:vertAlign w:val="subscript"/>
        </w:rPr>
        <w:t>3</w:t>
      </w:r>
      <w:r>
        <w:t>)</w:t>
      </w:r>
      <w:r>
        <w:rPr>
          <w:vertAlign w:val="subscript"/>
        </w:rPr>
        <w:t>2</w:t>
      </w:r>
      <w:r>
        <w:t xml:space="preserve"> + AgNO</w:t>
      </w:r>
      <w:r>
        <w:rPr>
          <w:vertAlign w:val="subscript"/>
        </w:rPr>
        <w:t>3</w:t>
      </w:r>
      <w:r>
        <w:t xml:space="preserve"> </w:t>
      </w:r>
      <w:r>
        <w:rPr>
          <w:vertAlign w:val="subscript"/>
        </w:rPr>
        <w:t>dư</w:t>
      </w:r>
      <w:r>
        <w:t xml:space="preserve"> </w:t>
      </w:r>
      <w:r>
        <w:t>→ Fe(NO</w:t>
      </w:r>
      <w:r>
        <w:rPr>
          <w:vertAlign w:val="subscript"/>
        </w:rPr>
        <w:t>3</w:t>
      </w:r>
      <w:r>
        <w:t>)</w:t>
      </w:r>
      <w:r>
        <w:rPr>
          <w:vertAlign w:val="subscript"/>
        </w:rPr>
        <w:t>3</w:t>
      </w:r>
      <w:r>
        <w:t xml:space="preserve"> + Ag</w:t>
      </w:r>
      <w:r>
        <w:t>.</w:t>
      </w:r>
      <w:r>
        <w:br/>
      </w:r>
      <w:r>
        <w:rPr>
          <w:b/>
        </w:rPr>
        <w:t xml:space="preserve">- </w:t>
      </w:r>
      <w:r>
        <w:t>Chọn D vì:</w:t>
      </w:r>
      <w:r>
        <w:t xml:space="preserve"> Fe + 2HCl → FeCl</w:t>
      </w:r>
      <w:r>
        <w:rPr>
          <w:vertAlign w:val="subscript"/>
        </w:rPr>
        <w:t>2</w:t>
      </w:r>
      <w:r>
        <w:t xml:space="preserve"> + H</w:t>
      </w:r>
      <w:r>
        <w:rPr>
          <w:vertAlign w:val="subscript"/>
        </w:rPr>
        <w:t>2</w:t>
      </w:r>
      <w:r>
        <w:t>.</w:t>
      </w:r>
      <w:r>
        <w:br/>
      </w:r>
      <w:r>
        <w:rPr>
          <w:b/>
        </w:rPr>
        <w:t>Câu 4. Đáp án A</w:t>
      </w:r>
      <w:r>
        <w:br/>
      </w:r>
      <w:r>
        <w:t>Fe + NaNO</w:t>
      </w:r>
      <w:r>
        <w:rPr>
          <w:vertAlign w:val="subscript"/>
        </w:rPr>
        <w:t>3</w:t>
      </w:r>
      <w:r>
        <w:t xml:space="preserve"> → không phản ứng.</w:t>
      </w:r>
      <w:r>
        <w:br/>
      </w:r>
      <w:r>
        <w:t>Fe + 2HCl → FeCl</w:t>
      </w:r>
      <w:r>
        <w:rPr>
          <w:vertAlign w:val="subscript"/>
        </w:rPr>
        <w:t>2</w:t>
      </w:r>
      <w:r>
        <w:t xml:space="preserve"> + H</w:t>
      </w:r>
      <w:r>
        <w:rPr>
          <w:vertAlign w:val="subscript"/>
        </w:rPr>
        <w:t>2</w:t>
      </w:r>
      <w:r>
        <w:t>.</w:t>
      </w:r>
      <w:r>
        <w:br/>
      </w:r>
      <w:r>
        <w:t>Fe + 2AgNO</w:t>
      </w:r>
      <w:r>
        <w:rPr>
          <w:vertAlign w:val="subscript"/>
        </w:rPr>
        <w:t>3</w:t>
      </w:r>
      <w:r>
        <w:t xml:space="preserve"> → Fe(NO</w:t>
      </w:r>
      <w:r>
        <w:rPr>
          <w:vertAlign w:val="subscript"/>
        </w:rPr>
        <w:t>3</w:t>
      </w:r>
      <w:r>
        <w:t>)</w:t>
      </w:r>
      <w:r>
        <w:rPr>
          <w:vertAlign w:val="subscript"/>
        </w:rPr>
        <w:t>2</w:t>
      </w:r>
      <w:r>
        <w:t xml:space="preserve"> + 2Ag</w:t>
      </w:r>
      <w:r>
        <w:t>.</w:t>
      </w:r>
      <w:r>
        <w:br/>
      </w:r>
      <w:r>
        <w:t>Fe + CuSO</w:t>
      </w:r>
      <w:r>
        <w:rPr>
          <w:vertAlign w:val="subscript"/>
        </w:rPr>
        <w:t>4</w:t>
      </w:r>
      <w:r>
        <w:t xml:space="preserve"> → FeSO</w:t>
      </w:r>
      <w:r>
        <w:rPr>
          <w:vertAlign w:val="subscript"/>
        </w:rPr>
        <w:t>4</w:t>
      </w:r>
      <w:r>
        <w:t xml:space="preserve"> + Cu.</w:t>
      </w:r>
      <w:r>
        <w:br/>
      </w:r>
      <w:r>
        <w:rPr>
          <w:b/>
        </w:rPr>
        <w:t>Câu 5. Đáp án A</w:t>
      </w:r>
      <w:r>
        <w:br/>
      </w:r>
      <w:r>
        <w:t>Al(OH)</w:t>
      </w:r>
      <w:r>
        <w:rPr>
          <w:vertAlign w:val="subscript"/>
        </w:rPr>
        <w:t>3</w:t>
      </w:r>
      <w:r>
        <w:t xml:space="preserve"> + KOH → KAlO</w:t>
      </w:r>
      <w:r>
        <w:rPr>
          <w:vertAlign w:val="subscript"/>
        </w:rPr>
        <w:t>2</w:t>
      </w:r>
      <w:r>
        <w:t xml:space="preserve"> + 2H</w:t>
      </w:r>
      <w:r>
        <w:rPr>
          <w:vertAlign w:val="subscript"/>
        </w:rPr>
        <w:t>2</w:t>
      </w:r>
      <w:r>
        <w:t>O</w:t>
      </w:r>
      <w:r>
        <w:br/>
      </w:r>
      <w:r>
        <w:rPr>
          <w:b/>
        </w:rPr>
        <w:t>Câu 6. Đáp án B</w:t>
      </w:r>
      <w:r>
        <w:br/>
      </w:r>
      <w:r>
        <w:t>Trong các hợp chất kim loại kiềm có số oxi hóa là +1.</w:t>
      </w:r>
      <w:r>
        <w:br/>
      </w:r>
      <w:r>
        <w:rPr>
          <w:b/>
        </w:rPr>
        <w:t xml:space="preserve">Câu 7. </w:t>
      </w:r>
      <w:r>
        <w:rPr>
          <w:b/>
        </w:rPr>
        <w:t>Đáp án D</w:t>
      </w:r>
      <w:r>
        <w:br/>
      </w:r>
      <w:r>
        <w:t>Kim loại X là Fe</w:t>
      </w:r>
      <w:r>
        <w:t>.</w:t>
      </w:r>
      <w:r>
        <w:br/>
      </w:r>
      <w:r>
        <w:t>Phần 1: 2Fe (X) + 3Cl</w:t>
      </w:r>
      <w:r>
        <w:rPr>
          <w:vertAlign w:val="subscript"/>
        </w:rPr>
        <w:t xml:space="preserve">2 </w:t>
      </w:r>
      <w:r>
        <w:t>t</w:t>
      </w:r>
      <w:r>
        <w:t>o</w:t>
      </w:r>
      <w:r>
        <w:t>→</w:t>
      </w:r>
      <w:r>
        <w:t>→t^(o)</w:t>
      </w:r>
      <w:r>
        <w:t xml:space="preserve"> </w:t>
      </w:r>
      <w:r>
        <w:t>2FeCl</w:t>
      </w:r>
      <w:r>
        <w:rPr>
          <w:vertAlign w:val="subscript"/>
        </w:rPr>
        <w:t xml:space="preserve">3 </w:t>
      </w:r>
      <w:r>
        <w:t>(Y)</w:t>
      </w:r>
      <w:r>
        <w:br/>
      </w:r>
      <w:r>
        <w:t>Phần 2: Fe (X) + 2HCl → FeCl</w:t>
      </w:r>
      <w:r>
        <w:rPr>
          <w:vertAlign w:val="subscript"/>
        </w:rPr>
        <w:t>2</w:t>
      </w:r>
      <w:r>
        <w:t xml:space="preserve"> (Z) + H</w:t>
      </w:r>
      <w:r>
        <w:rPr>
          <w:vertAlign w:val="subscript"/>
        </w:rPr>
        <w:t>2</w:t>
      </w:r>
      <w:r>
        <w:br/>
      </w:r>
      <w:r>
        <w:t>Fe (X) + 2FeCl</w:t>
      </w:r>
      <w:r>
        <w:rPr>
          <w:vertAlign w:val="subscript"/>
        </w:rPr>
        <w:t>3</w:t>
      </w:r>
      <w:r>
        <w:t xml:space="preserve"> (Y) → 3FeCl</w:t>
      </w:r>
      <w:r>
        <w:rPr>
          <w:vertAlign w:val="subscript"/>
        </w:rPr>
        <w:t xml:space="preserve">2 </w:t>
      </w:r>
      <w:r>
        <w:t>(Z)</w:t>
      </w:r>
      <w:r>
        <w:t>.</w:t>
      </w:r>
      <w:r>
        <w:br/>
      </w:r>
      <w:r>
        <w:rPr>
          <w:b/>
        </w:rPr>
        <w:t xml:space="preserve">Câu 8. </w:t>
      </w:r>
      <w:r>
        <w:rPr>
          <w:b/>
        </w:rPr>
        <w:t>Đáp án B</w:t>
      </w:r>
      <w:r>
        <w:br/>
      </w:r>
      <w:r>
        <w:t>Khối lượng kim loại phản ứng là:</w:t>
      </w:r>
      <w:r>
        <w:br/>
      </w:r>
      <w:r>
        <w:t>m</w:t>
      </w:r>
      <w:r>
        <w:rPr>
          <w:vertAlign w:val="subscript"/>
        </w:rPr>
        <w:t>KL</w:t>
      </w:r>
      <w:r>
        <w:t xml:space="preserve"> = </w:t>
      </w:r>
      <w:r>
        <w:t>1,68.50</w:t>
      </w:r>
      <w:r>
        <w:t>100</w:t>
      </w:r>
      <w:r>
        <w:t>(1,68.50)/(100)</w:t>
      </w:r>
      <w:r>
        <w:t xml:space="preserve"> </w:t>
      </w:r>
      <w:r>
        <w:t>= 0,84 gam</w:t>
      </w:r>
      <w:r>
        <w:br/>
      </w:r>
      <w:r>
        <w:t>n</w:t>
      </w:r>
      <w:r>
        <w:t>H</w:t>
      </w:r>
      <w:r>
        <w:t>2</w:t>
      </w:r>
      <w:r>
        <w:t>=</w:t>
      </w:r>
      <w:r>
        <w:t>0</w:t>
      </w:r>
      <w:r>
        <w:t>,</w:t>
      </w:r>
      <w:r>
        <w:t>336</w:t>
      </w:r>
      <w:r>
        <w:t>22</w:t>
      </w:r>
      <w:r>
        <w:t>,</w:t>
      </w:r>
      <w:r>
        <w:t>4</w:t>
      </w:r>
      <w:r>
        <w:t>=</w:t>
      </w:r>
      <w:r>
        <w:t>0</w:t>
      </w:r>
      <w:r>
        <w:t>,</w:t>
      </w:r>
      <w:r>
        <w:t>015</w:t>
      </w:r>
      <w:r>
        <w:t xml:space="preserve"> </w:t>
      </w:r>
      <w:r>
        <w:t>mol</w:t>
      </w:r>
      <w:r>
        <w:t>n_(H_(2))=(0,336)/(22,4)=0,015 mol</w:t>
      </w:r>
      <w:r>
        <w:br/>
      </w:r>
      <w:r>
        <w:t>2</w:t>
      </w:r>
      <w:r>
        <w:t xml:space="preserve">M + </w:t>
      </w:r>
      <w:r>
        <w:t>2</w:t>
      </w:r>
      <w:r>
        <w:t xml:space="preserve">nHCl → </w:t>
      </w:r>
      <w:r>
        <w:t>2</w:t>
      </w:r>
      <w:r>
        <w:t>MCl</w:t>
      </w:r>
      <w:r>
        <w:rPr>
          <w:vertAlign w:val="subscript"/>
        </w:rPr>
        <w:t>n</w:t>
      </w:r>
      <w:r>
        <w:t xml:space="preserve"> + nH</w:t>
      </w:r>
      <w:r>
        <w:rPr>
          <w:vertAlign w:val="subscript"/>
        </w:rPr>
        <w:t>2</w:t>
      </w:r>
      <w:r>
        <w:br/>
      </w:r>
      <w:r>
        <w:t xml:space="preserve">Có </w:t>
      </w:r>
      <w:r>
        <w:t>nM</w:t>
      </w:r>
      <w:r>
        <w:t xml:space="preserve"> </w:t>
      </w:r>
      <w:r>
        <w:t>=</w:t>
      </w:r>
      <w:r>
        <w:t xml:space="preserve"> </w:t>
      </w:r>
      <w:r>
        <w:t>2</w:t>
      </w:r>
      <w:r>
        <w:t>n</w:t>
      </w:r>
      <w:r>
        <w:t xml:space="preserve"> </w:t>
      </w:r>
      <w:r>
        <w:t>.</w:t>
      </w:r>
      <w:r>
        <w:t xml:space="preserve"> </w:t>
      </w:r>
      <w:r>
        <w:t>n</w:t>
      </w:r>
      <w:r>
        <w:t>H</w:t>
      </w:r>
      <w:r>
        <w:t>2</w:t>
      </w:r>
      <w:r>
        <w:t>=</w:t>
      </w:r>
      <w:r>
        <w:t xml:space="preserve"> </w:t>
      </w:r>
      <w:r>
        <w:t>2</w:t>
      </w:r>
      <w:r>
        <w:t>n</w:t>
      </w:r>
      <w:r>
        <w:t xml:space="preserve"> </w:t>
      </w:r>
      <w:r>
        <w:t>.</w:t>
      </w:r>
      <w:r>
        <w:t>0</w:t>
      </w:r>
      <w:r>
        <w:t>,</w:t>
      </w:r>
      <w:r>
        <w:t>015</w:t>
      </w:r>
      <w:r>
        <w:t xml:space="preserve"> </w:t>
      </w:r>
      <w:r>
        <w:t>=</w:t>
      </w:r>
      <w:r>
        <w:t xml:space="preserve"> </w:t>
      </w:r>
      <w:r>
        <w:t>0</w:t>
      </w:r>
      <w:r>
        <w:t>,</w:t>
      </w:r>
      <w:r>
        <w:t>03</w:t>
      </w:r>
      <w:r>
        <w:t>n</w:t>
      </w:r>
      <w:r>
        <w:t xml:space="preserve"> </w:t>
      </w:r>
      <w:r>
        <w:t xml:space="preserve"> </w:t>
      </w:r>
      <w:r>
        <w:t>mol</w:t>
      </w:r>
      <w:r>
        <w:t>nM = (2)/(n) . n_(H_(2))= (2)/(n) .0,015 = (0,03)/(n)  mol</w:t>
      </w:r>
      <w:r>
        <w:br/>
      </w:r>
      <w:r>
        <w:t>⇒</w:t>
      </w:r>
      <w:r>
        <w:t xml:space="preserve"> </w:t>
      </w:r>
      <w:r>
        <w:t>M</w:t>
      </w:r>
      <w:r>
        <w:t>M</w:t>
      </w:r>
      <w:r>
        <w:t xml:space="preserve"> </w:t>
      </w:r>
      <w:r>
        <w:t>=</w:t>
      </w:r>
      <w:r>
        <w:t xml:space="preserve"> </w:t>
      </w:r>
      <w:r>
        <w:t>m</w:t>
      </w:r>
      <w:r>
        <w:t>M</w:t>
      </w:r>
      <w:r>
        <w:t>n</w:t>
      </w:r>
      <w:r>
        <w:t>M</w:t>
      </w:r>
      <w:r>
        <w:t xml:space="preserve"> </w:t>
      </w:r>
      <w:r>
        <w:t xml:space="preserve"> </w:t>
      </w:r>
      <w:r>
        <w:t>=</w:t>
      </w:r>
      <w:r>
        <w:t xml:space="preserve"> </w:t>
      </w:r>
      <w:r>
        <w:t>0</w:t>
      </w:r>
      <w:r>
        <w:t>,</w:t>
      </w:r>
      <w:r>
        <w:t>84</w:t>
      </w:r>
      <w:r>
        <w:t>n</w:t>
      </w:r>
      <w:r>
        <w:t>0</w:t>
      </w:r>
      <w:r>
        <w:t>,</w:t>
      </w:r>
      <w:r>
        <w:t>03</w:t>
      </w:r>
      <w:r>
        <w:t xml:space="preserve"> </w:t>
      </w:r>
      <w:r>
        <w:t xml:space="preserve"> </w:t>
      </w:r>
      <w:r>
        <w:t>=</w:t>
      </w:r>
      <w:r>
        <w:t xml:space="preserve"> </w:t>
      </w:r>
      <w:r>
        <w:t>28</w:t>
      </w:r>
      <w:r>
        <w:t>n</w:t>
      </w:r>
      <w:r>
        <w:t>⇒ M_(M) = (m_(M))/(n_(M))  = (0,84n)/(0,03)  = 28n</w:t>
      </w:r>
      <w:r>
        <w:br/>
      </w:r>
      <w:r>
        <w:t xml:space="preserve">Vậy </w:t>
      </w:r>
      <w:r>
        <w:t>n = 2</w:t>
      </w:r>
      <w:r>
        <w:t xml:space="preserve">; </w:t>
      </w:r>
      <w:r>
        <w:t>M</w:t>
      </w:r>
      <w:r>
        <w:rPr>
          <w:vertAlign w:val="subscript"/>
        </w:rPr>
        <w:t>M</w:t>
      </w:r>
      <w:r>
        <w:t xml:space="preserve"> = 56 (Fe) </w:t>
      </w:r>
      <w:r>
        <w:t>t</w:t>
      </w:r>
      <w:r>
        <w:t>hỏa mãn</w:t>
      </w:r>
      <w:r>
        <w:t>.</w:t>
      </w:r>
      <w:r>
        <w:br/>
      </w:r>
      <w:r>
        <w:rPr>
          <w:b/>
        </w:rPr>
        <w:t>Câu 9. Đáp án D</w:t>
      </w:r>
      <w:r>
        <w:br/>
      </w:r>
      <w:r>
        <w:t>Cấu hình electron nguyên tử Fe (Z = 26):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2</w:t>
      </w:r>
      <w:r>
        <w:t xml:space="preserve"> 3p</w:t>
      </w:r>
      <w:r>
        <w:rPr>
          <w:vertAlign w:val="superscript"/>
        </w:rPr>
        <w:t>6</w:t>
      </w:r>
      <w:r>
        <w:t xml:space="preserve"> 3d</w:t>
      </w:r>
      <w:r>
        <w:rPr>
          <w:vertAlign w:val="superscript"/>
        </w:rPr>
        <w:t>6</w:t>
      </w:r>
      <w:r>
        <w:t xml:space="preserve"> 4s</w:t>
      </w:r>
      <w:r>
        <w:rPr>
          <w:vertAlign w:val="superscript"/>
        </w:rPr>
        <w:t>2</w:t>
      </w:r>
      <w:r>
        <w:t>.</w:t>
      </w:r>
      <w:r>
        <w:br/>
      </w:r>
      <w:r>
        <w:t>Hay [Ar] 3d</w:t>
      </w:r>
      <w:r>
        <w:rPr>
          <w:vertAlign w:val="superscript"/>
        </w:rPr>
        <w:t>6</w:t>
      </w:r>
      <w:r>
        <w:t xml:space="preserve"> 4s</w:t>
      </w:r>
      <w:r>
        <w:rPr>
          <w:vertAlign w:val="superscript"/>
        </w:rPr>
        <w:t>2</w:t>
      </w:r>
      <w:r>
        <w:t>.</w:t>
      </w:r>
      <w:r>
        <w:br/>
      </w:r>
      <w:r>
        <w:rPr>
          <w:b/>
        </w:rPr>
        <w:t>Câu 10. Đáp án B</w:t>
      </w:r>
      <w:r>
        <w:br/>
      </w:r>
      <w:r>
        <w:t>Phản ứng xảy ra như sau:</w:t>
      </w:r>
      <w:r>
        <w:br/>
      </w:r>
      <w:r>
        <w:t>CO</w:t>
      </w:r>
      <w:r>
        <w:rPr>
          <w:vertAlign w:val="subscript"/>
        </w:rPr>
        <w:t>2</w:t>
      </w:r>
      <w:r>
        <w:t xml:space="preserve"> + Ca(OH)</w:t>
      </w:r>
      <w:r>
        <w:rPr>
          <w:vertAlign w:val="subscript"/>
        </w:rPr>
        <w:t>2</w:t>
      </w:r>
      <w:r>
        <w:t xml:space="preserve"> → CaCO</w:t>
      </w:r>
      <w:r>
        <w:rPr>
          <w:vertAlign w:val="subscript"/>
        </w:rPr>
        <w:t>3</w:t>
      </w:r>
      <w:r>
        <w:t xml:space="preserve"> </w:t>
      </w:r>
      <w:r>
        <w:rPr>
          <w:vertAlign w:val="subscript"/>
        </w:rPr>
        <w:t>(↓ trắng)</w:t>
      </w:r>
      <w:r>
        <w:t xml:space="preserve"> + H</w:t>
      </w:r>
      <w:r>
        <w:rPr>
          <w:vertAlign w:val="subscript"/>
        </w:rPr>
        <w:t>2</w:t>
      </w:r>
      <w:r>
        <w:t>O</w:t>
      </w:r>
      <w:r>
        <w:br/>
      </w:r>
      <w:r>
        <w:t>CO</w:t>
      </w:r>
      <w:r>
        <w:rPr>
          <w:vertAlign w:val="subscript"/>
        </w:rPr>
        <w:t>2 dư</w:t>
      </w:r>
      <w:r>
        <w:t xml:space="preserve"> + CaCO</w:t>
      </w:r>
      <w:r>
        <w:rPr>
          <w:vertAlign w:val="subscript"/>
        </w:rPr>
        <w:t>3</w:t>
      </w:r>
      <w:r>
        <w:t xml:space="preserve"> + H</w:t>
      </w:r>
      <w:r>
        <w:rPr>
          <w:vertAlign w:val="subscript"/>
        </w:rPr>
        <w:t>2</w:t>
      </w:r>
      <w:r>
        <w:t>O → Ca(HCO</w:t>
      </w:r>
      <w:r>
        <w:rPr>
          <w:vertAlign w:val="subscript"/>
        </w:rPr>
        <w:t>3</w:t>
      </w:r>
      <w:r>
        <w:t>)</w:t>
      </w:r>
      <w:r>
        <w:rPr>
          <w:vertAlign w:val="subscript"/>
        </w:rPr>
        <w:t>2</w:t>
      </w:r>
      <w:r>
        <w:br/>
      </w:r>
      <w:r>
        <w:t>Hiện tượng: Xuất hiện kết tủa trắng, sau đó kết tủa tan dần.</w:t>
      </w:r>
      <w:r>
        <w:br/>
      </w:r>
      <w:r>
        <w:rPr>
          <w:b/>
        </w:rPr>
        <w:t>Câu 11. Đáp án B</w:t>
      </w:r>
      <w:r>
        <w:br/>
      </w:r>
      <w:r>
        <w:t>Có 3 trường hợp thu được kết tủa sau khi phản ứng kết thúc là:</w:t>
      </w:r>
      <w:r>
        <w:br/>
      </w:r>
      <w:r>
        <w:t>+ Cho BaCl</w:t>
      </w:r>
      <w:r>
        <w:rPr>
          <w:vertAlign w:val="subscript"/>
        </w:rPr>
        <w:t>2</w:t>
      </w:r>
      <w:r>
        <w:t xml:space="preserve"> dư vào Al</w:t>
      </w:r>
      <w:r>
        <w:rPr>
          <w:vertAlign w:val="subscript"/>
        </w:rPr>
        <w:t>2</w:t>
      </w:r>
      <w:r>
        <w:t>(SO</w:t>
      </w:r>
      <w:r>
        <w:rPr>
          <w:vertAlign w:val="subscript"/>
        </w:rPr>
        <w:t>4</w:t>
      </w:r>
      <w:r>
        <w:t>)</w:t>
      </w:r>
      <w:r>
        <w:rPr>
          <w:vertAlign w:val="subscript"/>
        </w:rPr>
        <w:t>3</w:t>
      </w:r>
      <w:r>
        <w:t>:</w:t>
      </w:r>
      <w:r>
        <w:br/>
      </w:r>
      <w:r>
        <w:t>Ba</w:t>
      </w:r>
      <w:r>
        <w:rPr>
          <w:vertAlign w:val="superscript"/>
        </w:rPr>
        <w:t>2+</w:t>
      </w:r>
      <w:r>
        <w:t xml:space="preserve"> + SO</w:t>
      </w:r>
      <w:r>
        <w:rPr>
          <w:vertAlign w:val="subscript"/>
        </w:rPr>
        <w:t>4</w:t>
      </w:r>
      <w:r>
        <w:rPr>
          <w:vertAlign w:val="superscript"/>
        </w:rPr>
        <w:t>2-</w:t>
      </w:r>
      <w:r>
        <w:t xml:space="preserve"> </w:t>
      </w:r>
      <w:r>
        <w:t>→ BaSO</w:t>
      </w:r>
      <w:r>
        <w:rPr>
          <w:vertAlign w:val="subscript"/>
        </w:rPr>
        <w:t>4</w:t>
      </w:r>
      <w:r>
        <w:t xml:space="preserve"> ↓</w:t>
      </w:r>
      <w:r>
        <w:br/>
      </w:r>
      <w:r>
        <w:t>+ Cho NH</w:t>
      </w:r>
      <w:r>
        <w:rPr>
          <w:vertAlign w:val="subscript"/>
        </w:rPr>
        <w:t>3</w:t>
      </w:r>
      <w:r>
        <w:t xml:space="preserve"> dư vào Al</w:t>
      </w:r>
      <w:r>
        <w:rPr>
          <w:vertAlign w:val="subscript"/>
        </w:rPr>
        <w:t>2</w:t>
      </w:r>
      <w:r>
        <w:t>(SO</w:t>
      </w:r>
      <w:r>
        <w:rPr>
          <w:vertAlign w:val="subscript"/>
        </w:rPr>
        <w:t>4</w:t>
      </w:r>
      <w:r>
        <w:t>)</w:t>
      </w:r>
      <w:r>
        <w:rPr>
          <w:vertAlign w:val="subscript"/>
        </w:rPr>
        <w:t>3</w:t>
      </w:r>
      <w:r>
        <w:t>:</w:t>
      </w:r>
      <w:r>
        <w:br/>
      </w:r>
      <w:r>
        <w:t>Al</w:t>
      </w:r>
      <w:r>
        <w:rPr>
          <w:vertAlign w:val="superscript"/>
        </w:rPr>
        <w:t>3+</w:t>
      </w:r>
      <w:r>
        <w:t xml:space="preserve"> + 3NH</w:t>
      </w:r>
      <w:r>
        <w:rPr>
          <w:vertAlign w:val="subscript"/>
        </w:rPr>
        <w:t>3</w:t>
      </w:r>
      <w:r>
        <w:t xml:space="preserve"> + 3H</w:t>
      </w:r>
      <w:r>
        <w:rPr>
          <w:vertAlign w:val="subscript"/>
        </w:rPr>
        <w:t>2</w:t>
      </w:r>
      <w:r>
        <w:t>O → Al(OH)</w:t>
      </w:r>
      <w:r>
        <w:rPr>
          <w:vertAlign w:val="subscript"/>
        </w:rPr>
        <w:t>3</w:t>
      </w:r>
      <w:r>
        <w:t xml:space="preserve"> ↓ + NH</w:t>
      </w:r>
      <w:r>
        <w:rPr>
          <w:vertAlign w:val="subscript"/>
        </w:rPr>
        <w:t>4</w:t>
      </w:r>
      <w:r>
        <w:rPr>
          <w:vertAlign w:val="superscript"/>
        </w:rPr>
        <w:t>+</w:t>
      </w:r>
      <w:r>
        <w:t>.</w:t>
      </w:r>
      <w:r>
        <w:br/>
      </w:r>
      <w:r>
        <w:t>+ Cho Ba(OH)</w:t>
      </w:r>
      <w:r>
        <w:rPr>
          <w:vertAlign w:val="subscript"/>
        </w:rPr>
        <w:t>2</w:t>
      </w:r>
      <w:r>
        <w:t xml:space="preserve"> dư vào Al</w:t>
      </w:r>
      <w:r>
        <w:rPr>
          <w:vertAlign w:val="subscript"/>
        </w:rPr>
        <w:t>2</w:t>
      </w:r>
      <w:r>
        <w:t>(SO</w:t>
      </w:r>
      <w:r>
        <w:rPr>
          <w:vertAlign w:val="subscript"/>
        </w:rPr>
        <w:t>4</w:t>
      </w:r>
      <w:r>
        <w:t>)</w:t>
      </w:r>
      <w:r>
        <w:rPr>
          <w:vertAlign w:val="subscript"/>
        </w:rPr>
        <w:t>3</w:t>
      </w:r>
      <w:r>
        <w:t>:</w:t>
      </w:r>
      <w:r>
        <w:br/>
      </w:r>
      <w:r>
        <w:t>Ba</w:t>
      </w:r>
      <w:r>
        <w:rPr>
          <w:vertAlign w:val="superscript"/>
        </w:rPr>
        <w:t>2+</w:t>
      </w:r>
      <w:r>
        <w:t xml:space="preserve"> + SO</w:t>
      </w:r>
      <w:r>
        <w:rPr>
          <w:vertAlign w:val="subscript"/>
        </w:rPr>
        <w:t>4</w:t>
      </w:r>
      <w:r>
        <w:rPr>
          <w:vertAlign w:val="superscript"/>
        </w:rPr>
        <w:t>2-</w:t>
      </w:r>
      <w:r>
        <w:t xml:space="preserve"> </w:t>
      </w:r>
      <w:r>
        <w:t>→ BaSO</w:t>
      </w:r>
      <w:r>
        <w:rPr>
          <w:vertAlign w:val="subscript"/>
        </w:rPr>
        <w:t>4</w:t>
      </w:r>
      <w:r>
        <w:t xml:space="preserve"> ↓</w:t>
      </w:r>
      <w:r>
        <w:br/>
      </w:r>
      <w:r>
        <w:t>4</w:t>
      </w:r>
      <w:r>
        <w:t>OH</w:t>
      </w:r>
      <w:r>
        <w:t>−</w:t>
      </w:r>
      <w:r>
        <w:t>+</w:t>
      </w:r>
      <w:r>
        <w:t>Al</w:t>
      </w:r>
      <w:r>
        <w:t>3</w:t>
      </w:r>
      <w:r>
        <w:t>+</w:t>
      </w:r>
      <w:r>
        <w:t>→</w:t>
      </w:r>
      <w:r>
        <w:t>AlO</w:t>
      </w:r>
      <w:r>
        <w:t>−</w:t>
      </w:r>
      <w:r>
        <w:t>2</w:t>
      </w:r>
      <w:r>
        <w:t>+</w:t>
      </w:r>
      <w:r>
        <w:t>2</w:t>
      </w:r>
      <w:r>
        <w:t>H</w:t>
      </w:r>
      <w:r>
        <w:t>2</w:t>
      </w:r>
      <w:r>
        <w:t>O</w:t>
      </w:r>
      <w:r>
        <w:t>4OH^(−)+Al^(3+)→AlO2−+2H_(2)O</w:t>
      </w:r>
      <w:r>
        <w:br/>
      </w:r>
      <w:r>
        <w:br/>
      </w:r>
      <w:r>
        <w:rPr>
          <w:b/>
        </w:rPr>
        <w:t>Câu 12. Đáp án D</w:t>
      </w:r>
      <w:r>
        <w:br/>
      </w:r>
      <w:r>
        <w:t>Tại catot (cực âm): Cu</w:t>
      </w:r>
      <w:r>
        <w:rPr>
          <w:vertAlign w:val="superscript"/>
        </w:rPr>
        <w:t>2+</w:t>
      </w:r>
      <w:r>
        <w:t xml:space="preserve"> + 2e → Cu.</w:t>
      </w:r>
      <w:r>
        <w:br/>
      </w:r>
      <w:r>
        <w:t>Vậy tại catot xảy ra sự khử ion Cu</w:t>
      </w:r>
      <w:r>
        <w:rPr>
          <w:vertAlign w:val="superscript"/>
        </w:rPr>
        <w:t>2+</w:t>
      </w:r>
      <w:r>
        <w:t>.</w:t>
      </w:r>
      <w:r>
        <w:br/>
      </w:r>
      <w:r>
        <w:rPr>
          <w:b/>
        </w:rPr>
        <w:t>Câu 13. Đáp án C</w:t>
      </w:r>
      <w:r>
        <w:br/>
      </w:r>
      <w:r>
        <w:t>- Phát biểu A sai vì sắt bị oxi hóa bởi các tác nhân (hơi nước, khí oxi …) có trong không khí.</w:t>
      </w:r>
      <w:r>
        <w:br/>
      </w:r>
      <w:r>
        <w:t>- Phát biểu B sai vì sắt có tính khử trung bình.</w:t>
      </w:r>
      <w:r>
        <w:br/>
      </w:r>
      <w:r>
        <w:t>- Phát biểu D sai vì đồng dẫn điện tốt hơn sắt.</w:t>
      </w:r>
      <w:r>
        <w:br/>
      </w:r>
      <w:r>
        <w:rPr>
          <w:b/>
        </w:rPr>
        <w:t>Câu 14. Đáp án C</w:t>
      </w:r>
      <w:r>
        <w:br/>
      </w:r>
      <w:r>
        <w:t>Sử dụng dung dịch NaOH:</w:t>
      </w:r>
      <w:r>
        <w:br/>
      </w:r>
      <w:r>
        <w:t xml:space="preserve">+ Hiện tượng: Chất rắn tan dần, không có khí thoát ra </w:t>
      </w:r>
      <w:r>
        <w:t>⇒</w:t>
      </w:r>
      <w:r>
        <w:t xml:space="preserve"> chất rắn ban đầu là Al</w:t>
      </w:r>
      <w:r>
        <w:rPr>
          <w:vertAlign w:val="subscript"/>
        </w:rPr>
        <w:t>2</w:t>
      </w:r>
      <w:r>
        <w:t>O</w:t>
      </w:r>
      <w:r>
        <w:rPr>
          <w:vertAlign w:val="subscript"/>
        </w:rPr>
        <w:t>3</w:t>
      </w:r>
      <w:r>
        <w:t>:</w:t>
      </w:r>
      <w:r>
        <w:br/>
      </w:r>
      <w:r>
        <w:t>Al</w:t>
      </w:r>
      <w:r>
        <w:rPr>
          <w:vertAlign w:val="subscript"/>
        </w:rPr>
        <w:t>2</w:t>
      </w:r>
      <w:r>
        <w:t>O</w:t>
      </w:r>
      <w:r>
        <w:rPr>
          <w:vertAlign w:val="subscript"/>
        </w:rPr>
        <w:t>3</w:t>
      </w:r>
      <w:r>
        <w:t xml:space="preserve"> + 2NaOH → 2NaAlO</w:t>
      </w:r>
      <w:r>
        <w:rPr>
          <w:vertAlign w:val="subscript"/>
        </w:rPr>
        <w:t>2</w:t>
      </w:r>
      <w:r>
        <w:t xml:space="preserve"> + H</w:t>
      </w:r>
      <w:r>
        <w:rPr>
          <w:vertAlign w:val="subscript"/>
        </w:rPr>
        <w:t>2</w:t>
      </w:r>
      <w:r>
        <w:t>O</w:t>
      </w:r>
      <w:r>
        <w:br/>
      </w:r>
      <w:r>
        <w:t xml:space="preserve">+ Hiện tượng: Chất rắn tan dần, có khí thoát ra </w:t>
      </w:r>
      <w:r>
        <w:t>⇒</w:t>
      </w:r>
      <w:r>
        <w:t xml:space="preserve"> chất rắn ban đầu là Al:</w:t>
      </w:r>
      <w:r>
        <w:br/>
      </w:r>
      <w:r>
        <w:t>2Al + 2NaOH + 2H</w:t>
      </w:r>
      <w:r>
        <w:rPr>
          <w:vertAlign w:val="subscript"/>
        </w:rPr>
        <w:t>2</w:t>
      </w:r>
      <w:r>
        <w:t>O → 2NaAlO</w:t>
      </w:r>
      <w:r>
        <w:rPr>
          <w:vertAlign w:val="subscript"/>
        </w:rPr>
        <w:t>2</w:t>
      </w:r>
      <w:r>
        <w:t xml:space="preserve"> + 3H</w:t>
      </w:r>
      <w:r>
        <w:rPr>
          <w:vertAlign w:val="subscript"/>
        </w:rPr>
        <w:t>2</w:t>
      </w:r>
      <w:r>
        <w:t xml:space="preserve"> ↑</w:t>
      </w:r>
      <w:r>
        <w:br/>
      </w:r>
      <w:r>
        <w:t xml:space="preserve">+ Không có hiện tượng gì </w:t>
      </w:r>
      <w:r>
        <w:t>⇒</w:t>
      </w:r>
      <w:r>
        <w:t xml:space="preserve"> chất rắn ban đầu là Mg.</w:t>
      </w:r>
      <w:r>
        <w:br/>
      </w:r>
      <w:r>
        <w:rPr>
          <w:b/>
        </w:rPr>
        <w:t>Câu 15. Đáp án D</w:t>
      </w:r>
      <w:r>
        <w:br/>
      </w:r>
      <w:r>
        <w:t xml:space="preserve">CO khử được oxit của các kim loại đứng sau Al trong dãy hoạt động hóa học của kim loại để tạo thành kim loại </w:t>
      </w:r>
      <w:r>
        <w:t>⇒</w:t>
      </w:r>
      <w:r>
        <w:t xml:space="preserve"> MgO; Al</w:t>
      </w:r>
      <w:r>
        <w:rPr>
          <w:vertAlign w:val="subscript"/>
        </w:rPr>
        <w:t>2</w:t>
      </w:r>
      <w:r>
        <w:t>O</w:t>
      </w:r>
      <w:r>
        <w:rPr>
          <w:vertAlign w:val="subscript"/>
        </w:rPr>
        <w:t>3</w:t>
      </w:r>
      <w:r>
        <w:t xml:space="preserve"> không bị khử.</w:t>
      </w:r>
      <w:r>
        <w:br/>
      </w:r>
      <w:r>
        <w:t>Hỗn hợp sau phản ứng gồm: Al</w:t>
      </w:r>
      <w:r>
        <w:rPr>
          <w:vertAlign w:val="subscript"/>
        </w:rPr>
        <w:t>2</w:t>
      </w:r>
      <w:r>
        <w:t>O</w:t>
      </w:r>
      <w:r>
        <w:rPr>
          <w:vertAlign w:val="subscript"/>
        </w:rPr>
        <w:t>3</w:t>
      </w:r>
      <w:r>
        <w:t>; MgO; Fe; Cu.</w:t>
      </w:r>
      <w:r>
        <w:br/>
      </w:r>
      <w:r>
        <w:rPr>
          <w:b/>
        </w:rPr>
        <w:t>Câu 16. Đáp án D</w:t>
      </w:r>
      <w:r>
        <w:br/>
      </w:r>
      <w:r>
        <w:t>Sử dụng kim loại sắt:</w:t>
      </w:r>
      <w:r>
        <w:br/>
      </w:r>
      <w:r>
        <w:t>Fe + CuSO</w:t>
      </w:r>
      <w:r>
        <w:rPr>
          <w:vertAlign w:val="subscript"/>
        </w:rPr>
        <w:t>4</w:t>
      </w:r>
      <w:r>
        <w:t xml:space="preserve"> → FeSO</w:t>
      </w:r>
      <w:r>
        <w:rPr>
          <w:vertAlign w:val="subscript"/>
        </w:rPr>
        <w:t>4</w:t>
      </w:r>
      <w:r>
        <w:t xml:space="preserve"> + Cu.</w:t>
      </w:r>
      <w:r>
        <w:br/>
      </w:r>
      <w:r>
        <w:rPr>
          <w:b/>
        </w:rPr>
        <w:t>Câu 17. Đáp án B</w:t>
      </w:r>
      <w:r>
        <w:br/>
      </w:r>
      <w:r>
        <w:t>Do loại nước cứng này khi đun sôi thì mất tính cứng nên là nước cứng tạm thời.</w:t>
      </w:r>
      <w:r>
        <w:br/>
      </w:r>
      <w:r>
        <w:t>Vậy trong loại nước cứng này có hòa tan: Ca(HCO</w:t>
      </w:r>
      <w:r>
        <w:rPr>
          <w:vertAlign w:val="subscript"/>
        </w:rPr>
        <w:t>3</w:t>
      </w:r>
      <w:r>
        <w:t>)</w:t>
      </w:r>
      <w:r>
        <w:rPr>
          <w:vertAlign w:val="subscript"/>
        </w:rPr>
        <w:t>2</w:t>
      </w:r>
      <w:r>
        <w:t>, Mg(HCO</w:t>
      </w:r>
      <w:r>
        <w:rPr>
          <w:vertAlign w:val="subscript"/>
        </w:rPr>
        <w:t>3</w:t>
      </w:r>
      <w:r>
        <w:t>)</w:t>
      </w:r>
      <w:r>
        <w:rPr>
          <w:vertAlign w:val="subscript"/>
        </w:rPr>
        <w:t>2</w:t>
      </w:r>
      <w:r>
        <w:t>.</w:t>
      </w:r>
      <w:r>
        <w:t xml:space="preserve">     </w:t>
      </w:r>
      <w:r>
        <w:br/>
      </w:r>
      <w:r>
        <w:t>Ca(HCO</w:t>
      </w:r>
      <w:r>
        <w:rPr>
          <w:vertAlign w:val="subscript"/>
        </w:rPr>
        <w:t>3</w:t>
      </w:r>
      <w:r>
        <w:t>)</w:t>
      </w:r>
      <w:r>
        <w:rPr>
          <w:vertAlign w:val="subscript"/>
        </w:rPr>
        <w:t>2</w:t>
      </w:r>
      <w:r>
        <w:t xml:space="preserve"> </w:t>
      </w:r>
      <w:r>
        <w:t>t</w:t>
      </w:r>
      <w:r>
        <w:t>°</w:t>
      </w:r>
      <w:r>
        <w:t>→</w:t>
      </w:r>
      <w:r>
        <w:t>→t°</w:t>
      </w:r>
      <w:r>
        <w:t xml:space="preserve"> </w:t>
      </w:r>
      <w:r>
        <w:t>CaCO</w:t>
      </w:r>
      <w:r>
        <w:rPr>
          <w:vertAlign w:val="subscript"/>
        </w:rPr>
        <w:t>3</w:t>
      </w:r>
      <w:r>
        <w:t xml:space="preserve"> ↓ + CO</w:t>
      </w:r>
      <w:r>
        <w:rPr>
          <w:vertAlign w:val="subscript"/>
        </w:rPr>
        <w:t>2</w:t>
      </w:r>
      <w:r>
        <w:t xml:space="preserve"> ↑ + H</w:t>
      </w:r>
      <w:r>
        <w:rPr>
          <w:vertAlign w:val="subscript"/>
        </w:rPr>
        <w:t>2</w:t>
      </w:r>
      <w:r>
        <w:t>O</w:t>
      </w:r>
      <w:r>
        <w:br/>
      </w:r>
      <w:r>
        <w:t>Mg(HCO</w:t>
      </w:r>
      <w:r>
        <w:rPr>
          <w:vertAlign w:val="subscript"/>
        </w:rPr>
        <w:t>3</w:t>
      </w:r>
      <w:r>
        <w:t>)</w:t>
      </w:r>
      <w:r>
        <w:rPr>
          <w:vertAlign w:val="subscript"/>
        </w:rPr>
        <w:t>2</w:t>
      </w:r>
      <w:r>
        <w:t xml:space="preserve"> </w:t>
      </w:r>
      <w:r>
        <w:t>t</w:t>
      </w:r>
      <w:r>
        <w:t>°</w:t>
      </w:r>
      <w:r>
        <w:t>→</w:t>
      </w:r>
      <w:r>
        <w:t>→t°</w:t>
      </w:r>
      <w:r>
        <w:t xml:space="preserve"> </w:t>
      </w:r>
      <w:r>
        <w:t>MgCO</w:t>
      </w:r>
      <w:r>
        <w:rPr>
          <w:vertAlign w:val="subscript"/>
        </w:rPr>
        <w:t>3</w:t>
      </w:r>
      <w:r>
        <w:t xml:space="preserve"> ↓ + CO</w:t>
      </w:r>
      <w:r>
        <w:rPr>
          <w:vertAlign w:val="subscript"/>
        </w:rPr>
        <w:t>2</w:t>
      </w:r>
      <w:r>
        <w:t xml:space="preserve"> ↑ + H</w:t>
      </w:r>
      <w:r>
        <w:rPr>
          <w:vertAlign w:val="subscript"/>
        </w:rPr>
        <w:t>2</w:t>
      </w:r>
      <w:r>
        <w:t>O.</w:t>
      </w:r>
      <w:r>
        <w:br/>
      </w:r>
      <w:r>
        <w:rPr>
          <w:b/>
        </w:rPr>
        <w:t>Câu 18. Đáp án B</w:t>
      </w:r>
      <w:r>
        <w:br/>
      </w:r>
      <w:r>
        <w:t>Do sau phản ứng vẫn còn một phần Fe không tan nên có các phản ứng sau:</w:t>
      </w:r>
      <w:r>
        <w:br/>
      </w:r>
      <w:r>
        <w:t>Mg + 2H</w:t>
      </w:r>
      <w:r>
        <w:rPr>
          <w:vertAlign w:val="subscript"/>
        </w:rPr>
        <w:t>2</w:t>
      </w:r>
      <w:r>
        <w:t>SO</w:t>
      </w:r>
      <w:r>
        <w:rPr>
          <w:vertAlign w:val="subscript"/>
        </w:rPr>
        <w:t>4 đặc</w:t>
      </w:r>
      <w:r>
        <w:t xml:space="preserve"> </w:t>
      </w:r>
      <w:r>
        <w:t>t</w:t>
      </w:r>
      <w:r>
        <w:t>°</w:t>
      </w:r>
      <w:r>
        <w:t>→</w:t>
      </w:r>
      <w:r>
        <w:t>→t°</w:t>
      </w:r>
      <w:r>
        <w:t xml:space="preserve"> </w:t>
      </w:r>
      <w:r>
        <w:t>MgSO</w:t>
      </w:r>
      <w:r>
        <w:rPr>
          <w:vertAlign w:val="subscript"/>
        </w:rPr>
        <w:t>4</w:t>
      </w:r>
      <w:r>
        <w:t xml:space="preserve"> + SO</w:t>
      </w:r>
      <w:r>
        <w:rPr>
          <w:vertAlign w:val="subscript"/>
        </w:rPr>
        <w:t>2</w:t>
      </w:r>
      <w:r>
        <w:t xml:space="preserve"> ↑ + 2H</w:t>
      </w:r>
      <w:r>
        <w:rPr>
          <w:vertAlign w:val="subscript"/>
        </w:rPr>
        <w:t>2</w:t>
      </w:r>
      <w:r>
        <w:t>O</w:t>
      </w:r>
      <w:r>
        <w:br/>
      </w:r>
      <w:r>
        <w:t>2Fe + 6H</w:t>
      </w:r>
      <w:r>
        <w:rPr>
          <w:vertAlign w:val="subscript"/>
        </w:rPr>
        <w:t>2</w:t>
      </w:r>
      <w:r>
        <w:t>SO</w:t>
      </w:r>
      <w:r>
        <w:rPr>
          <w:vertAlign w:val="subscript"/>
        </w:rPr>
        <w:t xml:space="preserve">4 đặc </w:t>
      </w:r>
      <w:r>
        <w:t>t</w:t>
      </w:r>
      <w:r>
        <w:t>°</w:t>
      </w:r>
      <w:r>
        <w:t>→</w:t>
      </w:r>
      <w:r>
        <w:t>→t°</w:t>
      </w:r>
      <w:r>
        <w:t xml:space="preserve"> </w:t>
      </w:r>
      <w:r>
        <w:t>Fe</w:t>
      </w:r>
      <w:r>
        <w:rPr>
          <w:vertAlign w:val="subscript"/>
        </w:rPr>
        <w:t>2</w:t>
      </w:r>
      <w:r>
        <w:t>(SO</w:t>
      </w:r>
      <w:r>
        <w:rPr>
          <w:vertAlign w:val="subscript"/>
        </w:rPr>
        <w:t>4</w:t>
      </w:r>
      <w:r>
        <w:t>)</w:t>
      </w:r>
      <w:r>
        <w:rPr>
          <w:vertAlign w:val="subscript"/>
        </w:rPr>
        <w:t>3</w:t>
      </w:r>
      <w:r>
        <w:t xml:space="preserve"> + 3SO</w:t>
      </w:r>
      <w:r>
        <w:rPr>
          <w:vertAlign w:val="subscript"/>
        </w:rPr>
        <w:t>2</w:t>
      </w:r>
      <w:r>
        <w:t xml:space="preserve"> ↑ + 3H</w:t>
      </w:r>
      <w:r>
        <w:rPr>
          <w:vertAlign w:val="subscript"/>
        </w:rPr>
        <w:t>2</w:t>
      </w:r>
      <w:r>
        <w:t>O</w:t>
      </w:r>
      <w:r>
        <w:br/>
      </w:r>
      <w:r>
        <w:t>Fe</w:t>
      </w:r>
      <w:r>
        <w:rPr>
          <w:vertAlign w:val="subscript"/>
        </w:rPr>
        <w:t xml:space="preserve"> dư</w:t>
      </w:r>
      <w:r>
        <w:t xml:space="preserve"> + Fe</w:t>
      </w:r>
      <w:r>
        <w:rPr>
          <w:vertAlign w:val="subscript"/>
        </w:rPr>
        <w:t>2</w:t>
      </w:r>
      <w:r>
        <w:t>(SO</w:t>
      </w:r>
      <w:r>
        <w:rPr>
          <w:vertAlign w:val="subscript"/>
        </w:rPr>
        <w:t>4</w:t>
      </w:r>
      <w:r>
        <w:t>)</w:t>
      </w:r>
      <w:r>
        <w:rPr>
          <w:vertAlign w:val="subscript"/>
        </w:rPr>
        <w:t>3</w:t>
      </w:r>
      <w:r>
        <w:t xml:space="preserve"> → 3FeSO</w:t>
      </w:r>
      <w:r>
        <w:rPr>
          <w:vertAlign w:val="subscript"/>
        </w:rPr>
        <w:t>4</w:t>
      </w:r>
      <w:r>
        <w:br/>
      </w:r>
      <w:r>
        <w:t>Vậy chất tan trong dung dịch Y gồm: MgSO</w:t>
      </w:r>
      <w:r>
        <w:rPr>
          <w:vertAlign w:val="subscript"/>
        </w:rPr>
        <w:t>4</w:t>
      </w:r>
      <w:r>
        <w:t>; FeSO</w:t>
      </w:r>
      <w:r>
        <w:rPr>
          <w:vertAlign w:val="subscript"/>
        </w:rPr>
        <w:t>4</w:t>
      </w:r>
      <w:r>
        <w:t>.</w:t>
      </w:r>
      <w:r>
        <w:br/>
      </w:r>
      <w:r>
        <w:rPr>
          <w:b/>
        </w:rPr>
        <w:t>Câu 19. Đáp án B</w:t>
      </w:r>
      <w:r>
        <w:br/>
      </w:r>
      <w:r>
        <w:t>Thạch cao sống: CaSO</w:t>
      </w:r>
      <w:r>
        <w:rPr>
          <w:vertAlign w:val="subscript"/>
        </w:rPr>
        <w:t>4</w:t>
      </w:r>
      <w:r>
        <w:t>. 2H</w:t>
      </w:r>
      <w:r>
        <w:rPr>
          <w:vertAlign w:val="subscript"/>
        </w:rPr>
        <w:t>2</w:t>
      </w:r>
      <w:r>
        <w:t>O</w:t>
      </w:r>
      <w:r>
        <w:br/>
      </w:r>
      <w:r>
        <w:t>Vậy X là CaSO</w:t>
      </w:r>
      <w:r>
        <w:rPr>
          <w:vertAlign w:val="subscript"/>
        </w:rPr>
        <w:t>4</w:t>
      </w:r>
      <w:r>
        <w:t>.</w:t>
      </w:r>
      <w:r>
        <w:br/>
      </w:r>
      <w:r>
        <w:rPr>
          <w:b/>
        </w:rPr>
        <w:t>Câu 20. Đáp án D</w:t>
      </w:r>
      <w:r>
        <w:br/>
      </w:r>
      <w:r>
        <w:t>n</w:t>
      </w:r>
      <w:r>
        <w:t>K</w:t>
      </w:r>
      <w:r>
        <w:t>=</w:t>
      </w:r>
      <w:r>
        <w:t>3</w:t>
      </w:r>
      <w:r>
        <w:t>,9</w:t>
      </w:r>
      <w:r>
        <w:t>39</w:t>
      </w:r>
      <w:r>
        <w:t>=</w:t>
      </w:r>
      <w:r>
        <w:t>0</w:t>
      </w:r>
      <w:r>
        <w:t>,1</w:t>
      </w:r>
      <w:r>
        <w:t>mol</w:t>
      </w:r>
      <w:r>
        <w:t>2</w:t>
      </w:r>
      <w:r>
        <w:t>K</w:t>
      </w:r>
      <w:r>
        <w:t xml:space="preserve"> </w:t>
      </w:r>
      <w:r>
        <w:t>+</w:t>
      </w:r>
      <w:r>
        <w:t xml:space="preserve"> </w:t>
      </w:r>
      <w:r>
        <w:t>2</w:t>
      </w:r>
      <w:r>
        <w:t>H</w:t>
      </w:r>
      <w:r>
        <w:t>2</w:t>
      </w:r>
      <w:r>
        <w:t>O</w:t>
      </w:r>
      <w:r>
        <w:t xml:space="preserve"> </w:t>
      </w:r>
      <w:r>
        <w:t>→</w:t>
      </w:r>
      <w:r>
        <w:t xml:space="preserve"> </w:t>
      </w:r>
      <w:r>
        <w:t>2</w:t>
      </w:r>
      <w:r>
        <w:t>KOH</w:t>
      </w:r>
      <w:r>
        <w:t xml:space="preserve"> </w:t>
      </w:r>
      <w:r>
        <w:t>+</w:t>
      </w:r>
      <w:r>
        <w:t xml:space="preserve"> </w:t>
      </w:r>
      <w:r>
        <w:t>H</w:t>
      </w:r>
      <w:r>
        <w:t>2</w:t>
      </w:r>
      <w:r>
        <w:t>0</w:t>
      </w:r>
      <w:r>
        <w:t>,1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0</w:t>
      </w:r>
      <w:r>
        <w:t>,1</w:t>
      </w:r>
      <w:r>
        <w:t xml:space="preserve"> </w:t>
      </w:r>
      <w:r>
        <w:t xml:space="preserve"> </w:t>
      </w:r>
      <w:r>
        <w:t xml:space="preserve"> </w:t>
      </w:r>
      <w:r>
        <w:t>0</w:t>
      </w:r>
      <w:r>
        <w:t>,05</w:t>
      </w:r>
      <w:r>
        <w:t>mol</w:t>
      </w:r>
      <w:r>
        <w:t>n_(K)=(3,9)/(39)=0,1 mol2K + 2H_(2)O → 2KOH + H_(2)0,1                                                            0,1                     0,05  mol</w:t>
      </w:r>
      <w:r>
        <w:br/>
      </w:r>
      <w:r>
        <w:t>Dung dịch sau phản ứng là dung dịch KOH có:</w:t>
      </w:r>
      <w:r>
        <w:br/>
      </w:r>
      <w:r>
        <w:t>m</w:t>
      </w:r>
      <w:r>
        <w:rPr>
          <w:vertAlign w:val="subscript"/>
        </w:rPr>
        <w:t>ct</w:t>
      </w:r>
      <w:r>
        <w:t xml:space="preserve"> = 0,1.56 = 5,6 gam.</w:t>
      </w:r>
      <w:r>
        <w:br/>
      </w:r>
      <w:r>
        <w:t>m</w:t>
      </w:r>
      <w:r>
        <w:rPr>
          <w:vertAlign w:val="subscript"/>
        </w:rPr>
        <w:t>dd</w:t>
      </w:r>
      <w:r>
        <w:t xml:space="preserve"> = m</w:t>
      </w:r>
      <w:r>
        <w:rPr>
          <w:vertAlign w:val="subscript"/>
        </w:rPr>
        <w:t>K</w:t>
      </w:r>
      <w:r>
        <w:t xml:space="preserve"> + m</w:t>
      </w:r>
      <w:r>
        <w:rPr>
          <w:vertAlign w:val="subscript"/>
        </w:rPr>
        <w:t>nước</w:t>
      </w:r>
      <w:r>
        <w:t xml:space="preserve"> - m</w:t>
      </w:r>
      <w:r>
        <w:rPr>
          <w:vertAlign w:val="subscript"/>
        </w:rPr>
        <w:t>khí</w:t>
      </w:r>
      <w:r>
        <w:t xml:space="preserve"> </w:t>
      </w:r>
      <w:r>
        <w:br/>
      </w:r>
      <w:r>
        <w:t>= 3,9 + 108,2 – 0,05.2 = 112 gam.</w:t>
      </w:r>
      <w:r>
        <w:br/>
      </w:r>
      <w:r>
        <w:t>C</w:t>
      </w:r>
      <w:r>
        <w:t>M</w:t>
      </w:r>
      <w:r>
        <w:t>(</w:t>
      </w:r>
      <w:r>
        <w:t>KOH</w:t>
      </w:r>
      <w:r>
        <w:t>)</w:t>
      </w:r>
      <w:r>
        <w:t>=</w:t>
      </w:r>
      <w:r>
        <w:t>5</w:t>
      </w:r>
      <w:r>
        <w:t>,6</w:t>
      </w:r>
      <w:r>
        <w:t>112</w:t>
      </w:r>
      <w:r>
        <w:t>.</w:t>
      </w:r>
      <w:r>
        <w:t>100</w:t>
      </w:r>
      <w:r>
        <w:t>%</w:t>
      </w:r>
      <w:r>
        <w:t>=</w:t>
      </w:r>
      <w:r>
        <w:t>5</w:t>
      </w:r>
      <w:r>
        <w:t>%</w:t>
      </w:r>
      <w:r>
        <w:t>.</w:t>
      </w:r>
      <w:r>
        <w:t>C_(M (KOH))=(5,6)/(112).100%=5%.</w:t>
      </w:r>
      <w:r>
        <w:t xml:space="preserve"> </w:t>
      </w:r>
      <w:r>
        <w:br/>
      </w:r>
      <w:r>
        <w:rPr>
          <w:b/>
        </w:rPr>
        <w:t>Câu 21. Đáp án B</w:t>
      </w:r>
      <w:r>
        <w:br/>
      </w:r>
      <w:r>
        <w:t>n</w:t>
      </w:r>
      <w:r>
        <w:t>Al</w:t>
      </w:r>
      <w:r>
        <w:t>=</w:t>
      </w:r>
      <w:r>
        <w:t>4</w:t>
      </w:r>
      <w:r>
        <w:t>,05</w:t>
      </w:r>
      <w:r>
        <w:t>27</w:t>
      </w:r>
      <w:r>
        <w:t>=</w:t>
      </w:r>
      <w:r>
        <w:t>0</w:t>
      </w:r>
      <w:r>
        <w:t>,15</w:t>
      </w:r>
      <w:r>
        <w:t>mol</w:t>
      </w:r>
      <w:r>
        <w:t>;</w:t>
      </w:r>
      <w:r>
        <w:t>n</w:t>
      </w:r>
      <w:r>
        <w:t>Fe</w:t>
      </w:r>
      <w:r>
        <w:t>(</w:t>
      </w:r>
      <w:r>
        <w:t>NO</w:t>
      </w:r>
      <w:r>
        <w:t>3</w:t>
      </w:r>
      <w:r>
        <w:t>)</w:t>
      </w:r>
      <w:r>
        <w:t>3</w:t>
      </w:r>
      <w:r>
        <w:t>=</w:t>
      </w:r>
      <w:r>
        <w:t>3</w:t>
      </w:r>
      <w:r>
        <w:t>.0,1</w:t>
      </w:r>
      <w:r>
        <w:t>=</w:t>
      </w:r>
      <w:r>
        <w:t>0</w:t>
      </w:r>
      <w:r>
        <w:t>,3</w:t>
      </w:r>
      <w:r>
        <w:t>mol</w:t>
      </w:r>
      <w:r>
        <w:t>.</w:t>
      </w:r>
      <w:r>
        <w:t>n_(Al)=(4,05)/(27)=0,15 mol;  n_(Fe(NO_(3))_(3))=3.0,1=0,3 mol.</w:t>
      </w:r>
      <w:r>
        <w:t xml:space="preserve"> </w:t>
      </w:r>
      <w:r>
        <w:br/>
      </w:r>
      <w:r>
        <w:t xml:space="preserve">Vì </w:t>
      </w:r>
      <w:r>
        <w:t>n</w:t>
      </w:r>
      <w:r>
        <w:t>Fe</w:t>
      </w:r>
      <w:r>
        <w:t>3</w:t>
      </w:r>
      <w:r>
        <w:t>+</w:t>
      </w:r>
      <w:r>
        <w:t>&lt;</w:t>
      </w:r>
      <w:r>
        <w:t>3</w:t>
      </w:r>
      <w:r>
        <w:t>n</w:t>
      </w:r>
      <w:r>
        <w:t>Al</w:t>
      </w:r>
      <w:r>
        <w:t>&lt;</w:t>
      </w:r>
      <w:r>
        <w:t>3</w:t>
      </w:r>
      <w:r>
        <w:t>n</w:t>
      </w:r>
      <w:r>
        <w:t>Fe</w:t>
      </w:r>
      <w:r>
        <w:t>3</w:t>
      </w:r>
      <w:r>
        <w:t>+</w:t>
      </w:r>
      <w:r>
        <w:t>n_(Fe^(3+))&lt;3n_(Al)&lt;3n_(Fe^(3+))</w:t>
      </w:r>
      <w:r>
        <w:t xml:space="preserve"> </w:t>
      </w:r>
      <w:r>
        <w:br/>
      </w:r>
      <w:r>
        <w:t xml:space="preserve"> </w:t>
      </w:r>
      <w:r>
        <w:t>⇒</w:t>
      </w:r>
      <w:r>
        <w:t>⎧</w:t>
      </w:r>
      <w:r>
        <w:t>⎨</w:t>
      </w:r>
      <w:r>
        <w:t>⎩</w:t>
      </w:r>
      <w:r>
        <w:t>Al</w:t>
      </w:r>
      <w:r>
        <w:t>100</w:t>
      </w:r>
      <w:r>
        <w:t>%</w:t>
      </w:r>
      <w:r>
        <w:t>−</w:t>
      </w:r>
      <w:r>
        <w:t>−</w:t>
      </w:r>
      <w:r>
        <w:t>→</w:t>
      </w:r>
      <w:r>
        <w:t>Al</w:t>
      </w:r>
      <w:r>
        <w:t>3</w:t>
      </w:r>
      <w:r>
        <w:t>+</w:t>
      </w:r>
      <w:r>
        <w:t>F</w:t>
      </w:r>
      <w:r>
        <w:t>e</w:t>
      </w:r>
      <w:r>
        <w:t>3</w:t>
      </w:r>
      <w:r>
        <w:t>+</w:t>
      </w:r>
      <w:r>
        <w:t>100</w:t>
      </w:r>
      <w:r>
        <w:t>%</w:t>
      </w:r>
      <w:r>
        <w:t>−</w:t>
      </w:r>
      <w:r>
        <w:t>−</w:t>
      </w:r>
      <w:r>
        <w:t>→</w:t>
      </w:r>
      <w:r>
        <w:t>F</w:t>
      </w:r>
      <w:r>
        <w:t>e</w:t>
      </w:r>
      <w:r>
        <w:t>2</w:t>
      </w:r>
      <w:r>
        <w:t>+</w:t>
      </w:r>
      <w:r>
        <w:t>&lt;</w:t>
      </w:r>
      <w:r>
        <w:t>100</w:t>
      </w:r>
      <w:r>
        <w:t>%</w:t>
      </w:r>
      <w:r>
        <w:t>−</w:t>
      </w:r>
      <w:r>
        <w:t>−−</w:t>
      </w:r>
      <w:r>
        <w:t>→</w:t>
      </w:r>
      <w:r>
        <w:t>Fe</w:t>
      </w:r>
      <w:r>
        <w:t>⇒Al→100%Al^(3+)Fe^(3+)→100%Fe^(2+)→&lt;100%Fe</w:t>
      </w:r>
      <w:r>
        <w:br/>
      </w:r>
      <w:r>
        <w:t>Dung dịch sau phản ứng chứa: Al</w:t>
      </w:r>
      <w:r>
        <w:rPr>
          <w:vertAlign w:val="superscript"/>
        </w:rPr>
        <w:t>3+</w:t>
      </w:r>
      <w:r>
        <w:t xml:space="preserve"> (0,15 mol); NO</w:t>
      </w:r>
      <w:r>
        <w:rPr>
          <w:vertAlign w:val="subscript"/>
        </w:rPr>
        <w:t>3</w:t>
      </w:r>
      <w:r>
        <w:rPr>
          <w:vertAlign w:val="superscript"/>
        </w:rPr>
        <w:t>-</w:t>
      </w:r>
      <w:r>
        <w:t xml:space="preserve"> </w:t>
      </w:r>
      <w:r>
        <w:t>(0,9 mol); Fe</w:t>
      </w:r>
      <w:r>
        <w:rPr>
          <w:vertAlign w:val="superscript"/>
        </w:rPr>
        <w:t>2+</w:t>
      </w:r>
      <w:r>
        <w:t xml:space="preserve"> (x mol).</w:t>
      </w:r>
      <w:r>
        <w:br/>
      </w:r>
      <w:r>
        <w:t xml:space="preserve">Bảo toàn điện tích có: 0,15.3 + 2x = 0,9 </w:t>
      </w:r>
      <w:r>
        <w:t>⇒</w:t>
      </w:r>
      <w:r>
        <w:t xml:space="preserve"> x = 0,225 mol.</w:t>
      </w:r>
      <w:r>
        <w:br/>
      </w:r>
      <w:r>
        <w:t>Bảo toàn Fe có: n</w:t>
      </w:r>
      <w:r>
        <w:rPr>
          <w:vertAlign w:val="subscript"/>
        </w:rPr>
        <w:t>Fe</w:t>
      </w:r>
      <w:r>
        <w:rPr>
          <w:vertAlign w:val="superscript"/>
        </w:rPr>
        <w:t>3+</w:t>
      </w:r>
      <w:r>
        <w:t xml:space="preserve"> </w:t>
      </w:r>
      <w:r>
        <w:rPr>
          <w:vertAlign w:val="subscript"/>
        </w:rPr>
        <w:t>bđ</w:t>
      </w:r>
      <w:r>
        <w:t xml:space="preserve"> = n</w:t>
      </w:r>
      <w:r>
        <w:rPr>
          <w:vertAlign w:val="subscript"/>
        </w:rPr>
        <w:t>Fe</w:t>
      </w:r>
      <w:r>
        <w:rPr>
          <w:vertAlign w:val="superscript"/>
        </w:rPr>
        <w:t>2+</w:t>
      </w:r>
      <w:r>
        <w:rPr>
          <w:vertAlign w:val="subscript"/>
        </w:rPr>
        <w:t xml:space="preserve"> sau pư</w:t>
      </w:r>
      <w:r>
        <w:t xml:space="preserve"> + n</w:t>
      </w:r>
      <w:r>
        <w:rPr>
          <w:vertAlign w:val="subscript"/>
        </w:rPr>
        <w:t>Fe</w:t>
      </w:r>
      <w:r>
        <w:br/>
      </w:r>
      <w:r>
        <w:t>⇒</w:t>
      </w:r>
      <w:r>
        <w:t xml:space="preserve"> n</w:t>
      </w:r>
      <w:r>
        <w:rPr>
          <w:vertAlign w:val="subscript"/>
        </w:rPr>
        <w:t>Fe</w:t>
      </w:r>
      <w:r>
        <w:t xml:space="preserve"> = 0,3 – 0,225 = 0,075 mol </w:t>
      </w:r>
      <w:r>
        <w:br/>
      </w:r>
      <w:r>
        <w:t>Vậy m = 0,075.56 = 4,2 gam.</w:t>
      </w:r>
      <w:r>
        <w:br/>
      </w:r>
      <w:r>
        <w:rPr>
          <w:b/>
        </w:rPr>
        <w:t>Câu 22. Đáp án C</w:t>
      </w:r>
      <w:r>
        <w:br/>
      </w:r>
      <w:r>
        <w:t>n</w:t>
      </w:r>
      <w:r>
        <w:rPr>
          <w:vertAlign w:val="subscript"/>
        </w:rPr>
        <w:t>KOH</w:t>
      </w:r>
      <w:r>
        <w:t xml:space="preserve"> = 0,1.1 = 0,1 mol</w:t>
      </w:r>
      <w:r>
        <w:br/>
      </w:r>
      <w:r>
        <w:t>Do CO</w:t>
      </w:r>
      <w:r>
        <w:rPr>
          <w:vertAlign w:val="subscript"/>
        </w:rPr>
        <w:t>2</w:t>
      </w:r>
      <w:r>
        <w:t xml:space="preserve"> dư, nên sau phản ứng chỉ thu được muối KHCO</w:t>
      </w:r>
      <w:r>
        <w:rPr>
          <w:vertAlign w:val="subscript"/>
        </w:rPr>
        <w:t>3</w:t>
      </w:r>
      <w:r>
        <w:t>.</w:t>
      </w:r>
      <w:r>
        <w:br/>
      </w:r>
      <w:r>
        <w:t>Bảo toàn K có số mol KHCO</w:t>
      </w:r>
      <w:r>
        <w:rPr>
          <w:vertAlign w:val="subscript"/>
        </w:rPr>
        <w:t>3</w:t>
      </w:r>
      <w:r>
        <w:t xml:space="preserve"> = số mol KOH = 0,1 mol</w:t>
      </w:r>
      <w:r>
        <w:br/>
      </w:r>
      <w:r>
        <w:t>Vậy m = 0,1.100 = 10 gam.</w:t>
      </w:r>
      <w:r>
        <w:br/>
      </w:r>
      <w:r>
        <w:rPr>
          <w:b/>
        </w:rPr>
        <w:t>Câu 23. Đáp án C</w:t>
      </w:r>
      <w:r>
        <w:br/>
      </w:r>
      <w:r>
        <w:t>Ta có sơ đồ:</w:t>
      </w:r>
      <w:r>
        <w:t xml:space="preserve">            </w:t>
      </w:r>
      <w:r>
        <w:br/>
      </w:r>
      <w:r>
        <w:t>Al</w:t>
      </w:r>
      <w:r>
        <w:t>2</w:t>
      </w:r>
      <w:r>
        <w:t>O</w:t>
      </w:r>
      <w:r>
        <w:t>3</w:t>
      </w:r>
      <w:r>
        <w:t>→</w:t>
      </w:r>
      <w:r>
        <w:t>2</w:t>
      </w:r>
      <w:r>
        <w:t>Al</w:t>
      </w:r>
      <w:r>
        <w:t>102</w:t>
      </w:r>
      <w:r>
        <w:t>→</w:t>
      </w:r>
      <w:r>
        <w:t>2</w:t>
      </w:r>
      <w:r>
        <w:t>.27</w:t>
      </w:r>
      <w:r>
        <w:t>(</w:t>
      </w:r>
      <w:r>
        <w:t>g</w:t>
      </w:r>
      <w:r>
        <w:t>)</w:t>
      </w:r>
      <w:r>
        <w:t>m</w:t>
      </w:r>
      <w:r>
        <w:t>92</w:t>
      </w:r>
      <w:r>
        <w:t>%</w:t>
      </w:r>
      <w:r>
        <w:t>←</w:t>
      </w:r>
      <w:r>
        <w:t>−</w:t>
      </w:r>
      <w:r>
        <w:t>1</w:t>
      </w:r>
      <w:r>
        <w:t>,35</w:t>
      </w:r>
      <w:r>
        <w:t>(</w:t>
      </w:r>
      <w:r>
        <w:t>t</w:t>
      </w:r>
      <w:r>
        <w:t>)</w:t>
      </w:r>
      <w:r>
        <w:t xml:space="preserve">Al_(2)O_(3)→2Al102      →  2.27         (g)m      ←92% 1,35   (t)         </w:t>
      </w:r>
      <w:r>
        <w:t xml:space="preserve"> </w:t>
      </w:r>
      <w:r>
        <w:br/>
      </w:r>
      <w:r>
        <w:t>Khối lượng Al</w:t>
      </w:r>
      <w:r>
        <w:rPr>
          <w:vertAlign w:val="subscript"/>
        </w:rPr>
        <w:t>2</w:t>
      </w:r>
      <w:r>
        <w:t>O</w:t>
      </w:r>
      <w:r>
        <w:rPr>
          <w:vertAlign w:val="subscript"/>
        </w:rPr>
        <w:t>3</w:t>
      </w:r>
      <w:r>
        <w:t xml:space="preserve"> cần dùng là:</w:t>
      </w:r>
      <w:r>
        <w:br/>
      </w:r>
      <w:r>
        <w:t>m</w:t>
      </w:r>
      <w:r>
        <w:t>=</w:t>
      </w:r>
      <w:r>
        <w:t>102</w:t>
      </w:r>
      <w:r>
        <w:t>.1,35</w:t>
      </w:r>
      <w:r>
        <w:t>2</w:t>
      </w:r>
      <w:r>
        <w:t>.27.0,92</w:t>
      </w:r>
      <w:r>
        <w:t>=</w:t>
      </w:r>
      <w:r>
        <w:t>2</w:t>
      </w:r>
      <w:r>
        <w:t>,772</w:t>
      </w:r>
      <w:r>
        <w:t>m=(102.1,35)/(2.27.0,92)=2,772</w:t>
      </w:r>
      <w:r>
        <w:t>tấn</w:t>
      </w:r>
      <w:r>
        <w:br/>
      </w:r>
      <w:r>
        <w:t>Do quặng boxit chứa 75% Al</w:t>
      </w:r>
      <w:r>
        <w:rPr>
          <w:vertAlign w:val="subscript"/>
        </w:rPr>
        <w:t>2</w:t>
      </w:r>
      <w:r>
        <w:t>O</w:t>
      </w:r>
      <w:r>
        <w:rPr>
          <w:vertAlign w:val="subscript"/>
        </w:rPr>
        <w:t>3</w:t>
      </w:r>
      <w:r>
        <w:t xml:space="preserve"> nên khối lượng quặng là:</w:t>
      </w:r>
      <w:r>
        <w:br/>
      </w:r>
      <w:r>
        <w:t xml:space="preserve">m </w:t>
      </w:r>
      <w:r>
        <w:rPr>
          <w:vertAlign w:val="subscript"/>
        </w:rPr>
        <w:t>quặng</w:t>
      </w:r>
      <w:r>
        <w:t xml:space="preserve"> = </w:t>
      </w:r>
      <w:r>
        <w:t>2,772</w:t>
      </w:r>
      <w:r>
        <w:t>75</w:t>
      </w:r>
      <w:r>
        <w:t>.100</w:t>
      </w:r>
      <w:r>
        <w:t>=</w:t>
      </w:r>
      <w:r>
        <w:t>(2,772)/(75).100=</w:t>
      </w:r>
      <w:r>
        <w:t>3,696 tấn.</w:t>
      </w:r>
      <w:r>
        <w:br/>
      </w:r>
      <w:r>
        <w:rPr>
          <w:b/>
        </w:rPr>
        <w:t>Câu 24. Đáp án C</w:t>
      </w:r>
      <w:r>
        <w:br/>
      </w:r>
      <w:r>
        <w:t>Gọi số mol Fe và Fe</w:t>
      </w:r>
      <w:r>
        <w:rPr>
          <w:vertAlign w:val="subscript"/>
        </w:rPr>
        <w:t>2</w:t>
      </w:r>
      <w:r>
        <w:t>O</w:t>
      </w:r>
      <w:r>
        <w:rPr>
          <w:vertAlign w:val="subscript"/>
        </w:rPr>
        <w:t>3</w:t>
      </w:r>
      <w:r>
        <w:t xml:space="preserve"> trong hỗn hợp ban đầu là x và y. Ta có hệ phương trình:</w:t>
      </w:r>
      <w:r>
        <w:br/>
      </w:r>
      <w:r>
        <w:t>{</w:t>
      </w:r>
      <w:r>
        <w:t>m</w:t>
      </w:r>
      <w:r>
        <w:t>hh</w:t>
      </w:r>
      <w:r>
        <w:t>=</w:t>
      </w:r>
      <w:r>
        <w:t>56</w:t>
      </w:r>
      <w:r>
        <w:t>x</w:t>
      </w:r>
      <w:r>
        <w:t>+</w:t>
      </w:r>
      <w:r>
        <w:t>160</w:t>
      </w:r>
      <w:r>
        <w:t>y</w:t>
      </w:r>
      <w:r>
        <w:t>=</w:t>
      </w:r>
      <w:r>
        <w:t>10</w:t>
      </w:r>
      <w:r>
        <w:t>BTe</w:t>
      </w:r>
      <w:r>
        <w:t>:</w:t>
      </w:r>
      <w:r>
        <w:t>x</w:t>
      </w:r>
      <w:r>
        <w:t>=</w:t>
      </w:r>
      <w:r>
        <w:t>1</w:t>
      </w:r>
      <w:r>
        <w:t>,12</w:t>
      </w:r>
      <w:r>
        <w:t>22</w:t>
      </w:r>
      <w:r>
        <w:t>,4</w:t>
      </w:r>
      <w:r>
        <w:t>=</w:t>
      </w:r>
      <w:r>
        <w:t>0</w:t>
      </w:r>
      <w:r>
        <w:t>,05</w:t>
      </w:r>
      <w:r>
        <w:t>⇔</w:t>
      </w:r>
      <w:r>
        <w:t>{</w:t>
      </w:r>
      <w:r>
        <w:t>x</w:t>
      </w:r>
      <w:r>
        <w:t>=</w:t>
      </w:r>
      <w:r>
        <w:t>0</w:t>
      </w:r>
      <w:r>
        <w:t>,05</w:t>
      </w:r>
      <w:r>
        <w:t>y</w:t>
      </w:r>
      <w:r>
        <w:t>=</w:t>
      </w:r>
      <w:r>
        <w:t>0</w:t>
      </w:r>
      <w:r>
        <w:t>,045</w:t>
      </w:r>
      <w:r>
        <w:t>m_(hh) =  56x+160y=10BTe:  x=(1,12)/(22,4)=0,05⇔x=0,05y=0,045</w:t>
      </w:r>
      <w:r>
        <w:t xml:space="preserve"> </w:t>
      </w:r>
      <w:r>
        <w:br/>
      </w:r>
      <w:r>
        <w:t>Chất rắn sau khi nung chỉ có Fe</w:t>
      </w:r>
      <w:r>
        <w:rPr>
          <w:vertAlign w:val="subscript"/>
        </w:rPr>
        <w:t>2</w:t>
      </w:r>
      <w:r>
        <w:t>O</w:t>
      </w:r>
      <w:r>
        <w:rPr>
          <w:vertAlign w:val="subscript"/>
        </w:rPr>
        <w:t>3</w:t>
      </w:r>
      <w:r>
        <w:t>. Bảo toàn nguyên tố Fe có:</w:t>
      </w:r>
      <w:r>
        <w:br/>
      </w:r>
      <w:r>
        <w:t>n</w:t>
      </w:r>
      <w:r>
        <w:t>Fe</w:t>
      </w:r>
      <w:r>
        <w:t>2</w:t>
      </w:r>
      <w:r>
        <w:t>O</w:t>
      </w:r>
      <w:r>
        <w:t>3</w:t>
      </w:r>
      <w:r>
        <w:t>sau</w:t>
      </w:r>
      <w:r>
        <w:t>nung</w:t>
      </w:r>
      <w:r>
        <w:t>=</w:t>
      </w:r>
      <w:r>
        <w:t>n</w:t>
      </w:r>
      <w:r>
        <w:t>Fe</w:t>
      </w:r>
      <w:r>
        <w:t>2</w:t>
      </w:r>
      <w:r>
        <w:t>O</w:t>
      </w:r>
      <w:r>
        <w:t>3</w:t>
      </w:r>
      <w:r>
        <w:t>truoc</w:t>
      </w:r>
      <w:r>
        <w:t>+</w:t>
      </w:r>
      <w:r>
        <w:t>1</w:t>
      </w:r>
      <w:r>
        <w:t>2</w:t>
      </w:r>
      <w:r>
        <w:t>n</w:t>
      </w:r>
      <w:r>
        <w:t>Fe</w:t>
      </w:r>
      <w:r>
        <w:t>truoc</w:t>
      </w:r>
      <w:r>
        <w:t>=</w:t>
      </w:r>
      <w:r>
        <w:t>0</w:t>
      </w:r>
      <w:r>
        <w:t>,045</w:t>
      </w:r>
      <w:r>
        <w:t>+</w:t>
      </w:r>
      <w:r>
        <w:t>0</w:t>
      </w:r>
      <w:r>
        <w:t>,025</w:t>
      </w:r>
      <w:r>
        <w:t>=</w:t>
      </w:r>
      <w:r>
        <w:t>0</w:t>
      </w:r>
      <w:r>
        <w:t>,07</w:t>
      </w:r>
      <w:r>
        <w:t>mol</w:t>
      </w:r>
      <w:r>
        <w:t>n_(Fe_(2)O_(3) sau nung)=n_(Fe_(2)O_(3 truoc)) + (1)/(2)n_(Fe truoc)=0,045+0,025=0,07 mol</w:t>
      </w:r>
      <w:r>
        <w:br/>
      </w:r>
      <w:r>
        <w:t>Vậy m = 0,07.160 = 11,2 gam.</w:t>
      </w:r>
      <w:r>
        <w:br/>
      </w:r>
      <w:r>
        <w:rPr>
          <w:b/>
        </w:rPr>
        <w:t>Câu 25. Đáp án A</w:t>
      </w:r>
      <w:r>
        <w:br/>
      </w:r>
      <w:r>
        <w:t>n</w:t>
      </w:r>
      <w:r>
        <w:t>H</w:t>
      </w:r>
      <w:r>
        <w:t>2</w:t>
      </w:r>
      <w:r>
        <w:t>=</w:t>
      </w:r>
      <w:r>
        <w:t>3</w:t>
      </w:r>
      <w:r>
        <w:t>,36</w:t>
      </w:r>
      <w:r>
        <w:t>22</w:t>
      </w:r>
      <w:r>
        <w:t>,4</w:t>
      </w:r>
      <w:r>
        <w:t>=</w:t>
      </w:r>
      <w:r>
        <w:t>0</w:t>
      </w:r>
      <w:r>
        <w:t>,15</w:t>
      </w:r>
      <w:r>
        <w:t>mol</w:t>
      </w:r>
      <w:r>
        <w:t>2</w:t>
      </w:r>
      <w:r>
        <w:t>Al</w:t>
      </w:r>
      <w:r>
        <w:t>+</w:t>
      </w:r>
      <w:r>
        <w:t>2</w:t>
      </w:r>
      <w:r>
        <w:t>NaOH</w:t>
      </w:r>
      <w:r>
        <w:t>+</w:t>
      </w:r>
      <w:r>
        <w:t>2</w:t>
      </w:r>
      <w:r>
        <w:t>H</w:t>
      </w:r>
      <w:r>
        <w:t>2</w:t>
      </w:r>
      <w:r>
        <w:t>O</w:t>
      </w:r>
      <w:r>
        <w:t>→</w:t>
      </w:r>
      <w:r>
        <w:t>2</w:t>
      </w:r>
      <w:r>
        <w:t>NaAlO</w:t>
      </w:r>
      <w:r>
        <w:t>2</w:t>
      </w:r>
      <w:r>
        <w:t>+</w:t>
      </w:r>
      <w:r>
        <w:t>3</w:t>
      </w:r>
      <w:r>
        <w:t>H</w:t>
      </w:r>
      <w:r>
        <w:t>2</w:t>
      </w:r>
      <w:r>
        <w:t>0</w:t>
      </w:r>
      <w:r>
        <w:t>,1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0</w:t>
      </w:r>
      <w:r>
        <w:t>,15</w:t>
      </w:r>
      <w:r>
        <w:t>mol</w:t>
      </w:r>
      <w:r>
        <w:t>n_(H_(2))=(3,36)/(22,4)=0,15 mol2Al+2NaOH+2H_(2)O→2NaAlO_(2)+3H_(2)0,1                                                                                                                                      0,15  mol</w:t>
      </w:r>
      <w:r>
        <w:t xml:space="preserve"> </w:t>
      </w:r>
      <w:r>
        <w:br/>
      </w:r>
      <w:r>
        <w:t>Vậy m</w:t>
      </w:r>
      <w:r>
        <w:rPr>
          <w:vertAlign w:val="subscript"/>
        </w:rPr>
        <w:t>Al</w:t>
      </w:r>
      <w:r>
        <w:t xml:space="preserve"> = 0,1.27 = 2,7 gam.</w:t>
      </w:r>
      <w:r>
        <w:br/>
      </w:r>
      <w:r>
        <w:rPr>
          <w:b/>
        </w:rPr>
        <w:t xml:space="preserve">Câu 26. </w:t>
      </w:r>
      <w:r>
        <w:rPr>
          <w:b/>
        </w:rPr>
        <w:t>Đáp án C</w:t>
      </w:r>
      <w:r>
        <w:br/>
      </w:r>
      <w:r>
        <w:t>Gọi số mol của Fe và Mg trong hỗn hợp lần lượt là x và y mol.</w:t>
      </w:r>
      <w:r>
        <w:br/>
      </w:r>
      <w:r>
        <w:t xml:space="preserve">Theo bài ra: </w:t>
      </w:r>
      <w:r>
        <w:br/>
      </w:r>
      <w:r>
        <w:t>m</w:t>
      </w:r>
      <w:r>
        <w:rPr>
          <w:vertAlign w:val="subscript"/>
        </w:rPr>
        <w:t>hh</w:t>
      </w:r>
      <w:r>
        <w:t xml:space="preserve"> = 1,84 gam </w:t>
      </w:r>
      <w:r>
        <w:t>⇒</w:t>
      </w:r>
      <w:r>
        <w:t xml:space="preserve"> 56x + 24y = 1,84 (1)</w:t>
      </w:r>
      <w:r>
        <w:br/>
      </w:r>
      <w:r>
        <w:t xml:space="preserve">Bảo toàn electron có: </w:t>
      </w:r>
      <w:r>
        <w:br/>
      </w:r>
      <w:r>
        <w:t>3.n</w:t>
      </w:r>
      <w:r>
        <w:rPr>
          <w:vertAlign w:val="subscript"/>
        </w:rPr>
        <w:t>Fe</w:t>
      </w:r>
      <w:r>
        <w:t xml:space="preserve"> + 2.n</w:t>
      </w:r>
      <w:r>
        <w:rPr>
          <w:vertAlign w:val="subscript"/>
        </w:rPr>
        <w:t>Mg</w:t>
      </w:r>
      <w:r>
        <w:t xml:space="preserve"> = 3.n</w:t>
      </w:r>
      <w:r>
        <w:rPr>
          <w:vertAlign w:val="subscript"/>
        </w:rPr>
        <w:t>NO</w:t>
      </w:r>
      <w:r>
        <w:t xml:space="preserve"> </w:t>
      </w:r>
      <w:r>
        <w:t>⇒</w:t>
      </w:r>
      <w:r>
        <w:t xml:space="preserve"> 3x + 2y = 0,12 (2)</w:t>
      </w:r>
      <w:r>
        <w:br/>
      </w:r>
      <w:r>
        <w:t>Từ (1) và (2) có: x = 0,02 và y = 0,03 mol.</w:t>
      </w:r>
      <w:r>
        <w:t xml:space="preserve">   </w:t>
      </w:r>
      <w:r>
        <w:br/>
      </w:r>
      <w:r>
        <w:rPr>
          <w:b/>
        </w:rPr>
        <w:t>Câu 27. Đáp án A</w:t>
      </w:r>
      <w:r>
        <w:br/>
      </w:r>
      <w:r>
        <w:t>Cấu hình electron của Cu là: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10</w:t>
      </w:r>
      <w:r>
        <w:t>4s</w:t>
      </w:r>
      <w:r>
        <w:rPr>
          <w:vertAlign w:val="superscript"/>
        </w:rPr>
        <w:t>1</w:t>
      </w:r>
      <w:r>
        <w:t>.</w:t>
      </w:r>
      <w:r>
        <w:br/>
      </w:r>
      <w:r>
        <w:t>⇒</w:t>
      </w:r>
      <w:r>
        <w:t xml:space="preserve"> Số electron lớp ngoài cùng của đồng là 1.</w:t>
      </w:r>
      <w:r>
        <w:br/>
      </w:r>
      <w:r>
        <w:rPr>
          <w:b/>
        </w:rPr>
        <w:t xml:space="preserve">Câu 28. </w:t>
      </w:r>
      <w:r>
        <w:rPr>
          <w:b/>
        </w:rPr>
        <w:t>Đáp án C</w:t>
      </w:r>
      <w:r>
        <w:br/>
      </w:r>
      <w:r>
        <w:t>Nhận định C sai vì Cr</w:t>
      </w:r>
      <w:r>
        <w:rPr>
          <w:vertAlign w:val="subscript"/>
        </w:rPr>
        <w:t>2</w:t>
      </w:r>
      <w:r>
        <w:t>O</w:t>
      </w:r>
      <w:r>
        <w:rPr>
          <w:vertAlign w:val="subscript"/>
        </w:rPr>
        <w:t>3</w:t>
      </w:r>
      <w:r>
        <w:t xml:space="preserve"> </w:t>
      </w:r>
      <w:r>
        <w:t xml:space="preserve">chỉ </w:t>
      </w:r>
      <w:r>
        <w:t xml:space="preserve">tan trong dung dịch </w:t>
      </w:r>
      <w:r>
        <w:t>kiềm đặc</w:t>
      </w:r>
      <w:r>
        <w:t>.</w:t>
      </w:r>
      <w:r>
        <w:br/>
      </w:r>
      <w:r>
        <w:rPr>
          <w:b/>
        </w:rPr>
        <w:t xml:space="preserve">Câu 29. </w:t>
      </w:r>
      <w:r>
        <w:rPr>
          <w:b/>
        </w:rPr>
        <w:t>Đáp án B</w:t>
      </w:r>
      <w:r>
        <w:br/>
      </w:r>
      <w:r>
        <w:t>Oxit là Cr</w:t>
      </w:r>
      <w:r>
        <w:rPr>
          <w:vertAlign w:val="subscript"/>
        </w:rPr>
        <w:t>2</w:t>
      </w:r>
      <w:r>
        <w:t>O</w:t>
      </w:r>
      <w:r>
        <w:rPr>
          <w:vertAlign w:val="subscript"/>
        </w:rPr>
        <w:t>3</w:t>
      </w:r>
      <w:r>
        <w:t>: 0,03 mol</w:t>
      </w:r>
      <w:r>
        <w:br/>
      </w:r>
      <w:r>
        <w:t>Bảo toàn Cr có n</w:t>
      </w:r>
      <w:r>
        <w:rPr>
          <w:vertAlign w:val="subscript"/>
        </w:rPr>
        <w:t>Cr</w:t>
      </w:r>
      <w:r>
        <w:t xml:space="preserve"> = 2.0,03 = 0,06 mol</w:t>
      </w:r>
      <w:r>
        <w:br/>
      </w:r>
      <w:r>
        <w:t>⇒</w:t>
      </w:r>
      <w:r>
        <w:t xml:space="preserve"> m</w:t>
      </w:r>
      <w:r>
        <w:rPr>
          <w:vertAlign w:val="subscript"/>
        </w:rPr>
        <w:t>Cr</w:t>
      </w:r>
      <w:r>
        <w:t xml:space="preserve"> = 0,06.52 = 3,12 gam.</w:t>
      </w:r>
      <w:r>
        <w:br/>
      </w:r>
      <w:r>
        <w:rPr>
          <w:b/>
        </w:rPr>
        <w:t>Câu 30. Đáp án D</w:t>
      </w:r>
      <w:r>
        <w:br/>
      </w:r>
      <w:r>
        <w:t xml:space="preserve">Gọi số mol của Fe là x mol </w:t>
      </w:r>
      <w:r>
        <w:t>⇒</w:t>
      </w:r>
      <w:r>
        <w:t xml:space="preserve"> số mol của Cu là x mol.</w:t>
      </w:r>
      <w:r>
        <w:br/>
      </w:r>
      <w:r>
        <w:t xml:space="preserve">Theo bài ra ta có: 56x + 64x = 12 </w:t>
      </w:r>
      <w:r>
        <w:t>⇒</w:t>
      </w:r>
      <w:r>
        <w:t xml:space="preserve"> x = 0,1.</w:t>
      </w:r>
      <w:r>
        <w:br/>
      </w:r>
      <w:r>
        <w:t>Gọi số mol của NO và NO</w:t>
      </w:r>
      <w:r>
        <w:rPr>
          <w:vertAlign w:val="subscript"/>
        </w:rPr>
        <w:t>2</w:t>
      </w:r>
      <w:r>
        <w:t xml:space="preserve"> trong X lần lượt là a và b mol.</w:t>
      </w:r>
      <w:r>
        <w:br/>
      </w:r>
      <w:r>
        <w:t>Tỉ khối của X với H</w:t>
      </w:r>
      <w:r>
        <w:rPr>
          <w:vertAlign w:val="subscript"/>
        </w:rPr>
        <w:t>2</w:t>
      </w:r>
      <w:r>
        <w:t xml:space="preserve"> bằng 19 nên:</w:t>
      </w:r>
      <w:r>
        <w:br/>
      </w:r>
      <w:r>
        <w:t>30</w:t>
      </w:r>
      <w:r>
        <w:t>a</w:t>
      </w:r>
      <w:r>
        <w:t>+</w:t>
      </w:r>
      <w:r>
        <w:t>46</w:t>
      </w:r>
      <w:r>
        <w:t>b</w:t>
      </w:r>
      <w:r>
        <w:t>a</w:t>
      </w:r>
      <w:r>
        <w:t>+</w:t>
      </w:r>
      <w:r>
        <w:t>b</w:t>
      </w:r>
      <w:r>
        <w:t>=</w:t>
      </w:r>
      <w:r>
        <w:t>38</w:t>
      </w:r>
      <w:r>
        <w:t>⇔</w:t>
      </w:r>
      <w:r>
        <w:t>a</w:t>
      </w:r>
      <w:r>
        <w:t>=</w:t>
      </w:r>
      <w:r>
        <w:t>b</w:t>
      </w:r>
      <w:r>
        <w:t>(30a+46b)/(a+b)=38⇔a=b</w:t>
      </w:r>
      <w:r>
        <w:t xml:space="preserve"> </w:t>
      </w:r>
      <w:r>
        <w:t>(1)</w:t>
      </w:r>
      <w:r>
        <w:br/>
      </w:r>
      <w:r>
        <w:t>Bảo toàn electron có:</w:t>
      </w:r>
      <w:r>
        <w:br/>
      </w:r>
      <w:r>
        <w:t>3</w:t>
      </w:r>
      <w:r>
        <w:t>n</w:t>
      </w:r>
      <w:r>
        <w:t>Fe</w:t>
      </w:r>
      <w:r>
        <w:t>+</w:t>
      </w:r>
      <w:r>
        <w:t xml:space="preserve"> </w:t>
      </w:r>
      <w:r>
        <w:t>2</w:t>
      </w:r>
      <w:r>
        <w:t>n</w:t>
      </w:r>
      <w:r>
        <w:t>Cu</w:t>
      </w:r>
      <w:r>
        <w:t>=</w:t>
      </w:r>
      <w:r>
        <w:t xml:space="preserve"> </w:t>
      </w:r>
      <w:r>
        <w:t>3</w:t>
      </w:r>
      <w:r>
        <w:t>n</w:t>
      </w:r>
      <w:r>
        <w:t>NO</w:t>
      </w:r>
      <w:r>
        <w:t>+</w:t>
      </w:r>
      <w:r>
        <w:t xml:space="preserve"> </w:t>
      </w:r>
      <w:r>
        <w:t>n</w:t>
      </w:r>
      <w:r>
        <w:t>NO</w:t>
      </w:r>
      <w:r>
        <w:t>2</w:t>
      </w:r>
      <w:r>
        <w:t>⇔</w:t>
      </w:r>
      <w:r>
        <w:t>3</w:t>
      </w:r>
      <w:r>
        <w:t>a</w:t>
      </w:r>
      <w:r>
        <w:t>+</w:t>
      </w:r>
      <w:r>
        <w:t>b</w:t>
      </w:r>
      <w:r>
        <w:t>=</w:t>
      </w:r>
      <w:r>
        <w:t>0</w:t>
      </w:r>
      <w:r>
        <w:t>,5</w:t>
      </w:r>
      <w:r>
        <w:t>3n_(Fe)+ 2n_(Cu)= 3n_(NO)+ n_(NO_(2))⇔3a+b=0,5</w:t>
      </w:r>
      <w:r>
        <w:t xml:space="preserve"> </w:t>
      </w:r>
      <w:r>
        <w:t>(2)</w:t>
      </w:r>
      <w:r>
        <w:br/>
      </w:r>
      <w:r>
        <w:t>Từ (1) và (2) có a = b = 0,125 mol</w:t>
      </w:r>
      <w:r>
        <w:br/>
      </w:r>
      <w:r>
        <w:t>⇒</w:t>
      </w:r>
      <w:r>
        <w:t xml:space="preserve"> V = (0,125 + 0,125).22,4 = 5,6 lít.</w:t>
      </w:r>
      <w:r>
        <w:br/>
      </w:r>
      <w:r>
        <w:rPr>
          <w:b/>
        </w:rPr>
        <w:t>Đề thi Học kì 2 Hóa học lớp 12 có đáp án đề số 3</w:t>
      </w:r>
      <w:r>
        <w:br/>
      </w:r>
      <w:r>
        <w:rPr>
          <w:i/>
        </w:rPr>
        <w:t>Phòng Giáo dục và Đào tạo .....</w:t>
      </w:r>
      <w:r>
        <w:br/>
      </w:r>
      <w:r>
        <w:rPr>
          <w:i/>
        </w:rPr>
        <w:t>Đề khảo sát chất lượng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t>Cho nguyên tử khối của các nguyên tố: F = 19; Cl = 35,5; Br = 80; I</w:t>
      </w:r>
      <w:r>
        <w:t xml:space="preserve">  </w:t>
      </w:r>
      <w:r>
        <w:t>= 127; Ag = 108; Li</w:t>
      </w:r>
      <w:r>
        <w:t xml:space="preserve">  </w:t>
      </w:r>
      <w:r>
        <w:t>= 7; Na = 23; K = 39; Be = 9; Mg = 12; Ca = 40; Ba = 137; Al = 27; Fe = 56; Cr = 52; Cu = 64; Zn = 65; Mg = 24; O = 16; S = 32.</w:t>
      </w:r>
      <w:r>
        <w:br/>
      </w:r>
      <w:r>
        <w:rPr>
          <w:b/>
        </w:rPr>
        <w:t>Câu 1:</w:t>
      </w:r>
      <w:r>
        <w:t xml:space="preserve"> Cho </w:t>
      </w:r>
      <w:r>
        <w:rPr>
          <w:b/>
        </w:rPr>
        <w:t>m</w:t>
      </w:r>
      <w:r>
        <w:t xml:space="preserve"> gam Mg vào dung dịch chứa 0,12 mol FeCl</w:t>
      </w:r>
      <w:r>
        <w:rPr>
          <w:vertAlign w:val="subscript"/>
        </w:rPr>
        <w:t>3</w:t>
      </w:r>
      <w:r>
        <w:t xml:space="preserve">. Sau khi phản ứng xảy ra hoàn toàn thu được 3,36 gam chất rắn. Giá trị của </w:t>
      </w:r>
      <w:r>
        <w:rPr>
          <w:b/>
        </w:rPr>
        <w:t>m</w:t>
      </w:r>
      <w:r>
        <w:t xml:space="preserve"> là</w:t>
      </w:r>
      <w:r>
        <w:br/>
      </w:r>
      <w:r>
        <w:rPr>
          <w:b/>
        </w:rPr>
        <w:t>A.</w:t>
      </w:r>
      <w:r>
        <w:t xml:space="preserve"> 2,88.</w:t>
      </w:r>
      <w:r>
        <w:br/>
      </w:r>
      <w:r>
        <w:rPr>
          <w:b/>
        </w:rPr>
        <w:t>B.</w:t>
      </w:r>
      <w:r>
        <w:t xml:space="preserve"> 2,16.</w:t>
      </w:r>
      <w:r>
        <w:br/>
      </w:r>
      <w:r>
        <w:rPr>
          <w:b/>
        </w:rPr>
        <w:t>C.</w:t>
      </w:r>
      <w:r>
        <w:t xml:space="preserve"> 4,32.</w:t>
      </w:r>
      <w:r>
        <w:br/>
      </w:r>
      <w:r>
        <w:rPr>
          <w:b/>
        </w:rPr>
        <w:t>D.</w:t>
      </w:r>
      <w:r>
        <w:t xml:space="preserve"> 5,04.</w:t>
      </w:r>
      <w:r>
        <w:br/>
      </w:r>
      <w:r>
        <w:rPr>
          <w:b/>
        </w:rPr>
        <w:t>Câu 2:</w:t>
      </w:r>
      <w:r>
        <w:t xml:space="preserve"> Để điều chế kim loại kiềm người ta dùng phương pháp</w:t>
      </w:r>
      <w:r>
        <w:br/>
      </w:r>
      <w:r>
        <w:rPr>
          <w:b/>
        </w:rPr>
        <w:t xml:space="preserve">A. </w:t>
      </w:r>
      <w:r>
        <w:t>thuỷ luyện.</w:t>
      </w:r>
      <w:r>
        <w:br/>
      </w:r>
      <w:r>
        <w:rPr>
          <w:b/>
        </w:rPr>
        <w:t xml:space="preserve">B. </w:t>
      </w:r>
      <w:r>
        <w:t>nhiệt luyện.</w:t>
      </w:r>
      <w:r>
        <w:br/>
      </w:r>
      <w:r>
        <w:rPr>
          <w:b/>
        </w:rPr>
        <w:t xml:space="preserve">C. </w:t>
      </w:r>
      <w:r>
        <w:t>điện phân dung dịch.</w:t>
      </w:r>
      <w:r>
        <w:br/>
      </w:r>
      <w:r>
        <w:rPr>
          <w:b/>
        </w:rPr>
        <w:t>D.</w:t>
      </w:r>
      <w:r>
        <w:t xml:space="preserve"> điện phân nóng chảy.</w:t>
      </w:r>
      <w:r>
        <w:br/>
      </w:r>
      <w:r>
        <w:rPr>
          <w:b/>
        </w:rPr>
        <w:t>Câu 3:</w:t>
      </w:r>
      <w:r>
        <w:t xml:space="preserve"> </w:t>
      </w:r>
      <w:r>
        <w:t>Oxit nào sau đây là oxit lưỡng tính?</w:t>
      </w:r>
      <w:r>
        <w:br/>
      </w:r>
      <w:r>
        <w:rPr>
          <w:b/>
        </w:rPr>
        <w:t xml:space="preserve">A. </w:t>
      </w:r>
      <w:r>
        <w:t>Cr</w:t>
      </w:r>
      <w:r>
        <w:rPr>
          <w:vertAlign w:val="subscript"/>
        </w:rPr>
        <w:t>2</w:t>
      </w:r>
      <w:r>
        <w:t>O</w:t>
      </w:r>
      <w:r>
        <w:rPr>
          <w:vertAlign w:val="subscript"/>
        </w:rPr>
        <w:t>3</w:t>
      </w:r>
      <w:r>
        <w:t>.</w:t>
      </w:r>
      <w:r>
        <w:br/>
      </w:r>
      <w:r>
        <w:rPr>
          <w:b/>
        </w:rPr>
        <w:t xml:space="preserve">B. </w:t>
      </w:r>
      <w:r>
        <w:t>CrO.</w:t>
      </w:r>
      <w:r>
        <w:br/>
      </w:r>
      <w:r>
        <w:rPr>
          <w:b/>
        </w:rPr>
        <w:t xml:space="preserve">C. </w:t>
      </w:r>
      <w:r>
        <w:t>Fe</w:t>
      </w:r>
      <w:r>
        <w:rPr>
          <w:vertAlign w:val="subscript"/>
        </w:rPr>
        <w:t>2</w:t>
      </w:r>
      <w:r>
        <w:t>O</w:t>
      </w:r>
      <w:r>
        <w:rPr>
          <w:vertAlign w:val="subscript"/>
        </w:rPr>
        <w:t>3</w:t>
      </w:r>
      <w:r>
        <w:t>.</w:t>
      </w:r>
      <w:r>
        <w:br/>
      </w:r>
      <w:r>
        <w:rPr>
          <w:b/>
        </w:rPr>
        <w:t xml:space="preserve">D. </w:t>
      </w:r>
      <w:r>
        <w:t>MgO.</w:t>
      </w:r>
      <w:r>
        <w:br/>
      </w:r>
      <w:r>
        <w:rPr>
          <w:b/>
        </w:rPr>
        <w:t>Câu 4:</w:t>
      </w:r>
      <w:r>
        <w:t xml:space="preserve"> Cho </w:t>
      </w:r>
      <w:r>
        <w:rPr>
          <w:b/>
        </w:rPr>
        <w:t>x</w:t>
      </w:r>
      <w:r>
        <w:t xml:space="preserve"> mol Fe tác dụng với dung dịch chứa </w:t>
      </w:r>
      <w:r>
        <w:rPr>
          <w:b/>
        </w:rPr>
        <w:t>y</w:t>
      </w:r>
      <w:r>
        <w:t xml:space="preserve"> mol AgNO</w:t>
      </w:r>
      <w:r>
        <w:rPr>
          <w:vertAlign w:val="subscript"/>
        </w:rPr>
        <w:t>3</w:t>
      </w:r>
      <w:r>
        <w:t>. Để dung dịch sau phản ứng tồn tại các ion Fe</w:t>
      </w:r>
      <w:r>
        <w:rPr>
          <w:vertAlign w:val="superscript"/>
        </w:rPr>
        <w:t>3+</w:t>
      </w:r>
      <w:r>
        <w:t>, Fe</w:t>
      </w:r>
      <w:r>
        <w:rPr>
          <w:vertAlign w:val="superscript"/>
        </w:rPr>
        <w:t>2+</w:t>
      </w:r>
      <w:r>
        <w:t xml:space="preserve"> thì giá trị của a = y : x là</w:t>
      </w:r>
      <w:r>
        <w:br/>
      </w:r>
      <w:r>
        <w:rPr>
          <w:b/>
        </w:rPr>
        <w:t>A.</w:t>
      </w:r>
      <w:r>
        <w:t xml:space="preserve"> 3 &lt; a &lt; 3,5.</w:t>
      </w:r>
      <w:r>
        <w:br/>
      </w:r>
      <w:r>
        <w:rPr>
          <w:b/>
        </w:rPr>
        <w:t>B.</w:t>
      </w:r>
      <w:r>
        <w:t xml:space="preserve"> 1 &lt; a &lt; 2.</w:t>
      </w:r>
      <w:r>
        <w:rPr>
          <w:b/>
        </w:rPr>
        <w:t xml:space="preserve">                </w:t>
      </w:r>
      <w:r>
        <w:br/>
      </w:r>
      <w:r>
        <w:rPr>
          <w:b/>
        </w:rPr>
        <w:t>C.</w:t>
      </w:r>
      <w:r>
        <w:t xml:space="preserve"> 0,5 &lt; a &lt; 1.</w:t>
      </w:r>
      <w:r>
        <w:br/>
      </w:r>
      <w:r>
        <w:rPr>
          <w:b/>
        </w:rPr>
        <w:t>D.</w:t>
      </w:r>
      <w:r>
        <w:t xml:space="preserve"> 2 &lt; a &lt; 3.</w:t>
      </w:r>
      <w:r>
        <w:br/>
      </w:r>
      <w:r>
        <w:rPr>
          <w:b/>
        </w:rPr>
        <w:t>Câu 5:</w:t>
      </w:r>
      <w:r>
        <w:t xml:space="preserve"> Trong các hiện tượng thực hành dưới đây, hiện tượng nào miêu tả </w:t>
      </w:r>
      <w:r>
        <w:rPr>
          <w:b/>
        </w:rPr>
        <w:t>không</w:t>
      </w:r>
      <w:r>
        <w:t xml:space="preserve"> chính xác?</w:t>
      </w:r>
      <w:r>
        <w:br/>
      </w:r>
      <w:r>
        <w:rPr>
          <w:b/>
        </w:rPr>
        <w:t xml:space="preserve">A. </w:t>
      </w:r>
      <w:r>
        <w:t>Cho mẩu Na vào dung dịch đựng FeCl</w:t>
      </w:r>
      <w:r>
        <w:rPr>
          <w:vertAlign w:val="subscript"/>
        </w:rPr>
        <w:t>3</w:t>
      </w:r>
      <w:r>
        <w:t xml:space="preserve"> thấy có khí thoát ra đồng thời có kết tủa màu nâu đỏ.</w:t>
      </w:r>
      <w:r>
        <w:br/>
      </w:r>
      <w:r>
        <w:rPr>
          <w:b/>
        </w:rPr>
        <w:t xml:space="preserve">B. </w:t>
      </w:r>
      <w:r>
        <w:t>Thêm dung dịch NH</w:t>
      </w:r>
      <w:r>
        <w:rPr>
          <w:vertAlign w:val="subscript"/>
        </w:rPr>
        <w:t>3</w:t>
      </w:r>
      <w:r>
        <w:t xml:space="preserve"> dư vào dung dịch AlCl</w:t>
      </w:r>
      <w:r>
        <w:rPr>
          <w:vertAlign w:val="subscript"/>
        </w:rPr>
        <w:t>3</w:t>
      </w:r>
      <w:r>
        <w:t xml:space="preserve"> thấy có kết tủa, sục khí CO</w:t>
      </w:r>
      <w:r>
        <w:rPr>
          <w:vertAlign w:val="subscript"/>
        </w:rPr>
        <w:t>2</w:t>
      </w:r>
      <w:r>
        <w:t xml:space="preserve"> dư vào ống nghiệm chứa kết tủa trên thấy kết tủa tan.</w:t>
      </w:r>
      <w:r>
        <w:br/>
      </w:r>
      <w:r>
        <w:rPr>
          <w:b/>
        </w:rPr>
        <w:t xml:space="preserve">C. </w:t>
      </w:r>
      <w:r>
        <w:t>Nhúng lá sắt đã đánh sạch gỉ vào dung dịch CuSO</w:t>
      </w:r>
      <w:r>
        <w:rPr>
          <w:vertAlign w:val="subscript"/>
        </w:rPr>
        <w:t>4</w:t>
      </w:r>
      <w:r>
        <w:t>, lá sắt chuyển sang màu đỏ.</w:t>
      </w:r>
      <w:r>
        <w:br/>
      </w:r>
      <w:r>
        <w:rPr>
          <w:b/>
        </w:rPr>
        <w:t xml:space="preserve">D. </w:t>
      </w:r>
      <w:r>
        <w:t>Thả mẩu kẽm vào hai ống nghiệm đều chứa dung dịch H</w:t>
      </w:r>
      <w:r>
        <w:rPr>
          <w:vertAlign w:val="subscript"/>
        </w:rPr>
        <w:t>2</w:t>
      </w:r>
      <w:r>
        <w:t>SO</w:t>
      </w:r>
      <w:r>
        <w:rPr>
          <w:vertAlign w:val="subscript"/>
        </w:rPr>
        <w:t>4</w:t>
      </w:r>
      <w:r>
        <w:t>. Thêm vào ống nghiệm thứ nhất vài giọt FeSO</w:t>
      </w:r>
      <w:r>
        <w:rPr>
          <w:vertAlign w:val="subscript"/>
        </w:rPr>
        <w:t>4</w:t>
      </w:r>
      <w:r>
        <w:t xml:space="preserve"> thấy khí thoát ra ở ống nghiệm này nhanh hơn.</w:t>
      </w:r>
      <w:r>
        <w:br/>
      </w:r>
      <w:r>
        <w:rPr>
          <w:b/>
        </w:rPr>
        <w:t>Câu 6:</w:t>
      </w:r>
      <w:r>
        <w:t xml:space="preserve"> Một loại nước cứng có chứa các ion: Ca</w:t>
      </w:r>
      <w:r>
        <w:rPr>
          <w:vertAlign w:val="superscript"/>
        </w:rPr>
        <w:t>2+</w:t>
      </w:r>
      <w:r>
        <w:t>, Mg</w:t>
      </w:r>
      <w:r>
        <w:rPr>
          <w:vertAlign w:val="superscript"/>
        </w:rPr>
        <w:t>2+</w:t>
      </w:r>
      <w:r>
        <w:t>, Cl</w:t>
      </w:r>
      <w:r>
        <w:rPr>
          <w:vertAlign w:val="superscript"/>
        </w:rPr>
        <w:t>-</w:t>
      </w:r>
      <w:r>
        <w:t xml:space="preserve"> và</w:t>
      </w:r>
      <w:r>
        <w:t xml:space="preserve">  </w:t>
      </w:r>
      <w:r>
        <w:t>SO</w:t>
      </w:r>
      <w:r>
        <w:rPr>
          <w:vertAlign w:val="subscript"/>
        </w:rPr>
        <w:t>4</w:t>
      </w:r>
      <w:r>
        <w:rPr>
          <w:vertAlign w:val="superscript"/>
        </w:rPr>
        <w:t>2-</w:t>
      </w:r>
      <w:r>
        <w:t>. Hóa chất nào trong số các chất sau đây có thểm làm mềm loại nước cứng trên?</w:t>
      </w:r>
      <w:r>
        <w:br/>
      </w:r>
      <w:r>
        <w:rPr>
          <w:b/>
        </w:rPr>
        <w:t xml:space="preserve">A. </w:t>
      </w:r>
      <w:r>
        <w:t>K</w:t>
      </w:r>
      <w:r>
        <w:rPr>
          <w:vertAlign w:val="subscript"/>
        </w:rPr>
        <w:t>2</w:t>
      </w:r>
      <w:r>
        <w:t>CO</w:t>
      </w:r>
      <w:r>
        <w:rPr>
          <w:vertAlign w:val="subscript"/>
        </w:rPr>
        <w:t>3</w:t>
      </w:r>
      <w:r>
        <w:t>.</w:t>
      </w:r>
      <w:r>
        <w:br/>
      </w:r>
      <w:r>
        <w:rPr>
          <w:b/>
        </w:rPr>
        <w:t xml:space="preserve">B. </w:t>
      </w:r>
      <w:r>
        <w:t>NaOH.</w:t>
      </w:r>
      <w:r>
        <w:br/>
      </w:r>
      <w:r>
        <w:rPr>
          <w:b/>
        </w:rPr>
        <w:t xml:space="preserve">C. </w:t>
      </w:r>
      <w:r>
        <w:t>NaCl.</w:t>
      </w:r>
      <w:r>
        <w:br/>
      </w:r>
      <w:r>
        <w:rPr>
          <w:b/>
        </w:rPr>
        <w:t xml:space="preserve">D. </w:t>
      </w:r>
      <w:r>
        <w:t>KNO</w:t>
      </w:r>
      <w:r>
        <w:rPr>
          <w:vertAlign w:val="subscript"/>
        </w:rPr>
        <w:t>3</w:t>
      </w:r>
      <w:r>
        <w:t>.</w:t>
      </w:r>
      <w:r>
        <w:br/>
      </w:r>
      <w:r>
        <w:rPr>
          <w:b/>
        </w:rPr>
        <w:t xml:space="preserve">Câu 7: </w:t>
      </w:r>
      <w:r>
        <w:t>Các oxit sau: FeO, MgO, Fe</w:t>
      </w:r>
      <w:r>
        <w:rPr>
          <w:vertAlign w:val="subscript"/>
        </w:rPr>
        <w:t>3</w:t>
      </w:r>
      <w:r>
        <w:t>O</w:t>
      </w:r>
      <w:r>
        <w:rPr>
          <w:vertAlign w:val="subscript"/>
        </w:rPr>
        <w:t>4</w:t>
      </w:r>
      <w:r>
        <w:t>, ZnO những oxit nào phản ứng với HNO</w:t>
      </w:r>
      <w:r>
        <w:rPr>
          <w:vertAlign w:val="subscript"/>
        </w:rPr>
        <w:t>3</w:t>
      </w:r>
      <w:r>
        <w:t xml:space="preserve"> có tạo ra khí?</w:t>
      </w:r>
      <w:r>
        <w:br/>
      </w:r>
      <w:r>
        <w:rPr>
          <w:b/>
        </w:rPr>
        <w:t>A.</w:t>
      </w:r>
      <w:r>
        <w:t xml:space="preserve"> FeO, Fe</w:t>
      </w:r>
      <w:r>
        <w:rPr>
          <w:vertAlign w:val="subscript"/>
        </w:rPr>
        <w:t>3</w:t>
      </w:r>
      <w:r>
        <w:t>O</w:t>
      </w:r>
      <w:r>
        <w:rPr>
          <w:vertAlign w:val="subscript"/>
        </w:rPr>
        <w:t>4</w:t>
      </w:r>
      <w:r>
        <w:t>.</w:t>
      </w:r>
      <w:r>
        <w:br/>
      </w:r>
      <w:r>
        <w:rPr>
          <w:b/>
        </w:rPr>
        <w:t>B.</w:t>
      </w:r>
      <w:r>
        <w:t xml:space="preserve"> MgO, FeO.</w:t>
      </w:r>
      <w:r>
        <w:br/>
      </w:r>
      <w:r>
        <w:rPr>
          <w:b/>
        </w:rPr>
        <w:t>C.</w:t>
      </w:r>
      <w:r>
        <w:t xml:space="preserve"> Fe</w:t>
      </w:r>
      <w:r>
        <w:rPr>
          <w:vertAlign w:val="subscript"/>
        </w:rPr>
        <w:t>3</w:t>
      </w:r>
      <w:r>
        <w:t>O</w:t>
      </w:r>
      <w:r>
        <w:rPr>
          <w:vertAlign w:val="subscript"/>
        </w:rPr>
        <w:t>4</w:t>
      </w:r>
      <w:r>
        <w:t>, ZnO.</w:t>
      </w:r>
      <w:r>
        <w:br/>
      </w:r>
      <w:r>
        <w:rPr>
          <w:b/>
        </w:rPr>
        <w:t>D.</w:t>
      </w:r>
      <w:r>
        <w:t xml:space="preserve"> MgO, ZnO.</w:t>
      </w:r>
      <w:r>
        <w:br/>
      </w:r>
      <w:r>
        <w:rPr>
          <w:b/>
        </w:rPr>
        <w:t>Câu</w:t>
      </w:r>
      <w:r>
        <w:t xml:space="preserve"> </w:t>
      </w:r>
      <w:r>
        <w:rPr>
          <w:b/>
        </w:rPr>
        <w:t>8:</w:t>
      </w:r>
      <w:r>
        <w:t xml:space="preserve"> </w:t>
      </w:r>
      <w:r>
        <w:t>Kim</w:t>
      </w:r>
      <w:r>
        <w:t xml:space="preserve"> </w:t>
      </w:r>
      <w:r>
        <w:t>loại</w:t>
      </w:r>
      <w:r>
        <w:t xml:space="preserve"> </w:t>
      </w:r>
      <w:r>
        <w:t>nào</w:t>
      </w:r>
      <w:r>
        <w:t xml:space="preserve"> </w:t>
      </w:r>
      <w:r>
        <w:t>sau</w:t>
      </w:r>
      <w:r>
        <w:t xml:space="preserve"> </w:t>
      </w:r>
      <w:r>
        <w:t>đây</w:t>
      </w:r>
      <w:r>
        <w:t xml:space="preserve"> </w:t>
      </w:r>
      <w:r>
        <w:t>khử</w:t>
      </w:r>
      <w:r>
        <w:t xml:space="preserve"> </w:t>
      </w:r>
      <w:r>
        <w:t>được</w:t>
      </w:r>
      <w:r>
        <w:t xml:space="preserve"> </w:t>
      </w:r>
      <w:r>
        <w:t>ion</w:t>
      </w:r>
      <w:r>
        <w:t xml:space="preserve"> </w:t>
      </w:r>
      <w:r>
        <w:t>Fe</w:t>
      </w:r>
      <w:r>
        <w:rPr>
          <w:vertAlign w:val="superscript"/>
        </w:rPr>
        <w:t>2+</w:t>
      </w:r>
      <w:r>
        <w:t>trong</w:t>
      </w:r>
      <w:r>
        <w:t xml:space="preserve"> </w:t>
      </w:r>
      <w:r>
        <w:t>dung</w:t>
      </w:r>
      <w:r>
        <w:t xml:space="preserve"> </w:t>
      </w:r>
      <w:r>
        <w:t>dịch?</w:t>
      </w:r>
      <w:r>
        <w:br/>
      </w:r>
      <w:r>
        <w:rPr>
          <w:b/>
        </w:rPr>
        <w:t xml:space="preserve">A. </w:t>
      </w:r>
      <w:r>
        <w:t>Fe.</w:t>
      </w:r>
      <w:r>
        <w:br/>
      </w:r>
      <w:r>
        <w:rPr>
          <w:b/>
        </w:rPr>
        <w:t xml:space="preserve">B. </w:t>
      </w:r>
      <w:r>
        <w:t>Mg.</w:t>
      </w:r>
      <w:r>
        <w:t xml:space="preserve">            </w:t>
      </w:r>
      <w:r>
        <w:t xml:space="preserve">         </w:t>
      </w:r>
      <w:r>
        <w:br/>
      </w:r>
      <w:r>
        <w:rPr>
          <w:b/>
        </w:rPr>
        <w:t xml:space="preserve">C. </w:t>
      </w:r>
      <w:r>
        <w:t xml:space="preserve"> </w:t>
      </w:r>
      <w:r>
        <w:t>Na.</w:t>
      </w:r>
      <w:r>
        <w:br/>
      </w:r>
      <w:r>
        <w:rPr>
          <w:b/>
        </w:rPr>
        <w:t>D.</w:t>
      </w:r>
      <w:r>
        <w:t xml:space="preserve"> </w:t>
      </w:r>
      <w:r>
        <w:t>Cu.</w:t>
      </w:r>
      <w:r>
        <w:br/>
      </w:r>
      <w:r>
        <w:rPr>
          <w:b/>
        </w:rPr>
        <w:t>Câu 9:</w:t>
      </w:r>
      <w:r>
        <w:t xml:space="preserve"> </w:t>
      </w:r>
      <w:r>
        <w:t>Nhận</w:t>
      </w:r>
      <w:r>
        <w:t xml:space="preserve"> </w:t>
      </w:r>
      <w:r>
        <w:t>xét</w:t>
      </w:r>
      <w:r>
        <w:t xml:space="preserve"> </w:t>
      </w:r>
      <w:r>
        <w:t>nào</w:t>
      </w:r>
      <w:r>
        <w:t xml:space="preserve"> </w:t>
      </w:r>
      <w:r>
        <w:t>sau</w:t>
      </w:r>
      <w:r>
        <w:t xml:space="preserve"> </w:t>
      </w:r>
      <w:r>
        <w:t>đây</w:t>
      </w:r>
      <w:r>
        <w:t xml:space="preserve"> </w:t>
      </w:r>
      <w:r>
        <w:rPr>
          <w:b/>
        </w:rPr>
        <w:t xml:space="preserve">không </w:t>
      </w:r>
      <w:r>
        <w:t>đúng?</w:t>
      </w:r>
      <w:r>
        <w:br/>
      </w:r>
      <w:r>
        <w:rPr>
          <w:b/>
        </w:rPr>
        <w:t>A.</w:t>
      </w:r>
      <w:r>
        <w:t xml:space="preserve"> Các</w:t>
      </w:r>
      <w:r>
        <w:t xml:space="preserve"> </w:t>
      </w:r>
      <w:r>
        <w:t>kim</w:t>
      </w:r>
      <w:r>
        <w:t xml:space="preserve"> </w:t>
      </w:r>
      <w:r>
        <w:t>loại</w:t>
      </w:r>
      <w:r>
        <w:t xml:space="preserve"> </w:t>
      </w:r>
      <w:r>
        <w:t>kiềm</w:t>
      </w:r>
      <w:r>
        <w:t xml:space="preserve"> </w:t>
      </w:r>
      <w:r>
        <w:t>đều</w:t>
      </w:r>
      <w:r>
        <w:t xml:space="preserve"> </w:t>
      </w:r>
      <w:r>
        <w:t>mềm</w:t>
      </w:r>
      <w:r>
        <w:t xml:space="preserve"> </w:t>
      </w:r>
      <w:r>
        <w:t>và</w:t>
      </w:r>
      <w:r>
        <w:t xml:space="preserve"> </w:t>
      </w:r>
      <w:r>
        <w:t>nhẹ.</w:t>
      </w:r>
      <w:r>
        <w:br/>
      </w:r>
      <w:r>
        <w:rPr>
          <w:b/>
        </w:rPr>
        <w:t>B.</w:t>
      </w:r>
      <w:r>
        <w:t xml:space="preserve"> Các</w:t>
      </w:r>
      <w:r>
        <w:t xml:space="preserve"> </w:t>
      </w:r>
      <w:r>
        <w:t>kim</w:t>
      </w:r>
      <w:r>
        <w:t xml:space="preserve"> </w:t>
      </w:r>
      <w:r>
        <w:t>loại</w:t>
      </w:r>
      <w:r>
        <w:t xml:space="preserve"> </w:t>
      </w:r>
      <w:r>
        <w:t>kiềm</w:t>
      </w:r>
      <w:r>
        <w:t xml:space="preserve"> </w:t>
      </w:r>
      <w:r>
        <w:t>đều</w:t>
      </w:r>
      <w:r>
        <w:t xml:space="preserve"> </w:t>
      </w:r>
      <w:r>
        <w:t>có</w:t>
      </w:r>
      <w:r>
        <w:t xml:space="preserve"> </w:t>
      </w:r>
      <w:r>
        <w:t>nhiệt</w:t>
      </w:r>
      <w:r>
        <w:t xml:space="preserve"> </w:t>
      </w:r>
      <w:r>
        <w:t>độ</w:t>
      </w:r>
      <w:r>
        <w:t xml:space="preserve"> </w:t>
      </w:r>
      <w:r>
        <w:t>nóng</w:t>
      </w:r>
      <w:r>
        <w:t xml:space="preserve"> </w:t>
      </w:r>
      <w:r>
        <w:t>chảy</w:t>
      </w:r>
      <w:r>
        <w:t xml:space="preserve"> </w:t>
      </w:r>
      <w:r>
        <w:t>rất</w:t>
      </w:r>
      <w:r>
        <w:t xml:space="preserve"> </w:t>
      </w:r>
      <w:r>
        <w:t>cao.</w:t>
      </w:r>
      <w:r>
        <w:br/>
      </w:r>
      <w:r>
        <w:rPr>
          <w:b/>
        </w:rPr>
        <w:t>C.</w:t>
      </w:r>
      <w:r>
        <w:t xml:space="preserve"> Các</w:t>
      </w:r>
      <w:r>
        <w:t xml:space="preserve"> </w:t>
      </w:r>
      <w:r>
        <w:t>kim</w:t>
      </w:r>
      <w:r>
        <w:t xml:space="preserve"> </w:t>
      </w:r>
      <w:r>
        <w:t>loại</w:t>
      </w:r>
      <w:r>
        <w:t xml:space="preserve"> </w:t>
      </w:r>
      <w:r>
        <w:t>kiềm</w:t>
      </w:r>
      <w:r>
        <w:t xml:space="preserve"> </w:t>
      </w:r>
      <w:r>
        <w:t>đều</w:t>
      </w:r>
      <w:r>
        <w:t xml:space="preserve"> </w:t>
      </w:r>
      <w:r>
        <w:t>có</w:t>
      </w:r>
      <w:r>
        <w:t xml:space="preserve"> </w:t>
      </w:r>
      <w:r>
        <w:t>tính</w:t>
      </w:r>
      <w:r>
        <w:t xml:space="preserve"> </w:t>
      </w:r>
      <w:r>
        <w:t>khử</w:t>
      </w:r>
      <w:r>
        <w:t xml:space="preserve"> </w:t>
      </w:r>
      <w:r>
        <w:t>mạnh.</w:t>
      </w:r>
      <w:r>
        <w:br/>
      </w:r>
      <w:r>
        <w:rPr>
          <w:b/>
        </w:rPr>
        <w:t>D.</w:t>
      </w:r>
      <w:r>
        <w:t xml:space="preserve"> Các</w:t>
      </w:r>
      <w:r>
        <w:t xml:space="preserve"> </w:t>
      </w:r>
      <w:r>
        <w:t>nguyên</w:t>
      </w:r>
      <w:r>
        <w:t xml:space="preserve"> </w:t>
      </w:r>
      <w:r>
        <w:t>tử</w:t>
      </w:r>
      <w:r>
        <w:t xml:space="preserve"> </w:t>
      </w:r>
      <w:r>
        <w:t>kim</w:t>
      </w:r>
      <w:r>
        <w:t xml:space="preserve"> </w:t>
      </w:r>
      <w:r>
        <w:t>loại</w:t>
      </w:r>
      <w:r>
        <w:t xml:space="preserve"> </w:t>
      </w:r>
      <w:r>
        <w:t>kiềm</w:t>
      </w:r>
      <w:r>
        <w:t xml:space="preserve"> </w:t>
      </w:r>
      <w:r>
        <w:t>đều</w:t>
      </w:r>
      <w:r>
        <w:t xml:space="preserve"> </w:t>
      </w:r>
      <w:r>
        <w:t>có</w:t>
      </w:r>
      <w:r>
        <w:t xml:space="preserve"> </w:t>
      </w:r>
      <w:r>
        <w:t>cấu</w:t>
      </w:r>
      <w:r>
        <w:t xml:space="preserve"> </w:t>
      </w:r>
      <w:r>
        <w:t>hình</w:t>
      </w:r>
      <w:r>
        <w:t xml:space="preserve"> </w:t>
      </w:r>
      <w:r>
        <w:t>electron</w:t>
      </w:r>
      <w:r>
        <w:t xml:space="preserve"> </w:t>
      </w:r>
      <w:r>
        <w:t>lớp</w:t>
      </w:r>
      <w:r>
        <w:t xml:space="preserve"> </w:t>
      </w:r>
      <w:r>
        <w:t>ngoài</w:t>
      </w:r>
      <w:r>
        <w:t xml:space="preserve"> </w:t>
      </w:r>
      <w:r>
        <w:t>cùng</w:t>
      </w:r>
      <w:r>
        <w:t xml:space="preserve"> </w:t>
      </w:r>
      <w:r>
        <w:t>là</w:t>
      </w:r>
      <w:r>
        <w:t xml:space="preserve"> </w:t>
      </w:r>
      <w:r>
        <w:t>ns</w:t>
      </w:r>
      <w:r>
        <w:rPr>
          <w:vertAlign w:val="superscript"/>
        </w:rPr>
        <w:t>1</w:t>
      </w:r>
      <w:r>
        <w:t>.</w:t>
      </w:r>
      <w:r>
        <w:br/>
      </w:r>
      <w:r>
        <w:rPr>
          <w:b/>
        </w:rPr>
        <w:t>Câu 10.</w:t>
      </w:r>
      <w:r>
        <w:t xml:space="preserve"> </w:t>
      </w:r>
      <w:r>
        <w:t xml:space="preserve">Cho hỗn hợp gồm Na và Al tan vào nước thấy hỗn hợp tan hết. Nhận xét </w:t>
      </w:r>
      <w:r>
        <w:rPr>
          <w:b/>
        </w:rPr>
        <w:t>đúng</w:t>
      </w:r>
      <w:r>
        <w:t xml:space="preserve"> là</w:t>
      </w:r>
      <w:r>
        <w:br/>
      </w:r>
      <w:r>
        <w:rPr>
          <w:b/>
        </w:rPr>
        <w:t>A.</w:t>
      </w:r>
      <w:r>
        <w:t xml:space="preserve"> Al tan hoàn toàn trong nước dư.</w:t>
      </w:r>
      <w:r>
        <w:t xml:space="preserve">             </w:t>
      </w:r>
      <w:r>
        <w:br/>
      </w:r>
      <w:r>
        <w:rPr>
          <w:b/>
        </w:rPr>
        <w:t>B.</w:t>
      </w:r>
      <w:r>
        <w:t xml:space="preserve"> Số mol khí thoát ra bé hơn số mol Al và Na.</w:t>
      </w:r>
      <w:r>
        <w:br/>
      </w:r>
      <w:r>
        <w:rPr>
          <w:b/>
        </w:rPr>
        <w:t>C.</w:t>
      </w:r>
      <w:r>
        <w:t xml:space="preserve"> H</w:t>
      </w:r>
      <w:r>
        <w:rPr>
          <w:vertAlign w:val="subscript"/>
        </w:rPr>
        <w:t>2</w:t>
      </w:r>
      <w:r>
        <w:t xml:space="preserve">O dư và số mol Al lớn hơn số mol Na.  </w:t>
      </w:r>
      <w:r>
        <w:br/>
      </w:r>
      <w:r>
        <w:rPr>
          <w:b/>
        </w:rPr>
        <w:t>D</w:t>
      </w:r>
      <w:r>
        <w:t>. H</w:t>
      </w:r>
      <w:r>
        <w:rPr>
          <w:vertAlign w:val="subscript"/>
        </w:rPr>
        <w:t>2</w:t>
      </w:r>
      <w:r>
        <w:t>O dư và số mol Al bé</w:t>
      </w:r>
      <w:r>
        <w:t xml:space="preserve">  </w:t>
      </w:r>
      <w:r>
        <w:t>hơn hoặc bằng số mol Na.</w:t>
      </w:r>
      <w:r>
        <w:br/>
      </w:r>
      <w:r>
        <w:rPr>
          <w:b/>
        </w:rPr>
        <w:t>Câu 11.</w:t>
      </w:r>
      <w:r>
        <w:t xml:space="preserve"> Ion M</w:t>
      </w:r>
      <w:r>
        <w:rPr>
          <w:vertAlign w:val="superscript"/>
        </w:rPr>
        <w:t>2+</w:t>
      </w:r>
      <w:r>
        <w:t xml:space="preserve"> có cấu hình electron ở lớp ngoài cùng là 3s</w:t>
      </w:r>
      <w:r>
        <w:rPr>
          <w:vertAlign w:val="superscript"/>
        </w:rPr>
        <w:t>2</w:t>
      </w:r>
      <w:r>
        <w:t>3p</w:t>
      </w:r>
      <w:r>
        <w:rPr>
          <w:vertAlign w:val="superscript"/>
        </w:rPr>
        <w:t>6</w:t>
      </w:r>
      <w:r>
        <w:t xml:space="preserve">. Vị trí M trong bảng hệ thống tuần hoàn là </w:t>
      </w:r>
      <w:r>
        <w:br/>
      </w:r>
      <w:r>
        <w:rPr>
          <w:b/>
        </w:rPr>
        <w:t>A.</w:t>
      </w:r>
      <w:r>
        <w:t xml:space="preserve"> Ô 20, chu kì 4, nhóm IIA.</w:t>
      </w:r>
      <w:r>
        <w:br/>
      </w:r>
      <w:r>
        <w:rPr>
          <w:b/>
        </w:rPr>
        <w:t>B.</w:t>
      </w:r>
      <w:r>
        <w:t xml:space="preserve"> Ô 20, chu kì 4, nhóm IIB.</w:t>
      </w:r>
      <w:r>
        <w:br/>
      </w:r>
      <w:r>
        <w:rPr>
          <w:b/>
        </w:rPr>
        <w:t>C.</w:t>
      </w:r>
      <w:r>
        <w:t xml:space="preserve"> Ô 18, chu kì 3, nhóm VIIIA.</w:t>
      </w:r>
      <w:r>
        <w:br/>
      </w:r>
      <w:r>
        <w:rPr>
          <w:b/>
        </w:rPr>
        <w:t>D.</w:t>
      </w:r>
      <w:r>
        <w:t xml:space="preserve"> Ô 18, chu kì 3, nhóm VIIIB.</w:t>
      </w:r>
      <w:r>
        <w:br/>
      </w:r>
      <w:r>
        <w:rPr>
          <w:b/>
        </w:rPr>
        <w:t>Câu 12.</w:t>
      </w:r>
      <w:r>
        <w:t xml:space="preserve"> Tên của các quặng chứa FeCO</w:t>
      </w:r>
      <w:r>
        <w:rPr>
          <w:vertAlign w:val="subscript"/>
        </w:rPr>
        <w:t>3</w:t>
      </w:r>
      <w:r>
        <w:t>, Fe</w:t>
      </w:r>
      <w:r>
        <w:rPr>
          <w:vertAlign w:val="subscript"/>
        </w:rPr>
        <w:t>2</w:t>
      </w:r>
      <w:r>
        <w:t>O</w:t>
      </w:r>
      <w:r>
        <w:rPr>
          <w:vertAlign w:val="subscript"/>
        </w:rPr>
        <w:t>3</w:t>
      </w:r>
      <w:r>
        <w:t>, Fe</w:t>
      </w:r>
      <w:r>
        <w:rPr>
          <w:vertAlign w:val="subscript"/>
        </w:rPr>
        <w:t>3</w:t>
      </w:r>
      <w:r>
        <w:t>O</w:t>
      </w:r>
      <w:r>
        <w:rPr>
          <w:vertAlign w:val="subscript"/>
        </w:rPr>
        <w:t>4</w:t>
      </w:r>
      <w:r>
        <w:t>, FeS</w:t>
      </w:r>
      <w:r>
        <w:rPr>
          <w:vertAlign w:val="subscript"/>
        </w:rPr>
        <w:t>2</w:t>
      </w:r>
      <w:r>
        <w:t xml:space="preserve"> lần lượt là</w:t>
      </w:r>
      <w:r>
        <w:br/>
      </w:r>
      <w:r>
        <w:rPr>
          <w:b/>
        </w:rPr>
        <w:t>A.</w:t>
      </w:r>
      <w:r>
        <w:t xml:space="preserve"> hematit; pirit; manhetit; xiđerit.</w:t>
      </w:r>
      <w:r>
        <w:br/>
      </w:r>
      <w:r>
        <w:rPr>
          <w:b/>
        </w:rPr>
        <w:t>B.</w:t>
      </w:r>
      <w:r>
        <w:t xml:space="preserve"> xiđerit; manhetit; pirit; hematit.</w:t>
      </w:r>
      <w:r>
        <w:br/>
      </w:r>
      <w:r>
        <w:rPr>
          <w:b/>
        </w:rPr>
        <w:t>C.</w:t>
      </w:r>
      <w:r>
        <w:t xml:space="preserve"> xiđerit; hematit; manhetit; pirit.</w:t>
      </w:r>
      <w:r>
        <w:br/>
      </w:r>
      <w:r>
        <w:rPr>
          <w:b/>
        </w:rPr>
        <w:t>D.</w:t>
      </w:r>
      <w:r>
        <w:t xml:space="preserve"> pirit; hematit; manhetit; xiderit.</w:t>
      </w:r>
      <w:r>
        <w:br/>
      </w:r>
      <w:r>
        <w:rPr>
          <w:b/>
        </w:rPr>
        <w:t>Câu 13.</w:t>
      </w:r>
      <w:r>
        <w:t xml:space="preserve"> Cấu hình electron nào dưới đây được viết </w:t>
      </w:r>
      <w:r>
        <w:rPr>
          <w:b/>
        </w:rPr>
        <w:t>đúng</w:t>
      </w:r>
      <w:r>
        <w:t>?</w:t>
      </w:r>
      <w:r>
        <w:br/>
      </w:r>
      <w:r>
        <w:rPr>
          <w:b/>
        </w:rPr>
        <w:t>A</w:t>
      </w:r>
      <w:r>
        <w:t xml:space="preserve">. </w:t>
      </w:r>
      <w:r>
        <w:rPr>
          <w:vertAlign w:val="subscript"/>
        </w:rPr>
        <w:t>26</w:t>
      </w:r>
      <w:r>
        <w:t>Fe: [Ar] 4s</w:t>
      </w:r>
      <w:r>
        <w:rPr>
          <w:vertAlign w:val="superscript"/>
        </w:rPr>
        <w:t>1</w:t>
      </w:r>
      <w:r>
        <w:t>3d</w:t>
      </w:r>
      <w:r>
        <w:rPr>
          <w:vertAlign w:val="superscript"/>
        </w:rPr>
        <w:t>7</w:t>
      </w:r>
      <w:r>
        <w:t>.</w:t>
      </w:r>
      <w:r>
        <w:br/>
      </w:r>
      <w:r>
        <w:rPr>
          <w:b/>
        </w:rPr>
        <w:t>B.</w:t>
      </w:r>
      <w:r>
        <w:t xml:space="preserve"> </w:t>
      </w:r>
      <w:r>
        <w:rPr>
          <w:vertAlign w:val="subscript"/>
        </w:rPr>
        <w:t>26</w:t>
      </w:r>
      <w:r>
        <w:t>Fe</w:t>
      </w:r>
      <w:r>
        <w:rPr>
          <w:vertAlign w:val="superscript"/>
        </w:rPr>
        <w:t>2+</w:t>
      </w:r>
      <w:r>
        <w:t>: [Ar] 4s</w:t>
      </w:r>
      <w:r>
        <w:rPr>
          <w:vertAlign w:val="superscript"/>
        </w:rPr>
        <w:t>2</w:t>
      </w:r>
      <w:r>
        <w:t>3d</w:t>
      </w:r>
      <w:r>
        <w:rPr>
          <w:vertAlign w:val="superscript"/>
        </w:rPr>
        <w:t>4</w:t>
      </w:r>
      <w:r>
        <w:t>.</w:t>
      </w:r>
      <w:r>
        <w:br/>
      </w:r>
      <w:r>
        <w:rPr>
          <w:b/>
        </w:rPr>
        <w:t>C.</w:t>
      </w:r>
      <w:r>
        <w:t xml:space="preserve"> </w:t>
      </w:r>
      <w:r>
        <w:rPr>
          <w:vertAlign w:val="subscript"/>
        </w:rPr>
        <w:t>26</w:t>
      </w:r>
      <w:r>
        <w:t>Fe</w:t>
      </w:r>
      <w:r>
        <w:rPr>
          <w:vertAlign w:val="superscript"/>
        </w:rPr>
        <w:t>2+</w:t>
      </w:r>
      <w:r>
        <w:t>: [Ar] 3d</w:t>
      </w:r>
      <w:r>
        <w:rPr>
          <w:vertAlign w:val="superscript"/>
        </w:rPr>
        <w:t>4</w:t>
      </w:r>
      <w:r>
        <w:t>4s</w:t>
      </w:r>
      <w:r>
        <w:rPr>
          <w:vertAlign w:val="superscript"/>
        </w:rPr>
        <w:t xml:space="preserve">2 </w:t>
      </w:r>
      <w:r>
        <w:t>.</w:t>
      </w:r>
      <w:r>
        <w:br/>
      </w:r>
      <w:r>
        <w:rPr>
          <w:b/>
        </w:rPr>
        <w:t>D.</w:t>
      </w:r>
      <w:r>
        <w:t xml:space="preserve"> </w:t>
      </w:r>
      <w:r>
        <w:rPr>
          <w:vertAlign w:val="subscript"/>
        </w:rPr>
        <w:t>26</w:t>
      </w:r>
      <w:r>
        <w:t>Fe</w:t>
      </w:r>
      <w:r>
        <w:rPr>
          <w:vertAlign w:val="superscript"/>
        </w:rPr>
        <w:t>3+</w:t>
      </w:r>
      <w:r>
        <w:t>: [Ar] 3d</w:t>
      </w:r>
      <w:r>
        <w:rPr>
          <w:vertAlign w:val="superscript"/>
        </w:rPr>
        <w:t>5</w:t>
      </w:r>
      <w:r>
        <w:t>.</w:t>
      </w:r>
      <w:r>
        <w:br/>
      </w:r>
      <w:r>
        <w:rPr>
          <w:b/>
        </w:rPr>
        <w:t xml:space="preserve">Câu 14. </w:t>
      </w:r>
      <w:r>
        <w:t>Để khử hoàn toàn 8,0 gam bột Fe</w:t>
      </w:r>
      <w:r>
        <w:rPr>
          <w:vertAlign w:val="subscript"/>
        </w:rPr>
        <w:t>2</w:t>
      </w:r>
      <w:r>
        <w:t>O</w:t>
      </w:r>
      <w:r>
        <w:rPr>
          <w:vertAlign w:val="subscript"/>
        </w:rPr>
        <w:t>3</w:t>
      </w:r>
      <w:r>
        <w:t xml:space="preserve"> bằng bột Al (ở nhiệt độ cao, trong điều kiện không có không khí) thì khối lượng bột Al cần dùng là</w:t>
      </w:r>
      <w:r>
        <w:br/>
      </w:r>
      <w:r>
        <w:rPr>
          <w:b/>
        </w:rPr>
        <w:t>A</w:t>
      </w:r>
      <w:r>
        <w:t>. 8,10 gam.</w:t>
      </w:r>
      <w:r>
        <w:br/>
      </w:r>
      <w:r>
        <w:rPr>
          <w:b/>
        </w:rPr>
        <w:t>B</w:t>
      </w:r>
      <w:r>
        <w:t>. 1,35 gam.</w:t>
      </w:r>
      <w:r>
        <w:br/>
      </w:r>
      <w:r>
        <w:rPr>
          <w:b/>
        </w:rPr>
        <w:t xml:space="preserve">C. </w:t>
      </w:r>
      <w:r>
        <w:t>5,40 gam.</w:t>
      </w:r>
      <w:r>
        <w:br/>
      </w:r>
      <w:r>
        <w:rPr>
          <w:b/>
        </w:rPr>
        <w:t>D</w:t>
      </w:r>
      <w:r>
        <w:t>. 2,70 gam.</w:t>
      </w:r>
      <w:r>
        <w:br/>
      </w:r>
      <w:r>
        <w:rPr>
          <w:b/>
        </w:rPr>
        <w:t xml:space="preserve">Câu 15.  </w:t>
      </w:r>
      <w:r>
        <w:t>Hoà tan hoàn toàn 24,4 gam hỗn hợp gồm FeCl</w:t>
      </w:r>
      <w:r>
        <w:rPr>
          <w:vertAlign w:val="subscript"/>
        </w:rPr>
        <w:t>2</w:t>
      </w:r>
      <w:r>
        <w:t xml:space="preserve"> và NaCl (có tỉ lệ số mol tương ứng là 1 : 2) vào một lượng nước (dư), thu được dung dịch X. Cho dung dịch AgNO</w:t>
      </w:r>
      <w:r>
        <w:rPr>
          <w:vertAlign w:val="subscript"/>
        </w:rPr>
        <w:t>3</w:t>
      </w:r>
      <w:r>
        <w:t xml:space="preserve"> (dư) vào dung dịch X, sau khi phản ứng xảy ra hoàn toàn sinh ra m gam chất rắn. Giá trị của m là </w:t>
      </w:r>
      <w:r>
        <w:br/>
      </w:r>
      <w:r>
        <w:rPr>
          <w:b/>
        </w:rPr>
        <w:t>A</w:t>
      </w:r>
      <w:r>
        <w:t>. 57,4.</w:t>
      </w:r>
      <w:r>
        <w:br/>
      </w:r>
      <w:r>
        <w:rPr>
          <w:b/>
        </w:rPr>
        <w:t>B</w:t>
      </w:r>
      <w:r>
        <w:t>. 28,7.</w:t>
      </w:r>
      <w:r>
        <w:br/>
      </w:r>
      <w:r>
        <w:rPr>
          <w:b/>
        </w:rPr>
        <w:t>C</w:t>
      </w:r>
      <w:r>
        <w:t>. 10,8.</w:t>
      </w:r>
      <w:r>
        <w:br/>
      </w:r>
      <w:r>
        <w:rPr>
          <w:b/>
        </w:rPr>
        <w:t>D</w:t>
      </w:r>
      <w:r>
        <w:t>. 68,2.</w:t>
      </w:r>
      <w:r>
        <w:br/>
      </w:r>
      <w:r>
        <w:rPr>
          <w:b/>
        </w:rPr>
        <w:t>Câu 16:</w:t>
      </w:r>
      <w:r>
        <w:t xml:space="preserve"> </w:t>
      </w:r>
      <w:r>
        <w:t>Cho 4,9 gam hỗn hợp Fe và Cu (trong đó Cu chiếm 60% khối lượng) vào một lượng dung dịch HNO</w:t>
      </w:r>
      <w:r>
        <w:rPr>
          <w:vertAlign w:val="subscript"/>
        </w:rPr>
        <w:t>3</w:t>
      </w:r>
      <w:r>
        <w:t xml:space="preserve"> khuấy đều đến phản ứng hoàn toàn thấy còn lại 2,3 gam chất rắn không tan. Khối lượng muối tạo thành là</w:t>
      </w:r>
      <w:r>
        <w:br/>
      </w:r>
      <w:r>
        <w:rPr>
          <w:b/>
        </w:rPr>
        <w:t xml:space="preserve">A. </w:t>
      </w:r>
      <w:r>
        <w:t>8,18 g.</w:t>
      </w:r>
      <w:r>
        <w:br/>
      </w:r>
      <w:r>
        <w:rPr>
          <w:b/>
        </w:rPr>
        <w:t xml:space="preserve">B. </w:t>
      </w:r>
      <w:r>
        <w:t>6,5 g.</w:t>
      </w:r>
      <w:r>
        <w:br/>
      </w:r>
      <w:r>
        <w:rPr>
          <w:b/>
        </w:rPr>
        <w:t xml:space="preserve">C. </w:t>
      </w:r>
      <w:r>
        <w:t>10,07 g.</w:t>
      </w:r>
      <w:r>
        <w:br/>
      </w:r>
      <w:r>
        <w:rPr>
          <w:b/>
        </w:rPr>
        <w:t xml:space="preserve">D. </w:t>
      </w:r>
      <w:r>
        <w:t>8,35 g.</w:t>
      </w:r>
      <w:r>
        <w:br/>
      </w:r>
      <w:r>
        <w:rPr>
          <w:b/>
        </w:rPr>
        <w:t>Câu 17:</w:t>
      </w:r>
      <w:r>
        <w:t xml:space="preserve"> Cho 6,9 gam Na vào dung dịch HCl thu được dung dịch </w:t>
      </w:r>
      <w:r>
        <w:rPr>
          <w:b/>
        </w:rPr>
        <w:t xml:space="preserve">X </w:t>
      </w:r>
      <w:r>
        <w:t xml:space="preserve">có chứa 14,59 gam chất tan. Cho dung dịch </w:t>
      </w:r>
      <w:r>
        <w:rPr>
          <w:b/>
        </w:rPr>
        <w:t>X</w:t>
      </w:r>
      <w:r>
        <w:t xml:space="preserve"> vào dung dịch AgNO</w:t>
      </w:r>
      <w:r>
        <w:rPr>
          <w:vertAlign w:val="subscript"/>
        </w:rPr>
        <w:t>3</w:t>
      </w:r>
      <w:r>
        <w:t xml:space="preserve"> dư đến phản ứng hoàn toàn thu được </w:t>
      </w:r>
      <w:r>
        <w:rPr>
          <w:b/>
        </w:rPr>
        <w:t>a</w:t>
      </w:r>
      <w:r>
        <w:t xml:space="preserve"> gam kết tủa. Giá trị của</w:t>
      </w:r>
      <w:r>
        <w:rPr>
          <w:b/>
        </w:rPr>
        <w:t xml:space="preserve"> a</w:t>
      </w:r>
      <w:r>
        <w:t xml:space="preserve"> là</w:t>
      </w:r>
      <w:r>
        <w:br/>
      </w:r>
      <w:r>
        <w:rPr>
          <w:b/>
        </w:rPr>
        <w:t xml:space="preserve"> </w:t>
      </w:r>
      <w:r>
        <w:rPr>
          <w:b/>
        </w:rPr>
        <w:t>A.</w:t>
      </w:r>
      <w:r>
        <w:t xml:space="preserve"> 38,65 gam</w:t>
      </w:r>
      <w:r>
        <w:br/>
      </w:r>
      <w:r>
        <w:rPr>
          <w:b/>
        </w:rPr>
        <w:t>B.</w:t>
      </w:r>
      <w:r>
        <w:t xml:space="preserve"> 28,8 gam</w:t>
      </w:r>
      <w:r>
        <w:br/>
      </w:r>
      <w:r>
        <w:rPr>
          <w:b/>
        </w:rPr>
        <w:t>C.</w:t>
      </w:r>
      <w:r>
        <w:t xml:space="preserve"> 40,76 gam</w:t>
      </w:r>
      <w:r>
        <w:br/>
      </w:r>
      <w:r>
        <w:rPr>
          <w:b/>
        </w:rPr>
        <w:t>D.</w:t>
      </w:r>
      <w:r>
        <w:t xml:space="preserve"> 39,20 gam</w:t>
      </w:r>
      <w:r>
        <w:br/>
      </w:r>
      <w:r>
        <w:rPr>
          <w:b/>
        </w:rPr>
        <w:t>Câu 18:</w:t>
      </w:r>
      <w:r>
        <w:t xml:space="preserve"> </w:t>
      </w:r>
      <w:r>
        <w:t>Sắt tây là hợp kim của sắt và kim loại M. Kim loại M là</w:t>
      </w:r>
      <w:r>
        <w:br/>
      </w:r>
      <w:r>
        <w:rPr>
          <w:b/>
        </w:rPr>
        <w:t xml:space="preserve">A. </w:t>
      </w:r>
      <w:r>
        <w:t>Zn.</w:t>
      </w:r>
      <w:r>
        <w:br/>
      </w:r>
      <w:r>
        <w:rPr>
          <w:b/>
        </w:rPr>
        <w:t xml:space="preserve">B. </w:t>
      </w:r>
      <w:r>
        <w:t>Pb.</w:t>
      </w:r>
      <w:r>
        <w:br/>
      </w:r>
      <w:r>
        <w:rPr>
          <w:b/>
        </w:rPr>
        <w:t xml:space="preserve">C. </w:t>
      </w:r>
      <w:r>
        <w:t>Cr.</w:t>
      </w:r>
      <w:r>
        <w:br/>
      </w:r>
      <w:r>
        <w:rPr>
          <w:b/>
        </w:rPr>
        <w:t xml:space="preserve">D. </w:t>
      </w:r>
      <w:r>
        <w:t>Sn.</w:t>
      </w:r>
      <w:r>
        <w:br/>
      </w:r>
      <w:r>
        <w:rPr>
          <w:b/>
        </w:rPr>
        <w:t xml:space="preserve">Câu 19: </w:t>
      </w:r>
      <w:r>
        <w:t>T</w:t>
      </w:r>
      <w:r>
        <w:t>h</w:t>
      </w:r>
      <w:r>
        <w:t>ực</w:t>
      </w:r>
      <w:r>
        <w:t xml:space="preserve"> </w:t>
      </w:r>
      <w:r>
        <w:t xml:space="preserve">hiện </w:t>
      </w:r>
      <w:r>
        <w:t>c</w:t>
      </w:r>
      <w:r>
        <w:t>á</w:t>
      </w:r>
      <w:r>
        <w:t>c</w:t>
      </w:r>
      <w:r>
        <w:t xml:space="preserve"> </w:t>
      </w:r>
      <w:r>
        <w:t>thí</w:t>
      </w:r>
      <w:r>
        <w:t xml:space="preserve"> </w:t>
      </w:r>
      <w:r>
        <w:t>n</w:t>
      </w:r>
      <w:r>
        <w:t>g</w:t>
      </w:r>
      <w:r>
        <w:t>hiệm s</w:t>
      </w:r>
      <w:r>
        <w:t>a</w:t>
      </w:r>
      <w:r>
        <w:t>u:</w:t>
      </w:r>
      <w:r>
        <w:br/>
      </w:r>
      <w:r>
        <w:t>(1)</w:t>
      </w:r>
      <w:r>
        <w:t xml:space="preserve"> </w:t>
      </w:r>
      <w:r>
        <w:t>Nhú</w:t>
      </w:r>
      <w:r>
        <w:t>n</w:t>
      </w:r>
      <w:r>
        <w:t>g</w:t>
      </w:r>
      <w:r>
        <w:t xml:space="preserve"> </w:t>
      </w:r>
      <w:r>
        <w:t>thanh</w:t>
      </w:r>
      <w:r>
        <w:t xml:space="preserve"> </w:t>
      </w:r>
      <w:r>
        <w:t>F</w:t>
      </w:r>
      <w:r>
        <w:t>e</w:t>
      </w:r>
      <w:r>
        <w:t xml:space="preserve"> </w:t>
      </w:r>
      <w:r>
        <w:t>n</w:t>
      </w:r>
      <w:r>
        <w:t>g</w:t>
      </w:r>
      <w:r>
        <w:t>u</w:t>
      </w:r>
      <w:r>
        <w:t>y</w:t>
      </w:r>
      <w:r>
        <w:t>ê</w:t>
      </w:r>
      <w:r>
        <w:t xml:space="preserve">n </w:t>
      </w:r>
      <w:r>
        <w:t>c</w:t>
      </w:r>
      <w:r>
        <w:t>h</w:t>
      </w:r>
      <w:r>
        <w:t>ấ</w:t>
      </w:r>
      <w:r>
        <w:t>t vào du</w:t>
      </w:r>
      <w:r>
        <w:t>n</w:t>
      </w:r>
      <w:r>
        <w:t>g</w:t>
      </w:r>
      <w:r>
        <w:t xml:space="preserve"> </w:t>
      </w:r>
      <w:r>
        <w:t>d</w:t>
      </w:r>
      <w:r>
        <w:t>ị</w:t>
      </w:r>
      <w:r>
        <w:t>c</w:t>
      </w:r>
      <w:r>
        <w:t>h h</w:t>
      </w:r>
      <w:r>
        <w:t>ỗ</w:t>
      </w:r>
      <w:r>
        <w:t>n h</w:t>
      </w:r>
      <w:r>
        <w:t>ợ</w:t>
      </w:r>
      <w:r>
        <w:t>p N</w:t>
      </w:r>
      <w:r>
        <w:t>a</w:t>
      </w:r>
      <w:r>
        <w:t>N</w:t>
      </w:r>
      <w:r>
        <w:t>O</w:t>
      </w:r>
      <w:r>
        <w:rPr>
          <w:vertAlign w:val="subscript"/>
        </w:rPr>
        <w:t>3</w:t>
      </w:r>
      <w:r>
        <w:t xml:space="preserve"> </w:t>
      </w:r>
      <w:r>
        <w:t>và</w:t>
      </w:r>
      <w:r>
        <w:t xml:space="preserve"> </w:t>
      </w:r>
      <w:r>
        <w:t>HCl.</w:t>
      </w:r>
      <w:r>
        <w:br/>
      </w:r>
      <w:r>
        <w:t>(2)</w:t>
      </w:r>
      <w:r>
        <w:t xml:space="preserve"> </w:t>
      </w:r>
      <w:r>
        <w:t>Nhú</w:t>
      </w:r>
      <w:r>
        <w:t>n</w:t>
      </w:r>
      <w:r>
        <w:t>g</w:t>
      </w:r>
      <w:r>
        <w:t xml:space="preserve"> </w:t>
      </w:r>
      <w:r>
        <w:t>thanh</w:t>
      </w:r>
      <w:r>
        <w:t xml:space="preserve"> </w:t>
      </w:r>
      <w:r>
        <w:t>F</w:t>
      </w:r>
      <w:r>
        <w:t>e</w:t>
      </w:r>
      <w:r>
        <w:t xml:space="preserve"> </w:t>
      </w:r>
      <w:r>
        <w:t>n</w:t>
      </w:r>
      <w:r>
        <w:t>g</w:t>
      </w:r>
      <w:r>
        <w:t>u</w:t>
      </w:r>
      <w:r>
        <w:t>y</w:t>
      </w:r>
      <w:r>
        <w:t>ê</w:t>
      </w:r>
      <w:r>
        <w:t xml:space="preserve">n </w:t>
      </w:r>
      <w:r>
        <w:t>c</w:t>
      </w:r>
      <w:r>
        <w:t>h</w:t>
      </w:r>
      <w:r>
        <w:t>ấ</w:t>
      </w:r>
      <w:r>
        <w:t>t vào du</w:t>
      </w:r>
      <w:r>
        <w:t>n</w:t>
      </w:r>
      <w:r>
        <w:t>g</w:t>
      </w:r>
      <w:r>
        <w:t xml:space="preserve"> </w:t>
      </w:r>
      <w:r>
        <w:t>d</w:t>
      </w:r>
      <w:r>
        <w:t>ị</w:t>
      </w:r>
      <w:r>
        <w:t>c</w:t>
      </w:r>
      <w:r>
        <w:t xml:space="preserve">h </w:t>
      </w:r>
      <w:r>
        <w:t>Fe</w:t>
      </w:r>
      <w:r>
        <w:t>C</w:t>
      </w:r>
      <w:r>
        <w:t>l</w:t>
      </w:r>
      <w:r>
        <w:rPr>
          <w:vertAlign w:val="subscript"/>
        </w:rPr>
        <w:t>3</w:t>
      </w:r>
      <w:r>
        <w:t>.</w:t>
      </w:r>
      <w:r>
        <w:br/>
      </w:r>
      <w:r>
        <w:t>(3)</w:t>
      </w:r>
      <w:r>
        <w:t xml:space="preserve"> </w:t>
      </w:r>
      <w:r>
        <w:t>Nhú</w:t>
      </w:r>
      <w:r>
        <w:t>n</w:t>
      </w:r>
      <w:r>
        <w:t>g</w:t>
      </w:r>
      <w:r>
        <w:t xml:space="preserve"> </w:t>
      </w:r>
      <w:r>
        <w:t>thanh</w:t>
      </w:r>
      <w:r>
        <w:t xml:space="preserve"> </w:t>
      </w:r>
      <w:r>
        <w:t>F</w:t>
      </w:r>
      <w:r>
        <w:t>e</w:t>
      </w:r>
      <w:r>
        <w:t xml:space="preserve"> </w:t>
      </w:r>
      <w:r>
        <w:t>n</w:t>
      </w:r>
      <w:r>
        <w:t>g</w:t>
      </w:r>
      <w:r>
        <w:t>u</w:t>
      </w:r>
      <w:r>
        <w:t>y</w:t>
      </w:r>
      <w:r>
        <w:t>ê</w:t>
      </w:r>
      <w:r>
        <w:t xml:space="preserve">n </w:t>
      </w:r>
      <w:r>
        <w:t>c</w:t>
      </w:r>
      <w:r>
        <w:t>h</w:t>
      </w:r>
      <w:r>
        <w:t>ấ</w:t>
      </w:r>
      <w:r>
        <w:t>t vào du</w:t>
      </w:r>
      <w:r>
        <w:t>n</w:t>
      </w:r>
      <w:r>
        <w:t>g</w:t>
      </w:r>
      <w:r>
        <w:t xml:space="preserve"> </w:t>
      </w:r>
      <w:r>
        <w:t>d</w:t>
      </w:r>
      <w:r>
        <w:t>ị</w:t>
      </w:r>
      <w:r>
        <w:t>c</w:t>
      </w:r>
      <w:r>
        <w:t>h Cu</w:t>
      </w:r>
      <w:r>
        <w:t>C</w:t>
      </w:r>
      <w:r>
        <w:t>l</w:t>
      </w:r>
      <w:r>
        <w:rPr>
          <w:vertAlign w:val="subscript"/>
        </w:rPr>
        <w:t>2</w:t>
      </w:r>
      <w:r>
        <w:t>.</w:t>
      </w:r>
      <w:r>
        <w:br/>
      </w:r>
      <w:r>
        <w:t>(4)</w:t>
      </w:r>
      <w:r>
        <w:t xml:space="preserve"> </w:t>
      </w:r>
      <w:r>
        <w:t xml:space="preserve">Nối thanh nhôm với </w:t>
      </w:r>
      <w:r>
        <w:t>t</w:t>
      </w:r>
      <w:r>
        <w:t>h</w:t>
      </w:r>
      <w:r>
        <w:t>a</w:t>
      </w:r>
      <w:r>
        <w:t>nh đồn</w:t>
      </w:r>
      <w:r>
        <w:t>g</w:t>
      </w:r>
      <w:r>
        <w:t xml:space="preserve">, </w:t>
      </w:r>
      <w:r>
        <w:t>đ</w:t>
      </w:r>
      <w:r>
        <w:t>ể</w:t>
      </w:r>
      <w:r>
        <w:t xml:space="preserve"> </w:t>
      </w:r>
      <w:r>
        <w:t>n</w:t>
      </w:r>
      <w:r>
        <w:t>g</w:t>
      </w:r>
      <w:r>
        <w:t>o</w:t>
      </w:r>
      <w:r>
        <w:t>à</w:t>
      </w:r>
      <w:r>
        <w:t>i kh</w:t>
      </w:r>
      <w:r>
        <w:t>ô</w:t>
      </w:r>
      <w:r>
        <w:t>ng</w:t>
      </w:r>
      <w:r>
        <w:t xml:space="preserve"> </w:t>
      </w:r>
      <w:r>
        <w:t>khí ẩm.</w:t>
      </w:r>
      <w:r>
        <w:br/>
      </w:r>
      <w:r>
        <w:t>S</w:t>
      </w:r>
      <w:r>
        <w:t>ố tr</w:t>
      </w:r>
      <w:r>
        <w:t>ư</w:t>
      </w:r>
      <w:r>
        <w:t>ờng</w:t>
      </w:r>
      <w:r>
        <w:t xml:space="preserve"> </w:t>
      </w:r>
      <w:r>
        <w:t>h</w:t>
      </w:r>
      <w:r>
        <w:t>ợ</w:t>
      </w:r>
      <w:r>
        <w:t xml:space="preserve">p </w:t>
      </w:r>
      <w:r>
        <w:t>x</w:t>
      </w:r>
      <w:r>
        <w:t>ả</w:t>
      </w:r>
      <w:r>
        <w:t>y</w:t>
      </w:r>
      <w:r>
        <w:t xml:space="preserve"> </w:t>
      </w:r>
      <w:r>
        <w:t>r</w:t>
      </w:r>
      <w:r>
        <w:t>a</w:t>
      </w:r>
      <w:r>
        <w:t xml:space="preserve"> ă</w:t>
      </w:r>
      <w:r>
        <w:t>n</w:t>
      </w:r>
      <w:r>
        <w:t xml:space="preserve"> </w:t>
      </w:r>
      <w:r>
        <w:t>mòn đ</w:t>
      </w:r>
      <w:r>
        <w:t>i</w:t>
      </w:r>
      <w:r>
        <w:t>ệ</w:t>
      </w:r>
      <w:r>
        <w:t>n hóa</w:t>
      </w:r>
      <w:r>
        <w:t xml:space="preserve"> </w:t>
      </w:r>
      <w:r>
        <w:t>học</w:t>
      </w:r>
      <w:r>
        <w:t xml:space="preserve"> </w:t>
      </w:r>
      <w:r>
        <w:t>là</w:t>
      </w:r>
      <w:r>
        <w:br/>
      </w:r>
      <w:r>
        <w:rPr>
          <w:b/>
        </w:rPr>
        <w:t xml:space="preserve">A. </w:t>
      </w:r>
      <w:r>
        <w:t>3.</w:t>
      </w:r>
      <w:r>
        <w:br/>
      </w:r>
      <w:r>
        <w:rPr>
          <w:b/>
        </w:rPr>
        <w:t xml:space="preserve">B. </w:t>
      </w:r>
      <w:r>
        <w:t>1.</w:t>
      </w:r>
      <w:r>
        <w:br/>
      </w:r>
      <w:r>
        <w:rPr>
          <w:b/>
        </w:rPr>
        <w:t xml:space="preserve">C. </w:t>
      </w:r>
      <w:r>
        <w:t>2.</w:t>
      </w:r>
      <w:r>
        <w:br/>
      </w:r>
      <w:r>
        <w:rPr>
          <w:b/>
        </w:rPr>
        <w:t xml:space="preserve">D. </w:t>
      </w:r>
      <w:r>
        <w:t>4.</w:t>
      </w:r>
      <w:r>
        <w:br/>
      </w:r>
      <w:r>
        <w:rPr>
          <w:b/>
        </w:rPr>
        <w:t xml:space="preserve">Câu 20: </w:t>
      </w:r>
      <w:r>
        <w:t>C</w:t>
      </w:r>
      <w:r>
        <w:t>h</w:t>
      </w:r>
      <w:r>
        <w:t>ọn</w:t>
      </w:r>
      <w:r>
        <w:t xml:space="preserve"> </w:t>
      </w:r>
      <w:r>
        <w:t>ph</w:t>
      </w:r>
      <w:r>
        <w:t>á</w:t>
      </w:r>
      <w:r>
        <w:t>t b</w:t>
      </w:r>
      <w:r>
        <w:t>i</w:t>
      </w:r>
      <w:r>
        <w:t>ể</w:t>
      </w:r>
      <w:r>
        <w:t xml:space="preserve">u </w:t>
      </w:r>
      <w:r>
        <w:rPr>
          <w:b/>
        </w:rPr>
        <w:t>sai</w:t>
      </w:r>
      <w:r>
        <w:t>?</w:t>
      </w:r>
      <w:r>
        <w:br/>
      </w:r>
      <w:r>
        <w:rPr>
          <w:b/>
        </w:rPr>
        <w:t xml:space="preserve">A. </w:t>
      </w:r>
      <w:r>
        <w:t>C</w:t>
      </w:r>
      <w:r>
        <w:t>r</w:t>
      </w:r>
      <w:r>
        <w:rPr>
          <w:vertAlign w:val="subscript"/>
        </w:rPr>
        <w:t>2</w:t>
      </w:r>
      <w:r>
        <w:t>O</w:t>
      </w:r>
      <w:r>
        <w:rPr>
          <w:vertAlign w:val="subscript"/>
        </w:rPr>
        <w:t>3</w:t>
      </w:r>
      <w:r>
        <w:t xml:space="preserve"> </w:t>
      </w:r>
      <w:r>
        <w:t xml:space="preserve">là </w:t>
      </w:r>
      <w:r>
        <w:t>c</w:t>
      </w:r>
      <w:r>
        <w:t>h</w:t>
      </w:r>
      <w:r>
        <w:t>ấ</w:t>
      </w:r>
      <w:r>
        <w:t>t r</w:t>
      </w:r>
      <w:r>
        <w:t>ắ</w:t>
      </w:r>
      <w:r>
        <w:t>n màu</w:t>
      </w:r>
      <w:r>
        <w:t xml:space="preserve"> </w:t>
      </w:r>
      <w:r>
        <w:t>lục đ</w:t>
      </w:r>
      <w:r>
        <w:t>ậ</w:t>
      </w:r>
      <w:r>
        <w:t>m</w:t>
      </w:r>
      <w:r>
        <w:t>.</w:t>
      </w:r>
      <w:r>
        <w:br/>
      </w:r>
      <w:r>
        <w:rPr>
          <w:b/>
        </w:rPr>
        <w:t>B</w:t>
      </w:r>
      <w:r>
        <w:rPr>
          <w:b/>
        </w:rPr>
        <w:t xml:space="preserve">. </w:t>
      </w:r>
      <w:r>
        <w:t>Cr</w:t>
      </w:r>
      <w:r>
        <w:t>(</w:t>
      </w:r>
      <w:r>
        <w:t>O</w:t>
      </w:r>
      <w:r>
        <w:t>H</w:t>
      </w:r>
      <w:r>
        <w:t>)</w:t>
      </w:r>
      <w:r>
        <w:rPr>
          <w:vertAlign w:val="subscript"/>
        </w:rPr>
        <w:t>3</w:t>
      </w:r>
      <w:r>
        <w:t xml:space="preserve"> </w:t>
      </w:r>
      <w:r>
        <w:t xml:space="preserve">là </w:t>
      </w:r>
      <w:r>
        <w:t>c</w:t>
      </w:r>
      <w:r>
        <w:t>h</w:t>
      </w:r>
      <w:r>
        <w:t>ấ</w:t>
      </w:r>
      <w:r>
        <w:t xml:space="preserve">t </w:t>
      </w:r>
      <w:r>
        <w:t>r</w:t>
      </w:r>
      <w:r>
        <w:t>ắ</w:t>
      </w:r>
      <w:r>
        <w:t xml:space="preserve">n màu </w:t>
      </w:r>
      <w:r>
        <w:t>x</w:t>
      </w:r>
      <w:r>
        <w:t>a</w:t>
      </w:r>
      <w:r>
        <w:t>nh lụ</w:t>
      </w:r>
      <w:r>
        <w:t>c</w:t>
      </w:r>
      <w:r>
        <w:t>.</w:t>
      </w:r>
      <w:r>
        <w:br/>
      </w:r>
      <w:r>
        <w:rPr>
          <w:b/>
        </w:rPr>
        <w:t xml:space="preserve">C. </w:t>
      </w:r>
      <w:r>
        <w:t>CrO</w:t>
      </w:r>
      <w:r>
        <w:rPr>
          <w:vertAlign w:val="subscript"/>
        </w:rPr>
        <w:t>3</w:t>
      </w:r>
      <w:r>
        <w:t xml:space="preserve"> </w:t>
      </w:r>
      <w:r>
        <w:t xml:space="preserve">là </w:t>
      </w:r>
      <w:r>
        <w:t>c</w:t>
      </w:r>
      <w:r>
        <w:t>h</w:t>
      </w:r>
      <w:r>
        <w:t>ấ</w:t>
      </w:r>
      <w:r>
        <w:t>t r</w:t>
      </w:r>
      <w:r>
        <w:t>ắ</w:t>
      </w:r>
      <w:r>
        <w:t>n m</w:t>
      </w:r>
      <w:r>
        <w:t>à</w:t>
      </w:r>
      <w:r>
        <w:t>u</w:t>
      </w:r>
      <w:r>
        <w:t xml:space="preserve"> </w:t>
      </w:r>
      <w:r>
        <w:t>đỏ thẫ</w:t>
      </w:r>
      <w:r>
        <w:t>m</w:t>
      </w:r>
      <w:r>
        <w:t>.</w:t>
      </w:r>
      <w:r>
        <w:br/>
      </w:r>
      <w:r>
        <w:rPr>
          <w:b/>
        </w:rPr>
        <w:t xml:space="preserve">D. </w:t>
      </w:r>
      <w:r>
        <w:t>CrO</w:t>
      </w:r>
      <w:r>
        <w:t xml:space="preserve"> </w:t>
      </w:r>
      <w:r>
        <w:t xml:space="preserve">là </w:t>
      </w:r>
      <w:r>
        <w:t>c</w:t>
      </w:r>
      <w:r>
        <w:t>h</w:t>
      </w:r>
      <w:r>
        <w:t>ấ</w:t>
      </w:r>
      <w:r>
        <w:t>t</w:t>
      </w:r>
      <w:r>
        <w:t xml:space="preserve"> </w:t>
      </w:r>
      <w:r>
        <w:t>r</w:t>
      </w:r>
      <w:r>
        <w:t>ắ</w:t>
      </w:r>
      <w:r>
        <w:t>n màu t</w:t>
      </w:r>
      <w:r>
        <w:t>r</w:t>
      </w:r>
      <w:r>
        <w:t>ắ</w:t>
      </w:r>
      <w:r>
        <w:t>ng</w:t>
      </w:r>
      <w:r>
        <w:t xml:space="preserve"> </w:t>
      </w:r>
      <w:r>
        <w:t>x</w:t>
      </w:r>
      <w:r>
        <w:t>a</w:t>
      </w:r>
      <w:r>
        <w:t>n</w:t>
      </w:r>
      <w:r>
        <w:t>h</w:t>
      </w:r>
      <w:r>
        <w:t>.</w:t>
      </w:r>
      <w:r>
        <w:br/>
      </w:r>
      <w:r>
        <w:rPr>
          <w:b/>
        </w:rPr>
        <w:t>Câu 21:</w:t>
      </w:r>
      <w:r>
        <w:t xml:space="preserve"> C</w:t>
      </w:r>
      <w:r>
        <w:t>h</w:t>
      </w:r>
      <w:r>
        <w:t xml:space="preserve">o </w:t>
      </w:r>
      <w:r>
        <w:t>cá</w:t>
      </w:r>
      <w:r>
        <w:t>c</w:t>
      </w:r>
      <w:r>
        <w:t xml:space="preserve"> </w:t>
      </w:r>
      <w:r>
        <w:t>n</w:t>
      </w:r>
      <w:r>
        <w:t>h</w:t>
      </w:r>
      <w:r>
        <w:t>ậ</w:t>
      </w:r>
      <w:r>
        <w:t xml:space="preserve">n </w:t>
      </w:r>
      <w:r>
        <w:t>x</w:t>
      </w:r>
      <w:r>
        <w:t>é</w:t>
      </w:r>
      <w:r>
        <w:t>t sau:</w:t>
      </w:r>
      <w:r>
        <w:br/>
      </w:r>
      <w:r>
        <w:t>(1)</w:t>
      </w:r>
      <w:r>
        <w:t xml:space="preserve"> </w:t>
      </w:r>
      <w:r>
        <w:t>Th</w:t>
      </w:r>
      <w:r>
        <w:t>é</w:t>
      </w:r>
      <w:r>
        <w:t>p là hợp kim</w:t>
      </w:r>
      <w:r>
        <w:t xml:space="preserve"> </w:t>
      </w:r>
      <w:r>
        <w:t>c</w:t>
      </w:r>
      <w:r>
        <w:t>ủ</w:t>
      </w:r>
      <w:r>
        <w:t>a</w:t>
      </w:r>
      <w:r>
        <w:t xml:space="preserve"> </w:t>
      </w:r>
      <w:r>
        <w:t>s</w:t>
      </w:r>
      <w:r>
        <w:t>ắ</w:t>
      </w:r>
      <w:r>
        <w:t xml:space="preserve">t và </w:t>
      </w:r>
      <w:r>
        <w:t>c</w:t>
      </w:r>
      <w:r>
        <w:t>a</w:t>
      </w:r>
      <w:r>
        <w:t>c</w:t>
      </w:r>
      <w:r>
        <w:t>bon tro</w:t>
      </w:r>
      <w:r>
        <w:t>n</w:t>
      </w:r>
      <w:r>
        <w:t>g</w:t>
      </w:r>
      <w:r>
        <w:t xml:space="preserve"> </w:t>
      </w:r>
      <w:r>
        <w:t>đó h</w:t>
      </w:r>
      <w:r>
        <w:t>à</w:t>
      </w:r>
      <w:r>
        <w:t xml:space="preserve">m </w:t>
      </w:r>
      <w:r>
        <w:t>l</w:t>
      </w:r>
      <w:r>
        <w:t>ượng</w:t>
      </w:r>
      <w:r>
        <w:t xml:space="preserve"> </w:t>
      </w:r>
      <w:r>
        <w:t>c</w:t>
      </w:r>
      <w:r>
        <w:t>a</w:t>
      </w:r>
      <w:r>
        <w:t>c</w:t>
      </w:r>
      <w:r>
        <w:t>b</w:t>
      </w:r>
      <w:r>
        <w:t xml:space="preserve">on </w:t>
      </w:r>
      <w:r>
        <w:t>c</w:t>
      </w:r>
      <w:r>
        <w:t>hiếm từ</w:t>
      </w:r>
      <w:r>
        <w:t xml:space="preserve"> </w:t>
      </w:r>
      <w:r>
        <w:t>0,01%</w:t>
      </w:r>
      <w:r>
        <w:t xml:space="preserve"> </w:t>
      </w:r>
      <w:r>
        <w:t>đ</w:t>
      </w:r>
      <w:r>
        <w:t>ế</w:t>
      </w:r>
      <w:r>
        <w:t>n dưới 2%.</w:t>
      </w:r>
      <w:r>
        <w:br/>
      </w:r>
      <w:r>
        <w:t>(2)</w:t>
      </w:r>
      <w:r>
        <w:t xml:space="preserve"> </w:t>
      </w:r>
      <w:r>
        <w:t>G</w:t>
      </w:r>
      <w:r>
        <w:t>a</w:t>
      </w:r>
      <w:r>
        <w:t>n</w:t>
      </w:r>
      <w:r>
        <w:t>g</w:t>
      </w:r>
      <w:r>
        <w:t xml:space="preserve"> </w:t>
      </w:r>
      <w:r>
        <w:t>là hợp</w:t>
      </w:r>
      <w:r>
        <w:t xml:space="preserve"> </w:t>
      </w:r>
      <w:r>
        <w:t>c</w:t>
      </w:r>
      <w:r>
        <w:t>h</w:t>
      </w:r>
      <w:r>
        <w:t>ấ</w:t>
      </w:r>
      <w:r>
        <w:t>t c</w:t>
      </w:r>
      <w:r>
        <w:t>ủ</w:t>
      </w:r>
      <w:r>
        <w:t>a</w:t>
      </w:r>
      <w:r>
        <w:t xml:space="preserve"> </w:t>
      </w:r>
      <w:r>
        <w:t>s</w:t>
      </w:r>
      <w:r>
        <w:t>ắ</w:t>
      </w:r>
      <w:r>
        <w:t xml:space="preserve">t và </w:t>
      </w:r>
      <w:r>
        <w:t>c</w:t>
      </w:r>
      <w:r>
        <w:t>a</w:t>
      </w:r>
      <w:r>
        <w:t>c</w:t>
      </w:r>
      <w:r>
        <w:t>bon tro</w:t>
      </w:r>
      <w:r>
        <w:t>n</w:t>
      </w:r>
      <w:r>
        <w:t>g</w:t>
      </w:r>
      <w:r>
        <w:t xml:space="preserve"> </w:t>
      </w:r>
      <w:r>
        <w:t>đó h</w:t>
      </w:r>
      <w:r>
        <w:t>à</w:t>
      </w:r>
      <w:r>
        <w:t xml:space="preserve">m </w:t>
      </w:r>
      <w:r>
        <w:t>l</w:t>
      </w:r>
      <w:r>
        <w:t>ượng</w:t>
      </w:r>
      <w:r>
        <w:t xml:space="preserve"> </w:t>
      </w:r>
      <w:r>
        <w:t>c</w:t>
      </w:r>
      <w:r>
        <w:t>a</w:t>
      </w:r>
      <w:r>
        <w:t>c</w:t>
      </w:r>
      <w:r>
        <w:t xml:space="preserve">bon </w:t>
      </w:r>
      <w:r>
        <w:t>c</w:t>
      </w:r>
      <w:r>
        <w:t>hiếm từ</w:t>
      </w:r>
      <w:r>
        <w:t xml:space="preserve"> </w:t>
      </w:r>
      <w:r>
        <w:t xml:space="preserve">2% </w:t>
      </w:r>
      <w:r>
        <w:t>đế</w:t>
      </w:r>
      <w:r>
        <w:t>n 5</w:t>
      </w:r>
      <w:r>
        <w:t>%</w:t>
      </w:r>
      <w:r>
        <w:t>.</w:t>
      </w:r>
      <w:r>
        <w:br/>
      </w:r>
      <w:r>
        <w:t>(3)</w:t>
      </w:r>
      <w:r>
        <w:t xml:space="preserve"> </w:t>
      </w:r>
      <w:r>
        <w:t>N</w:t>
      </w:r>
      <w:r>
        <w:t>g</w:t>
      </w:r>
      <w:r>
        <w:t>u</w:t>
      </w:r>
      <w:r>
        <w:t>y</w:t>
      </w:r>
      <w:r>
        <w:t>ê</w:t>
      </w:r>
      <w:r>
        <w:t>n t</w:t>
      </w:r>
      <w:r>
        <w:t>ắ</w:t>
      </w:r>
      <w:r>
        <w:t>c</w:t>
      </w:r>
      <w:r>
        <w:t xml:space="preserve"> </w:t>
      </w:r>
      <w:r>
        <w:t xml:space="preserve">sản </w:t>
      </w:r>
      <w:r>
        <w:t>x</w:t>
      </w:r>
      <w:r>
        <w:t>u</w:t>
      </w:r>
      <w:r>
        <w:t>ấ</w:t>
      </w:r>
      <w:r>
        <w:t xml:space="preserve">t </w:t>
      </w:r>
      <w:r>
        <w:t>g</w:t>
      </w:r>
      <w:r>
        <w:t>a</w:t>
      </w:r>
      <w:r>
        <w:t>n</w:t>
      </w:r>
      <w:r>
        <w:t>g</w:t>
      </w:r>
      <w:r>
        <w:t xml:space="preserve"> </w:t>
      </w:r>
      <w:r>
        <w:t>l</w:t>
      </w:r>
      <w:r>
        <w:t>à</w:t>
      </w:r>
      <w:r>
        <w:t xml:space="preserve"> </w:t>
      </w:r>
      <w:r>
        <w:t>khử o</w:t>
      </w:r>
      <w:r>
        <w:t>x</w:t>
      </w:r>
      <w:r>
        <w:t>it</w:t>
      </w:r>
      <w:r>
        <w:t xml:space="preserve"> </w:t>
      </w:r>
      <w:r>
        <w:t>sắt th</w:t>
      </w:r>
      <w:r>
        <w:t>à</w:t>
      </w:r>
      <w:r>
        <w:t>nh s</w:t>
      </w:r>
      <w:r>
        <w:t>ắ</w:t>
      </w:r>
      <w:r>
        <w:t>t bằ</w:t>
      </w:r>
      <w:r>
        <w:t>n</w:t>
      </w:r>
      <w:r>
        <w:t>g</w:t>
      </w:r>
      <w:r>
        <w:t xml:space="preserve"> </w:t>
      </w:r>
      <w:r>
        <w:t>CO.</w:t>
      </w:r>
      <w:r>
        <w:br/>
      </w:r>
      <w:r>
        <w:t>(4)</w:t>
      </w:r>
      <w:r>
        <w:t xml:space="preserve"> </w:t>
      </w:r>
      <w:r>
        <w:t>N</w:t>
      </w:r>
      <w:r>
        <w:t>g</w:t>
      </w:r>
      <w:r>
        <w:t>u</w:t>
      </w:r>
      <w:r>
        <w:t>y</w:t>
      </w:r>
      <w:r>
        <w:t>ê</w:t>
      </w:r>
      <w:r>
        <w:t>n t</w:t>
      </w:r>
      <w:r>
        <w:t>ắ</w:t>
      </w:r>
      <w:r>
        <w:t>c</w:t>
      </w:r>
      <w:r>
        <w:t xml:space="preserve"> </w:t>
      </w:r>
      <w:r>
        <w:t xml:space="preserve">sản </w:t>
      </w:r>
      <w:r>
        <w:t>x</w:t>
      </w:r>
      <w:r>
        <w:t>u</w:t>
      </w:r>
      <w:r>
        <w:t>ấ</w:t>
      </w:r>
      <w:r>
        <w:t xml:space="preserve">t </w:t>
      </w:r>
      <w:r>
        <w:t>t</w:t>
      </w:r>
      <w:r>
        <w:t>h</w:t>
      </w:r>
      <w:r>
        <w:t>é</w:t>
      </w:r>
      <w:r>
        <w:t>p là khử</w:t>
      </w:r>
      <w:r>
        <w:t xml:space="preserve"> </w:t>
      </w:r>
      <w:r>
        <w:t>c</w:t>
      </w:r>
      <w:r>
        <w:t>ac</w:t>
      </w:r>
      <w:r>
        <w:t xml:space="preserve">bon </w:t>
      </w:r>
      <w:r>
        <w:t>c</w:t>
      </w:r>
      <w:r>
        <w:t>ó tr</w:t>
      </w:r>
      <w:r>
        <w:t>o</w:t>
      </w:r>
      <w:r>
        <w:t xml:space="preserve">ng </w:t>
      </w:r>
      <w:r>
        <w:t>g</w:t>
      </w:r>
      <w:r>
        <w:t>a</w:t>
      </w:r>
      <w:r>
        <w:t>n</w:t>
      </w:r>
      <w:r>
        <w:t>g</w:t>
      </w:r>
      <w:r>
        <w:t>.</w:t>
      </w:r>
      <w:r>
        <w:br/>
      </w:r>
      <w:r>
        <w:t>S</w:t>
      </w:r>
      <w:r>
        <w:t>ố nh</w:t>
      </w:r>
      <w:r>
        <w:t>ậ</w:t>
      </w:r>
      <w:r>
        <w:t xml:space="preserve">n </w:t>
      </w:r>
      <w:r>
        <w:t>x</w:t>
      </w:r>
      <w:r>
        <w:t>é</w:t>
      </w:r>
      <w:r>
        <w:t xml:space="preserve">t </w:t>
      </w:r>
      <w:r>
        <w:rPr>
          <w:b/>
        </w:rPr>
        <w:t>đúng</w:t>
      </w:r>
      <w:r>
        <w:t xml:space="preserve"> </w:t>
      </w:r>
      <w:r>
        <w:t>l</w:t>
      </w:r>
      <w:r>
        <w:t>à</w:t>
      </w:r>
      <w:r>
        <w:br/>
      </w:r>
      <w:r>
        <w:rPr>
          <w:b/>
        </w:rPr>
        <w:t xml:space="preserve">A. </w:t>
      </w:r>
      <w:r>
        <w:t>2.</w:t>
      </w:r>
      <w:r>
        <w:br/>
      </w:r>
      <w:r>
        <w:rPr>
          <w:b/>
        </w:rPr>
        <w:t xml:space="preserve">B. </w:t>
      </w:r>
      <w:r>
        <w:t>3.</w:t>
      </w:r>
      <w:r>
        <w:br/>
      </w:r>
      <w:r>
        <w:rPr>
          <w:b/>
        </w:rPr>
        <w:t xml:space="preserve">C. </w:t>
      </w:r>
      <w:r>
        <w:t>4.</w:t>
      </w:r>
      <w:r>
        <w:br/>
      </w:r>
      <w:r>
        <w:rPr>
          <w:b/>
        </w:rPr>
        <w:t xml:space="preserve">D. </w:t>
      </w:r>
      <w:r>
        <w:t>1.</w:t>
      </w:r>
      <w:r>
        <w:br/>
      </w:r>
      <w:r>
        <w:rPr>
          <w:b/>
        </w:rPr>
        <w:t>Câu 22:</w:t>
      </w:r>
      <w:r>
        <w:t xml:space="preserve"> Cho dung dịch FeCl</w:t>
      </w:r>
      <w:r>
        <w:rPr>
          <w:vertAlign w:val="subscript"/>
        </w:rPr>
        <w:t>3</w:t>
      </w:r>
      <w:r>
        <w:t xml:space="preserve"> vào dung dịch chất X, thu được kết tủa Fe(OH)</w:t>
      </w:r>
      <w:r>
        <w:rPr>
          <w:vertAlign w:val="subscript"/>
        </w:rPr>
        <w:t>3</w:t>
      </w:r>
      <w:r>
        <w:t>. Chất X là</w:t>
      </w:r>
      <w:r>
        <w:br/>
      </w:r>
      <w:r>
        <w:rPr>
          <w:b/>
        </w:rPr>
        <w:t xml:space="preserve">A. </w:t>
      </w:r>
      <w:r>
        <w:t>KOH.</w:t>
      </w:r>
      <w:r>
        <w:br/>
      </w:r>
      <w:r>
        <w:rPr>
          <w:b/>
        </w:rPr>
        <w:t xml:space="preserve">B. </w:t>
      </w:r>
      <w:r>
        <w:t>NaCl.</w:t>
      </w:r>
      <w:r>
        <w:br/>
      </w:r>
      <w:r>
        <w:rPr>
          <w:b/>
        </w:rPr>
        <w:t xml:space="preserve">C. </w:t>
      </w:r>
      <w:r>
        <w:t>AgNO</w:t>
      </w:r>
      <w:r>
        <w:rPr>
          <w:vertAlign w:val="subscript"/>
        </w:rPr>
        <w:t>3</w:t>
      </w:r>
      <w:r>
        <w:t>.</w:t>
      </w:r>
      <w:r>
        <w:br/>
      </w:r>
      <w:r>
        <w:rPr>
          <w:b/>
        </w:rPr>
        <w:t xml:space="preserve">D. </w:t>
      </w:r>
      <w:r>
        <w:t>CH</w:t>
      </w:r>
      <w:r>
        <w:rPr>
          <w:vertAlign w:val="subscript"/>
        </w:rPr>
        <w:t>3</w:t>
      </w:r>
      <w:r>
        <w:t>OH.</w:t>
      </w:r>
      <w:r>
        <w:br/>
      </w:r>
      <w:r>
        <w:rPr>
          <w:b/>
        </w:rPr>
        <w:t>Câu 23:</w:t>
      </w:r>
      <w:r>
        <w:t xml:space="preserve"> Quặng sắt manhetit có thành phần là</w:t>
      </w:r>
      <w:r>
        <w:br/>
      </w:r>
      <w:r>
        <w:rPr>
          <w:b/>
        </w:rPr>
        <w:t>A.</w:t>
      </w:r>
      <w:r>
        <w:t xml:space="preserve"> FeS</w:t>
      </w:r>
      <w:r>
        <w:rPr>
          <w:vertAlign w:val="subscript"/>
        </w:rPr>
        <w:t>2</w:t>
      </w:r>
      <w:r>
        <w:t xml:space="preserve">  </w:t>
      </w:r>
      <w:r>
        <w:br/>
      </w:r>
      <w:r>
        <w:rPr>
          <w:b/>
        </w:rPr>
        <w:t>B.</w:t>
      </w:r>
      <w:r>
        <w:t xml:space="preserve"> Fe</w:t>
      </w:r>
      <w:r>
        <w:rPr>
          <w:vertAlign w:val="subscript"/>
        </w:rPr>
        <w:t>3</w:t>
      </w:r>
      <w:r>
        <w:t>O</w:t>
      </w:r>
      <w:r>
        <w:rPr>
          <w:vertAlign w:val="subscript"/>
        </w:rPr>
        <w:t>4</w:t>
      </w:r>
      <w:r>
        <w:br/>
      </w:r>
      <w:r>
        <w:rPr>
          <w:b/>
        </w:rPr>
        <w:t>C.</w:t>
      </w:r>
      <w:r>
        <w:t xml:space="preserve"> FeCO</w:t>
      </w:r>
      <w:r>
        <w:rPr>
          <w:vertAlign w:val="subscript"/>
        </w:rPr>
        <w:t>3</w:t>
      </w:r>
      <w:r>
        <w:br/>
      </w:r>
      <w:r>
        <w:rPr>
          <w:b/>
        </w:rPr>
        <w:t>D.</w:t>
      </w:r>
      <w:r>
        <w:t xml:space="preserve"> Fe</w:t>
      </w:r>
      <w:r>
        <w:rPr>
          <w:vertAlign w:val="subscript"/>
        </w:rPr>
        <w:t>2</w:t>
      </w:r>
      <w:r>
        <w:t>O</w:t>
      </w:r>
      <w:r>
        <w:rPr>
          <w:vertAlign w:val="subscript"/>
        </w:rPr>
        <w:t>3</w:t>
      </w:r>
      <w:r>
        <w:br/>
      </w:r>
      <w:r>
        <w:rPr>
          <w:b/>
        </w:rPr>
        <w:t>Câu 24:</w:t>
      </w:r>
      <w:r>
        <w:t xml:space="preserve"> Cho 4 nhận xét sau:</w:t>
      </w:r>
      <w:r>
        <w:br/>
      </w:r>
      <w:r>
        <w:t>(1) Hỗn hợp Na</w:t>
      </w:r>
      <w:r>
        <w:rPr>
          <w:vertAlign w:val="subscript"/>
        </w:rPr>
        <w:t>2</w:t>
      </w:r>
      <w:r>
        <w:t>O + Al</w:t>
      </w:r>
      <w:r>
        <w:rPr>
          <w:vertAlign w:val="subscript"/>
        </w:rPr>
        <w:t>2</w:t>
      </w:r>
      <w:r>
        <w:t>O</w:t>
      </w:r>
      <w:r>
        <w:rPr>
          <w:vertAlign w:val="subscript"/>
        </w:rPr>
        <w:t>3</w:t>
      </w:r>
      <w:r>
        <w:t xml:space="preserve"> (tỉ lệ mol 1:1) tan hết trong nước dư.</w:t>
      </w:r>
      <w:r>
        <w:br/>
      </w:r>
      <w:r>
        <w:t>(2) Hỗn hợp Fe</w:t>
      </w:r>
      <w:r>
        <w:rPr>
          <w:vertAlign w:val="subscript"/>
        </w:rPr>
        <w:t>2</w:t>
      </w:r>
      <w:r>
        <w:t>O</w:t>
      </w:r>
      <w:r>
        <w:rPr>
          <w:vertAlign w:val="subscript"/>
        </w:rPr>
        <w:t>3</w:t>
      </w:r>
      <w:r>
        <w:t xml:space="preserve"> + Cu (tỉ lệ mol 1:1) tan hết trong dung dịch HCl dư.</w:t>
      </w:r>
      <w:r>
        <w:br/>
      </w:r>
      <w:r>
        <w:t>(3) Hỗn hợp KNO</w:t>
      </w:r>
      <w:r>
        <w:rPr>
          <w:vertAlign w:val="subscript"/>
        </w:rPr>
        <w:t>3</w:t>
      </w:r>
      <w:r>
        <w:t xml:space="preserve"> + Cu (tỉ lệ mol 1:1) tan hết trong dung dịch H</w:t>
      </w:r>
      <w:r>
        <w:rPr>
          <w:vertAlign w:val="subscript"/>
        </w:rPr>
        <w:t>2</w:t>
      </w:r>
      <w:r>
        <w:t>SO</w:t>
      </w:r>
      <w:r>
        <w:rPr>
          <w:vertAlign w:val="subscript"/>
        </w:rPr>
        <w:t>4</w:t>
      </w:r>
      <w:r>
        <w:t xml:space="preserve"> loãng, dư.</w:t>
      </w:r>
      <w:r>
        <w:br/>
      </w:r>
      <w:r>
        <w:t>(4) Hỗn hợp FeS + CuS (tỉ lệ mol 1:1) tan hết trong dung dịch HCl dư.</w:t>
      </w:r>
      <w:r>
        <w:br/>
      </w:r>
      <w:r>
        <w:t>Số nhận xét</w:t>
      </w:r>
      <w:r>
        <w:rPr>
          <w:b/>
        </w:rPr>
        <w:t xml:space="preserve"> đúng</w:t>
      </w:r>
      <w:r>
        <w:t xml:space="preserve"> là</w:t>
      </w:r>
      <w:r>
        <w:br/>
      </w:r>
      <w:r>
        <w:rPr>
          <w:b/>
        </w:rPr>
        <w:t>A.</w:t>
      </w:r>
      <w:r>
        <w:t xml:space="preserve"> 3.</w:t>
      </w:r>
      <w:r>
        <w:br/>
      </w:r>
      <w:r>
        <w:rPr>
          <w:b/>
        </w:rPr>
        <w:t>B.</w:t>
      </w:r>
      <w:r>
        <w:t xml:space="preserve"> 2.</w:t>
      </w:r>
      <w:r>
        <w:t xml:space="preserve"> </w:t>
      </w:r>
      <w:r>
        <w:br/>
      </w:r>
      <w:r>
        <w:rPr>
          <w:b/>
        </w:rPr>
        <w:t>C.</w:t>
      </w:r>
      <w:r>
        <w:t xml:space="preserve"> 4.</w:t>
      </w:r>
      <w:r>
        <w:br/>
      </w:r>
      <w:r>
        <w:rPr>
          <w:b/>
        </w:rPr>
        <w:t>D.</w:t>
      </w:r>
      <w:r>
        <w:t xml:space="preserve"> 1.</w:t>
      </w:r>
      <w:r>
        <w:br/>
      </w:r>
      <w:r>
        <w:rPr>
          <w:b/>
        </w:rPr>
        <w:t>Câu 25:</w:t>
      </w:r>
      <w:r>
        <w:t xml:space="preserve"> Hòa tan 9,61 gam hỗn hợp </w:t>
      </w:r>
      <w:r>
        <w:rPr>
          <w:b/>
        </w:rPr>
        <w:t>X</w:t>
      </w:r>
      <w:r>
        <w:t xml:space="preserve"> gồm 3 kim loại Ba, Al và Fe vào nước (lấy dư) thu được 2,688 lít H</w:t>
      </w:r>
      <w:r>
        <w:rPr>
          <w:vertAlign w:val="subscript"/>
        </w:rPr>
        <w:t>2</w:t>
      </w:r>
      <w:r>
        <w:t xml:space="preserve"> (đkc) và chất rắn </w:t>
      </w:r>
      <w:r>
        <w:rPr>
          <w:b/>
        </w:rPr>
        <w:t>Y</w:t>
      </w:r>
      <w:r>
        <w:t xml:space="preserve">. Cho </w:t>
      </w:r>
      <w:r>
        <w:rPr>
          <w:b/>
        </w:rPr>
        <w:t>Y</w:t>
      </w:r>
      <w:r>
        <w:t xml:space="preserve"> tác dụng hết với CuSO</w:t>
      </w:r>
      <w:r>
        <w:rPr>
          <w:vertAlign w:val="subscript"/>
        </w:rPr>
        <w:t>4</w:t>
      </w:r>
      <w:r>
        <w:t xml:space="preserve"> thu được 7,04 gam Cu. Phần trăm khối lượng của Al trong </w:t>
      </w:r>
      <w:r>
        <w:rPr>
          <w:b/>
        </w:rPr>
        <w:t>X</w:t>
      </w:r>
      <w:r>
        <w:t xml:space="preserve"> là</w:t>
      </w:r>
      <w:r>
        <w:br/>
      </w:r>
      <w:r>
        <w:rPr>
          <w:b/>
        </w:rPr>
        <w:t xml:space="preserve">A. </w:t>
      </w:r>
      <w:r>
        <w:t>22,47%.</w:t>
      </w:r>
      <w:r>
        <w:br/>
      </w:r>
      <w:r>
        <w:rPr>
          <w:b/>
        </w:rPr>
        <w:t xml:space="preserve">B. </w:t>
      </w:r>
      <w:r>
        <w:t>33,71%.</w:t>
      </w:r>
      <w:r>
        <w:br/>
      </w:r>
      <w:r>
        <w:rPr>
          <w:b/>
        </w:rPr>
        <w:t xml:space="preserve">C. </w:t>
      </w:r>
      <w:r>
        <w:t>28,09%.</w:t>
      </w:r>
      <w:r>
        <w:br/>
      </w:r>
      <w:r>
        <w:rPr>
          <w:b/>
        </w:rPr>
        <w:t>D.</w:t>
      </w:r>
      <w:r>
        <w:t xml:space="preserve"> 16,85%.</w:t>
      </w:r>
      <w:r>
        <w:br/>
      </w:r>
      <w:r>
        <w:rPr>
          <w:b/>
        </w:rPr>
        <w:t>Câu 26:</w:t>
      </w:r>
      <w:r>
        <w:t xml:space="preserve"> Cho 17,6 gam hỗn hợp </w:t>
      </w:r>
      <w:r>
        <w:rPr>
          <w:b/>
        </w:rPr>
        <w:t xml:space="preserve">X </w:t>
      </w:r>
      <w:r>
        <w:t>gồm Fe và Cu phản ứng với dung dịch HCl loãng (dư), đến khi phản ứng xảy ra hoàn toàn thu được 4,48 lít khí H</w:t>
      </w:r>
      <w:r>
        <w:rPr>
          <w:vertAlign w:val="subscript"/>
        </w:rPr>
        <w:t>2</w:t>
      </w:r>
      <w:r>
        <w:t xml:space="preserve"> (đktc) và dung dịch chứa </w:t>
      </w:r>
      <w:r>
        <w:rPr>
          <w:b/>
        </w:rPr>
        <w:t>m</w:t>
      </w:r>
      <w:r>
        <w:t xml:space="preserve"> gam muối. Giá trị của</w:t>
      </w:r>
      <w:r>
        <w:rPr>
          <w:b/>
        </w:rPr>
        <w:t xml:space="preserve"> m</w:t>
      </w:r>
      <w:r>
        <w:t xml:space="preserve"> là?</w:t>
      </w:r>
      <w:r>
        <w:br/>
      </w:r>
      <w:r>
        <w:rPr>
          <w:b/>
        </w:rPr>
        <w:t xml:space="preserve">A. </w:t>
      </w:r>
      <w:r>
        <w:t>25,4 gam.</w:t>
      </w:r>
      <w:r>
        <w:br/>
      </w:r>
      <w:r>
        <w:rPr>
          <w:b/>
        </w:rPr>
        <w:t xml:space="preserve">B. </w:t>
      </w:r>
      <w:r>
        <w:t>31,8 gam.</w:t>
      </w:r>
      <w:r>
        <w:br/>
      </w:r>
      <w:r>
        <w:rPr>
          <w:b/>
        </w:rPr>
        <w:t xml:space="preserve">C. </w:t>
      </w:r>
      <w:r>
        <w:t>24,7 gam</w:t>
      </w:r>
      <w:r>
        <w:br/>
      </w:r>
      <w:r>
        <w:rPr>
          <w:b/>
        </w:rPr>
        <w:t xml:space="preserve">D. </w:t>
      </w:r>
      <w:r>
        <w:t>18,3 gam</w:t>
      </w:r>
      <w:r>
        <w:br/>
      </w:r>
      <w:r>
        <w:rPr>
          <w:b/>
        </w:rPr>
        <w:t xml:space="preserve">Câu 27: </w:t>
      </w:r>
      <w:r>
        <w:t>Cho hỗn hợp Fe, Mg vào dung dịch AgNO</w:t>
      </w:r>
      <w:r>
        <w:rPr>
          <w:vertAlign w:val="subscript"/>
        </w:rPr>
        <w:t>3</w:t>
      </w:r>
      <w:r>
        <w:t xml:space="preserve"> và Cu(NO</w:t>
      </w:r>
      <w:r>
        <w:rPr>
          <w:vertAlign w:val="subscript"/>
        </w:rPr>
        <w:t>3</w:t>
      </w:r>
      <w:r>
        <w:t>)</w:t>
      </w:r>
      <w:r>
        <w:rPr>
          <w:vertAlign w:val="subscript"/>
        </w:rPr>
        <w:t>2</w:t>
      </w:r>
      <w:r>
        <w:t xml:space="preserve"> thì thu được dung dịch </w:t>
      </w:r>
      <w:r>
        <w:rPr>
          <w:b/>
        </w:rPr>
        <w:t>A</w:t>
      </w:r>
      <w:r>
        <w:t xml:space="preserve"> và 1 kim loại. Kim loại thu được sau phản ứng là</w:t>
      </w:r>
      <w:r>
        <w:br/>
      </w:r>
      <w:r>
        <w:rPr>
          <w:b/>
        </w:rPr>
        <w:t xml:space="preserve">A. </w:t>
      </w:r>
      <w:r>
        <w:t>Cu.</w:t>
      </w:r>
      <w:r>
        <w:br/>
      </w:r>
      <w:r>
        <w:rPr>
          <w:b/>
        </w:rPr>
        <w:t xml:space="preserve">B. </w:t>
      </w:r>
      <w:r>
        <w:t>Ag.</w:t>
      </w:r>
      <w:r>
        <w:br/>
      </w:r>
      <w:r>
        <w:rPr>
          <w:b/>
        </w:rPr>
        <w:t xml:space="preserve">C. </w:t>
      </w:r>
      <w:r>
        <w:t>Fe.</w:t>
      </w:r>
      <w:r>
        <w:br/>
      </w:r>
      <w:r>
        <w:rPr>
          <w:b/>
        </w:rPr>
        <w:t xml:space="preserve">D. </w:t>
      </w:r>
      <w:r>
        <w:t>Mg.</w:t>
      </w:r>
      <w:r>
        <w:br/>
      </w:r>
      <w:r>
        <w:rPr>
          <w:b/>
        </w:rPr>
        <w:t>Câu 28:</w:t>
      </w:r>
      <w:r>
        <w:t xml:space="preserve"> Cho các nhận định sau:</w:t>
      </w:r>
      <w:r>
        <w:br/>
      </w:r>
      <w:r>
        <w:t>(a) Đồng có thể tan trong dung dịch HCl có mặt oxi.</w:t>
      </w:r>
      <w:r>
        <w:br/>
      </w:r>
      <w:r>
        <w:t>(b) Các kim loại kiềm có thể đẩy Cu</w:t>
      </w:r>
      <w:r>
        <w:rPr>
          <w:vertAlign w:val="superscript"/>
        </w:rPr>
        <w:t>2+</w:t>
      </w:r>
      <w:r>
        <w:t xml:space="preserve"> ra khỏi dung dịch CuSO</w:t>
      </w:r>
      <w:r>
        <w:rPr>
          <w:vertAlign w:val="subscript"/>
        </w:rPr>
        <w:t>4</w:t>
      </w:r>
      <w:r>
        <w:t>.</w:t>
      </w:r>
      <w:r>
        <w:br/>
      </w:r>
      <w:r>
        <w:t>(c) Hỗn hợp rắn X gồm KNO</w:t>
      </w:r>
      <w:r>
        <w:rPr>
          <w:vertAlign w:val="subscript"/>
        </w:rPr>
        <w:t>3</w:t>
      </w:r>
      <w:r>
        <w:t xml:space="preserve"> và Cu (tỉ lệ mol 1:1) hòa tan hết trong dung dịch HCl.</w:t>
      </w:r>
      <w:r>
        <w:br/>
      </w:r>
      <w:r>
        <w:t xml:space="preserve">(d) </w:t>
      </w:r>
      <w:r>
        <w:t>Tất cả các phản ứng của lưu huỳnh với kim loại đều cần đun nóng.</w:t>
      </w:r>
      <w:r>
        <w:br/>
      </w:r>
      <w:r>
        <w:t xml:space="preserve">(e) </w:t>
      </w:r>
      <w:r>
        <w:t>Muối Na</w:t>
      </w:r>
      <w:r>
        <w:rPr>
          <w:vertAlign w:val="subscript"/>
        </w:rPr>
        <w:t>2</w:t>
      </w:r>
      <w:r>
        <w:t>CO</w:t>
      </w:r>
      <w:r>
        <w:rPr>
          <w:vertAlign w:val="subscript"/>
        </w:rPr>
        <w:t>3</w:t>
      </w:r>
      <w:r>
        <w:t xml:space="preserve"> </w:t>
      </w:r>
      <w:r>
        <w:t>dễ bị nhiệt phân huỷ.</w:t>
      </w:r>
      <w:r>
        <w:br/>
      </w:r>
      <w:r>
        <w:t xml:space="preserve">Số nhận định </w:t>
      </w:r>
      <w:r>
        <w:rPr>
          <w:b/>
        </w:rPr>
        <w:t>đúng</w:t>
      </w:r>
      <w:r>
        <w:t xml:space="preserve"> là</w:t>
      </w:r>
      <w:r>
        <w:br/>
      </w:r>
      <w:r>
        <w:rPr>
          <w:b/>
        </w:rPr>
        <w:t xml:space="preserve">A. </w:t>
      </w:r>
      <w:r>
        <w:t>3.</w:t>
      </w:r>
      <w:r>
        <w:br/>
      </w:r>
      <w:r>
        <w:rPr>
          <w:b/>
        </w:rPr>
        <w:t xml:space="preserve">B. </w:t>
      </w:r>
      <w:r>
        <w:t>2.</w:t>
      </w:r>
      <w:r>
        <w:br/>
      </w:r>
      <w:r>
        <w:rPr>
          <w:b/>
        </w:rPr>
        <w:t xml:space="preserve">C. </w:t>
      </w:r>
      <w:r>
        <w:t>4.</w:t>
      </w:r>
      <w:r>
        <w:br/>
      </w:r>
      <w:r>
        <w:rPr>
          <w:b/>
        </w:rPr>
        <w:t xml:space="preserve">D. </w:t>
      </w:r>
      <w:r>
        <w:t>1.</w:t>
      </w:r>
      <w:r>
        <w:br/>
      </w:r>
      <w:r>
        <w:rPr>
          <w:b/>
        </w:rPr>
        <w:t xml:space="preserve">Câu 29: </w:t>
      </w:r>
      <w:r>
        <w:t xml:space="preserve">Nung 20,8 gam hỗn hợp </w:t>
      </w:r>
      <w:r>
        <w:rPr>
          <w:b/>
        </w:rPr>
        <w:t xml:space="preserve">X </w:t>
      </w:r>
      <w:r>
        <w:t xml:space="preserve">gồm bột sắt và lưu huỳnh trong bình chân không thu được hỗn hợp </w:t>
      </w:r>
      <w:r>
        <w:rPr>
          <w:b/>
        </w:rPr>
        <w:t xml:space="preserve">Y. </w:t>
      </w:r>
      <w:r>
        <w:t xml:space="preserve">Cho toàn bộ </w:t>
      </w:r>
      <w:r>
        <w:rPr>
          <w:b/>
        </w:rPr>
        <w:t xml:space="preserve">Y </w:t>
      </w:r>
      <w:r>
        <w:t xml:space="preserve">tác dụng với dung dịch HCl dư, thu được </w:t>
      </w:r>
      <w:r>
        <w:rPr>
          <w:b/>
        </w:rPr>
        <w:t>m</w:t>
      </w:r>
      <w:r>
        <w:t xml:space="preserve"> gam chất rắn không tan và 4,48 lít (ở đktc) hỗn hợp khí </w:t>
      </w:r>
      <w:r>
        <w:rPr>
          <w:b/>
        </w:rPr>
        <w:t xml:space="preserve">Z </w:t>
      </w:r>
      <w:r>
        <w:t>có tỉ khối so với H</w:t>
      </w:r>
      <w:r>
        <w:rPr>
          <w:vertAlign w:val="subscript"/>
        </w:rPr>
        <w:t>2</w:t>
      </w:r>
      <w:r>
        <w:t xml:space="preserve"> bằng 9. Giá trị của m là</w:t>
      </w:r>
      <w:r>
        <w:br/>
      </w:r>
      <w:r>
        <w:rPr>
          <w:b/>
        </w:rPr>
        <w:t xml:space="preserve">A. </w:t>
      </w:r>
      <w:r>
        <w:t>6,4.</w:t>
      </w:r>
      <w:r>
        <w:br/>
      </w:r>
      <w:r>
        <w:rPr>
          <w:b/>
        </w:rPr>
        <w:t>B</w:t>
      </w:r>
      <w:r>
        <w:t>. 16,8.</w:t>
      </w:r>
      <w:r>
        <w:br/>
      </w:r>
      <w:r>
        <w:rPr>
          <w:b/>
        </w:rPr>
        <w:t>C</w:t>
      </w:r>
      <w:r>
        <w:t>. 4,8.</w:t>
      </w:r>
      <w:r>
        <w:br/>
      </w:r>
      <w:r>
        <w:rPr>
          <w:b/>
        </w:rPr>
        <w:t>D</w:t>
      </w:r>
      <w:r>
        <w:t>. 3,2.</w:t>
      </w:r>
      <w:r>
        <w:br/>
      </w:r>
      <w:r>
        <w:rPr>
          <w:b/>
        </w:rPr>
        <w:t xml:space="preserve">Câu 30: </w:t>
      </w:r>
      <w:r>
        <w:t>Hòa tan m gam hỗn hợp FeCl</w:t>
      </w:r>
      <w:r>
        <w:rPr>
          <w:vertAlign w:val="subscript"/>
        </w:rPr>
        <w:t>2</w:t>
      </w:r>
      <w:r>
        <w:t>, FeCl</w:t>
      </w:r>
      <w:r>
        <w:rPr>
          <w:vertAlign w:val="subscript"/>
        </w:rPr>
        <w:t>3</w:t>
      </w:r>
      <w:r>
        <w:t xml:space="preserve"> và CuCl</w:t>
      </w:r>
      <w:r>
        <w:rPr>
          <w:vertAlign w:val="subscript"/>
        </w:rPr>
        <w:t xml:space="preserve">2 </w:t>
      </w:r>
      <w:r>
        <w:t xml:space="preserve">vào nước được dung dịch </w:t>
      </w:r>
      <w:r>
        <w:rPr>
          <w:b/>
        </w:rPr>
        <w:t>X</w:t>
      </w:r>
      <w:r>
        <w:t>. Sục H</w:t>
      </w:r>
      <w:r>
        <w:rPr>
          <w:vertAlign w:val="subscript"/>
        </w:rPr>
        <w:t>2</w:t>
      </w:r>
      <w:r>
        <w:t xml:space="preserve">S dư vào thấy xuất hiện chất rắn </w:t>
      </w:r>
      <w:r>
        <w:rPr>
          <w:b/>
        </w:rPr>
        <w:t>Y</w:t>
      </w:r>
      <w:r>
        <w:t xml:space="preserve"> nặng 1,28 gam và dung dịch </w:t>
      </w:r>
      <w:r>
        <w:rPr>
          <w:b/>
        </w:rPr>
        <w:t>Z</w:t>
      </w:r>
      <w:r>
        <w:t xml:space="preserve">. Cho </w:t>
      </w:r>
      <w:r>
        <w:rPr>
          <w:b/>
        </w:rPr>
        <w:t>Z</w:t>
      </w:r>
      <w:r>
        <w:t xml:space="preserve"> tác dụng với dung dịch AgNO</w:t>
      </w:r>
      <w:r>
        <w:rPr>
          <w:vertAlign w:val="subscript"/>
        </w:rPr>
        <w:t>3</w:t>
      </w:r>
      <w:r>
        <w:t xml:space="preserve"> dư thấy có 22,25 kết tủa. </w:t>
      </w:r>
      <w:r>
        <w:t xml:space="preserve">Hòa tan </w:t>
      </w:r>
      <w:r>
        <w:rPr>
          <w:b/>
        </w:rPr>
        <w:t>Y</w:t>
      </w:r>
      <w:r>
        <w:t xml:space="preserve"> trong HNO</w:t>
      </w:r>
      <w:r>
        <w:rPr>
          <w:vertAlign w:val="subscript"/>
        </w:rPr>
        <w:t>3</w:t>
      </w:r>
      <w:r>
        <w:t xml:space="preserve"> dư thấy thoát ra 1,4 gam khí duy nhất. biết các phản ứng xảy ra hoàn toàn, sản phẩm khử N</w:t>
      </w:r>
      <w:r>
        <w:rPr>
          <w:vertAlign w:val="superscript"/>
        </w:rPr>
        <w:t>+5</w:t>
      </w:r>
      <w:r>
        <w:t xml:space="preserve"> là NO. Giá trị m </w:t>
      </w:r>
      <w:r>
        <w:rPr>
          <w:b/>
        </w:rPr>
        <w:t>gần nhất</w:t>
      </w:r>
      <w:r>
        <w:t xml:space="preserve"> với</w:t>
      </w:r>
      <w:r>
        <w:br/>
      </w:r>
      <w:r>
        <w:rPr>
          <w:b/>
        </w:rPr>
        <w:t xml:space="preserve">A. </w:t>
      </w:r>
      <w:r>
        <w:t>8,4 gam.</w:t>
      </w:r>
      <w:r>
        <w:br/>
      </w:r>
      <w:r>
        <w:rPr>
          <w:b/>
        </w:rPr>
        <w:t xml:space="preserve">B. </w:t>
      </w:r>
      <w:r>
        <w:t>9,4 gam.</w:t>
      </w:r>
      <w:r>
        <w:br/>
      </w:r>
      <w:r>
        <w:rPr>
          <w:b/>
        </w:rPr>
        <w:t xml:space="preserve">C. </w:t>
      </w:r>
      <w:r>
        <w:t>7,8 gam.</w:t>
      </w:r>
      <w:r>
        <w:br/>
      </w:r>
      <w:r>
        <w:rPr>
          <w:b/>
        </w:rPr>
        <w:t xml:space="preserve">D. </w:t>
      </w:r>
      <w:r>
        <w:t>7,4 gam.</w:t>
      </w:r>
      <w:r>
        <w:br/>
      </w:r>
      <w:r>
        <w:rPr>
          <w:b/>
        </w:rPr>
        <w:t>Đề thi Học kì 2 Hóa học lớp 12 có đáp án đề số 4</w:t>
      </w:r>
      <w:r>
        <w:br/>
      </w:r>
      <w:r>
        <w:rPr>
          <w:i/>
        </w:rPr>
        <w:t>Phòng Giáo dục và Đào tạo .....</w:t>
      </w:r>
      <w:r>
        <w:br/>
      </w:r>
      <w:r>
        <w:rPr>
          <w:i/>
        </w:rPr>
        <w:t>Đề khảo sát chất lượng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t>Cho nguyên tử khối của các nguyên tố: F = 19; Cl = 35,5; Br = 80; I</w:t>
      </w:r>
      <w:r>
        <w:t xml:space="preserve">  </w:t>
      </w:r>
      <w:r>
        <w:t>= 127; Ag = 108; Li</w:t>
      </w:r>
      <w:r>
        <w:t xml:space="preserve">  </w:t>
      </w:r>
      <w:r>
        <w:t>= 7; Na = 23; K = 39; Be = 9; Mg = 12; Ca = 40; Ba = 137; Al = 27; Fe = 56; Cr = 52; Cu = 64; Zn = 65; Mg = 24; O = 16; S = 32.</w:t>
      </w:r>
      <w:r>
        <w:br/>
      </w:r>
      <w:r>
        <w:rPr>
          <w:b/>
        </w:rPr>
        <w:t xml:space="preserve">Câu 1. </w:t>
      </w:r>
      <w:r>
        <w:t>Kim loại nào sau đây phản ứng mãnh liệt nhất với nước ở nhiệt độ thường?</w:t>
      </w:r>
      <w:r>
        <w:br/>
      </w:r>
      <w:r>
        <w:rPr>
          <w:b/>
        </w:rPr>
        <w:t>A.</w:t>
      </w:r>
      <w:r>
        <w:t xml:space="preserve"> Fe.</w:t>
      </w:r>
      <w:r>
        <w:br/>
      </w:r>
      <w:r>
        <w:rPr>
          <w:b/>
        </w:rPr>
        <w:t>B.</w:t>
      </w:r>
      <w:r>
        <w:t xml:space="preserve"> Al.</w:t>
      </w:r>
      <w:r>
        <w:br/>
      </w:r>
      <w:r>
        <w:rPr>
          <w:b/>
        </w:rPr>
        <w:t>C.</w:t>
      </w:r>
      <w:r>
        <w:t xml:space="preserve"> Na.</w:t>
      </w:r>
      <w:r>
        <w:br/>
      </w:r>
      <w:r>
        <w:rPr>
          <w:b/>
        </w:rPr>
        <w:t>D.</w:t>
      </w:r>
      <w:r>
        <w:t xml:space="preserve"> Mg.</w:t>
      </w:r>
      <w:r>
        <w:br/>
      </w:r>
      <w:r>
        <w:rPr>
          <w:b/>
        </w:rPr>
        <w:t xml:space="preserve">Câu 2. </w:t>
      </w:r>
      <w:r>
        <w:t>Cấu hình electron của Fe có dạng:</w:t>
      </w:r>
      <w:r>
        <w:br/>
      </w:r>
      <w:r>
        <w:rPr>
          <w:b/>
        </w:rPr>
        <w:t>A.</w:t>
      </w:r>
      <w:r>
        <w:t xml:space="preserve"> [Ar] 3d</w:t>
      </w:r>
      <w:r>
        <w:rPr>
          <w:vertAlign w:val="superscript"/>
        </w:rPr>
        <w:t>5</w:t>
      </w:r>
      <w:r>
        <w:t>.</w:t>
      </w:r>
      <w:r>
        <w:br/>
      </w:r>
      <w:r>
        <w:rPr>
          <w:b/>
        </w:rPr>
        <w:t>B.</w:t>
      </w:r>
      <w:r>
        <w:t xml:space="preserve"> [Ar] 4s</w:t>
      </w:r>
      <w:r>
        <w:rPr>
          <w:vertAlign w:val="superscript"/>
        </w:rPr>
        <w:t>2</w:t>
      </w:r>
      <w:r>
        <w:t xml:space="preserve"> 3d</w:t>
      </w:r>
      <w:r>
        <w:rPr>
          <w:vertAlign w:val="superscript"/>
        </w:rPr>
        <w:t>6</w:t>
      </w:r>
      <w:r>
        <w:t>.</w:t>
      </w:r>
      <w:r>
        <w:br/>
      </w:r>
      <w:r>
        <w:rPr>
          <w:b/>
        </w:rPr>
        <w:t>C.</w:t>
      </w:r>
      <w:r>
        <w:t xml:space="preserve"> [Ar] 3d</w:t>
      </w:r>
      <w:r>
        <w:rPr>
          <w:vertAlign w:val="superscript"/>
        </w:rPr>
        <w:t>6</w:t>
      </w:r>
      <w:r>
        <w:t>.</w:t>
      </w:r>
      <w:r>
        <w:br/>
      </w:r>
      <w:r>
        <w:rPr>
          <w:b/>
        </w:rPr>
        <w:t>D.</w:t>
      </w:r>
      <w:r>
        <w:t xml:space="preserve"> [Ar] 3d</w:t>
      </w:r>
      <w:r>
        <w:rPr>
          <w:vertAlign w:val="superscript"/>
        </w:rPr>
        <w:t>6</w:t>
      </w:r>
      <w:r>
        <w:t xml:space="preserve"> 4s</w:t>
      </w:r>
      <w:r>
        <w:rPr>
          <w:vertAlign w:val="superscript"/>
        </w:rPr>
        <w:t>2</w:t>
      </w:r>
      <w:r>
        <w:t>.</w:t>
      </w:r>
      <w:r>
        <w:br/>
      </w:r>
      <w:r>
        <w:rPr>
          <w:b/>
        </w:rPr>
        <w:t xml:space="preserve">Câu 3. </w:t>
      </w:r>
      <w:r>
        <w:t>Khi dẫn từ từ khí CO</w:t>
      </w:r>
      <w:r>
        <w:rPr>
          <w:vertAlign w:val="subscript"/>
        </w:rPr>
        <w:t>2</w:t>
      </w:r>
      <w:r>
        <w:t xml:space="preserve"> đến dư vào dung dịch Ca(OH)</w:t>
      </w:r>
      <w:r>
        <w:rPr>
          <w:vertAlign w:val="subscript"/>
        </w:rPr>
        <w:t>2</w:t>
      </w:r>
      <w:r>
        <w:t xml:space="preserve"> thấy có</w:t>
      </w:r>
      <w:r>
        <w:br/>
      </w:r>
      <w:r>
        <w:rPr>
          <w:b/>
        </w:rPr>
        <w:t>A.</w:t>
      </w:r>
      <w:r>
        <w:t xml:space="preserve"> bọt khí bay ra.</w:t>
      </w:r>
      <w:r>
        <w:br/>
      </w:r>
      <w:r>
        <w:rPr>
          <w:b/>
        </w:rPr>
        <w:t>B.</w:t>
      </w:r>
      <w:r>
        <w:t xml:space="preserve"> kết tủa trắng, sau đó kết tủa tan dần.</w:t>
      </w:r>
      <w:r>
        <w:br/>
      </w:r>
      <w:r>
        <w:rPr>
          <w:b/>
        </w:rPr>
        <w:t>C.</w:t>
      </w:r>
      <w:r>
        <w:t xml:space="preserve"> kết tủa trắng xuất hiện.</w:t>
      </w:r>
      <w:r>
        <w:br/>
      </w:r>
      <w:r>
        <w:rPr>
          <w:b/>
        </w:rPr>
        <w:t>D.</w:t>
      </w:r>
      <w:r>
        <w:t xml:space="preserve"> bọt khí và kết tủa trắng.</w:t>
      </w:r>
      <w:r>
        <w:br/>
      </w:r>
      <w:r>
        <w:rPr>
          <w:b/>
        </w:rPr>
        <w:t xml:space="preserve">Câu 4. </w:t>
      </w:r>
      <w:r>
        <w:t>Cho lượng dư các dung dịch: KOH, BaCl</w:t>
      </w:r>
      <w:r>
        <w:rPr>
          <w:vertAlign w:val="subscript"/>
        </w:rPr>
        <w:t>2</w:t>
      </w:r>
      <w:r>
        <w:t>, NH</w:t>
      </w:r>
      <w:r>
        <w:rPr>
          <w:vertAlign w:val="subscript"/>
        </w:rPr>
        <w:t>3</w:t>
      </w:r>
      <w:r>
        <w:t>, HCl, NaCl, Ba(OH)</w:t>
      </w:r>
      <w:r>
        <w:rPr>
          <w:vertAlign w:val="subscript"/>
        </w:rPr>
        <w:t>2</w:t>
      </w:r>
      <w:r>
        <w:t xml:space="preserve"> lần lượt tác dụng với dung dịch Al</w:t>
      </w:r>
      <w:r>
        <w:rPr>
          <w:vertAlign w:val="subscript"/>
        </w:rPr>
        <w:t>2</w:t>
      </w:r>
      <w:r>
        <w:t>(SO</w:t>
      </w:r>
      <w:r>
        <w:rPr>
          <w:vertAlign w:val="subscript"/>
        </w:rPr>
        <w:t>4</w:t>
      </w:r>
      <w:r>
        <w:t>)</w:t>
      </w:r>
      <w:r>
        <w:rPr>
          <w:vertAlign w:val="subscript"/>
        </w:rPr>
        <w:t>3</w:t>
      </w:r>
      <w:r>
        <w:t>. Số trường hợp thu được kết tủa sau phản ứng là</w:t>
      </w:r>
      <w:r>
        <w:br/>
      </w:r>
      <w:r>
        <w:rPr>
          <w:b/>
        </w:rPr>
        <w:t>A.</w:t>
      </w:r>
      <w:r>
        <w:t xml:space="preserve"> 1.</w:t>
      </w:r>
      <w:r>
        <w:br/>
      </w:r>
      <w:r>
        <w:rPr>
          <w:b/>
        </w:rPr>
        <w:t>B.</w:t>
      </w:r>
      <w:r>
        <w:t xml:space="preserve"> 3.</w:t>
      </w:r>
      <w:r>
        <w:br/>
      </w:r>
      <w:r>
        <w:rPr>
          <w:b/>
        </w:rPr>
        <w:t>C.</w:t>
      </w:r>
      <w:r>
        <w:t xml:space="preserve"> 4.</w:t>
      </w:r>
      <w:r>
        <w:br/>
      </w:r>
      <w:r>
        <w:rPr>
          <w:b/>
        </w:rPr>
        <w:t>D.</w:t>
      </w:r>
      <w:r>
        <w:t xml:space="preserve"> 2.</w:t>
      </w:r>
      <w:r>
        <w:br/>
      </w:r>
      <w:r>
        <w:rPr>
          <w:b/>
        </w:rPr>
        <w:t xml:space="preserve">Câu 5. </w:t>
      </w:r>
      <w:r>
        <w:t>Trong quá trình điện phân dung dịch CuSO</w:t>
      </w:r>
      <w:r>
        <w:rPr>
          <w:vertAlign w:val="subscript"/>
        </w:rPr>
        <w:t>4</w:t>
      </w:r>
      <w:r>
        <w:t>, ở catot đã xảy ra sự</w:t>
      </w:r>
      <w:r>
        <w:br/>
      </w:r>
      <w:r>
        <w:rPr>
          <w:b/>
        </w:rPr>
        <w:t>A.</w:t>
      </w:r>
      <w:r>
        <w:t xml:space="preserve"> oxi hóa ion Cu</w:t>
      </w:r>
      <w:r>
        <w:rPr>
          <w:vertAlign w:val="superscript"/>
        </w:rPr>
        <w:t>2+</w:t>
      </w:r>
      <w:r>
        <w:t>.</w:t>
      </w:r>
      <w:r>
        <w:t xml:space="preserve">   </w:t>
      </w:r>
      <w:r>
        <w:br/>
      </w:r>
      <w:r>
        <w:rPr>
          <w:b/>
        </w:rPr>
        <w:t>B.</w:t>
      </w:r>
      <w:r>
        <w:t xml:space="preserve"> khử nước.</w:t>
      </w:r>
      <w:r>
        <w:t xml:space="preserve"> </w:t>
      </w:r>
      <w:r>
        <w:br/>
      </w:r>
      <w:r>
        <w:rPr>
          <w:b/>
        </w:rPr>
        <w:t>C.</w:t>
      </w:r>
      <w:r>
        <w:t xml:space="preserve"> oxi hóa nước.</w:t>
      </w:r>
      <w:r>
        <w:t xml:space="preserve"> </w:t>
      </w:r>
      <w:r>
        <w:br/>
      </w:r>
      <w:r>
        <w:rPr>
          <w:b/>
        </w:rPr>
        <w:t>D.</w:t>
      </w:r>
      <w:r>
        <w:t xml:space="preserve"> khử ion Cu</w:t>
      </w:r>
      <w:r>
        <w:rPr>
          <w:vertAlign w:val="superscript"/>
        </w:rPr>
        <w:t>2+</w:t>
      </w:r>
      <w:r>
        <w:t>.</w:t>
      </w:r>
      <w:r>
        <w:br/>
      </w:r>
      <w:r>
        <w:rPr>
          <w:b/>
        </w:rPr>
        <w:t xml:space="preserve">Câu 6. </w:t>
      </w:r>
      <w:r>
        <w:t xml:space="preserve">Chọn phát biểu </w:t>
      </w:r>
      <w:r>
        <w:rPr>
          <w:b/>
        </w:rPr>
        <w:t>đúng</w:t>
      </w:r>
      <w:r>
        <w:t>?</w:t>
      </w:r>
      <w:r>
        <w:br/>
      </w:r>
      <w:r>
        <w:rPr>
          <w:b/>
        </w:rPr>
        <w:t>A.</w:t>
      </w:r>
      <w:r>
        <w:t xml:space="preserve"> Sắt bền trong không khí vì có lớp màng Fe</w:t>
      </w:r>
      <w:r>
        <w:rPr>
          <w:vertAlign w:val="subscript"/>
        </w:rPr>
        <w:t>2</w:t>
      </w:r>
      <w:r>
        <w:t>O</w:t>
      </w:r>
      <w:r>
        <w:rPr>
          <w:vertAlign w:val="subscript"/>
        </w:rPr>
        <w:t>3</w:t>
      </w:r>
      <w:r>
        <w:t xml:space="preserve"> bền vững bảo vệ.</w:t>
      </w:r>
      <w:r>
        <w:br/>
      </w:r>
      <w:r>
        <w:rPr>
          <w:b/>
        </w:rPr>
        <w:t>B.</w:t>
      </w:r>
      <w:r>
        <w:t xml:space="preserve"> Sắt là kim loại có tính khử mạnh.</w:t>
      </w:r>
      <w:r>
        <w:br/>
      </w:r>
      <w:r>
        <w:rPr>
          <w:b/>
        </w:rPr>
        <w:t>C.</w:t>
      </w:r>
      <w:r>
        <w:t xml:space="preserve"> Trong tự nhiên, sắt tồn tại chủ yếu dạng hợp chất.</w:t>
      </w:r>
      <w:r>
        <w:br/>
      </w:r>
      <w:r>
        <w:rPr>
          <w:b/>
        </w:rPr>
        <w:t>D.</w:t>
      </w:r>
      <w:r>
        <w:t xml:space="preserve"> Sắt là kim loại có tính dẫn điện tốt hơn đồng.</w:t>
      </w:r>
      <w:r>
        <w:br/>
      </w:r>
      <w:r>
        <w:rPr>
          <w:b/>
        </w:rPr>
        <w:t xml:space="preserve">Câu 7. </w:t>
      </w:r>
      <w:r>
        <w:t>Để nhận biết các chất riêng biệt sau: Na, Al, Al</w:t>
      </w:r>
      <w:r>
        <w:rPr>
          <w:vertAlign w:val="subscript"/>
        </w:rPr>
        <w:t>2</w:t>
      </w:r>
      <w:r>
        <w:t>O</w:t>
      </w:r>
      <w:r>
        <w:rPr>
          <w:vertAlign w:val="subscript"/>
        </w:rPr>
        <w:t>3</w:t>
      </w:r>
      <w:r>
        <w:t xml:space="preserve"> có thể dùng</w:t>
      </w:r>
      <w:r>
        <w:br/>
      </w:r>
      <w:r>
        <w:rPr>
          <w:b/>
        </w:rPr>
        <w:t>A.</w:t>
      </w:r>
      <w:r>
        <w:t xml:space="preserve"> H</w:t>
      </w:r>
      <w:r>
        <w:rPr>
          <w:vertAlign w:val="subscript"/>
        </w:rPr>
        <w:t>2</w:t>
      </w:r>
      <w:r>
        <w:t>O.</w:t>
      </w:r>
      <w:r>
        <w:br/>
      </w:r>
      <w:r>
        <w:rPr>
          <w:b/>
        </w:rPr>
        <w:t>B.</w:t>
      </w:r>
      <w:r>
        <w:t xml:space="preserve"> dung dịch HNO</w:t>
      </w:r>
      <w:r>
        <w:rPr>
          <w:vertAlign w:val="subscript"/>
        </w:rPr>
        <w:t>3</w:t>
      </w:r>
      <w:r>
        <w:t>.</w:t>
      </w:r>
      <w:r>
        <w:t xml:space="preserve">  </w:t>
      </w:r>
      <w:r>
        <w:br/>
      </w:r>
      <w:r>
        <w:rPr>
          <w:b/>
        </w:rPr>
        <w:t>C.</w:t>
      </w:r>
      <w:r>
        <w:t xml:space="preserve"> dung dịch NaOH.</w:t>
      </w:r>
      <w:r>
        <w:t xml:space="preserve"> </w:t>
      </w:r>
      <w:r>
        <w:br/>
      </w:r>
      <w:r>
        <w:rPr>
          <w:b/>
        </w:rPr>
        <w:t>D.</w:t>
      </w:r>
      <w:r>
        <w:t xml:space="preserve"> dung dịch HCl.</w:t>
      </w:r>
      <w:r>
        <w:br/>
      </w:r>
      <w:r>
        <w:rPr>
          <w:b/>
        </w:rPr>
        <w:t xml:space="preserve">Câu 8. </w:t>
      </w:r>
      <w:r>
        <w:t>Dẫn CO dư qua hỗn hợp gồm Al</w:t>
      </w:r>
      <w:r>
        <w:rPr>
          <w:vertAlign w:val="subscript"/>
        </w:rPr>
        <w:t>2</w:t>
      </w:r>
      <w:r>
        <w:t>O</w:t>
      </w:r>
      <w:r>
        <w:rPr>
          <w:vertAlign w:val="subscript"/>
        </w:rPr>
        <w:t>3</w:t>
      </w:r>
      <w:r>
        <w:t>, Fe</w:t>
      </w:r>
      <w:r>
        <w:rPr>
          <w:vertAlign w:val="subscript"/>
        </w:rPr>
        <w:t>2</w:t>
      </w:r>
      <w:r>
        <w:t>O</w:t>
      </w:r>
      <w:r>
        <w:rPr>
          <w:vertAlign w:val="subscript"/>
        </w:rPr>
        <w:t>3</w:t>
      </w:r>
      <w:r>
        <w:t>, CuO, MgO đun nóng. Sau khi phản ứng hoàn toàn thu được hỗn hợp rắn gồm</w:t>
      </w:r>
      <w:r>
        <w:br/>
      </w:r>
      <w:r>
        <w:rPr>
          <w:b/>
        </w:rPr>
        <w:t>A.</w:t>
      </w:r>
      <w:r>
        <w:t xml:space="preserve"> Al, Fe, Cu, Mg.     </w:t>
      </w:r>
      <w:r>
        <w:br/>
      </w:r>
      <w:r>
        <w:rPr>
          <w:b/>
        </w:rPr>
        <w:t>B.</w:t>
      </w:r>
      <w:r>
        <w:t xml:space="preserve"> Al, Fe, Cu, MgO.</w:t>
      </w:r>
      <w:r>
        <w:t xml:space="preserve">  </w:t>
      </w:r>
      <w:r>
        <w:br/>
      </w:r>
      <w:r>
        <w:rPr>
          <w:b/>
        </w:rPr>
        <w:t>C.</w:t>
      </w:r>
      <w:r>
        <w:t xml:space="preserve"> Al</w:t>
      </w:r>
      <w:r>
        <w:rPr>
          <w:vertAlign w:val="subscript"/>
        </w:rPr>
        <w:t>2</w:t>
      </w:r>
      <w:r>
        <w:t>O</w:t>
      </w:r>
      <w:r>
        <w:rPr>
          <w:vertAlign w:val="subscript"/>
        </w:rPr>
        <w:t>3</w:t>
      </w:r>
      <w:r>
        <w:t>, Fe, Cu, Mg.</w:t>
      </w:r>
      <w:r>
        <w:br/>
      </w:r>
      <w:r>
        <w:rPr>
          <w:b/>
        </w:rPr>
        <w:t>D.</w:t>
      </w:r>
      <w:r>
        <w:t xml:space="preserve"> Al</w:t>
      </w:r>
      <w:r>
        <w:rPr>
          <w:vertAlign w:val="subscript"/>
        </w:rPr>
        <w:t>2</w:t>
      </w:r>
      <w:r>
        <w:t>O</w:t>
      </w:r>
      <w:r>
        <w:rPr>
          <w:vertAlign w:val="subscript"/>
        </w:rPr>
        <w:t>3</w:t>
      </w:r>
      <w:r>
        <w:t>, Fe, Cu, MgO.</w:t>
      </w:r>
      <w:r>
        <w:br/>
      </w:r>
      <w:r>
        <w:rPr>
          <w:b/>
        </w:rPr>
        <w:t xml:space="preserve">Câu 9. </w:t>
      </w:r>
      <w:r>
        <w:t>Để thu được kim loại Cu từ dung dịch CuSO</w:t>
      </w:r>
      <w:r>
        <w:rPr>
          <w:vertAlign w:val="subscript"/>
        </w:rPr>
        <w:t>4</w:t>
      </w:r>
      <w:r>
        <w:t xml:space="preserve"> theo phương pháp thủy luyện, có thể dùng kim loại nào sau đây?</w:t>
      </w:r>
      <w:r>
        <w:br/>
      </w:r>
      <w:r>
        <w:rPr>
          <w:b/>
        </w:rPr>
        <w:t>A.</w:t>
      </w:r>
      <w:r>
        <w:t xml:space="preserve"> Ag.</w:t>
      </w:r>
      <w:r>
        <w:br/>
      </w:r>
      <w:r>
        <w:rPr>
          <w:b/>
        </w:rPr>
        <w:t>B.</w:t>
      </w:r>
      <w:r>
        <w:t xml:space="preserve"> Ca.</w:t>
      </w:r>
      <w:r>
        <w:br/>
      </w:r>
      <w:r>
        <w:rPr>
          <w:b/>
        </w:rPr>
        <w:t>C.</w:t>
      </w:r>
      <w:r>
        <w:t xml:space="preserve"> Na.</w:t>
      </w:r>
      <w:r>
        <w:br/>
      </w:r>
      <w:r>
        <w:rPr>
          <w:b/>
        </w:rPr>
        <w:t>D.</w:t>
      </w:r>
      <w:r>
        <w:t xml:space="preserve"> Fe.</w:t>
      </w:r>
      <w:r>
        <w:br/>
      </w:r>
      <w:r>
        <w:rPr>
          <w:b/>
        </w:rPr>
        <w:t xml:space="preserve">Câu 10. </w:t>
      </w:r>
      <w:r>
        <w:t>Một loại nước cứng khi được đun sôi thì mất tính cứng. Trong loại nước cứng này có hòa tan những hợp chất nào sau đây?</w:t>
      </w:r>
      <w:r>
        <w:br/>
      </w:r>
      <w:r>
        <w:rPr>
          <w:b/>
        </w:rPr>
        <w:t>A.</w:t>
      </w:r>
      <w:r>
        <w:t xml:space="preserve"> Mg(HCO</w:t>
      </w:r>
      <w:r>
        <w:rPr>
          <w:vertAlign w:val="subscript"/>
        </w:rPr>
        <w:t>3</w:t>
      </w:r>
      <w:r>
        <w:t>)</w:t>
      </w:r>
      <w:r>
        <w:rPr>
          <w:vertAlign w:val="subscript"/>
        </w:rPr>
        <w:t>2</w:t>
      </w:r>
      <w:r>
        <w:t>, CaCl</w:t>
      </w:r>
      <w:r>
        <w:rPr>
          <w:vertAlign w:val="subscript"/>
        </w:rPr>
        <w:t>2</w:t>
      </w:r>
      <w:r>
        <w:t>.</w:t>
      </w:r>
      <w:r>
        <w:br/>
      </w:r>
      <w:r>
        <w:rPr>
          <w:b/>
        </w:rPr>
        <w:t>B.</w:t>
      </w:r>
      <w:r>
        <w:t xml:space="preserve"> Ca(HCO</w:t>
      </w:r>
      <w:r>
        <w:rPr>
          <w:vertAlign w:val="subscript"/>
        </w:rPr>
        <w:t>3</w:t>
      </w:r>
      <w:r>
        <w:t>)</w:t>
      </w:r>
      <w:r>
        <w:rPr>
          <w:vertAlign w:val="subscript"/>
        </w:rPr>
        <w:t>2</w:t>
      </w:r>
      <w:r>
        <w:t>, Mg(HCO</w:t>
      </w:r>
      <w:r>
        <w:rPr>
          <w:vertAlign w:val="subscript"/>
        </w:rPr>
        <w:t>3</w:t>
      </w:r>
      <w:r>
        <w:t>)</w:t>
      </w:r>
      <w:r>
        <w:rPr>
          <w:vertAlign w:val="subscript"/>
        </w:rPr>
        <w:t>2</w:t>
      </w:r>
      <w:r>
        <w:t>.</w:t>
      </w:r>
      <w:r>
        <w:br/>
      </w:r>
      <w:r>
        <w:rPr>
          <w:b/>
        </w:rPr>
        <w:t>C.</w:t>
      </w:r>
      <w:r>
        <w:t xml:space="preserve"> Ca(HCO</w:t>
      </w:r>
      <w:r>
        <w:rPr>
          <w:vertAlign w:val="subscript"/>
        </w:rPr>
        <w:t>3</w:t>
      </w:r>
      <w:r>
        <w:t>)</w:t>
      </w:r>
      <w:r>
        <w:rPr>
          <w:vertAlign w:val="subscript"/>
        </w:rPr>
        <w:t>2</w:t>
      </w:r>
      <w:r>
        <w:t>, MgCl</w:t>
      </w:r>
      <w:r>
        <w:rPr>
          <w:vertAlign w:val="subscript"/>
        </w:rPr>
        <w:t>2</w:t>
      </w:r>
      <w:r>
        <w:t>.</w:t>
      </w:r>
      <w:r>
        <w:br/>
      </w:r>
      <w:r>
        <w:t xml:space="preserve"> </w:t>
      </w:r>
      <w:r>
        <w:rPr>
          <w:b/>
        </w:rPr>
        <w:t>D.</w:t>
      </w:r>
      <w:r>
        <w:t xml:space="preserve"> MgCl</w:t>
      </w:r>
      <w:r>
        <w:rPr>
          <w:vertAlign w:val="subscript"/>
        </w:rPr>
        <w:t>2</w:t>
      </w:r>
      <w:r>
        <w:t>, CaSO</w:t>
      </w:r>
      <w:r>
        <w:rPr>
          <w:vertAlign w:val="subscript"/>
        </w:rPr>
        <w:t>4</w:t>
      </w:r>
      <w:r>
        <w:t>.</w:t>
      </w:r>
      <w:r>
        <w:br/>
      </w:r>
      <w:r>
        <w:rPr>
          <w:b/>
        </w:rPr>
        <w:t xml:space="preserve">Câu 11. </w:t>
      </w:r>
      <w:r>
        <w:t>Trong số các ion sau: Al</w:t>
      </w:r>
      <w:r>
        <w:rPr>
          <w:vertAlign w:val="superscript"/>
        </w:rPr>
        <w:t>3+</w:t>
      </w:r>
      <w:r>
        <w:t>, Mg</w:t>
      </w:r>
      <w:r>
        <w:rPr>
          <w:vertAlign w:val="superscript"/>
        </w:rPr>
        <w:t>2+</w:t>
      </w:r>
      <w:r>
        <w:t>, Fe</w:t>
      </w:r>
      <w:r>
        <w:rPr>
          <w:vertAlign w:val="superscript"/>
        </w:rPr>
        <w:t>2+</w:t>
      </w:r>
      <w:r>
        <w:t>, Fe</w:t>
      </w:r>
      <w:r>
        <w:rPr>
          <w:vertAlign w:val="superscript"/>
        </w:rPr>
        <w:t>3+</w:t>
      </w:r>
      <w:r>
        <w:t xml:space="preserve">. Ion có tính oxi hóa </w:t>
      </w:r>
      <w:r>
        <w:rPr>
          <w:b/>
        </w:rPr>
        <w:t>mạnh</w:t>
      </w:r>
      <w:r>
        <w:t xml:space="preserve"> nhất là</w:t>
      </w:r>
      <w:r>
        <w:br/>
      </w:r>
      <w:r>
        <w:rPr>
          <w:b/>
        </w:rPr>
        <w:t>A.</w:t>
      </w:r>
      <w:r>
        <w:t xml:space="preserve"> Fe</w:t>
      </w:r>
      <w:r>
        <w:rPr>
          <w:vertAlign w:val="superscript"/>
        </w:rPr>
        <w:t>3+</w:t>
      </w:r>
      <w:r>
        <w:t>.</w:t>
      </w:r>
      <w:r>
        <w:br/>
      </w:r>
      <w:r>
        <w:rPr>
          <w:b/>
        </w:rPr>
        <w:t>B.</w:t>
      </w:r>
      <w:r>
        <w:t xml:space="preserve"> Al</w:t>
      </w:r>
      <w:r>
        <w:rPr>
          <w:vertAlign w:val="superscript"/>
        </w:rPr>
        <w:t>3+</w:t>
      </w:r>
      <w:r>
        <w:t>.</w:t>
      </w:r>
      <w:r>
        <w:br/>
      </w:r>
      <w:r>
        <w:rPr>
          <w:b/>
        </w:rPr>
        <w:t>C.</w:t>
      </w:r>
      <w:r>
        <w:t xml:space="preserve"> Fe</w:t>
      </w:r>
      <w:r>
        <w:rPr>
          <w:vertAlign w:val="superscript"/>
        </w:rPr>
        <w:t>2+</w:t>
      </w:r>
      <w:r>
        <w:t>.</w:t>
      </w:r>
      <w:r>
        <w:t xml:space="preserve">  </w:t>
      </w:r>
      <w:r>
        <w:br/>
      </w:r>
      <w:r>
        <w:rPr>
          <w:b/>
        </w:rPr>
        <w:t>D.</w:t>
      </w:r>
      <w:r>
        <w:t xml:space="preserve"> Mg</w:t>
      </w:r>
      <w:r>
        <w:rPr>
          <w:vertAlign w:val="superscript"/>
        </w:rPr>
        <w:t>2+</w:t>
      </w:r>
      <w:r>
        <w:t>.</w:t>
      </w:r>
      <w:r>
        <w:br/>
      </w:r>
      <w:r>
        <w:rPr>
          <w:b/>
        </w:rPr>
        <w:t xml:space="preserve">Câu 12. </w:t>
      </w:r>
      <w:r>
        <w:t>Dãy gồm các ion đều oxi hóa được kim loại Fe là</w:t>
      </w:r>
      <w:r>
        <w:br/>
      </w:r>
      <w:r>
        <w:rPr>
          <w:b/>
        </w:rPr>
        <w:t>A.</w:t>
      </w:r>
      <w:r>
        <w:t xml:space="preserve"> Zn</w:t>
      </w:r>
      <w:r>
        <w:rPr>
          <w:vertAlign w:val="superscript"/>
        </w:rPr>
        <w:t>2+</w:t>
      </w:r>
      <w:r>
        <w:t>, Cu</w:t>
      </w:r>
      <w:r>
        <w:rPr>
          <w:vertAlign w:val="superscript"/>
        </w:rPr>
        <w:t>2+</w:t>
      </w:r>
      <w:r>
        <w:t>, Ag</w:t>
      </w:r>
      <w:r>
        <w:rPr>
          <w:vertAlign w:val="superscript"/>
        </w:rPr>
        <w:t>+</w:t>
      </w:r>
      <w:r>
        <w:t xml:space="preserve">.    </w:t>
      </w:r>
      <w:r>
        <w:br/>
      </w:r>
      <w:r>
        <w:rPr>
          <w:b/>
        </w:rPr>
        <w:t>B.</w:t>
      </w:r>
      <w:r>
        <w:t xml:space="preserve"> Cu</w:t>
      </w:r>
      <w:r>
        <w:rPr>
          <w:vertAlign w:val="superscript"/>
        </w:rPr>
        <w:t>2+</w:t>
      </w:r>
      <w:r>
        <w:t>, Al</w:t>
      </w:r>
      <w:r>
        <w:rPr>
          <w:vertAlign w:val="superscript"/>
        </w:rPr>
        <w:t>3+</w:t>
      </w:r>
      <w:r>
        <w:t>, Fe</w:t>
      </w:r>
      <w:r>
        <w:rPr>
          <w:vertAlign w:val="superscript"/>
        </w:rPr>
        <w:t>3+</w:t>
      </w:r>
      <w:r>
        <w:t>.</w:t>
      </w:r>
      <w:r>
        <w:t xml:space="preserve">    </w:t>
      </w:r>
      <w:r>
        <w:br/>
      </w:r>
      <w:r>
        <w:rPr>
          <w:b/>
        </w:rPr>
        <w:t>C.</w:t>
      </w:r>
      <w:r>
        <w:t xml:space="preserve"> Mg</w:t>
      </w:r>
      <w:r>
        <w:rPr>
          <w:vertAlign w:val="superscript"/>
        </w:rPr>
        <w:t>2+</w:t>
      </w:r>
      <w:r>
        <w:t>, Cu</w:t>
      </w:r>
      <w:r>
        <w:rPr>
          <w:vertAlign w:val="superscript"/>
        </w:rPr>
        <w:t>2+</w:t>
      </w:r>
      <w:r>
        <w:t>, Ag</w:t>
      </w:r>
      <w:r>
        <w:rPr>
          <w:vertAlign w:val="superscript"/>
        </w:rPr>
        <w:t>+</w:t>
      </w:r>
      <w:r>
        <w:t>.</w:t>
      </w:r>
      <w:r>
        <w:t xml:space="preserve">   </w:t>
      </w:r>
      <w:r>
        <w:br/>
      </w:r>
      <w:r>
        <w:rPr>
          <w:b/>
        </w:rPr>
        <w:t>D.</w:t>
      </w:r>
      <w:r>
        <w:t xml:space="preserve"> Fe</w:t>
      </w:r>
      <w:r>
        <w:rPr>
          <w:vertAlign w:val="superscript"/>
        </w:rPr>
        <w:t>3+</w:t>
      </w:r>
      <w:r>
        <w:t>, Cu</w:t>
      </w:r>
      <w:r>
        <w:rPr>
          <w:vertAlign w:val="superscript"/>
        </w:rPr>
        <w:t>2+</w:t>
      </w:r>
      <w:r>
        <w:t>, Ag</w:t>
      </w:r>
      <w:r>
        <w:rPr>
          <w:vertAlign w:val="superscript"/>
        </w:rPr>
        <w:t>+</w:t>
      </w:r>
      <w:r>
        <w:t>.</w:t>
      </w:r>
      <w:r>
        <w:br/>
      </w:r>
      <w:r>
        <w:rPr>
          <w:b/>
        </w:rPr>
        <w:t xml:space="preserve">Câu 13. </w:t>
      </w:r>
      <w:r>
        <w:t xml:space="preserve">Ứng dụng nào sau đây của nhôm là </w:t>
      </w:r>
      <w:r>
        <w:rPr>
          <w:b/>
        </w:rPr>
        <w:t>sai</w:t>
      </w:r>
      <w:r>
        <w:t>?</w:t>
      </w:r>
      <w:r>
        <w:br/>
      </w:r>
      <w:r>
        <w:rPr>
          <w:b/>
        </w:rPr>
        <w:t>A.</w:t>
      </w:r>
      <w:r>
        <w:t xml:space="preserve"> Làm bình đựng nước vôi.</w:t>
      </w:r>
      <w:r>
        <w:br/>
      </w:r>
      <w:r>
        <w:rPr>
          <w:b/>
        </w:rPr>
        <w:t>B.</w:t>
      </w:r>
      <w:r>
        <w:t xml:space="preserve"> Làm dây cáp dẫn điện và dụng cụ nhà bếp.</w:t>
      </w:r>
      <w:r>
        <w:br/>
      </w:r>
      <w:r>
        <w:rPr>
          <w:b/>
        </w:rPr>
        <w:t>C.</w:t>
      </w:r>
      <w:r>
        <w:t xml:space="preserve"> Chế tạo hợp kim nhẹ, bền.</w:t>
      </w:r>
      <w:r>
        <w:br/>
      </w:r>
      <w:r>
        <w:rPr>
          <w:b/>
        </w:rPr>
        <w:t>D.</w:t>
      </w:r>
      <w:r>
        <w:t xml:space="preserve"> Dùng làm khung cửa và trang trí nội thất.</w:t>
      </w:r>
      <w:r>
        <w:br/>
      </w:r>
      <w:r>
        <w:rPr>
          <w:b/>
        </w:rPr>
        <w:t xml:space="preserve">Câu 14. </w:t>
      </w:r>
      <w:r>
        <w:t>Cho hỗn hợp X gồm Mg và Fe vào dung dịch axit H</w:t>
      </w:r>
      <w:r>
        <w:rPr>
          <w:vertAlign w:val="subscript"/>
        </w:rPr>
        <w:t>2</w:t>
      </w:r>
      <w:r>
        <w:t>SO</w:t>
      </w:r>
      <w:r>
        <w:rPr>
          <w:vertAlign w:val="subscript"/>
        </w:rPr>
        <w:t>4</w:t>
      </w:r>
      <w:r>
        <w:t xml:space="preserve"> đặc, nóng đến khi các phản ứng xảy ra hoàn toàn, thu được dung dịch Y và một phần Fe không tan. Chất tan có trong dung dịch Y là</w:t>
      </w:r>
      <w:r>
        <w:br/>
      </w:r>
      <w:r>
        <w:rPr>
          <w:b/>
        </w:rPr>
        <w:t>A.</w:t>
      </w:r>
      <w:r>
        <w:t xml:space="preserve"> MgSO</w:t>
      </w:r>
      <w:r>
        <w:rPr>
          <w:vertAlign w:val="subscript"/>
        </w:rPr>
        <w:t>4</w:t>
      </w:r>
      <w:r>
        <w:t>.</w:t>
      </w:r>
      <w:r>
        <w:br/>
      </w:r>
      <w:r>
        <w:rPr>
          <w:b/>
        </w:rPr>
        <w:t>B.</w:t>
      </w:r>
      <w:r>
        <w:t xml:space="preserve"> MgSO</w:t>
      </w:r>
      <w:r>
        <w:rPr>
          <w:vertAlign w:val="subscript"/>
        </w:rPr>
        <w:t>4</w:t>
      </w:r>
      <w:r>
        <w:t xml:space="preserve"> và FeSO</w:t>
      </w:r>
      <w:r>
        <w:rPr>
          <w:vertAlign w:val="subscript"/>
        </w:rPr>
        <w:t>4</w:t>
      </w:r>
      <w:r>
        <w:t>.</w:t>
      </w:r>
      <w:r>
        <w:br/>
      </w:r>
      <w:r>
        <w:rPr>
          <w:b/>
        </w:rPr>
        <w:t>C.</w:t>
      </w:r>
      <w:r>
        <w:t xml:space="preserve"> MgSO</w:t>
      </w:r>
      <w:r>
        <w:rPr>
          <w:vertAlign w:val="subscript"/>
        </w:rPr>
        <w:t>4</w:t>
      </w:r>
      <w:r>
        <w:t xml:space="preserve"> và Fe</w:t>
      </w:r>
      <w:r>
        <w:rPr>
          <w:vertAlign w:val="subscript"/>
        </w:rPr>
        <w:t>2</w:t>
      </w:r>
      <w:r>
        <w:t>(SO</w:t>
      </w:r>
      <w:r>
        <w:rPr>
          <w:vertAlign w:val="subscript"/>
        </w:rPr>
        <w:t>4</w:t>
      </w:r>
      <w:r>
        <w:t>)</w:t>
      </w:r>
      <w:r>
        <w:rPr>
          <w:vertAlign w:val="subscript"/>
        </w:rPr>
        <w:t>3</w:t>
      </w:r>
      <w:r>
        <w:t>.</w:t>
      </w:r>
      <w:r>
        <w:br/>
      </w:r>
      <w:r>
        <w:rPr>
          <w:b/>
        </w:rPr>
        <w:t>D.</w:t>
      </w:r>
      <w:r>
        <w:t xml:space="preserve"> MgSO</w:t>
      </w:r>
      <w:r>
        <w:rPr>
          <w:vertAlign w:val="subscript"/>
        </w:rPr>
        <w:t>4</w:t>
      </w:r>
      <w:r>
        <w:t>, Fe</w:t>
      </w:r>
      <w:r>
        <w:rPr>
          <w:vertAlign w:val="subscript"/>
        </w:rPr>
        <w:t>2</w:t>
      </w:r>
      <w:r>
        <w:t>(SO</w:t>
      </w:r>
      <w:r>
        <w:rPr>
          <w:vertAlign w:val="subscript"/>
        </w:rPr>
        <w:t>4</w:t>
      </w:r>
      <w:r>
        <w:t>)</w:t>
      </w:r>
      <w:r>
        <w:rPr>
          <w:vertAlign w:val="subscript"/>
        </w:rPr>
        <w:t>3</w:t>
      </w:r>
      <w:r>
        <w:t xml:space="preserve"> và FeSO</w:t>
      </w:r>
      <w:r>
        <w:rPr>
          <w:vertAlign w:val="subscript"/>
        </w:rPr>
        <w:t>4</w:t>
      </w:r>
      <w:r>
        <w:t>.</w:t>
      </w:r>
      <w:r>
        <w:br/>
      </w:r>
      <w:r>
        <w:rPr>
          <w:b/>
        </w:rPr>
        <w:t xml:space="preserve">Câu 15. </w:t>
      </w:r>
      <w:r>
        <w:t>Dãy chất gồm các chất đều tác dụng được với dung dịch H</w:t>
      </w:r>
      <w:r>
        <w:rPr>
          <w:vertAlign w:val="subscript"/>
        </w:rPr>
        <w:t>2</w:t>
      </w:r>
      <w:r>
        <w:t>SO</w:t>
      </w:r>
      <w:r>
        <w:rPr>
          <w:vertAlign w:val="subscript"/>
        </w:rPr>
        <w:t>4</w:t>
      </w:r>
      <w:r>
        <w:t xml:space="preserve"> (loãng) và NaOH?</w:t>
      </w:r>
      <w:r>
        <w:br/>
      </w:r>
      <w:r>
        <w:rPr>
          <w:b/>
        </w:rPr>
        <w:t>A.</w:t>
      </w:r>
      <w:r>
        <w:t xml:space="preserve"> Al</w:t>
      </w:r>
      <w:r>
        <w:rPr>
          <w:vertAlign w:val="subscript"/>
        </w:rPr>
        <w:t>2</w:t>
      </w:r>
      <w:r>
        <w:t>O</w:t>
      </w:r>
      <w:r>
        <w:rPr>
          <w:vertAlign w:val="subscript"/>
        </w:rPr>
        <w:t>3</w:t>
      </w:r>
      <w:r>
        <w:t>, Al(OH)</w:t>
      </w:r>
      <w:r>
        <w:rPr>
          <w:vertAlign w:val="subscript"/>
        </w:rPr>
        <w:t>3</w:t>
      </w:r>
      <w:r>
        <w:t>, CaCO</w:t>
      </w:r>
      <w:r>
        <w:rPr>
          <w:vertAlign w:val="subscript"/>
        </w:rPr>
        <w:t>3</w:t>
      </w:r>
      <w:r>
        <w:t>.</w:t>
      </w:r>
      <w:r>
        <w:t xml:space="preserve">   </w:t>
      </w:r>
      <w:r>
        <w:br/>
      </w:r>
      <w:r>
        <w:rPr>
          <w:b/>
        </w:rPr>
        <w:t>B.</w:t>
      </w:r>
      <w:r>
        <w:t xml:space="preserve"> Al, Al</w:t>
      </w:r>
      <w:r>
        <w:rPr>
          <w:vertAlign w:val="subscript"/>
        </w:rPr>
        <w:t>2</w:t>
      </w:r>
      <w:r>
        <w:t>O</w:t>
      </w:r>
      <w:r>
        <w:rPr>
          <w:vertAlign w:val="subscript"/>
        </w:rPr>
        <w:t>3</w:t>
      </w:r>
      <w:r>
        <w:t>, Na</w:t>
      </w:r>
      <w:r>
        <w:rPr>
          <w:vertAlign w:val="subscript"/>
        </w:rPr>
        <w:t>2</w:t>
      </w:r>
      <w:r>
        <w:t>CO</w:t>
      </w:r>
      <w:r>
        <w:rPr>
          <w:vertAlign w:val="subscript"/>
        </w:rPr>
        <w:t>3</w:t>
      </w:r>
      <w:r>
        <w:t>.</w:t>
      </w:r>
      <w:r>
        <w:br/>
      </w:r>
      <w:r>
        <w:rPr>
          <w:b/>
        </w:rPr>
        <w:t>C.</w:t>
      </w:r>
      <w:r>
        <w:t xml:space="preserve"> Al</w:t>
      </w:r>
      <w:r>
        <w:rPr>
          <w:vertAlign w:val="subscript"/>
        </w:rPr>
        <w:t>2</w:t>
      </w:r>
      <w:r>
        <w:t>O</w:t>
      </w:r>
      <w:r>
        <w:rPr>
          <w:vertAlign w:val="subscript"/>
        </w:rPr>
        <w:t>3</w:t>
      </w:r>
      <w:r>
        <w:t>, Al, NaHCO</w:t>
      </w:r>
      <w:r>
        <w:rPr>
          <w:vertAlign w:val="subscript"/>
        </w:rPr>
        <w:t>3</w:t>
      </w:r>
      <w:r>
        <w:t>.</w:t>
      </w:r>
      <w:r>
        <w:br/>
      </w:r>
      <w:r>
        <w:rPr>
          <w:b/>
        </w:rPr>
        <w:t>D.</w:t>
      </w:r>
      <w:r>
        <w:t xml:space="preserve"> NaHCO</w:t>
      </w:r>
      <w:r>
        <w:rPr>
          <w:vertAlign w:val="subscript"/>
        </w:rPr>
        <w:t>3</w:t>
      </w:r>
      <w:r>
        <w:t>, Al</w:t>
      </w:r>
      <w:r>
        <w:rPr>
          <w:vertAlign w:val="subscript"/>
        </w:rPr>
        <w:t>2</w:t>
      </w:r>
      <w:r>
        <w:t>O</w:t>
      </w:r>
      <w:r>
        <w:rPr>
          <w:vertAlign w:val="subscript"/>
        </w:rPr>
        <w:t>3</w:t>
      </w:r>
      <w:r>
        <w:t>, Fe</w:t>
      </w:r>
      <w:r>
        <w:rPr>
          <w:vertAlign w:val="subscript"/>
        </w:rPr>
        <w:t>2</w:t>
      </w:r>
      <w:r>
        <w:t>O</w:t>
      </w:r>
      <w:r>
        <w:rPr>
          <w:vertAlign w:val="subscript"/>
        </w:rPr>
        <w:t>3</w:t>
      </w:r>
      <w:r>
        <w:t>.</w:t>
      </w:r>
      <w:r>
        <w:br/>
      </w:r>
      <w:r>
        <w:rPr>
          <w:b/>
        </w:rPr>
        <w:t xml:space="preserve">Câu 16. </w:t>
      </w:r>
      <w:r>
        <w:t>Phân hủy Fe(OH)</w:t>
      </w:r>
      <w:r>
        <w:rPr>
          <w:vertAlign w:val="subscript"/>
        </w:rPr>
        <w:t>2</w:t>
      </w:r>
      <w:r>
        <w:t xml:space="preserve"> và Fe(OH)</w:t>
      </w:r>
      <w:r>
        <w:rPr>
          <w:vertAlign w:val="subscript"/>
        </w:rPr>
        <w:t>3</w:t>
      </w:r>
      <w:r>
        <w:t xml:space="preserve"> ở nhiệt độ cao ngoài không khí đến khối lượng không đổi, thu được chất rắn là</w:t>
      </w:r>
      <w:r>
        <w:br/>
      </w:r>
      <w:r>
        <w:rPr>
          <w:b/>
        </w:rPr>
        <w:t>A.</w:t>
      </w:r>
      <w:r>
        <w:t xml:space="preserve"> Fe</w:t>
      </w:r>
      <w:r>
        <w:rPr>
          <w:vertAlign w:val="subscript"/>
        </w:rPr>
        <w:t>2</w:t>
      </w:r>
      <w:r>
        <w:t>O</w:t>
      </w:r>
      <w:r>
        <w:rPr>
          <w:vertAlign w:val="subscript"/>
        </w:rPr>
        <w:t>3</w:t>
      </w:r>
      <w:r>
        <w:t>.</w:t>
      </w:r>
      <w:r>
        <w:br/>
      </w:r>
      <w:r>
        <w:rPr>
          <w:b/>
        </w:rPr>
        <w:t>B.</w:t>
      </w:r>
      <w:r>
        <w:t xml:space="preserve"> Fe</w:t>
      </w:r>
      <w:r>
        <w:rPr>
          <w:vertAlign w:val="subscript"/>
        </w:rPr>
        <w:t>3</w:t>
      </w:r>
      <w:r>
        <w:t>O</w:t>
      </w:r>
      <w:r>
        <w:rPr>
          <w:vertAlign w:val="subscript"/>
        </w:rPr>
        <w:t>4</w:t>
      </w:r>
      <w:r>
        <w:t>.</w:t>
      </w:r>
      <w:r>
        <w:br/>
      </w:r>
      <w:r>
        <w:rPr>
          <w:b/>
        </w:rPr>
        <w:t>C.</w:t>
      </w:r>
      <w:r>
        <w:t xml:space="preserve"> FeO.</w:t>
      </w:r>
      <w:r>
        <w:br/>
      </w:r>
      <w:r>
        <w:rPr>
          <w:b/>
        </w:rPr>
        <w:t>D.</w:t>
      </w:r>
      <w:r>
        <w:t xml:space="preserve"> Fe</w:t>
      </w:r>
      <w:r>
        <w:rPr>
          <w:vertAlign w:val="subscript"/>
        </w:rPr>
        <w:t>2</w:t>
      </w:r>
      <w:r>
        <w:t>O</w:t>
      </w:r>
      <w:r>
        <w:rPr>
          <w:vertAlign w:val="subscript"/>
        </w:rPr>
        <w:t>3</w:t>
      </w:r>
      <w:r>
        <w:t xml:space="preserve"> và FeO.</w:t>
      </w:r>
      <w:r>
        <w:br/>
      </w:r>
      <w:r>
        <w:rPr>
          <w:b/>
        </w:rPr>
        <w:t xml:space="preserve">Câu 17. </w:t>
      </w:r>
      <w:r>
        <w:t>Kim loại tan trong dung dịch NaOH là</w:t>
      </w:r>
      <w:r>
        <w:br/>
      </w:r>
      <w:r>
        <w:rPr>
          <w:b/>
        </w:rPr>
        <w:t>A.</w:t>
      </w:r>
      <w:r>
        <w:t xml:space="preserve"> Cu.</w:t>
      </w:r>
      <w:r>
        <w:br/>
      </w:r>
      <w:r>
        <w:rPr>
          <w:b/>
        </w:rPr>
        <w:t>B.</w:t>
      </w:r>
      <w:r>
        <w:t xml:space="preserve"> Mg.</w:t>
      </w:r>
      <w:r>
        <w:br/>
      </w:r>
      <w:r>
        <w:rPr>
          <w:b/>
        </w:rPr>
        <w:t>C.</w:t>
      </w:r>
      <w:r>
        <w:t xml:space="preserve"> Fe.</w:t>
      </w:r>
      <w:r>
        <w:br/>
      </w:r>
      <w:r>
        <w:rPr>
          <w:b/>
        </w:rPr>
        <w:t>D.</w:t>
      </w:r>
      <w:r>
        <w:t xml:space="preserve"> Al.</w:t>
      </w:r>
      <w:r>
        <w:br/>
      </w:r>
      <w:r>
        <w:rPr>
          <w:b/>
        </w:rPr>
        <w:t xml:space="preserve">Câu 18. </w:t>
      </w:r>
      <w:r>
        <w:t>Trong tự nhiên, chất X tồn tại dưới dạng ngậm nước X.2H</w:t>
      </w:r>
      <w:r>
        <w:rPr>
          <w:vertAlign w:val="subscript"/>
        </w:rPr>
        <w:t>2</w:t>
      </w:r>
      <w:r>
        <w:t>O gọi là thạch cao sống. Công thức của X là</w:t>
      </w:r>
      <w:r>
        <w:br/>
      </w:r>
      <w:r>
        <w:rPr>
          <w:b/>
        </w:rPr>
        <w:t>A.</w:t>
      </w:r>
      <w:r>
        <w:t xml:space="preserve"> MgCO</w:t>
      </w:r>
      <w:r>
        <w:rPr>
          <w:vertAlign w:val="subscript"/>
        </w:rPr>
        <w:t>3</w:t>
      </w:r>
      <w:r>
        <w:t>.</w:t>
      </w:r>
      <w:r>
        <w:br/>
      </w:r>
      <w:r>
        <w:rPr>
          <w:b/>
        </w:rPr>
        <w:t>B.</w:t>
      </w:r>
      <w:r>
        <w:t xml:space="preserve"> CaSO</w:t>
      </w:r>
      <w:r>
        <w:rPr>
          <w:vertAlign w:val="subscript"/>
        </w:rPr>
        <w:t>4</w:t>
      </w:r>
      <w:r>
        <w:t>.</w:t>
      </w:r>
      <w:r>
        <w:br/>
      </w:r>
      <w:r>
        <w:rPr>
          <w:b/>
        </w:rPr>
        <w:t>C.</w:t>
      </w:r>
      <w:r>
        <w:t xml:space="preserve"> CaCO</w:t>
      </w:r>
      <w:r>
        <w:rPr>
          <w:vertAlign w:val="subscript"/>
        </w:rPr>
        <w:t>3</w:t>
      </w:r>
      <w:r>
        <w:t>.</w:t>
      </w:r>
      <w:r>
        <w:br/>
      </w:r>
      <w:r>
        <w:rPr>
          <w:b/>
        </w:rPr>
        <w:t>D.</w:t>
      </w:r>
      <w:r>
        <w:t xml:space="preserve"> MgSO</w:t>
      </w:r>
      <w:r>
        <w:rPr>
          <w:vertAlign w:val="subscript"/>
        </w:rPr>
        <w:t>4</w:t>
      </w:r>
      <w:r>
        <w:t>.</w:t>
      </w:r>
      <w:r>
        <w:br/>
      </w:r>
      <w:r>
        <w:rPr>
          <w:b/>
        </w:rPr>
        <w:t xml:space="preserve">Câu 19. </w:t>
      </w:r>
      <w:r>
        <w:t>Cho dãy các kim loại: Fe, K, Cs, Ca, Al, Na. Số kim loại kiềm trong dãy là</w:t>
      </w:r>
      <w:r>
        <w:br/>
      </w:r>
      <w:r>
        <w:rPr>
          <w:b/>
        </w:rPr>
        <w:t>A.</w:t>
      </w:r>
      <w:r>
        <w:t xml:space="preserve"> 3.</w:t>
      </w:r>
      <w:r>
        <w:br/>
      </w:r>
      <w:r>
        <w:rPr>
          <w:b/>
        </w:rPr>
        <w:t>B.</w:t>
      </w:r>
      <w:r>
        <w:t xml:space="preserve"> 4.</w:t>
      </w:r>
      <w:r>
        <w:br/>
      </w:r>
      <w:r>
        <w:rPr>
          <w:b/>
        </w:rPr>
        <w:t>C.</w:t>
      </w:r>
      <w:r>
        <w:t xml:space="preserve"> 1.</w:t>
      </w:r>
      <w:r>
        <w:br/>
      </w:r>
      <w:r>
        <w:rPr>
          <w:b/>
        </w:rPr>
        <w:t>D.</w:t>
      </w:r>
      <w:r>
        <w:t xml:space="preserve"> 2.</w:t>
      </w:r>
      <w:r>
        <w:br/>
      </w:r>
      <w:r>
        <w:rPr>
          <w:b/>
        </w:rPr>
        <w:t xml:space="preserve">Câu 20. </w:t>
      </w:r>
      <w:r>
        <w:t xml:space="preserve">Phát biểu nào sau đây </w:t>
      </w:r>
      <w:r>
        <w:rPr>
          <w:b/>
        </w:rPr>
        <w:t xml:space="preserve">không </w:t>
      </w:r>
      <w:r>
        <w:t>đúng?</w:t>
      </w:r>
      <w:r>
        <w:br/>
      </w:r>
      <w:r>
        <w:rPr>
          <w:b/>
        </w:rPr>
        <w:t>A.</w:t>
      </w:r>
      <w:r>
        <w:t xml:space="preserve"> Nhôm bị phá hủy trong môi trường kiềm</w:t>
      </w:r>
      <w:r>
        <w:br/>
      </w:r>
      <w:r>
        <w:rPr>
          <w:b/>
        </w:rPr>
        <w:t>B.</w:t>
      </w:r>
      <w:r>
        <w:t xml:space="preserve"> Nhôm phản ứng được với H</w:t>
      </w:r>
      <w:r>
        <w:rPr>
          <w:vertAlign w:val="subscript"/>
        </w:rPr>
        <w:t>2</w:t>
      </w:r>
      <w:r>
        <w:t>SO</w:t>
      </w:r>
      <w:r>
        <w:rPr>
          <w:vertAlign w:val="subscript"/>
        </w:rPr>
        <w:t>4</w:t>
      </w:r>
      <w:r>
        <w:t xml:space="preserve"> đặc, nguội.</w:t>
      </w:r>
      <w:r>
        <w:br/>
      </w:r>
      <w:r>
        <w:rPr>
          <w:b/>
        </w:rPr>
        <w:t>C.</w:t>
      </w:r>
      <w:r>
        <w:t xml:space="preserve"> Nhôm là kim loại nhẹ, dẫn điện, dẫn nhiệt tốt.</w:t>
      </w:r>
      <w:r>
        <w:br/>
      </w:r>
      <w:r>
        <w:rPr>
          <w:b/>
        </w:rPr>
        <w:t>D.</w:t>
      </w:r>
      <w:r>
        <w:t xml:space="preserve"> Nhôm có tính khử mạnh chỉ sau kim loại kiềm và kiềm thổ trong cùng chu kì.</w:t>
      </w:r>
      <w:r>
        <w:br/>
      </w:r>
      <w:r>
        <w:rPr>
          <w:b/>
        </w:rPr>
        <w:t xml:space="preserve">Câu 21. </w:t>
      </w:r>
      <w:r>
        <w:t>Cho các dung dịch: HNO</w:t>
      </w:r>
      <w:r>
        <w:rPr>
          <w:vertAlign w:val="subscript"/>
        </w:rPr>
        <w:t>3</w:t>
      </w:r>
      <w:r>
        <w:t xml:space="preserve"> loãng, NaOH, CuSO</w:t>
      </w:r>
      <w:r>
        <w:rPr>
          <w:vertAlign w:val="subscript"/>
        </w:rPr>
        <w:t>4</w:t>
      </w:r>
      <w:r>
        <w:t>, FeCl</w:t>
      </w:r>
      <w:r>
        <w:rPr>
          <w:vertAlign w:val="subscript"/>
        </w:rPr>
        <w:t>3</w:t>
      </w:r>
      <w:r>
        <w:t>, HCl. Kim loại Fe phản ứng với mấy chất?</w:t>
      </w:r>
      <w:r>
        <w:br/>
      </w:r>
      <w:r>
        <w:rPr>
          <w:b/>
        </w:rPr>
        <w:t>A.</w:t>
      </w:r>
      <w:r>
        <w:t xml:space="preserve"> 1.</w:t>
      </w:r>
      <w:r>
        <w:br/>
      </w:r>
      <w:r>
        <w:rPr>
          <w:b/>
        </w:rPr>
        <w:t>B.</w:t>
      </w:r>
      <w:r>
        <w:t xml:space="preserve"> 2.</w:t>
      </w:r>
      <w:r>
        <w:br/>
      </w:r>
      <w:r>
        <w:rPr>
          <w:b/>
        </w:rPr>
        <w:t>C.</w:t>
      </w:r>
      <w:r>
        <w:t xml:space="preserve"> 3.</w:t>
      </w:r>
      <w:r>
        <w:br/>
      </w:r>
      <w:r>
        <w:rPr>
          <w:b/>
        </w:rPr>
        <w:t>D.</w:t>
      </w:r>
      <w:r>
        <w:t xml:space="preserve"> 4.</w:t>
      </w:r>
      <w:r>
        <w:br/>
      </w:r>
      <w:r>
        <w:rPr>
          <w:b/>
        </w:rPr>
        <w:t xml:space="preserve">Câu 22. </w:t>
      </w:r>
      <w:r>
        <w:t>Nồng độ phần trăm của dung dịch thu được khi cho 3,9 gam kali tác dụng với 108,2 gam H</w:t>
      </w:r>
      <w:r>
        <w:rPr>
          <w:vertAlign w:val="subscript"/>
        </w:rPr>
        <w:t>2</w:t>
      </w:r>
      <w:r>
        <w:t>O là</w:t>
      </w:r>
      <w:r>
        <w:br/>
      </w:r>
      <w:r>
        <w:rPr>
          <w:b/>
        </w:rPr>
        <w:t>A.</w:t>
      </w:r>
      <w:r>
        <w:t xml:space="preserve"> 4,00%.</w:t>
      </w:r>
      <w:r>
        <w:br/>
      </w:r>
      <w:r>
        <w:rPr>
          <w:b/>
        </w:rPr>
        <w:t>B.</w:t>
      </w:r>
      <w:r>
        <w:t xml:space="preserve"> 4,99%.</w:t>
      </w:r>
      <w:r>
        <w:br/>
      </w:r>
      <w:r>
        <w:rPr>
          <w:b/>
        </w:rPr>
        <w:t>C.</w:t>
      </w:r>
      <w:r>
        <w:t xml:space="preserve"> 6,00%.</w:t>
      </w:r>
      <w:r>
        <w:br/>
      </w:r>
      <w:r>
        <w:rPr>
          <w:b/>
        </w:rPr>
        <w:t>D.</w:t>
      </w:r>
      <w:r>
        <w:t xml:space="preserve"> 5,00%.</w:t>
      </w:r>
      <w:r>
        <w:br/>
      </w:r>
      <w:r>
        <w:rPr>
          <w:b/>
        </w:rPr>
        <w:t xml:space="preserve">Câu 23. </w:t>
      </w:r>
      <w:r>
        <w:t>Cho 4,05 gam bột nhôm vào 100 ml dung dịch Fe(NO</w:t>
      </w:r>
      <w:r>
        <w:rPr>
          <w:vertAlign w:val="subscript"/>
        </w:rPr>
        <w:t>3</w:t>
      </w:r>
      <w:r>
        <w:t>)</w:t>
      </w:r>
      <w:r>
        <w:rPr>
          <w:vertAlign w:val="subscript"/>
        </w:rPr>
        <w:t>3</w:t>
      </w:r>
      <w:r>
        <w:t xml:space="preserve"> 3M. Sau khi phản ứng xảy ra hoàn toàn, thu được m gam kim loại. Giá trị của m là</w:t>
      </w:r>
      <w:r>
        <w:br/>
      </w:r>
      <w:r>
        <w:rPr>
          <w:b/>
        </w:rPr>
        <w:t>A.</w:t>
      </w:r>
      <w:r>
        <w:t xml:space="preserve"> 16,8.</w:t>
      </w:r>
      <w:r>
        <w:br/>
      </w:r>
      <w:r>
        <w:rPr>
          <w:b/>
        </w:rPr>
        <w:t>B.</w:t>
      </w:r>
      <w:r>
        <w:t xml:space="preserve"> 4,2.</w:t>
      </w:r>
      <w:r>
        <w:br/>
      </w:r>
      <w:r>
        <w:rPr>
          <w:b/>
        </w:rPr>
        <w:t>C.</w:t>
      </w:r>
      <w:r>
        <w:t xml:space="preserve"> 8,4.</w:t>
      </w:r>
      <w:r>
        <w:br/>
      </w:r>
      <w:r>
        <w:rPr>
          <w:b/>
        </w:rPr>
        <w:t>D.</w:t>
      </w:r>
      <w:r>
        <w:t xml:space="preserve"> 11,2.</w:t>
      </w:r>
      <w:r>
        <w:br/>
      </w:r>
      <w:r>
        <w:rPr>
          <w:b/>
        </w:rPr>
        <w:t xml:space="preserve">Câu 24. </w:t>
      </w:r>
      <w:r>
        <w:t>Sục khí CO</w:t>
      </w:r>
      <w:r>
        <w:rPr>
          <w:vertAlign w:val="subscript"/>
        </w:rPr>
        <w:t>2</w:t>
      </w:r>
      <w:r>
        <w:t xml:space="preserve"> đến dư vào 100 ml dung dịch KOH 1M, thu được m gam muối. Giá trị của m là</w:t>
      </w:r>
      <w:r>
        <w:br/>
      </w:r>
      <w:r>
        <w:rPr>
          <w:b/>
        </w:rPr>
        <w:t>A.</w:t>
      </w:r>
      <w:r>
        <w:t xml:space="preserve"> 8,4.</w:t>
      </w:r>
      <w:r>
        <w:br/>
      </w:r>
      <w:r>
        <w:rPr>
          <w:b/>
        </w:rPr>
        <w:t>B.</w:t>
      </w:r>
      <w:r>
        <w:t xml:space="preserve"> 6,9.</w:t>
      </w:r>
      <w:r>
        <w:br/>
      </w:r>
      <w:r>
        <w:rPr>
          <w:b/>
        </w:rPr>
        <w:t>C.</w:t>
      </w:r>
      <w:r>
        <w:t xml:space="preserve"> 10.</w:t>
      </w:r>
      <w:r>
        <w:br/>
      </w:r>
      <w:r>
        <w:rPr>
          <w:b/>
        </w:rPr>
        <w:t>D.</w:t>
      </w:r>
      <w:r>
        <w:t xml:space="preserve"> 5,3.</w:t>
      </w:r>
      <w:r>
        <w:br/>
      </w:r>
      <w:r>
        <w:rPr>
          <w:b/>
        </w:rPr>
        <w:t xml:space="preserve">Câu 25. </w:t>
      </w:r>
      <w:r>
        <w:t>Điện phân 500 ml dung dịch AgNO</w:t>
      </w:r>
      <w:r>
        <w:rPr>
          <w:vertAlign w:val="subscript"/>
        </w:rPr>
        <w:t>3</w:t>
      </w:r>
      <w:r>
        <w:t xml:space="preserve"> xM với điện cực trơ, cường độ dòng điện là 9,65A đến khi catot bắt đầu có bọt khí thấy thoát ra thì thấy hết 50 phút. Giá trị của x là</w:t>
      </w:r>
      <w:r>
        <w:br/>
      </w:r>
      <w:r>
        <w:rPr>
          <w:b/>
        </w:rPr>
        <w:t>A.</w:t>
      </w:r>
      <w:r>
        <w:t xml:space="preserve"> 0,45.</w:t>
      </w:r>
      <w:r>
        <w:br/>
      </w:r>
      <w:r>
        <w:rPr>
          <w:b/>
        </w:rPr>
        <w:t>B.</w:t>
      </w:r>
      <w:r>
        <w:t xml:space="preserve"> 0,30.</w:t>
      </w:r>
      <w:r>
        <w:br/>
      </w:r>
      <w:r>
        <w:rPr>
          <w:b/>
        </w:rPr>
        <w:t>C.</w:t>
      </w:r>
      <w:r>
        <w:t xml:space="preserve"> 0,15.</w:t>
      </w:r>
      <w:r>
        <w:br/>
      </w:r>
      <w:r>
        <w:rPr>
          <w:b/>
        </w:rPr>
        <w:t>D.</w:t>
      </w:r>
      <w:r>
        <w:t xml:space="preserve"> 0,60.</w:t>
      </w:r>
      <w:r>
        <w:br/>
      </w:r>
      <w:r>
        <w:rPr>
          <w:b/>
        </w:rPr>
        <w:t xml:space="preserve">Câu 26. </w:t>
      </w:r>
      <w:r>
        <w:t>Hòa tan hết 7,74 gam hỗn hợp bột Mg, Al cần vừa đủ 500 ml dung dịch X gồm HCl 1M và H</w:t>
      </w:r>
      <w:r>
        <w:rPr>
          <w:vertAlign w:val="subscript"/>
        </w:rPr>
        <w:t>2</w:t>
      </w:r>
      <w:r>
        <w:t>SO</w:t>
      </w:r>
      <w:r>
        <w:rPr>
          <w:vertAlign w:val="subscript"/>
        </w:rPr>
        <w:t>4</w:t>
      </w:r>
      <w:r>
        <w:t xml:space="preserve"> 0,28M thu được dung dịch Y. Khối lượng muối khan thu được dung dịch Y. Khối lượng muối khan thu được khi cô cạn dung dịch Y là</w:t>
      </w:r>
      <w:r>
        <w:br/>
      </w:r>
      <w:r>
        <w:rPr>
          <w:b/>
        </w:rPr>
        <w:t>A.</w:t>
      </w:r>
      <w:r>
        <w:t xml:space="preserve"> 38,93 gam.</w:t>
      </w:r>
      <w:r>
        <w:br/>
      </w:r>
      <w:r>
        <w:rPr>
          <w:b/>
        </w:rPr>
        <w:t>B.</w:t>
      </w:r>
      <w:r>
        <w:t xml:space="preserve"> 25,95 gam.</w:t>
      </w:r>
      <w:r>
        <w:br/>
      </w:r>
      <w:r>
        <w:rPr>
          <w:b/>
        </w:rPr>
        <w:t>C.</w:t>
      </w:r>
      <w:r>
        <w:t xml:space="preserve"> 77,86 gam.</w:t>
      </w:r>
      <w:r>
        <w:br/>
      </w:r>
      <w:r>
        <w:rPr>
          <w:b/>
        </w:rPr>
        <w:t>D.</w:t>
      </w:r>
      <w:r>
        <w:t xml:space="preserve"> 103,85 gam.</w:t>
      </w:r>
      <w:r>
        <w:br/>
      </w:r>
      <w:r>
        <w:rPr>
          <w:b/>
        </w:rPr>
        <w:t xml:space="preserve">Câu 27. </w:t>
      </w:r>
      <w:r>
        <w:t>Để điều chế được 1,35 tấn Al thì cần dùng m tấn quặng boxit chứa 75% Al</w:t>
      </w:r>
      <w:r>
        <w:rPr>
          <w:vertAlign w:val="subscript"/>
        </w:rPr>
        <w:t>2</w:t>
      </w:r>
      <w:r>
        <w:t>O</w:t>
      </w:r>
      <w:r>
        <w:rPr>
          <w:vertAlign w:val="subscript"/>
        </w:rPr>
        <w:t>3</w:t>
      </w:r>
      <w:r>
        <w:t>. Biết hiệu suất quá trình sản xuất là 92%. Giá trị của m là</w:t>
      </w:r>
      <w:r>
        <w:br/>
      </w:r>
      <w:r>
        <w:rPr>
          <w:b/>
        </w:rPr>
        <w:t>A.</w:t>
      </w:r>
      <w:r>
        <w:t xml:space="preserve"> 4,098.</w:t>
      </w:r>
      <w:r>
        <w:br/>
      </w:r>
      <w:r>
        <w:rPr>
          <w:b/>
        </w:rPr>
        <w:t>B.</w:t>
      </w:r>
      <w:r>
        <w:t xml:space="preserve"> 3,966.</w:t>
      </w:r>
      <w:r>
        <w:br/>
      </w:r>
      <w:r>
        <w:rPr>
          <w:b/>
        </w:rPr>
        <w:t>C.</w:t>
      </w:r>
      <w:r>
        <w:t xml:space="preserve"> 3,696.</w:t>
      </w:r>
      <w:r>
        <w:t xml:space="preserve">  </w:t>
      </w:r>
      <w:r>
        <w:br/>
      </w:r>
      <w:r>
        <w:rPr>
          <w:b/>
        </w:rPr>
        <w:t>D.</w:t>
      </w:r>
      <w:r>
        <w:t xml:space="preserve"> 4,080.</w:t>
      </w:r>
      <w:r>
        <w:br/>
      </w:r>
      <w:r>
        <w:rPr>
          <w:b/>
        </w:rPr>
        <w:t xml:space="preserve">Câu 28. </w:t>
      </w:r>
      <w:r>
        <w:t>Hòa tan hoàn toàn 7,5 gam hỗn hợp gồm Mg và Al bằng lượng vừa đủ V lít dung dịch HNO</w:t>
      </w:r>
      <w:r>
        <w:rPr>
          <w:vertAlign w:val="subscript"/>
        </w:rPr>
        <w:t>3</w:t>
      </w:r>
      <w:r>
        <w:t xml:space="preserve"> 1M. Sau khi các phản ứng kết thúc, thu được 0,672 lít N</w:t>
      </w:r>
      <w:r>
        <w:rPr>
          <w:vertAlign w:val="subscript"/>
        </w:rPr>
        <w:t>2</w:t>
      </w:r>
      <w:r>
        <w:t xml:space="preserve"> (đktc) duy nhất và dung dịch chứa 54,9 gam muối. Giá trị của V là</w:t>
      </w:r>
      <w:r>
        <w:br/>
      </w:r>
      <w:r>
        <w:rPr>
          <w:b/>
        </w:rPr>
        <w:t>A.</w:t>
      </w:r>
      <w:r>
        <w:t xml:space="preserve"> 0,65.</w:t>
      </w:r>
      <w:r>
        <w:br/>
      </w:r>
      <w:r>
        <w:rPr>
          <w:b/>
        </w:rPr>
        <w:t>B.</w:t>
      </w:r>
      <w:r>
        <w:t xml:space="preserve"> 0,72.</w:t>
      </w:r>
      <w:r>
        <w:br/>
      </w:r>
      <w:r>
        <w:rPr>
          <w:b/>
        </w:rPr>
        <w:t>C.</w:t>
      </w:r>
      <w:r>
        <w:t xml:space="preserve"> 0,70.</w:t>
      </w:r>
      <w:r>
        <w:br/>
      </w:r>
      <w:r>
        <w:rPr>
          <w:b/>
        </w:rPr>
        <w:t>D.</w:t>
      </w:r>
      <w:r>
        <w:t xml:space="preserve"> 0,86.</w:t>
      </w:r>
      <w:r>
        <w:br/>
      </w:r>
      <w:r>
        <w:rPr>
          <w:b/>
        </w:rPr>
        <w:t xml:space="preserve">Câu 29. </w:t>
      </w:r>
      <w:r>
        <w:t>Hòa tan 10 gam hỗn hợp bột Fe và Fe</w:t>
      </w:r>
      <w:r>
        <w:rPr>
          <w:vertAlign w:val="subscript"/>
        </w:rPr>
        <w:t>2</w:t>
      </w:r>
      <w:r>
        <w:t>O</w:t>
      </w:r>
      <w:r>
        <w:rPr>
          <w:vertAlign w:val="subscript"/>
        </w:rPr>
        <w:t>3</w:t>
      </w:r>
      <w:r>
        <w:t xml:space="preserve"> bằng một lượng dung dịch HCl vừa đủ thu được 1,12 lít khí (đktc) và dung dịch X. Cho NaOH dư vào dung dịch X thu được kết tủa, nung kết tủa trong không khí đến khối lượng không đổi được m gam chất rắn thì giá trị của m là</w:t>
      </w:r>
      <w:r>
        <w:br/>
      </w:r>
      <w:r>
        <w:rPr>
          <w:b/>
        </w:rPr>
        <w:t>A.</w:t>
      </w:r>
      <w:r>
        <w:t xml:space="preserve"> 12,0.</w:t>
      </w:r>
      <w:r>
        <w:br/>
      </w:r>
      <w:r>
        <w:rPr>
          <w:b/>
        </w:rPr>
        <w:t>B.</w:t>
      </w:r>
      <w:r>
        <w:t xml:space="preserve"> 7,2.</w:t>
      </w:r>
      <w:r>
        <w:br/>
      </w:r>
      <w:r>
        <w:rPr>
          <w:b/>
        </w:rPr>
        <w:t>C.</w:t>
      </w:r>
      <w:r>
        <w:t xml:space="preserve"> 11,2.</w:t>
      </w:r>
      <w:r>
        <w:br/>
      </w:r>
      <w:r>
        <w:rPr>
          <w:b/>
        </w:rPr>
        <w:t>D.</w:t>
      </w:r>
      <w:r>
        <w:t xml:space="preserve"> 16,0.</w:t>
      </w:r>
      <w:r>
        <w:br/>
      </w:r>
      <w:r>
        <w:rPr>
          <w:b/>
        </w:rPr>
        <w:t xml:space="preserve">Câu 30. </w:t>
      </w:r>
      <w:r>
        <w:t>Hòa tan m gam Al trong dung dịch NaOH dư, sau phản ứng thu được 3,36 lít khí H</w:t>
      </w:r>
      <w:r>
        <w:rPr>
          <w:vertAlign w:val="subscript"/>
        </w:rPr>
        <w:t>2</w:t>
      </w:r>
      <w:r>
        <w:t xml:space="preserve"> (đktc). Giá trị của m là</w:t>
      </w:r>
      <w:r>
        <w:br/>
      </w:r>
      <w:r>
        <w:rPr>
          <w:b/>
        </w:rPr>
        <w:t>A.</w:t>
      </w:r>
      <w:r>
        <w:t xml:space="preserve"> 2,7.</w:t>
      </w:r>
      <w:r>
        <w:br/>
      </w:r>
      <w:r>
        <w:rPr>
          <w:b/>
        </w:rPr>
        <w:t>B.</w:t>
      </w:r>
      <w:r>
        <w:t xml:space="preserve"> 1,35.</w:t>
      </w:r>
      <w:r>
        <w:br/>
      </w:r>
      <w:r>
        <w:rPr>
          <w:b/>
        </w:rPr>
        <w:t>C.</w:t>
      </w:r>
      <w:r>
        <w:t xml:space="preserve"> 5,4.</w:t>
      </w:r>
      <w:r>
        <w:br/>
      </w:r>
      <w:r>
        <w:rPr>
          <w:b/>
        </w:rPr>
        <w:t>D.</w:t>
      </w:r>
      <w:r>
        <w:t xml:space="preserve"> 4,05.</w:t>
      </w:r>
      <w:r>
        <w:br/>
      </w:r>
      <w:r>
        <w:rPr>
          <w:b/>
        </w:rPr>
        <w:t>Đề thi Học kì 2 Hóa học lớp 12 có đáp án đề số 5</w:t>
      </w:r>
      <w:r>
        <w:br/>
      </w:r>
      <w:r>
        <w:rPr>
          <w:i/>
        </w:rPr>
        <w:t>Phòng Giáo dục và Đào tạo .....</w:t>
      </w:r>
      <w:r>
        <w:br/>
      </w:r>
      <w:r>
        <w:rPr>
          <w:i/>
        </w:rPr>
        <w:t>Đề khảo sát chất lượng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t>Cho nguyên tử khối của các nguyên tố: F = 19; Cl = 35,5; Br = 80; I</w:t>
      </w:r>
      <w:r>
        <w:t xml:space="preserve">  </w:t>
      </w:r>
      <w:r>
        <w:t>= 127; Ag = 108; Li</w:t>
      </w:r>
      <w:r>
        <w:t xml:space="preserve">  </w:t>
      </w:r>
      <w:r>
        <w:t>= 7; Na = 23; K = 39; Be = 9; Mg = 12; Ca = 40; Ba = 137; Al = 27; Fe = 56; Cr = 52; Cu = 64; Zn = 65; Mg = 24; O = 16; S = 32.</w:t>
      </w:r>
      <w:r>
        <w:br/>
      </w:r>
      <w:r>
        <w:rPr>
          <w:b/>
        </w:rPr>
        <w:t xml:space="preserve">Câu 1. </w:t>
      </w:r>
      <w:r>
        <w:t>Kim loại Fe</w:t>
      </w:r>
      <w:r>
        <w:rPr>
          <w:b/>
        </w:rPr>
        <w:t xml:space="preserve"> không</w:t>
      </w:r>
      <w:r>
        <w:t xml:space="preserve"> phản ứng với dung dịch nào sau đây?</w:t>
      </w:r>
      <w:r>
        <w:br/>
      </w:r>
      <w:r>
        <w:rPr>
          <w:b/>
        </w:rPr>
        <w:t>A.</w:t>
      </w:r>
      <w:r>
        <w:t xml:space="preserve"> NaNO</w:t>
      </w:r>
      <w:r>
        <w:rPr>
          <w:vertAlign w:val="subscript"/>
        </w:rPr>
        <w:t>3</w:t>
      </w:r>
      <w:r>
        <w:t>.</w:t>
      </w:r>
      <w:r>
        <w:br/>
      </w:r>
      <w:r>
        <w:rPr>
          <w:b/>
        </w:rPr>
        <w:t>В.</w:t>
      </w:r>
      <w:r>
        <w:t xml:space="preserve"> </w:t>
      </w:r>
      <w:r>
        <w:t>НС</w:t>
      </w:r>
      <w:r>
        <w:t>l</w:t>
      </w:r>
      <w:r>
        <w:t>.</w:t>
      </w:r>
      <w:r>
        <w:br/>
      </w:r>
      <w:r>
        <w:rPr>
          <w:b/>
        </w:rPr>
        <w:t>C.</w:t>
      </w:r>
      <w:r>
        <w:t xml:space="preserve"> AgNO</w:t>
      </w:r>
      <w:r>
        <w:rPr>
          <w:vertAlign w:val="subscript"/>
        </w:rPr>
        <w:t>3</w:t>
      </w:r>
      <w:r>
        <w:t>.</w:t>
      </w:r>
      <w:r>
        <w:br/>
      </w:r>
      <w:r>
        <w:rPr>
          <w:b/>
        </w:rPr>
        <w:t>D.</w:t>
      </w:r>
      <w:r>
        <w:t xml:space="preserve"> CuSO</w:t>
      </w:r>
      <w:r>
        <w:rPr>
          <w:vertAlign w:val="subscript"/>
        </w:rPr>
        <w:t>4</w:t>
      </w:r>
      <w:r>
        <w:t>.</w:t>
      </w:r>
      <w:r>
        <w:br/>
      </w:r>
      <w:r>
        <w:rPr>
          <w:b/>
        </w:rPr>
        <w:t xml:space="preserve">Câu 2. </w:t>
      </w:r>
      <w:r>
        <w:t>Al(OH)</w:t>
      </w:r>
      <w:r>
        <w:rPr>
          <w:vertAlign w:val="subscript"/>
        </w:rPr>
        <w:t>3</w:t>
      </w:r>
      <w:r>
        <w:t xml:space="preserve"> tan được trong dung dịch</w:t>
      </w:r>
      <w:r>
        <w:br/>
      </w:r>
      <w:r>
        <w:rPr>
          <w:b/>
        </w:rPr>
        <w:t>A.</w:t>
      </w:r>
      <w:r>
        <w:t xml:space="preserve"> </w:t>
      </w:r>
      <w:r>
        <w:t>K</w:t>
      </w:r>
      <w:r>
        <w:t>OH.</w:t>
      </w:r>
      <w:r>
        <w:br/>
      </w:r>
      <w:r>
        <w:rPr>
          <w:b/>
        </w:rPr>
        <w:t>B.</w:t>
      </w:r>
      <w:r>
        <w:t xml:space="preserve"> </w:t>
      </w:r>
      <w:r>
        <w:t>K</w:t>
      </w:r>
      <w:r>
        <w:rPr>
          <w:vertAlign w:val="subscript"/>
        </w:rPr>
        <w:t>2</w:t>
      </w:r>
      <w:r>
        <w:t>SO</w:t>
      </w:r>
      <w:r>
        <w:rPr>
          <w:vertAlign w:val="subscript"/>
        </w:rPr>
        <w:t>4</w:t>
      </w:r>
      <w:r>
        <w:t>.</w:t>
      </w:r>
      <w:r>
        <w:br/>
      </w:r>
      <w:r>
        <w:rPr>
          <w:b/>
        </w:rPr>
        <w:t>C.</w:t>
      </w:r>
      <w:r>
        <w:t xml:space="preserve"> NaNO</w:t>
      </w:r>
      <w:r>
        <w:rPr>
          <w:vertAlign w:val="subscript"/>
        </w:rPr>
        <w:t>3</w:t>
      </w:r>
      <w:r>
        <w:t>.</w:t>
      </w:r>
      <w:r>
        <w:br/>
      </w:r>
      <w:r>
        <w:rPr>
          <w:b/>
        </w:rPr>
        <w:t>D.</w:t>
      </w:r>
      <w:r>
        <w:t xml:space="preserve"> Na</w:t>
      </w:r>
      <w:r>
        <w:t>Cl</w:t>
      </w:r>
      <w:r>
        <w:t>.</w:t>
      </w:r>
      <w:r>
        <w:br/>
      </w:r>
      <w:r>
        <w:rPr>
          <w:b/>
        </w:rPr>
        <w:t xml:space="preserve">Câu 3. </w:t>
      </w:r>
      <w:r>
        <w:t>Trong hợp chất, kim loại kiềm có số oxi hoá là</w:t>
      </w:r>
      <w:r>
        <w:br/>
      </w:r>
      <w:r>
        <w:rPr>
          <w:b/>
        </w:rPr>
        <w:t>A.</w:t>
      </w:r>
      <w:r>
        <w:t xml:space="preserve"> +2.</w:t>
      </w:r>
      <w:r>
        <w:br/>
      </w:r>
      <w:r>
        <w:rPr>
          <w:b/>
        </w:rPr>
        <w:t>B.</w:t>
      </w:r>
      <w:r>
        <w:t xml:space="preserve"> </w:t>
      </w:r>
      <w:r>
        <w:t>+1.</w:t>
      </w:r>
      <w:r>
        <w:br/>
      </w:r>
      <w:r>
        <w:rPr>
          <w:b/>
        </w:rPr>
        <w:t>C.</w:t>
      </w:r>
      <w:r>
        <w:t xml:space="preserve"> </w:t>
      </w:r>
      <w:r>
        <w:t>-2.</w:t>
      </w:r>
      <w:r>
        <w:br/>
      </w:r>
      <w:r>
        <w:rPr>
          <w:b/>
        </w:rPr>
        <w:t>D.</w:t>
      </w:r>
      <w:r>
        <w:t xml:space="preserve"> </w:t>
      </w:r>
      <w:r>
        <w:t>-1.</w:t>
      </w:r>
      <w:r>
        <w:br/>
      </w:r>
      <w:r>
        <w:rPr>
          <w:b/>
        </w:rPr>
        <w:t xml:space="preserve">Câu 4. </w:t>
      </w:r>
      <w:r>
        <w:t>Số electron lớp ngoài cùng của các nguyên tử kim loại thuộc nhóm I</w:t>
      </w:r>
      <w:r>
        <w:t>I</w:t>
      </w:r>
      <w:r>
        <w:t>A là</w:t>
      </w:r>
      <w:r>
        <w:br/>
      </w:r>
      <w:r>
        <w:rPr>
          <w:b/>
        </w:rPr>
        <w:t>A.</w:t>
      </w:r>
      <w:r>
        <w:t xml:space="preserve"> 2.</w:t>
      </w:r>
      <w:r>
        <w:br/>
      </w:r>
      <w:r>
        <w:rPr>
          <w:b/>
        </w:rPr>
        <w:t>B.</w:t>
      </w:r>
      <w:r>
        <w:t xml:space="preserve"> </w:t>
      </w:r>
      <w:r>
        <w:t>1.</w:t>
      </w:r>
      <w:r>
        <w:br/>
      </w:r>
      <w:r>
        <w:rPr>
          <w:b/>
        </w:rPr>
        <w:t>C.</w:t>
      </w:r>
      <w:r>
        <w:t xml:space="preserve"> </w:t>
      </w:r>
      <w:r>
        <w:t>3.</w:t>
      </w:r>
      <w:r>
        <w:br/>
      </w:r>
      <w:r>
        <w:rPr>
          <w:b/>
        </w:rPr>
        <w:t>D.</w:t>
      </w:r>
      <w:r>
        <w:t xml:space="preserve"> </w:t>
      </w:r>
      <w:r>
        <w:t>4.</w:t>
      </w:r>
      <w:r>
        <w:br/>
      </w:r>
      <w:r>
        <w:rPr>
          <w:b/>
        </w:rPr>
        <w:t xml:space="preserve">Câu 5. </w:t>
      </w:r>
      <w:r>
        <w:t>Cho dung dịch FeCl</w:t>
      </w:r>
      <w:r>
        <w:rPr>
          <w:vertAlign w:val="subscript"/>
        </w:rPr>
        <w:t>2</w:t>
      </w:r>
      <w:r>
        <w:t xml:space="preserve"> tác dụng với dung dịch NaOH tạo thành kết tủa có màu</w:t>
      </w:r>
      <w:r>
        <w:br/>
      </w:r>
      <w:r>
        <w:rPr>
          <w:b/>
        </w:rPr>
        <w:t>A.</w:t>
      </w:r>
      <w:r>
        <w:t xml:space="preserve"> trắng.</w:t>
      </w:r>
      <w:r>
        <w:br/>
      </w:r>
      <w:r>
        <w:rPr>
          <w:b/>
        </w:rPr>
        <w:t>B</w:t>
      </w:r>
      <w:r>
        <w:rPr>
          <w:b/>
        </w:rPr>
        <w:t>.</w:t>
      </w:r>
      <w:r>
        <w:t xml:space="preserve"> nâu đỏ.                 </w:t>
      </w:r>
      <w:r>
        <w:br/>
      </w:r>
      <w:r>
        <w:rPr>
          <w:b/>
        </w:rPr>
        <w:t>C.</w:t>
      </w:r>
      <w:r>
        <w:t xml:space="preserve"> xanh thẫm.</w:t>
      </w:r>
      <w:r>
        <w:br/>
      </w:r>
      <w:r>
        <w:rPr>
          <w:b/>
        </w:rPr>
        <w:t>D.</w:t>
      </w:r>
      <w:r>
        <w:t xml:space="preserve"> trắng xanh.</w:t>
      </w:r>
      <w:r>
        <w:br/>
      </w:r>
      <w:r>
        <w:rPr>
          <w:b/>
        </w:rPr>
        <w:t xml:space="preserve">Câu 6. </w:t>
      </w:r>
      <w:r>
        <w:t>Trong công nghiệp, quặng boxit dùng để sản xuất kim loại nhôm. Thành phần chính của quặng</w:t>
      </w:r>
      <w:r>
        <w:t xml:space="preserve"> </w:t>
      </w:r>
      <w:r>
        <w:t>boxit là</w:t>
      </w:r>
      <w:r>
        <w:br/>
      </w:r>
      <w:r>
        <w:rPr>
          <w:b/>
        </w:rPr>
        <w:t>A.</w:t>
      </w:r>
      <w:r>
        <w:t xml:space="preserve"> Al(OH)</w:t>
      </w:r>
      <w:r>
        <w:rPr>
          <w:vertAlign w:val="subscript"/>
        </w:rPr>
        <w:t>3</w:t>
      </w:r>
      <w:r>
        <w:t>.H</w:t>
      </w:r>
      <w:r>
        <w:rPr>
          <w:vertAlign w:val="subscript"/>
        </w:rPr>
        <w:t>2</w:t>
      </w:r>
      <w:r>
        <w:t>O.</w:t>
      </w:r>
      <w:r>
        <w:br/>
      </w:r>
      <w:r>
        <w:rPr>
          <w:b/>
        </w:rPr>
        <w:t>B.</w:t>
      </w:r>
      <w:r>
        <w:t xml:space="preserve"> Al</w:t>
      </w:r>
      <w:r>
        <w:rPr>
          <w:vertAlign w:val="subscript"/>
        </w:rPr>
        <w:t>2</w:t>
      </w:r>
      <w:r>
        <w:t>(SO</w:t>
      </w:r>
      <w:r>
        <w:rPr>
          <w:vertAlign w:val="subscript"/>
        </w:rPr>
        <w:t>4</w:t>
      </w:r>
      <w:r>
        <w:t>)</w:t>
      </w:r>
      <w:r>
        <w:rPr>
          <w:vertAlign w:val="subscript"/>
        </w:rPr>
        <w:t>3</w:t>
      </w:r>
      <w:r>
        <w:t>.H</w:t>
      </w:r>
      <w:r>
        <w:rPr>
          <w:vertAlign w:val="subscript"/>
        </w:rPr>
        <w:t>2</w:t>
      </w:r>
      <w:r>
        <w:t>O.</w:t>
      </w:r>
      <w:r>
        <w:t xml:space="preserve">     </w:t>
      </w:r>
      <w:r>
        <w:br/>
      </w:r>
      <w:r>
        <w:rPr>
          <w:b/>
        </w:rPr>
        <w:t>C.</w:t>
      </w:r>
      <w:r>
        <w:t xml:space="preserve"> Al(OH)</w:t>
      </w:r>
      <w:r>
        <w:rPr>
          <w:vertAlign w:val="subscript"/>
        </w:rPr>
        <w:t>3</w:t>
      </w:r>
      <w:r>
        <w:t>.2H</w:t>
      </w:r>
      <w:r>
        <w:rPr>
          <w:vertAlign w:val="subscript"/>
        </w:rPr>
        <w:t>2</w:t>
      </w:r>
      <w:r>
        <w:t>O.</w:t>
      </w:r>
      <w:r>
        <w:br/>
      </w:r>
      <w:r>
        <w:rPr>
          <w:b/>
        </w:rPr>
        <w:t>D</w:t>
      </w:r>
      <w:r>
        <w:rPr>
          <w:b/>
        </w:rPr>
        <w:t>.</w:t>
      </w:r>
      <w:r>
        <w:t xml:space="preserve"> Al</w:t>
      </w:r>
      <w:r>
        <w:rPr>
          <w:vertAlign w:val="subscript"/>
        </w:rPr>
        <w:t>2</w:t>
      </w:r>
      <w:r>
        <w:t>O</w:t>
      </w:r>
      <w:r>
        <w:rPr>
          <w:vertAlign w:val="subscript"/>
        </w:rPr>
        <w:t>3</w:t>
      </w:r>
      <w:r>
        <w:t>.2H</w:t>
      </w:r>
      <w:r>
        <w:rPr>
          <w:vertAlign w:val="subscript"/>
        </w:rPr>
        <w:t>2</w:t>
      </w:r>
      <w:r>
        <w:t>O.</w:t>
      </w:r>
      <w:r>
        <w:t xml:space="preserve"> </w:t>
      </w:r>
      <w:r>
        <w:br/>
      </w:r>
      <w:r>
        <w:rPr>
          <w:b/>
        </w:rPr>
        <w:t xml:space="preserve">Câu 7. </w:t>
      </w:r>
      <w:r>
        <w:t>Kim loại nào sau đây tác dụng được với dung dịch HCl?</w:t>
      </w:r>
      <w:r>
        <w:br/>
      </w:r>
      <w:r>
        <w:rPr>
          <w:b/>
        </w:rPr>
        <w:t>A.</w:t>
      </w:r>
      <w:r>
        <w:t xml:space="preserve"> Ag.</w:t>
      </w:r>
      <w:r>
        <w:br/>
      </w:r>
      <w:r>
        <w:rPr>
          <w:b/>
        </w:rPr>
        <w:t>B.</w:t>
      </w:r>
      <w:r>
        <w:t xml:space="preserve"> Au.</w:t>
      </w:r>
      <w:r>
        <w:br/>
      </w:r>
      <w:r>
        <w:rPr>
          <w:b/>
        </w:rPr>
        <w:t>C.</w:t>
      </w:r>
      <w:r>
        <w:t xml:space="preserve"> Fe.</w:t>
      </w:r>
      <w:r>
        <w:br/>
      </w:r>
      <w:r>
        <w:rPr>
          <w:b/>
        </w:rPr>
        <w:t>D.</w:t>
      </w:r>
      <w:r>
        <w:t xml:space="preserve"> Cu.</w:t>
      </w:r>
      <w:r>
        <w:br/>
      </w:r>
      <w:r>
        <w:rPr>
          <w:b/>
        </w:rPr>
        <w:t xml:space="preserve">Câu 8. </w:t>
      </w:r>
      <w:r>
        <w:t>Dung dịch NaOH tạo kết tủa với dung dịch</w:t>
      </w:r>
      <w:r>
        <w:br/>
      </w:r>
      <w:r>
        <w:rPr>
          <w:b/>
        </w:rPr>
        <w:t>A.</w:t>
      </w:r>
      <w:r>
        <w:t xml:space="preserve"> H</w:t>
      </w:r>
      <w:r>
        <w:rPr>
          <w:vertAlign w:val="subscript"/>
        </w:rPr>
        <w:t>2</w:t>
      </w:r>
      <w:r>
        <w:t>SO</w:t>
      </w:r>
      <w:r>
        <w:rPr>
          <w:vertAlign w:val="subscript"/>
        </w:rPr>
        <w:t>4</w:t>
      </w:r>
      <w:r>
        <w:t>.</w:t>
      </w:r>
      <w:r>
        <w:br/>
      </w:r>
      <w:r>
        <w:rPr>
          <w:b/>
        </w:rPr>
        <w:t>B.</w:t>
      </w:r>
      <w:r>
        <w:t xml:space="preserve"> BaCl</w:t>
      </w:r>
      <w:r>
        <w:rPr>
          <w:vertAlign w:val="subscript"/>
        </w:rPr>
        <w:t>2</w:t>
      </w:r>
      <w:r>
        <w:t>.</w:t>
      </w:r>
      <w:r>
        <w:br/>
      </w:r>
      <w:r>
        <w:rPr>
          <w:b/>
        </w:rPr>
        <w:t>C.</w:t>
      </w:r>
      <w:r>
        <w:t xml:space="preserve"> KC</w:t>
      </w:r>
      <w:r>
        <w:t>l</w:t>
      </w:r>
      <w:r>
        <w:t>.</w:t>
      </w:r>
      <w:r>
        <w:br/>
      </w:r>
      <w:r>
        <w:rPr>
          <w:b/>
        </w:rPr>
        <w:t>D.</w:t>
      </w:r>
      <w:r>
        <w:t xml:space="preserve"> MgCl</w:t>
      </w:r>
      <w:r>
        <w:rPr>
          <w:vertAlign w:val="subscript"/>
        </w:rPr>
        <w:t>2</w:t>
      </w:r>
      <w:r>
        <w:t>.</w:t>
      </w:r>
      <w:r>
        <w:br/>
      </w:r>
      <w:r>
        <w:rPr>
          <w:b/>
        </w:rPr>
        <w:t xml:space="preserve">Câu 9. </w:t>
      </w:r>
      <w:r>
        <w:t>FeO đóng vai trò chất khử trong phản ứng với dung dịch loãng chất nào sau đây?</w:t>
      </w:r>
      <w:r>
        <w:br/>
      </w:r>
      <w:r>
        <w:rPr>
          <w:b/>
        </w:rPr>
        <w:t>A.</w:t>
      </w:r>
      <w:r>
        <w:t xml:space="preserve"> NaOH.</w:t>
      </w:r>
      <w:r>
        <w:br/>
      </w:r>
      <w:r>
        <w:rPr>
          <w:b/>
        </w:rPr>
        <w:t>B.</w:t>
      </w:r>
      <w:r>
        <w:t xml:space="preserve"> HNO</w:t>
      </w:r>
      <w:r>
        <w:rPr>
          <w:vertAlign w:val="subscript"/>
        </w:rPr>
        <w:t>3</w:t>
      </w:r>
      <w:r>
        <w:t>.</w:t>
      </w:r>
      <w:r>
        <w:br/>
      </w:r>
      <w:r>
        <w:rPr>
          <w:b/>
        </w:rPr>
        <w:t>C.</w:t>
      </w:r>
      <w:r>
        <w:t xml:space="preserve"> H</w:t>
      </w:r>
      <w:r>
        <w:rPr>
          <w:vertAlign w:val="subscript"/>
        </w:rPr>
        <w:t>2</w:t>
      </w:r>
      <w:r>
        <w:t>SO</w:t>
      </w:r>
      <w:r>
        <w:rPr>
          <w:vertAlign w:val="subscript"/>
        </w:rPr>
        <w:t>4</w:t>
      </w:r>
      <w:r>
        <w:t>.</w:t>
      </w:r>
      <w:r>
        <w:br/>
      </w:r>
      <w:r>
        <w:rPr>
          <w:b/>
        </w:rPr>
        <w:t>D.</w:t>
      </w:r>
      <w:r>
        <w:t xml:space="preserve"> HC</w:t>
      </w:r>
      <w:r>
        <w:t>l</w:t>
      </w:r>
      <w:r>
        <w:t>.</w:t>
      </w:r>
      <w:r>
        <w:br/>
      </w:r>
      <w:r>
        <w:rPr>
          <w:b/>
        </w:rPr>
        <w:t xml:space="preserve">Câu 10. </w:t>
      </w:r>
      <w:r>
        <w:t>Hoá chất nào sau đây có thể dùng để làm mất tính cứng tạm thời của nước?</w:t>
      </w:r>
      <w:r>
        <w:br/>
      </w:r>
      <w:r>
        <w:rPr>
          <w:b/>
        </w:rPr>
        <w:t>A.</w:t>
      </w:r>
      <w:r>
        <w:t xml:space="preserve"> NaCl.</w:t>
      </w:r>
      <w:r>
        <w:br/>
      </w:r>
      <w:r>
        <w:rPr>
          <w:b/>
        </w:rPr>
        <w:t>B.</w:t>
      </w:r>
      <w:r>
        <w:t xml:space="preserve"> Ca(OH)</w:t>
      </w:r>
      <w:r>
        <w:rPr>
          <w:vertAlign w:val="subscript"/>
        </w:rPr>
        <w:t>2</w:t>
      </w:r>
      <w:r>
        <w:t>.</w:t>
      </w:r>
      <w:r>
        <w:br/>
      </w:r>
      <w:r>
        <w:rPr>
          <w:b/>
        </w:rPr>
        <w:t>C.</w:t>
      </w:r>
      <w:r>
        <w:t xml:space="preserve"> KNO</w:t>
      </w:r>
      <w:r>
        <w:rPr>
          <w:vertAlign w:val="subscript"/>
        </w:rPr>
        <w:t>3</w:t>
      </w:r>
      <w:r>
        <w:t>.</w:t>
      </w:r>
      <w:r>
        <w:br/>
      </w:r>
      <w:r>
        <w:rPr>
          <w:b/>
        </w:rPr>
        <w:t>D.</w:t>
      </w:r>
      <w:r>
        <w:t xml:space="preserve"> MgCl</w:t>
      </w:r>
      <w:r>
        <w:rPr>
          <w:vertAlign w:val="subscript"/>
        </w:rPr>
        <w:t>2</w:t>
      </w:r>
      <w:r>
        <w:t>.</w:t>
      </w:r>
      <w:r>
        <w:br/>
      </w:r>
      <w:r>
        <w:rPr>
          <w:b/>
        </w:rPr>
        <w:t xml:space="preserve">Câu 11. </w:t>
      </w:r>
      <w:r>
        <w:t>Trong các cation sau: Al</w:t>
      </w:r>
      <w:r>
        <w:rPr>
          <w:vertAlign w:val="superscript"/>
        </w:rPr>
        <w:t>3+</w:t>
      </w:r>
      <w:r>
        <w:t>, Mg</w:t>
      </w:r>
      <w:r>
        <w:rPr>
          <w:vertAlign w:val="superscript"/>
        </w:rPr>
        <w:t>2+</w:t>
      </w:r>
      <w:r>
        <w:t>, Fe</w:t>
      </w:r>
      <w:r>
        <w:rPr>
          <w:vertAlign w:val="superscript"/>
        </w:rPr>
        <w:t>2+</w:t>
      </w:r>
      <w:r>
        <w:t>, Fe</w:t>
      </w:r>
      <w:r>
        <w:rPr>
          <w:vertAlign w:val="superscript"/>
        </w:rPr>
        <w:t>3+</w:t>
      </w:r>
      <w:r>
        <w:t>. Cation có tính oxi hóa mạnh nhất là</w:t>
      </w:r>
      <w:r>
        <w:br/>
      </w:r>
      <w:r>
        <w:rPr>
          <w:b/>
        </w:rPr>
        <w:t>A.</w:t>
      </w:r>
      <w:r>
        <w:t xml:space="preserve"> Mg</w:t>
      </w:r>
      <w:r>
        <w:rPr>
          <w:vertAlign w:val="superscript"/>
        </w:rPr>
        <w:t>2+</w:t>
      </w:r>
      <w:r>
        <w:t xml:space="preserve">.  </w:t>
      </w:r>
      <w:r>
        <w:br/>
      </w:r>
      <w:r>
        <w:rPr>
          <w:b/>
        </w:rPr>
        <w:t>B.</w:t>
      </w:r>
      <w:r>
        <w:t xml:space="preserve"> Al</w:t>
      </w:r>
      <w:r>
        <w:rPr>
          <w:vertAlign w:val="superscript"/>
        </w:rPr>
        <w:t>3+</w:t>
      </w:r>
      <w:r>
        <w:t>.</w:t>
      </w:r>
      <w:r>
        <w:br/>
      </w:r>
      <w:r>
        <w:rPr>
          <w:b/>
        </w:rPr>
        <w:t>C.</w:t>
      </w:r>
      <w:r>
        <w:t xml:space="preserve"> Fe</w:t>
      </w:r>
      <w:r>
        <w:rPr>
          <w:vertAlign w:val="superscript"/>
        </w:rPr>
        <w:t>3+</w:t>
      </w:r>
      <w:r>
        <w:t>.</w:t>
      </w:r>
      <w:r>
        <w:br/>
      </w:r>
      <w:r>
        <w:rPr>
          <w:b/>
        </w:rPr>
        <w:t>D.</w:t>
      </w:r>
      <w:r>
        <w:t xml:space="preserve"> Fe</w:t>
      </w:r>
      <w:r>
        <w:rPr>
          <w:vertAlign w:val="superscript"/>
        </w:rPr>
        <w:t>2+</w:t>
      </w:r>
      <w:r>
        <w:t>.</w:t>
      </w:r>
      <w:r>
        <w:br/>
      </w:r>
      <w:r>
        <w:rPr>
          <w:b/>
        </w:rPr>
        <w:t xml:space="preserve">Câu 12. </w:t>
      </w:r>
      <w:r>
        <w:t>Al</w:t>
      </w:r>
      <w:r>
        <w:rPr>
          <w:vertAlign w:val="subscript"/>
        </w:rPr>
        <w:t>2</w:t>
      </w:r>
      <w:r>
        <w:t>O</w:t>
      </w:r>
      <w:r>
        <w:rPr>
          <w:vertAlign w:val="subscript"/>
        </w:rPr>
        <w:t>3</w:t>
      </w:r>
      <w:r>
        <w:t xml:space="preserve"> phản ứng được với cả hai dung dịch</w:t>
      </w:r>
      <w:r>
        <w:br/>
      </w:r>
      <w:r>
        <w:rPr>
          <w:b/>
        </w:rPr>
        <w:t>A.</w:t>
      </w:r>
      <w:r>
        <w:t xml:space="preserve"> KC</w:t>
      </w:r>
      <w:r>
        <w:t>l</w:t>
      </w:r>
      <w:r>
        <w:t xml:space="preserve">, </w:t>
      </w:r>
      <w:r>
        <w:t>K</w:t>
      </w:r>
      <w:r>
        <w:t>NO</w:t>
      </w:r>
      <w:r>
        <w:rPr>
          <w:vertAlign w:val="subscript"/>
        </w:rPr>
        <w:t>3</w:t>
      </w:r>
      <w:r>
        <w:t>.</w:t>
      </w:r>
      <w:r>
        <w:br/>
      </w:r>
      <w:r>
        <w:rPr>
          <w:b/>
        </w:rPr>
        <w:t>B.</w:t>
      </w:r>
      <w:r>
        <w:t xml:space="preserve"> Na</w:t>
      </w:r>
      <w:r>
        <w:rPr>
          <w:vertAlign w:val="subscript"/>
        </w:rPr>
        <w:t>2</w:t>
      </w:r>
      <w:r>
        <w:t>SO</w:t>
      </w:r>
      <w:r>
        <w:rPr>
          <w:vertAlign w:val="subscript"/>
        </w:rPr>
        <w:t>4</w:t>
      </w:r>
      <w:r>
        <w:t xml:space="preserve">, </w:t>
      </w:r>
      <w:r>
        <w:t>Na</w:t>
      </w:r>
      <w:r>
        <w:t>OH.</w:t>
      </w:r>
      <w:r>
        <w:br/>
      </w:r>
      <w:r>
        <w:rPr>
          <w:b/>
        </w:rPr>
        <w:t>C.</w:t>
      </w:r>
      <w:r>
        <w:t xml:space="preserve"> NaCl, H</w:t>
      </w:r>
      <w:r>
        <w:rPr>
          <w:vertAlign w:val="subscript"/>
        </w:rPr>
        <w:t>2</w:t>
      </w:r>
      <w:r>
        <w:t>SO</w:t>
      </w:r>
      <w:r>
        <w:rPr>
          <w:vertAlign w:val="subscript"/>
        </w:rPr>
        <w:t>4</w:t>
      </w:r>
      <w:r>
        <w:t>.</w:t>
      </w:r>
      <w:r>
        <w:br/>
      </w:r>
      <w:r>
        <w:rPr>
          <w:b/>
        </w:rPr>
        <w:t>D.</w:t>
      </w:r>
      <w:r>
        <w:t xml:space="preserve"> NaOH, H</w:t>
      </w:r>
      <w:r>
        <w:rPr>
          <w:vertAlign w:val="subscript"/>
        </w:rPr>
        <w:t>2</w:t>
      </w:r>
      <w:r>
        <w:t>SO</w:t>
      </w:r>
      <w:r>
        <w:rPr>
          <w:vertAlign w:val="subscript"/>
        </w:rPr>
        <w:t>4</w:t>
      </w:r>
      <w:r>
        <w:t>.</w:t>
      </w:r>
      <w:r>
        <w:br/>
      </w:r>
      <w:r>
        <w:rPr>
          <w:b/>
        </w:rPr>
        <w:t xml:space="preserve">Câu 13. </w:t>
      </w:r>
      <w:r>
        <w:t xml:space="preserve">Kim loại </w:t>
      </w:r>
      <w:r>
        <w:rPr>
          <w:b/>
        </w:rPr>
        <w:t>X</w:t>
      </w:r>
      <w:r>
        <w:t xml:space="preserve"> có màu trắng bạc, nóng chảy ở 660°C, có thể dát mỏng dùng làm giấy gói kẹo, thực</w:t>
      </w:r>
      <w:r>
        <w:t xml:space="preserve"> </w:t>
      </w:r>
      <w:r>
        <w:t xml:space="preserve">phẩm,... Kim loại </w:t>
      </w:r>
      <w:r>
        <w:rPr>
          <w:b/>
        </w:rPr>
        <w:t xml:space="preserve">X </w:t>
      </w:r>
      <w:r>
        <w:t>là</w:t>
      </w:r>
      <w:r>
        <w:br/>
      </w:r>
      <w:r>
        <w:rPr>
          <w:b/>
        </w:rPr>
        <w:t>A.</w:t>
      </w:r>
      <w:r>
        <w:t xml:space="preserve"> Na.</w:t>
      </w:r>
      <w:r>
        <w:br/>
      </w:r>
      <w:r>
        <w:rPr>
          <w:b/>
        </w:rPr>
        <w:t>B.</w:t>
      </w:r>
      <w:r>
        <w:t xml:space="preserve"> Al.</w:t>
      </w:r>
      <w:r>
        <w:br/>
      </w:r>
      <w:r>
        <w:rPr>
          <w:b/>
        </w:rPr>
        <w:t>C.</w:t>
      </w:r>
      <w:r>
        <w:t xml:space="preserve"> Fe.</w:t>
      </w:r>
      <w:r>
        <w:br/>
      </w:r>
      <w:r>
        <w:rPr>
          <w:b/>
        </w:rPr>
        <w:t>D</w:t>
      </w:r>
      <w:r>
        <w:rPr>
          <w:b/>
        </w:rPr>
        <w:t>.</w:t>
      </w:r>
      <w:r>
        <w:t xml:space="preserve"> Mg.</w:t>
      </w:r>
      <w:r>
        <w:br/>
      </w:r>
      <w:r>
        <w:rPr>
          <w:b/>
        </w:rPr>
        <w:t xml:space="preserve">Câu 14. </w:t>
      </w:r>
      <w:r>
        <w:t xml:space="preserve">Cho phương trình hoá học: </w:t>
      </w:r>
      <w:r>
        <w:t>x</w:t>
      </w:r>
      <w:r>
        <w:t>Mg + yH</w:t>
      </w:r>
      <w:r>
        <w:rPr>
          <w:vertAlign w:val="subscript"/>
        </w:rPr>
        <w:t>2</w:t>
      </w:r>
      <w:r>
        <w:t>SO</w:t>
      </w:r>
      <w:r>
        <w:rPr>
          <w:vertAlign w:val="subscript"/>
        </w:rPr>
        <w:t>4</w:t>
      </w:r>
      <w:r>
        <w:t xml:space="preserve"> (đặc</w:t>
      </w:r>
      <w:r>
        <w:t>)</w:t>
      </w:r>
      <w:r>
        <w:t xml:space="preserve"> → </w:t>
      </w:r>
      <w:r>
        <w:t>xMgSO</w:t>
      </w:r>
      <w:r>
        <w:rPr>
          <w:vertAlign w:val="subscript"/>
        </w:rPr>
        <w:t>4</w:t>
      </w:r>
      <w:r>
        <w:t xml:space="preserve"> +</w:t>
      </w:r>
      <w:r>
        <w:t xml:space="preserve"> </w:t>
      </w:r>
      <w:r>
        <w:t>z</w:t>
      </w:r>
      <w:r>
        <w:t>S + yH</w:t>
      </w:r>
      <w:r>
        <w:rPr>
          <w:vertAlign w:val="subscript"/>
        </w:rPr>
        <w:t>2</w:t>
      </w:r>
      <w:r>
        <w:t>O (x, y, z là các hệ số cân</w:t>
      </w:r>
      <w:r>
        <w:t xml:space="preserve"> </w:t>
      </w:r>
      <w:r>
        <w:t>bằng tối giản). Giá trị (x</w:t>
      </w:r>
      <w:r>
        <w:t xml:space="preserve"> </w:t>
      </w:r>
      <w:r>
        <w:t>+</w:t>
      </w:r>
      <w:r>
        <w:t xml:space="preserve"> </w:t>
      </w:r>
      <w:r>
        <w:t>y) bằng</w:t>
      </w:r>
      <w:r>
        <w:br/>
      </w:r>
      <w:r>
        <w:rPr>
          <w:b/>
        </w:rPr>
        <w:t>A.</w:t>
      </w:r>
      <w:r>
        <w:t xml:space="preserve"> 5.</w:t>
      </w:r>
      <w:r>
        <w:br/>
      </w:r>
      <w:r>
        <w:rPr>
          <w:b/>
        </w:rPr>
        <w:t>B.</w:t>
      </w:r>
      <w:r>
        <w:t xml:space="preserve"> 7.</w:t>
      </w:r>
      <w:r>
        <w:br/>
      </w:r>
      <w:r>
        <w:rPr>
          <w:b/>
        </w:rPr>
        <w:t>C.</w:t>
      </w:r>
      <w:r>
        <w:t xml:space="preserve"> 8.</w:t>
      </w:r>
      <w:r>
        <w:br/>
      </w:r>
      <w:r>
        <w:rPr>
          <w:b/>
        </w:rPr>
        <w:t>D.</w:t>
      </w:r>
      <w:r>
        <w:t xml:space="preserve"> 6.</w:t>
      </w:r>
      <w:r>
        <w:br/>
      </w:r>
      <w:r>
        <w:rPr>
          <w:b/>
        </w:rPr>
        <w:t xml:space="preserve">Câu 15. </w:t>
      </w:r>
      <w:r>
        <w:t>Phèn chua có công thức: M</w:t>
      </w:r>
      <w:r>
        <w:rPr>
          <w:vertAlign w:val="subscript"/>
        </w:rPr>
        <w:t>2</w:t>
      </w:r>
      <w:r>
        <w:t>SO</w:t>
      </w:r>
      <w:r>
        <w:rPr>
          <w:vertAlign w:val="subscript"/>
        </w:rPr>
        <w:t>4</w:t>
      </w:r>
      <w:r>
        <w:t>.Al</w:t>
      </w:r>
      <w:r>
        <w:rPr>
          <w:vertAlign w:val="subscript"/>
        </w:rPr>
        <w:t>2</w:t>
      </w:r>
      <w:r>
        <w:t>(SO</w:t>
      </w:r>
      <w:r>
        <w:rPr>
          <w:vertAlign w:val="subscript"/>
        </w:rPr>
        <w:t>4</w:t>
      </w:r>
      <w:r>
        <w:t>)</w:t>
      </w:r>
      <w:r>
        <w:rPr>
          <w:vertAlign w:val="subscript"/>
        </w:rPr>
        <w:t>3</w:t>
      </w:r>
      <w:r>
        <w:t>.24H</w:t>
      </w:r>
      <w:r>
        <w:rPr>
          <w:vertAlign w:val="subscript"/>
        </w:rPr>
        <w:t>2</w:t>
      </w:r>
      <w:r>
        <w:t>O trong đó M</w:t>
      </w:r>
      <w:r>
        <w:rPr>
          <w:vertAlign w:val="superscript"/>
        </w:rPr>
        <w:t>+</w:t>
      </w:r>
      <w:r>
        <w:t xml:space="preserve"> là</w:t>
      </w:r>
      <w:r>
        <w:br/>
      </w:r>
      <w:r>
        <w:rPr>
          <w:b/>
        </w:rPr>
        <w:t>A.</w:t>
      </w:r>
      <w:r>
        <w:t xml:space="preserve"> NH</w:t>
      </w:r>
      <w:r>
        <w:rPr>
          <w:vertAlign w:val="subscript"/>
        </w:rPr>
        <w:t>4</w:t>
      </w:r>
      <w:r>
        <w:rPr>
          <w:vertAlign w:val="superscript"/>
        </w:rPr>
        <w:t>+</w:t>
      </w:r>
      <w:r>
        <w:t>.</w:t>
      </w:r>
      <w:r>
        <w:br/>
      </w:r>
      <w:r>
        <w:rPr>
          <w:b/>
        </w:rPr>
        <w:t>B.</w:t>
      </w:r>
      <w:r>
        <w:t xml:space="preserve"> Na</w:t>
      </w:r>
      <w:r>
        <w:rPr>
          <w:vertAlign w:val="superscript"/>
        </w:rPr>
        <w:t>+</w:t>
      </w:r>
      <w:r>
        <w:t xml:space="preserve">.  </w:t>
      </w:r>
      <w:r>
        <w:br/>
      </w:r>
      <w:r>
        <w:rPr>
          <w:b/>
        </w:rPr>
        <w:t>C.</w:t>
      </w:r>
      <w:r>
        <w:t xml:space="preserve"> Li</w:t>
      </w:r>
      <w:r>
        <w:rPr>
          <w:vertAlign w:val="superscript"/>
        </w:rPr>
        <w:t>+</w:t>
      </w:r>
      <w:r>
        <w:t>.</w:t>
      </w:r>
      <w:r>
        <w:br/>
      </w:r>
      <w:r>
        <w:rPr>
          <w:b/>
        </w:rPr>
        <w:t>D.</w:t>
      </w:r>
      <w:r>
        <w:t xml:space="preserve"> </w:t>
      </w:r>
      <w:r>
        <w:t>K</w:t>
      </w:r>
      <w:r>
        <w:rPr>
          <w:vertAlign w:val="superscript"/>
        </w:rPr>
        <w:t>+</w:t>
      </w:r>
      <w:r>
        <w:t>.</w:t>
      </w:r>
      <w:r>
        <w:br/>
      </w:r>
      <w:r>
        <w:rPr>
          <w:b/>
        </w:rPr>
        <w:t xml:space="preserve">Câu 16. </w:t>
      </w:r>
      <w:r>
        <w:t>Nhiệt phân đá vôi thu được vôi sống. Vôi sống được cho vào nước thu được vôi tôi. Vôi tôi được</w:t>
      </w:r>
      <w:r>
        <w:t xml:space="preserve"> </w:t>
      </w:r>
      <w:r>
        <w:t>sử dụng rộng rãi trong nhiều ngành công nghiệp như sản xuất amoniac, clorua vôi, vật liệu xây dựng,....</w:t>
      </w:r>
      <w:r>
        <w:t xml:space="preserve"> </w:t>
      </w:r>
      <w:r>
        <w:t>Công thức của vôi tôi là</w:t>
      </w:r>
      <w:r>
        <w:br/>
      </w:r>
      <w:r>
        <w:rPr>
          <w:b/>
        </w:rPr>
        <w:t>A.</w:t>
      </w:r>
      <w:r>
        <w:t xml:space="preserve"> CaCO</w:t>
      </w:r>
      <w:r>
        <w:rPr>
          <w:vertAlign w:val="subscript"/>
        </w:rPr>
        <w:t>3</w:t>
      </w:r>
      <w:r>
        <w:t>.</w:t>
      </w:r>
      <w:r>
        <w:br/>
      </w:r>
      <w:r>
        <w:rPr>
          <w:b/>
        </w:rPr>
        <w:t>B.</w:t>
      </w:r>
      <w:r>
        <w:t xml:space="preserve"> CaSO</w:t>
      </w:r>
      <w:r>
        <w:rPr>
          <w:vertAlign w:val="subscript"/>
        </w:rPr>
        <w:t>4</w:t>
      </w:r>
      <w:r>
        <w:t>.</w:t>
      </w:r>
      <w:r>
        <w:br/>
      </w:r>
      <w:r>
        <w:rPr>
          <w:b/>
        </w:rPr>
        <w:t>C.</w:t>
      </w:r>
      <w:r>
        <w:t xml:space="preserve"> </w:t>
      </w:r>
      <w:r>
        <w:t>Ca(OH)</w:t>
      </w:r>
      <w:r>
        <w:rPr>
          <w:vertAlign w:val="subscript"/>
        </w:rPr>
        <w:t>2</w:t>
      </w:r>
      <w:r>
        <w:t>.</w:t>
      </w:r>
      <w:r>
        <w:br/>
      </w:r>
      <w:r>
        <w:rPr>
          <w:b/>
        </w:rPr>
        <w:t>D.</w:t>
      </w:r>
      <w:r>
        <w:t xml:space="preserve"> CaO.</w:t>
      </w:r>
      <w:r>
        <w:br/>
      </w:r>
      <w:r>
        <w:t xml:space="preserve"> </w:t>
      </w:r>
      <w:r>
        <w:br/>
      </w:r>
      <w:r>
        <w:rPr>
          <w:b/>
        </w:rPr>
        <w:t xml:space="preserve">Câu 17. </w:t>
      </w:r>
      <w:r>
        <w:t xml:space="preserve">Tiến hành khử oxit X thành kim loại bằng khí </w:t>
      </w:r>
      <w:r>
        <w:t>H</w:t>
      </w:r>
      <w:r>
        <w:rPr>
          <w:vertAlign w:val="subscript"/>
        </w:rPr>
        <w:t>2</w:t>
      </w:r>
      <w:r>
        <w:t xml:space="preserve"> dư theo sơ đồ thí nghiệm như hình vẽ sa</w:t>
      </w:r>
      <w:r>
        <w:t>u:</w:t>
      </w:r>
      <w:r>
        <w:br/>
      </w:r>
      <w:r>
        <w:drawing>
          <wp:inline xmlns:a="http://schemas.openxmlformats.org/drawingml/2006/main" xmlns:pic="http://schemas.openxmlformats.org/drawingml/2006/picture">
            <wp:extent cx="2743200" cy="1371600"/>
            <wp:docPr id="1" name="Picture 1"/>
            <wp:cNvGraphicFramePr>
              <a:graphicFrameLocks noChangeAspect="1"/>
            </wp:cNvGraphicFramePr>
            <a:graphic>
              <a:graphicData uri="http://schemas.openxmlformats.org/drawingml/2006/picture">
                <pic:pic>
                  <pic:nvPicPr>
                    <pic:cNvPr id="0" name="temp_inline_29c37a30e8834648a50f230e24a91c80.jpg"/>
                    <pic:cNvPicPr/>
                  </pic:nvPicPr>
                  <pic:blipFill>
                    <a:blip r:embed="rId9"/>
                    <a:stretch>
                      <a:fillRect/>
                    </a:stretch>
                  </pic:blipFill>
                  <pic:spPr>
                    <a:xfrm>
                      <a:off x="0" y="0"/>
                      <a:ext cx="2743200" cy="1371600"/>
                    </a:xfrm>
                    <a:prstGeom prst="rect"/>
                  </pic:spPr>
                </pic:pic>
              </a:graphicData>
            </a:graphic>
          </wp:inline>
        </w:drawing>
      </w:r>
      <w:r>
        <w:br/>
      </w:r>
      <w:r>
        <w:rPr>
          <w:b/>
        </w:rPr>
        <w:t>X</w:t>
      </w:r>
      <w:r>
        <w:t xml:space="preserve"> có thể là oxit nào sau đây?</w:t>
      </w:r>
      <w:r>
        <w:br/>
      </w:r>
      <w:r>
        <w:rPr>
          <w:b/>
        </w:rPr>
        <w:t>A.</w:t>
      </w:r>
      <w:r>
        <w:t xml:space="preserve"> K</w:t>
      </w:r>
      <w:r>
        <w:rPr>
          <w:vertAlign w:val="subscript"/>
        </w:rPr>
        <w:t>2</w:t>
      </w:r>
      <w:r>
        <w:t>O</w:t>
      </w:r>
      <w:r>
        <w:t>.</w:t>
      </w:r>
      <w:r>
        <w:br/>
      </w:r>
      <w:r>
        <w:rPr>
          <w:b/>
        </w:rPr>
        <w:t>B.</w:t>
      </w:r>
      <w:r>
        <w:t xml:space="preserve"> Fe</w:t>
      </w:r>
      <w:r>
        <w:rPr>
          <w:vertAlign w:val="subscript"/>
        </w:rPr>
        <w:t>2</w:t>
      </w:r>
      <w:r>
        <w:t>O</w:t>
      </w:r>
      <w:r>
        <w:rPr>
          <w:vertAlign w:val="subscript"/>
        </w:rPr>
        <w:t>3</w:t>
      </w:r>
      <w:r>
        <w:t>.</w:t>
      </w:r>
      <w:r>
        <w:br/>
      </w:r>
      <w:r>
        <w:rPr>
          <w:b/>
        </w:rPr>
        <w:t>C.</w:t>
      </w:r>
      <w:r>
        <w:t xml:space="preserve"> Al</w:t>
      </w:r>
      <w:r>
        <w:rPr>
          <w:vertAlign w:val="subscript"/>
        </w:rPr>
        <w:t>2</w:t>
      </w:r>
      <w:r>
        <w:t>O</w:t>
      </w:r>
      <w:r>
        <w:rPr>
          <w:vertAlign w:val="subscript"/>
        </w:rPr>
        <w:t>3</w:t>
      </w:r>
      <w:r>
        <w:t>.</w:t>
      </w:r>
      <w:r>
        <w:br/>
      </w:r>
      <w:r>
        <w:rPr>
          <w:b/>
        </w:rPr>
        <w:t>D.</w:t>
      </w:r>
      <w:r>
        <w:t xml:space="preserve"> Mg</w:t>
      </w:r>
      <w:r>
        <w:t>O</w:t>
      </w:r>
      <w:r>
        <w:t>.</w:t>
      </w:r>
      <w:r>
        <w:br/>
      </w:r>
      <w:r>
        <w:rPr>
          <w:b/>
        </w:rPr>
        <w:t xml:space="preserve">Câu 18. </w:t>
      </w:r>
      <w:r>
        <w:t>Kim loại kiềm nào dưới đây được sử dụng làm tế bào quang điện?</w:t>
      </w:r>
      <w:r>
        <w:br/>
      </w:r>
      <w:r>
        <w:rPr>
          <w:b/>
        </w:rPr>
        <w:t>A.</w:t>
      </w:r>
      <w:r>
        <w:t xml:space="preserve"> Li.</w:t>
      </w:r>
      <w:r>
        <w:br/>
      </w:r>
      <w:r>
        <w:rPr>
          <w:b/>
        </w:rPr>
        <w:t>B.</w:t>
      </w:r>
      <w:r>
        <w:t xml:space="preserve"> Cs.</w:t>
      </w:r>
      <w:r>
        <w:br/>
      </w:r>
      <w:r>
        <w:rPr>
          <w:b/>
        </w:rPr>
        <w:t>C.</w:t>
      </w:r>
      <w:r>
        <w:t xml:space="preserve"> </w:t>
      </w:r>
      <w:r>
        <w:t>K.</w:t>
      </w:r>
      <w:r>
        <w:br/>
      </w:r>
      <w:r>
        <w:rPr>
          <w:b/>
        </w:rPr>
        <w:t>D.</w:t>
      </w:r>
      <w:r>
        <w:t xml:space="preserve"> Na.</w:t>
      </w:r>
      <w:r>
        <w:br/>
      </w:r>
      <w:r>
        <w:rPr>
          <w:b/>
        </w:rPr>
        <w:t xml:space="preserve">Câu 19. </w:t>
      </w:r>
      <w:r>
        <w:t>Điện phân NaCl nóng chảy (anot bằng than chì, catot bằng thép), ở catot thu được</w:t>
      </w:r>
      <w:r>
        <w:br/>
      </w:r>
      <w:r>
        <w:rPr>
          <w:b/>
        </w:rPr>
        <w:t>A.</w:t>
      </w:r>
      <w:r>
        <w:t xml:space="preserve"> Na.</w:t>
      </w:r>
      <w:r>
        <w:br/>
      </w:r>
      <w:r>
        <w:rPr>
          <w:b/>
        </w:rPr>
        <w:t>B.</w:t>
      </w:r>
      <w:r>
        <w:t xml:space="preserve"> Cl</w:t>
      </w:r>
      <w:r>
        <w:rPr>
          <w:vertAlign w:val="subscript"/>
        </w:rPr>
        <w:t>2</w:t>
      </w:r>
      <w:r>
        <w:t>.</w:t>
      </w:r>
      <w:r>
        <w:br/>
      </w:r>
      <w:r>
        <w:rPr>
          <w:b/>
        </w:rPr>
        <w:t>C.</w:t>
      </w:r>
      <w:r>
        <w:t xml:space="preserve"> H</w:t>
      </w:r>
      <w:r>
        <w:rPr>
          <w:vertAlign w:val="subscript"/>
        </w:rPr>
        <w:t>2</w:t>
      </w:r>
      <w:r>
        <w:t>.</w:t>
      </w:r>
      <w:r>
        <w:br/>
      </w:r>
      <w:r>
        <w:rPr>
          <w:b/>
        </w:rPr>
        <w:t>D.</w:t>
      </w:r>
      <w:r>
        <w:t xml:space="preserve"> NaOH.</w:t>
      </w:r>
      <w:r>
        <w:br/>
      </w:r>
      <w:r>
        <w:rPr>
          <w:b/>
        </w:rPr>
        <w:t xml:space="preserve">Câu 20. </w:t>
      </w:r>
      <w:r>
        <w:t>Chất nào sau đây khi tác dụng với dung dịch HCl, thu được hai muối?</w:t>
      </w:r>
      <w:r>
        <w:br/>
      </w:r>
      <w:r>
        <w:rPr>
          <w:b/>
        </w:rPr>
        <w:t>A.</w:t>
      </w:r>
      <w:r>
        <w:t xml:space="preserve"> Fe</w:t>
      </w:r>
      <w:r>
        <w:rPr>
          <w:vertAlign w:val="subscript"/>
        </w:rPr>
        <w:t>3</w:t>
      </w:r>
      <w:r>
        <w:t>O</w:t>
      </w:r>
      <w:r>
        <w:rPr>
          <w:vertAlign w:val="subscript"/>
        </w:rPr>
        <w:t>4</w:t>
      </w:r>
      <w:r>
        <w:t>.</w:t>
      </w:r>
      <w:r>
        <w:br/>
      </w:r>
      <w:r>
        <w:rPr>
          <w:b/>
        </w:rPr>
        <w:t>B.</w:t>
      </w:r>
      <w:r>
        <w:t xml:space="preserve"> Be(OH)</w:t>
      </w:r>
      <w:r>
        <w:rPr>
          <w:vertAlign w:val="subscript"/>
        </w:rPr>
        <w:t>2</w:t>
      </w:r>
      <w:r>
        <w:t>.</w:t>
      </w:r>
      <w:r>
        <w:br/>
      </w:r>
      <w:r>
        <w:rPr>
          <w:b/>
        </w:rPr>
        <w:t>C.</w:t>
      </w:r>
      <w:r>
        <w:t xml:space="preserve"> FeO.</w:t>
      </w:r>
      <w:r>
        <w:br/>
      </w:r>
      <w:r>
        <w:rPr>
          <w:b/>
        </w:rPr>
        <w:t>D.</w:t>
      </w:r>
      <w:r>
        <w:t xml:space="preserve"> Fe</w:t>
      </w:r>
      <w:r>
        <w:rPr>
          <w:vertAlign w:val="subscript"/>
        </w:rPr>
        <w:t>2</w:t>
      </w:r>
      <w:r>
        <w:t>O</w:t>
      </w:r>
      <w:r>
        <w:rPr>
          <w:vertAlign w:val="subscript"/>
        </w:rPr>
        <w:t>3</w:t>
      </w:r>
      <w:r>
        <w:t>.</w:t>
      </w:r>
      <w:r>
        <w:br/>
      </w:r>
      <w:r>
        <w:rPr>
          <w:b/>
        </w:rPr>
        <w:t xml:space="preserve">Câu 21. </w:t>
      </w:r>
      <w:r>
        <w:t>Cho dãy các kim loại: Fe, K, Cs, Ca, Al, Na</w:t>
      </w:r>
      <w:r>
        <w:t>.</w:t>
      </w:r>
      <w:r>
        <w:t xml:space="preserve"> Số kim loại kiềm trong dãy là</w:t>
      </w:r>
      <w:r>
        <w:br/>
      </w:r>
      <w:r>
        <w:rPr>
          <w:b/>
        </w:rPr>
        <w:t>A.</w:t>
      </w:r>
      <w:r>
        <w:t xml:space="preserve"> 2.  </w:t>
      </w:r>
      <w:r>
        <w:br/>
      </w:r>
      <w:r>
        <w:rPr>
          <w:b/>
        </w:rPr>
        <w:t>B.</w:t>
      </w:r>
      <w:r>
        <w:t xml:space="preserve"> 4.</w:t>
      </w:r>
      <w:r>
        <w:br/>
      </w:r>
      <w:r>
        <w:rPr>
          <w:b/>
        </w:rPr>
        <w:t>C.</w:t>
      </w:r>
      <w:r>
        <w:t xml:space="preserve"> 2.</w:t>
      </w:r>
      <w:r>
        <w:br/>
      </w:r>
      <w:r>
        <w:rPr>
          <w:b/>
        </w:rPr>
        <w:t>D.</w:t>
      </w:r>
      <w:r>
        <w:t xml:space="preserve"> </w:t>
      </w:r>
      <w:r>
        <w:t>1</w:t>
      </w:r>
      <w:r>
        <w:t>.</w:t>
      </w:r>
      <w:r>
        <w:br/>
      </w:r>
      <w:r>
        <w:rPr>
          <w:b/>
        </w:rPr>
        <w:t xml:space="preserve">Câu 22. </w:t>
      </w:r>
      <w:r>
        <w:t xml:space="preserve">Trong sản xuất nhôm, </w:t>
      </w:r>
      <w:r>
        <w:rPr>
          <w:b/>
        </w:rPr>
        <w:t>X</w:t>
      </w:r>
      <w:r>
        <w:t xml:space="preserve"> được trộn với Al</w:t>
      </w:r>
      <w:r>
        <w:rPr>
          <w:vertAlign w:val="subscript"/>
        </w:rPr>
        <w:t>2</w:t>
      </w:r>
      <w:r>
        <w:t>O</w:t>
      </w:r>
      <w:r>
        <w:rPr>
          <w:vertAlign w:val="subscript"/>
        </w:rPr>
        <w:t>3</w:t>
      </w:r>
      <w:r>
        <w:t xml:space="preserve"> nhằm hạ nhiệt độ nóng chảy của hỗn hợp xuống</w:t>
      </w:r>
      <w:r>
        <w:t xml:space="preserve"> </w:t>
      </w:r>
      <w:r>
        <w:t>900°C, tạo được chất lỏng có tính dẫn điện tốt hơn Al</w:t>
      </w:r>
      <w:r>
        <w:rPr>
          <w:vertAlign w:val="subscript"/>
        </w:rPr>
        <w:t>2</w:t>
      </w:r>
      <w:r>
        <w:t>O</w:t>
      </w:r>
      <w:r>
        <w:rPr>
          <w:vertAlign w:val="subscript"/>
        </w:rPr>
        <w:t>3</w:t>
      </w:r>
      <w:r>
        <w:t xml:space="preserve"> nóng chảy. </w:t>
      </w:r>
      <w:r>
        <w:rPr>
          <w:b/>
        </w:rPr>
        <w:t>X</w:t>
      </w:r>
      <w:r>
        <w:t xml:space="preserve"> là</w:t>
      </w:r>
      <w:r>
        <w:br/>
      </w:r>
      <w:r>
        <w:rPr>
          <w:b/>
        </w:rPr>
        <w:t>A.</w:t>
      </w:r>
      <w:r>
        <w:t xml:space="preserve"> natri hiđroxit.</w:t>
      </w:r>
      <w:r>
        <w:br/>
      </w:r>
      <w:r>
        <w:rPr>
          <w:b/>
        </w:rPr>
        <w:t>B.</w:t>
      </w:r>
      <w:r>
        <w:t xml:space="preserve"> </w:t>
      </w:r>
      <w:r>
        <w:t>đ</w:t>
      </w:r>
      <w:r>
        <w:t>olomit.</w:t>
      </w:r>
      <w:r>
        <w:br/>
      </w:r>
      <w:r>
        <w:rPr>
          <w:b/>
        </w:rPr>
        <w:t>C.</w:t>
      </w:r>
      <w:r>
        <w:t xml:space="preserve"> criolit.</w:t>
      </w:r>
      <w:r>
        <w:br/>
      </w:r>
      <w:r>
        <w:rPr>
          <w:b/>
        </w:rPr>
        <w:t>D.</w:t>
      </w:r>
      <w:r>
        <w:t xml:space="preserve"> boxit.</w:t>
      </w:r>
      <w:r>
        <w:br/>
      </w:r>
      <w:r>
        <w:rPr>
          <w:b/>
        </w:rPr>
        <w:t xml:space="preserve">Câu 23. </w:t>
      </w:r>
      <w:r>
        <w:t>Trong tự nhiên, canxi sunfat tồn tại dưới dạng CaSO</w:t>
      </w:r>
      <w:r>
        <w:rPr>
          <w:vertAlign w:val="subscript"/>
        </w:rPr>
        <w:t>4</w:t>
      </w:r>
      <w:r>
        <w:t>.2H</w:t>
      </w:r>
      <w:r>
        <w:rPr>
          <w:vertAlign w:val="subscript"/>
        </w:rPr>
        <w:t>2</w:t>
      </w:r>
      <w:r>
        <w:t>O được gọi là</w:t>
      </w:r>
      <w:r>
        <w:br/>
      </w:r>
      <w:r>
        <w:rPr>
          <w:b/>
        </w:rPr>
        <w:t>A.</w:t>
      </w:r>
      <w:r>
        <w:t xml:space="preserve"> đá vôi.</w:t>
      </w:r>
      <w:r>
        <w:br/>
      </w:r>
      <w:r>
        <w:rPr>
          <w:b/>
        </w:rPr>
        <w:t>B</w:t>
      </w:r>
      <w:r>
        <w:rPr>
          <w:b/>
        </w:rPr>
        <w:t>.</w:t>
      </w:r>
      <w:r>
        <w:t xml:space="preserve"> thạch cao sống.</w:t>
      </w:r>
      <w:r>
        <w:br/>
      </w:r>
      <w:r>
        <w:rPr>
          <w:b/>
        </w:rPr>
        <w:t>C.</w:t>
      </w:r>
      <w:r>
        <w:t xml:space="preserve"> thạch cao khan.</w:t>
      </w:r>
      <w:r>
        <w:br/>
      </w:r>
      <w:r>
        <w:rPr>
          <w:b/>
        </w:rPr>
        <w:t>D.</w:t>
      </w:r>
      <w:r>
        <w:t xml:space="preserve"> thạch cao n</w:t>
      </w:r>
      <w:r>
        <w:t>u</w:t>
      </w:r>
      <w:r>
        <w:t>ng.</w:t>
      </w:r>
      <w:r>
        <w:br/>
      </w:r>
      <w:r>
        <w:rPr>
          <w:b/>
        </w:rPr>
        <w:t xml:space="preserve">Câu 24. </w:t>
      </w:r>
      <w:r>
        <w:t>Cho các kim loại: Na, K, Mg, Ba. Ở nhiệt độ thường, kim loại khử được nước chậm nhất là</w:t>
      </w:r>
      <w:r>
        <w:br/>
      </w:r>
      <w:r>
        <w:rPr>
          <w:b/>
        </w:rPr>
        <w:t>A.</w:t>
      </w:r>
      <w:r>
        <w:t xml:space="preserve"> K.</w:t>
      </w:r>
      <w:r>
        <w:br/>
      </w:r>
      <w:r>
        <w:rPr>
          <w:b/>
        </w:rPr>
        <w:t>B.</w:t>
      </w:r>
      <w:r>
        <w:t xml:space="preserve"> Na.</w:t>
      </w:r>
      <w:r>
        <w:br/>
      </w:r>
      <w:r>
        <w:rPr>
          <w:b/>
        </w:rPr>
        <w:t>C.</w:t>
      </w:r>
      <w:r>
        <w:t xml:space="preserve"> Mg.</w:t>
      </w:r>
      <w:r>
        <w:t xml:space="preserve">  </w:t>
      </w:r>
      <w:r>
        <w:br/>
      </w:r>
      <w:r>
        <w:rPr>
          <w:b/>
        </w:rPr>
        <w:t>D.</w:t>
      </w:r>
      <w:r>
        <w:t xml:space="preserve"> Ba.</w:t>
      </w:r>
      <w:r>
        <w:br/>
      </w:r>
      <w:r>
        <w:rPr>
          <w:b/>
        </w:rPr>
        <w:t xml:space="preserve">Câu 25. </w:t>
      </w:r>
      <w:r>
        <w:t>Dung dịch FeCl</w:t>
      </w:r>
      <w:r>
        <w:rPr>
          <w:vertAlign w:val="subscript"/>
        </w:rPr>
        <w:t>3</w:t>
      </w:r>
      <w:r>
        <w:t xml:space="preserve"> tác dụng được với</w:t>
      </w:r>
      <w:r>
        <w:br/>
      </w:r>
      <w:r>
        <w:rPr>
          <w:b/>
        </w:rPr>
        <w:t>A.</w:t>
      </w:r>
      <w:r>
        <w:t xml:space="preserve"> </w:t>
      </w:r>
      <w:r>
        <w:t>Ag.</w:t>
      </w:r>
      <w:r>
        <w:br/>
      </w:r>
      <w:r>
        <w:rPr>
          <w:b/>
        </w:rPr>
        <w:t>B.</w:t>
      </w:r>
      <w:r>
        <w:t xml:space="preserve"> Pt.</w:t>
      </w:r>
      <w:r>
        <w:br/>
      </w:r>
      <w:r>
        <w:rPr>
          <w:b/>
        </w:rPr>
        <w:t>C.</w:t>
      </w:r>
      <w:r>
        <w:t xml:space="preserve"> Au.</w:t>
      </w:r>
      <w:r>
        <w:br/>
      </w:r>
      <w:r>
        <w:rPr>
          <w:b/>
        </w:rPr>
        <w:t>D.</w:t>
      </w:r>
      <w:r>
        <w:t xml:space="preserve"> Cu.</w:t>
      </w:r>
      <w:r>
        <w:br/>
      </w:r>
      <w:r>
        <w:rPr>
          <w:b/>
        </w:rPr>
        <w:t xml:space="preserve">Câu 26. </w:t>
      </w:r>
      <w:r>
        <w:t>NaHCO</w:t>
      </w:r>
      <w:r>
        <w:rPr>
          <w:vertAlign w:val="subscript"/>
        </w:rPr>
        <w:t>3</w:t>
      </w:r>
      <w:r>
        <w:t xml:space="preserve"> tác dụng với chất nào sau đây sinh ra kết tủa?</w:t>
      </w:r>
      <w:r>
        <w:br/>
      </w:r>
      <w:r>
        <w:rPr>
          <w:b/>
        </w:rPr>
        <w:t>A.</w:t>
      </w:r>
      <w:r>
        <w:t xml:space="preserve"> HC</w:t>
      </w:r>
      <w:r>
        <w:t>l</w:t>
      </w:r>
      <w:r>
        <w:t>.</w:t>
      </w:r>
      <w:r>
        <w:br/>
      </w:r>
      <w:r>
        <w:rPr>
          <w:b/>
        </w:rPr>
        <w:t>B.</w:t>
      </w:r>
      <w:r>
        <w:t xml:space="preserve"> Ba(OH)</w:t>
      </w:r>
      <w:r>
        <w:rPr>
          <w:vertAlign w:val="subscript"/>
        </w:rPr>
        <w:t>2</w:t>
      </w:r>
      <w:r>
        <w:t>.</w:t>
      </w:r>
      <w:r>
        <w:br/>
      </w:r>
      <w:r>
        <w:rPr>
          <w:b/>
        </w:rPr>
        <w:t>С</w:t>
      </w:r>
      <w:r>
        <w:rPr>
          <w:b/>
        </w:rPr>
        <w:t>.</w:t>
      </w:r>
      <w:r>
        <w:t xml:space="preserve"> </w:t>
      </w:r>
      <w:r>
        <w:t>K</w:t>
      </w:r>
      <w:r>
        <w:t>ОН.</w:t>
      </w:r>
      <w:r>
        <w:br/>
      </w:r>
      <w:r>
        <w:rPr>
          <w:b/>
        </w:rPr>
        <w:t>D.</w:t>
      </w:r>
      <w:r>
        <w:t xml:space="preserve"> H</w:t>
      </w:r>
      <w:r>
        <w:rPr>
          <w:vertAlign w:val="subscript"/>
        </w:rPr>
        <w:t>2</w:t>
      </w:r>
      <w:r>
        <w:t>SO</w:t>
      </w:r>
      <w:r>
        <w:rPr>
          <w:vertAlign w:val="subscript"/>
        </w:rPr>
        <w:t>4</w:t>
      </w:r>
      <w:r>
        <w:t>.</w:t>
      </w:r>
      <w:r>
        <w:br/>
      </w:r>
      <w:r>
        <w:rPr>
          <w:b/>
        </w:rPr>
        <w:t xml:space="preserve">Câu 27. </w:t>
      </w:r>
      <w:r>
        <w:t>Cation M</w:t>
      </w:r>
      <w:r>
        <w:rPr>
          <w:vertAlign w:val="superscript"/>
        </w:rPr>
        <w:t>+</w:t>
      </w:r>
      <w:r>
        <w:t xml:space="preserve"> có cấu hình electron ở lớp ngoài cùng là 2s</w:t>
      </w:r>
      <w:r>
        <w:rPr>
          <w:vertAlign w:val="superscript"/>
        </w:rPr>
        <w:t>2</w:t>
      </w:r>
      <w:r>
        <w:t>2p</w:t>
      </w:r>
      <w:r>
        <w:rPr>
          <w:vertAlign w:val="superscript"/>
        </w:rPr>
        <w:t>6</w:t>
      </w:r>
      <w:r>
        <w:t xml:space="preserve">. </w:t>
      </w:r>
      <w:r>
        <w:t>M là</w:t>
      </w:r>
      <w:r>
        <w:br/>
      </w:r>
      <w:r>
        <w:rPr>
          <w:b/>
        </w:rPr>
        <w:t>A.</w:t>
      </w:r>
      <w:r>
        <w:t xml:space="preserve"> Na.</w:t>
      </w:r>
      <w:r>
        <w:br/>
      </w:r>
      <w:r>
        <w:rPr>
          <w:b/>
        </w:rPr>
        <w:t>B.</w:t>
      </w:r>
      <w:r>
        <w:t xml:space="preserve"> Mg.</w:t>
      </w:r>
      <w:r>
        <w:br/>
      </w:r>
      <w:r>
        <w:rPr>
          <w:b/>
        </w:rPr>
        <w:t>C.</w:t>
      </w:r>
      <w:r>
        <w:t xml:space="preserve"> </w:t>
      </w:r>
      <w:r>
        <w:t>F.</w:t>
      </w:r>
      <w:r>
        <w:br/>
      </w:r>
      <w:r>
        <w:rPr>
          <w:b/>
        </w:rPr>
        <w:t>D.</w:t>
      </w:r>
      <w:r>
        <w:t xml:space="preserve"> Ne.</w:t>
      </w:r>
      <w:r>
        <w:br/>
      </w:r>
      <w:r>
        <w:rPr>
          <w:b/>
        </w:rPr>
        <w:t xml:space="preserve">Câu 28. </w:t>
      </w:r>
      <w:r>
        <w:t>Để thu được kim loại Cu từ dung dịch Cu</w:t>
      </w:r>
      <w:r>
        <w:t>SO</w:t>
      </w:r>
      <w:r>
        <w:rPr>
          <w:vertAlign w:val="subscript"/>
        </w:rPr>
        <w:t>4</w:t>
      </w:r>
      <w:r>
        <w:t>, theo phương pháp thuỷ luyện, có thể dùng kim loại nào sau đây?</w:t>
      </w:r>
      <w:r>
        <w:br/>
      </w:r>
      <w:r>
        <w:rPr>
          <w:b/>
        </w:rPr>
        <w:t>A.</w:t>
      </w:r>
      <w:r>
        <w:t xml:space="preserve"> Fe.</w:t>
      </w:r>
      <w:r>
        <w:br/>
      </w:r>
      <w:r>
        <w:rPr>
          <w:b/>
        </w:rPr>
        <w:t>B.</w:t>
      </w:r>
      <w:r>
        <w:t xml:space="preserve"> Ag.</w:t>
      </w:r>
      <w:r>
        <w:br/>
      </w:r>
      <w:r>
        <w:rPr>
          <w:b/>
        </w:rPr>
        <w:t>C.</w:t>
      </w:r>
      <w:r>
        <w:t xml:space="preserve"> Na</w:t>
      </w:r>
      <w:r>
        <w:t>.</w:t>
      </w:r>
      <w:r>
        <w:br/>
      </w:r>
      <w:r>
        <w:rPr>
          <w:b/>
        </w:rPr>
        <w:t>D.</w:t>
      </w:r>
      <w:r>
        <w:t xml:space="preserve"> Ca.</w:t>
      </w:r>
      <w:r>
        <w:br/>
      </w:r>
      <w:r>
        <w:rPr>
          <w:b/>
        </w:rPr>
        <w:t xml:space="preserve">Câu 29. </w:t>
      </w:r>
      <w:r>
        <w:t xml:space="preserve">Cho từ từ tới dư dung dịch chất </w:t>
      </w:r>
      <w:r>
        <w:rPr>
          <w:b/>
        </w:rPr>
        <w:t>X</w:t>
      </w:r>
      <w:r>
        <w:t xml:space="preserve"> vào dung dịch AlCl</w:t>
      </w:r>
      <w:r>
        <w:rPr>
          <w:vertAlign w:val="subscript"/>
        </w:rPr>
        <w:t>3</w:t>
      </w:r>
      <w:r>
        <w:t xml:space="preserve"> thu được kết tủa keo trắng. Biết phản ứng</w:t>
      </w:r>
      <w:r>
        <w:t xml:space="preserve"> </w:t>
      </w:r>
      <w:r>
        <w:t xml:space="preserve">xảy ra hoàn toàn. Chất </w:t>
      </w:r>
      <w:r>
        <w:rPr>
          <w:b/>
        </w:rPr>
        <w:t>X</w:t>
      </w:r>
      <w:r>
        <w:t xml:space="preserve"> là</w:t>
      </w:r>
      <w:r>
        <w:br/>
      </w:r>
      <w:r>
        <w:rPr>
          <w:b/>
        </w:rPr>
        <w:t>A.</w:t>
      </w:r>
      <w:r>
        <w:t xml:space="preserve"> NaOH.</w:t>
      </w:r>
      <w:r>
        <w:br/>
      </w:r>
      <w:r>
        <w:rPr>
          <w:b/>
        </w:rPr>
        <w:t>B.</w:t>
      </w:r>
      <w:r>
        <w:t xml:space="preserve"> KOH.</w:t>
      </w:r>
      <w:r>
        <w:br/>
      </w:r>
      <w:r>
        <w:rPr>
          <w:b/>
        </w:rPr>
        <w:t>C.</w:t>
      </w:r>
      <w:r>
        <w:t xml:space="preserve"> NH</w:t>
      </w:r>
      <w:r>
        <w:rPr>
          <w:vertAlign w:val="subscript"/>
        </w:rPr>
        <w:t>3</w:t>
      </w:r>
      <w:r>
        <w:t>.</w:t>
      </w:r>
      <w:r>
        <w:br/>
      </w:r>
      <w:r>
        <w:rPr>
          <w:b/>
        </w:rPr>
        <w:t>D.</w:t>
      </w:r>
      <w:r>
        <w:t xml:space="preserve"> HC</w:t>
      </w:r>
      <w:r>
        <w:t>l</w:t>
      </w:r>
      <w:r>
        <w:t>.</w:t>
      </w:r>
      <w:r>
        <w:br/>
      </w:r>
      <w:r>
        <w:rPr>
          <w:b/>
        </w:rPr>
        <w:t xml:space="preserve">Câu 30. </w:t>
      </w:r>
      <w:r>
        <w:t>Cho sơ đồ phản ứng sau:</w:t>
      </w:r>
      <w:r>
        <w:br/>
      </w:r>
      <w:r>
        <w:t>X</w:t>
      </w:r>
      <w:r>
        <w:t>1</w:t>
      </w:r>
      <w:r>
        <w:t>+</w:t>
      </w:r>
      <w:r>
        <w:t>dd</w:t>
      </w:r>
      <w:r>
        <w:t>NaOH</w:t>
      </w:r>
      <w:r>
        <w:t>du</w:t>
      </w:r>
      <w:r>
        <w:t>−</w:t>
      </w:r>
      <w:r>
        <w:t>−−−−−−−</w:t>
      </w:r>
      <w:r>
        <w:t>→</w:t>
      </w:r>
      <w:r>
        <w:t>X</w:t>
      </w:r>
      <w:r>
        <w:t>2</w:t>
      </w:r>
      <w:r>
        <w:t>+</w:t>
      </w:r>
      <w:r>
        <w:t>CO</w:t>
      </w:r>
      <w:r>
        <w:t>2</w:t>
      </w:r>
      <w:r>
        <w:t>+</w:t>
      </w:r>
      <w:r>
        <w:t>H</w:t>
      </w:r>
      <w:r>
        <w:t>2</w:t>
      </w:r>
      <w:r>
        <w:t>O</w:t>
      </w:r>
      <w:r>
        <w:t>−</w:t>
      </w:r>
      <w:r>
        <w:t>−−−−−</w:t>
      </w:r>
      <w:r>
        <w:t>→</w:t>
      </w:r>
      <w:r>
        <w:t>X</w:t>
      </w:r>
      <w:r>
        <w:t>3</w:t>
      </w:r>
      <w:r>
        <w:t>+</w:t>
      </w:r>
      <w:r>
        <w:t>dd</w:t>
      </w:r>
      <w:r>
        <w:t>HCl</w:t>
      </w:r>
      <w:r>
        <w:t>−</w:t>
      </w:r>
      <w:r>
        <w:t>−−−</w:t>
      </w:r>
      <w:r>
        <w:t>→</w:t>
      </w:r>
      <w:r>
        <w:t>X</w:t>
      </w:r>
      <w:r>
        <w:t>4</w:t>
      </w:r>
      <w:r>
        <w:t>+</w:t>
      </w:r>
      <w:r>
        <w:t>ddNH</w:t>
      </w:r>
      <w:r>
        <w:t>3</w:t>
      </w:r>
      <w:r>
        <w:t>−</w:t>
      </w:r>
      <w:r>
        <w:t>−−−</w:t>
      </w:r>
      <w:r>
        <w:t>→</w:t>
      </w:r>
      <w:r>
        <w:t>X</w:t>
      </w:r>
      <w:r>
        <w:t>3</w:t>
      </w:r>
      <w:r>
        <w:t>t</w:t>
      </w:r>
      <w:r>
        <w:t>o</w:t>
      </w:r>
      <w:r>
        <w:t>→</w:t>
      </w:r>
      <w:r>
        <w:t>X</w:t>
      </w:r>
      <w:r>
        <w:t>5</w:t>
      </w:r>
      <w:r>
        <w:t>X_(1)→+dd NaOH duX_(2)→+CO_(2)+H_(2)OX_(3)→+dd​HClX_(4)→+ddNH_(3)X_(3)→t^(o)X_(5)</w:t>
      </w:r>
      <w:r>
        <w:t xml:space="preserve"> </w:t>
      </w:r>
      <w:r>
        <w:br/>
      </w:r>
      <w:r>
        <w:t>Biết X</w:t>
      </w:r>
      <w:r>
        <w:rPr>
          <w:vertAlign w:val="subscript"/>
        </w:rPr>
        <w:t>1</w:t>
      </w:r>
      <w:r>
        <w:t>, X</w:t>
      </w:r>
      <w:r>
        <w:rPr>
          <w:vertAlign w:val="subscript"/>
        </w:rPr>
        <w:t>2</w:t>
      </w:r>
      <w:r>
        <w:t>, X</w:t>
      </w:r>
      <w:r>
        <w:rPr>
          <w:vertAlign w:val="subscript"/>
        </w:rPr>
        <w:t>3</w:t>
      </w:r>
      <w:r>
        <w:t>, X</w:t>
      </w:r>
      <w:r>
        <w:rPr>
          <w:vertAlign w:val="subscript"/>
        </w:rPr>
        <w:t>4</w:t>
      </w:r>
      <w:r>
        <w:t>, X</w:t>
      </w:r>
      <w:r>
        <w:rPr>
          <w:vertAlign w:val="subscript"/>
        </w:rPr>
        <w:t>5</w:t>
      </w:r>
      <w:r>
        <w:t xml:space="preserve"> là các hợp chất khác nhau của nguyên tố nhôm. Các chất X</w:t>
      </w:r>
      <w:r>
        <w:rPr>
          <w:vertAlign w:val="subscript"/>
        </w:rPr>
        <w:t>1</w:t>
      </w:r>
      <w:r>
        <w:t xml:space="preserve"> và X</w:t>
      </w:r>
      <w:r>
        <w:rPr>
          <w:vertAlign w:val="subscript"/>
        </w:rPr>
        <w:t>5</w:t>
      </w:r>
      <w:r>
        <w:t xml:space="preserve"> lần lượt là</w:t>
      </w:r>
      <w:r>
        <w:br/>
      </w:r>
      <w:r>
        <w:rPr>
          <w:b/>
        </w:rPr>
        <w:t>A.</w:t>
      </w:r>
      <w:r>
        <w:t xml:space="preserve"> Al</w:t>
      </w:r>
      <w:r>
        <w:rPr>
          <w:vertAlign w:val="subscript"/>
        </w:rPr>
        <w:t>2</w:t>
      </w:r>
      <w:r>
        <w:t>O</w:t>
      </w:r>
      <w:r>
        <w:rPr>
          <w:vertAlign w:val="subscript"/>
        </w:rPr>
        <w:t>3</w:t>
      </w:r>
      <w:r>
        <w:t xml:space="preserve"> và AlCl</w:t>
      </w:r>
      <w:r>
        <w:rPr>
          <w:vertAlign w:val="subscript"/>
        </w:rPr>
        <w:t>3</w:t>
      </w:r>
      <w:r>
        <w:t xml:space="preserve">.        </w:t>
      </w:r>
      <w:r>
        <w:br/>
      </w:r>
      <w:r>
        <w:rPr>
          <w:b/>
        </w:rPr>
        <w:t>B.</w:t>
      </w:r>
      <w:r>
        <w:t xml:space="preserve"> Al</w:t>
      </w:r>
      <w:r>
        <w:rPr>
          <w:vertAlign w:val="subscript"/>
        </w:rPr>
        <w:t>2</w:t>
      </w:r>
      <w:r>
        <w:t>O</w:t>
      </w:r>
      <w:r>
        <w:rPr>
          <w:vertAlign w:val="subscript"/>
        </w:rPr>
        <w:t>3</w:t>
      </w:r>
      <w:r>
        <w:t xml:space="preserve"> và Al</w:t>
      </w:r>
      <w:r>
        <w:rPr>
          <w:vertAlign w:val="subscript"/>
        </w:rPr>
        <w:t>2</w:t>
      </w:r>
      <w:r>
        <w:t>(SO</w:t>
      </w:r>
      <w:r>
        <w:rPr>
          <w:vertAlign w:val="subscript"/>
        </w:rPr>
        <w:t>4</w:t>
      </w:r>
      <w:r>
        <w:t>)</w:t>
      </w:r>
      <w:r>
        <w:rPr>
          <w:vertAlign w:val="subscript"/>
        </w:rPr>
        <w:t>3</w:t>
      </w:r>
      <w:r>
        <w:t xml:space="preserve">.  </w:t>
      </w:r>
      <w:r>
        <w:br/>
      </w:r>
      <w:r>
        <w:rPr>
          <w:b/>
        </w:rPr>
        <w:t>C.</w:t>
      </w:r>
      <w:r>
        <w:t xml:space="preserve"> AlCl</w:t>
      </w:r>
      <w:r>
        <w:rPr>
          <w:vertAlign w:val="subscript"/>
        </w:rPr>
        <w:t>3</w:t>
      </w:r>
      <w:r>
        <w:t xml:space="preserve"> và Al</w:t>
      </w:r>
      <w:r>
        <w:rPr>
          <w:vertAlign w:val="subscript"/>
        </w:rPr>
        <w:t>2</w:t>
      </w:r>
      <w:r>
        <w:t>O</w:t>
      </w:r>
      <w:r>
        <w:rPr>
          <w:vertAlign w:val="subscript"/>
        </w:rPr>
        <w:t>3</w:t>
      </w:r>
      <w:r>
        <w:t xml:space="preserve">.        </w:t>
      </w:r>
      <w:r>
        <w:br/>
      </w:r>
      <w:r>
        <w:rPr>
          <w:b/>
        </w:rPr>
        <w:t>D.</w:t>
      </w:r>
      <w:r>
        <w:t xml:space="preserve"> Al</w:t>
      </w:r>
      <w:r>
        <w:rPr>
          <w:vertAlign w:val="subscript"/>
        </w:rPr>
        <w:t>2</w:t>
      </w:r>
      <w:r>
        <w:t>(SO</w:t>
      </w:r>
      <w:r>
        <w:rPr>
          <w:vertAlign w:val="subscript"/>
        </w:rPr>
        <w:t>4</w:t>
      </w:r>
      <w:r>
        <w:t>)</w:t>
      </w:r>
      <w:r>
        <w:rPr>
          <w:vertAlign w:val="subscript"/>
        </w:rPr>
        <w:t>3</w:t>
      </w:r>
      <w:r>
        <w:t xml:space="preserve"> và Al</w:t>
      </w:r>
      <w:r>
        <w:rPr>
          <w:vertAlign w:val="subscript"/>
        </w:rPr>
        <w:t>2</w:t>
      </w:r>
      <w:r>
        <w:t>O</w:t>
      </w:r>
      <w:r>
        <w:rPr>
          <w:vertAlign w:val="subscript"/>
        </w:rPr>
        <w:t>3</w:t>
      </w:r>
      <w:r>
        <w:t>.</w:t>
      </w:r>
      <w:r>
        <w:br/>
      </w:r>
      <w:r>
        <w:rPr>
          <w:b/>
        </w:rPr>
        <w:t xml:space="preserve">Câu 31. </w:t>
      </w:r>
      <w:r>
        <w:t>Cho các phát biểu:</w:t>
      </w:r>
      <w:r>
        <w:br/>
      </w:r>
      <w:r>
        <w:t>(a) Fe tác dụng với dung dịch AgNO</w:t>
      </w:r>
      <w:r>
        <w:rPr>
          <w:vertAlign w:val="subscript"/>
        </w:rPr>
        <w:t>3</w:t>
      </w:r>
      <w:r>
        <w:t xml:space="preserve"> dư thu được muối sắt (III).</w:t>
      </w:r>
      <w:r>
        <w:br/>
      </w:r>
      <w:r>
        <w:t>(b) Nhôm, sắt bị thụ động hoá trong dung dịch HNO</w:t>
      </w:r>
      <w:r>
        <w:rPr>
          <w:vertAlign w:val="subscript"/>
        </w:rPr>
        <w:t>3</w:t>
      </w:r>
      <w:r>
        <w:t xml:space="preserve"> đặc, nguội.</w:t>
      </w:r>
      <w:r>
        <w:br/>
      </w:r>
      <w:r>
        <w:t>(c) Be không tác dụng với nước ở nhiệt độ thường.</w:t>
      </w:r>
      <w:r>
        <w:br/>
      </w:r>
      <w:r>
        <w:t>(d) Nhôm có khối lượng riêng lớn hơn sắt.</w:t>
      </w:r>
      <w:r>
        <w:br/>
      </w:r>
      <w:r>
        <w:t xml:space="preserve">Số phát biểu </w:t>
      </w:r>
      <w:r>
        <w:rPr>
          <w:b/>
        </w:rPr>
        <w:t>đúng</w:t>
      </w:r>
      <w:r>
        <w:t xml:space="preserve"> là</w:t>
      </w:r>
      <w:r>
        <w:br/>
      </w:r>
      <w:r>
        <w:rPr>
          <w:b/>
        </w:rPr>
        <w:t>A.</w:t>
      </w:r>
      <w:r>
        <w:t xml:space="preserve"> 1.</w:t>
      </w:r>
      <w:r>
        <w:br/>
      </w:r>
      <w:r>
        <w:rPr>
          <w:b/>
        </w:rPr>
        <w:t>B.</w:t>
      </w:r>
      <w:r>
        <w:t xml:space="preserve"> 2.</w:t>
      </w:r>
      <w:r>
        <w:br/>
      </w:r>
      <w:r>
        <w:rPr>
          <w:b/>
        </w:rPr>
        <w:t>C.</w:t>
      </w:r>
      <w:r>
        <w:t xml:space="preserve"> 4.</w:t>
      </w:r>
      <w:r>
        <w:br/>
      </w:r>
      <w:r>
        <w:rPr>
          <w:b/>
        </w:rPr>
        <w:t>D.</w:t>
      </w:r>
      <w:r>
        <w:t xml:space="preserve"> 3</w:t>
      </w:r>
      <w:r>
        <w:t>.</w:t>
      </w:r>
      <w:r>
        <w:br/>
      </w:r>
      <w:r>
        <w:rPr>
          <w:b/>
        </w:rPr>
        <w:t xml:space="preserve">Câu 32. </w:t>
      </w:r>
      <w:r>
        <w:t>Chọn phát biểu đúng</w:t>
      </w:r>
      <w:r>
        <w:br/>
      </w:r>
      <w:r>
        <w:rPr>
          <w:b/>
        </w:rPr>
        <w:t>A.</w:t>
      </w:r>
      <w:r>
        <w:t xml:space="preserve"> Nhiệt phân natri clorua thu được kim loại natri và khí clo.</w:t>
      </w:r>
      <w:r>
        <w:br/>
      </w:r>
      <w:r>
        <w:rPr>
          <w:b/>
        </w:rPr>
        <w:t>B.</w:t>
      </w:r>
      <w:r>
        <w:t xml:space="preserve"> Trong các kim loại, kim loại kiềm có độ cứng lớn nhất.</w:t>
      </w:r>
      <w:r>
        <w:br/>
      </w:r>
      <w:r>
        <w:rPr>
          <w:b/>
        </w:rPr>
        <w:t>C.</w:t>
      </w:r>
      <w:r>
        <w:t xml:space="preserve"> Kim loại kiềm không tác dụng với dung dịch HNO</w:t>
      </w:r>
      <w:r>
        <w:rPr>
          <w:vertAlign w:val="subscript"/>
        </w:rPr>
        <w:t>3</w:t>
      </w:r>
      <w:r>
        <w:t xml:space="preserve"> đặc.</w:t>
      </w:r>
      <w:r>
        <w:br/>
      </w:r>
      <w:r>
        <w:rPr>
          <w:b/>
        </w:rPr>
        <w:t>D.</w:t>
      </w:r>
      <w:r>
        <w:t xml:space="preserve"> Cs phản ứng với nước mãnh liệt hơn Li trong cùng điều kiện.</w:t>
      </w:r>
      <w:r>
        <w:br/>
      </w:r>
      <w:r>
        <w:rPr>
          <w:b/>
        </w:rPr>
        <w:t xml:space="preserve">Câu 33. </w:t>
      </w:r>
      <w:r>
        <w:t>Cho các dung dịch sau: Ba(HCO</w:t>
      </w:r>
      <w:r>
        <w:rPr>
          <w:vertAlign w:val="subscript"/>
        </w:rPr>
        <w:t>3</w:t>
      </w:r>
      <w:r>
        <w:t>)</w:t>
      </w:r>
      <w:r>
        <w:rPr>
          <w:vertAlign w:val="subscript"/>
        </w:rPr>
        <w:t>2</w:t>
      </w:r>
      <w:r>
        <w:t>, NaOH, AlCl</w:t>
      </w:r>
      <w:r>
        <w:rPr>
          <w:vertAlign w:val="subscript"/>
        </w:rPr>
        <w:t>3</w:t>
      </w:r>
      <w:r>
        <w:t>, KHSO</w:t>
      </w:r>
      <w:r>
        <w:rPr>
          <w:vertAlign w:val="subscript"/>
        </w:rPr>
        <w:t>4</w:t>
      </w:r>
      <w:r>
        <w:t xml:space="preserve"> được đánh ngẫu nhiên là </w:t>
      </w:r>
      <w:r>
        <w:rPr>
          <w:b/>
        </w:rPr>
        <w:t>X, Y, Z, T</w:t>
      </w:r>
      <w:r>
        <w:t>.</w:t>
      </w:r>
      <w:r>
        <w:t xml:space="preserve"> </w:t>
      </w:r>
      <w:r>
        <w:t xml:space="preserve">Kết quả thí nghiệm của các chất </w:t>
      </w:r>
      <w:r>
        <w:rPr>
          <w:b/>
        </w:rPr>
        <w:t>X, Y, Z, T</w:t>
      </w:r>
      <w:r>
        <w:t xml:space="preserve"> với các thuốc thử được ghi ở bảng sau:</w:t>
      </w:r>
      <w:r>
        <w:br/>
      </w:r>
      <w:r>
        <w:br/>
      </w:r>
      <w:r>
        <w:br/>
      </w:r>
      <w:r>
        <w:br/>
      </w:r>
      <w:r>
        <w:br/>
      </w:r>
      <w:r>
        <w:t>Hoá chất</w:t>
      </w:r>
      <w:r>
        <w:br/>
      </w:r>
      <w:r>
        <w:br/>
      </w:r>
      <w:r>
        <w:br/>
      </w:r>
      <w:r>
        <w:rPr>
          <w:b/>
        </w:rPr>
        <w:t>X</w:t>
      </w:r>
      <w:r>
        <w:br/>
      </w:r>
      <w:r>
        <w:br/>
      </w:r>
      <w:r>
        <w:br/>
      </w:r>
      <w:r>
        <w:rPr>
          <w:b/>
        </w:rPr>
        <w:t>Y</w:t>
      </w:r>
      <w:r>
        <w:br/>
      </w:r>
      <w:r>
        <w:br/>
      </w:r>
      <w:r>
        <w:br/>
      </w:r>
      <w:r>
        <w:rPr>
          <w:b/>
        </w:rPr>
        <w:t>Z</w:t>
      </w:r>
      <w:r>
        <w:br/>
      </w:r>
      <w:r>
        <w:br/>
      </w:r>
      <w:r>
        <w:br/>
      </w:r>
      <w:r>
        <w:rPr>
          <w:b/>
        </w:rPr>
        <w:t>T</w:t>
      </w:r>
      <w:r>
        <w:br/>
      </w:r>
      <w:r>
        <w:br/>
      </w:r>
      <w:r>
        <w:br/>
      </w:r>
      <w:r>
        <w:br/>
      </w:r>
      <w:r>
        <w:br/>
      </w:r>
      <w:r>
        <w:t>Dung dịch HCl</w:t>
      </w:r>
      <w:r>
        <w:br/>
      </w:r>
      <w:r>
        <w:br/>
      </w:r>
      <w:r>
        <w:br/>
      </w:r>
      <w:r>
        <w:t>Khí bay ra</w:t>
      </w:r>
      <w:r>
        <w:br/>
      </w:r>
      <w:r>
        <w:br/>
      </w:r>
      <w:r>
        <w:br/>
      </w:r>
      <w:r>
        <w:t>Không hiện tượng</w:t>
      </w:r>
      <w:r>
        <w:br/>
      </w:r>
      <w:r>
        <w:br/>
      </w:r>
      <w:r>
        <w:br/>
      </w:r>
      <w:r>
        <w:t>Không hiện tượng</w:t>
      </w:r>
      <w:r>
        <w:br/>
      </w:r>
      <w:r>
        <w:br/>
      </w:r>
      <w:r>
        <w:br/>
      </w:r>
      <w:r>
        <w:t>Không hiện tượng</w:t>
      </w:r>
      <w:r>
        <w:br/>
      </w:r>
      <w:r>
        <w:br/>
      </w:r>
      <w:r>
        <w:br/>
      </w:r>
      <w:r>
        <w:br/>
      </w:r>
      <w:r>
        <w:br/>
      </w:r>
      <w:r>
        <w:t>Dung dịch Ba(OH)</w:t>
      </w:r>
      <w:r>
        <w:rPr>
          <w:vertAlign w:val="subscript"/>
        </w:rPr>
        <w:t>2</w:t>
      </w:r>
      <w:r>
        <w:br/>
      </w:r>
      <w:r>
        <w:br/>
      </w:r>
      <w:r>
        <w:br/>
      </w:r>
      <w:r>
        <w:t>Kết tủa trắng không tan trong Ba(OH)</w:t>
      </w:r>
      <w:r>
        <w:rPr>
          <w:vertAlign w:val="subscript"/>
        </w:rPr>
        <w:t>2</w:t>
      </w:r>
      <w:r>
        <w:t xml:space="preserve"> dư</w:t>
      </w:r>
      <w:r>
        <w:br/>
      </w:r>
      <w:r>
        <w:br/>
      </w:r>
      <w:r>
        <w:br/>
      </w:r>
      <w:r>
        <w:t>Kết tủa trắng không tan trong Ba(OH)</w:t>
      </w:r>
      <w:r>
        <w:rPr>
          <w:vertAlign w:val="subscript"/>
        </w:rPr>
        <w:t>2</w:t>
      </w:r>
      <w:r>
        <w:t xml:space="preserve"> dư</w:t>
      </w:r>
      <w:r>
        <w:br/>
      </w:r>
      <w:r>
        <w:br/>
      </w:r>
      <w:r>
        <w:br/>
      </w:r>
      <w:r>
        <w:t>Không hiện tượng</w:t>
      </w:r>
      <w:r>
        <w:br/>
      </w:r>
      <w:r>
        <w:br/>
      </w:r>
      <w:r>
        <w:br/>
      </w:r>
      <w:r>
        <w:t>Kết tủa trắng tan trong Ba(OH)</w:t>
      </w:r>
      <w:r>
        <w:rPr>
          <w:vertAlign w:val="subscript"/>
        </w:rPr>
        <w:t>2</w:t>
      </w:r>
      <w:r>
        <w:t xml:space="preserve"> dư</w:t>
      </w:r>
      <w:r>
        <w:br/>
      </w:r>
      <w:r>
        <w:br/>
      </w:r>
      <w:r>
        <w:br/>
      </w:r>
      <w:r>
        <w:br/>
      </w:r>
      <w:r>
        <w:br/>
      </w:r>
      <w:r>
        <w:t xml:space="preserve">Chất </w:t>
      </w:r>
      <w:r>
        <w:rPr>
          <w:b/>
        </w:rPr>
        <w:t>Y</w:t>
      </w:r>
      <w:r>
        <w:t xml:space="preserve"> là</w:t>
      </w:r>
      <w:r>
        <w:br/>
      </w:r>
      <w:r>
        <w:rPr>
          <w:b/>
        </w:rPr>
        <w:t>A.</w:t>
      </w:r>
      <w:r>
        <w:t xml:space="preserve"> AlCl</w:t>
      </w:r>
      <w:r>
        <w:rPr>
          <w:vertAlign w:val="subscript"/>
        </w:rPr>
        <w:t>3</w:t>
      </w:r>
      <w:r>
        <w:t>.</w:t>
      </w:r>
      <w:r>
        <w:br/>
      </w:r>
      <w:r>
        <w:rPr>
          <w:b/>
        </w:rPr>
        <w:t>B.</w:t>
      </w:r>
      <w:r>
        <w:t xml:space="preserve"> NaOH</w:t>
      </w:r>
      <w:r>
        <w:t>.</w:t>
      </w:r>
      <w:r>
        <w:br/>
      </w:r>
      <w:r>
        <w:rPr>
          <w:b/>
        </w:rPr>
        <w:t>C.</w:t>
      </w:r>
      <w:r>
        <w:t xml:space="preserve"> Ba(HCO</w:t>
      </w:r>
      <w:r>
        <w:rPr>
          <w:vertAlign w:val="subscript"/>
        </w:rPr>
        <w:t>3</w:t>
      </w:r>
      <w:r>
        <w:t>)</w:t>
      </w:r>
      <w:r>
        <w:rPr>
          <w:vertAlign w:val="subscript"/>
        </w:rPr>
        <w:t>2</w:t>
      </w:r>
      <w:r>
        <w:t>.</w:t>
      </w:r>
      <w:r>
        <w:br/>
      </w:r>
      <w:r>
        <w:rPr>
          <w:b/>
        </w:rPr>
        <w:t>D.</w:t>
      </w:r>
      <w:r>
        <w:t xml:space="preserve"> KHSO</w:t>
      </w:r>
      <w:r>
        <w:rPr>
          <w:vertAlign w:val="subscript"/>
        </w:rPr>
        <w:t>4</w:t>
      </w:r>
      <w:r>
        <w:t>.</w:t>
      </w:r>
      <w:r>
        <w:br/>
      </w:r>
      <w:r>
        <w:rPr>
          <w:b/>
        </w:rPr>
        <w:t xml:space="preserve">Câu 34. </w:t>
      </w:r>
      <w:r>
        <w:t>Thực hiện các thí nghiệm sau:</w:t>
      </w:r>
      <w:r>
        <w:br/>
      </w:r>
      <w:r>
        <w:t>(a) Đốt dây sắt trong khí clo dư.</w:t>
      </w:r>
      <w:r>
        <w:t xml:space="preserve">                                                         </w:t>
      </w:r>
      <w:r>
        <w:br/>
      </w:r>
      <w:r>
        <w:t>(</w:t>
      </w:r>
      <w:r>
        <w:t>b</w:t>
      </w:r>
      <w:r>
        <w:t>) Cho FeO vào dung dịch HNO</w:t>
      </w:r>
      <w:r>
        <w:rPr>
          <w:vertAlign w:val="subscript"/>
        </w:rPr>
        <w:t>3</w:t>
      </w:r>
      <w:r>
        <w:t xml:space="preserve"> (loãng, dư).</w:t>
      </w:r>
      <w:r>
        <w:br/>
      </w:r>
      <w:r>
        <w:t>(c) Cho Fe vào dung dịch Fe(NO</w:t>
      </w:r>
      <w:r>
        <w:rPr>
          <w:vertAlign w:val="subscript"/>
        </w:rPr>
        <w:t>3</w:t>
      </w:r>
      <w:r>
        <w:t>)</w:t>
      </w:r>
      <w:r>
        <w:rPr>
          <w:vertAlign w:val="subscript"/>
        </w:rPr>
        <w:t>3</w:t>
      </w:r>
      <w:r>
        <w:t>.</w:t>
      </w:r>
      <w:r>
        <w:t xml:space="preserve">                 </w:t>
      </w:r>
      <w:r>
        <w:br/>
      </w:r>
      <w:r>
        <w:t>(</w:t>
      </w:r>
      <w:r>
        <w:t>d</w:t>
      </w:r>
      <w:r>
        <w:t>) Cho Fe vào dung dịch H</w:t>
      </w:r>
      <w:r>
        <w:rPr>
          <w:vertAlign w:val="subscript"/>
        </w:rPr>
        <w:t>2</w:t>
      </w:r>
      <w:r>
        <w:t>SO</w:t>
      </w:r>
      <w:r>
        <w:rPr>
          <w:vertAlign w:val="subscript"/>
        </w:rPr>
        <w:t>4</w:t>
      </w:r>
      <w:r>
        <w:t xml:space="preserve"> (loãng, dư).</w:t>
      </w:r>
      <w:r>
        <w:br/>
      </w:r>
      <w:r>
        <w:t>Số thí nghiệm tạo thành muối sắt (II) là</w:t>
      </w:r>
      <w:r>
        <w:br/>
      </w:r>
      <w:r>
        <w:rPr>
          <w:b/>
        </w:rPr>
        <w:t>A.</w:t>
      </w:r>
      <w:r>
        <w:t xml:space="preserve"> </w:t>
      </w:r>
      <w:r>
        <w:t>1.</w:t>
      </w:r>
      <w:r>
        <w:br/>
      </w:r>
      <w:r>
        <w:rPr>
          <w:b/>
        </w:rPr>
        <w:t>B.</w:t>
      </w:r>
      <w:r>
        <w:t xml:space="preserve"> </w:t>
      </w:r>
      <w:r>
        <w:t>3.</w:t>
      </w:r>
      <w:r>
        <w:br/>
      </w:r>
      <w:r>
        <w:rPr>
          <w:b/>
        </w:rPr>
        <w:t>C.</w:t>
      </w:r>
      <w:r>
        <w:t xml:space="preserve"> 2.</w:t>
      </w:r>
      <w:r>
        <w:t xml:space="preserve">  </w:t>
      </w:r>
      <w:r>
        <w:br/>
      </w:r>
      <w:r>
        <w:rPr>
          <w:b/>
        </w:rPr>
        <w:t>D.</w:t>
      </w:r>
      <w:r>
        <w:t xml:space="preserve"> 4.</w:t>
      </w:r>
      <w:r>
        <w:br/>
      </w:r>
      <w:r>
        <w:rPr>
          <w:b/>
        </w:rPr>
        <w:t xml:space="preserve">Câu 35. </w:t>
      </w:r>
      <w:r>
        <w:t>Đốt cháy hoàn toàn 1,</w:t>
      </w:r>
      <w:r>
        <w:t>0</w:t>
      </w:r>
      <w:r>
        <w:t>8 gam Al bằng lượng dư khí O</w:t>
      </w:r>
      <w:r>
        <w:rPr>
          <w:vertAlign w:val="subscript"/>
        </w:rPr>
        <w:t>2</w:t>
      </w:r>
      <w:r>
        <w:t>, thu được m gam chất rắn. Giá trị của m</w:t>
      </w:r>
      <w:r>
        <w:t xml:space="preserve"> </w:t>
      </w:r>
      <w:r>
        <w:t>là</w:t>
      </w:r>
      <w:r>
        <w:br/>
      </w:r>
      <w:r>
        <w:rPr>
          <w:b/>
        </w:rPr>
        <w:t>A.</w:t>
      </w:r>
      <w:r>
        <w:t xml:space="preserve"> 2,04.</w:t>
      </w:r>
      <w:r>
        <w:br/>
      </w:r>
      <w:r>
        <w:rPr>
          <w:b/>
        </w:rPr>
        <w:t>B.</w:t>
      </w:r>
      <w:r>
        <w:t xml:space="preserve"> 8,16.</w:t>
      </w:r>
      <w:r>
        <w:br/>
      </w:r>
      <w:r>
        <w:rPr>
          <w:b/>
        </w:rPr>
        <w:t>C.</w:t>
      </w:r>
      <w:r>
        <w:t xml:space="preserve"> 4,08.</w:t>
      </w:r>
      <w:r>
        <w:br/>
      </w:r>
      <w:r>
        <w:rPr>
          <w:b/>
        </w:rPr>
        <w:t>D.</w:t>
      </w:r>
      <w:r>
        <w:t xml:space="preserve"> 1,72.</w:t>
      </w:r>
      <w:r>
        <w:br/>
      </w:r>
      <w:r>
        <w:rPr>
          <w:b/>
        </w:rPr>
        <w:t xml:space="preserve">Câu 36. </w:t>
      </w:r>
      <w:r>
        <w:t>Để hòa tan hoàn toàn 5,4 gam Al cần dùng vừa đủ V (ml) dung dịch NaOH 0,5M. Giá trị của V</w:t>
      </w:r>
      <w:r>
        <w:t xml:space="preserve"> </w:t>
      </w:r>
      <w:r>
        <w:t>là</w:t>
      </w:r>
      <w:r>
        <w:br/>
      </w:r>
      <w:r>
        <w:rPr>
          <w:b/>
        </w:rPr>
        <w:t>A.</w:t>
      </w:r>
      <w:r>
        <w:t xml:space="preserve"> 400.</w:t>
      </w:r>
      <w:r>
        <w:br/>
      </w:r>
      <w:r>
        <w:rPr>
          <w:b/>
        </w:rPr>
        <w:t>B.</w:t>
      </w:r>
      <w:r>
        <w:t xml:space="preserve"> 300.</w:t>
      </w:r>
      <w:r>
        <w:br/>
      </w:r>
      <w:r>
        <w:rPr>
          <w:b/>
        </w:rPr>
        <w:t>C.</w:t>
      </w:r>
      <w:r>
        <w:t xml:space="preserve"> 100.</w:t>
      </w:r>
      <w:r>
        <w:br/>
      </w:r>
      <w:r>
        <w:rPr>
          <w:b/>
        </w:rPr>
        <w:t>D.</w:t>
      </w:r>
      <w:r>
        <w:t xml:space="preserve"> 200.</w:t>
      </w:r>
      <w:r>
        <w:br/>
      </w:r>
      <w:r>
        <w:rPr>
          <w:b/>
        </w:rPr>
        <w:t xml:space="preserve">Câu 37. </w:t>
      </w:r>
      <w:r>
        <w:t>Hòa tan hoàn toàn m gam bột nhôm vào dung dịch HNO</w:t>
      </w:r>
      <w:r>
        <w:rPr>
          <w:vertAlign w:val="subscript"/>
        </w:rPr>
        <w:t>3</w:t>
      </w:r>
      <w:r>
        <w:t xml:space="preserve"> dư, thu được 1,0752 lít hỗn hợp khí X</w:t>
      </w:r>
      <w:r>
        <w:t xml:space="preserve"> </w:t>
      </w:r>
      <w:r>
        <w:t>(gồm NO và N</w:t>
      </w:r>
      <w:r>
        <w:rPr>
          <w:vertAlign w:val="subscript"/>
        </w:rPr>
        <w:t>2</w:t>
      </w:r>
      <w:r>
        <w:t>O, có tỷ lệ mol lần lượt là 3:1, đktc) và dung dịch chỉ chứa một muối. Giá trị của m là</w:t>
      </w:r>
      <w:r>
        <w:br/>
      </w:r>
      <w:r>
        <w:rPr>
          <w:b/>
        </w:rPr>
        <w:t>A.</w:t>
      </w:r>
      <w:r>
        <w:t xml:space="preserve"> 1,836.</w:t>
      </w:r>
      <w:r>
        <w:br/>
      </w:r>
      <w:r>
        <w:rPr>
          <w:b/>
        </w:rPr>
        <w:t>B.</w:t>
      </w:r>
      <w:r>
        <w:t xml:space="preserve"> 1,404.</w:t>
      </w:r>
      <w:r>
        <w:br/>
      </w:r>
      <w:r>
        <w:rPr>
          <w:b/>
        </w:rPr>
        <w:t>C</w:t>
      </w:r>
      <w:r>
        <w:rPr>
          <w:b/>
        </w:rPr>
        <w:t>.</w:t>
      </w:r>
      <w:r>
        <w:t xml:space="preserve"> </w:t>
      </w:r>
      <w:r>
        <w:t>1,620</w:t>
      </w:r>
      <w:r>
        <w:t>.</w:t>
      </w:r>
      <w:r>
        <w:br/>
      </w:r>
      <w:r>
        <w:rPr>
          <w:b/>
        </w:rPr>
        <w:t>D.</w:t>
      </w:r>
      <w:r>
        <w:t xml:space="preserve"> 2,916.</w:t>
      </w:r>
      <w:r>
        <w:br/>
      </w:r>
      <w:r>
        <w:rPr>
          <w:b/>
        </w:rPr>
        <w:t xml:space="preserve">Câu 38. </w:t>
      </w:r>
      <w:r>
        <w:t xml:space="preserve">Cho 3,76 gam hỗn hợp gồm MgO, CuO và </w:t>
      </w:r>
      <w:r>
        <w:t>F</w:t>
      </w:r>
      <w:r>
        <w:t>e</w:t>
      </w:r>
      <w:r>
        <w:rPr>
          <w:vertAlign w:val="subscript"/>
        </w:rPr>
        <w:t>2</w:t>
      </w:r>
      <w:r>
        <w:t>O</w:t>
      </w:r>
      <w:r>
        <w:rPr>
          <w:vertAlign w:val="subscript"/>
        </w:rPr>
        <w:t>3</w:t>
      </w:r>
      <w:r>
        <w:t>, tác dụng vừa đủ với 0,06 lít dung dịch HCl</w:t>
      </w:r>
      <w:r>
        <w:t xml:space="preserve"> </w:t>
      </w:r>
      <w:r>
        <w:t>2,0M, rồi cô cạn dung dịch sau phản ứng thì số gam</w:t>
      </w:r>
      <w:r>
        <w:t xml:space="preserve"> m</w:t>
      </w:r>
      <w:r>
        <w:t>uối khan thu được là</w:t>
      </w:r>
      <w:r>
        <w:br/>
      </w:r>
      <w:r>
        <w:rPr>
          <w:b/>
        </w:rPr>
        <w:t>A.</w:t>
      </w:r>
      <w:r>
        <w:t xml:space="preserve"> 6,10</w:t>
      </w:r>
      <w:r>
        <w:t>.</w:t>
      </w:r>
      <w:r>
        <w:br/>
      </w:r>
      <w:r>
        <w:rPr>
          <w:b/>
        </w:rPr>
        <w:t>B.</w:t>
      </w:r>
      <w:r>
        <w:t xml:space="preserve"> 4,93.</w:t>
      </w:r>
      <w:r>
        <w:br/>
      </w:r>
      <w:r>
        <w:rPr>
          <w:b/>
        </w:rPr>
        <w:t>C</w:t>
      </w:r>
      <w:r>
        <w:rPr>
          <w:b/>
        </w:rPr>
        <w:t>.</w:t>
      </w:r>
      <w:r>
        <w:t xml:space="preserve"> 7,06.</w:t>
      </w:r>
      <w:r>
        <w:br/>
      </w:r>
      <w:r>
        <w:rPr>
          <w:b/>
        </w:rPr>
        <w:t>D.</w:t>
      </w:r>
      <w:r>
        <w:t xml:space="preserve"> 8,02.</w:t>
      </w:r>
      <w:r>
        <w:br/>
      </w:r>
      <w:r>
        <w:rPr>
          <w:b/>
        </w:rPr>
        <w:t xml:space="preserve">Câu 39. </w:t>
      </w:r>
      <w:r>
        <w:t>Cho 17,82 gam hỗn hợp gồm Na, Na</w:t>
      </w:r>
      <w:r>
        <w:rPr>
          <w:vertAlign w:val="subscript"/>
        </w:rPr>
        <w:t>2</w:t>
      </w:r>
      <w:r>
        <w:t>O, Ba, Ba</w:t>
      </w:r>
      <w:r>
        <w:t>O</w:t>
      </w:r>
      <w:r>
        <w:t xml:space="preserve"> (trong đó oxi chiếm 12,57% về khối lượng)</w:t>
      </w:r>
      <w:r>
        <w:t xml:space="preserve"> </w:t>
      </w:r>
      <w:r>
        <w:t>vào nước dư, thu được x mol khí H</w:t>
      </w:r>
      <w:r>
        <w:rPr>
          <w:vertAlign w:val="subscript"/>
        </w:rPr>
        <w:t>2</w:t>
      </w:r>
      <w:r>
        <w:t xml:space="preserve"> và dung dịch Y. Cho dung dịch CuSO</w:t>
      </w:r>
      <w:r>
        <w:rPr>
          <w:vertAlign w:val="subscript"/>
        </w:rPr>
        <w:t>4</w:t>
      </w:r>
      <w:r>
        <w:t xml:space="preserve"> dư vào Y, thu được 35,54</w:t>
      </w:r>
      <w:r>
        <w:t xml:space="preserve"> </w:t>
      </w:r>
      <w:r>
        <w:t>gam kết tủa. Giá trị của x là</w:t>
      </w:r>
      <w:r>
        <w:br/>
      </w:r>
      <w:r>
        <w:rPr>
          <w:b/>
        </w:rPr>
        <w:t>A</w:t>
      </w:r>
      <w:r>
        <w:rPr>
          <w:b/>
        </w:rPr>
        <w:t>.</w:t>
      </w:r>
      <w:r>
        <w:t xml:space="preserve"> 0,12</w:t>
      </w:r>
      <w:r>
        <w:t>.</w:t>
      </w:r>
      <w:r>
        <w:br/>
      </w:r>
      <w:r>
        <w:rPr>
          <w:b/>
        </w:rPr>
        <w:t>B.</w:t>
      </w:r>
      <w:r>
        <w:t xml:space="preserve"> 0,10.</w:t>
      </w:r>
      <w:r>
        <w:br/>
      </w:r>
      <w:r>
        <w:rPr>
          <w:b/>
        </w:rPr>
        <w:t>C.</w:t>
      </w:r>
      <w:r>
        <w:t xml:space="preserve"> </w:t>
      </w:r>
      <w:r>
        <w:t>0,08.</w:t>
      </w:r>
      <w:r>
        <w:br/>
      </w:r>
      <w:r>
        <w:rPr>
          <w:b/>
        </w:rPr>
        <w:t>D.</w:t>
      </w:r>
      <w:r>
        <w:t xml:space="preserve"> 0,06.</w:t>
      </w:r>
      <w:r>
        <w:br/>
      </w:r>
      <w:r>
        <w:rPr>
          <w:b/>
        </w:rPr>
        <w:t xml:space="preserve">Câu 40. </w:t>
      </w:r>
      <w:r>
        <w:t xml:space="preserve">Hỗn hợp </w:t>
      </w:r>
      <w:r>
        <w:rPr>
          <w:b/>
        </w:rPr>
        <w:t>X</w:t>
      </w:r>
      <w:r>
        <w:t xml:space="preserve"> gồm Fe</w:t>
      </w:r>
      <w:r>
        <w:rPr>
          <w:vertAlign w:val="subscript"/>
        </w:rPr>
        <w:t>2</w:t>
      </w:r>
      <w:r>
        <w:t>O</w:t>
      </w:r>
      <w:r>
        <w:rPr>
          <w:vertAlign w:val="subscript"/>
        </w:rPr>
        <w:t>3</w:t>
      </w:r>
      <w:r>
        <w:t xml:space="preserve">, FeO và Cu (trong đó oxi chiếm 16,0% về khối lượng). Cho m gam </w:t>
      </w:r>
      <w:r>
        <w:rPr>
          <w:b/>
        </w:rPr>
        <w:t>X</w:t>
      </w:r>
      <w:r>
        <w:t xml:space="preserve"> tác</w:t>
      </w:r>
      <w:r>
        <w:t xml:space="preserve"> </w:t>
      </w:r>
      <w:r>
        <w:t xml:space="preserve">dụng với 500 ml dung dịch HCl 2,0M (dư), thu được dung dịch </w:t>
      </w:r>
      <w:r>
        <w:rPr>
          <w:b/>
        </w:rPr>
        <w:t>Y</w:t>
      </w:r>
      <w:r>
        <w:t xml:space="preserve"> và còn lại 0,27m gam chất rắn không</w:t>
      </w:r>
      <w:r>
        <w:t xml:space="preserve"> </w:t>
      </w:r>
      <w:r>
        <w:t>tan. Cho dung dịch AgNO</w:t>
      </w:r>
      <w:r>
        <w:rPr>
          <w:vertAlign w:val="subscript"/>
        </w:rPr>
        <w:t>3</w:t>
      </w:r>
      <w:r>
        <w:t xml:space="preserve"> dư vào</w:t>
      </w:r>
      <w:r>
        <w:rPr>
          <w:b/>
        </w:rPr>
        <w:t xml:space="preserve"> Y</w:t>
      </w:r>
      <w:r>
        <w:t>, thu được khí NO (sản phẩm khử duy nhất của N</w:t>
      </w:r>
      <w:r>
        <w:rPr>
          <w:vertAlign w:val="superscript"/>
        </w:rPr>
        <w:t>+5</w:t>
      </w:r>
      <w:r>
        <w:t>) và 165,1 gam</w:t>
      </w:r>
      <w:r>
        <w:t xml:space="preserve"> </w:t>
      </w:r>
      <w:r>
        <w:t>kết tủa. Biết các phản ứng xảy ra hoàn toàn. Giá trị của m là</w:t>
      </w:r>
      <w:r>
        <w:br/>
      </w:r>
      <w:r>
        <w:rPr>
          <w:b/>
        </w:rPr>
        <w:t>A.</w:t>
      </w:r>
      <w:r>
        <w:t xml:space="preserve"> 28. </w:t>
      </w:r>
      <w:r>
        <w:br/>
      </w:r>
      <w:r>
        <w:rPr>
          <w:b/>
        </w:rPr>
        <w:t>B.</w:t>
      </w:r>
      <w:r>
        <w:t xml:space="preserve"> 48.</w:t>
      </w:r>
      <w:r>
        <w:t xml:space="preserve">  </w:t>
      </w:r>
      <w:r>
        <w:br/>
      </w:r>
      <w:r>
        <w:rPr>
          <w:b/>
        </w:rPr>
        <w:t>C.</w:t>
      </w:r>
      <w:r>
        <w:t xml:space="preserve"> 32.</w:t>
      </w:r>
      <w:r>
        <w:br/>
      </w:r>
      <w:r>
        <w:rPr>
          <w:b/>
        </w:rPr>
        <w:t>D</w:t>
      </w:r>
      <w:r>
        <w:rPr>
          <w:b/>
        </w:rPr>
        <w:t>.</w:t>
      </w:r>
      <w:r>
        <w:t xml:space="preserve"> </w:t>
      </w:r>
      <w:r>
        <w:t>40.</w:t>
      </w:r>
      <w:r>
        <w:br/>
      </w:r>
      <w:r>
        <w:rPr>
          <w:b/>
        </w:rPr>
        <w:t>Đề thi Học kì 2 Hóa học lớp 12 có đáp án đề số 6</w:t>
      </w:r>
      <w:r>
        <w:br/>
      </w:r>
      <w:r>
        <w:rPr>
          <w:i/>
        </w:rPr>
        <w:t>Phòng Giáo dục và Đào tạo .....</w:t>
      </w:r>
      <w:r>
        <w:br/>
      </w:r>
      <w:r>
        <w:rPr>
          <w:i/>
        </w:rPr>
        <w:t>Đề khảo sát chất lượng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rPr>
          <w:i/>
        </w:rPr>
        <w:t>Cho nguyên tử khối của các nguyên tố: C = 12, H = 1, O = 16, Al = 27, Ca = 40, Cl = 35,5, Mg = 24.</w:t>
      </w:r>
      <w:r>
        <w:br/>
      </w:r>
      <w:r>
        <w:rPr>
          <w:b/>
        </w:rPr>
        <w:t>I. Phần trắc nghiệm</w:t>
      </w:r>
      <w:r>
        <w:br/>
      </w:r>
      <w:r>
        <w:rPr>
          <w:b/>
        </w:rPr>
        <w:t>Câu 1:</w:t>
      </w:r>
      <w:r>
        <w:t xml:space="preserve"> Kim loại sắt </w:t>
      </w:r>
      <w:r>
        <w:rPr>
          <w:b/>
        </w:rPr>
        <w:t xml:space="preserve">không </w:t>
      </w:r>
      <w:r>
        <w:t>phản ứng được với dung dịch nào sau đây?</w:t>
      </w:r>
      <w:r>
        <w:br/>
      </w:r>
      <w:r>
        <w:t>A. H</w:t>
      </w:r>
      <w:r>
        <w:rPr>
          <w:vertAlign w:val="subscript"/>
        </w:rPr>
        <w:t>2</w:t>
      </w:r>
      <w:r>
        <w:t>SO</w:t>
      </w:r>
      <w:r>
        <w:rPr>
          <w:vertAlign w:val="subscript"/>
        </w:rPr>
        <w:t>4</w:t>
      </w:r>
      <w:r>
        <w:t xml:space="preserve"> loãng.</w:t>
      </w:r>
      <w:r>
        <w:br/>
      </w:r>
      <w:r>
        <w:t>B. HNO</w:t>
      </w:r>
      <w:r>
        <w:rPr>
          <w:vertAlign w:val="subscript"/>
        </w:rPr>
        <w:t>3</w:t>
      </w:r>
      <w:r>
        <w:t xml:space="preserve"> loãng.</w:t>
      </w:r>
      <w:r>
        <w:br/>
      </w:r>
      <w:r>
        <w:t>C. HNO</w:t>
      </w:r>
      <w:r>
        <w:rPr>
          <w:vertAlign w:val="subscript"/>
        </w:rPr>
        <w:t>3</w:t>
      </w:r>
      <w:r>
        <w:t xml:space="preserve"> đặc nguội.</w:t>
      </w:r>
      <w:r>
        <w:br/>
      </w:r>
      <w:r>
        <w:t>D. H</w:t>
      </w:r>
      <w:r>
        <w:rPr>
          <w:vertAlign w:val="subscript"/>
        </w:rPr>
        <w:t>2</w:t>
      </w:r>
      <w:r>
        <w:t>SO</w:t>
      </w:r>
      <w:r>
        <w:rPr>
          <w:vertAlign w:val="subscript"/>
        </w:rPr>
        <w:t>4</w:t>
      </w:r>
      <w:r>
        <w:t xml:space="preserve"> đặc nóng.</w:t>
      </w:r>
      <w:r>
        <w:br/>
      </w:r>
      <w:r>
        <w:rPr>
          <w:b/>
        </w:rPr>
        <w:t>Câu 2:</w:t>
      </w:r>
      <w:r>
        <w:t xml:space="preserve"> Trong tự nhiên, canxi sunfat tồn tại dưới dạng ngậm nước (CaSO</w:t>
      </w:r>
      <w:r>
        <w:rPr>
          <w:vertAlign w:val="subscript"/>
        </w:rPr>
        <w:t>4</w:t>
      </w:r>
      <w:r>
        <w:t>.2H</w:t>
      </w:r>
      <w:r>
        <w:rPr>
          <w:vertAlign w:val="subscript"/>
        </w:rPr>
        <w:t>2</w:t>
      </w:r>
      <w:r>
        <w:t>O) được gọi là</w:t>
      </w:r>
      <w:r>
        <w:br/>
      </w:r>
      <w:r>
        <w:t>A. boxit.</w:t>
      </w:r>
      <w:r>
        <w:br/>
      </w:r>
      <w:r>
        <w:t>B. đá vôi.</w:t>
      </w:r>
      <w:r>
        <w:br/>
      </w:r>
      <w:r>
        <w:t>C. thạch cao sống.</w:t>
      </w:r>
      <w:r>
        <w:br/>
      </w:r>
      <w:r>
        <w:t>D. thạch cao nung.</w:t>
      </w:r>
      <w:r>
        <w:br/>
      </w:r>
      <w:r>
        <w:rPr>
          <w:b/>
        </w:rPr>
        <w:t>Câu 3:</w:t>
      </w:r>
      <w:r>
        <w:t xml:space="preserve"> Điện phân Al</w:t>
      </w:r>
      <w:r>
        <w:rPr>
          <w:vertAlign w:val="subscript"/>
        </w:rPr>
        <w:t>2</w:t>
      </w:r>
      <w:r>
        <w:t>O</w:t>
      </w:r>
      <w:r>
        <w:rPr>
          <w:vertAlign w:val="subscript"/>
        </w:rPr>
        <w:t>3</w:t>
      </w:r>
      <w:r>
        <w:t xml:space="preserve"> nóng chảy với dòng điện cường độ 9,65A trong thời gian 3000 giây, thu được 2,16 gam Al. Hiệu suất của quá trình điện phân là</w:t>
      </w:r>
      <w:r>
        <w:br/>
      </w:r>
      <w:r>
        <w:t>A. 60%.</w:t>
      </w:r>
      <w:r>
        <w:br/>
      </w:r>
      <w:r>
        <w:t>B. 70%.</w:t>
      </w:r>
      <w:r>
        <w:br/>
      </w:r>
      <w:r>
        <w:t>C. 80%.</w:t>
      </w:r>
      <w:r>
        <w:br/>
      </w:r>
      <w:r>
        <w:t>D. 90%.</w:t>
      </w:r>
      <w:r>
        <w:br/>
      </w:r>
      <w:r>
        <w:rPr>
          <w:b/>
        </w:rPr>
        <w:t>Câu 4:</w:t>
      </w:r>
      <w:r>
        <w:t xml:space="preserve"> Tôn là sắt được tráng kim loại nào sau đây?</w:t>
      </w:r>
      <w:r>
        <w:br/>
      </w:r>
      <w:r>
        <w:t>A. Cr.</w:t>
      </w:r>
      <w:r>
        <w:br/>
      </w:r>
      <w:r>
        <w:t>B. Zn.</w:t>
      </w:r>
      <w:r>
        <w:br/>
      </w:r>
      <w:r>
        <w:t>C. Sn.</w:t>
      </w:r>
      <w:r>
        <w:br/>
      </w:r>
      <w:r>
        <w:t>D. Ni.</w:t>
      </w:r>
      <w:r>
        <w:br/>
      </w:r>
      <w:r>
        <w:rPr>
          <w:b/>
        </w:rPr>
        <w:t>Câu 5:</w:t>
      </w:r>
      <w:r>
        <w:t xml:space="preserve"> Thực hiện các thí nghiệm sau ở nhiệt độ thường:</w:t>
      </w:r>
      <w:r>
        <w:br/>
      </w:r>
      <w:r>
        <w:t>(a) Cho bột Al vào dung dịch NaOH.</w:t>
      </w:r>
      <w:r>
        <w:br/>
      </w:r>
      <w:r>
        <w:t>(b) Cho bột Fe vào dung dịch AgNO</w:t>
      </w:r>
      <w:r>
        <w:rPr>
          <w:vertAlign w:val="subscript"/>
        </w:rPr>
        <w:t>3</w:t>
      </w:r>
      <w:r>
        <w:t>.</w:t>
      </w:r>
      <w:r>
        <w:br/>
      </w:r>
      <w:r>
        <w:t>(c) Cho CaO vào nước.</w:t>
      </w:r>
      <w:r>
        <w:br/>
      </w:r>
      <w:r>
        <w:t>(d) Cho dung dịch Na</w:t>
      </w:r>
      <w:r>
        <w:rPr>
          <w:vertAlign w:val="subscript"/>
        </w:rPr>
        <w:t>2</w:t>
      </w:r>
      <w:r>
        <w:t>CO</w:t>
      </w:r>
      <w:r>
        <w:rPr>
          <w:vertAlign w:val="subscript"/>
        </w:rPr>
        <w:t>3</w:t>
      </w:r>
      <w:r>
        <w:t xml:space="preserve"> vào dung dịch CaCl</w:t>
      </w:r>
      <w:r>
        <w:rPr>
          <w:vertAlign w:val="subscript"/>
        </w:rPr>
        <w:t>2</w:t>
      </w:r>
      <w:r>
        <w:t>.</w:t>
      </w:r>
      <w:r>
        <w:br/>
      </w:r>
      <w:r>
        <w:t>Số thí nghiệm có xảy ra phản ứng là</w:t>
      </w:r>
      <w:r>
        <w:br/>
      </w:r>
      <w:r>
        <w:t>A. 4.</w:t>
      </w:r>
      <w:r>
        <w:br/>
      </w:r>
      <w:r>
        <w:t>B. 2.</w:t>
      </w:r>
      <w:r>
        <w:br/>
      </w:r>
      <w:r>
        <w:t>C. 3.</w:t>
      </w:r>
      <w:r>
        <w:br/>
      </w:r>
      <w:r>
        <w:t>D. 1.</w:t>
      </w:r>
      <w:r>
        <w:br/>
      </w:r>
      <w:r>
        <w:rPr>
          <w:b/>
        </w:rPr>
        <w:t>Câu 6:</w:t>
      </w:r>
      <w:r>
        <w:t xml:space="preserve"> Dẫn 4,48 lít khí CO</w:t>
      </w:r>
      <w:r>
        <w:rPr>
          <w:vertAlign w:val="subscript"/>
        </w:rPr>
        <w:t>2</w:t>
      </w:r>
      <w:r>
        <w:t xml:space="preserve"> ở đktc vào lượng dư dung dịch Ca(OH)</w:t>
      </w:r>
      <w:r>
        <w:rPr>
          <w:vertAlign w:val="subscript"/>
        </w:rPr>
        <w:t>2</w:t>
      </w:r>
      <w:r>
        <w:t>. Khối lượng kết tủa thu được là</w:t>
      </w:r>
      <w:r>
        <w:br/>
      </w:r>
      <w:r>
        <w:t>A. 10g.</w:t>
      </w:r>
      <w:r>
        <w:br/>
      </w:r>
      <w:r>
        <w:t>B. 20g.</w:t>
      </w:r>
      <w:r>
        <w:br/>
      </w:r>
      <w:r>
        <w:t>C. 30g.</w:t>
      </w:r>
      <w:r>
        <w:br/>
      </w:r>
      <w:r>
        <w:t>D. 40g.</w:t>
      </w:r>
      <w:r>
        <w:br/>
      </w:r>
      <w:r>
        <w:rPr>
          <w:b/>
        </w:rPr>
        <w:t>Câu 7:</w:t>
      </w:r>
      <w:r>
        <w:t xml:space="preserve"> Cho Cu vào dung dịch Fe</w:t>
      </w:r>
      <w:r>
        <w:rPr>
          <w:vertAlign w:val="subscript"/>
        </w:rPr>
        <w:t>2</w:t>
      </w:r>
      <w:r>
        <w:t>(SO</w:t>
      </w:r>
      <w:r>
        <w:rPr>
          <w:vertAlign w:val="subscript"/>
        </w:rPr>
        <w:t>4</w:t>
      </w:r>
      <w:r>
        <w:t>)</w:t>
      </w:r>
      <w:r>
        <w:rPr>
          <w:vertAlign w:val="subscript"/>
        </w:rPr>
        <w:t>3</w:t>
      </w:r>
      <w:r>
        <w:t>. Sau khi cân bằng phương trình thì tổng hệ số (số nguyên tối giản) của tất cả các chất là</w:t>
      </w:r>
      <w:r>
        <w:br/>
      </w:r>
      <w:r>
        <w:t>A. 6.</w:t>
      </w:r>
      <w:r>
        <w:br/>
      </w:r>
      <w:r>
        <w:t>B. 4.</w:t>
      </w:r>
      <w:r>
        <w:br/>
      </w:r>
      <w:r>
        <w:t>C. 5.</w:t>
      </w:r>
      <w:r>
        <w:br/>
      </w:r>
      <w:r>
        <w:t>D. 9.</w:t>
      </w:r>
      <w:r>
        <w:br/>
      </w:r>
      <w:r>
        <w:rPr>
          <w:b/>
        </w:rPr>
        <w:t>Câu 8:</w:t>
      </w:r>
      <w:r>
        <w:t xml:space="preserve"> Phát biểu nào sau đây là </w:t>
      </w:r>
      <w:r>
        <w:rPr>
          <w:b/>
        </w:rPr>
        <w:t>sai?</w:t>
      </w:r>
      <w:r>
        <w:br/>
      </w:r>
      <w:r>
        <w:t>A. Dung dịch K</w:t>
      </w:r>
      <w:r>
        <w:rPr>
          <w:vertAlign w:val="subscript"/>
        </w:rPr>
        <w:t>2</w:t>
      </w:r>
      <w:r>
        <w:t>Cr</w:t>
      </w:r>
      <w:r>
        <w:rPr>
          <w:vertAlign w:val="subscript"/>
        </w:rPr>
        <w:t>2</w:t>
      </w:r>
      <w:r>
        <w:t>O7 có màu da cam.</w:t>
      </w:r>
      <w:r>
        <w:br/>
      </w:r>
      <w:r>
        <w:t>B. Cr</w:t>
      </w:r>
      <w:r>
        <w:rPr>
          <w:vertAlign w:val="subscript"/>
        </w:rPr>
        <w:t>2</w:t>
      </w:r>
      <w:r>
        <w:t>O</w:t>
      </w:r>
      <w:r>
        <w:rPr>
          <w:vertAlign w:val="subscript"/>
        </w:rPr>
        <w:t>3</w:t>
      </w:r>
      <w:r>
        <w:t xml:space="preserve"> tan được trong dung dịch NaOH loãng.</w:t>
      </w:r>
      <w:r>
        <w:br/>
      </w:r>
      <w:r>
        <w:t>C. CrO</w:t>
      </w:r>
      <w:r>
        <w:rPr>
          <w:vertAlign w:val="subscript"/>
        </w:rPr>
        <w:t>3</w:t>
      </w:r>
      <w:r>
        <w:t xml:space="preserve"> là oxit axit.</w:t>
      </w:r>
      <w:r>
        <w:br/>
      </w:r>
      <w:r>
        <w:t>D. Trong hợp chất, crom có số oxi hóa đặc trưng là +2, +3, +6.</w:t>
      </w:r>
      <w:r>
        <w:br/>
      </w:r>
      <w:r>
        <w:rPr>
          <w:b/>
        </w:rPr>
        <w:t>Câu 9:</w:t>
      </w:r>
      <w:r>
        <w:t xml:space="preserve"> Nhóm những chất khí (hoặc hơi) nào dưới đây đều gây hiệu ứng nhà kính khi nồng độ của chúng trong khí quyển vượt quá tiêu chuẩn cho phép?</w:t>
      </w:r>
      <w:r>
        <w:br/>
      </w:r>
      <w:r>
        <w:t>A. CO</w:t>
      </w:r>
      <w:r>
        <w:rPr>
          <w:vertAlign w:val="subscript"/>
        </w:rPr>
        <w:t>2</w:t>
      </w:r>
      <w:r>
        <w:t xml:space="preserve"> và O</w:t>
      </w:r>
      <w:r>
        <w:rPr>
          <w:vertAlign w:val="subscript"/>
        </w:rPr>
        <w:t>2</w:t>
      </w:r>
      <w:r>
        <w:t>.</w:t>
      </w:r>
      <w:r>
        <w:br/>
      </w:r>
      <w:r>
        <w:t>B. CO</w:t>
      </w:r>
      <w:r>
        <w:rPr>
          <w:vertAlign w:val="subscript"/>
        </w:rPr>
        <w:t>2</w:t>
      </w:r>
      <w:r>
        <w:t xml:space="preserve"> và CH</w:t>
      </w:r>
      <w:r>
        <w:rPr>
          <w:vertAlign w:val="subscript"/>
        </w:rPr>
        <w:t>4</w:t>
      </w:r>
      <w:r>
        <w:t>.</w:t>
      </w:r>
      <w:r>
        <w:br/>
      </w:r>
      <w:r>
        <w:t>C. CH</w:t>
      </w:r>
      <w:r>
        <w:rPr>
          <w:vertAlign w:val="subscript"/>
        </w:rPr>
        <w:t>4</w:t>
      </w:r>
      <w:r>
        <w:t xml:space="preserve"> và H</w:t>
      </w:r>
      <w:r>
        <w:rPr>
          <w:vertAlign w:val="subscript"/>
        </w:rPr>
        <w:t>2</w:t>
      </w:r>
      <w:r>
        <w:t>O.</w:t>
      </w:r>
      <w:r>
        <w:br/>
      </w:r>
      <w:r>
        <w:t>D. N</w:t>
      </w:r>
      <w:r>
        <w:rPr>
          <w:vertAlign w:val="subscript"/>
        </w:rPr>
        <w:t>2</w:t>
      </w:r>
      <w:r>
        <w:t xml:space="preserve"> và CO.</w:t>
      </w:r>
      <w:r>
        <w:br/>
      </w:r>
      <w:r>
        <w:rPr>
          <w:b/>
        </w:rPr>
        <w:t>Câu 10:</w:t>
      </w:r>
      <w:r>
        <w:t xml:space="preserve"> Phương trình hóa học nào sau đây là </w:t>
      </w:r>
      <w:r>
        <w:rPr>
          <w:b/>
        </w:rPr>
        <w:t>sai?</w:t>
      </w:r>
      <w:r>
        <w:br/>
      </w:r>
      <w:r>
        <w:t>A. Cu + 2FeCl</w:t>
      </w:r>
      <w:r>
        <w:rPr>
          <w:vertAlign w:val="subscript"/>
        </w:rPr>
        <w:t>3 (dung dịch)</w:t>
      </w:r>
      <w:r>
        <w:t xml:space="preserve"> → CuCl</w:t>
      </w:r>
      <w:r>
        <w:rPr>
          <w:vertAlign w:val="subscript"/>
        </w:rPr>
        <w:t>2</w:t>
      </w:r>
      <w:r>
        <w:t xml:space="preserve"> + 2FeCl</w:t>
      </w:r>
      <w:r>
        <w:rPr>
          <w:vertAlign w:val="subscript"/>
        </w:rPr>
        <w:t>2</w:t>
      </w:r>
      <w:r>
        <w:t>.</w:t>
      </w:r>
      <w:r>
        <w:br/>
      </w:r>
      <w:r>
        <w:t>B. 2Na + 2H</w:t>
      </w:r>
      <w:r>
        <w:rPr>
          <w:vertAlign w:val="subscript"/>
        </w:rPr>
        <w:t>2</w:t>
      </w:r>
      <w:r>
        <w:t>O → 2NaOH + H</w:t>
      </w:r>
      <w:r>
        <w:rPr>
          <w:vertAlign w:val="subscript"/>
        </w:rPr>
        <w:t>2</w:t>
      </w:r>
      <w:r>
        <w:t>.</w:t>
      </w:r>
      <w:r>
        <w:br/>
      </w:r>
      <w:r>
        <w:t>C. H</w:t>
      </w:r>
      <w:r>
        <w:rPr>
          <w:vertAlign w:val="subscript"/>
        </w:rPr>
        <w:t>2</w:t>
      </w:r>
      <w:r>
        <w:t xml:space="preserve"> + CuO → Cu + H</w:t>
      </w:r>
      <w:r>
        <w:rPr>
          <w:vertAlign w:val="subscript"/>
        </w:rPr>
        <w:t>2</w:t>
      </w:r>
      <w:r>
        <w:t>O.</w:t>
      </w:r>
      <w:r>
        <w:br/>
      </w:r>
      <w:r>
        <w:t>D. Fe + ZnSO</w:t>
      </w:r>
      <w:r>
        <w:rPr>
          <w:vertAlign w:val="subscript"/>
        </w:rPr>
        <w:t>4 (dung dịch)</w:t>
      </w:r>
      <w:r>
        <w:t xml:space="preserve"> → FeSO</w:t>
      </w:r>
      <w:r>
        <w:rPr>
          <w:vertAlign w:val="subscript"/>
        </w:rPr>
        <w:t>4</w:t>
      </w:r>
      <w:r>
        <w:t xml:space="preserve"> + Zn.</w:t>
      </w:r>
      <w:r>
        <w:br/>
      </w:r>
      <w:r>
        <w:rPr>
          <w:b/>
        </w:rPr>
        <w:t>Câu 11:</w:t>
      </w:r>
      <w:r>
        <w:t xml:space="preserve"> Oxi hóa hoàn toàn 15,1g hỗn hợp bột các kim loại Cu, Zn, Al bằng oxi thu được 22,3g hỗn hợp oxit. Cho các oxit tan bằng lượng vừa đủ dung dịch HCl. Khối lượng muối khan thu được là</w:t>
      </w:r>
      <w:r>
        <w:br/>
      </w:r>
      <w:r>
        <w:t>A. 47,05g.</w:t>
      </w:r>
      <w:r>
        <w:br/>
      </w:r>
      <w:r>
        <w:t>B. 63,9g.</w:t>
      </w:r>
      <w:r>
        <w:br/>
      </w:r>
      <w:r>
        <w:t>C. 31,075g.</w:t>
      </w:r>
      <w:r>
        <w:br/>
      </w:r>
      <w:r>
        <w:t>D. Đáp án khác.</w:t>
      </w:r>
      <w:r>
        <w:br/>
      </w:r>
      <w:r>
        <w:rPr>
          <w:b/>
        </w:rPr>
        <w:t>Câu 12:</w:t>
      </w:r>
      <w:r>
        <w:t xml:space="preserve"> Cho m gam Mg vào dung dịch HNO</w:t>
      </w:r>
      <w:r>
        <w:rPr>
          <w:vertAlign w:val="subscript"/>
        </w:rPr>
        <w:t>3</w:t>
      </w:r>
      <w:r>
        <w:t xml:space="preserve"> dư. Sau phản ứng hoàn toàn, thu được dung dịch X và 1,12 lít khí NO (đkc, sản phẩm khử duy nhất của N</w:t>
      </w:r>
      <w:r>
        <w:rPr>
          <w:vertAlign w:val="superscript"/>
        </w:rPr>
        <w:t>+5</w:t>
      </w:r>
      <w:r>
        <w:t>). Giá trị của m là</w:t>
      </w:r>
      <w:r>
        <w:br/>
      </w:r>
      <w:r>
        <w:t>A. 1,8.</w:t>
      </w:r>
      <w:r>
        <w:br/>
      </w:r>
      <w:r>
        <w:t>B. 2,4.</w:t>
      </w:r>
      <w:r>
        <w:br/>
      </w:r>
      <w:r>
        <w:t>C. 3,6.</w:t>
      </w:r>
      <w:r>
        <w:br/>
      </w:r>
      <w:r>
        <w:t>D. 6,0.</w:t>
      </w:r>
      <w:r>
        <w:br/>
      </w:r>
      <w:r>
        <w:rPr>
          <w:b/>
        </w:rPr>
        <w:t>Câu 13:</w:t>
      </w:r>
      <w:r>
        <w:t xml:space="preserve"> Phương pháp điều chế Al là</w:t>
      </w:r>
      <w:r>
        <w:br/>
      </w:r>
      <w:r>
        <w:t>A. Điện phân dung dịch AlCl</w:t>
      </w:r>
      <w:r>
        <w:rPr>
          <w:vertAlign w:val="subscript"/>
        </w:rPr>
        <w:t>3</w:t>
      </w:r>
      <w:r>
        <w:t>.</w:t>
      </w:r>
      <w:r>
        <w:br/>
      </w:r>
      <w:r>
        <w:t>B. Dùng Na đẩy Al ra khỏi dung dịch AlCl</w:t>
      </w:r>
      <w:r>
        <w:rPr>
          <w:vertAlign w:val="subscript"/>
        </w:rPr>
        <w:t>3</w:t>
      </w:r>
      <w:r>
        <w:t>.</w:t>
      </w:r>
      <w:r>
        <w:br/>
      </w:r>
      <w:r>
        <w:t>C. Điện phân nóng chảy Al</w:t>
      </w:r>
      <w:r>
        <w:rPr>
          <w:vertAlign w:val="subscript"/>
        </w:rPr>
        <w:t>2</w:t>
      </w:r>
      <w:r>
        <w:t>(SO</w:t>
      </w:r>
      <w:r>
        <w:rPr>
          <w:vertAlign w:val="subscript"/>
        </w:rPr>
        <w:t>4</w:t>
      </w:r>
      <w:r>
        <w:t>)</w:t>
      </w:r>
      <w:r>
        <w:rPr>
          <w:vertAlign w:val="subscript"/>
        </w:rPr>
        <w:t>3</w:t>
      </w:r>
      <w:r>
        <w:t>.</w:t>
      </w:r>
      <w:r>
        <w:br/>
      </w:r>
      <w:r>
        <w:t>D. Điện phân nóng chảy Al</w:t>
      </w:r>
      <w:r>
        <w:rPr>
          <w:vertAlign w:val="subscript"/>
        </w:rPr>
        <w:t>2</w:t>
      </w:r>
      <w:r>
        <w:t>O</w:t>
      </w:r>
      <w:r>
        <w:rPr>
          <w:vertAlign w:val="subscript"/>
        </w:rPr>
        <w:t>3</w:t>
      </w:r>
      <w:r>
        <w:t>.</w:t>
      </w:r>
      <w:r>
        <w:br/>
      </w:r>
      <w:r>
        <w:rPr>
          <w:b/>
        </w:rPr>
        <w:t>Câu 14:</w:t>
      </w:r>
      <w:r>
        <w:t xml:space="preserve"> Kim loại dẫn điện tốt nhất là:</w:t>
      </w:r>
      <w:r>
        <w:br/>
      </w:r>
      <w:r>
        <w:t>A. Cu.</w:t>
      </w:r>
      <w:r>
        <w:br/>
      </w:r>
      <w:r>
        <w:t>B. Ag.</w:t>
      </w:r>
      <w:r>
        <w:br/>
      </w:r>
      <w:r>
        <w:t>C. Al.</w:t>
      </w:r>
      <w:r>
        <w:br/>
      </w:r>
      <w:r>
        <w:t>D. Fe.</w:t>
      </w:r>
      <w:r>
        <w:br/>
      </w:r>
      <w:r>
        <w:rPr>
          <w:b/>
        </w:rPr>
        <w:t>Câu 15:</w:t>
      </w:r>
      <w:r>
        <w:t xml:space="preserve"> Chất tác dụng với dung dịch Na</w:t>
      </w:r>
      <w:r>
        <w:rPr>
          <w:vertAlign w:val="subscript"/>
        </w:rPr>
        <w:t>2</w:t>
      </w:r>
      <w:r>
        <w:t>CO</w:t>
      </w:r>
      <w:r>
        <w:rPr>
          <w:vertAlign w:val="subscript"/>
        </w:rPr>
        <w:t>3</w:t>
      </w:r>
      <w:r>
        <w:t xml:space="preserve"> tạo khí thoát ra là</w:t>
      </w:r>
      <w:r>
        <w:br/>
      </w:r>
      <w:r>
        <w:t>A. HCl.</w:t>
      </w:r>
      <w:r>
        <w:br/>
      </w:r>
      <w:r>
        <w:t>B. Na</w:t>
      </w:r>
      <w:r>
        <w:rPr>
          <w:vertAlign w:val="subscript"/>
        </w:rPr>
        <w:t>2</w:t>
      </w:r>
      <w:r>
        <w:t>SO</w:t>
      </w:r>
      <w:r>
        <w:rPr>
          <w:vertAlign w:val="subscript"/>
        </w:rPr>
        <w:t>4</w:t>
      </w:r>
      <w:r>
        <w:t>.</w:t>
      </w:r>
      <w:r>
        <w:br/>
      </w:r>
      <w:r>
        <w:t>C. FeSO</w:t>
      </w:r>
      <w:r>
        <w:rPr>
          <w:vertAlign w:val="subscript"/>
        </w:rPr>
        <w:t>4</w:t>
      </w:r>
      <w:r>
        <w:t>.</w:t>
      </w:r>
      <w:r>
        <w:br/>
      </w:r>
      <w:r>
        <w:t>D. BaCl</w:t>
      </w:r>
      <w:r>
        <w:rPr>
          <w:vertAlign w:val="subscript"/>
        </w:rPr>
        <w:t>2</w:t>
      </w:r>
      <w:r>
        <w:t>.</w:t>
      </w:r>
      <w:r>
        <w:br/>
      </w:r>
      <w:r>
        <w:rPr>
          <w:b/>
        </w:rPr>
        <w:t>II. Phần tự luận</w:t>
      </w:r>
      <w:r>
        <w:br/>
      </w:r>
      <w:r>
        <w:rPr>
          <w:b/>
        </w:rPr>
        <w:t>Câu 1 (1,5 điểm):</w:t>
      </w:r>
      <w:r>
        <w:t xml:space="preserve"> Bằng phương pháp hóa học hãy nhận biết các khí: CO, CO</w:t>
      </w:r>
      <w:r>
        <w:rPr>
          <w:vertAlign w:val="subscript"/>
        </w:rPr>
        <w:t>2</w:t>
      </w:r>
      <w:r>
        <w:t>, SO</w:t>
      </w:r>
      <w:r>
        <w:rPr>
          <w:vertAlign w:val="subscript"/>
        </w:rPr>
        <w:t>2</w:t>
      </w:r>
      <w:r>
        <w:t xml:space="preserve"> đựng trong các bình riêng biệt, mất nhãn.</w:t>
      </w:r>
      <w:r>
        <w:br/>
      </w:r>
      <w:r>
        <w:rPr>
          <w:b/>
        </w:rPr>
        <w:t>Câu 2 (2 điểm):</w:t>
      </w:r>
      <w:r>
        <w:t xml:space="preserve"> Nhúng một thanh sắt nặng 100 gam vào 100 ml dung dịch hỗn hợp gồm Cu(NO</w:t>
      </w:r>
      <w:r>
        <w:rPr>
          <w:vertAlign w:val="subscript"/>
        </w:rPr>
        <w:t>3</w:t>
      </w:r>
      <w:r>
        <w:t>)</w:t>
      </w:r>
      <w:r>
        <w:rPr>
          <w:vertAlign w:val="subscript"/>
        </w:rPr>
        <w:t>2</w:t>
      </w:r>
      <w:r>
        <w:t xml:space="preserve"> 0,2M và AgNO</w:t>
      </w:r>
      <w:r>
        <w:rPr>
          <w:vertAlign w:val="subscript"/>
        </w:rPr>
        <w:t>3</w:t>
      </w:r>
      <w:r>
        <w:t xml:space="preserve"> 0,2M. Sau một thời gian lấy thanh kim loại ra, rửa sạch làm khô cân được 101,72 gam (giả thiết các kim loại tạo thành đều bám hết vào thanh sắt). Tính khối lượng sắt đã phản ứng.</w:t>
      </w:r>
      <w:r>
        <w:br/>
      </w:r>
      <w:r>
        <w:rPr>
          <w:b/>
        </w:rPr>
        <w:t>Câu 3 (2 điểm):</w:t>
      </w:r>
      <w:r>
        <w:t xml:space="preserve"> Hòa tan hoàn toàn 1,23 gam hỗn hợp X gồm Cu và Al vào dung dịch HNO</w:t>
      </w:r>
      <w:r>
        <w:rPr>
          <w:vertAlign w:val="subscript"/>
        </w:rPr>
        <w:t>3</w:t>
      </w:r>
      <w:r>
        <w:t xml:space="preserve"> đặc, nóng thu được 1,344 lít khí NO</w:t>
      </w:r>
      <w:r>
        <w:rPr>
          <w:vertAlign w:val="subscript"/>
        </w:rPr>
        <w:t>2</w:t>
      </w:r>
      <w:r>
        <w:t xml:space="preserve"> (sản phẩm khử duy nhất, ở đktc) và dung dịch Y. Sục từ từ khí NH3 đến dư vào dung dịch Y, sau khi phản ứng xảy ra hoàn toàn thu được m gam kết tủa. Tính phần trăm khối lượng của Cu trong hỗn hợp X và giá trị của m.</w:t>
      </w:r>
      <w:r>
        <w:br/>
      </w:r>
      <w:r>
        <w:rPr>
          <w:b/>
        </w:rPr>
        <w:t>Đáp án và hướng dẫn giải</w:t>
      </w:r>
      <w:r>
        <w:br/>
      </w:r>
      <w:r>
        <w:rPr>
          <w:b/>
        </w:rPr>
        <w:t>1. Phần trắc nghiệm (0,5 điểm/ 1 câu)</w:t>
      </w:r>
      <w:r>
        <w:br/>
      </w:r>
      <w:r>
        <w:br/>
      </w:r>
      <w:r>
        <w:br/>
      </w:r>
      <w:r>
        <w:br/>
      </w:r>
      <w:r>
        <w:rPr>
          <w:b/>
        </w:rPr>
        <w:t>Câu</w:t>
      </w:r>
      <w:r>
        <w:br/>
      </w:r>
      <w:r>
        <w:t>1</w:t>
      </w:r>
      <w:r>
        <w:br/>
      </w:r>
      <w:r>
        <w:t>2</w:t>
      </w:r>
      <w:r>
        <w:br/>
      </w:r>
      <w:r>
        <w:t>3</w:t>
      </w:r>
      <w:r>
        <w:br/>
      </w:r>
      <w:r>
        <w:t>4</w:t>
      </w:r>
      <w:r>
        <w:br/>
      </w:r>
      <w:r>
        <w:t>5</w:t>
      </w:r>
      <w:r>
        <w:br/>
      </w:r>
      <w:r>
        <w:t>6</w:t>
      </w:r>
      <w:r>
        <w:br/>
      </w:r>
      <w:r>
        <w:t>7</w:t>
      </w:r>
      <w:r>
        <w:br/>
      </w:r>
      <w:r>
        <w:t>8</w:t>
      </w:r>
      <w:r>
        <w:br/>
      </w:r>
      <w:r>
        <w:t>9</w:t>
      </w:r>
      <w:r>
        <w:br/>
      </w:r>
      <w:r>
        <w:t>10</w:t>
      </w:r>
      <w:r>
        <w:br/>
      </w:r>
      <w:r>
        <w:t>11</w:t>
      </w:r>
      <w:r>
        <w:br/>
      </w:r>
      <w:r>
        <w:t>12</w:t>
      </w:r>
      <w:r>
        <w:br/>
      </w:r>
      <w:r>
        <w:t>13</w:t>
      </w:r>
      <w:r>
        <w:br/>
      </w:r>
      <w:r>
        <w:t>14</w:t>
      </w:r>
      <w:r>
        <w:br/>
      </w:r>
      <w:r>
        <w:t>15</w:t>
      </w:r>
      <w:r>
        <w:br/>
      </w:r>
      <w:r>
        <w:br/>
      </w:r>
      <w:r>
        <w:br/>
      </w:r>
      <w:r>
        <w:rPr>
          <w:b/>
        </w:rPr>
        <w:t>Đ/a</w:t>
      </w:r>
      <w:r>
        <w:br/>
      </w:r>
      <w:r>
        <w:t>C</w:t>
      </w:r>
      <w:r>
        <w:br/>
      </w:r>
      <w:r>
        <w:t>C</w:t>
      </w:r>
      <w:r>
        <w:br/>
      </w:r>
      <w:r>
        <w:t>C</w:t>
      </w:r>
      <w:r>
        <w:br/>
      </w:r>
      <w:r>
        <w:t>B</w:t>
      </w:r>
      <w:r>
        <w:br/>
      </w:r>
      <w:r>
        <w:t>A</w:t>
      </w:r>
      <w:r>
        <w:br/>
      </w:r>
      <w:r>
        <w:t>B</w:t>
      </w:r>
      <w:r>
        <w:br/>
      </w:r>
      <w:r>
        <w:t>C</w:t>
      </w:r>
      <w:r>
        <w:br/>
      </w:r>
      <w:r>
        <w:t>B</w:t>
      </w:r>
      <w:r>
        <w:br/>
      </w:r>
      <w:r>
        <w:t>B</w:t>
      </w:r>
      <w:r>
        <w:br/>
      </w:r>
      <w:r>
        <w:t>D</w:t>
      </w:r>
      <w:r>
        <w:br/>
      </w:r>
      <w:r>
        <w:t>A</w:t>
      </w:r>
      <w:r>
        <w:br/>
      </w:r>
      <w:r>
        <w:t>A</w:t>
      </w:r>
      <w:r>
        <w:br/>
      </w:r>
      <w:r>
        <w:t>D</w:t>
      </w:r>
      <w:r>
        <w:br/>
      </w:r>
      <w:r>
        <w:t>B</w:t>
      </w:r>
      <w:r>
        <w:br/>
      </w:r>
      <w:r>
        <w:t>A</w:t>
      </w:r>
      <w:r>
        <w:br/>
      </w:r>
      <w:r>
        <w:br/>
      </w:r>
      <w:r>
        <w:br/>
      </w:r>
      <w:r>
        <w:br/>
      </w:r>
      <w:r>
        <w:rPr>
          <w:b/>
        </w:rPr>
        <w:t>Câu 1:</w:t>
      </w:r>
      <w:r>
        <w:t xml:space="preserve"> Kim loại sắt </w:t>
      </w:r>
      <w:r>
        <w:rPr>
          <w:b/>
        </w:rPr>
        <w:t xml:space="preserve">không </w:t>
      </w:r>
      <w:r>
        <w:t>phản ứng được với dung dịch HNO</w:t>
      </w:r>
      <w:r>
        <w:rPr>
          <w:vertAlign w:val="subscript"/>
        </w:rPr>
        <w:t>3</w:t>
      </w:r>
      <w:r>
        <w:t xml:space="preserve"> đặc, nguội. Chọn đáp án C.</w:t>
      </w:r>
      <w:r>
        <w:br/>
      </w:r>
      <w:r>
        <w:rPr>
          <w:b/>
        </w:rPr>
        <w:t>Câu 2:</w:t>
      </w:r>
      <w:r>
        <w:t xml:space="preserve"> CaSO</w:t>
      </w:r>
      <w:r>
        <w:rPr>
          <w:vertAlign w:val="subscript"/>
        </w:rPr>
        <w:t>4</w:t>
      </w:r>
      <w:r>
        <w:t>.2H</w:t>
      </w:r>
      <w:r>
        <w:rPr>
          <w:vertAlign w:val="subscript"/>
        </w:rPr>
        <w:t>2</w:t>
      </w:r>
      <w:r>
        <w:t>O được gọi là thạch cao sống. Chọn đáp án C.</w:t>
      </w:r>
      <w:r>
        <w:br/>
      </w:r>
      <w:r>
        <w:rPr>
          <w:b/>
        </w:rPr>
        <w:t>Câu 3:</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e26a0fbf4b4449c9378577468d77d75.jpg"/>
                    <pic:cNvPicPr/>
                  </pic:nvPicPr>
                  <pic:blipFill>
                    <a:blip r:embed="rId10"/>
                    <a:stretch>
                      <a:fillRect/>
                    </a:stretch>
                  </pic:blipFill>
                  <pic:spPr>
                    <a:xfrm>
                      <a:off x="0" y="0"/>
                      <a:ext cx="1905000" cy="1905000"/>
                    </a:xfrm>
                    <a:prstGeom prst="rect"/>
                  </pic:spPr>
                </pic:pic>
              </a:graphicData>
            </a:graphic>
          </wp:inline>
        </w:drawing>
      </w:r>
      <w:r>
        <w:br/>
      </w:r>
      <w:r>
        <w:rPr>
          <w:b/>
        </w:rPr>
        <w:t>Câu 4:</w:t>
      </w:r>
      <w:r>
        <w:t xml:space="preserve"> Tôn là sắt được tráng kim loại Zn. Chọn đáp án B.</w:t>
      </w:r>
      <w:r>
        <w:br/>
      </w:r>
      <w:r>
        <w:rPr>
          <w:b/>
        </w:rPr>
        <w:t>Câu 5:</w:t>
      </w:r>
      <w:r>
        <w:br/>
      </w:r>
      <w:r>
        <w:t>(a) 2Al + 2NaOH + 2H</w:t>
      </w:r>
      <w:r>
        <w:rPr>
          <w:vertAlign w:val="subscript"/>
        </w:rPr>
        <w:t>2</w:t>
      </w:r>
      <w:r>
        <w:t>O → 2NaAlO</w:t>
      </w:r>
      <w:r>
        <w:rPr>
          <w:vertAlign w:val="subscript"/>
        </w:rPr>
        <w:t>2</w:t>
      </w:r>
      <w:r>
        <w:t xml:space="preserve"> + 3H</w:t>
      </w:r>
      <w:r>
        <w:rPr>
          <w:vertAlign w:val="subscript"/>
        </w:rPr>
        <w:t>2</w:t>
      </w:r>
      <w:r>
        <w:br/>
      </w:r>
      <w:r>
        <w:t>(b) Fe + 2AgNO</w:t>
      </w:r>
      <w:r>
        <w:rPr>
          <w:vertAlign w:val="subscript"/>
        </w:rPr>
        <w:t>3</w:t>
      </w:r>
      <w:r>
        <w:t xml:space="preserve"> → Fe(NO</w:t>
      </w:r>
      <w:r>
        <w:rPr>
          <w:vertAlign w:val="subscript"/>
        </w:rPr>
        <w:t>3</w:t>
      </w:r>
      <w:r>
        <w:t>)</w:t>
      </w:r>
      <w:r>
        <w:rPr>
          <w:vertAlign w:val="subscript"/>
        </w:rPr>
        <w:t>2</w:t>
      </w:r>
      <w:r>
        <w:t xml:space="preserve"> + 2Ag</w:t>
      </w:r>
      <w:r>
        <w:br/>
      </w:r>
      <w:r>
        <w:t>(c) CaO + H</w:t>
      </w:r>
      <w:r>
        <w:rPr>
          <w:vertAlign w:val="subscript"/>
        </w:rPr>
        <w:t>2</w:t>
      </w:r>
      <w:r>
        <w:t>O → Ca(OH)</w:t>
      </w:r>
      <w:r>
        <w:rPr>
          <w:vertAlign w:val="subscript"/>
        </w:rPr>
        <w:t>2</w:t>
      </w:r>
      <w:r>
        <w:br/>
      </w:r>
      <w:r>
        <w:t>(d) Na</w:t>
      </w:r>
      <w:r>
        <w:rPr>
          <w:vertAlign w:val="subscript"/>
        </w:rPr>
        <w:t>2</w:t>
      </w:r>
      <w:r>
        <w:t>CO</w:t>
      </w:r>
      <w:r>
        <w:rPr>
          <w:vertAlign w:val="subscript"/>
        </w:rPr>
        <w:t>3</w:t>
      </w:r>
      <w:r>
        <w:t xml:space="preserve"> + CaCl</w:t>
      </w:r>
      <w:r>
        <w:rPr>
          <w:vertAlign w:val="subscript"/>
        </w:rPr>
        <w:t>2</w:t>
      </w:r>
      <w:r>
        <w:t xml:space="preserve"> → CaCO</w:t>
      </w:r>
      <w:r>
        <w:rPr>
          <w:vertAlign w:val="subscript"/>
        </w:rPr>
        <w:t>3</w:t>
      </w:r>
      <w:r>
        <w:t xml:space="preserve"> + 2NaCl. Chọn đáp án A.</w:t>
      </w:r>
      <w:r>
        <w:br/>
      </w:r>
      <w:r>
        <w:rPr>
          <w:b/>
        </w:rPr>
        <w:t>Câu 6:</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843db70fe54409b99dc812f8e10b0bf.jpg"/>
                    <pic:cNvPicPr/>
                  </pic:nvPicPr>
                  <pic:blipFill>
                    <a:blip r:embed="rId11"/>
                    <a:stretch>
                      <a:fillRect/>
                    </a:stretch>
                  </pic:blipFill>
                  <pic:spPr>
                    <a:xfrm>
                      <a:off x="0" y="0"/>
                      <a:ext cx="1905000" cy="1905000"/>
                    </a:xfrm>
                    <a:prstGeom prst="rect"/>
                  </pic:spPr>
                </pic:pic>
              </a:graphicData>
            </a:graphic>
          </wp:inline>
        </w:drawing>
      </w:r>
      <w:r>
        <w:br/>
      </w:r>
      <w:r>
        <w:t>m↓ = 0,2.100 = 20 gam. Chọn đáp án B.</w:t>
      </w:r>
      <w:r>
        <w:br/>
      </w:r>
      <w:r>
        <w:rPr>
          <w:b/>
        </w:rPr>
        <w:t>Câu 7:</w:t>
      </w:r>
      <w:r>
        <w:t xml:space="preserve"> Cu + Fe</w:t>
      </w:r>
      <w:r>
        <w:rPr>
          <w:vertAlign w:val="subscript"/>
        </w:rPr>
        <w:t>2</w:t>
      </w:r>
      <w:r>
        <w:t>(SO</w:t>
      </w:r>
      <w:r>
        <w:rPr>
          <w:vertAlign w:val="subscript"/>
        </w:rPr>
        <w:t>4</w:t>
      </w:r>
      <w:r>
        <w:t>)</w:t>
      </w:r>
      <w:r>
        <w:rPr>
          <w:vertAlign w:val="subscript"/>
        </w:rPr>
        <w:t>3</w:t>
      </w:r>
      <w:r>
        <w:t xml:space="preserve"> → CuSO</w:t>
      </w:r>
      <w:r>
        <w:rPr>
          <w:vertAlign w:val="subscript"/>
        </w:rPr>
        <w:t>4</w:t>
      </w:r>
      <w:r>
        <w:t xml:space="preserve"> + 2FeSO</w:t>
      </w:r>
      <w:r>
        <w:rPr>
          <w:vertAlign w:val="subscript"/>
        </w:rPr>
        <w:t>4</w:t>
      </w:r>
      <w:r>
        <w:br/>
      </w:r>
      <w:r>
        <w:t>Tổng hệ số (số nguyên tối giản) của tất cả các chất là 5. Chọn đáp án C.</w:t>
      </w:r>
      <w:r>
        <w:br/>
      </w:r>
      <w:r>
        <w:rPr>
          <w:b/>
        </w:rPr>
        <w:t>Câu 8:</w:t>
      </w:r>
      <w:r>
        <w:t xml:space="preserve"> Phát biểu </w:t>
      </w:r>
      <w:r>
        <w:rPr>
          <w:b/>
        </w:rPr>
        <w:t>sai:</w:t>
      </w:r>
      <w:r>
        <w:t xml:space="preserve"> Cr</w:t>
      </w:r>
      <w:r>
        <w:rPr>
          <w:vertAlign w:val="subscript"/>
        </w:rPr>
        <w:t>2</w:t>
      </w:r>
      <w:r>
        <w:t>O</w:t>
      </w:r>
      <w:r>
        <w:rPr>
          <w:vertAlign w:val="subscript"/>
        </w:rPr>
        <w:t>3</w:t>
      </w:r>
      <w:r>
        <w:t xml:space="preserve"> tan được trong dung dịch NaOH loãng. Chọn đáp án B.</w:t>
      </w:r>
      <w:r>
        <w:br/>
      </w:r>
      <w:r>
        <w:rPr>
          <w:b/>
        </w:rPr>
        <w:t>Câu 9:</w:t>
      </w:r>
      <w:r>
        <w:t xml:space="preserve"> CO</w:t>
      </w:r>
      <w:r>
        <w:rPr>
          <w:vertAlign w:val="subscript"/>
        </w:rPr>
        <w:t>2</w:t>
      </w:r>
      <w:r>
        <w:t xml:space="preserve"> và CH</w:t>
      </w:r>
      <w:r>
        <w:rPr>
          <w:vertAlign w:val="subscript"/>
        </w:rPr>
        <w:t>4</w:t>
      </w:r>
      <w:r>
        <w:t xml:space="preserve"> đều gây hiệu ứng nhà kính khi nồng độ của chúng trong khí quyển vượt quá tiêu chuẩn cho phép. Chọn đáp án B.</w:t>
      </w:r>
      <w:r>
        <w:br/>
      </w:r>
      <w:r>
        <w:rPr>
          <w:b/>
        </w:rPr>
        <w:t>Câu 10:</w:t>
      </w:r>
      <w:r>
        <w:t xml:space="preserve"> Phương trình </w:t>
      </w:r>
      <w:r>
        <w:rPr>
          <w:b/>
        </w:rPr>
        <w:t>sai:</w:t>
      </w:r>
      <w:r>
        <w:t xml:space="preserve"> Fe + ZnSO</w:t>
      </w:r>
      <w:r>
        <w:rPr>
          <w:vertAlign w:val="subscript"/>
        </w:rPr>
        <w:t>4 (dung dịch)</w:t>
      </w:r>
      <w:r>
        <w:t xml:space="preserve"> → FeSO</w:t>
      </w:r>
      <w:r>
        <w:rPr>
          <w:vertAlign w:val="subscript"/>
        </w:rPr>
        <w:t>4</w:t>
      </w:r>
      <w:r>
        <w:t xml:space="preserve"> + Zn. Chọn đáp án D.</w:t>
      </w:r>
      <w:r>
        <w:br/>
      </w:r>
      <w:r>
        <w:rPr>
          <w:b/>
        </w:rPr>
        <w:t>Câu 11:</w:t>
      </w:r>
      <w:r>
        <w:t xml:space="preserve"> m</w:t>
      </w:r>
      <w:r>
        <w:rPr>
          <w:vertAlign w:val="subscript"/>
        </w:rPr>
        <w:t>O (oxit)</w:t>
      </w:r>
      <w:r>
        <w:t xml:space="preserve"> = 22,3 – 15,1 = 7,2 gam → n</w:t>
      </w:r>
      <w:r>
        <w:rPr>
          <w:vertAlign w:val="subscript"/>
        </w:rPr>
        <w:t>O (oxit)</w:t>
      </w:r>
      <w:r>
        <w:t xml:space="preserve"> = 0,45 mol</w:t>
      </w:r>
      <w:r>
        <w:br/>
      </w:r>
      <w:r>
        <w:t>n</w:t>
      </w:r>
      <w:r>
        <w:rPr>
          <w:vertAlign w:val="subscript"/>
        </w:rPr>
        <w:t>HCl</w:t>
      </w:r>
      <w:r>
        <w:t xml:space="preserve"> = 2.n</w:t>
      </w:r>
      <w:r>
        <w:rPr>
          <w:vertAlign w:val="subscript"/>
        </w:rPr>
        <w:t>O (oxit)</w:t>
      </w:r>
      <w:r>
        <w:t xml:space="preserve"> = n</w:t>
      </w:r>
      <w:r>
        <w:rPr>
          <w:vertAlign w:val="subscript"/>
        </w:rPr>
        <w:t>gốc axit</w:t>
      </w:r>
      <w:r>
        <w:t xml:space="preserve"> = 0,9 mol.</w:t>
      </w:r>
      <w:r>
        <w:br/>
      </w:r>
      <w:r>
        <w:t>m</w:t>
      </w:r>
      <w:r>
        <w:rPr>
          <w:vertAlign w:val="subscript"/>
        </w:rPr>
        <w:t>muối</w:t>
      </w:r>
      <w:r>
        <w:t xml:space="preserve"> = m</w:t>
      </w:r>
      <w:r>
        <w:rPr>
          <w:vertAlign w:val="subscript"/>
        </w:rPr>
        <w:t>KL</w:t>
      </w:r>
      <w:r>
        <w:t xml:space="preserve"> + m</w:t>
      </w:r>
      <w:r>
        <w:rPr>
          <w:vertAlign w:val="subscript"/>
        </w:rPr>
        <w:t>gốc axit</w:t>
      </w:r>
      <w:r>
        <w:t xml:space="preserve"> = 15,1 + 0,9.35,5 = 47,05 gam. Chọn đáp án A.</w:t>
      </w:r>
      <w:r>
        <w:br/>
      </w:r>
      <w:r>
        <w:rPr>
          <w:b/>
        </w:rPr>
        <w:t>Câu 12:</w:t>
      </w:r>
      <w:r>
        <w:t xml:space="preserve"> Bảo toàn e: 2.n</w:t>
      </w:r>
      <w:r>
        <w:rPr>
          <w:vertAlign w:val="subscript"/>
        </w:rPr>
        <w:t>Mg</w:t>
      </w:r>
      <w:r>
        <w:t xml:space="preserve"> = 3.n</w:t>
      </w:r>
      <w:r>
        <w:rPr>
          <w:vertAlign w:val="subscript"/>
        </w:rPr>
        <w:t>NO</w:t>
      </w:r>
      <w:r>
        <w:t xml:space="preserve"> → n</w:t>
      </w:r>
      <w:r>
        <w:rPr>
          <w:vertAlign w:val="subscript"/>
        </w:rPr>
        <w:t>Mg</w:t>
      </w:r>
      <w:r>
        <w:t xml:space="preserve"> = 0,075 mol → m = 0,075.24 = 1,8 gam. Chọn đáp án A.</w:t>
      </w:r>
      <w:r>
        <w:br/>
      </w:r>
      <w:r>
        <w:rPr>
          <w:b/>
        </w:rPr>
        <w:t>Câu 13:</w:t>
      </w:r>
      <w:r>
        <w:t xml:space="preserve"> Phương pháp điều chế Al là: Điện phân nóng chảy Al</w:t>
      </w:r>
      <w:r>
        <w:rPr>
          <w:vertAlign w:val="subscript"/>
        </w:rPr>
        <w:t>2</w:t>
      </w:r>
      <w:r>
        <w:t>O</w:t>
      </w:r>
      <w:r>
        <w:rPr>
          <w:vertAlign w:val="subscript"/>
        </w:rPr>
        <w:t>3</w:t>
      </w:r>
      <w:r>
        <w:t>. Chọn đáp án D.</w:t>
      </w:r>
      <w:r>
        <w:br/>
      </w:r>
      <w:r>
        <w:rPr>
          <w:b/>
        </w:rPr>
        <w:t>Câu 14:</w:t>
      </w:r>
      <w:r>
        <w:t xml:space="preserve"> Kim loại dẫn điện tốt nhất là Ag. Chọn đáp án B.</w:t>
      </w:r>
      <w:r>
        <w:br/>
      </w:r>
      <w:r>
        <w:rPr>
          <w:b/>
        </w:rPr>
        <w:t>Câu 15:</w:t>
      </w:r>
      <w:r>
        <w:t xml:space="preserve"> Na</w:t>
      </w:r>
      <w:r>
        <w:rPr>
          <w:vertAlign w:val="subscript"/>
        </w:rPr>
        <w:t>2</w:t>
      </w:r>
      <w:r>
        <w:t>CO</w:t>
      </w:r>
      <w:r>
        <w:rPr>
          <w:vertAlign w:val="subscript"/>
        </w:rPr>
        <w:t>3</w:t>
      </w:r>
      <w:r>
        <w:t xml:space="preserve"> + 2HCl → 2NaCl + CO</w:t>
      </w:r>
      <w:r>
        <w:rPr>
          <w:vertAlign w:val="subscript"/>
        </w:rPr>
        <w:t>2</w:t>
      </w:r>
      <w:r>
        <w:t xml:space="preserve"> + H</w:t>
      </w:r>
      <w:r>
        <w:rPr>
          <w:vertAlign w:val="subscript"/>
        </w:rPr>
        <w:t>2</w:t>
      </w:r>
      <w:r>
        <w:t>O. Chọn đáp án A.</w:t>
      </w:r>
      <w:r>
        <w:br/>
      </w:r>
      <w:r>
        <w:rPr>
          <w:b/>
        </w:rPr>
        <w:t>2. Phần tự luận</w:t>
      </w:r>
      <w:r>
        <w:br/>
      </w:r>
      <w:r>
        <w:rPr>
          <w:b/>
        </w:rPr>
        <w:t>Câu 1 (1,5 điểm):</w:t>
      </w:r>
      <w:r>
        <w:t xml:space="preserve"> Dẫn từng khí lần lượt qua ống nghiệm đựng nước brom, khí nào làm mất màu nước brom là SO</w:t>
      </w:r>
      <w:r>
        <w:rPr>
          <w:vertAlign w:val="subscript"/>
        </w:rPr>
        <w:t>2</w:t>
      </w:r>
      <w:r>
        <w:br/>
      </w:r>
      <w:r>
        <w:t>Hai khí còn lại dẫn qua ống nghiệm đựng nước vôi trong, khí nào làm xuất hiện vẩn đục trắng là CO</w:t>
      </w:r>
      <w:r>
        <w:rPr>
          <w:vertAlign w:val="subscript"/>
        </w:rPr>
        <w:t>2</w:t>
      </w:r>
      <w:r>
        <w:br/>
      </w:r>
      <w:r>
        <w:t>SO</w:t>
      </w:r>
      <w:r>
        <w:rPr>
          <w:vertAlign w:val="subscript"/>
        </w:rPr>
        <w:t>2</w:t>
      </w:r>
      <w:r>
        <w:t xml:space="preserve"> + Br</w:t>
      </w:r>
      <w:r>
        <w:rPr>
          <w:vertAlign w:val="subscript"/>
        </w:rPr>
        <w:t>2</w:t>
      </w:r>
      <w:r>
        <w:t xml:space="preserve"> + H</w:t>
      </w:r>
      <w:r>
        <w:rPr>
          <w:vertAlign w:val="subscript"/>
        </w:rPr>
        <w:t>2</w:t>
      </w:r>
      <w:r>
        <w:t>O → 2HBr + H</w:t>
      </w:r>
      <w:r>
        <w:rPr>
          <w:vertAlign w:val="subscript"/>
        </w:rPr>
        <w:t>2</w:t>
      </w:r>
      <w:r>
        <w:t>SO</w:t>
      </w:r>
      <w:r>
        <w:rPr>
          <w:vertAlign w:val="subscript"/>
        </w:rPr>
        <w:t>4</w:t>
      </w:r>
      <w:r>
        <w:br/>
      </w:r>
      <w:r>
        <w:t>CO</w:t>
      </w:r>
      <w:r>
        <w:rPr>
          <w:vertAlign w:val="subscript"/>
        </w:rPr>
        <w:t>2</w:t>
      </w:r>
      <w:r>
        <w:t xml:space="preserve"> + Ca(OH)</w:t>
      </w:r>
      <w:r>
        <w:rPr>
          <w:vertAlign w:val="subscript"/>
        </w:rPr>
        <w:t>2</w:t>
      </w:r>
      <w:r>
        <w:t xml:space="preserve"> dư → CaCO</w:t>
      </w:r>
      <w:r>
        <w:rPr>
          <w:vertAlign w:val="subscript"/>
        </w:rPr>
        <w:t>3</w:t>
      </w:r>
      <w:r>
        <w:t xml:space="preserve"> + H</w:t>
      </w:r>
      <w:r>
        <w:rPr>
          <w:vertAlign w:val="subscript"/>
        </w:rPr>
        <w:t>2</w:t>
      </w:r>
      <w:r>
        <w:t>O</w:t>
      </w:r>
      <w:r>
        <w:br/>
      </w:r>
      <w:r>
        <w:rPr>
          <w:b/>
        </w:rPr>
        <w:t>Câu 2 (2 điểm):</w:t>
      </w:r>
      <w:r>
        <w:t xml:space="preserve"> Tính được số mol Cu(NO</w:t>
      </w:r>
      <w:r>
        <w:rPr>
          <w:vertAlign w:val="subscript"/>
        </w:rPr>
        <w:t>3</w:t>
      </w:r>
      <w:r>
        <w:t>)</w:t>
      </w:r>
      <w:r>
        <w:rPr>
          <w:vertAlign w:val="subscript"/>
        </w:rPr>
        <w:t>2</w:t>
      </w:r>
      <w:r>
        <w:t>: 0,02 mol, số mol AgNO</w:t>
      </w:r>
      <w:r>
        <w:rPr>
          <w:vertAlign w:val="subscript"/>
        </w:rPr>
        <w:t>3</w:t>
      </w:r>
      <w:r>
        <w:t>: 0,02 mol</w:t>
      </w:r>
      <w:r>
        <w:br/>
      </w:r>
      <w:r>
        <w:t>Phản ứng xảy ra theo thứ thự:</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53d4104e5c349cc8a37d13b77627fac.jpg"/>
                    <pic:cNvPicPr/>
                  </pic:nvPicPr>
                  <pic:blipFill>
                    <a:blip r:embed="rId12"/>
                    <a:stretch>
                      <a:fillRect/>
                    </a:stretch>
                  </pic:blipFill>
                  <pic:spPr>
                    <a:xfrm>
                      <a:off x="0" y="0"/>
                      <a:ext cx="1905000" cy="1905000"/>
                    </a:xfrm>
                    <a:prstGeom prst="rect"/>
                  </pic:spPr>
                </pic:pic>
              </a:graphicData>
            </a:graphic>
          </wp:inline>
        </w:drawing>
      </w:r>
      <w:r>
        <w:br/>
      </w:r>
      <w:r>
        <w:t>m</w:t>
      </w:r>
      <w:r>
        <w:rPr>
          <w:vertAlign w:val="subscript"/>
        </w:rPr>
        <w:t>thanh sắt</w:t>
      </w:r>
      <w:r>
        <w:t xml:space="preserve"> = 100 + (0,02.108 – 0,01.56) =101,6 gam &lt; 101,72 gam.</w:t>
      </w:r>
      <w:r>
        <w:br/>
      </w:r>
      <w:r>
        <w:t>Xảy ra tiếp phản ứng: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66376ce5c7d4dcbb5b45b4b66439841.jpg"/>
                    <pic:cNvPicPr/>
                  </pic:nvPicPr>
                  <pic:blipFill>
                    <a:blip r:embed="rId13"/>
                    <a:stretch>
                      <a:fillRect/>
                    </a:stretch>
                  </pic:blipFill>
                  <pic:spPr>
                    <a:xfrm>
                      <a:off x="0" y="0"/>
                      <a:ext cx="1905000" cy="1905000"/>
                    </a:xfrm>
                    <a:prstGeom prst="rect"/>
                  </pic:spPr>
                </pic:pic>
              </a:graphicData>
            </a:graphic>
          </wp:inline>
        </w:drawing>
      </w:r>
      <w:r>
        <w:br/>
      </w:r>
      <w:r>
        <w:t>m</w:t>
      </w:r>
      <w:r>
        <w:rPr>
          <w:vertAlign w:val="subscript"/>
        </w:rPr>
        <w:t>thanh sắt</w:t>
      </w:r>
      <w:r>
        <w:t xml:space="preserve"> = 100 + 0,02.108 + a.64 – 56.(0,01 + a) = 101,72</w:t>
      </w:r>
      <w:r>
        <w:br/>
      </w:r>
      <w:r>
        <w:t>→ a = 0,015 mol</w:t>
      </w:r>
      <w:r>
        <w:br/>
      </w:r>
      <w:r>
        <w:t>m</w:t>
      </w:r>
      <w:r>
        <w:rPr>
          <w:vertAlign w:val="subscript"/>
        </w:rPr>
        <w:t>Fe pư</w:t>
      </w:r>
      <w:r>
        <w:t xml:space="preserve"> = (0,01 + 0,015).56 = 1,4 gam.</w:t>
      </w:r>
      <w:r>
        <w:br/>
      </w:r>
      <w:r>
        <w:rPr>
          <w:b/>
        </w:rPr>
        <w:t>Câu 3 (2 điểm):</w:t>
      </w:r>
      <w:r>
        <w:t xml:space="preserve"> Tính được số mol NO</w:t>
      </w:r>
      <w:r>
        <w:rPr>
          <w:vertAlign w:val="subscript"/>
        </w:rPr>
        <w:t>2</w:t>
      </w:r>
      <w:r>
        <w:t>: 0,06 mol</w:t>
      </w:r>
      <w:r>
        <w:br/>
      </w:r>
      <w:r>
        <w:t>Gọi số mol Al và Cu lần lượt là x và y mol</w:t>
      </w:r>
      <w:r>
        <w:br/>
      </w:r>
      <w:r>
        <w:t>→ 27x + 64y = 1,23 (1)</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72e87ceddb34f1fa260645d07b2eb24.jpg"/>
                    <pic:cNvPicPr/>
                  </pic:nvPicPr>
                  <pic:blipFill>
                    <a:blip r:embed="rId14"/>
                    <a:stretch>
                      <a:fillRect/>
                    </a:stretch>
                  </pic:blipFill>
                  <pic:spPr>
                    <a:xfrm>
                      <a:off x="0" y="0"/>
                      <a:ext cx="1905000" cy="1905000"/>
                    </a:xfrm>
                    <a:prstGeom prst="rect"/>
                  </pic:spPr>
                </pic:pic>
              </a:graphicData>
            </a:graphic>
          </wp:inline>
        </w:drawing>
      </w:r>
      <w:r>
        <w:br/>
      </w:r>
      <w:r>
        <w:t>Dung dịch Y gồm: Al(NO</w:t>
      </w:r>
      <w:r>
        <w:rPr>
          <w:vertAlign w:val="subscript"/>
        </w:rPr>
        <w:t>3</w:t>
      </w:r>
      <w:r>
        <w:t>)</w:t>
      </w:r>
      <w:r>
        <w:rPr>
          <w:vertAlign w:val="subscript"/>
        </w:rPr>
        <w:t>3</w:t>
      </w:r>
      <w:r>
        <w:t>: 0,01 mol; Cu(NO</w:t>
      </w:r>
      <w:r>
        <w:rPr>
          <w:vertAlign w:val="subscript"/>
        </w:rPr>
        <w:t>3</w:t>
      </w:r>
      <w:r>
        <w:t>)</w:t>
      </w:r>
      <w:r>
        <w:rPr>
          <w:vertAlign w:val="subscript"/>
        </w:rPr>
        <w:t>2</w:t>
      </w:r>
      <w:r>
        <w:t>: 0,015 mol và có thể có HNO</w:t>
      </w:r>
      <w:r>
        <w:rPr>
          <w:vertAlign w:val="subscript"/>
        </w:rPr>
        <w:t>3</w:t>
      </w:r>
      <w:r>
        <w:t xml:space="preserve"> dư</w:t>
      </w:r>
      <w:r>
        <w:br/>
      </w:r>
      <w:r>
        <w:t>PTHH tạo kết tủa:</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81bcff8e77154b1ab4d408b102c6dfb8.jpg"/>
                    <pic:cNvPicPr/>
                  </pic:nvPicPr>
                  <pic:blipFill>
                    <a:blip r:embed="rId15"/>
                    <a:stretch>
                      <a:fillRect/>
                    </a:stretch>
                  </pic:blipFill>
                  <pic:spPr>
                    <a:xfrm>
                      <a:off x="0" y="0"/>
                      <a:ext cx="1905000" cy="1905000"/>
                    </a:xfrm>
                    <a:prstGeom prst="rect"/>
                  </pic:spPr>
                </pic:pic>
              </a:graphicData>
            </a:graphic>
          </wp:inline>
        </w:drawing>
      </w:r>
      <w:r>
        <w:br/>
      </w:r>
      <w:r>
        <w:rPr>
          <w:b/>
        </w:rPr>
        <w:t>Chú ý:</w:t>
      </w:r>
      <w:r>
        <w:t xml:space="preserve"> HS làm theo cách khác đúng vẫn cho điểm tối đa.</w:t>
      </w:r>
      <w:r>
        <w:br/>
      </w:r>
      <w:r>
        <w:rPr>
          <w:b/>
        </w:rPr>
        <w:t>Đề thi Học kì 2 Hóa học lớp 12 có đáp án đề số 7</w:t>
      </w:r>
      <w:r>
        <w:br/>
      </w:r>
      <w:r>
        <w:rPr>
          <w:i/>
        </w:rPr>
        <w:t>Phòng Giáo dục và Đào tạo .....</w:t>
      </w:r>
      <w:r>
        <w:br/>
      </w:r>
      <w:r>
        <w:rPr>
          <w:i/>
        </w:rPr>
        <w:t>Đề khảo sát chất lượng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rPr>
          <w:i/>
        </w:rPr>
        <w:t>Cho nguyên tử khối của các nguyên tố: C = 12, H = 1, O = 16, Cu = 64, Fe = 56, Na = 23, K = 39, Zn = 65, Mg = 24, Ba = 137.</w:t>
      </w:r>
      <w:r>
        <w:br/>
      </w:r>
      <w:r>
        <w:rPr>
          <w:b/>
        </w:rPr>
        <w:t>I. Phần trắc nghiệm</w:t>
      </w:r>
      <w:r>
        <w:br/>
      </w:r>
      <w:r>
        <w:rPr>
          <w:b/>
        </w:rPr>
        <w:t>Câu 1:</w:t>
      </w:r>
      <w:r>
        <w:t xml:space="preserve"> Cho 1,44 gam kim loại M (có hoá trị II) tác dụng với dung dịch H</w:t>
      </w:r>
      <w:r>
        <w:rPr>
          <w:vertAlign w:val="subscript"/>
        </w:rPr>
        <w:t>2</w:t>
      </w:r>
      <w:r>
        <w:t>SO</w:t>
      </w:r>
      <w:r>
        <w:rPr>
          <w:vertAlign w:val="subscript"/>
        </w:rPr>
        <w:t>4</w:t>
      </w:r>
      <w:r>
        <w:t xml:space="preserve"> loãng, dư. Sau phản ứng thu được dung dịch X và 1,344 lít khí (đkc). Kim loại M là</w:t>
      </w:r>
      <w:r>
        <w:br/>
      </w:r>
      <w:r>
        <w:t>A. Ba.</w:t>
      </w:r>
      <w:r>
        <w:br/>
      </w:r>
      <w:r>
        <w:t>B. Mg.</w:t>
      </w:r>
      <w:r>
        <w:br/>
      </w:r>
      <w:r>
        <w:t>C. Zn.</w:t>
      </w:r>
      <w:r>
        <w:br/>
      </w:r>
      <w:r>
        <w:t>D. Fe.</w:t>
      </w:r>
      <w:r>
        <w:br/>
      </w:r>
      <w:r>
        <w:rPr>
          <w:b/>
        </w:rPr>
        <w:t>Câu 2:</w:t>
      </w:r>
      <w:r>
        <w:t xml:space="preserve"> Chất nào sau đây gây ra tính cứng tạm thời của nước?</w:t>
      </w:r>
      <w:r>
        <w:br/>
      </w:r>
      <w:r>
        <w:t>A. Ca(HCO</w:t>
      </w:r>
      <w:r>
        <w:rPr>
          <w:vertAlign w:val="subscript"/>
        </w:rPr>
        <w:t>3</w:t>
      </w:r>
      <w:r>
        <w:t>)</w:t>
      </w:r>
      <w:r>
        <w:rPr>
          <w:vertAlign w:val="subscript"/>
        </w:rPr>
        <w:t>2</w:t>
      </w:r>
      <w:r>
        <w:t>.</w:t>
      </w:r>
      <w:r>
        <w:br/>
      </w:r>
      <w:r>
        <w:t>B. NaOH.</w:t>
      </w:r>
      <w:r>
        <w:br/>
      </w:r>
      <w:r>
        <w:t>C. CaCl</w:t>
      </w:r>
      <w:r>
        <w:rPr>
          <w:vertAlign w:val="subscript"/>
        </w:rPr>
        <w:t>2</w:t>
      </w:r>
      <w:r>
        <w:t>.</w:t>
      </w:r>
      <w:r>
        <w:br/>
      </w:r>
      <w:r>
        <w:t>D. HCl.</w:t>
      </w:r>
      <w:r>
        <w:br/>
      </w:r>
      <w:r>
        <w:rPr>
          <w:b/>
        </w:rPr>
        <w:t>Câu 3:</w:t>
      </w:r>
      <w:r>
        <w:t xml:space="preserve"> Nguyên tắc chung được dùng để điều chế kim loại là</w:t>
      </w:r>
      <w:r>
        <w:br/>
      </w:r>
      <w:r>
        <w:t>A. cho hợp chất chứa ion kim loại tác dụng với chất khử.</w:t>
      </w:r>
      <w:r>
        <w:br/>
      </w:r>
      <w:r>
        <w:t>B. oxi hoá ion kim loại trong hợp chất thành nguyên tử kim loại.</w:t>
      </w:r>
      <w:r>
        <w:br/>
      </w:r>
      <w:r>
        <w:t>C. khử ion kim loại trong hợp chất thành nguyên tử kim loại.</w:t>
      </w:r>
      <w:r>
        <w:br/>
      </w:r>
      <w:r>
        <w:t>D. cho hợp chất chứa ion kim loại tác dụng với chất oxi hoá.</w:t>
      </w:r>
      <w:r>
        <w:br/>
      </w:r>
      <w:r>
        <w:rPr>
          <w:b/>
        </w:rPr>
        <w:t>Câu 4:</w:t>
      </w:r>
      <w:r>
        <w:t xml:space="preserve"> Trường hợp nào sau đây dung dịch từ không màu chuyển sang màu xanh?</w:t>
      </w:r>
      <w:r>
        <w:br/>
      </w:r>
      <w:r>
        <w:t>A. Nhúng lá nhôm vào dung dịch HCl.</w:t>
      </w:r>
      <w:r>
        <w:br/>
      </w:r>
      <w:r>
        <w:t>B. Nhúng lá đồng vào dung dịch AgNO</w:t>
      </w:r>
      <w:r>
        <w:rPr>
          <w:vertAlign w:val="subscript"/>
        </w:rPr>
        <w:t>3</w:t>
      </w:r>
      <w:r>
        <w:t>.</w:t>
      </w:r>
      <w:r>
        <w:br/>
      </w:r>
      <w:r>
        <w:t>C. Thêm vài giọt phenolphtalein vào dung dịch NaOH.</w:t>
      </w:r>
      <w:r>
        <w:br/>
      </w:r>
      <w:r>
        <w:t>D. Thêm Fe vào dung dịch NH</w:t>
      </w:r>
      <w:r>
        <w:rPr>
          <w:vertAlign w:val="subscript"/>
        </w:rPr>
        <w:t>3</w:t>
      </w:r>
      <w:r>
        <w:t xml:space="preserve"> đặc.</w:t>
      </w:r>
      <w:r>
        <w:br/>
      </w:r>
      <w:r>
        <w:rPr>
          <w:b/>
        </w:rPr>
        <w:t>Câu 5:</w:t>
      </w:r>
      <w:r>
        <w:t xml:space="preserve"> Cho 3,84 gam Cu phản ứng với 80 ml dung dịch HNO</w:t>
      </w:r>
      <w:r>
        <w:rPr>
          <w:vertAlign w:val="subscript"/>
        </w:rPr>
        <w:t>3</w:t>
      </w:r>
      <w:r>
        <w:t xml:space="preserve"> 1,0M thoát ra a lít NO. Nếu cho 3,84 gam Cu phản ứng với 80 ml dung dịch chứa HNO</w:t>
      </w:r>
      <w:r>
        <w:rPr>
          <w:vertAlign w:val="subscript"/>
        </w:rPr>
        <w:t>3</w:t>
      </w:r>
      <w:r>
        <w:t xml:space="preserve"> 1,0M và H</w:t>
      </w:r>
      <w:r>
        <w:rPr>
          <w:vertAlign w:val="subscript"/>
        </w:rPr>
        <w:t>2</w:t>
      </w:r>
      <w:r>
        <w:t>SO</w:t>
      </w:r>
      <w:r>
        <w:rPr>
          <w:vertAlign w:val="subscript"/>
        </w:rPr>
        <w:t>4</w:t>
      </w:r>
      <w:r>
        <w:t xml:space="preserve"> 0,5 M thoát b lít NO. Biết NO là sản phẩm khử duy nhất, các thể tích khí đo ở cùng điều kiện. Quan hệ giữa a và b là</w:t>
      </w:r>
      <w:r>
        <w:br/>
      </w:r>
      <w:r>
        <w:t>A. b = a.</w:t>
      </w:r>
      <w:r>
        <w:br/>
      </w:r>
      <w:r>
        <w:t>B. b = 2a.</w:t>
      </w:r>
      <w:r>
        <w:br/>
      </w:r>
      <w:r>
        <w:t>C. 2b = 5a.</w:t>
      </w:r>
      <w:r>
        <w:br/>
      </w:r>
      <w:r>
        <w:t>D. 2b = 3a.</w:t>
      </w:r>
      <w:r>
        <w:br/>
      </w:r>
      <w:r>
        <w:rPr>
          <w:b/>
        </w:rPr>
        <w:t>Câu 6:</w:t>
      </w:r>
      <w:r>
        <w:t xml:space="preserve"> Cho Cr tác dụng với O</w:t>
      </w:r>
      <w:r>
        <w:rPr>
          <w:vertAlign w:val="subscript"/>
        </w:rPr>
        <w:t>2</w:t>
      </w:r>
      <w:r>
        <w:t xml:space="preserve"> (to). Sản phẩm thu được là</w:t>
      </w:r>
      <w:r>
        <w:br/>
      </w:r>
      <w:r>
        <w:t>A. CrO.</w:t>
      </w:r>
      <w:r>
        <w:br/>
      </w:r>
      <w:r>
        <w:t>B. Cr</w:t>
      </w:r>
      <w:r>
        <w:rPr>
          <w:vertAlign w:val="subscript"/>
        </w:rPr>
        <w:t>2</w:t>
      </w:r>
      <w:r>
        <w:t>O</w:t>
      </w:r>
      <w:r>
        <w:rPr>
          <w:vertAlign w:val="subscript"/>
        </w:rPr>
        <w:t>3</w:t>
      </w:r>
      <w:r>
        <w:t>.</w:t>
      </w:r>
      <w:r>
        <w:br/>
      </w:r>
      <w:r>
        <w:t>C. Cr</w:t>
      </w:r>
      <w:r>
        <w:rPr>
          <w:vertAlign w:val="subscript"/>
        </w:rPr>
        <w:t>3</w:t>
      </w:r>
      <w:r>
        <w:t>O</w:t>
      </w:r>
      <w:r>
        <w:rPr>
          <w:vertAlign w:val="subscript"/>
        </w:rPr>
        <w:t>4</w:t>
      </w:r>
      <w:r>
        <w:t>.</w:t>
      </w:r>
      <w:r>
        <w:br/>
      </w:r>
      <w:r>
        <w:t>D. CrO</w:t>
      </w:r>
      <w:r>
        <w:rPr>
          <w:vertAlign w:val="subscript"/>
        </w:rPr>
        <w:t>3</w:t>
      </w:r>
      <w:r>
        <w:t>.</w:t>
      </w:r>
      <w:r>
        <w:br/>
      </w:r>
      <w:r>
        <w:rPr>
          <w:b/>
        </w:rPr>
        <w:t>Câu 7:</w:t>
      </w:r>
      <w:r>
        <w:t xml:space="preserve"> Hòa tan hoàn toàn 10,6 gam muối vô cơ X vào dung dịch H</w:t>
      </w:r>
      <w:r>
        <w:rPr>
          <w:vertAlign w:val="subscript"/>
        </w:rPr>
        <w:t>2</w:t>
      </w:r>
      <w:r>
        <w:t>SO</w:t>
      </w:r>
      <w:r>
        <w:rPr>
          <w:vertAlign w:val="subscript"/>
        </w:rPr>
        <w:t>4</w:t>
      </w:r>
      <w:r>
        <w:t xml:space="preserve"> loãng dư thu được 2,24 lít một chất khí Y có tỷ khối so với H</w:t>
      </w:r>
      <w:r>
        <w:rPr>
          <w:vertAlign w:val="subscript"/>
        </w:rPr>
        <w:t>2</w:t>
      </w:r>
      <w:r>
        <w:t xml:space="preserve"> là 22. X là chất nào sau đây?</w:t>
      </w:r>
      <w:r>
        <w:br/>
      </w:r>
      <w:r>
        <w:t>A. NaHCO</w:t>
      </w:r>
      <w:r>
        <w:rPr>
          <w:vertAlign w:val="subscript"/>
        </w:rPr>
        <w:t>3</w:t>
      </w:r>
      <w:r>
        <w:t>.</w:t>
      </w:r>
      <w:r>
        <w:br/>
      </w:r>
      <w:r>
        <w:t>B. Na</w:t>
      </w:r>
      <w:r>
        <w:rPr>
          <w:vertAlign w:val="subscript"/>
        </w:rPr>
        <w:t>2</w:t>
      </w:r>
      <w:r>
        <w:t>CO</w:t>
      </w:r>
      <w:r>
        <w:rPr>
          <w:vertAlign w:val="subscript"/>
        </w:rPr>
        <w:t>3</w:t>
      </w:r>
      <w:r>
        <w:t>.</w:t>
      </w:r>
      <w:r>
        <w:br/>
      </w:r>
      <w:r>
        <w:t>C. K</w:t>
      </w:r>
      <w:r>
        <w:rPr>
          <w:vertAlign w:val="subscript"/>
        </w:rPr>
        <w:t>2</w:t>
      </w:r>
      <w:r>
        <w:t>SO</w:t>
      </w:r>
      <w:r>
        <w:rPr>
          <w:vertAlign w:val="subscript"/>
        </w:rPr>
        <w:t>3</w:t>
      </w:r>
      <w:r>
        <w:t>.</w:t>
      </w:r>
      <w:r>
        <w:br/>
      </w:r>
      <w:r>
        <w:t>D. KHSO</w:t>
      </w:r>
      <w:r>
        <w:rPr>
          <w:vertAlign w:val="subscript"/>
        </w:rPr>
        <w:t>3</w:t>
      </w:r>
      <w:r>
        <w:t>.</w:t>
      </w:r>
      <w:r>
        <w:br/>
      </w:r>
      <w:r>
        <w:rPr>
          <w:b/>
        </w:rPr>
        <w:t>Câu 8:</w:t>
      </w:r>
      <w:r>
        <w:t xml:space="preserve"> Để hòa tan hoàn toàn 0,1 mol Fe</w:t>
      </w:r>
      <w:r>
        <w:rPr>
          <w:vertAlign w:val="subscript"/>
        </w:rPr>
        <w:t>2</w:t>
      </w:r>
      <w:r>
        <w:t>O</w:t>
      </w:r>
      <w:r>
        <w:rPr>
          <w:vertAlign w:val="subscript"/>
        </w:rPr>
        <w:t>3</w:t>
      </w:r>
      <w:r>
        <w:t xml:space="preserve"> và 0,1 mol Fe cần tối thiểu bao nhiêu lít dung dịch H</w:t>
      </w:r>
      <w:r>
        <w:rPr>
          <w:vertAlign w:val="subscript"/>
        </w:rPr>
        <w:t>2</w:t>
      </w:r>
      <w:r>
        <w:t>SO</w:t>
      </w:r>
      <w:r>
        <w:rPr>
          <w:vertAlign w:val="subscript"/>
        </w:rPr>
        <w:t>4</w:t>
      </w:r>
      <w:r>
        <w:t xml:space="preserve"> 1M (loãng)?</w:t>
      </w:r>
      <w:r>
        <w:br/>
      </w:r>
      <w:r>
        <w:t>A. 0,6.</w:t>
      </w:r>
      <w:r>
        <w:br/>
      </w:r>
      <w:r>
        <w:t>B. 0,5.</w:t>
      </w:r>
      <w:r>
        <w:br/>
      </w:r>
      <w:r>
        <w:t>C. 0,3.</w:t>
      </w:r>
      <w:r>
        <w:br/>
      </w:r>
      <w:r>
        <w:t>D. 0,4.</w:t>
      </w:r>
      <w:r>
        <w:br/>
      </w:r>
      <w:r>
        <w:rPr>
          <w:b/>
        </w:rPr>
        <w:t>Câu 9:</w:t>
      </w:r>
      <w:r>
        <w:t xml:space="preserve"> Cu (Z = 29), cấu hình electron nguyên tử của đồng là</w:t>
      </w:r>
      <w:r>
        <w:br/>
      </w:r>
      <w:r>
        <w:t>A.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9</w:t>
      </w:r>
      <w:r>
        <w:t>4s</w:t>
      </w:r>
      <w:r>
        <w:rPr>
          <w:vertAlign w:val="superscript"/>
        </w:rPr>
        <w:t>2</w:t>
      </w:r>
      <w:r>
        <w:t>.</w:t>
      </w:r>
      <w:r>
        <w:br/>
      </w:r>
      <w:r>
        <w:t>B.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10</w:t>
      </w:r>
      <w:r>
        <w:t>4s</w:t>
      </w:r>
      <w:r>
        <w:rPr>
          <w:vertAlign w:val="superscript"/>
        </w:rPr>
        <w:t>1</w:t>
      </w:r>
      <w:r>
        <w:t>.</w:t>
      </w:r>
      <w:r>
        <w:br/>
      </w:r>
      <w:r>
        <w:t>C.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8</w:t>
      </w:r>
      <w:r>
        <w:t>4s</w:t>
      </w:r>
      <w:r>
        <w:rPr>
          <w:vertAlign w:val="superscript"/>
        </w:rPr>
        <w:t>3</w:t>
      </w:r>
      <w:r>
        <w:t>.</w:t>
      </w:r>
      <w:r>
        <w:br/>
      </w:r>
      <w:r>
        <w:t>D.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10</w:t>
      </w:r>
      <w:r>
        <w:t>4s</w:t>
      </w:r>
      <w:r>
        <w:rPr>
          <w:vertAlign w:val="superscript"/>
        </w:rPr>
        <w:t>2</w:t>
      </w:r>
      <w:r>
        <w:t>.</w:t>
      </w:r>
      <w:r>
        <w:br/>
      </w:r>
      <w:r>
        <w:rPr>
          <w:b/>
        </w:rPr>
        <w:t>Câu 10:</w:t>
      </w:r>
      <w:r>
        <w:t xml:space="preserve"> Tỉ lệ số người chết về bệnh phổi do hút thuốc lá gấp hàng chục lần số người không hút thuốc là. Chất gây nghiện và gây ung thư có trong thuốc lá là</w:t>
      </w:r>
      <w:r>
        <w:br/>
      </w:r>
      <w:r>
        <w:t>A. nicotin.</w:t>
      </w:r>
      <w:r>
        <w:br/>
      </w:r>
      <w:r>
        <w:t>B. aspirin.</w:t>
      </w:r>
      <w:r>
        <w:br/>
      </w:r>
      <w:r>
        <w:t>C. cafein.</w:t>
      </w:r>
      <w:r>
        <w:br/>
      </w:r>
      <w:r>
        <w:t>D. moocphin.</w:t>
      </w:r>
      <w:r>
        <w:br/>
      </w:r>
      <w:r>
        <w:rPr>
          <w:b/>
        </w:rPr>
        <w:t>Câu 11:</w:t>
      </w:r>
      <w:r>
        <w:t xml:space="preserve"> Cho phản ứng hóa học: Fe + CuSO</w:t>
      </w:r>
      <w:r>
        <w:rPr>
          <w:vertAlign w:val="subscript"/>
        </w:rPr>
        <w:t>4</w:t>
      </w:r>
      <w:r>
        <w:t xml:space="preserve"> → FeSO</w:t>
      </w:r>
      <w:r>
        <w:rPr>
          <w:vertAlign w:val="subscript"/>
        </w:rPr>
        <w:t>4</w:t>
      </w:r>
      <w:r>
        <w:t xml:space="preserve"> + Cu. Trong phản ứng trên xảy ra</w:t>
      </w:r>
      <w:r>
        <w:br/>
      </w:r>
      <w:r>
        <w:t>A. sự oxi hóa Fe và sự oxi hóa Cu.</w:t>
      </w:r>
      <w:r>
        <w:br/>
      </w:r>
      <w:r>
        <w:t>B. sự oxi hóa Fe và sự khử Cu</w:t>
      </w:r>
      <w:r>
        <w:rPr>
          <w:vertAlign w:val="superscript"/>
        </w:rPr>
        <w:t>2+</w:t>
      </w:r>
      <w:r>
        <w:t>.</w:t>
      </w:r>
      <w:r>
        <w:br/>
      </w:r>
      <w:r>
        <w:t>C. sự khử Fe</w:t>
      </w:r>
      <w:r>
        <w:rPr>
          <w:vertAlign w:val="superscript"/>
        </w:rPr>
        <w:t>2+</w:t>
      </w:r>
      <w:r>
        <w:t xml:space="preserve"> và sự khử Cu</w:t>
      </w:r>
      <w:r>
        <w:rPr>
          <w:vertAlign w:val="superscript"/>
        </w:rPr>
        <w:t>2+</w:t>
      </w:r>
      <w:r>
        <w:t>.</w:t>
      </w:r>
      <w:r>
        <w:br/>
      </w:r>
      <w:r>
        <w:t>D. sự khử Fe</w:t>
      </w:r>
      <w:r>
        <w:rPr>
          <w:vertAlign w:val="superscript"/>
        </w:rPr>
        <w:t>2+</w:t>
      </w:r>
      <w:r>
        <w:t xml:space="preserve"> và sự oxi hóa Cu.</w:t>
      </w:r>
      <w:r>
        <w:br/>
      </w:r>
      <w:r>
        <w:rPr>
          <w:b/>
        </w:rPr>
        <w:t>Câu 12:</w:t>
      </w:r>
      <w:r>
        <w:t xml:space="preserve"> Kim loại M phản ứng được với: dung dịch HCl, dung dịch Cu(NO</w:t>
      </w:r>
      <w:r>
        <w:rPr>
          <w:vertAlign w:val="subscript"/>
        </w:rPr>
        <w:t>3</w:t>
      </w:r>
      <w:r>
        <w:t>)</w:t>
      </w:r>
      <w:r>
        <w:rPr>
          <w:vertAlign w:val="subscript"/>
        </w:rPr>
        <w:t>2</w:t>
      </w:r>
      <w:r>
        <w:t>, dung dịch HNO</w:t>
      </w:r>
      <w:r>
        <w:rPr>
          <w:vertAlign w:val="subscript"/>
        </w:rPr>
        <w:t>3</w:t>
      </w:r>
      <w:r>
        <w:t xml:space="preserve"> (đặc, nguội). Kim loại M là</w:t>
      </w:r>
      <w:r>
        <w:br/>
      </w:r>
      <w:r>
        <w:t>A. Fe.</w:t>
      </w:r>
      <w:r>
        <w:br/>
      </w:r>
      <w:r>
        <w:t>B. Al.</w:t>
      </w:r>
      <w:r>
        <w:br/>
      </w:r>
      <w:r>
        <w:t>C. Ag.</w:t>
      </w:r>
      <w:r>
        <w:br/>
      </w:r>
      <w:r>
        <w:t>D. Zn.</w:t>
      </w:r>
      <w:r>
        <w:br/>
      </w:r>
      <w:r>
        <w:rPr>
          <w:b/>
        </w:rPr>
        <w:t>Câu 13:</w:t>
      </w:r>
      <w:r>
        <w:t xml:space="preserve"> Để nhận biết ion Fe</w:t>
      </w:r>
      <w:r>
        <w:rPr>
          <w:vertAlign w:val="superscript"/>
        </w:rPr>
        <w:t>2+</w:t>
      </w:r>
      <w:r>
        <w:t xml:space="preserve"> trong dung dịch ta dùng dung dịch</w:t>
      </w:r>
      <w:r>
        <w:br/>
      </w:r>
      <w:r>
        <w:t>A. NaCl.</w:t>
      </w:r>
      <w:r>
        <w:br/>
      </w:r>
      <w:r>
        <w:t>B. KOH.</w:t>
      </w:r>
      <w:r>
        <w:br/>
      </w:r>
      <w:r>
        <w:t>C. K</w:t>
      </w:r>
      <w:r>
        <w:rPr>
          <w:vertAlign w:val="subscript"/>
        </w:rPr>
        <w:t>2</w:t>
      </w:r>
      <w:r>
        <w:t>SO</w:t>
      </w:r>
      <w:r>
        <w:rPr>
          <w:vertAlign w:val="subscript"/>
        </w:rPr>
        <w:t>4</w:t>
      </w:r>
      <w:r>
        <w:t>.</w:t>
      </w:r>
      <w:r>
        <w:br/>
      </w:r>
      <w:r>
        <w:t>D. NaNO</w:t>
      </w:r>
      <w:r>
        <w:rPr>
          <w:vertAlign w:val="subscript"/>
        </w:rPr>
        <w:t>3</w:t>
      </w:r>
      <w:r>
        <w:t>.</w:t>
      </w:r>
      <w:r>
        <w:br/>
      </w:r>
      <w:r>
        <w:rPr>
          <w:b/>
        </w:rPr>
        <w:t>Câu 14:</w:t>
      </w:r>
      <w:r>
        <w:t xml:space="preserve"> Cho 5,6 gam Fe tác dụng với HNO</w:t>
      </w:r>
      <w:r>
        <w:rPr>
          <w:vertAlign w:val="subscript"/>
        </w:rPr>
        <w:t>3</w:t>
      </w:r>
      <w:r>
        <w:t xml:space="preserve"> đặc, nóng, dư, thu được V lít khí NO</w:t>
      </w:r>
      <w:r>
        <w:rPr>
          <w:vertAlign w:val="subscript"/>
        </w:rPr>
        <w:t>2</w:t>
      </w:r>
      <w:r>
        <w:t xml:space="preserve"> (sản phẩm khử duy nhất ở đktc). Giá trị của V là</w:t>
      </w:r>
      <w:r>
        <w:br/>
      </w:r>
      <w:r>
        <w:t>A. 3,36.</w:t>
      </w:r>
      <w:r>
        <w:br/>
      </w:r>
      <w:r>
        <w:t>B. 6,72.</w:t>
      </w:r>
      <w:r>
        <w:br/>
      </w:r>
      <w:r>
        <w:t>C. 1,493.</w:t>
      </w:r>
      <w:r>
        <w:br/>
      </w:r>
      <w:r>
        <w:t>D. 2,24.</w:t>
      </w:r>
      <w:r>
        <w:br/>
      </w:r>
      <w:r>
        <w:rPr>
          <w:b/>
        </w:rPr>
        <w:t>Câu 15:</w:t>
      </w:r>
      <w:r>
        <w:t xml:space="preserve"> Cho dãy các chất: NH</w:t>
      </w:r>
      <w:r>
        <w:rPr>
          <w:vertAlign w:val="subscript"/>
        </w:rPr>
        <w:t>4</w:t>
      </w:r>
      <w:r>
        <w:t>Cl, (NH</w:t>
      </w:r>
      <w:r>
        <w:rPr>
          <w:vertAlign w:val="subscript"/>
        </w:rPr>
        <w:t>4</w:t>
      </w:r>
      <w:r>
        <w:t>)</w:t>
      </w:r>
      <w:r>
        <w:rPr>
          <w:vertAlign w:val="subscript"/>
        </w:rPr>
        <w:t>2</w:t>
      </w:r>
      <w:r>
        <w:t>SO</w:t>
      </w:r>
      <w:r>
        <w:rPr>
          <w:vertAlign w:val="subscript"/>
        </w:rPr>
        <w:t>4</w:t>
      </w:r>
      <w:r>
        <w:t>, NaCl, MgCl</w:t>
      </w:r>
      <w:r>
        <w:rPr>
          <w:vertAlign w:val="subscript"/>
        </w:rPr>
        <w:t>2</w:t>
      </w:r>
      <w:r>
        <w:t>, FeCl</w:t>
      </w:r>
      <w:r>
        <w:rPr>
          <w:vertAlign w:val="subscript"/>
        </w:rPr>
        <w:t>2</w:t>
      </w:r>
      <w:r>
        <w:t>, AlCl</w:t>
      </w:r>
      <w:r>
        <w:rPr>
          <w:vertAlign w:val="subscript"/>
        </w:rPr>
        <w:t>3</w:t>
      </w:r>
      <w:r>
        <w:t>. Số chất trong dãy tác dụng với lượng dư dung dịch Ba(OH)</w:t>
      </w:r>
      <w:r>
        <w:rPr>
          <w:vertAlign w:val="subscript"/>
        </w:rPr>
        <w:t>2</w:t>
      </w:r>
      <w:r>
        <w:t xml:space="preserve"> tạo thành kết tủa là</w:t>
      </w:r>
      <w:r>
        <w:br/>
      </w:r>
      <w:r>
        <w:t>A. 4.</w:t>
      </w:r>
      <w:r>
        <w:br/>
      </w:r>
      <w:r>
        <w:t>B. 1.</w:t>
      </w:r>
      <w:r>
        <w:br/>
      </w:r>
      <w:r>
        <w:t>C. 5.</w:t>
      </w:r>
      <w:r>
        <w:br/>
      </w:r>
      <w:r>
        <w:t>D. 3.</w:t>
      </w:r>
      <w:r>
        <w:br/>
      </w:r>
      <w:r>
        <w:rPr>
          <w:b/>
        </w:rPr>
        <w:t>II. Phần tự luận</w:t>
      </w:r>
      <w:r>
        <w:br/>
      </w:r>
      <w:r>
        <w:rPr>
          <w:b/>
        </w:rPr>
        <w:t>Câu 1 (1,5 điểm):</w:t>
      </w:r>
      <w:r>
        <w:t xml:space="preserve"> Bằng phương pháp hóa học, hãy phân biệt các dung dịch sau: NaCl, AlCl</w:t>
      </w:r>
      <w:r>
        <w:rPr>
          <w:vertAlign w:val="subscript"/>
        </w:rPr>
        <w:t>3</w:t>
      </w:r>
      <w:r>
        <w:t>, MgCl</w:t>
      </w:r>
      <w:r>
        <w:rPr>
          <w:vertAlign w:val="subscript"/>
        </w:rPr>
        <w:t>2</w:t>
      </w:r>
      <w:r>
        <w:t xml:space="preserve"> đựng trong các bình riêng biệt, mất nhãn.</w:t>
      </w:r>
      <w:r>
        <w:br/>
      </w:r>
      <w:r>
        <w:rPr>
          <w:b/>
        </w:rPr>
        <w:t>Câu 2 (2 điểm):</w:t>
      </w:r>
      <w:r>
        <w:t xml:space="preserve"> Cho hỗn hợp X gồm: Fe, ZnO và MgSO</w:t>
      </w:r>
      <w:r>
        <w:rPr>
          <w:vertAlign w:val="subscript"/>
        </w:rPr>
        <w:t>3</w:t>
      </w:r>
      <w:r>
        <w:t xml:space="preserve"> vào dung dịch H</w:t>
      </w:r>
      <w:r>
        <w:rPr>
          <w:vertAlign w:val="subscript"/>
        </w:rPr>
        <w:t>2</w:t>
      </w:r>
      <w:r>
        <w:t>SO</w:t>
      </w:r>
      <w:r>
        <w:rPr>
          <w:vertAlign w:val="subscript"/>
        </w:rPr>
        <w:t>4</w:t>
      </w:r>
      <w:r>
        <w:t xml:space="preserve"> (loãng, dư) thu được dung dịch Y và khí Z.</w:t>
      </w:r>
      <w:r>
        <w:br/>
      </w:r>
      <w:r>
        <w:t>- Cho Z lội qua nước vôi trong dư thu được chất rắn G.</w:t>
      </w:r>
      <w:r>
        <w:br/>
      </w:r>
      <w:r>
        <w:t>- Cho dd NaOH dư vào dung dịch Y thu được kết tủa Q và dung dịch R. Nung Q ngoài không khí đến khối lượng không đổi được chất rắn T. Biết các phản ứng xảy ra hoàn toàn. Xác định các chất có trong Y, Z, G, Q, R, T và viết các PTHH xảy ra.</w:t>
      </w:r>
      <w:r>
        <w:br/>
      </w:r>
      <w:r>
        <w:rPr>
          <w:b/>
        </w:rPr>
        <w:t>Câu 3 (2 điểm):</w:t>
      </w:r>
      <w:r>
        <w:t xml:space="preserve"> Nung nóng 46,6 gam hỗn hợp gồm Al và Cr</w:t>
      </w:r>
      <w:r>
        <w:rPr>
          <w:vertAlign w:val="subscript"/>
        </w:rPr>
        <w:t>2</w:t>
      </w:r>
      <w:r>
        <w:t>O</w:t>
      </w:r>
      <w:r>
        <w:rPr>
          <w:vertAlign w:val="subscript"/>
        </w:rPr>
        <w:t>3</w:t>
      </w:r>
      <w:r>
        <w:t xml:space="preserve"> (trong điều kiện không có không khí) đến khi phản ứng xảy ra hoàn toàn. Chia hỗn hợp thu được sau phản ứng thành hai phần bằng nhau. Phần một phản ứng vừa đủ với 300 ml dung dịch NaOH 1M (loãng), sau phản ứng thấy thoát ra V lít khí ở đktc. Để hòa tan hết phần hai cần vừa đủ dung dịch chứa a mol HCl. Tính giá trị của a và V.</w:t>
      </w:r>
      <w:r>
        <w:br/>
      </w:r>
      <w:r>
        <w:rPr>
          <w:b/>
        </w:rPr>
        <w:t>Đáp án và hướng dẫn giải</w:t>
      </w:r>
      <w:r>
        <w:br/>
      </w:r>
      <w:r>
        <w:rPr>
          <w:b/>
        </w:rPr>
        <w:t>1. Phần trắc nghiệm (0,5 điểm/ 1 câu)</w:t>
      </w:r>
      <w:r>
        <w:br/>
      </w:r>
      <w:r>
        <w:br/>
      </w:r>
      <w:r>
        <w:br/>
      </w:r>
      <w:r>
        <w:br/>
      </w:r>
      <w:r>
        <w:rPr>
          <w:b/>
        </w:rPr>
        <w:t>Câu</w:t>
      </w:r>
      <w:r>
        <w:br/>
      </w:r>
      <w:r>
        <w:t>1</w:t>
      </w:r>
      <w:r>
        <w:br/>
      </w:r>
      <w:r>
        <w:t>2</w:t>
      </w:r>
      <w:r>
        <w:br/>
      </w:r>
      <w:r>
        <w:t>3</w:t>
      </w:r>
      <w:r>
        <w:br/>
      </w:r>
      <w:r>
        <w:t>4</w:t>
      </w:r>
      <w:r>
        <w:br/>
      </w:r>
      <w:r>
        <w:t>5</w:t>
      </w:r>
      <w:r>
        <w:br/>
      </w:r>
      <w:r>
        <w:t>6</w:t>
      </w:r>
      <w:r>
        <w:br/>
      </w:r>
      <w:r>
        <w:t>7</w:t>
      </w:r>
      <w:r>
        <w:br/>
      </w:r>
      <w:r>
        <w:t>8</w:t>
      </w:r>
      <w:r>
        <w:br/>
      </w:r>
      <w:r>
        <w:t>9</w:t>
      </w:r>
      <w:r>
        <w:br/>
      </w:r>
      <w:r>
        <w:t>10</w:t>
      </w:r>
      <w:r>
        <w:br/>
      </w:r>
      <w:r>
        <w:t>11</w:t>
      </w:r>
      <w:r>
        <w:br/>
      </w:r>
      <w:r>
        <w:t>12</w:t>
      </w:r>
      <w:r>
        <w:br/>
      </w:r>
      <w:r>
        <w:t>13</w:t>
      </w:r>
      <w:r>
        <w:br/>
      </w:r>
      <w:r>
        <w:t>14</w:t>
      </w:r>
      <w:r>
        <w:br/>
      </w:r>
      <w:r>
        <w:t>15</w:t>
      </w:r>
      <w:r>
        <w:br/>
      </w:r>
      <w:r>
        <w:br/>
      </w:r>
      <w:r>
        <w:br/>
      </w:r>
      <w:r>
        <w:rPr>
          <w:b/>
        </w:rPr>
        <w:t>Đ/a</w:t>
      </w:r>
      <w:r>
        <w:br/>
      </w:r>
      <w:r>
        <w:t>B</w:t>
      </w:r>
      <w:r>
        <w:br/>
      </w:r>
      <w:r>
        <w:t>A</w:t>
      </w:r>
      <w:r>
        <w:br/>
      </w:r>
      <w:r>
        <w:t>C</w:t>
      </w:r>
      <w:r>
        <w:br/>
      </w:r>
      <w:r>
        <w:t>B</w:t>
      </w:r>
      <w:r>
        <w:br/>
      </w:r>
      <w:r>
        <w:t>B</w:t>
      </w:r>
      <w:r>
        <w:br/>
      </w:r>
      <w:r>
        <w:t>B</w:t>
      </w:r>
      <w:r>
        <w:br/>
      </w:r>
      <w:r>
        <w:t>B</w:t>
      </w:r>
      <w:r>
        <w:br/>
      </w:r>
      <w:r>
        <w:t>C</w:t>
      </w:r>
      <w:r>
        <w:br/>
      </w:r>
      <w:r>
        <w:t>B</w:t>
      </w:r>
      <w:r>
        <w:br/>
      </w:r>
      <w:r>
        <w:t>A</w:t>
      </w:r>
      <w:r>
        <w:br/>
      </w:r>
      <w:r>
        <w:t>B</w:t>
      </w:r>
      <w:r>
        <w:br/>
      </w:r>
      <w:r>
        <w:t>D</w:t>
      </w:r>
      <w:r>
        <w:br/>
      </w:r>
      <w:r>
        <w:t>B</w:t>
      </w:r>
      <w:r>
        <w:br/>
      </w:r>
      <w:r>
        <w:t>B</w:t>
      </w:r>
      <w:r>
        <w:br/>
      </w:r>
      <w:r>
        <w:t xml:space="preserve"> </w:t>
      </w:r>
      <w:r>
        <w:br/>
      </w:r>
      <w:r>
        <w:br/>
      </w:r>
      <w:r>
        <w:br/>
      </w:r>
      <w:r>
        <w:br/>
      </w:r>
      <w:r>
        <w:rPr>
          <w:b/>
        </w:rPr>
        <w:t>Câu 1:</w:t>
      </w:r>
      <w:r>
        <w:t xml:space="preserve"> Bảo toàn e: 2.n</w:t>
      </w:r>
      <w:r>
        <w:rPr>
          <w:vertAlign w:val="subscript"/>
        </w:rPr>
        <w:t>M</w:t>
      </w:r>
      <w:r>
        <w:t xml:space="preserve"> = 2.n</w:t>
      </w:r>
      <w:r>
        <w:rPr>
          <w:vertAlign w:val="subscript"/>
        </w:rPr>
        <w:t>khí</w:t>
      </w:r>
      <w:r>
        <w:t xml:space="preserve"> → n</w:t>
      </w:r>
      <w:r>
        <w:rPr>
          <w:vertAlign w:val="subscript"/>
        </w:rPr>
        <w:t>M</w:t>
      </w:r>
      <w:r>
        <w:t xml:space="preserve"> = 0,06 mol → M</w:t>
      </w:r>
      <w:r>
        <w:rPr>
          <w:vertAlign w:val="subscript"/>
        </w:rPr>
        <w:t>M</w:t>
      </w:r>
      <w:r>
        <w:t xml:space="preserve"> = 1,44 : 0,06 = 24. Vậy M là Mg. Chọn đáp án B.</w:t>
      </w:r>
      <w:r>
        <w:br/>
      </w:r>
      <w:r>
        <w:rPr>
          <w:b/>
        </w:rPr>
        <w:t>Câu 2:</w:t>
      </w:r>
      <w:r>
        <w:t xml:space="preserve"> Ca(HCO</w:t>
      </w:r>
      <w:r>
        <w:rPr>
          <w:vertAlign w:val="subscript"/>
        </w:rPr>
        <w:t>3</w:t>
      </w:r>
      <w:r>
        <w:t>)</w:t>
      </w:r>
      <w:r>
        <w:rPr>
          <w:vertAlign w:val="subscript"/>
        </w:rPr>
        <w:t>2</w:t>
      </w:r>
      <w:r>
        <w:t xml:space="preserve"> gây ra tính cứng tạm thời của nước. Chọn đáp án A.</w:t>
      </w:r>
      <w:r>
        <w:br/>
      </w:r>
      <w:r>
        <w:rPr>
          <w:b/>
        </w:rPr>
        <w:t>Câu 3:</w:t>
      </w:r>
      <w:r>
        <w:t xml:space="preserve"> Nguyên tắc chung được dùng để điều chế kim loại là khử ion kim loại trong hợp chất thành nguyên tử kim loại. Chọn đáp án C.</w:t>
      </w:r>
      <w:r>
        <w:br/>
      </w:r>
      <w:r>
        <w:rPr>
          <w:b/>
        </w:rPr>
        <w:t>Câu 4:</w:t>
      </w:r>
      <w:r>
        <w:t xml:space="preserve"> Cu + 2AgNO</w:t>
      </w:r>
      <w:r>
        <w:rPr>
          <w:vertAlign w:val="subscript"/>
        </w:rPr>
        <w:t>3 (không màu)</w:t>
      </w:r>
      <w:r>
        <w:t xml:space="preserve"> → Cu(NO</w:t>
      </w:r>
      <w:r>
        <w:rPr>
          <w:vertAlign w:val="subscript"/>
        </w:rPr>
        <w:t>3</w:t>
      </w:r>
      <w:r>
        <w:t>)</w:t>
      </w:r>
      <w:r>
        <w:rPr>
          <w:vertAlign w:val="subscript"/>
        </w:rPr>
        <w:t>2 (xanh)</w:t>
      </w:r>
      <w:r>
        <w:t xml:space="preserve"> + 2Ag. Chọn đáp án B.</w:t>
      </w:r>
      <w:r>
        <w:br/>
      </w:r>
      <w:r>
        <w:rPr>
          <w:b/>
        </w:rPr>
        <w:t>Câu 5:</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d36258da8f53490a936ebfb5df644050.jpg"/>
                    <pic:cNvPicPr/>
                  </pic:nvPicPr>
                  <pic:blipFill>
                    <a:blip r:embed="rId16"/>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3b1bccf1eee84b2796ceb6901a847be1.jpg"/>
                    <pic:cNvPicPr/>
                  </pic:nvPicPr>
                  <pic:blipFill>
                    <a:blip r:embed="rId17"/>
                    <a:stretch>
                      <a:fillRect/>
                    </a:stretch>
                  </pic:blipFill>
                  <pic:spPr>
                    <a:xfrm>
                      <a:off x="0" y="0"/>
                      <a:ext cx="1905000" cy="1905000"/>
                    </a:xfrm>
                    <a:prstGeom prst="rect"/>
                  </pic:spPr>
                </pic:pic>
              </a:graphicData>
            </a:graphic>
          </wp:inline>
        </w:drawing>
      </w:r>
      <w:r>
        <w:br/>
      </w:r>
      <w:r>
        <w:t>a : b = 0,02 : 0,04 = 1 : 2. Chọn đáp án B.</w:t>
      </w:r>
      <w:r>
        <w:br/>
      </w:r>
      <w:r>
        <w:rPr>
          <w:b/>
        </w:rPr>
        <w:t>Câu 6:</w:t>
      </w:r>
      <w:r>
        <w:t xml:space="preserve">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711cd4ef55bc434ca6b33885c7cd75f8.jpg"/>
                    <pic:cNvPicPr/>
                  </pic:nvPicPr>
                  <pic:blipFill>
                    <a:blip r:embed="rId18"/>
                    <a:stretch>
                      <a:fillRect/>
                    </a:stretch>
                  </pic:blipFill>
                  <pic:spPr>
                    <a:xfrm>
                      <a:off x="0" y="0"/>
                      <a:ext cx="1905000" cy="1905000"/>
                    </a:xfrm>
                    <a:prstGeom prst="rect"/>
                  </pic:spPr>
                </pic:pic>
              </a:graphicData>
            </a:graphic>
          </wp:inline>
        </w:drawing>
      </w:r>
      <w:r>
        <w:t xml:space="preserve"> Chọn đáp án B.</w:t>
      </w:r>
      <w:r>
        <w:br/>
      </w:r>
      <w:r>
        <w:rPr>
          <w:b/>
        </w:rPr>
        <w:t>Câu 7:</w:t>
      </w:r>
      <w:r>
        <w:t xml:space="preserve"> M</w:t>
      </w:r>
      <w:r>
        <w:rPr>
          <w:vertAlign w:val="subscript"/>
        </w:rPr>
        <w:t>khí</w:t>
      </w:r>
      <w:r>
        <w:t xml:space="preserve"> = 2.22 = 44 → Loại đáp án C và D.</w:t>
      </w:r>
      <w:r>
        <w:br/>
      </w:r>
      <w:r>
        <w:t>Giả sử A đúng:</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3bd589adb0e74d39b07f55e66ef26c7e.jpg"/>
                    <pic:cNvPicPr/>
                  </pic:nvPicPr>
                  <pic:blipFill>
                    <a:blip r:embed="rId19"/>
                    <a:stretch>
                      <a:fillRect/>
                    </a:stretch>
                  </pic:blipFill>
                  <pic:spPr>
                    <a:xfrm>
                      <a:off x="0" y="0"/>
                      <a:ext cx="1905000" cy="1905000"/>
                    </a:xfrm>
                    <a:prstGeom prst="rect"/>
                  </pic:spPr>
                </pic:pic>
              </a:graphicData>
            </a:graphic>
          </wp:inline>
        </w:drawing>
      </w:r>
      <w:r>
        <w:br/>
      </w:r>
      <w:r>
        <w:t>→ m</w:t>
      </w:r>
      <w:r>
        <w:rPr>
          <w:vertAlign w:val="subscript"/>
        </w:rPr>
        <w:t>muối</w:t>
      </w:r>
      <w:r>
        <w:t xml:space="preserve"> X = 0,1.84 = 8,4 gam ≠ 10,6 gam. Vậy A sai. Chọn đáp án B.</w:t>
      </w:r>
      <w:r>
        <w:br/>
      </w:r>
      <w:r>
        <w:rPr>
          <w:b/>
        </w:rPr>
        <w:t>Câu 8:</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ab92626a1dd7405baa9c86b87d692cbc.jpg"/>
                    <pic:cNvPicPr/>
                  </pic:nvPicPr>
                  <pic:blipFill>
                    <a:blip r:embed="rId20"/>
                    <a:stretch>
                      <a:fillRect/>
                    </a:stretch>
                  </pic:blipFill>
                  <pic:spPr>
                    <a:xfrm>
                      <a:off x="0" y="0"/>
                      <a:ext cx="1905000" cy="1905000"/>
                    </a:xfrm>
                    <a:prstGeom prst="rect"/>
                  </pic:spPr>
                </pic:pic>
              </a:graphicData>
            </a:graphic>
          </wp:inline>
        </w:drawing>
      </w:r>
      <w:r>
        <w:br/>
      </w:r>
      <w:r>
        <w:t>V</w:t>
      </w:r>
      <w:r>
        <w:rPr>
          <w:vertAlign w:val="subscript"/>
        </w:rPr>
        <w:t>axit</w:t>
      </w:r>
      <w:r>
        <w:t xml:space="preserve"> = 0,3 lít. Chọn đáp án C.</w:t>
      </w:r>
      <w:r>
        <w:br/>
      </w:r>
      <w:r>
        <w:rPr>
          <w:b/>
        </w:rPr>
        <w:t>Câu 9:</w:t>
      </w:r>
      <w:r>
        <w:t xml:space="preserve"> Cu (Z = 29):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10</w:t>
      </w:r>
      <w:r>
        <w:t>4s</w:t>
      </w:r>
      <w:r>
        <w:rPr>
          <w:vertAlign w:val="superscript"/>
        </w:rPr>
        <w:t>1</w:t>
      </w:r>
      <w:r>
        <w:t>. Chọn đáp án B.</w:t>
      </w:r>
      <w:r>
        <w:br/>
      </w:r>
      <w:r>
        <w:rPr>
          <w:b/>
        </w:rPr>
        <w:t>Câu 10:</w:t>
      </w:r>
      <w:r>
        <w:t xml:space="preserve"> Chất gây nghiện và gây ung thư có trong thuốc lá là nicotin. Chọn đáp án A.</w:t>
      </w:r>
      <w:r>
        <w:br/>
      </w:r>
      <w:r>
        <w:rPr>
          <w:b/>
        </w:rPr>
        <w:t>Câu 11:</w:t>
      </w:r>
      <w:r>
        <w:t xml:space="preserve"> Cho phản ứng hóa học: Fe + CuSO</w:t>
      </w:r>
      <w:r>
        <w:rPr>
          <w:vertAlign w:val="subscript"/>
        </w:rPr>
        <w:t>4</w:t>
      </w:r>
      <w:r>
        <w:t xml:space="preserve"> → FeSO</w:t>
      </w:r>
      <w:r>
        <w:rPr>
          <w:vertAlign w:val="subscript"/>
        </w:rPr>
        <w:t>4</w:t>
      </w:r>
      <w:r>
        <w:t xml:space="preserve"> + Cu. Trong phản ứng trên xảy ra sự oxi hóa Fe và sự khử Cu</w:t>
      </w:r>
      <w:r>
        <w:rPr>
          <w:vertAlign w:val="superscript"/>
        </w:rPr>
        <w:t>2+</w:t>
      </w:r>
      <w:r>
        <w:t>. Chọn đáp án B.</w:t>
      </w:r>
      <w:r>
        <w:br/>
      </w:r>
      <w:r>
        <w:rPr>
          <w:b/>
        </w:rPr>
        <w:t>Câu 12:</w:t>
      </w:r>
      <w:r>
        <w:t xml:space="preserve"> Kim loại Zn phản ứng được với: dung dịch HCl, dung dịch Cu(NO</w:t>
      </w:r>
      <w:r>
        <w:rPr>
          <w:vertAlign w:val="subscript"/>
        </w:rPr>
        <w:t>3</w:t>
      </w:r>
      <w:r>
        <w:t>)</w:t>
      </w:r>
      <w:r>
        <w:rPr>
          <w:vertAlign w:val="subscript"/>
        </w:rPr>
        <w:t>2</w:t>
      </w:r>
      <w:r>
        <w:t>, dung dịch HNO</w:t>
      </w:r>
      <w:r>
        <w:rPr>
          <w:vertAlign w:val="subscript"/>
        </w:rPr>
        <w:t>3</w:t>
      </w:r>
      <w:r>
        <w:t xml:space="preserve"> (đặc, nguội). Chọn đáp án D.</w:t>
      </w:r>
      <w:r>
        <w:br/>
      </w:r>
      <w:r>
        <w:rPr>
          <w:b/>
        </w:rPr>
        <w:t>Câu 13:</w:t>
      </w:r>
      <w:r>
        <w:t xml:space="preserve"> Để nhận biết ion Fe</w:t>
      </w:r>
      <w:r>
        <w:rPr>
          <w:vertAlign w:val="superscript"/>
        </w:rPr>
        <w:t>2+</w:t>
      </w:r>
      <w:r>
        <w:t xml:space="preserve"> trong dung dịch ta dùng dung dịch KOH. Hiện tượng: xuất hiện kết tủa màu trắng hơi xanh, hóa nâu đỏ trong không khí. Chọn đáp án B.</w:t>
      </w:r>
      <w:r>
        <w:br/>
      </w:r>
      <w:r>
        <w:rPr>
          <w:b/>
        </w:rPr>
        <w:t>Câu 14:</w:t>
      </w:r>
      <w:r>
        <w:t xml:space="preserve"> Bảo toàn e: 3.n</w:t>
      </w:r>
      <w:r>
        <w:rPr>
          <w:vertAlign w:val="subscript"/>
        </w:rPr>
        <w:t>Fe</w:t>
      </w:r>
      <w:r>
        <w:t xml:space="preserve"> = n</w:t>
      </w:r>
      <w:r>
        <w:rPr>
          <w:vertAlign w:val="subscript"/>
        </w:rPr>
        <w:t>khí</w:t>
      </w:r>
      <w:r>
        <w:t xml:space="preserve"> = 0,3 → V</w:t>
      </w:r>
      <w:r>
        <w:rPr>
          <w:vertAlign w:val="subscript"/>
        </w:rPr>
        <w:t>khí</w:t>
      </w:r>
      <w:r>
        <w:t xml:space="preserve"> = 0,3.22,4 = 6,72 lít. Chọn đáp án B.</w:t>
      </w:r>
      <w:r>
        <w:br/>
      </w:r>
      <w:r>
        <w:rPr>
          <w:b/>
        </w:rPr>
        <w:t>Câu 15:</w:t>
      </w:r>
      <w:r>
        <w:t xml:space="preserve"> (NH</w:t>
      </w:r>
      <w:r>
        <w:rPr>
          <w:vertAlign w:val="subscript"/>
        </w:rPr>
        <w:t>4</w:t>
      </w:r>
      <w:r>
        <w:t>)</w:t>
      </w:r>
      <w:r>
        <w:rPr>
          <w:vertAlign w:val="subscript"/>
        </w:rPr>
        <w:t>2</w:t>
      </w:r>
      <w:r>
        <w:t>SO</w:t>
      </w:r>
      <w:r>
        <w:rPr>
          <w:vertAlign w:val="subscript"/>
        </w:rPr>
        <w:t>4</w:t>
      </w:r>
      <w:r>
        <w:t xml:space="preserve"> + Ba(OH)</w:t>
      </w:r>
      <w:r>
        <w:rPr>
          <w:vertAlign w:val="subscript"/>
        </w:rPr>
        <w:t>2</w:t>
      </w:r>
      <w:r>
        <w:t xml:space="preserve"> → BaSO</w:t>
      </w:r>
      <w:r>
        <w:rPr>
          <w:vertAlign w:val="subscript"/>
        </w:rPr>
        <w:t>4</w:t>
      </w:r>
      <w:r>
        <w:t>↓ + 2NH</w:t>
      </w:r>
      <w:r>
        <w:rPr>
          <w:vertAlign w:val="subscript"/>
        </w:rPr>
        <w:t>3</w:t>
      </w:r>
      <w:r>
        <w:t xml:space="preserve"> + 2H</w:t>
      </w:r>
      <w:r>
        <w:rPr>
          <w:vertAlign w:val="subscript"/>
        </w:rPr>
        <w:t>2</w:t>
      </w:r>
      <w:r>
        <w:t>O</w:t>
      </w:r>
      <w:r>
        <w:br/>
      </w:r>
      <w:r>
        <w:t>MgCl</w:t>
      </w:r>
      <w:r>
        <w:rPr>
          <w:vertAlign w:val="subscript"/>
        </w:rPr>
        <w:t>2</w:t>
      </w:r>
      <w:r>
        <w:t xml:space="preserve"> + Ba(OH)</w:t>
      </w:r>
      <w:r>
        <w:rPr>
          <w:vertAlign w:val="subscript"/>
        </w:rPr>
        <w:t>2</w:t>
      </w:r>
      <w:r>
        <w:t xml:space="preserve"> → BaCl</w:t>
      </w:r>
      <w:r>
        <w:rPr>
          <w:vertAlign w:val="subscript"/>
        </w:rPr>
        <w:t>2</w:t>
      </w:r>
      <w:r>
        <w:t xml:space="preserve"> + Mg(OH)</w:t>
      </w:r>
      <w:r>
        <w:rPr>
          <w:vertAlign w:val="subscript"/>
        </w:rPr>
        <w:t>2</w:t>
      </w:r>
      <w:r>
        <w:t xml:space="preserve"> ↓</w:t>
      </w:r>
      <w:r>
        <w:br/>
      </w:r>
      <w:r>
        <w:t>FeCl</w:t>
      </w:r>
      <w:r>
        <w:rPr>
          <w:vertAlign w:val="subscript"/>
        </w:rPr>
        <w:t>2</w:t>
      </w:r>
      <w:r>
        <w:t xml:space="preserve"> + Ba(OH)</w:t>
      </w:r>
      <w:r>
        <w:rPr>
          <w:vertAlign w:val="subscript"/>
        </w:rPr>
        <w:t>2</w:t>
      </w:r>
      <w:r>
        <w:t xml:space="preserve"> → BaCl</w:t>
      </w:r>
      <w:r>
        <w:rPr>
          <w:vertAlign w:val="subscript"/>
        </w:rPr>
        <w:t>2</w:t>
      </w:r>
      <w:r>
        <w:t xml:space="preserve"> + Fe(OH)</w:t>
      </w:r>
      <w:r>
        <w:rPr>
          <w:vertAlign w:val="subscript"/>
        </w:rPr>
        <w:t>2</w:t>
      </w:r>
      <w:r>
        <w:t xml:space="preserve"> ↓. Chọn đáp án D.</w:t>
      </w:r>
      <w:r>
        <w:br/>
      </w:r>
      <w:r>
        <w:rPr>
          <w:b/>
        </w:rPr>
        <w:t>2. Phần tự luận</w:t>
      </w:r>
      <w:r>
        <w:br/>
      </w:r>
      <w:r>
        <w:rPr>
          <w:b/>
        </w:rPr>
        <w:t xml:space="preserve">Câu 1 (1,5 điểm): </w:t>
      </w:r>
      <w:r>
        <w:t>Đánh số thứ thự từng lọ, trích mỗi lọ một ít dung dịch sang ống nghiệm đánh số tương ứng.</w:t>
      </w:r>
      <w:r>
        <w:br/>
      </w:r>
      <w:r>
        <w:t>Chọn dung dịch NaOH làm thuốc thử.</w:t>
      </w:r>
      <w:r>
        <w:br/>
      </w:r>
      <w:r>
        <w:t>Ống nghiệm nào xuất hiện kết tuả keo trắng, kết tủa tan khi thêm lượng dư NaOH là AlCl</w:t>
      </w:r>
      <w:r>
        <w:rPr>
          <w:vertAlign w:val="subscript"/>
        </w:rPr>
        <w:t>3</w:t>
      </w:r>
      <w:r>
        <w:t>.</w:t>
      </w:r>
      <w:r>
        <w:br/>
      </w:r>
      <w:r>
        <w:t>Ống nghiệm nào xuất hiện kết tủa trắng, không tan khi dư NaOH là MgCl</w:t>
      </w:r>
      <w:r>
        <w:rPr>
          <w:vertAlign w:val="subscript"/>
        </w:rPr>
        <w:t>2</w:t>
      </w:r>
      <w:r>
        <w:t>.</w:t>
      </w:r>
      <w:r>
        <w:br/>
      </w:r>
      <w:r>
        <w:t>Ống nghiệm nào không có hiện tượng xảy ra là NaCl.</w:t>
      </w:r>
      <w:r>
        <w:br/>
      </w:r>
      <w:r>
        <w:rPr>
          <w:i/>
        </w:rPr>
        <w:t>PTHH:</w:t>
      </w:r>
      <w:r>
        <w:br/>
      </w:r>
      <w:r>
        <w:t>3NaOH + AlCl</w:t>
      </w:r>
      <w:r>
        <w:rPr>
          <w:vertAlign w:val="subscript"/>
        </w:rPr>
        <w:t>3</w:t>
      </w:r>
      <w:r>
        <w:t xml:space="preserve"> → Al(OH)</w:t>
      </w:r>
      <w:r>
        <w:rPr>
          <w:vertAlign w:val="subscript"/>
        </w:rPr>
        <w:t>3</w:t>
      </w:r>
      <w:r>
        <w:t xml:space="preserve"> ↓+ 3NaCl</w:t>
      </w:r>
      <w:r>
        <w:br/>
      </w:r>
      <w:r>
        <w:t>Al(OH)</w:t>
      </w:r>
      <w:r>
        <w:rPr>
          <w:vertAlign w:val="subscript"/>
        </w:rPr>
        <w:t>3</w:t>
      </w:r>
      <w:r>
        <w:t xml:space="preserve"> + NaOH → NaAlO</w:t>
      </w:r>
      <w:r>
        <w:rPr>
          <w:vertAlign w:val="subscript"/>
        </w:rPr>
        <w:t>2</w:t>
      </w:r>
      <w:r>
        <w:t xml:space="preserve"> + 2H</w:t>
      </w:r>
      <w:r>
        <w:rPr>
          <w:vertAlign w:val="subscript"/>
        </w:rPr>
        <w:t>2</w:t>
      </w:r>
      <w:r>
        <w:t>O</w:t>
      </w:r>
      <w:r>
        <w:br/>
      </w:r>
      <w:r>
        <w:t>2NaOH + MgCl</w:t>
      </w:r>
      <w:r>
        <w:rPr>
          <w:vertAlign w:val="subscript"/>
        </w:rPr>
        <w:t>2</w:t>
      </w:r>
      <w:r>
        <w:t xml:space="preserve"> → Mg(OH)</w:t>
      </w:r>
      <w:r>
        <w:rPr>
          <w:vertAlign w:val="subscript"/>
        </w:rPr>
        <w:t>2</w:t>
      </w:r>
      <w:r>
        <w:t xml:space="preserve"> + 2NaCl</w:t>
      </w:r>
      <w:r>
        <w:br/>
      </w:r>
      <w:r>
        <w:rPr>
          <w:b/>
        </w:rPr>
        <w:t xml:space="preserve">Câu 2 (2 điểm): </w:t>
      </w:r>
      <w:r>
        <w:t>Fe + H</w:t>
      </w:r>
      <w:r>
        <w:rPr>
          <w:vertAlign w:val="subscript"/>
        </w:rPr>
        <w:t>2</w:t>
      </w:r>
      <w:r>
        <w:t>SO</w:t>
      </w:r>
      <w:r>
        <w:rPr>
          <w:vertAlign w:val="subscript"/>
        </w:rPr>
        <w:t>4</w:t>
      </w:r>
      <w:r>
        <w:t xml:space="preserve"> → FeSO</w:t>
      </w:r>
      <w:r>
        <w:rPr>
          <w:vertAlign w:val="subscript"/>
        </w:rPr>
        <w:t>4</w:t>
      </w:r>
      <w:r>
        <w:t xml:space="preserve"> + H</w:t>
      </w:r>
      <w:r>
        <w:rPr>
          <w:vertAlign w:val="subscript"/>
        </w:rPr>
        <w:t>2</w:t>
      </w:r>
      <w:r>
        <w:br/>
      </w:r>
      <w:r>
        <w:t>ZnO + H</w:t>
      </w:r>
      <w:r>
        <w:rPr>
          <w:vertAlign w:val="subscript"/>
        </w:rPr>
        <w:t>2</w:t>
      </w:r>
      <w:r>
        <w:t>SO</w:t>
      </w:r>
      <w:r>
        <w:rPr>
          <w:vertAlign w:val="subscript"/>
        </w:rPr>
        <w:t>4</w:t>
      </w:r>
      <w:r>
        <w:t xml:space="preserve"> → ZnSO</w:t>
      </w:r>
      <w:r>
        <w:rPr>
          <w:vertAlign w:val="subscript"/>
        </w:rPr>
        <w:t>4</w:t>
      </w:r>
      <w:r>
        <w:t xml:space="preserve"> + H</w:t>
      </w:r>
      <w:r>
        <w:rPr>
          <w:vertAlign w:val="subscript"/>
        </w:rPr>
        <w:t>2</w:t>
      </w:r>
      <w:r>
        <w:t>O</w:t>
      </w:r>
      <w:r>
        <w:br/>
      </w:r>
      <w:r>
        <w:t>MgSO</w:t>
      </w:r>
      <w:r>
        <w:rPr>
          <w:vertAlign w:val="subscript"/>
        </w:rPr>
        <w:t>3</w:t>
      </w:r>
      <w:r>
        <w:t xml:space="preserve"> + H</w:t>
      </w:r>
      <w:r>
        <w:rPr>
          <w:vertAlign w:val="subscript"/>
        </w:rPr>
        <w:t>2</w:t>
      </w:r>
      <w:r>
        <w:t>SO</w:t>
      </w:r>
      <w:r>
        <w:rPr>
          <w:vertAlign w:val="subscript"/>
        </w:rPr>
        <w:t>4</w:t>
      </w:r>
      <w:r>
        <w:t xml:space="preserve"> → MgSO</w:t>
      </w:r>
      <w:r>
        <w:rPr>
          <w:vertAlign w:val="subscript"/>
        </w:rPr>
        <w:t>4</w:t>
      </w:r>
      <w:r>
        <w:t xml:space="preserve"> + SO</w:t>
      </w:r>
      <w:r>
        <w:rPr>
          <w:vertAlign w:val="subscript"/>
        </w:rPr>
        <w:t>2</w:t>
      </w:r>
      <w:r>
        <w:t xml:space="preserve"> + H</w:t>
      </w:r>
      <w:r>
        <w:rPr>
          <w:vertAlign w:val="subscript"/>
        </w:rPr>
        <w:t>2</w:t>
      </w:r>
      <w:r>
        <w:t>O</w:t>
      </w:r>
      <w:r>
        <w:br/>
      </w:r>
      <w:r>
        <w:t>dd Y gồm: Fe SO</w:t>
      </w:r>
      <w:r>
        <w:rPr>
          <w:vertAlign w:val="subscript"/>
        </w:rPr>
        <w:t>4</w:t>
      </w:r>
      <w:r>
        <w:t>; ZnSO</w:t>
      </w:r>
      <w:r>
        <w:rPr>
          <w:vertAlign w:val="subscript"/>
        </w:rPr>
        <w:t>4</w:t>
      </w:r>
      <w:r>
        <w:t>; MgSO</w:t>
      </w:r>
      <w:r>
        <w:rPr>
          <w:vertAlign w:val="subscript"/>
        </w:rPr>
        <w:t>4</w:t>
      </w:r>
      <w:r>
        <w:t xml:space="preserve"> và H</w:t>
      </w:r>
      <w:r>
        <w:rPr>
          <w:vertAlign w:val="subscript"/>
        </w:rPr>
        <w:t>2</w:t>
      </w:r>
      <w:r>
        <w:t>SO</w:t>
      </w:r>
      <w:r>
        <w:rPr>
          <w:vertAlign w:val="subscript"/>
        </w:rPr>
        <w:t>4</w:t>
      </w:r>
      <w:r>
        <w:t xml:space="preserve"> dư</w:t>
      </w:r>
      <w:r>
        <w:br/>
      </w:r>
      <w:r>
        <w:t>Khí Z gồm H</w:t>
      </w:r>
      <w:r>
        <w:rPr>
          <w:vertAlign w:val="subscript"/>
        </w:rPr>
        <w:t>2</w:t>
      </w:r>
      <w:r>
        <w:t xml:space="preserve"> và SO</w:t>
      </w:r>
      <w:r>
        <w:rPr>
          <w:vertAlign w:val="subscript"/>
        </w:rPr>
        <w:t>2</w:t>
      </w:r>
      <w:r>
        <w:br/>
      </w:r>
      <w:r>
        <w:rPr>
          <w:i/>
        </w:rPr>
        <w:t>Z + dd nước vôi trong dư:</w:t>
      </w:r>
      <w:r>
        <w:br/>
      </w:r>
      <w:r>
        <w:t>SO</w:t>
      </w:r>
      <w:r>
        <w:rPr>
          <w:vertAlign w:val="subscript"/>
        </w:rPr>
        <w:t>2</w:t>
      </w:r>
      <w:r>
        <w:t xml:space="preserve"> + Ca(OH)</w:t>
      </w:r>
      <w:r>
        <w:rPr>
          <w:vertAlign w:val="subscript"/>
        </w:rPr>
        <w:t>2</w:t>
      </w:r>
      <w:r>
        <w:t xml:space="preserve"> → CaSO</w:t>
      </w:r>
      <w:r>
        <w:rPr>
          <w:vertAlign w:val="subscript"/>
        </w:rPr>
        <w:t>3</w:t>
      </w:r>
      <w:r>
        <w:t xml:space="preserve"> + H</w:t>
      </w:r>
      <w:r>
        <w:rPr>
          <w:vertAlign w:val="subscript"/>
        </w:rPr>
        <w:t>2</w:t>
      </w:r>
      <w:r>
        <w:t>O</w:t>
      </w:r>
      <w:r>
        <w:br/>
      </w:r>
      <w:r>
        <w:t>Vậy G là CaSO</w:t>
      </w:r>
      <w:r>
        <w:rPr>
          <w:vertAlign w:val="subscript"/>
        </w:rPr>
        <w:t>3</w:t>
      </w:r>
      <w:r>
        <w:br/>
      </w:r>
      <w:r>
        <w:rPr>
          <w:i/>
        </w:rPr>
        <w:t>Y + dd NaOH dư</w:t>
      </w:r>
      <w:r>
        <w:br/>
      </w:r>
      <w:r>
        <w:t>2NaOH + H</w:t>
      </w:r>
      <w:r>
        <w:rPr>
          <w:vertAlign w:val="subscript"/>
        </w:rPr>
        <w:t>2</w:t>
      </w:r>
      <w:r>
        <w:t>SO</w:t>
      </w:r>
      <w:r>
        <w:rPr>
          <w:vertAlign w:val="subscript"/>
        </w:rPr>
        <w:t>4</w:t>
      </w:r>
      <w:r>
        <w:t xml:space="preserve"> → Na</w:t>
      </w:r>
      <w:r>
        <w:rPr>
          <w:vertAlign w:val="subscript"/>
        </w:rPr>
        <w:t>2</w:t>
      </w:r>
      <w:r>
        <w:t>SO</w:t>
      </w:r>
      <w:r>
        <w:rPr>
          <w:vertAlign w:val="subscript"/>
        </w:rPr>
        <w:t>4</w:t>
      </w:r>
      <w:r>
        <w:t xml:space="preserve"> + 2H</w:t>
      </w:r>
      <w:r>
        <w:rPr>
          <w:vertAlign w:val="subscript"/>
        </w:rPr>
        <w:t>2</w:t>
      </w:r>
      <w:r>
        <w:t>O</w:t>
      </w:r>
      <w:r>
        <w:br/>
      </w:r>
      <w:r>
        <w:t>FeSO</w:t>
      </w:r>
      <w:r>
        <w:rPr>
          <w:vertAlign w:val="subscript"/>
        </w:rPr>
        <w:t>4</w:t>
      </w:r>
      <w:r>
        <w:t xml:space="preserve"> + 2NaOH → Fe(OH)</w:t>
      </w:r>
      <w:r>
        <w:rPr>
          <w:vertAlign w:val="subscript"/>
        </w:rPr>
        <w:t>2</w:t>
      </w:r>
      <w:r>
        <w:t>↓ + Na</w:t>
      </w:r>
      <w:r>
        <w:rPr>
          <w:vertAlign w:val="subscript"/>
        </w:rPr>
        <w:t>2</w:t>
      </w:r>
      <w:r>
        <w:t>SO</w:t>
      </w:r>
      <w:r>
        <w:rPr>
          <w:vertAlign w:val="subscript"/>
        </w:rPr>
        <w:t>4</w:t>
      </w:r>
      <w:r>
        <w:br/>
      </w:r>
      <w:r>
        <w:t>MgSO</w:t>
      </w:r>
      <w:r>
        <w:rPr>
          <w:vertAlign w:val="subscript"/>
        </w:rPr>
        <w:t>4</w:t>
      </w:r>
      <w:r>
        <w:t xml:space="preserve"> + 2NaOH → Mg(OH)</w:t>
      </w:r>
      <w:r>
        <w:rPr>
          <w:vertAlign w:val="subscript"/>
        </w:rPr>
        <w:t>2</w:t>
      </w:r>
      <w:r>
        <w:t xml:space="preserve"> ↓ + Na</w:t>
      </w:r>
      <w:r>
        <w:rPr>
          <w:vertAlign w:val="subscript"/>
        </w:rPr>
        <w:t>2</w:t>
      </w:r>
      <w:r>
        <w:t>SO</w:t>
      </w:r>
      <w:r>
        <w:rPr>
          <w:vertAlign w:val="subscript"/>
        </w:rPr>
        <w:t>4</w:t>
      </w:r>
      <w:r>
        <w:br/>
      </w:r>
      <w:r>
        <w:t>ZnSO</w:t>
      </w:r>
      <w:r>
        <w:rPr>
          <w:vertAlign w:val="subscript"/>
        </w:rPr>
        <w:t>4</w:t>
      </w:r>
      <w:r>
        <w:t xml:space="preserve"> + 2NaOH → Zn(OH)</w:t>
      </w:r>
      <w:r>
        <w:rPr>
          <w:vertAlign w:val="subscript"/>
        </w:rPr>
        <w:t>2</w:t>
      </w:r>
      <w:r>
        <w:t xml:space="preserve"> ↓ + Na</w:t>
      </w:r>
      <w:r>
        <w:rPr>
          <w:vertAlign w:val="subscript"/>
        </w:rPr>
        <w:t>2</w:t>
      </w:r>
      <w:r>
        <w:t>SO</w:t>
      </w:r>
      <w:r>
        <w:rPr>
          <w:vertAlign w:val="subscript"/>
        </w:rPr>
        <w:t>4</w:t>
      </w:r>
      <w:r>
        <w:br/>
      </w:r>
      <w:r>
        <w:t>Zn(OH)</w:t>
      </w:r>
      <w:r>
        <w:rPr>
          <w:vertAlign w:val="subscript"/>
        </w:rPr>
        <w:t>2</w:t>
      </w:r>
      <w:r>
        <w:t xml:space="preserve"> + 2NaOH → Na</w:t>
      </w:r>
      <w:r>
        <w:rPr>
          <w:vertAlign w:val="subscript"/>
        </w:rPr>
        <w:t>2</w:t>
      </w:r>
      <w:r>
        <w:t>ZnO</w:t>
      </w:r>
      <w:r>
        <w:rPr>
          <w:vertAlign w:val="subscript"/>
        </w:rPr>
        <w:t>2</w:t>
      </w:r>
      <w:r>
        <w:t xml:space="preserve"> + 2H</w:t>
      </w:r>
      <w:r>
        <w:rPr>
          <w:vertAlign w:val="subscript"/>
        </w:rPr>
        <w:t>2</w:t>
      </w:r>
      <w:r>
        <w:t>O</w:t>
      </w:r>
      <w:r>
        <w:br/>
      </w:r>
      <w:r>
        <w:t>Kết tủa Q gồm: Mg(OH)</w:t>
      </w:r>
      <w:r>
        <w:rPr>
          <w:vertAlign w:val="subscript"/>
        </w:rPr>
        <w:t>2</w:t>
      </w:r>
      <w:r>
        <w:t xml:space="preserve"> và Fe(OH)</w:t>
      </w:r>
      <w:r>
        <w:rPr>
          <w:vertAlign w:val="subscript"/>
        </w:rPr>
        <w:t>2</w:t>
      </w:r>
      <w:r>
        <w:br/>
      </w:r>
      <w:r>
        <w:t>dd R gồm: Na</w:t>
      </w:r>
      <w:r>
        <w:rPr>
          <w:vertAlign w:val="subscript"/>
        </w:rPr>
        <w:t>2</w:t>
      </w:r>
      <w:r>
        <w:t>SO</w:t>
      </w:r>
      <w:r>
        <w:rPr>
          <w:vertAlign w:val="subscript"/>
        </w:rPr>
        <w:t>4</w:t>
      </w:r>
      <w:r>
        <w:t>, Na</w:t>
      </w:r>
      <w:r>
        <w:rPr>
          <w:vertAlign w:val="subscript"/>
        </w:rPr>
        <w:t>2</w:t>
      </w:r>
      <w:r>
        <w:t>ZnO</w:t>
      </w:r>
      <w:r>
        <w:rPr>
          <w:vertAlign w:val="subscript"/>
        </w:rPr>
        <w:t>2</w:t>
      </w:r>
      <w:r>
        <w:t>, NaOH dư</w:t>
      </w:r>
      <w:r>
        <w:br/>
      </w:r>
      <w:r>
        <w:rPr>
          <w:i/>
        </w:rPr>
        <w:t>Nung Q ngoài không khí</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1f4b31eabb41477484fa175435db019f.jpg"/>
                    <pic:cNvPicPr/>
                  </pic:nvPicPr>
                  <pic:blipFill>
                    <a:blip r:embed="rId21"/>
                    <a:stretch>
                      <a:fillRect/>
                    </a:stretch>
                  </pic:blipFill>
                  <pic:spPr>
                    <a:xfrm>
                      <a:off x="0" y="0"/>
                      <a:ext cx="1905000" cy="1905000"/>
                    </a:xfrm>
                    <a:prstGeom prst="rect"/>
                  </pic:spPr>
                </pic:pic>
              </a:graphicData>
            </a:graphic>
          </wp:inline>
        </w:drawing>
      </w:r>
      <w:r>
        <w:br/>
      </w:r>
      <w:r>
        <w:rPr>
          <w:b/>
        </w:rPr>
        <w:t>Câu 3 (2 điểm):</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731b5516b4434c90b6f29b22e50f25c9.jpg"/>
                    <pic:cNvPicPr/>
                  </pic:nvPicPr>
                  <pic:blipFill>
                    <a:blip r:embed="rId22"/>
                    <a:stretch>
                      <a:fillRect/>
                    </a:stretch>
                  </pic:blipFill>
                  <pic:spPr>
                    <a:xfrm>
                      <a:off x="0" y="0"/>
                      <a:ext cx="1905000" cy="1905000"/>
                    </a:xfrm>
                    <a:prstGeom prst="rect"/>
                  </pic:spPr>
                </pic:pic>
              </a:graphicData>
            </a:graphic>
          </wp:inline>
        </w:drawing>
      </w:r>
      <w:r>
        <w:br/>
      </w:r>
      <w:r>
        <w:t>Theo bài ra Al dư, Đặt n</w:t>
      </w:r>
      <w:r>
        <w:rPr>
          <w:vertAlign w:val="subscript"/>
        </w:rPr>
        <w:t>Cr2O3 pư</w:t>
      </w:r>
      <w:r>
        <w:t xml:space="preserve"> = x mol, nAl dư = y mol</w:t>
      </w:r>
      <w:r>
        <w:br/>
      </w:r>
      <w:r>
        <w:t>→ 52.2x + 102.x + 27y = 46,6 : 2</w:t>
      </w:r>
      <w:r>
        <w:br/>
      </w:r>
      <w:r>
        <w:t>→ 206x + 27y = 23,3</w:t>
      </w:r>
      <w:r>
        <w:br/>
      </w:r>
      <w:r>
        <w:t>Phần 1 :</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d7b93834d92a44d8851b962dc0d7355c.jpg"/>
                    <pic:cNvPicPr/>
                  </pic:nvPicPr>
                  <pic:blipFill>
                    <a:blip r:embed="rId23"/>
                    <a:stretch>
                      <a:fillRect/>
                    </a:stretch>
                  </pic:blipFill>
                  <pic:spPr>
                    <a:xfrm>
                      <a:off x="0" y="0"/>
                      <a:ext cx="1905000" cy="1905000"/>
                    </a:xfrm>
                    <a:prstGeom prst="rect"/>
                  </pic:spPr>
                </pic:pic>
              </a:graphicData>
            </a:graphic>
          </wp:inline>
        </w:drawing>
      </w:r>
      <w:r>
        <w:br/>
      </w:r>
      <w:r>
        <w:t>Giải hệ được : x = 0,1 mol; y = 0,1 mol</w:t>
      </w:r>
      <w:r>
        <w:br/>
      </w:r>
      <w:r>
        <w:t>→ chất rắn mối phần chứa 0,2 mol Cr; 0,1 mol Al; 0,1 mol Al</w:t>
      </w:r>
      <w:r>
        <w:rPr>
          <w:vertAlign w:val="subscript"/>
        </w:rPr>
        <w:t>2</w:t>
      </w:r>
      <w:r>
        <w:t>O</w:t>
      </w:r>
      <w:r>
        <w:rPr>
          <w:vertAlign w:val="subscript"/>
        </w:rPr>
        <w:t>3</w:t>
      </w:r>
      <w:r>
        <w:t>.</w:t>
      </w:r>
      <w:r>
        <w:br/>
      </w:r>
      <w:r>
        <w:t>Bảo toàn điện tích có:</w:t>
      </w:r>
      <w:r>
        <w:br/>
      </w:r>
      <w:r>
        <w:t>n</w:t>
      </w:r>
      <w:r>
        <w:rPr>
          <w:vertAlign w:val="subscript"/>
        </w:rPr>
        <w:t>HCl</w:t>
      </w:r>
      <w:r>
        <w:t xml:space="preserve"> = nCl</w:t>
      </w:r>
      <w:r>
        <w:rPr>
          <w:vertAlign w:val="superscript"/>
        </w:rPr>
        <w:t>-</w:t>
      </w:r>
      <w:r>
        <w:t xml:space="preserve"> = 3.nAl</w:t>
      </w:r>
      <w:r>
        <w:rPr>
          <w:vertAlign w:val="superscript"/>
        </w:rPr>
        <w:t>3+</w:t>
      </w:r>
      <w:r>
        <w:t xml:space="preserve"> + 2.nCr</w:t>
      </w:r>
      <w:r>
        <w:rPr>
          <w:vertAlign w:val="superscript"/>
        </w:rPr>
        <w:t>+</w:t>
      </w:r>
      <w:r>
        <w:t xml:space="preserve"> = 3.2.0,1 + 3.0,1 + 2.0,2 = 1,3 mol</w:t>
      </w:r>
      <w:r>
        <w:br/>
      </w:r>
      <w:r>
        <w:t>V = 0,15.22,4 = 3,36 lít.</w:t>
      </w:r>
      <w:r>
        <w:br/>
      </w:r>
      <w:r>
        <w:rPr>
          <w:b/>
        </w:rPr>
        <w:t>Chú ý:</w:t>
      </w:r>
      <w:r>
        <w:t xml:space="preserve"> HS làm theo cách khác đúng vẫn cho điểm tối đa.</w:t>
      </w:r>
      <w:r>
        <w:br/>
      </w:r>
      <w:r>
        <w:rPr>
          <w:b/>
        </w:rPr>
        <w:t>Đề thi Học kì 2 Hóa học lớp 12 có đáp án đề số 8</w:t>
      </w:r>
      <w:r>
        <w:br/>
      </w:r>
      <w:r>
        <w:rPr>
          <w:i/>
        </w:rPr>
        <w:t>Phòng Giáo dục và Đào tạo .....</w:t>
      </w:r>
      <w:r>
        <w:br/>
      </w:r>
      <w:r>
        <w:rPr>
          <w:i/>
        </w:rPr>
        <w:t>Đề khảo sát chất lượng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rPr>
          <w:i/>
        </w:rPr>
        <w:t>Cho nguyên tử khối của các nguyên tố: C = 12, H = 1, O = 16, Cu = 64, N = 14, Mg = 24, Ba = 137, Al = 27, Cr = 52.</w:t>
      </w:r>
      <w:r>
        <w:br/>
      </w:r>
      <w:r>
        <w:rPr>
          <w:b/>
        </w:rPr>
        <w:t>I. Phần trắc nghiệm</w:t>
      </w:r>
      <w:r>
        <w:br/>
      </w:r>
      <w:r>
        <w:rPr>
          <w:b/>
        </w:rPr>
        <w:t>Câu 1:</w:t>
      </w:r>
      <w:r>
        <w:t xml:space="preserve"> Ion Cu</w:t>
      </w:r>
      <w:r>
        <w:rPr>
          <w:vertAlign w:val="superscript"/>
        </w:rPr>
        <w:t>2+</w:t>
      </w:r>
      <w:r>
        <w:t xml:space="preserve"> oxi hóa được kim loại nào sau đây?</w:t>
      </w:r>
      <w:r>
        <w:br/>
      </w:r>
      <w:r>
        <w:t>A. Al.</w:t>
      </w:r>
      <w:r>
        <w:br/>
      </w:r>
      <w:r>
        <w:t>B. Au.</w:t>
      </w:r>
      <w:r>
        <w:br/>
      </w:r>
      <w:r>
        <w:t>C. Ag.</w:t>
      </w:r>
      <w:r>
        <w:br/>
      </w:r>
      <w:r>
        <w:t>D. Cu.</w:t>
      </w:r>
      <w:r>
        <w:br/>
      </w:r>
      <w:r>
        <w:rPr>
          <w:b/>
        </w:rPr>
        <w:t>Câu 2:</w:t>
      </w:r>
      <w:r>
        <w:t xml:space="preserve"> Để phân biệt CO</w:t>
      </w:r>
      <w:r>
        <w:rPr>
          <w:vertAlign w:val="subscript"/>
        </w:rPr>
        <w:t>2</w:t>
      </w:r>
      <w:r>
        <w:t xml:space="preserve"> và SO</w:t>
      </w:r>
      <w:r>
        <w:rPr>
          <w:vertAlign w:val="subscript"/>
        </w:rPr>
        <w:t>2</w:t>
      </w:r>
      <w:r>
        <w:t xml:space="preserve"> chỉ cần dùng thuốc thử là</w:t>
      </w:r>
      <w:r>
        <w:br/>
      </w:r>
      <w:r>
        <w:t>A. nước brom.</w:t>
      </w:r>
      <w:r>
        <w:br/>
      </w:r>
      <w:r>
        <w:t>B. CaO.</w:t>
      </w:r>
      <w:r>
        <w:br/>
      </w:r>
      <w:r>
        <w:t>C. dung dịch Ba(OH)</w:t>
      </w:r>
      <w:r>
        <w:rPr>
          <w:vertAlign w:val="subscript"/>
        </w:rPr>
        <w:t>2</w:t>
      </w:r>
      <w:r>
        <w:t>.</w:t>
      </w:r>
      <w:r>
        <w:br/>
      </w:r>
      <w:r>
        <w:t>D. dung dịch NaOH.</w:t>
      </w:r>
      <w:r>
        <w:br/>
      </w:r>
      <w:r>
        <w:rPr>
          <w:b/>
        </w:rPr>
        <w:t>Câu 3:</w:t>
      </w:r>
      <w:r>
        <w:t xml:space="preserve"> Hợp chất nào sau đây </w:t>
      </w:r>
      <w:r>
        <w:rPr>
          <w:b/>
        </w:rPr>
        <w:t>không</w:t>
      </w:r>
      <w:r>
        <w:t xml:space="preserve"> tác dụng với dung dịch NaOH?</w:t>
      </w:r>
      <w:r>
        <w:br/>
      </w:r>
      <w:r>
        <w:t>A. Cr(OH)</w:t>
      </w:r>
      <w:r>
        <w:rPr>
          <w:vertAlign w:val="subscript"/>
        </w:rPr>
        <w:t>2</w:t>
      </w:r>
      <w:r>
        <w:t>.</w:t>
      </w:r>
      <w:r>
        <w:br/>
      </w:r>
      <w:r>
        <w:t>B. CrO</w:t>
      </w:r>
      <w:r>
        <w:rPr>
          <w:vertAlign w:val="subscript"/>
        </w:rPr>
        <w:t>3</w:t>
      </w:r>
      <w:r>
        <w:t>.</w:t>
      </w:r>
      <w:r>
        <w:br/>
      </w:r>
      <w:r>
        <w:t>C. Cr(OH)</w:t>
      </w:r>
      <w:r>
        <w:rPr>
          <w:vertAlign w:val="subscript"/>
        </w:rPr>
        <w:t>3</w:t>
      </w:r>
      <w:r>
        <w:t>.</w:t>
      </w:r>
      <w:r>
        <w:br/>
      </w:r>
      <w:r>
        <w:t>D. CrCl</w:t>
      </w:r>
      <w:r>
        <w:rPr>
          <w:vertAlign w:val="subscript"/>
        </w:rPr>
        <w:t>3</w:t>
      </w:r>
      <w:r>
        <w:t>.</w:t>
      </w:r>
      <w:r>
        <w:br/>
      </w:r>
      <w:r>
        <w:rPr>
          <w:b/>
        </w:rPr>
        <w:t>Câu 4:</w:t>
      </w:r>
      <w:r>
        <w:t xml:space="preserve"> Hấp thụ hoàn toàn 3,36 lít khí CO</w:t>
      </w:r>
      <w:r>
        <w:rPr>
          <w:vertAlign w:val="subscript"/>
        </w:rPr>
        <w:t>2</w:t>
      </w:r>
      <w:r>
        <w:t xml:space="preserve"> (đktc) vào 125 ml dung dịch Ba(OH)</w:t>
      </w:r>
      <w:r>
        <w:rPr>
          <w:vertAlign w:val="subscript"/>
        </w:rPr>
        <w:t>2</w:t>
      </w:r>
      <w:r>
        <w:t xml:space="preserve"> 1M, thu được dung dịch X. Coi thể tích dung dịch không thay đổi, nồng độ mol của chất tan trong dung dịch X là</w:t>
      </w:r>
      <w:r>
        <w:br/>
      </w:r>
      <w:r>
        <w:t>A. 0,6M.</w:t>
      </w:r>
      <w:r>
        <w:br/>
      </w:r>
      <w:r>
        <w:t>B. 0,2M.</w:t>
      </w:r>
      <w:r>
        <w:br/>
      </w:r>
      <w:r>
        <w:t>C. 0,1M.</w:t>
      </w:r>
      <w:r>
        <w:br/>
      </w:r>
      <w:r>
        <w:t>D. 0,4M.</w:t>
      </w:r>
      <w:r>
        <w:br/>
      </w:r>
      <w:r>
        <w:rPr>
          <w:b/>
        </w:rPr>
        <w:t>Câu 5:</w:t>
      </w:r>
      <w:r>
        <w:t xml:space="preserve"> Nung 6,58 (g) Cu(NO</w:t>
      </w:r>
      <w:r>
        <w:rPr>
          <w:vertAlign w:val="subscript"/>
        </w:rPr>
        <w:t>3</w:t>
      </w:r>
      <w:r>
        <w:t>)</w:t>
      </w:r>
      <w:r>
        <w:rPr>
          <w:vertAlign w:val="subscript"/>
        </w:rPr>
        <w:t>2</w:t>
      </w:r>
      <w:r>
        <w:t xml:space="preserve"> trong bình kín không chứa không khí, sau một thời gian thu được 4,96 (g) chất rắn và hỗn hợp khí X. Hấp thụ hoàn toàn X vào nước để được 300 ml dung dịch Y. Dung dịch Y có pH bằng</w:t>
      </w:r>
      <w:r>
        <w:br/>
      </w:r>
      <w:r>
        <w:t>A. 1.</w:t>
      </w:r>
      <w:r>
        <w:br/>
      </w:r>
      <w:r>
        <w:t>B. 4.</w:t>
      </w:r>
      <w:r>
        <w:br/>
      </w:r>
      <w:r>
        <w:t>C. 3.</w:t>
      </w:r>
      <w:r>
        <w:br/>
      </w:r>
      <w:r>
        <w:t>D. 2.</w:t>
      </w:r>
      <w:r>
        <w:br/>
      </w:r>
      <w:r>
        <w:rPr>
          <w:b/>
        </w:rPr>
        <w:t>Câu 6:</w:t>
      </w:r>
      <w:r>
        <w:t xml:space="preserve"> Cho FeO tác dụng với dung dịch HCl. Vai trò của FeO là</w:t>
      </w:r>
      <w:r>
        <w:br/>
      </w:r>
      <w:r>
        <w:t>A. chất oxi hoá.</w:t>
      </w:r>
      <w:r>
        <w:br/>
      </w:r>
      <w:r>
        <w:t>B. oxit axit.</w:t>
      </w:r>
      <w:r>
        <w:br/>
      </w:r>
      <w:r>
        <w:t>C. chất khử.</w:t>
      </w:r>
      <w:r>
        <w:br/>
      </w:r>
      <w:r>
        <w:t>D. oxit bazơ.</w:t>
      </w:r>
      <w:r>
        <w:br/>
      </w:r>
      <w:r>
        <w:rPr>
          <w:b/>
        </w:rPr>
        <w:t>Câu 7:</w:t>
      </w:r>
      <w:r>
        <w:t xml:space="preserve"> Chất X có đặc điểm: Đốt trên ngọn lửa đèn khí, ngọn lửa chuyển sang màu vàng. X không tác dụng với dung dịch BaCl</w:t>
      </w:r>
      <w:r>
        <w:rPr>
          <w:vertAlign w:val="subscript"/>
        </w:rPr>
        <w:t>2</w:t>
      </w:r>
      <w:r>
        <w:t>. X là</w:t>
      </w:r>
      <w:r>
        <w:br/>
      </w:r>
      <w:r>
        <w:t>A. NaHCO</w:t>
      </w:r>
      <w:r>
        <w:rPr>
          <w:vertAlign w:val="subscript"/>
        </w:rPr>
        <w:t>3</w:t>
      </w:r>
      <w:r>
        <w:t>.</w:t>
      </w:r>
      <w:r>
        <w:br/>
      </w:r>
      <w:r>
        <w:t>B. K</w:t>
      </w:r>
      <w:r>
        <w:rPr>
          <w:vertAlign w:val="subscript"/>
        </w:rPr>
        <w:t>2</w:t>
      </w:r>
      <w:r>
        <w:t>CO</w:t>
      </w:r>
      <w:r>
        <w:rPr>
          <w:vertAlign w:val="subscript"/>
        </w:rPr>
        <w:t>3</w:t>
      </w:r>
      <w:r>
        <w:t>.</w:t>
      </w:r>
      <w:r>
        <w:br/>
      </w:r>
      <w:r>
        <w:t>C. Na</w:t>
      </w:r>
      <w:r>
        <w:rPr>
          <w:vertAlign w:val="subscript"/>
        </w:rPr>
        <w:t>2</w:t>
      </w:r>
      <w:r>
        <w:t>CO</w:t>
      </w:r>
      <w:r>
        <w:rPr>
          <w:vertAlign w:val="subscript"/>
        </w:rPr>
        <w:t>3</w:t>
      </w:r>
      <w:r>
        <w:t>.</w:t>
      </w:r>
      <w:r>
        <w:br/>
      </w:r>
      <w:r>
        <w:t>D. KHCO</w:t>
      </w:r>
      <w:r>
        <w:rPr>
          <w:vertAlign w:val="subscript"/>
        </w:rPr>
        <w:t>3</w:t>
      </w:r>
      <w:r>
        <w:t>.</w:t>
      </w:r>
      <w:r>
        <w:br/>
      </w:r>
      <w:r>
        <w:rPr>
          <w:b/>
        </w:rPr>
        <w:t>Câu 8:</w:t>
      </w:r>
      <w:r>
        <w:t xml:space="preserve"> Cho các dung dịch: HCl, NaOH đặc, NH</w:t>
      </w:r>
      <w:r>
        <w:rPr>
          <w:vertAlign w:val="subscript"/>
        </w:rPr>
        <w:t>3</w:t>
      </w:r>
      <w:r>
        <w:t>, KCl. Số dung dịch phản ứng được với Cu(OH)</w:t>
      </w:r>
      <w:r>
        <w:rPr>
          <w:vertAlign w:val="subscript"/>
        </w:rPr>
        <w:t>2</w:t>
      </w:r>
      <w:r>
        <w:t xml:space="preserve"> là</w:t>
      </w:r>
      <w:r>
        <w:br/>
      </w:r>
      <w:r>
        <w:t>A. 1.</w:t>
      </w:r>
      <w:r>
        <w:br/>
      </w:r>
      <w:r>
        <w:t>B. 3.</w:t>
      </w:r>
      <w:r>
        <w:br/>
      </w:r>
      <w:r>
        <w:t>C. 2.</w:t>
      </w:r>
      <w:r>
        <w:br/>
      </w:r>
      <w:r>
        <w:t>D. 4.</w:t>
      </w:r>
      <w:r>
        <w:br/>
      </w:r>
      <w:r>
        <w:rPr>
          <w:b/>
        </w:rPr>
        <w:t>Câu 9:</w:t>
      </w:r>
      <w:r>
        <w:t xml:space="preserve"> Cho hỗn hợp CuO và Fe vào dung dịch HNO</w:t>
      </w:r>
      <w:r>
        <w:rPr>
          <w:vertAlign w:val="subscript"/>
        </w:rPr>
        <w:t>3</w:t>
      </w:r>
      <w:r>
        <w:t xml:space="preserve"> loãng nguội. Nhận thấy CuO và Fe đều phản ứng hết. Sau phản ứng thu được dung dịch X, chất khí Y và chất rắn không tan Z. Cho dung dịch NaOH dư vào dung dịch X được kết tủa T. Kết tủa T phải chứa</w:t>
      </w:r>
      <w:r>
        <w:br/>
      </w:r>
      <w:r>
        <w:t>A. Fe(OH)</w:t>
      </w:r>
      <w:r>
        <w:rPr>
          <w:vertAlign w:val="subscript"/>
        </w:rPr>
        <w:t>2</w:t>
      </w:r>
      <w:r>
        <w:t xml:space="preserve"> và Cu(OH)</w:t>
      </w:r>
      <w:r>
        <w:rPr>
          <w:vertAlign w:val="subscript"/>
        </w:rPr>
        <w:t>2</w:t>
      </w:r>
      <w:r>
        <w:t>.</w:t>
      </w:r>
      <w:r>
        <w:br/>
      </w:r>
      <w:r>
        <w:t>B. Fe(OH)</w:t>
      </w:r>
      <w:r>
        <w:rPr>
          <w:vertAlign w:val="subscript"/>
        </w:rPr>
        <w:t>2</w:t>
      </w:r>
      <w:r>
        <w:t>.</w:t>
      </w:r>
      <w:r>
        <w:br/>
      </w:r>
      <w:r>
        <w:t>C. Fe(OH)</w:t>
      </w:r>
      <w:r>
        <w:rPr>
          <w:vertAlign w:val="subscript"/>
        </w:rPr>
        <w:t>3</w:t>
      </w:r>
      <w:r>
        <w:t xml:space="preserve"> và Cu(OH)</w:t>
      </w:r>
      <w:r>
        <w:rPr>
          <w:vertAlign w:val="subscript"/>
        </w:rPr>
        <w:t>2</w:t>
      </w:r>
      <w:r>
        <w:t>.</w:t>
      </w:r>
      <w:r>
        <w:br/>
      </w:r>
      <w:r>
        <w:t>D. Cu(OH)</w:t>
      </w:r>
      <w:r>
        <w:rPr>
          <w:vertAlign w:val="subscript"/>
        </w:rPr>
        <w:t>2</w:t>
      </w:r>
      <w:r>
        <w:t>.</w:t>
      </w:r>
      <w:r>
        <w:br/>
      </w:r>
      <w:r>
        <w:rPr>
          <w:b/>
        </w:rPr>
        <w:t>Câu 10:</w:t>
      </w:r>
      <w:r>
        <w:t xml:space="preserve"> Tác nhân chủ yếu gây mưa axit là</w:t>
      </w:r>
      <w:r>
        <w:br/>
      </w:r>
      <w:r>
        <w:t>A. SO</w:t>
      </w:r>
      <w:r>
        <w:rPr>
          <w:vertAlign w:val="subscript"/>
        </w:rPr>
        <w:t>2</w:t>
      </w:r>
      <w:r>
        <w:t xml:space="preserve"> và NO</w:t>
      </w:r>
      <w:r>
        <w:rPr>
          <w:vertAlign w:val="subscript"/>
        </w:rPr>
        <w:t>2</w:t>
      </w:r>
      <w:r>
        <w:t>.</w:t>
      </w:r>
      <w:r>
        <w:br/>
      </w:r>
      <w:r>
        <w:t>B. CH</w:t>
      </w:r>
      <w:r>
        <w:rPr>
          <w:vertAlign w:val="subscript"/>
        </w:rPr>
        <w:t>4</w:t>
      </w:r>
      <w:r>
        <w:t xml:space="preserve"> và NH</w:t>
      </w:r>
      <w:r>
        <w:rPr>
          <w:vertAlign w:val="subscript"/>
        </w:rPr>
        <w:t>3</w:t>
      </w:r>
      <w:r>
        <w:t>.</w:t>
      </w:r>
      <w:r>
        <w:br/>
      </w:r>
      <w:r>
        <w:t>C. CO và CH</w:t>
      </w:r>
      <w:r>
        <w:rPr>
          <w:vertAlign w:val="subscript"/>
        </w:rPr>
        <w:t>4</w:t>
      </w:r>
      <w:r>
        <w:t>.</w:t>
      </w:r>
      <w:r>
        <w:br/>
      </w:r>
      <w:r>
        <w:t>D. CO và CO</w:t>
      </w:r>
      <w:r>
        <w:rPr>
          <w:vertAlign w:val="subscript"/>
        </w:rPr>
        <w:t>2</w:t>
      </w:r>
      <w:r>
        <w:t>.</w:t>
      </w:r>
      <w:r>
        <w:br/>
      </w:r>
      <w:r>
        <w:rPr>
          <w:b/>
        </w:rPr>
        <w:t>Câu 11:</w:t>
      </w:r>
      <w:r>
        <w:t xml:space="preserve"> Sục khí CO</w:t>
      </w:r>
      <w:r>
        <w:rPr>
          <w:vertAlign w:val="subscript"/>
        </w:rPr>
        <w:t>2</w:t>
      </w:r>
      <w:r>
        <w:t xml:space="preserve"> đến dư vào dung dịch NaAlO</w:t>
      </w:r>
      <w:r>
        <w:rPr>
          <w:vertAlign w:val="subscript"/>
        </w:rPr>
        <w:t>2</w:t>
      </w:r>
      <w:r>
        <w:t>. Hiện tượng xảy ra là</w:t>
      </w:r>
      <w:r>
        <w:br/>
      </w:r>
      <w:r>
        <w:t>A. có kết tủa nâu đỏ.</w:t>
      </w:r>
      <w:r>
        <w:br/>
      </w:r>
      <w:r>
        <w:t>B. có kết tủa keo trắng, sau đó kết tủa lại tan.</w:t>
      </w:r>
      <w:r>
        <w:br/>
      </w:r>
      <w:r>
        <w:t>C. có kết tủa keo trắng.</w:t>
      </w:r>
      <w:r>
        <w:br/>
      </w:r>
      <w:r>
        <w:t>D. dung dịch vẫn trong suốt.</w:t>
      </w:r>
      <w:r>
        <w:br/>
      </w:r>
      <w:r>
        <w:rPr>
          <w:b/>
        </w:rPr>
        <w:t>Câu 12:</w:t>
      </w:r>
      <w:r>
        <w:t xml:space="preserve"> Thể tích dung dịch HNO</w:t>
      </w:r>
      <w:r>
        <w:rPr>
          <w:vertAlign w:val="subscript"/>
        </w:rPr>
        <w:t>3</w:t>
      </w:r>
      <w:r>
        <w:t xml:space="preserve"> 1M (loãng) ít nhất cần dùng để hoà tan hoàn toàn một hỗn hợp gồm 0,15 mol Fe và 0,15 mol Cu là (biết phản ứng tạo chất khử duy nhất là NO)</w:t>
      </w:r>
      <w:r>
        <w:br/>
      </w:r>
      <w:r>
        <w:t>A. 0,3 lít.</w:t>
      </w:r>
      <w:r>
        <w:br/>
      </w:r>
      <w:r>
        <w:t>B. 0,6 lít.</w:t>
      </w:r>
      <w:r>
        <w:br/>
      </w:r>
      <w:r>
        <w:t>C. 0,8 lít.</w:t>
      </w:r>
      <w:r>
        <w:br/>
      </w:r>
      <w:r>
        <w:t>D. 1,0 lít.</w:t>
      </w:r>
      <w:r>
        <w:br/>
      </w:r>
      <w:r>
        <w:rPr>
          <w:b/>
        </w:rPr>
        <w:t>Câu 13:</w:t>
      </w:r>
      <w:r>
        <w:t xml:space="preserve"> Dãy nào sau đây chỉ gồm các chất vừa tác dụng được với dung dịch HCl, vừa tác dụng được với dung dịch AgNO</w:t>
      </w:r>
      <w:r>
        <w:rPr>
          <w:vertAlign w:val="subscript"/>
        </w:rPr>
        <w:t>3</w:t>
      </w:r>
      <w:r>
        <w:t>?</w:t>
      </w:r>
      <w:r>
        <w:br/>
      </w:r>
      <w:r>
        <w:t>A. Fe, Ni, Sn.</w:t>
      </w:r>
      <w:r>
        <w:br/>
      </w:r>
      <w:r>
        <w:t>B. Al, Fe, CuO.</w:t>
      </w:r>
      <w:r>
        <w:br/>
      </w:r>
      <w:r>
        <w:t>C. Zn, Cu, Mg.</w:t>
      </w:r>
      <w:r>
        <w:br/>
      </w:r>
      <w:r>
        <w:t>D. Hg, Na, Ca.</w:t>
      </w:r>
      <w:r>
        <w:br/>
      </w:r>
      <w:r>
        <w:rPr>
          <w:b/>
        </w:rPr>
        <w:t>Câu 14:</w:t>
      </w:r>
      <w:r>
        <w:t xml:space="preserve"> Cho luồng khí CO (dư) đi qua 9,1 gam hỗn hợp gồm CuO và Al</w:t>
      </w:r>
      <w:r>
        <w:rPr>
          <w:vertAlign w:val="subscript"/>
        </w:rPr>
        <w:t>2</w:t>
      </w:r>
      <w:r>
        <w:t>O</w:t>
      </w:r>
      <w:r>
        <w:rPr>
          <w:vertAlign w:val="subscript"/>
        </w:rPr>
        <w:t>3</w:t>
      </w:r>
      <w:r>
        <w:t xml:space="preserve"> nung nóng đến khi phản ứng hoàn toàn, thu được 8,3 gam chất rắn. Khối lượng CuO có trong hỗn hợp ban đầu là</w:t>
      </w:r>
      <w:r>
        <w:br/>
      </w:r>
      <w:r>
        <w:t>A. 4,0 gam.</w:t>
      </w:r>
      <w:r>
        <w:br/>
      </w:r>
      <w:r>
        <w:t>B. 0,8 gam.</w:t>
      </w:r>
      <w:r>
        <w:br/>
      </w:r>
      <w:r>
        <w:t>C. 8,3 gam.</w:t>
      </w:r>
      <w:r>
        <w:br/>
      </w:r>
      <w:r>
        <w:t>D. 2,0 gam.</w:t>
      </w:r>
      <w:r>
        <w:br/>
      </w:r>
      <w:r>
        <w:rPr>
          <w:b/>
        </w:rPr>
        <w:t>Câu 15:</w:t>
      </w:r>
      <w:r>
        <w:t xml:space="preserve"> Cho dãy các chất: Cr(OH)</w:t>
      </w:r>
      <w:r>
        <w:rPr>
          <w:vertAlign w:val="subscript"/>
        </w:rPr>
        <w:t>3</w:t>
      </w:r>
      <w:r>
        <w:t>, Al</w:t>
      </w:r>
      <w:r>
        <w:rPr>
          <w:vertAlign w:val="subscript"/>
        </w:rPr>
        <w:t>2</w:t>
      </w:r>
      <w:r>
        <w:t>(SO</w:t>
      </w:r>
      <w:r>
        <w:rPr>
          <w:vertAlign w:val="subscript"/>
        </w:rPr>
        <w:t>4</w:t>
      </w:r>
      <w:r>
        <w:t>)</w:t>
      </w:r>
      <w:r>
        <w:rPr>
          <w:vertAlign w:val="subscript"/>
        </w:rPr>
        <w:t>3</w:t>
      </w:r>
      <w:r>
        <w:t>, Mg(OH)</w:t>
      </w:r>
      <w:r>
        <w:rPr>
          <w:vertAlign w:val="subscript"/>
        </w:rPr>
        <w:t>2</w:t>
      </w:r>
      <w:r>
        <w:t>, Zn(OH)</w:t>
      </w:r>
      <w:r>
        <w:rPr>
          <w:vertAlign w:val="subscript"/>
        </w:rPr>
        <w:t>2</w:t>
      </w:r>
      <w:r>
        <w:t>, MgO, CrO</w:t>
      </w:r>
      <w:r>
        <w:rPr>
          <w:vertAlign w:val="subscript"/>
        </w:rPr>
        <w:t>3</w:t>
      </w:r>
      <w:r>
        <w:t>. Số chất trong dãy có tính chất lưỡng tính là</w:t>
      </w:r>
      <w:r>
        <w:br/>
      </w:r>
      <w:r>
        <w:t>A. 4.</w:t>
      </w:r>
      <w:r>
        <w:br/>
      </w:r>
      <w:r>
        <w:t>B. 5.</w:t>
      </w:r>
      <w:r>
        <w:br/>
      </w:r>
      <w:r>
        <w:t>C. 3.</w:t>
      </w:r>
      <w:r>
        <w:br/>
      </w:r>
      <w:r>
        <w:t>D. 2.</w:t>
      </w:r>
      <w:r>
        <w:br/>
      </w:r>
      <w:r>
        <w:rPr>
          <w:b/>
        </w:rPr>
        <w:t>II. Phần tự luận</w:t>
      </w:r>
      <w:r>
        <w:br/>
      </w:r>
      <w:r>
        <w:rPr>
          <w:b/>
        </w:rPr>
        <w:t>Câu 1 (1,5 điểm):</w:t>
      </w:r>
      <w:r>
        <w:t xml:space="preserve"> Bằng phương pháp hóa học, hãy phân biệt các khí sau: CO</w:t>
      </w:r>
      <w:r>
        <w:rPr>
          <w:vertAlign w:val="subscript"/>
        </w:rPr>
        <w:t>2</w:t>
      </w:r>
      <w:r>
        <w:t>, SO</w:t>
      </w:r>
      <w:r>
        <w:rPr>
          <w:vertAlign w:val="subscript"/>
        </w:rPr>
        <w:t>2</w:t>
      </w:r>
      <w:r>
        <w:t>, H</w:t>
      </w:r>
      <w:r>
        <w:rPr>
          <w:vertAlign w:val="subscript"/>
        </w:rPr>
        <w:t>2</w:t>
      </w:r>
      <w:r>
        <w:t>S đựng trong các bình riêng biệt, mất nhãn.</w:t>
      </w:r>
      <w:r>
        <w:br/>
      </w:r>
      <w:r>
        <w:rPr>
          <w:b/>
        </w:rPr>
        <w:t>Câu 2 (2 điểm):</w:t>
      </w:r>
      <w:r>
        <w:t xml:space="preserve"> Hỗn hợp X gồm Na, Al và Fe (với tỉ lệ số mol giữa Na và Al tương ứng là 2 : 1). Cho X tác dụng với H</w:t>
      </w:r>
      <w:r>
        <w:rPr>
          <w:vertAlign w:val="subscript"/>
        </w:rPr>
        <w:t>2</w:t>
      </w:r>
      <w:r>
        <w:t>O (dư) thu được chất rắn Y và V lít khí. Cho toàn bộ Y tác dụng với dung dịch H</w:t>
      </w:r>
      <w:r>
        <w:rPr>
          <w:vertAlign w:val="subscript"/>
        </w:rPr>
        <w:t>2</w:t>
      </w:r>
      <w:r>
        <w:t>SO</w:t>
      </w:r>
      <w:r>
        <w:rPr>
          <w:vertAlign w:val="subscript"/>
        </w:rPr>
        <w:t>4</w:t>
      </w:r>
      <w:r>
        <w:t xml:space="preserve"> loãng (dư) thu được 0,25V lít khí. Biết các khí đo ở cùng điều kiện, các phản ứng đều xảy ra hoàn toàn. Xác định tỉ lệ số mol của Fe và Al trong X.</w:t>
      </w:r>
      <w:r>
        <w:br/>
      </w:r>
      <w:r>
        <w:rPr>
          <w:b/>
        </w:rPr>
        <w:t>Câu 3 (2 điểm):</w:t>
      </w:r>
      <w:r>
        <w:t xml:space="preserve"> Nung hỗn hợp bột gồm 15,2 gam Cr</w:t>
      </w:r>
      <w:r>
        <w:rPr>
          <w:vertAlign w:val="subscript"/>
        </w:rPr>
        <w:t>2</w:t>
      </w:r>
      <w:r>
        <w:t>O</w:t>
      </w:r>
      <w:r>
        <w:rPr>
          <w:vertAlign w:val="subscript"/>
        </w:rPr>
        <w:t>3</w:t>
      </w:r>
      <w:r>
        <w:t xml:space="preserve"> và m gam Al ở nhiệt độ cao. Sau khi phản ứng hoàn toàn, thu được 23,3 gam hỗn hợp rắn X. Cho toàn bộ hỗn hợp X phản ứng với axit HCl (nóng, dư) thoát ra V lít khí H</w:t>
      </w:r>
      <w:r>
        <w:rPr>
          <w:vertAlign w:val="subscript"/>
        </w:rPr>
        <w:t>2</w:t>
      </w:r>
      <w:r>
        <w:t xml:space="preserve"> (ở đktc). Tính giá trị của V.</w:t>
      </w:r>
      <w:r>
        <w:br/>
      </w:r>
      <w:r>
        <w:rPr>
          <w:b/>
        </w:rPr>
        <w:t>Đáp án và hướng dẫn giải</w:t>
      </w:r>
      <w:r>
        <w:br/>
      </w:r>
      <w:r>
        <w:rPr>
          <w:b/>
        </w:rPr>
        <w:t>1. Phần trắc nghiệm (0,5 điểm/ 1 câu)</w:t>
      </w:r>
      <w:r>
        <w:br/>
      </w:r>
      <w:r>
        <w:br/>
      </w:r>
      <w:r>
        <w:br/>
      </w:r>
      <w:r>
        <w:br/>
      </w:r>
      <w:r>
        <w:rPr>
          <w:b/>
        </w:rPr>
        <w:t>Câu</w:t>
      </w:r>
      <w:r>
        <w:br/>
      </w:r>
      <w:r>
        <w:t>1</w:t>
      </w:r>
      <w:r>
        <w:br/>
      </w:r>
      <w:r>
        <w:t>2</w:t>
      </w:r>
      <w:r>
        <w:br/>
      </w:r>
      <w:r>
        <w:t>3</w:t>
      </w:r>
      <w:r>
        <w:br/>
      </w:r>
      <w:r>
        <w:t>4</w:t>
      </w:r>
      <w:r>
        <w:br/>
      </w:r>
      <w:r>
        <w:t>5</w:t>
      </w:r>
      <w:r>
        <w:br/>
      </w:r>
      <w:r>
        <w:t>6</w:t>
      </w:r>
      <w:r>
        <w:br/>
      </w:r>
      <w:r>
        <w:t>7</w:t>
      </w:r>
      <w:r>
        <w:br/>
      </w:r>
      <w:r>
        <w:t>8</w:t>
      </w:r>
      <w:r>
        <w:br/>
      </w:r>
      <w:r>
        <w:t>9</w:t>
      </w:r>
      <w:r>
        <w:br/>
      </w:r>
      <w:r>
        <w:t>10</w:t>
      </w:r>
      <w:r>
        <w:br/>
      </w:r>
      <w:r>
        <w:t>11</w:t>
      </w:r>
      <w:r>
        <w:br/>
      </w:r>
      <w:r>
        <w:t>12</w:t>
      </w:r>
      <w:r>
        <w:br/>
      </w:r>
      <w:r>
        <w:t>13</w:t>
      </w:r>
      <w:r>
        <w:br/>
      </w:r>
      <w:r>
        <w:t>14</w:t>
      </w:r>
      <w:r>
        <w:br/>
      </w:r>
      <w:r>
        <w:t>15</w:t>
      </w:r>
      <w:r>
        <w:br/>
      </w:r>
      <w:r>
        <w:br/>
      </w:r>
      <w:r>
        <w:br/>
      </w:r>
      <w:r>
        <w:rPr>
          <w:b/>
        </w:rPr>
        <w:t>Đ/a</w:t>
      </w:r>
      <w:r>
        <w:br/>
      </w:r>
      <w:r>
        <w:t>A</w:t>
      </w:r>
      <w:r>
        <w:br/>
      </w:r>
      <w:r>
        <w:t>A</w:t>
      </w:r>
      <w:r>
        <w:br/>
      </w:r>
      <w:r>
        <w:t>A</w:t>
      </w:r>
      <w:r>
        <w:br/>
      </w:r>
      <w:r>
        <w:t>B</w:t>
      </w:r>
      <w:r>
        <w:br/>
      </w:r>
      <w:r>
        <w:t>A</w:t>
      </w:r>
      <w:r>
        <w:br/>
      </w:r>
      <w:r>
        <w:t>D</w:t>
      </w:r>
      <w:r>
        <w:br/>
      </w:r>
      <w:r>
        <w:t>A</w:t>
      </w:r>
      <w:r>
        <w:br/>
      </w:r>
      <w:r>
        <w:t>C</w:t>
      </w:r>
      <w:r>
        <w:br/>
      </w:r>
      <w:r>
        <w:t>B</w:t>
      </w:r>
      <w:r>
        <w:br/>
      </w:r>
      <w:r>
        <w:t>A</w:t>
      </w:r>
      <w:r>
        <w:br/>
      </w:r>
      <w:r>
        <w:t>C</w:t>
      </w:r>
      <w:r>
        <w:br/>
      </w:r>
      <w:r>
        <w:t>C</w:t>
      </w:r>
      <w:r>
        <w:br/>
      </w:r>
      <w:r>
        <w:t>A</w:t>
      </w:r>
      <w:r>
        <w:br/>
      </w:r>
      <w:r>
        <w:t>A</w:t>
      </w:r>
      <w:r>
        <w:br/>
      </w:r>
      <w:r>
        <w:t>D</w:t>
      </w:r>
      <w:r>
        <w:br/>
      </w:r>
      <w:r>
        <w:br/>
      </w:r>
      <w:r>
        <w:br/>
      </w:r>
      <w:r>
        <w:br/>
      </w:r>
      <w:r>
        <w:rPr>
          <w:b/>
        </w:rPr>
        <w:t>Câu 1:</w:t>
      </w:r>
      <w:r>
        <w:t xml:space="preserve"> 2Al + 3Cu</w:t>
      </w:r>
      <w:r>
        <w:rPr>
          <w:vertAlign w:val="superscript"/>
        </w:rPr>
        <w:t>2+</w:t>
      </w:r>
      <w:r>
        <w:t xml:space="preserve"> → 2Al</w:t>
      </w:r>
      <w:r>
        <w:rPr>
          <w:vertAlign w:val="superscript"/>
        </w:rPr>
        <w:t>3+</w:t>
      </w:r>
      <w:r>
        <w:t xml:space="preserve"> + 3Cu . Chọn đáp án A.</w:t>
      </w:r>
      <w:r>
        <w:br/>
      </w:r>
      <w:r>
        <w:rPr>
          <w:b/>
        </w:rPr>
        <w:t>Câu 2:</w:t>
      </w:r>
      <w:r>
        <w:t xml:space="preserve"> SO</w:t>
      </w:r>
      <w:r>
        <w:rPr>
          <w:vertAlign w:val="subscript"/>
        </w:rPr>
        <w:t>2</w:t>
      </w:r>
      <w:r>
        <w:t xml:space="preserve"> làm mất màu dung dịch brom còn CO</w:t>
      </w:r>
      <w:r>
        <w:rPr>
          <w:vertAlign w:val="subscript"/>
        </w:rPr>
        <w:t>2</w:t>
      </w:r>
      <w:r>
        <w:t xml:space="preserve"> thì không. Chọn đáp án A.</w:t>
      </w:r>
      <w:r>
        <w:br/>
      </w:r>
      <w:r>
        <w:rPr>
          <w:b/>
        </w:rPr>
        <w:t>Câu 3:</w:t>
      </w:r>
      <w:r>
        <w:t xml:space="preserve"> Cr(OH)</w:t>
      </w:r>
      <w:r>
        <w:rPr>
          <w:vertAlign w:val="subscript"/>
        </w:rPr>
        <w:t>2</w:t>
      </w:r>
      <w:r>
        <w:t xml:space="preserve"> </w:t>
      </w:r>
      <w:r>
        <w:rPr>
          <w:b/>
        </w:rPr>
        <w:t xml:space="preserve">không </w:t>
      </w:r>
      <w:r>
        <w:t>tác dụng với dung dịch NaOH. Chọn đáp án A.</w:t>
      </w:r>
      <w:r>
        <w:br/>
      </w:r>
      <w:r>
        <w:rPr>
          <w:b/>
        </w:rPr>
        <w:t>Câu 4:</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2e7987dfc5ee4a17abd4aae7865581b6.jpg"/>
                    <pic:cNvPicPr/>
                  </pic:nvPicPr>
                  <pic:blipFill>
                    <a:blip r:embed="rId24"/>
                    <a:stretch>
                      <a:fillRect/>
                    </a:stretch>
                  </pic:blipFill>
                  <pic:spPr>
                    <a:xfrm>
                      <a:off x="0" y="0"/>
                      <a:ext cx="1905000" cy="1905000"/>
                    </a:xfrm>
                    <a:prstGeom prst="rect"/>
                  </pic:spPr>
                </pic:pic>
              </a:graphicData>
            </a:graphic>
          </wp:inline>
        </w:drawing>
      </w:r>
      <w:r>
        <w:br/>
      </w:r>
      <w:r>
        <w:t>Sau phản ứng thu được 2 muối BaCO</w:t>
      </w:r>
      <w:r>
        <w:rPr>
          <w:vertAlign w:val="subscript"/>
        </w:rPr>
        <w:t>3</w:t>
      </w:r>
      <w:r>
        <w:t xml:space="preserve"> (x mol) và Ba(HCO</w:t>
      </w:r>
      <w:r>
        <w:rPr>
          <w:vertAlign w:val="subscript"/>
        </w:rPr>
        <w:t>3</w:t>
      </w:r>
      <w:r>
        <w:t>)</w:t>
      </w:r>
      <w:r>
        <w:rPr>
          <w:vertAlign w:val="subscript"/>
        </w:rPr>
        <w:t>2</w:t>
      </w:r>
      <w:r>
        <w:t xml:space="preserve"> ( y mol)</w:t>
      </w:r>
      <w:r>
        <w:br/>
      </w:r>
      <w:r>
        <w:t>Bảo toàn C: x + 2y = 0,15.</w:t>
      </w:r>
      <w:r>
        <w:br/>
      </w:r>
      <w:r>
        <w:t>Bảo toàn Ba: x + y = 0,125.</w:t>
      </w:r>
      <w:r>
        <w:br/>
      </w:r>
      <w:r>
        <w:t>Giải hệ được: x = 0,1 và y = 0,025</w:t>
      </w:r>
      <w:r>
        <w:br/>
      </w:r>
      <w:r>
        <w:t>C</w:t>
      </w:r>
      <w:r>
        <w:rPr>
          <w:vertAlign w:val="subscript"/>
        </w:rPr>
        <w:t>M chất tan</w:t>
      </w:r>
      <w:r>
        <w:t xml:space="preserve"> = 0,025 : 0,125 = 0,2M. Chọn đáp án B.</w:t>
      </w:r>
      <w:r>
        <w:br/>
      </w:r>
      <w:r>
        <w:rPr>
          <w:b/>
        </w:rPr>
        <w:t>Câu 5:</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460775021cf9476fb556966f85d147a9.jpg"/>
                    <pic:cNvPicPr/>
                  </pic:nvPicPr>
                  <pic:blipFill>
                    <a:blip r:embed="rId25"/>
                    <a:stretch>
                      <a:fillRect/>
                    </a:stretch>
                  </pic:blipFill>
                  <pic:spPr>
                    <a:xfrm>
                      <a:off x="0" y="0"/>
                      <a:ext cx="1905000" cy="1905000"/>
                    </a:xfrm>
                    <a:prstGeom prst="rect"/>
                  </pic:spPr>
                </pic:pic>
              </a:graphicData>
            </a:graphic>
          </wp:inline>
        </w:drawing>
      </w:r>
      <w:r>
        <w:br/>
      </w:r>
      <w:r>
        <w:t>m</w:t>
      </w:r>
      <w:r>
        <w:rPr>
          <w:vertAlign w:val="subscript"/>
        </w:rPr>
        <w:t>khí</w:t>
      </w:r>
      <w:r>
        <w:t xml:space="preserve"> = 6,58 – 4,96 = 46.4a + 32a → a = 7,5.10-3 mol</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ccb045c01d7a40dd9f917c29f7429e7f.jpg"/>
                    <pic:cNvPicPr/>
                  </pic:nvPicPr>
                  <pic:blipFill>
                    <a:blip r:embed="rId26"/>
                    <a:stretch>
                      <a:fillRect/>
                    </a:stretch>
                  </pic:blipFill>
                  <pic:spPr>
                    <a:xfrm>
                      <a:off x="0" y="0"/>
                      <a:ext cx="1905000" cy="1905000"/>
                    </a:xfrm>
                    <a:prstGeom prst="rect"/>
                  </pic:spPr>
                </pic:pic>
              </a:graphicData>
            </a:graphic>
          </wp:inline>
        </w:drawing>
      </w:r>
      <w:r>
        <w:br/>
      </w:r>
      <w:r>
        <w:t>C</w:t>
      </w:r>
      <w:r>
        <w:rPr>
          <w:vertAlign w:val="subscript"/>
        </w:rPr>
        <w:t>M (HNO3)</w:t>
      </w:r>
      <w:r>
        <w:t xml:space="preserve"> = 4a : 0,3 = 0,1 → pH</w:t>
      </w:r>
      <w:r>
        <w:rPr>
          <w:vertAlign w:val="subscript"/>
        </w:rPr>
        <w:t>Y</w:t>
      </w:r>
      <w:r>
        <w:t xml:space="preserve"> = 1. Chọn đáp án A.</w:t>
      </w:r>
      <w:r>
        <w:br/>
      </w:r>
      <w:r>
        <w:rPr>
          <w:b/>
        </w:rPr>
        <w:t>Câu 6:</w:t>
      </w:r>
      <w:r>
        <w:t xml:space="preserve"> FeO + 2HCl → FeCl</w:t>
      </w:r>
      <w:r>
        <w:rPr>
          <w:vertAlign w:val="subscript"/>
        </w:rPr>
        <w:t>2</w:t>
      </w:r>
      <w:r>
        <w:t xml:space="preserve"> + H</w:t>
      </w:r>
      <w:r>
        <w:rPr>
          <w:vertAlign w:val="subscript"/>
        </w:rPr>
        <w:t>2</w:t>
      </w:r>
      <w:r>
        <w:t>O</w:t>
      </w:r>
      <w:r>
        <w:br/>
      </w:r>
      <w:r>
        <w:t>Vai trò của FeO là oxit bazơ. Chọn đáp án D.</w:t>
      </w:r>
      <w:r>
        <w:br/>
      </w:r>
      <w:r>
        <w:rPr>
          <w:b/>
        </w:rPr>
        <w:t>Câu 7:</w:t>
      </w:r>
      <w:r>
        <w:t xml:space="preserve"> Đốt trên ngọn lửa đèn khí, ngọn lửa chuyển sang màu vàng → X chứa nguyên tố Na.</w:t>
      </w:r>
      <w:r>
        <w:br/>
      </w:r>
      <w:r>
        <w:t>X không tác dụng với dung dịch BaCl</w:t>
      </w:r>
      <w:r>
        <w:rPr>
          <w:vertAlign w:val="subscript"/>
        </w:rPr>
        <w:t>2</w:t>
      </w:r>
      <w:r>
        <w:t>. X là NaHCO</w:t>
      </w:r>
      <w:r>
        <w:rPr>
          <w:vertAlign w:val="subscript"/>
        </w:rPr>
        <w:t>3</w:t>
      </w:r>
      <w:r>
        <w:t>. Chọn đáp án A.</w:t>
      </w:r>
      <w:r>
        <w:br/>
      </w:r>
      <w:r>
        <w:rPr>
          <w:b/>
        </w:rPr>
        <w:t>Câu 8:</w:t>
      </w:r>
      <w:r>
        <w:t xml:space="preserve"> Các dung dịch: HCl, NH</w:t>
      </w:r>
      <w:r>
        <w:rPr>
          <w:vertAlign w:val="subscript"/>
        </w:rPr>
        <w:t>3</w:t>
      </w:r>
      <w:r>
        <w:t xml:space="preserve"> phản ứng được với Cu(OH)</w:t>
      </w:r>
      <w:r>
        <w:rPr>
          <w:vertAlign w:val="subscript"/>
        </w:rPr>
        <w:t>2</w:t>
      </w:r>
      <w:r>
        <w:t>. Chọn đáp án C.</w:t>
      </w:r>
      <w:r>
        <w:br/>
      </w:r>
      <w:r>
        <w:rPr>
          <w:b/>
        </w:rPr>
        <w:t>Câu 9:</w:t>
      </w:r>
      <w:r>
        <w:t xml:space="preserve"> CuO + 2HNO</w:t>
      </w:r>
      <w:r>
        <w:rPr>
          <w:vertAlign w:val="subscript"/>
        </w:rPr>
        <w:t>3</w:t>
      </w:r>
      <w:r>
        <w:t xml:space="preserve"> → Cu(NO</w:t>
      </w:r>
      <w:r>
        <w:rPr>
          <w:vertAlign w:val="subscript"/>
        </w:rPr>
        <w:t>3</w:t>
      </w:r>
      <w:r>
        <w:t>)</w:t>
      </w:r>
      <w:r>
        <w:rPr>
          <w:vertAlign w:val="subscript"/>
        </w:rPr>
        <w:t>2</w:t>
      </w:r>
      <w:r>
        <w:t xml:space="preserve"> + H</w:t>
      </w:r>
      <w:r>
        <w:rPr>
          <w:vertAlign w:val="subscript"/>
        </w:rPr>
        <w:t>2</w:t>
      </w:r>
      <w:r>
        <w:t>O</w:t>
      </w:r>
      <w:r>
        <w:br/>
      </w:r>
      <w:r>
        <w:t>Fe + 4HNO</w:t>
      </w:r>
      <w:r>
        <w:rPr>
          <w:vertAlign w:val="subscript"/>
        </w:rPr>
        <w:t>3</w:t>
      </w:r>
      <w:r>
        <w:t xml:space="preserve"> → Fe(NO</w:t>
      </w:r>
      <w:r>
        <w:rPr>
          <w:vertAlign w:val="subscript"/>
        </w:rPr>
        <w:t>3</w:t>
      </w:r>
      <w:r>
        <w:t>)</w:t>
      </w:r>
      <w:r>
        <w:rPr>
          <w:vertAlign w:val="subscript"/>
        </w:rPr>
        <w:t>3</w:t>
      </w:r>
      <w:r>
        <w:t xml:space="preserve"> + NO + 2H</w:t>
      </w:r>
      <w:r>
        <w:rPr>
          <w:vertAlign w:val="subscript"/>
        </w:rPr>
        <w:t>2</w:t>
      </w:r>
      <w:r>
        <w:t>O</w:t>
      </w:r>
      <w:r>
        <w:br/>
      </w:r>
      <w:r>
        <w:t>Fe dư + 2Fe(NO</w:t>
      </w:r>
      <w:r>
        <w:rPr>
          <w:vertAlign w:val="subscript"/>
        </w:rPr>
        <w:t>3</w:t>
      </w:r>
      <w:r>
        <w:t>)</w:t>
      </w:r>
      <w:r>
        <w:rPr>
          <w:vertAlign w:val="subscript"/>
        </w:rPr>
        <w:t>3</w:t>
      </w:r>
      <w:r>
        <w:t xml:space="preserve"> → 3Fe(NO</w:t>
      </w:r>
      <w:r>
        <w:rPr>
          <w:vertAlign w:val="subscript"/>
        </w:rPr>
        <w:t>3</w:t>
      </w:r>
      <w:r>
        <w:t>)</w:t>
      </w:r>
      <w:r>
        <w:rPr>
          <w:vertAlign w:val="subscript"/>
        </w:rPr>
        <w:t>2</w:t>
      </w:r>
      <w:r>
        <w:br/>
      </w:r>
      <w:r>
        <w:t>Fedư + Cu(NO</w:t>
      </w:r>
      <w:r>
        <w:rPr>
          <w:vertAlign w:val="subscript"/>
        </w:rPr>
        <w:t>3</w:t>
      </w:r>
      <w:r>
        <w:t>)</w:t>
      </w:r>
      <w:r>
        <w:rPr>
          <w:vertAlign w:val="subscript"/>
        </w:rPr>
        <w:t>2</w:t>
      </w:r>
      <w:r>
        <w:t xml:space="preserve"> → Fe(NO</w:t>
      </w:r>
      <w:r>
        <w:rPr>
          <w:vertAlign w:val="subscript"/>
        </w:rPr>
        <w:t>3</w:t>
      </w:r>
      <w:r>
        <w:t>)</w:t>
      </w:r>
      <w:r>
        <w:rPr>
          <w:vertAlign w:val="subscript"/>
        </w:rPr>
        <w:t>2</w:t>
      </w:r>
      <w:r>
        <w:t xml:space="preserve"> + Cu.</w:t>
      </w:r>
      <w:r>
        <w:br/>
      </w:r>
      <w:r>
        <w:t>Dung dịch X: Fe(NO</w:t>
      </w:r>
      <w:r>
        <w:rPr>
          <w:vertAlign w:val="subscript"/>
        </w:rPr>
        <w:t>3</w:t>
      </w:r>
      <w:r>
        <w:t>)</w:t>
      </w:r>
      <w:r>
        <w:rPr>
          <w:vertAlign w:val="subscript"/>
        </w:rPr>
        <w:t>2</w:t>
      </w:r>
      <w:r>
        <w:t>, chất khí Y: NO, chất rắn Z: Cu</w:t>
      </w:r>
      <w:r>
        <w:br/>
      </w:r>
      <w:r>
        <w:t>Fe(NO</w:t>
      </w:r>
      <w:r>
        <w:rPr>
          <w:vertAlign w:val="subscript"/>
        </w:rPr>
        <w:t>3</w:t>
      </w:r>
      <w:r>
        <w:t>)</w:t>
      </w:r>
      <w:r>
        <w:rPr>
          <w:vertAlign w:val="subscript"/>
        </w:rPr>
        <w:t>2</w:t>
      </w:r>
      <w:r>
        <w:t xml:space="preserve"> + 2NaOH → Fe(OH)</w:t>
      </w:r>
      <w:r>
        <w:rPr>
          <w:vertAlign w:val="subscript"/>
        </w:rPr>
        <w:t>2</w:t>
      </w:r>
      <w:r>
        <w:t xml:space="preserve"> + 2NaNO</w:t>
      </w:r>
      <w:r>
        <w:rPr>
          <w:vertAlign w:val="subscript"/>
        </w:rPr>
        <w:t>3</w:t>
      </w:r>
      <w:r>
        <w:t>.</w:t>
      </w:r>
      <w:r>
        <w:br/>
      </w:r>
      <w:r>
        <w:t>T chứa Fe(OH)</w:t>
      </w:r>
      <w:r>
        <w:rPr>
          <w:vertAlign w:val="subscript"/>
        </w:rPr>
        <w:t>2</w:t>
      </w:r>
      <w:r>
        <w:t>. Chọn đáp án B.</w:t>
      </w:r>
      <w:r>
        <w:br/>
      </w:r>
      <w:r>
        <w:rPr>
          <w:b/>
        </w:rPr>
        <w:t>Câu 10:</w:t>
      </w:r>
      <w:r>
        <w:t xml:space="preserve"> Tác nhân chủ yếu gây mưa axit là SO</w:t>
      </w:r>
      <w:r>
        <w:rPr>
          <w:vertAlign w:val="subscript"/>
        </w:rPr>
        <w:t>2</w:t>
      </w:r>
      <w:r>
        <w:t xml:space="preserve"> và NO</w:t>
      </w:r>
      <w:r>
        <w:rPr>
          <w:vertAlign w:val="subscript"/>
        </w:rPr>
        <w:t>2</w:t>
      </w:r>
      <w:r>
        <w:t>. Chọn đáp án A.</w:t>
      </w:r>
      <w:r>
        <w:br/>
      </w:r>
      <w:r>
        <w:rPr>
          <w:b/>
        </w:rPr>
        <w:t>Câu 11:</w:t>
      </w:r>
      <w:r>
        <w:t xml:space="preserve"> CO</w:t>
      </w:r>
      <w:r>
        <w:rPr>
          <w:vertAlign w:val="subscript"/>
        </w:rPr>
        <w:t>2</w:t>
      </w:r>
      <w:r>
        <w:t xml:space="preserve"> + NaAlO</w:t>
      </w:r>
      <w:r>
        <w:rPr>
          <w:vertAlign w:val="subscript"/>
        </w:rPr>
        <w:t>2</w:t>
      </w:r>
      <w:r>
        <w:t xml:space="preserve"> + 2H</w:t>
      </w:r>
      <w:r>
        <w:rPr>
          <w:vertAlign w:val="subscript"/>
        </w:rPr>
        <w:t>2</w:t>
      </w:r>
      <w:r>
        <w:t>O → Al(OH)</w:t>
      </w:r>
      <w:r>
        <w:rPr>
          <w:vertAlign w:val="subscript"/>
        </w:rPr>
        <w:t>3</w:t>
      </w:r>
      <w:r>
        <w:t xml:space="preserve"> ↓ + NaHCO</w:t>
      </w:r>
      <w:r>
        <w:rPr>
          <w:vertAlign w:val="subscript"/>
        </w:rPr>
        <w:t>3</w:t>
      </w:r>
      <w:r>
        <w:t>.</w:t>
      </w:r>
      <w:r>
        <w:br/>
      </w:r>
      <w:r>
        <w:t>Hiện tượng xảy ra là có kết tủa keo trắng. Chọn đáp án C.</w:t>
      </w:r>
      <w:r>
        <w:br/>
      </w:r>
      <w:r>
        <w:rPr>
          <w:b/>
        </w:rPr>
        <w:t>Câu 12:</w:t>
      </w:r>
      <w:r>
        <w:t xml:space="preserve"> Để HNO</w:t>
      </w:r>
      <w:r>
        <w:rPr>
          <w:vertAlign w:val="subscript"/>
        </w:rPr>
        <w:t>3</w:t>
      </w:r>
      <w:r>
        <w:t xml:space="preserve"> là ít nhất thì phản ứng chỉ oxi hóa Fe → Fe</w:t>
      </w:r>
      <w:r>
        <w:rPr>
          <w:vertAlign w:val="superscript"/>
        </w:rPr>
        <w:t>2+</w:t>
      </w:r>
      <w:r>
        <w:t>.</w:t>
      </w:r>
      <w:r>
        <w:br/>
      </w:r>
      <w:r>
        <w:t>Bảo toàn e: 3.n</w:t>
      </w:r>
      <w:r>
        <w:rPr>
          <w:vertAlign w:val="subscript"/>
        </w:rPr>
        <w:t>NO</w:t>
      </w:r>
      <w:r>
        <w:t xml:space="preserve"> = 2.n</w:t>
      </w:r>
      <w:r>
        <w:rPr>
          <w:vertAlign w:val="subscript"/>
        </w:rPr>
        <w:t>Fe</w:t>
      </w:r>
      <w:r>
        <w:t xml:space="preserve"> + 2.n</w:t>
      </w:r>
      <w:r>
        <w:rPr>
          <w:vertAlign w:val="subscript"/>
        </w:rPr>
        <w:t>Cu</w:t>
      </w:r>
      <w:r>
        <w:t xml:space="preserve"> = 0,6 mol → n</w:t>
      </w:r>
      <w:r>
        <w:rPr>
          <w:vertAlign w:val="subscript"/>
        </w:rPr>
        <w:t>NO</w:t>
      </w:r>
      <w:r>
        <w:t xml:space="preserve"> = 0,2 mol.</w:t>
      </w:r>
      <w:r>
        <w:br/>
      </w:r>
      <w:r>
        <w:t>n</w:t>
      </w:r>
      <w:r>
        <w:rPr>
          <w:vertAlign w:val="subscript"/>
        </w:rPr>
        <w:t>HNO3</w:t>
      </w:r>
      <w:r>
        <w:t xml:space="preserve"> = 2.n</w:t>
      </w:r>
      <w:r>
        <w:rPr>
          <w:vertAlign w:val="subscript"/>
        </w:rPr>
        <w:t>Fe</w:t>
      </w:r>
      <w:r>
        <w:t xml:space="preserve"> + 2.n</w:t>
      </w:r>
      <w:r>
        <w:rPr>
          <w:vertAlign w:val="subscript"/>
        </w:rPr>
        <w:t>Cu</w:t>
      </w:r>
      <w:r>
        <w:t xml:space="preserve"> + n</w:t>
      </w:r>
      <w:r>
        <w:rPr>
          <w:vertAlign w:val="subscript"/>
        </w:rPr>
        <w:t>NO</w:t>
      </w:r>
      <w:r>
        <w:t xml:space="preserve"> = 0,8 mol → V = 0,8 lít. Chọn đáp án C.</w:t>
      </w:r>
      <w:r>
        <w:br/>
      </w:r>
      <w:r>
        <w:rPr>
          <w:b/>
        </w:rPr>
        <w:t>Câu 13:</w:t>
      </w:r>
      <w:r>
        <w:t xml:space="preserve"> Fe, Ni, Sn vừa tác dụng được với dung dịch HCl, vừa tác dụng được với dung dịch AgNO</w:t>
      </w:r>
      <w:r>
        <w:rPr>
          <w:vertAlign w:val="subscript"/>
        </w:rPr>
        <w:t>3</w:t>
      </w:r>
      <w:r>
        <w:t>. Chọn đáp án A.</w:t>
      </w:r>
      <w:r>
        <w:br/>
      </w:r>
      <w:r>
        <w:rPr>
          <w:b/>
        </w:rPr>
        <w:t>Câu 14:</w:t>
      </w:r>
      <w:r>
        <w:t xml:space="preserve"> m</w:t>
      </w:r>
      <w:r>
        <w:rPr>
          <w:vertAlign w:val="subscript"/>
        </w:rPr>
        <w:t>Chất rắn ↓</w:t>
      </w:r>
      <w:r>
        <w:t xml:space="preserve"> = m</w:t>
      </w:r>
      <w:r>
        <w:rPr>
          <w:vertAlign w:val="subscript"/>
        </w:rPr>
        <w:t>O (CuO)</w:t>
      </w:r>
      <w:r>
        <w:t xml:space="preserve"> = 9,1 – 8,3 = 0,8 gam.</w:t>
      </w:r>
      <w:r>
        <w:br/>
      </w:r>
      <w:r>
        <w:t>n</w:t>
      </w:r>
      <w:r>
        <w:rPr>
          <w:vertAlign w:val="subscript"/>
        </w:rPr>
        <w:t>O (CuO)</w:t>
      </w:r>
      <w:r>
        <w:t xml:space="preserve"> = n</w:t>
      </w:r>
      <w:r>
        <w:rPr>
          <w:vertAlign w:val="subscript"/>
        </w:rPr>
        <w:t>CuO</w:t>
      </w:r>
      <w:r>
        <w:t xml:space="preserve"> = 0,8 : 16 = 0,05 mol → m</w:t>
      </w:r>
      <w:r>
        <w:rPr>
          <w:vertAlign w:val="subscript"/>
        </w:rPr>
        <w:t>CuO</w:t>
      </w:r>
      <w:r>
        <w:t xml:space="preserve"> = 0,05.80 = 4gam. Chọn đáp án A.</w:t>
      </w:r>
      <w:r>
        <w:br/>
      </w:r>
      <w:r>
        <w:rPr>
          <w:b/>
        </w:rPr>
        <w:t>Câu 15:</w:t>
      </w:r>
      <w:r>
        <w:t xml:space="preserve"> Cr(OH)</w:t>
      </w:r>
      <w:r>
        <w:rPr>
          <w:vertAlign w:val="subscript"/>
        </w:rPr>
        <w:t>3</w:t>
      </w:r>
      <w:r>
        <w:t>, Zn(OH)</w:t>
      </w:r>
      <w:r>
        <w:rPr>
          <w:vertAlign w:val="subscript"/>
        </w:rPr>
        <w:t>2</w:t>
      </w:r>
      <w:r>
        <w:t xml:space="preserve"> có tính chất lưỡng tính. Chọn đáp án D.</w:t>
      </w:r>
      <w:r>
        <w:br/>
      </w:r>
      <w:r>
        <w:rPr>
          <w:b/>
        </w:rPr>
        <w:t>2. Phần tự luận</w:t>
      </w:r>
      <w:r>
        <w:br/>
      </w:r>
      <w:r>
        <w:rPr>
          <w:b/>
        </w:rPr>
        <w:t>Câu 1 (1,5 điểm):</w:t>
      </w:r>
      <w:r>
        <w:t xml:space="preserve"> Dẫn lần lượt từng khí qua ống nghiệm đựng nước vôi trong, nếu ống nghiệm xuất hiện vẩn đục trắng → khí là CO</w:t>
      </w:r>
      <w:r>
        <w:rPr>
          <w:vertAlign w:val="subscript"/>
        </w:rPr>
        <w:t>2</w:t>
      </w:r>
      <w:r>
        <w:t xml:space="preserve"> và SO</w:t>
      </w:r>
      <w:r>
        <w:rPr>
          <w:vertAlign w:val="subscript"/>
        </w:rPr>
        <w:t>2</w:t>
      </w:r>
      <w:r>
        <w:t xml:space="preserve"> (I), không hiện tượng là H</w:t>
      </w:r>
      <w:r>
        <w:rPr>
          <w:vertAlign w:val="subscript"/>
        </w:rPr>
        <w:t>2</w:t>
      </w:r>
      <w:r>
        <w:t>S.</w:t>
      </w:r>
      <w:r>
        <w:br/>
      </w:r>
      <w:r>
        <w:t>Dẫn 2 khí ở nhóm I qua ống nghiệm đựng dung dịch brom, khí làm mất màu dung dịch brom là SO</w:t>
      </w:r>
      <w:r>
        <w:rPr>
          <w:vertAlign w:val="subscript"/>
        </w:rPr>
        <w:t>2</w:t>
      </w:r>
      <w:r>
        <w:t>, không hiện tượng là CO</w:t>
      </w:r>
      <w:r>
        <w:rPr>
          <w:vertAlign w:val="subscript"/>
        </w:rPr>
        <w:t>2</w:t>
      </w:r>
      <w:r>
        <w:t>.</w:t>
      </w:r>
      <w:r>
        <w:br/>
      </w:r>
      <w:r>
        <w:t>PTHH:</w:t>
      </w:r>
      <w:r>
        <w:br/>
      </w:r>
      <w:r>
        <w:t>SO</w:t>
      </w:r>
      <w:r>
        <w:rPr>
          <w:vertAlign w:val="subscript"/>
        </w:rPr>
        <w:t>2</w:t>
      </w:r>
      <w:r>
        <w:t xml:space="preserve"> + Ca(OH)</w:t>
      </w:r>
      <w:r>
        <w:rPr>
          <w:vertAlign w:val="subscript"/>
        </w:rPr>
        <w:t>2</w:t>
      </w:r>
      <w:r>
        <w:t xml:space="preserve"> → CaSO</w:t>
      </w:r>
      <w:r>
        <w:rPr>
          <w:vertAlign w:val="subscript"/>
        </w:rPr>
        <w:t>3</w:t>
      </w:r>
      <w:r>
        <w:t xml:space="preserve"> ↓ + H</w:t>
      </w:r>
      <w:r>
        <w:rPr>
          <w:vertAlign w:val="subscript"/>
        </w:rPr>
        <w:t>2</w:t>
      </w:r>
      <w:r>
        <w:t>O</w:t>
      </w:r>
      <w:r>
        <w:br/>
      </w:r>
      <w:r>
        <w:t>CO</w:t>
      </w:r>
      <w:r>
        <w:rPr>
          <w:vertAlign w:val="subscript"/>
        </w:rPr>
        <w:t>2</w:t>
      </w:r>
      <w:r>
        <w:t xml:space="preserve"> + Ca(OH)</w:t>
      </w:r>
      <w:r>
        <w:rPr>
          <w:vertAlign w:val="subscript"/>
        </w:rPr>
        <w:t>2</w:t>
      </w:r>
      <w:r>
        <w:t xml:space="preserve"> → CaCO</w:t>
      </w:r>
      <w:r>
        <w:rPr>
          <w:vertAlign w:val="subscript"/>
        </w:rPr>
        <w:t>3</w:t>
      </w:r>
      <w:r>
        <w:t xml:space="preserve"> ↓ + H</w:t>
      </w:r>
      <w:r>
        <w:rPr>
          <w:vertAlign w:val="subscript"/>
        </w:rPr>
        <w:t>2</w:t>
      </w:r>
      <w:r>
        <w:t>O</w:t>
      </w:r>
      <w:r>
        <w:br/>
      </w:r>
      <w:r>
        <w:t>SO</w:t>
      </w:r>
      <w:r>
        <w:rPr>
          <w:vertAlign w:val="subscript"/>
        </w:rPr>
        <w:t>2</w:t>
      </w:r>
      <w:r>
        <w:t xml:space="preserve"> + Br</w:t>
      </w:r>
      <w:r>
        <w:rPr>
          <w:vertAlign w:val="subscript"/>
        </w:rPr>
        <w:t>2</w:t>
      </w:r>
      <w:r>
        <w:t xml:space="preserve"> + 2H</w:t>
      </w:r>
      <w:r>
        <w:rPr>
          <w:vertAlign w:val="subscript"/>
        </w:rPr>
        <w:t>2</w:t>
      </w:r>
      <w:r>
        <w:t>O → 2HBr + H</w:t>
      </w:r>
      <w:r>
        <w:rPr>
          <w:vertAlign w:val="subscript"/>
        </w:rPr>
        <w:t>2</w:t>
      </w:r>
      <w:r>
        <w:t>SO</w:t>
      </w:r>
      <w:r>
        <w:rPr>
          <w:vertAlign w:val="subscript"/>
        </w:rPr>
        <w:t>4</w:t>
      </w:r>
      <w:r>
        <w:br/>
      </w:r>
      <w:r>
        <w:rPr>
          <w:b/>
        </w:rPr>
        <w:t>Câu 2 (2 điểm):</w:t>
      </w:r>
      <w:r>
        <w:t xml:space="preserve"> Gọi số mol Al là x mol → số mol Na là 2x mol</w:t>
      </w:r>
      <w:r>
        <w:br/>
      </w:r>
      <w:r>
        <w:t>Cho X tác dụng với H</w:t>
      </w:r>
      <w:r>
        <w:rPr>
          <w:vertAlign w:val="subscript"/>
        </w:rPr>
        <w:t>2</w:t>
      </w:r>
      <w:r>
        <w:t>O</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a0286d624ec04f6fa4af94206a363b2e.jpg"/>
                    <pic:cNvPicPr/>
                  </pic:nvPicPr>
                  <pic:blipFill>
                    <a:blip r:embed="rId27"/>
                    <a:stretch>
                      <a:fillRect/>
                    </a:stretch>
                  </pic:blipFill>
                  <pic:spPr>
                    <a:xfrm>
                      <a:off x="0" y="0"/>
                      <a:ext cx="1905000" cy="1905000"/>
                    </a:xfrm>
                    <a:prstGeom prst="rect"/>
                  </pic:spPr>
                </pic:pic>
              </a:graphicData>
            </a:graphic>
          </wp:inline>
        </w:drawing>
      </w:r>
      <w:r>
        <w:br/>
      </w:r>
      <w:r>
        <w:t>→ V</w:t>
      </w:r>
      <w:r>
        <w:rPr>
          <w:vertAlign w:val="subscript"/>
        </w:rPr>
        <w:t>khí</w:t>
      </w:r>
      <w:r>
        <w:t xml:space="preserve"> = 2,5x.22,4 = V (1)</w:t>
      </w:r>
      <w:r>
        <w:br/>
      </w:r>
      <w:r>
        <w:t>Chất rắn Y là Fe</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427d57ba673040bfa93cc2405f0a4ced.jpg"/>
                    <pic:cNvPicPr/>
                  </pic:nvPicPr>
                  <pic:blipFill>
                    <a:blip r:embed="rId28"/>
                    <a:stretch>
                      <a:fillRect/>
                    </a:stretch>
                  </pic:blipFill>
                  <pic:spPr>
                    <a:xfrm>
                      <a:off x="0" y="0"/>
                      <a:ext cx="1905000" cy="1905000"/>
                    </a:xfrm>
                    <a:prstGeom prst="rect"/>
                  </pic:spPr>
                </pic:pic>
              </a:graphicData>
            </a:graphic>
          </wp:inline>
        </w:drawing>
      </w:r>
      <w:r>
        <w:br/>
      </w:r>
      <w:r>
        <w:t>Lấy (2) : (1) được y : x = 5 : 8.</w:t>
      </w:r>
      <w:r>
        <w:br/>
      </w:r>
      <w:r>
        <w:rPr>
          <w:b/>
        </w:rPr>
        <w:t>Câu 3 (2 điểm):</w:t>
      </w:r>
      <w:r>
        <w:t xml:space="preserve"> Bảo toàn khối lượng: m</w:t>
      </w:r>
      <w:r>
        <w:rPr>
          <w:vertAlign w:val="subscript"/>
        </w:rPr>
        <w:t>Cr2O3</w:t>
      </w:r>
      <w:r>
        <w:t xml:space="preserve"> + m</w:t>
      </w:r>
      <w:r>
        <w:rPr>
          <w:vertAlign w:val="subscript"/>
        </w:rPr>
        <w:t>Al</w:t>
      </w:r>
      <w:r>
        <w:t xml:space="preserve"> = m</w:t>
      </w:r>
      <w:r>
        <w:rPr>
          <w:vertAlign w:val="subscript"/>
        </w:rPr>
        <w:t>cr sau</w:t>
      </w:r>
      <w:r>
        <w:t xml:space="preserve"> → m</w:t>
      </w:r>
      <w:r>
        <w:rPr>
          <w:vertAlign w:val="subscript"/>
        </w:rPr>
        <w:t>Al</w:t>
      </w:r>
      <w:r>
        <w:t xml:space="preserve"> = 8,1 gam</w:t>
      </w:r>
      <w:r>
        <w:br/>
      </w:r>
      <w:r>
        <w:t>Tính được: số mol Cr</w:t>
      </w:r>
      <w:r>
        <w:rPr>
          <w:vertAlign w:val="subscript"/>
        </w:rPr>
        <w:t>2</w:t>
      </w:r>
      <w:r>
        <w:t>O</w:t>
      </w:r>
      <w:r>
        <w:rPr>
          <w:vertAlign w:val="subscript"/>
        </w:rPr>
        <w:t>3</w:t>
      </w:r>
      <w:r>
        <w:t xml:space="preserve"> = 0,1 mol, số mol Al = 0,3 mol</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608f428c83554ad7ae3216a7c6330b6b.jpg"/>
                    <pic:cNvPicPr/>
                  </pic:nvPicPr>
                  <pic:blipFill>
                    <a:blip r:embed="rId29"/>
                    <a:stretch>
                      <a:fillRect/>
                    </a:stretch>
                  </pic:blipFill>
                  <pic:spPr>
                    <a:xfrm>
                      <a:off x="0" y="0"/>
                      <a:ext cx="1905000" cy="1905000"/>
                    </a:xfrm>
                    <a:prstGeom prst="rect"/>
                  </pic:spPr>
                </pic:pic>
              </a:graphicData>
            </a:graphic>
          </wp:inline>
        </w:drawing>
      </w:r>
      <w:r>
        <w:br/>
      </w:r>
      <w:r>
        <w:rPr>
          <w:b/>
        </w:rPr>
        <w:t>Chú ý:</w:t>
      </w:r>
      <w:r>
        <w:t xml:space="preserve"> HS làm theo cách khác đúng vẫn cho điểm tối đa.</w:t>
      </w:r>
      <w:r>
        <w:br/>
      </w:r>
      <w:r>
        <w:rPr>
          <w:b/>
        </w:rPr>
        <w:t>Đề thi Học kì 2 Hóa học lớp 12 có đáp án đề số 9</w:t>
      </w:r>
      <w:r>
        <w:br/>
      </w:r>
      <w:r>
        <w:rPr>
          <w:i/>
        </w:rPr>
        <w:t>Phòng Giáo dục và Đào tạo .....</w:t>
      </w:r>
      <w:r>
        <w:br/>
      </w:r>
      <w:r>
        <w:rPr>
          <w:i/>
        </w:rPr>
        <w:t>Đề khảo sát chất lượng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rPr>
          <w:i/>
        </w:rPr>
        <w:t>Cho nguyên tử khối của các nguyên tố: C = 12, H = 1, O = 16, Fe = 56, Cu = 64, Al = 27, Cr = 52.</w:t>
      </w:r>
      <w:r>
        <w:br/>
      </w:r>
      <w:r>
        <w:rPr>
          <w:b/>
        </w:rPr>
        <w:t>I. Phần trắc nghiệm</w:t>
      </w:r>
      <w:r>
        <w:br/>
      </w:r>
      <w:r>
        <w:rPr>
          <w:b/>
        </w:rPr>
        <w:t>Câu 1:</w:t>
      </w:r>
      <w:r>
        <w:t xml:space="preserve"> Dung dịch Ba(HCO</w:t>
      </w:r>
      <w:r>
        <w:rPr>
          <w:vertAlign w:val="subscript"/>
        </w:rPr>
        <w:t>3</w:t>
      </w:r>
      <w:r>
        <w:t>)</w:t>
      </w:r>
      <w:r>
        <w:rPr>
          <w:vertAlign w:val="subscript"/>
        </w:rPr>
        <w:t>2</w:t>
      </w:r>
      <w:r>
        <w:t xml:space="preserve"> phản ứng với dung dịch nào sau đây </w:t>
      </w:r>
      <w:r>
        <w:rPr>
          <w:b/>
        </w:rPr>
        <w:t>không</w:t>
      </w:r>
      <w:r>
        <w:t xml:space="preserve"> xuất hiện kết tủa?</w:t>
      </w:r>
      <w:r>
        <w:br/>
      </w:r>
      <w:r>
        <w:t>A. Dung dịch Ba(OH)</w:t>
      </w:r>
      <w:r>
        <w:rPr>
          <w:vertAlign w:val="subscript"/>
        </w:rPr>
        <w:t>2</w:t>
      </w:r>
      <w:r>
        <w:t>.</w:t>
      </w:r>
      <w:r>
        <w:br/>
      </w:r>
      <w:r>
        <w:t>B. Dung dịch NaOH.</w:t>
      </w:r>
      <w:r>
        <w:br/>
      </w:r>
      <w:r>
        <w:t>C. Dung dịch HCl.</w:t>
      </w:r>
      <w:r>
        <w:br/>
      </w:r>
      <w:r>
        <w:t>D. Dung dịch Na</w:t>
      </w:r>
      <w:r>
        <w:rPr>
          <w:vertAlign w:val="subscript"/>
        </w:rPr>
        <w:t>2</w:t>
      </w:r>
      <w:r>
        <w:t>CO</w:t>
      </w:r>
      <w:r>
        <w:rPr>
          <w:vertAlign w:val="subscript"/>
        </w:rPr>
        <w:t>3</w:t>
      </w:r>
      <w:r>
        <w:t>.</w:t>
      </w:r>
      <w:r>
        <w:br/>
      </w:r>
      <w:r>
        <w:rPr>
          <w:b/>
        </w:rPr>
        <w:t>Câu 2:</w:t>
      </w:r>
      <w:r>
        <w:t xml:space="preserve"> Tính chất vật lí của kim loại không do các electron tự do quyết định là</w:t>
      </w:r>
      <w:r>
        <w:br/>
      </w:r>
      <w:r>
        <w:t>A. tính dẫn điện.</w:t>
      </w:r>
      <w:r>
        <w:br/>
      </w:r>
      <w:r>
        <w:t>B. ánh kim.</w:t>
      </w:r>
      <w:r>
        <w:br/>
      </w:r>
      <w:r>
        <w:t>C. khối lượng riêng.</w:t>
      </w:r>
      <w:r>
        <w:br/>
      </w:r>
      <w:r>
        <w:t>D. tính dẫn nhiệt.</w:t>
      </w:r>
      <w:r>
        <w:br/>
      </w:r>
      <w:r>
        <w:rPr>
          <w:b/>
        </w:rPr>
        <w:t>Câu 3:</w:t>
      </w:r>
      <w:r>
        <w:t xml:space="preserve"> Trong công nghiệp, hai kim loại được điều chế bằng phương pháp điện phân nóng chảy hợp chất của chúng là</w:t>
      </w:r>
      <w:r>
        <w:br/>
      </w:r>
      <w:r>
        <w:t>A. Al và Fe.</w:t>
      </w:r>
      <w:r>
        <w:br/>
      </w:r>
      <w:r>
        <w:t>B. Na và Fe.</w:t>
      </w:r>
      <w:r>
        <w:br/>
      </w:r>
      <w:r>
        <w:t>C. Cu và Ag.</w:t>
      </w:r>
      <w:r>
        <w:br/>
      </w:r>
      <w:r>
        <w:t>D. Na và Al.</w:t>
      </w:r>
      <w:r>
        <w:br/>
      </w:r>
      <w:r>
        <w:rPr>
          <w:b/>
        </w:rPr>
        <w:t>Câu 4:</w:t>
      </w:r>
      <w:r>
        <w:t xml:space="preserve"> Cho dung dịch muối X đến dư vào dung dịch muối Y, thu được kết tủa Z. Hòa tan hoàn toàn Z vào dung dịch HNO</w:t>
      </w:r>
      <w:r>
        <w:rPr>
          <w:vertAlign w:val="subscript"/>
        </w:rPr>
        <w:t>3</w:t>
      </w:r>
      <w:r>
        <w:t xml:space="preserve"> (loãng, dư), thu được khí không màu hóa nâu trong không khí. X và Y lần lượt là</w:t>
      </w:r>
      <w:r>
        <w:br/>
      </w:r>
      <w:r>
        <w:t>A. AgNO</w:t>
      </w:r>
      <w:r>
        <w:rPr>
          <w:vertAlign w:val="subscript"/>
        </w:rPr>
        <w:t>3</w:t>
      </w:r>
      <w:r>
        <w:t xml:space="preserve"> và FeCl</w:t>
      </w:r>
      <w:r>
        <w:rPr>
          <w:vertAlign w:val="subscript"/>
        </w:rPr>
        <w:t>2</w:t>
      </w:r>
      <w:r>
        <w:t>.</w:t>
      </w:r>
      <w:r>
        <w:br/>
      </w:r>
      <w:r>
        <w:t>B. AgNO</w:t>
      </w:r>
      <w:r>
        <w:rPr>
          <w:vertAlign w:val="subscript"/>
        </w:rPr>
        <w:t>3</w:t>
      </w:r>
      <w:r>
        <w:t xml:space="preserve"> và FeCl</w:t>
      </w:r>
      <w:r>
        <w:rPr>
          <w:vertAlign w:val="subscript"/>
        </w:rPr>
        <w:t>3</w:t>
      </w:r>
      <w:r>
        <w:t>.</w:t>
      </w:r>
      <w:r>
        <w:br/>
      </w:r>
      <w:r>
        <w:t>C. Na</w:t>
      </w:r>
      <w:r>
        <w:rPr>
          <w:vertAlign w:val="subscript"/>
        </w:rPr>
        <w:t>2</w:t>
      </w:r>
      <w:r>
        <w:t>CO</w:t>
      </w:r>
      <w:r>
        <w:rPr>
          <w:vertAlign w:val="subscript"/>
        </w:rPr>
        <w:t>3</w:t>
      </w:r>
      <w:r>
        <w:t xml:space="preserve"> và BaCl</w:t>
      </w:r>
      <w:r>
        <w:rPr>
          <w:vertAlign w:val="subscript"/>
        </w:rPr>
        <w:t>2</w:t>
      </w:r>
      <w:r>
        <w:t>.</w:t>
      </w:r>
      <w:r>
        <w:br/>
      </w:r>
      <w:r>
        <w:t>D. AgNO</w:t>
      </w:r>
      <w:r>
        <w:rPr>
          <w:vertAlign w:val="subscript"/>
        </w:rPr>
        <w:t>3</w:t>
      </w:r>
      <w:r>
        <w:t xml:space="preserve"> và Fe(NO</w:t>
      </w:r>
      <w:r>
        <w:rPr>
          <w:vertAlign w:val="subscript"/>
        </w:rPr>
        <w:t>3</w:t>
      </w:r>
      <w:r>
        <w:t>)</w:t>
      </w:r>
      <w:r>
        <w:rPr>
          <w:vertAlign w:val="subscript"/>
        </w:rPr>
        <w:t>2</w:t>
      </w:r>
      <w:r>
        <w:t>.</w:t>
      </w:r>
      <w:r>
        <w:br/>
      </w:r>
      <w:r>
        <w:rPr>
          <w:b/>
        </w:rPr>
        <w:t>Câu 5:</w:t>
      </w:r>
      <w:r>
        <w:t xml:space="preserve"> Đồng thau là hợp kim</w:t>
      </w:r>
      <w:r>
        <w:br/>
      </w:r>
      <w:r>
        <w:t>A. Cu – Zn.</w:t>
      </w:r>
      <w:r>
        <w:br/>
      </w:r>
      <w:r>
        <w:t>B. Cu – Ni.</w:t>
      </w:r>
      <w:r>
        <w:br/>
      </w:r>
      <w:r>
        <w:t>C. Cu – Sn.</w:t>
      </w:r>
      <w:r>
        <w:br/>
      </w:r>
      <w:r>
        <w:t>D. Cu – Au.</w:t>
      </w:r>
      <w:r>
        <w:br/>
      </w:r>
      <w:r>
        <w:rPr>
          <w:b/>
        </w:rPr>
        <w:t>Câu 6:</w:t>
      </w:r>
      <w:r>
        <w:t xml:space="preserve"> Khử hoàn toàn m gam Fe</w:t>
      </w:r>
      <w:r>
        <w:rPr>
          <w:vertAlign w:val="subscript"/>
        </w:rPr>
        <w:t>2</w:t>
      </w:r>
      <w:r>
        <w:t>O</w:t>
      </w:r>
      <w:r>
        <w:rPr>
          <w:vertAlign w:val="subscript"/>
        </w:rPr>
        <w:t>3</w:t>
      </w:r>
      <w:r>
        <w:t xml:space="preserve"> cần vừa đủ 3,36 lít khí CO (ở đktc). Khối lượng sắt thu được sau phản ứng là</w:t>
      </w:r>
      <w:r>
        <w:br/>
      </w:r>
      <w:r>
        <w:t>A. 8,4.</w:t>
      </w:r>
      <w:r>
        <w:br/>
      </w:r>
      <w:r>
        <w:t>B. 5,6.</w:t>
      </w:r>
      <w:r>
        <w:br/>
      </w:r>
      <w:r>
        <w:t>C. 2,8.</w:t>
      </w:r>
      <w:r>
        <w:br/>
      </w:r>
      <w:r>
        <w:t>D. 16,8.</w:t>
      </w:r>
      <w:r>
        <w:br/>
      </w:r>
      <w:r>
        <w:rPr>
          <w:b/>
        </w:rPr>
        <w:t>Câu 7:</w:t>
      </w:r>
      <w:r>
        <w:t xml:space="preserve"> Cho các nhận xét sau:</w:t>
      </w:r>
      <w:r>
        <w:br/>
      </w:r>
      <w:r>
        <w:t>(1) Al và Cr đều tác dụng được với dung dịch HCl và dung dịch NaOH.</w:t>
      </w:r>
      <w:r>
        <w:br/>
      </w:r>
      <w:r>
        <w:t>(2) Dẫn khí CO</w:t>
      </w:r>
      <w:r>
        <w:rPr>
          <w:vertAlign w:val="subscript"/>
        </w:rPr>
        <w:t>2</w:t>
      </w:r>
      <w:r>
        <w:t xml:space="preserve"> đến dư vào dung dịch Ca(OH)</w:t>
      </w:r>
      <w:r>
        <w:rPr>
          <w:vertAlign w:val="subscript"/>
        </w:rPr>
        <w:t>2</w:t>
      </w:r>
      <w:r>
        <w:t xml:space="preserve"> thì cuối cùng thu được kết tủa.</w:t>
      </w:r>
      <w:r>
        <w:br/>
      </w:r>
      <w:r>
        <w:t>(3) Kim loại dẫn điện tốt nhất là Au.</w:t>
      </w:r>
      <w:r>
        <w:br/>
      </w:r>
      <w:r>
        <w:t>(4) Thêm NaOH vào dung dịch FeCl</w:t>
      </w:r>
      <w:r>
        <w:rPr>
          <w:vertAlign w:val="subscript"/>
        </w:rPr>
        <w:t>2</w:t>
      </w:r>
      <w:r>
        <w:t xml:space="preserve"> thì thu được kết tủa màu trắng xanh.</w:t>
      </w:r>
      <w:r>
        <w:br/>
      </w:r>
      <w:r>
        <w:t>(5) Để phân biệt Al và Al</w:t>
      </w:r>
      <w:r>
        <w:rPr>
          <w:vertAlign w:val="subscript"/>
        </w:rPr>
        <w:t>2</w:t>
      </w:r>
      <w:r>
        <w:t>O</w:t>
      </w:r>
      <w:r>
        <w:rPr>
          <w:vertAlign w:val="subscript"/>
        </w:rPr>
        <w:t>3</w:t>
      </w:r>
      <w:r>
        <w:t xml:space="preserve"> ta có thể dùng dung dịch NaOH.</w:t>
      </w:r>
      <w:r>
        <w:br/>
      </w:r>
      <w:r>
        <w:t xml:space="preserve">Số nhận xét </w:t>
      </w:r>
      <w:r>
        <w:rPr>
          <w:b/>
        </w:rPr>
        <w:t>không</w:t>
      </w:r>
      <w:r>
        <w:t xml:space="preserve"> đúng là</w:t>
      </w:r>
      <w:r>
        <w:br/>
      </w:r>
      <w:r>
        <w:t>A. 3.</w:t>
      </w:r>
      <w:r>
        <w:br/>
      </w:r>
      <w:r>
        <w:t>B. 2.</w:t>
      </w:r>
      <w:r>
        <w:br/>
      </w:r>
      <w:r>
        <w:t>C. 5.</w:t>
      </w:r>
      <w:r>
        <w:br/>
      </w:r>
      <w:r>
        <w:t>D. 4.</w:t>
      </w:r>
      <w:r>
        <w:br/>
      </w:r>
      <w:r>
        <w:rPr>
          <w:b/>
        </w:rPr>
        <w:t>Câu 8:</w:t>
      </w:r>
      <w:r>
        <w:t xml:space="preserve"> Nhận định nào sau đây là </w:t>
      </w:r>
      <w:r>
        <w:rPr>
          <w:b/>
        </w:rPr>
        <w:t>sai?</w:t>
      </w:r>
      <w:r>
        <w:br/>
      </w:r>
      <w:r>
        <w:t>A. Ở nhiệt độ thường, Ni bền với không khí và nước.</w:t>
      </w:r>
      <w:r>
        <w:br/>
      </w:r>
      <w:r>
        <w:t>B. Kẽm là kim loại hoạt động, có tính khử mạnh hơn sắt.</w:t>
      </w:r>
      <w:r>
        <w:br/>
      </w:r>
      <w:r>
        <w:t>C. Thiếc ở ô 50, nhóm IVA, chu kì 5 của bảng tuần hoàn.</w:t>
      </w:r>
      <w:r>
        <w:br/>
      </w:r>
      <w:r>
        <w:t>D. Kẽm là kim loại lưỡng tính.</w:t>
      </w:r>
      <w:r>
        <w:br/>
      </w:r>
      <w:r>
        <w:rPr>
          <w:b/>
        </w:rPr>
        <w:t>Câu 9:</w:t>
      </w:r>
      <w:r>
        <w:t xml:space="preserve"> Một mẫu khí thải được sục vào dung dịch CuSO</w:t>
      </w:r>
      <w:r>
        <w:rPr>
          <w:vertAlign w:val="subscript"/>
        </w:rPr>
        <w:t>4</w:t>
      </w:r>
      <w:r>
        <w:t>, thấy xuất hiện kết tủa màu đen. Hiện tượng này do chất nào có trong khí thải gây ra?</w:t>
      </w:r>
      <w:r>
        <w:br/>
      </w:r>
      <w:r>
        <w:t>A. H</w:t>
      </w:r>
      <w:r>
        <w:rPr>
          <w:vertAlign w:val="subscript"/>
        </w:rPr>
        <w:t>2</w:t>
      </w:r>
      <w:r>
        <w:t>S.</w:t>
      </w:r>
      <w:r>
        <w:br/>
      </w:r>
      <w:r>
        <w:t>B. NO</w:t>
      </w:r>
      <w:r>
        <w:rPr>
          <w:vertAlign w:val="subscript"/>
        </w:rPr>
        <w:t>2</w:t>
      </w:r>
      <w:r>
        <w:t>.</w:t>
      </w:r>
      <w:r>
        <w:br/>
      </w:r>
      <w:r>
        <w:t>C. SO</w:t>
      </w:r>
      <w:r>
        <w:rPr>
          <w:vertAlign w:val="subscript"/>
        </w:rPr>
        <w:t>2</w:t>
      </w:r>
      <w:r>
        <w:t>.</w:t>
      </w:r>
      <w:r>
        <w:br/>
      </w:r>
      <w:r>
        <w:t>D. CO</w:t>
      </w:r>
      <w:r>
        <w:rPr>
          <w:vertAlign w:val="subscript"/>
        </w:rPr>
        <w:t>2</w:t>
      </w:r>
      <w:r>
        <w:t>.</w:t>
      </w:r>
      <w:r>
        <w:br/>
      </w:r>
      <w:r>
        <w:rPr>
          <w:b/>
        </w:rPr>
        <w:t>Câu 10:</w:t>
      </w:r>
      <w:r>
        <w:t xml:space="preserve"> Nhúng một tấm Fe có khối lượng 12g vào dung dịch CuCl</w:t>
      </w:r>
      <w:r>
        <w:rPr>
          <w:vertAlign w:val="subscript"/>
        </w:rPr>
        <w:t>2</w:t>
      </w:r>
      <w:r>
        <w:t>, sau một thời gian khối lượng của tấm kim loại tăng lên so với ban đầu là 0,5g. Hàm lượng Fe trong tấm sắt sau phản ứng là</w:t>
      </w:r>
      <w:r>
        <w:br/>
      </w:r>
      <w:r>
        <w:t>A. 96,0%.</w:t>
      </w:r>
      <w:r>
        <w:br/>
      </w:r>
      <w:r>
        <w:t>B. 68,0%.</w:t>
      </w:r>
      <w:r>
        <w:br/>
      </w:r>
      <w:r>
        <w:t>C. 90,5%.</w:t>
      </w:r>
      <w:r>
        <w:br/>
      </w:r>
      <w:r>
        <w:t>D. 56,5%.</w:t>
      </w:r>
      <w:r>
        <w:br/>
      </w:r>
      <w:r>
        <w:rPr>
          <w:b/>
        </w:rPr>
        <w:t>Câu 11:</w:t>
      </w:r>
      <w:r>
        <w:t xml:space="preserve"> Cho 31,2 gam hỗn hợp bột Al và Al</w:t>
      </w:r>
      <w:r>
        <w:rPr>
          <w:vertAlign w:val="subscript"/>
        </w:rPr>
        <w:t>2</w:t>
      </w:r>
      <w:r>
        <w:t>O</w:t>
      </w:r>
      <w:r>
        <w:rPr>
          <w:vertAlign w:val="subscript"/>
        </w:rPr>
        <w:t>3</w:t>
      </w:r>
      <w:r>
        <w:t xml:space="preserve"> tác dụng với dung dịch NaOH dư thoát ra 13,44 lít khí (đktc). Khối lượng mỗi chất trong hỗn hợp đầu là</w:t>
      </w:r>
      <w:r>
        <w:br/>
      </w:r>
      <w:r>
        <w:t>A. 21,6 gam Al và 9,6 gam Al</w:t>
      </w:r>
      <w:r>
        <w:rPr>
          <w:vertAlign w:val="subscript"/>
        </w:rPr>
        <w:t>2</w:t>
      </w:r>
      <w:r>
        <w:t>O</w:t>
      </w:r>
      <w:r>
        <w:rPr>
          <w:vertAlign w:val="subscript"/>
        </w:rPr>
        <w:t>3</w:t>
      </w:r>
      <w:r>
        <w:t>.</w:t>
      </w:r>
      <w:r>
        <w:br/>
      </w:r>
      <w:r>
        <w:t>B. 5,4 gam Al và 25,8 gam Al</w:t>
      </w:r>
      <w:r>
        <w:rPr>
          <w:vertAlign w:val="subscript"/>
        </w:rPr>
        <w:t>2</w:t>
      </w:r>
      <w:r>
        <w:t>O</w:t>
      </w:r>
      <w:r>
        <w:rPr>
          <w:vertAlign w:val="subscript"/>
        </w:rPr>
        <w:t>3</w:t>
      </w:r>
      <w:r>
        <w:t>.</w:t>
      </w:r>
      <w:r>
        <w:br/>
      </w:r>
      <w:r>
        <w:t>C. 16,2 gam Al và 15,0 gam Al</w:t>
      </w:r>
      <w:r>
        <w:rPr>
          <w:vertAlign w:val="subscript"/>
        </w:rPr>
        <w:t>2</w:t>
      </w:r>
      <w:r>
        <w:t>O</w:t>
      </w:r>
      <w:r>
        <w:rPr>
          <w:vertAlign w:val="subscript"/>
        </w:rPr>
        <w:t>3</w:t>
      </w:r>
      <w:r>
        <w:t>.</w:t>
      </w:r>
      <w:r>
        <w:br/>
      </w:r>
      <w:r>
        <w:t>D. 10,8 gam Al và 20,4 gam Al</w:t>
      </w:r>
      <w:r>
        <w:rPr>
          <w:vertAlign w:val="subscript"/>
        </w:rPr>
        <w:t>2</w:t>
      </w:r>
      <w:r>
        <w:t>O</w:t>
      </w:r>
      <w:r>
        <w:rPr>
          <w:vertAlign w:val="subscript"/>
        </w:rPr>
        <w:t>3</w:t>
      </w:r>
      <w:r>
        <w:t>.</w:t>
      </w:r>
      <w:r>
        <w:br/>
      </w:r>
      <w:r>
        <w:rPr>
          <w:b/>
        </w:rPr>
        <w:t>Câu 12:</w:t>
      </w:r>
      <w:r>
        <w:t xml:space="preserve"> Để phân biệt hai dung dịch KNO</w:t>
      </w:r>
      <w:r>
        <w:rPr>
          <w:vertAlign w:val="subscript"/>
        </w:rPr>
        <w:t>3</w:t>
      </w:r>
      <w:r>
        <w:t xml:space="preserve"> và Mg(NO</w:t>
      </w:r>
      <w:r>
        <w:rPr>
          <w:vertAlign w:val="subscript"/>
        </w:rPr>
        <w:t>3</w:t>
      </w:r>
      <w:r>
        <w:t>)</w:t>
      </w:r>
      <w:r>
        <w:rPr>
          <w:vertAlign w:val="subscript"/>
        </w:rPr>
        <w:t>2</w:t>
      </w:r>
      <w:r>
        <w:t xml:space="preserve"> đựng trong hai lọ riêng biệt, ta có thể dùng dung dịch</w:t>
      </w:r>
      <w:r>
        <w:br/>
      </w:r>
      <w:r>
        <w:t>A. HCl.</w:t>
      </w:r>
      <w:r>
        <w:br/>
      </w:r>
      <w:r>
        <w:t>B. NaOH.</w:t>
      </w:r>
      <w:r>
        <w:br/>
      </w:r>
      <w:r>
        <w:t>C. NaCl.</w:t>
      </w:r>
      <w:r>
        <w:br/>
      </w:r>
      <w:r>
        <w:t>D. MgCl</w:t>
      </w:r>
      <w:r>
        <w:rPr>
          <w:vertAlign w:val="subscript"/>
        </w:rPr>
        <w:t>2</w:t>
      </w:r>
      <w:r>
        <w:t>.</w:t>
      </w:r>
      <w:r>
        <w:br/>
      </w:r>
      <w:r>
        <w:rPr>
          <w:b/>
        </w:rPr>
        <w:t>Câu 13:</w:t>
      </w:r>
      <w:r>
        <w:t xml:space="preserve"> Khi dẫn từ từ khí CO</w:t>
      </w:r>
      <w:r>
        <w:rPr>
          <w:vertAlign w:val="subscript"/>
        </w:rPr>
        <w:t>2</w:t>
      </w:r>
      <w:r>
        <w:t xml:space="preserve"> đến dư vào dung dịch Ca(OH)</w:t>
      </w:r>
      <w:r>
        <w:rPr>
          <w:vertAlign w:val="subscript"/>
        </w:rPr>
        <w:t>2</w:t>
      </w:r>
      <w:r>
        <w:t xml:space="preserve"> thấy có</w:t>
      </w:r>
      <w:r>
        <w:br/>
      </w:r>
      <w:r>
        <w:t>A. bọt khí và kết tủa trắng.</w:t>
      </w:r>
      <w:r>
        <w:br/>
      </w:r>
      <w:r>
        <w:t>B. bọt khí bay ra.</w:t>
      </w:r>
      <w:r>
        <w:br/>
      </w:r>
      <w:r>
        <w:t>C. kết tủa trắng xuất hiện.</w:t>
      </w:r>
      <w:r>
        <w:br/>
      </w:r>
      <w:r>
        <w:t>D. kết tủa trắng, sau đó kết tủa tan dần.</w:t>
      </w:r>
      <w:r>
        <w:br/>
      </w:r>
      <w:r>
        <w:rPr>
          <w:b/>
        </w:rPr>
        <w:t>Câu 14:</w:t>
      </w:r>
      <w:r>
        <w:t xml:space="preserve"> Sục 2,24 lít khí CO</w:t>
      </w:r>
      <w:r>
        <w:rPr>
          <w:vertAlign w:val="subscript"/>
        </w:rPr>
        <w:t>2</w:t>
      </w:r>
      <w:r>
        <w:t xml:space="preserve"> (đktc) vào 150 ml dung dịch NaOH 1M. Sau khi phản ứng xảy ra hoàn toàn trong dung dịch có chứa</w:t>
      </w:r>
      <w:r>
        <w:br/>
      </w:r>
      <w:r>
        <w:t>A. Na</w:t>
      </w:r>
      <w:r>
        <w:rPr>
          <w:vertAlign w:val="subscript"/>
        </w:rPr>
        <w:t>2</w:t>
      </w:r>
      <w:r>
        <w:t>CO</w:t>
      </w:r>
      <w:r>
        <w:rPr>
          <w:vertAlign w:val="subscript"/>
        </w:rPr>
        <w:t>3</w:t>
      </w:r>
      <w:r>
        <w:t xml:space="preserve"> và NaHCO</w:t>
      </w:r>
      <w:r>
        <w:rPr>
          <w:vertAlign w:val="subscript"/>
        </w:rPr>
        <w:t>3</w:t>
      </w:r>
      <w:r>
        <w:t>.</w:t>
      </w:r>
      <w:r>
        <w:br/>
      </w:r>
      <w:r>
        <w:t>B. Na</w:t>
      </w:r>
      <w:r>
        <w:rPr>
          <w:vertAlign w:val="subscript"/>
        </w:rPr>
        <w:t>2</w:t>
      </w:r>
      <w:r>
        <w:t>CO</w:t>
      </w:r>
      <w:r>
        <w:rPr>
          <w:vertAlign w:val="subscript"/>
        </w:rPr>
        <w:t>3</w:t>
      </w:r>
      <w:r>
        <w:t>.</w:t>
      </w:r>
      <w:r>
        <w:br/>
      </w:r>
      <w:r>
        <w:t>C. NaHCO</w:t>
      </w:r>
      <w:r>
        <w:rPr>
          <w:vertAlign w:val="subscript"/>
        </w:rPr>
        <w:t>3</w:t>
      </w:r>
      <w:r>
        <w:t>.</w:t>
      </w:r>
      <w:r>
        <w:br/>
      </w:r>
      <w:r>
        <w:t>D. Na</w:t>
      </w:r>
      <w:r>
        <w:rPr>
          <w:vertAlign w:val="subscript"/>
        </w:rPr>
        <w:t>2</w:t>
      </w:r>
      <w:r>
        <w:t>CO</w:t>
      </w:r>
      <w:r>
        <w:rPr>
          <w:vertAlign w:val="subscript"/>
        </w:rPr>
        <w:t>3</w:t>
      </w:r>
      <w:r>
        <w:t xml:space="preserve"> và NaOH.</w:t>
      </w:r>
      <w:r>
        <w:br/>
      </w:r>
      <w:r>
        <w:rPr>
          <w:b/>
        </w:rPr>
        <w:t>Câu 15:</w:t>
      </w:r>
      <w:r>
        <w:t xml:space="preserve"> Trong các năng lượng sau đây, nhóm các nguồn năng lượng nào được coi là năng lượng sạch?</w:t>
      </w:r>
      <w:r>
        <w:br/>
      </w:r>
      <w:r>
        <w:t>A. Nhiệt điện, hạt nhân, mặt trời.</w:t>
      </w:r>
      <w:r>
        <w:br/>
      </w:r>
      <w:r>
        <w:t>B. Thủy điện, gió, mặt trời.</w:t>
      </w:r>
      <w:r>
        <w:br/>
      </w:r>
      <w:r>
        <w:t>C. Hóa thạch, mặt tròi, thủy điện.</w:t>
      </w:r>
      <w:r>
        <w:br/>
      </w:r>
      <w:r>
        <w:t>D. Thủy điện, gió, nhiệt điện.</w:t>
      </w:r>
      <w:r>
        <w:br/>
      </w:r>
      <w:r>
        <w:rPr>
          <w:b/>
        </w:rPr>
        <w:t>II. Phần tự luận</w:t>
      </w:r>
      <w:r>
        <w:br/>
      </w:r>
      <w:r>
        <w:rPr>
          <w:b/>
        </w:rPr>
        <w:t>Câu 1 (1,5điểm):</w:t>
      </w:r>
      <w:r>
        <w:t xml:space="preserve"> Bằng phương pháp hóa học, hãy phân biệt các dung dịch sau: KCl, Na</w:t>
      </w:r>
      <w:r>
        <w:rPr>
          <w:vertAlign w:val="subscript"/>
        </w:rPr>
        <w:t>2</w:t>
      </w:r>
      <w:r>
        <w:t>SO</w:t>
      </w:r>
      <w:r>
        <w:rPr>
          <w:vertAlign w:val="subscript"/>
        </w:rPr>
        <w:t>4</w:t>
      </w:r>
      <w:r>
        <w:t>, NaNO</w:t>
      </w:r>
      <w:r>
        <w:rPr>
          <w:vertAlign w:val="subscript"/>
        </w:rPr>
        <w:t>3</w:t>
      </w:r>
      <w:r>
        <w:t xml:space="preserve"> chứa trong các lọ riêng biệt, mất nhãn.</w:t>
      </w:r>
      <w:r>
        <w:br/>
      </w:r>
      <w:r>
        <w:rPr>
          <w:b/>
        </w:rPr>
        <w:t>Câu 2 (2 điểm):</w:t>
      </w:r>
      <w:r>
        <w:t xml:space="preserve"> Cho 10 gam hỗn hợp kim loại gồm Fe, Cr và Al tác dụng với lượng dư dung dịch NaOH thấy thu được 0,672 lít khí ở đktc. Lấy phần chất rắn còn lại tác dụng với lượng dư HCl (khi không có không khí) thu được 3,808 lít khí ở đktc. Tính % khối lượng mỗi kim loại trong hỗn hợp ban đầu.</w:t>
      </w:r>
      <w:r>
        <w:br/>
      </w:r>
      <w:r>
        <w:rPr>
          <w:b/>
        </w:rPr>
        <w:t>Câu 3 (2 điểm):</w:t>
      </w:r>
      <w:r>
        <w:t xml:space="preserve"> Điện phân nóng chảy Al</w:t>
      </w:r>
      <w:r>
        <w:rPr>
          <w:vertAlign w:val="subscript"/>
        </w:rPr>
        <w:t>2</w:t>
      </w:r>
      <w:r>
        <w:t>O</w:t>
      </w:r>
      <w:r>
        <w:rPr>
          <w:vertAlign w:val="subscript"/>
        </w:rPr>
        <w:t>3</w:t>
      </w:r>
      <w:r>
        <w:t xml:space="preserve"> với anot than chì (hiệu suất điện phân 100%) thu được m kg Al ở catot và 67,2 m</w:t>
      </w:r>
      <w:r>
        <w:rPr>
          <w:vertAlign w:val="superscript"/>
        </w:rPr>
        <w:t>3</w:t>
      </w:r>
      <w:r>
        <w:t xml:space="preserve"> (ở đktc) hỗn hợp khí X có tỉ khối so với hiđro bằng 16. Lấy 2,24 lít (ở đktc) hỗn hợp khí X sục vào dung dịch nước vôi trong (dư) thu được 2 gam kết tủa. Tính giá trị của m.</w:t>
      </w:r>
      <w:r>
        <w:br/>
      </w:r>
      <w:r>
        <w:rPr>
          <w:b/>
        </w:rPr>
        <w:t>Đáp án và hướng dẫn giải</w:t>
      </w:r>
      <w:r>
        <w:br/>
      </w:r>
      <w:r>
        <w:rPr>
          <w:b/>
        </w:rPr>
        <w:t>1. Phần trắc nghiệm (0,5 điểm/ 1 câu)</w:t>
      </w:r>
      <w:r>
        <w:br/>
      </w:r>
      <w:r>
        <w:br/>
      </w:r>
      <w:r>
        <w:br/>
      </w:r>
      <w:r>
        <w:br/>
      </w:r>
      <w:r>
        <w:rPr>
          <w:b/>
        </w:rPr>
        <w:t>Câu</w:t>
      </w:r>
      <w:r>
        <w:br/>
      </w:r>
      <w:r>
        <w:t>1</w:t>
      </w:r>
      <w:r>
        <w:br/>
      </w:r>
      <w:r>
        <w:t>2</w:t>
      </w:r>
      <w:r>
        <w:br/>
      </w:r>
      <w:r>
        <w:t>3</w:t>
      </w:r>
      <w:r>
        <w:br/>
      </w:r>
      <w:r>
        <w:t>4</w:t>
      </w:r>
      <w:r>
        <w:br/>
      </w:r>
      <w:r>
        <w:t>5</w:t>
      </w:r>
      <w:r>
        <w:br/>
      </w:r>
      <w:r>
        <w:t>6</w:t>
      </w:r>
      <w:r>
        <w:br/>
      </w:r>
      <w:r>
        <w:t>7</w:t>
      </w:r>
      <w:r>
        <w:br/>
      </w:r>
      <w:r>
        <w:t>8</w:t>
      </w:r>
      <w:r>
        <w:br/>
      </w:r>
      <w:r>
        <w:t>9</w:t>
      </w:r>
      <w:r>
        <w:br/>
      </w:r>
      <w:r>
        <w:t>10</w:t>
      </w:r>
      <w:r>
        <w:br/>
      </w:r>
      <w:r>
        <w:t>11</w:t>
      </w:r>
      <w:r>
        <w:br/>
      </w:r>
      <w:r>
        <w:t>12</w:t>
      </w:r>
      <w:r>
        <w:br/>
      </w:r>
      <w:r>
        <w:t>13</w:t>
      </w:r>
      <w:r>
        <w:br/>
      </w:r>
      <w:r>
        <w:t>14</w:t>
      </w:r>
      <w:r>
        <w:br/>
      </w:r>
      <w:r>
        <w:t>15</w:t>
      </w:r>
      <w:r>
        <w:br/>
      </w:r>
      <w:r>
        <w:br/>
      </w:r>
      <w:r>
        <w:br/>
      </w:r>
      <w:r>
        <w:rPr>
          <w:b/>
        </w:rPr>
        <w:t>Đ/a</w:t>
      </w:r>
      <w:r>
        <w:br/>
      </w:r>
      <w:r>
        <w:t>C</w:t>
      </w:r>
      <w:r>
        <w:br/>
      </w:r>
      <w:r>
        <w:t>C</w:t>
      </w:r>
      <w:r>
        <w:br/>
      </w:r>
      <w:r>
        <w:t>D</w:t>
      </w:r>
      <w:r>
        <w:br/>
      </w:r>
      <w:r>
        <w:t>D</w:t>
      </w:r>
      <w:r>
        <w:br/>
      </w:r>
      <w:r>
        <w:t>A</w:t>
      </w:r>
      <w:r>
        <w:br/>
      </w:r>
      <w:r>
        <w:t>B</w:t>
      </w:r>
      <w:r>
        <w:br/>
      </w:r>
      <w:r>
        <w:t>A</w:t>
      </w:r>
      <w:r>
        <w:br/>
      </w:r>
      <w:r>
        <w:t>D</w:t>
      </w:r>
      <w:r>
        <w:br/>
      </w:r>
      <w:r>
        <w:t>A</w:t>
      </w:r>
      <w:r>
        <w:br/>
      </w:r>
      <w:r>
        <w:t>B</w:t>
      </w:r>
      <w:r>
        <w:br/>
      </w:r>
      <w:r>
        <w:t>D</w:t>
      </w:r>
      <w:r>
        <w:br/>
      </w:r>
      <w:r>
        <w:t>B</w:t>
      </w:r>
      <w:r>
        <w:br/>
      </w:r>
      <w:r>
        <w:t>D</w:t>
      </w:r>
      <w:r>
        <w:br/>
      </w:r>
      <w:r>
        <w:t>A</w:t>
      </w:r>
      <w:r>
        <w:br/>
      </w:r>
      <w:r>
        <w:t>B</w:t>
      </w:r>
      <w:r>
        <w:br/>
      </w:r>
      <w:r>
        <w:br/>
      </w:r>
      <w:r>
        <w:br/>
      </w:r>
      <w:r>
        <w:br/>
      </w:r>
      <w:r>
        <w:rPr>
          <w:b/>
        </w:rPr>
        <w:t>Câu 1:</w:t>
      </w:r>
      <w:r>
        <w:t xml:space="preserve"> Ba(HCO</w:t>
      </w:r>
      <w:r>
        <w:rPr>
          <w:vertAlign w:val="subscript"/>
        </w:rPr>
        <w:t>3</w:t>
      </w:r>
      <w:r>
        <w:t>)</w:t>
      </w:r>
      <w:r>
        <w:rPr>
          <w:vertAlign w:val="subscript"/>
        </w:rPr>
        <w:t>2</w:t>
      </w:r>
      <w:r>
        <w:t xml:space="preserve"> + 2HCl → BaCl</w:t>
      </w:r>
      <w:r>
        <w:rPr>
          <w:vertAlign w:val="subscript"/>
        </w:rPr>
        <w:t>2</w:t>
      </w:r>
      <w:r>
        <w:t xml:space="preserve"> + 2CO</w:t>
      </w:r>
      <w:r>
        <w:rPr>
          <w:vertAlign w:val="subscript"/>
        </w:rPr>
        <w:t>2</w:t>
      </w:r>
      <w:r>
        <w:t xml:space="preserve"> ↑ + 2H</w:t>
      </w:r>
      <w:r>
        <w:rPr>
          <w:vertAlign w:val="subscript"/>
        </w:rPr>
        <w:t>2</w:t>
      </w:r>
      <w:r>
        <w:t>O</w:t>
      </w:r>
      <w:r>
        <w:br/>
      </w:r>
      <w:r>
        <w:t>Chọn đáp án C.</w:t>
      </w:r>
      <w:r>
        <w:br/>
      </w:r>
      <w:r>
        <w:rPr>
          <w:b/>
        </w:rPr>
        <w:t>Câu 2:</w:t>
      </w:r>
      <w:r>
        <w:t xml:space="preserve"> Khối lượng riêng của kim loại không do các electron tự do quyết định. Chọn đáp án C.</w:t>
      </w:r>
      <w:r>
        <w:br/>
      </w:r>
      <w:r>
        <w:rPr>
          <w:b/>
        </w:rPr>
        <w:t>Câu 3:</w:t>
      </w:r>
      <w:r>
        <w:t xml:space="preserve"> Trong công nghiệp, Na và Al được điều chế bằng phương pháp điện phân nóng chảy hợp chất của chúng. Chọn đáp án D.</w:t>
      </w:r>
      <w:r>
        <w:br/>
      </w:r>
      <w:r>
        <w:rPr>
          <w:b/>
        </w:rPr>
        <w:t>Câu 4:</w:t>
      </w:r>
      <w:r>
        <w:t xml:space="preserve"> AgNO</w:t>
      </w:r>
      <w:r>
        <w:rPr>
          <w:vertAlign w:val="subscript"/>
        </w:rPr>
        <w:t>3</w:t>
      </w:r>
      <w:r>
        <w:t xml:space="preserve"> + Fe(NO</w:t>
      </w:r>
      <w:r>
        <w:rPr>
          <w:vertAlign w:val="subscript"/>
        </w:rPr>
        <w:t>3</w:t>
      </w:r>
      <w:r>
        <w:t>)</w:t>
      </w:r>
      <w:r>
        <w:rPr>
          <w:vertAlign w:val="subscript"/>
        </w:rPr>
        <w:t>2</w:t>
      </w:r>
      <w:r>
        <w:t xml:space="preserve"> → Ag + Fe(NO</w:t>
      </w:r>
      <w:r>
        <w:rPr>
          <w:vertAlign w:val="subscript"/>
        </w:rPr>
        <w:t>3</w:t>
      </w:r>
      <w:r>
        <w:t>)</w:t>
      </w:r>
      <w:r>
        <w:rPr>
          <w:vertAlign w:val="subscript"/>
        </w:rPr>
        <w:t>3</w:t>
      </w:r>
      <w:r>
        <w:br/>
      </w:r>
      <w:r>
        <w:t>Z là Ag.</w:t>
      </w:r>
      <w:r>
        <w:br/>
      </w:r>
      <w:r>
        <w:t>3Ag + 4HNO</w:t>
      </w:r>
      <w:r>
        <w:rPr>
          <w:vertAlign w:val="subscript"/>
        </w:rPr>
        <w:t>3</w:t>
      </w:r>
      <w:r>
        <w:t xml:space="preserve"> → 3AgNO</w:t>
      </w:r>
      <w:r>
        <w:rPr>
          <w:vertAlign w:val="subscript"/>
        </w:rPr>
        <w:t>3</w:t>
      </w:r>
      <w:r>
        <w:t xml:space="preserve"> + NO + 2H</w:t>
      </w:r>
      <w:r>
        <w:rPr>
          <w:vertAlign w:val="subscript"/>
        </w:rPr>
        <w:t>2</w:t>
      </w:r>
      <w:r>
        <w:t>O. Chọn đáp án D.</w:t>
      </w:r>
      <w:r>
        <w:br/>
      </w:r>
      <w:r>
        <w:rPr>
          <w:b/>
        </w:rPr>
        <w:t>Câu 5:</w:t>
      </w:r>
      <w:r>
        <w:t xml:space="preserve"> Đồng thau là hợp kim Cu – Zn. Chọn đáp án A.</w:t>
      </w:r>
      <w:r>
        <w:br/>
      </w:r>
      <w:r>
        <w:rPr>
          <w:b/>
        </w:rPr>
        <w:t>Câu 6:</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38cb14456f4544eca1ea0e1c3c80e023.jpg"/>
                    <pic:cNvPicPr/>
                  </pic:nvPicPr>
                  <pic:blipFill>
                    <a:blip r:embed="rId30"/>
                    <a:stretch>
                      <a:fillRect/>
                    </a:stretch>
                  </pic:blipFill>
                  <pic:spPr>
                    <a:xfrm>
                      <a:off x="0" y="0"/>
                      <a:ext cx="1905000" cy="1905000"/>
                    </a:xfrm>
                    <a:prstGeom prst="rect"/>
                  </pic:spPr>
                </pic:pic>
              </a:graphicData>
            </a:graphic>
          </wp:inline>
        </w:drawing>
      </w:r>
      <w:r>
        <w:br/>
      </w:r>
      <w:r>
        <w:t>m</w:t>
      </w:r>
      <w:r>
        <w:rPr>
          <w:vertAlign w:val="subscript"/>
        </w:rPr>
        <w:t>Fe</w:t>
      </w:r>
      <w:r>
        <w:t xml:space="preserve"> = 0,1.56 = 5,6 gam. Chọn đáp án B.</w:t>
      </w:r>
      <w:r>
        <w:br/>
      </w:r>
      <w:r>
        <w:rPr>
          <w:b/>
        </w:rPr>
        <w:t>Câu 7:</w:t>
      </w:r>
      <w:r>
        <w:br/>
      </w:r>
      <w:r>
        <w:t>(1) Sai vì Cr không tác dụng được với dung dịch NaOH.</w:t>
      </w:r>
      <w:r>
        <w:br/>
      </w:r>
      <w:r>
        <w:t>(2) Sai vì CO</w:t>
      </w:r>
      <w:r>
        <w:rPr>
          <w:vertAlign w:val="subscript"/>
        </w:rPr>
        <w:t>2</w:t>
      </w:r>
      <w:r>
        <w:t xml:space="preserve"> dư thì Ca(OH)</w:t>
      </w:r>
      <w:r>
        <w:rPr>
          <w:vertAlign w:val="subscript"/>
        </w:rPr>
        <w:t>2</w:t>
      </w:r>
      <w:r>
        <w:t xml:space="preserve"> + 2CO</w:t>
      </w:r>
      <w:r>
        <w:rPr>
          <w:vertAlign w:val="subscript"/>
        </w:rPr>
        <w:t>2</w:t>
      </w:r>
      <w:r>
        <w:t xml:space="preserve"> → Ca(HCO</w:t>
      </w:r>
      <w:r>
        <w:rPr>
          <w:vertAlign w:val="subscript"/>
        </w:rPr>
        <w:t>3</w:t>
      </w:r>
      <w:r>
        <w:t>)</w:t>
      </w:r>
      <w:r>
        <w:rPr>
          <w:vertAlign w:val="subscript"/>
        </w:rPr>
        <w:t>2</w:t>
      </w:r>
      <w:r>
        <w:t xml:space="preserve"> ⇒ không thu được ↓.</w:t>
      </w:r>
      <w:r>
        <w:br/>
      </w:r>
      <w:r>
        <w:t>(3) Sai vì kim loại dẫn điện tốt nhất là Ag.</w:t>
      </w:r>
      <w:r>
        <w:br/>
      </w:r>
      <w:r>
        <w:t>(4) Đúng vì: FeCl</w:t>
      </w:r>
      <w:r>
        <w:rPr>
          <w:vertAlign w:val="subscript"/>
        </w:rPr>
        <w:t>2</w:t>
      </w:r>
      <w:r>
        <w:t xml:space="preserve"> + 2NaOH → 2NaCl + Fe(OH)</w:t>
      </w:r>
      <w:r>
        <w:rPr>
          <w:vertAlign w:val="subscript"/>
        </w:rPr>
        <w:t>2</w:t>
      </w:r>
      <w:r>
        <w:t>↓ (trắng xanh).</w:t>
      </w:r>
      <w:r>
        <w:br/>
      </w:r>
      <w:r>
        <w:t xml:space="preserve">(5) Đúng vì: </w:t>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79277f1a31d64098a0eb78901e928e45.jpg"/>
                    <pic:cNvPicPr/>
                  </pic:nvPicPr>
                  <pic:blipFill>
                    <a:blip r:embed="rId31"/>
                    <a:stretch>
                      <a:fillRect/>
                    </a:stretch>
                  </pic:blipFill>
                  <pic:spPr>
                    <a:xfrm>
                      <a:off x="0" y="0"/>
                      <a:ext cx="1905000" cy="1905000"/>
                    </a:xfrm>
                    <a:prstGeom prst="rect"/>
                  </pic:spPr>
                </pic:pic>
              </a:graphicData>
            </a:graphic>
          </wp:inline>
        </w:drawing>
      </w:r>
      <w:r>
        <w:br/>
      </w:r>
      <w:r>
        <w:t>⇒ sủi bọt khí không màu là Al, còn lại là Al</w:t>
      </w:r>
      <w:r>
        <w:rPr>
          <w:vertAlign w:val="subscript"/>
        </w:rPr>
        <w:t>2</w:t>
      </w:r>
      <w:r>
        <w:t>O</w:t>
      </w:r>
      <w:r>
        <w:rPr>
          <w:vertAlign w:val="subscript"/>
        </w:rPr>
        <w:t>3</w:t>
      </w:r>
      <w:r>
        <w:t>.</w:t>
      </w:r>
      <w:r>
        <w:br/>
      </w:r>
      <w:r>
        <w:t>⇒ (1), (2) và (3) sai ⇒ chọn đáp án A.</w:t>
      </w:r>
      <w:r>
        <w:br/>
      </w:r>
      <w:r>
        <w:rPr>
          <w:b/>
        </w:rPr>
        <w:t>Câu 8:</w:t>
      </w:r>
      <w:r>
        <w:t xml:space="preserve"> Nhận định </w:t>
      </w:r>
      <w:r>
        <w:rPr>
          <w:b/>
        </w:rPr>
        <w:t>sai</w:t>
      </w:r>
      <w:r>
        <w:t>: “Kẽm là kim loại lưỡng tính”. Chọn đáp án D.</w:t>
      </w:r>
      <w:r>
        <w:br/>
      </w:r>
      <w:r>
        <w:rPr>
          <w:b/>
        </w:rPr>
        <w:t>Câu 9:</w:t>
      </w:r>
      <w:r>
        <w:t xml:space="preserve"> CuSO</w:t>
      </w:r>
      <w:r>
        <w:rPr>
          <w:vertAlign w:val="subscript"/>
        </w:rPr>
        <w:t>4</w:t>
      </w:r>
      <w:r>
        <w:t xml:space="preserve"> + H</w:t>
      </w:r>
      <w:r>
        <w:rPr>
          <w:vertAlign w:val="subscript"/>
        </w:rPr>
        <w:t>2</w:t>
      </w:r>
      <w:r>
        <w:t>S → CuS (↓ đen) + H</w:t>
      </w:r>
      <w:r>
        <w:rPr>
          <w:vertAlign w:val="subscript"/>
        </w:rPr>
        <w:t>2</w:t>
      </w:r>
      <w:r>
        <w:t>SO</w:t>
      </w:r>
      <w:r>
        <w:rPr>
          <w:vertAlign w:val="subscript"/>
        </w:rPr>
        <w:t>4</w:t>
      </w:r>
      <w:r>
        <w:t>. Chọn đáp án A.</w:t>
      </w:r>
      <w:r>
        <w:br/>
      </w:r>
      <w:r>
        <w:rPr>
          <w:b/>
        </w:rPr>
        <w:t>Câu 10:</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7e4639841c16494bae7e6143f5420760.jpg"/>
                    <pic:cNvPicPr/>
                  </pic:nvPicPr>
                  <pic:blipFill>
                    <a:blip r:embed="rId32"/>
                    <a:stretch>
                      <a:fillRect/>
                    </a:stretch>
                  </pic:blipFill>
                  <pic:spPr>
                    <a:xfrm>
                      <a:off x="0" y="0"/>
                      <a:ext cx="1905000" cy="1905000"/>
                    </a:xfrm>
                    <a:prstGeom prst="rect"/>
                  </pic:spPr>
                </pic:pic>
              </a:graphicData>
            </a:graphic>
          </wp:inline>
        </w:drawing>
      </w:r>
      <w:r>
        <w:br/>
      </w:r>
      <w:r>
        <w:t>m</w:t>
      </w:r>
      <w:r>
        <w:rPr>
          <w:vertAlign w:val="subscript"/>
        </w:rPr>
        <w:t>KL tăng</w:t>
      </w:r>
      <w:r>
        <w:t xml:space="preserve"> = 64a – 56a = 0,5 → a = 0,0625 mol</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197b4728da554e2991fe7c5eac28fbcd.jpg"/>
                    <pic:cNvPicPr/>
                  </pic:nvPicPr>
                  <pic:blipFill>
                    <a:blip r:embed="rId33"/>
                    <a:stretch>
                      <a:fillRect/>
                    </a:stretch>
                  </pic:blipFill>
                  <pic:spPr>
                    <a:xfrm>
                      <a:off x="0" y="0"/>
                      <a:ext cx="1905000" cy="1905000"/>
                    </a:xfrm>
                    <a:prstGeom prst="rect"/>
                  </pic:spPr>
                </pic:pic>
              </a:graphicData>
            </a:graphic>
          </wp:inline>
        </w:drawing>
      </w:r>
      <w:r>
        <w:t>. Chọn đáp án B.</w:t>
      </w:r>
      <w:r>
        <w:br/>
      </w:r>
      <w:r>
        <w:rPr>
          <w:b/>
        </w:rPr>
        <w:t>Câu 11:</w:t>
      </w:r>
      <w:r>
        <w:t xml:space="preserve"> Bảo toàn e: 3.n</w:t>
      </w:r>
      <w:r>
        <w:rPr>
          <w:vertAlign w:val="subscript"/>
        </w:rPr>
        <w:t>Al</w:t>
      </w:r>
      <w:r>
        <w:t xml:space="preserve"> = 2.n</w:t>
      </w:r>
      <w:r>
        <w:rPr>
          <w:vertAlign w:val="subscript"/>
        </w:rPr>
        <w:t>khí</w:t>
      </w:r>
      <w:r>
        <w:t xml:space="preserve"> → n</w:t>
      </w:r>
      <w:r>
        <w:rPr>
          <w:vertAlign w:val="subscript"/>
        </w:rPr>
        <w:t>Al</w:t>
      </w:r>
      <w:r>
        <w:t xml:space="preserve"> = 0,4 mol → m</w:t>
      </w:r>
      <w:r>
        <w:rPr>
          <w:vertAlign w:val="subscript"/>
        </w:rPr>
        <w:t>Al</w:t>
      </w:r>
      <w:r>
        <w:t xml:space="preserve"> = 0,4.27 = 10,8 gam. Chọn đáp án D.</w:t>
      </w:r>
      <w:r>
        <w:br/>
      </w:r>
      <w:r>
        <w:rPr>
          <w:b/>
        </w:rPr>
        <w:t>Câu 12:</w:t>
      </w:r>
      <w:r>
        <w:t xml:space="preserve"> Dùng dung dịch NaOH, xuất hiện kết tủa trắng → Mg(NO</w:t>
      </w:r>
      <w:r>
        <w:rPr>
          <w:vertAlign w:val="subscript"/>
        </w:rPr>
        <w:t>3</w:t>
      </w:r>
      <w:r>
        <w:t>)</w:t>
      </w:r>
      <w:r>
        <w:rPr>
          <w:vertAlign w:val="subscript"/>
        </w:rPr>
        <w:t>2</w:t>
      </w:r>
      <w:r>
        <w:t>, không hiện tượng là KNO</w:t>
      </w:r>
      <w:r>
        <w:rPr>
          <w:vertAlign w:val="subscript"/>
        </w:rPr>
        <w:t>3</w:t>
      </w:r>
      <w:r>
        <w:t>. Chọn đáp án B.</w:t>
      </w:r>
      <w:r>
        <w:br/>
      </w:r>
      <w:r>
        <w:rPr>
          <w:b/>
        </w:rPr>
        <w:t>Câu 13:</w:t>
      </w:r>
      <w:r>
        <w:t xml:space="preserve"> CO</w:t>
      </w:r>
      <w:r>
        <w:rPr>
          <w:vertAlign w:val="subscript"/>
        </w:rPr>
        <w:t>2</w:t>
      </w:r>
      <w:r>
        <w:t xml:space="preserve"> + Ca(OH)</w:t>
      </w:r>
      <w:r>
        <w:rPr>
          <w:vertAlign w:val="subscript"/>
        </w:rPr>
        <w:t>2</w:t>
      </w:r>
      <w:r>
        <w:t xml:space="preserve"> → CaCO</w:t>
      </w:r>
      <w:r>
        <w:rPr>
          <w:vertAlign w:val="subscript"/>
        </w:rPr>
        <w:t>3</w:t>
      </w:r>
      <w:r>
        <w:t xml:space="preserve"> ↓ + H</w:t>
      </w:r>
      <w:r>
        <w:rPr>
          <w:vertAlign w:val="subscript"/>
        </w:rPr>
        <w:t>2</w:t>
      </w:r>
      <w:r>
        <w:t>O</w:t>
      </w:r>
      <w:r>
        <w:br/>
      </w:r>
      <w:r>
        <w:t>CaCO</w:t>
      </w:r>
      <w:r>
        <w:rPr>
          <w:vertAlign w:val="subscript"/>
        </w:rPr>
        <w:t>3</w:t>
      </w:r>
      <w:r>
        <w:t xml:space="preserve"> ↓ + H</w:t>
      </w:r>
      <w:r>
        <w:rPr>
          <w:vertAlign w:val="subscript"/>
        </w:rPr>
        <w:t>2</w:t>
      </w:r>
      <w:r>
        <w:t>O + CO</w:t>
      </w:r>
      <w:r>
        <w:rPr>
          <w:vertAlign w:val="subscript"/>
        </w:rPr>
        <w:t>2</w:t>
      </w:r>
      <w:r>
        <w:t xml:space="preserve"> dư → Ca(HCO</w:t>
      </w:r>
      <w:r>
        <w:rPr>
          <w:vertAlign w:val="subscript"/>
        </w:rPr>
        <w:t>3</w:t>
      </w:r>
      <w:r>
        <w:t>)</w:t>
      </w:r>
      <w:r>
        <w:rPr>
          <w:vertAlign w:val="subscript"/>
        </w:rPr>
        <w:t>2</w:t>
      </w:r>
      <w:r>
        <w:t>. Chọn đáp án D.</w:t>
      </w:r>
      <w:r>
        <w:br/>
      </w:r>
      <w:r>
        <w:rPr>
          <w:b/>
        </w:rPr>
        <w:t>Câu 14:</w:t>
      </w:r>
      <w:r>
        <w:t xml:space="preserve"> Đặt </w:t>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5494c8f2ab904c58aafd30b1168dc8e7.jpg"/>
                    <pic:cNvPicPr/>
                  </pic:nvPicPr>
                  <pic:blipFill>
                    <a:blip r:embed="rId34"/>
                    <a:stretch>
                      <a:fillRect/>
                    </a:stretch>
                  </pic:blipFill>
                  <pic:spPr>
                    <a:xfrm>
                      <a:off x="0" y="0"/>
                      <a:ext cx="1905000" cy="1905000"/>
                    </a:xfrm>
                    <a:prstGeom prst="rect"/>
                  </pic:spPr>
                </pic:pic>
              </a:graphicData>
            </a:graphic>
          </wp:inline>
        </w:drawing>
      </w:r>
      <w:r>
        <w:t>. Sau phản ứng thu được 2 muối Na</w:t>
      </w:r>
      <w:r>
        <w:rPr>
          <w:vertAlign w:val="subscript"/>
        </w:rPr>
        <w:t>2</w:t>
      </w:r>
      <w:r>
        <w:t>CO</w:t>
      </w:r>
      <w:r>
        <w:rPr>
          <w:vertAlign w:val="subscript"/>
        </w:rPr>
        <w:t>3</w:t>
      </w:r>
      <w:r>
        <w:t xml:space="preserve"> và NaHCO</w:t>
      </w:r>
      <w:r>
        <w:rPr>
          <w:vertAlign w:val="subscript"/>
        </w:rPr>
        <w:t>3</w:t>
      </w:r>
      <w:r>
        <w:t>. Chọn đáp án A.</w:t>
      </w:r>
      <w:r>
        <w:br/>
      </w:r>
      <w:r>
        <w:rPr>
          <w:b/>
        </w:rPr>
        <w:t>Câu 15:</w:t>
      </w:r>
      <w:r>
        <w:t xml:space="preserve"> Nhóm các nguồn năng lượng nào được coi là năng lượng sạch: Thủy điện, gió, mặt trời. Chọn đáp án B.</w:t>
      </w:r>
      <w:r>
        <w:br/>
      </w:r>
      <w:r>
        <w:rPr>
          <w:b/>
        </w:rPr>
        <w:t>2. Phần tự luận</w:t>
      </w:r>
      <w:r>
        <w:br/>
      </w:r>
      <w:r>
        <w:rPr>
          <w:b/>
        </w:rPr>
        <w:t>Câu 1 (1,5điểm):</w:t>
      </w:r>
      <w:r>
        <w:t xml:space="preserve"> Đánh số thứ tự từng lọ, trích mỗi lọ một ít sang ống nghiệm đánh số tương ứng.</w:t>
      </w:r>
      <w:r>
        <w:br/>
      </w:r>
      <w:r>
        <w:t>Dùng BaCl</w:t>
      </w:r>
      <w:r>
        <w:rPr>
          <w:vertAlign w:val="subscript"/>
        </w:rPr>
        <w:t>2</w:t>
      </w:r>
      <w:r>
        <w:t xml:space="preserve"> làm thuốc thử, ống nghiệm nào xuất hiện kết tủa trắng là Na</w:t>
      </w:r>
      <w:r>
        <w:rPr>
          <w:vertAlign w:val="subscript"/>
        </w:rPr>
        <w:t>2</w:t>
      </w:r>
      <w:r>
        <w:t>SO</w:t>
      </w:r>
      <w:r>
        <w:rPr>
          <w:vertAlign w:val="subscript"/>
        </w:rPr>
        <w:t>4</w:t>
      </w:r>
      <w:r>
        <w:t>.</w:t>
      </w:r>
      <w:r>
        <w:br/>
      </w:r>
      <w:r>
        <w:t>Không hiện tượng là: KCl và NaNO</w:t>
      </w:r>
      <w:r>
        <w:rPr>
          <w:vertAlign w:val="subscript"/>
        </w:rPr>
        <w:t>3</w:t>
      </w:r>
      <w:r>
        <w:t xml:space="preserve"> (I)</w:t>
      </w:r>
      <w:r>
        <w:br/>
      </w:r>
      <w:r>
        <w:t>BaCl</w:t>
      </w:r>
      <w:r>
        <w:rPr>
          <w:vertAlign w:val="subscript"/>
        </w:rPr>
        <w:t>2</w:t>
      </w:r>
      <w:r>
        <w:t xml:space="preserve"> + Na</w:t>
      </w:r>
      <w:r>
        <w:rPr>
          <w:vertAlign w:val="subscript"/>
        </w:rPr>
        <w:t>2</w:t>
      </w:r>
      <w:r>
        <w:t>SO</w:t>
      </w:r>
      <w:r>
        <w:rPr>
          <w:vertAlign w:val="subscript"/>
        </w:rPr>
        <w:t>4</w:t>
      </w:r>
      <w:r>
        <w:t xml:space="preserve"> → BaSO</w:t>
      </w:r>
      <w:r>
        <w:rPr>
          <w:vertAlign w:val="subscript"/>
        </w:rPr>
        <w:t>4</w:t>
      </w:r>
      <w:r>
        <w:t xml:space="preserve"> ↓ + 2NaCl</w:t>
      </w:r>
      <w:r>
        <w:br/>
      </w:r>
      <w:r>
        <w:t>Phân biệt nhóm I, dùng AgNO</w:t>
      </w:r>
      <w:r>
        <w:rPr>
          <w:vertAlign w:val="subscript"/>
        </w:rPr>
        <w:t>3</w:t>
      </w:r>
      <w:r>
        <w:t>, ống nghiệm nào xuất hiện kết tủa trắng là KCl, không hiện tượng là NaNO</w:t>
      </w:r>
      <w:r>
        <w:rPr>
          <w:vertAlign w:val="subscript"/>
        </w:rPr>
        <w:t>3</w:t>
      </w:r>
      <w:r>
        <w:br/>
      </w:r>
      <w:r>
        <w:t>AgNO</w:t>
      </w:r>
      <w:r>
        <w:rPr>
          <w:vertAlign w:val="subscript"/>
        </w:rPr>
        <w:t>3</w:t>
      </w:r>
      <w:r>
        <w:t xml:space="preserve"> + KCl → AgCl ↓ + KNO</w:t>
      </w:r>
      <w:r>
        <w:rPr>
          <w:vertAlign w:val="subscript"/>
        </w:rPr>
        <w:t>3</w:t>
      </w:r>
      <w:r>
        <w:br/>
      </w:r>
      <w:r>
        <w:rPr>
          <w:b/>
        </w:rPr>
        <w:t>Câu 2 (2 điểm):</w:t>
      </w:r>
      <w:r>
        <w:t xml:space="preserve"> Gọi số mol Fe, Cr và Al lần lượt là x, y và z (mol)</w:t>
      </w:r>
      <w:r>
        <w:br/>
      </w:r>
      <w:r>
        <w:t>→ 56x + 52y + 27z = 10 (1)</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9fc88b19fc07415a8cadfca462402e29.jpg"/>
                    <pic:cNvPicPr/>
                  </pic:nvPicPr>
                  <pic:blipFill>
                    <a:blip r:embed="rId35"/>
                    <a:stretch>
                      <a:fillRect/>
                    </a:stretch>
                  </pic:blipFill>
                  <pic:spPr>
                    <a:xfrm>
                      <a:off x="0" y="0"/>
                      <a:ext cx="1905000" cy="1905000"/>
                    </a:xfrm>
                    <a:prstGeom prst="rect"/>
                  </pic:spPr>
                </pic:pic>
              </a:graphicData>
            </a:graphic>
          </wp:inline>
        </w:drawing>
      </w:r>
      <w:r>
        <w:br/>
      </w:r>
      <w:r>
        <w:t>Giải hệ được: x = 0,155, y = 0,015, z = 0,02</w:t>
      </w:r>
      <w:r>
        <w:br/>
      </w:r>
      <w:r>
        <w:t>Tính được %m</w:t>
      </w:r>
      <w:r>
        <w:rPr>
          <w:vertAlign w:val="subscript"/>
        </w:rPr>
        <w:t>Fe</w:t>
      </w:r>
      <w:r>
        <w:t xml:space="preserve"> = 86,8%; %m</w:t>
      </w:r>
      <w:r>
        <w:rPr>
          <w:vertAlign w:val="subscript"/>
        </w:rPr>
        <w:t>Cr</w:t>
      </w:r>
      <w:r>
        <w:t xml:space="preserve"> = 7,8%; %m</w:t>
      </w:r>
      <w:r>
        <w:rPr>
          <w:vertAlign w:val="subscript"/>
        </w:rPr>
        <w:t>Al</w:t>
      </w:r>
      <w:r>
        <w:t xml:space="preserve"> = 5,4%.</w:t>
      </w:r>
      <w:r>
        <w:br/>
      </w:r>
      <w:r>
        <w:rPr>
          <w:b/>
        </w:rPr>
        <w:t>Câu 3 (2 điểm):</w:t>
      </w:r>
      <w:r>
        <w:br/>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05ae6b8be643449785389498cff7ae54.jpg"/>
                    <pic:cNvPicPr/>
                  </pic:nvPicPr>
                  <pic:blipFill>
                    <a:blip r:embed="rId36"/>
                    <a:stretch>
                      <a:fillRect/>
                    </a:stretch>
                  </pic:blipFill>
                  <pic:spPr>
                    <a:xfrm>
                      <a:off x="0" y="0"/>
                      <a:ext cx="1905000" cy="1905000"/>
                    </a:xfrm>
                    <a:prstGeom prst="rect"/>
                  </pic:spPr>
                </pic:pic>
              </a:graphicData>
            </a:graphic>
          </wp:inline>
        </w:drawing>
      </w:r>
      <w:r>
        <w:br/>
      </w:r>
      <w:r>
        <w:t>Trong 2,24 lít X: n</w:t>
      </w:r>
      <w:r>
        <w:rPr>
          <w:vertAlign w:val="subscript"/>
        </w:rPr>
        <w:t>CO2</w:t>
      </w:r>
      <w:r>
        <w:t xml:space="preserve"> = 0,02 mol; nCO = 0,08 mol;</w:t>
      </w:r>
      <w:r>
        <w:br/>
      </w:r>
      <w:r>
        <w:t>Nếu X chỉ có CO và CO</w:t>
      </w:r>
      <w:r>
        <w:rPr>
          <w:vertAlign w:val="subscript"/>
        </w:rPr>
        <w:t>2</w:t>
      </w:r>
      <w:r>
        <w:t xml:space="preserve"> thì </w:t>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495f3c8937454f729322ff9381bef4dd.jpg"/>
                    <pic:cNvPicPr/>
                  </pic:nvPicPr>
                  <pic:blipFill>
                    <a:blip r:embed="rId37"/>
                    <a:stretch>
                      <a:fillRect/>
                    </a:stretch>
                  </pic:blipFill>
                  <pic:spPr>
                    <a:xfrm>
                      <a:off x="0" y="0"/>
                      <a:ext cx="1905000" cy="1905000"/>
                    </a:xfrm>
                    <a:prstGeom prst="rect"/>
                  </pic:spPr>
                </pic:pic>
              </a:graphicData>
            </a:graphic>
          </wp:inline>
        </w:drawing>
      </w:r>
      <w:r>
        <w:br/>
      </w:r>
      <w:r>
        <w:t>Trong X n</w:t>
      </w:r>
      <w:r>
        <w:rPr>
          <w:vertAlign w:val="subscript"/>
        </w:rPr>
        <w:t>CO2</w:t>
      </w:r>
      <w:r>
        <w:t xml:space="preserve"> = 0,6 (Kmol). Ta có hpt:</w:t>
      </w:r>
      <w:r>
        <w:br/>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08817399e93a46eaa4f5d511b663b547.jpg"/>
                    <pic:cNvPicPr/>
                  </pic:nvPicPr>
                  <pic:blipFill>
                    <a:blip r:embed="rId38"/>
                    <a:stretch>
                      <a:fillRect/>
                    </a:stretch>
                  </pic:blipFill>
                  <pic:spPr>
                    <a:xfrm>
                      <a:off x="0" y="0"/>
                      <a:ext cx="1905000" cy="1905000"/>
                    </a:xfrm>
                    <a:prstGeom prst="rect"/>
                  </pic:spPr>
                </pic:pic>
              </a:graphicData>
            </a:graphic>
          </wp:inline>
        </w:drawing>
      </w:r>
      <w:r>
        <w:br/>
      </w:r>
      <w:r>
        <w:rPr>
          <w:b/>
        </w:rPr>
        <w:t>Chú ý:</w:t>
      </w:r>
      <w:r>
        <w:t xml:space="preserve"> HS làm theo cách khác đúng vẫn cho điểm tối đa.</w:t>
      </w:r>
      <w:r>
        <w:br/>
      </w:r>
      <w:r>
        <w:rPr>
          <w:b/>
        </w:rPr>
        <w:t>Đề thi Học kì 2 Hóa học lớp 12 có đáp án đề số 10</w:t>
      </w:r>
      <w:r>
        <w:br/>
      </w:r>
      <w:r>
        <w:rPr>
          <w:i/>
        </w:rPr>
        <w:t>Phòng Giáo dục và Đào tạo .....</w:t>
      </w:r>
      <w:r>
        <w:br/>
      </w:r>
      <w:r>
        <w:rPr>
          <w:i/>
        </w:rPr>
        <w:t>Đề khảo sát chất lượng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rPr>
          <w:i/>
        </w:rPr>
        <w:t>Cho nguyên tử khối của các nguyên tố: C = 12, H = 1, O = 16, Cu = 64, Zn = 65, Fe = 56, Al = 27.</w:t>
      </w:r>
      <w:r>
        <w:br/>
      </w:r>
      <w:r>
        <w:rPr>
          <w:b/>
        </w:rPr>
        <w:t>I. Phần trắc nghiệm</w:t>
      </w:r>
      <w:r>
        <w:br/>
      </w:r>
      <w:r>
        <w:rPr>
          <w:b/>
        </w:rPr>
        <w:t>Câu 1:</w:t>
      </w:r>
      <w:r>
        <w:t xml:space="preserve"> Trong các phản ứng sau phản ứng nào </w:t>
      </w:r>
      <w:r>
        <w:rPr>
          <w:b/>
        </w:rPr>
        <w:t>sai?</w:t>
      </w:r>
      <w:r>
        <w:br/>
      </w:r>
      <w:r>
        <w:t>A. 3Fe + 2O</w:t>
      </w:r>
      <w:r>
        <w:rPr>
          <w:vertAlign w:val="subscript"/>
        </w:rPr>
        <w:t>2</w:t>
      </w:r>
      <w:r>
        <w:t xml:space="preserve"> → Fe</w:t>
      </w:r>
      <w:r>
        <w:rPr>
          <w:vertAlign w:val="subscript"/>
        </w:rPr>
        <w:t>3</w:t>
      </w:r>
      <w:r>
        <w:t>O</w:t>
      </w:r>
      <w:r>
        <w:rPr>
          <w:vertAlign w:val="subscript"/>
        </w:rPr>
        <w:t>4</w:t>
      </w:r>
      <w:r>
        <w:br/>
      </w:r>
      <w:r>
        <w:t>B. Fe + CuSO</w:t>
      </w:r>
      <w:r>
        <w:rPr>
          <w:vertAlign w:val="subscript"/>
        </w:rPr>
        <w:t>4 dd</w:t>
      </w:r>
      <w:r>
        <w:t xml:space="preserve"> → FeSO</w:t>
      </w:r>
      <w:r>
        <w:rPr>
          <w:vertAlign w:val="subscript"/>
        </w:rPr>
        <w:t>4</w:t>
      </w:r>
      <w:r>
        <w:t xml:space="preserve"> + Cu</w:t>
      </w:r>
      <w:r>
        <w:br/>
      </w:r>
      <w:r>
        <w:t>C. Fe + 2HCldd → FeCl</w:t>
      </w:r>
      <w:r>
        <w:rPr>
          <w:vertAlign w:val="subscript"/>
        </w:rPr>
        <w:t>2</w:t>
      </w:r>
      <w:r>
        <w:t xml:space="preserve"> + H</w:t>
      </w:r>
      <w:r>
        <w:rPr>
          <w:vertAlign w:val="subscript"/>
        </w:rPr>
        <w:t>2</w:t>
      </w:r>
      <w:r>
        <w:br/>
      </w:r>
      <w:r>
        <w:t>D. Fe + Cl</w:t>
      </w:r>
      <w:r>
        <w:rPr>
          <w:vertAlign w:val="subscript"/>
        </w:rPr>
        <w:t>2</w:t>
      </w:r>
      <w:r>
        <w:t xml:space="preserve"> → FeCl</w:t>
      </w:r>
      <w:r>
        <w:rPr>
          <w:vertAlign w:val="subscript"/>
        </w:rPr>
        <w:t>2</w:t>
      </w:r>
      <w:r>
        <w:br/>
      </w:r>
      <w:r>
        <w:rPr>
          <w:b/>
        </w:rPr>
        <w:t>Câu 2:</w:t>
      </w:r>
      <w:r>
        <w:t xml:space="preserve"> Kim loại nào sau đây phản ứng mạnh với nước ở nhiệt độ thường ?</w:t>
      </w:r>
      <w:r>
        <w:br/>
      </w:r>
      <w:r>
        <w:t>A. Ca</w:t>
      </w:r>
      <w:r>
        <w:br/>
      </w:r>
      <w:r>
        <w:t>B. Fe</w:t>
      </w:r>
      <w:r>
        <w:br/>
      </w:r>
      <w:r>
        <w:t>C. Cu</w:t>
      </w:r>
      <w:r>
        <w:br/>
      </w:r>
      <w:r>
        <w:t>D. Ag.</w:t>
      </w:r>
      <w:r>
        <w:br/>
      </w:r>
      <w:r>
        <w:rPr>
          <w:b/>
        </w:rPr>
        <w:t>Câu 3:</w:t>
      </w:r>
      <w:r>
        <w:t xml:space="preserve"> Đốt cháy 11,9 gam hỗn hợp gồm Zn, Al trong khí Cl</w:t>
      </w:r>
      <w:r>
        <w:rPr>
          <w:vertAlign w:val="subscript"/>
        </w:rPr>
        <w:t>2</w:t>
      </w:r>
      <w:r>
        <w:t xml:space="preserve"> dư. Sau khi các phản ứng xảy ra hoàn toàn, thu được 40,3 gam hỗn hợp muối. Thể tích khí Cl</w:t>
      </w:r>
      <w:r>
        <w:rPr>
          <w:vertAlign w:val="subscript"/>
        </w:rPr>
        <w:t>2</w:t>
      </w:r>
      <w:r>
        <w:t xml:space="preserve"> (đktc) đã phản ứng là</w:t>
      </w:r>
      <w:r>
        <w:br/>
      </w:r>
      <w:r>
        <w:t>A. 6,72 lít.</w:t>
      </w:r>
      <w:r>
        <w:br/>
      </w:r>
      <w:r>
        <w:t>B. 11,2 lít.</w:t>
      </w:r>
      <w:r>
        <w:br/>
      </w:r>
      <w:r>
        <w:t>C. 8,96 lít.</w:t>
      </w:r>
      <w:r>
        <w:br/>
      </w:r>
      <w:r>
        <w:t>D. 17,92 lít.</w:t>
      </w:r>
      <w:r>
        <w:br/>
      </w:r>
      <w:r>
        <w:rPr>
          <w:b/>
        </w:rPr>
        <w:t>Câu 4:</w:t>
      </w:r>
      <w:r>
        <w:t xml:space="preserve"> Có 3 kim loại X, Y, Z thỏa mãn các tính chất sau:</w:t>
      </w:r>
      <w:r>
        <w:br/>
      </w:r>
      <w:r>
        <w:t>- X tác dụng với dung dịch HCl, không tác dụng với dung dịch NaOH và dung dịch HNO</w:t>
      </w:r>
      <w:r>
        <w:rPr>
          <w:vertAlign w:val="subscript"/>
        </w:rPr>
        <w:t>3</w:t>
      </w:r>
      <w:r>
        <w:t xml:space="preserve"> đặc, nguội.</w:t>
      </w:r>
      <w:r>
        <w:br/>
      </w:r>
      <w:r>
        <w:t>- Y tác dụng được với dung dịch HCl và dung dịch HNO</w:t>
      </w:r>
      <w:r>
        <w:rPr>
          <w:vertAlign w:val="subscript"/>
        </w:rPr>
        <w:t>3</w:t>
      </w:r>
      <w:r>
        <w:t xml:space="preserve"> đặc nguội, không tác dụng với dung dịch NaOH.</w:t>
      </w:r>
      <w:r>
        <w:br/>
      </w:r>
      <w:r>
        <w:t>- Z tác dụng được với dung dịch HCl và dung dịch NaOH, không tác dụng với dung dịch HNO</w:t>
      </w:r>
      <w:r>
        <w:rPr>
          <w:vertAlign w:val="subscript"/>
        </w:rPr>
        <w:t>3</w:t>
      </w:r>
      <w:r>
        <w:t xml:space="preserve"> đặc nguội. X, Y, Z lần lượt có thể là</w:t>
      </w:r>
      <w:r>
        <w:br/>
      </w:r>
      <w:r>
        <w:t>A. Fe, Mg, Zn.</w:t>
      </w:r>
      <w:r>
        <w:br/>
      </w:r>
      <w:r>
        <w:t>B. Zn, Mg, Al.</w:t>
      </w:r>
      <w:r>
        <w:br/>
      </w:r>
      <w:r>
        <w:t>C. Fe, Al, Mg.</w:t>
      </w:r>
      <w:r>
        <w:br/>
      </w:r>
      <w:r>
        <w:t>D. Fe, Mg, Al.</w:t>
      </w:r>
      <w:r>
        <w:br/>
      </w:r>
      <w:r>
        <w:rPr>
          <w:b/>
        </w:rPr>
        <w:t>Câu 5:</w:t>
      </w:r>
      <w:r>
        <w:t xml:space="preserve"> Nhận định nào sau đây là </w:t>
      </w:r>
      <w:r>
        <w:rPr>
          <w:b/>
        </w:rPr>
        <w:t>đúng?</w:t>
      </w:r>
      <w:r>
        <w:br/>
      </w:r>
      <w:r>
        <w:t>A. Cr là kim loại lưỡng tính.</w:t>
      </w:r>
      <w:r>
        <w:br/>
      </w:r>
      <w:r>
        <w:t>B. Cr hoạt động hóa học mạnh hơn Zn và Fe.</w:t>
      </w:r>
      <w:r>
        <w:br/>
      </w:r>
      <w:r>
        <w:t>C. Cr tác dụng với HNO</w:t>
      </w:r>
      <w:r>
        <w:rPr>
          <w:vertAlign w:val="subscript"/>
        </w:rPr>
        <w:t>3</w:t>
      </w:r>
      <w:r>
        <w:t xml:space="preserve"> đặc, nguội giải phóng NO</w:t>
      </w:r>
      <w:r>
        <w:rPr>
          <w:vertAlign w:val="subscript"/>
        </w:rPr>
        <w:t>2</w:t>
      </w:r>
      <w:r>
        <w:t>.</w:t>
      </w:r>
      <w:r>
        <w:br/>
      </w:r>
      <w:r>
        <w:t>D. Cr bị thụ động hóa trong H</w:t>
      </w:r>
      <w:r>
        <w:rPr>
          <w:vertAlign w:val="subscript"/>
        </w:rPr>
        <w:t>2</w:t>
      </w:r>
      <w:r>
        <w:t>SO</w:t>
      </w:r>
      <w:r>
        <w:rPr>
          <w:vertAlign w:val="subscript"/>
        </w:rPr>
        <w:t>4</w:t>
      </w:r>
      <w:r>
        <w:t xml:space="preserve"> đặc, nguội.</w:t>
      </w:r>
      <w:r>
        <w:br/>
      </w:r>
      <w:r>
        <w:rPr>
          <w:b/>
        </w:rPr>
        <w:t>Câu 6:</w:t>
      </w:r>
      <w:r>
        <w:t xml:space="preserve"> Cho phản ứng hóa học sau: 2FeO + 4H</w:t>
      </w:r>
      <w:r>
        <w:rPr>
          <w:vertAlign w:val="subscript"/>
        </w:rPr>
        <w:t>2</w:t>
      </w:r>
      <w:r>
        <w:t>SO</w:t>
      </w:r>
      <w:r>
        <w:rPr>
          <w:vertAlign w:val="subscript"/>
        </w:rPr>
        <w:t>4</w:t>
      </w:r>
      <w:r>
        <w:t xml:space="preserve"> → Fe</w:t>
      </w:r>
      <w:r>
        <w:rPr>
          <w:vertAlign w:val="subscript"/>
        </w:rPr>
        <w:t>2</w:t>
      </w:r>
      <w:r>
        <w:t>(SO</w:t>
      </w:r>
      <w:r>
        <w:rPr>
          <w:vertAlign w:val="subscript"/>
        </w:rPr>
        <w:t>4</w:t>
      </w:r>
      <w:r>
        <w:t>)</w:t>
      </w:r>
      <w:r>
        <w:rPr>
          <w:vertAlign w:val="subscript"/>
        </w:rPr>
        <w:t>3</w:t>
      </w:r>
      <w:r>
        <w:t xml:space="preserve"> + SO</w:t>
      </w:r>
      <w:r>
        <w:rPr>
          <w:vertAlign w:val="subscript"/>
        </w:rPr>
        <w:t>2</w:t>
      </w:r>
      <w:r>
        <w:t xml:space="preserve"> + 2H</w:t>
      </w:r>
      <w:r>
        <w:rPr>
          <w:vertAlign w:val="subscript"/>
        </w:rPr>
        <w:t>2</w:t>
      </w:r>
      <w:r>
        <w:t>O. Trong phản ứng này FeO đóng vai trò là</w:t>
      </w:r>
      <w:r>
        <w:br/>
      </w:r>
      <w:r>
        <w:t>A. chất oxi hóa.</w:t>
      </w:r>
      <w:r>
        <w:br/>
      </w:r>
      <w:r>
        <w:t>B. vừa là chất khử, vừa là chất oxi hóa.</w:t>
      </w:r>
      <w:r>
        <w:br/>
      </w:r>
      <w:r>
        <w:t>C. chất khử.</w:t>
      </w:r>
      <w:r>
        <w:br/>
      </w:r>
      <w:r>
        <w:t>D. không là chất khử hay oxi hóa.</w:t>
      </w:r>
      <w:r>
        <w:br/>
      </w:r>
      <w:r>
        <w:rPr>
          <w:b/>
        </w:rPr>
        <w:t>Câu 7:</w:t>
      </w:r>
      <w:r>
        <w:t xml:space="preserve"> Để nhận biết ion nitrat, thường dùng Cu và dung dịch axit sulfuric loãng đun nóng là vì</w:t>
      </w:r>
      <w:r>
        <w:br/>
      </w:r>
      <w:r>
        <w:t>A. Phản ứng tạo ra kết tủa màu vàng và dung dịch có màu xanh.</w:t>
      </w:r>
      <w:r>
        <w:br/>
      </w:r>
      <w:r>
        <w:t>B. Phản ứng tạo ra dung dịch có màu xanh và khí không mùi làm xanh giấy quỳ ẩm.</w:t>
      </w:r>
      <w:r>
        <w:br/>
      </w:r>
      <w:r>
        <w:t>C. Phản ứng tạo ra kết tủa màu xanh.</w:t>
      </w:r>
      <w:r>
        <w:br/>
      </w:r>
      <w:r>
        <w:t>D. Phản ứng tạo dung dịch có màu xanh và khí không màu hóa nâu trong không khí.</w:t>
      </w:r>
      <w:r>
        <w:br/>
      </w:r>
      <w:r>
        <w:rPr>
          <w:b/>
        </w:rPr>
        <w:t>Câu 8:</w:t>
      </w:r>
      <w:r>
        <w:t xml:space="preserve"> Để đánh giá sự ô nhiễm kim loại nặng trong nước thải của một nhà máy, người ta lấy một ít nước, cô đặc rồi thêm dung dịch Na</w:t>
      </w:r>
      <w:r>
        <w:rPr>
          <w:vertAlign w:val="subscript"/>
        </w:rPr>
        <w:t>2</w:t>
      </w:r>
      <w:r>
        <w:t>S vào thấy xuất hiện kết tủa màu vàng. Hiện tượng trên chứng tỏ nước thải bị ô nhiễm bởi ion</w:t>
      </w:r>
      <w:r>
        <w:br/>
      </w:r>
      <w:r>
        <w:t>A. Fe</w:t>
      </w:r>
      <w:r>
        <w:rPr>
          <w:vertAlign w:val="subscript"/>
        </w:rPr>
        <w:t>2</w:t>
      </w:r>
      <w:r>
        <w:t>+.</w:t>
      </w:r>
      <w:r>
        <w:br/>
      </w:r>
      <w:r>
        <w:t>B. Cu</w:t>
      </w:r>
      <w:r>
        <w:rPr>
          <w:vertAlign w:val="superscript"/>
        </w:rPr>
        <w:t>2+</w:t>
      </w:r>
      <w:r>
        <w:t>.</w:t>
      </w:r>
      <w:r>
        <w:br/>
      </w:r>
      <w:r>
        <w:t>C. Pb</w:t>
      </w:r>
      <w:r>
        <w:rPr>
          <w:vertAlign w:val="superscript"/>
        </w:rPr>
        <w:t>2+</w:t>
      </w:r>
      <w:r>
        <w:t>.</w:t>
      </w:r>
      <w:r>
        <w:br/>
      </w:r>
      <w:r>
        <w:t>D. Cd</w:t>
      </w:r>
      <w:r>
        <w:rPr>
          <w:vertAlign w:val="superscript"/>
        </w:rPr>
        <w:t>2+</w:t>
      </w:r>
      <w:r>
        <w:t>.</w:t>
      </w:r>
      <w:r>
        <w:br/>
      </w:r>
      <w:r>
        <w:rPr>
          <w:b/>
        </w:rPr>
        <w:t>Câu 9:</w:t>
      </w:r>
      <w:r>
        <w:t xml:space="preserve"> Cho các hợp chất sau: Al</w:t>
      </w:r>
      <w:r>
        <w:rPr>
          <w:vertAlign w:val="subscript"/>
        </w:rPr>
        <w:t>2</w:t>
      </w:r>
      <w:r>
        <w:t>O</w:t>
      </w:r>
      <w:r>
        <w:rPr>
          <w:vertAlign w:val="subscript"/>
        </w:rPr>
        <w:t>3</w:t>
      </w:r>
      <w:r>
        <w:t>; Al(OH)</w:t>
      </w:r>
      <w:r>
        <w:rPr>
          <w:vertAlign w:val="subscript"/>
        </w:rPr>
        <w:t>3</w:t>
      </w:r>
      <w:r>
        <w:t>; MgO; FeO; Cr</w:t>
      </w:r>
      <w:r>
        <w:rPr>
          <w:vertAlign w:val="subscript"/>
        </w:rPr>
        <w:t>2</w:t>
      </w:r>
      <w:r>
        <w:t>O</w:t>
      </w:r>
      <w:r>
        <w:rPr>
          <w:vertAlign w:val="subscript"/>
        </w:rPr>
        <w:t>3</w:t>
      </w:r>
      <w:r>
        <w:t>; Cr(OH)</w:t>
      </w:r>
      <w:r>
        <w:rPr>
          <w:vertAlign w:val="subscript"/>
        </w:rPr>
        <w:t>3</w:t>
      </w:r>
      <w:r>
        <w:t>; CrO</w:t>
      </w:r>
      <w:r>
        <w:rPr>
          <w:vertAlign w:val="subscript"/>
        </w:rPr>
        <w:t>3</w:t>
      </w:r>
      <w:r>
        <w:t>; ZnO. Số hợp chất có tính lưỡng tính là</w:t>
      </w:r>
      <w:r>
        <w:br/>
      </w:r>
      <w:r>
        <w:t>A. 5.</w:t>
      </w:r>
      <w:r>
        <w:br/>
      </w:r>
      <w:r>
        <w:t>B. 6.</w:t>
      </w:r>
      <w:r>
        <w:br/>
      </w:r>
      <w:r>
        <w:t>C. 7.</w:t>
      </w:r>
      <w:r>
        <w:br/>
      </w:r>
      <w:r>
        <w:t>D. 8.</w:t>
      </w:r>
      <w:r>
        <w:br/>
      </w:r>
      <w:r>
        <w:rPr>
          <w:b/>
        </w:rPr>
        <w:t>Câu 10:</w:t>
      </w:r>
      <w:r>
        <w:t xml:space="preserve"> Cho 3,2 gam bột Cu tác dụng với 100 ml dung dịch hỗn hợp gồm HNO</w:t>
      </w:r>
      <w:r>
        <w:rPr>
          <w:vertAlign w:val="subscript"/>
        </w:rPr>
        <w:t>3</w:t>
      </w:r>
      <w:r>
        <w:t xml:space="preserve"> 0,8M và H</w:t>
      </w:r>
      <w:r>
        <w:rPr>
          <w:vertAlign w:val="subscript"/>
        </w:rPr>
        <w:t>2</w:t>
      </w:r>
      <w:r>
        <w:t>SO</w:t>
      </w:r>
      <w:r>
        <w:rPr>
          <w:vertAlign w:val="subscript"/>
        </w:rPr>
        <w:t>4</w:t>
      </w:r>
      <w:r>
        <w:t xml:space="preserve"> 0,2M. Sau khi các phản ứng xảy ra hoàn toàn, sinh ra V lít khí NO (sản phẩm khử duy nhất, ở đktc). Giá trị của V là</w:t>
      </w:r>
      <w:r>
        <w:br/>
      </w:r>
      <w:r>
        <w:t>A. 0,746.</w:t>
      </w:r>
      <w:r>
        <w:br/>
      </w:r>
      <w:r>
        <w:t>B. 0,448.</w:t>
      </w:r>
      <w:r>
        <w:br/>
      </w:r>
      <w:r>
        <w:t>C. 1,792.</w:t>
      </w:r>
      <w:r>
        <w:br/>
      </w:r>
      <w:r>
        <w:t>D. 0,672.</w:t>
      </w:r>
      <w:r>
        <w:br/>
      </w:r>
      <w:r>
        <w:rPr>
          <w:b/>
        </w:rPr>
        <w:t>Câu 11:</w:t>
      </w:r>
      <w:r>
        <w:t xml:space="preserve"> Để phân biệt các dung dịch hóa chất riêng biệt KOH, (NH</w:t>
      </w:r>
      <w:r>
        <w:rPr>
          <w:vertAlign w:val="subscript"/>
        </w:rPr>
        <w:t>4</w:t>
      </w:r>
      <w:r>
        <w:t>)</w:t>
      </w:r>
      <w:r>
        <w:rPr>
          <w:vertAlign w:val="subscript"/>
        </w:rPr>
        <w:t>2</w:t>
      </w:r>
      <w:r>
        <w:t>SO</w:t>
      </w:r>
      <w:r>
        <w:rPr>
          <w:vertAlign w:val="subscript"/>
        </w:rPr>
        <w:t>4</w:t>
      </w:r>
      <w:r>
        <w:t>, NH</w:t>
      </w:r>
      <w:r>
        <w:rPr>
          <w:vertAlign w:val="subscript"/>
        </w:rPr>
        <w:t>4</w:t>
      </w:r>
      <w:r>
        <w:t>Cl, K</w:t>
      </w:r>
      <w:r>
        <w:rPr>
          <w:vertAlign w:val="subscript"/>
        </w:rPr>
        <w:t>2</w:t>
      </w:r>
      <w:r>
        <w:t>SO</w:t>
      </w:r>
      <w:r>
        <w:rPr>
          <w:vertAlign w:val="subscript"/>
        </w:rPr>
        <w:t>4</w:t>
      </w:r>
      <w:r>
        <w:t xml:space="preserve"> có thể dùng hóa chất nào sau đây?</w:t>
      </w:r>
      <w:r>
        <w:br/>
      </w:r>
      <w:r>
        <w:t>A. dd BaCl</w:t>
      </w:r>
      <w:r>
        <w:rPr>
          <w:vertAlign w:val="subscript"/>
        </w:rPr>
        <w:t>2</w:t>
      </w:r>
      <w:r>
        <w:t>.</w:t>
      </w:r>
      <w:r>
        <w:br/>
      </w:r>
      <w:r>
        <w:t>B. dd AgNO</w:t>
      </w:r>
      <w:r>
        <w:rPr>
          <w:vertAlign w:val="subscript"/>
        </w:rPr>
        <w:t>3</w:t>
      </w:r>
      <w:r>
        <w:t>.</w:t>
      </w:r>
      <w:r>
        <w:br/>
      </w:r>
      <w:r>
        <w:t>C. dd Ba(OH)</w:t>
      </w:r>
      <w:r>
        <w:rPr>
          <w:vertAlign w:val="subscript"/>
        </w:rPr>
        <w:t>2</w:t>
      </w:r>
      <w:r>
        <w:t>.</w:t>
      </w:r>
      <w:r>
        <w:br/>
      </w:r>
      <w:r>
        <w:t>D. dd HCl.</w:t>
      </w:r>
      <w:r>
        <w:br/>
      </w:r>
      <w:r>
        <w:rPr>
          <w:b/>
        </w:rPr>
        <w:t>Câu 12:</w:t>
      </w:r>
      <w:r>
        <w:t xml:space="preserve"> Tiến hành các thí nghiệm sau:</w:t>
      </w:r>
      <w:r>
        <w:br/>
      </w:r>
      <w:r>
        <w:t>(a) Cho dung dịch AgNO</w:t>
      </w:r>
      <w:r>
        <w:rPr>
          <w:vertAlign w:val="subscript"/>
        </w:rPr>
        <w:t>3</w:t>
      </w:r>
      <w:r>
        <w:t xml:space="preserve"> vào dung dịch HBr.</w:t>
      </w:r>
      <w:r>
        <w:br/>
      </w:r>
      <w:r>
        <w:t>(b) Cho Al</w:t>
      </w:r>
      <w:r>
        <w:rPr>
          <w:vertAlign w:val="subscript"/>
        </w:rPr>
        <w:t>2</w:t>
      </w:r>
      <w:r>
        <w:t>O</w:t>
      </w:r>
      <w:r>
        <w:rPr>
          <w:vertAlign w:val="subscript"/>
        </w:rPr>
        <w:t>3</w:t>
      </w:r>
      <w:r>
        <w:t xml:space="preserve"> vào dung dịch NaOH loãng, dư.</w:t>
      </w:r>
      <w:r>
        <w:br/>
      </w:r>
      <w:r>
        <w:t>(c) Cho Cu vào dung dịch H</w:t>
      </w:r>
      <w:r>
        <w:rPr>
          <w:vertAlign w:val="subscript"/>
        </w:rPr>
        <w:t>2</w:t>
      </w:r>
      <w:r>
        <w:t>SO</w:t>
      </w:r>
      <w:r>
        <w:rPr>
          <w:vertAlign w:val="subscript"/>
        </w:rPr>
        <w:t>4</w:t>
      </w:r>
      <w:r>
        <w:t xml:space="preserve"> đặc, nóng, dư.</w:t>
      </w:r>
      <w:r>
        <w:br/>
      </w:r>
      <w:r>
        <w:t>(d) Cho dung dịch Ba(OH)</w:t>
      </w:r>
      <w:r>
        <w:rPr>
          <w:vertAlign w:val="subscript"/>
        </w:rPr>
        <w:t>2</w:t>
      </w:r>
      <w:r>
        <w:t xml:space="preserve"> vào dung dịch NaHCO</w:t>
      </w:r>
      <w:r>
        <w:rPr>
          <w:vertAlign w:val="subscript"/>
        </w:rPr>
        <w:t>3</w:t>
      </w:r>
      <w:r>
        <w:t>.</w:t>
      </w:r>
      <w:r>
        <w:br/>
      </w:r>
      <w:r>
        <w:t>Sau khi kết thúc các phản ứng, số thí nghiệm thu được kết tủa là:</w:t>
      </w:r>
      <w:r>
        <w:br/>
      </w:r>
      <w:r>
        <w:t>A. 3.</w:t>
      </w:r>
      <w:r>
        <w:br/>
      </w:r>
      <w:r>
        <w:t>B. 2.</w:t>
      </w:r>
      <w:r>
        <w:br/>
      </w:r>
      <w:r>
        <w:t>C. 1.</w:t>
      </w:r>
      <w:r>
        <w:br/>
      </w:r>
      <w:r>
        <w:t>D. 4.</w:t>
      </w:r>
      <w:r>
        <w:br/>
      </w:r>
      <w:r>
        <w:rPr>
          <w:b/>
        </w:rPr>
        <w:t>Câu 13:</w:t>
      </w:r>
      <w:r>
        <w:t xml:space="preserve"> Cho dãy các chất: Cu, Fe</w:t>
      </w:r>
      <w:r>
        <w:rPr>
          <w:vertAlign w:val="subscript"/>
        </w:rPr>
        <w:t>3</w:t>
      </w:r>
      <w:r>
        <w:t>O</w:t>
      </w:r>
      <w:r>
        <w:rPr>
          <w:vertAlign w:val="subscript"/>
        </w:rPr>
        <w:t>4</w:t>
      </w:r>
      <w:r>
        <w:t>, NaHCO</w:t>
      </w:r>
      <w:r>
        <w:rPr>
          <w:vertAlign w:val="subscript"/>
        </w:rPr>
        <w:t>3</w:t>
      </w:r>
      <w:r>
        <w:t xml:space="preserve"> và Al(OH)</w:t>
      </w:r>
      <w:r>
        <w:rPr>
          <w:vertAlign w:val="subscript"/>
        </w:rPr>
        <w:t>3</w:t>
      </w:r>
      <w:r>
        <w:t>. Số chất trong dãy tác dụng được với dung dịch H</w:t>
      </w:r>
      <w:r>
        <w:rPr>
          <w:vertAlign w:val="subscript"/>
        </w:rPr>
        <w:t>2</w:t>
      </w:r>
      <w:r>
        <w:t>SO</w:t>
      </w:r>
      <w:r>
        <w:rPr>
          <w:vertAlign w:val="subscript"/>
        </w:rPr>
        <w:t>4</w:t>
      </w:r>
      <w:r>
        <w:t xml:space="preserve"> loãng là</w:t>
      </w:r>
      <w:r>
        <w:br/>
      </w:r>
      <w:r>
        <w:t>A. 1.</w:t>
      </w:r>
      <w:r>
        <w:br/>
      </w:r>
      <w:r>
        <w:t>B. 2.</w:t>
      </w:r>
      <w:r>
        <w:br/>
      </w:r>
      <w:r>
        <w:t>C. 3.</w:t>
      </w:r>
      <w:r>
        <w:br/>
      </w:r>
      <w:r>
        <w:t>D. 4.</w:t>
      </w:r>
      <w:r>
        <w:br/>
      </w:r>
      <w:r>
        <w:rPr>
          <w:b/>
        </w:rPr>
        <w:t>Câu 14:</w:t>
      </w:r>
      <w:r>
        <w:t xml:space="preserve"> Kim loại có những tính chất vật lý chung nào sau đây?</w:t>
      </w:r>
      <w:r>
        <w:br/>
      </w:r>
      <w:r>
        <w:t>A. Tính dẻo, tính dẫn nhiệt, nhiệt độ nóng chảy cao.</w:t>
      </w:r>
      <w:r>
        <w:br/>
      </w:r>
      <w:r>
        <w:t>B. Tính dẫn điện, tính dẫn nhiệt, có khối lượng riêng lớn, có ánh kim.</w:t>
      </w:r>
      <w:r>
        <w:br/>
      </w:r>
      <w:r>
        <w:t>C. Tính dẻo, tính dẫn điện, tính dẫn nhiệt và có ánh kim.</w:t>
      </w:r>
      <w:r>
        <w:br/>
      </w:r>
      <w:r>
        <w:t>D. Tính dẻo, có ánh kim, tính cứng.</w:t>
      </w:r>
      <w:r>
        <w:br/>
      </w:r>
      <w:r>
        <w:rPr>
          <w:b/>
        </w:rPr>
        <w:t>Câu 15:</w:t>
      </w:r>
      <w:r>
        <w:t xml:space="preserve"> Cho hỗn hợp X gồm 0,1 mol Na và 0,2 mol Al vào nước dư, sau phản ứng hoàn toàn thấy thoát ra V lít khí H</w:t>
      </w:r>
      <w:r>
        <w:rPr>
          <w:vertAlign w:val="subscript"/>
        </w:rPr>
        <w:t>2</w:t>
      </w:r>
      <w:r>
        <w:t xml:space="preserve"> (đktc). Giá trị của V là</w:t>
      </w:r>
      <w:r>
        <w:br/>
      </w:r>
      <w:r>
        <w:t>A. 2,24.</w:t>
      </w:r>
      <w:r>
        <w:br/>
      </w:r>
      <w:r>
        <w:t>B. 4,48.</w:t>
      </w:r>
      <w:r>
        <w:br/>
      </w:r>
      <w:r>
        <w:t>C. 6,72.</w:t>
      </w:r>
      <w:r>
        <w:br/>
      </w:r>
      <w:r>
        <w:t>D. 7,84.</w:t>
      </w:r>
      <w:r>
        <w:br/>
      </w:r>
      <w:r>
        <w:rPr>
          <w:b/>
        </w:rPr>
        <w:t>II. Phần tự luận</w:t>
      </w:r>
      <w:r>
        <w:br/>
      </w:r>
      <w:r>
        <w:rPr>
          <w:b/>
        </w:rPr>
        <w:t>Câu 1 (1,5 điểm):</w:t>
      </w:r>
      <w:r>
        <w:t xml:space="preserve"> Viết các phương trình phản ứng xảy ra trong các thí nghiệm được mô tả sau:</w:t>
      </w:r>
      <w:r>
        <w:br/>
      </w:r>
      <w:r>
        <w:t>a/ Hòa tan FeCl</w:t>
      </w:r>
      <w:r>
        <w:rPr>
          <w:vertAlign w:val="subscript"/>
        </w:rPr>
        <w:t>2</w:t>
      </w:r>
      <w:r>
        <w:t xml:space="preserve"> vào nước rồi thêm H</w:t>
      </w:r>
      <w:r>
        <w:rPr>
          <w:vertAlign w:val="subscript"/>
        </w:rPr>
        <w:t>2</w:t>
      </w:r>
      <w:r>
        <w:t>SO</w:t>
      </w:r>
      <w:r>
        <w:rPr>
          <w:vertAlign w:val="subscript"/>
        </w:rPr>
        <w:t>4</w:t>
      </w:r>
      <w:r>
        <w:t xml:space="preserve"> loãng dư, sau đó thêm dung dịch KMnO</w:t>
      </w:r>
      <w:r>
        <w:rPr>
          <w:vertAlign w:val="subscript"/>
        </w:rPr>
        <w:t>4</w:t>
      </w:r>
      <w:r>
        <w:t xml:space="preserve"> dư thấy có khí màu vàng lục thoát ra và dung dịch thu được có chứa muối mangan (II).</w:t>
      </w:r>
      <w:r>
        <w:br/>
      </w:r>
      <w:r>
        <w:t>b/ Hòa tan Fe</w:t>
      </w:r>
      <w:r>
        <w:rPr>
          <w:vertAlign w:val="subscript"/>
        </w:rPr>
        <w:t>3</w:t>
      </w:r>
      <w:r>
        <w:t>O</w:t>
      </w:r>
      <w:r>
        <w:rPr>
          <w:vertAlign w:val="subscript"/>
        </w:rPr>
        <w:t>4</w:t>
      </w:r>
      <w:r>
        <w:t xml:space="preserve"> trong dung dịch H</w:t>
      </w:r>
      <w:r>
        <w:rPr>
          <w:vertAlign w:val="subscript"/>
        </w:rPr>
        <w:t>2</w:t>
      </w:r>
      <w:r>
        <w:t>SO</w:t>
      </w:r>
      <w:r>
        <w:rPr>
          <w:vertAlign w:val="subscript"/>
        </w:rPr>
        <w:t>4</w:t>
      </w:r>
      <w:r>
        <w:t xml:space="preserve"> đặc nóng dư được dung dịch A và khí B mùi hắc. Sục khí B vào dung dịch brom hoặc dung dịch KMnO</w:t>
      </w:r>
      <w:r>
        <w:rPr>
          <w:vertAlign w:val="subscript"/>
        </w:rPr>
        <w:t>4</w:t>
      </w:r>
      <w:r>
        <w:t xml:space="preserve"> đều thấy các dung dịch này bị nhạt màu.</w:t>
      </w:r>
      <w:r>
        <w:br/>
      </w:r>
      <w:r>
        <w:rPr>
          <w:b/>
        </w:rPr>
        <w:t>Câu 2 (2 điểm):</w:t>
      </w:r>
      <w:r>
        <w:t xml:space="preserve"> Hoà tan hoàn toàn 0,3 mol hỗn hợp gồm Al và Al</w:t>
      </w:r>
      <w:r>
        <w:rPr>
          <w:vertAlign w:val="subscript"/>
        </w:rPr>
        <w:t>4</w:t>
      </w:r>
      <w:r>
        <w:t>C</w:t>
      </w:r>
      <w:r>
        <w:rPr>
          <w:vertAlign w:val="subscript"/>
        </w:rPr>
        <w:t>3</w:t>
      </w:r>
      <w:r>
        <w:t xml:space="preserve"> vào dung dịch KOH (dư), thu được a mol hỗn hợp khí và dung dịch X. Sục khí CO</w:t>
      </w:r>
      <w:r>
        <w:rPr>
          <w:vertAlign w:val="subscript"/>
        </w:rPr>
        <w:t>2</w:t>
      </w:r>
      <w:r>
        <w:t xml:space="preserve"> (dư) vào dung dịch X, lượng kết tủa thu được là 46,8 gam. Tính giá trị của a.</w:t>
      </w:r>
      <w:r>
        <w:br/>
      </w:r>
      <w:r>
        <w:rPr>
          <w:b/>
        </w:rPr>
        <w:t>Câu 3 (2 điểm):</w:t>
      </w:r>
      <w:r>
        <w:t xml:space="preserve"> Cho một lượng bột Zn vào dung dịch X gồm FeCl</w:t>
      </w:r>
      <w:r>
        <w:rPr>
          <w:vertAlign w:val="subscript"/>
        </w:rPr>
        <w:t>2</w:t>
      </w:r>
      <w:r>
        <w:t xml:space="preserve"> và CuCl</w:t>
      </w:r>
      <w:r>
        <w:rPr>
          <w:vertAlign w:val="subscript"/>
        </w:rPr>
        <w:t>2</w:t>
      </w:r>
      <w:r>
        <w:t>. Khối lượng chất rắn sau khi các phản ứng xảy ra hoàn toàn nhỏ hơn khối lượng bột Zn ban đầu là 0,5 gam. Cô cạn phần dung dịch sau phản ứng thu được 13,6 gam muối khan. Tính khối lượng từng muối trong X.</w:t>
      </w:r>
      <w:r>
        <w:br/>
      </w:r>
      <w:r>
        <w:rPr>
          <w:b/>
        </w:rPr>
        <w:t>Đáp án và hướng dẫn giải</w:t>
      </w:r>
      <w:r>
        <w:br/>
      </w:r>
      <w:r>
        <w:rPr>
          <w:b/>
        </w:rPr>
        <w:t>1. Phần trắc nghiệm (0,5 điểm/ 1 câu)</w:t>
      </w:r>
      <w:r>
        <w:br/>
      </w:r>
      <w:r>
        <w:br/>
      </w:r>
      <w:r>
        <w:br/>
      </w:r>
      <w:r>
        <w:br/>
      </w:r>
      <w:r>
        <w:rPr>
          <w:b/>
        </w:rPr>
        <w:t>Câu</w:t>
      </w:r>
      <w:r>
        <w:br/>
      </w:r>
      <w:r>
        <w:t>1</w:t>
      </w:r>
      <w:r>
        <w:br/>
      </w:r>
      <w:r>
        <w:t>2</w:t>
      </w:r>
      <w:r>
        <w:br/>
      </w:r>
      <w:r>
        <w:t>3</w:t>
      </w:r>
      <w:r>
        <w:br/>
      </w:r>
      <w:r>
        <w:t>4</w:t>
      </w:r>
      <w:r>
        <w:br/>
      </w:r>
      <w:r>
        <w:t>5</w:t>
      </w:r>
      <w:r>
        <w:br/>
      </w:r>
      <w:r>
        <w:t>6</w:t>
      </w:r>
      <w:r>
        <w:br/>
      </w:r>
      <w:r>
        <w:t>7</w:t>
      </w:r>
      <w:r>
        <w:br/>
      </w:r>
      <w:r>
        <w:t>8</w:t>
      </w:r>
      <w:r>
        <w:br/>
      </w:r>
      <w:r>
        <w:t>9</w:t>
      </w:r>
      <w:r>
        <w:br/>
      </w:r>
      <w:r>
        <w:t>10</w:t>
      </w:r>
      <w:r>
        <w:br/>
      </w:r>
      <w:r>
        <w:t>11</w:t>
      </w:r>
      <w:r>
        <w:br/>
      </w:r>
      <w:r>
        <w:t>12</w:t>
      </w:r>
      <w:r>
        <w:br/>
      </w:r>
      <w:r>
        <w:t>13</w:t>
      </w:r>
      <w:r>
        <w:br/>
      </w:r>
      <w:r>
        <w:t>14</w:t>
      </w:r>
      <w:r>
        <w:br/>
      </w:r>
      <w:r>
        <w:t>15</w:t>
      </w:r>
      <w:r>
        <w:br/>
      </w:r>
      <w:r>
        <w:br/>
      </w:r>
      <w:r>
        <w:br/>
      </w:r>
      <w:r>
        <w:rPr>
          <w:b/>
        </w:rPr>
        <w:t>Đ/a</w:t>
      </w:r>
      <w:r>
        <w:br/>
      </w:r>
      <w:r>
        <w:t>D</w:t>
      </w:r>
      <w:r>
        <w:br/>
      </w:r>
      <w:r>
        <w:t>A</w:t>
      </w:r>
      <w:r>
        <w:br/>
      </w:r>
      <w:r>
        <w:t>C</w:t>
      </w:r>
      <w:r>
        <w:br/>
      </w:r>
      <w:r>
        <w:t>D</w:t>
      </w:r>
      <w:r>
        <w:br/>
      </w:r>
      <w:r>
        <w:t>D</w:t>
      </w:r>
      <w:r>
        <w:br/>
      </w:r>
      <w:r>
        <w:t>C</w:t>
      </w:r>
      <w:r>
        <w:br/>
      </w:r>
      <w:r>
        <w:t>D</w:t>
      </w:r>
      <w:r>
        <w:br/>
      </w:r>
      <w:r>
        <w:t>D</w:t>
      </w:r>
      <w:r>
        <w:br/>
      </w:r>
      <w:r>
        <w:t>A</w:t>
      </w:r>
      <w:r>
        <w:br/>
      </w:r>
      <w:r>
        <w:t>D</w:t>
      </w:r>
      <w:r>
        <w:br/>
      </w:r>
      <w:r>
        <w:t>C</w:t>
      </w:r>
      <w:r>
        <w:br/>
      </w:r>
      <w:r>
        <w:t>B</w:t>
      </w:r>
      <w:r>
        <w:br/>
      </w:r>
      <w:r>
        <w:t>C</w:t>
      </w:r>
      <w:r>
        <w:br/>
      </w:r>
      <w:r>
        <w:t>C</w:t>
      </w:r>
      <w:r>
        <w:br/>
      </w:r>
      <w:r>
        <w:t>B</w:t>
      </w:r>
      <w:r>
        <w:br/>
      </w:r>
      <w:r>
        <w:br/>
      </w:r>
      <w:r>
        <w:br/>
      </w:r>
      <w:r>
        <w:br/>
      </w:r>
      <w:r>
        <w:rPr>
          <w:b/>
        </w:rPr>
        <w:t>Câu 1:</w:t>
      </w:r>
      <w:r>
        <w:t xml:space="preserve"> 2Fe + 3Cl</w:t>
      </w:r>
      <w:r>
        <w:rPr>
          <w:vertAlign w:val="subscript"/>
        </w:rPr>
        <w:t>2</w:t>
      </w:r>
      <w:r>
        <w:t xml:space="preserve"> → 2FeCl</w:t>
      </w:r>
      <w:r>
        <w:rPr>
          <w:vertAlign w:val="subscript"/>
        </w:rPr>
        <w:t>3</w:t>
      </w:r>
      <w:r>
        <w:t>. Chọn đáp án D.</w:t>
      </w:r>
      <w:r>
        <w:br/>
      </w:r>
      <w:r>
        <w:rPr>
          <w:b/>
        </w:rPr>
        <w:t>Câu 2:</w:t>
      </w:r>
      <w:r>
        <w:t xml:space="preserve"> Ca phản ứng mạnh với nước ở nhiệt độ thường. Chọn đáp án A.</w:t>
      </w:r>
      <w:r>
        <w:br/>
      </w:r>
      <w:r>
        <w:rPr>
          <w:b/>
        </w:rPr>
        <w:t>Câu 3:</w:t>
      </w:r>
      <w:r>
        <w:t xml:space="preserve"> Bảo toàn khối lượng: m</w:t>
      </w:r>
      <w:r>
        <w:rPr>
          <w:vertAlign w:val="subscript"/>
        </w:rPr>
        <w:t>khí</w:t>
      </w:r>
      <w:r>
        <w:t xml:space="preserve"> = 40,3 – 11,9 = 28,4 gam → n</w:t>
      </w:r>
      <w:r>
        <w:rPr>
          <w:vertAlign w:val="subscript"/>
        </w:rPr>
        <w:t>khí</w:t>
      </w:r>
      <w:r>
        <w:t xml:space="preserve"> =0,4 mol.</w:t>
      </w:r>
      <w:r>
        <w:br/>
      </w:r>
      <w:r>
        <w:t>→ V</w:t>
      </w:r>
      <w:r>
        <w:rPr>
          <w:vertAlign w:val="subscript"/>
        </w:rPr>
        <w:t>khí</w:t>
      </w:r>
      <w:r>
        <w:t xml:space="preserve"> = 0,4.22,4 = 8,96 lít. Chọn đáp án C.</w:t>
      </w:r>
      <w:r>
        <w:br/>
      </w:r>
      <w:r>
        <w:rPr>
          <w:b/>
        </w:rPr>
        <w:t>Câu 4:</w:t>
      </w:r>
      <w:r>
        <w:br/>
      </w:r>
      <w:r>
        <w:t>- X tác dụng với dung dịch HCl, không tác dụng với dung dịch NaOH và dung dịch HNO</w:t>
      </w:r>
      <w:r>
        <w:rPr>
          <w:vertAlign w:val="subscript"/>
        </w:rPr>
        <w:t>3</w:t>
      </w:r>
      <w:r>
        <w:t xml:space="preserve"> đặc, nguội. X là Fe.</w:t>
      </w:r>
      <w:r>
        <w:br/>
      </w:r>
      <w:r>
        <w:t>- Y tác dụng được với dung dịch HCl và dung dịch HNO</w:t>
      </w:r>
      <w:r>
        <w:rPr>
          <w:vertAlign w:val="subscript"/>
        </w:rPr>
        <w:t>3</w:t>
      </w:r>
      <w:r>
        <w:t xml:space="preserve"> đặc nguội, không tác dụng với dung dịch NaOH. Y là Mg.</w:t>
      </w:r>
      <w:r>
        <w:br/>
      </w:r>
      <w:r>
        <w:t>- Z tác dụng được với dung dịch HCl và dung dịch NaOH, không tác dụng với dung dịch HNO</w:t>
      </w:r>
      <w:r>
        <w:rPr>
          <w:vertAlign w:val="subscript"/>
        </w:rPr>
        <w:t>3</w:t>
      </w:r>
      <w:r>
        <w:t xml:space="preserve"> đặc nguội. Z là Al.</w:t>
      </w:r>
      <w:r>
        <w:br/>
      </w:r>
      <w:r>
        <w:t>Chọn đáp án D.</w:t>
      </w:r>
      <w:r>
        <w:br/>
      </w:r>
      <w:r>
        <w:rPr>
          <w:b/>
        </w:rPr>
        <w:t>Câu 5:</w:t>
      </w:r>
      <w:r>
        <w:t xml:space="preserve"> Nhận định </w:t>
      </w:r>
      <w:r>
        <w:rPr>
          <w:b/>
        </w:rPr>
        <w:t>đúng</w:t>
      </w:r>
      <w:r>
        <w:t>: Cr bị thụ động hóa trong H</w:t>
      </w:r>
      <w:r>
        <w:rPr>
          <w:vertAlign w:val="subscript"/>
        </w:rPr>
        <w:t>2</w:t>
      </w:r>
      <w:r>
        <w:t>SO</w:t>
      </w:r>
      <w:r>
        <w:rPr>
          <w:vertAlign w:val="subscript"/>
        </w:rPr>
        <w:t>4</w:t>
      </w:r>
      <w:r>
        <w:t xml:space="preserve"> đặc, nguội. Chọn đáp án D.</w:t>
      </w:r>
      <w:r>
        <w:br/>
      </w:r>
      <w:r>
        <w:rPr>
          <w:b/>
        </w:rPr>
        <w:t>Câu 6:</w:t>
      </w:r>
      <w:r>
        <w:t xml:space="preserve"> 2FeO + 4H</w:t>
      </w:r>
      <w:r>
        <w:rPr>
          <w:vertAlign w:val="subscript"/>
        </w:rPr>
        <w:t>2</w:t>
      </w:r>
      <w:r>
        <w:t>SO</w:t>
      </w:r>
      <w:r>
        <w:rPr>
          <w:vertAlign w:val="subscript"/>
        </w:rPr>
        <w:t>4</w:t>
      </w:r>
      <w:r>
        <w:t xml:space="preserve"> → Fe</w:t>
      </w:r>
      <w:r>
        <w:rPr>
          <w:vertAlign w:val="subscript"/>
        </w:rPr>
        <w:t>2</w:t>
      </w:r>
      <w:r>
        <w:t>(SO</w:t>
      </w:r>
      <w:r>
        <w:rPr>
          <w:vertAlign w:val="subscript"/>
        </w:rPr>
        <w:t>4</w:t>
      </w:r>
      <w:r>
        <w:t>)</w:t>
      </w:r>
      <w:r>
        <w:rPr>
          <w:vertAlign w:val="subscript"/>
        </w:rPr>
        <w:t>3</w:t>
      </w:r>
      <w:r>
        <w:t xml:space="preserve"> + SO</w:t>
      </w:r>
      <w:r>
        <w:rPr>
          <w:vertAlign w:val="subscript"/>
        </w:rPr>
        <w:t>2</w:t>
      </w:r>
      <w:r>
        <w:t xml:space="preserve"> + 2H</w:t>
      </w:r>
      <w:r>
        <w:rPr>
          <w:vertAlign w:val="subscript"/>
        </w:rPr>
        <w:t>2</w:t>
      </w:r>
      <w:r>
        <w:t>O. Số oxi hóa Fe tăng từ + 2 lên + 3.</w:t>
      </w:r>
      <w:r>
        <w:br/>
      </w:r>
      <w:r>
        <w:t>FeO đóng vai trò là chất khử. Chọn đáp án C.</w:t>
      </w:r>
      <w:r>
        <w:br/>
      </w:r>
      <w:r>
        <w:rPr>
          <w:b/>
        </w:rPr>
        <w:t>Câu 7:</w:t>
      </w:r>
      <w:r>
        <w:t xml:space="preserve"> Để nhận biết ion nitrat, thường dùng Cu và dung dịch axit sulfuric loãng đun nóng là vì Phản ứng tạo dung dịch có màu xanh và khí không màu hóa nâu trong không khí. Chọn đáp án D.</w:t>
      </w:r>
      <w:r>
        <w:br/>
      </w:r>
      <w:r>
        <w:rPr>
          <w:b/>
        </w:rPr>
        <w:t>Câu 8:</w:t>
      </w:r>
      <w:r>
        <w:t xml:space="preserve"> Cd</w:t>
      </w:r>
      <w:r>
        <w:rPr>
          <w:vertAlign w:val="superscript"/>
        </w:rPr>
        <w:t>2+</w:t>
      </w:r>
      <w:r>
        <w:t xml:space="preserve"> + S</w:t>
      </w:r>
      <w:r>
        <w:rPr>
          <w:vertAlign w:val="superscript"/>
        </w:rPr>
        <w:t>2-</w:t>
      </w:r>
      <w:r>
        <w:t xml:space="preserve"> → CdS ↓ vàng. Chọn đáp án D.</w:t>
      </w:r>
      <w:r>
        <w:br/>
      </w:r>
      <w:r>
        <w:rPr>
          <w:b/>
        </w:rPr>
        <w:t>Câu 9:</w:t>
      </w:r>
      <w:r>
        <w:t xml:space="preserve"> Hợp chất có tính lưỡng tính là Al</w:t>
      </w:r>
      <w:r>
        <w:rPr>
          <w:vertAlign w:val="subscript"/>
        </w:rPr>
        <w:t>2</w:t>
      </w:r>
      <w:r>
        <w:t>O</w:t>
      </w:r>
      <w:r>
        <w:rPr>
          <w:vertAlign w:val="subscript"/>
        </w:rPr>
        <w:t>3</w:t>
      </w:r>
      <w:r>
        <w:t>; Al(OH)</w:t>
      </w:r>
      <w:r>
        <w:rPr>
          <w:vertAlign w:val="subscript"/>
        </w:rPr>
        <w:t>3</w:t>
      </w:r>
      <w:r>
        <w:t>; Cr</w:t>
      </w:r>
      <w:r>
        <w:rPr>
          <w:vertAlign w:val="subscript"/>
        </w:rPr>
        <w:t>2</w:t>
      </w:r>
      <w:r>
        <w:t>O</w:t>
      </w:r>
      <w:r>
        <w:rPr>
          <w:vertAlign w:val="subscript"/>
        </w:rPr>
        <w:t>3</w:t>
      </w:r>
      <w:r>
        <w:t>; Cr(OH)</w:t>
      </w:r>
      <w:r>
        <w:rPr>
          <w:vertAlign w:val="subscript"/>
        </w:rPr>
        <w:t>3</w:t>
      </w:r>
      <w:r>
        <w:t>; ZnO. Chọn đáp án A.</w:t>
      </w:r>
      <w:r>
        <w:br/>
      </w:r>
      <w:r>
        <w:rPr>
          <w:b/>
        </w:rPr>
        <w:t>Câu 10:</w:t>
      </w:r>
      <w:r>
        <w:br/>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bbeaa3a9039e435583c52cdc665784ed.jpg"/>
                    <pic:cNvPicPr/>
                  </pic:nvPicPr>
                  <pic:blipFill>
                    <a:blip r:embed="rId39"/>
                    <a:stretch>
                      <a:fillRect/>
                    </a:stretch>
                  </pic:blipFill>
                  <pic:spPr>
                    <a:xfrm>
                      <a:off x="0" y="0"/>
                      <a:ext cx="1905000" cy="1905000"/>
                    </a:xfrm>
                    <a:prstGeom prst="rect"/>
                  </pic:spPr>
                </pic:pic>
              </a:graphicData>
            </a:graphic>
          </wp:inline>
        </w:drawing>
      </w:r>
      <w:r>
        <w:br/>
      </w:r>
      <w:r>
        <w:t>H</w:t>
      </w:r>
      <w:r>
        <w:rPr>
          <w:vertAlign w:val="superscript"/>
        </w:rPr>
        <w:t>+</w:t>
      </w:r>
      <w:r>
        <w:t xml:space="preserve"> hết → n</w:t>
      </w:r>
      <w:r>
        <w:rPr>
          <w:vertAlign w:val="subscript"/>
        </w:rPr>
        <w:t>NO</w:t>
      </w:r>
      <w:r>
        <w:t xml:space="preserve"> = 0,12 : 4 = 0,03 mol → V = 0,672 lít. Chọn đáp án D.</w:t>
      </w:r>
      <w:r>
        <w:br/>
      </w:r>
      <w:r>
        <w:rPr>
          <w:b/>
        </w:rPr>
        <w:t>Câu 11:</w:t>
      </w:r>
      <w:r>
        <w:t xml:space="preserve"> Dùng Ba(OH)</w:t>
      </w:r>
      <w:r>
        <w:rPr>
          <w:vertAlign w:val="subscript"/>
        </w:rPr>
        <w:t>2</w:t>
      </w:r>
      <w:r>
        <w:t>, đun nóng</w:t>
      </w:r>
      <w:r>
        <w:br/>
      </w:r>
      <w:r>
        <w:t>+/ Không hiện tượng → KOH</w:t>
      </w:r>
      <w:r>
        <w:br/>
      </w:r>
      <w:r>
        <w:t>+/ Có khí không màu, mùi khai → NH</w:t>
      </w:r>
      <w:r>
        <w:rPr>
          <w:vertAlign w:val="subscript"/>
        </w:rPr>
        <w:t>4</w:t>
      </w:r>
      <w:r>
        <w:t>Cl</w:t>
      </w:r>
      <w:r>
        <w:br/>
      </w:r>
      <w:r>
        <w:t>+ Có kết tủa trắng → K</w:t>
      </w:r>
      <w:r>
        <w:rPr>
          <w:vertAlign w:val="subscript"/>
        </w:rPr>
        <w:t>2</w:t>
      </w:r>
      <w:r>
        <w:t>SO</w:t>
      </w:r>
      <w:r>
        <w:rPr>
          <w:vertAlign w:val="subscript"/>
        </w:rPr>
        <w:t>4</w:t>
      </w:r>
      <w:r>
        <w:br/>
      </w:r>
      <w:r>
        <w:t>+ Vừa có khí không màu, mùi khai, vừa có kết tủa trắng →(NH</w:t>
      </w:r>
      <w:r>
        <w:rPr>
          <w:vertAlign w:val="subscript"/>
        </w:rPr>
        <w:t>4</w:t>
      </w:r>
      <w:r>
        <w:t>)</w:t>
      </w:r>
      <w:r>
        <w:rPr>
          <w:vertAlign w:val="subscript"/>
        </w:rPr>
        <w:t>2</w:t>
      </w:r>
      <w:r>
        <w:t>SO</w:t>
      </w:r>
      <w:r>
        <w:rPr>
          <w:vertAlign w:val="subscript"/>
        </w:rPr>
        <w:t>4</w:t>
      </w:r>
      <w:r>
        <w:t>.</w:t>
      </w:r>
      <w:r>
        <w:br/>
      </w:r>
      <w:r>
        <w:rPr>
          <w:b/>
        </w:rPr>
        <w:t>Câu 12:</w:t>
      </w:r>
      <w:r>
        <w:br/>
      </w:r>
      <w:r>
        <w:t>(a) AgNO</w:t>
      </w:r>
      <w:r>
        <w:rPr>
          <w:vertAlign w:val="subscript"/>
        </w:rPr>
        <w:t>3</w:t>
      </w:r>
      <w:r>
        <w:t xml:space="preserve"> + HBr → AgBr ↓ + HNO</w:t>
      </w:r>
      <w:r>
        <w:rPr>
          <w:vertAlign w:val="subscript"/>
        </w:rPr>
        <w:t>3</w:t>
      </w:r>
      <w:r>
        <w:br/>
      </w:r>
      <w:r>
        <w:t>(d) Ba(OH)</w:t>
      </w:r>
      <w:r>
        <w:rPr>
          <w:vertAlign w:val="subscript"/>
        </w:rPr>
        <w:t>2</w:t>
      </w:r>
      <w:r>
        <w:t xml:space="preserve"> + 2NaHCO</w:t>
      </w:r>
      <w:r>
        <w:rPr>
          <w:vertAlign w:val="subscript"/>
        </w:rPr>
        <w:t>3</w:t>
      </w:r>
      <w:r>
        <w:t xml:space="preserve"> → BaCO</w:t>
      </w:r>
      <w:r>
        <w:rPr>
          <w:vertAlign w:val="subscript"/>
        </w:rPr>
        <w:t>3</w:t>
      </w:r>
      <w:r>
        <w:t>↓ + Na</w:t>
      </w:r>
      <w:r>
        <w:rPr>
          <w:vertAlign w:val="subscript"/>
        </w:rPr>
        <w:t>2</w:t>
      </w:r>
      <w:r>
        <w:t>CO</w:t>
      </w:r>
      <w:r>
        <w:rPr>
          <w:vertAlign w:val="subscript"/>
        </w:rPr>
        <w:t>3</w:t>
      </w:r>
      <w:r>
        <w:t xml:space="preserve"> + 2H</w:t>
      </w:r>
      <w:r>
        <w:rPr>
          <w:vertAlign w:val="subscript"/>
        </w:rPr>
        <w:t>2</w:t>
      </w:r>
      <w:r>
        <w:t>O. Chọn đáp án B.</w:t>
      </w:r>
      <w:r>
        <w:br/>
      </w:r>
      <w:r>
        <w:rPr>
          <w:b/>
        </w:rPr>
        <w:t>Câu 13:</w:t>
      </w:r>
      <w:r>
        <w:t xml:space="preserve"> Các chất: Fe</w:t>
      </w:r>
      <w:r>
        <w:rPr>
          <w:vertAlign w:val="subscript"/>
        </w:rPr>
        <w:t>3</w:t>
      </w:r>
      <w:r>
        <w:t>O</w:t>
      </w:r>
      <w:r>
        <w:rPr>
          <w:vertAlign w:val="subscript"/>
        </w:rPr>
        <w:t>4</w:t>
      </w:r>
      <w:r>
        <w:t>, NaHCO</w:t>
      </w:r>
      <w:r>
        <w:rPr>
          <w:vertAlign w:val="subscript"/>
        </w:rPr>
        <w:t>3</w:t>
      </w:r>
      <w:r>
        <w:t xml:space="preserve"> và Al(OH)</w:t>
      </w:r>
      <w:r>
        <w:rPr>
          <w:vertAlign w:val="subscript"/>
        </w:rPr>
        <w:t>3</w:t>
      </w:r>
      <w:r>
        <w:t xml:space="preserve"> tác dụng được với dung dịch H</w:t>
      </w:r>
      <w:r>
        <w:rPr>
          <w:vertAlign w:val="subscript"/>
        </w:rPr>
        <w:t>2</w:t>
      </w:r>
      <w:r>
        <w:t>SO</w:t>
      </w:r>
      <w:r>
        <w:rPr>
          <w:vertAlign w:val="subscript"/>
        </w:rPr>
        <w:t>4</w:t>
      </w:r>
      <w:r>
        <w:t xml:space="preserve"> loãng. Chọn đáp án C.</w:t>
      </w:r>
      <w:r>
        <w:br/>
      </w:r>
      <w:r>
        <w:rPr>
          <w:b/>
        </w:rPr>
        <w:t>Câu 14:</w:t>
      </w:r>
      <w:r>
        <w:t xml:space="preserve"> Kim loại có những tính chất vật lý chung: Tính dẻo, tính dẫn điện, tính dẫn nhiệt và có ánh kim. Chọn đáp án C.</w:t>
      </w:r>
      <w:r>
        <w:br/>
      </w:r>
      <w:r>
        <w:rPr>
          <w:b/>
        </w:rPr>
        <w:t>Câu 15:</w:t>
      </w:r>
      <w:r>
        <w:br/>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0aa2d26596e949fd8435334429982b90.jpg"/>
                    <pic:cNvPicPr/>
                  </pic:nvPicPr>
                  <pic:blipFill>
                    <a:blip r:embed="rId40"/>
                    <a:stretch>
                      <a:fillRect/>
                    </a:stretch>
                  </pic:blipFill>
                  <pic:spPr>
                    <a:xfrm>
                      <a:off x="0" y="0"/>
                      <a:ext cx="1905000" cy="1905000"/>
                    </a:xfrm>
                    <a:prstGeom prst="rect"/>
                  </pic:spPr>
                </pic:pic>
              </a:graphicData>
            </a:graphic>
          </wp:inline>
        </w:drawing>
      </w:r>
      <w:r>
        <w:br/>
      </w:r>
      <w:r>
        <w:t>→ V</w:t>
      </w:r>
      <w:r>
        <w:rPr>
          <w:vertAlign w:val="subscript"/>
        </w:rPr>
        <w:t>khí</w:t>
      </w:r>
      <w:r>
        <w:t xml:space="preserve"> = (0,05 + 0,15).22,4 = 4,48 lít. Chọn đáp án B.</w:t>
      </w:r>
      <w:r>
        <w:br/>
      </w:r>
      <w:r>
        <w:rPr>
          <w:b/>
        </w:rPr>
        <w:t>2. Phần tự luận</w:t>
      </w:r>
      <w:r>
        <w:br/>
      </w:r>
      <w:r>
        <w:rPr>
          <w:b/>
        </w:rPr>
        <w:t>Câu 1 (1,5 điểm):</w:t>
      </w:r>
      <w:r>
        <w:br/>
      </w:r>
      <w:r>
        <w:t>a. Phương trình phản ứng:</w:t>
      </w:r>
      <w:r>
        <w:br/>
      </w:r>
      <w:r>
        <w:t>10FeCl</w:t>
      </w:r>
      <w:r>
        <w:rPr>
          <w:vertAlign w:val="subscript"/>
        </w:rPr>
        <w:t>2</w:t>
      </w:r>
      <w:r>
        <w:t xml:space="preserve"> + 6KMnO</w:t>
      </w:r>
      <w:r>
        <w:rPr>
          <w:vertAlign w:val="subscript"/>
        </w:rPr>
        <w:t>4</w:t>
      </w:r>
      <w:r>
        <w:t xml:space="preserve"> + 24H</w:t>
      </w:r>
      <w:r>
        <w:rPr>
          <w:vertAlign w:val="subscript"/>
        </w:rPr>
        <w:t>2</w:t>
      </w:r>
      <w:r>
        <w:t>SO</w:t>
      </w:r>
      <w:r>
        <w:rPr>
          <w:vertAlign w:val="subscript"/>
        </w:rPr>
        <w:t>4</w:t>
      </w:r>
      <w:r>
        <w:t xml:space="preserve"> → 5Fe</w:t>
      </w:r>
      <w:r>
        <w:rPr>
          <w:vertAlign w:val="subscript"/>
        </w:rPr>
        <w:t>2</w:t>
      </w:r>
      <w:r>
        <w:t>(SO</w:t>
      </w:r>
      <w:r>
        <w:rPr>
          <w:vertAlign w:val="subscript"/>
        </w:rPr>
        <w:t>4</w:t>
      </w:r>
      <w:r>
        <w:t>)</w:t>
      </w:r>
      <w:r>
        <w:rPr>
          <w:vertAlign w:val="subscript"/>
        </w:rPr>
        <w:t>3</w:t>
      </w:r>
      <w:r>
        <w:t xml:space="preserve"> + 10Cl</w:t>
      </w:r>
      <w:r>
        <w:rPr>
          <w:vertAlign w:val="subscript"/>
        </w:rPr>
        <w:t>2</w:t>
      </w:r>
      <w:r>
        <w:t xml:space="preserve"> + 3K</w:t>
      </w:r>
      <w:r>
        <w:rPr>
          <w:vertAlign w:val="subscript"/>
        </w:rPr>
        <w:t>2</w:t>
      </w:r>
      <w:r>
        <w:t>SO</w:t>
      </w:r>
      <w:r>
        <w:rPr>
          <w:vertAlign w:val="subscript"/>
        </w:rPr>
        <w:t>4</w:t>
      </w:r>
      <w:r>
        <w:t xml:space="preserve"> + 6MnSO</w:t>
      </w:r>
      <w:r>
        <w:rPr>
          <w:vertAlign w:val="subscript"/>
        </w:rPr>
        <w:t>4</w:t>
      </w:r>
      <w:r>
        <w:t xml:space="preserve"> + 24H</w:t>
      </w:r>
      <w:r>
        <w:rPr>
          <w:vertAlign w:val="subscript"/>
        </w:rPr>
        <w:t>2</w:t>
      </w:r>
      <w:r>
        <w:t>O</w:t>
      </w:r>
      <w:r>
        <w:br/>
      </w:r>
      <w:r>
        <w:t>b. 2Fe</w:t>
      </w:r>
      <w:r>
        <w:rPr>
          <w:vertAlign w:val="subscript"/>
        </w:rPr>
        <w:t>3</w:t>
      </w:r>
      <w:r>
        <w:t>O</w:t>
      </w:r>
      <w:r>
        <w:rPr>
          <w:vertAlign w:val="subscript"/>
        </w:rPr>
        <w:t>4</w:t>
      </w:r>
      <w:r>
        <w:t xml:space="preserve"> + 10H</w:t>
      </w:r>
      <w:r>
        <w:rPr>
          <w:vertAlign w:val="subscript"/>
        </w:rPr>
        <w:t>2</w:t>
      </w:r>
      <w:r>
        <w:t>SO</w:t>
      </w:r>
      <w:r>
        <w:rPr>
          <w:vertAlign w:val="subscript"/>
        </w:rPr>
        <w:t>4 (đặc nóng)</w:t>
      </w:r>
      <w:r>
        <w:t xml:space="preserve"> → 3Fe</w:t>
      </w:r>
      <w:r>
        <w:rPr>
          <w:vertAlign w:val="subscript"/>
        </w:rPr>
        <w:t>2</w:t>
      </w:r>
      <w:r>
        <w:t>(SO</w:t>
      </w:r>
      <w:r>
        <w:rPr>
          <w:vertAlign w:val="subscript"/>
        </w:rPr>
        <w:t>4</w:t>
      </w:r>
      <w:r>
        <w:t>)</w:t>
      </w:r>
      <w:r>
        <w:rPr>
          <w:vertAlign w:val="subscript"/>
        </w:rPr>
        <w:t>3</w:t>
      </w:r>
      <w:r>
        <w:t xml:space="preserve"> + SO</w:t>
      </w:r>
      <w:r>
        <w:rPr>
          <w:vertAlign w:val="subscript"/>
        </w:rPr>
        <w:t>2</w:t>
      </w:r>
      <w:r>
        <w:t xml:space="preserve"> + 10H</w:t>
      </w:r>
      <w:r>
        <w:rPr>
          <w:vertAlign w:val="subscript"/>
        </w:rPr>
        <w:t>2</w:t>
      </w:r>
      <w:r>
        <w:t>O</w:t>
      </w:r>
      <w:r>
        <w:br/>
      </w:r>
      <w:r>
        <w:t>Khí A là SO</w:t>
      </w:r>
      <w:r>
        <w:rPr>
          <w:vertAlign w:val="subscript"/>
        </w:rPr>
        <w:t>2</w:t>
      </w:r>
      <w:r>
        <w:t>:</w:t>
      </w:r>
      <w:r>
        <w:br/>
      </w:r>
      <w:r>
        <w:t>SO</w:t>
      </w:r>
      <w:r>
        <w:rPr>
          <w:vertAlign w:val="subscript"/>
        </w:rPr>
        <w:t>2</w:t>
      </w:r>
      <w:r>
        <w:t xml:space="preserve"> + Br</w:t>
      </w:r>
      <w:r>
        <w:rPr>
          <w:vertAlign w:val="subscript"/>
        </w:rPr>
        <w:t>2</w:t>
      </w:r>
      <w:r>
        <w:t xml:space="preserve"> + 2H</w:t>
      </w:r>
      <w:r>
        <w:rPr>
          <w:vertAlign w:val="subscript"/>
        </w:rPr>
        <w:t>2</w:t>
      </w:r>
      <w:r>
        <w:t>O → H</w:t>
      </w:r>
      <w:r>
        <w:rPr>
          <w:vertAlign w:val="subscript"/>
        </w:rPr>
        <w:t>2</w:t>
      </w:r>
      <w:r>
        <w:t>SO</w:t>
      </w:r>
      <w:r>
        <w:rPr>
          <w:vertAlign w:val="subscript"/>
        </w:rPr>
        <w:t>4</w:t>
      </w:r>
      <w:r>
        <w:t xml:space="preserve"> + 2HBr</w:t>
      </w:r>
      <w:r>
        <w:br/>
      </w:r>
      <w:r>
        <w:t>5SO</w:t>
      </w:r>
      <w:r>
        <w:rPr>
          <w:vertAlign w:val="subscript"/>
        </w:rPr>
        <w:t>2</w:t>
      </w:r>
      <w:r>
        <w:t xml:space="preserve"> + 2KMnO</w:t>
      </w:r>
      <w:r>
        <w:rPr>
          <w:vertAlign w:val="subscript"/>
        </w:rPr>
        <w:t>4</w:t>
      </w:r>
      <w:r>
        <w:t xml:space="preserve"> + 2H</w:t>
      </w:r>
      <w:r>
        <w:rPr>
          <w:vertAlign w:val="subscript"/>
        </w:rPr>
        <w:t>2</w:t>
      </w:r>
      <w:r>
        <w:t>O → K</w:t>
      </w:r>
      <w:r>
        <w:rPr>
          <w:vertAlign w:val="subscript"/>
        </w:rPr>
        <w:t>2</w:t>
      </w:r>
      <w:r>
        <w:t>SO</w:t>
      </w:r>
      <w:r>
        <w:rPr>
          <w:vertAlign w:val="subscript"/>
        </w:rPr>
        <w:t>4</w:t>
      </w:r>
      <w:r>
        <w:t xml:space="preserve"> + 2MnSO</w:t>
      </w:r>
      <w:r>
        <w:rPr>
          <w:vertAlign w:val="subscript"/>
        </w:rPr>
        <w:t>4</w:t>
      </w:r>
      <w:r>
        <w:t>+ 2H</w:t>
      </w:r>
      <w:r>
        <w:rPr>
          <w:vertAlign w:val="subscript"/>
        </w:rPr>
        <w:t>2</w:t>
      </w:r>
      <w:r>
        <w:t>SO</w:t>
      </w:r>
      <w:r>
        <w:rPr>
          <w:vertAlign w:val="subscript"/>
        </w:rPr>
        <w:t>4</w:t>
      </w:r>
      <w:r>
        <w:br/>
      </w:r>
      <w:r>
        <w:rPr>
          <w:b/>
        </w:rPr>
        <w:t>Câu 2 (2 điểm):</w:t>
      </w:r>
      <w:r>
        <w:t xml:space="preserve"> Đặt số mol Al là x, số mol Al</w:t>
      </w:r>
      <w:r>
        <w:rPr>
          <w:vertAlign w:val="subscript"/>
        </w:rPr>
        <w:t>4</w:t>
      </w:r>
      <w:r>
        <w:t>C</w:t>
      </w:r>
      <w:r>
        <w:rPr>
          <w:vertAlign w:val="subscript"/>
        </w:rPr>
        <w:t>3</w:t>
      </w:r>
      <w:r>
        <w:t xml:space="preserve"> là y mol</w:t>
      </w:r>
      <w:r>
        <w:br/>
      </w:r>
      <w:r>
        <w:t>→ x + y = 0,3 mol (1)</w:t>
      </w:r>
      <w:r>
        <w:br/>
      </w:r>
      <w:r>
        <w:t>Kết tủa là Al(OH)</w:t>
      </w:r>
      <w:r>
        <w:rPr>
          <w:vertAlign w:val="subscript"/>
        </w:rPr>
        <w:t>3</w:t>
      </w:r>
      <w:r>
        <w:t>: 0,6 mol</w:t>
      </w:r>
      <w:r>
        <w:br/>
      </w:r>
      <w:r>
        <w:t>Bảo toàn Al: x + 4y = 0,6 (2)</w:t>
      </w:r>
      <w:r>
        <w:br/>
      </w:r>
      <w:r>
        <w:t>Giải hệ phương trình được: x = 0,2 và y = 0,1</w:t>
      </w:r>
      <w:r>
        <w:br/>
      </w:r>
      <w:r>
        <w:t>Khí gồm H</w:t>
      </w:r>
      <w:r>
        <w:rPr>
          <w:vertAlign w:val="subscript"/>
        </w:rPr>
        <w:t>2</w:t>
      </w:r>
      <w:r>
        <w:t xml:space="preserve"> và CH</w:t>
      </w:r>
      <w:r>
        <w:rPr>
          <w:vertAlign w:val="subscript"/>
        </w:rPr>
        <w:t>4</w:t>
      </w:r>
      <w:r>
        <w:br/>
      </w:r>
      <w:r>
        <w:t>Bảo toàn e: có 2.n</w:t>
      </w:r>
      <w:r>
        <w:rPr>
          <w:vertAlign w:val="subscript"/>
        </w:rPr>
        <w:t>H2</w:t>
      </w:r>
      <w:r>
        <w:t xml:space="preserve"> = 3.nAl → n</w:t>
      </w:r>
      <w:r>
        <w:rPr>
          <w:vertAlign w:val="subscript"/>
        </w:rPr>
        <w:t>H2</w:t>
      </w:r>
      <w:r>
        <w:t xml:space="preserve"> = 0,3 mol</w:t>
      </w:r>
      <w:r>
        <w:br/>
      </w:r>
      <w:r>
        <w:t>Bảo toàn C: có n</w:t>
      </w:r>
      <w:r>
        <w:rPr>
          <w:vertAlign w:val="subscript"/>
        </w:rPr>
        <w:t>CH4</w:t>
      </w:r>
      <w:r>
        <w:t xml:space="preserve"> = 3.n</w:t>
      </w:r>
      <w:r>
        <w:rPr>
          <w:vertAlign w:val="subscript"/>
        </w:rPr>
        <w:t>Al4C3</w:t>
      </w:r>
      <w:r>
        <w:t xml:space="preserve"> = 0,3</w:t>
      </w:r>
      <w:r>
        <w:br/>
      </w:r>
      <w:r>
        <w:t>a = 0,3 + 0,3 = 0,6 mol.</w:t>
      </w:r>
      <w:r>
        <w:br/>
      </w:r>
      <w:r>
        <w:rPr>
          <w:b/>
        </w:rPr>
        <w:t>Câu 3 (2 điểm):</w:t>
      </w:r>
      <w:r>
        <w:t xml:space="preserve"> Gọi số mol CuCl</w:t>
      </w:r>
      <w:r>
        <w:rPr>
          <w:vertAlign w:val="subscript"/>
        </w:rPr>
        <w:t>2</w:t>
      </w:r>
      <w:r>
        <w:t xml:space="preserve"> và FeCl</w:t>
      </w:r>
      <w:r>
        <w:rPr>
          <w:vertAlign w:val="subscript"/>
        </w:rPr>
        <w:t>2</w:t>
      </w:r>
      <w:r>
        <w:t xml:space="preserve"> lần lượt là x và y (mol)</w:t>
      </w:r>
      <w:r>
        <w:br/>
      </w:r>
      <w:r>
        <w:t>PTHH:</w:t>
      </w:r>
      <w:r>
        <w:br/>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6655cf77938f472abad892debea4af29.jpg"/>
                    <pic:cNvPicPr/>
                  </pic:nvPicPr>
                  <pic:blipFill>
                    <a:blip r:embed="rId41"/>
                    <a:stretch>
                      <a:fillRect/>
                    </a:stretch>
                  </pic:blipFill>
                  <pic:spPr>
                    <a:xfrm>
                      <a:off x="0" y="0"/>
                      <a:ext cx="1905000" cy="1905000"/>
                    </a:xfrm>
                    <a:prstGeom prst="rect"/>
                  </pic:spPr>
                </pic:pic>
              </a:graphicData>
            </a:graphic>
          </wp:inline>
        </w:drawing>
      </w:r>
      <w:r>
        <w:br/>
      </w:r>
      <w:r>
        <w:t>m</w:t>
      </w:r>
      <w:r>
        <w:rPr>
          <w:vertAlign w:val="subscript"/>
        </w:rPr>
        <w:t>Cr↓</w:t>
      </w:r>
      <w:r>
        <w:t xml:space="preserve"> = 0,5 → 65 (x + y) – (64x + 56y) = 0,5</w:t>
      </w:r>
      <w:r>
        <w:br/>
      </w:r>
      <w:r>
        <w:t>→ x + 9y = 0,5 (1)</w:t>
      </w:r>
      <w:r>
        <w:br/>
      </w:r>
      <w:r>
        <w:t>Muối sau phản ứng là ZnCl</w:t>
      </w:r>
      <w:r>
        <w:rPr>
          <w:vertAlign w:val="subscript"/>
        </w:rPr>
        <w:t>2</w:t>
      </w:r>
      <w:r>
        <w:t>: 0,1 mol</w:t>
      </w:r>
      <w:r>
        <w:br/>
      </w:r>
      <w:r>
        <w:t>→ x + y = 0,1 (2)</w:t>
      </w:r>
      <w:r>
        <w:br/>
      </w:r>
      <w:r>
        <w:t>Giải hệ được: x = 0,05 và y = 0,05</w:t>
      </w:r>
      <w:r>
        <w:br/>
      </w:r>
      <w:r>
        <w:t>m</w:t>
      </w:r>
      <w:r>
        <w:rPr>
          <w:vertAlign w:val="subscript"/>
        </w:rPr>
        <w:t>CuCl2</w:t>
      </w:r>
      <w:r>
        <w:t xml:space="preserve"> = 0,05.135 = 6,75g;</w:t>
      </w:r>
      <w:r>
        <w:br/>
      </w:r>
      <w:r>
        <w:t>m</w:t>
      </w:r>
      <w:r>
        <w:rPr>
          <w:vertAlign w:val="subscript"/>
        </w:rPr>
        <w:t>FeCl2</w:t>
      </w:r>
      <w:r>
        <w:t xml:space="preserve"> = 0,05.127 = 6,35g.</w:t>
      </w:r>
      <w:r>
        <w:br/>
      </w:r>
      <w:r>
        <w:rPr>
          <w:b/>
        </w:rPr>
        <w:t>Chú ý:</w:t>
      </w:r>
      <w:r>
        <w:t xml:space="preserve"> HS làm theo cách khác đúng vẫn cho điểm tối đa.</w:t>
      </w:r>
      <w:r>
        <w:br/>
      </w:r>
      <w:r>
        <w:rPr>
          <w:i/>
        </w:rPr>
        <w:t>Để xem trọn bộ Đề thi Hóa học 12 có đáp án, Thầy/ cô vui lòng Tải xuống!</w:t>
      </w:r>
      <w:r>
        <w:br/>
      </w:r>
      <w:r>
        <w:rPr>
          <w:b/>
        </w:rPr>
        <w:t>Xem thêm các bộ đề thi lớp 12 chọn lọc, hay khác:</w:t>
      </w:r>
      <w:r>
        <w:br/>
      </w:r>
      <w:r>
        <w:t>Đề thi Học kì 2 Toán lớp 12 năm 2022 - 2023 có đáp án</w:t>
      </w:r>
      <w:r>
        <w:br/>
      </w:r>
      <w:r>
        <w:t>Đề thi Học kì 2 Tiếng Anh lớp 12 năm 2022 - 2023 có đáp án</w:t>
      </w:r>
      <w:r>
        <w:br/>
      </w:r>
      <w:r>
        <w:t>Đề thi Học kì 2 Địa Lí lớp 12 năm 2022 - 2023 có đáp án</w:t>
      </w:r>
      <w:r>
        <w:br/>
      </w:r>
      <w:r>
        <w:t>Đề thi Học kì 2 Vật lí lớp 12 năm 2022 - 2023 có đáp án</w:t>
      </w:r>
      <w:r>
        <w:br/>
      </w:r>
      <w:r>
        <w:t>Đề thi Học kì 2 Lịch sử lớp 12 năm 2022 - 2023 có đáp án</w:t>
      </w:r>
      <w:r>
        <w:br/>
      </w:r>
      <w:r>
        <w:t>Đề thi Học kì 2 GDCD lớp 12 năm 2022 - 2023 có đáp án</w:t>
      </w:r>
      <w:r>
        <w:br/>
      </w:r>
      <w:r>
        <w:t>Đề thi Học kì 2 Ngữ văn lớp 12 năm 2022 - 2023 có đáp án</w:t>
      </w:r>
      <w:r>
        <w:br/>
      </w:r>
      <w:r>
        <w:t>Đề thi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