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Học kì 1 Toán 12 (Kết nối tri thức) 2024 có đáp án</w:t>
      </w:r>
    </w:p>
    <w:p>
      <w:r>
        <w:t>Chỉ từ 150k mua trọn bộ Đề thi Toán 12 Học kì 1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Đề thi Học kì 1 Toán 12 (Kết nối tri thức) có đáp án</w:t>
      </w:r>
      <w:r>
        <w:br/>
      </w:r>
      <w:r>
        <w:rPr>
          <w:b/>
        </w:rPr>
        <w:t>Sở Giáo dục và Đào tạo ...</w:t>
      </w:r>
      <w:r>
        <w:br/>
      </w:r>
      <w:r>
        <w:rPr>
          <w:b/>
        </w:rPr>
        <w:t>Đề thi Học kì 1 - Kết nối tri thức</w:t>
      </w:r>
      <w:r>
        <w:br/>
      </w:r>
      <w:r>
        <w:rPr>
          <w:b/>
        </w:rPr>
        <w:t>Năm học ...</w:t>
      </w:r>
      <w:r>
        <w:br/>
      </w:r>
      <w:r>
        <w:rPr>
          <w:b/>
        </w:rPr>
        <w:t>Môn: Toán 12</w:t>
      </w:r>
      <w:r>
        <w:br/>
      </w:r>
      <w:r>
        <w:rPr>
          <w:i/>
        </w:rPr>
        <w:t>Thời gian làm bài: phút</w:t>
      </w:r>
      <w:r>
        <w:br/>
      </w:r>
      <w:r>
        <w:rPr>
          <w:b/>
        </w:rPr>
        <w:t>(Đề 1)</w:t>
      </w:r>
      <w:r>
        <w:br/>
      </w:r>
      <w:r>
        <w:rPr>
          <w:b/>
        </w:rPr>
        <w:t xml:space="preserve">PHẦN I. Câu trắc nghiệm nhiều phương án lựa chọn. </w:t>
      </w:r>
      <w:r>
        <w:t>Thí sinh trả lời từ câu 1 đến câu 12.</w:t>
      </w:r>
      <w:r>
        <w:br/>
      </w:r>
      <w:r>
        <w:t>Mỗi câu hỏi thí sinh chỉ chọn một phương án.</w:t>
      </w:r>
      <w:r>
        <w:br/>
      </w:r>
      <w:r>
        <w:drawing>
          <wp:inline xmlns:a="http://schemas.openxmlformats.org/drawingml/2006/main" xmlns:pic="http://schemas.openxmlformats.org/drawingml/2006/picture">
            <wp:extent cx="1885950" cy="2286000"/>
            <wp:docPr id="1" name="Picture 1"/>
            <wp:cNvGraphicFramePr>
              <a:graphicFrameLocks noChangeAspect="1"/>
            </wp:cNvGraphicFramePr>
            <a:graphic>
              <a:graphicData uri="http://schemas.openxmlformats.org/drawingml/2006/picture">
                <pic:pic>
                  <pic:nvPicPr>
                    <pic:cNvPr id="0" name="temp_inline_4ee054dceaf8401f9726da9ea00b98e8.jpg"/>
                    <pic:cNvPicPr/>
                  </pic:nvPicPr>
                  <pic:blipFill>
                    <a:blip r:embed="rId9"/>
                    <a:stretch>
                      <a:fillRect/>
                    </a:stretch>
                  </pic:blipFill>
                  <pic:spPr>
                    <a:xfrm>
                      <a:off x="0" y="0"/>
                      <a:ext cx="1885950" cy="2286000"/>
                    </a:xfrm>
                    <a:prstGeom prst="rect"/>
                  </pic:spPr>
                </pic:pic>
              </a:graphicData>
            </a:graphic>
          </wp:inline>
        </w:drawing>
      </w:r>
      <w:r>
        <w:rPr>
          <w:b/>
        </w:rPr>
        <w:t xml:space="preserve">Câu 1. </w:t>
      </w:r>
      <w:r>
        <w:t>Cho hàm số có đồ thị như hình bên. Khẳng định nào sau đây là đúng?</w:t>
      </w:r>
      <w:r>
        <w:br/>
      </w:r>
      <w:r>
        <w:rPr>
          <w:b/>
        </w:rPr>
        <w:t>A.</w:t>
      </w:r>
      <w:r>
        <w:t xml:space="preserve"> Hàm số nghịch biến trên khoảng </w:t>
      </w:r>
      <w:r>
        <w:t>(</w:t>
      </w:r>
      <w:r>
        <w:t>−</w:t>
      </w:r>
      <w:r>
        <w:t>∞</w:t>
      </w:r>
      <w:r>
        <w:t>;</w:t>
      </w:r>
      <w:r>
        <w:t>1</w:t>
      </w:r>
      <w:r>
        <w:t>)</w:t>
      </w:r>
      <w:r>
        <w:t>(−∞;1)</w:t>
      </w:r>
      <w:r>
        <w:t>.</w:t>
      </w:r>
      <w:r>
        <w:br/>
      </w:r>
      <w:r>
        <w:rPr>
          <w:b/>
        </w:rPr>
        <w:t>B.</w:t>
      </w:r>
      <w:r>
        <w:t xml:space="preserve"> Hàm số nghịch biến trên khoảng </w:t>
      </w:r>
      <w:r>
        <w:t>(</w:t>
      </w:r>
      <w:r>
        <w:t>−</w:t>
      </w:r>
      <w:r>
        <w:t>∞</w:t>
      </w:r>
      <w:r>
        <w:t>;</w:t>
      </w:r>
      <w:r>
        <w:t>0</w:t>
      </w:r>
      <w:r>
        <w:t>)</w:t>
      </w:r>
      <w:r>
        <w:t>(−∞;0)</w:t>
      </w:r>
      <w:r>
        <w:t>.</w:t>
      </w:r>
      <w:r>
        <w:br/>
      </w:r>
      <w:r>
        <w:rPr>
          <w:b/>
        </w:rPr>
        <w:t>C.</w:t>
      </w:r>
      <w:r>
        <w:t xml:space="preserve"> Hàm số nghịch biến trên khoảng </w:t>
      </w:r>
      <w:r>
        <w:t>(</w:t>
      </w:r>
      <w:r>
        <w:t>7</w:t>
      </w:r>
      <w:r>
        <w:t>3</w:t>
      </w:r>
      <w:r>
        <w:t>;</w:t>
      </w:r>
      <w:r>
        <w:t>+</w:t>
      </w:r>
      <w:r>
        <w:t>∞</w:t>
      </w:r>
      <w:r>
        <w:t>)</w:t>
      </w:r>
      <w:r>
        <w:t>((7)/(3);+∞)</w:t>
      </w:r>
      <w:r>
        <w:t>.</w:t>
      </w:r>
      <w:r>
        <w:br/>
      </w:r>
      <w:r>
        <w:rPr>
          <w:b/>
        </w:rPr>
        <w:t>D.</w:t>
      </w:r>
      <w:r>
        <w:t xml:space="preserve"> Hàm số đồng biến trên khoảng </w:t>
      </w:r>
      <w:r>
        <w:t>(</w:t>
      </w:r>
      <w:r>
        <w:t>−</w:t>
      </w:r>
      <w:r>
        <w:t>∞</w:t>
      </w:r>
      <w:r>
        <w:t>;</w:t>
      </w:r>
      <w:r>
        <w:t>1</w:t>
      </w:r>
      <w:r>
        <w:t>)</w:t>
      </w:r>
      <w:r>
        <w:t>(−∞;1)</w:t>
      </w:r>
      <w:r>
        <w:t>.</w:t>
      </w:r>
      <w:r>
        <w:t xml:space="preserve"> </w:t>
      </w:r>
      <w:r>
        <w:br/>
      </w:r>
      <w:r>
        <w:rPr>
          <w:b/>
        </w:rPr>
        <w:t xml:space="preserve">Câu 2. </w:t>
      </w:r>
      <w:r>
        <w:t xml:space="preserve">Cho hàm số </w:t>
      </w:r>
      <w:r>
        <w:t>y</w:t>
      </w:r>
      <w:r>
        <w:t>=</w:t>
      </w:r>
      <w:r>
        <w:t>f</w:t>
      </w:r>
      <w:r>
        <w:t>(</w:t>
      </w:r>
      <w:r>
        <w:t>x</w:t>
      </w:r>
      <w:r>
        <w:t>)</w:t>
      </w:r>
      <w:r>
        <w:t>y=f(x)</w:t>
      </w:r>
      <w:r>
        <w:t xml:space="preserve"> có bảng xét dấu đạo hàm như sau</w:t>
      </w:r>
      <w:r>
        <w:br/>
      </w:r>
      <w:r>
        <w:drawing>
          <wp:inline xmlns:a="http://schemas.openxmlformats.org/drawingml/2006/main" xmlns:pic="http://schemas.openxmlformats.org/drawingml/2006/picture">
            <wp:extent cx="4305300" cy="628650"/>
            <wp:docPr id="2" name="Picture 2"/>
            <wp:cNvGraphicFramePr>
              <a:graphicFrameLocks noChangeAspect="1"/>
            </wp:cNvGraphicFramePr>
            <a:graphic>
              <a:graphicData uri="http://schemas.openxmlformats.org/drawingml/2006/picture">
                <pic:pic>
                  <pic:nvPicPr>
                    <pic:cNvPr id="0" name="temp_inline_2eb2b1e33ca246289526d10027ef4677.jpg"/>
                    <pic:cNvPicPr/>
                  </pic:nvPicPr>
                  <pic:blipFill>
                    <a:blip r:embed="rId10"/>
                    <a:stretch>
                      <a:fillRect/>
                    </a:stretch>
                  </pic:blipFill>
                  <pic:spPr>
                    <a:xfrm>
                      <a:off x="0" y="0"/>
                      <a:ext cx="4305300" cy="628650"/>
                    </a:xfrm>
                    <a:prstGeom prst="rect"/>
                  </pic:spPr>
                </pic:pic>
              </a:graphicData>
            </a:graphic>
          </wp:inline>
        </w:drawing>
      </w:r>
      <w:r>
        <w:br/>
      </w:r>
      <w:r>
        <w:t xml:space="preserve">Giá trị lớn nhất của hàm số </w:t>
      </w:r>
      <w:r>
        <w:t>y</w:t>
      </w:r>
      <w:r>
        <w:t>=</w:t>
      </w:r>
      <w:r>
        <w:t>f</w:t>
      </w:r>
      <w:r>
        <w:t>(</w:t>
      </w:r>
      <w:r>
        <w:t>x</w:t>
      </w:r>
      <w:r>
        <w:t>)</w:t>
      </w:r>
      <w:r>
        <w:t>y=f(x)</w:t>
      </w:r>
      <w:r>
        <w:t xml:space="preserve"> trên đoạn </w:t>
      </w:r>
      <w:r>
        <w:t>(</w:t>
      </w:r>
      <w:r>
        <w:t>−</w:t>
      </w:r>
      <w:r>
        <w:t>1</w:t>
      </w:r>
      <w:r>
        <w:t>;</w:t>
      </w:r>
      <w:r>
        <w:t>+</w:t>
      </w:r>
      <w:r>
        <w:t>∞</w:t>
      </w:r>
      <w:r>
        <w:t>)</w:t>
      </w:r>
      <w:r>
        <w:t>(−1;+∞)</w:t>
      </w:r>
      <w:r>
        <w:t>.</w:t>
      </w:r>
      <w:r>
        <w:br/>
      </w:r>
      <w:r>
        <w:rPr>
          <w:b/>
        </w:rPr>
        <w:t xml:space="preserve">A. </w:t>
      </w:r>
      <w:r>
        <w:t>f</w:t>
      </w:r>
      <w:r>
        <w:t>(</w:t>
      </w:r>
      <w:r>
        <w:t>1</w:t>
      </w:r>
      <w:r>
        <w:t>)</w:t>
      </w:r>
      <w:r>
        <w:t>f(1)</w:t>
      </w:r>
      <w:r>
        <w:t>.</w:t>
      </w:r>
      <w:r>
        <w:t xml:space="preserve"> </w:t>
      </w:r>
      <w:r>
        <w:br/>
      </w:r>
      <w:r>
        <w:rPr>
          <w:b/>
        </w:rPr>
        <w:t xml:space="preserve">B. </w:t>
      </w:r>
      <w:r>
        <w:t>f</w:t>
      </w:r>
      <w:r>
        <w:t>(</w:t>
      </w:r>
      <w:r>
        <w:t>−</w:t>
      </w:r>
      <w:r>
        <w:t>2</w:t>
      </w:r>
      <w:r>
        <w:t>)</w:t>
      </w:r>
      <w:r>
        <w:t>f(−2)</w:t>
      </w:r>
      <w:r>
        <w:t>.</w:t>
      </w:r>
      <w:r>
        <w:t xml:space="preserve"> </w:t>
      </w:r>
      <w:r>
        <w:br/>
      </w:r>
      <w:r>
        <w:rPr>
          <w:b/>
        </w:rPr>
        <w:t xml:space="preserve">C. </w:t>
      </w:r>
      <w:r>
        <w:t>f</w:t>
      </w:r>
      <w:r>
        <w:t>(</w:t>
      </w:r>
      <w:r>
        <w:t>−</w:t>
      </w:r>
      <w:r>
        <w:t>1</w:t>
      </w:r>
      <w:r>
        <w:t>)</w:t>
      </w:r>
      <w:r>
        <w:t>f(−1)</w:t>
      </w:r>
      <w:r>
        <w:t>.</w:t>
      </w:r>
      <w:r>
        <w:t xml:space="preserve"> </w:t>
      </w:r>
      <w:r>
        <w:br/>
      </w:r>
      <w:r>
        <w:rPr>
          <w:b/>
        </w:rPr>
        <w:t>D.</w:t>
      </w:r>
      <w:r>
        <w:t xml:space="preserve"> </w:t>
      </w:r>
      <w:r>
        <w:t>f</w:t>
      </w:r>
      <w:r>
        <w:t>(</w:t>
      </w:r>
      <w:r>
        <w:t>0</w:t>
      </w:r>
      <w:r>
        <w:t>)</w:t>
      </w:r>
      <w:r>
        <w:t>f(0)</w:t>
      </w:r>
      <w:r>
        <w:t>.</w:t>
      </w:r>
      <w:r>
        <w:br/>
      </w:r>
      <w:r>
        <w:rPr>
          <w:b/>
        </w:rPr>
        <w:t xml:space="preserve">Câu 3. </w:t>
      </w:r>
      <w:r>
        <w:t xml:space="preserve">Tiệm cận ngang của đồ thị hàm số </w:t>
      </w:r>
      <w:r>
        <w:t>y</w:t>
      </w:r>
      <w:r>
        <w:t>=</w:t>
      </w:r>
      <w:r>
        <w:t>3</w:t>
      </w:r>
      <w:r>
        <w:t>x</w:t>
      </w:r>
      <w:r>
        <w:t>+</w:t>
      </w:r>
      <w:r>
        <w:t>1</w:t>
      </w:r>
      <w:r>
        <w:t>x</w:t>
      </w:r>
      <w:r>
        <w:t>−</w:t>
      </w:r>
      <w:r>
        <w:t>1</w:t>
      </w:r>
      <w:r>
        <w:t>y=(3x+1)/(x−1)</w:t>
      </w:r>
      <w:r>
        <w:t xml:space="preserve"> có phương trình</w:t>
      </w:r>
      <w:r>
        <w:br/>
      </w:r>
      <w:r>
        <w:rPr>
          <w:b/>
        </w:rPr>
        <w:t xml:space="preserve">A. </w:t>
      </w:r>
      <w:r>
        <w:t>y</w:t>
      </w:r>
      <w:r>
        <w:t>=</w:t>
      </w:r>
      <w:r>
        <w:t>1</w:t>
      </w:r>
      <w:r>
        <w:t>3</w:t>
      </w:r>
      <w:r>
        <w:t>y=(1)/(3)</w:t>
      </w:r>
      <w:r>
        <w:t>.</w:t>
      </w:r>
      <w:r>
        <w:t xml:space="preserve"> </w:t>
      </w:r>
      <w:r>
        <w:br/>
      </w:r>
      <w:r>
        <w:rPr>
          <w:b/>
        </w:rPr>
        <w:t xml:space="preserve">B. </w:t>
      </w:r>
      <w:r>
        <w:t>y</w:t>
      </w:r>
      <w:r>
        <w:t>=</w:t>
      </w:r>
      <w:r>
        <w:t>3</w:t>
      </w:r>
      <w:r>
        <w:t>y=3</w:t>
      </w:r>
      <w:r>
        <w:t>.</w:t>
      </w:r>
      <w:r>
        <w:t xml:space="preserve"> </w:t>
      </w:r>
      <w:r>
        <w:br/>
      </w:r>
      <w:r>
        <w:rPr>
          <w:b/>
        </w:rPr>
        <w:t xml:space="preserve">C. </w:t>
      </w:r>
      <w:r>
        <w:t>\(y =</w:t>
      </w:r>
      <w:r>
        <w:t xml:space="preserve"> </w:t>
      </w:r>
      <w:r>
        <w:t>- 1\)</w:t>
      </w:r>
      <w:r>
        <w:t>.</w:t>
      </w:r>
      <w:r>
        <w:t xml:space="preserve"> </w:t>
      </w:r>
      <w:r>
        <w:br/>
      </w:r>
      <w:r>
        <w:rPr>
          <w:b/>
        </w:rPr>
        <w:t>D.</w:t>
      </w:r>
      <w:r>
        <w:t xml:space="preserve"> </w:t>
      </w:r>
      <w:r>
        <w:t>y</w:t>
      </w:r>
      <w:r>
        <w:t>=</w:t>
      </w:r>
      <w:r>
        <w:t>1</w:t>
      </w:r>
      <w:r>
        <w:t>y=1</w:t>
      </w:r>
      <w:r>
        <w:t>.</w:t>
      </w:r>
      <w:r>
        <w:br/>
      </w:r>
      <w:r>
        <w:rPr>
          <w:b/>
        </w:rPr>
        <w:t xml:space="preserve">Câu 4. </w:t>
      </w:r>
      <w:r>
        <w:t xml:space="preserve">Cho hàm số bậc ba </w:t>
      </w:r>
      <w:r>
        <w:t>y</w:t>
      </w:r>
      <w:r>
        <w:t>=</w:t>
      </w:r>
      <w:r>
        <w:t>f</w:t>
      </w:r>
      <w:r>
        <w:t>(</w:t>
      </w:r>
      <w:r>
        <w:t>x</w:t>
      </w:r>
      <w:r>
        <w:t>)</w:t>
      </w:r>
      <w:r>
        <w:t>y=f(x)</w:t>
      </w:r>
      <w:r>
        <w:t xml:space="preserve"> có đồ thị là đường cong trong hình bên. Số nghiệm thực của phương trình </w:t>
      </w:r>
      <w:r>
        <w:t>\(f\left( x \right) =</w:t>
      </w:r>
      <w:r>
        <w:t xml:space="preserve"> </w:t>
      </w:r>
      <w:r>
        <w:t>- 1\)</w:t>
      </w:r>
      <w:r>
        <w:t xml:space="preserve"> là</w:t>
      </w:r>
      <w:r>
        <w:br/>
      </w:r>
      <w:r>
        <w:drawing>
          <wp:inline xmlns:a="http://schemas.openxmlformats.org/drawingml/2006/main" xmlns:pic="http://schemas.openxmlformats.org/drawingml/2006/picture">
            <wp:extent cx="1857375" cy="1724025"/>
            <wp:docPr id="3" name="Picture 3"/>
            <wp:cNvGraphicFramePr>
              <a:graphicFrameLocks noChangeAspect="1"/>
            </wp:cNvGraphicFramePr>
            <a:graphic>
              <a:graphicData uri="http://schemas.openxmlformats.org/drawingml/2006/picture">
                <pic:pic>
                  <pic:nvPicPr>
                    <pic:cNvPr id="0" name="temp_inline_ae8f88cbac6c49a3a0d4d0474a05864f.jpg"/>
                    <pic:cNvPicPr/>
                  </pic:nvPicPr>
                  <pic:blipFill>
                    <a:blip r:embed="rId11"/>
                    <a:stretch>
                      <a:fillRect/>
                    </a:stretch>
                  </pic:blipFill>
                  <pic:spPr>
                    <a:xfrm>
                      <a:off x="0" y="0"/>
                      <a:ext cx="1857375" cy="1724025"/>
                    </a:xfrm>
                    <a:prstGeom prst="rect"/>
                  </pic:spPr>
                </pic:pic>
              </a:graphicData>
            </a:graphic>
          </wp:inline>
        </w:drawing>
      </w:r>
      <w:r>
        <w:br/>
      </w:r>
      <w:r>
        <w:rPr>
          <w:b/>
        </w:rPr>
        <w:t xml:space="preserve">A. </w:t>
      </w:r>
      <w:r>
        <w:t>3.</w:t>
      </w:r>
      <w:r>
        <w:t xml:space="preserve"> </w:t>
      </w:r>
      <w:r>
        <w:br/>
      </w:r>
      <w:r>
        <w:rPr>
          <w:b/>
        </w:rPr>
        <w:t>B.</w:t>
      </w:r>
      <w:r>
        <w:t xml:space="preserve"> 1.</w:t>
      </w:r>
      <w:r>
        <w:t xml:space="preserve"> </w:t>
      </w:r>
      <w:r>
        <w:br/>
      </w:r>
      <w:r>
        <w:rPr>
          <w:b/>
        </w:rPr>
        <w:t xml:space="preserve">C. </w:t>
      </w:r>
      <w:r>
        <w:t>0.</w:t>
      </w:r>
      <w:r>
        <w:t xml:space="preserve"> </w:t>
      </w:r>
      <w:r>
        <w:br/>
      </w:r>
      <w:r>
        <w:rPr>
          <w:b/>
        </w:rPr>
        <w:t>D.</w:t>
      </w:r>
      <w:r>
        <w:t xml:space="preserve"> 2.</w:t>
      </w:r>
      <w:r>
        <w:br/>
      </w:r>
      <w:r>
        <w:rPr>
          <w:b/>
        </w:rPr>
        <w:t xml:space="preserve">Câu 5. </w:t>
      </w:r>
      <w:r>
        <w:t xml:space="preserve">Cho hàm số </w:t>
      </w:r>
      <w:r>
        <w:t>y</w:t>
      </w:r>
      <w:r>
        <w:t>=</w:t>
      </w:r>
      <w:r>
        <w:t>2</w:t>
      </w:r>
      <w:r>
        <w:t>x</w:t>
      </w:r>
      <w:r>
        <w:t>+</w:t>
      </w:r>
      <w:r>
        <w:t>8</w:t>
      </w:r>
      <w:r>
        <w:t>5</w:t>
      </w:r>
      <w:r>
        <w:t>x</w:t>
      </w:r>
      <w:r>
        <w:t>−</w:t>
      </w:r>
      <w:r>
        <w:t>9</w:t>
      </w:r>
      <w:r>
        <w:t>y=(2x+8)/(5x−9)</w:t>
      </w:r>
      <w:r>
        <w:t>. Hàm số nghịch biến trên khoảng nào trong các khoảng sau?</w:t>
      </w:r>
      <w:r>
        <w:br/>
      </w:r>
      <w:r>
        <w:rPr>
          <w:b/>
        </w:rPr>
        <w:t xml:space="preserve">A. </w:t>
      </w:r>
      <w:r>
        <w:t>(</w:t>
      </w:r>
      <w:r>
        <w:t>−</w:t>
      </w:r>
      <w:r>
        <w:t>∞</w:t>
      </w:r>
      <w:r>
        <w:t>;</w:t>
      </w:r>
      <w:r>
        <w:t>5</w:t>
      </w:r>
      <w:r>
        <w:t>)</w:t>
      </w:r>
      <w:r>
        <w:t>(−∞;5)</w:t>
      </w:r>
      <w:r>
        <w:t>.</w:t>
      </w:r>
      <w:r>
        <w:t xml:space="preserve"> </w:t>
      </w:r>
      <w:r>
        <w:br/>
      </w:r>
      <w:r>
        <w:rPr>
          <w:b/>
        </w:rPr>
        <w:t xml:space="preserve">B. </w:t>
      </w:r>
      <w:r>
        <w:t>(</w:t>
      </w:r>
      <w:r>
        <w:t>−</w:t>
      </w:r>
      <w:r>
        <w:t>∞</w:t>
      </w:r>
      <w:r>
        <w:t>;</w:t>
      </w:r>
      <w:r>
        <w:t>+</w:t>
      </w:r>
      <w:r>
        <w:t>∞</w:t>
      </w:r>
      <w:r>
        <w:t>)</w:t>
      </w:r>
      <w:r>
        <w:t>(−∞;+∞)</w:t>
      </w:r>
      <w:r>
        <w:t>.</w:t>
      </w:r>
      <w:r>
        <w:t xml:space="preserve"> </w:t>
      </w:r>
      <w:r>
        <w:br/>
      </w:r>
      <w:r>
        <w:rPr>
          <w:b/>
        </w:rPr>
        <w:t xml:space="preserve">C. </w:t>
      </w:r>
      <w:r>
        <w:t>(</w:t>
      </w:r>
      <w:r>
        <w:t>0</w:t>
      </w:r>
      <w:r>
        <w:t>;</w:t>
      </w:r>
      <w:r>
        <w:t>+</w:t>
      </w:r>
      <w:r>
        <w:t>∞</w:t>
      </w:r>
      <w:r>
        <w:t>)</w:t>
      </w:r>
      <w:r>
        <w:t>(0;+∞)</w:t>
      </w:r>
      <w:r>
        <w:t>.</w:t>
      </w:r>
      <w:r>
        <w:t xml:space="preserve"> </w:t>
      </w:r>
      <w:r>
        <w:br/>
      </w:r>
      <w:r>
        <w:rPr>
          <w:b/>
        </w:rPr>
        <w:t>D.</w:t>
      </w:r>
      <w:r>
        <w:t xml:space="preserve"> </w:t>
      </w:r>
      <w:r>
        <w:t>(</w:t>
      </w:r>
      <w:r>
        <w:t>2</w:t>
      </w:r>
      <w:r>
        <w:t>;</w:t>
      </w:r>
      <w:r>
        <w:t>+</w:t>
      </w:r>
      <w:r>
        <w:t>∞</w:t>
      </w:r>
      <w:r>
        <w:t>)</w:t>
      </w:r>
      <w:r>
        <w:t>(2;+∞)</w:t>
      </w:r>
      <w:r>
        <w:t>.</w:t>
      </w:r>
      <w:r>
        <w:br/>
      </w:r>
      <w:r>
        <w:rPr>
          <w:b/>
        </w:rPr>
        <w:t xml:space="preserve">Câu 6. </w:t>
      </w:r>
      <w:r>
        <w:t xml:space="preserve">Đồ thị của hàm số </w:t>
      </w:r>
      <w:r>
        <w:t>y</w:t>
      </w:r>
      <w:r>
        <w:t>=</w:t>
      </w:r>
      <w:r>
        <w:t>x</w:t>
      </w:r>
      <w:r>
        <w:t>−</w:t>
      </w:r>
      <w:r>
        <w:t>2</w:t>
      </w:r>
      <w:r>
        <w:t>x</w:t>
      </w:r>
      <w:r>
        <w:t>+</w:t>
      </w:r>
      <w:r>
        <w:t>1</w:t>
      </w:r>
      <w:r>
        <w:t>y=(x−2)/(x+1)</w:t>
      </w:r>
      <w:r>
        <w:t xml:space="preserve"> là</w:t>
      </w:r>
      <w:r>
        <w:br/>
      </w:r>
      <w:r>
        <w:drawing>
          <wp:inline xmlns:a="http://schemas.openxmlformats.org/drawingml/2006/main" xmlns:pic="http://schemas.openxmlformats.org/drawingml/2006/picture">
            <wp:extent cx="5029200" cy="2847975"/>
            <wp:docPr id="4" name="Picture 4"/>
            <wp:cNvGraphicFramePr>
              <a:graphicFrameLocks noChangeAspect="1"/>
            </wp:cNvGraphicFramePr>
            <a:graphic>
              <a:graphicData uri="http://schemas.openxmlformats.org/drawingml/2006/picture">
                <pic:pic>
                  <pic:nvPicPr>
                    <pic:cNvPr id="0" name="temp_inline_57cec9f6756a4bfdbbaedb0dcc5392fb.jpg"/>
                    <pic:cNvPicPr/>
                  </pic:nvPicPr>
                  <pic:blipFill>
                    <a:blip r:embed="rId12"/>
                    <a:stretch>
                      <a:fillRect/>
                    </a:stretch>
                  </pic:blipFill>
                  <pic:spPr>
                    <a:xfrm>
                      <a:off x="0" y="0"/>
                      <a:ext cx="5029200" cy="2847975"/>
                    </a:xfrm>
                    <a:prstGeom prst="rect"/>
                  </pic:spPr>
                </pic:pic>
              </a:graphicData>
            </a:graphic>
          </wp:inline>
        </w:drawing>
      </w:r>
      <w:r>
        <w:br/>
      </w:r>
      <w:r>
        <w:rPr>
          <w:b/>
        </w:rPr>
        <w:t xml:space="preserve">Câu 7. </w:t>
      </w:r>
      <w:r>
        <w:t xml:space="preserve">Cho </w:t>
      </w:r>
      <w:r>
        <w:t>O</w:t>
      </w:r>
      <w:r>
        <w:t>O</w:t>
      </w:r>
      <w:r>
        <w:t xml:space="preserve"> là tâm hình bình hành </w:t>
      </w:r>
      <w:r>
        <w:t>A</w:t>
      </w:r>
      <w:r>
        <w:t>B</w:t>
      </w:r>
      <w:r>
        <w:t>C</w:t>
      </w:r>
      <w:r>
        <w:t>D</w:t>
      </w:r>
      <w:r>
        <w:t>ABCD</w:t>
      </w:r>
      <w:r>
        <w:t xml:space="preserve">. Hỏi vectơ </w:t>
      </w:r>
      <w:r>
        <w:t>\(\overrightarrow {AO}</w:t>
      </w:r>
      <w:r>
        <w:t xml:space="preserve"> </w:t>
      </w:r>
      <w:r>
        <w:t>- \overrightarrow {DO} \)</w:t>
      </w:r>
      <w:r>
        <w:t xml:space="preserve"> bằng vectơ nào?</w:t>
      </w:r>
      <w:r>
        <w:br/>
      </w:r>
      <w:r>
        <w:drawing>
          <wp:inline xmlns:a="http://schemas.openxmlformats.org/drawingml/2006/main" xmlns:pic="http://schemas.openxmlformats.org/drawingml/2006/picture">
            <wp:extent cx="2066924" cy="1019174"/>
            <wp:docPr id="5" name="Picture 5"/>
            <wp:cNvGraphicFramePr>
              <a:graphicFrameLocks noChangeAspect="1"/>
            </wp:cNvGraphicFramePr>
            <a:graphic>
              <a:graphicData uri="http://schemas.openxmlformats.org/drawingml/2006/picture">
                <pic:pic>
                  <pic:nvPicPr>
                    <pic:cNvPr id="0" name="temp_inline_cd51068af6fa42b4acf6c92c17f39084.jpg"/>
                    <pic:cNvPicPr/>
                  </pic:nvPicPr>
                  <pic:blipFill>
                    <a:blip r:embed="rId13"/>
                    <a:stretch>
                      <a:fillRect/>
                    </a:stretch>
                  </pic:blipFill>
                  <pic:spPr>
                    <a:xfrm>
                      <a:off x="0" y="0"/>
                      <a:ext cx="2066924" cy="1019174"/>
                    </a:xfrm>
                    <a:prstGeom prst="rect"/>
                  </pic:spPr>
                </pic:pic>
              </a:graphicData>
            </a:graphic>
          </wp:inline>
        </w:drawing>
      </w:r>
      <w:r>
        <w:br/>
      </w:r>
      <w:r>
        <w:rPr>
          <w:b/>
        </w:rPr>
        <w:t xml:space="preserve">A. </w:t>
      </w:r>
      <w:r>
        <w:t>−</w:t>
      </w:r>
      <w:r>
        <w:t>−</w:t>
      </w:r>
      <w:r>
        <w:t>→</w:t>
      </w:r>
      <w:r>
        <w:t>B</w:t>
      </w:r>
      <w:r>
        <w:t>A</w:t>
      </w:r>
      <w:r>
        <w:t>BA→</w:t>
      </w:r>
      <w:r>
        <w:t>.</w:t>
      </w:r>
      <w:r>
        <w:t xml:space="preserve"> </w:t>
      </w:r>
      <w:r>
        <w:br/>
      </w:r>
      <w:r>
        <w:rPr>
          <w:b/>
        </w:rPr>
        <w:t xml:space="preserve">B. </w:t>
      </w:r>
      <w:r>
        <w:t>−</w:t>
      </w:r>
      <w:r>
        <w:t>−</w:t>
      </w:r>
      <w:r>
        <w:t>→</w:t>
      </w:r>
      <w:r>
        <w:t>A</w:t>
      </w:r>
      <w:r>
        <w:t>D</w:t>
      </w:r>
      <w:r>
        <w:t>AD→</w:t>
      </w:r>
      <w:r>
        <w:t>.</w:t>
      </w:r>
      <w:r>
        <w:t xml:space="preserve"> </w:t>
      </w:r>
      <w:r>
        <w:br/>
      </w:r>
      <w:r>
        <w:rPr>
          <w:b/>
        </w:rPr>
        <w:t xml:space="preserve">C. </w:t>
      </w:r>
      <w:r>
        <w:t>−</w:t>
      </w:r>
      <w:r>
        <w:t>−</w:t>
      </w:r>
      <w:r>
        <w:t>→</w:t>
      </w:r>
      <w:r>
        <w:t>D</w:t>
      </w:r>
      <w:r>
        <w:t>C</w:t>
      </w:r>
      <w:r>
        <w:t>DC→</w:t>
      </w:r>
      <w:r>
        <w:t>.</w:t>
      </w:r>
      <w:r>
        <w:t xml:space="preserve"> </w:t>
      </w:r>
      <w:r>
        <w:br/>
      </w:r>
      <w:r>
        <w:rPr>
          <w:b/>
        </w:rPr>
        <w:t>D.</w:t>
      </w:r>
      <w:r>
        <w:t xml:space="preserve"> </w:t>
      </w:r>
      <w:r>
        <w:t>−</w:t>
      </w:r>
      <w:r>
        <w:t>−</w:t>
      </w:r>
      <w:r>
        <w:t>→</w:t>
      </w:r>
      <w:r>
        <w:t>A</w:t>
      </w:r>
      <w:r>
        <w:t>C</w:t>
      </w:r>
      <w:r>
        <w:t>AC→</w:t>
      </w:r>
      <w:r>
        <w:t>.</w:t>
      </w:r>
      <w:r>
        <w:br/>
      </w:r>
      <w:r>
        <w:rPr>
          <w:b/>
        </w:rPr>
        <w:t xml:space="preserve">Câu 8. </w:t>
      </w:r>
      <w:r>
        <w:t xml:space="preserve">Trong không gian </w:t>
      </w:r>
      <w:r>
        <w:t>O</w:t>
      </w:r>
      <w:r>
        <w:t>x</w:t>
      </w:r>
      <w:r>
        <w:t>y</w:t>
      </w:r>
      <w:r>
        <w:t>z</w:t>
      </w:r>
      <w:r>
        <w:t>Oxyz</w:t>
      </w:r>
      <w:r>
        <w:t xml:space="preserve">, cho </w:t>
      </w:r>
      <w:r>
        <w:t>\(\overrightarrow a</w:t>
      </w:r>
      <w:r>
        <w:t xml:space="preserve"> </w:t>
      </w:r>
      <w:r>
        <w:t>=</w:t>
      </w:r>
      <w:r>
        <w:t xml:space="preserve"> </w:t>
      </w:r>
      <w:r>
        <w:t>- \overrightarrow i</w:t>
      </w:r>
      <w:r>
        <w:t xml:space="preserve"> </w:t>
      </w:r>
      <w:r>
        <w:t>+ 2\overrightarrow j</w:t>
      </w:r>
      <w:r>
        <w:t xml:space="preserve"> </w:t>
      </w:r>
      <w:r>
        <w:t>- 3\overrightarrow k \)</w:t>
      </w:r>
      <w:r>
        <w:t xml:space="preserve">. Tọa độ của vectơ </w:t>
      </w:r>
      <w:r>
        <w:t>→</w:t>
      </w:r>
      <w:r>
        <w:t>a</w:t>
      </w:r>
      <w:r>
        <w:t>a→</w:t>
      </w:r>
      <w:r>
        <w:t xml:space="preserve"> là</w:t>
      </w:r>
      <w:r>
        <w:br/>
      </w:r>
      <w:r>
        <w:rPr>
          <w:b/>
        </w:rPr>
        <w:t xml:space="preserve">A. </w:t>
      </w:r>
      <w:r>
        <w:t>(</w:t>
      </w:r>
      <w:r>
        <w:t>2</w:t>
      </w:r>
      <w:r>
        <w:t>;</w:t>
      </w:r>
      <w:r>
        <w:t>−</w:t>
      </w:r>
      <w:r>
        <w:t>1</w:t>
      </w:r>
      <w:r>
        <w:t>;</w:t>
      </w:r>
      <w:r>
        <w:t>−</w:t>
      </w:r>
      <w:r>
        <w:t>3</w:t>
      </w:r>
      <w:r>
        <w:t>)</w:t>
      </w:r>
      <w:r>
        <w:t>(2;−1;−3)</w:t>
      </w:r>
      <w:r>
        <w:t>.</w:t>
      </w:r>
      <w:r>
        <w:t xml:space="preserve"> </w:t>
      </w:r>
      <w:r>
        <w:br/>
      </w:r>
      <w:r>
        <w:rPr>
          <w:b/>
        </w:rPr>
        <w:t xml:space="preserve">B. </w:t>
      </w:r>
      <w:r>
        <w:t>(</w:t>
      </w:r>
      <w:r>
        <w:t>−</w:t>
      </w:r>
      <w:r>
        <w:t>3</w:t>
      </w:r>
      <w:r>
        <w:t>;</w:t>
      </w:r>
      <w:r>
        <w:t>2</w:t>
      </w:r>
      <w:r>
        <w:t>;</w:t>
      </w:r>
      <w:r>
        <w:t>−</w:t>
      </w:r>
      <w:r>
        <w:t>1</w:t>
      </w:r>
      <w:r>
        <w:t>)</w:t>
      </w:r>
      <w:r>
        <w:t>(−3;2;−1)</w:t>
      </w:r>
      <w:r>
        <w:t>.</w:t>
      </w:r>
      <w:r>
        <w:t xml:space="preserve"> </w:t>
      </w:r>
      <w:r>
        <w:br/>
      </w:r>
      <w:r>
        <w:rPr>
          <w:b/>
        </w:rPr>
        <w:t xml:space="preserve">C. </w:t>
      </w:r>
      <w:r>
        <w:t>(</w:t>
      </w:r>
      <w:r>
        <w:t>2</w:t>
      </w:r>
      <w:r>
        <w:t>;</w:t>
      </w:r>
      <w:r>
        <w:t>−</w:t>
      </w:r>
      <w:r>
        <w:t>3</w:t>
      </w:r>
      <w:r>
        <w:t>;</w:t>
      </w:r>
      <w:r>
        <w:t>−</w:t>
      </w:r>
      <w:r>
        <w:t>1</w:t>
      </w:r>
      <w:r>
        <w:t>)</w:t>
      </w:r>
      <w:r>
        <w:t>(2;−3;−1)</w:t>
      </w:r>
      <w:r>
        <w:t>.</w:t>
      </w:r>
      <w:r>
        <w:t xml:space="preserve"> </w:t>
      </w:r>
      <w:r>
        <w:br/>
      </w:r>
      <w:r>
        <w:rPr>
          <w:b/>
        </w:rPr>
        <w:t>D.</w:t>
      </w:r>
      <w:r>
        <w:t xml:space="preserve"> </w:t>
      </w:r>
      <w:r>
        <w:t>(</w:t>
      </w:r>
      <w:r>
        <w:t>−</w:t>
      </w:r>
      <w:r>
        <w:t>1</w:t>
      </w:r>
      <w:r>
        <w:t>;</w:t>
      </w:r>
      <w:r>
        <w:t>2</w:t>
      </w:r>
      <w:r>
        <w:t>;</w:t>
      </w:r>
      <w:r>
        <w:t>−</w:t>
      </w:r>
      <w:r>
        <w:t>3</w:t>
      </w:r>
      <w:r>
        <w:t>)</w:t>
      </w:r>
      <w:r>
        <w:t>(−1;2;−3)</w:t>
      </w:r>
      <w:r>
        <w:t>.</w:t>
      </w:r>
      <w:r>
        <w:br/>
      </w:r>
      <w:r>
        <w:rPr>
          <w:b/>
        </w:rPr>
        <w:t xml:space="preserve">Câu 9. </w:t>
      </w:r>
      <w:r>
        <w:t xml:space="preserve">Cho tứ diện </w:t>
      </w:r>
      <w:r>
        <w:t>S</w:t>
      </w:r>
      <w:r>
        <w:t>.</w:t>
      </w:r>
      <w:r>
        <w:t>A</w:t>
      </w:r>
      <w:r>
        <w:t>B</w:t>
      </w:r>
      <w:r>
        <w:t>C</w:t>
      </w:r>
      <w:r>
        <w:t>S.ABC</w:t>
      </w:r>
      <w:r>
        <w:t xml:space="preserve"> có đáy là tam giác đều cạnh </w:t>
      </w:r>
      <w:r>
        <w:t>a</w:t>
      </w:r>
      <w:r>
        <w:t>a</w:t>
      </w:r>
      <w:r>
        <w:t xml:space="preserve">, </w:t>
      </w:r>
      <w:r>
        <w:t>S</w:t>
      </w:r>
      <w:r>
        <w:t>B</w:t>
      </w:r>
      <w:r>
        <w:t>SB</w:t>
      </w:r>
      <w:r>
        <w:t xml:space="preserve"> vuông góc với đáy và </w:t>
      </w:r>
      <w:r>
        <w:t>S</w:t>
      </w:r>
      <w:r>
        <w:t>B</w:t>
      </w:r>
      <w:r>
        <w:t>=</w:t>
      </w:r>
      <w:r>
        <w:t>√</w:t>
      </w:r>
      <w:r>
        <w:t>3</w:t>
      </w:r>
      <w:r>
        <w:t>a</w:t>
      </w:r>
      <w:r>
        <w:t>SB=√(3)a</w:t>
      </w:r>
      <w:r>
        <w:t xml:space="preserve">. </w:t>
      </w:r>
      <w:r>
        <w:t xml:space="preserve">Góc giữa hai vectơ </w:t>
      </w:r>
      <w:r>
        <w:t>(</w:t>
      </w:r>
      <w:r>
        <w:t>−</w:t>
      </w:r>
      <w:r>
        <w:t>−</w:t>
      </w:r>
      <w:r>
        <w:t>→</w:t>
      </w:r>
      <w:r>
        <w:t>A</w:t>
      </w:r>
      <w:r>
        <w:t>B</w:t>
      </w:r>
      <w:r>
        <w:t>,</w:t>
      </w:r>
      <w:r>
        <w:t>−</w:t>
      </w:r>
      <w:r>
        <w:t>→</w:t>
      </w:r>
      <w:r>
        <w:t>A</w:t>
      </w:r>
      <w:r>
        <w:t>S</w:t>
      </w:r>
      <w:r>
        <w:t>)</w:t>
      </w:r>
      <w:r>
        <w:t>(AB→,AS→)</w:t>
      </w:r>
      <w:r>
        <w:t xml:space="preserve"> là</w:t>
      </w:r>
      <w:r>
        <w:br/>
      </w:r>
      <w:r>
        <w:drawing>
          <wp:inline xmlns:a="http://schemas.openxmlformats.org/drawingml/2006/main" xmlns:pic="http://schemas.openxmlformats.org/drawingml/2006/picture">
            <wp:extent cx="1400175" cy="1428750"/>
            <wp:docPr id="6" name="Picture 6"/>
            <wp:cNvGraphicFramePr>
              <a:graphicFrameLocks noChangeAspect="1"/>
            </wp:cNvGraphicFramePr>
            <a:graphic>
              <a:graphicData uri="http://schemas.openxmlformats.org/drawingml/2006/picture">
                <pic:pic>
                  <pic:nvPicPr>
                    <pic:cNvPr id="0" name="temp_inline_c2013f55576e428dab0e9bb2c9a9c751.jpg"/>
                    <pic:cNvPicPr/>
                  </pic:nvPicPr>
                  <pic:blipFill>
                    <a:blip r:embed="rId14"/>
                    <a:stretch>
                      <a:fillRect/>
                    </a:stretch>
                  </pic:blipFill>
                  <pic:spPr>
                    <a:xfrm>
                      <a:off x="0" y="0"/>
                      <a:ext cx="1400175" cy="1428750"/>
                    </a:xfrm>
                    <a:prstGeom prst="rect"/>
                  </pic:spPr>
                </pic:pic>
              </a:graphicData>
            </a:graphic>
          </wp:inline>
        </w:drawing>
      </w:r>
      <w:r>
        <w:br/>
      </w:r>
      <w:r>
        <w:rPr>
          <w:b/>
        </w:rPr>
        <w:t xml:space="preserve">A. </w:t>
      </w:r>
      <w:r>
        <w:t>60</w:t>
      </w:r>
      <w:r>
        <w:t>∘</w:t>
      </w:r>
      <w:r>
        <w:t>60^(∘)</w:t>
      </w:r>
      <w:r>
        <w:t>.</w:t>
      </w:r>
      <w:r>
        <w:t xml:space="preserve"> </w:t>
      </w:r>
      <w:r>
        <w:br/>
      </w:r>
      <w:r>
        <w:rPr>
          <w:b/>
        </w:rPr>
        <w:t xml:space="preserve">B. </w:t>
      </w:r>
      <w:r>
        <w:t>30</w:t>
      </w:r>
      <w:r>
        <w:t>∘</w:t>
      </w:r>
      <w:r>
        <w:t>30^(∘)</w:t>
      </w:r>
      <w:r>
        <w:t>.</w:t>
      </w:r>
      <w:r>
        <w:t xml:space="preserve"> </w:t>
      </w:r>
      <w:r>
        <w:br/>
      </w:r>
      <w:r>
        <w:rPr>
          <w:b/>
        </w:rPr>
        <w:t xml:space="preserve">C. </w:t>
      </w:r>
      <w:r>
        <w:t>45</w:t>
      </w:r>
      <w:r>
        <w:t>∘</w:t>
      </w:r>
      <w:r>
        <w:t>45^(∘)</w:t>
      </w:r>
      <w:r>
        <w:t>.</w:t>
      </w:r>
      <w:r>
        <w:t xml:space="preserve"> </w:t>
      </w:r>
      <w:r>
        <w:br/>
      </w:r>
      <w:r>
        <w:rPr>
          <w:b/>
        </w:rPr>
        <w:t>D.</w:t>
      </w:r>
      <w:r>
        <w:t xml:space="preserve"> </w:t>
      </w:r>
      <w:r>
        <w:t>90</w:t>
      </w:r>
      <w:r>
        <w:t>∘</w:t>
      </w:r>
      <w:r>
        <w:t>90^(∘)</w:t>
      </w:r>
      <w:r>
        <w:t>.</w:t>
      </w:r>
      <w:r>
        <w:br/>
      </w:r>
      <w:r>
        <w:rPr>
          <w:b/>
        </w:rPr>
        <w:t xml:space="preserve">Câu 10. </w:t>
      </w:r>
      <w:r>
        <w:t xml:space="preserve">Cho tam giác </w:t>
      </w:r>
      <w:r>
        <w:t>A</w:t>
      </w:r>
      <w:r>
        <w:t>B</w:t>
      </w:r>
      <w:r>
        <w:t>C</w:t>
      </w:r>
      <w:r>
        <w:t>ABC</w:t>
      </w:r>
      <w:r>
        <w:t xml:space="preserve"> biết </w:t>
      </w:r>
      <w:r>
        <w:t>A</w:t>
      </w:r>
      <w:r>
        <w:t>(</w:t>
      </w:r>
      <w:r>
        <w:t>2</w:t>
      </w:r>
      <w:r>
        <w:t>;</w:t>
      </w:r>
      <w:r>
        <w:t>−</w:t>
      </w:r>
      <w:r>
        <w:t>1</w:t>
      </w:r>
      <w:r>
        <w:t>;</w:t>
      </w:r>
      <w:r>
        <w:t>3</w:t>
      </w:r>
      <w:r>
        <w:t>)</w:t>
      </w:r>
      <w:r>
        <w:t>A(2;−1;3)</w:t>
      </w:r>
      <w:r>
        <w:t xml:space="preserve"> và trọng tâm của tam giác có tọa độ là </w:t>
      </w:r>
      <w:r>
        <w:t>G</w:t>
      </w:r>
      <w:r>
        <w:t>(</w:t>
      </w:r>
      <w:r>
        <w:t>2</w:t>
      </w:r>
      <w:r>
        <w:t>;</w:t>
      </w:r>
      <w:r>
        <w:t>1</w:t>
      </w:r>
      <w:r>
        <w:t>;</w:t>
      </w:r>
      <w:r>
        <w:t>0</w:t>
      </w:r>
      <w:r>
        <w:t>)</w:t>
      </w:r>
      <w:r>
        <w:t>G(2;1;0)</w:t>
      </w:r>
      <w:r>
        <w:t xml:space="preserve">. Khi đó </w:t>
      </w:r>
      <w:r>
        <w:t>\(\overrightarrow {AB}</w:t>
      </w:r>
      <w:r>
        <w:t xml:space="preserve"> </w:t>
      </w:r>
      <w:r>
        <w:t>+ \overrightarrow {AC} \)</w:t>
      </w:r>
      <w:r>
        <w:t xml:space="preserve"> có tọa độ là</w:t>
      </w:r>
      <w:r>
        <w:br/>
      </w:r>
      <w:r>
        <w:rPr>
          <w:b/>
        </w:rPr>
        <w:t xml:space="preserve">A. </w:t>
      </w:r>
      <w:r>
        <w:t>(</w:t>
      </w:r>
      <w:r>
        <w:t>0</w:t>
      </w:r>
      <w:r>
        <w:t>;</w:t>
      </w:r>
      <w:r>
        <w:t>−</w:t>
      </w:r>
      <w:r>
        <w:t>9</w:t>
      </w:r>
      <w:r>
        <w:t>;</w:t>
      </w:r>
      <w:r>
        <w:t>9</w:t>
      </w:r>
      <w:r>
        <w:t>)</w:t>
      </w:r>
      <w:r>
        <w:t>(0;−9;9)</w:t>
      </w:r>
      <w:r>
        <w:t>.</w:t>
      </w:r>
      <w:r>
        <w:t xml:space="preserve"> </w:t>
      </w:r>
      <w:r>
        <w:br/>
      </w:r>
      <w:r>
        <w:rPr>
          <w:b/>
        </w:rPr>
        <w:t xml:space="preserve">B. </w:t>
      </w:r>
      <w:r>
        <w:t>(</w:t>
      </w:r>
      <w:r>
        <w:t>0</w:t>
      </w:r>
      <w:r>
        <w:t>;</w:t>
      </w:r>
      <w:r>
        <w:t>6</w:t>
      </w:r>
      <w:r>
        <w:t>;</w:t>
      </w:r>
      <w:r>
        <w:t>9</w:t>
      </w:r>
      <w:r>
        <w:t>)</w:t>
      </w:r>
      <w:r>
        <w:t>(0;6;9)</w:t>
      </w:r>
      <w:r>
        <w:t>.</w:t>
      </w:r>
      <w:r>
        <w:t xml:space="preserve"> </w:t>
      </w:r>
      <w:r>
        <w:br/>
      </w:r>
      <w:r>
        <w:rPr>
          <w:b/>
        </w:rPr>
        <w:t xml:space="preserve">C. </w:t>
      </w:r>
      <w:r>
        <w:t>(</w:t>
      </w:r>
      <w:r>
        <w:t>0</w:t>
      </w:r>
      <w:r>
        <w:t>;</w:t>
      </w:r>
      <w:r>
        <w:t>9</w:t>
      </w:r>
      <w:r>
        <w:t>;</w:t>
      </w:r>
      <w:r>
        <w:t>−</w:t>
      </w:r>
      <w:r>
        <w:t>9</w:t>
      </w:r>
      <w:r>
        <w:t>)</w:t>
      </w:r>
      <w:r>
        <w:t>(0;9;−9)</w:t>
      </w:r>
      <w:r>
        <w:t>.</w:t>
      </w:r>
      <w:r>
        <w:t xml:space="preserve"> </w:t>
      </w:r>
      <w:r>
        <w:br/>
      </w:r>
      <w:r>
        <w:rPr>
          <w:b/>
        </w:rPr>
        <w:t>D.</w:t>
      </w:r>
      <w:r>
        <w:t xml:space="preserve"> </w:t>
      </w:r>
      <w:r>
        <w:t>(</w:t>
      </w:r>
      <w:r>
        <w:t>0</w:t>
      </w:r>
      <w:r>
        <w:t>;</w:t>
      </w:r>
      <w:r>
        <w:t>6</w:t>
      </w:r>
      <w:r>
        <w:t>;</w:t>
      </w:r>
      <w:r>
        <w:t>−</w:t>
      </w:r>
      <w:r>
        <w:t>9</w:t>
      </w:r>
      <w:r>
        <w:t>)</w:t>
      </w:r>
      <w:r>
        <w:t>(0;6;−9)</w:t>
      </w:r>
      <w:r>
        <w:t>.</w:t>
      </w:r>
      <w:r>
        <w:br/>
      </w:r>
      <w:r>
        <w:rPr>
          <w:b/>
        </w:rPr>
        <w:t xml:space="preserve">Câu 11. </w:t>
      </w:r>
      <w:r>
        <w:t>Bảng thống kê cân nặng 50 quả thanh long được lựa chọn ngẫu nhiên sau khi thu hoạch ở nông trường:</w:t>
      </w:r>
      <w:r>
        <w:br/>
      </w:r>
      <w:r>
        <w:drawing>
          <wp:inline xmlns:a="http://schemas.openxmlformats.org/drawingml/2006/main" xmlns:pic="http://schemas.openxmlformats.org/drawingml/2006/picture">
            <wp:extent cx="4695825" cy="552450"/>
            <wp:docPr id="7" name="Picture 7"/>
            <wp:cNvGraphicFramePr>
              <a:graphicFrameLocks noChangeAspect="1"/>
            </wp:cNvGraphicFramePr>
            <a:graphic>
              <a:graphicData uri="http://schemas.openxmlformats.org/drawingml/2006/picture">
                <pic:pic>
                  <pic:nvPicPr>
                    <pic:cNvPr id="0" name="temp_inline_dd58f36f73b94fbea6a9307a62f05f5e.jpg"/>
                    <pic:cNvPicPr/>
                  </pic:nvPicPr>
                  <pic:blipFill>
                    <a:blip r:embed="rId15"/>
                    <a:stretch>
                      <a:fillRect/>
                    </a:stretch>
                  </pic:blipFill>
                  <pic:spPr>
                    <a:xfrm>
                      <a:off x="0" y="0"/>
                      <a:ext cx="4695825" cy="552450"/>
                    </a:xfrm>
                    <a:prstGeom prst="rect"/>
                  </pic:spPr>
                </pic:pic>
              </a:graphicData>
            </a:graphic>
          </wp:inline>
        </w:drawing>
      </w:r>
      <w:r>
        <w:br/>
      </w:r>
      <w:r>
        <w:t>Khoảng tứ phân vị của mẫu số liệu ghép nhóm là (làm tròn kết quả đến hàng phần mười)</w:t>
      </w:r>
      <w:r>
        <w:br/>
      </w:r>
      <w:r>
        <w:rPr>
          <w:b/>
        </w:rPr>
        <w:t>A.</w:t>
      </w:r>
      <w:r>
        <w:t xml:space="preserve"> 63,5.</w:t>
      </w:r>
      <w:r>
        <w:t xml:space="preserve"> </w:t>
      </w:r>
      <w:r>
        <w:br/>
      </w:r>
      <w:r>
        <w:rPr>
          <w:b/>
        </w:rPr>
        <w:t>B.</w:t>
      </w:r>
      <w:r>
        <w:t xml:space="preserve"> 65,3.</w:t>
      </w:r>
      <w:r>
        <w:t xml:space="preserve"> </w:t>
      </w:r>
      <w:r>
        <w:br/>
      </w:r>
      <w:r>
        <w:rPr>
          <w:b/>
        </w:rPr>
        <w:t>C.</w:t>
      </w:r>
      <w:r>
        <w:t xml:space="preserve"> 382,7.</w:t>
      </w:r>
      <w:r>
        <w:t xml:space="preserve"> </w:t>
      </w:r>
      <w:r>
        <w:br/>
      </w:r>
      <w:r>
        <w:rPr>
          <w:b/>
        </w:rPr>
        <w:t>D.</w:t>
      </w:r>
      <w:r>
        <w:t xml:space="preserve"> 319,2.</w:t>
      </w:r>
      <w:r>
        <w:br/>
      </w:r>
      <w:r>
        <w:rPr>
          <w:b/>
        </w:rPr>
        <w:t xml:space="preserve">Câu 12. </w:t>
      </w:r>
      <w:r>
        <w:t>Một mẫu số liệu ghép nhóm có độ lệch chuẩn bằng 3 thì có phương sai bằng</w:t>
      </w:r>
      <w:r>
        <w:br/>
      </w:r>
      <w:r>
        <w:rPr>
          <w:b/>
        </w:rPr>
        <w:t xml:space="preserve">A. </w:t>
      </w:r>
      <w:r>
        <w:t>s</w:t>
      </w:r>
      <w:r>
        <w:t>2</w:t>
      </w:r>
      <w:r>
        <w:t>=</w:t>
      </w:r>
      <w:r>
        <w:t>√</w:t>
      </w:r>
      <w:r>
        <w:t>3</w:t>
      </w:r>
      <w:r>
        <w:t>s^(2)=√(3)</w:t>
      </w:r>
      <w:r>
        <w:t>.</w:t>
      </w:r>
      <w:r>
        <w:t xml:space="preserve"> </w:t>
      </w:r>
      <w:r>
        <w:br/>
      </w:r>
      <w:r>
        <w:rPr>
          <w:b/>
        </w:rPr>
        <w:t xml:space="preserve">B. </w:t>
      </w:r>
      <w:r>
        <w:t>s</w:t>
      </w:r>
      <w:r>
        <w:t>2</w:t>
      </w:r>
      <w:r>
        <w:t>=</w:t>
      </w:r>
      <w:r>
        <w:t>3</w:t>
      </w:r>
      <w:r>
        <w:t>s^(2)=3</w:t>
      </w:r>
      <w:r>
        <w:t>.</w:t>
      </w:r>
      <w:r>
        <w:t xml:space="preserve"> </w:t>
      </w:r>
      <w:r>
        <w:br/>
      </w:r>
      <w:r>
        <w:rPr>
          <w:b/>
        </w:rPr>
        <w:t xml:space="preserve">C. </w:t>
      </w:r>
      <w:r>
        <w:t>s</w:t>
      </w:r>
      <w:r>
        <w:t>2</w:t>
      </w:r>
      <w:r>
        <w:t>=</w:t>
      </w:r>
      <w:r>
        <w:t>9</w:t>
      </w:r>
      <w:r>
        <w:t>s^(2)=9</w:t>
      </w:r>
      <w:r>
        <w:t>.</w:t>
      </w:r>
      <w:r>
        <w:t xml:space="preserve"> </w:t>
      </w:r>
      <w:r>
        <w:br/>
      </w:r>
      <w:r>
        <w:rPr>
          <w:b/>
        </w:rPr>
        <w:t>D.</w:t>
      </w:r>
      <w:r>
        <w:t xml:space="preserve"> </w:t>
      </w:r>
      <w:r>
        <w:t>s</w:t>
      </w:r>
      <w:r>
        <w:t>2</w:t>
      </w:r>
      <w:r>
        <w:t>=</w:t>
      </w:r>
      <w:r>
        <w:t>6</w:t>
      </w:r>
      <w:r>
        <w:t>s^(2)=6</w:t>
      </w:r>
      <w:r>
        <w:t>.</w:t>
      </w:r>
      <w:r>
        <w:br/>
      </w:r>
      <w:r>
        <w:rPr>
          <w:b/>
        </w:rPr>
        <w:t xml:space="preserve">PHẦN II. Câu trắc nghiệm đúng sai. </w:t>
      </w:r>
      <w:r>
        <w:t xml:space="preserve">Thí sinh trả lời từ câu 1 đến câu 4. Trong mỗi ý </w:t>
      </w:r>
      <w:r>
        <w:rPr>
          <w:b/>
        </w:rPr>
        <w:t>a)</w:t>
      </w:r>
      <w:r>
        <w:t xml:space="preserve">, </w:t>
      </w:r>
      <w:r>
        <w:rPr>
          <w:b/>
        </w:rPr>
        <w:t>b)</w:t>
      </w:r>
      <w:r>
        <w:t xml:space="preserve">, </w:t>
      </w:r>
      <w:r>
        <w:rPr>
          <w:b/>
        </w:rPr>
        <w:t>c)</w:t>
      </w:r>
      <w:r>
        <w:t xml:space="preserve">, </w:t>
      </w:r>
      <w:r>
        <w:rPr>
          <w:b/>
        </w:rPr>
        <w:t>d)</w:t>
      </w:r>
      <w:r>
        <w:t xml:space="preserve"> ở mỗi câu, thí sinh chọn đúng hoặc sai.</w:t>
      </w:r>
      <w:r>
        <w:br/>
      </w:r>
      <w:r>
        <w:rPr>
          <w:b/>
        </w:rPr>
        <w:t xml:space="preserve">Câu 1. </w:t>
      </w:r>
      <w:r>
        <w:t xml:space="preserve">Cho </w:t>
      </w:r>
      <w:r>
        <w:t xml:space="preserve">hàm số </w:t>
      </w:r>
      <w:r>
        <w:t>y</w:t>
      </w:r>
      <w:r>
        <w:t>=</w:t>
      </w:r>
      <w:r>
        <w:t>f</w:t>
      </w:r>
      <w:r>
        <w:t>(</w:t>
      </w:r>
      <w:r>
        <w:t>x</w:t>
      </w:r>
      <w:r>
        <w:t>)</w:t>
      </w:r>
      <w:r>
        <w:t>y=f(x)</w:t>
      </w:r>
      <w:r>
        <w:t xml:space="preserve"> có đạo hàm trên </w:t>
      </w:r>
      <w:r>
        <w:t>R</w:t>
      </w:r>
      <w:r>
        <w:t>R</w:t>
      </w:r>
      <w:r>
        <w:t xml:space="preserve">và hàm số </w:t>
      </w:r>
      <w:r>
        <w:t>y</w:t>
      </w:r>
      <w:r>
        <w:t>=</w:t>
      </w:r>
      <w:r>
        <w:t>f</w:t>
      </w:r>
      <w:r>
        <w:t>′</w:t>
      </w:r>
      <w:r>
        <w:t>(</w:t>
      </w:r>
      <w:r>
        <w:t>x</w:t>
      </w:r>
      <w:r>
        <w:t>)</w:t>
      </w:r>
      <w:r>
        <w:t>y=f^(′)(x)</w:t>
      </w:r>
      <w:r>
        <w:t>là hàm số bậc ba có đồ thị là đường cong trong hình vẽ.</w:t>
      </w:r>
      <w:r>
        <w:br/>
      </w:r>
      <w:r>
        <w:drawing>
          <wp:inline xmlns:a="http://schemas.openxmlformats.org/drawingml/2006/main" xmlns:pic="http://schemas.openxmlformats.org/drawingml/2006/picture">
            <wp:extent cx="1790700" cy="1762125"/>
            <wp:docPr id="8" name="Picture 8"/>
            <wp:cNvGraphicFramePr>
              <a:graphicFrameLocks noChangeAspect="1"/>
            </wp:cNvGraphicFramePr>
            <a:graphic>
              <a:graphicData uri="http://schemas.openxmlformats.org/drawingml/2006/picture">
                <pic:pic>
                  <pic:nvPicPr>
                    <pic:cNvPr id="0" name="temp_inline_1f77623f41204ad1ae38481606c9e034.jpg"/>
                    <pic:cNvPicPr/>
                  </pic:nvPicPr>
                  <pic:blipFill>
                    <a:blip r:embed="rId16"/>
                    <a:stretch>
                      <a:fillRect/>
                    </a:stretch>
                  </pic:blipFill>
                  <pic:spPr>
                    <a:xfrm>
                      <a:off x="0" y="0"/>
                      <a:ext cx="1790700" cy="1762125"/>
                    </a:xfrm>
                    <a:prstGeom prst="rect"/>
                  </pic:spPr>
                </pic:pic>
              </a:graphicData>
            </a:graphic>
          </wp:inline>
        </w:drawing>
      </w:r>
      <w:r>
        <w:br/>
      </w:r>
      <w:r>
        <w:t>Xét tính đúng hoặc sai của các mệnh đề sau:</w:t>
      </w:r>
      <w:r>
        <w:br/>
      </w:r>
      <w:r>
        <w:t xml:space="preserve">a) Hàm số </w:t>
      </w:r>
      <w:r>
        <w:t>y</w:t>
      </w:r>
      <w:r>
        <w:t>=</w:t>
      </w:r>
      <w:r>
        <w:t>f</w:t>
      </w:r>
      <w:r>
        <w:t>(</w:t>
      </w:r>
      <w:r>
        <w:t>x</w:t>
      </w:r>
      <w:r>
        <w:t>)</w:t>
      </w:r>
      <w:r>
        <w:t>y=f(x)</w:t>
      </w:r>
      <w:r>
        <w:t xml:space="preserve"> đồng biến trên khoảng </w:t>
      </w:r>
      <w:r>
        <w:t>(</w:t>
      </w:r>
      <w:r>
        <w:t>−</w:t>
      </w:r>
      <w:r>
        <w:t>∞</w:t>
      </w:r>
      <w:r>
        <w:t>;</w:t>
      </w:r>
      <w:r>
        <w:t>−</w:t>
      </w:r>
      <w:r>
        <w:t>2</w:t>
      </w:r>
      <w:r>
        <w:t>)</w:t>
      </w:r>
      <w:r>
        <w:t>(−∞;−2)</w:t>
      </w:r>
      <w:r>
        <w:t>.</w:t>
      </w:r>
      <w:r>
        <w:br/>
      </w:r>
      <w:r>
        <w:t xml:space="preserve">b) Hàm số </w:t>
      </w:r>
      <w:r>
        <w:t>y</w:t>
      </w:r>
      <w:r>
        <w:t>=</w:t>
      </w:r>
      <w:r>
        <w:t>f</w:t>
      </w:r>
      <w:r>
        <w:t>(</w:t>
      </w:r>
      <w:r>
        <w:t>x</w:t>
      </w:r>
      <w:r>
        <w:t>)</w:t>
      </w:r>
      <w:r>
        <w:t>y=f(x)</w:t>
      </w:r>
      <w:r>
        <w:t xml:space="preserve"> có hai điểm cực trị. </w:t>
      </w:r>
      <w:r>
        <w:br/>
      </w:r>
      <w:r>
        <w:t xml:space="preserve">c) </w:t>
      </w:r>
      <w:r>
        <w:t>f</w:t>
      </w:r>
      <w:r>
        <w:t>′</w:t>
      </w:r>
      <w:r>
        <w:t>(</w:t>
      </w:r>
      <w:r>
        <w:t>2</w:t>
      </w:r>
      <w:r>
        <w:t>)</w:t>
      </w:r>
      <w:r>
        <w:t>=</w:t>
      </w:r>
      <w:r>
        <w:t>4</w:t>
      </w:r>
      <w:r>
        <w:t>f^(′)(2)=4</w:t>
      </w:r>
      <w:r>
        <w:t>.</w:t>
      </w:r>
      <w:r>
        <w:br/>
      </w:r>
      <w:r>
        <w:t xml:space="preserve">d) Hàm số </w:t>
      </w:r>
      <w:r>
        <w:t>g</w:t>
      </w:r>
      <w:r>
        <w:t>(</w:t>
      </w:r>
      <w:r>
        <w:t>x</w:t>
      </w:r>
      <w:r>
        <w:t>)</w:t>
      </w:r>
      <w:r>
        <w:t>=</w:t>
      </w:r>
      <w:r>
        <w:t>f</w:t>
      </w:r>
      <w:r>
        <w:t>(</w:t>
      </w:r>
      <w:r>
        <w:t>x</w:t>
      </w:r>
      <w:r>
        <w:t>)</w:t>
      </w:r>
      <w:r>
        <w:t>−</w:t>
      </w:r>
      <w:r>
        <w:t>1</w:t>
      </w:r>
      <w:r>
        <w:t>2</w:t>
      </w:r>
      <w:r>
        <w:t>x</w:t>
      </w:r>
      <w:r>
        <w:t>2</w:t>
      </w:r>
      <w:r>
        <w:t>+</w:t>
      </w:r>
      <w:r>
        <w:t>x</w:t>
      </w:r>
      <w:r>
        <w:t>+</w:t>
      </w:r>
      <w:r>
        <w:t>2024</w:t>
      </w:r>
      <w:r>
        <w:t>g(x)=f(x)−(1)/(2)x^(2)+x+2024</w:t>
      </w:r>
      <w:r>
        <w:t xml:space="preserve"> đồng biến trên khoảng </w:t>
      </w:r>
      <w:r>
        <w:t>(</w:t>
      </w:r>
      <w:r>
        <w:t>−</w:t>
      </w:r>
      <w:r>
        <w:t>5</w:t>
      </w:r>
      <w:r>
        <w:t>2</w:t>
      </w:r>
      <w:r>
        <w:t>;</w:t>
      </w:r>
      <w:r>
        <w:t>−</w:t>
      </w:r>
      <w:r>
        <w:t>3</w:t>
      </w:r>
      <w:r>
        <w:t>2</w:t>
      </w:r>
      <w:r>
        <w:t>)</w:t>
      </w:r>
      <w:r>
        <w:t>(−(5)/(2);−(3)/(2))</w:t>
      </w:r>
      <w:r>
        <w:t>.</w:t>
      </w:r>
      <w:r>
        <w:br/>
      </w:r>
      <w:r>
        <w:rPr>
          <w:b/>
        </w:rPr>
        <w:t xml:space="preserve">Câu 2. </w:t>
      </w:r>
      <w:r>
        <w:t xml:space="preserve">Cho hàm số </w:t>
      </w:r>
      <w:r>
        <w:t>y</w:t>
      </w:r>
      <w:r>
        <w:t>=</w:t>
      </w:r>
      <w:r>
        <w:t>f</w:t>
      </w:r>
      <w:r>
        <w:t>(</w:t>
      </w:r>
      <w:r>
        <w:t>x</w:t>
      </w:r>
      <w:r>
        <w:t>)</w:t>
      </w:r>
      <w:r>
        <w:t>=</w:t>
      </w:r>
      <w:r>
        <w:t>x</w:t>
      </w:r>
      <w:r>
        <w:t>2</w:t>
      </w:r>
      <w:r>
        <w:t>+</w:t>
      </w:r>
      <w:r>
        <w:t>4</w:t>
      </w:r>
      <w:r>
        <w:t>x</w:t>
      </w:r>
      <w:r>
        <w:t>−</w:t>
      </w:r>
      <w:r>
        <w:t>1</w:t>
      </w:r>
      <w:r>
        <w:t>x</w:t>
      </w:r>
      <w:r>
        <w:t>−</w:t>
      </w:r>
      <w:r>
        <w:t>1</w:t>
      </w:r>
      <w:r>
        <w:t>y=f(x)=(x^(2)+4x−1)/(x−1)</w:t>
      </w:r>
      <w:r>
        <w:t xml:space="preserve"> có đồ thị là </w:t>
      </w:r>
      <w:r>
        <w:t>(</w:t>
      </w:r>
      <w:r>
        <w:t>C</w:t>
      </w:r>
      <w:r>
        <w:t>)</w:t>
      </w:r>
      <w:r>
        <w:t>(C)</w:t>
      </w:r>
      <w:r>
        <w:t>. Xét tính đúng sai của các khẳng định sau:</w:t>
      </w:r>
      <w:r>
        <w:br/>
      </w:r>
      <w:r>
        <w:t>a) Số khoảng đồng biến và nghịch biến của hàm số là bằng nhau.</w:t>
      </w:r>
      <w:r>
        <w:br/>
      </w:r>
      <w:r>
        <w:t xml:space="preserve">b) Đồ thị hàm số </w:t>
      </w:r>
      <w:r>
        <w:t>f</w:t>
      </w:r>
      <w:r>
        <w:t>(</w:t>
      </w:r>
      <w:r>
        <w:t>x</w:t>
      </w:r>
      <w:r>
        <w:t>)</w:t>
      </w:r>
      <w:r>
        <w:t>f(x)</w:t>
      </w:r>
      <w:r>
        <w:t xml:space="preserve"> đạt cực đại tại điểm có tọa độ </w:t>
      </w:r>
      <w:r>
        <w:t>(</w:t>
      </w:r>
      <w:r>
        <w:t>−</w:t>
      </w:r>
      <w:r>
        <w:t>1</w:t>
      </w:r>
      <w:r>
        <w:t>;</w:t>
      </w:r>
      <w:r>
        <w:t>2</w:t>
      </w:r>
      <w:r>
        <w:t>)</w:t>
      </w:r>
      <w:r>
        <w:t>(−1;2)</w:t>
      </w:r>
      <w:r>
        <w:t>.</w:t>
      </w:r>
      <w:r>
        <w:br/>
      </w:r>
      <w:r>
        <w:t xml:space="preserve">c) Đường thẳng </w:t>
      </w:r>
      <w:r>
        <w:t>x</w:t>
      </w:r>
      <w:r>
        <w:t>=</w:t>
      </w:r>
      <w:r>
        <w:t>1</w:t>
      </w:r>
      <w:r>
        <w:t>x=1</w:t>
      </w:r>
      <w:r>
        <w:t xml:space="preserve"> là đường tiệm cận đứng của đồ thị hàm số </w:t>
      </w:r>
      <w:r>
        <w:t>y</w:t>
      </w:r>
      <w:r>
        <w:t>=</w:t>
      </w:r>
      <w:r>
        <w:t>f</w:t>
      </w:r>
      <w:r>
        <w:t>(</w:t>
      </w:r>
      <w:r>
        <w:t>x</w:t>
      </w:r>
      <w:r>
        <w:t>)</w:t>
      </w:r>
      <w:r>
        <w:t>y=f(x)</w:t>
      </w:r>
      <w:r>
        <w:t>.</w:t>
      </w:r>
      <w:r>
        <w:br/>
      </w:r>
      <w:r>
        <w:t xml:space="preserve">d) Trên đồ thị </w:t>
      </w:r>
      <w:r>
        <w:t>(</w:t>
      </w:r>
      <w:r>
        <w:t>C</w:t>
      </w:r>
      <w:r>
        <w:t>)</w:t>
      </w:r>
      <w:r>
        <w:t>(C)</w:t>
      </w:r>
      <w:r>
        <w:t xml:space="preserve"> tồn tại đúng 4 điểm có tọa độ nguyên.</w:t>
      </w:r>
      <w:r>
        <w:br/>
      </w:r>
      <w:r>
        <w:rPr>
          <w:b/>
        </w:rPr>
        <w:t xml:space="preserve">Câu 3. </w:t>
      </w:r>
      <w:r>
        <w:t xml:space="preserve">Trong không gian </w:t>
      </w:r>
      <w:r>
        <w:t>O</w:t>
      </w:r>
      <w:r>
        <w:t>x</w:t>
      </w:r>
      <w:r>
        <w:t>y</w:t>
      </w:r>
      <w:r>
        <w:t>z</w:t>
      </w:r>
      <w:r>
        <w:t>Oxyz</w:t>
      </w:r>
      <w:r>
        <w:t xml:space="preserve">, cho </w:t>
      </w:r>
      <w:r>
        <w:t>Δ</w:t>
      </w:r>
      <w:r>
        <w:t>A</w:t>
      </w:r>
      <w:r>
        <w:t>B</w:t>
      </w:r>
      <w:r>
        <w:t>C</w:t>
      </w:r>
      <w:r>
        <w:t>ΔABC</w:t>
      </w:r>
      <w:r>
        <w:t xml:space="preserve">với </w:t>
      </w:r>
      <w:r>
        <w:t>A</w:t>
      </w:r>
      <w:r>
        <w:t>(</w:t>
      </w:r>
      <w:r>
        <w:t>1</w:t>
      </w:r>
      <w:r>
        <w:t>;</w:t>
      </w:r>
      <w:r>
        <w:t>2</w:t>
      </w:r>
      <w:r>
        <w:t>;</w:t>
      </w:r>
      <w:r>
        <w:t>3</w:t>
      </w:r>
      <w:r>
        <w:t>)</w:t>
      </w:r>
      <w:r>
        <w:t>A(1;2;3)</w:t>
      </w:r>
      <w:r>
        <w:t xml:space="preserve">, </w:t>
      </w:r>
      <w:r>
        <w:t>B</w:t>
      </w:r>
      <w:r>
        <w:t>(</w:t>
      </w:r>
      <w:r>
        <w:t>4</w:t>
      </w:r>
      <w:r>
        <w:t>;</w:t>
      </w:r>
      <w:r>
        <w:t>5</w:t>
      </w:r>
      <w:r>
        <w:t>;</w:t>
      </w:r>
      <w:r>
        <w:t>6</w:t>
      </w:r>
      <w:r>
        <w:t>)</w:t>
      </w:r>
      <w:r>
        <w:t>B(4;5;6)</w:t>
      </w:r>
      <w:r>
        <w:t xml:space="preserve">, </w:t>
      </w:r>
      <w:r>
        <w:t>C</w:t>
      </w:r>
      <w:r>
        <w:t>(</w:t>
      </w:r>
      <w:r>
        <w:t>2</w:t>
      </w:r>
      <w:r>
        <w:t>;</w:t>
      </w:r>
      <w:r>
        <w:t>7</w:t>
      </w:r>
      <w:r>
        <w:t>;</w:t>
      </w:r>
      <w:r>
        <w:t>4</w:t>
      </w:r>
      <w:r>
        <w:t>)</w:t>
      </w:r>
      <w:r>
        <w:t>C(2;7;4)</w:t>
      </w:r>
      <w:r>
        <w:br/>
      </w:r>
      <w:r>
        <w:t>a) Tọa độ vectơ \(\overrightarrow {AB}</w:t>
      </w:r>
      <w:r>
        <w:t xml:space="preserve"> </w:t>
      </w:r>
      <w:r>
        <w:t>= \left( {3;3;3} \right)\).</w:t>
      </w:r>
      <w:r>
        <w:br/>
      </w:r>
      <w:r>
        <w:t xml:space="preserve">b) Tọa độ trọng tâm </w:t>
      </w:r>
      <w:r>
        <w:t>G</w:t>
      </w:r>
      <w:r>
        <w:t>G</w:t>
      </w:r>
      <w:r>
        <w:t xml:space="preserve"> của </w:t>
      </w:r>
      <w:r>
        <w:t>Δ</w:t>
      </w:r>
      <w:r>
        <w:t>A</w:t>
      </w:r>
      <w:r>
        <w:t>B</w:t>
      </w:r>
      <w:r>
        <w:t>C</w:t>
      </w:r>
      <w:r>
        <w:t>ΔABC</w:t>
      </w:r>
      <w:r>
        <w:t xml:space="preserve"> là </w:t>
      </w:r>
      <w:r>
        <w:t>G</w:t>
      </w:r>
      <w:r>
        <w:t>(</w:t>
      </w:r>
      <w:r>
        <w:t>7</w:t>
      </w:r>
      <w:r>
        <w:t>3</w:t>
      </w:r>
      <w:r>
        <w:t>;</w:t>
      </w:r>
      <w:r>
        <w:t>14</w:t>
      </w:r>
      <w:r>
        <w:t>3</w:t>
      </w:r>
      <w:r>
        <w:t>;</w:t>
      </w:r>
      <w:r>
        <w:t>13</w:t>
      </w:r>
      <w:r>
        <w:t>3</w:t>
      </w:r>
      <w:r>
        <w:t>)</w:t>
      </w:r>
      <w:r>
        <w:t>G((7)/(3);(14)/(3);(13)/(3))</w:t>
      </w:r>
      <w:r>
        <w:t>.</w:t>
      </w:r>
      <w:r>
        <w:br/>
      </w:r>
      <w:r>
        <w:t xml:space="preserve">c) Tích vô hướng của hai véc tơ </w:t>
      </w:r>
      <w:r>
        <w:t>−</w:t>
      </w:r>
      <w:r>
        <w:t>−</w:t>
      </w:r>
      <w:r>
        <w:t>→</w:t>
      </w:r>
      <w:r>
        <w:t>A</w:t>
      </w:r>
      <w:r>
        <w:t>B</w:t>
      </w:r>
      <w:r>
        <w:t>AB→</w:t>
      </w:r>
      <w:r>
        <w:t xml:space="preserve"> và </w:t>
      </w:r>
      <w:r>
        <w:t>−</w:t>
      </w:r>
      <w:r>
        <w:t>−</w:t>
      </w:r>
      <w:r>
        <w:t>→</w:t>
      </w:r>
      <w:r>
        <w:t>A</w:t>
      </w:r>
      <w:r>
        <w:t>C</w:t>
      </w:r>
      <w:r>
        <w:t>AC→</w:t>
      </w:r>
      <w:r>
        <w:t xml:space="preserve"> là 31.</w:t>
      </w:r>
      <w:r>
        <w:br/>
      </w:r>
      <w:r>
        <w:t xml:space="preserve">d) Chu vi và diện tích của </w:t>
      </w:r>
      <w:r>
        <w:t>Δ</w:t>
      </w:r>
      <w:r>
        <w:t>A</w:t>
      </w:r>
      <w:r>
        <w:t>B</w:t>
      </w:r>
      <w:r>
        <w:t>C</w:t>
      </w:r>
      <w:r>
        <w:t>ΔABC</w:t>
      </w:r>
      <w:r>
        <w:t xml:space="preserve"> lần lượt là </w:t>
      </w:r>
      <w:r>
        <w:t>8</w:t>
      </w:r>
      <w:r>
        <w:t>√</w:t>
      </w:r>
      <w:r>
        <w:t>3</w:t>
      </w:r>
      <w:r>
        <w:t>8√(3)</w:t>
      </w:r>
      <w:r>
        <w:t xml:space="preserve"> và </w:t>
      </w:r>
      <w:r>
        <w:t>6</w:t>
      </w:r>
      <w:r>
        <w:t>√</w:t>
      </w:r>
      <w:r>
        <w:t>2</w:t>
      </w:r>
      <w:r>
        <w:t>6√(2)</w:t>
      </w:r>
      <w:r>
        <w:t>.</w:t>
      </w:r>
      <w:r>
        <w:br/>
      </w:r>
      <w:r>
        <w:rPr>
          <w:b/>
        </w:rPr>
        <w:t xml:space="preserve">Câu 4. </w:t>
      </w:r>
      <w:r>
        <w:t>Bảng sau thống kê lại tổng số giờ nắng trong tháng 6 của các năm từ 2002 đến 2021 tại hai trạm quan trắc đặt ở Nha Trang và Quy Nhơn.</w:t>
      </w:r>
      <w:r>
        <w:br/>
      </w:r>
      <w:r>
        <w:br/>
      </w:r>
      <w:r>
        <w:br/>
      </w:r>
      <w:r>
        <w:br/>
      </w:r>
      <w:r>
        <w:br/>
      </w:r>
      <w:r>
        <w:br/>
      </w:r>
      <w:r>
        <w:t>Số giờ nắng</w:t>
      </w:r>
      <w:r>
        <w:br/>
      </w:r>
      <w:r>
        <w:br/>
      </w:r>
      <w:r>
        <w:br/>
      </w:r>
      <w:r>
        <w:t>[</w:t>
      </w:r>
      <w:r>
        <w:t>130</w:t>
      </w:r>
      <w:r>
        <w:t>;</w:t>
      </w:r>
      <w:r>
        <w:t>160</w:t>
      </w:r>
      <w:r>
        <w:t>)</w:t>
      </w:r>
      <w:r>
        <w:t>[130;160)</w:t>
      </w:r>
      <w:r>
        <w:br/>
      </w:r>
      <w:r>
        <w:br/>
      </w:r>
      <w:r>
        <w:br/>
      </w:r>
      <w:r>
        <w:t>[</w:t>
      </w:r>
      <w:r>
        <w:t>160</w:t>
      </w:r>
      <w:r>
        <w:t>;</w:t>
      </w:r>
      <w:r>
        <w:t>190</w:t>
      </w:r>
      <w:r>
        <w:t>)</w:t>
      </w:r>
      <w:r>
        <w:t>[160;190)</w:t>
      </w:r>
      <w:r>
        <w:br/>
      </w:r>
      <w:r>
        <w:br/>
      </w:r>
      <w:r>
        <w:br/>
      </w:r>
      <w:r>
        <w:t>[</w:t>
      </w:r>
      <w:r>
        <w:t>190</w:t>
      </w:r>
      <w:r>
        <w:t>;</w:t>
      </w:r>
      <w:r>
        <w:t>220</w:t>
      </w:r>
      <w:r>
        <w:t>)</w:t>
      </w:r>
      <w:r>
        <w:t>[190;220)</w:t>
      </w:r>
      <w:r>
        <w:br/>
      </w:r>
      <w:r>
        <w:br/>
      </w:r>
      <w:r>
        <w:br/>
      </w:r>
      <w:r>
        <w:t>[</w:t>
      </w:r>
      <w:r>
        <w:t>220</w:t>
      </w:r>
      <w:r>
        <w:t>;</w:t>
      </w:r>
      <w:r>
        <w:t>250</w:t>
      </w:r>
      <w:r>
        <w:t>)</w:t>
      </w:r>
      <w:r>
        <w:t>[220;250)</w:t>
      </w:r>
      <w:r>
        <w:br/>
      </w:r>
      <w:r>
        <w:br/>
      </w:r>
      <w:r>
        <w:br/>
      </w:r>
      <w:r>
        <w:t>[</w:t>
      </w:r>
      <w:r>
        <w:t>250</w:t>
      </w:r>
      <w:r>
        <w:t>;</w:t>
      </w:r>
      <w:r>
        <w:t>280</w:t>
      </w:r>
      <w:r>
        <w:t>)</w:t>
      </w:r>
      <w:r>
        <w:t>[250;280)</w:t>
      </w:r>
      <w:r>
        <w:br/>
      </w:r>
      <w:r>
        <w:br/>
      </w:r>
      <w:r>
        <w:br/>
      </w:r>
      <w:r>
        <w:t>[</w:t>
      </w:r>
      <w:r>
        <w:t>280</w:t>
      </w:r>
      <w:r>
        <w:t>;</w:t>
      </w:r>
      <w:r>
        <w:t>310</w:t>
      </w:r>
      <w:r>
        <w:t>)</w:t>
      </w:r>
      <w:r>
        <w:t>[280;310)</w:t>
      </w:r>
      <w:r>
        <w:br/>
      </w:r>
      <w:r>
        <w:br/>
      </w:r>
      <w:r>
        <w:br/>
      </w:r>
      <w:r>
        <w:br/>
      </w:r>
      <w:r>
        <w:br/>
      </w:r>
      <w:r>
        <w:t>Số năm ở Nha Trang</w:t>
      </w:r>
      <w:r>
        <w:br/>
      </w:r>
      <w:r>
        <w:br/>
      </w:r>
      <w:r>
        <w:br/>
      </w:r>
      <w:r>
        <w:t>1</w:t>
      </w:r>
      <w:r>
        <w:br/>
      </w:r>
      <w:r>
        <w:br/>
      </w:r>
      <w:r>
        <w:br/>
      </w:r>
      <w:r>
        <w:t>1</w:t>
      </w:r>
      <w:r>
        <w:br/>
      </w:r>
      <w:r>
        <w:br/>
      </w:r>
      <w:r>
        <w:br/>
      </w:r>
      <w:r>
        <w:t>1</w:t>
      </w:r>
      <w:r>
        <w:br/>
      </w:r>
      <w:r>
        <w:br/>
      </w:r>
      <w:r>
        <w:br/>
      </w:r>
      <w:r>
        <w:t>8</w:t>
      </w:r>
      <w:r>
        <w:br/>
      </w:r>
      <w:r>
        <w:br/>
      </w:r>
      <w:r>
        <w:br/>
      </w:r>
      <w:r>
        <w:t>7</w:t>
      </w:r>
      <w:r>
        <w:br/>
      </w:r>
      <w:r>
        <w:br/>
      </w:r>
      <w:r>
        <w:br/>
      </w:r>
      <w:r>
        <w:t>2</w:t>
      </w:r>
      <w:r>
        <w:br/>
      </w:r>
      <w:r>
        <w:br/>
      </w:r>
      <w:r>
        <w:br/>
      </w:r>
      <w:r>
        <w:br/>
      </w:r>
      <w:r>
        <w:br/>
      </w:r>
      <w:r>
        <w:t>Số năm ở Quy Nhơn</w:t>
      </w:r>
      <w:r>
        <w:br/>
      </w:r>
      <w:r>
        <w:br/>
      </w:r>
      <w:r>
        <w:br/>
      </w:r>
      <w:r>
        <w:t>0</w:t>
      </w:r>
      <w:r>
        <w:br/>
      </w:r>
      <w:r>
        <w:br/>
      </w:r>
      <w:r>
        <w:br/>
      </w:r>
      <w:r>
        <w:t>1</w:t>
      </w:r>
      <w:r>
        <w:br/>
      </w:r>
      <w:r>
        <w:br/>
      </w:r>
      <w:r>
        <w:br/>
      </w:r>
      <w:r>
        <w:t>2</w:t>
      </w:r>
      <w:r>
        <w:br/>
      </w:r>
      <w:r>
        <w:br/>
      </w:r>
      <w:r>
        <w:br/>
      </w:r>
      <w:r>
        <w:t>4</w:t>
      </w:r>
      <w:r>
        <w:br/>
      </w:r>
      <w:r>
        <w:br/>
      </w:r>
      <w:r>
        <w:br/>
      </w:r>
      <w:r>
        <w:t>10</w:t>
      </w:r>
      <w:r>
        <w:br/>
      </w:r>
      <w:r>
        <w:br/>
      </w:r>
      <w:r>
        <w:br/>
      </w:r>
      <w:r>
        <w:t>3</w:t>
      </w:r>
      <w:r>
        <w:br/>
      </w:r>
      <w:r>
        <w:br/>
      </w:r>
      <w:r>
        <w:br/>
      </w:r>
      <w:r>
        <w:br/>
      </w:r>
      <w:r>
        <w:br/>
      </w:r>
      <w:r>
        <w:br/>
      </w:r>
      <w:r>
        <w:t>(Nguồn: Tổng cục Thống kê)</w:t>
      </w:r>
      <w:r>
        <w:br/>
      </w:r>
      <w:r>
        <w:t>Các mệnh đề sau đúng hay sai?</w:t>
      </w:r>
      <w:r>
        <w:br/>
      </w:r>
      <w:r>
        <w:t>a)</w:t>
      </w:r>
      <w:r>
        <w:t xml:space="preserve"> </w:t>
      </w:r>
      <w:r>
        <w:t>Khoảng biến thiên của mẫu số liệu của Quy Nhơn là 180.</w:t>
      </w:r>
      <w:r>
        <w:br/>
      </w:r>
      <w:r>
        <w:t>b)</w:t>
      </w:r>
      <w:r>
        <w:t xml:space="preserve"> </w:t>
      </w:r>
      <w:r>
        <w:t>Xét số liệu của Nha trang ta có phương sai của mẫu số liệu ghép nhóm là: 1248,75.</w:t>
      </w:r>
      <w:r>
        <w:br/>
      </w:r>
      <w:r>
        <w:t>c)</w:t>
      </w:r>
      <w:r>
        <w:t xml:space="preserve"> </w:t>
      </w:r>
      <w:r>
        <w:t xml:space="preserve">Xét số liệu của Quy Nhơn ta có độ lệch chuẩn của mẫu số liệu ghép nhóm (làm tròn kết quả đến hàng phần trăm) là: </w:t>
      </w:r>
      <w:r>
        <w:t>30</w:t>
      </w:r>
      <w:r>
        <w:t>,</w:t>
      </w:r>
      <w:r>
        <w:t>59</w:t>
      </w:r>
      <w:r>
        <w:t>30,59</w:t>
      </w:r>
      <w:r>
        <w:t>.</w:t>
      </w:r>
      <w:r>
        <w:br/>
      </w:r>
      <w:r>
        <w:t>d)</w:t>
      </w:r>
      <w:r>
        <w:t xml:space="preserve"> Nếu so sánh theo độ lệch chuẩn thì số giờ nắng trong tháng 6 của Nha Trang đồng đều hơn.</w:t>
      </w:r>
      <w:r>
        <w:br/>
      </w:r>
      <w:r>
        <w:rPr>
          <w:b/>
        </w:rPr>
        <w:t>PHẦN III. Câu trắc nghiệm trả lời ngắn.</w:t>
      </w:r>
      <w:r>
        <w:t xml:space="preserve"> Thí sinh trả lời câu 1 đến câu 6.</w:t>
      </w:r>
      <w:r>
        <w:br/>
      </w:r>
      <w:r>
        <w:rPr>
          <w:b/>
        </w:rPr>
        <w:t xml:space="preserve">Câu 1. </w:t>
      </w:r>
      <w:r>
        <w:t xml:space="preserve">Biết hàm số </w:t>
      </w:r>
      <w:r>
        <w:t>y</w:t>
      </w:r>
      <w:r>
        <w:t>=</w:t>
      </w:r>
      <w:r>
        <w:t>x</w:t>
      </w:r>
      <w:r>
        <w:t>3</w:t>
      </w:r>
      <w:r>
        <w:t>−</w:t>
      </w:r>
      <w:r>
        <w:t>3</w:t>
      </w:r>
      <w:r>
        <w:t>x</w:t>
      </w:r>
      <w:r>
        <w:t>2</w:t>
      </w:r>
      <w:r>
        <w:t>−</w:t>
      </w:r>
      <w:r>
        <w:t>9</w:t>
      </w:r>
      <w:r>
        <w:t>x</w:t>
      </w:r>
      <w:r>
        <w:t>+</w:t>
      </w:r>
      <w:r>
        <w:t>28</w:t>
      </w:r>
      <w:r>
        <w:t>y=x^(3)−3x^(2)−9x+28</w:t>
      </w:r>
      <w:r>
        <w:t xml:space="preserve"> đạt giá trị nhỏ nhất trên đoạn </w:t>
      </w:r>
      <w:r>
        <w:t>[</w:t>
      </w:r>
      <w:r>
        <w:t>0</w:t>
      </w:r>
      <w:r>
        <w:t>;</w:t>
      </w:r>
      <w:r>
        <w:t>4</w:t>
      </w:r>
      <w:r>
        <w:t>]</w:t>
      </w:r>
      <w:r>
        <w:t>[0;4]</w:t>
      </w:r>
      <w:r>
        <w:t xml:space="preserve"> tại </w:t>
      </w:r>
      <w:r>
        <w:t>x</w:t>
      </w:r>
      <w:r>
        <w:t>0</w:t>
      </w:r>
      <w:r>
        <w:t>x_(0)</w:t>
      </w:r>
      <w:r>
        <w:t xml:space="preserve">. Tính </w:t>
      </w:r>
      <w:r>
        <w:t>P</w:t>
      </w:r>
      <w:r>
        <w:t>=</w:t>
      </w:r>
      <w:r>
        <w:t>x</w:t>
      </w:r>
      <w:r>
        <w:t>0</w:t>
      </w:r>
      <w:r>
        <w:t>+</w:t>
      </w:r>
      <w:r>
        <w:t>2</w:t>
      </w:r>
      <w:r>
        <w:t>P=x_(0)+2</w:t>
      </w:r>
      <w:r>
        <w:t>.</w:t>
      </w:r>
      <w:r>
        <w:br/>
      </w:r>
      <w:r>
        <w:rPr>
          <w:b/>
        </w:rPr>
        <w:t xml:space="preserve">Câu 2. </w:t>
      </w:r>
      <w:r>
        <w:t xml:space="preserve">Cho hàm số </w:t>
      </w:r>
      <w:r>
        <w:t>y</w:t>
      </w:r>
      <w:r>
        <w:t>=</w:t>
      </w:r>
      <w:r>
        <w:t>2</w:t>
      </w:r>
      <w:r>
        <w:t>x</w:t>
      </w:r>
      <w:r>
        <w:t>+</w:t>
      </w:r>
      <w:r>
        <w:t>m</w:t>
      </w:r>
      <w:r>
        <w:t>m</w:t>
      </w:r>
      <w:r>
        <w:t>x</w:t>
      </w:r>
      <w:r>
        <w:t>−</w:t>
      </w:r>
      <w:r>
        <w:t>1</w:t>
      </w:r>
      <w:r>
        <w:t>y=(2x+m)/(mx−1)</w:t>
      </w:r>
      <w:r>
        <w:t xml:space="preserve">. Có bao nhiêu giá trị của </w:t>
      </w:r>
      <w:r>
        <w:t>m</w:t>
      </w:r>
      <w:r>
        <w:t>m</w:t>
      </w:r>
      <w:r>
        <w:t>để đồ thị hàm số có tiệm cận đứng, tiệm cận ngang và các tiệm cận cùng với hai trục tọa độ tạo thành một hình chữ nhật có diện tích bằng 2.</w:t>
      </w:r>
      <w:r>
        <w:br/>
      </w:r>
      <w:r>
        <w:rPr>
          <w:b/>
        </w:rPr>
        <w:t xml:space="preserve">Câu </w:t>
      </w:r>
      <w:r>
        <w:rPr>
          <w:b/>
        </w:rPr>
        <w:t>3</w:t>
      </w:r>
      <w:r>
        <w:rPr>
          <w:b/>
        </w:rPr>
        <w:t>.</w:t>
      </w:r>
      <w:r>
        <w:t xml:space="preserve"> </w:t>
      </w:r>
      <w:r>
        <w:t xml:space="preserve">Cho một tấm nhôm hình chữ nhật có kích thước </w:t>
      </w:r>
      <w:r>
        <w:t>15</w:t>
      </w:r>
      <w:r>
        <w:t>c</w:t>
      </w:r>
      <w:r>
        <w:t>m</w:t>
      </w:r>
      <w:r>
        <w:t>×</w:t>
      </w:r>
      <w:r>
        <w:t>24</w:t>
      </w:r>
      <w:r>
        <w:t>c</w:t>
      </w:r>
      <w:r>
        <w:t>m</w:t>
      </w:r>
      <w:r>
        <w:t>15cm×24cm</w:t>
      </w:r>
      <w:r>
        <w:t>.</w:t>
      </w:r>
      <w:r>
        <w:t xml:space="preserve"> Người ta cắt bỏ 4 góc của tấm tôn 4 miếng hình vuông bằng nhau rồi gò lại thành một hình hộp chữ nhật không có nắp. Để thể tích của hình hộp đó lớn nhất thì độ dài cạnh hình vuông của các miếng tôn bị cắt bỏ bằng bao nhiêu?</w:t>
      </w:r>
      <w:r>
        <w:br/>
      </w:r>
      <w:r>
        <w:rPr>
          <w:b/>
        </w:rPr>
        <w:t xml:space="preserve">Câu </w:t>
      </w:r>
      <w:r>
        <w:rPr>
          <w:b/>
        </w:rPr>
        <w:t>4</w:t>
      </w:r>
      <w:r>
        <w:rPr>
          <w:b/>
        </w:rPr>
        <w:t>.</w:t>
      </w:r>
      <w:r>
        <w:t xml:space="preserve"> </w:t>
      </w:r>
      <w:r>
        <w:t xml:space="preserve">Một doanh nghiệp sản xuất độc quyền một loại sản phẩm. Giả sử khi sản xuất và bán hết </w:t>
      </w:r>
      <w:r>
        <w:t>x</w:t>
      </w:r>
      <w:r>
        <w:t>x</w:t>
      </w:r>
      <w:r>
        <w:t xml:space="preserve"> sản phẩm đó </w:t>
      </w:r>
      <w:r>
        <w:t>(</w:t>
      </w:r>
      <w:r>
        <w:t>0</w:t>
      </w:r>
      <w:r>
        <w:t>&lt;</w:t>
      </w:r>
      <w:r>
        <w:t>x</w:t>
      </w:r>
      <w:r>
        <w:t>≤</w:t>
      </w:r>
      <w:r>
        <w:t>2000</w:t>
      </w:r>
      <w:r>
        <w:t>)</w:t>
      </w:r>
      <w:r>
        <w:t>(0&lt;x≤2000)</w:t>
      </w:r>
      <w:r>
        <w:t xml:space="preserve">, tổng số tiền doanh nghiệp thu được (đơn vị: chục nghìn đồng) là </w:t>
      </w:r>
      <w:r>
        <w:t>f</w:t>
      </w:r>
      <w:r>
        <w:t>(</w:t>
      </w:r>
      <w:r>
        <w:t>x</w:t>
      </w:r>
      <w:r>
        <w:t>)</w:t>
      </w:r>
      <w:r>
        <w:t>=</w:t>
      </w:r>
      <w:r>
        <w:t>2000</w:t>
      </w:r>
      <w:r>
        <w:t>x</w:t>
      </w:r>
      <w:r>
        <w:t>−</w:t>
      </w:r>
      <w:r>
        <w:t>x</w:t>
      </w:r>
      <w:r>
        <w:t>2</w:t>
      </w:r>
      <w:r>
        <w:t>f(x)=2000x−x^(2)</w:t>
      </w:r>
      <w:r>
        <w:t xml:space="preserve"> và tổng chi phí (đơn vị: chục nghìn đồng) doanh nghiệp chi ra là </w:t>
      </w:r>
      <w:r>
        <w:t>g</w:t>
      </w:r>
      <w:r>
        <w:t>(</w:t>
      </w:r>
      <w:r>
        <w:t>x</w:t>
      </w:r>
      <w:r>
        <w:t>)</w:t>
      </w:r>
      <w:r>
        <w:t>=</w:t>
      </w:r>
      <w:r>
        <w:t>x</w:t>
      </w:r>
      <w:r>
        <w:t>2</w:t>
      </w:r>
      <w:r>
        <w:t>+</w:t>
      </w:r>
      <w:r>
        <w:t>1440</w:t>
      </w:r>
      <w:r>
        <w:t>x</w:t>
      </w:r>
      <w:r>
        <w:t>+</w:t>
      </w:r>
      <w:r>
        <w:t>50</w:t>
      </w:r>
      <w:r>
        <w:t>g(x)=x^(2)+1440x+50</w:t>
      </w:r>
      <w:r>
        <w:t xml:space="preserve">. Giả sử mức thuế phụ thu trên một đơn vị sản phẩm bán được là </w:t>
      </w:r>
      <w:r>
        <w:t>t</w:t>
      </w:r>
      <w:r>
        <w:t>t</w:t>
      </w:r>
      <w:r>
        <w:t xml:space="preserve"> (chục nghìn đồng) </w:t>
      </w:r>
      <w:r>
        <w:t>(</w:t>
      </w:r>
      <w:r>
        <w:t>0</w:t>
      </w:r>
      <w:r>
        <w:t>&lt;</w:t>
      </w:r>
      <w:r>
        <w:t>t</w:t>
      </w:r>
      <w:r>
        <w:t>&lt;</w:t>
      </w:r>
      <w:r>
        <w:t>300</w:t>
      </w:r>
      <w:r>
        <w:t>)</w:t>
      </w:r>
      <w:r>
        <w:t>(0&lt;t&lt;300)</w:t>
      </w:r>
      <w:r>
        <w:t xml:space="preserve">. Mức thuế phụ thu </w:t>
      </w:r>
      <w:r>
        <w:t>t</w:t>
      </w:r>
      <w:r>
        <w:t>t</w:t>
      </w:r>
      <w:r>
        <w:t xml:space="preserve"> (trên một đơn vị sản phẩm) sao cho nhà nước nhận được số tiền thuế phụ thu lớn nhất và doanh nghiệp cũng thu được lợi nhuận lớn nhất theo mức thuế phụ thu đó là bao nhiêu đồng?</w:t>
      </w:r>
      <w:r>
        <w:br/>
      </w:r>
      <w:r>
        <w:rPr>
          <w:b/>
        </w:rPr>
        <w:t xml:space="preserve">Câu </w:t>
      </w:r>
      <w:r>
        <w:rPr>
          <w:b/>
        </w:rPr>
        <w:t>5</w:t>
      </w:r>
      <w:r>
        <w:rPr>
          <w:b/>
        </w:rPr>
        <w:t>.</w:t>
      </w:r>
      <w:r>
        <w:t xml:space="preserve"> Cho tứ diện </w:t>
      </w:r>
      <w:r>
        <w:t>A</w:t>
      </w:r>
      <w:r>
        <w:t>B</w:t>
      </w:r>
      <w:r>
        <w:t>C</w:t>
      </w:r>
      <w:r>
        <w:t>D</w:t>
      </w:r>
      <w:r>
        <w:t>ABCD</w:t>
      </w:r>
      <w:r>
        <w:t xml:space="preserve">. Trên các cạnh </w:t>
      </w:r>
      <w:r>
        <w:t>A</w:t>
      </w:r>
      <w:r>
        <w:t>D</w:t>
      </w:r>
      <w:r>
        <w:t>AD</w:t>
      </w:r>
      <w:r>
        <w:t xml:space="preserve"> và </w:t>
      </w:r>
      <w:r>
        <w:t>B</w:t>
      </w:r>
      <w:r>
        <w:t>C</w:t>
      </w:r>
      <w:r>
        <w:t>BC</w:t>
      </w:r>
      <w:r>
        <w:t xml:space="preserve"> lần lượt lấy </w:t>
      </w:r>
      <w:r>
        <w:t>M</w:t>
      </w:r>
      <w:r>
        <w:t>,</w:t>
      </w:r>
      <w:r>
        <w:t>N</w:t>
      </w:r>
      <w:r>
        <w:t>M,N</w:t>
      </w:r>
      <w:r>
        <w:t xml:space="preserve"> sao cho </w:t>
      </w:r>
      <w:r>
        <w:t>A</w:t>
      </w:r>
      <w:r>
        <w:t>M</w:t>
      </w:r>
      <w:r>
        <w:t>=</w:t>
      </w:r>
      <w:r>
        <w:t>3</w:t>
      </w:r>
      <w:r>
        <w:t>M</w:t>
      </w:r>
      <w:r>
        <w:t>D</w:t>
      </w:r>
      <w:r>
        <w:t>AM=3MD</w:t>
      </w:r>
      <w:r>
        <w:t xml:space="preserve">, </w:t>
      </w:r>
      <w:r>
        <w:t>B</w:t>
      </w:r>
      <w:r>
        <w:t>N</w:t>
      </w:r>
      <w:r>
        <w:t>=</w:t>
      </w:r>
      <w:r>
        <w:t>3</w:t>
      </w:r>
      <w:r>
        <w:t>N</w:t>
      </w:r>
      <w:r>
        <w:t>C</w:t>
      </w:r>
      <w:r>
        <w:t>BN=3NC</w:t>
      </w:r>
      <w:r>
        <w:t xml:space="preserve">. Gọi </w:t>
      </w:r>
      <w:r>
        <w:t>P</w:t>
      </w:r>
      <w:r>
        <w:t>,</w:t>
      </w:r>
      <w:r>
        <w:t>Q</w:t>
      </w:r>
      <w:r>
        <w:t>P,Q</w:t>
      </w:r>
      <w:r>
        <w:t xml:space="preserve"> lần lượt là trung điểm của </w:t>
      </w:r>
      <w:r>
        <w:t>A</w:t>
      </w:r>
      <w:r>
        <w:t>D</w:t>
      </w:r>
      <w:r>
        <w:t>AD</w:t>
      </w:r>
      <w:r>
        <w:t xml:space="preserve"> và </w:t>
      </w:r>
      <w:r>
        <w:t>B</w:t>
      </w:r>
      <w:r>
        <w:t>C</w:t>
      </w:r>
      <w:r>
        <w:t>BC</w:t>
      </w:r>
      <w:r>
        <w:t xml:space="preserve">. Phân tích vectơ </w:t>
      </w:r>
      <w:r>
        <w:t>−</w:t>
      </w:r>
      <w:r>
        <w:t>−−</w:t>
      </w:r>
      <w:r>
        <w:t>→</w:t>
      </w:r>
      <w:r>
        <w:t>M</w:t>
      </w:r>
      <w:r>
        <w:t>N</w:t>
      </w:r>
      <w:r>
        <w:t>MN→</w:t>
      </w:r>
      <w:r>
        <w:t xml:space="preserve"> theo hai vectơ </w:t>
      </w:r>
      <w:r>
        <w:t>−</w:t>
      </w:r>
      <w:r>
        <w:t>−</w:t>
      </w:r>
      <w:r>
        <w:t>→</w:t>
      </w:r>
      <w:r>
        <w:t>P</w:t>
      </w:r>
      <w:r>
        <w:t>Q</w:t>
      </w:r>
      <w:r>
        <w:t>PQ→</w:t>
      </w:r>
      <w:r>
        <w:t xml:space="preserve"> và </w:t>
      </w:r>
      <w:r>
        <w:t>−</w:t>
      </w:r>
      <w:r>
        <w:t>−</w:t>
      </w:r>
      <w:r>
        <w:t>→</w:t>
      </w:r>
      <w:r>
        <w:t>D</w:t>
      </w:r>
      <w:r>
        <w:t>C</w:t>
      </w:r>
      <w:r>
        <w:t>DC→</w:t>
      </w:r>
      <w:r>
        <w:t xml:space="preserve"> ta được </w:t>
      </w:r>
      <w:r>
        <w:t>\(\overrightarrow {MN}</w:t>
      </w:r>
      <w:r>
        <w:t xml:space="preserve"> </w:t>
      </w:r>
      <w:r>
        <w:t>= a\overrightarrow {PQ}</w:t>
      </w:r>
      <w:r>
        <w:t xml:space="preserve"> </w:t>
      </w:r>
      <w:r>
        <w:t>+ b\overrightarrow {DC} \)</w:t>
      </w:r>
      <w:r>
        <w:t xml:space="preserve">. Tính </w:t>
      </w:r>
      <w:r>
        <w:t>a</w:t>
      </w:r>
      <w:r>
        <w:t>+</w:t>
      </w:r>
      <w:r>
        <w:t>2</w:t>
      </w:r>
      <w:r>
        <w:t>b</w:t>
      </w:r>
      <w:r>
        <w:t>a+2b</w:t>
      </w:r>
      <w:r>
        <w:t>.</w:t>
      </w:r>
      <w:r>
        <w:br/>
      </w:r>
      <w:r>
        <w:rPr>
          <w:b/>
        </w:rPr>
        <w:t xml:space="preserve">Câu </w:t>
      </w:r>
      <w:r>
        <w:rPr>
          <w:b/>
        </w:rPr>
        <w:t>6</w:t>
      </w:r>
      <w:r>
        <w:rPr>
          <w:b/>
        </w:rPr>
        <w:t>.</w:t>
      </w:r>
      <w:r>
        <w:t xml:space="preserve"> </w:t>
      </w:r>
      <w:r>
        <w:t xml:space="preserve">Trong không gian Oxyz, cho hai điểm </w:t>
      </w:r>
      <w:r>
        <w:t>A</w:t>
      </w:r>
      <w:r>
        <w:t>(</w:t>
      </w:r>
      <w:r>
        <w:t>1</w:t>
      </w:r>
      <w:r>
        <w:t>;</w:t>
      </w:r>
      <w:r>
        <w:t>2</w:t>
      </w:r>
      <w:r>
        <w:t>;</w:t>
      </w:r>
      <w:r>
        <w:t>1</w:t>
      </w:r>
      <w:r>
        <w:t>)</w:t>
      </w:r>
      <w:r>
        <w:t>;</w:t>
      </w:r>
      <w:r>
        <w:t>B</w:t>
      </w:r>
      <w:r>
        <w:t>(</w:t>
      </w:r>
      <w:r>
        <w:t>2</w:t>
      </w:r>
      <w:r>
        <w:t>;</w:t>
      </w:r>
      <w:r>
        <w:t>−</w:t>
      </w:r>
      <w:r>
        <w:t>1</w:t>
      </w:r>
      <w:r>
        <w:t>;</w:t>
      </w:r>
      <w:r>
        <w:t>3</w:t>
      </w:r>
      <w:r>
        <w:t>)</w:t>
      </w:r>
      <w:r>
        <w:t>A(1;2;1);B(2;−1;3)</w:t>
      </w:r>
      <w:r>
        <w:t xml:space="preserve"> và điểm </w:t>
      </w:r>
      <w:r>
        <w:t>M</w:t>
      </w:r>
      <w:r>
        <w:t>(</w:t>
      </w:r>
      <w:r>
        <w:t>a</w:t>
      </w:r>
      <w:r>
        <w:t>;</w:t>
      </w:r>
      <w:r>
        <w:t>b</w:t>
      </w:r>
      <w:r>
        <w:t>;</w:t>
      </w:r>
      <w:r>
        <w:t>0</w:t>
      </w:r>
      <w:r>
        <w:t>)</w:t>
      </w:r>
      <w:r>
        <w:t>M(a;b;0)</w:t>
      </w:r>
      <w:r>
        <w:t xml:space="preserve"> sao cho </w:t>
      </w:r>
      <w:r>
        <w:t>M</w:t>
      </w:r>
      <w:r>
        <w:t>A</w:t>
      </w:r>
      <w:r>
        <w:t>2</w:t>
      </w:r>
      <w:r>
        <w:t>+</w:t>
      </w:r>
      <w:r>
        <w:t>M</w:t>
      </w:r>
      <w:r>
        <w:t>B</w:t>
      </w:r>
      <w:r>
        <w:t>2</w:t>
      </w:r>
      <w:r>
        <w:t>MA^(2)+MB^(2)</w:t>
      </w:r>
      <w:r>
        <w:t xml:space="preserve"> nhỏ nhất. Tính </w:t>
      </w:r>
      <w:r>
        <w:t>a</w:t>
      </w:r>
      <w:r>
        <w:t>+</w:t>
      </w:r>
      <w:r>
        <w:t>b</w:t>
      </w:r>
      <w:r>
        <w:t>a+b</w:t>
      </w:r>
      <w:r>
        <w:t>.</w:t>
      </w:r>
      <w:r>
        <w:br/>
      </w:r>
      <w:r>
        <w:t>.......................................................</w:t>
      </w:r>
      <w:r>
        <w:br/>
      </w:r>
      <w:r>
        <w:t>.......................................................</w:t>
      </w:r>
      <w:r>
        <w:br/>
      </w:r>
      <w:r>
        <w:t>.......................................................</w:t>
      </w:r>
      <w:r>
        <w:br/>
      </w:r>
      <w:r>
        <w:t>============================</w:t>
      </w:r>
      <w:r>
        <w:br/>
      </w:r>
      <w:r>
        <w:rPr>
          <w:b/>
        </w:rPr>
        <w:t>Sở Giáo dục và Đào tạo ...</w:t>
      </w:r>
      <w:r>
        <w:br/>
      </w:r>
      <w:r>
        <w:rPr>
          <w:b/>
        </w:rPr>
        <w:t>Đề thi Học kì 1 - Kết nối tri thức</w:t>
      </w:r>
      <w:r>
        <w:br/>
      </w:r>
      <w:r>
        <w:rPr>
          <w:b/>
        </w:rPr>
        <w:t>Năm học ...</w:t>
      </w:r>
      <w:r>
        <w:br/>
      </w:r>
      <w:r>
        <w:rPr>
          <w:b/>
        </w:rPr>
        <w:t>Môn: Toán 12</w:t>
      </w:r>
      <w:r>
        <w:br/>
      </w:r>
      <w:r>
        <w:rPr>
          <w:i/>
        </w:rPr>
        <w:t>Thời gian làm bài: phút</w:t>
      </w:r>
      <w:r>
        <w:br/>
      </w:r>
      <w:r>
        <w:rPr>
          <w:b/>
        </w:rPr>
        <w:t>(Đề 2)</w:t>
      </w:r>
      <w:r>
        <w:br/>
      </w:r>
      <w:r>
        <w:rPr>
          <w:b/>
        </w:rPr>
        <w:t xml:space="preserve">PHẦN I. Câu trắc nghiệm nhiều phương án lựa chọn. </w:t>
      </w:r>
      <w:r>
        <w:t>Thí sinh trả lời từ câu 1 đến câu 12.</w:t>
      </w:r>
      <w:r>
        <w:br/>
      </w:r>
      <w:r>
        <w:t>Mỗi câu hỏi thí sinh chỉ chọn một phương án.</w:t>
      </w:r>
      <w:r>
        <w:br/>
      </w:r>
      <w:r>
        <w:rPr>
          <w:b/>
        </w:rPr>
        <w:t xml:space="preserve">Câu 1. </w:t>
      </w:r>
      <w:r>
        <w:t>Cho hàm số y = f(x) có bảng biến thiên như sau</w:t>
      </w:r>
      <w:r>
        <w:br/>
      </w:r>
      <w:r>
        <w:drawing>
          <wp:inline xmlns:a="http://schemas.openxmlformats.org/drawingml/2006/main" xmlns:pic="http://schemas.openxmlformats.org/drawingml/2006/picture">
            <wp:extent cx="4829175" cy="1333500"/>
            <wp:docPr id="9" name="Picture 9"/>
            <wp:cNvGraphicFramePr>
              <a:graphicFrameLocks noChangeAspect="1"/>
            </wp:cNvGraphicFramePr>
            <a:graphic>
              <a:graphicData uri="http://schemas.openxmlformats.org/drawingml/2006/picture">
                <pic:pic>
                  <pic:nvPicPr>
                    <pic:cNvPr id="0" name="temp_inline_0aeefe3ace394a1c99bad004977ecfe0.jpg"/>
                    <pic:cNvPicPr/>
                  </pic:nvPicPr>
                  <pic:blipFill>
                    <a:blip r:embed="rId17"/>
                    <a:stretch>
                      <a:fillRect/>
                    </a:stretch>
                  </pic:blipFill>
                  <pic:spPr>
                    <a:xfrm>
                      <a:off x="0" y="0"/>
                      <a:ext cx="4829175" cy="1333500"/>
                    </a:xfrm>
                    <a:prstGeom prst="rect"/>
                  </pic:spPr>
                </pic:pic>
              </a:graphicData>
            </a:graphic>
          </wp:inline>
        </w:drawing>
      </w:r>
      <w:r>
        <w:br/>
      </w:r>
      <w:r>
        <w:t>Hàm số đã cho đồng biến trên khoảng nào dưới đây?</w:t>
      </w:r>
      <w:r>
        <w:br/>
      </w:r>
      <w:r>
        <w:rPr>
          <w:b/>
        </w:rPr>
        <w:t>A.</w:t>
      </w:r>
      <w:r>
        <w:t xml:space="preserve"> (1; +∞).</w:t>
      </w:r>
      <w:r>
        <w:br/>
      </w:r>
      <w:r>
        <w:rPr>
          <w:b/>
        </w:rPr>
        <w:t>B.</w:t>
      </w:r>
      <w:r>
        <w:t xml:space="preserve"> (-1; 0).</w:t>
      </w:r>
      <w:r>
        <w:br/>
      </w:r>
      <w:r>
        <w:rPr>
          <w:b/>
        </w:rPr>
        <w:t>C.</w:t>
      </w:r>
      <w:r>
        <w:t xml:space="preserve"> (-1; 1).</w:t>
      </w:r>
      <w:r>
        <w:br/>
      </w:r>
      <w:r>
        <w:rPr>
          <w:b/>
        </w:rPr>
        <w:t>D.</w:t>
      </w:r>
      <w:r>
        <w:t xml:space="preserve"> (0; 1).</w:t>
      </w:r>
      <w:r>
        <w:br/>
      </w:r>
      <w:r>
        <w:rPr>
          <w:b/>
        </w:rPr>
        <w:t xml:space="preserve">Câu 2. </w:t>
      </w:r>
      <w:r>
        <w:t>Giá trị nhỏ nhất trên tập xác định của hàm số có đồ thị sau là</w:t>
      </w:r>
      <w:r>
        <w:br/>
      </w:r>
      <w:r>
        <w:drawing>
          <wp:inline xmlns:a="http://schemas.openxmlformats.org/drawingml/2006/main" xmlns:pic="http://schemas.openxmlformats.org/drawingml/2006/picture">
            <wp:extent cx="1781175" cy="1133475"/>
            <wp:docPr id="10" name="Picture 10"/>
            <wp:cNvGraphicFramePr>
              <a:graphicFrameLocks noChangeAspect="1"/>
            </wp:cNvGraphicFramePr>
            <a:graphic>
              <a:graphicData uri="http://schemas.openxmlformats.org/drawingml/2006/picture">
                <pic:pic>
                  <pic:nvPicPr>
                    <pic:cNvPr id="0" name="temp_inline_341b3d7257cd4d669ebb4c7b65afcff3.jpg"/>
                    <pic:cNvPicPr/>
                  </pic:nvPicPr>
                  <pic:blipFill>
                    <a:blip r:embed="rId18"/>
                    <a:stretch>
                      <a:fillRect/>
                    </a:stretch>
                  </pic:blipFill>
                  <pic:spPr>
                    <a:xfrm>
                      <a:off x="0" y="0"/>
                      <a:ext cx="1781175" cy="1133475"/>
                    </a:xfrm>
                    <a:prstGeom prst="rect"/>
                  </pic:spPr>
                </pic:pic>
              </a:graphicData>
            </a:graphic>
          </wp:inline>
        </w:drawing>
      </w:r>
      <w:r>
        <w:br/>
      </w:r>
      <w:r>
        <w:rPr>
          <w:b/>
        </w:rPr>
        <w:t>A.</w:t>
      </w:r>
      <w:r>
        <w:t xml:space="preserve"> </w:t>
      </w:r>
      <w:r>
        <w:t>min</w:t>
      </w:r>
      <w:r>
        <w:t>D</w:t>
      </w:r>
      <w:r>
        <w:t>y</w:t>
      </w:r>
      <w:r>
        <w:t>=</w:t>
      </w:r>
      <w:r>
        <w:t>−</w:t>
      </w:r>
      <w:r>
        <w:t>1</w:t>
      </w:r>
      <w:r>
        <w:t>minDy=−1</w:t>
      </w:r>
      <w:r>
        <w:t>.</w:t>
      </w:r>
      <w:r>
        <w:br/>
      </w:r>
      <w:r>
        <w:rPr>
          <w:b/>
        </w:rPr>
        <w:t>B.</w:t>
      </w:r>
      <w:r>
        <w:t xml:space="preserve"> </w:t>
      </w:r>
      <w:r>
        <w:t>min</w:t>
      </w:r>
      <w:r>
        <w:t>D</w:t>
      </w:r>
      <w:r>
        <w:t>y</w:t>
      </w:r>
      <w:r>
        <w:t>=</w:t>
      </w:r>
      <w:r>
        <w:t>1</w:t>
      </w:r>
      <w:r>
        <w:t>minDy=1</w:t>
      </w:r>
      <w:r>
        <w:t>.</w:t>
      </w:r>
      <w:r>
        <w:br/>
      </w:r>
      <w:r>
        <w:rPr>
          <w:b/>
        </w:rPr>
        <w:t>C.</w:t>
      </w:r>
      <w:r>
        <w:t xml:space="preserve"> </w:t>
      </w:r>
      <w:r>
        <w:t>min</w:t>
      </w:r>
      <w:r>
        <w:t>D</w:t>
      </w:r>
      <w:r>
        <w:t>y</w:t>
      </w:r>
      <w:r>
        <w:t>=</w:t>
      </w:r>
      <w:r>
        <w:t>0</w:t>
      </w:r>
      <w:r>
        <w:t>minDy=0</w:t>
      </w:r>
      <w:r>
        <w:t>.</w:t>
      </w:r>
      <w:r>
        <w:br/>
      </w:r>
      <w:r>
        <w:rPr>
          <w:b/>
        </w:rPr>
        <w:t>D.</w:t>
      </w:r>
      <w:r>
        <w:t xml:space="preserve"> </w:t>
      </w:r>
      <w:r>
        <w:t>min</w:t>
      </w:r>
      <w:r>
        <w:t>D</w:t>
      </w:r>
      <w:r>
        <w:t>y</w:t>
      </w:r>
      <w:r>
        <w:t>=</w:t>
      </w:r>
      <w:r>
        <w:t>−</w:t>
      </w:r>
      <w:r>
        <w:t>2</w:t>
      </w:r>
      <w:r>
        <w:t>minDy=−2</w:t>
      </w:r>
      <w:r>
        <w:t>.</w:t>
      </w:r>
      <w:r>
        <w:br/>
      </w:r>
      <w:r>
        <w:rPr>
          <w:b/>
        </w:rPr>
        <w:t xml:space="preserve">Câu 3. </w:t>
      </w:r>
      <w:r>
        <w:t xml:space="preserve">Cho hàm số y = f(x) = </w:t>
      </w:r>
      <w:r>
        <w:t>a</w:t>
      </w:r>
      <w:r>
        <w:t>x</w:t>
      </w:r>
      <w:r>
        <w:t>+</w:t>
      </w:r>
      <w:r>
        <w:t>b</w:t>
      </w:r>
      <w:r>
        <w:t>c</w:t>
      </w:r>
      <w:r>
        <w:t>x</w:t>
      </w:r>
      <w:r>
        <w:t>+</w:t>
      </w:r>
      <w:r>
        <w:t>d</w:t>
      </w:r>
      <w:r>
        <w:t>(ax+b)/(cx+d)</w:t>
      </w:r>
      <w:r>
        <w:t xml:space="preserve"> có bảng biến thiên như sau:</w:t>
      </w:r>
      <w:r>
        <w:br/>
      </w:r>
      <w:r>
        <w:drawing>
          <wp:inline xmlns:a="http://schemas.openxmlformats.org/drawingml/2006/main" xmlns:pic="http://schemas.openxmlformats.org/drawingml/2006/picture">
            <wp:extent cx="3057525" cy="1123950"/>
            <wp:docPr id="11" name="Picture 11"/>
            <wp:cNvGraphicFramePr>
              <a:graphicFrameLocks noChangeAspect="1"/>
            </wp:cNvGraphicFramePr>
            <a:graphic>
              <a:graphicData uri="http://schemas.openxmlformats.org/drawingml/2006/picture">
                <pic:pic>
                  <pic:nvPicPr>
                    <pic:cNvPr id="0" name="temp_inline_17e15ea19df34998b7c67eab35d09de9.jpg"/>
                    <pic:cNvPicPr/>
                  </pic:nvPicPr>
                  <pic:blipFill>
                    <a:blip r:embed="rId19"/>
                    <a:stretch>
                      <a:fillRect/>
                    </a:stretch>
                  </pic:blipFill>
                  <pic:spPr>
                    <a:xfrm>
                      <a:off x="0" y="0"/>
                      <a:ext cx="3057525" cy="1123950"/>
                    </a:xfrm>
                    <a:prstGeom prst="rect"/>
                  </pic:spPr>
                </pic:pic>
              </a:graphicData>
            </a:graphic>
          </wp:inline>
        </w:drawing>
      </w:r>
      <w:r>
        <w:br/>
      </w:r>
      <w:r>
        <w:t>Đồ thị hàm số có bao nhiêu đường tiệm cận</w:t>
      </w:r>
      <w:r>
        <w:br/>
      </w:r>
      <w:r>
        <w:rPr>
          <w:b/>
        </w:rPr>
        <w:t>A.</w:t>
      </w:r>
      <w:r>
        <w:t xml:space="preserve"> 2.</w:t>
      </w:r>
      <w:r>
        <w:br/>
      </w:r>
      <w:r>
        <w:rPr>
          <w:b/>
        </w:rPr>
        <w:t>B.</w:t>
      </w:r>
      <w:r>
        <w:t xml:space="preserve"> 3.</w:t>
      </w:r>
      <w:r>
        <w:br/>
      </w:r>
      <w:r>
        <w:rPr>
          <w:b/>
        </w:rPr>
        <w:t>C.</w:t>
      </w:r>
      <w:r>
        <w:t xml:space="preserve"> 4.</w:t>
      </w:r>
      <w:r>
        <w:br/>
      </w:r>
      <w:r>
        <w:rPr>
          <w:b/>
        </w:rPr>
        <w:t>D.</w:t>
      </w:r>
      <w:r>
        <w:t xml:space="preserve"> 1.</w:t>
      </w:r>
      <w:r>
        <w:br/>
      </w:r>
      <w:r>
        <w:rPr>
          <w:b/>
        </w:rPr>
        <w:t xml:space="preserve">Câu 4. </w:t>
      </w:r>
      <w:r>
        <w:t>Đồ thị như hình vẽ là của hàm số</w:t>
      </w:r>
      <w:r>
        <w:br/>
      </w:r>
      <w:r>
        <w:drawing>
          <wp:inline xmlns:a="http://schemas.openxmlformats.org/drawingml/2006/main" xmlns:pic="http://schemas.openxmlformats.org/drawingml/2006/picture">
            <wp:extent cx="1619250" cy="1438275"/>
            <wp:docPr id="12" name="Picture 12"/>
            <wp:cNvGraphicFramePr>
              <a:graphicFrameLocks noChangeAspect="1"/>
            </wp:cNvGraphicFramePr>
            <a:graphic>
              <a:graphicData uri="http://schemas.openxmlformats.org/drawingml/2006/picture">
                <pic:pic>
                  <pic:nvPicPr>
                    <pic:cNvPr id="0" name="temp_inline_b06bb4d315e142a2b7f5fbe10e6a13d7.jpg"/>
                    <pic:cNvPicPr/>
                  </pic:nvPicPr>
                  <pic:blipFill>
                    <a:blip r:embed="rId20"/>
                    <a:stretch>
                      <a:fillRect/>
                    </a:stretch>
                  </pic:blipFill>
                  <pic:spPr>
                    <a:xfrm>
                      <a:off x="0" y="0"/>
                      <a:ext cx="1619250" cy="1438275"/>
                    </a:xfrm>
                    <a:prstGeom prst="rect"/>
                  </pic:spPr>
                </pic:pic>
              </a:graphicData>
            </a:graphic>
          </wp:inline>
        </w:drawing>
      </w:r>
      <w:r>
        <w:br/>
      </w:r>
      <w:r>
        <w:rPr>
          <w:b/>
        </w:rPr>
        <w:t>A.</w:t>
      </w:r>
      <w:r>
        <w:t xml:space="preserve"> </w:t>
      </w:r>
      <w:r>
        <w:t>y</w:t>
      </w:r>
      <w:r>
        <w:t>=</w:t>
      </w:r>
      <w:r>
        <w:t>x</w:t>
      </w:r>
      <w:r>
        <w:t>−</w:t>
      </w:r>
      <w:r>
        <w:t>1</w:t>
      </w:r>
      <w:r>
        <w:t>−</w:t>
      </w:r>
      <w:r>
        <w:t>x</w:t>
      </w:r>
      <w:r>
        <w:t>−</w:t>
      </w:r>
      <w:r>
        <w:t>1</w:t>
      </w:r>
      <w:r>
        <w:t>y=(x−1)/(−x−1)</w:t>
      </w:r>
      <w:r>
        <w:t>.</w:t>
      </w:r>
      <w:r>
        <w:br/>
      </w:r>
      <w:r>
        <w:rPr>
          <w:b/>
        </w:rPr>
        <w:t>B.</w:t>
      </w:r>
      <w:r>
        <w:t xml:space="preserve"> </w:t>
      </w:r>
      <w:r>
        <w:t>y</w:t>
      </w:r>
      <w:r>
        <w:t>=</w:t>
      </w:r>
      <w:r>
        <w:t>x</w:t>
      </w:r>
      <w:r>
        <w:t>+</w:t>
      </w:r>
      <w:r>
        <w:t>1</w:t>
      </w:r>
      <w:r>
        <w:t>x</w:t>
      </w:r>
      <w:r>
        <w:t>−</w:t>
      </w:r>
      <w:r>
        <w:t>1</w:t>
      </w:r>
      <w:r>
        <w:t>y=(x+1)/(x−1)</w:t>
      </w:r>
      <w:r>
        <w:t>.</w:t>
      </w:r>
      <w:r>
        <w:br/>
      </w:r>
      <w:r>
        <w:rPr>
          <w:b/>
        </w:rPr>
        <w:t>C.</w:t>
      </w:r>
      <w:r>
        <w:t xml:space="preserve"> </w:t>
      </w:r>
      <w:r>
        <w:t>y</w:t>
      </w:r>
      <w:r>
        <w:t>=</w:t>
      </w:r>
      <w:r>
        <w:t>x</w:t>
      </w:r>
      <w:r>
        <w:t>+</w:t>
      </w:r>
      <w:r>
        <w:t>1</w:t>
      </w:r>
      <w:r>
        <w:t>−</w:t>
      </w:r>
      <w:r>
        <w:t>x</w:t>
      </w:r>
      <w:r>
        <w:t>+</w:t>
      </w:r>
      <w:r>
        <w:t>1</w:t>
      </w:r>
      <w:r>
        <w:t>y=(x+1)/(−x+1)</w:t>
      </w:r>
      <w:r>
        <w:t>.</w:t>
      </w:r>
      <w:r>
        <w:br/>
      </w:r>
      <w:r>
        <w:rPr>
          <w:b/>
        </w:rPr>
        <w:t>D.</w:t>
      </w:r>
      <w:r>
        <w:t xml:space="preserve"> </w:t>
      </w:r>
      <w:r>
        <w:t>y</w:t>
      </w:r>
      <w:r>
        <w:t>=</w:t>
      </w:r>
      <w:r>
        <w:t>x</w:t>
      </w:r>
      <w:r>
        <w:t>−</w:t>
      </w:r>
      <w:r>
        <w:t>1</w:t>
      </w:r>
      <w:r>
        <w:t>x</w:t>
      </w:r>
      <w:r>
        <w:t>+</w:t>
      </w:r>
      <w:r>
        <w:t>1</w:t>
      </w:r>
      <w:r>
        <w:t>y=(x−1)/(x+1)</w:t>
      </w:r>
      <w:r>
        <w:t>.</w:t>
      </w:r>
      <w:r>
        <w:br/>
      </w:r>
      <w:r>
        <w:rPr>
          <w:b/>
        </w:rPr>
        <w:t xml:space="preserve">Câu 5. </w:t>
      </w:r>
      <w:r>
        <w:t>Hàm số y = x</w:t>
      </w:r>
      <w:r>
        <w:rPr>
          <w:vertAlign w:val="superscript"/>
        </w:rPr>
        <w:t>4</w:t>
      </w:r>
      <w:r>
        <w:t xml:space="preserve"> - 2x</w:t>
      </w:r>
      <w:r>
        <w:rPr>
          <w:vertAlign w:val="superscript"/>
        </w:rPr>
        <w:t>2</w:t>
      </w:r>
      <w:r>
        <w:t xml:space="preserve"> + 1 nghịch biến trên các khoảng nào sau đây?</w:t>
      </w:r>
      <w:r>
        <w:br/>
      </w:r>
      <w:r>
        <w:rPr>
          <w:b/>
        </w:rPr>
        <w:t>A.</w:t>
      </w:r>
      <w:r>
        <w:t xml:space="preserve"> (-∞; -1) và (0; 1).</w:t>
      </w:r>
      <w:r>
        <w:br/>
      </w:r>
      <w:r>
        <w:rPr>
          <w:b/>
        </w:rPr>
        <w:t>B.</w:t>
      </w:r>
      <w:r>
        <w:t xml:space="preserve"> (-∞; -1) và (0; ∞).</w:t>
      </w:r>
      <w:r>
        <w:br/>
      </w:r>
      <w:r>
        <w:rPr>
          <w:b/>
        </w:rPr>
        <w:t>C.</w:t>
      </w:r>
      <w:r>
        <w:t xml:space="preserve"> (-∞; 0) và (1; +∞).</w:t>
      </w:r>
      <w:r>
        <w:br/>
      </w:r>
      <w:r>
        <w:rPr>
          <w:b/>
        </w:rPr>
        <w:t>D.</w:t>
      </w:r>
      <w:r>
        <w:t xml:space="preserve"> (-1; 0) và (1; +∞).</w:t>
      </w:r>
      <w:r>
        <w:br/>
      </w:r>
      <w:r>
        <w:rPr>
          <w:b/>
        </w:rPr>
        <w:t xml:space="preserve">Câu 6. </w:t>
      </w:r>
      <w:r>
        <w:t>Hàm số nào sau đây có một đường tiệm cận?</w:t>
      </w:r>
      <w:r>
        <w:br/>
      </w:r>
      <w:r>
        <w:rPr>
          <w:b/>
        </w:rPr>
        <w:t>A.</w:t>
      </w:r>
      <w:r>
        <w:t xml:space="preserve"> </w:t>
      </w:r>
      <w:r>
        <w:t>y</w:t>
      </w:r>
      <w:r>
        <w:t>=</w:t>
      </w:r>
      <w:r>
        <w:t>x</w:t>
      </w:r>
      <w:r>
        <w:t>+</w:t>
      </w:r>
      <w:r>
        <w:t>3</w:t>
      </w:r>
      <w:r>
        <w:t>2</w:t>
      </w:r>
      <w:r>
        <w:t>x</w:t>
      </w:r>
      <w:r>
        <w:t>−</w:t>
      </w:r>
      <w:r>
        <w:t>1</w:t>
      </w:r>
      <w:r>
        <w:t>y=(x+3)/(2x−1)</w:t>
      </w:r>
      <w:r>
        <w:t>.</w:t>
      </w:r>
      <w:r>
        <w:br/>
      </w:r>
      <w:r>
        <w:rPr>
          <w:b/>
        </w:rPr>
        <w:t>B.</w:t>
      </w:r>
      <w:r>
        <w:t xml:space="preserve"> </w:t>
      </w:r>
      <w:r>
        <w:t>y</w:t>
      </w:r>
      <w:r>
        <w:t>=</w:t>
      </w:r>
      <w:r>
        <w:t>x</w:t>
      </w:r>
      <w:r>
        <w:t>2</w:t>
      </w:r>
      <w:r>
        <w:t>+</w:t>
      </w:r>
      <w:r>
        <w:t>3</w:t>
      </w:r>
      <w:r>
        <w:t>x</w:t>
      </w:r>
      <w:r>
        <w:t>−</w:t>
      </w:r>
      <w:r>
        <w:t>2</w:t>
      </w:r>
      <w:r>
        <w:t>x</w:t>
      </w:r>
      <w:r>
        <w:t>+</w:t>
      </w:r>
      <w:r>
        <w:t>3</w:t>
      </w:r>
      <w:r>
        <w:t>y=(x^(2)+3x−2)/(x+3)</w:t>
      </w:r>
      <w:r>
        <w:t>.</w:t>
      </w:r>
      <w:r>
        <w:br/>
      </w:r>
      <w:r>
        <w:rPr>
          <w:b/>
        </w:rPr>
        <w:t>C.</w:t>
      </w:r>
      <w:r>
        <w:t xml:space="preserve"> </w:t>
      </w:r>
      <w:r>
        <w:t>y</w:t>
      </w:r>
      <w:r>
        <w:t>=</w:t>
      </w:r>
      <w:r>
        <w:t>2</w:t>
      </w:r>
      <w:r>
        <w:t>x</w:t>
      </w:r>
      <w:r>
        <w:t>x</w:t>
      </w:r>
      <w:r>
        <w:t>2</w:t>
      </w:r>
      <w:r>
        <w:t>+</w:t>
      </w:r>
      <w:r>
        <w:t>1</w:t>
      </w:r>
      <w:r>
        <w:t>y=(2x)/(x^(2)+1)</w:t>
      </w:r>
      <w:r>
        <w:t>.</w:t>
      </w:r>
      <w:r>
        <w:br/>
      </w:r>
      <w:r>
        <w:rPr>
          <w:b/>
        </w:rPr>
        <w:t>D.</w:t>
      </w:r>
      <w:r>
        <w:t xml:space="preserve"> </w:t>
      </w:r>
      <w:r>
        <w:t>y</w:t>
      </w:r>
      <w:r>
        <w:t>=</w:t>
      </w:r>
      <w:r>
        <w:t>4</w:t>
      </w:r>
      <w:r>
        <w:t>x</w:t>
      </w:r>
      <w:r>
        <w:t>−</w:t>
      </w:r>
      <w:r>
        <w:t>1</w:t>
      </w:r>
      <w:r>
        <w:t>y=(4)/(x−1)</w:t>
      </w:r>
      <w:r>
        <w:t>.</w:t>
      </w:r>
      <w:r>
        <w:br/>
      </w:r>
      <w:r>
        <w:rPr>
          <w:b/>
        </w:rPr>
        <w:t xml:space="preserve">Câu 7. </w:t>
      </w:r>
      <w:r>
        <w:t xml:space="preserve">Cho hình hộp chữ nhật ABCD.A'B'C'D'. Khi đó, vectơ bằng vectơ </w:t>
      </w:r>
      <w:r>
        <w:t>−</w:t>
      </w:r>
      <w:r>
        <w:t>−</w:t>
      </w:r>
      <w:r>
        <w:t>→</w:t>
      </w:r>
      <w:r>
        <w:t>A</w:t>
      </w:r>
      <w:r>
        <w:t>B</w:t>
      </w:r>
      <w:r>
        <w:t>AB→</w:t>
      </w:r>
      <w:r>
        <w:t xml:space="preserve"> là vectơ nào dưới đây?</w:t>
      </w:r>
      <w:r>
        <w:br/>
      </w:r>
      <w:r>
        <w:rPr>
          <w:b/>
        </w:rPr>
        <w:t>A.</w:t>
      </w:r>
      <w:r>
        <w:t xml:space="preserve"> </w:t>
      </w:r>
      <w:r>
        <w:t>−</w:t>
      </w:r>
      <w:r>
        <w:t>−−</w:t>
      </w:r>
      <w:r>
        <w:t>→</w:t>
      </w:r>
      <w:r>
        <w:t>D</w:t>
      </w:r>
      <w:r>
        <w:t>′</w:t>
      </w:r>
      <w:r>
        <w:t>C</w:t>
      </w:r>
      <w:r>
        <w:t>′</w:t>
      </w:r>
      <w:r>
        <w:t>D^(')C^(')→</w:t>
      </w:r>
      <w:r>
        <w:t>.</w:t>
      </w:r>
      <w:r>
        <w:br/>
      </w:r>
      <w:r>
        <w:rPr>
          <w:b/>
        </w:rPr>
        <w:t>B.</w:t>
      </w:r>
      <w:r>
        <w:t xml:space="preserve"> </w:t>
      </w:r>
      <w:r>
        <w:t>−</w:t>
      </w:r>
      <w:r>
        <w:t>−</w:t>
      </w:r>
      <w:r>
        <w:t>→</w:t>
      </w:r>
      <w:r>
        <w:t>B</w:t>
      </w:r>
      <w:r>
        <w:t>A</w:t>
      </w:r>
      <w:r>
        <w:t>BA→</w:t>
      </w:r>
      <w:r>
        <w:t>.</w:t>
      </w:r>
      <w:r>
        <w:br/>
      </w:r>
      <w:r>
        <w:rPr>
          <w:b/>
        </w:rPr>
        <w:t>C.</w:t>
      </w:r>
      <w:r>
        <w:t xml:space="preserve"> </w:t>
      </w:r>
      <w:r>
        <w:t>−</w:t>
      </w:r>
      <w:r>
        <w:t>−</w:t>
      </w:r>
      <w:r>
        <w:t>→</w:t>
      </w:r>
      <w:r>
        <w:t>C</w:t>
      </w:r>
      <w:r>
        <w:t>D</w:t>
      </w:r>
      <w:r>
        <w:t>CD→</w:t>
      </w:r>
      <w:r>
        <w:t>.</w:t>
      </w:r>
      <w:r>
        <w:br/>
      </w:r>
      <w:r>
        <w:rPr>
          <w:b/>
        </w:rPr>
        <w:t>D.</w:t>
      </w:r>
      <w:r>
        <w:t xml:space="preserve"> </w:t>
      </w:r>
      <w:r>
        <w:t>−</w:t>
      </w:r>
      <w:r>
        <w:t>−−</w:t>
      </w:r>
      <w:r>
        <w:t>→</w:t>
      </w:r>
      <w:r>
        <w:t>B</w:t>
      </w:r>
      <w:r>
        <w:t>′</w:t>
      </w:r>
      <w:r>
        <w:t>A</w:t>
      </w:r>
      <w:r>
        <w:t>′</w:t>
      </w:r>
      <w:r>
        <w:t>B^(')A^(')→</w:t>
      </w:r>
      <w:r>
        <w:t>.</w:t>
      </w:r>
      <w:r>
        <w:br/>
      </w:r>
      <w:r>
        <w:rPr>
          <w:b/>
        </w:rPr>
        <w:t xml:space="preserve">Câu 8. </w:t>
      </w:r>
      <w:r>
        <w:t>Trong không gian Oxyz, cho điểm M (1;-2;3). Chọn khẳng định đúng trong các khẳng định sau.</w:t>
      </w:r>
      <w:r>
        <w:br/>
      </w:r>
      <w:r>
        <w:rPr>
          <w:b/>
        </w:rPr>
        <w:t>A.</w:t>
      </w:r>
      <w:r>
        <w:t xml:space="preserve"> </w:t>
      </w:r>
      <w:r>
        <w:t>−</w:t>
      </w:r>
      <w:r>
        <w:t>−</w:t>
      </w:r>
      <w:r>
        <w:t>→</w:t>
      </w:r>
      <w:r>
        <w:t>O</w:t>
      </w:r>
      <w:r>
        <w:t>M</w:t>
      </w:r>
      <w:r>
        <w:t>=</w:t>
      </w:r>
      <w:r>
        <w:t>→</w:t>
      </w:r>
      <w:r>
        <w:t>i</w:t>
      </w:r>
      <w:r>
        <w:t>−</w:t>
      </w:r>
      <w:r>
        <w:t>2</w:t>
      </w:r>
      <w:r>
        <w:t>→</w:t>
      </w:r>
      <w:r>
        <w:t>j</w:t>
      </w:r>
      <w:r>
        <w:t>+</w:t>
      </w:r>
      <w:r>
        <w:t>3</w:t>
      </w:r>
      <w:r>
        <w:t>→</w:t>
      </w:r>
      <w:r>
        <w:t>k</w:t>
      </w:r>
      <w:r>
        <w:t>OM→=i→−2j→+3k→</w:t>
      </w:r>
      <w:r>
        <w:t>.</w:t>
      </w:r>
      <w:r>
        <w:br/>
      </w:r>
      <w:r>
        <w:rPr>
          <w:b/>
        </w:rPr>
        <w:t>B.</w:t>
      </w:r>
      <w:r>
        <w:t xml:space="preserve"> </w:t>
      </w:r>
      <w:r>
        <w:t>−</w:t>
      </w:r>
      <w:r>
        <w:t>−</w:t>
      </w:r>
      <w:r>
        <w:t>→</w:t>
      </w:r>
      <w:r>
        <w:t>M</w:t>
      </w:r>
      <w:r>
        <w:t>O</w:t>
      </w:r>
      <w:r>
        <w:t>=</w:t>
      </w:r>
      <w:r>
        <w:t>→</w:t>
      </w:r>
      <w:r>
        <w:t>i</w:t>
      </w:r>
      <w:r>
        <w:t>−</w:t>
      </w:r>
      <w:r>
        <w:t>2</w:t>
      </w:r>
      <w:r>
        <w:t>→</w:t>
      </w:r>
      <w:r>
        <w:t>j</w:t>
      </w:r>
      <w:r>
        <w:t>+</w:t>
      </w:r>
      <w:r>
        <w:t>3</w:t>
      </w:r>
      <w:r>
        <w:t>→</w:t>
      </w:r>
      <w:r>
        <w:t>k</w:t>
      </w:r>
      <w:r>
        <w:t>MO→=i→−2j→+3k→</w:t>
      </w:r>
      <w:r>
        <w:t>.</w:t>
      </w:r>
      <w:r>
        <w:br/>
      </w:r>
      <w:r>
        <w:rPr>
          <w:b/>
        </w:rPr>
        <w:t>C.</w:t>
      </w:r>
      <w:r>
        <w:t xml:space="preserve"> </w:t>
      </w:r>
      <w:r>
        <w:t>−</w:t>
      </w:r>
      <w:r>
        <w:t>−</w:t>
      </w:r>
      <w:r>
        <w:t>→</w:t>
      </w:r>
      <w:r>
        <w:t>O</w:t>
      </w:r>
      <w:r>
        <w:t>M</w:t>
      </w:r>
      <w:r>
        <w:t>=</w:t>
      </w:r>
      <w:r>
        <w:t>→</w:t>
      </w:r>
      <w:r>
        <w:t>k</w:t>
      </w:r>
      <w:r>
        <w:t>−</w:t>
      </w:r>
      <w:r>
        <w:t>2</w:t>
      </w:r>
      <w:r>
        <w:t>→</w:t>
      </w:r>
      <w:r>
        <w:t>j</w:t>
      </w:r>
      <w:r>
        <w:t>+</w:t>
      </w:r>
      <w:r>
        <w:t>3</w:t>
      </w:r>
      <w:r>
        <w:t>→</w:t>
      </w:r>
      <w:r>
        <w:t>i</w:t>
      </w:r>
      <w:r>
        <w:t>OM→=k→−2j→+3i→</w:t>
      </w:r>
      <w:r>
        <w:t>.</w:t>
      </w:r>
      <w:r>
        <w:br/>
      </w:r>
      <w:r>
        <w:rPr>
          <w:b/>
        </w:rPr>
        <w:t>D.</w:t>
      </w:r>
      <w:r>
        <w:t xml:space="preserve"> </w:t>
      </w:r>
      <w:r>
        <w:t>−</w:t>
      </w:r>
      <w:r>
        <w:t>−</w:t>
      </w:r>
      <w:r>
        <w:t>→</w:t>
      </w:r>
      <w:r>
        <w:t>O</w:t>
      </w:r>
      <w:r>
        <w:t>M</w:t>
      </w:r>
      <w:r>
        <w:t>=</w:t>
      </w:r>
      <w:r>
        <w:t>→</w:t>
      </w:r>
      <w:r>
        <w:t>j</w:t>
      </w:r>
      <w:r>
        <w:t>−</w:t>
      </w:r>
      <w:r>
        <w:t>2</w:t>
      </w:r>
      <w:r>
        <w:t>→</w:t>
      </w:r>
      <w:r>
        <w:t>i</w:t>
      </w:r>
      <w:r>
        <w:t>+</w:t>
      </w:r>
      <w:r>
        <w:t>3</w:t>
      </w:r>
      <w:r>
        <w:t>→</w:t>
      </w:r>
      <w:r>
        <w:t>k</w:t>
      </w:r>
      <w:r>
        <w:t>OM→=j→−2i→+3k→</w:t>
      </w:r>
      <w:r>
        <w:t>.</w:t>
      </w:r>
      <w:r>
        <w:br/>
      </w:r>
      <w:r>
        <w:rPr>
          <w:b/>
        </w:rPr>
        <w:t xml:space="preserve">Câu 9. </w:t>
      </w:r>
      <w:r>
        <w:t>Gọi G là trọng tâm của tứ diện ABCD. Trong các khẳng định sau, khẳng định nào sai?</w:t>
      </w:r>
      <w:r>
        <w:br/>
      </w:r>
      <w:r>
        <w:rPr>
          <w:b/>
        </w:rPr>
        <w:t>A.</w:t>
      </w:r>
      <w:r>
        <w:t xml:space="preserve"> </w:t>
      </w:r>
      <w:r>
        <w:t>−</w:t>
      </w:r>
      <w:r>
        <w:t>−</w:t>
      </w:r>
      <w:r>
        <w:t>→</w:t>
      </w:r>
      <w:r>
        <w:t>A</w:t>
      </w:r>
      <w:r>
        <w:t>G</w:t>
      </w:r>
      <w:r>
        <w:t>=</w:t>
      </w:r>
      <w:r>
        <w:t>1</w:t>
      </w:r>
      <w:r>
        <w:t>4</w:t>
      </w:r>
      <w:r>
        <w:t>(</w:t>
      </w:r>
      <w:r>
        <w:t>−</w:t>
      </w:r>
      <w:r>
        <w:t>−</w:t>
      </w:r>
      <w:r>
        <w:t>→</w:t>
      </w:r>
      <w:r>
        <w:t>A</w:t>
      </w:r>
      <w:r>
        <w:t>B</w:t>
      </w:r>
      <w:r>
        <w:t>+</w:t>
      </w:r>
      <w:r>
        <w:t>−</w:t>
      </w:r>
      <w:r>
        <w:t>−</w:t>
      </w:r>
      <w:r>
        <w:t>→</w:t>
      </w:r>
      <w:r>
        <w:t>A</w:t>
      </w:r>
      <w:r>
        <w:t>C</w:t>
      </w:r>
      <w:r>
        <w:t>+</w:t>
      </w:r>
      <w:r>
        <w:t>−</w:t>
      </w:r>
      <w:r>
        <w:t>−</w:t>
      </w:r>
      <w:r>
        <w:t>→</w:t>
      </w:r>
      <w:r>
        <w:t>A</w:t>
      </w:r>
      <w:r>
        <w:t>D</w:t>
      </w:r>
      <w:r>
        <w:t>)</w:t>
      </w:r>
      <w:r>
        <w:t>AG→=(1)/(4)AB→+AC→+AD→</w:t>
      </w:r>
      <w:r>
        <w:t>.</w:t>
      </w:r>
      <w:r>
        <w:br/>
      </w:r>
      <w:r>
        <w:rPr>
          <w:b/>
        </w:rPr>
        <w:t>B.</w:t>
      </w:r>
      <w:r>
        <w:t xml:space="preserve"> </w:t>
      </w:r>
      <w:r>
        <w:t>−</w:t>
      </w:r>
      <w:r>
        <w:t>−</w:t>
      </w:r>
      <w:r>
        <w:t>→</w:t>
      </w:r>
      <w:r>
        <w:t>A</w:t>
      </w:r>
      <w:r>
        <w:t>G</w:t>
      </w:r>
      <w:r>
        <w:t>=</w:t>
      </w:r>
      <w:r>
        <w:t>2</w:t>
      </w:r>
      <w:r>
        <w:t>3</w:t>
      </w:r>
      <w:r>
        <w:t>(</w:t>
      </w:r>
      <w:r>
        <w:t>−</w:t>
      </w:r>
      <w:r>
        <w:t>−</w:t>
      </w:r>
      <w:r>
        <w:t>→</w:t>
      </w:r>
      <w:r>
        <w:t>A</w:t>
      </w:r>
      <w:r>
        <w:t>B</w:t>
      </w:r>
      <w:r>
        <w:t>+</w:t>
      </w:r>
      <w:r>
        <w:t>−</w:t>
      </w:r>
      <w:r>
        <w:t>−</w:t>
      </w:r>
      <w:r>
        <w:t>→</w:t>
      </w:r>
      <w:r>
        <w:t>A</w:t>
      </w:r>
      <w:r>
        <w:t>C</w:t>
      </w:r>
      <w:r>
        <w:t>+</w:t>
      </w:r>
      <w:r>
        <w:t>−</w:t>
      </w:r>
      <w:r>
        <w:t>−</w:t>
      </w:r>
      <w:r>
        <w:t>→</w:t>
      </w:r>
      <w:r>
        <w:t>A</w:t>
      </w:r>
      <w:r>
        <w:t>D</w:t>
      </w:r>
      <w:r>
        <w:t>)</w:t>
      </w:r>
      <w:r>
        <w:t>AG→=(2)/(3)AB→+AC→+AD→</w:t>
      </w:r>
      <w:r>
        <w:t>.</w:t>
      </w:r>
      <w:r>
        <w:br/>
      </w:r>
      <w:r>
        <w:rPr>
          <w:b/>
        </w:rPr>
        <w:t>C.</w:t>
      </w:r>
      <w:r>
        <w:t xml:space="preserve"> </w:t>
      </w:r>
      <w:r>
        <w:t>−</w:t>
      </w:r>
      <w:r>
        <w:t>−</w:t>
      </w:r>
      <w:r>
        <w:t>→</w:t>
      </w:r>
      <w:r>
        <w:t>G</w:t>
      </w:r>
      <w:r>
        <w:t>A</w:t>
      </w:r>
      <w:r>
        <w:t>+</w:t>
      </w:r>
      <w:r>
        <w:t>−</w:t>
      </w:r>
      <w:r>
        <w:t>−</w:t>
      </w:r>
      <w:r>
        <w:t>→</w:t>
      </w:r>
      <w:r>
        <w:t>G</w:t>
      </w:r>
      <w:r>
        <w:t>B</w:t>
      </w:r>
      <w:r>
        <w:t>+</w:t>
      </w:r>
      <w:r>
        <w:t>−</w:t>
      </w:r>
      <w:r>
        <w:t>−</w:t>
      </w:r>
      <w:r>
        <w:t>→</w:t>
      </w:r>
      <w:r>
        <w:t>G</w:t>
      </w:r>
      <w:r>
        <w:t>C</w:t>
      </w:r>
      <w:r>
        <w:t>+</w:t>
      </w:r>
      <w:r>
        <w:t>−</w:t>
      </w:r>
      <w:r>
        <w:t>−</w:t>
      </w:r>
      <w:r>
        <w:t>→</w:t>
      </w:r>
      <w:r>
        <w:t>G</w:t>
      </w:r>
      <w:r>
        <w:t>D</w:t>
      </w:r>
      <w:r>
        <w:t>=</w:t>
      </w:r>
      <w:r>
        <w:t>→</w:t>
      </w:r>
      <w:r>
        <w:t>0</w:t>
      </w:r>
      <w:r>
        <w:t>GA→+GB→+GC→+GD→=0→</w:t>
      </w:r>
      <w:r>
        <w:t>.</w:t>
      </w:r>
      <w:r>
        <w:br/>
      </w:r>
      <w:r>
        <w:rPr>
          <w:b/>
        </w:rPr>
        <w:t>D.</w:t>
      </w:r>
      <w:r>
        <w:t xml:space="preserve"> </w:t>
      </w:r>
      <w:r>
        <w:t>−</w:t>
      </w:r>
      <w:r>
        <w:t>−</w:t>
      </w:r>
      <w:r>
        <w:t>→</w:t>
      </w:r>
      <w:r>
        <w:t>O</w:t>
      </w:r>
      <w:r>
        <w:t>G</w:t>
      </w:r>
      <w:r>
        <w:t>=</w:t>
      </w:r>
      <w:r>
        <w:t>1</w:t>
      </w:r>
      <w:r>
        <w:t>4</w:t>
      </w:r>
      <w:r>
        <w:t>(</w:t>
      </w:r>
      <w:r>
        <w:t>−</w:t>
      </w:r>
      <w:r>
        <w:t>−</w:t>
      </w:r>
      <w:r>
        <w:t>→</w:t>
      </w:r>
      <w:r>
        <w:t>O</w:t>
      </w:r>
      <w:r>
        <w:t>A</w:t>
      </w:r>
      <w:r>
        <w:t>+</w:t>
      </w:r>
      <w:r>
        <w:t>−</w:t>
      </w:r>
      <w:r>
        <w:t>−</w:t>
      </w:r>
      <w:r>
        <w:t>→</w:t>
      </w:r>
      <w:r>
        <w:t>O</w:t>
      </w:r>
      <w:r>
        <w:t>B</w:t>
      </w:r>
      <w:r>
        <w:t>+</w:t>
      </w:r>
      <w:r>
        <w:t>−</w:t>
      </w:r>
      <w:r>
        <w:t>−</w:t>
      </w:r>
      <w:r>
        <w:t>→</w:t>
      </w:r>
      <w:r>
        <w:t>O</w:t>
      </w:r>
      <w:r>
        <w:t>C</w:t>
      </w:r>
      <w:r>
        <w:t>+</w:t>
      </w:r>
      <w:r>
        <w:t>−</w:t>
      </w:r>
      <w:r>
        <w:t>−</w:t>
      </w:r>
      <w:r>
        <w:t>→</w:t>
      </w:r>
      <w:r>
        <w:t>O</w:t>
      </w:r>
      <w:r>
        <w:t>D</w:t>
      </w:r>
      <w:r>
        <w:t>)</w:t>
      </w:r>
      <w:r>
        <w:t>OG→=(1)/(4)OA→+OB→+OC→+OD→</w:t>
      </w:r>
      <w:r>
        <w:t>.</w:t>
      </w:r>
      <w:r>
        <w:br/>
      </w:r>
      <w:r>
        <w:rPr>
          <w:b/>
        </w:rPr>
        <w:t>Câu 10.</w:t>
      </w:r>
      <w:r>
        <w:t xml:space="preserve"> Trong không gian Oxyz, cho hai vectơ </w:t>
      </w:r>
      <w:r>
        <w:t>→</w:t>
      </w:r>
      <w:r>
        <w:t>u</w:t>
      </w:r>
      <w:r>
        <w:t>=</w:t>
      </w:r>
      <w:r>
        <w:t>(</w:t>
      </w:r>
      <w:r>
        <w:t>1</w:t>
      </w:r>
      <w:r>
        <w:t>;</w:t>
      </w:r>
      <w:r>
        <w:t>0</w:t>
      </w:r>
      <w:r>
        <w:t>;</w:t>
      </w:r>
      <w:r>
        <w:t>−</w:t>
      </w:r>
      <w:r>
        <w:t>1</w:t>
      </w:r>
      <w:r>
        <w:t>)</w:t>
      </w:r>
      <w:r>
        <w:t>u→=1;0;−1</w:t>
      </w:r>
      <w:r>
        <w:t xml:space="preserve"> và </w:t>
      </w:r>
      <w:r>
        <w:t>→</w:t>
      </w:r>
      <w:r>
        <w:t>v</w:t>
      </w:r>
      <w:r>
        <w:t>=</w:t>
      </w:r>
      <w:r>
        <w:t>(</w:t>
      </w:r>
      <w:r>
        <w:t>2</w:t>
      </w:r>
      <w:r>
        <w:t>;</w:t>
      </w:r>
      <w:r>
        <w:t>1</w:t>
      </w:r>
      <w:r>
        <w:t>;</w:t>
      </w:r>
      <w:r>
        <w:t>−</w:t>
      </w:r>
      <w:r>
        <w:t>2</w:t>
      </w:r>
      <w:r>
        <w:t>)</w:t>
      </w:r>
      <w:r>
        <w:t>v→=2;1;−2</w:t>
      </w:r>
      <w:r>
        <w:t xml:space="preserve">. Tích vô hướng </w:t>
      </w:r>
      <w:r>
        <w:t>→</w:t>
      </w:r>
      <w:r>
        <w:t>u</w:t>
      </w:r>
      <w:r>
        <w:t>.</w:t>
      </w:r>
      <w:r>
        <w:t>→</w:t>
      </w:r>
      <w:r>
        <w:t>v</w:t>
      </w:r>
      <w:r>
        <w:t>u→.v→</w:t>
      </w:r>
      <w:r>
        <w:t xml:space="preserve"> bằng</w:t>
      </w:r>
      <w:r>
        <w:br/>
      </w:r>
      <w:r>
        <w:rPr>
          <w:b/>
        </w:rPr>
        <w:t>A.</w:t>
      </w:r>
      <w:r>
        <w:t xml:space="preserve"> 0.</w:t>
      </w:r>
      <w:r>
        <w:br/>
      </w:r>
      <w:r>
        <w:rPr>
          <w:b/>
        </w:rPr>
        <w:t>B.</w:t>
      </w:r>
      <w:r>
        <w:t xml:space="preserve"> 1.</w:t>
      </w:r>
      <w:r>
        <w:br/>
      </w:r>
      <w:r>
        <w:rPr>
          <w:b/>
        </w:rPr>
        <w:t>C.</w:t>
      </w:r>
      <w:r>
        <w:t xml:space="preserve"> 4.</w:t>
      </w:r>
      <w:r>
        <w:br/>
      </w:r>
      <w:r>
        <w:rPr>
          <w:b/>
        </w:rPr>
        <w:t>D.</w:t>
      </w:r>
      <w:r>
        <w:t xml:space="preserve"> 2.</w:t>
      </w:r>
      <w:r>
        <w:br/>
      </w:r>
      <w:r>
        <w:rPr>
          <w:b/>
        </w:rPr>
        <w:t xml:space="preserve">Câu 11. </w:t>
      </w:r>
      <w:r>
        <w:t>Cho mẫu số liệu ghép nhóm cho bởi bảng như hình sau</w:t>
      </w:r>
      <w:r>
        <w:br/>
      </w:r>
      <w:r>
        <w:drawing>
          <wp:inline xmlns:a="http://schemas.openxmlformats.org/drawingml/2006/main" xmlns:pic="http://schemas.openxmlformats.org/drawingml/2006/picture">
            <wp:extent cx="4171950" cy="504825"/>
            <wp:docPr id="13" name="Picture 13"/>
            <wp:cNvGraphicFramePr>
              <a:graphicFrameLocks noChangeAspect="1"/>
            </wp:cNvGraphicFramePr>
            <a:graphic>
              <a:graphicData uri="http://schemas.openxmlformats.org/drawingml/2006/picture">
                <pic:pic>
                  <pic:nvPicPr>
                    <pic:cNvPr id="0" name="temp_inline_9ced1fa5172f49d8ba427f33462aee68.jpg"/>
                    <pic:cNvPicPr/>
                  </pic:nvPicPr>
                  <pic:blipFill>
                    <a:blip r:embed="rId21"/>
                    <a:stretch>
                      <a:fillRect/>
                    </a:stretch>
                  </pic:blipFill>
                  <pic:spPr>
                    <a:xfrm>
                      <a:off x="0" y="0"/>
                      <a:ext cx="4171950" cy="504825"/>
                    </a:xfrm>
                    <a:prstGeom prst="rect"/>
                  </pic:spPr>
                </pic:pic>
              </a:graphicData>
            </a:graphic>
          </wp:inline>
        </w:drawing>
      </w:r>
      <w:r>
        <w:br/>
      </w:r>
      <w:r>
        <w:t>Khoảng biến thiên của mẫu số liệu là</w:t>
      </w:r>
      <w:r>
        <w:br/>
      </w:r>
      <w:r>
        <w:rPr>
          <w:b/>
        </w:rPr>
        <w:t>A.</w:t>
      </w:r>
      <w:r>
        <w:t xml:space="preserve"> 3.</w:t>
      </w:r>
      <w:r>
        <w:br/>
      </w:r>
      <w:r>
        <w:rPr>
          <w:b/>
        </w:rPr>
        <w:t>B.</w:t>
      </w:r>
      <w:r>
        <w:t xml:space="preserve"> 9.</w:t>
      </w:r>
      <w:r>
        <w:br/>
      </w:r>
      <w:r>
        <w:rPr>
          <w:b/>
        </w:rPr>
        <w:t>C.</w:t>
      </w:r>
      <w:r>
        <w:t xml:space="preserve"> 8.</w:t>
      </w:r>
      <w:r>
        <w:br/>
      </w:r>
      <w:r>
        <w:rPr>
          <w:b/>
        </w:rPr>
        <w:t>D.</w:t>
      </w:r>
      <w:r>
        <w:t xml:space="preserve"> 15.</w:t>
      </w:r>
      <w:r>
        <w:br/>
      </w:r>
      <w:r>
        <w:rPr>
          <w:b/>
        </w:rPr>
        <w:t xml:space="preserve">Câu 12. </w:t>
      </w:r>
      <w:r>
        <w:t>Cho mẫu số liệu ghép nhóm sau</w:t>
      </w:r>
      <w:r>
        <w:br/>
      </w:r>
      <w:r>
        <w:drawing>
          <wp:inline xmlns:a="http://schemas.openxmlformats.org/drawingml/2006/main" xmlns:pic="http://schemas.openxmlformats.org/drawingml/2006/picture">
            <wp:extent cx="3524250" cy="1362075"/>
            <wp:docPr id="14" name="Picture 14"/>
            <wp:cNvGraphicFramePr>
              <a:graphicFrameLocks noChangeAspect="1"/>
            </wp:cNvGraphicFramePr>
            <a:graphic>
              <a:graphicData uri="http://schemas.openxmlformats.org/drawingml/2006/picture">
                <pic:pic>
                  <pic:nvPicPr>
                    <pic:cNvPr id="0" name="temp_inline_871984ed96b74e6ca26a678e0031f9e1.jpg"/>
                    <pic:cNvPicPr/>
                  </pic:nvPicPr>
                  <pic:blipFill>
                    <a:blip r:embed="rId22"/>
                    <a:stretch>
                      <a:fillRect/>
                    </a:stretch>
                  </pic:blipFill>
                  <pic:spPr>
                    <a:xfrm>
                      <a:off x="0" y="0"/>
                      <a:ext cx="3524250" cy="1362075"/>
                    </a:xfrm>
                    <a:prstGeom prst="rect"/>
                  </pic:spPr>
                </pic:pic>
              </a:graphicData>
            </a:graphic>
          </wp:inline>
        </w:drawing>
      </w:r>
      <w:r>
        <w:br/>
      </w:r>
      <w:r>
        <w:t xml:space="preserve">Gọi </w:t>
      </w:r>
      <w:r>
        <w:t>¯</w:t>
      </w:r>
      <w:r>
        <w:t>x</w:t>
      </w:r>
      <w:r>
        <w:t>x¯</w:t>
      </w:r>
      <w:r>
        <w:t xml:space="preserve"> là số trung bình cộng của mẫu số liệu trên.</w:t>
      </w:r>
      <w:r>
        <w:br/>
      </w:r>
      <w:r>
        <w:t>s</w:t>
      </w:r>
      <w:r>
        <w:t>2</w:t>
      </w:r>
      <w:r>
        <w:t>=</w:t>
      </w:r>
      <w:r>
        <w:t>n</w:t>
      </w:r>
      <w:r>
        <w:t>1</w:t>
      </w:r>
      <w:r>
        <w:t>(</w:t>
      </w:r>
      <w:r>
        <w:t>x</w:t>
      </w:r>
      <w:r>
        <w:t>1</w:t>
      </w:r>
      <w:r>
        <w:t>−</w:t>
      </w:r>
      <w:r>
        <w:t>¯</w:t>
      </w:r>
      <w:r>
        <w:t>x</w:t>
      </w:r>
      <w:r>
        <w:t>)</w:t>
      </w:r>
      <w:r>
        <w:t>2</w:t>
      </w:r>
      <w:r>
        <w:t>+</w:t>
      </w:r>
      <w:r>
        <w:t>n</w:t>
      </w:r>
      <w:r>
        <w:t>2</w:t>
      </w:r>
      <w:r>
        <w:t>(</w:t>
      </w:r>
      <w:r>
        <w:t>x</w:t>
      </w:r>
      <w:r>
        <w:t>2</w:t>
      </w:r>
      <w:r>
        <w:t>−</w:t>
      </w:r>
      <w:r>
        <w:t>¯</w:t>
      </w:r>
      <w:r>
        <w:t>x</w:t>
      </w:r>
      <w:r>
        <w:t>)</w:t>
      </w:r>
      <w:r>
        <w:t>2</w:t>
      </w:r>
      <w:r>
        <w:t>+</w:t>
      </w:r>
      <w:r>
        <w:t>...</w:t>
      </w:r>
      <w:r>
        <w:t>+</w:t>
      </w:r>
      <w:r>
        <w:t>n</w:t>
      </w:r>
      <w:r>
        <w:t>m</w:t>
      </w:r>
      <w:r>
        <w:t>(</w:t>
      </w:r>
      <w:r>
        <w:t>x</w:t>
      </w:r>
      <w:r>
        <w:t>m</w:t>
      </w:r>
      <w:r>
        <w:t>−</w:t>
      </w:r>
      <w:r>
        <w:t>¯</w:t>
      </w:r>
      <w:r>
        <w:t>x</w:t>
      </w:r>
      <w:r>
        <w:t>)</w:t>
      </w:r>
      <w:r>
        <w:t>2</w:t>
      </w:r>
      <w:r>
        <w:t>n</w:t>
      </w:r>
      <w:r>
        <w:t>s^(2)=(n_(1)x_(1)−x¯^(2)+n_(2)x_(2)−x¯^(2)+...+n_(m)x_(m)−x¯^(2))/(n)</w:t>
      </w:r>
      <w:r>
        <w:t>.</w:t>
      </w:r>
      <w:r>
        <w:br/>
      </w:r>
      <w:r>
        <w:t>Công thức trên dùng để tính</w:t>
      </w:r>
      <w:r>
        <w:br/>
      </w:r>
      <w:r>
        <w:rPr>
          <w:b/>
        </w:rPr>
        <w:t>A.</w:t>
      </w:r>
      <w:r>
        <w:t xml:space="preserve"> Phương sai.</w:t>
      </w:r>
      <w:r>
        <w:br/>
      </w:r>
      <w:r>
        <w:rPr>
          <w:b/>
        </w:rPr>
        <w:t>B.</w:t>
      </w:r>
      <w:r>
        <w:t xml:space="preserve"> Độ lệch chuẩn.</w:t>
      </w:r>
      <w:r>
        <w:br/>
      </w:r>
      <w:r>
        <w:rPr>
          <w:b/>
        </w:rPr>
        <w:t>C.</w:t>
      </w:r>
      <w:r>
        <w:t xml:space="preserve"> Giá trị trung bình.</w:t>
      </w:r>
      <w:r>
        <w:br/>
      </w:r>
      <w:r>
        <w:rPr>
          <w:b/>
        </w:rPr>
        <w:t>D.</w:t>
      </w:r>
      <w:r>
        <w:t xml:space="preserve"> Độ phân tán.</w:t>
      </w:r>
      <w:r>
        <w:br/>
      </w:r>
      <w:r>
        <w:rPr>
          <w:b/>
        </w:rPr>
        <w:t xml:space="preserve">PHẦN II. Câu trắc nghiệm đúng sai. </w:t>
      </w:r>
      <w:r>
        <w:t xml:space="preserve">Thí sinh trả lời từ câu 1 đến câu 4. Trong mỗi ý </w:t>
      </w:r>
      <w:r>
        <w:rPr>
          <w:b/>
        </w:rPr>
        <w:t>a)</w:t>
      </w:r>
      <w:r>
        <w:t xml:space="preserve">, </w:t>
      </w:r>
      <w:r>
        <w:rPr>
          <w:b/>
        </w:rPr>
        <w:t>b)</w:t>
      </w:r>
      <w:r>
        <w:t xml:space="preserve">, </w:t>
      </w:r>
      <w:r>
        <w:rPr>
          <w:b/>
        </w:rPr>
        <w:t>c)</w:t>
      </w:r>
      <w:r>
        <w:t xml:space="preserve">, </w:t>
      </w:r>
      <w:r>
        <w:rPr>
          <w:b/>
        </w:rPr>
        <w:t>d)</w:t>
      </w:r>
      <w:r>
        <w:t xml:space="preserve"> ở mỗi câu, thí sinh chọn đúng hoặc sai.</w:t>
      </w:r>
      <w:r>
        <w:br/>
      </w:r>
      <w:r>
        <w:rPr>
          <w:b/>
        </w:rPr>
        <w:t xml:space="preserve">Câu 1. </w:t>
      </w:r>
      <w:r>
        <w:t>Cho hàm số y = f(x) xác định trên ℝ và có bảng biến thiên như hình vẽ. Xét tính đúng sai của các khẳng định sau</w:t>
      </w:r>
      <w:r>
        <w:br/>
      </w:r>
      <w:r>
        <w:drawing>
          <wp:inline xmlns:a="http://schemas.openxmlformats.org/drawingml/2006/main" xmlns:pic="http://schemas.openxmlformats.org/drawingml/2006/picture">
            <wp:extent cx="3438525" cy="1314450"/>
            <wp:docPr id="15" name="Picture 15"/>
            <wp:cNvGraphicFramePr>
              <a:graphicFrameLocks noChangeAspect="1"/>
            </wp:cNvGraphicFramePr>
            <a:graphic>
              <a:graphicData uri="http://schemas.openxmlformats.org/drawingml/2006/picture">
                <pic:pic>
                  <pic:nvPicPr>
                    <pic:cNvPr id="0" name="temp_inline_4f2111aa6dac4858ba155807d765aa70.jpg"/>
                    <pic:cNvPicPr/>
                  </pic:nvPicPr>
                  <pic:blipFill>
                    <a:blip r:embed="rId23"/>
                    <a:stretch>
                      <a:fillRect/>
                    </a:stretch>
                  </pic:blipFill>
                  <pic:spPr>
                    <a:xfrm>
                      <a:off x="0" y="0"/>
                      <a:ext cx="3438525" cy="1314450"/>
                    </a:xfrm>
                    <a:prstGeom prst="rect"/>
                  </pic:spPr>
                </pic:pic>
              </a:graphicData>
            </a:graphic>
          </wp:inline>
        </w:drawing>
      </w:r>
      <w:r>
        <w:br/>
      </w:r>
      <w:r>
        <w:t>a) Hàm số nghịch biến trên khoảng (1;7).</w:t>
      </w:r>
      <w:r>
        <w:br/>
      </w:r>
      <w:r>
        <w:t>b) Hàm số đạt giá trị nhỏ nhất tại x = 7.</w:t>
      </w:r>
      <w:r>
        <w:br/>
      </w:r>
      <w:r>
        <w:t>c) f(1) &lt; f(3).</w:t>
      </w:r>
      <w:r>
        <w:br/>
      </w:r>
      <w:r>
        <w:rPr>
          <w:b/>
        </w:rPr>
        <w:t>s</w:t>
      </w:r>
      <w:r>
        <w:br/>
      </w:r>
      <w:r>
        <w:t>d) Tổng giá trị lớn nhất và giá trị nhỏ nhất là −31.</w:t>
      </w:r>
      <w:r>
        <w:br/>
      </w:r>
      <w:r>
        <w:rPr>
          <w:b/>
        </w:rPr>
        <w:t>Câu 2.</w:t>
      </w:r>
      <w:r>
        <w:t xml:space="preserve"> Cho hàm số y = x</w:t>
      </w:r>
      <w:r>
        <w:rPr>
          <w:vertAlign w:val="superscript"/>
        </w:rPr>
        <w:t>3</w:t>
      </w:r>
      <w:r>
        <w:t xml:space="preserve"> - 3x + 1. Xét tính đúng hoặc sai của các mệnh đề sau:</w:t>
      </w:r>
      <w:r>
        <w:br/>
      </w:r>
      <w:r>
        <w:t>a) Hàm số đồng biến trên khoảng (-1;1).</w:t>
      </w:r>
      <w:r>
        <w:br/>
      </w:r>
      <w:r>
        <w:t>b) Trên khoảng (-∞;1), hàm số có giá trị nhỏ nhất.</w:t>
      </w:r>
      <w:r>
        <w:br/>
      </w:r>
      <w:r>
        <w:t>c) Hàm số có đồ thị như hình</w:t>
      </w:r>
      <w:r>
        <w:br/>
      </w:r>
      <w:r>
        <w:drawing>
          <wp:inline xmlns:a="http://schemas.openxmlformats.org/drawingml/2006/main" xmlns:pic="http://schemas.openxmlformats.org/drawingml/2006/picture">
            <wp:extent cx="1781175" cy="2047875"/>
            <wp:docPr id="16" name="Picture 16"/>
            <wp:cNvGraphicFramePr>
              <a:graphicFrameLocks noChangeAspect="1"/>
            </wp:cNvGraphicFramePr>
            <a:graphic>
              <a:graphicData uri="http://schemas.openxmlformats.org/drawingml/2006/picture">
                <pic:pic>
                  <pic:nvPicPr>
                    <pic:cNvPr id="0" name="temp_inline_32c4f7ad2b4a4e66b11ee69bd5b60298.jpg"/>
                    <pic:cNvPicPr/>
                  </pic:nvPicPr>
                  <pic:blipFill>
                    <a:blip r:embed="rId24"/>
                    <a:stretch>
                      <a:fillRect/>
                    </a:stretch>
                  </pic:blipFill>
                  <pic:spPr>
                    <a:xfrm>
                      <a:off x="0" y="0"/>
                      <a:ext cx="1781175" cy="2047875"/>
                    </a:xfrm>
                    <a:prstGeom prst="rect"/>
                  </pic:spPr>
                </pic:pic>
              </a:graphicData>
            </a:graphic>
          </wp:inline>
        </w:drawing>
      </w:r>
      <w:r>
        <w:br/>
      </w:r>
      <w:r>
        <w:t>d) Gọi A, B lần lượt là điểm cực đại và điểm cực tiểu của đồ thị hàm số. Khi đó, diện tích tam giác ABC là 12 với C(-1;2).</w:t>
      </w:r>
      <w:r>
        <w:br/>
      </w:r>
      <w:r>
        <w:rPr>
          <w:b/>
        </w:rPr>
        <w:t xml:space="preserve">Câu 3. </w:t>
      </w:r>
      <w:r>
        <w:t>Trong không gian với hệ tọa độ Oxyz, cho hình bình hành ABCD có A (-3;4;2), B(-5;6;2), C(-10;17;-7).</w:t>
      </w:r>
      <w:r>
        <w:br/>
      </w:r>
      <w:r>
        <w:t>a) Tọa độ trung điểm của AB là (-4;5;2).</w:t>
      </w:r>
      <w:r>
        <w:br/>
      </w:r>
      <w:r>
        <w:t xml:space="preserve">b) Tọa độ vectơ </w:t>
      </w:r>
      <w:r>
        <w:t>−</w:t>
      </w:r>
      <w:r>
        <w:t>−</w:t>
      </w:r>
      <w:r>
        <w:t>→</w:t>
      </w:r>
      <w:r>
        <w:t>A</w:t>
      </w:r>
      <w:r>
        <w:t>B</w:t>
      </w:r>
      <w:r>
        <w:t>=</w:t>
      </w:r>
      <w:r>
        <w:t>(</w:t>
      </w:r>
      <w:r>
        <w:t>2</w:t>
      </w:r>
      <w:r>
        <w:t>;</w:t>
      </w:r>
      <w:r>
        <w:t>−</w:t>
      </w:r>
      <w:r>
        <w:t>2</w:t>
      </w:r>
      <w:r>
        <w:t>;</w:t>
      </w:r>
      <w:r>
        <w:t>0</w:t>
      </w:r>
      <w:r>
        <w:t>)</w:t>
      </w:r>
      <w:r>
        <w:t>AB→=2;−2;0</w:t>
      </w:r>
      <w:r>
        <w:t>.</w:t>
      </w:r>
      <w:r>
        <w:br/>
      </w:r>
      <w:r>
        <w:t xml:space="preserve">c) </w:t>
      </w:r>
      <w:r>
        <w:t>−</w:t>
      </w:r>
      <w:r>
        <w:t>−</w:t>
      </w:r>
      <w:r>
        <w:t>→</w:t>
      </w:r>
      <w:r>
        <w:t>A</w:t>
      </w:r>
      <w:r>
        <w:t>B</w:t>
      </w:r>
      <w:r>
        <w:t>.</w:t>
      </w:r>
      <w:r>
        <w:t>−</w:t>
      </w:r>
      <w:r>
        <w:t>−</w:t>
      </w:r>
      <w:r>
        <w:t>→</w:t>
      </w:r>
      <w:r>
        <w:t>A</w:t>
      </w:r>
      <w:r>
        <w:t>D</w:t>
      </w:r>
      <w:r>
        <w:t>=</w:t>
      </w:r>
      <w:r>
        <w:t>10</w:t>
      </w:r>
      <w:r>
        <w:t>AB→.AD→=10</w:t>
      </w:r>
      <w:r>
        <w:t>.</w:t>
      </w:r>
      <w:r>
        <w:br/>
      </w:r>
      <w:r>
        <w:t xml:space="preserve">d) Tọa độ chân đường cao vẽ từ A của tam giác ABC là </w:t>
      </w:r>
      <w:r>
        <w:t>H</w:t>
      </w:r>
      <w:r>
        <w:t>(</w:t>
      </w:r>
      <w:r>
        <w:t>−</w:t>
      </w:r>
      <w:r>
        <w:t>86</w:t>
      </w:r>
      <w:r>
        <w:t>19</w:t>
      </w:r>
      <w:r>
        <w:t>;</w:t>
      </w:r>
      <w:r>
        <w:t>87</w:t>
      </w:r>
      <w:r>
        <w:t>19</w:t>
      </w:r>
      <w:r>
        <w:t>;</w:t>
      </w:r>
      <w:r>
        <w:t>65</w:t>
      </w:r>
      <w:r>
        <w:t>19</w:t>
      </w:r>
      <w:r>
        <w:t>)</w:t>
      </w:r>
      <w:r>
        <w:t>H−(86)/(19);(87)/(19);(65)/(19)</w:t>
      </w:r>
      <w:r>
        <w:t>.</w:t>
      </w:r>
      <w:r>
        <w:br/>
      </w:r>
      <w:r>
        <w:rPr>
          <w:b/>
        </w:rPr>
        <w:t xml:space="preserve">Câu 4. </w:t>
      </w:r>
      <w:r>
        <w:t>Người ta ghi lại tiền lãi (đơn vị: triệu đồng) của một số nhà đầu tư (với số tiền đầu tư như nhau), khi đầu tư vào hai lĩnh vực A, B được cho dưới bảng sau.</w:t>
      </w:r>
      <w:r>
        <w:br/>
      </w:r>
      <w:r>
        <w:drawing>
          <wp:inline xmlns:a="http://schemas.openxmlformats.org/drawingml/2006/main" xmlns:pic="http://schemas.openxmlformats.org/drawingml/2006/picture">
            <wp:extent cx="5238750" cy="876300"/>
            <wp:docPr id="17" name="Picture 17"/>
            <wp:cNvGraphicFramePr>
              <a:graphicFrameLocks noChangeAspect="1"/>
            </wp:cNvGraphicFramePr>
            <a:graphic>
              <a:graphicData uri="http://schemas.openxmlformats.org/drawingml/2006/picture">
                <pic:pic>
                  <pic:nvPicPr>
                    <pic:cNvPr id="0" name="temp_inline_6f6fb177717048529e6ecd212bcdd237.jpg"/>
                    <pic:cNvPicPr/>
                  </pic:nvPicPr>
                  <pic:blipFill>
                    <a:blip r:embed="rId25"/>
                    <a:stretch>
                      <a:fillRect/>
                    </a:stretch>
                  </pic:blipFill>
                  <pic:spPr>
                    <a:xfrm>
                      <a:off x="0" y="0"/>
                      <a:ext cx="5238750" cy="876300"/>
                    </a:xfrm>
                    <a:prstGeom prst="rect"/>
                  </pic:spPr>
                </pic:pic>
              </a:graphicData>
            </a:graphic>
          </wp:inline>
        </w:drawing>
      </w:r>
      <w:r>
        <w:br/>
      </w:r>
      <w:r>
        <w:t>Xét tính đúng, sai của các mệnh đề sau</w:t>
      </w:r>
      <w:r>
        <w:br/>
      </w:r>
      <w:r>
        <w:t>a) Khoảng biến thiên của mẫu số liệu nhà đầu tư vào lĩnh vực A là 25.</w:t>
      </w:r>
      <w:r>
        <w:br/>
      </w:r>
      <w:r>
        <w:t>b) Độ lệch chuẩn của mẫu số liệu số nhà đầu tư vào lĩnh vực A là 5,83 (làm tròn đến hàng phần trăm).</w:t>
      </w:r>
      <w:r>
        <w:br/>
      </w:r>
      <w:r>
        <w:t>c) Độ lệch chuẩn của mẫu số liệu số nhà đầu tư vào lĩnh vực B là 7,01 (làm tròn đến hàng phần trăm).</w:t>
      </w:r>
      <w:r>
        <w:br/>
      </w:r>
      <w:r>
        <w:t>d) Nếu so sánh theo độ lệch chuẩn thì tiền lãi của các nhà đầu tư trong lĩnh vực A có xu hướng phân tán rộng hơn so với tiền lãi của các nhà đầu tư trong lĩnh vực B.</w:t>
      </w:r>
      <w:r>
        <w:br/>
      </w:r>
      <w:r>
        <w:rPr>
          <w:b/>
        </w:rPr>
        <w:t>PHẦN III. Câu trắc nghiệm trả lời ngắn.</w:t>
      </w:r>
      <w:r>
        <w:t xml:space="preserve"> Thí sinh trả lời câu 1 đến câu 6.</w:t>
      </w:r>
      <w:r>
        <w:br/>
      </w:r>
      <w:r>
        <w:rPr>
          <w:b/>
        </w:rPr>
        <w:t xml:space="preserve">Câu 1. </w:t>
      </w:r>
      <w:r>
        <w:t xml:space="preserve">Một vật chuyển động theo quy luật </w:t>
      </w:r>
      <w:r>
        <w:t>s</w:t>
      </w:r>
      <w:r>
        <w:t>=</w:t>
      </w:r>
      <w:r>
        <w:t>−</w:t>
      </w:r>
      <w:r>
        <w:t>1</w:t>
      </w:r>
      <w:r>
        <w:t>3</w:t>
      </w:r>
      <w:r>
        <w:t>t</w:t>
      </w:r>
      <w:r>
        <w:t>3</w:t>
      </w:r>
      <w:r>
        <w:t>+</w:t>
      </w:r>
      <w:r>
        <w:t>6</w:t>
      </w:r>
      <w:r>
        <w:t>t</w:t>
      </w:r>
      <w:r>
        <w:t>2</w:t>
      </w:r>
      <w:r>
        <w:t>s=−(1)/(3)t^(3)+6t^(2)</w:t>
      </w:r>
      <w:r>
        <w:t xml:space="preserve"> với t (giây) là khoảng thời gian tính từ khi vật bắt đầu chuyển động và s (mét) là quãng đường vật di chuyển được trong khoảng thời gian đó. Hỏi trong khoảng thời gian 9 giây, kể từ khi bắt đầu chuyển động, vận tốc lớn nhất của vật đạt được bằng bao nhiêu m/s?</w:t>
      </w:r>
      <w:r>
        <w:br/>
      </w:r>
      <w:r>
        <w:rPr>
          <w:b/>
        </w:rPr>
        <w:t>Câu 2.</w:t>
      </w:r>
      <w:r>
        <w:t xml:space="preserve"> Cho hàm số y = f(x) có đồ thị như hình vẽ bên. Xác định số tiệm cận của đồ thị hàm số </w:t>
      </w:r>
      <w:r>
        <w:t>y</w:t>
      </w:r>
      <w:r>
        <w:t>=</w:t>
      </w:r>
      <w:r>
        <w:t>x</w:t>
      </w:r>
      <w:r>
        <w:t>2</w:t>
      </w:r>
      <w:r>
        <w:t>−</w:t>
      </w:r>
      <w:r>
        <w:t>1</w:t>
      </w:r>
      <w:r>
        <w:t>f</w:t>
      </w:r>
      <w:r>
        <w:t>2</w:t>
      </w:r>
      <w:r>
        <w:t>(</w:t>
      </w:r>
      <w:r>
        <w:t>x</w:t>
      </w:r>
      <w:r>
        <w:t>)</w:t>
      </w:r>
      <w:r>
        <w:t>−</w:t>
      </w:r>
      <w:r>
        <w:t>f</w:t>
      </w:r>
      <w:r>
        <w:t>(</w:t>
      </w:r>
      <w:r>
        <w:t>x</w:t>
      </w:r>
      <w:r>
        <w:t>)</w:t>
      </w:r>
      <w:r>
        <w:t>y=(x^(2)−1)/(f^(2)x−fx)</w:t>
      </w:r>
      <w:r>
        <w:t>.</w:t>
      </w:r>
      <w:r>
        <w:br/>
      </w:r>
      <w:r>
        <w:drawing>
          <wp:inline xmlns:a="http://schemas.openxmlformats.org/drawingml/2006/main" xmlns:pic="http://schemas.openxmlformats.org/drawingml/2006/picture">
            <wp:extent cx="1381125" cy="1581150"/>
            <wp:docPr id="18" name="Picture 18"/>
            <wp:cNvGraphicFramePr>
              <a:graphicFrameLocks noChangeAspect="1"/>
            </wp:cNvGraphicFramePr>
            <a:graphic>
              <a:graphicData uri="http://schemas.openxmlformats.org/drawingml/2006/picture">
                <pic:pic>
                  <pic:nvPicPr>
                    <pic:cNvPr id="0" name="temp_inline_6797056b74994026b857d0d415681e30.jpg"/>
                    <pic:cNvPicPr/>
                  </pic:nvPicPr>
                  <pic:blipFill>
                    <a:blip r:embed="rId26"/>
                    <a:stretch>
                      <a:fillRect/>
                    </a:stretch>
                  </pic:blipFill>
                  <pic:spPr>
                    <a:xfrm>
                      <a:off x="0" y="0"/>
                      <a:ext cx="1381125" cy="1581150"/>
                    </a:xfrm>
                    <a:prstGeom prst="rect"/>
                  </pic:spPr>
                </pic:pic>
              </a:graphicData>
            </a:graphic>
          </wp:inline>
        </w:drawing>
      </w:r>
      <w:r>
        <w:br/>
      </w:r>
      <w:r>
        <w:rPr>
          <w:b/>
        </w:rPr>
        <w:t>Câu 3.</w:t>
      </w:r>
      <w:r>
        <w:t xml:space="preserve"> Người ta cần xây một bể chứa nước sản xuất dạng khối hộp chữ nhật không nắp có thể tích bằng 200 m</w:t>
      </w:r>
      <w:r>
        <w:rPr>
          <w:vertAlign w:val="superscript"/>
        </w:rPr>
        <w:t>3</w:t>
      </w:r>
      <w:r>
        <w:t>. Đáy bể là hình chữ nhật có chiều dài gấp đôi chiều rộng. Chi phí để xây bể là 350 nghìn đồng/m</w:t>
      </w:r>
      <w:r>
        <w:rPr>
          <w:vertAlign w:val="superscript"/>
        </w:rPr>
        <w:t>2</w:t>
      </w:r>
      <w:r>
        <w:t>. Hãy xác định chi phí thấp nhất để xây bể (làm tròn đến đơn vị triệu đồng).</w:t>
      </w:r>
      <w:r>
        <w:br/>
      </w:r>
      <w:r>
        <w:rPr>
          <w:b/>
        </w:rPr>
        <w:t>Câu 4.</w:t>
      </w:r>
      <w:r>
        <w:t xml:space="preserve"> Giả sử doanh số bán hàng (đơn vị triệu đồng) của một sản phẩm mới trong vòng 1 số năm nhất định tuân theo quy luật logistic được mô hình hóa bằng hàm số f(t) = 500(t</w:t>
      </w:r>
      <w:r>
        <w:rPr>
          <w:vertAlign w:val="superscript"/>
        </w:rPr>
        <w:t>2</w:t>
      </w:r>
      <w:r>
        <w:t xml:space="preserve"> + me</w:t>
      </w:r>
      <w:r>
        <w:rPr>
          <w:vertAlign w:val="superscript"/>
        </w:rPr>
        <w:t>-t</w:t>
      </w:r>
      <w:r>
        <w:t>), với t ≥ 0 là thời gian tính bằng năm kể từ khi phát hành sản phẩm mới, m ≤ 0 là tham số. Khi đó đạo hàm f'(t) sẽ biểu thị tốc độ bán hàng. Biết rằng tốc độ bán hàng luôn tăng trong khoảng thời gian 10 năm đầu phát hành sản phẩm, khi đó giá trị nhỏ nhất của m bằng bao nhiêu?</w:t>
      </w:r>
      <w:r>
        <w:br/>
      </w:r>
      <w:r>
        <w:rPr>
          <w:b/>
        </w:rPr>
        <w:t>Câu 5.</w:t>
      </w:r>
      <w:r>
        <w:t xml:space="preserve"> Một chiếc cân đòn tay đang cân một vật có khối lượng m = 3kg được thiết kế với đĩa cân được giữ bởi bốn đoạn xích SA, SB, SC, SD sao cho S.ABCD là hình chóp đều có </w:t>
      </w:r>
      <w:r>
        <w:t>ˆ</w:t>
      </w:r>
      <w:r>
        <w:t>A</w:t>
      </w:r>
      <w:r>
        <w:t>S</w:t>
      </w:r>
      <w:r>
        <w:t>C</w:t>
      </w:r>
      <w:r>
        <w:t>=</w:t>
      </w:r>
      <w:r>
        <w:t>90</w:t>
      </w:r>
      <w:r>
        <w:t>°</w:t>
      </w:r>
      <w:r>
        <w:t>ASC^=90°</w:t>
      </w:r>
      <w:r>
        <w:t xml:space="preserve">. Biết độ lớn của lực căng cho mỗi sợi xích có dạng </w:t>
      </w:r>
      <w:r>
        <w:t>a</w:t>
      </w:r>
      <w:r>
        <w:t>√</w:t>
      </w:r>
      <w:r>
        <w:t>2</w:t>
      </w:r>
      <w:r>
        <w:t>4</w:t>
      </w:r>
      <w:r>
        <w:t>(a√(2))/(4)</w:t>
      </w:r>
      <w:r>
        <w:t>. Lấy g = 10m/s</w:t>
      </w:r>
      <w:r>
        <w:rPr>
          <w:vertAlign w:val="superscript"/>
        </w:rPr>
        <w:t>2</w:t>
      </w:r>
      <w:r>
        <w:t>. Khi đó giá trị của a bằng bao nhiêu?</w:t>
      </w:r>
      <w:r>
        <w:br/>
      </w:r>
      <w:r>
        <w:drawing>
          <wp:inline xmlns:a="http://schemas.openxmlformats.org/drawingml/2006/main" xmlns:pic="http://schemas.openxmlformats.org/drawingml/2006/picture">
            <wp:extent cx="1457325" cy="1447800"/>
            <wp:docPr id="19" name="Picture 19"/>
            <wp:cNvGraphicFramePr>
              <a:graphicFrameLocks noChangeAspect="1"/>
            </wp:cNvGraphicFramePr>
            <a:graphic>
              <a:graphicData uri="http://schemas.openxmlformats.org/drawingml/2006/picture">
                <pic:pic>
                  <pic:nvPicPr>
                    <pic:cNvPr id="0" name="temp_inline_31f84ddb7ad140db8873f0f6669204fc.jpg"/>
                    <pic:cNvPicPr/>
                  </pic:nvPicPr>
                  <pic:blipFill>
                    <a:blip r:embed="rId27"/>
                    <a:stretch>
                      <a:fillRect/>
                    </a:stretch>
                  </pic:blipFill>
                  <pic:spPr>
                    <a:xfrm>
                      <a:off x="0" y="0"/>
                      <a:ext cx="1457325" cy="1447800"/>
                    </a:xfrm>
                    <a:prstGeom prst="rect"/>
                  </pic:spPr>
                </pic:pic>
              </a:graphicData>
            </a:graphic>
          </wp:inline>
        </w:drawing>
      </w:r>
      <w:r>
        <w:br/>
      </w:r>
      <w:r>
        <w:rPr>
          <w:b/>
        </w:rPr>
        <w:t>Câu 6.</w:t>
      </w:r>
      <w:r>
        <w:t xml:space="preserve"> Trong không gian Oxyz cho ba điểm A(3;2;-1), B(-1;-x;1), C(7;-1;y). Khi A, B, C thẳng hàng thì giá trị biểu thức x + y bằng bao nhiêu?</w:t>
      </w:r>
      <w:r>
        <w:br/>
      </w:r>
      <w:r>
        <w:rPr>
          <w:b/>
        </w:rPr>
        <w:t>BẢNG ĐÁP ÁN</w:t>
      </w:r>
      <w:r>
        <w:br/>
      </w:r>
      <w:r>
        <w:rPr>
          <w:b/>
        </w:rPr>
        <w:t>PHẦN I.</w:t>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rPr>
          <w:b/>
        </w:rPr>
        <w:t>11</w:t>
      </w:r>
      <w:r>
        <w:br/>
      </w:r>
      <w:r>
        <w:br/>
      </w:r>
      <w:r>
        <w:br/>
      </w:r>
      <w:r>
        <w:rPr>
          <w:b/>
        </w:rPr>
        <w:t>12</w:t>
      </w:r>
      <w:r>
        <w:br/>
      </w:r>
      <w:r>
        <w:br/>
      </w:r>
      <w:r>
        <w:br/>
      </w:r>
      <w:r>
        <w:br/>
      </w:r>
      <w:r>
        <w:br/>
      </w:r>
      <w:r>
        <w:rPr>
          <w:b/>
        </w:rPr>
        <w:t>Chọn</w:t>
      </w:r>
      <w:r>
        <w:br/>
      </w:r>
      <w:r>
        <w:br/>
      </w:r>
      <w:r>
        <w:br/>
      </w:r>
      <w:r>
        <w:rPr>
          <w:b/>
        </w:rPr>
        <w:t>D</w:t>
      </w:r>
      <w:r>
        <w:br/>
      </w:r>
      <w:r>
        <w:br/>
      </w:r>
      <w:r>
        <w:br/>
      </w:r>
      <w:r>
        <w:rPr>
          <w:b/>
        </w:rPr>
        <w:t>A</w:t>
      </w:r>
      <w:r>
        <w:br/>
      </w:r>
      <w:r>
        <w:br/>
      </w:r>
      <w:r>
        <w:br/>
      </w:r>
      <w:r>
        <w:rPr>
          <w:b/>
        </w:rPr>
        <w:t>B</w:t>
      </w:r>
      <w:r>
        <w:br/>
      </w:r>
      <w:r>
        <w:br/>
      </w:r>
      <w:r>
        <w:br/>
      </w:r>
      <w:r>
        <w:rPr>
          <w:b/>
        </w:rPr>
        <w:t>B</w:t>
      </w:r>
      <w:r>
        <w:br/>
      </w:r>
      <w:r>
        <w:br/>
      </w:r>
      <w:r>
        <w:br/>
      </w:r>
      <w:r>
        <w:rPr>
          <w:b/>
        </w:rPr>
        <w:t>A</w:t>
      </w:r>
      <w:r>
        <w:br/>
      </w:r>
      <w:r>
        <w:br/>
      </w:r>
      <w:r>
        <w:br/>
      </w:r>
      <w:r>
        <w:rPr>
          <w:b/>
        </w:rPr>
        <w:t>C</w:t>
      </w:r>
      <w:r>
        <w:br/>
      </w:r>
      <w:r>
        <w:br/>
      </w:r>
      <w:r>
        <w:br/>
      </w:r>
      <w:r>
        <w:rPr>
          <w:b/>
        </w:rPr>
        <w:t>A</w:t>
      </w:r>
      <w:r>
        <w:br/>
      </w:r>
      <w:r>
        <w:br/>
      </w:r>
      <w:r>
        <w:br/>
      </w:r>
      <w:r>
        <w:rPr>
          <w:b/>
        </w:rPr>
        <w:t>A</w:t>
      </w:r>
      <w:r>
        <w:br/>
      </w:r>
      <w:r>
        <w:br/>
      </w:r>
      <w:r>
        <w:br/>
      </w:r>
      <w:r>
        <w:rPr>
          <w:b/>
        </w:rPr>
        <w:t>B</w:t>
      </w:r>
      <w:r>
        <w:br/>
      </w:r>
      <w:r>
        <w:br/>
      </w:r>
      <w:r>
        <w:br/>
      </w:r>
      <w:r>
        <w:rPr>
          <w:b/>
        </w:rPr>
        <w:t>C</w:t>
      </w:r>
      <w:r>
        <w:br/>
      </w:r>
      <w:r>
        <w:br/>
      </w:r>
      <w:r>
        <w:br/>
      </w:r>
      <w:r>
        <w:rPr>
          <w:b/>
        </w:rPr>
        <w:t>D</w:t>
      </w:r>
      <w:r>
        <w:br/>
      </w:r>
      <w:r>
        <w:br/>
      </w:r>
      <w:r>
        <w:br/>
      </w:r>
      <w:r>
        <w:rPr>
          <w:b/>
        </w:rPr>
        <w:t>A</w:t>
      </w:r>
      <w:r>
        <w:br/>
      </w:r>
      <w:r>
        <w:br/>
      </w:r>
      <w:r>
        <w:br/>
      </w:r>
      <w:r>
        <w:br/>
      </w:r>
      <w:r>
        <w:br/>
      </w:r>
      <w:r>
        <w:rPr>
          <w:b/>
        </w:rPr>
        <w:t>PHẦN II.</w:t>
      </w:r>
      <w:r>
        <w:br/>
      </w:r>
      <w:r>
        <w:br/>
      </w:r>
      <w:r>
        <w:br/>
      </w:r>
      <w:r>
        <w:br/>
      </w:r>
      <w:r>
        <w:br/>
      </w:r>
      <w:r>
        <w:br/>
      </w:r>
      <w:r>
        <w:rPr>
          <w:b/>
        </w:rPr>
        <w:t>Câu 1</w:t>
      </w:r>
      <w:r>
        <w:br/>
      </w:r>
      <w:r>
        <w:br/>
      </w:r>
      <w:r>
        <w:br/>
      </w:r>
      <w:r>
        <w:rPr>
          <w:b/>
        </w:rPr>
        <w:t>Câu 2</w:t>
      </w:r>
      <w:r>
        <w:br/>
      </w:r>
      <w:r>
        <w:br/>
      </w:r>
      <w:r>
        <w:br/>
      </w:r>
      <w:r>
        <w:rPr>
          <w:b/>
        </w:rPr>
        <w:t>Câu 3</w:t>
      </w:r>
      <w:r>
        <w:br/>
      </w:r>
      <w:r>
        <w:br/>
      </w:r>
      <w:r>
        <w:br/>
      </w:r>
      <w:r>
        <w:rPr>
          <w:b/>
        </w:rPr>
        <w:t>Câu 4</w:t>
      </w:r>
      <w:r>
        <w:br/>
      </w:r>
      <w:r>
        <w:br/>
      </w:r>
      <w:r>
        <w:br/>
      </w:r>
      <w:r>
        <w:br/>
      </w:r>
      <w:r>
        <w:br/>
      </w:r>
      <w:r>
        <w:rPr>
          <w:b/>
        </w:rPr>
        <w:t>a) S</w:t>
      </w:r>
      <w:r>
        <w:br/>
      </w:r>
      <w:r>
        <w:br/>
      </w:r>
      <w:r>
        <w:br/>
      </w:r>
      <w:r>
        <w:rPr>
          <w:b/>
        </w:rPr>
        <w:t>a) S</w:t>
      </w:r>
      <w:r>
        <w:br/>
      </w:r>
      <w:r>
        <w:br/>
      </w:r>
      <w:r>
        <w:br/>
      </w:r>
      <w:r>
        <w:rPr>
          <w:b/>
        </w:rPr>
        <w:t>a) Đ</w:t>
      </w:r>
      <w:r>
        <w:br/>
      </w:r>
      <w:r>
        <w:br/>
      </w:r>
      <w:r>
        <w:br/>
      </w:r>
      <w:r>
        <w:rPr>
          <w:b/>
        </w:rPr>
        <w:t>a) Đ</w:t>
      </w:r>
      <w:r>
        <w:br/>
      </w:r>
      <w:r>
        <w:br/>
      </w:r>
      <w:r>
        <w:br/>
      </w:r>
      <w:r>
        <w:br/>
      </w:r>
      <w:r>
        <w:br/>
      </w:r>
      <w:r>
        <w:rPr>
          <w:b/>
        </w:rPr>
        <w:t>b) Đ</w:t>
      </w:r>
      <w:r>
        <w:br/>
      </w:r>
      <w:r>
        <w:br/>
      </w:r>
      <w:r>
        <w:br/>
      </w:r>
      <w:r>
        <w:rPr>
          <w:b/>
        </w:rPr>
        <w:t>b) S</w:t>
      </w:r>
      <w:r>
        <w:br/>
      </w:r>
      <w:r>
        <w:br/>
      </w:r>
      <w:r>
        <w:br/>
      </w:r>
      <w:r>
        <w:rPr>
          <w:b/>
        </w:rPr>
        <w:t>b) S</w:t>
      </w:r>
      <w:r>
        <w:br/>
      </w:r>
      <w:r>
        <w:br/>
      </w:r>
      <w:r>
        <w:br/>
      </w:r>
      <w:r>
        <w:rPr>
          <w:b/>
        </w:rPr>
        <w:t>b) Đ</w:t>
      </w:r>
      <w:r>
        <w:br/>
      </w:r>
      <w:r>
        <w:br/>
      </w:r>
      <w:r>
        <w:br/>
      </w:r>
      <w:r>
        <w:br/>
      </w:r>
      <w:r>
        <w:br/>
      </w:r>
      <w:r>
        <w:rPr>
          <w:b/>
        </w:rPr>
        <w:t>c) Đ</w:t>
      </w:r>
      <w:r>
        <w:br/>
      </w:r>
      <w:r>
        <w:br/>
      </w:r>
      <w:r>
        <w:br/>
      </w:r>
      <w:r>
        <w:rPr>
          <w:b/>
        </w:rPr>
        <w:t>c) Đ</w:t>
      </w:r>
      <w:r>
        <w:br/>
      </w:r>
      <w:r>
        <w:br/>
      </w:r>
      <w:r>
        <w:br/>
      </w:r>
      <w:r>
        <w:rPr>
          <w:b/>
        </w:rPr>
        <w:t>c) S</w:t>
      </w:r>
      <w:r>
        <w:br/>
      </w:r>
      <w:r>
        <w:br/>
      </w:r>
      <w:r>
        <w:br/>
      </w:r>
      <w:r>
        <w:rPr>
          <w:b/>
        </w:rPr>
        <w:t>c) Đ</w:t>
      </w:r>
      <w:r>
        <w:br/>
      </w:r>
      <w:r>
        <w:br/>
      </w:r>
      <w:r>
        <w:br/>
      </w:r>
      <w:r>
        <w:br/>
      </w:r>
      <w:r>
        <w:br/>
      </w:r>
      <w:r>
        <w:rPr>
          <w:b/>
        </w:rPr>
        <w:t>d) S</w:t>
      </w:r>
      <w:r>
        <w:br/>
      </w:r>
      <w:r>
        <w:br/>
      </w:r>
      <w:r>
        <w:br/>
      </w:r>
      <w:r>
        <w:rPr>
          <w:b/>
        </w:rPr>
        <w:t>d) S</w:t>
      </w:r>
      <w:r>
        <w:br/>
      </w:r>
      <w:r>
        <w:br/>
      </w:r>
      <w:r>
        <w:br/>
      </w:r>
      <w:r>
        <w:rPr>
          <w:b/>
        </w:rPr>
        <w:t>d) S</w:t>
      </w:r>
      <w:r>
        <w:br/>
      </w:r>
      <w:r>
        <w:br/>
      </w:r>
      <w:r>
        <w:br/>
      </w:r>
      <w:r>
        <w:rPr>
          <w:b/>
        </w:rPr>
        <w:t>d) S</w:t>
      </w:r>
      <w:r>
        <w:br/>
      </w:r>
      <w:r>
        <w:br/>
      </w:r>
      <w:r>
        <w:br/>
      </w:r>
      <w:r>
        <w:br/>
      </w:r>
      <w:r>
        <w:br/>
      </w:r>
      <w:r>
        <w:br/>
      </w:r>
      <w:r>
        <w:rPr>
          <w:b/>
        </w:rPr>
        <w:t>PHẦN III.</w:t>
      </w:r>
      <w:r>
        <w:br/>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br/>
      </w:r>
      <w:r>
        <w:br/>
      </w:r>
      <w:r>
        <w:rPr>
          <w:b/>
        </w:rPr>
        <w:t>Chọn</w:t>
      </w:r>
      <w:r>
        <w:br/>
      </w:r>
      <w:r>
        <w:br/>
      </w:r>
      <w:r>
        <w:br/>
      </w:r>
      <w:r>
        <w:rPr>
          <w:b/>
        </w:rPr>
        <w:t>36</w:t>
      </w:r>
      <w:r>
        <w:br/>
      </w:r>
      <w:r>
        <w:br/>
      </w:r>
      <w:r>
        <w:br/>
      </w:r>
      <w:r>
        <w:rPr>
          <w:b/>
        </w:rPr>
        <w:t>6</w:t>
      </w:r>
      <w:r>
        <w:br/>
      </w:r>
      <w:r>
        <w:br/>
      </w:r>
      <w:r>
        <w:br/>
      </w:r>
      <w:r>
        <w:rPr>
          <w:b/>
        </w:rPr>
        <w:t>59</w:t>
      </w:r>
      <w:r>
        <w:br/>
      </w:r>
      <w:r>
        <w:br/>
      </w:r>
      <w:r>
        <w:br/>
      </w:r>
      <w:r>
        <w:rPr>
          <w:b/>
        </w:rPr>
        <w:t>−2</w:t>
      </w:r>
      <w:r>
        <w:br/>
      </w:r>
      <w:r>
        <w:br/>
      </w:r>
      <w:r>
        <w:br/>
      </w:r>
      <w:r>
        <w:rPr>
          <w:b/>
        </w:rPr>
        <w:t>30</w:t>
      </w:r>
      <w:r>
        <w:br/>
      </w:r>
      <w:r>
        <w:br/>
      </w:r>
      <w:r>
        <w:br/>
      </w:r>
      <w:r>
        <w:rPr>
          <w:b/>
        </w:rPr>
        <w:t>−8</w:t>
      </w:r>
      <w:r>
        <w:br/>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