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Toán 12 (Kết nối tri thức) 2024 có đáp án</w:t>
      </w:r>
    </w:p>
    <w:p>
      <w:r>
        <w:t>Chỉ từ 150k mua trọn bộ Đề thi Toán 12 Giữa học kì 1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Đề thi Giữa Học kì 1 Toán 12 (Kết nối tri thức) 2024 có đáp án</w:t>
      </w:r>
      <w:r>
        <w:br/>
      </w:r>
      <w:r>
        <w:rPr>
          <w:b/>
        </w:rPr>
        <w:t>Sở Giáo dục và Đào tạo ...</w:t>
      </w:r>
      <w:r>
        <w:br/>
      </w:r>
      <w:r>
        <w:rPr>
          <w:b/>
        </w:rPr>
        <w:t>Đề thi Giữa kì 1 - Kết nối tri thức</w:t>
      </w:r>
      <w:r>
        <w:br/>
      </w:r>
      <w:r>
        <w:rPr>
          <w:b/>
        </w:rPr>
        <w:t>Năm học 2024 - 2025</w:t>
      </w:r>
      <w:r>
        <w:br/>
      </w:r>
      <w:r>
        <w:rPr>
          <w:b/>
        </w:rPr>
        <w:t>Môn: Toán 12</w:t>
      </w:r>
      <w:r>
        <w:br/>
      </w:r>
      <w:r>
        <w:rPr>
          <w:i/>
        </w:rPr>
        <w:t>Thời gian làm bài: phút</w:t>
      </w:r>
      <w:r>
        <w:br/>
      </w:r>
      <w:r>
        <w:rPr>
          <w:b/>
        </w:rPr>
        <w:t>(Đề 1)</w:t>
      </w:r>
      <w:r>
        <w:br/>
      </w:r>
      <w:r>
        <w:rPr>
          <w:b/>
        </w:rPr>
        <w:t xml:space="preserve">PHẦN I. Câu trắc nghiệm nhiều phương án lựa chọn. </w:t>
      </w:r>
      <w:r>
        <w:t>Thí sinh trả lời từ câu 1 đến câu 12. Mỗi câu hỏi thí sinh chỉ chọn một phương án.</w:t>
      </w:r>
      <w:r>
        <w:br/>
      </w:r>
      <w:r>
        <w:rPr>
          <w:b/>
        </w:rPr>
        <w:t>Câu 1.</w:t>
      </w:r>
      <w:r>
        <w:t xml:space="preserve"> </w:t>
      </w:r>
      <w:r>
        <w:t xml:space="preserve">Cho hàm số y = f(x) liên tục trên ℝ và có bảng biến thiên như sau: </w:t>
      </w:r>
      <w:r>
        <w:br/>
      </w:r>
      <w:r>
        <w:drawing>
          <wp:inline xmlns:a="http://schemas.openxmlformats.org/drawingml/2006/main" xmlns:pic="http://schemas.openxmlformats.org/drawingml/2006/picture">
            <wp:extent cx="4286250" cy="1609725"/>
            <wp:docPr id="1" name="Picture 1"/>
            <wp:cNvGraphicFramePr>
              <a:graphicFrameLocks noChangeAspect="1"/>
            </wp:cNvGraphicFramePr>
            <a:graphic>
              <a:graphicData uri="http://schemas.openxmlformats.org/drawingml/2006/picture">
                <pic:pic>
                  <pic:nvPicPr>
                    <pic:cNvPr id="0" name="temp_inline_713faa57cde24cf8976545cb7c0d383c.jpg"/>
                    <pic:cNvPicPr/>
                  </pic:nvPicPr>
                  <pic:blipFill>
                    <a:blip r:embed="rId9"/>
                    <a:stretch>
                      <a:fillRect/>
                    </a:stretch>
                  </pic:blipFill>
                  <pic:spPr>
                    <a:xfrm>
                      <a:off x="0" y="0"/>
                      <a:ext cx="4286250" cy="1609725"/>
                    </a:xfrm>
                    <a:prstGeom prst="rect"/>
                  </pic:spPr>
                </pic:pic>
              </a:graphicData>
            </a:graphic>
          </wp:inline>
        </w:drawing>
      </w:r>
      <w:r>
        <w:br/>
      </w:r>
      <w:r>
        <w:t>Hàm số đã cho nghịch biến trên khoảng nào dưới đây?</w:t>
      </w:r>
      <w:r>
        <w:br/>
      </w:r>
      <w:r>
        <w:rPr>
          <w:b/>
        </w:rPr>
        <w:t>A.</w:t>
      </w:r>
      <w:r>
        <w:t xml:space="preserve"> </w:t>
      </w:r>
      <w:r>
        <w:t>(-∞;0).</w:t>
      </w:r>
      <w:r>
        <w:br/>
      </w:r>
      <w:r>
        <w:rPr>
          <w:b/>
        </w:rPr>
        <w:t>B.</w:t>
      </w:r>
      <w:r>
        <w:t xml:space="preserve"> </w:t>
      </w:r>
      <w:r>
        <w:t>(-∞;2).</w:t>
      </w:r>
      <w:r>
        <w:br/>
      </w:r>
      <w:r>
        <w:rPr>
          <w:b/>
        </w:rPr>
        <w:t>C.</w:t>
      </w:r>
      <w:r>
        <w:t xml:space="preserve"> </w:t>
      </w:r>
      <w:r>
        <w:t>(0;0).</w:t>
      </w:r>
      <w:r>
        <w:br/>
      </w:r>
      <w:r>
        <w:rPr>
          <w:b/>
        </w:rPr>
        <w:t>D.</w:t>
      </w:r>
      <w:r>
        <w:t xml:space="preserve"> </w:t>
      </w:r>
      <w:r>
        <w:t>(0;+∞).</w:t>
      </w:r>
      <w:r>
        <w:br/>
      </w:r>
      <w:r>
        <w:rPr>
          <w:b/>
        </w:rPr>
        <w:t>Câu 2.</w:t>
      </w:r>
      <w:r>
        <w:t xml:space="preserve"> </w:t>
      </w:r>
      <w:r>
        <w:t>Cho hàm số y = f(x) liên tục trên ℝ và có đồ thị như hình dưới đây.</w:t>
      </w:r>
      <w:r>
        <w:br/>
      </w:r>
      <w:r>
        <w:drawing>
          <wp:inline xmlns:a="http://schemas.openxmlformats.org/drawingml/2006/main" xmlns:pic="http://schemas.openxmlformats.org/drawingml/2006/picture">
            <wp:extent cx="2085975" cy="1762125"/>
            <wp:docPr id="2" name="Picture 2"/>
            <wp:cNvGraphicFramePr>
              <a:graphicFrameLocks noChangeAspect="1"/>
            </wp:cNvGraphicFramePr>
            <a:graphic>
              <a:graphicData uri="http://schemas.openxmlformats.org/drawingml/2006/picture">
                <pic:pic>
                  <pic:nvPicPr>
                    <pic:cNvPr id="0" name="temp_inline_1a255653d1f4486ca0954d908f7b78b2.jpg"/>
                    <pic:cNvPicPr/>
                  </pic:nvPicPr>
                  <pic:blipFill>
                    <a:blip r:embed="rId10"/>
                    <a:stretch>
                      <a:fillRect/>
                    </a:stretch>
                  </pic:blipFill>
                  <pic:spPr>
                    <a:xfrm>
                      <a:off x="0" y="0"/>
                      <a:ext cx="2085975" cy="1762125"/>
                    </a:xfrm>
                    <a:prstGeom prst="rect"/>
                  </pic:spPr>
                </pic:pic>
              </a:graphicData>
            </a:graphic>
          </wp:inline>
        </w:drawing>
      </w:r>
      <w:r>
        <w:br/>
      </w:r>
      <w:r>
        <w:t>Phát biểu nào sau đây là đúng?</w:t>
      </w:r>
      <w:r>
        <w:br/>
      </w:r>
      <w:r>
        <w:rPr>
          <w:b/>
        </w:rPr>
        <w:t>A.</w:t>
      </w:r>
      <w:r>
        <w:t xml:space="preserve"> </w:t>
      </w:r>
      <w:r>
        <w:t>x</w:t>
      </w:r>
      <w:r>
        <w:rPr>
          <w:vertAlign w:val="subscript"/>
        </w:rPr>
        <w:t>CT</w:t>
      </w:r>
      <w:r>
        <w:t xml:space="preserve"> </w:t>
      </w:r>
      <w:r>
        <w:t>= -1, x</w:t>
      </w:r>
      <w:r>
        <w:rPr>
          <w:vertAlign w:val="subscript"/>
        </w:rPr>
        <w:t>CĐ</w:t>
      </w:r>
      <w:r>
        <w:t xml:space="preserve"> </w:t>
      </w:r>
      <w:r>
        <w:t>= 1.</w:t>
      </w:r>
      <w:r>
        <w:br/>
      </w:r>
      <w:r>
        <w:rPr>
          <w:b/>
        </w:rPr>
        <w:t>B.</w:t>
      </w:r>
      <w:r>
        <w:t xml:space="preserve"> </w:t>
      </w:r>
      <w:r>
        <w:t>x</w:t>
      </w:r>
      <w:r>
        <w:rPr>
          <w:vertAlign w:val="subscript"/>
        </w:rPr>
        <w:t>CT</w:t>
      </w:r>
      <w:r>
        <w:t xml:space="preserve"> </w:t>
      </w:r>
      <w:r>
        <w:t>= -1, x</w:t>
      </w:r>
      <w:r>
        <w:rPr>
          <w:vertAlign w:val="subscript"/>
        </w:rPr>
        <w:t>CĐ</w:t>
      </w:r>
      <w:r>
        <w:t xml:space="preserve"> </w:t>
      </w:r>
      <w:r>
        <w:t>= 3.</w:t>
      </w:r>
      <w:r>
        <w:br/>
      </w:r>
      <w:r>
        <w:rPr>
          <w:b/>
        </w:rPr>
        <w:t>C.</w:t>
      </w:r>
      <w:r>
        <w:t xml:space="preserve"> </w:t>
      </w:r>
      <w:r>
        <w:t>x</w:t>
      </w:r>
      <w:r>
        <w:rPr>
          <w:vertAlign w:val="subscript"/>
        </w:rPr>
        <w:t>CT</w:t>
      </w:r>
      <w:r>
        <w:t xml:space="preserve"> </w:t>
      </w:r>
      <w:r>
        <w:t>= 3, x</w:t>
      </w:r>
      <w:r>
        <w:rPr>
          <w:vertAlign w:val="subscript"/>
        </w:rPr>
        <w:t>CĐ</w:t>
      </w:r>
      <w:r>
        <w:t xml:space="preserve"> </w:t>
      </w:r>
      <w:r>
        <w:t>= -1.</w:t>
      </w:r>
      <w:r>
        <w:br/>
      </w:r>
      <w:r>
        <w:rPr>
          <w:b/>
        </w:rPr>
        <w:t>D.</w:t>
      </w:r>
      <w:r>
        <w:t xml:space="preserve"> </w:t>
      </w:r>
      <w:r>
        <w:t>x</w:t>
      </w:r>
      <w:r>
        <w:rPr>
          <w:vertAlign w:val="subscript"/>
        </w:rPr>
        <w:t>CT</w:t>
      </w:r>
      <w:r>
        <w:t xml:space="preserve"> </w:t>
      </w:r>
      <w:r>
        <w:t>= 1, x</w:t>
      </w:r>
      <w:r>
        <w:rPr>
          <w:vertAlign w:val="subscript"/>
        </w:rPr>
        <w:t>CĐ</w:t>
      </w:r>
      <w:r>
        <w:t xml:space="preserve"> </w:t>
      </w:r>
      <w:r>
        <w:t>= -1.</w:t>
      </w:r>
      <w:r>
        <w:br/>
      </w:r>
      <w:r>
        <w:rPr>
          <w:b/>
        </w:rPr>
        <w:t>Câu 3.</w:t>
      </w:r>
      <w:r>
        <w:t xml:space="preserve"> </w:t>
      </w:r>
      <w:r>
        <w:t>Cho hàm số y = f(x) có đồ thị như hình dưới đây.</w:t>
      </w:r>
      <w:r>
        <w:br/>
      </w:r>
      <w:r>
        <w:drawing>
          <wp:inline xmlns:a="http://schemas.openxmlformats.org/drawingml/2006/main" xmlns:pic="http://schemas.openxmlformats.org/drawingml/2006/picture">
            <wp:extent cx="1676400" cy="1704975"/>
            <wp:docPr id="3" name="Picture 3"/>
            <wp:cNvGraphicFramePr>
              <a:graphicFrameLocks noChangeAspect="1"/>
            </wp:cNvGraphicFramePr>
            <a:graphic>
              <a:graphicData uri="http://schemas.openxmlformats.org/drawingml/2006/picture">
                <pic:pic>
                  <pic:nvPicPr>
                    <pic:cNvPr id="0" name="temp_inline_a6c61c164e4f4867b1adcf39e969f41d.jpg"/>
                    <pic:cNvPicPr/>
                  </pic:nvPicPr>
                  <pic:blipFill>
                    <a:blip r:embed="rId11"/>
                    <a:stretch>
                      <a:fillRect/>
                    </a:stretch>
                  </pic:blipFill>
                  <pic:spPr>
                    <a:xfrm>
                      <a:off x="0" y="0"/>
                      <a:ext cx="1676400" cy="1704975"/>
                    </a:xfrm>
                    <a:prstGeom prst="rect"/>
                  </pic:spPr>
                </pic:pic>
              </a:graphicData>
            </a:graphic>
          </wp:inline>
        </w:drawing>
      </w:r>
      <w:r>
        <w:t xml:space="preserve"> </w:t>
      </w:r>
      <w:r>
        <w:br/>
      </w:r>
      <w:r>
        <w:t>Giá trị nhỏ nhất của hàm số đã cho trên đoạn [-2;0] là:</w:t>
      </w:r>
      <w:r>
        <w:br/>
      </w:r>
      <w:r>
        <w:rPr>
          <w:b/>
        </w:rPr>
        <w:t>A.</w:t>
      </w:r>
      <w:r>
        <w:t xml:space="preserve"> </w:t>
      </w:r>
      <w:r>
        <w:t>-1.</w:t>
      </w:r>
      <w:r>
        <w:br/>
      </w:r>
      <w:r>
        <w:rPr>
          <w:b/>
        </w:rPr>
        <w:t>B.</w:t>
      </w:r>
      <w:r>
        <w:t xml:space="preserve"> </w:t>
      </w:r>
      <w:r>
        <w:t>-4.</w:t>
      </w:r>
      <w:r>
        <w:br/>
      </w:r>
      <w:r>
        <w:rPr>
          <w:b/>
        </w:rPr>
        <w:t>C.</w:t>
      </w:r>
      <w:r>
        <w:t xml:space="preserve"> </w:t>
      </w:r>
      <w:r>
        <w:t>-2.</w:t>
      </w:r>
      <w:r>
        <w:br/>
      </w:r>
      <w:r>
        <w:rPr>
          <w:b/>
        </w:rPr>
        <w:t>D.</w:t>
      </w:r>
      <w:r>
        <w:t xml:space="preserve"> </w:t>
      </w:r>
      <w:r>
        <w:t>1.</w:t>
      </w:r>
      <w:r>
        <w:br/>
      </w:r>
      <w:r>
        <w:rPr>
          <w:b/>
        </w:rPr>
        <w:t>Câu 4.</w:t>
      </w:r>
      <w:r>
        <w:t xml:space="preserve"> </w:t>
      </w:r>
      <w:r>
        <w:t>Cho hàm số y = f(x) có đồ thị như hình dưới đây.</w:t>
      </w:r>
      <w:r>
        <w:br/>
      </w:r>
      <w:r>
        <w:drawing>
          <wp:inline xmlns:a="http://schemas.openxmlformats.org/drawingml/2006/main" xmlns:pic="http://schemas.openxmlformats.org/drawingml/2006/picture">
            <wp:extent cx="1581150" cy="1457325"/>
            <wp:docPr id="4" name="Picture 4"/>
            <wp:cNvGraphicFramePr>
              <a:graphicFrameLocks noChangeAspect="1"/>
            </wp:cNvGraphicFramePr>
            <a:graphic>
              <a:graphicData uri="http://schemas.openxmlformats.org/drawingml/2006/picture">
                <pic:pic>
                  <pic:nvPicPr>
                    <pic:cNvPr id="0" name="temp_inline_eb69481dc9104ff6a388d1bae38bdf54.jpg"/>
                    <pic:cNvPicPr/>
                  </pic:nvPicPr>
                  <pic:blipFill>
                    <a:blip r:embed="rId12"/>
                    <a:stretch>
                      <a:fillRect/>
                    </a:stretch>
                  </pic:blipFill>
                  <pic:spPr>
                    <a:xfrm>
                      <a:off x="0" y="0"/>
                      <a:ext cx="1581150" cy="1457325"/>
                    </a:xfrm>
                    <a:prstGeom prst="rect"/>
                  </pic:spPr>
                </pic:pic>
              </a:graphicData>
            </a:graphic>
          </wp:inline>
        </w:drawing>
      </w:r>
      <w:r>
        <w:br/>
      </w:r>
      <w:r>
        <w:t>Phát biểu nào sau đây là đúng?</w:t>
      </w:r>
      <w:r>
        <w:br/>
      </w:r>
      <w:r>
        <w:rPr>
          <w:b/>
        </w:rPr>
        <w:t xml:space="preserve">A. </w:t>
      </w:r>
      <w:r>
        <w:t>Đồ thị hàm số có đường tiệm cận đứng x = 2, đường tiệm cận ngang y = -1.</w:t>
      </w:r>
      <w:r>
        <w:br/>
      </w:r>
      <w:r>
        <w:rPr>
          <w:b/>
        </w:rPr>
        <w:t>B.</w:t>
      </w:r>
      <w:r>
        <w:t xml:space="preserve"> </w:t>
      </w:r>
      <w:r>
        <w:t>Đồ thị hàm số có đường tiệm cận đứng x = -1, đường tiệm cận ngang y = 2.</w:t>
      </w:r>
      <w:r>
        <w:br/>
      </w:r>
      <w:r>
        <w:rPr>
          <w:b/>
        </w:rPr>
        <w:t>C.</w:t>
      </w:r>
      <w:r>
        <w:t xml:space="preserve"> </w:t>
      </w:r>
      <w:r>
        <w:t>Đồ thị hàm số có đường tiệm cận đứng x = -1, đường tiệm cận ngang y = -1.</w:t>
      </w:r>
      <w:r>
        <w:br/>
      </w:r>
      <w:r>
        <w:rPr>
          <w:b/>
        </w:rPr>
        <w:t>D.</w:t>
      </w:r>
      <w:r>
        <w:t xml:space="preserve"> </w:t>
      </w:r>
      <w:r>
        <w:t>Đồ thị hàm số có đường tiệm cận đứng x = 2, đường tiệm cận ngang y = 0.</w:t>
      </w:r>
      <w:r>
        <w:br/>
      </w:r>
      <w:r>
        <w:rPr>
          <w:b/>
        </w:rPr>
        <w:t>Câu 5.</w:t>
      </w:r>
      <w:r>
        <w:t xml:space="preserve"> </w:t>
      </w:r>
      <w:r>
        <w:t>Cho hàm số y = f(x) có đồ thị như hình dưới đây.</w:t>
      </w:r>
      <w:r>
        <w:br/>
      </w:r>
      <w:r>
        <w:drawing>
          <wp:inline xmlns:a="http://schemas.openxmlformats.org/drawingml/2006/main" xmlns:pic="http://schemas.openxmlformats.org/drawingml/2006/picture">
            <wp:extent cx="2133600" cy="2076450"/>
            <wp:docPr id="5" name="Picture 5"/>
            <wp:cNvGraphicFramePr>
              <a:graphicFrameLocks noChangeAspect="1"/>
            </wp:cNvGraphicFramePr>
            <a:graphic>
              <a:graphicData uri="http://schemas.openxmlformats.org/drawingml/2006/picture">
                <pic:pic>
                  <pic:nvPicPr>
                    <pic:cNvPr id="0" name="temp_inline_b437fda18d6c4c7982b2b2f0c31f2351.jpg"/>
                    <pic:cNvPicPr/>
                  </pic:nvPicPr>
                  <pic:blipFill>
                    <a:blip r:embed="rId13"/>
                    <a:stretch>
                      <a:fillRect/>
                    </a:stretch>
                  </pic:blipFill>
                  <pic:spPr>
                    <a:xfrm>
                      <a:off x="0" y="0"/>
                      <a:ext cx="2133600" cy="2076450"/>
                    </a:xfrm>
                    <a:prstGeom prst="rect"/>
                  </pic:spPr>
                </pic:pic>
              </a:graphicData>
            </a:graphic>
          </wp:inline>
        </w:drawing>
      </w:r>
      <w:r>
        <w:br/>
      </w:r>
      <w:r>
        <w:t>Đường tiệm cận xiên của đồ thị hàm số đã cho là đường thẳng</w:t>
      </w:r>
      <w:r>
        <w:br/>
      </w:r>
      <w:r>
        <w:rPr>
          <w:b/>
        </w:rPr>
        <w:t>A.</w:t>
      </w:r>
      <w:r>
        <w:t xml:space="preserve"> </w:t>
      </w:r>
      <w:r>
        <w:t>y = x - 1.</w:t>
      </w:r>
      <w:r>
        <w:br/>
      </w:r>
      <w:r>
        <w:rPr>
          <w:b/>
        </w:rPr>
        <w:t>B.</w:t>
      </w:r>
      <w:r>
        <w:t xml:space="preserve"> </w:t>
      </w:r>
      <w:r>
        <w:t>y = -x - 1.</w:t>
      </w:r>
      <w:r>
        <w:br/>
      </w:r>
      <w:r>
        <w:rPr>
          <w:b/>
        </w:rPr>
        <w:t>C.</w:t>
      </w:r>
      <w:r>
        <w:t xml:space="preserve"> </w:t>
      </w:r>
      <w:r>
        <w:t>y = x + 1.</w:t>
      </w:r>
      <w:r>
        <w:br/>
      </w:r>
      <w:r>
        <w:rPr>
          <w:b/>
        </w:rPr>
        <w:t>D.</w:t>
      </w:r>
      <w:r>
        <w:t xml:space="preserve"> </w:t>
      </w:r>
      <w:r>
        <w:t>y = -x + 1.</w:t>
      </w:r>
      <w:r>
        <w:br/>
      </w:r>
      <w:r>
        <w:rPr>
          <w:b/>
        </w:rPr>
        <w:t>Câu 6.</w:t>
      </w:r>
      <w:r>
        <w:t xml:space="preserve"> </w:t>
      </w:r>
      <w:r>
        <w:t>Cho hàm số y = f(x) có đồ thị như hình dưới đây.</w:t>
      </w:r>
      <w:r>
        <w:br/>
      </w:r>
      <w:r>
        <w:drawing>
          <wp:inline xmlns:a="http://schemas.openxmlformats.org/drawingml/2006/main" xmlns:pic="http://schemas.openxmlformats.org/drawingml/2006/picture">
            <wp:extent cx="1752600" cy="1428750"/>
            <wp:docPr id="6" name="Picture 6"/>
            <wp:cNvGraphicFramePr>
              <a:graphicFrameLocks noChangeAspect="1"/>
            </wp:cNvGraphicFramePr>
            <a:graphic>
              <a:graphicData uri="http://schemas.openxmlformats.org/drawingml/2006/picture">
                <pic:pic>
                  <pic:nvPicPr>
                    <pic:cNvPr id="0" name="temp_inline_8e0dd30d7a844c00a2ed23c3d18ee571.jpg"/>
                    <pic:cNvPicPr/>
                  </pic:nvPicPr>
                  <pic:blipFill>
                    <a:blip r:embed="rId14"/>
                    <a:stretch>
                      <a:fillRect/>
                    </a:stretch>
                  </pic:blipFill>
                  <pic:spPr>
                    <a:xfrm>
                      <a:off x="0" y="0"/>
                      <a:ext cx="1752600" cy="1428750"/>
                    </a:xfrm>
                    <a:prstGeom prst="rect"/>
                  </pic:spPr>
                </pic:pic>
              </a:graphicData>
            </a:graphic>
          </wp:inline>
        </w:drawing>
      </w:r>
      <w:r>
        <w:br/>
      </w:r>
      <w:r>
        <w:t>Tâm đối xứng của đồ thị hàm số có tọa độ là</w:t>
      </w:r>
      <w:r>
        <w:br/>
      </w:r>
      <w:r>
        <w:rPr>
          <w:b/>
        </w:rPr>
        <w:t>A.</w:t>
      </w:r>
      <w:r>
        <w:t xml:space="preserve"> </w:t>
      </w:r>
      <w:r>
        <w:t>(1;0).</w:t>
      </w:r>
      <w:r>
        <w:br/>
      </w:r>
      <w:r>
        <w:rPr>
          <w:b/>
        </w:rPr>
        <w:t>B.</w:t>
      </w:r>
      <w:r>
        <w:t xml:space="preserve"> </w:t>
      </w:r>
      <w:r>
        <w:t>(-1;1).</w:t>
      </w:r>
      <w:r>
        <w:br/>
      </w:r>
      <w:r>
        <w:rPr>
          <w:b/>
        </w:rPr>
        <w:t>C.</w:t>
      </w:r>
      <w:r>
        <w:t xml:space="preserve"> </w:t>
      </w:r>
      <w:r>
        <w:t>(2;-2).</w:t>
      </w:r>
      <w:r>
        <w:br/>
      </w:r>
      <w:r>
        <w:rPr>
          <w:b/>
        </w:rPr>
        <w:t>D.</w:t>
      </w:r>
      <w:r>
        <w:t xml:space="preserve"> </w:t>
      </w:r>
      <w:r>
        <w:t>(1;-1).</w:t>
      </w:r>
      <w:r>
        <w:br/>
      </w:r>
      <w:r>
        <w:rPr>
          <w:b/>
        </w:rPr>
        <w:t>Câu 7.</w:t>
      </w:r>
      <w:r>
        <w:t xml:space="preserve"> </w:t>
      </w:r>
      <w:r>
        <w:t>Phát biểu nào sau đây là đúng?</w:t>
      </w:r>
      <w:r>
        <w:br/>
      </w:r>
      <w:r>
        <w:rPr>
          <w:b/>
        </w:rPr>
        <w:t xml:space="preserve">A. </w:t>
      </w:r>
      <w:r>
        <w:t>Với hai vectơ</w:t>
      </w:r>
      <w:r>
        <w:t xml:space="preserve"> </w:t>
      </w:r>
      <w:r>
        <w:t>→</w:t>
      </w:r>
      <w:r>
        <w:t>a</w:t>
      </w:r>
      <w:r>
        <w:t>,</w:t>
      </w:r>
      <w:r>
        <w:t>→</w:t>
      </w:r>
      <w:r>
        <w:t>b</w:t>
      </w:r>
      <w:r>
        <w:t>a→,  b→</w:t>
      </w:r>
      <w:r>
        <w:t xml:space="preserve"> </w:t>
      </w:r>
      <w:r>
        <w:t>bất kì và số thực k, ta có</w:t>
      </w:r>
      <w:r>
        <w:t xml:space="preserve"> </w:t>
      </w:r>
      <w:r>
        <w:t>k</w:t>
      </w:r>
      <w:r>
        <w:t>(</w:t>
      </w:r>
      <w:r>
        <w:t>→</w:t>
      </w:r>
      <w:r>
        <w:t>a</w:t>
      </w:r>
      <w:r>
        <w:t>−</w:t>
      </w:r>
      <w:r>
        <w:t>→</w:t>
      </w:r>
      <w:r>
        <w:t>b</w:t>
      </w:r>
      <w:r>
        <w:t>)</w:t>
      </w:r>
      <w:r>
        <w:t>=</w:t>
      </w:r>
      <w:r>
        <w:t>k</w:t>
      </w:r>
      <w:r>
        <w:t>→</w:t>
      </w:r>
      <w:r>
        <w:t>a</w:t>
      </w:r>
      <w:r>
        <w:t>−</w:t>
      </w:r>
      <w:r>
        <w:t>k</w:t>
      </w:r>
      <w:r>
        <w:t>→</w:t>
      </w:r>
      <w:r>
        <w:t>b</w:t>
      </w:r>
      <w:r>
        <w:t>ka→−b→=ka→−kb→</w:t>
      </w:r>
      <w:r>
        <w:t>.</w:t>
      </w:r>
      <w:r>
        <w:br/>
      </w:r>
      <w:r>
        <w:rPr>
          <w:b/>
        </w:rPr>
        <w:t>B.</w:t>
      </w:r>
      <w:r>
        <w:t xml:space="preserve"> </w:t>
      </w:r>
      <w:r>
        <w:t>Với hai vectơ</w:t>
      </w:r>
      <w:r>
        <w:t xml:space="preserve"> </w:t>
      </w:r>
      <w:r>
        <w:t>→</w:t>
      </w:r>
      <w:r>
        <w:t>a</w:t>
      </w:r>
      <w:r>
        <w:t>,</w:t>
      </w:r>
      <w:r>
        <w:t>→</w:t>
      </w:r>
      <w:r>
        <w:t>b</w:t>
      </w:r>
      <w:r>
        <w:t>a→,  b→</w:t>
      </w:r>
      <w:r>
        <w:t xml:space="preserve"> </w:t>
      </w:r>
      <w:r>
        <w:t>bất kì và số thực k, ta có</w:t>
      </w:r>
      <w:r>
        <w:t xml:space="preserve"> </w:t>
      </w:r>
      <w:r>
        <w:t>k</w:t>
      </w:r>
      <w:r>
        <w:t>(</w:t>
      </w:r>
      <w:r>
        <w:t>→</w:t>
      </w:r>
      <w:r>
        <w:t>a</w:t>
      </w:r>
      <w:r>
        <w:t>−</w:t>
      </w:r>
      <w:r>
        <w:t>→</w:t>
      </w:r>
      <w:r>
        <w:t>b</w:t>
      </w:r>
      <w:r>
        <w:t>)</w:t>
      </w:r>
      <w:r>
        <w:t>=</w:t>
      </w:r>
      <w:r>
        <w:t>k</w:t>
      </w:r>
      <w:r>
        <w:t>→</w:t>
      </w:r>
      <w:r>
        <w:t>a</w:t>
      </w:r>
      <w:r>
        <w:t>+</w:t>
      </w:r>
      <w:r>
        <w:t>k</w:t>
      </w:r>
      <w:r>
        <w:t>→</w:t>
      </w:r>
      <w:r>
        <w:t>b</w:t>
      </w:r>
      <w:r>
        <w:t>ka→−b→=ka→+kb→</w:t>
      </w:r>
      <w:r>
        <w:t>.</w:t>
      </w:r>
      <w:r>
        <w:br/>
      </w:r>
      <w:r>
        <w:rPr>
          <w:b/>
        </w:rPr>
        <w:t>C.</w:t>
      </w:r>
      <w:r>
        <w:t xml:space="preserve"> </w:t>
      </w:r>
      <w:r>
        <w:t>Với hai vectơ</w:t>
      </w:r>
      <w:r>
        <w:t xml:space="preserve"> </w:t>
      </w:r>
      <w:r>
        <w:t>→</w:t>
      </w:r>
      <w:r>
        <w:t>a</w:t>
      </w:r>
      <w:r>
        <w:t>,</w:t>
      </w:r>
      <w:r>
        <w:t>→</w:t>
      </w:r>
      <w:r>
        <w:t>b</w:t>
      </w:r>
      <w:r>
        <w:t>a→,  b→</w:t>
      </w:r>
      <w:r>
        <w:t xml:space="preserve"> </w:t>
      </w:r>
      <w:r>
        <w:t>bất kì và số thực k, ta có</w:t>
      </w:r>
      <w:r>
        <w:t xml:space="preserve"> </w:t>
      </w:r>
      <w:r>
        <w:t>k</w:t>
      </w:r>
      <w:r>
        <w:t>(</w:t>
      </w:r>
      <w:r>
        <w:t>→</w:t>
      </w:r>
      <w:r>
        <w:t>a</w:t>
      </w:r>
      <w:r>
        <w:t>−</w:t>
      </w:r>
      <w:r>
        <w:t>→</w:t>
      </w:r>
      <w:r>
        <w:t>b</w:t>
      </w:r>
      <w:r>
        <w:t>)</w:t>
      </w:r>
      <w:r>
        <w:t>=</w:t>
      </w:r>
      <w:r>
        <w:t>k</w:t>
      </w:r>
      <w:r>
        <w:t>(</w:t>
      </w:r>
      <w:r>
        <w:t>→</w:t>
      </w:r>
      <w:r>
        <w:t>a</w:t>
      </w:r>
      <w:r>
        <w:t>+</w:t>
      </w:r>
      <w:r>
        <w:t>→</w:t>
      </w:r>
      <w:r>
        <w:t>b</w:t>
      </w:r>
      <w:r>
        <w:t>)</w:t>
      </w:r>
      <w:r>
        <w:t>ka→−b→=ka→+b→</w:t>
      </w:r>
      <w:r>
        <w:t>.</w:t>
      </w:r>
      <w:r>
        <w:br/>
      </w:r>
      <w:r>
        <w:rPr>
          <w:b/>
        </w:rPr>
        <w:t>D.</w:t>
      </w:r>
      <w:r>
        <w:t xml:space="preserve"> </w:t>
      </w:r>
      <w:r>
        <w:t>Với hai vectơ</w:t>
      </w:r>
      <w:r>
        <w:t xml:space="preserve"> </w:t>
      </w:r>
      <w:r>
        <w:t>→</w:t>
      </w:r>
      <w:r>
        <w:t>a</w:t>
      </w:r>
      <w:r>
        <w:t>,</w:t>
      </w:r>
      <w:r>
        <w:t>→</w:t>
      </w:r>
      <w:r>
        <w:t>b</w:t>
      </w:r>
      <w:r>
        <w:t>a→,  b→</w:t>
      </w:r>
      <w:r>
        <w:t xml:space="preserve"> </w:t>
      </w:r>
      <w:r>
        <w:t>bất kì và số thực k, ta có</w:t>
      </w:r>
      <w:r>
        <w:t xml:space="preserve"> </w:t>
      </w:r>
      <w:r>
        <w:t>k</w:t>
      </w:r>
      <w:r>
        <w:t>(</w:t>
      </w:r>
      <w:r>
        <w:t>→</w:t>
      </w:r>
      <w:r>
        <w:t>a</w:t>
      </w:r>
      <w:r>
        <w:t>−</w:t>
      </w:r>
      <w:r>
        <w:t>→</w:t>
      </w:r>
      <w:r>
        <w:t>b</w:t>
      </w:r>
      <w:r>
        <w:t>)</w:t>
      </w:r>
      <w:r>
        <w:t>=</w:t>
      </w:r>
      <w:r>
        <w:t>k</w:t>
      </w:r>
      <w:r>
        <w:t>→</w:t>
      </w:r>
      <w:r>
        <w:t>a</w:t>
      </w:r>
      <w:r>
        <w:t>−</w:t>
      </w:r>
      <w:r>
        <w:t>→</w:t>
      </w:r>
      <w:r>
        <w:t>b</w:t>
      </w:r>
      <w:r>
        <w:t>ka→−b→=ka→−b→</w:t>
      </w:r>
      <w:r>
        <w:t>.</w:t>
      </w:r>
      <w:r>
        <w:br/>
      </w:r>
      <w:r>
        <w:rPr>
          <w:b/>
        </w:rPr>
        <w:t>Câu 8.</w:t>
      </w:r>
      <w:r>
        <w:t xml:space="preserve"> </w:t>
      </w:r>
      <w:r>
        <w:t>Hàm số nào sau đây nghịch biến trên ℝ?</w:t>
      </w:r>
      <w:r>
        <w:br/>
      </w:r>
      <w:r>
        <w:rPr>
          <w:b/>
        </w:rPr>
        <w:t>A.</w:t>
      </w:r>
      <w:r>
        <w:t xml:space="preserve"> </w:t>
      </w:r>
      <w:r>
        <w:t>y</w:t>
      </w:r>
      <w:r>
        <w:t>=</w:t>
      </w:r>
      <w:r>
        <w:t>x</w:t>
      </w:r>
      <w:r>
        <w:t>+</w:t>
      </w:r>
      <w:r>
        <w:t>1</w:t>
      </w:r>
      <w:r>
        <w:t>2</w:t>
      </w:r>
      <w:r>
        <w:t>−</w:t>
      </w:r>
      <w:r>
        <w:t>x</w:t>
      </w:r>
      <w:r>
        <w:t>y=(x+1)/(2−x)</w:t>
      </w:r>
      <w:r>
        <w:t>.</w:t>
      </w:r>
      <w:r>
        <w:br/>
      </w:r>
      <w:r>
        <w:rPr>
          <w:b/>
        </w:rPr>
        <w:t>B.</w:t>
      </w:r>
      <w:r>
        <w:t xml:space="preserve"> </w:t>
      </w:r>
      <w:r>
        <w:t>y = -x</w:t>
      </w:r>
      <w:r>
        <w:rPr>
          <w:vertAlign w:val="superscript"/>
        </w:rPr>
        <w:t>3</w:t>
      </w:r>
      <w:r>
        <w:t xml:space="preserve"> </w:t>
      </w:r>
      <w:r>
        <w:t>- 3x - 2024.</w:t>
      </w:r>
      <w:r>
        <w:br/>
      </w:r>
      <w:r>
        <w:rPr>
          <w:b/>
        </w:rPr>
        <w:t>C.</w:t>
      </w:r>
      <w:r>
        <w:t xml:space="preserve"> </w:t>
      </w:r>
      <w:r>
        <w:t>y = -x</w:t>
      </w:r>
      <w:r>
        <w:rPr>
          <w:vertAlign w:val="superscript"/>
        </w:rPr>
        <w:t>3</w:t>
      </w:r>
      <w:r>
        <w:t xml:space="preserve"> </w:t>
      </w:r>
      <w:r>
        <w:t>- 2x</w:t>
      </w:r>
      <w:r>
        <w:rPr>
          <w:vertAlign w:val="superscript"/>
        </w:rPr>
        <w:t>2</w:t>
      </w:r>
      <w:r>
        <w:t xml:space="preserve"> </w:t>
      </w:r>
      <w:r>
        <w:t>+ x + 2024.</w:t>
      </w:r>
      <w:r>
        <w:br/>
      </w:r>
      <w:r>
        <w:rPr>
          <w:b/>
        </w:rPr>
        <w:t>D.</w:t>
      </w:r>
      <w:r>
        <w:t xml:space="preserve"> </w:t>
      </w:r>
      <w:r>
        <w:t>2x</w:t>
      </w:r>
      <w:r>
        <w:rPr>
          <w:vertAlign w:val="superscript"/>
        </w:rPr>
        <w:t>2</w:t>
      </w:r>
      <w:r>
        <w:t xml:space="preserve"> </w:t>
      </w:r>
      <w:r>
        <w:t>- 3x + 2024.</w:t>
      </w:r>
      <w:r>
        <w:br/>
      </w:r>
      <w:r>
        <w:rPr>
          <w:b/>
        </w:rPr>
        <w:t>Câu 9.</w:t>
      </w:r>
      <w:r>
        <w:t xml:space="preserve"> </w:t>
      </w:r>
      <w:r>
        <w:t>Giá trị lớn nhất của hàm số y = (x - 3)</w:t>
      </w:r>
      <w:r>
        <w:rPr>
          <w:vertAlign w:val="superscript"/>
        </w:rPr>
        <w:t>2</w:t>
      </w:r>
      <w:r>
        <w:t xml:space="preserve"> </w:t>
      </w:r>
      <w:r>
        <w:t>. e</w:t>
      </w:r>
      <w:r>
        <w:rPr>
          <w:vertAlign w:val="superscript"/>
        </w:rPr>
        <w:t>x</w:t>
      </w:r>
      <w:r>
        <w:t xml:space="preserve"> </w:t>
      </w:r>
      <w:r>
        <w:t>trên đoạn [2;4] bằng</w:t>
      </w:r>
      <w:r>
        <w:br/>
      </w:r>
      <w:r>
        <w:rPr>
          <w:b/>
        </w:rPr>
        <w:t>A.</w:t>
      </w:r>
      <w:r>
        <w:t xml:space="preserve"> </w:t>
      </w:r>
      <w:r>
        <w:t>0.</w:t>
      </w:r>
      <w:r>
        <w:br/>
      </w:r>
      <w:r>
        <w:rPr>
          <w:b/>
        </w:rPr>
        <w:t>B.</w:t>
      </w:r>
      <w:r>
        <w:t xml:space="preserve"> </w:t>
      </w:r>
      <w:r>
        <w:t>4e.</w:t>
      </w:r>
      <w:r>
        <w:br/>
      </w:r>
      <w:r>
        <w:rPr>
          <w:b/>
        </w:rPr>
        <w:t>C.</w:t>
      </w:r>
      <w:r>
        <w:t xml:space="preserve"> </w:t>
      </w:r>
      <w:r>
        <w:t>e</w:t>
      </w:r>
      <w:r>
        <w:rPr>
          <w:vertAlign w:val="superscript"/>
        </w:rPr>
        <w:t>2</w:t>
      </w:r>
      <w:r>
        <w:t>.</w:t>
      </w:r>
      <w:r>
        <w:br/>
      </w:r>
      <w:r>
        <w:rPr>
          <w:b/>
        </w:rPr>
        <w:t>D.</w:t>
      </w:r>
      <w:r>
        <w:t xml:space="preserve"> </w:t>
      </w:r>
      <w:r>
        <w:t>e</w:t>
      </w:r>
      <w:r>
        <w:rPr>
          <w:vertAlign w:val="superscript"/>
        </w:rPr>
        <w:t>4</w:t>
      </w:r>
      <w:r>
        <w:t>.</w:t>
      </w:r>
      <w:r>
        <w:br/>
      </w:r>
      <w:r>
        <w:rPr>
          <w:b/>
        </w:rPr>
        <w:t>Câu 10.</w:t>
      </w:r>
      <w:r>
        <w:t xml:space="preserve"> </w:t>
      </w:r>
      <w:r>
        <w:t>Quan sát bảng biến thiên và cho biết bảng biến thiên đó là của hàm số nào.</w:t>
      </w:r>
      <w:r>
        <w:br/>
      </w:r>
      <w:r>
        <w:drawing>
          <wp:inline xmlns:a="http://schemas.openxmlformats.org/drawingml/2006/main" xmlns:pic="http://schemas.openxmlformats.org/drawingml/2006/picture">
            <wp:extent cx="3028950" cy="1533525"/>
            <wp:docPr id="7" name="Picture 7"/>
            <wp:cNvGraphicFramePr>
              <a:graphicFrameLocks noChangeAspect="1"/>
            </wp:cNvGraphicFramePr>
            <a:graphic>
              <a:graphicData uri="http://schemas.openxmlformats.org/drawingml/2006/picture">
                <pic:pic>
                  <pic:nvPicPr>
                    <pic:cNvPr id="0" name="temp_inline_ac73c2a4017144d392126ddef6329409.jpg"/>
                    <pic:cNvPicPr/>
                  </pic:nvPicPr>
                  <pic:blipFill>
                    <a:blip r:embed="rId15"/>
                    <a:stretch>
                      <a:fillRect/>
                    </a:stretch>
                  </pic:blipFill>
                  <pic:spPr>
                    <a:xfrm>
                      <a:off x="0" y="0"/>
                      <a:ext cx="3028950" cy="1533525"/>
                    </a:xfrm>
                    <a:prstGeom prst="rect"/>
                  </pic:spPr>
                </pic:pic>
              </a:graphicData>
            </a:graphic>
          </wp:inline>
        </w:drawing>
      </w:r>
      <w:r>
        <w:br/>
      </w:r>
      <w:r>
        <w:rPr>
          <w:b/>
        </w:rPr>
        <w:t>A.</w:t>
      </w:r>
      <w:r>
        <w:t xml:space="preserve"> </w:t>
      </w:r>
      <w:r>
        <w:t>y</w:t>
      </w:r>
      <w:r>
        <w:t>=</w:t>
      </w:r>
      <w:r>
        <w:t>−</w:t>
      </w:r>
      <w:r>
        <w:t>2</w:t>
      </w:r>
      <w:r>
        <w:t>x</w:t>
      </w:r>
      <w:r>
        <w:t>+</w:t>
      </w:r>
      <w:r>
        <w:t>1</w:t>
      </w:r>
      <w:r>
        <w:t>x</w:t>
      </w:r>
      <w:r>
        <w:t>+</w:t>
      </w:r>
      <w:r>
        <w:t>3</w:t>
      </w:r>
      <w:r>
        <w:t>y=(−2x+1)/(x+3)</w:t>
      </w:r>
      <w:r>
        <w:t>.</w:t>
      </w:r>
      <w:r>
        <w:br/>
      </w:r>
      <w:r>
        <w:rPr>
          <w:b/>
        </w:rPr>
        <w:t>B.</w:t>
      </w:r>
      <w:r>
        <w:t xml:space="preserve"> </w:t>
      </w:r>
      <w:r>
        <w:t>y</w:t>
      </w:r>
      <w:r>
        <w:t>=</w:t>
      </w:r>
      <w:r>
        <w:t>−</w:t>
      </w:r>
      <w:r>
        <w:t>2</w:t>
      </w:r>
      <w:r>
        <w:t>x</w:t>
      </w:r>
      <w:r>
        <w:t>+</w:t>
      </w:r>
      <w:r>
        <w:t>1</w:t>
      </w:r>
      <w:r>
        <w:t>x</w:t>
      </w:r>
      <w:r>
        <w:t>−</w:t>
      </w:r>
      <w:r>
        <w:t>3</w:t>
      </w:r>
      <w:r>
        <w:t>y=(−2x+1)/(x−3)</w:t>
      </w:r>
      <w:r>
        <w:t>.</w:t>
      </w:r>
      <w:r>
        <w:br/>
      </w:r>
      <w:r>
        <w:rPr>
          <w:b/>
        </w:rPr>
        <w:t>C.</w:t>
      </w:r>
      <w:r>
        <w:t xml:space="preserve"> </w:t>
      </w:r>
      <w:r>
        <w:t>y</w:t>
      </w:r>
      <w:r>
        <w:t>=</w:t>
      </w:r>
      <w:r>
        <w:t>2</w:t>
      </w:r>
      <w:r>
        <w:t>x</w:t>
      </w:r>
      <w:r>
        <w:t>−</w:t>
      </w:r>
      <w:r>
        <w:t>1</w:t>
      </w:r>
      <w:r>
        <w:t>x</w:t>
      </w:r>
      <w:r>
        <w:t>+</w:t>
      </w:r>
      <w:r>
        <w:t>3</w:t>
      </w:r>
      <w:r>
        <w:t>y=(2x−1)/(x+3)</w:t>
      </w:r>
      <w:r>
        <w:t>.</w:t>
      </w:r>
      <w:r>
        <w:br/>
      </w:r>
      <w:r>
        <w:rPr>
          <w:b/>
        </w:rPr>
        <w:t>D.</w:t>
      </w:r>
      <w:r>
        <w:t xml:space="preserve"> </w:t>
      </w:r>
      <w:r>
        <w:t>y</w:t>
      </w:r>
      <w:r>
        <w:t>=</w:t>
      </w:r>
      <w:r>
        <w:t>2</w:t>
      </w:r>
      <w:r>
        <w:t>x</w:t>
      </w:r>
      <w:r>
        <w:t>−</w:t>
      </w:r>
      <w:r>
        <w:t>1</w:t>
      </w:r>
      <w:r>
        <w:t>x</w:t>
      </w:r>
      <w:r>
        <w:t>−</w:t>
      </w:r>
      <w:r>
        <w:t>3</w:t>
      </w:r>
      <w:r>
        <w:t>y=(2x−1)/(x−3)</w:t>
      </w:r>
      <w:r>
        <w:t>.</w:t>
      </w:r>
      <w:r>
        <w:br/>
      </w:r>
      <w:r>
        <w:rPr>
          <w:b/>
        </w:rPr>
        <w:t>Câu 11.</w:t>
      </w:r>
      <w:r>
        <w:t xml:space="preserve"> </w:t>
      </w:r>
      <w:r>
        <w:t>Cho hàm số</w:t>
      </w:r>
      <w:r>
        <w:t xml:space="preserve"> </w:t>
      </w:r>
      <w:r>
        <w:t>y</w:t>
      </w:r>
      <w:r>
        <w:t>=</w:t>
      </w:r>
      <w:r>
        <w:t>a</w:t>
      </w:r>
      <w:r>
        <w:t>x</w:t>
      </w:r>
      <w:r>
        <w:t>2</w:t>
      </w:r>
      <w:r>
        <w:t>+</w:t>
      </w:r>
      <w:r>
        <w:t>b</w:t>
      </w:r>
      <w:r>
        <w:t>x</w:t>
      </w:r>
      <w:r>
        <w:t>+</w:t>
      </w:r>
      <w:r>
        <w:t>c</w:t>
      </w:r>
      <w:r>
        <w:t>x</w:t>
      </w:r>
      <w:r>
        <w:t>+</w:t>
      </w:r>
      <w:r>
        <w:t>d</w:t>
      </w:r>
      <w:r>
        <w:t>y=(ax^(2)+bx+c)/(x+d)</w:t>
      </w:r>
      <w:r>
        <w:t xml:space="preserve"> </w:t>
      </w:r>
      <w:r>
        <w:t>có đồ thị như hình vẽ.</w:t>
      </w:r>
      <w:r>
        <w:br/>
      </w:r>
      <w:r>
        <w:drawing>
          <wp:inline xmlns:a="http://schemas.openxmlformats.org/drawingml/2006/main" xmlns:pic="http://schemas.openxmlformats.org/drawingml/2006/picture">
            <wp:extent cx="1743075" cy="2266950"/>
            <wp:docPr id="8" name="Picture 8"/>
            <wp:cNvGraphicFramePr>
              <a:graphicFrameLocks noChangeAspect="1"/>
            </wp:cNvGraphicFramePr>
            <a:graphic>
              <a:graphicData uri="http://schemas.openxmlformats.org/drawingml/2006/picture">
                <pic:pic>
                  <pic:nvPicPr>
                    <pic:cNvPr id="0" name="temp_inline_9c1c415629ce404e84f046f248291a3c.jpg"/>
                    <pic:cNvPicPr/>
                  </pic:nvPicPr>
                  <pic:blipFill>
                    <a:blip r:embed="rId16"/>
                    <a:stretch>
                      <a:fillRect/>
                    </a:stretch>
                  </pic:blipFill>
                  <pic:spPr>
                    <a:xfrm>
                      <a:off x="0" y="0"/>
                      <a:ext cx="1743075" cy="2266950"/>
                    </a:xfrm>
                    <a:prstGeom prst="rect"/>
                  </pic:spPr>
                </pic:pic>
              </a:graphicData>
            </a:graphic>
          </wp:inline>
        </w:drawing>
      </w:r>
      <w:r>
        <w:br/>
      </w:r>
      <w:r>
        <w:t>Trong các số a,b,c,d có bao nhiêu số có giá trị dương?</w:t>
      </w:r>
      <w:r>
        <w:br/>
      </w:r>
      <w:r>
        <w:rPr>
          <w:b/>
        </w:rPr>
        <w:t>A.</w:t>
      </w:r>
      <w:r>
        <w:t xml:space="preserve"> </w:t>
      </w:r>
      <w:r>
        <w:t>1.</w:t>
      </w:r>
      <w:r>
        <w:br/>
      </w:r>
      <w:r>
        <w:rPr>
          <w:b/>
        </w:rPr>
        <w:t>B.</w:t>
      </w:r>
      <w:r>
        <w:t xml:space="preserve"> </w:t>
      </w:r>
      <w:r>
        <w:t>2.</w:t>
      </w:r>
      <w:r>
        <w:br/>
      </w:r>
      <w:r>
        <w:rPr>
          <w:b/>
        </w:rPr>
        <w:t>C.</w:t>
      </w:r>
      <w:r>
        <w:t xml:space="preserve"> </w:t>
      </w:r>
      <w:r>
        <w:t>3.</w:t>
      </w:r>
      <w:r>
        <w:br/>
      </w:r>
      <w:r>
        <w:rPr>
          <w:b/>
        </w:rPr>
        <w:t>D.</w:t>
      </w:r>
      <w:r>
        <w:t xml:space="preserve"> </w:t>
      </w:r>
      <w:r>
        <w:t>4.</w:t>
      </w:r>
      <w:r>
        <w:br/>
      </w:r>
      <w:r>
        <w:rPr>
          <w:b/>
        </w:rPr>
        <w:t>Câu 12.</w:t>
      </w:r>
      <w:r>
        <w:t xml:space="preserve"> </w:t>
      </w:r>
      <w:r>
        <w:t>Cho tứ diện đều ABCD có cạnh bằng a. Tích vô hướng</w:t>
      </w:r>
      <w:r>
        <w:t xml:space="preserve"> </w:t>
      </w:r>
      <w:r>
        <w:t>−</w:t>
      </w:r>
      <w:r>
        <w:t>−</w:t>
      </w:r>
      <w:r>
        <w:t>→</w:t>
      </w:r>
      <w:r>
        <w:t>A</w:t>
      </w:r>
      <w:r>
        <w:t>B</w:t>
      </w:r>
      <w:r>
        <w:t>⋅</w:t>
      </w:r>
      <w:r>
        <w:t>−</w:t>
      </w:r>
      <w:r>
        <w:t>−</w:t>
      </w:r>
      <w:r>
        <w:t>→</w:t>
      </w:r>
      <w:r>
        <w:t>A</w:t>
      </w:r>
      <w:r>
        <w:t>C</w:t>
      </w:r>
      <w:r>
        <w:t>AB→⋅AC→</w:t>
      </w:r>
      <w:r>
        <w:t xml:space="preserve"> </w:t>
      </w:r>
      <w:r>
        <w:t xml:space="preserve">bằng </w:t>
      </w:r>
      <w:r>
        <w:br/>
      </w:r>
      <w:r>
        <w:rPr>
          <w:b/>
        </w:rPr>
        <w:t>A.</w:t>
      </w:r>
      <w:r>
        <w:t xml:space="preserve"> </w:t>
      </w:r>
      <w:r>
        <w:t>a</w:t>
      </w:r>
      <w:r>
        <w:rPr>
          <w:vertAlign w:val="superscript"/>
        </w:rPr>
        <w:t>2</w:t>
      </w:r>
      <w:r>
        <w:t>.</w:t>
      </w:r>
      <w:r>
        <w:br/>
      </w:r>
      <w:r>
        <w:rPr>
          <w:b/>
        </w:rPr>
        <w:t>B.</w:t>
      </w:r>
      <w:r>
        <w:t xml:space="preserve"> </w:t>
      </w:r>
      <w:r>
        <w:t>-a</w:t>
      </w:r>
      <w:r>
        <w:rPr>
          <w:vertAlign w:val="superscript"/>
        </w:rPr>
        <w:t>2</w:t>
      </w:r>
      <w:r>
        <w:t>.</w:t>
      </w:r>
      <w:r>
        <w:br/>
      </w:r>
      <w:r>
        <w:rPr>
          <w:b/>
        </w:rPr>
        <w:t>C.</w:t>
      </w:r>
      <w:r>
        <w:t xml:space="preserve"> </w:t>
      </w:r>
      <w:r>
        <w:t>1</w:t>
      </w:r>
      <w:r>
        <w:t>2</w:t>
      </w:r>
      <w:r>
        <w:t>(1)/(2)</w:t>
      </w:r>
      <w:r>
        <w:t>a</w:t>
      </w:r>
      <w:r>
        <w:rPr>
          <w:vertAlign w:val="superscript"/>
        </w:rPr>
        <w:t>2</w:t>
      </w:r>
      <w:r>
        <w:t>.</w:t>
      </w:r>
      <w:r>
        <w:br/>
      </w:r>
      <w:r>
        <w:rPr>
          <w:b/>
        </w:rPr>
        <w:t>D.</w:t>
      </w:r>
      <w:r>
        <w:t xml:space="preserve"> </w:t>
      </w:r>
      <w:r>
        <w:t>√</w:t>
      </w:r>
      <w:r>
        <w:t>3</w:t>
      </w:r>
      <w:r>
        <w:t>2</w:t>
      </w:r>
      <w:r>
        <w:t>(√(3))/(2)</w:t>
      </w:r>
      <w:r>
        <w:t>a</w:t>
      </w:r>
      <w:r>
        <w:rPr>
          <w:vertAlign w:val="superscript"/>
        </w:rPr>
        <w:t>2</w:t>
      </w:r>
      <w:r>
        <w:t>.</w:t>
      </w:r>
      <w:r>
        <w:br/>
      </w:r>
      <w:r>
        <w:rPr>
          <w:b/>
        </w:rPr>
        <w:t xml:space="preserve">PHẦN II. Câu trắc nghiệm đúng sai. </w:t>
      </w:r>
      <w:r>
        <w:t>Thí sinh trả lời từ câu 1 đến câu 4. Trong mỗi ý a), b), c), d) ở mỗi câu, thí sinh chọn đúng hoặc sai.</w:t>
      </w:r>
      <w:r>
        <w:br/>
      </w:r>
      <w:r>
        <w:rPr>
          <w:b/>
        </w:rPr>
        <w:t xml:space="preserve">Câu 1. </w:t>
      </w:r>
      <w:r>
        <w:t>Cho hàm số y = f(x) xác định trên ℝ và có bảng biến thiên như sau:</w:t>
      </w:r>
      <w:r>
        <w:br/>
      </w:r>
      <w:r>
        <w:drawing>
          <wp:inline xmlns:a="http://schemas.openxmlformats.org/drawingml/2006/main" xmlns:pic="http://schemas.openxmlformats.org/drawingml/2006/picture">
            <wp:extent cx="4943475" cy="1257300"/>
            <wp:docPr id="9" name="Picture 9"/>
            <wp:cNvGraphicFramePr>
              <a:graphicFrameLocks noChangeAspect="1"/>
            </wp:cNvGraphicFramePr>
            <a:graphic>
              <a:graphicData uri="http://schemas.openxmlformats.org/drawingml/2006/picture">
                <pic:pic>
                  <pic:nvPicPr>
                    <pic:cNvPr id="0" name="temp_inline_c5d61d3c00634ec6ae0bb839690b4595.jpg"/>
                    <pic:cNvPicPr/>
                  </pic:nvPicPr>
                  <pic:blipFill>
                    <a:blip r:embed="rId17"/>
                    <a:stretch>
                      <a:fillRect/>
                    </a:stretch>
                  </pic:blipFill>
                  <pic:spPr>
                    <a:xfrm>
                      <a:off x="0" y="0"/>
                      <a:ext cx="4943475" cy="1257300"/>
                    </a:xfrm>
                    <a:prstGeom prst="rect"/>
                  </pic:spPr>
                </pic:pic>
              </a:graphicData>
            </a:graphic>
          </wp:inline>
        </w:drawing>
      </w:r>
      <w:r>
        <w:br/>
      </w:r>
      <w:r>
        <w:rPr>
          <w:b/>
        </w:rPr>
        <w:t xml:space="preserve">a) </w:t>
      </w:r>
      <w:r>
        <w:t>Hàm số y = f(x) đồng biến trên mỗi khoảng (-∞;1) và (3;+∞).</w:t>
      </w:r>
      <w:r>
        <w:br/>
      </w:r>
      <w:r>
        <w:rPr>
          <w:b/>
        </w:rPr>
        <w:t xml:space="preserve">b) </w:t>
      </w:r>
      <w:r>
        <w:t>Số điểm cực trị của hàm số đã cho là 3.</w:t>
      </w:r>
      <w:r>
        <w:br/>
      </w:r>
      <w:r>
        <w:rPr>
          <w:b/>
        </w:rPr>
        <w:t xml:space="preserve">c) </w:t>
      </w:r>
      <w:r>
        <w:t>Hàm số y = f(x) có giá trị nhỏ nhất bằng 0.</w:t>
      </w:r>
      <w:r>
        <w:br/>
      </w:r>
      <w:r>
        <w:rPr>
          <w:b/>
        </w:rPr>
        <w:t xml:space="preserve">d) </w:t>
      </w:r>
      <w:r>
        <w:t>Đồ thị hàm số không có đường tiệm cận.</w:t>
      </w:r>
      <w:r>
        <w:br/>
      </w:r>
      <w:r>
        <w:rPr>
          <w:b/>
        </w:rPr>
        <w:t xml:space="preserve">Câu 2. </w:t>
      </w:r>
      <w:r>
        <w:t>Cho hàm số y = e</w:t>
      </w:r>
      <w:r>
        <w:rPr>
          <w:vertAlign w:val="superscript"/>
        </w:rPr>
        <w:t>x</w:t>
      </w:r>
      <w:r>
        <w:t xml:space="preserve"> </w:t>
      </w:r>
      <w:r>
        <w:t>- x + 3.</w:t>
      </w:r>
      <w:r>
        <w:br/>
      </w:r>
      <w:r>
        <w:rPr>
          <w:b/>
        </w:rPr>
        <w:t xml:space="preserve">a) </w:t>
      </w:r>
      <w:r>
        <w:t>Hàm số đã cho nghịch biến trên ℝ.</w:t>
      </w:r>
      <w:r>
        <w:br/>
      </w:r>
      <w:r>
        <w:rPr>
          <w:b/>
        </w:rPr>
        <w:t xml:space="preserve">b) </w:t>
      </w:r>
      <w:r>
        <w:t>Hàm số đã cho đạt cực đại tại x = 0.</w:t>
      </w:r>
      <w:r>
        <w:br/>
      </w:r>
      <w:r>
        <w:rPr>
          <w:b/>
        </w:rPr>
        <w:t xml:space="preserve">c) </w:t>
      </w:r>
      <w:r>
        <w:t>Đồ thị hàm số cắt trục tung tại điểm có tọa độ là (0;4).</w:t>
      </w:r>
      <w:r>
        <w:br/>
      </w:r>
      <w:r>
        <w:rPr>
          <w:b/>
        </w:rPr>
        <w:t xml:space="preserve">d) </w:t>
      </w:r>
      <w:r>
        <w:t>Đồ thị hàm số đã cho không đi qua gốc tọa độ.</w:t>
      </w:r>
      <w:r>
        <w:br/>
      </w:r>
      <w:r>
        <w:rPr>
          <w:b/>
        </w:rPr>
        <w:t xml:space="preserve">Câu 3. </w:t>
      </w:r>
      <w:r>
        <w:t>Cho hình hộp ABCD.A'B'C'D'.</w:t>
      </w:r>
      <w:r>
        <w:br/>
      </w:r>
      <w:r>
        <w:drawing>
          <wp:inline xmlns:a="http://schemas.openxmlformats.org/drawingml/2006/main" xmlns:pic="http://schemas.openxmlformats.org/drawingml/2006/picture">
            <wp:extent cx="2124075" cy="1447800"/>
            <wp:docPr id="10" name="Picture 10"/>
            <wp:cNvGraphicFramePr>
              <a:graphicFrameLocks noChangeAspect="1"/>
            </wp:cNvGraphicFramePr>
            <a:graphic>
              <a:graphicData uri="http://schemas.openxmlformats.org/drawingml/2006/picture">
                <pic:pic>
                  <pic:nvPicPr>
                    <pic:cNvPr id="0" name="temp_inline_14c9fa565838436d86313c456c10739b.jpg"/>
                    <pic:cNvPicPr/>
                  </pic:nvPicPr>
                  <pic:blipFill>
                    <a:blip r:embed="rId18"/>
                    <a:stretch>
                      <a:fillRect/>
                    </a:stretch>
                  </pic:blipFill>
                  <pic:spPr>
                    <a:xfrm>
                      <a:off x="0" y="0"/>
                      <a:ext cx="2124075" cy="1447800"/>
                    </a:xfrm>
                    <a:prstGeom prst="rect"/>
                  </pic:spPr>
                </pic:pic>
              </a:graphicData>
            </a:graphic>
          </wp:inline>
        </w:drawing>
      </w:r>
      <w:r>
        <w:br/>
      </w:r>
      <w:r>
        <w:rPr>
          <w:b/>
        </w:rPr>
        <w:t>a)</w:t>
      </w:r>
      <w:r>
        <w:t xml:space="preserve"> </w:t>
      </w:r>
      <w:r>
        <w:t>Các vectơ bằng với vectơ</w:t>
      </w:r>
      <w:r>
        <w:t xml:space="preserve"> </w:t>
      </w:r>
      <w:r>
        <w:t>−</w:t>
      </w:r>
      <w:r>
        <w:t>−</w:t>
      </w:r>
      <w:r>
        <w:t>→</w:t>
      </w:r>
      <w:r>
        <w:t>A</w:t>
      </w:r>
      <w:r>
        <w:t>D</w:t>
      </w:r>
      <w:r>
        <w:t>AD→</w:t>
      </w:r>
      <w:r>
        <w:t xml:space="preserve"> </w:t>
      </w:r>
      <w:r>
        <w:t>là</w:t>
      </w:r>
      <w:r>
        <w:t xml:space="preserve"> </w:t>
      </w:r>
      <w:r>
        <w:t>−</w:t>
      </w:r>
      <w:r>
        <w:t>−</w:t>
      </w:r>
      <w:r>
        <w:t>→</w:t>
      </w:r>
      <w:r>
        <w:t>B</w:t>
      </w:r>
      <w:r>
        <w:t>C</w:t>
      </w:r>
      <w:r>
        <w:t>,</w:t>
      </w:r>
      <w:r>
        <w:t>−</w:t>
      </w:r>
      <w:r>
        <w:t>−−</w:t>
      </w:r>
      <w:r>
        <w:t>→</w:t>
      </w:r>
      <w:r>
        <w:t>B</w:t>
      </w:r>
      <w:r>
        <w:t>′</w:t>
      </w:r>
      <w:r>
        <w:t>C</w:t>
      </w:r>
      <w:r>
        <w:t>′</w:t>
      </w:r>
      <w:r>
        <w:t>,</w:t>
      </w:r>
      <w:r>
        <w:t>−</w:t>
      </w:r>
      <w:r>
        <w:t>−−</w:t>
      </w:r>
      <w:r>
        <w:t>→</w:t>
      </w:r>
      <w:r>
        <w:t>A</w:t>
      </w:r>
      <w:r>
        <w:t>′</w:t>
      </w:r>
      <w:r>
        <w:t>D</w:t>
      </w:r>
      <w:r>
        <w:t>′</w:t>
      </w:r>
      <w:r>
        <w:t>BC→,  B^(')C^(')→, A^(')D^(')→</w:t>
      </w:r>
      <w:r>
        <w:t>.</w:t>
      </w:r>
      <w:r>
        <w:br/>
      </w:r>
      <w:r>
        <w:rPr>
          <w:b/>
        </w:rPr>
        <w:t>b)</w:t>
      </w:r>
      <w:r>
        <w:t xml:space="preserve"> </w:t>
      </w:r>
      <w:r>
        <w:t>Các vectơ đối của vectơ</w:t>
      </w:r>
      <w:r>
        <w:t xml:space="preserve"> </w:t>
      </w:r>
      <w:r>
        <w:t>−</w:t>
      </w:r>
      <w:r>
        <w:t>−</w:t>
      </w:r>
      <w:r>
        <w:t>→</w:t>
      </w:r>
      <w:r>
        <w:t>D</w:t>
      </w:r>
      <w:r>
        <w:t>B</w:t>
      </w:r>
      <w:r>
        <w:t>DB→</w:t>
      </w:r>
      <w:r>
        <w:t xml:space="preserve"> </w:t>
      </w:r>
      <w:r>
        <w:t>là</w:t>
      </w:r>
      <w:r>
        <w:t xml:space="preserve"> </w:t>
      </w:r>
      <w:r>
        <w:t>−</w:t>
      </w:r>
      <w:r>
        <w:t>−</w:t>
      </w:r>
      <w:r>
        <w:t>→</w:t>
      </w:r>
      <w:r>
        <w:t>B</w:t>
      </w:r>
      <w:r>
        <w:t>D</w:t>
      </w:r>
      <w:r>
        <w:t>,</w:t>
      </w:r>
      <w:r>
        <w:t>−</w:t>
      </w:r>
      <w:r>
        <w:t>−−</w:t>
      </w:r>
      <w:r>
        <w:t>→</w:t>
      </w:r>
      <w:r>
        <w:t>D</w:t>
      </w:r>
      <w:r>
        <w:t>′</w:t>
      </w:r>
      <w:r>
        <w:t>B</w:t>
      </w:r>
      <w:r>
        <w:t>′</w:t>
      </w:r>
      <w:r>
        <w:t>BD→,  D^(')B^(')→</w:t>
      </w:r>
      <w:r>
        <w:t>.</w:t>
      </w:r>
      <w:r>
        <w:br/>
      </w:r>
      <w:r>
        <w:rPr>
          <w:b/>
        </w:rPr>
        <w:t>c)</w:t>
      </w:r>
      <w:r>
        <w:t xml:space="preserve"> </w:t>
      </w:r>
      <w:r>
        <w:t>−</w:t>
      </w:r>
      <w:r>
        <w:t>−</w:t>
      </w:r>
      <w:r>
        <w:t>→</w:t>
      </w:r>
      <w:r>
        <w:t>A</w:t>
      </w:r>
      <w:r>
        <w:t>B</w:t>
      </w:r>
      <w:r>
        <w:t>+</w:t>
      </w:r>
      <w:r>
        <w:t>−</w:t>
      </w:r>
      <w:r>
        <w:t>−</w:t>
      </w:r>
      <w:r>
        <w:t>→</w:t>
      </w:r>
      <w:r>
        <w:t>D</w:t>
      </w:r>
      <w:r>
        <w:t>C</w:t>
      </w:r>
      <w:r>
        <w:t>=</w:t>
      </w:r>
      <w:r>
        <w:t>−</w:t>
      </w:r>
      <w:r>
        <w:t>2</w:t>
      </w:r>
      <w:r>
        <w:t>−</w:t>
      </w:r>
      <w:r>
        <w:t>−−</w:t>
      </w:r>
      <w:r>
        <w:t>→</w:t>
      </w:r>
      <w:r>
        <w:t>D</w:t>
      </w:r>
      <w:r>
        <w:t>′</w:t>
      </w:r>
      <w:r>
        <w:t>C</w:t>
      </w:r>
      <w:r>
        <w:t>′</w:t>
      </w:r>
      <w:r>
        <w:t>AB→+DC→=−2D^(')C^(')→</w:t>
      </w:r>
      <w:r>
        <w:t>.</w:t>
      </w:r>
      <w:r>
        <w:br/>
      </w:r>
      <w:r>
        <w:rPr>
          <w:b/>
        </w:rPr>
        <w:t>d)</w:t>
      </w:r>
      <w:r>
        <w:t xml:space="preserve"> </w:t>
      </w:r>
      <w:r>
        <w:t>−</w:t>
      </w:r>
      <w:r>
        <w:t>−</w:t>
      </w:r>
      <w:r>
        <w:t>→</w:t>
      </w:r>
      <w:r>
        <w:t>B</w:t>
      </w:r>
      <w:r>
        <w:t>B</w:t>
      </w:r>
      <w:r>
        <w:t>′</w:t>
      </w:r>
      <w:r>
        <w:t>−</w:t>
      </w:r>
      <w:r>
        <w:t>−</w:t>
      </w:r>
      <w:r>
        <w:t>−</w:t>
      </w:r>
      <w:r>
        <w:t>→</w:t>
      </w:r>
      <w:r>
        <w:t>C</w:t>
      </w:r>
      <w:r>
        <w:t>A</w:t>
      </w:r>
      <w:r>
        <w:t>=</w:t>
      </w:r>
      <w:r>
        <w:t>−</w:t>
      </w:r>
      <w:r>
        <w:t>−</w:t>
      </w:r>
      <w:r>
        <w:t>→</w:t>
      </w:r>
      <w:r>
        <w:t>A</w:t>
      </w:r>
      <w:r>
        <w:t>C</w:t>
      </w:r>
      <w:r>
        <w:t>′</w:t>
      </w:r>
      <w:r>
        <w:t>BB^(')→−CA→=AC^(')→</w:t>
      </w:r>
      <w:r>
        <w:t>.</w:t>
      </w:r>
      <w:r>
        <w:br/>
      </w:r>
      <w:r>
        <w:rPr>
          <w:b/>
        </w:rPr>
        <w:t xml:space="preserve">Câu 4. </w:t>
      </w:r>
      <w:r>
        <w:t>Cho tứ diện ABCD có AB, AC, AD đôi một vuông góc và AB = AC = AD = 1. Gọi M là trung điểm của BC.</w:t>
      </w:r>
      <w:r>
        <w:br/>
      </w:r>
      <w:r>
        <w:rPr>
          <w:b/>
        </w:rPr>
        <w:t>a)</w:t>
      </w:r>
      <w:r>
        <w:t xml:space="preserve"> </w:t>
      </w:r>
      <w:r>
        <w:t>−</w:t>
      </w:r>
      <w:r>
        <w:t>−</w:t>
      </w:r>
      <w:r>
        <w:t>→</w:t>
      </w:r>
      <w:r>
        <w:t>A</w:t>
      </w:r>
      <w:r>
        <w:t>B</w:t>
      </w:r>
      <w:r>
        <w:t>+</w:t>
      </w:r>
      <w:r>
        <w:t>−</w:t>
      </w:r>
      <w:r>
        <w:t>−</w:t>
      </w:r>
      <w:r>
        <w:t>→</w:t>
      </w:r>
      <w:r>
        <w:t>C</w:t>
      </w:r>
      <w:r>
        <w:t>D</w:t>
      </w:r>
      <w:r>
        <w:t>=</w:t>
      </w:r>
      <w:r>
        <w:t>−</w:t>
      </w:r>
      <w:r>
        <w:t>−</w:t>
      </w:r>
      <w:r>
        <w:t>→</w:t>
      </w:r>
      <w:r>
        <w:t>A</w:t>
      </w:r>
      <w:r>
        <w:t>D</w:t>
      </w:r>
      <w:r>
        <w:t>+</w:t>
      </w:r>
      <w:r>
        <w:t>−</w:t>
      </w:r>
      <w:r>
        <w:t>−</w:t>
      </w:r>
      <w:r>
        <w:t>→</w:t>
      </w:r>
      <w:r>
        <w:t>C</w:t>
      </w:r>
      <w:r>
        <w:t>B</w:t>
      </w:r>
      <w:r>
        <w:t>AB→+CD→=AD→+CB→</w:t>
      </w:r>
      <w:r>
        <w:t>.</w:t>
      </w:r>
      <w:r>
        <w:br/>
      </w:r>
      <w:r>
        <w:rPr>
          <w:b/>
        </w:rPr>
        <w:t>b)</w:t>
      </w:r>
      <w:r>
        <w:t xml:space="preserve"> </w:t>
      </w:r>
      <w:r>
        <w:t>−</w:t>
      </w:r>
      <w:r>
        <w:t>−</w:t>
      </w:r>
      <w:r>
        <w:t>→</w:t>
      </w:r>
      <w:r>
        <w:t>A</w:t>
      </w:r>
      <w:r>
        <w:t>B</w:t>
      </w:r>
      <w:r>
        <w:t>⋅</w:t>
      </w:r>
      <w:r>
        <w:t>−</w:t>
      </w:r>
      <w:r>
        <w:t>−</w:t>
      </w:r>
      <w:r>
        <w:t>→</w:t>
      </w:r>
      <w:r>
        <w:t>A</w:t>
      </w:r>
      <w:r>
        <w:t>D</w:t>
      </w:r>
      <w:r>
        <w:t>=</w:t>
      </w:r>
      <w:r>
        <w:t>−</w:t>
      </w:r>
      <w:r>
        <w:t>−</w:t>
      </w:r>
      <w:r>
        <w:t>→</w:t>
      </w:r>
      <w:r>
        <w:t>A</w:t>
      </w:r>
      <w:r>
        <w:t>C</w:t>
      </w:r>
      <w:r>
        <w:t>⋅</w:t>
      </w:r>
      <w:r>
        <w:t>−</w:t>
      </w:r>
      <w:r>
        <w:t>−</w:t>
      </w:r>
      <w:r>
        <w:t>→</w:t>
      </w:r>
      <w:r>
        <w:t>A</w:t>
      </w:r>
      <w:r>
        <w:t>D</w:t>
      </w:r>
      <w:r>
        <w:t>=</w:t>
      </w:r>
      <w:r>
        <w:t>−</w:t>
      </w:r>
      <w:r>
        <w:t>−</w:t>
      </w:r>
      <w:r>
        <w:t>→</w:t>
      </w:r>
      <w:r>
        <w:t>A</w:t>
      </w:r>
      <w:r>
        <w:t>C</w:t>
      </w:r>
      <w:r>
        <w:t>⋅</w:t>
      </w:r>
      <w:r>
        <w:t>−</w:t>
      </w:r>
      <w:r>
        <w:t>−</w:t>
      </w:r>
      <w:r>
        <w:t>→</w:t>
      </w:r>
      <w:r>
        <w:t>A</w:t>
      </w:r>
      <w:r>
        <w:t>B</w:t>
      </w:r>
      <w:r>
        <w:t>=</w:t>
      </w:r>
      <w:r>
        <w:t>1</w:t>
      </w:r>
      <w:r>
        <w:t>AB→⋅AD→=AC→⋅AD→=AC→⋅AB→=1</w:t>
      </w:r>
      <w:r>
        <w:t>.</w:t>
      </w:r>
      <w:r>
        <w:br/>
      </w:r>
      <w:r>
        <w:rPr>
          <w:b/>
        </w:rPr>
        <w:t>c)</w:t>
      </w:r>
      <w:r>
        <w:t xml:space="preserve"> </w:t>
      </w:r>
      <w:r>
        <w:t>−</w:t>
      </w:r>
      <w:r>
        <w:t>−</w:t>
      </w:r>
      <w:r>
        <w:t>→</w:t>
      </w:r>
      <w:r>
        <w:t>A</w:t>
      </w:r>
      <w:r>
        <w:t>M</w:t>
      </w:r>
      <w:r>
        <w:t>⋅</w:t>
      </w:r>
      <w:r>
        <w:t>−</w:t>
      </w:r>
      <w:r>
        <w:t>−</w:t>
      </w:r>
      <w:r>
        <w:t>→</w:t>
      </w:r>
      <w:r>
        <w:t>B</w:t>
      </w:r>
      <w:r>
        <w:t>D</w:t>
      </w:r>
      <w:r>
        <w:t>=</w:t>
      </w:r>
      <w:r>
        <w:t>1</w:t>
      </w:r>
      <w:r>
        <w:t>2</w:t>
      </w:r>
      <w:r>
        <w:t>AM→⋅BD→=(1)/(2)</w:t>
      </w:r>
      <w:r>
        <w:t>.</w:t>
      </w:r>
      <w:r>
        <w:br/>
      </w:r>
      <w:r>
        <w:rPr>
          <w:b/>
        </w:rPr>
        <w:t>d)</w:t>
      </w:r>
      <w:r>
        <w:t xml:space="preserve"> </w:t>
      </w:r>
      <w:r>
        <w:t>(</w:t>
      </w:r>
      <w:r>
        <w:t>−</w:t>
      </w:r>
      <w:r>
        <w:t>−</w:t>
      </w:r>
      <w:r>
        <w:t>→</w:t>
      </w:r>
      <w:r>
        <w:t>A</w:t>
      </w:r>
      <w:r>
        <w:t>M</w:t>
      </w:r>
      <w:r>
        <w:t>,</w:t>
      </w:r>
      <w:r>
        <w:t>−</w:t>
      </w:r>
      <w:r>
        <w:t>−</w:t>
      </w:r>
      <w:r>
        <w:t>→</w:t>
      </w:r>
      <w:r>
        <w:t>B</w:t>
      </w:r>
      <w:r>
        <w:t>D</w:t>
      </w:r>
      <w:r>
        <w:t>)</w:t>
      </w:r>
      <w:r>
        <w:t>=</w:t>
      </w:r>
      <w:r>
        <w:t>120</w:t>
      </w:r>
      <w:r>
        <w:t>°</w:t>
      </w:r>
      <w:r>
        <w:t>AM→,  BD→=120°</w:t>
      </w:r>
      <w:r>
        <w:t>.</w:t>
      </w:r>
      <w:r>
        <w:br/>
      </w:r>
      <w:r>
        <w:rPr>
          <w:b/>
        </w:rPr>
        <w:t>PHẦN III. Câu trắc nghiệm trả lời ngắn.</w:t>
      </w:r>
      <w:r>
        <w:t xml:space="preserve"> </w:t>
      </w:r>
      <w:r>
        <w:t>Thí sinh trả lời từ câu 1 đến câu 6.</w:t>
      </w:r>
      <w:r>
        <w:br/>
      </w:r>
      <w:r>
        <w:rPr>
          <w:b/>
        </w:rPr>
        <w:t>Câu 1.</w:t>
      </w:r>
      <w:r>
        <w:t xml:space="preserve"> </w:t>
      </w:r>
      <w:r>
        <w:t>Giả sử hàm số</w:t>
      </w:r>
      <w:r>
        <w:t xml:space="preserve"> </w:t>
      </w:r>
      <w:r>
        <w:t>f</w:t>
      </w:r>
      <w:r>
        <w:t>(</w:t>
      </w:r>
      <w:r>
        <w:t>x</w:t>
      </w:r>
      <w:r>
        <w:t>)</w:t>
      </w:r>
      <w:r>
        <w:t>=</w:t>
      </w:r>
      <w:r>
        <w:t>x</w:t>
      </w:r>
      <w:r>
        <w:t>3</w:t>
      </w:r>
      <w:r>
        <w:t>−</w:t>
      </w:r>
      <w:r>
        <w:t>6</w:t>
      </w:r>
      <w:r>
        <w:t>x</w:t>
      </w:r>
      <w:r>
        <w:t>2</w:t>
      </w:r>
      <w:r>
        <w:t>+</w:t>
      </w:r>
      <w:r>
        <w:t>9</w:t>
      </w:r>
      <w:r>
        <w:t>x</w:t>
      </w:r>
      <w:r>
        <w:t>−</w:t>
      </w:r>
      <w:r>
        <w:t>5</w:t>
      </w:r>
      <w:r>
        <w:t>fx=x^(3)−6x^(2)+9x−5</w:t>
      </w:r>
      <w:r>
        <w:t xml:space="preserve"> </w:t>
      </w:r>
      <w:r>
        <w:t>đạt cực đại tại x = a và đạt cực tiểu tại x = b. Giá trị của biểu thức M = 2a - 3b bằng bao nhiêu?</w:t>
      </w:r>
      <w:r>
        <w:br/>
      </w:r>
      <w:r>
        <w:rPr>
          <w:b/>
        </w:rPr>
        <w:t>Câu 2.</w:t>
      </w:r>
      <w:r>
        <w:t xml:space="preserve"> </w:t>
      </w:r>
      <w:r>
        <w:t>Cho hàm số y = e</w:t>
      </w:r>
      <w:r>
        <w:rPr>
          <w:vertAlign w:val="superscript"/>
        </w:rPr>
        <w:t>x+2</w:t>
      </w:r>
      <w:r>
        <w:t xml:space="preserve"> </w:t>
      </w:r>
      <w:r>
        <w:t>+ 5x - m với m là tham số thực. Với giá trị nào của m thì hàm số đã cho có giá trị lớn nhất trên đoạn [0;3] bằng e</w:t>
      </w:r>
      <w:r>
        <w:rPr>
          <w:vertAlign w:val="superscript"/>
        </w:rPr>
        <w:t>5</w:t>
      </w:r>
      <w:r>
        <w:t>?</w:t>
      </w:r>
      <w:r>
        <w:br/>
      </w:r>
      <w:r>
        <w:rPr>
          <w:b/>
        </w:rPr>
        <w:t>Câu 3.</w:t>
      </w:r>
      <w:r>
        <w:t xml:space="preserve"> </w:t>
      </w:r>
      <w:r>
        <w:t>Cho hình lập phương ABCD.A'B'C'D'. Gọi M,N lần lượt là trung điểm của A'D' và C'D'. Gọi φ là góc giữa hai vectơ</w:t>
      </w:r>
      <w:r>
        <w:t xml:space="preserve"> </w:t>
      </w:r>
      <w:r>
        <w:t>−</w:t>
      </w:r>
      <w:r>
        <w:t>−−</w:t>
      </w:r>
      <w:r>
        <w:t>→</w:t>
      </w:r>
      <w:r>
        <w:t>M</w:t>
      </w:r>
      <w:r>
        <w:t>N</w:t>
      </w:r>
      <w:r>
        <w:t>MN→</w:t>
      </w:r>
      <w:r>
        <w:t xml:space="preserve"> </w:t>
      </w:r>
      <w:r>
        <w:t>và</w:t>
      </w:r>
      <w:r>
        <w:t xml:space="preserve"> </w:t>
      </w:r>
      <w:r>
        <w:t>−</w:t>
      </w:r>
      <w:r>
        <w:t>−</w:t>
      </w:r>
      <w:r>
        <w:t>→</w:t>
      </w:r>
      <w:r>
        <w:t>A</w:t>
      </w:r>
      <w:r>
        <w:t>′</w:t>
      </w:r>
      <w:r>
        <w:t>B</w:t>
      </w:r>
      <w:r>
        <w:t>A^(')B→</w:t>
      </w:r>
      <w:r>
        <w:t>. Số đo của góc φ bằng bao nhiêu độ?</w:t>
      </w:r>
      <w:r>
        <w:br/>
      </w:r>
      <w:r>
        <w:rPr>
          <w:b/>
        </w:rPr>
        <w:t>Câu 4.</w:t>
      </w:r>
      <w:r>
        <w:t xml:space="preserve"> </w:t>
      </w:r>
      <w:r>
        <w:t>Người ta giăng lưới để nuôi riêng một loại cá trên một góc hồ. Biết rằng lưới được giăng theo một đường thẳng từ một vị trí trên bờ ngang đến một vị trí trên bờ dọc và phải đi qua một cái cọc đã cắm sẵn ở vị trí A. Diện tích nhỏ nhất có thể giăng lưới là bao nhiêu mét vuông, biết rằng khoảng cách từ cọc đến bờ ngang là 5 m và khoảng cách từ cọc đến bờ dọc là 12 m.</w:t>
      </w:r>
      <w:r>
        <w:br/>
      </w:r>
      <w:r>
        <w:drawing>
          <wp:inline xmlns:a="http://schemas.openxmlformats.org/drawingml/2006/main" xmlns:pic="http://schemas.openxmlformats.org/drawingml/2006/picture">
            <wp:extent cx="1981199" cy="1666875"/>
            <wp:docPr id="11" name="Picture 11"/>
            <wp:cNvGraphicFramePr>
              <a:graphicFrameLocks noChangeAspect="1"/>
            </wp:cNvGraphicFramePr>
            <a:graphic>
              <a:graphicData uri="http://schemas.openxmlformats.org/drawingml/2006/picture">
                <pic:pic>
                  <pic:nvPicPr>
                    <pic:cNvPr id="0" name="temp_inline_ae9b91f9f32f4b0fa3f9a310b3f69613.jpg"/>
                    <pic:cNvPicPr/>
                  </pic:nvPicPr>
                  <pic:blipFill>
                    <a:blip r:embed="rId19"/>
                    <a:stretch>
                      <a:fillRect/>
                    </a:stretch>
                  </pic:blipFill>
                  <pic:spPr>
                    <a:xfrm>
                      <a:off x="0" y="0"/>
                      <a:ext cx="1981199" cy="1666875"/>
                    </a:xfrm>
                    <a:prstGeom prst="rect"/>
                  </pic:spPr>
                </pic:pic>
              </a:graphicData>
            </a:graphic>
          </wp:inline>
        </w:drawing>
      </w:r>
      <w:r>
        <w:br/>
      </w:r>
      <w:r>
        <w:rPr>
          <w:b/>
        </w:rPr>
        <w:t>Câu 5.</w:t>
      </w:r>
      <w:r>
        <w:t xml:space="preserve"> </w:t>
      </w:r>
      <w:r>
        <w:t>Cho hàm số</w:t>
      </w:r>
      <w:r>
        <w:t xml:space="preserve"> </w:t>
      </w:r>
      <w:r>
        <w:t>y</w:t>
      </w:r>
      <w:r>
        <w:t>=</w:t>
      </w:r>
      <w:r>
        <w:t>2</w:t>
      </w:r>
      <w:r>
        <w:t>x</w:t>
      </w:r>
      <w:r>
        <w:t>−</w:t>
      </w:r>
      <w:r>
        <w:t>1</w:t>
      </w:r>
      <w:r>
        <w:t>x</w:t>
      </w:r>
      <w:r>
        <w:t>−</w:t>
      </w:r>
      <w:r>
        <w:t>1</w:t>
      </w:r>
      <w:r>
        <w:t>y=(2x−1)/(x−1)</w:t>
      </w:r>
      <w:r>
        <w:t xml:space="preserve"> </w:t>
      </w:r>
      <w:r>
        <w:t>có đồ thị là (C). Gọi I là giao điểm của hai đường tiệm cận của (C), M là một điểm bất kì trên (C) và tiếp tuyến của (C) tại M cắt hai tiệm cận tại A, B. Biết chu vi tam giác IAB có giá trị nhỏ nhất bằng</w:t>
      </w:r>
      <w:r>
        <w:t xml:space="preserve"> </w:t>
      </w:r>
      <w:r>
        <w:t>a</w:t>
      </w:r>
      <w:r>
        <w:t>+</w:t>
      </w:r>
      <w:r>
        <w:t>√</w:t>
      </w:r>
      <w:r>
        <w:t>b</w:t>
      </w:r>
      <w:r>
        <w:t>a+√(b)</w:t>
      </w:r>
      <w:r>
        <w:t xml:space="preserve"> </w:t>
      </w:r>
      <w:r>
        <w:t>với a,b ∈ ℕ. Giá trị của biểu thức a - b + 4 bằng bao nhiêu?</w:t>
      </w:r>
      <w:r>
        <w:br/>
      </w:r>
      <w:r>
        <w:rPr>
          <w:b/>
        </w:rPr>
        <w:t>Câu 6.</w:t>
      </w:r>
      <w:r>
        <w:t xml:space="preserve"> </w:t>
      </w:r>
      <w:r>
        <w:t>Có ba lực cùng tác động vào một cái bàn như hình vẽ dưới. Trong đó hai lực</w:t>
      </w:r>
      <w:r>
        <w:t xml:space="preserve"> </w:t>
      </w:r>
      <w:r>
        <w:t>−</w:t>
      </w:r>
      <w:r>
        <w:t>→</w:t>
      </w:r>
      <w:r>
        <w:t>F</w:t>
      </w:r>
      <w:r>
        <w:t>1</w:t>
      </w:r>
      <w:r>
        <w:t>,</w:t>
      </w:r>
      <w:r>
        <w:t>−</w:t>
      </w:r>
      <w:r>
        <w:t>→</w:t>
      </w:r>
      <w:r>
        <w:t>F</w:t>
      </w:r>
      <w:r>
        <w:t>2</w:t>
      </w:r>
      <w:r>
        <w:t>F_(1)→, F_(2)→</w:t>
      </w:r>
      <w:r>
        <w:t xml:space="preserve"> </w:t>
      </w:r>
      <w:r>
        <w:t>tạo với nhau một góc 110° và có độ lớn lần lượt là 9 N và 4 N, lực</w:t>
      </w:r>
      <w:r>
        <w:t xml:space="preserve"> </w:t>
      </w:r>
      <w:r>
        <w:t>−</w:t>
      </w:r>
      <w:r>
        <w:t>→</w:t>
      </w:r>
      <w:r>
        <w:t>F</w:t>
      </w:r>
      <w:r>
        <w:t>3</w:t>
      </w:r>
      <w:r>
        <w:t>F_(3)→</w:t>
      </w:r>
      <w:r>
        <w:t xml:space="preserve"> </w:t>
      </w:r>
      <w:r>
        <w:t>vuông góc với mặt phẳng tạo bởi hai lực</w:t>
      </w:r>
      <w:r>
        <w:t xml:space="preserve"> </w:t>
      </w:r>
      <w:r>
        <w:t>−</w:t>
      </w:r>
      <w:r>
        <w:t>→</w:t>
      </w:r>
      <w:r>
        <w:t>F</w:t>
      </w:r>
      <w:r>
        <w:t>1</w:t>
      </w:r>
      <w:r>
        <w:t>,</w:t>
      </w:r>
      <w:r>
        <w:t>−</w:t>
      </w:r>
      <w:r>
        <w:t>→</w:t>
      </w:r>
      <w:r>
        <w:t>F</w:t>
      </w:r>
      <w:r>
        <w:t>2</w:t>
      </w:r>
      <w:r>
        <w:t>F_(1)→, F_(2)→</w:t>
      </w:r>
      <w:r>
        <w:t xml:space="preserve"> </w:t>
      </w:r>
      <w:r>
        <w:t>và có độ lớn 7 N. Độ lớn hợp lực của ba lực trên là bao nhiêu Newton (làm tròn kết quả đến hàng đơn vị của Newton)?</w:t>
      </w:r>
      <w:r>
        <w:br/>
      </w:r>
      <w:r>
        <w:drawing>
          <wp:inline xmlns:a="http://schemas.openxmlformats.org/drawingml/2006/main" xmlns:pic="http://schemas.openxmlformats.org/drawingml/2006/picture">
            <wp:extent cx="2695575" cy="2095499"/>
            <wp:docPr id="12" name="Picture 12"/>
            <wp:cNvGraphicFramePr>
              <a:graphicFrameLocks noChangeAspect="1"/>
            </wp:cNvGraphicFramePr>
            <a:graphic>
              <a:graphicData uri="http://schemas.openxmlformats.org/drawingml/2006/picture">
                <pic:pic>
                  <pic:nvPicPr>
                    <pic:cNvPr id="0" name="temp_inline_d998bb28fbfd4010ac2e5abbaa94056d.jpg"/>
                    <pic:cNvPicPr/>
                  </pic:nvPicPr>
                  <pic:blipFill>
                    <a:blip r:embed="rId20"/>
                    <a:stretch>
                      <a:fillRect/>
                    </a:stretch>
                  </pic:blipFill>
                  <pic:spPr>
                    <a:xfrm>
                      <a:off x="0" y="0"/>
                      <a:ext cx="2695575" cy="2095499"/>
                    </a:xfrm>
                    <a:prstGeom prst="rect"/>
                  </pic:spPr>
                </pic:pic>
              </a:graphicData>
            </a:graphic>
          </wp:inline>
        </w:drawing>
      </w:r>
      <w:r>
        <w:br/>
      </w:r>
      <w:r>
        <w:rPr>
          <w:b/>
        </w:rPr>
        <w:t>----------HẾT----------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