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Toán 12 (Chân trời sáng tạo) 2024 có đáp án</w:t>
      </w:r>
    </w:p>
    <w:p>
      <w:r>
        <w:t>Chỉ từ 150k mua trọn bộ Đề thi Toán 12 Giữa học kì 1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Đề thi Giữa Học kì 1 Toán 12 (Chân trời sáng tạo) 2024 có đáp án</w:t>
      </w:r>
      <w:r>
        <w:br/>
      </w:r>
      <w:r>
        <w:rPr>
          <w:b/>
        </w:rPr>
        <w:t>Sở Giáo dục và Đào tạo ...</w:t>
      </w:r>
      <w:r>
        <w:br/>
      </w:r>
      <w:r>
        <w:rPr>
          <w:b/>
        </w:rPr>
        <w:t>Đề thi Giữa kì 1 - Chân trời sáng tạo</w:t>
      </w:r>
      <w:r>
        <w:br/>
      </w:r>
      <w:r>
        <w:rPr>
          <w:b/>
        </w:rPr>
        <w:t>Năm học 2024 - 2025</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 Mỗi câu hỏi thí sinh chỉ chọn một phương án.</w:t>
      </w:r>
      <w:r>
        <w:br/>
      </w:r>
      <w:r>
        <w:rPr>
          <w:b/>
        </w:rPr>
        <w:t>Câu 1.</w:t>
      </w:r>
      <w:r>
        <w:t xml:space="preserve"> </w:t>
      </w:r>
      <w:r>
        <w:t>Cho hàm số y = f(x) có bảng xét dấu đạo hàm y' như sau:</w:t>
      </w:r>
      <w:r>
        <w:br/>
      </w:r>
      <w:r>
        <w:drawing>
          <wp:inline xmlns:a="http://schemas.openxmlformats.org/drawingml/2006/main" xmlns:pic="http://schemas.openxmlformats.org/drawingml/2006/picture">
            <wp:extent cx="2943225" cy="800100"/>
            <wp:docPr id="1" name="Picture 1"/>
            <wp:cNvGraphicFramePr>
              <a:graphicFrameLocks noChangeAspect="1"/>
            </wp:cNvGraphicFramePr>
            <a:graphic>
              <a:graphicData uri="http://schemas.openxmlformats.org/drawingml/2006/picture">
                <pic:pic>
                  <pic:nvPicPr>
                    <pic:cNvPr id="0" name="temp_inline_e5142d9dcd5e40749743ded17cacbee8.jpg"/>
                    <pic:cNvPicPr/>
                  </pic:nvPicPr>
                  <pic:blipFill>
                    <a:blip r:embed="rId9"/>
                    <a:stretch>
                      <a:fillRect/>
                    </a:stretch>
                  </pic:blipFill>
                  <pic:spPr>
                    <a:xfrm>
                      <a:off x="0" y="0"/>
                      <a:ext cx="2943225" cy="800100"/>
                    </a:xfrm>
                    <a:prstGeom prst="rect"/>
                  </pic:spPr>
                </pic:pic>
              </a:graphicData>
            </a:graphic>
          </wp:inline>
        </w:drawing>
      </w:r>
      <w:r>
        <w:br/>
      </w:r>
      <w:r>
        <w:t>Hàm số đã cho nghịch biến trên khoảng nào trong các khoảng dưới đây?</w:t>
      </w:r>
      <w:r>
        <w:br/>
      </w:r>
      <w:r>
        <w:rPr>
          <w:b/>
        </w:rPr>
        <w:t>A.</w:t>
      </w:r>
      <w:r>
        <w:t xml:space="preserve"> </w:t>
      </w:r>
      <w:r>
        <w:t>(-∞;3).</w:t>
      </w:r>
      <w:r>
        <w:br/>
      </w:r>
      <w:r>
        <w:rPr>
          <w:b/>
        </w:rPr>
        <w:t>B.</w:t>
      </w:r>
      <w:r>
        <w:t xml:space="preserve"> </w:t>
      </w:r>
      <w:r>
        <w:t>(-∞;7).</w:t>
      </w:r>
      <w:r>
        <w:br/>
      </w:r>
      <w:r>
        <w:rPr>
          <w:b/>
        </w:rPr>
        <w:t>C.</w:t>
      </w:r>
      <w:r>
        <w:t xml:space="preserve"> </w:t>
      </w:r>
      <w:r>
        <w:t>(3;7).</w:t>
      </w:r>
      <w:r>
        <w:br/>
      </w:r>
      <w:r>
        <w:rPr>
          <w:b/>
        </w:rPr>
        <w:t>D.</w:t>
      </w:r>
      <w:r>
        <w:t xml:space="preserve"> </w:t>
      </w:r>
      <w:r>
        <w:t>(3;+∞).</w:t>
      </w:r>
      <w:r>
        <w:br/>
      </w:r>
      <w:r>
        <w:rPr>
          <w:b/>
        </w:rPr>
        <w:t>Câu 2.</w:t>
      </w:r>
      <w:r>
        <w:t xml:space="preserve"> </w:t>
      </w:r>
      <w:r>
        <w:t>Cho hàm số y = f(x) có đồ thị như hình dưới đây.</w:t>
      </w:r>
      <w:r>
        <w:br/>
      </w:r>
      <w:r>
        <w:drawing>
          <wp:inline xmlns:a="http://schemas.openxmlformats.org/drawingml/2006/main" xmlns:pic="http://schemas.openxmlformats.org/drawingml/2006/picture">
            <wp:extent cx="1590675" cy="1571625"/>
            <wp:docPr id="2" name="Picture 2"/>
            <wp:cNvGraphicFramePr>
              <a:graphicFrameLocks noChangeAspect="1"/>
            </wp:cNvGraphicFramePr>
            <a:graphic>
              <a:graphicData uri="http://schemas.openxmlformats.org/drawingml/2006/picture">
                <pic:pic>
                  <pic:nvPicPr>
                    <pic:cNvPr id="0" name="temp_inline_6a9b42803e344428b320ba02f7c8a6ba.jpg"/>
                    <pic:cNvPicPr/>
                  </pic:nvPicPr>
                  <pic:blipFill>
                    <a:blip r:embed="rId10"/>
                    <a:stretch>
                      <a:fillRect/>
                    </a:stretch>
                  </pic:blipFill>
                  <pic:spPr>
                    <a:xfrm>
                      <a:off x="0" y="0"/>
                      <a:ext cx="1590675" cy="1571625"/>
                    </a:xfrm>
                    <a:prstGeom prst="rect"/>
                  </pic:spPr>
                </pic:pic>
              </a:graphicData>
            </a:graphic>
          </wp:inline>
        </w:drawing>
      </w:r>
      <w:r>
        <w:br/>
      </w:r>
      <w:r>
        <w:t>Giá trị cực đại của hàm số đã cho bằng</w:t>
      </w:r>
      <w:r>
        <w:br/>
      </w:r>
      <w:r>
        <w:rPr>
          <w:b/>
        </w:rPr>
        <w:t>A.</w:t>
      </w:r>
      <w:r>
        <w:t xml:space="preserve"> </w:t>
      </w:r>
      <w:r>
        <w:t>3.</w:t>
      </w:r>
      <w:r>
        <w:br/>
      </w:r>
      <w:r>
        <w:rPr>
          <w:b/>
        </w:rPr>
        <w:t>B.</w:t>
      </w:r>
      <w:r>
        <w:t xml:space="preserve"> </w:t>
      </w:r>
      <w:r>
        <w:t>0.</w:t>
      </w:r>
      <w:r>
        <w:br/>
      </w:r>
      <w:r>
        <w:rPr>
          <w:b/>
        </w:rPr>
        <w:t>C.</w:t>
      </w:r>
      <w:r>
        <w:t xml:space="preserve"> </w:t>
      </w:r>
      <w:r>
        <w:t>2.</w:t>
      </w:r>
      <w:r>
        <w:br/>
      </w:r>
      <w:r>
        <w:rPr>
          <w:b/>
        </w:rPr>
        <w:t>D.</w:t>
      </w:r>
      <w:r>
        <w:t xml:space="preserve"> </w:t>
      </w:r>
      <w:r>
        <w:t>-1.</w:t>
      </w:r>
      <w:r>
        <w:br/>
      </w:r>
      <w:r>
        <w:rPr>
          <w:b/>
        </w:rPr>
        <w:t>Câu 3.</w:t>
      </w:r>
      <w:r>
        <w:t xml:space="preserve"> </w:t>
      </w:r>
      <w:r>
        <w:t>Cho hàm số y = f(x) có đồ thị hàm số như hình vẽ dưới đây.</w:t>
      </w:r>
      <w:r>
        <w:br/>
      </w:r>
      <w:r>
        <w:drawing>
          <wp:inline xmlns:a="http://schemas.openxmlformats.org/drawingml/2006/main" xmlns:pic="http://schemas.openxmlformats.org/drawingml/2006/picture">
            <wp:extent cx="2495550" cy="2133600"/>
            <wp:docPr id="3" name="Picture 3"/>
            <wp:cNvGraphicFramePr>
              <a:graphicFrameLocks noChangeAspect="1"/>
            </wp:cNvGraphicFramePr>
            <a:graphic>
              <a:graphicData uri="http://schemas.openxmlformats.org/drawingml/2006/picture">
                <pic:pic>
                  <pic:nvPicPr>
                    <pic:cNvPr id="0" name="temp_inline_e9e7585a3a4b429b818a991d9f32698b.jpg"/>
                    <pic:cNvPicPr/>
                  </pic:nvPicPr>
                  <pic:blipFill>
                    <a:blip r:embed="rId11"/>
                    <a:stretch>
                      <a:fillRect/>
                    </a:stretch>
                  </pic:blipFill>
                  <pic:spPr>
                    <a:xfrm>
                      <a:off x="0" y="0"/>
                      <a:ext cx="2495550" cy="2133600"/>
                    </a:xfrm>
                    <a:prstGeom prst="rect"/>
                  </pic:spPr>
                </pic:pic>
              </a:graphicData>
            </a:graphic>
          </wp:inline>
        </w:drawing>
      </w:r>
      <w:r>
        <w:t xml:space="preserve"> </w:t>
      </w:r>
      <w:r>
        <w:br/>
      </w:r>
      <w:r>
        <w:t>Giá trị nhỏ nhất của hàm số trên đoạn [0;4] bằng bao nhiêu?</w:t>
      </w:r>
      <w:r>
        <w:br/>
      </w:r>
      <w:r>
        <w:rPr>
          <w:b/>
        </w:rPr>
        <w:t>A.</w:t>
      </w:r>
      <w:r>
        <w:t xml:space="preserve"> </w:t>
      </w:r>
      <w:r>
        <w:t>-3.</w:t>
      </w:r>
      <w:r>
        <w:br/>
      </w:r>
      <w:r>
        <w:rPr>
          <w:b/>
        </w:rPr>
        <w:t>B.</w:t>
      </w:r>
      <w:r>
        <w:t xml:space="preserve"> </w:t>
      </w:r>
      <w:r>
        <w:t>2.</w:t>
      </w:r>
      <w:r>
        <w:br/>
      </w:r>
      <w:r>
        <w:rPr>
          <w:b/>
        </w:rPr>
        <w:t>C.</w:t>
      </w:r>
      <w:r>
        <w:t xml:space="preserve"> </w:t>
      </w:r>
      <w:r>
        <w:t>1.</w:t>
      </w:r>
      <w:r>
        <w:br/>
      </w:r>
      <w:r>
        <w:rPr>
          <w:b/>
        </w:rPr>
        <w:t>D.</w:t>
      </w:r>
      <w:r>
        <w:t xml:space="preserve"> </w:t>
      </w:r>
      <w:r>
        <w:t>6.</w:t>
      </w:r>
      <w:r>
        <w:br/>
      </w:r>
      <w:r>
        <w:rPr>
          <w:b/>
        </w:rPr>
        <w:t>Câu 4.</w:t>
      </w:r>
      <w:r>
        <w:t xml:space="preserve"> </w:t>
      </w:r>
      <w:r>
        <w:t>Cho hàm số y = f(x) có bảng biến thiên như hình vẽ sau:</w:t>
      </w:r>
      <w:r>
        <w:br/>
      </w:r>
      <w:r>
        <w:drawing>
          <wp:inline xmlns:a="http://schemas.openxmlformats.org/drawingml/2006/main" xmlns:pic="http://schemas.openxmlformats.org/drawingml/2006/picture">
            <wp:extent cx="4152900" cy="1447800"/>
            <wp:docPr id="4" name="Picture 4"/>
            <wp:cNvGraphicFramePr>
              <a:graphicFrameLocks noChangeAspect="1"/>
            </wp:cNvGraphicFramePr>
            <a:graphic>
              <a:graphicData uri="http://schemas.openxmlformats.org/drawingml/2006/picture">
                <pic:pic>
                  <pic:nvPicPr>
                    <pic:cNvPr id="0" name="temp_inline_6c3b76ed45fb489289c35f45f19a31bf.jpg"/>
                    <pic:cNvPicPr/>
                  </pic:nvPicPr>
                  <pic:blipFill>
                    <a:blip r:embed="rId12"/>
                    <a:stretch>
                      <a:fillRect/>
                    </a:stretch>
                  </pic:blipFill>
                  <pic:spPr>
                    <a:xfrm>
                      <a:off x="0" y="0"/>
                      <a:ext cx="4152900" cy="1447800"/>
                    </a:xfrm>
                    <a:prstGeom prst="rect"/>
                  </pic:spPr>
                </pic:pic>
              </a:graphicData>
            </a:graphic>
          </wp:inline>
        </w:drawing>
      </w:r>
      <w:r>
        <w:br/>
      </w:r>
      <w:r>
        <w:t>Tổng số đường tiệm cận đứng và tiệm cận ngang của đồ thị hàm số đã cho là</w:t>
      </w:r>
      <w:r>
        <w:br/>
      </w:r>
      <w:r>
        <w:rPr>
          <w:b/>
        </w:rPr>
        <w:t>A.</w:t>
      </w:r>
      <w:r>
        <w:t xml:space="preserve"> </w:t>
      </w:r>
      <w:r>
        <w:t>3.</w:t>
      </w:r>
      <w:r>
        <w:br/>
      </w:r>
      <w:r>
        <w:rPr>
          <w:b/>
        </w:rPr>
        <w:t>B.</w:t>
      </w:r>
      <w:r>
        <w:t xml:space="preserve"> </w:t>
      </w:r>
      <w:r>
        <w:t>2.</w:t>
      </w:r>
      <w:r>
        <w:br/>
      </w:r>
      <w:r>
        <w:rPr>
          <w:b/>
        </w:rPr>
        <w:t>C.</w:t>
      </w:r>
      <w:r>
        <w:t xml:space="preserve"> </w:t>
      </w:r>
      <w:r>
        <w:t>1.</w:t>
      </w:r>
      <w:r>
        <w:br/>
      </w:r>
      <w:r>
        <w:rPr>
          <w:b/>
        </w:rPr>
        <w:t>D.</w:t>
      </w:r>
      <w:r>
        <w:t xml:space="preserve"> </w:t>
      </w:r>
      <w:r>
        <w:t>0.</w:t>
      </w:r>
      <w:r>
        <w:br/>
      </w:r>
      <w:r>
        <w:rPr>
          <w:b/>
        </w:rPr>
        <w:t>Câu 5.</w:t>
      </w:r>
      <w:r>
        <w:t xml:space="preserve"> </w:t>
      </w:r>
      <w:r>
        <w:t>Cho hàm số y =</w:t>
      </w:r>
      <w:r>
        <w:t xml:space="preserve"> </w:t>
      </w:r>
      <w:r>
        <w:t>a</w:t>
      </w:r>
      <w:r>
        <w:t>x</w:t>
      </w:r>
      <w:r>
        <w:t>2</w:t>
      </w:r>
      <w:r>
        <w:t>+</w:t>
      </w:r>
      <w:r>
        <w:t>b</w:t>
      </w:r>
      <w:r>
        <w:t>x</w:t>
      </w:r>
      <w:r>
        <w:t>+</w:t>
      </w:r>
      <w:r>
        <w:t>c</w:t>
      </w:r>
      <w:r>
        <w:t>m</w:t>
      </w:r>
      <w:r>
        <w:t>x</w:t>
      </w:r>
      <w:r>
        <w:t>+</w:t>
      </w:r>
      <w:r>
        <w:t>n</w:t>
      </w:r>
      <w:r>
        <w:t>(ax^(2)+bx+c)/(mx+n)</w:t>
      </w:r>
      <w:r>
        <w:t xml:space="preserve"> </w:t>
      </w:r>
      <w:r>
        <w:t xml:space="preserve">(với a,m ≠ 0) có đồ thị là đường cong như hình dưới đây. </w:t>
      </w:r>
      <w:r>
        <w:br/>
      </w:r>
      <w:r>
        <w:drawing>
          <wp:inline xmlns:a="http://schemas.openxmlformats.org/drawingml/2006/main" xmlns:pic="http://schemas.openxmlformats.org/drawingml/2006/picture">
            <wp:extent cx="2276475" cy="1809750"/>
            <wp:docPr id="5" name="Picture 5"/>
            <wp:cNvGraphicFramePr>
              <a:graphicFrameLocks noChangeAspect="1"/>
            </wp:cNvGraphicFramePr>
            <a:graphic>
              <a:graphicData uri="http://schemas.openxmlformats.org/drawingml/2006/picture">
                <pic:pic>
                  <pic:nvPicPr>
                    <pic:cNvPr id="0" name="temp_inline_8585c27976144ee4b165fbacccaecc43.jpg"/>
                    <pic:cNvPicPr/>
                  </pic:nvPicPr>
                  <pic:blipFill>
                    <a:blip r:embed="rId13"/>
                    <a:stretch>
                      <a:fillRect/>
                    </a:stretch>
                  </pic:blipFill>
                  <pic:spPr>
                    <a:xfrm>
                      <a:off x="0" y="0"/>
                      <a:ext cx="2276475" cy="1809750"/>
                    </a:xfrm>
                    <a:prstGeom prst="rect"/>
                  </pic:spPr>
                </pic:pic>
              </a:graphicData>
            </a:graphic>
          </wp:inline>
        </w:drawing>
      </w:r>
      <w:r>
        <w:br/>
      </w:r>
      <w:r>
        <w:t>Tiệm cận xiên của đồ thị hàm số là đường thẳng</w:t>
      </w:r>
      <w:r>
        <w:br/>
      </w:r>
      <w:r>
        <w:rPr>
          <w:b/>
        </w:rPr>
        <w:t>A.</w:t>
      </w:r>
      <w:r>
        <w:t xml:space="preserve"> </w:t>
      </w:r>
      <w:r>
        <w:t>y = x - 1.</w:t>
      </w:r>
      <w:r>
        <w:br/>
      </w:r>
      <w:r>
        <w:rPr>
          <w:b/>
        </w:rPr>
        <w:t>B.</w:t>
      </w:r>
      <w:r>
        <w:t xml:space="preserve"> </w:t>
      </w:r>
      <w:r>
        <w:t>y = x + 1.</w:t>
      </w:r>
      <w:r>
        <w:br/>
      </w:r>
      <w:r>
        <w:rPr>
          <w:b/>
        </w:rPr>
        <w:t>C.</w:t>
      </w:r>
      <w:r>
        <w:t xml:space="preserve"> </w:t>
      </w:r>
      <w:r>
        <w:t>y = -x - 1.</w:t>
      </w:r>
      <w:r>
        <w:br/>
      </w:r>
      <w:r>
        <w:rPr>
          <w:b/>
        </w:rPr>
        <w:t>D.</w:t>
      </w:r>
      <w:r>
        <w:t xml:space="preserve"> </w:t>
      </w:r>
      <w:r>
        <w:t>y = -x + 1.</w:t>
      </w:r>
      <w:r>
        <w:br/>
      </w:r>
      <w:r>
        <w:rPr>
          <w:b/>
        </w:rPr>
        <w:t>Câu 6.</w:t>
      </w:r>
      <w:r>
        <w:t xml:space="preserve"> </w:t>
      </w:r>
      <w:r>
        <w:t>Đồ thị hàm số y = -x</w:t>
      </w:r>
      <w:r>
        <w:rPr>
          <w:vertAlign w:val="superscript"/>
        </w:rPr>
        <w:t>3</w:t>
      </w:r>
      <w:r>
        <w:t xml:space="preserve"> </w:t>
      </w:r>
      <w:r>
        <w:t>- x + 2 là đường cong nào trong các đường cong sau?</w:t>
      </w:r>
      <w:r>
        <w:br/>
      </w:r>
      <w:r>
        <w:rPr>
          <w:b/>
        </w:rPr>
        <w:t>A.</w:t>
      </w:r>
      <w:r>
        <w:t xml:space="preserve"> </w:t>
      </w:r>
      <w:r>
        <w:drawing>
          <wp:inline xmlns:a="http://schemas.openxmlformats.org/drawingml/2006/main" xmlns:pic="http://schemas.openxmlformats.org/drawingml/2006/picture">
            <wp:extent cx="1247775" cy="1619250"/>
            <wp:docPr id="6" name="Picture 6"/>
            <wp:cNvGraphicFramePr>
              <a:graphicFrameLocks noChangeAspect="1"/>
            </wp:cNvGraphicFramePr>
            <a:graphic>
              <a:graphicData uri="http://schemas.openxmlformats.org/drawingml/2006/picture">
                <pic:pic>
                  <pic:nvPicPr>
                    <pic:cNvPr id="0" name="temp_inline_4be473ef4dcf41bc9650bea2056f13e3.jpg"/>
                    <pic:cNvPicPr/>
                  </pic:nvPicPr>
                  <pic:blipFill>
                    <a:blip r:embed="rId14"/>
                    <a:stretch>
                      <a:fillRect/>
                    </a:stretch>
                  </pic:blipFill>
                  <pic:spPr>
                    <a:xfrm>
                      <a:off x="0" y="0"/>
                      <a:ext cx="1247775" cy="1619250"/>
                    </a:xfrm>
                    <a:prstGeom prst="rect"/>
                  </pic:spPr>
                </pic:pic>
              </a:graphicData>
            </a:graphic>
          </wp:inline>
        </w:drawing>
      </w:r>
      <w:r>
        <w:t>.</w:t>
      </w:r>
      <w:r>
        <w:br/>
      </w:r>
      <w:r>
        <w:rPr>
          <w:b/>
        </w:rPr>
        <w:t>B.</w:t>
      </w:r>
      <w:r>
        <w:t xml:space="preserve"> </w:t>
      </w:r>
      <w:r>
        <w:drawing>
          <wp:inline xmlns:a="http://schemas.openxmlformats.org/drawingml/2006/main" xmlns:pic="http://schemas.openxmlformats.org/drawingml/2006/picture">
            <wp:extent cx="1276350" cy="1381125"/>
            <wp:docPr id="7" name="Picture 7"/>
            <wp:cNvGraphicFramePr>
              <a:graphicFrameLocks noChangeAspect="1"/>
            </wp:cNvGraphicFramePr>
            <a:graphic>
              <a:graphicData uri="http://schemas.openxmlformats.org/drawingml/2006/picture">
                <pic:pic>
                  <pic:nvPicPr>
                    <pic:cNvPr id="0" name="temp_inline_6b50abe2769149f6912e02510c8f8f73.jpg"/>
                    <pic:cNvPicPr/>
                  </pic:nvPicPr>
                  <pic:blipFill>
                    <a:blip r:embed="rId15"/>
                    <a:stretch>
                      <a:fillRect/>
                    </a:stretch>
                  </pic:blipFill>
                  <pic:spPr>
                    <a:xfrm>
                      <a:off x="0" y="0"/>
                      <a:ext cx="1276350" cy="1381125"/>
                    </a:xfrm>
                    <a:prstGeom prst="rect"/>
                  </pic:spPr>
                </pic:pic>
              </a:graphicData>
            </a:graphic>
          </wp:inline>
        </w:drawing>
      </w:r>
      <w:r>
        <w:t>.</w:t>
      </w:r>
      <w:r>
        <w:br/>
      </w:r>
      <w:r>
        <w:rPr>
          <w:b/>
        </w:rPr>
        <w:t>C.</w:t>
      </w:r>
      <w:r>
        <w:t xml:space="preserve"> </w:t>
      </w:r>
      <w:r>
        <w:drawing>
          <wp:inline xmlns:a="http://schemas.openxmlformats.org/drawingml/2006/main" xmlns:pic="http://schemas.openxmlformats.org/drawingml/2006/picture">
            <wp:extent cx="1323975" cy="1390650"/>
            <wp:docPr id="8" name="Picture 8"/>
            <wp:cNvGraphicFramePr>
              <a:graphicFrameLocks noChangeAspect="1"/>
            </wp:cNvGraphicFramePr>
            <a:graphic>
              <a:graphicData uri="http://schemas.openxmlformats.org/drawingml/2006/picture">
                <pic:pic>
                  <pic:nvPicPr>
                    <pic:cNvPr id="0" name="temp_inline_2ae8748aa95849859847083c8e72a9c2.jpg"/>
                    <pic:cNvPicPr/>
                  </pic:nvPicPr>
                  <pic:blipFill>
                    <a:blip r:embed="rId16"/>
                    <a:stretch>
                      <a:fillRect/>
                    </a:stretch>
                  </pic:blipFill>
                  <pic:spPr>
                    <a:xfrm>
                      <a:off x="0" y="0"/>
                      <a:ext cx="1323975" cy="1390650"/>
                    </a:xfrm>
                    <a:prstGeom prst="rect"/>
                  </pic:spPr>
                </pic:pic>
              </a:graphicData>
            </a:graphic>
          </wp:inline>
        </w:drawing>
      </w:r>
      <w:r>
        <w:t>.</w:t>
      </w:r>
      <w:r>
        <w:br/>
      </w:r>
      <w:r>
        <w:rPr>
          <w:b/>
        </w:rPr>
        <w:t>D.</w:t>
      </w:r>
      <w:r>
        <w:t xml:space="preserve"> </w:t>
      </w:r>
      <w:r>
        <w:drawing>
          <wp:inline xmlns:a="http://schemas.openxmlformats.org/drawingml/2006/main" xmlns:pic="http://schemas.openxmlformats.org/drawingml/2006/picture">
            <wp:extent cx="1304925" cy="1524000"/>
            <wp:docPr id="9" name="Picture 9"/>
            <wp:cNvGraphicFramePr>
              <a:graphicFrameLocks noChangeAspect="1"/>
            </wp:cNvGraphicFramePr>
            <a:graphic>
              <a:graphicData uri="http://schemas.openxmlformats.org/drawingml/2006/picture">
                <pic:pic>
                  <pic:nvPicPr>
                    <pic:cNvPr id="0" name="temp_inline_7f6808157076471aa7a82ada4f39325d.jpg"/>
                    <pic:cNvPicPr/>
                  </pic:nvPicPr>
                  <pic:blipFill>
                    <a:blip r:embed="rId17"/>
                    <a:stretch>
                      <a:fillRect/>
                    </a:stretch>
                  </pic:blipFill>
                  <pic:spPr>
                    <a:xfrm>
                      <a:off x="0" y="0"/>
                      <a:ext cx="1304925" cy="1524000"/>
                    </a:xfrm>
                    <a:prstGeom prst="rect"/>
                  </pic:spPr>
                </pic:pic>
              </a:graphicData>
            </a:graphic>
          </wp:inline>
        </w:drawing>
      </w:r>
      <w:r>
        <w:t>.</w:t>
      </w:r>
      <w:r>
        <w:br/>
      </w:r>
      <w:r>
        <w:rPr>
          <w:b/>
        </w:rPr>
        <w:t>Câu 7.</w:t>
      </w:r>
      <w:r>
        <w:t xml:space="preserve"> </w:t>
      </w:r>
      <w:r>
        <w:t>Cho hình chóp tứ giác S.ABCD.</w:t>
      </w:r>
      <w:r>
        <w:br/>
      </w:r>
      <w:r>
        <w:drawing>
          <wp:inline xmlns:a="http://schemas.openxmlformats.org/drawingml/2006/main" xmlns:pic="http://schemas.openxmlformats.org/drawingml/2006/picture">
            <wp:extent cx="2000250" cy="1895474"/>
            <wp:docPr id="10" name="Picture 10"/>
            <wp:cNvGraphicFramePr>
              <a:graphicFrameLocks noChangeAspect="1"/>
            </wp:cNvGraphicFramePr>
            <a:graphic>
              <a:graphicData uri="http://schemas.openxmlformats.org/drawingml/2006/picture">
                <pic:pic>
                  <pic:nvPicPr>
                    <pic:cNvPr id="0" name="temp_inline_d8e9220f29c44279a6baa047bc7ed9d8.jpg"/>
                    <pic:cNvPicPr/>
                  </pic:nvPicPr>
                  <pic:blipFill>
                    <a:blip r:embed="rId18"/>
                    <a:stretch>
                      <a:fillRect/>
                    </a:stretch>
                  </pic:blipFill>
                  <pic:spPr>
                    <a:xfrm>
                      <a:off x="0" y="0"/>
                      <a:ext cx="2000250" cy="1895474"/>
                    </a:xfrm>
                    <a:prstGeom prst="rect"/>
                  </pic:spPr>
                </pic:pic>
              </a:graphicData>
            </a:graphic>
          </wp:inline>
        </w:drawing>
      </w:r>
      <w:r>
        <w:br/>
      </w:r>
      <w:r>
        <w:t>Trong các vectơ có điểm đầu và điểm cuối phân biệt thuộc tập hợp các đỉnh của hình chóp tứ giác, có bao nhiêu vectơ có giá nằm trong mặt phẳng (SCD)?</w:t>
      </w:r>
      <w:r>
        <w:br/>
      </w:r>
      <w:r>
        <w:rPr>
          <w:b/>
        </w:rPr>
        <w:t>A.</w:t>
      </w:r>
      <w:r>
        <w:t xml:space="preserve"> </w:t>
      </w:r>
      <w:r>
        <w:t>3.</w:t>
      </w:r>
      <w:r>
        <w:br/>
      </w:r>
      <w:r>
        <w:rPr>
          <w:b/>
        </w:rPr>
        <w:t>B.</w:t>
      </w:r>
      <w:r>
        <w:t xml:space="preserve"> </w:t>
      </w:r>
      <w:r>
        <w:t>2.</w:t>
      </w:r>
      <w:r>
        <w:br/>
      </w:r>
      <w:r>
        <w:rPr>
          <w:b/>
        </w:rPr>
        <w:t>C.</w:t>
      </w:r>
      <w:r>
        <w:t xml:space="preserve"> </w:t>
      </w:r>
      <w:r>
        <w:t>6.</w:t>
      </w:r>
      <w:r>
        <w:br/>
      </w:r>
      <w:r>
        <w:rPr>
          <w:b/>
        </w:rPr>
        <w:t>D.</w:t>
      </w:r>
      <w:r>
        <w:t xml:space="preserve"> </w:t>
      </w:r>
      <w:r>
        <w:t>0.</w:t>
      </w:r>
      <w:r>
        <w:br/>
      </w:r>
      <w:r>
        <w:rPr>
          <w:b/>
        </w:rPr>
        <w:t>Câu 8.</w:t>
      </w:r>
      <w:r>
        <w:t xml:space="preserve"> </w:t>
      </w:r>
      <w:r>
        <w:t>Cho hàm số</w:t>
      </w:r>
      <w:r>
        <w:t xml:space="preserve"> </w:t>
      </w:r>
      <w:r>
        <w:t>y</w:t>
      </w:r>
      <w:r>
        <w:t>=</w:t>
      </w:r>
      <w:r>
        <w:t>3</w:t>
      </w:r>
      <w:r>
        <w:t>x</w:t>
      </w:r>
      <w:r>
        <w:t>+</w:t>
      </w:r>
      <w:r>
        <w:t>1</w:t>
      </w:r>
      <w:r>
        <w:t>1</w:t>
      </w:r>
      <w:r>
        <w:t>−</w:t>
      </w:r>
      <w:r>
        <w:t>x</w:t>
      </w:r>
      <w:r>
        <w:t>y=(3x+1)/(1−x)</w:t>
      </w:r>
      <w:r>
        <w:t>. Phát biểu nào sau đây là</w:t>
      </w:r>
      <w:r>
        <w:t xml:space="preserve"> </w:t>
      </w:r>
      <w:r>
        <w:rPr>
          <w:b/>
        </w:rPr>
        <w:t>đúng</w:t>
      </w:r>
      <w:r>
        <w:t>?</w:t>
      </w:r>
      <w:r>
        <w:br/>
      </w:r>
      <w:r>
        <w:rPr>
          <w:b/>
        </w:rPr>
        <w:t xml:space="preserve">A. </w:t>
      </w:r>
      <w:r>
        <w:t>Hàm số đã cho đồng biến trên ℝ\{1}.</w:t>
      </w:r>
      <w:r>
        <w:br/>
      </w:r>
      <w:r>
        <w:rPr>
          <w:b/>
        </w:rPr>
        <w:t>B.</w:t>
      </w:r>
      <w:r>
        <w:t xml:space="preserve"> </w:t>
      </w:r>
      <w:r>
        <w:t>Hàm số đã cho nghịch biến trên ℝ\{1}.</w:t>
      </w:r>
      <w:r>
        <w:br/>
      </w:r>
      <w:r>
        <w:rPr>
          <w:b/>
        </w:rPr>
        <w:t>C.</w:t>
      </w:r>
      <w:r>
        <w:t xml:space="preserve"> </w:t>
      </w:r>
      <w:r>
        <w:t>Hàm số đã cho đồng biến trên các khoảng (-∞;1) và (1;+∞).</w:t>
      </w:r>
      <w:r>
        <w:br/>
      </w:r>
      <w:r>
        <w:rPr>
          <w:b/>
        </w:rPr>
        <w:t>D.</w:t>
      </w:r>
      <w:r>
        <w:t xml:space="preserve"> </w:t>
      </w:r>
      <w:r>
        <w:t xml:space="preserve">Hàm số đã cho nghịch biến trên các khoảng (-∞;1) và (1;+∞). </w:t>
      </w:r>
      <w:r>
        <w:br/>
      </w:r>
      <w:r>
        <w:rPr>
          <w:b/>
        </w:rPr>
        <w:t>Câu 9.</w:t>
      </w:r>
      <w:r>
        <w:t xml:space="preserve"> </w:t>
      </w:r>
      <w:r>
        <w:t>Trên đoạn [1;5], giá trị lớn nhất của hàm số</w:t>
      </w:r>
      <w:r>
        <w:t xml:space="preserve"> </w:t>
      </w:r>
      <w:r>
        <w:t>f</w:t>
      </w:r>
      <w:r>
        <w:t>(</w:t>
      </w:r>
      <w:r>
        <w:t>x</w:t>
      </w:r>
      <w:r>
        <w:t>)</w:t>
      </w:r>
      <w:r>
        <w:t>=</w:t>
      </w:r>
      <w:r>
        <w:t>√</w:t>
      </w:r>
      <w:r>
        <w:t>11</w:t>
      </w:r>
      <w:r>
        <w:t>−</w:t>
      </w:r>
      <w:r>
        <w:t>2</w:t>
      </w:r>
      <w:r>
        <w:t>x</w:t>
      </w:r>
      <w:r>
        <w:t>fx=√(11−2x)</w:t>
      </w:r>
      <w:r>
        <w:t xml:space="preserve"> </w:t>
      </w:r>
      <w:r>
        <w:t>bằng</w:t>
      </w:r>
      <w:r>
        <w:br/>
      </w:r>
      <w:r>
        <w:rPr>
          <w:b/>
        </w:rPr>
        <w:t>A.</w:t>
      </w:r>
      <w:r>
        <w:t xml:space="preserve"> </w:t>
      </w:r>
      <w:r>
        <w:t>3.</w:t>
      </w:r>
      <w:r>
        <w:br/>
      </w:r>
      <w:r>
        <w:rPr>
          <w:b/>
        </w:rPr>
        <w:t>B.</w:t>
      </w:r>
      <w:r>
        <w:t xml:space="preserve"> </w:t>
      </w:r>
      <w:r>
        <w:t>1.</w:t>
      </w:r>
      <w:r>
        <w:br/>
      </w:r>
      <w:r>
        <w:rPr>
          <w:b/>
        </w:rPr>
        <w:t>C.</w:t>
      </w:r>
      <w:r>
        <w:t xml:space="preserve"> </w:t>
      </w:r>
      <w:r>
        <w:t>5.</w:t>
      </w:r>
      <w:r>
        <w:br/>
      </w:r>
      <w:r>
        <w:rPr>
          <w:b/>
        </w:rPr>
        <w:t>D.</w:t>
      </w:r>
      <w:r>
        <w:t xml:space="preserve"> </w:t>
      </w:r>
      <w:r>
        <w:t>0.</w:t>
      </w:r>
      <w:r>
        <w:br/>
      </w:r>
      <w:r>
        <w:rPr>
          <w:b/>
        </w:rPr>
        <w:t>Câu 10.</w:t>
      </w:r>
      <w:r>
        <w:t xml:space="preserve"> </w:t>
      </w:r>
      <w:r>
        <w:t>Cho đồ thị hàm số</w:t>
      </w:r>
      <w:r>
        <w:t xml:space="preserve"> </w:t>
      </w:r>
      <w:r>
        <w:t>y</w:t>
      </w:r>
      <w:r>
        <w:t>=</w:t>
      </w:r>
      <w:r>
        <w:t>a</w:t>
      </w:r>
      <w:r>
        <w:t>x</w:t>
      </w:r>
      <w:r>
        <w:t>+</w:t>
      </w:r>
      <w:r>
        <w:t>b</w:t>
      </w:r>
      <w:r>
        <w:t>c</w:t>
      </w:r>
      <w:r>
        <w:t>x</w:t>
      </w:r>
      <w:r>
        <w:t>+</w:t>
      </w:r>
      <w:r>
        <w:t>d</w:t>
      </w:r>
      <w:r>
        <w:t>y=(ax+b)/(cx+d)</w:t>
      </w:r>
      <w:r>
        <w:t xml:space="preserve"> </w:t>
      </w:r>
      <w:r>
        <w:t>(với c ≠ 0) có đồ thị như hình dưới đây.</w:t>
      </w:r>
      <w:r>
        <w:br/>
      </w:r>
      <w:r>
        <w:drawing>
          <wp:inline xmlns:a="http://schemas.openxmlformats.org/drawingml/2006/main" xmlns:pic="http://schemas.openxmlformats.org/drawingml/2006/picture">
            <wp:extent cx="2324100" cy="1943100"/>
            <wp:docPr id="11" name="Picture 11"/>
            <wp:cNvGraphicFramePr>
              <a:graphicFrameLocks noChangeAspect="1"/>
            </wp:cNvGraphicFramePr>
            <a:graphic>
              <a:graphicData uri="http://schemas.openxmlformats.org/drawingml/2006/picture">
                <pic:pic>
                  <pic:nvPicPr>
                    <pic:cNvPr id="0" name="temp_inline_c778b0e93adb4c3ea0fbc0d590adea68.jpg"/>
                    <pic:cNvPicPr/>
                  </pic:nvPicPr>
                  <pic:blipFill>
                    <a:blip r:embed="rId19"/>
                    <a:stretch>
                      <a:fillRect/>
                    </a:stretch>
                  </pic:blipFill>
                  <pic:spPr>
                    <a:xfrm>
                      <a:off x="0" y="0"/>
                      <a:ext cx="2324100" cy="1943100"/>
                    </a:xfrm>
                    <a:prstGeom prst="rect"/>
                  </pic:spPr>
                </pic:pic>
              </a:graphicData>
            </a:graphic>
          </wp:inline>
        </w:drawing>
      </w:r>
      <w:r>
        <w:br/>
      </w:r>
      <w:r>
        <w:t>Biết rằng a là số thực dương, hỏi trong các số b,c,d có bao nhiêu số dương?</w:t>
      </w:r>
      <w:r>
        <w:br/>
      </w:r>
      <w:r>
        <w:rPr>
          <w:b/>
        </w:rPr>
        <w:t>A.</w:t>
      </w:r>
      <w:r>
        <w:t xml:space="preserve"> </w:t>
      </w:r>
      <w:r>
        <w:t>0.</w:t>
      </w:r>
      <w:r>
        <w:br/>
      </w:r>
      <w:r>
        <w:rPr>
          <w:b/>
        </w:rPr>
        <w:t>B.</w:t>
      </w:r>
      <w:r>
        <w:t xml:space="preserve"> </w:t>
      </w:r>
      <w:r>
        <w:t>1.</w:t>
      </w:r>
      <w:r>
        <w:br/>
      </w:r>
      <w:r>
        <w:rPr>
          <w:b/>
        </w:rPr>
        <w:t>C.</w:t>
      </w:r>
      <w:r>
        <w:t xml:space="preserve"> </w:t>
      </w:r>
      <w:r>
        <w:t>2.</w:t>
      </w:r>
      <w:r>
        <w:br/>
      </w:r>
      <w:r>
        <w:rPr>
          <w:b/>
        </w:rPr>
        <w:t>D.</w:t>
      </w:r>
      <w:r>
        <w:t xml:space="preserve"> </w:t>
      </w:r>
      <w:r>
        <w:t>3.</w:t>
      </w:r>
      <w:r>
        <w:br/>
      </w:r>
      <w:r>
        <w:rPr>
          <w:b/>
        </w:rPr>
        <w:t>Câu 11.</w:t>
      </w:r>
      <w:r>
        <w:t xml:space="preserve"> </w:t>
      </w:r>
      <w:r>
        <w:t>Cho hàm số y = f(x) liên tục trên ℝ và có bảng biến thiên như sau:</w:t>
      </w:r>
      <w:r>
        <w:br/>
      </w:r>
      <w:r>
        <w:drawing>
          <wp:inline xmlns:a="http://schemas.openxmlformats.org/drawingml/2006/main" xmlns:pic="http://schemas.openxmlformats.org/drawingml/2006/picture">
            <wp:extent cx="3990974" cy="1581150"/>
            <wp:docPr id="12" name="Picture 12"/>
            <wp:cNvGraphicFramePr>
              <a:graphicFrameLocks noChangeAspect="1"/>
            </wp:cNvGraphicFramePr>
            <a:graphic>
              <a:graphicData uri="http://schemas.openxmlformats.org/drawingml/2006/picture">
                <pic:pic>
                  <pic:nvPicPr>
                    <pic:cNvPr id="0" name="temp_inline_9026fe02b4e44a9c88ad4fc95a90891f.jpg"/>
                    <pic:cNvPicPr/>
                  </pic:nvPicPr>
                  <pic:blipFill>
                    <a:blip r:embed="rId20"/>
                    <a:stretch>
                      <a:fillRect/>
                    </a:stretch>
                  </pic:blipFill>
                  <pic:spPr>
                    <a:xfrm>
                      <a:off x="0" y="0"/>
                      <a:ext cx="3990974" cy="1581150"/>
                    </a:xfrm>
                    <a:prstGeom prst="rect"/>
                  </pic:spPr>
                </pic:pic>
              </a:graphicData>
            </a:graphic>
          </wp:inline>
        </w:drawing>
      </w:r>
      <w:r>
        <w:br/>
      </w:r>
      <w:r>
        <w:t>Đồ thị của hàm số trên cắt trục hoành tại bao nhiêu điểm?</w:t>
      </w:r>
      <w:r>
        <w:br/>
      </w:r>
      <w:r>
        <w:rPr>
          <w:b/>
        </w:rPr>
        <w:t>A.</w:t>
      </w:r>
      <w:r>
        <w:t xml:space="preserve"> </w:t>
      </w:r>
      <w:r>
        <w:t>1.</w:t>
      </w:r>
      <w:r>
        <w:br/>
      </w:r>
      <w:r>
        <w:rPr>
          <w:b/>
        </w:rPr>
        <w:t>B.</w:t>
      </w:r>
      <w:r>
        <w:t xml:space="preserve"> </w:t>
      </w:r>
      <w:r>
        <w:t>2.</w:t>
      </w:r>
      <w:r>
        <w:br/>
      </w:r>
      <w:r>
        <w:rPr>
          <w:b/>
        </w:rPr>
        <w:t>C.</w:t>
      </w:r>
      <w:r>
        <w:t xml:space="preserve"> </w:t>
      </w:r>
      <w:r>
        <w:t>3.</w:t>
      </w:r>
      <w:r>
        <w:br/>
      </w:r>
      <w:r>
        <w:rPr>
          <w:b/>
        </w:rPr>
        <w:t>D.</w:t>
      </w:r>
      <w:r>
        <w:t xml:space="preserve"> </w:t>
      </w:r>
      <w:r>
        <w:t>4.</w:t>
      </w:r>
      <w:r>
        <w:br/>
      </w:r>
      <w:r>
        <w:rPr>
          <w:b/>
        </w:rPr>
        <w:t>Câu 12.</w:t>
      </w:r>
      <w:r>
        <w:t xml:space="preserve"> </w:t>
      </w:r>
      <w:r>
        <w:t>Cho hình lăng trụ ABC.A'B'C', M là trung điểm của BB'. Đặt</w:t>
      </w:r>
      <w:r>
        <w:t xml:space="preserve"> </w:t>
      </w:r>
      <w:r>
        <w:t>−</w:t>
      </w:r>
      <w:r>
        <w:t>−</w:t>
      </w:r>
      <w:r>
        <w:t>→</w:t>
      </w:r>
      <w:r>
        <w:t>C</w:t>
      </w:r>
      <w:r>
        <w:t>A</w:t>
      </w:r>
      <w:r>
        <w:t>=</w:t>
      </w:r>
      <w:r>
        <w:t>→</w:t>
      </w:r>
      <w:r>
        <w:t>a</w:t>
      </w:r>
      <w:r>
        <w:t>CA→=a→</w:t>
      </w:r>
      <w:r>
        <w:t>,</w:t>
      </w:r>
      <w:r>
        <w:t xml:space="preserve"> </w:t>
      </w:r>
      <w:r>
        <w:t>−</w:t>
      </w:r>
      <w:r>
        <w:t>−</w:t>
      </w:r>
      <w:r>
        <w:t>→</w:t>
      </w:r>
      <w:r>
        <w:t>C</w:t>
      </w:r>
      <w:r>
        <w:t>B</w:t>
      </w:r>
      <w:r>
        <w:t>=</w:t>
      </w:r>
      <w:r>
        <w:t>→</w:t>
      </w:r>
      <w:r>
        <w:t>b</w:t>
      </w:r>
      <w:r>
        <w:t>CB→=b→</w:t>
      </w:r>
      <w:r>
        <w:t>,</w:t>
      </w:r>
      <w:r>
        <w:t xml:space="preserve"> </w:t>
      </w:r>
      <w:r>
        <w:t>−</w:t>
      </w:r>
      <w:r>
        <w:t>−</w:t>
      </w:r>
      <w:r>
        <w:t>→</w:t>
      </w:r>
      <w:r>
        <w:t>A</w:t>
      </w:r>
      <w:r>
        <w:t>A</w:t>
      </w:r>
      <w:r>
        <w:t>′</w:t>
      </w:r>
      <w:r>
        <w:t>=</w:t>
      </w:r>
      <w:r>
        <w:t>→</w:t>
      </w:r>
      <w:r>
        <w:t>c</w:t>
      </w:r>
      <w:r>
        <w:t>AA^(')→=c→</w:t>
      </w:r>
      <w:r>
        <w:t>. Khẳng định nào sau đây đúng?</w:t>
      </w:r>
      <w:r>
        <w:br/>
      </w:r>
      <w:r>
        <w:rPr>
          <w:b/>
        </w:rPr>
        <w:t>A.</w:t>
      </w:r>
      <w:r>
        <w:t xml:space="preserve"> </w:t>
      </w:r>
      <w:r>
        <w:t>−</w:t>
      </w:r>
      <w:r>
        <w:t>−</w:t>
      </w:r>
      <w:r>
        <w:t>→</w:t>
      </w:r>
      <w:r>
        <w:t>A</w:t>
      </w:r>
      <w:r>
        <w:t>M</w:t>
      </w:r>
      <w:r>
        <w:t>=</w:t>
      </w:r>
      <w:r>
        <w:t>→</w:t>
      </w:r>
      <w:r>
        <w:t>b</w:t>
      </w:r>
      <w:r>
        <w:t>+</w:t>
      </w:r>
      <w:r>
        <w:t>→</w:t>
      </w:r>
      <w:r>
        <w:t>c</w:t>
      </w:r>
      <w:r>
        <w:t>−</w:t>
      </w:r>
      <w:r>
        <w:t>1</w:t>
      </w:r>
      <w:r>
        <w:t>2</w:t>
      </w:r>
      <w:r>
        <w:t>→</w:t>
      </w:r>
      <w:r>
        <w:t>a</w:t>
      </w:r>
      <w:r>
        <w:t>AM→=b→+c→−(1)/(2)a→</w:t>
      </w:r>
      <w:r>
        <w:t>.</w:t>
      </w:r>
      <w:r>
        <w:br/>
      </w:r>
      <w:r>
        <w:rPr>
          <w:b/>
        </w:rPr>
        <w:t>B.</w:t>
      </w:r>
      <w:r>
        <w:t xml:space="preserve"> </w:t>
      </w:r>
      <w:r>
        <w:t>−</w:t>
      </w:r>
      <w:r>
        <w:t>−</w:t>
      </w:r>
      <w:r>
        <w:t>→</w:t>
      </w:r>
      <w:r>
        <w:t>A</w:t>
      </w:r>
      <w:r>
        <w:t>M</w:t>
      </w:r>
      <w:r>
        <w:t>=</w:t>
      </w:r>
      <w:r>
        <w:t>→</w:t>
      </w:r>
      <w:r>
        <w:t>a</w:t>
      </w:r>
      <w:r>
        <w:t>−</w:t>
      </w:r>
      <w:r>
        <w:t>→</w:t>
      </w:r>
      <w:r>
        <w:t>c</w:t>
      </w:r>
      <w:r>
        <w:t>+</w:t>
      </w:r>
      <w:r>
        <w:t>1</w:t>
      </w:r>
      <w:r>
        <w:t>2</w:t>
      </w:r>
      <w:r>
        <w:t>→</w:t>
      </w:r>
      <w:r>
        <w:t>b</w:t>
      </w:r>
      <w:r>
        <w:t>AM→=a→−c→+(1)/(2)b→</w:t>
      </w:r>
      <w:r>
        <w:t>.</w:t>
      </w:r>
      <w:r>
        <w:br/>
      </w:r>
      <w:r>
        <w:rPr>
          <w:b/>
        </w:rPr>
        <w:t>C.</w:t>
      </w:r>
      <w:r>
        <w:t xml:space="preserve"> </w:t>
      </w:r>
      <w:r>
        <w:t>−</w:t>
      </w:r>
      <w:r>
        <w:t>−</w:t>
      </w:r>
      <w:r>
        <w:t>→</w:t>
      </w:r>
      <w:r>
        <w:t>A</w:t>
      </w:r>
      <w:r>
        <w:t>M</w:t>
      </w:r>
      <w:r>
        <w:t>=</w:t>
      </w:r>
      <w:r>
        <w:t>→</w:t>
      </w:r>
      <w:r>
        <w:t>a</w:t>
      </w:r>
      <w:r>
        <w:t>+</w:t>
      </w:r>
      <w:r>
        <w:t>→</w:t>
      </w:r>
      <w:r>
        <w:t>c</w:t>
      </w:r>
      <w:r>
        <w:t>−</w:t>
      </w:r>
      <w:r>
        <w:t>1</w:t>
      </w:r>
      <w:r>
        <w:t>2</w:t>
      </w:r>
      <w:r>
        <w:t>→</w:t>
      </w:r>
      <w:r>
        <w:t>b</w:t>
      </w:r>
      <w:r>
        <w:t>AM→=a→+c→−(1)/(2)b→</w:t>
      </w:r>
      <w:r>
        <w:t>.</w:t>
      </w:r>
      <w:r>
        <w:br/>
      </w:r>
      <w:r>
        <w:rPr>
          <w:b/>
        </w:rPr>
        <w:t>D.</w:t>
      </w:r>
      <w:r>
        <w:t xml:space="preserve"> </w:t>
      </w:r>
      <w:r>
        <w:t>−</w:t>
      </w:r>
      <w:r>
        <w:t>−</w:t>
      </w:r>
      <w:r>
        <w:t>→</w:t>
      </w:r>
      <w:r>
        <w:t>A</w:t>
      </w:r>
      <w:r>
        <w:t>M</w:t>
      </w:r>
      <w:r>
        <w:t>=</w:t>
      </w:r>
      <w:r>
        <w:t>→</w:t>
      </w:r>
      <w:r>
        <w:t>b</w:t>
      </w:r>
      <w:r>
        <w:t>−</w:t>
      </w:r>
      <w:r>
        <w:t>→</w:t>
      </w:r>
      <w:r>
        <w:t>a</w:t>
      </w:r>
      <w:r>
        <w:t>+</w:t>
      </w:r>
      <w:r>
        <w:t>1</w:t>
      </w:r>
      <w:r>
        <w:t>2</w:t>
      </w:r>
      <w:r>
        <w:t>→</w:t>
      </w:r>
      <w:r>
        <w:t>c</w:t>
      </w:r>
      <w:r>
        <w:t>AM→=b→−a→+(1)/(2)c→</w:t>
      </w:r>
      <w:r>
        <w:t>.</w:t>
      </w:r>
      <w:r>
        <w:br/>
      </w:r>
      <w:r>
        <w:rPr>
          <w:b/>
        </w:rPr>
        <w:t xml:space="preserve">PHẦN II. Câu trắc nghiệm đúng sai. </w:t>
      </w:r>
      <w:r>
        <w:t>Thí sinh trả lời từ câu 1 đến câu 4. Trong mỗi ý a), b), c), d) ở mỗi câu, thí sinh chọn đúng hoặc sai.</w:t>
      </w:r>
      <w:r>
        <w:br/>
      </w:r>
      <w:r>
        <w:rPr>
          <w:b/>
        </w:rPr>
        <w:t xml:space="preserve">Câu 1. </w:t>
      </w:r>
      <w:r>
        <w:t>Cho hàm số y = f(x) có đồ thị như hình dưới đây.</w:t>
      </w:r>
      <w:r>
        <w:br/>
      </w:r>
      <w:r>
        <w:drawing>
          <wp:inline xmlns:a="http://schemas.openxmlformats.org/drawingml/2006/main" xmlns:pic="http://schemas.openxmlformats.org/drawingml/2006/picture">
            <wp:extent cx="2476500" cy="1714500"/>
            <wp:docPr id="13" name="Picture 13"/>
            <wp:cNvGraphicFramePr>
              <a:graphicFrameLocks noChangeAspect="1"/>
            </wp:cNvGraphicFramePr>
            <a:graphic>
              <a:graphicData uri="http://schemas.openxmlformats.org/drawingml/2006/picture">
                <pic:pic>
                  <pic:nvPicPr>
                    <pic:cNvPr id="0" name="temp_inline_572abb15dc424e3faa92285b7ee0486a.jpg"/>
                    <pic:cNvPicPr/>
                  </pic:nvPicPr>
                  <pic:blipFill>
                    <a:blip r:embed="rId21"/>
                    <a:stretch>
                      <a:fillRect/>
                    </a:stretch>
                  </pic:blipFill>
                  <pic:spPr>
                    <a:xfrm>
                      <a:off x="0" y="0"/>
                      <a:ext cx="2476500" cy="1714500"/>
                    </a:xfrm>
                    <a:prstGeom prst="rect"/>
                  </pic:spPr>
                </pic:pic>
              </a:graphicData>
            </a:graphic>
          </wp:inline>
        </w:drawing>
      </w:r>
      <w:r>
        <w:br/>
      </w:r>
      <w:r>
        <w:rPr>
          <w:b/>
        </w:rPr>
        <w:t xml:space="preserve">a) </w:t>
      </w:r>
      <w:r>
        <w:t>Hàm số đã cho đồng biến trên khoảng (2;+∞).</w:t>
      </w:r>
      <w:r>
        <w:br/>
      </w:r>
      <w:r>
        <w:rPr>
          <w:b/>
        </w:rPr>
        <w:t xml:space="preserve">b) </w:t>
      </w:r>
      <w:r>
        <w:t>Hàm số đã cho đạt cực đại tại x = 0; đạt cực tiểu tại x = 2.</w:t>
      </w:r>
      <w:r>
        <w:br/>
      </w:r>
      <w:r>
        <w:rPr>
          <w:b/>
        </w:rPr>
        <w:t xml:space="preserve">c) </w:t>
      </w:r>
      <w:r>
        <w:t>Trên đoạn [0;2], giá trị lớn nhất của hàm số đã cho bằng 0.</w:t>
      </w:r>
      <w:r>
        <w:br/>
      </w:r>
      <w:r>
        <w:rPr>
          <w:b/>
        </w:rPr>
        <w:t xml:space="preserve">d) </w:t>
      </w:r>
      <w:r>
        <w:t>Phương trình 3f(x) + 4 = 0 có 3 nghiệm.</w:t>
      </w:r>
      <w:r>
        <w:br/>
      </w:r>
      <w:r>
        <w:rPr>
          <w:b/>
        </w:rPr>
        <w:t xml:space="preserve">Câu 2. </w:t>
      </w:r>
      <w:r>
        <w:t>Cho hàm số</w:t>
      </w:r>
      <w:r>
        <w:t xml:space="preserve"> </w:t>
      </w:r>
      <w:r>
        <w:t>y</w:t>
      </w:r>
      <w:r>
        <w:t>=</w:t>
      </w:r>
      <w:r>
        <w:t>f</w:t>
      </w:r>
      <w:r>
        <w:t>(</w:t>
      </w:r>
      <w:r>
        <w:t>x</w:t>
      </w:r>
      <w:r>
        <w:t>)</w:t>
      </w:r>
      <w:r>
        <w:t>=</w:t>
      </w:r>
      <w:r>
        <w:t>2</w:t>
      </w:r>
      <w:r>
        <w:t>x</w:t>
      </w:r>
      <w:r>
        <w:t>−</w:t>
      </w:r>
      <w:r>
        <w:t>1</w:t>
      </w:r>
      <w:r>
        <w:t>x</w:t>
      </w:r>
      <w:r>
        <w:t>+</w:t>
      </w:r>
      <w:r>
        <w:t>1</w:t>
      </w:r>
      <w:r>
        <w:t>y=fx=(2x−1)/(x+1)</w:t>
      </w:r>
      <w:r>
        <w:t xml:space="preserve"> </w:t>
      </w:r>
      <w:r>
        <w:t>có đồ thị là (C).</w:t>
      </w:r>
      <w:r>
        <w:br/>
      </w:r>
      <w:r>
        <w:rPr>
          <w:b/>
        </w:rPr>
        <w:t xml:space="preserve">a) </w:t>
      </w:r>
      <w:r>
        <w:t>Hàm số đã cho nghịch biến trên từng khoảng (-∞;1) và (-1;+∞).</w:t>
      </w:r>
      <w:r>
        <w:br/>
      </w:r>
      <w:r>
        <w:rPr>
          <w:b/>
        </w:rPr>
        <w:t xml:space="preserve">b) </w:t>
      </w:r>
      <w:r>
        <w:t>Hàm số đã cho không có cực trị.</w:t>
      </w:r>
      <w:r>
        <w:br/>
      </w:r>
      <w:r>
        <w:rPr>
          <w:b/>
        </w:rPr>
        <w:t>c)</w:t>
      </w:r>
      <w:r>
        <w:t xml:space="preserve"> </w:t>
      </w:r>
      <w:r>
        <w:t>(C) có tiệm cận đứng là đường thẳng x = -1, tiệm cận ngang là đường thẳng y = 2.</w:t>
      </w:r>
      <w:r>
        <w:br/>
      </w:r>
      <w:r>
        <w:rPr>
          <w:b/>
        </w:rPr>
        <w:t xml:space="preserve">d) </w:t>
      </w:r>
      <w:r>
        <w:t>Biết rằng trên (C) có 2 điểm phân biệt mà các tiếp tuyến của (C) tại các điểm đó song song với đường thẳng y = x. Gọi k là tổng hoành độ của hai điểm đó, khi đó k là một số chính phương.</w:t>
      </w:r>
      <w:r>
        <w:br/>
      </w:r>
      <w:r>
        <w:rPr>
          <w:b/>
        </w:rPr>
        <w:t xml:space="preserve">Câu 3. </w:t>
      </w:r>
      <w:r>
        <w:t>Cho hình hộp chữ nhật ABCD.A'B'C'D' có AB = AD = 1 và AA' = 2.</w:t>
      </w:r>
      <w:r>
        <w:br/>
      </w:r>
      <w:r>
        <w:drawing>
          <wp:inline xmlns:a="http://schemas.openxmlformats.org/drawingml/2006/main" xmlns:pic="http://schemas.openxmlformats.org/drawingml/2006/picture">
            <wp:extent cx="2295525" cy="1714500"/>
            <wp:docPr id="14" name="Picture 14"/>
            <wp:cNvGraphicFramePr>
              <a:graphicFrameLocks noChangeAspect="1"/>
            </wp:cNvGraphicFramePr>
            <a:graphic>
              <a:graphicData uri="http://schemas.openxmlformats.org/drawingml/2006/picture">
                <pic:pic>
                  <pic:nvPicPr>
                    <pic:cNvPr id="0" name="temp_inline_107067f97c3047b7991117092cfda807.jpg"/>
                    <pic:cNvPicPr/>
                  </pic:nvPicPr>
                  <pic:blipFill>
                    <a:blip r:embed="rId22"/>
                    <a:stretch>
                      <a:fillRect/>
                    </a:stretch>
                  </pic:blipFill>
                  <pic:spPr>
                    <a:xfrm>
                      <a:off x="0" y="0"/>
                      <a:ext cx="2295525" cy="1714500"/>
                    </a:xfrm>
                    <a:prstGeom prst="rect"/>
                  </pic:spPr>
                </pic:pic>
              </a:graphicData>
            </a:graphic>
          </wp:inline>
        </w:drawing>
      </w:r>
      <w:r>
        <w:br/>
      </w:r>
      <w:r>
        <w:rPr>
          <w:b/>
        </w:rPr>
        <w:t>a)</w:t>
      </w:r>
      <w:r>
        <w:t xml:space="preserve"> </w:t>
      </w:r>
      <w:r>
        <w:t>−</w:t>
      </w:r>
      <w:r>
        <w:t>−</w:t>
      </w:r>
      <w:r>
        <w:t>→</w:t>
      </w:r>
      <w:r>
        <w:t>A</w:t>
      </w:r>
      <w:r>
        <w:t>D</w:t>
      </w:r>
      <w:r>
        <w:t>′</w:t>
      </w:r>
      <w:r>
        <w:t>=</w:t>
      </w:r>
      <w:r>
        <w:t>−</w:t>
      </w:r>
      <w:r>
        <w:t>−</w:t>
      </w:r>
      <w:r>
        <w:t>→</w:t>
      </w:r>
      <w:r>
        <w:t>B</w:t>
      </w:r>
      <w:r>
        <w:t>C</w:t>
      </w:r>
      <w:r>
        <w:t>′</w:t>
      </w:r>
      <w:r>
        <w:t>AD^(')→=BC^(')→</w:t>
      </w:r>
      <w:r>
        <w:t>.</w:t>
      </w:r>
      <w:r>
        <w:br/>
      </w:r>
      <w:r>
        <w:rPr>
          <w:b/>
        </w:rPr>
        <w:t>b)</w:t>
      </w:r>
      <w:r>
        <w:t xml:space="preserve"> </w:t>
      </w:r>
      <w:r>
        <w:t>∣</w:t>
      </w:r>
      <w:r>
        <w:t>∣</w:t>
      </w:r>
      <w:r>
        <w:t>∣</w:t>
      </w:r>
      <w:r>
        <w:t>−</w:t>
      </w:r>
      <w:r>
        <w:t>−</w:t>
      </w:r>
      <w:r>
        <w:t>→</w:t>
      </w:r>
      <w:r>
        <w:t>B</w:t>
      </w:r>
      <w:r>
        <w:t>D</w:t>
      </w:r>
      <w:r>
        <w:t>∣</w:t>
      </w:r>
      <w:r>
        <w:t>∣</w:t>
      </w:r>
      <w:r>
        <w:t>∣</w:t>
      </w:r>
      <w:r>
        <w:t>=</w:t>
      </w:r>
      <w:r>
        <w:t>∣</w:t>
      </w:r>
      <w:r>
        <w:t>∣</w:t>
      </w:r>
      <w:r>
        <w:t>∣</w:t>
      </w:r>
      <w:r>
        <w:t>−</w:t>
      </w:r>
      <w:r>
        <w:t>−</w:t>
      </w:r>
      <w:r>
        <w:t>→</w:t>
      </w:r>
      <w:r>
        <w:t>C</w:t>
      </w:r>
      <w:r>
        <w:t>D</w:t>
      </w:r>
      <w:r>
        <w:t>′</w:t>
      </w:r>
      <w:r>
        <w:t>∣</w:t>
      </w:r>
      <w:r>
        <w:t>∣</w:t>
      </w:r>
      <w:r>
        <w:t>∣</w:t>
      </w:r>
      <w:r>
        <w:t>=</w:t>
      </w:r>
      <w:r>
        <w:t>√</w:t>
      </w:r>
      <w:r>
        <w:t>2</w:t>
      </w:r>
      <w:r>
        <w:t>BD→=CD^(')→=√(2)</w:t>
      </w:r>
      <w:r>
        <w:t>.</w:t>
      </w:r>
      <w:r>
        <w:br/>
      </w:r>
      <w:r>
        <w:rPr>
          <w:b/>
        </w:rPr>
        <w:t>c)</w:t>
      </w:r>
      <w:r>
        <w:t xml:space="preserve"> </w:t>
      </w:r>
      <w:r>
        <w:t>−</w:t>
      </w:r>
      <w:r>
        <w:t>−</w:t>
      </w:r>
      <w:r>
        <w:t>→</w:t>
      </w:r>
      <w:r>
        <w:t>A</w:t>
      </w:r>
      <w:r>
        <w:t>C</w:t>
      </w:r>
      <w:r>
        <w:t>′</w:t>
      </w:r>
      <w:r>
        <w:t>+</w:t>
      </w:r>
      <w:r>
        <w:t>−</w:t>
      </w:r>
      <w:r>
        <w:t>−</w:t>
      </w:r>
      <w:r>
        <w:t>→</w:t>
      </w:r>
      <w:r>
        <w:t>C</w:t>
      </w:r>
      <w:r>
        <w:t>A</w:t>
      </w:r>
      <w:r>
        <w:t>′</w:t>
      </w:r>
      <w:r>
        <w:t>+</w:t>
      </w:r>
      <w:r>
        <w:t>2</w:t>
      </w:r>
      <w:r>
        <w:t>−</w:t>
      </w:r>
      <w:r>
        <w:t>−</w:t>
      </w:r>
      <w:r>
        <w:t>→</w:t>
      </w:r>
      <w:r>
        <w:t>C</w:t>
      </w:r>
      <w:r>
        <w:t>′</w:t>
      </w:r>
      <w:r>
        <w:t>C</w:t>
      </w:r>
      <w:r>
        <w:t>=</w:t>
      </w:r>
      <w:r>
        <w:t>→</w:t>
      </w:r>
      <w:r>
        <w:t>0</w:t>
      </w:r>
      <w:r>
        <w:t>AC^(')→+CA^(')→+2C^(')C→=0→</w:t>
      </w:r>
      <w:r>
        <w:t>.</w:t>
      </w:r>
      <w:r>
        <w:br/>
      </w:r>
      <w:r>
        <w:rPr>
          <w:b/>
        </w:rPr>
        <w:t>d)</w:t>
      </w:r>
      <w:r>
        <w:t xml:space="preserve"> </w:t>
      </w:r>
      <w:r>
        <w:t>−</w:t>
      </w:r>
      <w:r>
        <w:t>−</w:t>
      </w:r>
      <w:r>
        <w:t>→</w:t>
      </w:r>
      <w:r>
        <w:t>A</w:t>
      </w:r>
      <w:r>
        <w:t>D</w:t>
      </w:r>
      <w:r>
        <w:t>⋅</w:t>
      </w:r>
      <w:r>
        <w:t>−</w:t>
      </w:r>
      <w:r>
        <w:t>−−</w:t>
      </w:r>
      <w:r>
        <w:t>→</w:t>
      </w:r>
      <w:r>
        <w:t>A</w:t>
      </w:r>
      <w:r>
        <w:t>′</w:t>
      </w:r>
      <w:r>
        <w:t>B</w:t>
      </w:r>
      <w:r>
        <w:t>′</w:t>
      </w:r>
      <w:r>
        <w:t>=</w:t>
      </w:r>
      <w:r>
        <w:t>2</w:t>
      </w:r>
      <w:r>
        <w:t>AD→⋅A^(')B^(')→=2</w:t>
      </w:r>
      <w:r>
        <w:t>.</w:t>
      </w:r>
      <w:r>
        <w:br/>
      </w:r>
      <w:r>
        <w:rPr>
          <w:b/>
        </w:rPr>
        <w:t xml:space="preserve">Câu 4. </w:t>
      </w:r>
      <w:r>
        <w:t xml:space="preserve">Cho tứ diện ABCD. Gọi I, J lần lượt là trung điểm của AB và CD, G là trung điểm của IJ (tham khảo hình vẽ).  </w:t>
      </w:r>
      <w:r>
        <w:br/>
      </w:r>
      <w:r>
        <w:drawing>
          <wp:inline xmlns:a="http://schemas.openxmlformats.org/drawingml/2006/main" xmlns:pic="http://schemas.openxmlformats.org/drawingml/2006/picture">
            <wp:extent cx="1714500" cy="1590675"/>
            <wp:docPr id="15" name="Picture 15"/>
            <wp:cNvGraphicFramePr>
              <a:graphicFrameLocks noChangeAspect="1"/>
            </wp:cNvGraphicFramePr>
            <a:graphic>
              <a:graphicData uri="http://schemas.openxmlformats.org/drawingml/2006/picture">
                <pic:pic>
                  <pic:nvPicPr>
                    <pic:cNvPr id="0" name="temp_inline_9b383a7255b44534a38ebe8c156617d8.jpg"/>
                    <pic:cNvPicPr/>
                  </pic:nvPicPr>
                  <pic:blipFill>
                    <a:blip r:embed="rId23"/>
                    <a:stretch>
                      <a:fillRect/>
                    </a:stretch>
                  </pic:blipFill>
                  <pic:spPr>
                    <a:xfrm>
                      <a:off x="0" y="0"/>
                      <a:ext cx="1714500" cy="1590675"/>
                    </a:xfrm>
                    <a:prstGeom prst="rect"/>
                  </pic:spPr>
                </pic:pic>
              </a:graphicData>
            </a:graphic>
          </wp:inline>
        </w:drawing>
      </w:r>
      <w:r>
        <w:br/>
      </w:r>
      <w:r>
        <w:rPr>
          <w:b/>
        </w:rPr>
        <w:t>a)</w:t>
      </w:r>
      <w:r>
        <w:t xml:space="preserve"> </w:t>
      </w:r>
      <w:r>
        <w:t>−</w:t>
      </w:r>
      <w:r>
        <w:t>→</w:t>
      </w:r>
      <w:r>
        <w:t>G</w:t>
      </w:r>
      <w:r>
        <w:t>I</w:t>
      </w:r>
      <w:r>
        <w:t>+</w:t>
      </w:r>
      <w:r>
        <w:t>−</w:t>
      </w:r>
      <w:r>
        <w:t>−</w:t>
      </w:r>
      <w:r>
        <w:t>→</w:t>
      </w:r>
      <w:r>
        <w:t>J</w:t>
      </w:r>
      <w:r>
        <w:t>G</w:t>
      </w:r>
      <w:r>
        <w:t>=</w:t>
      </w:r>
      <w:r>
        <w:t>→</w:t>
      </w:r>
      <w:r>
        <w:t>0</w:t>
      </w:r>
      <w:r>
        <w:t>GI→+JG→=0→</w:t>
      </w:r>
      <w:r>
        <w:t>.</w:t>
      </w:r>
      <w:r>
        <w:br/>
      </w:r>
      <w:r>
        <w:rPr>
          <w:b/>
        </w:rPr>
        <w:t>b)</w:t>
      </w:r>
      <w:r>
        <w:t xml:space="preserve"> </w:t>
      </w:r>
      <w:r>
        <w:t>−</w:t>
      </w:r>
      <w:r>
        <w:t>−</w:t>
      </w:r>
      <w:r>
        <w:t>→</w:t>
      </w:r>
      <w:r>
        <w:t>A</w:t>
      </w:r>
      <w:r>
        <w:t>C</w:t>
      </w:r>
      <w:r>
        <w:t>+</w:t>
      </w:r>
      <w:r>
        <w:t>−</w:t>
      </w:r>
      <w:r>
        <w:t>−</w:t>
      </w:r>
      <w:r>
        <w:t>→</w:t>
      </w:r>
      <w:r>
        <w:t>B</w:t>
      </w:r>
      <w:r>
        <w:t>D</w:t>
      </w:r>
      <w:r>
        <w:t>=</w:t>
      </w:r>
      <w:r>
        <w:t>2</w:t>
      </w:r>
      <w:r>
        <w:t>−</w:t>
      </w:r>
      <w:r>
        <w:t>→</w:t>
      </w:r>
      <w:r>
        <w:t>I</w:t>
      </w:r>
      <w:r>
        <w:t>J</w:t>
      </w:r>
      <w:r>
        <w:t>AC→+BD→=2IJ→</w:t>
      </w:r>
      <w:r>
        <w:t>.</w:t>
      </w:r>
      <w:r>
        <w:br/>
      </w:r>
      <w:r>
        <w:rPr>
          <w:b/>
        </w:rPr>
        <w:t>c)</w:t>
      </w:r>
      <w:r>
        <w:t xml:space="preserve">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t>.</w:t>
      </w:r>
      <w:r>
        <w:br/>
      </w:r>
      <w:r>
        <w:rPr>
          <w:b/>
        </w:rPr>
        <w:t>d)</w:t>
      </w:r>
      <w:r>
        <w:t xml:space="preserve"> </w:t>
      </w:r>
      <w:r>
        <w:t>∣</w:t>
      </w:r>
      <w:r>
        <w:t>∣</w:t>
      </w:r>
      <w:r>
        <w:t>∣</w:t>
      </w:r>
      <w:r>
        <w:t>−</w:t>
      </w:r>
      <w:r>
        <w:t>−</w:t>
      </w:r>
      <w:r>
        <w:t>→</w:t>
      </w:r>
      <w:r>
        <w:t>M</w:t>
      </w:r>
      <w:r>
        <w:t>A</w:t>
      </w:r>
      <w:r>
        <w:t>+</w:t>
      </w:r>
      <w:r>
        <w:t>−</w:t>
      </w:r>
      <w:r>
        <w:t>−</w:t>
      </w:r>
      <w:r>
        <w:t>→</w:t>
      </w:r>
      <w:r>
        <w:t>M</w:t>
      </w:r>
      <w:r>
        <w:t>B</w:t>
      </w:r>
      <w:r>
        <w:t>+</w:t>
      </w:r>
      <w:r>
        <w:t>−</w:t>
      </w:r>
      <w:r>
        <w:t>−</w:t>
      </w:r>
      <w:r>
        <w:t>→</w:t>
      </w:r>
      <w:r>
        <w:t>M</w:t>
      </w:r>
      <w:r>
        <w:t>C</w:t>
      </w:r>
      <w:r>
        <w:t>+</w:t>
      </w:r>
      <w:r>
        <w:t>−</w:t>
      </w:r>
      <w:r>
        <w:t>−</w:t>
      </w:r>
      <w:r>
        <w:t>→</w:t>
      </w:r>
      <w:r>
        <w:t>M</w:t>
      </w:r>
      <w:r>
        <w:t>D</w:t>
      </w:r>
      <w:r>
        <w:t>∣</w:t>
      </w:r>
      <w:r>
        <w:t>∣</w:t>
      </w:r>
      <w:r>
        <w:t>∣</w:t>
      </w:r>
      <w:r>
        <w:t>MA→+MB→+MC→+MD→</w:t>
      </w:r>
      <w:r>
        <w:t xml:space="preserve"> </w:t>
      </w:r>
      <w:r>
        <w:t>nhỏ nhất khi M ≡ G.</w:t>
      </w:r>
      <w:r>
        <w:br/>
      </w:r>
      <w:r>
        <w:rPr>
          <w:b/>
        </w:rPr>
        <w:t>PHẦN III. Câu trắc nghiệm trả lời ngắn.</w:t>
      </w:r>
      <w:r>
        <w:t xml:space="preserve"> </w:t>
      </w:r>
      <w:r>
        <w:t>Thí sinh trả lời từ câu 1 đến câu 6.</w:t>
      </w:r>
      <w:r>
        <w:br/>
      </w:r>
      <w:r>
        <w:rPr>
          <w:b/>
        </w:rPr>
        <w:t>Câu 1.</w:t>
      </w:r>
      <w:r>
        <w:t xml:space="preserve"> </w:t>
      </w:r>
      <w:r>
        <w:t>Cho hàm số y = f(x) có đạo hàm trên ℝ. Biết hàm số y = f'(x) có đồ thị như hình vẽ dưới đây.</w:t>
      </w:r>
      <w:r>
        <w:br/>
      </w:r>
      <w:r>
        <w:drawing>
          <wp:inline xmlns:a="http://schemas.openxmlformats.org/drawingml/2006/main" xmlns:pic="http://schemas.openxmlformats.org/drawingml/2006/picture">
            <wp:extent cx="1428750" cy="1304925"/>
            <wp:docPr id="16" name="Picture 16"/>
            <wp:cNvGraphicFramePr>
              <a:graphicFrameLocks noChangeAspect="1"/>
            </wp:cNvGraphicFramePr>
            <a:graphic>
              <a:graphicData uri="http://schemas.openxmlformats.org/drawingml/2006/picture">
                <pic:pic>
                  <pic:nvPicPr>
                    <pic:cNvPr id="0" name="temp_inline_e5e57e85503c418a9986ca2adbe04bf9.jpg"/>
                    <pic:cNvPicPr/>
                  </pic:nvPicPr>
                  <pic:blipFill>
                    <a:blip r:embed="rId24"/>
                    <a:stretch>
                      <a:fillRect/>
                    </a:stretch>
                  </pic:blipFill>
                  <pic:spPr>
                    <a:xfrm>
                      <a:off x="0" y="0"/>
                      <a:ext cx="1428750" cy="1304925"/>
                    </a:xfrm>
                    <a:prstGeom prst="rect"/>
                  </pic:spPr>
                </pic:pic>
              </a:graphicData>
            </a:graphic>
          </wp:inline>
        </w:drawing>
      </w:r>
      <w:r>
        <w:br/>
      </w:r>
      <w:r>
        <w:t>Hàm số g(x) = f(x) + x đạt cực tiểu tại điểm x bằng bao nhiêu?</w:t>
      </w:r>
      <w:r>
        <w:br/>
      </w:r>
      <w:r>
        <w:rPr>
          <w:b/>
        </w:rPr>
        <w:t>Câu 2.</w:t>
      </w:r>
      <w:r>
        <w:t xml:space="preserve"> </w:t>
      </w:r>
      <w:r>
        <w:t>Cho hàm số</w:t>
      </w:r>
      <w:r>
        <w:t xml:space="preserve"> </w:t>
      </w:r>
      <w:r>
        <w:t>y</w:t>
      </w:r>
      <w:r>
        <w:t>=</w:t>
      </w:r>
      <w:r>
        <w:t>e</w:t>
      </w:r>
      <w:r>
        <w:t>x</w:t>
      </w:r>
      <w:r>
        <w:t>(</w:t>
      </w:r>
      <w:r>
        <w:t>x</w:t>
      </w:r>
      <w:r>
        <w:t>2</w:t>
      </w:r>
      <w:r>
        <w:t>−</w:t>
      </w:r>
      <w:r>
        <w:t>3</w:t>
      </w:r>
      <w:r>
        <w:t>)</w:t>
      </w:r>
      <w:r>
        <w:t>y=e^(x)x^(2)−3</w:t>
      </w:r>
      <w:r>
        <w:t>, gọi</w:t>
      </w:r>
      <w:r>
        <w:t xml:space="preserve"> </w:t>
      </w:r>
      <w:r>
        <w:t>M</w:t>
      </w:r>
      <w:r>
        <w:t>=</w:t>
      </w:r>
      <w:r>
        <w:t>a</w:t>
      </w:r>
      <w:r>
        <w:t>e</w:t>
      </w:r>
      <w:r>
        <w:t>b</w:t>
      </w:r>
      <w:r>
        <w:t>(</w:t>
      </w:r>
      <w:r>
        <w:t>a</w:t>
      </w:r>
      <w:r>
        <w:t>,</w:t>
      </w:r>
      <w:r>
        <w:t>b</w:t>
      </w:r>
      <w:r>
        <w:t>∈</w:t>
      </w:r>
      <w:r>
        <w:t>N</w:t>
      </w:r>
      <w:r>
        <w:t>)</w:t>
      </w:r>
      <w:r>
        <w:t>M=(a)/(e^(b))  a, b∈ℕ</w:t>
      </w:r>
      <w:r>
        <w:t xml:space="preserve"> </w:t>
      </w:r>
      <w:r>
        <w:t>là giá trị lớn nhất của hàm số đã cho trên đoạn [-5;-2]. Giá trị của biểu thức P = a + b bằng bao nhiêu?</w:t>
      </w:r>
      <w:r>
        <w:br/>
      </w:r>
      <w:r>
        <w:rPr>
          <w:b/>
        </w:rPr>
        <w:t>Câu 3.</w:t>
      </w:r>
      <w:r>
        <w:t xml:space="preserve"> </w:t>
      </w:r>
      <w:r>
        <w:t>Cho hình lăng trụ tam giác đều ABC.A'B'C' có AB = a và</w:t>
      </w:r>
      <w:r>
        <w:t xml:space="preserve"> </w:t>
      </w:r>
      <w:r>
        <w:t>A</w:t>
      </w:r>
      <w:r>
        <w:t>A</w:t>
      </w:r>
      <w:r>
        <w:t>′</w:t>
      </w:r>
      <w:r>
        <w:t>=</w:t>
      </w:r>
      <w:r>
        <w:t>a</w:t>
      </w:r>
      <w:r>
        <w:t>√</w:t>
      </w:r>
      <w:r>
        <w:t>2</w:t>
      </w:r>
      <w:r>
        <w:t>AA^(')=a√(2)</w:t>
      </w:r>
      <w:r>
        <w:t>. Số đo góc giữa hai vectơ</w:t>
      </w:r>
      <w:r>
        <w:t xml:space="preserve"> </w:t>
      </w:r>
      <w:r>
        <w:t>−</w:t>
      </w:r>
      <w:r>
        <w:t>−</w:t>
      </w:r>
      <w:r>
        <w:t>→</w:t>
      </w:r>
      <w:r>
        <w:t>A</w:t>
      </w:r>
      <w:r>
        <w:t>B</w:t>
      </w:r>
      <w:r>
        <w:t>′</w:t>
      </w:r>
      <w:r>
        <w:t>AB^(')→</w:t>
      </w:r>
      <w:r>
        <w:t xml:space="preserve"> </w:t>
      </w:r>
      <w:r>
        <w:t>và</w:t>
      </w:r>
      <w:r>
        <w:t xml:space="preserve"> </w:t>
      </w:r>
      <w:r>
        <w:t>−</w:t>
      </w:r>
      <w:r>
        <w:t>−</w:t>
      </w:r>
      <w:r>
        <w:t>→</w:t>
      </w:r>
      <w:r>
        <w:t>B</w:t>
      </w:r>
      <w:r>
        <w:t>C</w:t>
      </w:r>
      <w:r>
        <w:t>′</w:t>
      </w:r>
      <w:r>
        <w:t>BC^(')→</w:t>
      </w:r>
      <w:r>
        <w:t xml:space="preserve"> </w:t>
      </w:r>
      <w:r>
        <w:t>bằng bao nhiêu độ?</w:t>
      </w:r>
      <w:r>
        <w:br/>
      </w:r>
      <w:r>
        <w:rPr>
          <w:b/>
        </w:rPr>
        <w:t>Câu 4.</w:t>
      </w:r>
      <w:r>
        <w:t xml:space="preserve"> </w:t>
      </w:r>
      <w:r>
        <w:t>Một doanh nghiệp sản xuất một loại sản phẩm. Giả sử tổng chi phí (đơn vị: triệu đồng) để sản xuất và bán hết x sản phẩm đó được cho bởi:</w:t>
      </w:r>
      <w:r>
        <w:br/>
      </w:r>
      <w:r>
        <w:t>f(x) = 0,0001x</w:t>
      </w:r>
      <w:r>
        <w:rPr>
          <w:vertAlign w:val="superscript"/>
        </w:rPr>
        <w:t>2</w:t>
      </w:r>
      <w:r>
        <w:t xml:space="preserve"> </w:t>
      </w:r>
      <w:r>
        <w:t>+ 0,2x + 10 000 (x ≥ 1).</w:t>
      </w:r>
      <w:r>
        <w:br/>
      </w:r>
      <w:r>
        <w:t>Tỉ số</w:t>
      </w:r>
      <w:r>
        <w:t xml:space="preserve"> </w:t>
      </w:r>
      <w:r>
        <w:t>M</w:t>
      </w:r>
      <w:r>
        <w:t>(</w:t>
      </w:r>
      <w:r>
        <w:t>x</w:t>
      </w:r>
      <w:r>
        <w:t>)</w:t>
      </w:r>
      <w:r>
        <w:t>=</w:t>
      </w:r>
      <w:r>
        <w:t>f</w:t>
      </w:r>
      <w:r>
        <w:t>(</w:t>
      </w:r>
      <w:r>
        <w:t>x</w:t>
      </w:r>
      <w:r>
        <w:t>)</w:t>
      </w:r>
      <w:r>
        <w:t>x</w:t>
      </w:r>
      <w:r>
        <w:t>(</w:t>
      </w:r>
      <w:r>
        <w:t>x</w:t>
      </w:r>
      <w:r>
        <w:t>≥</w:t>
      </w:r>
      <w:r>
        <w:t>1</w:t>
      </w:r>
      <w:r>
        <w:t>)</w:t>
      </w:r>
      <w:r>
        <w:t>Mx=(fx)/(x)  x≥1</w:t>
      </w:r>
      <w:r>
        <w:t xml:space="preserve"> </w:t>
      </w:r>
      <w:r>
        <w:t>được gọi là chi phí trung bình cho một sản phẩm khi bán ra. Hãy cho biết doanh nghiệp cần sản xuất bao nhiêu sản phẩm để chi phí trung bình là nhỏ nhất.</w:t>
      </w:r>
      <w:r>
        <w:br/>
      </w:r>
      <w:r>
        <w:rPr>
          <w:b/>
        </w:rPr>
        <w:t>Câu 5.</w:t>
      </w:r>
      <w:r>
        <w:t xml:space="preserve"> </w:t>
      </w:r>
      <w:r>
        <w:t>Từ một tấm bìa mỏng hình vuông cạnh 6 dm, bạn Nhi cắt bỏ bốn tam giác cân bằng nhau có cạnh đáy là cạnh của hình vuông ban đầu và đỉnh là đỉnh của một hình vuông nhỏ phía trong rồi gập lên, ghép lại tạo thành một khối chóp tứ giác đều như hình sau.</w:t>
      </w:r>
      <w:r>
        <w:br/>
      </w:r>
      <w:r>
        <w:drawing>
          <wp:inline xmlns:a="http://schemas.openxmlformats.org/drawingml/2006/main" xmlns:pic="http://schemas.openxmlformats.org/drawingml/2006/picture">
            <wp:extent cx="1571625" cy="1647825"/>
            <wp:docPr id="17" name="Picture 17"/>
            <wp:cNvGraphicFramePr>
              <a:graphicFrameLocks noChangeAspect="1"/>
            </wp:cNvGraphicFramePr>
            <a:graphic>
              <a:graphicData uri="http://schemas.openxmlformats.org/drawingml/2006/picture">
                <pic:pic>
                  <pic:nvPicPr>
                    <pic:cNvPr id="0" name="temp_inline_104aab0727be4918998861b38e01e225.jpg"/>
                    <pic:cNvPicPr/>
                  </pic:nvPicPr>
                  <pic:blipFill>
                    <a:blip r:embed="rId25"/>
                    <a:stretch>
                      <a:fillRect/>
                    </a:stretch>
                  </pic:blipFill>
                  <pic:spPr>
                    <a:xfrm>
                      <a:off x="0" y="0"/>
                      <a:ext cx="1571625" cy="1647825"/>
                    </a:xfrm>
                    <a:prstGeom prst="rect"/>
                  </pic:spPr>
                </pic:pic>
              </a:graphicData>
            </a:graphic>
          </wp:inline>
        </w:drawing>
      </w:r>
      <w:r>
        <w:br/>
      </w:r>
      <w:r>
        <w:t>Thể tích của khối chóp có giá trị lớn nhất bằng bao nhiêu decimét khối (làm tròn kết quả đến hàng phần mười)?</w:t>
      </w:r>
      <w:r>
        <w:br/>
      </w:r>
      <w:r>
        <w:rPr>
          <w:b/>
        </w:rPr>
        <w:t>Câu 6.</w:t>
      </w:r>
      <w:r>
        <w:t xml:space="preserve"> </w:t>
      </w:r>
      <w:r>
        <w:t>Một chiếc ô tô được đặt trên mặt đáy dưới của một khung sắt có dạng hình hộp chữ nhật với đáy trên là hình chữ nhật ABCD, mặt phẳng (ABCD) song song với mặt phẳng nằm ngang. Khung sắt đó được buộc vào móc E của chiếc cần cẩu sao cho các đoạn dây cáp EA, EB, EC, ED có độ dài bằng nhau và cùng tạo với mặt phẳng (ABCD) một góc bằng 60°. Chiếc cần cẩu kéo khung sắt lên theo phương thẳng đứng.</w:t>
      </w:r>
      <w:r>
        <w:br/>
      </w:r>
      <w:r>
        <w:drawing>
          <wp:inline xmlns:a="http://schemas.openxmlformats.org/drawingml/2006/main" xmlns:pic="http://schemas.openxmlformats.org/drawingml/2006/picture">
            <wp:extent cx="1857375" cy="2257425"/>
            <wp:docPr id="18" name="Picture 18"/>
            <wp:cNvGraphicFramePr>
              <a:graphicFrameLocks noChangeAspect="1"/>
            </wp:cNvGraphicFramePr>
            <a:graphic>
              <a:graphicData uri="http://schemas.openxmlformats.org/drawingml/2006/picture">
                <pic:pic>
                  <pic:nvPicPr>
                    <pic:cNvPr id="0" name="temp_inline_5ec77cc1edc64c65b88dc4c064b38b65.jpg"/>
                    <pic:cNvPicPr/>
                  </pic:nvPicPr>
                  <pic:blipFill>
                    <a:blip r:embed="rId26"/>
                    <a:stretch>
                      <a:fillRect/>
                    </a:stretch>
                  </pic:blipFill>
                  <pic:spPr>
                    <a:xfrm>
                      <a:off x="0" y="0"/>
                      <a:ext cx="1857375" cy="2257425"/>
                    </a:xfrm>
                    <a:prstGeom prst="rect"/>
                  </pic:spPr>
                </pic:pic>
              </a:graphicData>
            </a:graphic>
          </wp:inline>
        </w:drawing>
      </w:r>
      <w:r>
        <w:br/>
      </w:r>
      <w:r>
        <w:t>Trọng lượng của chiếc xe ô bằng bao nhiêu Newton (làm tròn kết quả đến hàng đơn vị)? Biết rằng các lực căng</w:t>
      </w:r>
      <w:r>
        <w:t xml:space="preserve"> </w:t>
      </w:r>
      <w:r>
        <w:t>−</w:t>
      </w:r>
      <w:r>
        <w:t>→</w:t>
      </w:r>
      <w:r>
        <w:t>F</w:t>
      </w:r>
      <w:r>
        <w:t>1</w:t>
      </w:r>
      <w:r>
        <w:t>,</w:t>
      </w:r>
      <w:r>
        <w:t>−</w:t>
      </w:r>
      <w:r>
        <w:t>→</w:t>
      </w:r>
      <w:r>
        <w:t>F</w:t>
      </w:r>
      <w:r>
        <w:t>2</w:t>
      </w:r>
      <w:r>
        <w:t>,</w:t>
      </w:r>
      <w:r>
        <w:t>−</w:t>
      </w:r>
      <w:r>
        <w:t>→</w:t>
      </w:r>
      <w:r>
        <w:t>F</w:t>
      </w:r>
      <w:r>
        <w:t>3</w:t>
      </w:r>
      <w:r>
        <w:t>,</w:t>
      </w:r>
      <w:r>
        <w:t>−</w:t>
      </w:r>
      <w:r>
        <w:t>→</w:t>
      </w:r>
      <w:r>
        <w:t>F</w:t>
      </w:r>
      <w:r>
        <w:t>4</w:t>
      </w:r>
      <w:r>
        <w:t>F_(1)→, F_(2)→, F_(3)→, F_(4)→</w:t>
      </w:r>
      <w:r>
        <w:t xml:space="preserve"> </w:t>
      </w:r>
      <w:r>
        <w:t>đều có cường độ là 4 500 N và trọng lượng của khung sắt là 2 700 N.</w:t>
      </w:r>
      <w:r>
        <w:br/>
      </w:r>
      <w:r>
        <w:rPr>
          <w:b/>
        </w:rPr>
        <w:t>----------HẾT----------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