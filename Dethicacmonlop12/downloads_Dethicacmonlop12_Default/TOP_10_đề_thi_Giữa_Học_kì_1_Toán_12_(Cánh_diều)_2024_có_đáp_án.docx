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 đề thi Giữa Học kì 1 Toán 12 (Cánh diều) 2024 có đáp án</w:t>
      </w:r>
    </w:p>
    <w:p>
      <w:r>
        <w:t>Chỉ 150k mua trọn bộ Đề thi Toán 12 Giữa Học kì 1 Cánh diều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tài liệu.</w:t>
      </w:r>
      <w:r>
        <w:br/>
      </w:r>
      <w:r>
        <w:t>Xem thử tài liệu tại đây:</w:t>
      </w:r>
      <w:r>
        <w:t xml:space="preserve"> </w:t>
      </w:r>
      <w:r>
        <w:t>Link tài liệu</w:t>
      </w:r>
      <w:r>
        <w:br/>
      </w:r>
      <w:r>
        <w:rPr>
          <w:b/>
        </w:rPr>
        <w:t>Đề thi Giữa Học kì 1 Toán 12 (Cánh diều) 2024 có đáp án</w:t>
      </w:r>
      <w:r>
        <w:br/>
      </w:r>
      <w:r>
        <w:rPr>
          <w:b/>
        </w:rPr>
        <w:t>Sở Giáo dục và Đào tạo ...</w:t>
      </w:r>
      <w:r>
        <w:br/>
      </w:r>
      <w:r>
        <w:rPr>
          <w:b/>
        </w:rPr>
        <w:t>Đề thi Giữa kì 1 - Cánh diều</w:t>
      </w:r>
      <w:r>
        <w:br/>
      </w:r>
      <w:r>
        <w:rPr>
          <w:b/>
        </w:rPr>
        <w:t>Năm học 2024 - 2025</w:t>
      </w:r>
      <w:r>
        <w:br/>
      </w:r>
      <w:r>
        <w:rPr>
          <w:b/>
        </w:rPr>
        <w:t>Môn: Toán 12</w:t>
      </w:r>
      <w:r>
        <w:br/>
      </w:r>
      <w:r>
        <w:rPr>
          <w:i/>
        </w:rPr>
        <w:t>Thời gian làm bài: phút</w:t>
      </w:r>
      <w:r>
        <w:br/>
      </w:r>
      <w:r>
        <w:rPr>
          <w:b/>
        </w:rPr>
        <w:t>(Đề 1)</w:t>
      </w:r>
      <w:r>
        <w:br/>
      </w:r>
      <w:r>
        <w:rPr>
          <w:b/>
        </w:rPr>
        <w:t xml:space="preserve">PHẦN I. Câu trắc nghiệm nhiều phương án lựa chọn. </w:t>
      </w:r>
      <w:r>
        <w:t>Thí sinh trả lời từ câu 1 đến câu 12. Mỗi câu hỏi thí sinh chỉ chọn một phương án.</w:t>
      </w:r>
      <w:r>
        <w:br/>
      </w:r>
      <w:r>
        <w:rPr>
          <w:b/>
        </w:rPr>
        <w:t>Câu 1.</w:t>
      </w:r>
      <w:r>
        <w:t xml:space="preserve"> </w:t>
      </w:r>
      <w:r>
        <w:t xml:space="preserve">Cho hàm số y = f(x) liên tục trên ℝ và có đồ thị như sau: </w:t>
      </w:r>
      <w:r>
        <w:br/>
      </w:r>
      <w:r>
        <w:drawing>
          <wp:inline xmlns:a="http://schemas.openxmlformats.org/drawingml/2006/main" xmlns:pic="http://schemas.openxmlformats.org/drawingml/2006/picture">
            <wp:extent cx="2057400" cy="1943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4cd21177ac94fd2b0bd28c5d70974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43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Phát biểu nào dưới đây là đúng?</w:t>
      </w:r>
      <w:r>
        <w:br/>
      </w:r>
      <w:r>
        <w:rPr>
          <w:b/>
        </w:rPr>
        <w:t xml:space="preserve">A. </w:t>
      </w:r>
      <w:r>
        <w:t>Hàm số đã cho đồng biến trên khoảng (-1;1).</w:t>
      </w:r>
      <w:r>
        <w:br/>
      </w:r>
      <w:r>
        <w:rPr>
          <w:b/>
        </w:rPr>
        <w:t>B.</w:t>
      </w:r>
      <w:r>
        <w:t xml:space="preserve"> </w:t>
      </w:r>
      <w:r>
        <w:t>Hàm số đã cho đồng biến trên mỗi khoảng (-∞;-2) và (2;+∞).</w:t>
      </w:r>
      <w:r>
        <w:br/>
      </w:r>
      <w:r>
        <w:rPr>
          <w:b/>
        </w:rPr>
        <w:t>C.</w:t>
      </w:r>
      <w:r>
        <w:t xml:space="preserve"> </w:t>
      </w:r>
      <w:r>
        <w:t>Hàm số đã cho nghịch biến trên khoảng (0;1).</w:t>
      </w:r>
      <w:r>
        <w:br/>
      </w:r>
      <w:r>
        <w:rPr>
          <w:b/>
        </w:rPr>
        <w:t>D.</w:t>
      </w:r>
      <w:r>
        <w:t xml:space="preserve"> </w:t>
      </w:r>
      <w:r>
        <w:t>Hàm số đã cho nghịch biến trên khoảng (-1;1).</w:t>
      </w:r>
      <w:r>
        <w:br/>
      </w:r>
      <w:r>
        <w:rPr>
          <w:b/>
        </w:rPr>
        <w:t>Câu 2.</w:t>
      </w:r>
      <w:r>
        <w:t xml:space="preserve"> </w:t>
      </w:r>
      <w:r>
        <w:t>Cho hàm số y = f(x) xác định và liên tục trên [-2;3] và có bảng xét dấu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4295775" cy="5524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13b72b0960943afb67cdb1598d9b03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524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Hàm số đã cho đạt cực đại tại điểm</w:t>
      </w:r>
      <w:r>
        <w:br/>
      </w:r>
      <w:r>
        <w:rPr>
          <w:b/>
        </w:rPr>
        <w:t>A.</w:t>
      </w:r>
      <w:r>
        <w:t xml:space="preserve"> </w:t>
      </w:r>
      <w:r>
        <w:t>x = -2.</w:t>
      </w:r>
      <w:r>
        <w:br/>
      </w:r>
      <w:r>
        <w:rPr>
          <w:b/>
        </w:rPr>
        <w:t>B.</w:t>
      </w:r>
      <w:r>
        <w:t xml:space="preserve"> </w:t>
      </w:r>
      <w:r>
        <w:t>x = 0.</w:t>
      </w:r>
      <w:r>
        <w:br/>
      </w:r>
      <w:r>
        <w:rPr>
          <w:b/>
        </w:rPr>
        <w:t>C.</w:t>
      </w:r>
      <w:r>
        <w:t xml:space="preserve"> </w:t>
      </w:r>
      <w:r>
        <w:t>x = 1.</w:t>
      </w:r>
      <w:r>
        <w:br/>
      </w:r>
      <w:r>
        <w:rPr>
          <w:b/>
        </w:rPr>
        <w:t>D.</w:t>
      </w:r>
      <w:r>
        <w:t xml:space="preserve"> </w:t>
      </w:r>
      <w:r>
        <w:t>x = 3.</w:t>
      </w:r>
      <w:r>
        <w:br/>
      </w:r>
      <w:r>
        <w:rPr>
          <w:b/>
        </w:rPr>
        <w:t>Câu 3.</w:t>
      </w:r>
      <w:r>
        <w:t xml:space="preserve"> </w:t>
      </w:r>
      <w:r>
        <w:t>Cho hàm số y = f(x) liên tục và có bảng biến thiên trên đoạn [-1;3] như hình dưới đây.</w:t>
      </w:r>
      <w:r>
        <w:br/>
      </w:r>
      <w:r>
        <w:drawing>
          <wp:inline xmlns:a="http://schemas.openxmlformats.org/drawingml/2006/main" xmlns:pic="http://schemas.openxmlformats.org/drawingml/2006/picture">
            <wp:extent cx="4095750" cy="16859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d7b5cf3bffc4246a9144c1e0883281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859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>Gọi M là giá trị lớn nhất của hàm số y = f(x) trên đoạn [-1;3]. Mệnh đề nào trong các mệnh đề sau đây là đúng?</w:t>
      </w:r>
      <w:r>
        <w:br/>
      </w:r>
      <w:r>
        <w:rPr>
          <w:b/>
        </w:rPr>
        <w:t>A.</w:t>
      </w:r>
      <w:r>
        <w:t xml:space="preserve"> </w:t>
      </w:r>
      <w:r>
        <w:t>M = f(-1).</w:t>
      </w:r>
      <w:r>
        <w:br/>
      </w:r>
      <w:r>
        <w:rPr>
          <w:b/>
        </w:rPr>
        <w:t>B.</w:t>
      </w:r>
      <w:r>
        <w:t xml:space="preserve"> </w:t>
      </w:r>
      <w:r>
        <w:t>M = f(3).</w:t>
      </w:r>
      <w:r>
        <w:br/>
      </w:r>
      <w:r>
        <w:rPr>
          <w:b/>
        </w:rPr>
        <w:t>C.</w:t>
      </w:r>
      <w:r>
        <w:t xml:space="preserve"> </w:t>
      </w:r>
      <w:r>
        <w:t>M = f(2).</w:t>
      </w:r>
      <w:r>
        <w:br/>
      </w:r>
      <w:r>
        <w:rPr>
          <w:b/>
        </w:rPr>
        <w:t>D.</w:t>
      </w:r>
      <w:r>
        <w:t xml:space="preserve"> </w:t>
      </w:r>
      <w:r>
        <w:t>M = f(0).</w:t>
      </w:r>
      <w:r>
        <w:br/>
      </w:r>
      <w:r>
        <w:rPr>
          <w:b/>
        </w:rPr>
        <w:t>Câu 4.</w:t>
      </w:r>
      <w:r>
        <w:t xml:space="preserve"> </w:t>
      </w:r>
      <w:r>
        <w:t>Cho hàm số y = f(x) có bảng biến thiên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4019549" cy="10382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8f7a8e52b564f1b897a4cd3227f58e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49" cy="1038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Đường tiệm cận đứng, tiệm cận ngang của đồ thị hàm số đã cho lần lượt là:</w:t>
      </w:r>
      <w:r>
        <w:br/>
      </w:r>
      <w:r>
        <w:rPr>
          <w:b/>
        </w:rPr>
        <w:t>A.</w:t>
      </w:r>
      <w:r>
        <w:t xml:space="preserve"> </w:t>
      </w:r>
      <w:r>
        <w:t>x = 2, y = -1.</w:t>
      </w:r>
      <w:r>
        <w:br/>
      </w:r>
      <w:r>
        <w:rPr>
          <w:b/>
        </w:rPr>
        <w:t>B.</w:t>
      </w:r>
      <w:r>
        <w:t xml:space="preserve"> </w:t>
      </w:r>
      <w:r>
        <w:t>x = -1, y =2.</w:t>
      </w:r>
      <w:r>
        <w:br/>
      </w:r>
      <w:r>
        <w:rPr>
          <w:b/>
        </w:rPr>
        <w:t>C.</w:t>
      </w:r>
      <w:r>
        <w:t xml:space="preserve"> </w:t>
      </w:r>
      <w:r>
        <w:t>x = -1, y = -1.</w:t>
      </w:r>
      <w:r>
        <w:br/>
      </w:r>
      <w:r>
        <w:rPr>
          <w:b/>
        </w:rPr>
        <w:t>D.</w:t>
      </w:r>
      <w:r>
        <w:t xml:space="preserve"> </w:t>
      </w:r>
      <w:r>
        <w:t>x = 2, y = 1.</w:t>
      </w:r>
      <w:r>
        <w:br/>
      </w:r>
      <w:r>
        <w:rPr>
          <w:b/>
        </w:rPr>
        <w:t>Câu 5.</w:t>
      </w:r>
      <w:r>
        <w:t xml:space="preserve"> </w:t>
      </w:r>
      <w:r>
        <w:t>Tiệm cận xiên của đồ thị hàm số</w:t>
      </w:r>
      <w:r>
        <w:t xml:space="preserve"> </w:t>
      </w:r>
      <w:r>
        <w:t>y</w:t>
      </w:r>
      <w:r>
        <w:t>=</w:t>
      </w:r>
      <w:r>
        <w:t>2</w:t>
      </w:r>
      <w:r>
        <w:t>x</w:t>
      </w:r>
      <w:r>
        <w:t>+</w:t>
      </w:r>
      <w:r>
        <w:t>1</w:t>
      </w:r>
      <w:r>
        <w:t>−</w:t>
      </w:r>
      <w:r>
        <w:t>3</w:t>
      </w:r>
      <w:r>
        <w:t>x</w:t>
      </w:r>
      <w:r>
        <w:t>+</w:t>
      </w:r>
      <w:r>
        <w:t>1</w:t>
      </w:r>
      <w:r>
        <w:t>y=2x+1−(3)/(x+1)</w:t>
      </w:r>
      <w:r>
        <w:t xml:space="preserve"> </w:t>
      </w:r>
      <w:r>
        <w:t>là đường thẳng</w:t>
      </w:r>
      <w:r>
        <w:br/>
      </w:r>
      <w:r>
        <w:rPr>
          <w:b/>
        </w:rPr>
        <w:t>A.</w:t>
      </w:r>
      <w:r>
        <w:t xml:space="preserve"> </w:t>
      </w:r>
      <w:r>
        <w:t>y = 2x.</w:t>
      </w:r>
      <w:r>
        <w:br/>
      </w:r>
      <w:r>
        <w:rPr>
          <w:b/>
        </w:rPr>
        <w:t>B.</w:t>
      </w:r>
      <w:r>
        <w:t xml:space="preserve"> </w:t>
      </w:r>
      <w:r>
        <w:t>y = 2x - 1.</w:t>
      </w:r>
      <w:r>
        <w:br/>
      </w:r>
      <w:r>
        <w:rPr>
          <w:b/>
        </w:rPr>
        <w:t>C.</w:t>
      </w:r>
      <w:r>
        <w:t xml:space="preserve"> </w:t>
      </w:r>
      <w:r>
        <w:t>y = 2x + 1.</w:t>
      </w:r>
      <w:r>
        <w:br/>
      </w:r>
      <w:r>
        <w:rPr>
          <w:b/>
        </w:rPr>
        <w:t>D.</w:t>
      </w:r>
      <w:r>
        <w:t xml:space="preserve"> </w:t>
      </w:r>
      <w:r>
        <w:t>y = x + 1.</w:t>
      </w:r>
      <w:r>
        <w:br/>
      </w:r>
      <w:r>
        <w:rPr>
          <w:b/>
        </w:rPr>
        <w:t>Câu 6.</w:t>
      </w:r>
      <w:r>
        <w:t xml:space="preserve"> </w:t>
      </w:r>
      <w:r>
        <w:t>Cho hàm số y = f(x) có đồ thị như hình dưới đây.</w:t>
      </w:r>
      <w:r>
        <w:br/>
      </w:r>
      <w:r>
        <w:drawing>
          <wp:inline xmlns:a="http://schemas.openxmlformats.org/drawingml/2006/main" xmlns:pic="http://schemas.openxmlformats.org/drawingml/2006/picture">
            <wp:extent cx="2266950" cy="209549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521f70a47b043cca177ac93b9cc455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954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Tâm đối xứng của đồ thị hàm số có tọa độ là</w:t>
      </w:r>
      <w:r>
        <w:br/>
      </w:r>
      <w:r>
        <w:rPr>
          <w:b/>
        </w:rPr>
        <w:t>A.</w:t>
      </w:r>
      <w:r>
        <w:t xml:space="preserve"> </w:t>
      </w:r>
      <w:r>
        <w:t>(1;0).</w:t>
      </w:r>
      <w:r>
        <w:br/>
      </w:r>
      <w:r>
        <w:rPr>
          <w:b/>
        </w:rPr>
        <w:t>B.</w:t>
      </w:r>
      <w:r>
        <w:t xml:space="preserve"> </w:t>
      </w:r>
      <w:r>
        <w:t>(-1;1).</w:t>
      </w:r>
      <w:r>
        <w:br/>
      </w:r>
      <w:r>
        <w:rPr>
          <w:b/>
        </w:rPr>
        <w:t>C.</w:t>
      </w:r>
      <w:r>
        <w:t xml:space="preserve"> </w:t>
      </w:r>
      <w:r>
        <w:t>(-1;-2).</w:t>
      </w:r>
      <w:r>
        <w:br/>
      </w:r>
      <w:r>
        <w:rPr>
          <w:b/>
        </w:rPr>
        <w:t>D.</w:t>
      </w:r>
      <w:r>
        <w:t xml:space="preserve"> </w:t>
      </w:r>
      <w:r>
        <w:t>(-1;0).</w:t>
      </w:r>
      <w:r>
        <w:br/>
      </w:r>
      <w:r>
        <w:rPr>
          <w:b/>
        </w:rPr>
        <w:t>Câu 7.</w:t>
      </w:r>
      <w:r>
        <w:t xml:space="preserve"> </w:t>
      </w:r>
      <w:r>
        <w:t>Cho hình hộp ABCD.A'B'C'D'.</w:t>
      </w:r>
      <w:r>
        <w:br/>
      </w:r>
      <w:r>
        <w:drawing>
          <wp:inline xmlns:a="http://schemas.openxmlformats.org/drawingml/2006/main" xmlns:pic="http://schemas.openxmlformats.org/drawingml/2006/picture">
            <wp:extent cx="1581150" cy="15811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74eecb8edf549f088a31fe09ad9e93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Khẳng định nào sau đây là</w:t>
      </w:r>
      <w:r>
        <w:rPr>
          <w:b/>
        </w:rPr>
        <w:t xml:space="preserve"> sai</w:t>
      </w:r>
      <w:r>
        <w:t>?</w:t>
      </w:r>
      <w:r>
        <w:br/>
      </w:r>
      <w:r>
        <w:rPr>
          <w:b/>
        </w:rPr>
        <w:t>A.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−−</w:t>
      </w:r>
      <w:r>
        <w:t>→</w:t>
      </w:r>
      <w:r>
        <w:t>A</w:t>
      </w:r>
      <w:r>
        <w:t>′</w:t>
      </w:r>
      <w:r>
        <w:t>D</w:t>
      </w:r>
      <w:r>
        <w:t>′</w:t>
      </w:r>
      <w:r>
        <w:t>AD→=A^(')D^(')→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AD→=BC→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−</w:t>
      </w:r>
      <w:r>
        <w:t>−−</w:t>
      </w:r>
      <w:r>
        <w:t>→</w:t>
      </w:r>
      <w:r>
        <w:t>B</w:t>
      </w:r>
      <w:r>
        <w:t>′</w:t>
      </w:r>
      <w:r>
        <w:t>C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B^(')C^(')→=AD→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−</w:t>
      </w:r>
      <w:r>
        <w:t>−−</w:t>
      </w:r>
      <w:r>
        <w:t>→</w:t>
      </w:r>
      <w:r>
        <w:t>B</w:t>
      </w:r>
      <w:r>
        <w:t>′</w:t>
      </w:r>
      <w:r>
        <w:t>C</w:t>
      </w:r>
      <w:r>
        <w:t>′</w:t>
      </w:r>
      <w:r>
        <w:t>=</w:t>
      </w:r>
      <w:r>
        <w:t>−</w:t>
      </w:r>
      <w:r>
        <w:t>−</w:t>
      </w:r>
      <w:r>
        <w:t>−−</w:t>
      </w:r>
      <w:r>
        <w:t>→</w:t>
      </w:r>
      <w:r>
        <w:t>A</w:t>
      </w:r>
      <w:r>
        <w:t>′</w:t>
      </w:r>
      <w:r>
        <w:t>D</w:t>
      </w:r>
      <w:r>
        <w:t>′</w:t>
      </w:r>
      <w:r>
        <w:t>B^(')C^(')→=−A^(')D^(')→</w:t>
      </w:r>
      <w:r>
        <w:t>.</w:t>
      </w:r>
      <w:r>
        <w:br/>
      </w:r>
      <w:r>
        <w:rPr>
          <w:b/>
        </w:rPr>
        <w:t>Câu 8.</w:t>
      </w:r>
      <w:r>
        <w:t xml:space="preserve"> </w:t>
      </w:r>
      <w:r>
        <w:t>Hàm số</w:t>
      </w:r>
      <w:r>
        <w:t xml:space="preserve"> </w:t>
      </w:r>
      <w:r>
        <w:t>y</w:t>
      </w:r>
      <w:r>
        <w:t>=</w:t>
      </w:r>
      <w:r>
        <w:t>x</w:t>
      </w:r>
      <w:r>
        <w:t>2</w:t>
      </w:r>
      <w:r>
        <w:t>−</w:t>
      </w:r>
      <w:r>
        <w:t>x</w:t>
      </w:r>
      <w:r>
        <w:t>+</w:t>
      </w:r>
      <w:r>
        <w:t>9</w:t>
      </w:r>
      <w:r>
        <w:t>x</w:t>
      </w:r>
      <w:r>
        <w:t>−</w:t>
      </w:r>
      <w:r>
        <w:t>1</w:t>
      </w:r>
      <w:r>
        <w:t>y=(x^(2)−x+9)/(x−1)</w:t>
      </w:r>
      <w:r>
        <w:t xml:space="preserve"> </w:t>
      </w:r>
      <w:r>
        <w:t>nghịch biến trên khoảng nào trong các khoảng dưới đây?</w:t>
      </w:r>
      <w:r>
        <w:br/>
      </w:r>
      <w:r>
        <w:rPr>
          <w:b/>
        </w:rPr>
        <w:t>A.</w:t>
      </w:r>
      <w:r>
        <w:t xml:space="preserve"> </w:t>
      </w:r>
      <w:r>
        <w:t>(-2;4).</w:t>
      </w:r>
      <w:r>
        <w:br/>
      </w:r>
      <w:r>
        <w:rPr>
          <w:b/>
        </w:rPr>
        <w:t>B.</w:t>
      </w:r>
      <w:r>
        <w:t xml:space="preserve"> </w:t>
      </w:r>
      <w:r>
        <w:t>(-2;1).</w:t>
      </w:r>
      <w:r>
        <w:br/>
      </w:r>
      <w:r>
        <w:rPr>
          <w:b/>
        </w:rPr>
        <w:t>C.</w:t>
      </w:r>
      <w:r>
        <w:t xml:space="preserve"> </w:t>
      </w:r>
      <w:r>
        <w:t>(-2;+∞).</w:t>
      </w:r>
      <w:r>
        <w:br/>
      </w:r>
      <w:r>
        <w:rPr>
          <w:b/>
        </w:rPr>
        <w:t>D.</w:t>
      </w:r>
      <w:r>
        <w:t xml:space="preserve"> </w:t>
      </w:r>
      <w:r>
        <w:t>(4;+∞).</w:t>
      </w:r>
      <w:r>
        <w:br/>
      </w:r>
      <w:r>
        <w:rPr>
          <w:b/>
        </w:rPr>
        <w:t>Câu 9.</w:t>
      </w:r>
      <w:r>
        <w:t xml:space="preserve"> </w:t>
      </w:r>
      <w:r>
        <w:t>Giá trị lớn nhất của hàm số y = x</w:t>
      </w:r>
      <w:r>
        <w:rPr>
          <w:vertAlign w:val="superscript"/>
        </w:rPr>
        <w:t>3</w:t>
      </w:r>
      <w:r>
        <w:t xml:space="preserve"> </w:t>
      </w:r>
      <w:r>
        <w:t>-3x + 6 trên đoạn [0;2] bằng</w:t>
      </w:r>
      <w:r>
        <w:br/>
      </w:r>
      <w:r>
        <w:rPr>
          <w:b/>
        </w:rPr>
        <w:t>A.</w:t>
      </w:r>
      <w:r>
        <w:t xml:space="preserve"> </w:t>
      </w:r>
      <w:r>
        <w:t>0.</w:t>
      </w:r>
      <w:r>
        <w:br/>
      </w:r>
      <w:r>
        <w:rPr>
          <w:b/>
        </w:rPr>
        <w:t>B.</w:t>
      </w:r>
      <w:r>
        <w:t xml:space="preserve"> </w:t>
      </w:r>
      <w:r>
        <w:t>3.</w:t>
      </w:r>
      <w:r>
        <w:br/>
      </w:r>
      <w:r>
        <w:rPr>
          <w:b/>
        </w:rPr>
        <w:t>C.</w:t>
      </w:r>
      <w:r>
        <w:t xml:space="preserve"> </w:t>
      </w:r>
      <w:r>
        <w:t>5.</w:t>
      </w:r>
      <w:r>
        <w:br/>
      </w:r>
      <w:r>
        <w:rPr>
          <w:b/>
        </w:rPr>
        <w:t>D.</w:t>
      </w:r>
      <w:r>
        <w:t xml:space="preserve"> </w:t>
      </w:r>
      <w:r>
        <w:t>7.</w:t>
      </w:r>
      <w:r>
        <w:br/>
      </w:r>
      <w:r>
        <w:rPr>
          <w:b/>
        </w:rPr>
        <w:t>Câu 10.</w:t>
      </w:r>
      <w:r>
        <w:t xml:space="preserve"> </w:t>
      </w:r>
      <w:r>
        <w:t>Đường cong trong hình dưới là đồ thị của hàm số nào trong bốn hàm số sau đây?</w:t>
      </w:r>
      <w:r>
        <w:br/>
      </w:r>
      <w:r>
        <w:drawing>
          <wp:inline xmlns:a="http://schemas.openxmlformats.org/drawingml/2006/main" xmlns:pic="http://schemas.openxmlformats.org/drawingml/2006/picture">
            <wp:extent cx="2314575" cy="24193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ca6a37530784cc884b1fbeb738ea22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19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A.</w:t>
      </w:r>
      <w:r>
        <w:t xml:space="preserve"> </w:t>
      </w:r>
      <w:r>
        <w:t>y = x</w:t>
      </w:r>
      <w:r>
        <w:rPr>
          <w:vertAlign w:val="superscript"/>
        </w:rPr>
        <w:t>3</w:t>
      </w:r>
      <w:r>
        <w:t xml:space="preserve"> </w:t>
      </w:r>
      <w:r>
        <w:t>- 4x + 1.</w:t>
      </w:r>
      <w:r>
        <w:br/>
      </w:r>
      <w:r>
        <w:rPr>
          <w:b/>
        </w:rPr>
        <w:t>B.</w:t>
      </w:r>
      <w:r>
        <w:t xml:space="preserve"> </w:t>
      </w:r>
      <w:r>
        <w:t>y = x</w:t>
      </w:r>
      <w:r>
        <w:rPr>
          <w:vertAlign w:val="superscript"/>
        </w:rPr>
        <w:t>3</w:t>
      </w:r>
      <w:r>
        <w:t xml:space="preserve"> </w:t>
      </w:r>
      <w:r>
        <w:t>+ 3x</w:t>
      </w:r>
      <w:r>
        <w:rPr>
          <w:vertAlign w:val="superscript"/>
        </w:rPr>
        <w:t>2</w:t>
      </w:r>
      <w:r>
        <w:t xml:space="preserve"> </w:t>
      </w:r>
      <w:r>
        <w:t>+ 1.</w:t>
      </w:r>
      <w:r>
        <w:br/>
      </w:r>
      <w:r>
        <w:rPr>
          <w:b/>
        </w:rPr>
        <w:t>C.</w:t>
      </w:r>
      <w:r>
        <w:t xml:space="preserve"> </w:t>
      </w:r>
      <w:r>
        <w:t>y = x</w:t>
      </w:r>
      <w:r>
        <w:rPr>
          <w:vertAlign w:val="superscript"/>
        </w:rPr>
        <w:t>3</w:t>
      </w:r>
      <w:r>
        <w:t xml:space="preserve"> </w:t>
      </w:r>
      <w:r>
        <w:t>- 4x - 1.</w:t>
      </w:r>
      <w:r>
        <w:br/>
      </w:r>
      <w:r>
        <w:rPr>
          <w:b/>
        </w:rPr>
        <w:t>D.</w:t>
      </w:r>
      <w:r>
        <w:t xml:space="preserve"> </w:t>
      </w:r>
      <w:r>
        <w:t>y = -x</w:t>
      </w:r>
      <w:r>
        <w:rPr>
          <w:vertAlign w:val="superscript"/>
        </w:rPr>
        <w:t>3</w:t>
      </w:r>
      <w:r>
        <w:t xml:space="preserve"> </w:t>
      </w:r>
      <w:r>
        <w:t>+ 4x + 1.</w:t>
      </w:r>
      <w:r>
        <w:br/>
      </w:r>
      <w:r>
        <w:rPr>
          <w:b/>
        </w:rPr>
        <w:t>Câu 11.</w:t>
      </w:r>
      <w:r>
        <w:t xml:space="preserve"> </w:t>
      </w:r>
      <w:r>
        <w:t>Cho hàm số</w:t>
      </w:r>
      <w:r>
        <w:t xml:space="preserve"> </w:t>
      </w:r>
      <w:r>
        <w:t>y</w:t>
      </w:r>
      <w:r>
        <w:t>=</w:t>
      </w:r>
      <w:r>
        <w:t>a</w:t>
      </w:r>
      <w:r>
        <w:t>x</w:t>
      </w:r>
      <w:r>
        <w:t>+</w:t>
      </w:r>
      <w:r>
        <w:t>b</w:t>
      </w:r>
      <w:r>
        <w:t>c</w:t>
      </w:r>
      <w:r>
        <w:t>x</w:t>
      </w:r>
      <w:r>
        <w:t>+</w:t>
      </w:r>
      <w:r>
        <w:t>d</w:t>
      </w:r>
      <w:r>
        <w:t>y=(ax+b)/(cx+d)</w:t>
      </w:r>
      <w:r>
        <w:t xml:space="preserve"> </w:t>
      </w:r>
      <w:r>
        <w:t>có đồ thị như hình vẽ dưới đây.</w:t>
      </w:r>
      <w:r>
        <w:br/>
      </w:r>
      <w:r>
        <w:drawing>
          <wp:inline xmlns:a="http://schemas.openxmlformats.org/drawingml/2006/main" xmlns:pic="http://schemas.openxmlformats.org/drawingml/2006/picture">
            <wp:extent cx="2743200" cy="21907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e3e60c7c68b4a4b828d1b25caef184f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0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Khẳng định nào sau đây là đúng?</w:t>
      </w:r>
      <w:r>
        <w:br/>
      </w:r>
      <w:r>
        <w:rPr>
          <w:b/>
        </w:rPr>
        <w:t>A.</w:t>
      </w:r>
      <w:r>
        <w:t xml:space="preserve"> </w:t>
      </w:r>
      <w:r>
        <w:t>a &gt; 0, b &gt; 0. c &gt; 0, d &lt; 0.</w:t>
      </w:r>
      <w:r>
        <w:br/>
      </w:r>
      <w:r>
        <w:rPr>
          <w:b/>
        </w:rPr>
        <w:t>B.</w:t>
      </w:r>
      <w:r>
        <w:t xml:space="preserve"> </w:t>
      </w:r>
      <w:r>
        <w:t>a &gt; 0, b &lt; 0. c &gt; 0, d &lt; 0.</w:t>
      </w:r>
      <w:r>
        <w:br/>
      </w:r>
      <w:r>
        <w:rPr>
          <w:b/>
        </w:rPr>
        <w:t>C.</w:t>
      </w:r>
      <w:r>
        <w:t xml:space="preserve"> </w:t>
      </w:r>
      <w:r>
        <w:t>a &gt; 0, b &lt; 0. c &lt; 0, d &lt; 0.</w:t>
      </w:r>
      <w:r>
        <w:br/>
      </w:r>
      <w:r>
        <w:rPr>
          <w:b/>
        </w:rPr>
        <w:t>D.</w:t>
      </w:r>
      <w:r>
        <w:t xml:space="preserve"> </w:t>
      </w:r>
      <w:r>
        <w:t>a &gt; 0, b &gt; 0. c &lt; 0, d &gt; 0.</w:t>
      </w:r>
      <w:r>
        <w:br/>
      </w:r>
      <w:r>
        <w:rPr>
          <w:b/>
        </w:rPr>
        <w:t>Câu 12.</w:t>
      </w:r>
      <w:r>
        <w:t xml:space="preserve"> </w:t>
      </w:r>
      <w:r>
        <w:t>Cho tứ diện ABCD. Gọi M và P lần lượt là trung điểm của các cạnh AB và CD. Đặt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→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→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→</w:t>
      </w:r>
      <w:r>
        <w:t>d</w:t>
      </w:r>
      <w:r>
        <w:t>AB→=b→, AC→=c→, AD→=d→</w:t>
      </w:r>
      <w:r>
        <w:t>. Khẳng định nào sau đây là đúng?</w:t>
      </w:r>
      <w:r>
        <w:br/>
      </w:r>
      <w:r>
        <w:rPr>
          <w:b/>
        </w:rPr>
        <w:t>A.</w:t>
      </w:r>
      <w:r>
        <w:t xml:space="preserve"> </w:t>
      </w:r>
      <w:r>
        <w:t>−</w:t>
      </w:r>
      <w:r>
        <w:t>−</w:t>
      </w:r>
      <w:r>
        <w:t>→</w:t>
      </w:r>
      <w:r>
        <w:t>M</w:t>
      </w:r>
      <w:r>
        <w:t>P</w:t>
      </w:r>
      <w:r>
        <w:t>=</w:t>
      </w:r>
      <w:r>
        <w:t>1</w:t>
      </w:r>
      <w:r>
        <w:t>2</w:t>
      </w:r>
      <w:r>
        <w:t>(</w:t>
      </w:r>
      <w:r>
        <w:t>→</w:t>
      </w:r>
      <w:r>
        <w:t>c</w:t>
      </w:r>
      <w:r>
        <w:t>+</w:t>
      </w:r>
      <w:r>
        <w:t>→</w:t>
      </w:r>
      <w:r>
        <w:t>d</w:t>
      </w:r>
      <w:r>
        <w:t>+</w:t>
      </w:r>
      <w:r>
        <w:t>→</w:t>
      </w:r>
      <w:r>
        <w:t>b</w:t>
      </w:r>
      <w:r>
        <w:t>)</w:t>
      </w:r>
      <w:r>
        <w:t>MP→=(1)/(2)c→+d→+b→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>−</w:t>
      </w:r>
      <w:r>
        <w:t>−</w:t>
      </w:r>
      <w:r>
        <w:t>→</w:t>
      </w:r>
      <w:r>
        <w:t>M</w:t>
      </w:r>
      <w:r>
        <w:t>P</w:t>
      </w:r>
      <w:r>
        <w:t>=</w:t>
      </w:r>
      <w:r>
        <w:t>1</w:t>
      </w:r>
      <w:r>
        <w:t>2</w:t>
      </w:r>
      <w:r>
        <w:t>(</w:t>
      </w:r>
      <w:r>
        <w:t>→</w:t>
      </w:r>
      <w:r>
        <w:t>d</w:t>
      </w:r>
      <w:r>
        <w:t>+</w:t>
      </w:r>
      <w:r>
        <w:t>→</w:t>
      </w:r>
      <w:r>
        <w:t>b</w:t>
      </w:r>
      <w:r>
        <w:t>−</w:t>
      </w:r>
      <w:r>
        <w:t>→</w:t>
      </w:r>
      <w:r>
        <w:t>c</w:t>
      </w:r>
      <w:r>
        <w:t>)</w:t>
      </w:r>
      <w:r>
        <w:t>MP→=(1)/(2)d→+b→−c→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−</w:t>
      </w:r>
      <w:r>
        <w:t>−</w:t>
      </w:r>
      <w:r>
        <w:t>→</w:t>
      </w:r>
      <w:r>
        <w:t>M</w:t>
      </w:r>
      <w:r>
        <w:t>P</w:t>
      </w:r>
      <w:r>
        <w:t>=</w:t>
      </w:r>
      <w:r>
        <w:t>1</w:t>
      </w:r>
      <w:r>
        <w:t>2</w:t>
      </w:r>
      <w:r>
        <w:t>(</w:t>
      </w:r>
      <w:r>
        <w:t>→</w:t>
      </w:r>
      <w:r>
        <w:t>c</w:t>
      </w:r>
      <w:r>
        <w:t>+</w:t>
      </w:r>
      <w:r>
        <w:t>→</w:t>
      </w:r>
      <w:r>
        <w:t>b</w:t>
      </w:r>
      <w:r>
        <w:t>−</w:t>
      </w:r>
      <w:r>
        <w:t>→</w:t>
      </w:r>
      <w:r>
        <w:t>d</w:t>
      </w:r>
      <w:r>
        <w:t>)</w:t>
      </w:r>
      <w:r>
        <w:t>MP→=(1)/(2)c→+b→−d→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−</w:t>
      </w:r>
      <w:r>
        <w:t>−</w:t>
      </w:r>
      <w:r>
        <w:t>→</w:t>
      </w:r>
      <w:r>
        <w:t>M</w:t>
      </w:r>
      <w:r>
        <w:t>P</w:t>
      </w:r>
      <w:r>
        <w:t>=</w:t>
      </w:r>
      <w:r>
        <w:t>1</w:t>
      </w:r>
      <w:r>
        <w:t>2</w:t>
      </w:r>
      <w:r>
        <w:t>(</w:t>
      </w:r>
      <w:r>
        <w:t>→</w:t>
      </w:r>
      <w:r>
        <w:t>c</w:t>
      </w:r>
      <w:r>
        <w:t>+</w:t>
      </w:r>
      <w:r>
        <w:t>→</w:t>
      </w:r>
      <w:r>
        <w:t>d</w:t>
      </w:r>
      <w:r>
        <w:t>−</w:t>
      </w:r>
      <w:r>
        <w:t>→</w:t>
      </w:r>
      <w:r>
        <w:t>b</w:t>
      </w:r>
      <w:r>
        <w:t>)</w:t>
      </w:r>
      <w:r>
        <w:t>MP→=(1)/(2)c→+d→−b→</w:t>
      </w:r>
      <w:r>
        <w:t>.</w:t>
      </w:r>
      <w:r>
        <w:br/>
      </w:r>
      <w:r>
        <w:rPr>
          <w:b/>
        </w:rPr>
        <w:t xml:space="preserve">PHẦN II. Câu trắc nghiệm đúng sai. </w:t>
      </w:r>
      <w:r>
        <w:t>Thí sinh trả lời từ câu 1 đến câu 4. Trong mỗi ý a), b), c), d) ở mỗi câu, thí sinh chọn đúng hoặc sai.</w:t>
      </w:r>
      <w:r>
        <w:br/>
      </w:r>
      <w:r>
        <w:rPr>
          <w:b/>
        </w:rPr>
        <w:t xml:space="preserve">Câu 1. </w:t>
      </w:r>
      <w:r>
        <w:t>Cho hàm số</w:t>
      </w:r>
      <w:r>
        <w:t xml:space="preserve">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x</w:t>
      </w:r>
      <w:r>
        <w:t>+</w:t>
      </w:r>
      <w:r>
        <w:t>n</w:t>
      </w:r>
      <w:r>
        <w:t>y=fx=(ax^(2)+bx+c)/(x+n)</w:t>
      </w:r>
      <w:r>
        <w:t xml:space="preserve"> </w:t>
      </w:r>
      <w:r>
        <w:t>(với a ≠ 0) có đồ thị là đường cong như hình dưới đây.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87642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66c2977e3e04b52a3d3ea30074f77e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764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a) </w:t>
      </w:r>
      <w:r>
        <w:t>Hàm số đã cho nghịch biến trên ℝ\{2}.</w:t>
      </w:r>
      <w:r>
        <w:br/>
      </w:r>
      <w:r>
        <w:rPr>
          <w:b/>
        </w:rPr>
        <w:t xml:space="preserve">b) </w:t>
      </w:r>
      <w:r>
        <w:t>Hàm số đã cho đạt cực đại tại x = -3; đạt cực tiểu tại x = -1.</w:t>
      </w:r>
      <w:r>
        <w:br/>
      </w:r>
      <w:r>
        <w:rPr>
          <w:b/>
        </w:rPr>
        <w:t xml:space="preserve">c) </w:t>
      </w:r>
      <w:r>
        <w:t>Tiệm cận đứng của đồ thị hàm số đã cho là đường thẳng y = -2.</w:t>
      </w:r>
      <w:r>
        <w:br/>
      </w:r>
      <w:r>
        <w:rPr>
          <w:b/>
        </w:rPr>
        <w:t xml:space="preserve">d) </w:t>
      </w:r>
      <w:r>
        <w:t>Công thức xác định hàm số đã cho là</w:t>
      </w:r>
      <w:r>
        <w:t xml:space="preserve"> </w:t>
      </w:r>
      <w:r>
        <w:t>y</w:t>
      </w:r>
      <w:r>
        <w:t>=</w:t>
      </w:r>
      <w:r>
        <w:t>x</w:t>
      </w:r>
      <w:r>
        <w:t>2</w:t>
      </w:r>
      <w:r>
        <w:t>+</w:t>
      </w:r>
      <w:r>
        <w:t>3</w:t>
      </w:r>
      <w:r>
        <w:t>x</w:t>
      </w:r>
      <w:r>
        <w:t>+</w:t>
      </w:r>
      <w:r>
        <w:t>3</w:t>
      </w:r>
      <w:r>
        <w:t>x</w:t>
      </w:r>
      <w:r>
        <w:t>+</w:t>
      </w:r>
      <w:r>
        <w:t>2</w:t>
      </w:r>
      <w:r>
        <w:t>y=(x^(2)+3x+3)/(x+2)</w:t>
      </w:r>
      <w:r>
        <w:t>.</w:t>
      </w:r>
      <w:r>
        <w:br/>
      </w:r>
      <w:r>
        <w:rPr>
          <w:b/>
        </w:rPr>
        <w:t xml:space="preserve">Câu 2. </w:t>
      </w:r>
      <w:r>
        <w:t>Cho hàm số y = f(x) = x</w:t>
      </w:r>
      <w:r>
        <w:rPr>
          <w:vertAlign w:val="superscript"/>
        </w:rPr>
        <w:t>3</w:t>
      </w:r>
      <w:r>
        <w:t xml:space="preserve"> </w:t>
      </w:r>
      <w:r>
        <w:t>- 3x</w:t>
      </w:r>
      <w:r>
        <w:rPr>
          <w:vertAlign w:val="superscript"/>
        </w:rPr>
        <w:t>2</w:t>
      </w:r>
      <w:r>
        <w:t xml:space="preserve"> </w:t>
      </w:r>
      <w:r>
        <w:t>- 9x + 5.</w:t>
      </w:r>
      <w:r>
        <w:br/>
      </w:r>
      <w:r>
        <w:rPr>
          <w:b/>
        </w:rPr>
        <w:t xml:space="preserve">a) </w:t>
      </w:r>
      <w:r>
        <w:t>Hàm số đã cho đồng biến trên mỗi khoảng (-∞;-1) và (3;+∞).</w:t>
      </w:r>
      <w:r>
        <w:br/>
      </w:r>
      <w:r>
        <w:rPr>
          <w:b/>
        </w:rPr>
        <w:t xml:space="preserve">b) </w:t>
      </w:r>
      <w:r>
        <w:t>Giá trị cực đại của hàm số đã cho là -1.</w:t>
      </w:r>
      <w:r>
        <w:br/>
      </w:r>
      <w:r>
        <w:rPr>
          <w:b/>
        </w:rPr>
        <w:t xml:space="preserve">c) </w:t>
      </w:r>
      <w:r>
        <w:t>Đồ thị hàm số đã cho đi qua các điểm (0;5), (1;-6), (-1;-10).</w:t>
      </w:r>
      <w:r>
        <w:br/>
      </w:r>
      <w:r>
        <w:rPr>
          <w:b/>
        </w:rPr>
        <w:t xml:space="preserve">d) </w:t>
      </w:r>
      <w:r>
        <w:t>Đường thẳng y = -22 cắt đồ thị hàm số đã cho tại 3 điểm phân biệt.</w:t>
      </w:r>
      <w:r>
        <w:br/>
      </w:r>
      <w:r>
        <w:rPr>
          <w:b/>
        </w:rPr>
        <w:t xml:space="preserve">Câu 3. </w:t>
      </w:r>
      <w:r>
        <w:t>Cho hình chóp S.ABCD có đáy ABCD là hình bình hành tâm O. G là điểm thỏa mãn</w:t>
      </w:r>
      <w:r>
        <w:t xml:space="preserve"> </w:t>
      </w:r>
      <w:r>
        <w:t>−</w:t>
      </w:r>
      <w:r>
        <w:t>−</w:t>
      </w:r>
      <w:r>
        <w:t>→</w:t>
      </w:r>
      <w:r>
        <w:t>G</w:t>
      </w:r>
      <w:r>
        <w:t>S</w:t>
      </w:r>
      <w:r>
        <w:t>+</w:t>
      </w:r>
      <w:r>
        <w:t>−</w:t>
      </w:r>
      <w:r>
        <w:t>−</w:t>
      </w:r>
      <w:r>
        <w:t>→</w:t>
      </w:r>
      <w:r>
        <w:t>G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G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G</w:t>
      </w:r>
      <w:r>
        <w:t>C</w:t>
      </w:r>
      <w:r>
        <w:t>+</w:t>
      </w:r>
      <w:r>
        <w:t>−</w:t>
      </w:r>
      <w:r>
        <w:t>−</w:t>
      </w:r>
      <w:r>
        <w:t>→</w:t>
      </w:r>
      <w:r>
        <w:t>G</w:t>
      </w:r>
      <w:r>
        <w:t>D</w:t>
      </w:r>
      <w:r>
        <w:t>=</w:t>
      </w:r>
      <w:r>
        <w:t>→</w:t>
      </w:r>
      <w:r>
        <w:t>0</w:t>
      </w:r>
      <w:r>
        <w:t>GS→+GA→+GB→+GC→+GD→=0→</w:t>
      </w:r>
      <w:r>
        <w:t>. Khi đó:</w:t>
      </w:r>
      <w:r>
        <w:br/>
      </w:r>
      <w:r>
        <w:drawing>
          <wp:inline xmlns:a="http://schemas.openxmlformats.org/drawingml/2006/main" xmlns:pic="http://schemas.openxmlformats.org/drawingml/2006/picture">
            <wp:extent cx="1828800" cy="1752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4a2786bef0942728e1ad82e155c4eda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52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a)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+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+</w:t>
      </w:r>
      <w:r>
        <w:t>−</w:t>
      </w:r>
      <w:r>
        <w:t>−</w:t>
      </w:r>
      <w:r>
        <w:t>→</w:t>
      </w:r>
      <w:r>
        <w:t>D</w:t>
      </w:r>
      <w:r>
        <w:t>A</w:t>
      </w:r>
      <w:r>
        <w:t>=</w:t>
      </w:r>
      <w:r>
        <w:t>−</w:t>
      </w:r>
      <w:r>
        <w:t>−</w:t>
      </w:r>
      <w:r>
        <w:t>→</w:t>
      </w:r>
      <w:r>
        <w:t>S</w:t>
      </w:r>
      <w:r>
        <w:t>O</w:t>
      </w:r>
      <w:r>
        <w:t>AB→+BC→+CD→+DA→=SO→</w:t>
      </w:r>
      <w:r>
        <w:t>.</w:t>
      </w:r>
      <w:r>
        <w:br/>
      </w:r>
      <w:r>
        <w:rPr>
          <w:b/>
        </w:rPr>
        <w:t>b)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D</w:t>
      </w:r>
      <w:r>
        <w:t>=</w:t>
      </w:r>
      <w:r>
        <w:t>→</w:t>
      </w:r>
      <w:r>
        <w:t>0</w:t>
      </w:r>
      <w:r>
        <w:t>OA→+OB→+OC→+OD→=0→</w:t>
      </w:r>
      <w:r>
        <w:t>.</w:t>
      </w:r>
      <w:r>
        <w:br/>
      </w:r>
      <w:r>
        <w:rPr>
          <w:b/>
        </w:rPr>
        <w:t>c)</w:t>
      </w:r>
      <w:r>
        <w:t xml:space="preserve"> </w:t>
      </w:r>
      <w:r>
        <w:t>−</w:t>
      </w:r>
      <w:r>
        <w:t>−</w:t>
      </w:r>
      <w:r>
        <w:t>→</w:t>
      </w:r>
      <w:r>
        <w:t>S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S</w:t>
      </w:r>
      <w:r>
        <w:t>D</w:t>
      </w:r>
      <w:r>
        <w:t>=</w:t>
      </w:r>
      <w:r>
        <w:t>−</w:t>
      </w:r>
      <w:r>
        <w:t>→</w:t>
      </w:r>
      <w:r>
        <w:t>S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S</w:t>
      </w:r>
      <w:r>
        <w:t>C</w:t>
      </w:r>
      <w:r>
        <w:t>SB→+SD→=SA→+SC→</w:t>
      </w:r>
      <w:r>
        <w:t>.</w:t>
      </w:r>
      <w:r>
        <w:br/>
      </w:r>
      <w:r>
        <w:rPr>
          <w:b/>
        </w:rPr>
        <w:t>d)</w:t>
      </w:r>
      <w:r>
        <w:t xml:space="preserve"> </w:t>
      </w:r>
      <w:r>
        <w:t>−</w:t>
      </w:r>
      <w:r>
        <w:t>−</w:t>
      </w:r>
      <w:r>
        <w:t>→</w:t>
      </w:r>
      <w:r>
        <w:t>G</w:t>
      </w:r>
      <w:r>
        <w:t>S</w:t>
      </w:r>
      <w:r>
        <w:t>=</w:t>
      </w:r>
      <w:r>
        <w:t>3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GS→=3OG→</w:t>
      </w:r>
      <w:r>
        <w:t>.</w:t>
      </w:r>
      <w:r>
        <w:br/>
      </w:r>
      <w:r>
        <w:rPr>
          <w:b/>
        </w:rPr>
        <w:t xml:space="preserve">Câu 4. </w:t>
      </w:r>
      <w:r>
        <w:t xml:space="preserve">Cho hình lập phương ABCD.A'B'C'D' có cạnh bằng a. Khi đó:  </w:t>
      </w:r>
      <w:r>
        <w:br/>
      </w:r>
      <w:r>
        <w:drawing>
          <wp:inline xmlns:a="http://schemas.openxmlformats.org/drawingml/2006/main" xmlns:pic="http://schemas.openxmlformats.org/drawingml/2006/picture">
            <wp:extent cx="2076450" cy="13906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4f997f392e74b72aeb89e7d886accdc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906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a)</w:t>
      </w:r>
      <w:r>
        <w:t xml:space="preserve"> </w:t>
      </w:r>
      <w:r>
        <w:t>−</w:t>
      </w:r>
      <w:r>
        <w:t>−</w:t>
      </w:r>
      <w:r>
        <w:t>→</w:t>
      </w:r>
      <w:r>
        <w:t>B</w:t>
      </w:r>
      <w:r>
        <w:t>′</w:t>
      </w:r>
      <w:r>
        <w:t>B</w:t>
      </w:r>
      <w:r>
        <w:t>−</w:t>
      </w:r>
      <w:r>
        <w:t>−</w:t>
      </w:r>
      <w:r>
        <w:t>−</w:t>
      </w:r>
      <w:r>
        <w:t>→</w:t>
      </w:r>
      <w:r>
        <w:t>D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′</w:t>
      </w:r>
      <w:r>
        <w:t>D</w:t>
      </w:r>
      <w:r>
        <w:t>B^(')B→−DB→=B^(')D→</w:t>
      </w:r>
      <w:r>
        <w:t>.</w:t>
      </w:r>
      <w:r>
        <w:br/>
      </w:r>
      <w:r>
        <w:rPr>
          <w:b/>
        </w:rPr>
        <w:t>b)</w:t>
      </w:r>
      <w:r>
        <w:t xml:space="preserve"> 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+</w:t>
      </w:r>
      <w:r>
        <w:t>−</w:t>
      </w:r>
      <w:r>
        <w:t>−</w:t>
      </w:r>
      <w:r>
        <w:t>→</w:t>
      </w:r>
      <w:r>
        <w:t>B</w:t>
      </w:r>
      <w:r>
        <w:t>B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D</w:t>
      </w:r>
      <w:r>
        <w:t>BA→+BC→+BB^(')→=BD→</w:t>
      </w:r>
      <w:r>
        <w:t>.</w:t>
      </w:r>
      <w:r>
        <w:br/>
      </w:r>
      <w:r>
        <w:rPr>
          <w:b/>
        </w:rPr>
        <w:t>c)</w:t>
      </w:r>
      <w:r>
        <w:t xml:space="preserve">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−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C</w:t>
      </w:r>
      <w:r>
        <w:t>′</w:t>
      </w:r>
      <w:r>
        <w:t>A</w:t>
      </w:r>
      <w:r>
        <w:t>∣</w:t>
      </w:r>
      <w:r>
        <w:t>∣</w:t>
      </w:r>
      <w:r>
        <w:t>∣</w:t>
      </w:r>
      <w:r>
        <w:t>=</w:t>
      </w:r>
      <w:r>
        <w:t>2</w:t>
      </w:r>
      <w:r>
        <w:t>a</w:t>
      </w:r>
      <w:r>
        <w:t>BC→−BA→+C^(')A→=2a</w:t>
      </w:r>
      <w:r>
        <w:t>.</w:t>
      </w:r>
      <w:r>
        <w:br/>
      </w:r>
      <w:r>
        <w:rPr>
          <w:b/>
        </w:rPr>
        <w:t xml:space="preserve">d) </w:t>
      </w:r>
      <w:r>
        <w:t>Với M, N lần lượt là trung điểm của AD,BB' thì</w:t>
      </w:r>
      <w:r>
        <w:t xml:space="preserve"> </w:t>
      </w:r>
      <w:r>
        <w:t>cos</w:t>
      </w:r>
      <w:r>
        <w:t>(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′</w:t>
      </w:r>
      <w:r>
        <w:t>)</w:t>
      </w:r>
      <w:r>
        <w:t>=</w:t>
      </w:r>
      <w:r>
        <w:t>√</w:t>
      </w:r>
      <w:r>
        <w:t>2</w:t>
      </w:r>
      <w:r>
        <w:t>3</w:t>
      </w:r>
      <w:r>
        <w:t>cosMN→,  AC^(')→=(√(2))/(3)</w:t>
      </w:r>
      <w:r>
        <w:t>.</w:t>
      </w:r>
      <w:r>
        <w:br/>
      </w:r>
      <w:r>
        <w:rPr>
          <w:b/>
        </w:rPr>
        <w:t>PHẦN III. Câu trắc nghiệm trả lời ngắn.</w:t>
      </w:r>
      <w:r>
        <w:t xml:space="preserve"> </w:t>
      </w:r>
      <w:r>
        <w:t>Thí sinh trả lời từ câu 1 đến câu 6.</w:t>
      </w:r>
      <w:r>
        <w:br/>
      </w:r>
      <w:r>
        <w:rPr>
          <w:b/>
        </w:rPr>
        <w:t>Câu 1.</w:t>
      </w:r>
      <w:r>
        <w:t xml:space="preserve"> </w:t>
      </w:r>
      <w:r>
        <w:t>Cho a ≠ 0, b</w:t>
      </w:r>
      <w:r>
        <w:rPr>
          <w:vertAlign w:val="superscript"/>
        </w:rPr>
        <w:t>2</w:t>
      </w:r>
      <w:r>
        <w:t xml:space="preserve"> </w:t>
      </w:r>
      <w:r>
        <w:t>- 3ac &gt; 0. Hàm số y = ax</w:t>
      </w:r>
      <w:r>
        <w:rPr>
          <w:vertAlign w:val="superscript"/>
        </w:rPr>
        <w:t>3</w:t>
      </w:r>
      <w:r>
        <w:t xml:space="preserve"> </w:t>
      </w:r>
      <w:r>
        <w:t>+ bx</w:t>
      </w:r>
      <w:r>
        <w:rPr>
          <w:vertAlign w:val="superscript"/>
        </w:rPr>
        <w:t>2</w:t>
      </w:r>
      <w:r>
        <w:t xml:space="preserve"> </w:t>
      </w:r>
      <w:r>
        <w:t>+ cx + d có tất cả bao nhiêu điểm cực trị?</w:t>
      </w:r>
      <w:r>
        <w:br/>
      </w:r>
      <w:r>
        <w:rPr>
          <w:b/>
        </w:rPr>
        <w:t>Câu 2.</w:t>
      </w:r>
      <w:r>
        <w:t xml:space="preserve"> </w:t>
      </w:r>
      <w:r>
        <w:t>Cho hàm số</w:t>
      </w:r>
      <w:r>
        <w:t xml:space="preserve"> </w:t>
      </w:r>
      <w:r>
        <w:t>f</w:t>
      </w:r>
      <w:r>
        <w:t>(</w:t>
      </w:r>
      <w:r>
        <w:t>x</w:t>
      </w:r>
      <w:r>
        <w:t>)</w:t>
      </w:r>
      <w:r>
        <w:t>=</w:t>
      </w:r>
      <w:r>
        <w:t>m</w:t>
      </w:r>
      <w:r>
        <w:t>√</w:t>
      </w:r>
      <w:r>
        <w:t>x</w:t>
      </w:r>
      <w:r>
        <w:t>−</w:t>
      </w:r>
      <w:r>
        <w:t>1</w:t>
      </w:r>
      <w:r>
        <w:t>fx=m√(x−1)</w:t>
      </w:r>
      <w:r>
        <w:t xml:space="preserve"> </w:t>
      </w:r>
      <w:r>
        <w:t>với m là tham số thực. Gọi m</w:t>
      </w:r>
      <w:r>
        <w:rPr>
          <w:vertAlign w:val="subscript"/>
        </w:rPr>
        <w:t>1</w:t>
      </w:r>
      <w:r>
        <w:t>, m</w:t>
      </w:r>
      <w:r>
        <w:rPr>
          <w:vertAlign w:val="subscript"/>
        </w:rPr>
        <w:t>2</w:t>
      </w:r>
      <w:r>
        <w:t xml:space="preserve"> </w:t>
      </w:r>
      <w:r>
        <w:t>là hai giá trị của m thỏa mãn</w:t>
      </w:r>
      <w:r>
        <w:t xml:space="preserve"> </w:t>
      </w:r>
      <w:r>
        <w:t>min</w:t>
      </w:r>
      <w:r>
        <w:t>[</w:t>
      </w:r>
      <w:r>
        <w:t>2</w:t>
      </w:r>
      <w:r>
        <w:t>;</w:t>
      </w:r>
      <w:r>
        <w:t>5</w:t>
      </w:r>
      <w:r>
        <w:t>]</w:t>
      </w:r>
      <w:r>
        <w:t>f</w:t>
      </w:r>
      <w:r>
        <w:t>(</w:t>
      </w:r>
      <w:r>
        <w:t>x</w:t>
      </w:r>
      <w:r>
        <w:t>)</w:t>
      </w:r>
      <w:r>
        <w:t>+</w:t>
      </w:r>
      <w:r>
        <w:t>max</w:t>
      </w:r>
      <w:r>
        <w:t>[</w:t>
      </w:r>
      <w:r>
        <w:t>2</w:t>
      </w:r>
      <w:r>
        <w:t>;</w:t>
      </w:r>
      <w:r>
        <w:t>5</w:t>
      </w:r>
      <w:r>
        <w:t>]</w:t>
      </w:r>
      <w:r>
        <w:t>f</w:t>
      </w:r>
      <w:r>
        <w:t>(</w:t>
      </w:r>
      <w:r>
        <w:t>x</w:t>
      </w:r>
      <w:r>
        <w:t>)</w:t>
      </w:r>
      <w:r>
        <w:t>=</w:t>
      </w:r>
      <w:r>
        <w:t>m</w:t>
      </w:r>
      <w:r>
        <w:t>2</w:t>
      </w:r>
      <w:r>
        <w:t>−</w:t>
      </w:r>
      <w:r>
        <w:t>10</w:t>
      </w:r>
      <w:r>
        <w:t>min2; 5fx+max2; 5fx=m^(2)−10</w:t>
      </w:r>
      <w:r>
        <w:t>. Giá trị của biểu thức m</w:t>
      </w:r>
      <w:r>
        <w:rPr>
          <w:vertAlign w:val="subscript"/>
        </w:rPr>
        <w:t>1</w:t>
      </w:r>
      <w:r>
        <w:t xml:space="preserve"> </w:t>
      </w:r>
      <w:r>
        <w:t>+ m</w:t>
      </w:r>
      <w:r>
        <w:rPr>
          <w:vertAlign w:val="subscript"/>
        </w:rPr>
        <w:t>2</w:t>
      </w:r>
      <w:r>
        <w:t xml:space="preserve"> </w:t>
      </w:r>
      <w:r>
        <w:t>bằng bao nhiêu?</w:t>
      </w:r>
      <w:r>
        <w:br/>
      </w:r>
      <w:r>
        <w:rPr>
          <w:b/>
        </w:rPr>
        <w:t>Câu 3.</w:t>
      </w:r>
      <w:r>
        <w:t xml:space="preserve"> </w:t>
      </w:r>
      <w:r>
        <w:t>Cho hình hộp ABCD.A'B'C'D'. Tìm giá trị thực của k thỏa mãn đẳng thức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+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′</w:t>
      </w:r>
      <w:r>
        <w:t>+</w:t>
      </w:r>
      <w:r>
        <w:t>k</w:t>
      </w:r>
      <w:r>
        <w:t>(</w:t>
      </w:r>
      <w:r>
        <w:t>−</w:t>
      </w:r>
      <w:r>
        <w:t>−</w:t>
      </w:r>
      <w:r>
        <w:t>→</w:t>
      </w:r>
      <w:r>
        <w:t>D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C</w:t>
      </w:r>
      <w:r>
        <w:t>′</w:t>
      </w:r>
      <w:r>
        <w:t>D</w:t>
      </w:r>
      <w:r>
        <w:t>)</w:t>
      </w:r>
      <w:r>
        <w:t>=</w:t>
      </w:r>
      <w:r>
        <w:t>→</w:t>
      </w:r>
      <w:r>
        <w:t>0</w:t>
      </w:r>
      <w:r>
        <w:t>AC→+BA^(')→+kDB→+C^(')D→=0→</w:t>
      </w:r>
      <w:r>
        <w:t>.</w:t>
      </w:r>
      <w:r>
        <w:br/>
      </w:r>
      <w:r>
        <w:rPr>
          <w:b/>
        </w:rPr>
        <w:t>Câu 4.</w:t>
      </w:r>
      <w:r>
        <w:t xml:space="preserve"> </w:t>
      </w:r>
      <w:r>
        <w:t>Một người đàn ông muốn chèo thuyền ở vị trí A tới điểm B về phía hạ lưu bờ đối diện, càng nhanh càng tốt, trên một bờ sông thẳng rộng 3 km (như hình vẽ). Anh có thể chèo thuyền của mình trực tiếp qua sông để đến C và sau đó chạy đến B, hay có thể chèo trực tiếp đến B, hoặc anh ta có thể chèo thuyền đến một điểm D giữa C và B và sau đó chạy đến B. Biết anh ấy có thể chèo thuyền 6 km/h, chạy 8 km/h và quãng đường BC = 8 km. Biết tốc độ của dòng nước là không đáng kể so với tốc độ chèo thuyền của người đàn ông. Khoảng thời gian ngắn nhất để người đàn ông đến B là bao nhiêu giờ (làm tròn kết quả đến hàng phần mười)?</w:t>
      </w:r>
      <w:r>
        <w:br/>
      </w:r>
      <w:r>
        <w:drawing>
          <wp:inline xmlns:a="http://schemas.openxmlformats.org/drawingml/2006/main" xmlns:pic="http://schemas.openxmlformats.org/drawingml/2006/picture">
            <wp:extent cx="1485900" cy="210502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fe17123df8240cab8acfda1f6c6d8e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1050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5.</w:t>
      </w:r>
      <w:r>
        <w:t xml:space="preserve"> </w:t>
      </w:r>
      <w:r>
        <w:t>Cho một tấm nhôm hình vuông cạnh 12 cm, người ta cắt ở bốn góc bốn hình vuông bằng nhau, mỗi hình vuông có cạnh bằng x (cm), rồi gập tấm nhôm lại để được một cái hộp có dạng hình hộp chữ nhật không có nắp (tham khảo hình vẽ).</w:t>
      </w:r>
      <w:r>
        <w:br/>
      </w:r>
      <w:r>
        <w:drawing>
          <wp:inline xmlns:a="http://schemas.openxmlformats.org/drawingml/2006/main" xmlns:pic="http://schemas.openxmlformats.org/drawingml/2006/picture">
            <wp:extent cx="4029075" cy="14287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1ce496bdf3744c18c79c43b5c9284b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28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Giá trị của x bằng bao nhiêu centimét để thể tích của khối hộp đó là lớn nhất?</w:t>
      </w:r>
      <w:r>
        <w:br/>
      </w:r>
      <w:r>
        <w:rPr>
          <w:b/>
        </w:rPr>
        <w:t>Câu 6.</w:t>
      </w:r>
      <w:r>
        <w:t xml:space="preserve"> </w:t>
      </w:r>
      <w:r>
        <w:t>Một chiếc đèn tròn được treo song song với mặt phẳng nằm ngang bởi ba sợi dây không dãn xuất phát từ điểm O trên trần nhà và lần lượt buộc vào ba điểm A, B, C trên đèn tròn sao cho các lực căng</w:t>
      </w:r>
      <w:r>
        <w:t xml:space="preserve"> </w:t>
      </w:r>
      <w:r>
        <w:t>−</w:t>
      </w:r>
      <w:r>
        <w:t>→</w:t>
      </w:r>
      <w:r>
        <w:t>F</w:t>
      </w:r>
      <w:r>
        <w:t>1</w:t>
      </w:r>
      <w:r>
        <w:t>,</w:t>
      </w:r>
      <w:r>
        <w:t>−</w:t>
      </w:r>
      <w:r>
        <w:t>→</w:t>
      </w:r>
      <w:r>
        <w:t>F</w:t>
      </w:r>
      <w:r>
        <w:t>2</w:t>
      </w:r>
      <w:r>
        <w:t>,</w:t>
      </w:r>
      <w:r>
        <w:t>−</w:t>
      </w:r>
      <w:r>
        <w:t>→</w:t>
      </w:r>
      <w:r>
        <w:t>F</w:t>
      </w:r>
      <w:r>
        <w:t>3</w:t>
      </w:r>
      <w:r>
        <w:t>F_(1)→, F_(2)→, F_(3)→</w:t>
      </w:r>
      <w:r>
        <w:t xml:space="preserve"> </w:t>
      </w:r>
      <w:r>
        <w:t>lần lượt trên mối dây OA, OB, OC đôi một vuông góc với nhau và</w:t>
      </w:r>
      <w:r>
        <w:t xml:space="preserve"> 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1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2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3</w:t>
      </w:r>
      <w:r>
        <w:t>∣</w:t>
      </w:r>
      <w:r>
        <w:t>∣</w:t>
      </w:r>
      <w:r>
        <w:t>∣</w:t>
      </w:r>
      <w:r>
        <w:t>=</w:t>
      </w:r>
      <w:r>
        <w:t>15</w:t>
      </w:r>
      <w:r>
        <w:t>F_(1)→=F_(2)→=F_(3)→=15</w:t>
      </w:r>
      <w:r>
        <w:t xml:space="preserve"> </w:t>
      </w:r>
      <w:r>
        <w:t>(N) (như hình vẽ). Trọng lượng của chiếc đèn tròn đó là bao nhiêu Newton (làm tròn kết quả đến hàng đơn vị)?</w:t>
      </w:r>
      <w:r>
        <w:br/>
      </w:r>
      <w:r>
        <w:drawing>
          <wp:inline xmlns:a="http://schemas.openxmlformats.org/drawingml/2006/main" xmlns:pic="http://schemas.openxmlformats.org/drawingml/2006/picture">
            <wp:extent cx="2228850" cy="2209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ec404e0f979483185cd1158ca8570b3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098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----------HẾT----------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