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Học kì 1 Toán lớp 12 năm 2023 có đáp án</w:t>
      </w:r>
    </w:p>
    <w:p>
      <w:r>
        <w:t>Chỉ từ 150k mua trọn bộ Đề thi Học kì 1 Toán 12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đề thi.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TOP 30 Đề thi Học kì 1 Toán lớp 12 năm 2023 có đáp án</w:t>
      </w:r>
      <w:r>
        <w:br/>
      </w:r>
      <w:r>
        <w:rPr>
          <w:b/>
        </w:rPr>
        <w:t>Đề thi Học kì 1 Toán lớp 12 có đáp án - đề số 1</w:t>
      </w:r>
      <w:r>
        <w:br/>
      </w:r>
      <w:r>
        <w:t>Phòng Giáo dục và Đào tạo .....</w:t>
      </w:r>
      <w:r>
        <w:br/>
      </w:r>
      <w:r>
        <w:t>Đề khảo sát chất lư</w:t>
      </w:r>
      <w:r>
        <w:t xml:space="preserve">ợng </w:t>
      </w:r>
      <w:r>
        <w:t>Học kì 1</w:t>
      </w:r>
      <w:r>
        <w:br/>
      </w:r>
      <w:r>
        <w:t>Năm học ...</w:t>
      </w:r>
      <w:r>
        <w:br/>
      </w:r>
      <w:r>
        <w:t xml:space="preserve">Môn: </w:t>
      </w:r>
      <w:r>
        <w:t>Toán 12</w:t>
      </w:r>
      <w:r>
        <w:br/>
      </w:r>
      <w:r>
        <w:rPr>
          <w:b/>
        </w:rPr>
        <w:t>Thời gian làm bài: 90 phút</w:t>
      </w:r>
      <w:r>
        <w:br/>
      </w:r>
      <w:r>
        <w:rPr>
          <w:b/>
        </w:rPr>
        <w:t>PHẦN I: PHẦN TRẮC NGHIỆM</w:t>
      </w:r>
      <w:r>
        <w:br/>
      </w:r>
      <w:r>
        <w:rPr>
          <w:b/>
        </w:rPr>
        <w:t xml:space="preserve">Câu 1.   </w:t>
      </w:r>
      <w:r>
        <w:t xml:space="preserve">Hàm số </w:t>
      </w:r>
      <w:r>
        <w:t>y</w:t>
      </w:r>
      <w:r>
        <w:t>=</w:t>
      </w:r>
      <w:r>
        <w:t>x</w:t>
      </w:r>
      <w:r>
        <w:t>4</w:t>
      </w:r>
      <w:r>
        <w:t>+</w:t>
      </w:r>
      <w:r>
        <w:t>2</w:t>
      </w:r>
      <w:r>
        <w:t>x</w:t>
      </w:r>
      <w:r>
        <w:t>2</w:t>
      </w:r>
      <w:r>
        <w:t>−</w:t>
      </w:r>
      <w:r>
        <w:t>3</w:t>
      </w:r>
      <w:r>
        <w:t>y</w:t>
      </w:r>
      <w:r>
        <w:t>=</w:t>
      </w:r>
      <w:r>
        <w:t>x</w:t>
      </w:r>
      <w:r>
        <w:t>4</w:t>
      </w:r>
      <w:r>
        <w:t>+</w:t>
      </w:r>
      <w:r>
        <w:t>2</w:t>
      </w:r>
      <w:r>
        <w:t>x</w:t>
      </w:r>
      <w:r>
        <w:t>2</w:t>
      </w:r>
      <w:r>
        <w:t>−</w:t>
      </w:r>
      <w:r>
        <w:t>3</w:t>
      </w:r>
      <w:r>
        <w:t xml:space="preserve"> </w:t>
      </w:r>
      <w:r>
        <w:t xml:space="preserve"> </w:t>
      </w:r>
      <w:r>
        <w:t>có đồ thị là hình nào sau đây?</w:t>
      </w:r>
      <w:r>
        <w:br/>
      </w:r>
      <w:r>
        <w:rPr>
          <w:b/>
        </w:rPr>
        <w:t xml:space="preserve">A. </w:t>
      </w:r>
      <w:r>
        <w:br/>
      </w:r>
      <w:r>
        <w:rPr>
          <w:b/>
        </w:rPr>
        <w:t xml:space="preserve">B. </w:t>
      </w:r>
      <w:r>
        <w:t xml:space="preserve"> </w:t>
      </w:r>
      <w:r>
        <w:t>.</w:t>
      </w:r>
      <w:r>
        <w:br/>
      </w:r>
      <w:r>
        <w:rPr>
          <w:b/>
        </w:rPr>
        <w:t xml:space="preserve">C.  </w:t>
      </w:r>
      <w:r>
        <w:br/>
      </w:r>
      <w:r>
        <w:rPr>
          <w:b/>
        </w:rPr>
        <w:t xml:space="preserve">D. </w:t>
      </w:r>
      <w:r>
        <w:t xml:space="preserve"> </w:t>
      </w:r>
      <w:r>
        <w:t>.</w:t>
      </w:r>
      <w:r>
        <w:br/>
      </w:r>
      <w:r>
        <w:rPr>
          <w:b/>
        </w:rPr>
        <w:t xml:space="preserve">Câu 2. </w:t>
      </w:r>
      <w:r>
        <w:t xml:space="preserve">Bảng biến thiên dưới là của hàm số </w:t>
      </w:r>
      <w:r>
        <w:t xml:space="preserve"> </w:t>
      </w:r>
      <w:r>
        <w:t xml:space="preserve">. </w:t>
      </w:r>
      <w:r>
        <w:t xml:space="preserve">Mệnh đề nào sau đây </w:t>
      </w:r>
      <w:r>
        <w:rPr>
          <w:b/>
        </w:rPr>
        <w:t>đúng</w:t>
      </w:r>
      <w:r>
        <w:br/>
      </w:r>
      <w:r>
        <w:drawing>
          <wp:inline xmlns:a="http://schemas.openxmlformats.org/drawingml/2006/main" xmlns:pic="http://schemas.openxmlformats.org/drawingml/2006/picture">
            <wp:extent cx="3810000" cy="9905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15490b85bc944d3b9f40f282cbb67d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05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A. </w:t>
      </w:r>
      <w:r>
        <w:t xml:space="preserve">Hàm số đồng biến trên </w:t>
      </w:r>
      <w:r>
        <w:t>(</w:t>
      </w:r>
      <w:r>
        <w:t>−</w:t>
      </w:r>
      <w:r>
        <w:t>∞</w:t>
      </w:r>
      <w:r>
        <w:t>;</w:t>
      </w:r>
      <w:r>
        <w:t xml:space="preserve"> </w:t>
      </w:r>
      <w:r>
        <w:t>3</w:t>
      </w:r>
      <w:r>
        <w:t>)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 xml:space="preserve"> </w:t>
      </w:r>
      <w:r>
        <w:t xml:space="preserve"> </w:t>
      </w:r>
      <w:r>
        <w:t xml:space="preserve">và </w:t>
      </w:r>
      <w:r>
        <w:t>(</w:t>
      </w:r>
      <w:r>
        <w:t>−</w:t>
      </w:r>
      <w:r>
        <w:t>1</w:t>
      </w:r>
      <w:r>
        <w:t>;</w:t>
      </w:r>
      <w:r>
        <w:t xml:space="preserve"> </w:t>
      </w:r>
      <w:r>
        <w:t>+</w:t>
      </w:r>
      <w:r>
        <w:t>∞</w:t>
      </w:r>
      <w:r>
        <w:t>)</w:t>
      </w:r>
      <w:r>
        <w:t>(</w:t>
      </w:r>
      <w:r>
        <w:t>−</w:t>
      </w:r>
      <w:r>
        <w:t>1</w:t>
      </w:r>
      <w:r>
        <w:t>;</w:t>
      </w:r>
      <w:r>
        <w:t>+</w:t>
      </w:r>
      <w:r>
        <w:t>∞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 xml:space="preserve">B. </w:t>
      </w:r>
      <w:r>
        <w:t xml:space="preserve">Hàm số nghịch biến trên </w:t>
      </w:r>
      <w:r>
        <w:t>(</w:t>
      </w:r>
      <w:r>
        <w:t>−</w:t>
      </w:r>
      <w:r>
        <w:t>∞</w:t>
      </w:r>
      <w:r>
        <w:t>;</w:t>
      </w:r>
      <w:r>
        <w:t xml:space="preserve"> </w:t>
      </w:r>
      <w:r>
        <w:t>−</w:t>
      </w:r>
      <w:r>
        <w:t>5</w:t>
      </w:r>
      <w:r>
        <w:t>)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5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 xml:space="preserve">C. </w:t>
      </w:r>
      <w:r>
        <w:t xml:space="preserve">Hàm số đồng biến trên </w:t>
      </w:r>
      <w:r>
        <w:t>(</w:t>
      </w:r>
      <w:r>
        <w:t>−</w:t>
      </w:r>
      <w:r>
        <w:t>1</w:t>
      </w:r>
      <w:r>
        <w:t>;</w:t>
      </w:r>
      <w:r>
        <w:t xml:space="preserve"> </w:t>
      </w:r>
      <w:r>
        <w:t>1</w:t>
      </w:r>
      <w:r>
        <w:t>)</w:t>
      </w:r>
      <w:r>
        <w:t>(</w:t>
      </w:r>
      <w:r>
        <w:t>−</w:t>
      </w:r>
      <w:r>
        <w:t>1</w:t>
      </w:r>
      <w:r>
        <w:t>;</w:t>
      </w:r>
      <w:r>
        <w:t>1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 xml:space="preserve">D. </w:t>
      </w:r>
      <w:r>
        <w:t xml:space="preserve">Hàm số nghịch biến trên </w:t>
      </w:r>
      <w:r>
        <w:t>(</w:t>
      </w:r>
      <w:r>
        <w:t>−</w:t>
      </w:r>
      <w:r>
        <w:t>5</w:t>
      </w:r>
      <w:r>
        <w:t>;</w:t>
      </w:r>
      <w:r>
        <w:t xml:space="preserve"> </w:t>
      </w:r>
      <w:r>
        <w:t>0</w:t>
      </w:r>
      <w:r>
        <w:t>)</w:t>
      </w:r>
      <w:r>
        <w:t>(</w:t>
      </w:r>
      <w:r>
        <w:t>−</w:t>
      </w:r>
      <w:r>
        <w:t>5</w:t>
      </w:r>
      <w:r>
        <w:t>;</w:t>
      </w:r>
      <w:r>
        <w:t>0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 xml:space="preserve">Câu 3. </w:t>
      </w:r>
      <w:r>
        <w:t xml:space="preserve">Đường thẳng nào dưới đây là tiệm cận ngang của đồ thị hàm số </w:t>
      </w:r>
      <w:r>
        <w:t>y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+</w:t>
      </w:r>
      <w:r>
        <w:t>2</w:t>
      </w:r>
      <w:r>
        <w:t>y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+</w:t>
      </w:r>
      <w:r>
        <w:t>2</w:t>
      </w:r>
      <w:r>
        <w:t xml:space="preserve"> </w:t>
      </w:r>
      <w:r>
        <w:t>?</w:t>
      </w:r>
      <w:r>
        <w:br/>
      </w:r>
      <w:r>
        <w:rPr>
          <w:b/>
        </w:rPr>
        <w:t>A. y=−2y=−2</w:t>
      </w:r>
      <w:r>
        <w:t xml:space="preserve"> </w:t>
      </w:r>
      <w:r>
        <w:t>.</w:t>
      </w:r>
      <w:r>
        <w:br/>
      </w:r>
      <w:r>
        <w:rPr>
          <w:b/>
        </w:rPr>
        <w:t>B. y=2y=2</w:t>
      </w:r>
      <w:r>
        <w:t xml:space="preserve"> </w:t>
      </w:r>
      <w:r>
        <w:br/>
      </w:r>
      <w:r>
        <w:rPr>
          <w:b/>
        </w:rPr>
        <w:t>C. x=−2x=−2</w:t>
      </w:r>
      <w:r>
        <w:t xml:space="preserve"> </w:t>
      </w:r>
      <w:r>
        <w:t>.</w:t>
      </w:r>
      <w:r>
        <w:br/>
      </w:r>
      <w:r>
        <w:rPr>
          <w:b/>
        </w:rPr>
        <w:t>D. x=2x=2</w:t>
      </w:r>
      <w:r>
        <w:t xml:space="preserve"> </w:t>
      </w:r>
      <w:r>
        <w:t>.</w:t>
      </w:r>
      <w:r>
        <w:br/>
      </w:r>
      <w:r>
        <w:rPr>
          <w:b/>
        </w:rPr>
        <w:t xml:space="preserve">Câu 4. </w:t>
      </w:r>
      <w:r>
        <w:t xml:space="preserve">Tìm tập xác định </w:t>
      </w:r>
      <w:r>
        <w:t>D</w:t>
      </w:r>
      <w:r>
        <w:t>D</w:t>
      </w:r>
      <w:r>
        <w:t xml:space="preserve"> </w:t>
      </w:r>
      <w:r>
        <w:t xml:space="preserve"> </w:t>
      </w:r>
      <w:r>
        <w:t xml:space="preserve">của hàm số </w:t>
      </w:r>
      <w:r>
        <w:t>y</w:t>
      </w:r>
      <w:r>
        <w:t>=</w:t>
      </w:r>
      <w:r>
        <w:t>(</w:t>
      </w:r>
      <w:r>
        <w:t>1</w:t>
      </w:r>
      <w:r>
        <w:t>−</w:t>
      </w:r>
      <w:r>
        <w:t>x</w:t>
      </w:r>
      <w:r>
        <w:t>)</w:t>
      </w:r>
      <w:r>
        <w:t>2</w:t>
      </w:r>
      <w:r>
        <w:t>3</w:t>
      </w:r>
      <w:r>
        <w:t>y</w:t>
      </w:r>
      <w:r>
        <w:t>=</w:t>
      </w:r>
      <w:r>
        <w:t>(</w:t>
      </w:r>
      <w:r>
        <w:t>1</w:t>
      </w:r>
      <w:r>
        <w:t>−</w:t>
      </w:r>
      <w:r>
        <w:t>x</w:t>
      </w:r>
      <w:r>
        <w:t>)</w:t>
      </w:r>
      <w:r>
        <w:t>2</w:t>
      </w:r>
      <w:r>
        <w:t>3</w:t>
      </w:r>
      <w:r>
        <w:t xml:space="preserve"> </w:t>
      </w:r>
      <w:r>
        <w:t>.</w:t>
      </w:r>
      <w:r>
        <w:br/>
      </w:r>
      <w:r>
        <w:rPr>
          <w:b/>
        </w:rPr>
        <w:t>A. D=(−∞;+∞)\{1}D=(−∞;+∞)\{1}</w:t>
      </w:r>
      <w:r>
        <w:t xml:space="preserve"> </w:t>
      </w:r>
      <w:r>
        <w:t>.</w:t>
      </w:r>
      <w:r>
        <w:br/>
      </w:r>
      <w:r>
        <w:rPr>
          <w:b/>
        </w:rPr>
        <w:t>B. D=(−∞;+∞)D=(−∞;+∞)</w:t>
      </w:r>
      <w:r>
        <w:t xml:space="preserve"> </w:t>
      </w:r>
      <w:r>
        <w:t>.</w:t>
      </w:r>
      <w:r>
        <w:br/>
      </w:r>
      <w:r>
        <w:rPr>
          <w:b/>
        </w:rPr>
        <w:t>C. D=(−∞;1)D=(−∞;1)</w:t>
      </w:r>
      <w:r>
        <w:t xml:space="preserve"> </w:t>
      </w:r>
      <w:r>
        <w:t>.</w:t>
      </w:r>
      <w:r>
        <w:br/>
      </w:r>
      <w:r>
        <w:rPr>
          <w:b/>
        </w:rPr>
        <w:t>D. D=(−∞;1]D=(−∞;1]</w:t>
      </w:r>
      <w:r>
        <w:t xml:space="preserve"> </w:t>
      </w:r>
      <w:r>
        <w:t>.</w:t>
      </w:r>
      <w:r>
        <w:br/>
      </w:r>
      <w:r>
        <w:rPr>
          <w:b/>
        </w:rPr>
        <w:t xml:space="preserve">Câu 5. </w:t>
      </w:r>
      <w:r>
        <w:t xml:space="preserve">Hàm số </w:t>
      </w:r>
      <w:r>
        <w:t>y</w:t>
      </w:r>
      <w:r>
        <w:t>=</w:t>
      </w:r>
      <w:r>
        <w:t>−</w:t>
      </w:r>
      <w:r>
        <w:t>x</w:t>
      </w:r>
      <w:r>
        <w:t>4</w:t>
      </w:r>
      <w:r>
        <w:t>−</w:t>
      </w:r>
      <w:r>
        <w:t>2017</w:t>
      </w:r>
      <w:r>
        <w:t>x</w:t>
      </w:r>
      <w:r>
        <w:t>2</w:t>
      </w:r>
      <w:r>
        <w:t>+</w:t>
      </w:r>
      <w:r>
        <w:t>2018</w:t>
      </w:r>
      <w:r>
        <w:t>y</w:t>
      </w:r>
      <w:r>
        <w:t>=</w:t>
      </w:r>
      <w:r>
        <w:t>−</w:t>
      </w:r>
      <w:r>
        <w:t>x</w:t>
      </w:r>
      <w:r>
        <w:t>4</w:t>
      </w:r>
      <w:r>
        <w:t>−</w:t>
      </w:r>
      <w:r>
        <w:t>2017</w:t>
      </w:r>
      <w:r>
        <w:t>x</w:t>
      </w:r>
      <w:r>
        <w:t>2</w:t>
      </w:r>
      <w:r>
        <w:t>+</w:t>
      </w:r>
      <w:r>
        <w:t>2018</w:t>
      </w:r>
      <w:r>
        <w:t xml:space="preserve"> </w:t>
      </w:r>
      <w:r>
        <w:t xml:space="preserve"> </w:t>
      </w:r>
      <w:r>
        <w:t>có bao nhiêu điểm cực trị?</w:t>
      </w:r>
      <w:r>
        <w:br/>
      </w:r>
      <w:r>
        <w:rPr>
          <w:b/>
        </w:rPr>
        <w:t>A.</w:t>
      </w:r>
      <w:r>
        <w:t xml:space="preserve"> 0</w:t>
      </w:r>
      <w:r>
        <w:t>.</w:t>
      </w:r>
      <w:r>
        <w:br/>
      </w:r>
      <w:r>
        <w:rPr>
          <w:b/>
        </w:rPr>
        <w:t>B.</w:t>
      </w:r>
      <w:r>
        <w:t xml:space="preserve"> 1</w:t>
      </w:r>
      <w:r>
        <w:t>.</w:t>
      </w:r>
      <w:r>
        <w:br/>
      </w:r>
      <w:r>
        <w:rPr>
          <w:b/>
        </w:rPr>
        <w:t>C.</w:t>
      </w:r>
      <w:r>
        <w:t xml:space="preserve"> 2</w:t>
      </w:r>
      <w:r>
        <w:t>.</w:t>
      </w:r>
      <w:r>
        <w:br/>
      </w:r>
      <w:r>
        <w:rPr>
          <w:b/>
        </w:rPr>
        <w:t xml:space="preserve">D. </w:t>
      </w:r>
      <w:r>
        <w:t>3</w:t>
      </w:r>
      <w:r>
        <w:t>.</w:t>
      </w:r>
      <w:r>
        <w:br/>
      </w:r>
      <w:r>
        <w:rPr>
          <w:b/>
        </w:rPr>
        <w:t xml:space="preserve">Câu 6. </w:t>
      </w:r>
      <w:r>
        <w:t xml:space="preserve">Cho </w:t>
      </w:r>
      <w:r>
        <w:t>a</w:t>
      </w:r>
      <w:r>
        <w:t>&gt;</w:t>
      </w:r>
      <w:r>
        <w:t>0</w:t>
      </w:r>
      <w:r>
        <w:t>a</w:t>
      </w:r>
      <w:r>
        <w:t>&gt;</w:t>
      </w:r>
      <w:r>
        <w:t>0</w:t>
      </w:r>
      <w:r>
        <w:t xml:space="preserve"> </w:t>
      </w:r>
      <w:r>
        <w:t xml:space="preserve">, </w:t>
      </w:r>
      <w:r>
        <w:t>b</w:t>
      </w:r>
      <w:r>
        <w:t>&gt;</w:t>
      </w:r>
      <w:r>
        <w:t>0</w:t>
      </w:r>
      <w:r>
        <w:t>b</w:t>
      </w:r>
      <w:r>
        <w:t>&gt;</w:t>
      </w:r>
      <w:r>
        <w:t>0</w:t>
      </w:r>
      <w:r>
        <w:t xml:space="preserve"> </w:t>
      </w:r>
      <w:r>
        <w:t xml:space="preserve">. Khẳng định nào sau đây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>A. alnb=blnaalnb=blna</w:t>
      </w:r>
      <w:r>
        <w:br/>
      </w:r>
      <w:r>
        <w:rPr>
          <w:b/>
        </w:rPr>
        <w:t>B. ln2(ab)=lna2+lnb2ln2(ab)=lna2+lnb2</w:t>
      </w:r>
      <w:r>
        <w:t xml:space="preserve"> </w:t>
      </w:r>
      <w:r>
        <w:t>.</w:t>
      </w:r>
      <w:r>
        <w:br/>
      </w:r>
      <w:r>
        <w:rPr>
          <w:b/>
        </w:rPr>
        <w:t>C. ln(ab)=lnalnbln(ab)=lnalnb</w:t>
      </w:r>
      <w:r>
        <w:br/>
      </w:r>
      <w:r>
        <w:rPr>
          <w:b/>
        </w:rPr>
        <w:t>D. ln√ab=12(ln√a+ln√b)ln√ab=12(ln√a+ln√b)</w:t>
      </w:r>
      <w:r>
        <w:t xml:space="preserve"> </w:t>
      </w:r>
      <w:r>
        <w:t>.</w:t>
      </w:r>
      <w:r>
        <w:br/>
      </w:r>
      <w:r>
        <w:rPr>
          <w:b/>
        </w:rPr>
        <w:t xml:space="preserve">Câu 7. </w:t>
      </w:r>
      <w:r>
        <w:t xml:space="preserve">Khẳng định nào sau đây là khẳng định </w:t>
      </w:r>
      <w:r>
        <w:rPr>
          <w:b/>
        </w:rPr>
        <w:t>đúng</w:t>
      </w:r>
      <w:r>
        <w:t>?</w:t>
      </w:r>
      <w:r>
        <w:br/>
      </w:r>
      <w:r>
        <w:rPr>
          <w:b/>
        </w:rPr>
        <w:t xml:space="preserve">A. </w:t>
      </w:r>
      <w:r>
        <w:t xml:space="preserve">Đồ thị hàm số </w:t>
      </w:r>
      <w:r>
        <w:t>y</w:t>
      </w:r>
      <w:r>
        <w:t>=</w:t>
      </w:r>
      <w:r>
        <w:t>a</w:t>
      </w:r>
      <w:r>
        <w:t>x</w:t>
      </w:r>
      <w:r>
        <w:t>y</w:t>
      </w:r>
      <w:r>
        <w:t>=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và </w:t>
      </w:r>
      <w:r>
        <w:t>y</w:t>
      </w:r>
      <w:r>
        <w:t>=</w:t>
      </w:r>
      <w:r>
        <w:t>(</w:t>
      </w:r>
      <w:r>
        <w:t>1</w:t>
      </w:r>
      <w:r>
        <w:t>a</w:t>
      </w:r>
      <w:r>
        <w:t>)</w:t>
      </w:r>
      <w:r>
        <w:t>x</w:t>
      </w:r>
      <w:r>
        <w:t>y</w:t>
      </w:r>
      <w:r>
        <w:t>=</w:t>
      </w:r>
      <w:r>
        <w:t>(</w:t>
      </w:r>
      <w:r>
        <w:t>1</w:t>
      </w:r>
      <w:r>
        <w:t>a</w:t>
      </w:r>
      <w:r>
        <w:t>)</w:t>
      </w:r>
      <w:r>
        <w:t>x</w:t>
      </w:r>
      <w:r>
        <w:t xml:space="preserve"> </w:t>
      </w:r>
      <w:r>
        <w:t xml:space="preserve"> </w:t>
      </w:r>
      <w:r>
        <w:t>đối xứng nhau qua trục hoành.</w:t>
      </w:r>
      <w:r>
        <w:br/>
      </w:r>
      <w:r>
        <w:rPr>
          <w:b/>
        </w:rPr>
        <w:t xml:space="preserve">B. </w:t>
      </w:r>
      <w:r>
        <w:t xml:space="preserve">Đồ thị hàm số </w:t>
      </w:r>
      <w:r>
        <w:t>y</w:t>
      </w:r>
      <w:r>
        <w:t>=</w:t>
      </w:r>
      <w:r>
        <w:t>log</w:t>
      </w:r>
      <w:r>
        <w:t>a</w:t>
      </w:r>
      <w:r>
        <w:t>x</w:t>
      </w:r>
      <w:r>
        <w:t>y</w:t>
      </w:r>
      <w:r>
        <w:t>=</w:t>
      </w:r>
      <w:r>
        <w:t>log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và </w:t>
      </w:r>
      <w:r>
        <w:t>y</w:t>
      </w:r>
      <w:r>
        <w:t>=</w:t>
      </w:r>
      <w:r>
        <w:t>log</w:t>
      </w:r>
      <w:r>
        <w:t>1</w:t>
      </w:r>
      <w:r>
        <w:t>a</w:t>
      </w:r>
      <w:r>
        <w:t>x</w:t>
      </w:r>
      <w:r>
        <w:t>y</w:t>
      </w:r>
      <w:r>
        <w:t>=</w:t>
      </w:r>
      <w:r>
        <w:t>log</w:t>
      </w:r>
      <w:r>
        <w:t>1</w:t>
      </w:r>
      <w:r>
        <w:t>a</w:t>
      </w:r>
      <w:r>
        <w:t>x</w:t>
      </w:r>
      <w:r>
        <w:t xml:space="preserve"> </w:t>
      </w:r>
      <w:r>
        <w:t xml:space="preserve"> </w:t>
      </w:r>
      <w:r>
        <w:t>đối xứng nhau qua trục tung.</w:t>
      </w:r>
      <w:r>
        <w:br/>
      </w:r>
      <w:r>
        <w:rPr>
          <w:b/>
        </w:rPr>
        <w:t xml:space="preserve">C. </w:t>
      </w:r>
      <w:r>
        <w:t xml:space="preserve">Đồ thị hàm số </w:t>
      </w:r>
      <w:r>
        <w:t>y</w:t>
      </w:r>
      <w:r>
        <w:t>=</w:t>
      </w:r>
      <w:r>
        <w:t>log</w:t>
      </w:r>
      <w:r>
        <w:t>a</w:t>
      </w:r>
      <w:r>
        <w:t>x</w:t>
      </w:r>
      <w:r>
        <w:t>y</w:t>
      </w:r>
      <w:r>
        <w:t>=</w:t>
      </w:r>
      <w:r>
        <w:t>log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và </w:t>
      </w:r>
      <w:r>
        <w:t>y</w:t>
      </w:r>
      <w:r>
        <w:t>=</w:t>
      </w:r>
      <w:r>
        <w:t>a</w:t>
      </w:r>
      <w:r>
        <w:t>x</w:t>
      </w:r>
      <w:r>
        <w:t>y</w:t>
      </w:r>
      <w:r>
        <w:t>=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đối xứng nhau qua đường thẳng </w:t>
      </w:r>
      <w:r>
        <w:t>y</w:t>
      </w:r>
      <w:r>
        <w:t>=</w:t>
      </w:r>
      <w:r>
        <w:t>x</w:t>
      </w:r>
      <w:r>
        <w:t>y</w:t>
      </w:r>
      <w:r>
        <w:t>=</w:t>
      </w:r>
      <w:r>
        <w:t>x</w:t>
      </w:r>
      <w:r>
        <w:t xml:space="preserve"> </w:t>
      </w:r>
      <w:r>
        <w:br/>
      </w:r>
      <w:r>
        <w:rPr>
          <w:b/>
        </w:rPr>
        <w:t xml:space="preserve">D. </w:t>
      </w:r>
      <w:r>
        <w:t xml:space="preserve">Đồ thị hàm số </w:t>
      </w:r>
      <w:r>
        <w:t>y</w:t>
      </w:r>
      <w:r>
        <w:t>=</w:t>
      </w:r>
      <w:r>
        <w:t>a</w:t>
      </w:r>
      <w:r>
        <w:t>x</w:t>
      </w:r>
      <w:r>
        <w:t>y</w:t>
      </w:r>
      <w:r>
        <w:t>=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và </w:t>
      </w:r>
      <w:r>
        <w:t>y</w:t>
      </w:r>
      <w:r>
        <w:t>=</w:t>
      </w:r>
      <w:r>
        <w:t>log</w:t>
      </w:r>
      <w:r>
        <w:t>a</w:t>
      </w:r>
      <w:r>
        <w:t>x</w:t>
      </w:r>
      <w:r>
        <w:t>y</w:t>
      </w:r>
      <w:r>
        <w:t>=</w:t>
      </w:r>
      <w:r>
        <w:t>log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đối xứng nhau qua đường thẳng </w:t>
      </w:r>
      <w:r>
        <w:t>y</w:t>
      </w:r>
      <w:r>
        <w:t>=</w:t>
      </w:r>
      <w:r>
        <w:t>−</w:t>
      </w:r>
      <w:r>
        <w:t>x</w:t>
      </w:r>
      <w:r>
        <w:t>y</w:t>
      </w:r>
      <w:r>
        <w:t>=</w:t>
      </w:r>
      <w:r>
        <w:t>−</w:t>
      </w:r>
      <w:r>
        <w:t>x</w:t>
      </w:r>
      <w:r>
        <w:br/>
      </w:r>
      <w:r>
        <w:rPr>
          <w:b/>
        </w:rPr>
        <w:t xml:space="preserve">Câu 8. </w:t>
      </w:r>
      <w:r>
        <w:t>Cho các khẳng định sau:</w:t>
      </w:r>
      <w:r>
        <w:br/>
      </w:r>
      <w:r>
        <w:t>(I). Hình chóp đều là hình chóp có đáy là đa giác đều và đường cao hạ từ đỉnh qua tâm của đáy.</w:t>
      </w:r>
      <w:r>
        <w:br/>
      </w:r>
      <w:r>
        <w:t>(II). Hình hộp là lăng trụ có đáy là hình chữ nhật.</w:t>
      </w:r>
      <w:r>
        <w:br/>
      </w:r>
      <w:r>
        <w:t>(III). Lăng trụ đều là lăng trụ đứng có đáy là đa giác đều.</w:t>
      </w:r>
      <w:r>
        <w:br/>
      </w:r>
      <w:r>
        <w:t>(IV). Hình lập phương có 9</w:t>
      </w:r>
      <w:r>
        <w:t xml:space="preserve"> </w:t>
      </w:r>
      <w:r>
        <w:t>mặt phẳng đối xứng.</w:t>
      </w:r>
      <w:r>
        <w:br/>
      </w:r>
      <w:r>
        <w:t xml:space="preserve">Số khẳng định </w:t>
      </w:r>
      <w:r>
        <w:rPr>
          <w:b/>
        </w:rPr>
        <w:t>đúng</w:t>
      </w:r>
      <w:r>
        <w:t xml:space="preserve"> là?</w:t>
      </w:r>
      <w:r>
        <w:br/>
      </w:r>
      <w:r>
        <w:rPr>
          <w:b/>
        </w:rPr>
        <w:t xml:space="preserve">A. </w:t>
      </w:r>
      <w:r>
        <w:t>1</w:t>
      </w:r>
      <w:r>
        <w:br/>
      </w:r>
      <w:r>
        <w:rPr>
          <w:b/>
        </w:rPr>
        <w:t xml:space="preserve">B. </w:t>
      </w:r>
      <w:r>
        <w:t>2</w:t>
      </w:r>
      <w:r>
        <w:br/>
      </w:r>
      <w:r>
        <w:rPr>
          <w:b/>
        </w:rPr>
        <w:t xml:space="preserve">C. </w:t>
      </w:r>
      <w:r>
        <w:t>3</w:t>
      </w:r>
      <w:r>
        <w:br/>
      </w:r>
      <w:r>
        <w:rPr>
          <w:b/>
        </w:rPr>
        <w:t xml:space="preserve">D. </w:t>
      </w:r>
      <w:r>
        <w:t>4</w:t>
      </w:r>
      <w:r>
        <w:t>.</w:t>
      </w:r>
      <w:r>
        <w:br/>
      </w:r>
      <w:r>
        <w:rPr>
          <w:b/>
        </w:rPr>
        <w:t xml:space="preserve">Câu 9. </w:t>
      </w:r>
      <w:r>
        <w:t>Cho các khẳng định sau:</w:t>
      </w:r>
      <w:r>
        <w:br/>
      </w:r>
      <w:r>
        <w:t>(I). Tứ diện đều có 6</w:t>
      </w:r>
      <w:r>
        <w:t xml:space="preserve"> </w:t>
      </w:r>
      <w:r>
        <w:t>mặt phẳng đối xứng.</w:t>
      </w:r>
      <w:r>
        <w:br/>
      </w:r>
      <w:r>
        <w:t xml:space="preserve">(II). Hình hộp chữ nhật </w:t>
      </w:r>
      <w:r>
        <w:t xml:space="preserve"> </w:t>
      </w:r>
      <w:r>
        <w:t xml:space="preserve"> </w:t>
      </w:r>
      <w:r>
        <w:t>kích thước khác nhau có 3</w:t>
      </w:r>
      <w:r>
        <w:t xml:space="preserve"> </w:t>
      </w:r>
      <w:r>
        <w:t>mặt phẳng đối xứng.</w:t>
      </w:r>
      <w:r>
        <w:br/>
      </w:r>
      <w:r>
        <w:t>(III). Lăng trụ tam giác đều có 4</w:t>
      </w:r>
      <w:r>
        <w:t xml:space="preserve"> </w:t>
      </w:r>
      <w:r>
        <w:t>mặt phẳng đối xứng.</w:t>
      </w:r>
      <w:r>
        <w:br/>
      </w:r>
      <w:r>
        <w:t>(IV). Bát diện đều có 9</w:t>
      </w:r>
      <w:r>
        <w:t xml:space="preserve"> </w:t>
      </w:r>
      <w:r>
        <w:t>mặt phẳng đối xứng.</w:t>
      </w:r>
      <w:r>
        <w:br/>
      </w:r>
      <w:r>
        <w:t xml:space="preserve">Số khẳng định </w:t>
      </w:r>
      <w:r>
        <w:rPr>
          <w:b/>
        </w:rPr>
        <w:t xml:space="preserve">Sai </w:t>
      </w:r>
      <w:r>
        <w:t>là?</w:t>
      </w:r>
      <w:r>
        <w:br/>
      </w:r>
      <w:r>
        <w:rPr>
          <w:b/>
        </w:rPr>
        <w:t xml:space="preserve">A. </w:t>
      </w:r>
      <w:r>
        <w:t>0</w:t>
      </w:r>
      <w:r>
        <w:t>.</w:t>
      </w:r>
      <w:r>
        <w:br/>
      </w:r>
      <w:r>
        <w:rPr>
          <w:b/>
        </w:rPr>
        <w:t xml:space="preserve">B. </w:t>
      </w:r>
      <w:r>
        <w:t>1</w:t>
      </w:r>
      <w:r>
        <w:t>.</w:t>
      </w:r>
      <w:r>
        <w:br/>
      </w:r>
      <w:r>
        <w:rPr>
          <w:b/>
        </w:rPr>
        <w:t xml:space="preserve">C. </w:t>
      </w:r>
      <w:r>
        <w:t>2</w:t>
      </w:r>
      <w:r>
        <w:t>.</w:t>
      </w:r>
      <w:r>
        <w:br/>
      </w:r>
      <w:r>
        <w:rPr>
          <w:b/>
        </w:rPr>
        <w:t xml:space="preserve">D. </w:t>
      </w:r>
      <w:r>
        <w:t>3</w:t>
      </w:r>
      <w:r>
        <w:t>.</w:t>
      </w:r>
      <w:r>
        <w:br/>
      </w:r>
      <w:r>
        <w:rPr>
          <w:b/>
        </w:rPr>
        <w:t xml:space="preserve">Câu 10. </w:t>
      </w:r>
      <w:r>
        <w:t>Thể tích khối nón tròn xoay có đường cao h</w:t>
      </w:r>
      <w:r>
        <w:t>, đường sinh l</w:t>
      </w:r>
      <w:r>
        <w:t>, bán kính đáy R</w:t>
      </w:r>
      <w:r>
        <w:t xml:space="preserve"> </w:t>
      </w:r>
      <w:r>
        <w:t>có</w:t>
      </w:r>
      <w:r>
        <w:br/>
      </w:r>
      <w:r>
        <w:t>thể tích là.</w:t>
      </w:r>
      <w:r>
        <w:br/>
      </w:r>
      <w:r>
        <w:rPr>
          <w:b/>
        </w:rPr>
        <w:t>A. V=2πRlV=2πRl</w:t>
      </w:r>
      <w:r>
        <w:t xml:space="preserve"> </w:t>
      </w:r>
      <w:r>
        <w:t>.</w:t>
      </w:r>
      <w:r>
        <w:br/>
      </w:r>
      <w:r>
        <w:rPr>
          <w:b/>
        </w:rPr>
        <w:t>B. V=πRlV=πRl</w:t>
      </w:r>
      <w:r>
        <w:t xml:space="preserve"> </w:t>
      </w:r>
      <w:r>
        <w:t>.</w:t>
      </w:r>
      <w:r>
        <w:br/>
      </w:r>
      <w:r>
        <w:rPr>
          <w:b/>
        </w:rPr>
        <w:t>C. V=πR2hV=πR2h</w:t>
      </w:r>
      <w:r>
        <w:t xml:space="preserve"> </w:t>
      </w:r>
      <w:r>
        <w:t>.</w:t>
      </w:r>
      <w:r>
        <w:br/>
      </w:r>
      <w:r>
        <w:rPr>
          <w:b/>
        </w:rPr>
        <w:t>D. V=13hπR2V=13hπR2</w:t>
      </w:r>
      <w:r>
        <w:t xml:space="preserve"> </w:t>
      </w:r>
      <w:r>
        <w:t>.</w:t>
      </w:r>
      <w:r>
        <w:br/>
      </w:r>
      <w:r>
        <w:rPr>
          <w:b/>
        </w:rPr>
        <w:t xml:space="preserve">Câu 11. </w:t>
      </w:r>
      <w:r>
        <w:t xml:space="preserve">Đồ thị của hàm số </w:t>
      </w:r>
      <w:r>
        <w:t>y</w:t>
      </w:r>
      <w:r>
        <w:t>=</w:t>
      </w:r>
      <w:r>
        <w:t>4</w:t>
      </w:r>
      <w:r>
        <w:t>x</w:t>
      </w:r>
      <w:r>
        <w:t>4</w:t>
      </w:r>
      <w:r>
        <w:t>−</w:t>
      </w:r>
      <w:r>
        <w:t>3</w:t>
      </w:r>
      <w:r>
        <w:t>x</w:t>
      </w:r>
      <w:r>
        <w:t>2</w:t>
      </w:r>
      <w:r>
        <w:t>+</w:t>
      </w:r>
      <w:r>
        <w:t>3</w:t>
      </w:r>
      <w:r>
        <w:t>y</w:t>
      </w:r>
      <w:r>
        <w:t>=</w:t>
      </w:r>
      <w:r>
        <w:t>4</w:t>
      </w:r>
      <w:r>
        <w:t>x</w:t>
      </w:r>
      <w:r>
        <w:t>4</w:t>
      </w:r>
      <w:r>
        <w:t>−</w:t>
      </w:r>
      <w:r>
        <w:t>3</w:t>
      </w:r>
      <w:r>
        <w:t>x</w:t>
      </w:r>
      <w:r>
        <w:t>2</w:t>
      </w:r>
      <w:r>
        <w:t>+</w:t>
      </w:r>
      <w:r>
        <w:t>3</w:t>
      </w:r>
      <w:r>
        <w:t xml:space="preserve"> </w:t>
      </w:r>
      <w:r>
        <w:t xml:space="preserve"> </w:t>
      </w:r>
      <w:r>
        <w:t xml:space="preserve">và đường thẳng </w:t>
      </w:r>
      <w:r>
        <w:t>y</w:t>
      </w:r>
      <w:r>
        <w:t>=</w:t>
      </w:r>
      <w:r>
        <w:t>x</w:t>
      </w:r>
      <w:r>
        <w:t>+</w:t>
      </w:r>
      <w:r>
        <w:t>3</w:t>
      </w:r>
      <w:r>
        <w:t>y</w:t>
      </w:r>
      <w:r>
        <w:t>=</w:t>
      </w:r>
      <w:r>
        <w:t>x</w:t>
      </w:r>
      <w:r>
        <w:t>+</w:t>
      </w:r>
      <w:r>
        <w:t>3</w:t>
      </w:r>
      <w:r>
        <w:t xml:space="preserve"> </w:t>
      </w:r>
      <w:r>
        <w:t xml:space="preserve"> </w:t>
      </w:r>
      <w:r>
        <w:t>có tất cả bao</w:t>
      </w:r>
      <w:r>
        <w:br/>
      </w:r>
      <w:r>
        <w:t>nhiêu điểm chung?</w:t>
      </w:r>
      <w:r>
        <w:br/>
      </w:r>
      <w:r>
        <w:rPr>
          <w:b/>
        </w:rPr>
        <w:t xml:space="preserve">A. </w:t>
      </w:r>
      <w:r>
        <w:t>4</w:t>
      </w:r>
      <w:r>
        <w:t>.</w:t>
      </w:r>
      <w:r>
        <w:br/>
      </w:r>
      <w:r>
        <w:rPr>
          <w:b/>
        </w:rPr>
        <w:t xml:space="preserve">B. </w:t>
      </w:r>
      <w:r>
        <w:t>2</w:t>
      </w:r>
      <w:r>
        <w:t>.</w:t>
      </w:r>
      <w:r>
        <w:br/>
      </w:r>
      <w:r>
        <w:rPr>
          <w:b/>
        </w:rPr>
        <w:t xml:space="preserve">C. </w:t>
      </w:r>
      <w:r>
        <w:t>1</w:t>
      </w:r>
      <w:r>
        <w:t>.</w:t>
      </w:r>
      <w:r>
        <w:br/>
      </w:r>
      <w:r>
        <w:rPr>
          <w:b/>
        </w:rPr>
        <w:t xml:space="preserve">D. </w:t>
      </w:r>
      <w:r>
        <w:t>3</w:t>
      </w:r>
      <w:r>
        <w:t>.</w:t>
      </w:r>
      <w:r>
        <w:br/>
      </w:r>
      <w:r>
        <w:rPr>
          <w:b/>
        </w:rPr>
        <w:t xml:space="preserve">Câu 12. </w:t>
      </w:r>
      <w:r>
        <w:t xml:space="preserve">Tính đạo hàm của hàm số </w:t>
      </w:r>
      <w:r>
        <w:t>y</w:t>
      </w:r>
      <w:r>
        <w:t>=</w:t>
      </w:r>
      <w:r>
        <w:t>log</w:t>
      </w:r>
      <w:r>
        <w:t>2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y</w:t>
      </w:r>
      <w:r>
        <w:t>=</w:t>
      </w:r>
      <w:r>
        <w:t>log</w:t>
      </w:r>
      <w:r>
        <w:t>2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A. y'=1(2x+1)ln2y′=1(2x+1)ln2</w:t>
      </w:r>
      <w:r>
        <w:t xml:space="preserve"> </w:t>
      </w:r>
      <w:r>
        <w:t>.</w:t>
      </w:r>
      <w:r>
        <w:br/>
      </w:r>
      <w:r>
        <w:rPr>
          <w:b/>
        </w:rPr>
        <w:t>B. y'=11+2−xy′=11+2−x</w:t>
      </w:r>
      <w:r>
        <w:t xml:space="preserve"> </w:t>
      </w:r>
      <w:r>
        <w:t>.</w:t>
      </w:r>
      <w:r>
        <w:br/>
      </w:r>
      <w:r>
        <w:rPr>
          <w:b/>
        </w:rPr>
        <w:t>C. y'=2xln22x+1y′=2xln22x+1</w:t>
      </w:r>
      <w:r>
        <w:t xml:space="preserve"> </w:t>
      </w:r>
      <w:r>
        <w:t>.</w:t>
      </w:r>
      <w:r>
        <w:br/>
      </w:r>
      <w:r>
        <w:rPr>
          <w:b/>
        </w:rPr>
        <w:t>D. y'=ln22x+1y′=ln22x+1</w:t>
      </w:r>
      <w:r>
        <w:t xml:space="preserve"> </w:t>
      </w:r>
      <w:r>
        <w:t>.</w:t>
      </w:r>
      <w:r>
        <w:br/>
      </w:r>
      <w:r>
        <w:rPr>
          <w:b/>
        </w:rPr>
        <w:t xml:space="preserve">Câu 13. </w:t>
      </w:r>
      <w:r>
        <w:t xml:space="preserve">Tìm giá trị nhỏ nhất của hàm số </w:t>
      </w:r>
      <w:r>
        <w:t>y</w:t>
      </w:r>
      <w:r>
        <w:t>=</w:t>
      </w:r>
      <w:r>
        <w:t>x</w:t>
      </w:r>
      <w:r>
        <w:t>3</w:t>
      </w:r>
      <w:r>
        <w:t>+</w:t>
      </w:r>
      <w:r>
        <w:t>3</w:t>
      </w:r>
      <w:r>
        <w:t>x</w:t>
      </w:r>
      <w:r>
        <w:t>y</w:t>
      </w:r>
      <w:r>
        <w:t>=</w:t>
      </w:r>
      <w:r>
        <w:t>x</w:t>
      </w:r>
      <w:r>
        <w:t>3</w:t>
      </w:r>
      <w:r>
        <w:t>+</w:t>
      </w:r>
      <w:r>
        <w:t>3</w:t>
      </w:r>
      <w:r>
        <w:t>x</w:t>
      </w:r>
      <w:r>
        <w:t xml:space="preserve"> </w:t>
      </w:r>
      <w:r>
        <w:t xml:space="preserve"> </w:t>
      </w:r>
      <w:r>
        <w:t xml:space="preserve">trên đoạn </w:t>
      </w:r>
      <w:r>
        <w:t>[</w:t>
      </w:r>
      <w:r>
        <w:t>2</w:t>
      </w:r>
      <w:r>
        <w:t>;</w:t>
      </w:r>
      <w:r>
        <w:t>3</w:t>
      </w:r>
      <w:r>
        <w:t>]</w:t>
      </w:r>
      <w:r>
        <w:t>[</w:t>
      </w:r>
      <w:r>
        <w:t>2</w:t>
      </w:r>
      <w:r>
        <w:t>;</w:t>
      </w:r>
      <w:r>
        <w:t>3</w:t>
      </w:r>
      <w:r>
        <w:t>]</w:t>
      </w:r>
      <w:r>
        <w:t xml:space="preserve"> </w:t>
      </w:r>
      <w:r>
        <w:t>.</w:t>
      </w:r>
      <w:r>
        <w:br/>
      </w:r>
      <w:r>
        <w:rPr>
          <w:b/>
        </w:rPr>
        <w:t>A. miny[2;3]=152miny[2;3]=152</w:t>
      </w:r>
      <w:r>
        <w:t xml:space="preserve"> </w:t>
      </w:r>
      <w:r>
        <w:t>.</w:t>
      </w:r>
      <w:r>
        <w:br/>
      </w:r>
      <w:r>
        <w:rPr>
          <w:b/>
        </w:rPr>
        <w:t>B. miny[2;3]=192miny[2;3]=192</w:t>
      </w:r>
      <w:r>
        <w:t xml:space="preserve"> </w:t>
      </w:r>
      <w:r>
        <w:t>.</w:t>
      </w:r>
      <w:r>
        <w:br/>
      </w:r>
      <w:r>
        <w:rPr>
          <w:b/>
        </w:rPr>
        <w:t>C. miny[2;3]=4miny[2;3]=4</w:t>
      </w:r>
      <w:r>
        <w:t xml:space="preserve"> </w:t>
      </w:r>
      <w:r>
        <w:t>.</w:t>
      </w:r>
      <w:r>
        <w:br/>
      </w:r>
      <w:r>
        <w:rPr>
          <w:b/>
        </w:rPr>
        <w:t>D. miny[2;3]=28miny[2;3]=28</w:t>
      </w:r>
      <w:r>
        <w:t xml:space="preserve"> </w:t>
      </w:r>
      <w:r>
        <w:t>.</w:t>
      </w:r>
      <w:r>
        <w:br/>
      </w:r>
      <w:r>
        <w:rPr>
          <w:b/>
        </w:rPr>
        <w:t xml:space="preserve">Câu 14. </w:t>
      </w:r>
      <w:r>
        <w:t xml:space="preserve">Biết </w:t>
      </w:r>
      <w:r>
        <w:t>a</w:t>
      </w:r>
      <w:r>
        <w:t>=</w:t>
      </w:r>
      <w:r>
        <w:t>log</w:t>
      </w:r>
      <w:r>
        <w:t>2</w:t>
      </w:r>
      <w:r>
        <w:t>a</w:t>
      </w:r>
      <w:r>
        <w:t>=</w:t>
      </w:r>
      <w:r>
        <w:t>log</w:t>
      </w:r>
      <w:r>
        <w:t>2</w:t>
      </w:r>
      <w:r>
        <w:t xml:space="preserve"> </w:t>
      </w:r>
      <w:r>
        <w:t xml:space="preserve">, </w:t>
      </w:r>
      <w:r>
        <w:t>b</w:t>
      </w:r>
      <w:r>
        <w:t>=</w:t>
      </w:r>
      <w:r>
        <w:t>log</w:t>
      </w:r>
      <w:r>
        <w:t>3</w:t>
      </w:r>
      <w:r>
        <w:t>b</w:t>
      </w:r>
      <w:r>
        <w:t>=</w:t>
      </w:r>
      <w:r>
        <w:t>log</w:t>
      </w:r>
      <w:r>
        <w:t>3</w:t>
      </w:r>
      <w:r>
        <w:t xml:space="preserve"> </w:t>
      </w:r>
      <w:r>
        <w:t xml:space="preserve"> </w:t>
      </w:r>
      <w:r>
        <w:t xml:space="preserve">thì </w:t>
      </w:r>
      <w:r>
        <w:t>log</w:t>
      </w:r>
      <w:r>
        <w:t>0</w:t>
      </w:r>
      <w:r>
        <w:t>,</w:t>
      </w:r>
      <w:r>
        <w:t>018</w:t>
      </w:r>
      <w:r>
        <w:t>log</w:t>
      </w:r>
      <w:r>
        <w:t>0</w:t>
      </w:r>
      <w:r>
        <w:t>,</w:t>
      </w:r>
      <w:r>
        <w:t>018</w:t>
      </w:r>
      <w:r>
        <w:t xml:space="preserve"> </w:t>
      </w:r>
      <w:r>
        <w:t xml:space="preserve"> </w:t>
      </w:r>
      <w:r>
        <w:t>tính theo a</w:t>
      </w:r>
      <w:r>
        <w:t xml:space="preserve"> </w:t>
      </w:r>
      <w:r>
        <w:t>và b</w:t>
      </w:r>
      <w:r>
        <w:t xml:space="preserve"> </w:t>
      </w:r>
      <w:r>
        <w:t>bằng</w:t>
      </w:r>
      <w:r>
        <w:br/>
      </w:r>
      <w:r>
        <w:rPr>
          <w:b/>
        </w:rPr>
        <w:t>A. 2b+a22b+a2</w:t>
      </w:r>
      <w:r>
        <w:t xml:space="preserve"> </w:t>
      </w:r>
      <w:r>
        <w:t>.</w:t>
      </w:r>
      <w:r>
        <w:br/>
      </w:r>
      <w:r>
        <w:rPr>
          <w:b/>
        </w:rPr>
        <w:t>B. 2b+a−32b+a−3</w:t>
      </w:r>
      <w:r>
        <w:t xml:space="preserve"> </w:t>
      </w:r>
      <w:r>
        <w:t>.</w:t>
      </w:r>
      <w:r>
        <w:br/>
      </w:r>
      <w:r>
        <w:rPr>
          <w:b/>
        </w:rPr>
        <w:t>C. 2b+a−22b+a−2</w:t>
      </w:r>
      <w:r>
        <w:t xml:space="preserve"> </w:t>
      </w:r>
      <w:r>
        <w:t>.</w:t>
      </w:r>
      <w:r>
        <w:br/>
      </w:r>
      <w:r>
        <w:rPr>
          <w:b/>
        </w:rPr>
        <w:t>D. 2a+b−22a+b−2</w:t>
      </w:r>
      <w:r>
        <w:t xml:space="preserve"> </w:t>
      </w:r>
      <w:r>
        <w:t>.</w:t>
      </w:r>
      <w:r>
        <w:br/>
      </w:r>
      <w:r>
        <w:rPr>
          <w:b/>
        </w:rPr>
        <w:t xml:space="preserve">Câu 15. </w:t>
      </w:r>
      <w:r>
        <w:t>Tìm tất cả các giá trị thực của tham số m</w:t>
      </w:r>
      <w:r>
        <w:t xml:space="preserve"> </w:t>
      </w:r>
      <w:r>
        <w:t xml:space="preserve">để hàm số </w:t>
      </w:r>
      <w:r>
        <w:t>y</w:t>
      </w:r>
      <w:r>
        <w:t>=</w:t>
      </w:r>
      <w:r>
        <w:t>1</w:t>
      </w:r>
      <w:r>
        <w:t>3</w:t>
      </w:r>
      <w:r>
        <w:t>x</w:t>
      </w:r>
      <w:r>
        <w:t>3</w:t>
      </w:r>
      <w:r>
        <w:t>−</w:t>
      </w:r>
      <w:r>
        <w:t>m</w:t>
      </w:r>
      <w:r>
        <w:t>x</w:t>
      </w:r>
      <w:r>
        <w:t>2</w:t>
      </w:r>
      <w:r>
        <w:t>+</w:t>
      </w:r>
      <w:r>
        <w:t>4</w:t>
      </w:r>
      <w:r>
        <w:t>x</w:t>
      </w:r>
      <w:r>
        <w:t>+</w:t>
      </w:r>
      <w:r>
        <w:t>2</w:t>
      </w:r>
      <w:r>
        <w:t>y</w:t>
      </w:r>
      <w:r>
        <w:t>=</w:t>
      </w:r>
      <w:r>
        <w:t>1</w:t>
      </w:r>
      <w:r>
        <w:t>3</w:t>
      </w:r>
      <w:r>
        <w:t>x</w:t>
      </w:r>
      <w:r>
        <w:t>3</w:t>
      </w:r>
      <w:r>
        <w:t>−</w:t>
      </w:r>
      <w:r>
        <w:t>m</w:t>
      </w:r>
      <w:r>
        <w:t>x</w:t>
      </w:r>
      <w:r>
        <w:t>2</w:t>
      </w:r>
      <w:r>
        <w:t>+</w:t>
      </w:r>
      <w:r>
        <w:t>4</w:t>
      </w:r>
      <w:r>
        <w:t>x</w:t>
      </w:r>
      <w:r>
        <w:t>+</w:t>
      </w:r>
      <w:r>
        <w:t>2</w:t>
      </w:r>
      <w:r>
        <w:br/>
      </w:r>
      <w:r>
        <w:t>luôn đồng biến trên tập xác định của nó?</w:t>
      </w:r>
      <w:r>
        <w:br/>
      </w:r>
      <w:r>
        <w:rPr>
          <w:b/>
        </w:rPr>
        <w:t>A. m&lt;2m&lt;2</w:t>
      </w:r>
      <w:r>
        <w:t xml:space="preserve"> </w:t>
      </w:r>
      <w:r>
        <w:t>.</w:t>
      </w:r>
      <w:r>
        <w:br/>
      </w:r>
      <w:r>
        <w:rPr>
          <w:b/>
        </w:rPr>
        <w:t>B. m≤−2m≤−2</w:t>
      </w:r>
      <w:r>
        <w:t xml:space="preserve"> </w:t>
      </w:r>
      <w:r>
        <w:t>.</w:t>
      </w:r>
      <w:r>
        <w:br/>
      </w:r>
      <w:r>
        <w:rPr>
          <w:b/>
        </w:rPr>
        <w:t>C. [m≤−2m≥2[m≤−2m≥2</w:t>
      </w:r>
      <w:r>
        <w:t xml:space="preserve"> </w:t>
      </w:r>
      <w:r>
        <w:t>.</w:t>
      </w:r>
      <w:r>
        <w:br/>
      </w:r>
      <w:r>
        <w:rPr>
          <w:b/>
        </w:rPr>
        <w:t>D. −2≤m≤2−2≤m≤2</w:t>
      </w:r>
      <w:r>
        <w:t xml:space="preserve"> </w:t>
      </w:r>
      <w:r>
        <w:t>.</w:t>
      </w:r>
      <w:r>
        <w:br/>
      </w:r>
      <w:r>
        <w:rPr>
          <w:b/>
        </w:rPr>
        <w:t xml:space="preserve">Câu 16. </w:t>
      </w:r>
      <w:r>
        <w:t xml:space="preserve">Cho hàm số </w:t>
      </w:r>
      <w:r>
        <w:t>y</w:t>
      </w:r>
      <w:r>
        <w:t>=</w:t>
      </w:r>
      <w:r>
        <w:t>x</w:t>
      </w:r>
      <w:r>
        <w:t>−</w:t>
      </w:r>
      <w:r>
        <w:t>1</w:t>
      </w:r>
      <w:r>
        <w:t>x</w:t>
      </w:r>
      <w:r>
        <w:t>2</w:t>
      </w:r>
      <w:r>
        <w:t>−</w:t>
      </w:r>
      <w:r>
        <w:t>2</w:t>
      </w:r>
      <w:r>
        <w:t>m</w:t>
      </w:r>
      <w:r>
        <w:t>x</w:t>
      </w:r>
      <w:r>
        <w:t>+</w:t>
      </w:r>
      <w:r>
        <w:t>9</w:t>
      </w:r>
      <w:r>
        <w:t>,</w:t>
      </w:r>
      <w:r>
        <w:t xml:space="preserve">  </w:t>
      </w:r>
      <w:r>
        <w:t>m</w:t>
      </w:r>
      <w:r>
        <w:t>≠</w:t>
      </w:r>
      <w:r>
        <w:t>0</w:t>
      </w:r>
      <w:r>
        <w:t>y</w:t>
      </w:r>
      <w:r>
        <w:t>=</w:t>
      </w:r>
      <w:r>
        <w:t>x</w:t>
      </w:r>
      <w:r>
        <w:t>−</w:t>
      </w:r>
      <w:r>
        <w:t>1</w:t>
      </w:r>
      <w:r>
        <w:t>x</w:t>
      </w:r>
      <w:r>
        <w:t>2</w:t>
      </w:r>
      <w:r>
        <w:t>−</w:t>
      </w:r>
      <w:r>
        <w:t>2</w:t>
      </w:r>
      <w:r>
        <w:t>m</w:t>
      </w:r>
      <w:r>
        <w:t>x</w:t>
      </w:r>
      <w:r>
        <w:t>+</w:t>
      </w:r>
      <w:r>
        <w:t>9</w:t>
      </w:r>
      <w:r>
        <w:t>,</w:t>
      </w:r>
      <w:r>
        <w:t>m</w:t>
      </w:r>
      <w:r>
        <w:t>≠</w:t>
      </w:r>
      <w:r>
        <w:t>0</w:t>
      </w:r>
      <w:r>
        <w:t xml:space="preserve"> </w:t>
      </w:r>
      <w:r>
        <w:t>. Có tất cả bao nhiêu giá trị thực của tham số m</w:t>
      </w:r>
      <w:r>
        <w:t xml:space="preserve"> </w:t>
      </w:r>
      <w:r>
        <w:t>để đồ thị của hàm số đã cho có đúng một đường tiệm cận đứng?</w:t>
      </w:r>
      <w:r>
        <w:br/>
      </w:r>
      <w:r>
        <w:rPr>
          <w:b/>
        </w:rPr>
        <w:t xml:space="preserve">A. </w:t>
      </w:r>
      <w:r>
        <w:t>3</w:t>
      </w:r>
      <w:r>
        <w:t>.</w:t>
      </w:r>
      <w:r>
        <w:br/>
      </w:r>
      <w:r>
        <w:rPr>
          <w:b/>
        </w:rPr>
        <w:t xml:space="preserve">B. </w:t>
      </w:r>
      <w:r>
        <w:t>2</w:t>
      </w:r>
      <w:r>
        <w:t>.</w:t>
      </w:r>
      <w:r>
        <w:br/>
      </w:r>
      <w:r>
        <w:rPr>
          <w:b/>
        </w:rPr>
        <w:t xml:space="preserve">C. </w:t>
      </w:r>
      <w:r>
        <w:t>1</w:t>
      </w:r>
      <w:r>
        <w:t>.</w:t>
      </w:r>
      <w:r>
        <w:br/>
      </w:r>
      <w:r>
        <w:rPr>
          <w:b/>
        </w:rPr>
        <w:t xml:space="preserve">D. </w:t>
      </w:r>
      <w:r>
        <w:t>0</w:t>
      </w:r>
      <w:r>
        <w:t>.</w:t>
      </w:r>
      <w:r>
        <w:br/>
      </w:r>
      <w:r>
        <w:rPr>
          <w:b/>
        </w:rPr>
        <w:t xml:space="preserve">Câu 17. </w:t>
      </w:r>
      <w:r>
        <w:t xml:space="preserve">Tìm tất cả các giá trị thực của tham số </w:t>
      </w:r>
      <w:r>
        <w:t xml:space="preserve"> </w:t>
      </w:r>
      <w:r>
        <w:t>để giá trị lớn nhất của hàm số</w:t>
      </w:r>
      <w:r>
        <w:br/>
      </w:r>
      <w:r>
        <w:t>y</w:t>
      </w:r>
      <w:r>
        <w:t>=</w:t>
      </w:r>
      <w:r>
        <w:t>m</w:t>
      </w:r>
      <w:r>
        <w:t>2</w:t>
      </w:r>
      <w:r>
        <w:t>x</w:t>
      </w:r>
      <w:r>
        <w:t>−</w:t>
      </w:r>
      <w:r>
        <w:t>m</w:t>
      </w:r>
      <w:r>
        <w:t>+</w:t>
      </w:r>
      <w:r>
        <w:t>2</w:t>
      </w:r>
      <w:r>
        <w:t>x</w:t>
      </w:r>
      <w:r>
        <w:t>−</w:t>
      </w:r>
      <w:r>
        <w:t>2</w:t>
      </w:r>
      <w:r>
        <w:t>y</w:t>
      </w:r>
      <w:r>
        <w:t>=</w:t>
      </w:r>
      <w:r>
        <w:t>m</w:t>
      </w:r>
      <w:r>
        <w:t>2</w:t>
      </w:r>
      <w:r>
        <w:t>x</w:t>
      </w:r>
      <w:r>
        <w:t>−</w:t>
      </w:r>
      <w:r>
        <w:t>m</w:t>
      </w:r>
      <w:r>
        <w:t>+</w:t>
      </w:r>
      <w:r>
        <w:t>2</w:t>
      </w:r>
      <w:r>
        <w:t>x</w:t>
      </w:r>
      <w:r>
        <w:t>−</w:t>
      </w:r>
      <w:r>
        <w:t>2</w:t>
      </w:r>
      <w:r>
        <w:t xml:space="preserve"> </w:t>
      </w:r>
      <w:r>
        <w:t xml:space="preserve"> </w:t>
      </w:r>
      <w:r>
        <w:t xml:space="preserve">trên đoạn </w:t>
      </w:r>
      <w:r>
        <w:t>[</w:t>
      </w:r>
      <w:r>
        <w:t>−</w:t>
      </w:r>
      <w:r>
        <w:t>2</w:t>
      </w:r>
      <w:r>
        <w:t>;</w:t>
      </w:r>
      <w:r>
        <w:t>0</w:t>
      </w:r>
      <w:r>
        <w:t>]</w:t>
      </w:r>
      <w:r>
        <w:t>[</w:t>
      </w:r>
      <w:r>
        <w:t>−</w:t>
      </w:r>
      <w:r>
        <w:t>2</w:t>
      </w:r>
      <w:r>
        <w:t>;</w:t>
      </w:r>
      <w:r>
        <w:t>0</w:t>
      </w:r>
      <w:r>
        <w:t>]</w:t>
      </w:r>
      <w:r>
        <w:t xml:space="preserve"> </w:t>
      </w:r>
      <w:r>
        <w:t xml:space="preserve"> </w:t>
      </w:r>
      <w:r>
        <w:t>bằng 2</w:t>
      </w:r>
      <w:r>
        <w:t>?</w:t>
      </w:r>
      <w:r>
        <w:br/>
      </w:r>
      <w:r>
        <w:rPr>
          <w:b/>
        </w:rPr>
        <w:t>A. m=6m=6</w:t>
      </w:r>
      <w:r>
        <w:t xml:space="preserve"> </w:t>
      </w:r>
      <w:r>
        <w:t>.</w:t>
      </w:r>
      <w:r>
        <w:br/>
      </w:r>
      <w:r>
        <w:rPr>
          <w:b/>
        </w:rPr>
        <w:t>B. m=2m=2</w:t>
      </w:r>
      <w:r>
        <w:t xml:space="preserve"> </w:t>
      </w:r>
      <w:r>
        <w:t>.</w:t>
      </w:r>
      <w:r>
        <w:br/>
      </w:r>
      <w:r>
        <w:rPr>
          <w:b/>
        </w:rPr>
        <w:t>C.[m=2m=−52[m=2m=−52</w:t>
      </w:r>
      <w:r>
        <w:br/>
      </w:r>
      <w:r>
        <w:rPr>
          <w:b/>
        </w:rPr>
        <w:t>D. [m=−2m=52[m=−2m=52</w:t>
      </w:r>
      <w:r>
        <w:t xml:space="preserve"> </w:t>
      </w:r>
      <w:r>
        <w:t>.</w:t>
      </w:r>
      <w:r>
        <w:br/>
      </w:r>
      <w:r>
        <w:rPr>
          <w:b/>
        </w:rPr>
        <w:t xml:space="preserve">Câu 18. </w:t>
      </w:r>
      <w:r>
        <w:t xml:space="preserve">Cho hàm số </w:t>
      </w:r>
      <w:r>
        <w:t>y</w:t>
      </w:r>
      <w:r>
        <w:t>=</w:t>
      </w:r>
      <w:r>
        <w:t>a</w:t>
      </w:r>
      <w:r>
        <w:t>x</w:t>
      </w:r>
      <w:r>
        <w:t>3</w:t>
      </w:r>
      <w:r>
        <w:t>+</w:t>
      </w:r>
      <w:r>
        <w:t>b</w:t>
      </w:r>
      <w:r>
        <w:t>x</w:t>
      </w:r>
      <w:r>
        <w:t>2</w:t>
      </w:r>
      <w:r>
        <w:t>+</w:t>
      </w:r>
      <w:r>
        <w:t>c</w:t>
      </w:r>
      <w:r>
        <w:t>x</w:t>
      </w:r>
      <w:r>
        <w:t>+</w:t>
      </w:r>
      <w:r>
        <w:t>d</w:t>
      </w:r>
      <w:r>
        <w:t>y</w:t>
      </w:r>
      <w:r>
        <w:t>=</w:t>
      </w:r>
      <w:r>
        <w:t>a</w:t>
      </w:r>
      <w:r>
        <w:t>x</w:t>
      </w:r>
      <w:r>
        <w:t>3</w:t>
      </w:r>
      <w:r>
        <w:t>+</w:t>
      </w:r>
      <w:r>
        <w:t>b</w:t>
      </w:r>
      <w:r>
        <w:t>x</w:t>
      </w:r>
      <w:r>
        <w:t>2</w:t>
      </w:r>
      <w:r>
        <w:t>+</w:t>
      </w:r>
      <w:r>
        <w:t>c</w:t>
      </w:r>
      <w:r>
        <w:t>x</w:t>
      </w:r>
      <w:r>
        <w:t>+</w:t>
      </w:r>
      <w:r>
        <w:t>d</w:t>
      </w:r>
      <w:r>
        <w:t xml:space="preserve"> </w:t>
      </w:r>
      <w:r>
        <w:t xml:space="preserve"> </w:t>
      </w:r>
      <w:r>
        <w:t>có đồ thị là đường cong như hình vẽ bên.</w:t>
      </w:r>
      <w:r>
        <w:br/>
      </w:r>
      <w:r>
        <w:t>Mệnh đề nào dưới đây đúng?</w:t>
      </w:r>
      <w:r>
        <w:br/>
      </w:r>
      <w:r>
        <w:drawing>
          <wp:inline xmlns:a="http://schemas.openxmlformats.org/drawingml/2006/main" xmlns:pic="http://schemas.openxmlformats.org/drawingml/2006/picture">
            <wp:extent cx="2419350" cy="28765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7687121e0148508a5bd778c705a06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76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A. a&gt;0,  b=0,  c&lt;0,  d&lt;0a&gt;0,b=0,c&lt;0,d&lt;0</w:t>
      </w:r>
      <w:r>
        <w:br/>
      </w:r>
      <w:r>
        <w:rPr>
          <w:b/>
        </w:rPr>
        <w:t>B. a&gt;0,  b&gt;0,  c=0,  d&lt;0a&gt;0,b&gt;0,c=0,d&lt;0</w:t>
      </w:r>
      <w:r>
        <w:t xml:space="preserve"> </w:t>
      </w:r>
      <w:r>
        <w:t>.</w:t>
      </w:r>
      <w:r>
        <w:br/>
      </w:r>
      <w:r>
        <w:rPr>
          <w:b/>
        </w:rPr>
        <w:t>C. a&gt;0,  b&lt;0,  c=0,  d&lt;0a&gt;0,b&lt;0,c=0,d&lt;0</w:t>
      </w:r>
      <w:r>
        <w:t xml:space="preserve"> </w:t>
      </w:r>
      <w:r>
        <w:t>.</w:t>
      </w:r>
      <w:r>
        <w:t xml:space="preserve">   </w:t>
      </w:r>
      <w:r>
        <w:br/>
      </w:r>
      <w:r>
        <w:rPr>
          <w:b/>
        </w:rPr>
        <w:t>D. a&gt;0,  b=0,  c&gt;0,  d&lt;0a&gt;0,b=0,c&gt;0,d&lt;0</w:t>
      </w:r>
      <w:r>
        <w:t xml:space="preserve"> </w:t>
      </w:r>
      <w:r>
        <w:t>.</w:t>
      </w:r>
      <w:r>
        <w:br/>
      </w:r>
      <w:r>
        <w:rPr>
          <w:b/>
        </w:rPr>
        <w:t xml:space="preserve">Câu 19. </w:t>
      </w:r>
      <w:r>
        <w:t>Tìm tập nghiệm S</w:t>
      </w:r>
      <w:r>
        <w:t xml:space="preserve"> </w:t>
      </w:r>
      <w:r>
        <w:t xml:space="preserve">của bất phương trình </w:t>
      </w:r>
      <w:r>
        <w:t>log</w:t>
      </w:r>
      <w:r>
        <w:t>3</w:t>
      </w:r>
      <w:r>
        <w:t>(</w:t>
      </w:r>
      <w:r>
        <w:t>log</w:t>
      </w:r>
      <w:r>
        <w:t>1</w:t>
      </w:r>
      <w:r>
        <w:t>3</w:t>
      </w:r>
      <w:r>
        <w:t>x</w:t>
      </w:r>
      <w:r>
        <w:t>)</w:t>
      </w:r>
      <w:r>
        <w:t>&gt;</w:t>
      </w:r>
      <w:r>
        <w:t>0</w:t>
      </w:r>
      <w:r>
        <w:t>log</w:t>
      </w:r>
      <w:r>
        <w:t>3</w:t>
      </w:r>
      <w:r>
        <w:t>(</w:t>
      </w:r>
      <w:r>
        <w:t>log</w:t>
      </w:r>
      <w:r>
        <w:t>1</w:t>
      </w:r>
      <w:r>
        <w:t>3</w:t>
      </w:r>
      <w:r>
        <w:t>x</w:t>
      </w:r>
      <w:r>
        <w:t>)</w:t>
      </w:r>
      <w:r>
        <w:t>&gt;</w:t>
      </w:r>
      <w:r>
        <w:t>0</w:t>
      </w:r>
      <w:r>
        <w:t xml:space="preserve"> </w:t>
      </w:r>
      <w:r>
        <w:t>.</w:t>
      </w:r>
      <w:r>
        <w:br/>
      </w:r>
      <w:r>
        <w:rPr>
          <w:b/>
        </w:rPr>
        <w:t>A. S=(0;1)S=(0;1)</w:t>
      </w:r>
      <w:r>
        <w:t xml:space="preserve"> </w:t>
      </w:r>
      <w:r>
        <w:t>.</w:t>
      </w:r>
      <w:r>
        <w:br/>
      </w:r>
      <w:r>
        <w:rPr>
          <w:b/>
        </w:rPr>
        <w:t>B. S=(−∞;13)S=(−∞;13)</w:t>
      </w:r>
      <w:r>
        <w:t xml:space="preserve"> </w:t>
      </w:r>
      <w:r>
        <w:br/>
      </w:r>
      <w:r>
        <w:rPr>
          <w:b/>
        </w:rPr>
        <w:t xml:space="preserve">C.S=∅S=∅ </w:t>
      </w:r>
      <w:r>
        <w:t xml:space="preserve"> </w:t>
      </w:r>
      <w:r>
        <w:t>.</w:t>
      </w:r>
      <w:r>
        <w:br/>
      </w:r>
      <w:r>
        <w:rPr>
          <w:b/>
        </w:rPr>
        <w:t>D. S=(0;13)S=(0;13)</w:t>
      </w:r>
      <w:r>
        <w:t xml:space="preserve"> </w:t>
      </w:r>
      <w:r>
        <w:t>.</w:t>
      </w:r>
      <w:r>
        <w:br/>
      </w:r>
      <w:r>
        <w:rPr>
          <w:b/>
        </w:rPr>
        <w:t xml:space="preserve">Câu 20. </w:t>
      </w:r>
      <w:r>
        <w:t xml:space="preserve">Phương trình </w:t>
      </w:r>
      <w:r>
        <w:t>3</w:t>
      </w:r>
      <w:r>
        <w:t>2</w:t>
      </w:r>
      <w:r>
        <w:t>x</w:t>
      </w:r>
      <w:r>
        <w:t>+</w:t>
      </w:r>
      <w:r>
        <w:t>1</w:t>
      </w:r>
      <w:r>
        <w:t>−</w:t>
      </w:r>
      <w:r>
        <w:t>4.3</w:t>
      </w:r>
      <w:r>
        <w:t>x</w:t>
      </w:r>
      <w:r>
        <w:t>+</w:t>
      </w:r>
      <w:r>
        <w:t>1</w:t>
      </w:r>
      <w:r>
        <w:t>=</w:t>
      </w:r>
      <w:r>
        <w:t>0</w:t>
      </w:r>
      <w:r>
        <w:t>3</w:t>
      </w:r>
      <w:r>
        <w:t>2</w:t>
      </w:r>
      <w:r>
        <w:t>x</w:t>
      </w:r>
      <w:r>
        <w:t>+</w:t>
      </w:r>
      <w:r>
        <w:t>1</w:t>
      </w:r>
      <w:r>
        <w:t>−</w:t>
      </w:r>
      <w:r>
        <w:t>4.3</w:t>
      </w:r>
      <w:r>
        <w:t>x</w:t>
      </w:r>
      <w:r>
        <w:t>+</w:t>
      </w:r>
      <w:r>
        <w:t>1</w:t>
      </w:r>
      <w:r>
        <w:t>=</w:t>
      </w:r>
      <w:r>
        <w:t>0</w:t>
      </w:r>
      <w:r>
        <w:t xml:space="preserve"> </w:t>
      </w:r>
      <w:r>
        <w:t xml:space="preserve"> </w:t>
      </w:r>
      <w:r>
        <w:t xml:space="preserve">có 2 nghiệm </w:t>
      </w:r>
      <w:r>
        <w:t>x</w:t>
      </w:r>
      <w:r>
        <w:t>1</w:t>
      </w:r>
      <w:r>
        <w:t>,</w:t>
      </w:r>
      <w:r>
        <w:t>x</w:t>
      </w:r>
      <w:r>
        <w:t>2</w:t>
      </w:r>
      <w:r>
        <w:t>x</w:t>
      </w:r>
      <w:r>
        <w:t>1</w:t>
      </w:r>
      <w:r>
        <w:t>,</w:t>
      </w:r>
      <w:r>
        <w:t>x</w:t>
      </w:r>
      <w:r>
        <w:t>2</w:t>
      </w:r>
      <w:r>
        <w:t xml:space="preserve"> </w:t>
      </w:r>
      <w:r>
        <w:t xml:space="preserve"> </w:t>
      </w:r>
      <w:r>
        <w:t xml:space="preserve">trong đó </w:t>
      </w:r>
      <w:r>
        <w:t>x</w:t>
      </w:r>
      <w:r>
        <w:t>1</w:t>
      </w:r>
      <w:r>
        <w:t>&lt;</w:t>
      </w:r>
      <w:r>
        <w:t>x</w:t>
      </w:r>
      <w:r>
        <w:t>2</w:t>
      </w:r>
      <w:r>
        <w:t>x</w:t>
      </w:r>
      <w:r>
        <w:t>1</w:t>
      </w:r>
      <w:r>
        <w:t>&lt;</w:t>
      </w:r>
      <w:r>
        <w:t>x</w:t>
      </w:r>
      <w:r>
        <w:t>2</w:t>
      </w:r>
      <w:r>
        <w:t xml:space="preserve"> </w:t>
      </w:r>
      <w:r>
        <w:t>. Chọn</w:t>
      </w:r>
      <w:r>
        <w:br/>
      </w:r>
      <w:r>
        <w:t>phát biểu đúng?</w:t>
      </w:r>
      <w:r>
        <w:br/>
      </w:r>
      <w:r>
        <w:rPr>
          <w:b/>
        </w:rPr>
        <w:t>A. x1.x2=−1x1.x2=−1</w:t>
      </w:r>
      <w:r>
        <w:t xml:space="preserve"> </w:t>
      </w:r>
      <w:r>
        <w:br/>
      </w:r>
      <w:r>
        <w:rPr>
          <w:b/>
        </w:rPr>
        <w:t>B. 2x1+x2=02x1+x2=0</w:t>
      </w:r>
      <w:r>
        <w:t xml:space="preserve"> </w:t>
      </w:r>
      <w:r>
        <w:br/>
      </w:r>
      <w:r>
        <w:rPr>
          <w:b/>
        </w:rPr>
        <w:t>C. x1+2x2=−1x1+2x2=−1</w:t>
      </w:r>
      <w:r>
        <w:t xml:space="preserve"> </w:t>
      </w:r>
      <w:r>
        <w:t>.</w:t>
      </w:r>
      <w:r>
        <w:br/>
      </w:r>
      <w:r>
        <w:rPr>
          <w:b/>
        </w:rPr>
        <w:t>D. x1+x2=−2x1+x2=−2</w:t>
      </w:r>
      <w:r>
        <w:t xml:space="preserve"> </w:t>
      </w:r>
      <w:r>
        <w:t>.</w:t>
      </w:r>
      <w:r>
        <w:br/>
      </w:r>
      <w:r>
        <w:rPr>
          <w:b/>
        </w:rPr>
        <w:t xml:space="preserve">Câu 21. </w:t>
      </w:r>
      <w:r>
        <w:t>Tìm tất cả các giá trị thực của tham số m</w:t>
      </w:r>
      <w:r>
        <w:t xml:space="preserve"> </w:t>
      </w:r>
      <w:r>
        <w:t xml:space="preserve">sao cho hàm số </w:t>
      </w:r>
      <w:r>
        <w:t>y</w:t>
      </w:r>
      <w:r>
        <w:t>=</w:t>
      </w:r>
      <w:r>
        <w:t>log</w:t>
      </w:r>
      <w:r>
        <w:t>(</w:t>
      </w:r>
      <w:r>
        <w:t>x</w:t>
      </w:r>
      <w:r>
        <w:t>2</w:t>
      </w:r>
      <w:r>
        <w:t>−</w:t>
      </w:r>
      <w:r>
        <w:t>2</w:t>
      </w:r>
      <w:r>
        <w:t>m</w:t>
      </w:r>
      <w:r>
        <w:t>x</w:t>
      </w:r>
      <w:r>
        <w:t>+</w:t>
      </w:r>
      <w:r>
        <w:t>4</w:t>
      </w:r>
      <w:r>
        <w:t>)</w:t>
      </w:r>
      <w:r>
        <w:t>y</w:t>
      </w:r>
      <w:r>
        <w:t>=</w:t>
      </w:r>
      <w:r>
        <w:t>log</w:t>
      </w:r>
      <w:r>
        <w:t>(</w:t>
      </w:r>
      <w:r>
        <w:t>x</w:t>
      </w:r>
      <w:r>
        <w:t>2</w:t>
      </w:r>
      <w:r>
        <w:t>−</w:t>
      </w:r>
      <w:r>
        <w:t>2</w:t>
      </w:r>
      <w:r>
        <w:t>m</w:t>
      </w:r>
      <w:r>
        <w:t>x</w:t>
      </w:r>
      <w:r>
        <w:t>+</w:t>
      </w:r>
      <w:r>
        <w:t>4</w:t>
      </w:r>
      <w:r>
        <w:t>)</w:t>
      </w:r>
      <w:r>
        <w:t xml:space="preserve">có tập xác định </w:t>
      </w:r>
      <w:r>
        <w:t>D</w:t>
      </w:r>
      <w:r>
        <w:t>=</w:t>
      </w:r>
      <w:r>
        <w:t>ℝ</w:t>
      </w:r>
      <w:r>
        <w:t>D</w:t>
      </w:r>
      <w:r>
        <w:t>=</w:t>
      </w:r>
      <w:r>
        <w:t>R</w:t>
      </w:r>
      <w:r>
        <w:t xml:space="preserve"> </w:t>
      </w:r>
      <w:r>
        <w:t>.</w:t>
      </w:r>
      <w:r>
        <w:br/>
      </w:r>
      <w:r>
        <w:rPr>
          <w:b/>
        </w:rPr>
        <w:t>A. m&lt;4m&lt;4</w:t>
      </w:r>
      <w:r>
        <w:t xml:space="preserve"> </w:t>
      </w:r>
      <w:r>
        <w:t>.</w:t>
      </w:r>
      <w:r>
        <w:br/>
      </w:r>
      <w:r>
        <w:rPr>
          <w:b/>
        </w:rPr>
        <w:t>B. −4&lt;m&lt;4−4&lt;m&lt;4</w:t>
      </w:r>
      <w:r>
        <w:t xml:space="preserve"> </w:t>
      </w:r>
      <w:r>
        <w:t>.</w:t>
      </w:r>
      <w:r>
        <w:br/>
      </w:r>
      <w:r>
        <w:rPr>
          <w:b/>
        </w:rPr>
        <w:t>C. m&lt;−2m&lt;−2</w:t>
      </w:r>
      <w:r>
        <w:t xml:space="preserve"> </w:t>
      </w:r>
      <w:r>
        <w:t xml:space="preserve"> </w:t>
      </w:r>
      <w:r>
        <w:t xml:space="preserve">hoặc </w:t>
      </w:r>
      <w:r>
        <w:t>m</w:t>
      </w:r>
      <w:r>
        <w:t>&gt;</w:t>
      </w:r>
      <w:r>
        <w:t>2</w:t>
      </w:r>
      <w:r>
        <w:t>m</w:t>
      </w:r>
      <w:r>
        <w:t>&gt;</w:t>
      </w:r>
      <w:r>
        <w:t>2</w:t>
      </w:r>
      <w:r>
        <w:t xml:space="preserve"> </w:t>
      </w:r>
      <w:r>
        <w:t>.</w:t>
      </w:r>
      <w:r>
        <w:br/>
      </w:r>
      <w:r>
        <w:rPr>
          <w:b/>
        </w:rPr>
        <w:t>D. −2&lt;m&lt;2−2&lt;m&lt;2</w:t>
      </w:r>
      <w:r>
        <w:t xml:space="preserve"> </w:t>
      </w:r>
      <w:r>
        <w:t>.</w:t>
      </w:r>
      <w:r>
        <w:br/>
      </w:r>
      <w:r>
        <w:rPr>
          <w:b/>
        </w:rPr>
        <w:t>Câu 22.</w:t>
      </w:r>
      <w:r>
        <w:t xml:space="preserve"> </w:t>
      </w:r>
      <w:r>
        <w:t>Tìm m</w:t>
      </w:r>
      <w:r>
        <w:t xml:space="preserve"> </w:t>
      </w:r>
      <w:r>
        <w:t xml:space="preserve">để phương trình </w:t>
      </w:r>
      <w:r>
        <w:t>x</w:t>
      </w:r>
      <w:r>
        <w:t>4</w:t>
      </w:r>
      <w:r>
        <w:t>−</w:t>
      </w:r>
      <w:r>
        <w:t>4</w:t>
      </w:r>
      <w:r>
        <w:t>x</w:t>
      </w:r>
      <w:r>
        <w:t>2</w:t>
      </w:r>
      <w:r>
        <w:t>+</w:t>
      </w:r>
      <w:r>
        <w:t>1</w:t>
      </w:r>
      <w:r>
        <w:t>−</w:t>
      </w:r>
      <w:r>
        <w:t>m</w:t>
      </w:r>
      <w:r>
        <w:t>=</w:t>
      </w:r>
      <w:r>
        <w:t>0</w:t>
      </w:r>
      <w:r>
        <w:t>x</w:t>
      </w:r>
      <w:r>
        <w:t>4</w:t>
      </w:r>
      <w:r>
        <w:t>−</w:t>
      </w:r>
      <w:r>
        <w:t>4</w:t>
      </w:r>
      <w:r>
        <w:t>x</w:t>
      </w:r>
      <w:r>
        <w:t>2</w:t>
      </w:r>
      <w:r>
        <w:t>+</w:t>
      </w:r>
      <w:r>
        <w:t>1</w:t>
      </w:r>
      <w:r>
        <w:t>−</w:t>
      </w:r>
      <w:r>
        <w:t>m</w:t>
      </w:r>
      <w:r>
        <w:t>=</w:t>
      </w:r>
      <w:r>
        <w:t>0</w:t>
      </w:r>
      <w:r>
        <w:t xml:space="preserve"> </w:t>
      </w:r>
      <w:r>
        <w:t xml:space="preserve"> </w:t>
      </w:r>
      <w:r>
        <w:t>có 2</w:t>
      </w:r>
      <w:r>
        <w:t xml:space="preserve"> </w:t>
      </w:r>
      <w:r>
        <w:t>nghiệm.</w:t>
      </w:r>
      <w:r>
        <w:br/>
      </w:r>
      <w:r>
        <w:rPr>
          <w:b/>
        </w:rPr>
        <w:t>A. m&gt;1m&gt;1</w:t>
      </w:r>
      <w:r>
        <w:t xml:space="preserve"> </w:t>
      </w:r>
      <w:r>
        <w:t>.</w:t>
      </w:r>
      <w:r>
        <w:br/>
      </w:r>
      <w:r>
        <w:rPr>
          <w:b/>
        </w:rPr>
        <w:t>B. −3&lt;m&lt;1−3&lt;m&lt;1</w:t>
      </w:r>
      <w:r>
        <w:t xml:space="preserve"> </w:t>
      </w:r>
      <w:r>
        <w:t>.</w:t>
      </w:r>
      <w:r>
        <w:br/>
      </w:r>
      <w:r>
        <w:rPr>
          <w:b/>
        </w:rPr>
        <w:t>C. m&gt;1m&gt;1</w:t>
      </w:r>
      <w:r>
        <w:t xml:space="preserve"> </w:t>
      </w:r>
      <w:r>
        <w:t xml:space="preserve"> </w:t>
      </w:r>
      <w:r>
        <w:t xml:space="preserve">hoặc </w:t>
      </w:r>
      <w:r>
        <w:t>m</w:t>
      </w:r>
      <w:r>
        <w:t>=</w:t>
      </w:r>
      <w:r>
        <w:t>−</w:t>
      </w:r>
      <w:r>
        <w:t>3</w:t>
      </w:r>
      <w:r>
        <w:t>m</w:t>
      </w:r>
      <w:r>
        <w:t>=</w:t>
      </w:r>
      <w:r>
        <w:t>−</w:t>
      </w:r>
      <w:r>
        <w:t>3</w:t>
      </w:r>
      <w:r>
        <w:t xml:space="preserve"> </w:t>
      </w:r>
      <w:r>
        <w:t>.</w:t>
      </w:r>
      <w:r>
        <w:br/>
      </w:r>
      <w:r>
        <w:rPr>
          <w:b/>
        </w:rPr>
        <w:t>D. m&lt;−1m&lt;−1</w:t>
      </w:r>
      <w:r>
        <w:t xml:space="preserve"> </w:t>
      </w:r>
      <w:r>
        <w:t xml:space="preserve"> </w:t>
      </w:r>
      <w:r>
        <w:t xml:space="preserve">hoặc </w:t>
      </w:r>
      <w:r>
        <w:t>m</w:t>
      </w:r>
      <w:r>
        <w:t>=</w:t>
      </w:r>
      <w:r>
        <w:t>3</w:t>
      </w:r>
      <w:r>
        <w:t>m</w:t>
      </w:r>
      <w:r>
        <w:t>=</w:t>
      </w:r>
      <w:r>
        <w:t>3</w:t>
      </w:r>
      <w:r>
        <w:t xml:space="preserve"> </w:t>
      </w:r>
      <w:r>
        <w:t>.</w:t>
      </w:r>
      <w:r>
        <w:br/>
      </w:r>
      <w:r>
        <w:rPr>
          <w:b/>
        </w:rPr>
        <w:t xml:space="preserve">Câu 23. </w:t>
      </w:r>
      <w:r>
        <w:t>Trong các khẳng định sau, khẳng định nào đúng?</w:t>
      </w:r>
      <w:r>
        <w:br/>
      </w:r>
      <w:r>
        <w:rPr>
          <w:b/>
        </w:rPr>
        <w:t>A. log(a+b)=loga+logb log(a+b)=loga+logb</w:t>
      </w:r>
      <w:r>
        <w:t xml:space="preserve"> </w:t>
      </w:r>
      <w:r>
        <w:t>,</w:t>
      </w:r>
      <w:r>
        <w:t>∀</w:t>
      </w:r>
      <w:r>
        <w:t>a</w:t>
      </w:r>
      <w:r>
        <w:t>&gt;</w:t>
      </w:r>
      <w:r>
        <w:t>0</w:t>
      </w:r>
      <w:r>
        <w:t>,</w:t>
      </w:r>
      <w:r>
        <w:t xml:space="preserve">  </w:t>
      </w:r>
      <w:r>
        <w:t>b</w:t>
      </w:r>
      <w:r>
        <w:t>&gt;</w:t>
      </w:r>
      <w:r>
        <w:t>0</w:t>
      </w:r>
      <w:r>
        <w:t>∀</w:t>
      </w:r>
      <w:r>
        <w:t>a</w:t>
      </w:r>
      <w:r>
        <w:t>&gt;</w:t>
      </w:r>
      <w:r>
        <w:t>0</w:t>
      </w:r>
      <w:r>
        <w:t>,</w:t>
      </w:r>
      <w:r>
        <w:t>b</w:t>
      </w:r>
      <w:r>
        <w:t>&gt;</w:t>
      </w:r>
      <w:r>
        <w:t>0</w:t>
      </w:r>
      <w:r>
        <w:t xml:space="preserve"> </w:t>
      </w:r>
      <w:r>
        <w:t xml:space="preserve"> </w:t>
      </w:r>
      <w:r>
        <w:t>.</w:t>
      </w:r>
      <w:r>
        <w:br/>
      </w:r>
      <w:r>
        <w:rPr>
          <w:b/>
        </w:rPr>
        <w:t>B. ax+y=ax+ayax+y=ax+ay</w:t>
      </w:r>
      <w:r>
        <w:t xml:space="preserve"> </w:t>
      </w:r>
      <w:r>
        <w:t xml:space="preserve">, </w:t>
      </w:r>
      <w:r>
        <w:t>∀</w:t>
      </w:r>
      <w:r>
        <w:t>a</w:t>
      </w:r>
      <w:r>
        <w:t>&gt;</w:t>
      </w:r>
      <w:r>
        <w:t>0</w:t>
      </w:r>
      <w:r>
        <w:t>∀</w:t>
      </w:r>
      <w:r>
        <w:t>a</w:t>
      </w:r>
      <w:r>
        <w:t>&gt;</w:t>
      </w:r>
      <w:r>
        <w:t>0</w:t>
      </w:r>
      <w:r>
        <w:t xml:space="preserve"> </w:t>
      </w:r>
      <w:r>
        <w:t>,</w:t>
      </w:r>
      <w:r>
        <w:t>x</w:t>
      </w:r>
      <w:r>
        <w:t>,</w:t>
      </w:r>
      <w:r>
        <w:t>y</w:t>
      </w:r>
      <w:r>
        <w:t>∈</w:t>
      </w:r>
      <w:r>
        <w:t>ℝ</w:t>
      </w:r>
      <w:r>
        <w:t>x</w:t>
      </w:r>
      <w:r>
        <w:t>,</w:t>
      </w:r>
      <w:r>
        <w:t>y</w:t>
      </w:r>
      <w:r>
        <w:t>∈</w:t>
      </w:r>
      <w:r>
        <w:t>R</w:t>
      </w:r>
      <w:r>
        <w:t xml:space="preserve"> </w:t>
      </w:r>
      <w:r>
        <w:t xml:space="preserve"> </w:t>
      </w:r>
      <w:r>
        <w:t>.</w:t>
      </w:r>
      <w:r>
        <w:br/>
      </w:r>
      <w:r>
        <w:rPr>
          <w:b/>
        </w:rPr>
        <w:t xml:space="preserve">C. </w:t>
      </w:r>
      <w:r>
        <w:t xml:space="preserve">Hàm số </w:t>
      </w:r>
      <w:r>
        <w:t>y</w:t>
      </w:r>
      <w:r>
        <w:t>=</w:t>
      </w:r>
      <w:r>
        <w:t>e</w:t>
      </w:r>
      <w:r>
        <w:t>10</w:t>
      </w:r>
      <w:r>
        <w:t>x</w:t>
      </w:r>
      <w:r>
        <w:t>+</w:t>
      </w:r>
      <w:r>
        <w:t>2017</w:t>
      </w:r>
      <w:r>
        <w:t>y</w:t>
      </w:r>
      <w:r>
        <w:t>=</w:t>
      </w:r>
      <w:r>
        <w:t>e</w:t>
      </w:r>
      <w:r>
        <w:t>10</w:t>
      </w:r>
      <w:r>
        <w:t>x</w:t>
      </w:r>
      <w:r>
        <w:t>+</w:t>
      </w:r>
      <w:r>
        <w:t>2017</w:t>
      </w:r>
      <w:r>
        <w:t xml:space="preserve"> </w:t>
      </w:r>
      <w:r>
        <w:t xml:space="preserve"> </w:t>
      </w:r>
      <w:r>
        <w:t xml:space="preserve">đồng biến trên </w:t>
      </w:r>
      <w:r>
        <w:t>ℝ</w:t>
      </w:r>
      <w:r>
        <w:t>R</w:t>
      </w:r>
      <w:r>
        <w:t xml:space="preserve"> </w:t>
      </w:r>
      <w:r>
        <w:t>.</w:t>
      </w:r>
      <w:r>
        <w:br/>
      </w:r>
      <w:r>
        <w:rPr>
          <w:b/>
        </w:rPr>
        <w:t xml:space="preserve">D. </w:t>
      </w:r>
      <w:r>
        <w:t xml:space="preserve">Hàm số </w:t>
      </w:r>
      <w:r>
        <w:t>y</w:t>
      </w:r>
      <w:r>
        <w:t>=</w:t>
      </w:r>
      <w:r>
        <w:t>log</w:t>
      </w:r>
      <w:r>
        <w:t>12</w:t>
      </w:r>
      <w:r>
        <w:t>x</w:t>
      </w:r>
      <w:r>
        <w:t>y</w:t>
      </w:r>
      <w:r>
        <w:t>=</w:t>
      </w:r>
      <w:r>
        <w:t>log</w:t>
      </w:r>
      <w:r>
        <w:t>12</w:t>
      </w:r>
      <w:r>
        <w:t>x</w:t>
      </w:r>
      <w:r>
        <w:t xml:space="preserve"> </w:t>
      </w:r>
      <w:r>
        <w:t xml:space="preserve"> </w:t>
      </w:r>
      <w:r>
        <w:t xml:space="preserve">nghịch biến trên khoảng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 xml:space="preserve">Câu 24. </w:t>
      </w:r>
      <w:r>
        <w:t xml:space="preserve">Giải bất phương trình </w:t>
      </w:r>
      <w:r>
        <w:t>(</w:t>
      </w:r>
      <w:r>
        <w:t>2</w:t>
      </w:r>
      <w:r>
        <w:t>+</w:t>
      </w:r>
      <w:r>
        <w:t>√</w:t>
      </w:r>
      <w:r>
        <w:t>3</w:t>
      </w:r>
      <w:r>
        <w:t>)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≤</w:t>
      </w:r>
      <w:r>
        <w:t>(</w:t>
      </w:r>
      <w:r>
        <w:t>2</w:t>
      </w:r>
      <w:r>
        <w:t>−</w:t>
      </w:r>
      <w:r>
        <w:t>√</w:t>
      </w:r>
      <w:r>
        <w:t>3</w:t>
      </w:r>
      <w:r>
        <w:t>)</w:t>
      </w:r>
      <w:r>
        <w:t>−</w:t>
      </w:r>
      <w:r>
        <w:t>x</w:t>
      </w:r>
      <w:r>
        <w:t>−</w:t>
      </w:r>
      <w:r>
        <w:t>8</w:t>
      </w:r>
      <w:r>
        <w:t>(</w:t>
      </w:r>
      <w:r>
        <w:t>2</w:t>
      </w:r>
      <w:r>
        <w:t>+</w:t>
      </w:r>
      <w:r>
        <w:t>√</w:t>
      </w:r>
      <w:r>
        <w:t>3</w:t>
      </w:r>
      <w:r>
        <w:t>)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≤</w:t>
      </w:r>
      <w:r>
        <w:t>(</w:t>
      </w:r>
      <w:r>
        <w:t>2</w:t>
      </w:r>
      <w:r>
        <w:t>−</w:t>
      </w:r>
      <w:r>
        <w:t>√</w:t>
      </w:r>
      <w:r>
        <w:t>3</w:t>
      </w:r>
      <w:r>
        <w:t>)</w:t>
      </w:r>
      <w:r>
        <w:t>−</w:t>
      </w:r>
      <w:r>
        <w:t>x</w:t>
      </w:r>
      <w:r>
        <w:t>−</w:t>
      </w:r>
      <w:r>
        <w:t>8</w:t>
      </w:r>
      <w:r>
        <w:t xml:space="preserve"> </w:t>
      </w:r>
      <w:r>
        <w:t xml:space="preserve"> </w:t>
      </w:r>
      <w:r>
        <w:t>ta được bao nhiêu</w:t>
      </w:r>
      <w:r>
        <w:br/>
      </w:r>
      <w:r>
        <w:t>nghiệm nguyên?</w:t>
      </w:r>
      <w:r>
        <w:br/>
      </w:r>
      <w:r>
        <w:rPr>
          <w:b/>
        </w:rPr>
        <w:t xml:space="preserve">A. </w:t>
      </w:r>
      <w:r>
        <w:t>4</w:t>
      </w:r>
      <w:r>
        <w:t>.</w:t>
      </w:r>
      <w:r>
        <w:br/>
      </w:r>
      <w:r>
        <w:rPr>
          <w:b/>
        </w:rPr>
        <w:t xml:space="preserve">B. </w:t>
      </w:r>
      <w:r>
        <w:t>5</w:t>
      </w:r>
      <w:r>
        <w:t>.</w:t>
      </w:r>
      <w:r>
        <w:br/>
      </w:r>
      <w:r>
        <w:rPr>
          <w:b/>
        </w:rPr>
        <w:t xml:space="preserve">C. </w:t>
      </w:r>
      <w:r>
        <w:t>6</w:t>
      </w:r>
      <w:r>
        <w:t>.</w:t>
      </w:r>
      <w:r>
        <w:br/>
      </w:r>
      <w:r>
        <w:rPr>
          <w:b/>
        </w:rPr>
        <w:t xml:space="preserve">D. </w:t>
      </w:r>
      <w:r>
        <w:t>Vô số.</w:t>
      </w:r>
      <w:r>
        <w:br/>
      </w:r>
      <w:r>
        <w:rPr>
          <w:b/>
        </w:rPr>
        <w:t xml:space="preserve">Câu 25. </w:t>
      </w:r>
      <w:r>
        <w:t>Cho (H)</w:t>
      </w:r>
      <w:r>
        <w:t xml:space="preserve"> </w:t>
      </w:r>
      <w:r>
        <w:t>là khối chóp tứ giác đều có tất cả các cạnh bằng a</w:t>
      </w:r>
      <w:r>
        <w:t>. Thể tích của</w:t>
      </w:r>
      <w:r>
        <w:br/>
      </w:r>
      <w:r>
        <w:t>(H)</w:t>
      </w:r>
      <w:r>
        <w:t xml:space="preserve"> </w:t>
      </w:r>
      <w:r>
        <w:t>bằng.</w:t>
      </w:r>
      <w:r>
        <w:br/>
      </w:r>
      <w:r>
        <w:rPr>
          <w:b/>
        </w:rPr>
        <w:t>A. a33a33</w:t>
      </w:r>
      <w:r>
        <w:t xml:space="preserve"> </w:t>
      </w:r>
      <w:r>
        <w:t>.</w:t>
      </w:r>
      <w:r>
        <w:br/>
      </w:r>
      <w:r>
        <w:rPr>
          <w:b/>
        </w:rPr>
        <w:t>B. a3√26a3√26</w:t>
      </w:r>
      <w:r>
        <w:t xml:space="preserve"> </w:t>
      </w:r>
      <w:r>
        <w:t>.</w:t>
      </w:r>
      <w:r>
        <w:br/>
      </w:r>
      <w:r>
        <w:rPr>
          <w:b/>
        </w:rPr>
        <w:t>C. a3√34a3√34</w:t>
      </w:r>
      <w:r>
        <w:t xml:space="preserve"> </w:t>
      </w:r>
      <w:r>
        <w:t>.</w:t>
      </w:r>
      <w:r>
        <w:br/>
      </w:r>
      <w:r>
        <w:rPr>
          <w:b/>
        </w:rPr>
        <w:t>D. a3√32a3√32</w:t>
      </w:r>
      <w:r>
        <w:t xml:space="preserve"> </w:t>
      </w:r>
      <w:r>
        <w:t>.</w:t>
      </w:r>
      <w:r>
        <w:br/>
      </w:r>
      <w:r>
        <w:rPr>
          <w:b/>
        </w:rPr>
        <w:t xml:space="preserve">Câu 26. </w:t>
      </w:r>
      <w:r>
        <w:t>Một hình trụ có bán kính đáy bằng 2</w:t>
      </w:r>
      <w:r>
        <w:t xml:space="preserve"> </w:t>
      </w:r>
      <w:r>
        <w:t>và có chiều cao bằng 4</w:t>
      </w:r>
      <w:r>
        <w:t>. Thể tích của</w:t>
      </w:r>
      <w:r>
        <w:br/>
      </w:r>
      <w:r>
        <w:t>hình trụ bằng:</w:t>
      </w:r>
      <w:r>
        <w:br/>
      </w:r>
      <w:r>
        <w:rPr>
          <w:b/>
        </w:rPr>
        <w:t>A. 8π8π</w:t>
      </w:r>
      <w:r>
        <w:t xml:space="preserve"> </w:t>
      </w:r>
      <w:r>
        <w:t>.</w:t>
      </w:r>
      <w:r>
        <w:br/>
      </w:r>
      <w:r>
        <w:rPr>
          <w:b/>
        </w:rPr>
        <w:t>B. 24π24π</w:t>
      </w:r>
      <w:r>
        <w:t xml:space="preserve"> </w:t>
      </w:r>
      <w:r>
        <w:t>.</w:t>
      </w:r>
      <w:r>
        <w:br/>
      </w:r>
      <w:r>
        <w:rPr>
          <w:b/>
        </w:rPr>
        <w:t>C. 32π32π</w:t>
      </w:r>
      <w:r>
        <w:t xml:space="preserve"> </w:t>
      </w:r>
      <w:r>
        <w:t>.</w:t>
      </w:r>
      <w:r>
        <w:br/>
      </w:r>
      <w:r>
        <w:rPr>
          <w:b/>
        </w:rPr>
        <w:t>D. 16π16π</w:t>
      </w:r>
      <w:r>
        <w:t xml:space="preserve"> </w:t>
      </w:r>
      <w:r>
        <w:t>.</w:t>
      </w:r>
      <w:r>
        <w:br/>
      </w:r>
      <w:r>
        <w:rPr>
          <w:b/>
        </w:rPr>
        <w:t>Câu 27.</w:t>
      </w:r>
      <w:r>
        <w:t xml:space="preserve"> </w:t>
      </w:r>
      <w:r>
        <w:t xml:space="preserve">Cho một khối lăng trụ tam giác đều có thể tích là </w:t>
      </w:r>
      <w:r>
        <w:t>√</w:t>
      </w:r>
      <w:r>
        <w:t>3</w:t>
      </w:r>
      <w:r>
        <w:t>2</w:t>
      </w:r>
      <w:r>
        <w:t>a</w:t>
      </w:r>
      <w:r>
        <w:t>3</w:t>
      </w:r>
      <w:r>
        <w:t>√</w:t>
      </w:r>
      <w:r>
        <w:t>3</w:t>
      </w:r>
      <w:r>
        <w:t>2</w:t>
      </w:r>
      <w:r>
        <w:t>a</w:t>
      </w:r>
      <w:r>
        <w:t>3</w:t>
      </w:r>
      <w:r>
        <w:t xml:space="preserve"> </w:t>
      </w:r>
      <w:r>
        <w:t>. Tính thể tích của khối trụ ngoại tiếp lăng trụ đã cho.</w:t>
      </w:r>
      <w:r>
        <w:br/>
      </w:r>
      <w:r>
        <w:rPr>
          <w:b/>
        </w:rPr>
        <w:t>A. a3π3a3π3</w:t>
      </w:r>
      <w:r>
        <w:t xml:space="preserve"> </w:t>
      </w:r>
      <w:r>
        <w:t>.</w:t>
      </w:r>
      <w:r>
        <w:br/>
      </w:r>
      <w:r>
        <w:rPr>
          <w:b/>
        </w:rPr>
        <w:t>B. 2a3π32a3π3</w:t>
      </w:r>
      <w:r>
        <w:t xml:space="preserve"> </w:t>
      </w:r>
      <w:r>
        <w:t>.</w:t>
      </w:r>
      <w:r>
        <w:br/>
      </w:r>
      <w:r>
        <w:rPr>
          <w:b/>
        </w:rPr>
        <w:t>C. √3a3π3√3a3π3</w:t>
      </w:r>
      <w:r>
        <w:t xml:space="preserve"> </w:t>
      </w:r>
      <w:r>
        <w:t>.</w:t>
      </w:r>
      <w:r>
        <w:br/>
      </w:r>
      <w:r>
        <w:rPr>
          <w:b/>
        </w:rPr>
        <w:t>D. 2√3a3π32√3a3π3</w:t>
      </w:r>
      <w:r>
        <w:t xml:space="preserve"> </w:t>
      </w:r>
      <w:r>
        <w:t>.</w:t>
      </w:r>
      <w:r>
        <w:br/>
      </w:r>
      <w:r>
        <w:rPr>
          <w:b/>
        </w:rPr>
        <w:t>Câu 28.</w:t>
      </w:r>
      <w:r>
        <w:t xml:space="preserve"> </w:t>
      </w:r>
      <w:r>
        <w:t xml:space="preserve">Cho hình nón có thiết diện qua trục là tam giác vuông có cạnh huyền </w:t>
      </w:r>
      <w:r>
        <w:t>a</w:t>
      </w:r>
      <w:r>
        <w:t>√</w:t>
      </w:r>
      <w:r>
        <w:t>2</w:t>
      </w:r>
      <w:r>
        <w:t>a</w:t>
      </w:r>
      <w:r>
        <w:t>√</w:t>
      </w:r>
      <w:r>
        <w:t>2</w:t>
      </w:r>
      <w:r>
        <w:t xml:space="preserve"> </w:t>
      </w:r>
      <w:r>
        <w:t>.</w:t>
      </w:r>
      <w:r>
        <w:br/>
      </w:r>
      <w:r>
        <w:t>Diện tích xung quanh của hình nón là.</w:t>
      </w:r>
      <w:r>
        <w:br/>
      </w:r>
      <w:r>
        <w:rPr>
          <w:b/>
        </w:rPr>
        <w:t>A. πa2√22πa2√22</w:t>
      </w:r>
      <w:r>
        <w:t xml:space="preserve"> </w:t>
      </w:r>
      <w:r>
        <w:rPr>
          <w:b/>
        </w:rPr>
        <w:t>.</w:t>
      </w:r>
      <w:r>
        <w:br/>
      </w:r>
      <w:r>
        <w:rPr>
          <w:b/>
        </w:rPr>
        <w:t xml:space="preserve">B.πa2√23πa2√23 </w:t>
      </w:r>
      <w:r>
        <w:t xml:space="preserve"> </w:t>
      </w:r>
      <w:r>
        <w:t>.</w:t>
      </w:r>
      <w:r>
        <w:br/>
      </w:r>
      <w:r>
        <w:rPr>
          <w:b/>
        </w:rPr>
        <w:t xml:space="preserve">C. πa2√26πa2√26 </w:t>
      </w:r>
      <w:r>
        <w:t xml:space="preserve"> </w:t>
      </w:r>
      <w:r>
        <w:t>.</w:t>
      </w:r>
      <w:r>
        <w:br/>
      </w:r>
      <w:r>
        <w:rPr>
          <w:b/>
        </w:rPr>
        <w:t>D. πa2√33πa2√33</w:t>
      </w:r>
      <w:r>
        <w:t xml:space="preserve"> </w:t>
      </w:r>
      <w:r>
        <w:t>.</w:t>
      </w:r>
      <w:r>
        <w:br/>
      </w:r>
      <w:r>
        <w:rPr>
          <w:b/>
        </w:rPr>
        <w:t xml:space="preserve">Câu 29. </w:t>
      </w:r>
      <w:r>
        <w:t>Tính thể tích V</w:t>
      </w:r>
      <w:r>
        <w:t xml:space="preserve"> </w:t>
      </w:r>
      <w:r>
        <w:t xml:space="preserve">của khối lập phương </w:t>
      </w:r>
      <w:r>
        <w:t>A</w:t>
      </w:r>
      <w:r>
        <w:t>B</w:t>
      </w:r>
      <w:r>
        <w:t>C</w:t>
      </w:r>
      <w:r>
        <w:t>D</w:t>
      </w:r>
      <w:r>
        <w:t>.</w:t>
      </w:r>
      <w:r>
        <w:t>A</w:t>
      </w:r>
      <w:r>
        <w:t>'</w:t>
      </w:r>
      <w:r>
        <w:t>B</w:t>
      </w:r>
      <w:r>
        <w:t>'</w:t>
      </w:r>
      <w:r>
        <w:t>C</w:t>
      </w:r>
      <w:r>
        <w:t>'</w:t>
      </w:r>
      <w:r>
        <w:t>D</w:t>
      </w:r>
      <w:r>
        <w:t>'</w:t>
      </w:r>
      <w:r>
        <w:t>A</w:t>
      </w:r>
      <w:r>
        <w:t>B</w:t>
      </w:r>
      <w:r>
        <w:t>C</w:t>
      </w:r>
      <w:r>
        <w:t>D</w:t>
      </w:r>
      <w:r>
        <w:t>.</w:t>
      </w:r>
      <w:r>
        <w:t>A</w:t>
      </w:r>
      <w:r>
        <w:t>′</w:t>
      </w:r>
      <w:r>
        <w:t>B</w:t>
      </w:r>
      <w:r>
        <w:t>′</w:t>
      </w:r>
      <w:r>
        <w:t>C</w:t>
      </w:r>
      <w:r>
        <w:t>′</w:t>
      </w:r>
      <w:r>
        <w:t>D</w:t>
      </w:r>
      <w:r>
        <w:t>′</w:t>
      </w:r>
      <w:r>
        <w:t xml:space="preserve"> </w:t>
      </w:r>
      <w:r>
        <w:t>, b</w:t>
      </w:r>
      <w:r>
        <w:t xml:space="preserve">iết </w:t>
      </w:r>
      <w:r>
        <w:t>tổng diện tích các</w:t>
      </w:r>
      <w:r>
        <w:br/>
      </w:r>
      <w:r>
        <w:t>mặt của hình lập phương bằng 150</w:t>
      </w:r>
      <w:r>
        <w:t>.</w:t>
      </w:r>
      <w:r>
        <w:br/>
      </w:r>
      <w:r>
        <w:rPr>
          <w:b/>
        </w:rPr>
        <w:t>A. V=25V=25</w:t>
      </w:r>
      <w:r>
        <w:t xml:space="preserve"> </w:t>
      </w:r>
      <w:r>
        <w:rPr>
          <w:b/>
        </w:rPr>
        <w:t>.</w:t>
      </w:r>
      <w:r>
        <w:br/>
      </w:r>
      <w:r>
        <w:rPr>
          <w:b/>
        </w:rPr>
        <w:t>B.  V=75V=75</w:t>
      </w:r>
      <w:r>
        <w:t xml:space="preserve"> </w:t>
      </w:r>
      <w:r>
        <w:rPr>
          <w:b/>
        </w:rPr>
        <w:t>.</w:t>
      </w:r>
      <w:r>
        <w:br/>
      </w:r>
      <w:r>
        <w:rPr>
          <w:b/>
        </w:rPr>
        <w:t xml:space="preserve">C.  V=125V=125 </w:t>
      </w:r>
      <w:r>
        <w:t xml:space="preserve"> </w:t>
      </w:r>
      <w:r>
        <w:rPr>
          <w:b/>
        </w:rPr>
        <w:t>.</w:t>
      </w:r>
      <w:r>
        <w:br/>
      </w:r>
      <w:r>
        <w:rPr>
          <w:b/>
        </w:rPr>
        <w:t>D.  V=100V=100</w:t>
      </w:r>
      <w:r>
        <w:t xml:space="preserve"> </w:t>
      </w:r>
      <w:r>
        <w:rPr>
          <w:b/>
        </w:rPr>
        <w:t>.</w:t>
      </w:r>
      <w:r>
        <w:br/>
      </w:r>
      <w:r>
        <w:rPr>
          <w:b/>
        </w:rPr>
        <w:t xml:space="preserve">Câu 30. </w:t>
      </w:r>
      <w:r>
        <w:t xml:space="preserve">Cho hình chóp 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 xml:space="preserve"> </w:t>
      </w:r>
      <w:r>
        <w:t xml:space="preserve"> </w:t>
      </w:r>
      <w:r>
        <w:t xml:space="preserve">có đáy </w:t>
      </w:r>
      <w:r>
        <w:t>A</w:t>
      </w:r>
      <w:r>
        <w:t>B</w:t>
      </w:r>
      <w:r>
        <w:t>C</w:t>
      </w:r>
      <w:r>
        <w:t>D</w:t>
      </w:r>
      <w:r>
        <w:t>A</w:t>
      </w:r>
      <w:r>
        <w:t>B</w:t>
      </w:r>
      <w:r>
        <w:t>C</w:t>
      </w:r>
      <w:r>
        <w:t>D</w:t>
      </w:r>
      <w:r>
        <w:t xml:space="preserve"> </w:t>
      </w:r>
      <w:r>
        <w:t xml:space="preserve"> </w:t>
      </w:r>
      <w:r>
        <w:t xml:space="preserve">là hình chữ nhật, </w:t>
      </w:r>
      <w:r>
        <w:t>C</w:t>
      </w:r>
      <w:r>
        <w:t>D</w:t>
      </w:r>
      <w:r>
        <w:t>=</w:t>
      </w:r>
      <w:r>
        <w:t>2</w:t>
      </w:r>
      <w:r>
        <w:t>a</w:t>
      </w:r>
      <w:r>
        <w:t>C</w:t>
      </w:r>
      <w:r>
        <w:t>D</w:t>
      </w:r>
      <w:r>
        <w:t>=</w:t>
      </w:r>
      <w:r>
        <w:t>2</w:t>
      </w:r>
      <w:r>
        <w:t>a</w:t>
      </w:r>
      <w:r>
        <w:t xml:space="preserve"> </w:t>
      </w:r>
      <w:r>
        <w:t>;</w:t>
      </w:r>
      <w:r>
        <w:t>A</w:t>
      </w:r>
      <w:r>
        <w:t>D</w:t>
      </w:r>
      <w:r>
        <w:t>=</w:t>
      </w:r>
      <w:r>
        <w:t>a</w:t>
      </w:r>
      <w:r>
        <w:t>A</w:t>
      </w:r>
      <w:r>
        <w:t>D</w:t>
      </w:r>
      <w:r>
        <w:t>=</w:t>
      </w:r>
      <w:r>
        <w:t>a</w:t>
      </w:r>
      <w:r>
        <w:t xml:space="preserve"> </w:t>
      </w:r>
      <w:r>
        <w:t xml:space="preserve"> </w:t>
      </w:r>
      <w:r>
        <w:t>;</w:t>
      </w:r>
      <w:r>
        <w:br/>
      </w:r>
      <w:r>
        <w:t>S</w:t>
      </w:r>
      <w:r>
        <w:t>A</w:t>
      </w:r>
      <w:r>
        <w:t>⊥</w:t>
      </w:r>
      <w:r>
        <w:t>(</w:t>
      </w:r>
      <w:r>
        <w:t>A</w:t>
      </w:r>
      <w:r>
        <w:t>B</w:t>
      </w:r>
      <w:r>
        <w:t>C</w:t>
      </w:r>
      <w:r>
        <w:t>D</w:t>
      </w:r>
      <w:r>
        <w:t>)</w:t>
      </w:r>
      <w:r>
        <w:t>S</w:t>
      </w:r>
      <w:r>
        <w:t>A</w:t>
      </w:r>
      <w:r>
        <w:t>⊥</w:t>
      </w:r>
      <w:r>
        <w:t>(</w:t>
      </w:r>
      <w:r>
        <w:t>A</w:t>
      </w:r>
      <w:r>
        <w:t>B</w:t>
      </w:r>
      <w:r>
        <w:t>C</w:t>
      </w:r>
      <w:r>
        <w:t>D</w:t>
      </w:r>
      <w:r>
        <w:t>)</w:t>
      </w:r>
      <w:r>
        <w:t xml:space="preserve"> </w:t>
      </w:r>
      <w:r>
        <w:t xml:space="preserve">và </w:t>
      </w:r>
      <w:r>
        <w:t>S</w:t>
      </w:r>
      <w:r>
        <w:t>A</w:t>
      </w:r>
      <w:r>
        <w:t>=</w:t>
      </w:r>
      <w:r>
        <w:t>3</w:t>
      </w:r>
      <w:r>
        <w:t>a</w:t>
      </w:r>
      <w:r>
        <w:t>S</w:t>
      </w:r>
      <w:r>
        <w:t>A</w:t>
      </w:r>
      <w:r>
        <w:t>=</w:t>
      </w:r>
      <w:r>
        <w:t>3</w:t>
      </w:r>
      <w:r>
        <w:t>a</w:t>
      </w:r>
      <w:r>
        <w:t xml:space="preserve"> </w:t>
      </w:r>
      <w:r>
        <w:t>. Thể tích của khối chóp S.SBCD</w:t>
      </w:r>
      <w:r>
        <w:t xml:space="preserve"> </w:t>
      </w:r>
      <w:r>
        <w:t>bằng.</w:t>
      </w:r>
      <w:r>
        <w:br/>
      </w:r>
      <w:r>
        <w:rPr>
          <w:b/>
        </w:rPr>
        <w:t>A. a3a3</w:t>
      </w:r>
      <w:r>
        <w:t xml:space="preserve"> </w:t>
      </w:r>
      <w:r>
        <w:t>.</w:t>
      </w:r>
      <w:r>
        <w:br/>
      </w:r>
      <w:r>
        <w:rPr>
          <w:b/>
        </w:rPr>
        <w:t>B. 2a32a3</w:t>
      </w:r>
      <w:r>
        <w:t xml:space="preserve"> </w:t>
      </w:r>
      <w:r>
        <w:t>.</w:t>
      </w:r>
      <w:r>
        <w:br/>
      </w:r>
      <w:r>
        <w:rPr>
          <w:b/>
        </w:rPr>
        <w:t>C. 6a36a3</w:t>
      </w:r>
      <w:r>
        <w:br/>
      </w:r>
      <w:r>
        <w:rPr>
          <w:b/>
        </w:rPr>
        <w:t>D. 4a34a3</w:t>
      </w:r>
      <w:r>
        <w:t xml:space="preserve"> </w:t>
      </w:r>
      <w:r>
        <w:t>.</w:t>
      </w:r>
      <w:r>
        <w:br/>
      </w:r>
      <w:r>
        <w:rPr>
          <w:b/>
        </w:rPr>
        <w:t xml:space="preserve">Câu 31. </w:t>
      </w:r>
      <w:r>
        <w:t>Tìm tất cả các giá trị của tham số m</w:t>
      </w:r>
      <w:r>
        <w:t xml:space="preserve"> </w:t>
      </w:r>
      <w:r>
        <w:t>để đồ thị hàm số</w:t>
      </w:r>
      <w:r>
        <w:br/>
      </w:r>
      <w:r>
        <w:t>y</w:t>
      </w:r>
      <w:r>
        <w:t>=</w:t>
      </w:r>
      <w:r>
        <w:t>2</w:t>
      </w:r>
      <w:r>
        <w:t>x</w:t>
      </w:r>
      <w:r>
        <w:t>3</w:t>
      </w:r>
      <w:r>
        <w:t>−</w:t>
      </w:r>
      <w:r>
        <w:t>3</w:t>
      </w:r>
      <w:r>
        <w:t>(</w:t>
      </w:r>
      <w:r>
        <w:t>m</w:t>
      </w:r>
      <w:r>
        <w:t>+</w:t>
      </w:r>
      <w:r>
        <w:t>1</w:t>
      </w:r>
      <w:r>
        <w:t>)</w:t>
      </w:r>
      <w:r>
        <w:t>x</w:t>
      </w:r>
      <w:r>
        <w:t>2</w:t>
      </w:r>
      <w:r>
        <w:t>+</w:t>
      </w:r>
      <w:r>
        <w:t>6</w:t>
      </w:r>
      <w:r>
        <w:t>m</w:t>
      </w:r>
      <w:r>
        <w:t>x</w:t>
      </w:r>
      <w:r>
        <w:t>y</w:t>
      </w:r>
      <w:r>
        <w:t>=</w:t>
      </w:r>
      <w:r>
        <w:t>2</w:t>
      </w:r>
      <w:r>
        <w:t>x</w:t>
      </w:r>
      <w:r>
        <w:t>3</w:t>
      </w:r>
      <w:r>
        <w:t>−</w:t>
      </w:r>
      <w:r>
        <w:t>3</w:t>
      </w:r>
      <w:r>
        <w:t>(</w:t>
      </w:r>
      <w:r>
        <w:t>m</w:t>
      </w:r>
      <w:r>
        <w:t>+</w:t>
      </w:r>
      <w:r>
        <w:t>1</w:t>
      </w:r>
      <w:r>
        <w:t>)</w:t>
      </w:r>
      <w:r>
        <w:t>x</w:t>
      </w:r>
      <w:r>
        <w:t>2</w:t>
      </w:r>
      <w:r>
        <w:t>+</w:t>
      </w:r>
      <w:r>
        <w:t>6</w:t>
      </w:r>
      <w:r>
        <w:t>m</w:t>
      </w:r>
      <w:r>
        <w:t>x</w:t>
      </w:r>
      <w:r>
        <w:t xml:space="preserve"> </w:t>
      </w:r>
      <w:r>
        <w:t xml:space="preserve"> </w:t>
      </w:r>
      <w:r>
        <w:t>có hai điểm cực trị A</w:t>
      </w:r>
      <w:r>
        <w:t xml:space="preserve"> </w:t>
      </w:r>
      <w:r>
        <w:t>và B</w:t>
      </w:r>
      <w:r>
        <w:t>, sao cho đường thẳng AB</w:t>
      </w:r>
      <w:r>
        <w:t xml:space="preserve"> </w:t>
      </w:r>
      <w:r>
        <w:t>vuông</w:t>
      </w:r>
      <w:r>
        <w:br/>
      </w:r>
      <w:r>
        <w:t xml:space="preserve">góc với đường thẳng </w:t>
      </w:r>
      <w:r>
        <w:t>y</w:t>
      </w:r>
      <w:r>
        <w:t>=</w:t>
      </w:r>
      <w:r>
        <w:t>x</w:t>
      </w:r>
      <w:r>
        <w:t>+</w:t>
      </w:r>
      <w:r>
        <w:t>2</w:t>
      </w:r>
      <w:r>
        <w:t>y</w:t>
      </w:r>
      <w:r>
        <w:t>=</w:t>
      </w:r>
      <w:r>
        <w:t>x</w:t>
      </w:r>
      <w:r>
        <w:t>+</w:t>
      </w:r>
      <w:r>
        <w:t>2</w:t>
      </w:r>
      <w:r>
        <w:t xml:space="preserve"> </w:t>
      </w:r>
      <w:r>
        <w:t>.</w:t>
      </w:r>
      <w:r>
        <w:br/>
      </w:r>
      <w:r>
        <w:rPr>
          <w:b/>
        </w:rPr>
        <w:t>A. m=0m=0</w:t>
      </w:r>
      <w:r>
        <w:t xml:space="preserve"> </w:t>
      </w:r>
      <w:r>
        <w:t xml:space="preserve"> </w:t>
      </w:r>
      <w:r>
        <w:t xml:space="preserve">và </w:t>
      </w:r>
      <w:r>
        <w:t>m</w:t>
      </w:r>
      <w:r>
        <w:t>=</w:t>
      </w:r>
      <w:r>
        <w:t>2</w:t>
      </w:r>
      <w:r>
        <w:t>m</w:t>
      </w:r>
      <w:r>
        <w:t>=</w:t>
      </w:r>
      <w:r>
        <w:t>2</w:t>
      </w:r>
      <w:r>
        <w:t xml:space="preserve"> </w:t>
      </w:r>
      <w:r>
        <w:t>.</w:t>
      </w:r>
      <w:r>
        <w:br/>
      </w:r>
      <w:r>
        <w:rPr>
          <w:b/>
        </w:rPr>
        <w:t>B. m=0m=0</w:t>
      </w:r>
      <w:r>
        <w:t xml:space="preserve"> </w:t>
      </w:r>
      <w:r>
        <w:t xml:space="preserve">, </w:t>
      </w:r>
      <w:r>
        <w:t>m</w:t>
      </w:r>
      <w:r>
        <w:t>=</w:t>
      </w:r>
      <w:r>
        <w:t>−</w:t>
      </w:r>
      <w:r>
        <w:t>1</w:t>
      </w:r>
      <w:r>
        <w:t>m</w:t>
      </w:r>
      <w:r>
        <w:t>=</w:t>
      </w:r>
      <w:r>
        <w:t>−</w:t>
      </w:r>
      <w:r>
        <w:t>1</w:t>
      </w:r>
      <w:r>
        <w:t xml:space="preserve"> </w:t>
      </w:r>
      <w:r>
        <w:t xml:space="preserve"> </w:t>
      </w:r>
      <w:r>
        <w:t>và m = -2</w:t>
      </w:r>
      <w:r>
        <w:t>.</w:t>
      </w:r>
      <w:r>
        <w:br/>
      </w:r>
      <w:r>
        <w:rPr>
          <w:b/>
        </w:rPr>
        <w:t>C. m=0m=0</w:t>
      </w:r>
      <w:r>
        <w:t xml:space="preserve"> </w:t>
      </w:r>
      <w:r>
        <w:t xml:space="preserve"> </w:t>
      </w:r>
      <w:r>
        <w:t xml:space="preserve">và </w:t>
      </w:r>
      <w:r>
        <w:t>m</w:t>
      </w:r>
      <w:r>
        <w:t>=</w:t>
      </w:r>
      <w:r>
        <w:t>−</w:t>
      </w:r>
      <w:r>
        <w:t>1</w:t>
      </w:r>
      <w:r>
        <w:t>m</w:t>
      </w:r>
      <w:r>
        <w:t>=</w:t>
      </w:r>
      <w:r>
        <w:t>−</w:t>
      </w:r>
      <w:r>
        <w:t>1</w:t>
      </w:r>
      <w:r>
        <w:t xml:space="preserve"> </w:t>
      </w:r>
      <w:r>
        <w:t>.</w:t>
      </w:r>
      <w:r>
        <w:br/>
      </w:r>
      <w:r>
        <w:rPr>
          <w:b/>
        </w:rPr>
        <w:t>D. m=0m=0</w:t>
      </w:r>
      <w:r>
        <w:t xml:space="preserve"> </w:t>
      </w:r>
      <w:r>
        <w:t>, m = 1</w:t>
      </w:r>
      <w:r>
        <w:t xml:space="preserve"> </w:t>
      </w:r>
      <w:r>
        <w:t xml:space="preserve">và </w:t>
      </w:r>
      <w:r>
        <w:t>m</w:t>
      </w:r>
      <w:r>
        <w:t>=</w:t>
      </w:r>
      <w:r>
        <w:t>2</w:t>
      </w:r>
      <w:r>
        <w:t>m</w:t>
      </w:r>
      <w:r>
        <w:t>=</w:t>
      </w:r>
      <w:r>
        <w:t>2</w:t>
      </w:r>
      <w:r>
        <w:t xml:space="preserve"> </w:t>
      </w:r>
      <w:r>
        <w:t>.</w:t>
      </w:r>
      <w:r>
        <w:br/>
      </w:r>
      <w:r>
        <w:rPr>
          <w:b/>
        </w:rPr>
        <w:t xml:space="preserve">Câu 32. </w:t>
      </w:r>
      <w:r>
        <w:t xml:space="preserve">Phương trình </w:t>
      </w:r>
      <w:r>
        <w:t>log</w:t>
      </w:r>
      <w:r>
        <w:t>4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+</w:t>
      </w:r>
      <w:r>
        <w:t>2</w:t>
      </w:r>
      <w:r>
        <w:t>=</w:t>
      </w:r>
      <w:r>
        <w:t>log</w:t>
      </w:r>
      <w:r>
        <w:t>√</w:t>
      </w:r>
      <w:r>
        <w:t>2</w:t>
      </w:r>
      <w:r>
        <w:t>√</w:t>
      </w:r>
      <w:r>
        <w:t>4</w:t>
      </w:r>
      <w:r>
        <w:t>−</w:t>
      </w:r>
      <w:r>
        <w:t>x</w:t>
      </w:r>
      <w:r>
        <w:t>+</w:t>
      </w:r>
      <w:r>
        <w:t>log</w:t>
      </w:r>
      <w:r>
        <w:t>8</w:t>
      </w:r>
      <w:r>
        <w:t>(</w:t>
      </w:r>
      <w:r>
        <w:t>4</w:t>
      </w:r>
      <w:r>
        <w:t>+</w:t>
      </w:r>
      <w:r>
        <w:t>x</w:t>
      </w:r>
      <w:r>
        <w:t>)</w:t>
      </w:r>
      <w:r>
        <w:t>3</w:t>
      </w:r>
      <w:r>
        <w:t>log</w:t>
      </w:r>
      <w:r>
        <w:t>4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+</w:t>
      </w:r>
      <w:r>
        <w:t>2</w:t>
      </w:r>
      <w:r>
        <w:t>=</w:t>
      </w:r>
      <w:r>
        <w:t>log</w:t>
      </w:r>
      <w:r>
        <w:t>√</w:t>
      </w:r>
      <w:r>
        <w:t>2</w:t>
      </w:r>
      <w:r>
        <w:t>√</w:t>
      </w:r>
      <w:r>
        <w:t>4</w:t>
      </w:r>
      <w:r>
        <w:t>−</w:t>
      </w:r>
      <w:r>
        <w:t>x</w:t>
      </w:r>
      <w:r>
        <w:t>+</w:t>
      </w:r>
      <w:r>
        <w:t>log</w:t>
      </w:r>
      <w:r>
        <w:t>8</w:t>
      </w:r>
      <w:r>
        <w:t>(</w:t>
      </w:r>
      <w:r>
        <w:t>4</w:t>
      </w:r>
      <w:r>
        <w:t>+</w:t>
      </w:r>
      <w:r>
        <w:t>x</w:t>
      </w:r>
      <w:r>
        <w:t>)</w:t>
      </w:r>
      <w:r>
        <w:t>3</w:t>
      </w:r>
      <w:r>
        <w:t xml:space="preserve"> </w:t>
      </w:r>
      <w:r>
        <w:t xml:space="preserve"> </w:t>
      </w:r>
      <w:r>
        <w:t xml:space="preserve">có hai nghiệm </w:t>
      </w:r>
      <w:r>
        <w:t>x</w:t>
      </w:r>
      <w:r>
        <w:t>1</w:t>
      </w:r>
      <w:r>
        <w:t>,</w:t>
      </w:r>
      <w:r>
        <w:t xml:space="preserve">  </w:t>
      </w:r>
      <w:r>
        <w:t>x</w:t>
      </w:r>
      <w:r>
        <w:t>2</w:t>
      </w:r>
      <w:r>
        <w:t>x</w:t>
      </w:r>
      <w:r>
        <w:t>1</w:t>
      </w:r>
      <w:r>
        <w:t>,</w:t>
      </w:r>
      <w:r>
        <w:t>x</w:t>
      </w:r>
      <w:r>
        <w:t>2</w:t>
      </w:r>
      <w:r>
        <w:t xml:space="preserve"> </w:t>
      </w:r>
      <w:r>
        <w:t>,</w:t>
      </w:r>
      <w:r>
        <w:br/>
      </w:r>
      <w:r>
        <w:t xml:space="preserve">khi đó </w:t>
      </w:r>
      <w:r>
        <w:t>|</w:t>
      </w:r>
      <w:r>
        <w:t>x</w:t>
      </w:r>
      <w:r>
        <w:t>1</w:t>
      </w:r>
      <w:r>
        <w:t>−</w:t>
      </w:r>
      <w:r>
        <w:t>x</w:t>
      </w:r>
      <w:r>
        <w:t>2</w:t>
      </w:r>
      <w:r>
        <w:t>|</w:t>
      </w:r>
      <w:r>
        <w:t>|</w:t>
      </w:r>
      <w:r>
        <w:t>x</w:t>
      </w:r>
      <w:r>
        <w:t>1</w:t>
      </w:r>
      <w:r>
        <w:t>−</w:t>
      </w:r>
      <w:r>
        <w:t>x</w:t>
      </w:r>
      <w:r>
        <w:t>2</w:t>
      </w:r>
      <w:r>
        <w:t>|</w:t>
      </w:r>
      <w:r>
        <w:t xml:space="preserve"> </w:t>
      </w:r>
      <w:r>
        <w:t xml:space="preserve"> </w:t>
      </w:r>
      <w:r>
        <w:t>bằng bao nhiêu?</w:t>
      </w:r>
      <w:r>
        <w:br/>
      </w:r>
      <w:r>
        <w:rPr>
          <w:b/>
        </w:rPr>
        <w:t>A. 8+2√68+2√6</w:t>
      </w:r>
      <w:r>
        <w:t xml:space="preserve"> </w:t>
      </w:r>
      <w:r>
        <w:br/>
      </w:r>
      <w:r>
        <w:rPr>
          <w:b/>
        </w:rPr>
        <w:t>B. 88</w:t>
      </w:r>
      <w:r>
        <w:t xml:space="preserve"> </w:t>
      </w:r>
      <w:r>
        <w:br/>
      </w:r>
      <w:r>
        <w:rPr>
          <w:b/>
        </w:rPr>
        <w:t>C. 2√62√6</w:t>
      </w:r>
      <w:r>
        <w:t xml:space="preserve"> </w:t>
      </w:r>
      <w:r>
        <w:t>.</w:t>
      </w:r>
      <w:r>
        <w:br/>
      </w:r>
      <w:r>
        <w:rPr>
          <w:b/>
        </w:rPr>
        <w:t>D. 4√64√6</w:t>
      </w:r>
      <w:r>
        <w:t xml:space="preserve"> </w:t>
      </w:r>
      <w:r>
        <w:t>.</w:t>
      </w:r>
      <w:r>
        <w:br/>
      </w:r>
      <w:r>
        <w:rPr>
          <w:b/>
        </w:rPr>
        <w:t xml:space="preserve">Câu 33. </w:t>
      </w:r>
      <w:r>
        <w:t>Tìm các giá trị của tham số m</w:t>
      </w:r>
      <w:r>
        <w:t xml:space="preserve"> </w:t>
      </w:r>
      <w:r>
        <w:t xml:space="preserve">để hàm số </w:t>
      </w:r>
      <w:r>
        <w:t>y</w:t>
      </w:r>
      <w:r>
        <w:t>=</w:t>
      </w:r>
      <w:r>
        <w:t>tan</w:t>
      </w:r>
      <w:r>
        <w:t>x</w:t>
      </w:r>
      <w:r>
        <w:t>+</w:t>
      </w:r>
      <w:r>
        <w:t>m</w:t>
      </w:r>
      <w:r>
        <w:t>m</w:t>
      </w:r>
      <w:r>
        <w:t>tan</w:t>
      </w:r>
      <w:r>
        <w:t>x</w:t>
      </w:r>
      <w:r>
        <w:t>+</w:t>
      </w:r>
      <w:r>
        <w:t>1</w:t>
      </w:r>
      <w:r>
        <w:t xml:space="preserve"> </w:t>
      </w:r>
      <w:r>
        <w:t>y</w:t>
      </w:r>
      <w:r>
        <w:t>=</w:t>
      </w:r>
      <w:r>
        <w:t>tan</w:t>
      </w:r>
      <w:r>
        <w:t>x</w:t>
      </w:r>
      <w:r>
        <w:t>+</w:t>
      </w:r>
      <w:r>
        <w:t>m</w:t>
      </w:r>
      <w:r>
        <w:t>m</w:t>
      </w:r>
      <w:r>
        <w:t>tan</w:t>
      </w:r>
      <w:r>
        <w:t>x</w:t>
      </w:r>
      <w:r>
        <w:t>+</w:t>
      </w:r>
      <w:r>
        <w:t>1</w:t>
      </w:r>
      <w:r>
        <w:t xml:space="preserve"> </w:t>
      </w:r>
      <w:r>
        <w:t xml:space="preserve">nghịch biến trên khoảng </w:t>
      </w:r>
      <w:r>
        <w:t>(</w:t>
      </w:r>
      <w:r>
        <w:t>0</w:t>
      </w:r>
      <w:r>
        <w:t>;</w:t>
      </w:r>
      <w:r>
        <w:t>π</w:t>
      </w:r>
      <w:r>
        <w:t>4</w:t>
      </w:r>
      <w:r>
        <w:t>)</w:t>
      </w:r>
      <w:r>
        <w:t>(</w:t>
      </w:r>
      <w:r>
        <w:t>0</w:t>
      </w:r>
      <w:r>
        <w:t>;</w:t>
      </w:r>
      <w:r>
        <w:t>π</w:t>
      </w:r>
      <w:r>
        <w:t>4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A. (1;+∞)(1;+∞)</w:t>
      </w:r>
      <w:r>
        <w:t xml:space="preserve"> </w:t>
      </w:r>
      <w:r>
        <w:t>.</w:t>
      </w:r>
      <w:r>
        <w:br/>
      </w:r>
      <w:r>
        <w:rPr>
          <w:b/>
        </w:rPr>
        <w:t>B. (−∞;−1)∪(1;+∞)(−∞;−1)∪(1;+∞)</w:t>
      </w:r>
      <w:r>
        <w:t xml:space="preserve"> </w:t>
      </w:r>
      <w:r>
        <w:t>.</w:t>
      </w:r>
      <w:r>
        <w:br/>
      </w:r>
      <w:r>
        <w:rPr>
          <w:b/>
        </w:rPr>
        <w:t>C. (−∞;0]∪(1;+∞) (−∞;0]∪(1;+∞)</w:t>
      </w:r>
      <w:r>
        <w:t xml:space="preserve"> </w:t>
      </w:r>
      <w:r>
        <w:t>.</w:t>
      </w:r>
      <w:r>
        <w:br/>
      </w:r>
      <w:r>
        <w:rPr>
          <w:b/>
        </w:rPr>
        <w:t>D. [0;+∞)[0;+∞)</w:t>
      </w:r>
      <w:r>
        <w:t xml:space="preserve"> </w:t>
      </w:r>
      <w:r>
        <w:t>.</w:t>
      </w:r>
      <w:r>
        <w:br/>
      </w:r>
      <w:r>
        <w:rPr>
          <w:b/>
        </w:rPr>
        <w:t>Câu 34.</w:t>
      </w:r>
      <w:r>
        <w:t xml:space="preserve"> </w:t>
      </w:r>
      <w:r>
        <w:t xml:space="preserve">Cho lăng trụ </w:t>
      </w:r>
      <w:r>
        <w:t>A</w:t>
      </w:r>
      <w:r>
        <w:t>B</w:t>
      </w:r>
      <w:r>
        <w:t>C</w:t>
      </w:r>
      <w:r>
        <w:t>.</w:t>
      </w:r>
      <w:r>
        <w:t>A</w:t>
      </w:r>
      <w:r>
        <w:t>'</w:t>
      </w:r>
      <w:r>
        <w:t>B</w:t>
      </w:r>
      <w:r>
        <w:t>'</w:t>
      </w:r>
      <w:r>
        <w:t>C</w:t>
      </w:r>
      <w:r>
        <w:t>'</w:t>
      </w:r>
      <w:r>
        <w:t>A</w:t>
      </w:r>
      <w:r>
        <w:t>B</w:t>
      </w:r>
      <w:r>
        <w:t>C</w:t>
      </w:r>
      <w:r>
        <w:t>.</w:t>
      </w:r>
      <w:r>
        <w:t>A</w:t>
      </w:r>
      <w:r>
        <w:t>′</w:t>
      </w:r>
      <w:r>
        <w:t>B</w:t>
      </w:r>
      <w:r>
        <w:t>′</w:t>
      </w:r>
      <w:r>
        <w:t>C</w:t>
      </w:r>
      <w:r>
        <w:t>′</w:t>
      </w:r>
      <w:r>
        <w:t xml:space="preserve"> </w:t>
      </w:r>
      <w:r>
        <w:t xml:space="preserve"> </w:t>
      </w:r>
      <w:r>
        <w:t xml:space="preserve">có thể tích V </w:t>
      </w:r>
      <w:r>
        <w:t>và một điểm M</w:t>
      </w:r>
      <w:r>
        <w:t xml:space="preserve"> </w:t>
      </w:r>
      <w:r>
        <w:t>di động trong tam</w:t>
      </w:r>
      <w:r>
        <w:br/>
      </w:r>
      <w:r>
        <w:t>giác A'B'C'</w:t>
      </w:r>
      <w:r>
        <w:t>. Khi đó thể tích khối chóp M.ABC</w:t>
      </w:r>
      <w:r>
        <w:t xml:space="preserve"> </w:t>
      </w:r>
      <w:r>
        <w:t>tính theo V</w:t>
      </w:r>
      <w:r>
        <w:t xml:space="preserve"> </w:t>
      </w:r>
      <w:r>
        <w:t>bằng.</w:t>
      </w:r>
      <w:r>
        <w:br/>
      </w:r>
      <w:r>
        <w:rPr>
          <w:b/>
        </w:rPr>
        <w:t>A. VV</w:t>
      </w:r>
      <w:r>
        <w:t xml:space="preserve"> </w:t>
      </w:r>
      <w:r>
        <w:rPr>
          <w:b/>
        </w:rPr>
        <w:t>.</w:t>
      </w:r>
      <w:r>
        <w:br/>
      </w:r>
      <w:r>
        <w:rPr>
          <w:b/>
        </w:rPr>
        <w:t>B. V3V3</w:t>
      </w:r>
      <w:r>
        <w:t xml:space="preserve"> </w:t>
      </w:r>
      <w:r>
        <w:rPr>
          <w:b/>
        </w:rPr>
        <w:t>.</w:t>
      </w:r>
      <w:r>
        <w:br/>
      </w:r>
      <w:r>
        <w:rPr>
          <w:b/>
        </w:rPr>
        <w:t xml:space="preserve">C. V6V6 </w:t>
      </w:r>
      <w:r>
        <w:t xml:space="preserve"> </w:t>
      </w:r>
      <w:r>
        <w:rPr>
          <w:b/>
        </w:rPr>
        <w:t>.</w:t>
      </w:r>
      <w:r>
        <w:br/>
      </w:r>
      <w:r>
        <w:rPr>
          <w:b/>
        </w:rPr>
        <w:t>D. V2V2</w:t>
      </w:r>
      <w:r>
        <w:t xml:space="preserve"> </w:t>
      </w:r>
      <w:r>
        <w:rPr>
          <w:b/>
        </w:rPr>
        <w:t>.</w:t>
      </w:r>
      <w:r>
        <w:br/>
      </w:r>
      <w:r>
        <w:rPr>
          <w:b/>
        </w:rPr>
        <w:t>Câu 35.</w:t>
      </w:r>
      <w:r>
        <w:t xml:space="preserve"> </w:t>
      </w:r>
      <w:r>
        <w:t xml:space="preserve">Cho hình chóp 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 xml:space="preserve"> </w:t>
      </w:r>
      <w:r>
        <w:t xml:space="preserve"> </w:t>
      </w:r>
      <w:r>
        <w:t>có đáy ABCD</w:t>
      </w:r>
      <w:r>
        <w:t xml:space="preserve"> </w:t>
      </w:r>
      <w:r>
        <w:t>là hình vuông cạnh a</w:t>
      </w:r>
      <w:r>
        <w:t>, hai mặt bên</w:t>
      </w:r>
      <w:r>
        <w:br/>
      </w:r>
      <w:r>
        <w:t>(</w:t>
      </w:r>
      <w:r>
        <w:t>S</w:t>
      </w:r>
      <w:r>
        <w:t>A</w:t>
      </w:r>
      <w:r>
        <w:t>B</w:t>
      </w:r>
      <w:r>
        <w:t>)</w:t>
      </w:r>
      <w:r>
        <w:t>(</w:t>
      </w:r>
      <w:r>
        <w:t>S</w:t>
      </w:r>
      <w:r>
        <w:t>A</w:t>
      </w:r>
      <w:r>
        <w:t>B</w:t>
      </w:r>
      <w:r>
        <w:t>)</w:t>
      </w:r>
      <w:r>
        <w:t xml:space="preserve"> </w:t>
      </w:r>
      <w:r>
        <w:t xml:space="preserve"> </w:t>
      </w:r>
      <w:r>
        <w:t xml:space="preserve">và </w:t>
      </w:r>
      <w:r>
        <w:t>(</w:t>
      </w:r>
      <w:r>
        <w:t>S</w:t>
      </w:r>
      <w:r>
        <w:t>A</w:t>
      </w:r>
      <w:r>
        <w:t>D</w:t>
      </w:r>
      <w:r>
        <w:t>)</w:t>
      </w:r>
      <w:r>
        <w:t>(</w:t>
      </w:r>
      <w:r>
        <w:t>S</w:t>
      </w:r>
      <w:r>
        <w:t>A</w:t>
      </w:r>
      <w:r>
        <w:t>D</w:t>
      </w:r>
      <w:r>
        <w:t>)</w:t>
      </w:r>
      <w:r>
        <w:t xml:space="preserve"> </w:t>
      </w:r>
      <w:r>
        <w:t xml:space="preserve"> </w:t>
      </w:r>
      <w:r>
        <w:t xml:space="preserve">cùng vuông góc với mặt phẳng đáy. Biết góc giữa </w:t>
      </w:r>
      <w:r>
        <w:t>(</w:t>
      </w:r>
      <w:r>
        <w:t>S</w:t>
      </w:r>
      <w:r>
        <w:t>C</w:t>
      </w:r>
      <w:r>
        <w:t>D</w:t>
      </w:r>
      <w:r>
        <w:t>)</w:t>
      </w:r>
      <w:r>
        <w:t>(</w:t>
      </w:r>
      <w:r>
        <w:t>S</w:t>
      </w:r>
      <w:r>
        <w:t>C</w:t>
      </w:r>
      <w:r>
        <w:t>D</w:t>
      </w:r>
      <w:r>
        <w:t>)</w:t>
      </w:r>
      <w:r>
        <w:t xml:space="preserve"> </w:t>
      </w:r>
      <w:r>
        <w:t xml:space="preserve"> </w:t>
      </w:r>
      <w:r>
        <w:t xml:space="preserve">và </w:t>
      </w:r>
      <w:r>
        <w:t>(</w:t>
      </w:r>
      <w:r>
        <w:t>A</w:t>
      </w:r>
      <w:r>
        <w:t>B</w:t>
      </w:r>
      <w:r>
        <w:t>C</w:t>
      </w:r>
      <w:r>
        <w:t>D</w:t>
      </w:r>
      <w:r>
        <w:t>)</w:t>
      </w:r>
      <w:r>
        <w:t>(</w:t>
      </w:r>
      <w:r>
        <w:t>A</w:t>
      </w:r>
      <w:r>
        <w:t>B</w:t>
      </w:r>
      <w:r>
        <w:t>C</w:t>
      </w:r>
      <w:r>
        <w:t>D</w:t>
      </w:r>
      <w:r>
        <w:t>)</w:t>
      </w:r>
      <w:r>
        <w:br/>
      </w:r>
      <w:r>
        <w:t xml:space="preserve">bằng </w:t>
      </w:r>
      <w:r>
        <w:t>45</w:t>
      </w:r>
      <w:r>
        <w:t>o</w:t>
      </w:r>
      <w:r>
        <w:t>45</w:t>
      </w:r>
      <w:r>
        <w:t>o</w:t>
      </w:r>
      <w:r>
        <w:t xml:space="preserve"> </w:t>
      </w:r>
      <w:r>
        <w:t>. Gọi H</w:t>
      </w:r>
      <w:r>
        <w:t xml:space="preserve"> </w:t>
      </w:r>
      <w:r>
        <w:t>và K</w:t>
      </w:r>
      <w:r>
        <w:t xml:space="preserve"> </w:t>
      </w:r>
      <w:r>
        <w:t>lần lượt là trung điểm của SC</w:t>
      </w:r>
      <w:r>
        <w:t xml:space="preserve"> </w:t>
      </w:r>
      <w:r>
        <w:t>và SD</w:t>
      </w:r>
      <w:r>
        <w:t>. Thể tích của khối chóp</w:t>
      </w:r>
      <w:r>
        <w:br/>
      </w:r>
      <w:r>
        <w:t>S.AHK</w:t>
      </w:r>
      <w:r>
        <w:t xml:space="preserve"> </w:t>
      </w:r>
      <w:r>
        <w:t>là.</w:t>
      </w:r>
      <w:r>
        <w:br/>
      </w:r>
      <w:r>
        <w:rPr>
          <w:b/>
        </w:rPr>
        <w:t>A.a324a324.</w:t>
      </w:r>
      <w:r>
        <w:br/>
      </w:r>
      <w:r>
        <w:rPr>
          <w:b/>
        </w:rPr>
        <w:t>B.a312a312.</w:t>
      </w:r>
      <w:r>
        <w:br/>
      </w:r>
      <w:r>
        <w:rPr>
          <w:b/>
        </w:rPr>
        <w:t>C. a36a36.</w:t>
      </w:r>
      <w:r>
        <w:br/>
      </w:r>
      <w:r>
        <w:rPr>
          <w:b/>
        </w:rPr>
        <w:t>D. a3a3</w:t>
      </w:r>
      <w:r>
        <w:t xml:space="preserve"> </w:t>
      </w:r>
      <w:r>
        <w:t>.</w:t>
      </w:r>
      <w:r>
        <w:br/>
      </w:r>
      <w:r>
        <w:rPr>
          <w:b/>
        </w:rPr>
        <w:t xml:space="preserve">Câu 36. </w:t>
      </w:r>
      <w:r>
        <w:t xml:space="preserve">Cho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4</w:t>
      </w:r>
      <w:r>
        <w:t>x</w:t>
      </w:r>
      <w:r>
        <w:t>4</w:t>
      </w:r>
      <w:r>
        <w:t>x</w:t>
      </w:r>
      <w:r>
        <w:t>+</w:t>
      </w:r>
      <w:r>
        <w:t>2</w:t>
      </w:r>
      <w:r>
        <w:t>f</w:t>
      </w:r>
      <w:r>
        <w:t>(</w:t>
      </w:r>
      <w:r>
        <w:t>x</w:t>
      </w:r>
      <w:r>
        <w:t>)</w:t>
      </w:r>
      <w:r>
        <w:t>=</w:t>
      </w:r>
      <w:r>
        <w:t>4</w:t>
      </w:r>
      <w:r>
        <w:t>x</w:t>
      </w:r>
      <w:r>
        <w:t>4</w:t>
      </w:r>
      <w:r>
        <w:t>x</w:t>
      </w:r>
      <w:r>
        <w:t>+</w:t>
      </w:r>
      <w:r>
        <w:t>2</w:t>
      </w:r>
      <w:r>
        <w:t xml:space="preserve"> </w:t>
      </w:r>
      <w:r>
        <w:t xml:space="preserve">. Tính tổng </w:t>
      </w:r>
      <w:r>
        <w:t>S</w:t>
      </w:r>
      <w:r>
        <w:t>=</w:t>
      </w:r>
      <w:r>
        <w:t>f</w:t>
      </w:r>
      <w:r>
        <w:t>(</w:t>
      </w:r>
      <w:r>
        <w:t>1</w:t>
      </w:r>
      <w:r>
        <w:t>2015</w:t>
      </w:r>
      <w:r>
        <w:t>)</w:t>
      </w:r>
      <w:r>
        <w:t>+</w:t>
      </w:r>
      <w:r>
        <w:t>f</w:t>
      </w:r>
      <w:r>
        <w:t>(</w:t>
      </w:r>
      <w:r>
        <w:t>2</w:t>
      </w:r>
      <w:r>
        <w:t>2015</w:t>
      </w:r>
      <w:r>
        <w:t>)</w:t>
      </w:r>
      <w:r>
        <w:t>+</w:t>
      </w:r>
      <w:r>
        <w:t>f</w:t>
      </w:r>
      <w:r>
        <w:t>(</w:t>
      </w:r>
      <w:r>
        <w:t>3</w:t>
      </w:r>
      <w:r>
        <w:t>2015</w:t>
      </w:r>
      <w:r>
        <w:t>)</w:t>
      </w:r>
      <w:r>
        <w:t>+</w:t>
      </w:r>
      <w:r>
        <w:t>...</w:t>
      </w:r>
      <w:r>
        <w:t>+</w:t>
      </w:r>
      <w:r>
        <w:t>f</w:t>
      </w:r>
      <w:r>
        <w:t>(</w:t>
      </w:r>
      <w:r>
        <w:t>2013</w:t>
      </w:r>
      <w:r>
        <w:t>2015</w:t>
      </w:r>
      <w:r>
        <w:t>)</w:t>
      </w:r>
      <w:r>
        <w:t>+</w:t>
      </w:r>
      <w:r>
        <w:t>f</w:t>
      </w:r>
      <w:r>
        <w:t>(</w:t>
      </w:r>
      <w:r>
        <w:t>2014</w:t>
      </w:r>
      <w:r>
        <w:t>2015</w:t>
      </w:r>
      <w:r>
        <w:t>)</w:t>
      </w:r>
      <w:r>
        <w:t>S</w:t>
      </w:r>
      <w:r>
        <w:t>=</w:t>
      </w:r>
      <w:r>
        <w:t>f</w:t>
      </w:r>
      <w:r>
        <w:t>(</w:t>
      </w:r>
      <w:r>
        <w:t>1</w:t>
      </w:r>
      <w:r>
        <w:t>2015</w:t>
      </w:r>
      <w:r>
        <w:t>)</w:t>
      </w:r>
      <w:r>
        <w:t>+</w:t>
      </w:r>
      <w:r>
        <w:t>f</w:t>
      </w:r>
      <w:r>
        <w:t>(</w:t>
      </w:r>
      <w:r>
        <w:t>2</w:t>
      </w:r>
      <w:r>
        <w:t>2015</w:t>
      </w:r>
      <w:r>
        <w:t>)</w:t>
      </w:r>
      <w:r>
        <w:t>+</w:t>
      </w:r>
      <w:r>
        <w:t>f</w:t>
      </w:r>
      <w:r>
        <w:t>(</w:t>
      </w:r>
      <w:r>
        <w:t>3</w:t>
      </w:r>
      <w:r>
        <w:t>2015</w:t>
      </w:r>
      <w:r>
        <w:t>)</w:t>
      </w:r>
      <w:r>
        <w:t>+</w:t>
      </w:r>
      <w:r>
        <w:t>...</w:t>
      </w:r>
      <w:r>
        <w:t>+</w:t>
      </w:r>
      <w:r>
        <w:t>f</w:t>
      </w:r>
      <w:r>
        <w:t>(</w:t>
      </w:r>
      <w:r>
        <w:t>2013</w:t>
      </w:r>
      <w:r>
        <w:t>2015</w:t>
      </w:r>
      <w:r>
        <w:t>)</w:t>
      </w:r>
      <w:r>
        <w:t>+</w:t>
      </w:r>
      <w:r>
        <w:t>f</w:t>
      </w:r>
      <w:r>
        <w:t>(</w:t>
      </w:r>
      <w:r>
        <w:t>2014</w:t>
      </w:r>
      <w:r>
        <w:t>2015</w:t>
      </w:r>
      <w:r>
        <w:t>)</w:t>
      </w:r>
      <w:r>
        <w:br/>
      </w:r>
      <w:r>
        <w:t xml:space="preserve"> </w:t>
      </w:r>
      <w:r>
        <w:br/>
      </w:r>
      <w:r>
        <w:rPr>
          <w:b/>
        </w:rPr>
        <w:t>A. S=2014S=2014</w:t>
      </w:r>
      <w:r>
        <w:t xml:space="preserve"> </w:t>
      </w:r>
      <w:r>
        <w:t>.</w:t>
      </w:r>
      <w:r>
        <w:br/>
      </w:r>
      <w:r>
        <w:rPr>
          <w:b/>
        </w:rPr>
        <w:t>B. S=2015S=2015</w:t>
      </w:r>
      <w:r>
        <w:t xml:space="preserve"> </w:t>
      </w:r>
      <w:r>
        <w:t>.</w:t>
      </w:r>
      <w:r>
        <w:br/>
      </w:r>
      <w:r>
        <w:rPr>
          <w:b/>
        </w:rPr>
        <w:t>C. S=1008S=1008</w:t>
      </w:r>
      <w:r>
        <w:t xml:space="preserve"> </w:t>
      </w:r>
      <w:r>
        <w:t>.</w:t>
      </w:r>
      <w:r>
        <w:br/>
      </w:r>
      <w:r>
        <w:rPr>
          <w:b/>
        </w:rPr>
        <w:t>D. S=1007S=1007</w:t>
      </w:r>
      <w:r>
        <w:t xml:space="preserve"> </w:t>
      </w:r>
      <w:r>
        <w:t>.</w:t>
      </w:r>
      <w:r>
        <w:br/>
      </w:r>
      <w:r>
        <w:rPr>
          <w:b/>
        </w:rPr>
        <w:t xml:space="preserve">Câu 37. </w:t>
      </w:r>
      <w:r>
        <w:t>Tìm tất cả các giá trị thực của tham số m</w:t>
      </w:r>
      <w:r>
        <w:t xml:space="preserve"> </w:t>
      </w:r>
      <w:r>
        <w:t xml:space="preserve">để phương trình </w:t>
      </w:r>
      <w:r>
        <w:t>m</w:t>
      </w:r>
      <w:r>
        <w:t>+</w:t>
      </w:r>
      <w:r>
        <w:t>e</w:t>
      </w:r>
      <w:r>
        <w:t>x</w:t>
      </w:r>
      <w:r>
        <w:t>2</w:t>
      </w:r>
      <w:r>
        <w:t>=</w:t>
      </w:r>
      <w:r>
        <w:t>4</w:t>
      </w:r>
      <w:r>
        <w:t>√</w:t>
      </w:r>
      <w:r>
        <w:t>e</w:t>
      </w:r>
      <w:r>
        <w:t>2</w:t>
      </w:r>
      <w:r>
        <w:t>x</w:t>
      </w:r>
      <w:r>
        <w:t>+</w:t>
      </w:r>
      <w:r>
        <w:t>1</w:t>
      </w:r>
      <w:r>
        <w:t>m</w:t>
      </w:r>
      <w:r>
        <w:t>+</w:t>
      </w:r>
      <w:r>
        <w:t>e</w:t>
      </w:r>
      <w:r>
        <w:t>x</w:t>
      </w:r>
      <w:r>
        <w:t>2</w:t>
      </w:r>
      <w:r>
        <w:t>=</w:t>
      </w:r>
      <w:r>
        <w:t>4</w:t>
      </w:r>
      <w:r>
        <w:t>√</w:t>
      </w:r>
      <w:r>
        <w:t>e</w:t>
      </w:r>
      <w:r>
        <w:t>2</w:t>
      </w:r>
      <w:r>
        <w:t>x</w:t>
      </w:r>
      <w:r>
        <w:t>+</w:t>
      </w:r>
      <w:r>
        <w:t>1</w:t>
      </w:r>
      <w:r>
        <w:t xml:space="preserve"> có nghiệm thực.</w:t>
      </w:r>
      <w:r>
        <w:br/>
      </w:r>
      <w:r>
        <w:rPr>
          <w:b/>
        </w:rPr>
        <w:t>A. 0&lt;m&lt;10&lt;m&lt;1</w:t>
      </w:r>
      <w:r>
        <w:t xml:space="preserve"> </w:t>
      </w:r>
      <w:r>
        <w:t>.</w:t>
      </w:r>
      <w:r>
        <w:br/>
      </w:r>
      <w:r>
        <w:rPr>
          <w:b/>
        </w:rPr>
        <w:t>B. 0&lt;m≤2e0&lt;m≤2e</w:t>
      </w:r>
      <w:r>
        <w:t xml:space="preserve"> </w:t>
      </w:r>
      <w:r>
        <w:t>.</w:t>
      </w:r>
      <w:r>
        <w:br/>
      </w:r>
      <w:r>
        <w:rPr>
          <w:b/>
        </w:rPr>
        <w:t>C. 1e≤m&lt;11e≤m&lt;1.</w:t>
      </w:r>
      <w:r>
        <w:br/>
      </w:r>
      <w:r>
        <w:rPr>
          <w:b/>
        </w:rPr>
        <w:t>D. −1&lt;m&lt;0−1&lt;m&lt;0</w:t>
      </w:r>
      <w:r>
        <w:t xml:space="preserve"> </w:t>
      </w:r>
      <w:r>
        <w:t>.</w:t>
      </w:r>
      <w:r>
        <w:br/>
      </w:r>
      <w:r>
        <w:rPr>
          <w:b/>
        </w:rPr>
        <w:t xml:space="preserve">Câu 38. </w:t>
      </w:r>
      <w:r>
        <w:t>Một ngọn hải đăng đặt ở vị trí A</w:t>
      </w:r>
      <w:r>
        <w:t xml:space="preserve"> </w:t>
      </w:r>
      <w:r>
        <w:t xml:space="preserve">cách bờ biển một khoảng </w:t>
      </w:r>
      <w:r>
        <w:t>A</w:t>
      </w:r>
      <w:r>
        <w:t>B</w:t>
      </w:r>
      <w:r>
        <w:t>=</w:t>
      </w:r>
      <w:r>
        <w:t>5</w:t>
      </w:r>
      <w:r>
        <w:t xml:space="preserve"> </w:t>
      </w:r>
      <w:r>
        <w:t>(</w:t>
      </w:r>
      <w:r>
        <w:t>km</w:t>
      </w:r>
      <w:r>
        <w:t>)</w:t>
      </w:r>
      <w:r>
        <w:t>A</w:t>
      </w:r>
      <w:r>
        <w:t>B</w:t>
      </w:r>
      <w:r>
        <w:t>=</w:t>
      </w:r>
      <w:r>
        <w:t>5</w:t>
      </w:r>
      <w:r>
        <w:t>(</w:t>
      </w:r>
      <w:r>
        <w:t>km</w:t>
      </w:r>
      <w:r>
        <w:t>)</w:t>
      </w:r>
      <w:r>
        <w:t xml:space="preserve"> </w:t>
      </w:r>
      <w:r>
        <w:t>. Trên</w:t>
      </w:r>
      <w:r>
        <w:br/>
      </w:r>
      <w:r>
        <w:t>bờ biển có một cái kho ở vị trí C</w:t>
      </w:r>
      <w:r>
        <w:t xml:space="preserve"> </w:t>
      </w:r>
      <w:r>
        <w:t>cách B</w:t>
      </w:r>
      <w:r>
        <w:t xml:space="preserve"> </w:t>
      </w:r>
      <w:r>
        <w:t>một khoảng là 7 (km)</w:t>
      </w:r>
      <w:r>
        <w:t>. Người canh hải đăng</w:t>
      </w:r>
      <w:r>
        <w:br/>
      </w:r>
      <w:r>
        <w:t>có thể chèo đò từ A</w:t>
      </w:r>
      <w:r>
        <w:t xml:space="preserve"> </w:t>
      </w:r>
      <w:r>
        <w:t>đến vị trí M</w:t>
      </w:r>
      <w:r>
        <w:t xml:space="preserve"> </w:t>
      </w:r>
      <w:r>
        <w:t>trên bờ biển với vận tốc 4 (km/h)</w:t>
      </w:r>
      <w:r>
        <w:t xml:space="preserve"> </w:t>
      </w:r>
      <w:r>
        <w:t>rồi đi bộ đến C</w:t>
      </w:r>
      <w:r>
        <w:t xml:space="preserve"> </w:t>
      </w:r>
      <w:r>
        <w:t>với</w:t>
      </w:r>
      <w:r>
        <w:br/>
      </w:r>
      <w:r>
        <w:t>vận tốc 6 (km/h).</w:t>
      </w:r>
      <w:r>
        <w:t xml:space="preserve"> </w:t>
      </w:r>
      <w:r>
        <w:t>Vị trí của điểm M</w:t>
      </w:r>
      <w:r>
        <w:t xml:space="preserve"> </w:t>
      </w:r>
      <w:r>
        <w:t>cách B</w:t>
      </w:r>
      <w:r>
        <w:t xml:space="preserve"> </w:t>
      </w:r>
      <w:r>
        <w:t>một khoảng gần nhất với giá trị nào sau</w:t>
      </w:r>
      <w:r>
        <w:br/>
      </w:r>
      <w:r>
        <w:t>đây để người đó đến kho nhanh nhất?</w:t>
      </w:r>
      <w:r>
        <w:t xml:space="preserve"> </w:t>
      </w:r>
      <w:r>
        <w:br/>
      </w:r>
      <w:r>
        <w:drawing>
          <wp:inline xmlns:a="http://schemas.openxmlformats.org/drawingml/2006/main" xmlns:pic="http://schemas.openxmlformats.org/drawingml/2006/picture">
            <wp:extent cx="3181350" cy="20288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cc31ba08e04d8d85eaef9625115ad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28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A. 3,0 (km)3,0(km).</w:t>
      </w:r>
      <w:r>
        <w:br/>
      </w:r>
      <w:r>
        <w:rPr>
          <w:b/>
        </w:rPr>
        <w:t>B. 3,0 (km)3,0(km)</w:t>
      </w:r>
      <w:r>
        <w:t xml:space="preserve"> </w:t>
      </w:r>
      <w:r>
        <w:t>.</w:t>
      </w:r>
      <w:r>
        <w:br/>
      </w:r>
      <w:r>
        <w:rPr>
          <w:b/>
        </w:rPr>
        <w:t>C. 4,5 (km)4,5(km)</w:t>
      </w:r>
      <w:r>
        <w:t xml:space="preserve"> </w:t>
      </w:r>
      <w:r>
        <w:t>.</w:t>
      </w:r>
      <w:r>
        <w:br/>
      </w:r>
      <w:r>
        <w:rPr>
          <w:b/>
        </w:rPr>
        <w:t>D. 2,1 (km)2,1(km)</w:t>
      </w:r>
      <w:r>
        <w:t xml:space="preserve"> </w:t>
      </w:r>
      <w:r>
        <w:t>.</w:t>
      </w:r>
      <w:r>
        <w:br/>
      </w:r>
      <w:r>
        <w:rPr>
          <w:b/>
        </w:rPr>
        <w:t xml:space="preserve">Câu 39. </w:t>
      </w:r>
      <w:r>
        <w:t xml:space="preserve">Một anh sinh viên được gia định gởi vào số tiết kiệm ngân hàng số tiền là </w:t>
      </w:r>
      <w:r>
        <w:br/>
      </w:r>
      <w:r>
        <w:t xml:space="preserve">8 </w:t>
      </w:r>
      <w:r>
        <w:t>000 000</w:t>
      </w:r>
      <w:r>
        <w:t xml:space="preserve"> </w:t>
      </w:r>
      <w:r>
        <w:t>đồng với lãi suất 0.9%/</w:t>
      </w:r>
      <w:r>
        <w:t>tháng. Nếu mỗi tháng anh sinh viên đó rút ra một số</w:t>
      </w:r>
      <w:r>
        <w:br/>
      </w:r>
      <w:r>
        <w:t>tiền như nhau vào ngày ngân hàng trã lãi thì hàng tháng anh ta rút ra bao nhiêu tiền</w:t>
      </w:r>
      <w:r>
        <w:br/>
      </w:r>
      <w:r>
        <w:t>(làm tròn đến 1000</w:t>
      </w:r>
      <w:r>
        <w:t xml:space="preserve"> </w:t>
      </w:r>
      <w:r>
        <w:t>đồng) để sau đúng 5</w:t>
      </w:r>
      <w:r>
        <w:t xml:space="preserve"> </w:t>
      </w:r>
      <w:r>
        <w:t>năm sẽ vừa hết số tiền cả vốn lẫn lãi?</w:t>
      </w:r>
      <w:r>
        <w:br/>
      </w:r>
      <w:r>
        <w:rPr>
          <w:b/>
        </w:rPr>
        <w:t xml:space="preserve">A. </w:t>
      </w:r>
      <w:r>
        <w:t>180 000</w:t>
      </w:r>
      <w:r>
        <w:t xml:space="preserve"> </w:t>
      </w:r>
      <w:r>
        <w:t>đồng.</w:t>
      </w:r>
      <w:r>
        <w:br/>
      </w:r>
      <w:r>
        <w:rPr>
          <w:b/>
        </w:rPr>
        <w:t xml:space="preserve">B. </w:t>
      </w:r>
      <w:r>
        <w:t>171 000</w:t>
      </w:r>
      <w:r>
        <w:t xml:space="preserve"> </w:t>
      </w:r>
      <w:r>
        <w:t>đồng.</w:t>
      </w:r>
      <w:r>
        <w:br/>
      </w:r>
      <w:r>
        <w:rPr>
          <w:b/>
        </w:rPr>
        <w:t xml:space="preserve">C. </w:t>
      </w:r>
      <w:r>
        <w:t>173 000</w:t>
      </w:r>
      <w:r>
        <w:t xml:space="preserve"> </w:t>
      </w:r>
      <w:r>
        <w:t>đồng.</w:t>
      </w:r>
      <w:r>
        <w:br/>
      </w:r>
      <w:r>
        <w:rPr>
          <w:b/>
        </w:rPr>
        <w:t xml:space="preserve">D. </w:t>
      </w:r>
      <w:r>
        <w:t>175 000</w:t>
      </w:r>
      <w:r>
        <w:t xml:space="preserve"> </w:t>
      </w:r>
      <w:r>
        <w:t>đồng.</w:t>
      </w:r>
      <w:r>
        <w:br/>
      </w:r>
      <w:r>
        <w:rPr>
          <w:b/>
        </w:rPr>
        <w:t>Câu 40.</w:t>
      </w:r>
      <w:r>
        <w:t xml:space="preserve"> </w:t>
      </w:r>
      <w:r>
        <w:t>Cho hình trụ có các đáy là 2</w:t>
      </w:r>
      <w:r>
        <w:t xml:space="preserve"> </w:t>
      </w:r>
      <w:r>
        <w:t>hình tròn tâm O</w:t>
      </w:r>
      <w:r>
        <w:t xml:space="preserve"> </w:t>
      </w:r>
      <w:r>
        <w:t>và O'</w:t>
      </w:r>
      <w:r>
        <w:t>, bán kính đáy bằng chiều</w:t>
      </w:r>
      <w:r>
        <w:br/>
      </w:r>
      <w:r>
        <w:t>cao và bằng a</w:t>
      </w:r>
      <w:r>
        <w:t>. Trên đường tròn đáy tâm O</w:t>
      </w:r>
      <w:r>
        <w:t xml:space="preserve"> </w:t>
      </w:r>
      <w:r>
        <w:t>lấy điểm A</w:t>
      </w:r>
      <w:r>
        <w:t>, trên đường tròn đáy tâm O'</w:t>
      </w:r>
      <w:r>
        <w:t xml:space="preserve"> </w:t>
      </w:r>
      <w:r>
        <w:t>lấy</w:t>
      </w:r>
      <w:r>
        <w:br/>
      </w:r>
      <w:r>
        <w:t>điểm B</w:t>
      </w:r>
      <w:r>
        <w:t xml:space="preserve"> </w:t>
      </w:r>
      <w:r>
        <w:t>sao cho AB = 2a</w:t>
      </w:r>
      <w:r>
        <w:t xml:space="preserve">. Thể tích khối tứ diện OO'AB </w:t>
      </w:r>
      <w:r>
        <w:t>theo a</w:t>
      </w:r>
      <w:r>
        <w:t xml:space="preserve"> </w:t>
      </w:r>
      <w:r>
        <w:t>là</w:t>
      </w:r>
      <w:r>
        <w:t>:</w:t>
      </w:r>
      <w:r>
        <w:br/>
      </w:r>
      <w:r>
        <w:rPr>
          <w:b/>
        </w:rPr>
        <w:t>A. V=√3a38V=√3a38</w:t>
      </w:r>
      <w:r>
        <w:t xml:space="preserve"> </w:t>
      </w:r>
      <w:r>
        <w:t>.</w:t>
      </w:r>
      <w:r>
        <w:br/>
      </w:r>
      <w:r>
        <w:rPr>
          <w:b/>
        </w:rPr>
        <w:t>B. V=√3a36V=√3a36</w:t>
      </w:r>
      <w:r>
        <w:t xml:space="preserve"> </w:t>
      </w:r>
      <w:r>
        <w:t>.</w:t>
      </w:r>
      <w:r>
        <w:br/>
      </w:r>
      <w:r>
        <w:rPr>
          <w:b/>
        </w:rPr>
        <w:t>C. V=√3a313V=√3a313</w:t>
      </w:r>
      <w:r>
        <w:t xml:space="preserve"> </w:t>
      </w:r>
      <w:r>
        <w:t>.</w:t>
      </w:r>
      <w:r>
        <w:br/>
      </w:r>
      <w:r>
        <w:rPr>
          <w:b/>
        </w:rPr>
        <w:t>D. V=√3a34V=√3a34</w:t>
      </w:r>
      <w:r>
        <w:t xml:space="preserve"> </w:t>
      </w:r>
      <w:r>
        <w:t>.</w:t>
      </w:r>
      <w:r>
        <w:br/>
      </w:r>
      <w:r>
        <w:rPr>
          <w:b/>
        </w:rPr>
        <w:t xml:space="preserve">PHẦN II : PHẦN TỰ LUẬN </w:t>
      </w:r>
      <w:r>
        <w:br/>
      </w:r>
      <w:r>
        <w:rPr>
          <w:b/>
        </w:rPr>
        <w:t xml:space="preserve">Câu 1. </w:t>
      </w:r>
      <w:r>
        <w:t>Tìm m</w:t>
      </w:r>
      <w:r>
        <w:t xml:space="preserve"> </w:t>
      </w:r>
      <w:r>
        <w:t xml:space="preserve">để hàm số </w:t>
      </w:r>
      <w:r>
        <w:drawing>
          <wp:inline xmlns:a="http://schemas.openxmlformats.org/drawingml/2006/main" xmlns:pic="http://schemas.openxmlformats.org/drawingml/2006/picture">
            <wp:extent cx="2828925" cy="41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c7b891f2e0a4e2aaf6cb1d973335c1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91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>có cực đại và cực</w:t>
      </w:r>
      <w:r>
        <w:br/>
      </w:r>
      <w:r>
        <w:t xml:space="preserve">tiểu với hoành độ </w:t>
      </w:r>
      <w:r>
        <w:t>x</w:t>
      </w:r>
      <w:r>
        <w:t>1</w:t>
      </w:r>
      <w:r>
        <w:t>,</w:t>
      </w:r>
      <w:r>
        <w:t>x</w:t>
      </w:r>
      <w:r>
        <w:t>2</w:t>
      </w:r>
      <w:r>
        <w:t>x</w:t>
      </w:r>
      <w:r>
        <w:t>1</w:t>
      </w:r>
      <w:r>
        <w:t>,</w:t>
      </w:r>
      <w:r>
        <w:t>x</w:t>
      </w:r>
      <w:r>
        <w:t>2</w:t>
      </w:r>
      <w:r>
        <w:t xml:space="preserve"> </w:t>
      </w:r>
      <w:r>
        <w:t xml:space="preserve"> </w:t>
      </w:r>
      <w:r>
        <w:t xml:space="preserve">thỏa mãn </w:t>
      </w:r>
      <w:r>
        <w:t>x</w:t>
      </w:r>
      <w:r>
        <w:t>1</w:t>
      </w:r>
      <w:r>
        <w:t>2</w:t>
      </w:r>
      <w:r>
        <w:t>+</w:t>
      </w:r>
      <w:r>
        <w:t>x</w:t>
      </w:r>
      <w:r>
        <w:t>2</w:t>
      </w:r>
      <w:r>
        <w:t>2</w:t>
      </w:r>
      <w:r>
        <w:t>=</w:t>
      </w:r>
      <w:r>
        <w:t>30</w:t>
      </w:r>
      <w:r>
        <w:t>x</w:t>
      </w:r>
      <w:r>
        <w:t>1</w:t>
      </w:r>
      <w:r>
        <w:t>2</w:t>
      </w:r>
      <w:r>
        <w:t>+</w:t>
      </w:r>
      <w:r>
        <w:t>x</w:t>
      </w:r>
      <w:r>
        <w:t>2</w:t>
      </w:r>
      <w:r>
        <w:t>2</w:t>
      </w:r>
      <w:r>
        <w:t>=</w:t>
      </w:r>
      <w:r>
        <w:t>30</w:t>
      </w:r>
      <w:r>
        <w:t xml:space="preserve"> </w:t>
      </w:r>
      <w:r>
        <w:t>.</w:t>
      </w:r>
      <w:r>
        <w:br/>
      </w:r>
      <w:r>
        <w:rPr>
          <w:b/>
        </w:rPr>
        <w:t xml:space="preserve">Câu 2. </w:t>
      </w:r>
      <w:r>
        <w:t>Một</w:t>
      </w:r>
      <w:r>
        <w:t xml:space="preserve"> nóc nhà cao tầng có dạng một hình nón. Người ta muốn xây một bể có</w:t>
      </w:r>
      <w:r>
        <w:br/>
      </w:r>
      <w:r>
        <w:t>dạng hình trụ nội tiếp trong hình nón để chứa nước (như hình vẽ minh họa). Cho biết</w:t>
      </w:r>
      <w:r>
        <w:br/>
      </w:r>
      <w:r>
        <w:t>SO=h</w:t>
      </w:r>
      <w:r>
        <w:t xml:space="preserve">; OB = R </w:t>
      </w:r>
      <w:r>
        <w:t xml:space="preserve"> </w:t>
      </w:r>
      <w:r>
        <w:t xml:space="preserve"> </w:t>
      </w:r>
      <w:r>
        <w:t>và OH = x</w:t>
      </w:r>
      <w:r>
        <w:t xml:space="preserve">, (0&lt;x&lt;h) </w:t>
      </w:r>
      <w:r>
        <w:t xml:space="preserve"> </w:t>
      </w:r>
      <w:r>
        <w:t>. Tìm x</w:t>
      </w:r>
      <w:r>
        <w:t xml:space="preserve"> </w:t>
      </w:r>
      <w:r>
        <w:t>để hình trụ tạo ra có thể tích lớn nhất.</w:t>
      </w:r>
      <w:r>
        <w:br/>
      </w:r>
      <w:r>
        <w:rPr>
          <w:b/>
        </w:rPr>
        <w:t>ĐÁP ÁN ĐỀ SỐ 1</w:t>
      </w:r>
      <w:r>
        <w:br/>
      </w:r>
      <w:r>
        <w:rPr>
          <w:b/>
        </w:rPr>
        <w:t xml:space="preserve">PHẦN I: PHẦN TRẮC NGHIỆM: </w:t>
      </w:r>
      <w:r>
        <w:br/>
      </w:r>
      <w:r>
        <w:rPr>
          <w:b/>
        </w:rPr>
        <w:t>Câu 1: Đáp án B</w:t>
      </w:r>
      <w:r>
        <w:br/>
      </w:r>
      <w:r>
        <w:t xml:space="preserve">Hàm số đã cho là hàm trùng phương, có hệ số </w:t>
      </w:r>
      <w:r>
        <w:t xml:space="preserve"> </w:t>
      </w:r>
      <w:r>
        <w:t xml:space="preserve"> </w:t>
      </w:r>
      <w:r>
        <w:t xml:space="preserve">nên loại câu </w:t>
      </w:r>
      <w:r>
        <w:rPr>
          <w:b/>
        </w:rPr>
        <w:t>C</w:t>
      </w:r>
      <w:r>
        <w:t xml:space="preserve"> và </w:t>
      </w:r>
      <w:r>
        <w:rPr>
          <w:b/>
        </w:rPr>
        <w:t>D.</w:t>
      </w:r>
      <w:r>
        <w:br/>
      </w:r>
      <w:r>
        <w:t xml:space="preserve">Hàm số có hệ số </w:t>
      </w:r>
      <w:r>
        <w:t xml:space="preserve"> </w:t>
      </w:r>
      <w:r>
        <w:t xml:space="preserve"> </w:t>
      </w:r>
      <w:r>
        <w:t xml:space="preserve">và </w:t>
      </w:r>
      <w:r>
        <w:t xml:space="preserve"> </w:t>
      </w:r>
      <w:r>
        <w:t xml:space="preserve"> </w:t>
      </w:r>
      <w:r>
        <w:t xml:space="preserve">cùng dấu nên hàm số chỉ có một cực trị. Loại </w:t>
      </w:r>
      <w:r>
        <w:rPr>
          <w:b/>
        </w:rPr>
        <w:t>A.</w:t>
      </w:r>
      <w:r>
        <w:br/>
      </w:r>
      <w:r>
        <w:rPr>
          <w:b/>
        </w:rPr>
        <w:t>Câu 2: Đáp án</w:t>
      </w:r>
      <w:r>
        <w:t xml:space="preserve"> </w:t>
      </w:r>
      <w:r>
        <w:rPr>
          <w:b/>
        </w:rPr>
        <w:t>D</w:t>
      </w:r>
      <w:r>
        <w:br/>
      </w:r>
      <w:r>
        <w:t xml:space="preserve">Ta thấy </w:t>
      </w:r>
      <w:r>
        <w:t>y</w:t>
      </w:r>
      <w:r>
        <w:t>'</w:t>
      </w:r>
      <w:r>
        <w:t>&lt;</w:t>
      </w:r>
      <w:r>
        <w:t>0</w:t>
      </w:r>
      <w:r>
        <w:t>⇔</w:t>
      </w:r>
      <w:r>
        <w:t>x</w:t>
      </w:r>
      <w:r>
        <w:t>∈</w:t>
      </w:r>
      <w:r>
        <w:t>(</w:t>
      </w:r>
      <w:r>
        <w:t>−</w:t>
      </w:r>
      <w:r>
        <w:t>5</w:t>
      </w:r>
      <w:r>
        <w:t>;</w:t>
      </w:r>
      <w:r>
        <w:t xml:space="preserve"> </w:t>
      </w:r>
      <w:r>
        <w:t>0</w:t>
      </w:r>
      <w:r>
        <w:t>)</w:t>
      </w:r>
      <w:r>
        <w:t>y</w:t>
      </w:r>
      <w:r>
        <w:t>′</w:t>
      </w:r>
      <w:r>
        <w:t>&lt;</w:t>
      </w:r>
      <w:r>
        <w:t>0</w:t>
      </w:r>
      <w:r>
        <w:t>⇔</w:t>
      </w:r>
      <w:r>
        <w:t>x</w:t>
      </w:r>
      <w:r>
        <w:t>∈</w:t>
      </w:r>
      <w:r>
        <w:t>(</w:t>
      </w:r>
      <w:r>
        <w:t>−</w:t>
      </w:r>
      <w:r>
        <w:t>5</w:t>
      </w:r>
      <w:r>
        <w:t>;</w:t>
      </w:r>
      <w:r>
        <w:t>0</w:t>
      </w:r>
      <w:r>
        <w:t>)</w:t>
      </w:r>
      <w:r>
        <w:t xml:space="preserve"> </w:t>
      </w:r>
      <w:r>
        <w:t xml:space="preserve"> </w:t>
      </w:r>
      <w:r>
        <w:t xml:space="preserve">nên hàm số nghịch biến trên </w:t>
      </w:r>
      <w:r>
        <w:t>(</w:t>
      </w:r>
      <w:r>
        <w:t>−</w:t>
      </w:r>
      <w:r>
        <w:t>5</w:t>
      </w:r>
      <w:r>
        <w:t>;</w:t>
      </w:r>
      <w:r>
        <w:t xml:space="preserve"> </w:t>
      </w:r>
      <w:r>
        <w:t>0</w:t>
      </w:r>
      <w:r>
        <w:t>)</w:t>
      </w:r>
      <w:r>
        <w:t>(</w:t>
      </w:r>
      <w:r>
        <w:t>−</w:t>
      </w:r>
      <w:r>
        <w:t>5</w:t>
      </w:r>
      <w:r>
        <w:t>;</w:t>
      </w:r>
      <w:r>
        <w:t>0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Câu 3: Đáp án B</w:t>
      </w:r>
      <w:r>
        <w:br/>
      </w:r>
      <w:r>
        <w:t xml:space="preserve">Ta có </w:t>
      </w:r>
      <w:r>
        <w:t>lim</w:t>
      </w:r>
      <w:r>
        <w:t>x</w:t>
      </w:r>
      <w:r>
        <w:t>→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∞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2</w:t>
      </w:r>
      <w:r>
        <w:t>=</w:t>
      </w:r>
      <w:r>
        <w:t>2</w:t>
      </w:r>
      <w:r>
        <w:t>⇒</w:t>
      </w:r>
      <w:r>
        <w:t>y</w:t>
      </w:r>
      <w:r>
        <w:t>=</w:t>
      </w:r>
      <w:r>
        <w:t>2</w:t>
      </w:r>
      <w:r>
        <w:t>lim</w:t>
      </w:r>
      <w:r>
        <w:t>x</w:t>
      </w:r>
      <w:r>
        <w:t>→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∞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2</w:t>
      </w:r>
      <w:r>
        <w:t>=</w:t>
      </w:r>
      <w:r>
        <w:t>2</w:t>
      </w:r>
      <w:r>
        <w:t>⇒</w:t>
      </w:r>
      <w:r>
        <w:t>y</w:t>
      </w:r>
      <w:r>
        <w:t>=</w:t>
      </w:r>
      <w:r>
        <w:t>2</w:t>
      </w:r>
      <w:r>
        <w:t xml:space="preserve"> </w:t>
      </w:r>
      <w:r>
        <w:t xml:space="preserve"> </w:t>
      </w:r>
      <w:r>
        <w:t>là tiệm cận ngang của đồ thị hàm số.</w:t>
      </w:r>
      <w:r>
        <w:br/>
      </w:r>
      <w:r>
        <w:rPr>
          <w:b/>
        </w:rPr>
        <w:t>Câu 4: Đáp án C</w:t>
      </w:r>
      <w:r>
        <w:br/>
      </w:r>
      <w:r>
        <w:t xml:space="preserve">Điều kiện: </w:t>
      </w:r>
      <w:r>
        <w:t>1</w:t>
      </w:r>
      <w:r>
        <w:t>−</w:t>
      </w:r>
      <w:r>
        <w:t>x</w:t>
      </w:r>
      <w:r>
        <w:t>&gt;</w:t>
      </w:r>
      <w:r>
        <w:t>0</w:t>
      </w:r>
      <w:r>
        <w:t>⇔</w:t>
      </w:r>
      <w:r>
        <w:t>x</w:t>
      </w:r>
      <w:r>
        <w:t>&lt;</w:t>
      </w:r>
      <w:r>
        <w:t>1</w:t>
      </w:r>
      <w:r>
        <w:t>1</w:t>
      </w:r>
      <w:r>
        <w:t>−</w:t>
      </w:r>
      <w:r>
        <w:t>x</w:t>
      </w:r>
      <w:r>
        <w:t>&gt;</w:t>
      </w:r>
      <w:r>
        <w:t>0</w:t>
      </w:r>
      <w:r>
        <w:t>⇔</w:t>
      </w:r>
      <w:r>
        <w:t>x</w:t>
      </w:r>
      <w:r>
        <w:t>&lt;</w:t>
      </w:r>
      <w:r>
        <w:t>1</w:t>
      </w:r>
      <w:r>
        <w:t xml:space="preserve"> </w:t>
      </w:r>
      <w:r>
        <w:t>.</w:t>
      </w:r>
      <w:r>
        <w:br/>
      </w:r>
      <w:r>
        <w:t xml:space="preserve">Tập xác định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1</w:t>
      </w:r>
      <w:r>
        <w:t>)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1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Câu 5: Đáp án B</w:t>
      </w:r>
      <w:r>
        <w:br/>
      </w:r>
      <w:r>
        <w:t xml:space="preserve">Ta có </w:t>
      </w:r>
      <w:r>
        <w:t>y</w:t>
      </w:r>
      <w:r>
        <w:t>'</w:t>
      </w:r>
      <w:r>
        <w:t>=</w:t>
      </w:r>
      <w:r>
        <w:t>−</w:t>
      </w:r>
      <w:r>
        <w:t>4</w:t>
      </w:r>
      <w:r>
        <w:t>x</w:t>
      </w:r>
      <w:r>
        <w:t>3</w:t>
      </w:r>
      <w:r>
        <w:t>−</w:t>
      </w:r>
      <w:r>
        <w:t>4034</w:t>
      </w:r>
      <w:r>
        <w:t>x</w:t>
      </w:r>
      <w:r>
        <w:t>y</w:t>
      </w:r>
      <w:r>
        <w:t>′</w:t>
      </w:r>
      <w:r>
        <w:t>=</w:t>
      </w:r>
      <w:r>
        <w:t>−</w:t>
      </w:r>
      <w:r>
        <w:t>4</w:t>
      </w:r>
      <w:r>
        <w:t>x</w:t>
      </w:r>
      <w:r>
        <w:t>3</w:t>
      </w:r>
      <w:r>
        <w:t>−</w:t>
      </w:r>
      <w:r>
        <w:t>4034</w:t>
      </w:r>
      <w:r>
        <w:t>x</w:t>
      </w:r>
      <w:r>
        <w:t xml:space="preserve"> </w:t>
      </w:r>
      <w:r>
        <w:t xml:space="preserve">; </w:t>
      </w:r>
      <w:r>
        <w:t>y</w:t>
      </w:r>
      <w:r>
        <w:t>'</w:t>
      </w:r>
      <w:r>
        <w:t>=</w:t>
      </w:r>
      <w:r>
        <w:t>0</w:t>
      </w:r>
      <w:r>
        <w:t>⇔</w:t>
      </w:r>
      <w:r>
        <w:t>x</w:t>
      </w:r>
      <w:r>
        <w:t>=</w:t>
      </w:r>
      <w:r>
        <w:t>0</w:t>
      </w:r>
      <w:r>
        <w:t>y</w:t>
      </w:r>
      <w:r>
        <w:t>′</w:t>
      </w:r>
      <w:r>
        <w:t>=</w:t>
      </w:r>
      <w:r>
        <w:t>0</w:t>
      </w:r>
      <w:r>
        <w:t>⇔</w:t>
      </w:r>
      <w:r>
        <w:t>x</w:t>
      </w:r>
      <w:r>
        <w:t>=</w:t>
      </w:r>
      <w:r>
        <w:t>0</w:t>
      </w:r>
      <w:r>
        <w:t xml:space="preserve"> </w:t>
      </w:r>
      <w:r>
        <w:t xml:space="preserve"> </w:t>
      </w:r>
      <w:r>
        <w:t xml:space="preserve">và </w:t>
      </w:r>
      <w:r>
        <w:t>y</w:t>
      </w:r>
      <w:r>
        <w:t>'</w:t>
      </w:r>
      <w:r>
        <w:t>y</w:t>
      </w:r>
      <w:r>
        <w:t>′</w:t>
      </w:r>
      <w:r>
        <w:t xml:space="preserve"> </w:t>
      </w:r>
      <w:r>
        <w:t xml:space="preserve"> </w:t>
      </w:r>
      <w:r>
        <w:t xml:space="preserve">đổi dấu khi qua điểm </w:t>
      </w:r>
      <w:r>
        <w:t>x</w:t>
      </w:r>
      <w:r>
        <w:t>=</w:t>
      </w:r>
      <w:r>
        <w:t>0</w:t>
      </w:r>
      <w:r>
        <w:t>x</w:t>
      </w:r>
      <w:r>
        <w:t>=</w:t>
      </w:r>
      <w:r>
        <w:t>0</w:t>
      </w:r>
      <w:r>
        <w:t xml:space="preserve"> </w:t>
      </w:r>
      <w:r>
        <w:t xml:space="preserve"> </w:t>
      </w:r>
      <w:r>
        <w:t>nên hàm số có 1</w:t>
      </w:r>
      <w:r>
        <w:t xml:space="preserve"> </w:t>
      </w:r>
      <w:r>
        <w:t>điểm cực trị.</w:t>
      </w:r>
      <w:r>
        <w:br/>
      </w:r>
      <w:r>
        <w:t xml:space="preserve">Chú ý: Hàm số dạng trùng phương có các hệ số </w:t>
      </w:r>
      <w:r>
        <w:t>a</w:t>
      </w:r>
      <w:r>
        <w:t>=</w:t>
      </w:r>
      <w:r>
        <w:t>−</w:t>
      </w:r>
      <w:r>
        <w:t>1</w:t>
      </w:r>
      <w:r>
        <w:t>a</w:t>
      </w:r>
      <w:r>
        <w:t>=</w:t>
      </w:r>
      <w:r>
        <w:t>−</w:t>
      </w:r>
      <w:r>
        <w:t>1</w:t>
      </w:r>
      <w:r>
        <w:t xml:space="preserve"> </w:t>
      </w:r>
      <w:r>
        <w:t xml:space="preserve">, </w:t>
      </w:r>
      <w:r>
        <w:t>b</w:t>
      </w:r>
      <w:r>
        <w:t>=</w:t>
      </w:r>
      <w:r>
        <w:t>−</w:t>
      </w:r>
      <w:r>
        <w:t>2017</w:t>
      </w:r>
      <w:r>
        <w:t>b</w:t>
      </w:r>
      <w:r>
        <w:t>=</w:t>
      </w:r>
      <w:r>
        <w:t>−</w:t>
      </w:r>
      <w:r>
        <w:t>2017</w:t>
      </w:r>
      <w:r>
        <w:t xml:space="preserve"> </w:t>
      </w:r>
      <w:r>
        <w:t xml:space="preserve"> </w:t>
      </w:r>
      <w:r>
        <w:t>cùng dấu nên hàm số có 1</w:t>
      </w:r>
      <w:r>
        <w:t xml:space="preserve"> </w:t>
      </w:r>
      <w:r>
        <w:t>điểm cực trị.</w:t>
      </w:r>
      <w:r>
        <w:br/>
      </w:r>
      <w:r>
        <w:rPr>
          <w:b/>
        </w:rPr>
        <w:t>Câu 6: Đáp án A</w:t>
      </w:r>
      <w:r>
        <w:br/>
      </w:r>
      <w:r>
        <w:t xml:space="preserve">Đáp án A đúng vì ta có </w:t>
      </w:r>
      <w:r>
        <w:t>a</w:t>
      </w:r>
      <w:r>
        <w:t>log</w:t>
      </w:r>
      <w:r>
        <w:t>b</w:t>
      </w:r>
      <w:r>
        <w:t>c</w:t>
      </w:r>
      <w:r>
        <w:t>=</w:t>
      </w:r>
      <w:r>
        <w:t>c</w:t>
      </w:r>
      <w:r>
        <w:t>log</w:t>
      </w:r>
      <w:r>
        <w:t>b</w:t>
      </w:r>
      <w:r>
        <w:t>a</w:t>
      </w:r>
      <w:r>
        <w:t>a</w:t>
      </w:r>
      <w:r>
        <w:t>log</w:t>
      </w:r>
      <w:r>
        <w:t>b</w:t>
      </w:r>
      <w:r>
        <w:t>c</w:t>
      </w:r>
      <w:r>
        <w:t>=</w:t>
      </w:r>
      <w:r>
        <w:t>c</w:t>
      </w:r>
      <w:r>
        <w:t>log</w:t>
      </w:r>
      <w:r>
        <w:t>b</w:t>
      </w:r>
      <w:r>
        <w:t>a</w:t>
      </w:r>
      <w:r>
        <w:t xml:space="preserve"> </w:t>
      </w:r>
      <w:r>
        <w:t xml:space="preserve">nên </w:t>
      </w:r>
      <w:r>
        <w:t>a</w:t>
      </w:r>
      <w:r>
        <w:t>ln</w:t>
      </w:r>
      <w:r>
        <w:t>b</w:t>
      </w:r>
      <w:r>
        <w:t>=</w:t>
      </w:r>
      <w:r>
        <w:t>b</w:t>
      </w:r>
      <w:r>
        <w:t>ln</w:t>
      </w:r>
      <w:r>
        <w:t>a</w:t>
      </w:r>
      <w:r>
        <w:t>a</w:t>
      </w:r>
      <w:r>
        <w:t>ln</w:t>
      </w:r>
      <w:r>
        <w:t>b</w:t>
      </w:r>
      <w:r>
        <w:t>=</w:t>
      </w:r>
      <w:r>
        <w:t>b</w:t>
      </w:r>
      <w:r>
        <w:t>ln</w:t>
      </w:r>
      <w:r>
        <w:t>a</w:t>
      </w:r>
      <w:r>
        <w:t xml:space="preserve"> </w:t>
      </w:r>
      <w:r>
        <w:t>.</w:t>
      </w:r>
      <w:r>
        <w:br/>
      </w:r>
      <w:r>
        <w:t xml:space="preserve">Đáp án B sai vì </w:t>
      </w:r>
      <w:r>
        <w:t>ln</w:t>
      </w:r>
      <w:r>
        <w:t>2</w:t>
      </w:r>
      <w:r>
        <w:t>(</w:t>
      </w:r>
      <w:r>
        <w:t>a</w:t>
      </w:r>
      <w:r>
        <w:t>b</w:t>
      </w:r>
      <w:r>
        <w:t>)</w:t>
      </w:r>
      <w:r>
        <w:t>=</w:t>
      </w:r>
      <w:r>
        <w:t>(</w:t>
      </w:r>
      <w:r>
        <w:t>ln</w:t>
      </w:r>
      <w:r>
        <w:t>a</w:t>
      </w:r>
      <w:r>
        <w:t>+</w:t>
      </w:r>
      <w:r>
        <w:t>ln</w:t>
      </w:r>
      <w:r>
        <w:t>b</w:t>
      </w:r>
      <w:r>
        <w:t>)</w:t>
      </w:r>
      <w:r>
        <w:t>2</w:t>
      </w:r>
      <w:r>
        <w:t>≠</w:t>
      </w:r>
      <w:r>
        <w:t>ln</w:t>
      </w:r>
      <w:r>
        <w:t>a</w:t>
      </w:r>
      <w:r>
        <w:t>2</w:t>
      </w:r>
      <w:r>
        <w:t>+</w:t>
      </w:r>
      <w:r>
        <w:t>ln</w:t>
      </w:r>
      <w:r>
        <w:t>b</w:t>
      </w:r>
      <w:r>
        <w:t>2</w:t>
      </w:r>
      <w:r>
        <w:t>ln</w:t>
      </w:r>
      <w:r>
        <w:t>2</w:t>
      </w:r>
      <w:r>
        <w:t>(</w:t>
      </w:r>
      <w:r>
        <w:t>a</w:t>
      </w:r>
      <w:r>
        <w:t>b</w:t>
      </w:r>
      <w:r>
        <w:t>)</w:t>
      </w:r>
      <w:r>
        <w:t>=</w:t>
      </w:r>
      <w:r>
        <w:t>(</w:t>
      </w:r>
      <w:r>
        <w:t>ln</w:t>
      </w:r>
      <w:r>
        <w:t>a</w:t>
      </w:r>
      <w:r>
        <w:t>+</w:t>
      </w:r>
      <w:r>
        <w:t>ln</w:t>
      </w:r>
      <w:r>
        <w:t>b</w:t>
      </w:r>
      <w:r>
        <w:t>)</w:t>
      </w:r>
      <w:r>
        <w:t>2</w:t>
      </w:r>
      <w:r>
        <w:t>≠</w:t>
      </w:r>
      <w:r>
        <w:t>ln</w:t>
      </w:r>
      <w:r>
        <w:t>a</w:t>
      </w:r>
      <w:r>
        <w:t>2</w:t>
      </w:r>
      <w:r>
        <w:t>+</w:t>
      </w:r>
      <w:r>
        <w:t>ln</w:t>
      </w:r>
      <w:r>
        <w:t>b</w:t>
      </w:r>
      <w:r>
        <w:t>2</w:t>
      </w:r>
      <w:r>
        <w:t xml:space="preserve"> </w:t>
      </w:r>
      <w:r>
        <w:t>.</w:t>
      </w:r>
      <w:r>
        <w:br/>
      </w:r>
      <w:r>
        <w:t xml:space="preserve">Đáp án C sai vì </w:t>
      </w:r>
      <w:r>
        <w:t>ln</w:t>
      </w:r>
      <w:r>
        <w:t>(</w:t>
      </w:r>
      <w:r>
        <w:t>a</w:t>
      </w:r>
      <w:r>
        <w:t>b</w:t>
      </w:r>
      <w:r>
        <w:t>)</w:t>
      </w:r>
      <w:r>
        <w:t>=</w:t>
      </w:r>
      <w:r>
        <w:t>ln</w:t>
      </w:r>
      <w:r>
        <w:t>a</w:t>
      </w:r>
      <w:r>
        <w:t>−</w:t>
      </w:r>
      <w:r>
        <w:t>ln</w:t>
      </w:r>
      <w:r>
        <w:t>b</w:t>
      </w:r>
      <w:r>
        <w:t>≠</w:t>
      </w:r>
      <w:r>
        <w:t>ln</w:t>
      </w:r>
      <w:r>
        <w:t>a</w:t>
      </w:r>
      <w:r>
        <w:t>ln</w:t>
      </w:r>
      <w:r>
        <w:t>b</w:t>
      </w:r>
      <w:r>
        <w:t>ln</w:t>
      </w:r>
      <w:r>
        <w:t>(</w:t>
      </w:r>
      <w:r>
        <w:t>a</w:t>
      </w:r>
      <w:r>
        <w:t>b</w:t>
      </w:r>
      <w:r>
        <w:t>)</w:t>
      </w:r>
      <w:r>
        <w:t>=</w:t>
      </w:r>
      <w:r>
        <w:t>ln</w:t>
      </w:r>
      <w:r>
        <w:t>a</w:t>
      </w:r>
      <w:r>
        <w:t>−</w:t>
      </w:r>
      <w:r>
        <w:t>ln</w:t>
      </w:r>
      <w:r>
        <w:t>b</w:t>
      </w:r>
      <w:r>
        <w:t>≠</w:t>
      </w:r>
      <w:r>
        <w:t>ln</w:t>
      </w:r>
      <w:r>
        <w:t>a</w:t>
      </w:r>
      <w:r>
        <w:t>ln</w:t>
      </w:r>
      <w:r>
        <w:t>b</w:t>
      </w:r>
      <w:r>
        <w:t xml:space="preserve"> </w:t>
      </w:r>
      <w:r>
        <w:t>.</w:t>
      </w:r>
      <w:r>
        <w:br/>
      </w:r>
      <w:r>
        <w:t xml:space="preserve">Đáp án D sai vì </w:t>
      </w:r>
      <w:r>
        <w:t>ln</w:t>
      </w:r>
      <w:r>
        <w:t>√</w:t>
      </w:r>
      <w:r>
        <w:t>a</w:t>
      </w:r>
      <w:r>
        <w:t>b</w:t>
      </w:r>
      <w:r>
        <w:t>=</w:t>
      </w:r>
      <w:r>
        <w:t>1</w:t>
      </w:r>
      <w:r>
        <w:t>2</w:t>
      </w:r>
      <w:r>
        <w:t>(</w:t>
      </w:r>
      <w:r>
        <w:t>ln</w:t>
      </w:r>
      <w:r>
        <w:t>a</w:t>
      </w:r>
      <w:r>
        <w:t>+</w:t>
      </w:r>
      <w:r>
        <w:t>ln</w:t>
      </w:r>
      <w:r>
        <w:t>b</w:t>
      </w:r>
      <w:r>
        <w:t>)</w:t>
      </w:r>
      <w:r>
        <w:t>≠</w:t>
      </w:r>
      <w:r>
        <w:t>1</w:t>
      </w:r>
      <w:r>
        <w:t>2</w:t>
      </w:r>
      <w:r>
        <w:t>(</w:t>
      </w:r>
      <w:r>
        <w:t>ln</w:t>
      </w:r>
      <w:r>
        <w:t>√</w:t>
      </w:r>
      <w:r>
        <w:t>a</w:t>
      </w:r>
      <w:r>
        <w:t>+</w:t>
      </w:r>
      <w:r>
        <w:t>ln</w:t>
      </w:r>
      <w:r>
        <w:t>√</w:t>
      </w:r>
      <w:r>
        <w:t>b</w:t>
      </w:r>
      <w:r>
        <w:t>)</w:t>
      </w:r>
      <w:r>
        <w:t>ln</w:t>
      </w:r>
      <w:r>
        <w:t>√</w:t>
      </w:r>
      <w:r>
        <w:t>a</w:t>
      </w:r>
      <w:r>
        <w:t>b</w:t>
      </w:r>
      <w:r>
        <w:t>=</w:t>
      </w:r>
      <w:r>
        <w:t>1</w:t>
      </w:r>
      <w:r>
        <w:t>2</w:t>
      </w:r>
      <w:r>
        <w:t>(</w:t>
      </w:r>
      <w:r>
        <w:t>ln</w:t>
      </w:r>
      <w:r>
        <w:t>a</w:t>
      </w:r>
      <w:r>
        <w:t>+</w:t>
      </w:r>
      <w:r>
        <w:t>ln</w:t>
      </w:r>
      <w:r>
        <w:t>b</w:t>
      </w:r>
      <w:r>
        <w:t>)</w:t>
      </w:r>
      <w:r>
        <w:t>≠</w:t>
      </w:r>
      <w:r>
        <w:t>1</w:t>
      </w:r>
      <w:r>
        <w:t>2</w:t>
      </w:r>
      <w:r>
        <w:t>(</w:t>
      </w:r>
      <w:r>
        <w:t>ln</w:t>
      </w:r>
      <w:r>
        <w:t>√</w:t>
      </w:r>
      <w:r>
        <w:t>a</w:t>
      </w:r>
      <w:r>
        <w:t>+</w:t>
      </w:r>
      <w:r>
        <w:t>ln</w:t>
      </w:r>
      <w:r>
        <w:t>√</w:t>
      </w:r>
      <w:r>
        <w:t>b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Câu 7: Đáp án C</w:t>
      </w:r>
      <w:r>
        <w:br/>
      </w:r>
      <w:r>
        <w:t xml:space="preserve">Lý thuyết: Đồ thị các hàm số </w:t>
      </w:r>
      <w:r>
        <w:t>y</w:t>
      </w:r>
      <w:r>
        <w:t>=</w:t>
      </w:r>
      <w:r>
        <w:t>log</w:t>
      </w:r>
      <w:r>
        <w:t>a</w:t>
      </w:r>
      <w:r>
        <w:t>x</w:t>
      </w:r>
      <w:r>
        <w:t>y</w:t>
      </w:r>
      <w:r>
        <w:t>=</w:t>
      </w:r>
      <w:r>
        <w:t>log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và </w:t>
      </w:r>
      <w:r>
        <w:t>y</w:t>
      </w:r>
      <w:r>
        <w:t>=</w:t>
      </w:r>
      <w:r>
        <w:t>a</w:t>
      </w:r>
      <w:r>
        <w:t>x</w:t>
      </w:r>
      <w:r>
        <w:t>y</w:t>
      </w:r>
      <w:r>
        <w:t>=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đối xứng nhau qua đường thẳng </w:t>
      </w:r>
      <w:r>
        <w:t>y</w:t>
      </w:r>
      <w:r>
        <w:t>=</w:t>
      </w:r>
      <w:r>
        <w:t>x</w:t>
      </w:r>
      <w:r>
        <w:t>y</w:t>
      </w:r>
      <w:r>
        <w:t>=</w:t>
      </w:r>
      <w:r>
        <w:t>x</w:t>
      </w:r>
      <w:r>
        <w:t xml:space="preserve"> </w:t>
      </w:r>
      <w:r>
        <w:t>.</w:t>
      </w:r>
      <w:r>
        <w:br/>
      </w:r>
      <w:r>
        <w:t xml:space="preserve">Đáp án A sai vì đồ thị các hàm số </w:t>
      </w:r>
      <w:r>
        <w:t>y</w:t>
      </w:r>
      <w:r>
        <w:t>=</w:t>
      </w:r>
      <w:r>
        <w:t>a</w:t>
      </w:r>
      <w:r>
        <w:t>x</w:t>
      </w:r>
      <w:r>
        <w:t>y</w:t>
      </w:r>
      <w:r>
        <w:t>=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và </w:t>
      </w:r>
      <w:r>
        <w:t>y</w:t>
      </w:r>
      <w:r>
        <w:t>=</w:t>
      </w:r>
      <w:r>
        <w:t>(</w:t>
      </w:r>
      <w:r>
        <w:t>1</w:t>
      </w:r>
      <w:r>
        <w:t>a</w:t>
      </w:r>
      <w:r>
        <w:t>)</w:t>
      </w:r>
      <w:r>
        <w:t>x</w:t>
      </w:r>
      <w:r>
        <w:t>y</w:t>
      </w:r>
      <w:r>
        <w:t>=</w:t>
      </w:r>
      <w:r>
        <w:t>(</w:t>
      </w:r>
      <w:r>
        <w:t>1</w:t>
      </w:r>
      <w:r>
        <w:t>a</w:t>
      </w:r>
      <w:r>
        <w:t>)</w:t>
      </w:r>
      <w:r>
        <w:t>x</w:t>
      </w:r>
      <w:r>
        <w:t xml:space="preserve"> </w:t>
      </w:r>
      <w:r>
        <w:t xml:space="preserve"> </w:t>
      </w:r>
      <w:r>
        <w:t>đối xứng nhau qua trục tung.</w:t>
      </w:r>
      <w:r>
        <w:br/>
      </w:r>
      <w:r>
        <w:t xml:space="preserve">Đáp án B sai vì đồ thị hàm số </w:t>
      </w:r>
      <w:r>
        <w:t>y</w:t>
      </w:r>
      <w:r>
        <w:t>=</w:t>
      </w:r>
      <w:r>
        <w:t>log</w:t>
      </w:r>
      <w:r>
        <w:t>a</w:t>
      </w:r>
      <w:r>
        <w:t>x</w:t>
      </w:r>
      <w:r>
        <w:t>y</w:t>
      </w:r>
      <w:r>
        <w:t>=</w:t>
      </w:r>
      <w:r>
        <w:t>log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và </w:t>
      </w:r>
      <w:r>
        <w:t>y</w:t>
      </w:r>
      <w:r>
        <w:t>=</w:t>
      </w:r>
      <w:r>
        <w:t>log</w:t>
      </w:r>
      <w:r>
        <w:t>1</w:t>
      </w:r>
      <w:r>
        <w:t>a</w:t>
      </w:r>
      <w:r>
        <w:t>x</w:t>
      </w:r>
      <w:r>
        <w:t>y</w:t>
      </w:r>
      <w:r>
        <w:t>=</w:t>
      </w:r>
      <w:r>
        <w:t>log</w:t>
      </w:r>
      <w:r>
        <w:t>1</w:t>
      </w:r>
      <w:r>
        <w:t>a</w:t>
      </w:r>
      <w:r>
        <w:t>x</w:t>
      </w:r>
      <w:r>
        <w:t xml:space="preserve"> </w:t>
      </w:r>
      <w:r>
        <w:t xml:space="preserve"> </w:t>
      </w:r>
      <w:r>
        <w:t>đối xứng nhau qua trục hoành.</w:t>
      </w:r>
      <w:r>
        <w:br/>
      </w:r>
      <w:r>
        <w:rPr>
          <w:b/>
        </w:rPr>
        <w:t>Câu 8: Đáp án C</w:t>
      </w:r>
      <w:r>
        <w:br/>
      </w:r>
      <w:r>
        <w:t>Các khẳng định đúng là (I), (III), (IV).</w:t>
      </w:r>
      <w:r>
        <w:br/>
      </w:r>
      <w:r>
        <w:rPr>
          <w:b/>
        </w:rPr>
        <w:t>Câu 9: Đáp án A</w:t>
      </w:r>
      <w:r>
        <w:br/>
      </w:r>
      <w:r>
        <w:rPr>
          <w:b/>
        </w:rPr>
        <w:t>Câu 10: Đáp án D</w:t>
      </w:r>
      <w:r>
        <w:br/>
      </w:r>
      <w:r>
        <w:rPr>
          <w:b/>
        </w:rPr>
        <w:t>Câu 11: Đáp án D</w:t>
      </w:r>
      <w:r>
        <w:br/>
      </w:r>
      <w:r>
        <w:t xml:space="preserve">Phương trình hoành độ giao điểm của hai đồ thị là </w:t>
      </w:r>
      <w:r>
        <w:t>4</w:t>
      </w:r>
      <w:r>
        <w:t>x</w:t>
      </w:r>
      <w:r>
        <w:t>4</w:t>
      </w:r>
      <w:r>
        <w:t>−</w:t>
      </w:r>
      <w:r>
        <w:t>3</w:t>
      </w:r>
      <w:r>
        <w:t>x</w:t>
      </w:r>
      <w:r>
        <w:t>2</w:t>
      </w:r>
      <w:r>
        <w:t>+</w:t>
      </w:r>
      <w:r>
        <w:t>3</w:t>
      </w:r>
      <w:r>
        <w:t>=</w:t>
      </w:r>
      <w:r>
        <w:t>x</w:t>
      </w:r>
      <w:r>
        <w:t>+</w:t>
      </w:r>
      <w:r>
        <w:t>3</w:t>
      </w:r>
      <w:r>
        <w:t>4</w:t>
      </w:r>
      <w:r>
        <w:t>x</w:t>
      </w:r>
      <w:r>
        <w:t>4</w:t>
      </w:r>
      <w:r>
        <w:t>−</w:t>
      </w:r>
      <w:r>
        <w:t>3</w:t>
      </w:r>
      <w:r>
        <w:t>x</w:t>
      </w:r>
      <w:r>
        <w:t>2</w:t>
      </w:r>
      <w:r>
        <w:t>+</w:t>
      </w:r>
      <w:r>
        <w:t>3</w:t>
      </w:r>
      <w:r>
        <w:t>=</w:t>
      </w:r>
      <w:r>
        <w:t>x</w:t>
      </w:r>
      <w:r>
        <w:t>+</w:t>
      </w:r>
      <w:r>
        <w:t>3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.</w:t>
      </w:r>
      <w:r>
        <w:br/>
      </w:r>
      <w:r>
        <w:t>⇔</w:t>
      </w:r>
      <w:r>
        <w:t>4</w:t>
      </w:r>
      <w:r>
        <w:t>x</w:t>
      </w:r>
      <w:r>
        <w:t>4</w:t>
      </w:r>
      <w:r>
        <w:t>−</w:t>
      </w:r>
      <w:r>
        <w:t>3</w:t>
      </w:r>
      <w:r>
        <w:t>x</w:t>
      </w:r>
      <w:r>
        <w:t>2</w:t>
      </w:r>
      <w:r>
        <w:t>−</w:t>
      </w:r>
      <w:r>
        <w:t>x</w:t>
      </w:r>
      <w:r>
        <w:t>=</w:t>
      </w:r>
      <w:r>
        <w:t>0</w:t>
      </w:r>
      <w:r>
        <w:t>⇔</w:t>
      </w:r>
      <w:r>
        <w:t>4</w:t>
      </w:r>
      <w:r>
        <w:t>x</w:t>
      </w:r>
      <w:r>
        <w:t>4</w:t>
      </w:r>
      <w:r>
        <w:t>−</w:t>
      </w:r>
      <w:r>
        <w:t>3</w:t>
      </w:r>
      <w:r>
        <w:t>x</w:t>
      </w:r>
      <w:r>
        <w:t>2</w:t>
      </w:r>
      <w:r>
        <w:t>−</w:t>
      </w:r>
      <w:r>
        <w:t>x</w:t>
      </w:r>
      <w:r>
        <w:t>=</w:t>
      </w:r>
      <w:r>
        <w:t>0</w:t>
      </w:r>
      <w:r>
        <w:t xml:space="preserve"> </w:t>
      </w:r>
      <w:r>
        <w:t>⇔</w:t>
      </w:r>
      <w:r>
        <w:t>x</w:t>
      </w:r>
      <w:r>
        <w:t>(</w:t>
      </w:r>
      <w:r>
        <w:t>4</w:t>
      </w:r>
      <w:r>
        <w:t>x</w:t>
      </w:r>
      <w:r>
        <w:t>3</w:t>
      </w:r>
      <w:r>
        <w:t>−</w:t>
      </w:r>
      <w:r>
        <w:t>3</w:t>
      </w:r>
      <w:r>
        <w:t>x</w:t>
      </w:r>
      <w:r>
        <w:t>−</w:t>
      </w:r>
      <w:r>
        <w:t>1</w:t>
      </w:r>
      <w:r>
        <w:t>)</w:t>
      </w:r>
      <w:r>
        <w:t>=</w:t>
      </w:r>
      <w:r>
        <w:t>0</w:t>
      </w:r>
      <w:r>
        <w:t>⇔</w:t>
      </w:r>
      <w:r>
        <w:t>x</w:t>
      </w:r>
      <w:r>
        <w:t>(</w:t>
      </w:r>
      <w:r>
        <w:t>4</w:t>
      </w:r>
      <w:r>
        <w:t>x</w:t>
      </w:r>
      <w:r>
        <w:t>3</w:t>
      </w:r>
      <w:r>
        <w:t>−</w:t>
      </w:r>
      <w:r>
        <w:t>3</w:t>
      </w:r>
      <w:r>
        <w:t>x</w:t>
      </w:r>
      <w:r>
        <w:t>−</w:t>
      </w:r>
      <w:r>
        <w:t>1</w:t>
      </w:r>
      <w:r>
        <w:t>)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0</w:t>
      </w:r>
      <w:r>
        <w:t xml:space="preserve"> </w:t>
      </w:r>
      <w:r>
        <w:t>x</w:t>
      </w:r>
      <w:r>
        <w:t>=</w:t>
      </w:r>
      <w:r>
        <w:t>1</w:t>
      </w:r>
      <w:r>
        <w:t>x</w:t>
      </w:r>
      <w:r>
        <w:t>=</w:t>
      </w:r>
      <w:r>
        <w:t>1</w:t>
      </w:r>
      <w:r>
        <w:t>2</w:t>
      </w:r>
      <w:r>
        <w:t>⇔</w:t>
      </w:r>
      <w:r>
        <w:t>⎡</w:t>
      </w:r>
      <w:r>
        <w:t>⎢</w:t>
        <w:br/>
        <w:t>⎢</w:t>
      </w:r>
      <w:r>
        <w:t>⎣</w:t>
      </w:r>
      <w:r>
        <w:t>x</w:t>
      </w:r>
      <w:r>
        <w:t>=</w:t>
      </w:r>
      <w:r>
        <w:t>0</w:t>
      </w:r>
      <w:r>
        <w:t>x</w:t>
      </w:r>
      <w:r>
        <w:t>=</w:t>
      </w:r>
      <w:r>
        <w:t>1</w:t>
      </w:r>
      <w:r>
        <w:t>x</w:t>
      </w:r>
      <w:r>
        <w:t>=</w:t>
      </w:r>
      <w:r>
        <w:t>1</w:t>
      </w:r>
      <w:r>
        <w:t>2</w:t>
      </w:r>
      <w:r>
        <w:br/>
      </w:r>
      <w:r>
        <w:t>Suy ra hai đồ thị có ba điểm chung.</w:t>
      </w:r>
      <w:r>
        <w:br/>
      </w:r>
      <w:r>
        <w:rPr>
          <w:b/>
        </w:rPr>
        <w:t>Câu 12: Đáp án B</w:t>
      </w:r>
      <w:r>
        <w:br/>
      </w:r>
      <w:r>
        <w:t xml:space="preserve">Ta có </w:t>
      </w:r>
      <w:r>
        <w:drawing>
          <wp:inline xmlns:a="http://schemas.openxmlformats.org/drawingml/2006/main" xmlns:pic="http://schemas.openxmlformats.org/drawingml/2006/picture">
            <wp:extent cx="3476625" cy="5048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cbef539b4d04a6bb50021c6e44b2d6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48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rPr>
          <w:b/>
        </w:rPr>
        <w:t>Câu 13: Đáp án B</w:t>
      </w:r>
      <w:r>
        <w:br/>
      </w:r>
      <w:r>
        <w:t xml:space="preserve"> </w:t>
      </w:r>
      <w:r>
        <w:t>y</w:t>
      </w:r>
      <w:r>
        <w:t>'</w:t>
      </w:r>
      <w:r>
        <w:t>=</w:t>
      </w:r>
      <w:r>
        <w:t>3</w:t>
      </w:r>
      <w:r>
        <w:t>x</w:t>
      </w:r>
      <w:r>
        <w:t>2</w:t>
      </w:r>
      <w:r>
        <w:t>−</w:t>
      </w:r>
      <w:r>
        <w:t>3</w:t>
      </w:r>
      <w:r>
        <w:t>x</w:t>
      </w:r>
      <w:r>
        <w:t>2</w:t>
      </w:r>
      <w:r>
        <w:t>y</w:t>
      </w:r>
      <w:r>
        <w:t>′</w:t>
      </w:r>
      <w:r>
        <w:t>=</w:t>
      </w:r>
      <w:r>
        <w:t>3</w:t>
      </w:r>
      <w:r>
        <w:t>x</w:t>
      </w:r>
      <w:r>
        <w:t>2</w:t>
      </w:r>
      <w:r>
        <w:t>−</w:t>
      </w:r>
      <w:r>
        <w:t>3</w:t>
      </w:r>
      <w:r>
        <w:t>x</w:t>
      </w:r>
      <w:r>
        <w:t>2</w:t>
      </w:r>
      <w:r>
        <w:t>.</w:t>
      </w:r>
      <w:r>
        <w:br/>
      </w:r>
      <w:r>
        <w:t xml:space="preserve"> </w:t>
      </w:r>
      <w:r>
        <w:t xml:space="preserve"> </w:t>
      </w:r>
      <w:r>
        <w:t>y</w:t>
      </w:r>
      <w:r>
        <w:t>'</w:t>
      </w:r>
      <w:r>
        <w:t>=</w:t>
      </w:r>
      <w:r>
        <w:t>0</w:t>
      </w:r>
      <w:r>
        <w:t>⇔</w:t>
      </w:r>
      <w:r>
        <w:t>x</w:t>
      </w:r>
      <w:r>
        <w:t>4</w:t>
      </w:r>
      <w:r>
        <w:t>−</w:t>
      </w:r>
      <w:r>
        <w:t>1</w:t>
      </w:r>
      <w:r>
        <w:t>x</w:t>
      </w:r>
      <w:r>
        <w:t>2</w:t>
      </w:r>
      <w:r>
        <w:t>=</w:t>
      </w:r>
      <w:r>
        <w:t>0</w:t>
      </w:r>
      <w:r>
        <w:t>y</w:t>
      </w:r>
      <w:r>
        <w:t>′</w:t>
      </w:r>
      <w:r>
        <w:t>=</w:t>
      </w:r>
      <w:r>
        <w:t>0</w:t>
      </w:r>
      <w:r>
        <w:t>⇔</w:t>
      </w:r>
      <w:r>
        <w:t>x</w:t>
      </w:r>
      <w:r>
        <w:t>4</w:t>
      </w:r>
      <w:r>
        <w:t>−</w:t>
      </w:r>
      <w:r>
        <w:t>1</w:t>
      </w:r>
      <w:r>
        <w:t>x</w:t>
      </w:r>
      <w:r>
        <w:t>2</w:t>
      </w:r>
      <w:r>
        <w:t>=</w:t>
      </w:r>
      <w:r>
        <w:t>0</w:t>
      </w:r>
      <w:r>
        <w:t>.</w:t>
      </w:r>
      <w:r>
        <w:t>⇒</w:t>
      </w:r>
      <w:r>
        <w:t>x</w:t>
      </w:r>
      <w:r>
        <w:t>4</w:t>
      </w:r>
      <w:r>
        <w:t>−</w:t>
      </w:r>
      <w:r>
        <w:t>1</w:t>
      </w:r>
      <w:r>
        <w:t>=</w:t>
      </w:r>
      <w:r>
        <w:t>0</w:t>
      </w:r>
      <w:r>
        <w:t>⇔</w:t>
      </w:r>
      <w:r>
        <w:t>x</w:t>
      </w:r>
      <w:r>
        <w:t>=</w:t>
      </w:r>
      <w:r>
        <w:t>±</w:t>
      </w:r>
      <w:r>
        <w:t>1</w:t>
      </w:r>
      <w:r>
        <w:t>∉</w:t>
      </w:r>
      <w:r>
        <w:t>[</w:t>
      </w:r>
      <w:r>
        <w:t>2</w:t>
      </w:r>
      <w:r>
        <w:t>;</w:t>
      </w:r>
      <w:r>
        <w:t xml:space="preserve"> </w:t>
      </w:r>
      <w:r>
        <w:t>3</w:t>
      </w:r>
      <w:r>
        <w:t>]</w:t>
      </w:r>
      <w:r>
        <w:t>⇒</w:t>
      </w:r>
      <w:r>
        <w:t>x</w:t>
      </w:r>
      <w:r>
        <w:t>4</w:t>
      </w:r>
      <w:r>
        <w:t>−</w:t>
      </w:r>
      <w:r>
        <w:t>1</w:t>
      </w:r>
      <w:r>
        <w:t>=</w:t>
      </w:r>
      <w:r>
        <w:t>0</w:t>
      </w:r>
      <w:r>
        <w:t>⇔</w:t>
      </w:r>
      <w:r>
        <w:t>x</w:t>
      </w:r>
      <w:r>
        <w:t>=</w:t>
      </w:r>
      <w:r>
        <w:t>±</w:t>
      </w:r>
      <w:r>
        <w:t>1</w:t>
      </w:r>
      <w:r>
        <w:t>∉</w:t>
      </w:r>
      <w:r>
        <w:t>[</w:t>
      </w:r>
      <w:r>
        <w:t>2</w:t>
      </w:r>
      <w:r>
        <w:t>;</w:t>
      </w:r>
      <w:r>
        <w:t>3</w:t>
      </w:r>
      <w:r>
        <w:t>]</w:t>
      </w:r>
      <w:r>
        <w:br/>
      </w:r>
      <w:r>
        <w:t xml:space="preserve">Ta có: </w:t>
      </w:r>
      <w:r>
        <w:t>y</w:t>
      </w:r>
      <w:r>
        <w:t>(</w:t>
      </w:r>
      <w:r>
        <w:t>2</w:t>
      </w:r>
      <w:r>
        <w:t>)</w:t>
      </w:r>
      <w:r>
        <w:t>=</w:t>
      </w:r>
      <w:r>
        <w:t>19</w:t>
      </w:r>
      <w:r>
        <w:t>2</w:t>
      </w:r>
      <w:r>
        <w:t>y</w:t>
      </w:r>
      <w:r>
        <w:t>(</w:t>
      </w:r>
      <w:r>
        <w:t>2</w:t>
      </w:r>
      <w:r>
        <w:t>)</w:t>
      </w:r>
      <w:r>
        <w:t>=</w:t>
      </w:r>
      <w:r>
        <w:t>19</w:t>
      </w:r>
      <w:r>
        <w:t>2</w:t>
      </w:r>
      <w:r>
        <w:t xml:space="preserve"> </w:t>
      </w:r>
      <w:r>
        <w:t xml:space="preserve">, </w:t>
      </w:r>
      <w:r>
        <w:t>y</w:t>
      </w:r>
      <w:r>
        <w:t>(</w:t>
      </w:r>
      <w:r>
        <w:t>3</w:t>
      </w:r>
      <w:r>
        <w:t>)</w:t>
      </w:r>
      <w:r>
        <w:t>=</w:t>
      </w:r>
      <w:r>
        <w:t>28</w:t>
      </w:r>
      <w:r>
        <w:t>y</w:t>
      </w:r>
      <w:r>
        <w:t>(</w:t>
      </w:r>
      <w:r>
        <w:t>3</w:t>
      </w:r>
      <w:r>
        <w:t>)</w:t>
      </w:r>
      <w:r>
        <w:t>=</w:t>
      </w:r>
      <w:r>
        <w:t>28</w:t>
      </w:r>
      <w:r>
        <w:t xml:space="preserve"> </w:t>
      </w:r>
      <w:r>
        <w:t xml:space="preserve">. Vậy </w:t>
      </w:r>
      <w:r>
        <w:t>min</w:t>
      </w:r>
      <w:r>
        <w:t>[</w:t>
      </w:r>
      <w:r>
        <w:t>2</w:t>
      </w:r>
      <w:r>
        <w:t>;</w:t>
      </w:r>
      <w:r>
        <w:t>3</w:t>
      </w:r>
      <w:r>
        <w:t>]</w:t>
      </w:r>
      <w:r>
        <w:t>y</w:t>
      </w:r>
      <w:r>
        <w:t>=</w:t>
      </w:r>
      <w:r>
        <w:t>19</w:t>
      </w:r>
      <w:r>
        <w:t>2</w:t>
      </w:r>
      <w:r>
        <w:t>min</w:t>
      </w:r>
      <w:r>
        <w:t>[</w:t>
      </w:r>
      <w:r>
        <w:t>2</w:t>
      </w:r>
      <w:r>
        <w:t>;</w:t>
      </w:r>
      <w:r>
        <w:t>3</w:t>
      </w:r>
      <w:r>
        <w:t>]</w:t>
      </w:r>
      <w:r>
        <w:t>y</w:t>
      </w:r>
      <w:r>
        <w:t>=</w:t>
      </w:r>
      <w:r>
        <w:t>19</w:t>
      </w:r>
      <w:r>
        <w:t>2</w:t>
      </w:r>
      <w:r>
        <w:t xml:space="preserve"> </w:t>
      </w:r>
      <w:r>
        <w:t>.</w:t>
      </w:r>
      <w:r>
        <w:br/>
      </w:r>
      <w:r>
        <w:rPr>
          <w:b/>
        </w:rPr>
        <w:t>Câu 14: Đáp án B</w:t>
      </w:r>
      <w:r>
        <w:br/>
      </w:r>
      <w:r>
        <w:t xml:space="preserve">Ta có </w:t>
      </w:r>
      <w:r>
        <w:t>log</w:t>
      </w:r>
      <w:r>
        <w:t>0</w:t>
      </w:r>
      <w:r>
        <w:t>,</w:t>
      </w:r>
      <w:r>
        <w:t>018</w:t>
      </w:r>
      <w:r>
        <w:t>=</w:t>
      </w:r>
      <w:r>
        <w:t>log</w:t>
      </w:r>
      <w:r>
        <w:t>18</w:t>
      </w:r>
      <w:r>
        <w:t>1000</w:t>
      </w:r>
      <w:r>
        <w:t>log</w:t>
      </w:r>
      <w:r>
        <w:t>0</w:t>
      </w:r>
      <w:r>
        <w:t>,</w:t>
      </w:r>
      <w:r>
        <w:t>018</w:t>
      </w:r>
      <w:r>
        <w:t>=</w:t>
      </w:r>
      <w:r>
        <w:t>log</w:t>
      </w:r>
      <w:r>
        <w:t>18</w:t>
      </w:r>
      <w:r>
        <w:t>1000</w:t>
      </w:r>
      <w:r>
        <w:t>=</w:t>
      </w:r>
      <w:r>
        <w:t>log</w:t>
      </w:r>
      <w:r>
        <w:t>18</w:t>
      </w:r>
      <w:r>
        <w:t>−</w:t>
      </w:r>
      <w:r>
        <w:t>log</w:t>
      </w:r>
      <w:r>
        <w:t>10</w:t>
      </w:r>
      <w:r>
        <w:t>3</w:t>
      </w:r>
      <w:r>
        <w:t>=</w:t>
      </w:r>
      <w:r>
        <w:t>log</w:t>
      </w:r>
      <w:r>
        <w:t>2</w:t>
      </w:r>
      <w:r>
        <w:t>+</w:t>
      </w:r>
      <w:r>
        <w:t>2</w:t>
      </w:r>
      <w:r>
        <w:t>log</w:t>
      </w:r>
      <w:r>
        <w:t>3</w:t>
      </w:r>
      <w:r>
        <w:t>−</w:t>
      </w:r>
      <w:r>
        <w:t>3</w:t>
      </w:r>
      <w:r>
        <w:t>=</w:t>
      </w:r>
      <w:r>
        <w:t>a</w:t>
      </w:r>
      <w:r>
        <w:t>+</w:t>
      </w:r>
      <w:r>
        <w:t>2</w:t>
      </w:r>
      <w:r>
        <w:t>b</w:t>
      </w:r>
      <w:r>
        <w:t>−</w:t>
      </w:r>
      <w:r>
        <w:t>3</w:t>
      </w:r>
      <w:r>
        <w:t>=</w:t>
      </w:r>
      <w:r>
        <w:t>log</w:t>
      </w:r>
      <w:r>
        <w:t>18</w:t>
      </w:r>
      <w:r>
        <w:t>−</w:t>
      </w:r>
      <w:r>
        <w:t>log</w:t>
      </w:r>
      <w:r>
        <w:t>10</w:t>
      </w:r>
      <w:r>
        <w:t>3</w:t>
      </w:r>
      <w:r>
        <w:t>=</w:t>
      </w:r>
      <w:r>
        <w:t>log</w:t>
      </w:r>
      <w:r>
        <w:t>2</w:t>
      </w:r>
      <w:r>
        <w:t>+</w:t>
      </w:r>
      <w:r>
        <w:t>2</w:t>
      </w:r>
      <w:r>
        <w:t>log</w:t>
      </w:r>
      <w:r>
        <w:t>3</w:t>
      </w:r>
      <w:r>
        <w:t>−</w:t>
      </w:r>
      <w:r>
        <w:t>3</w:t>
      </w:r>
      <w:r>
        <w:t>=</w:t>
      </w:r>
      <w:r>
        <w:t>a</w:t>
      </w:r>
      <w:r>
        <w:t>+</w:t>
      </w:r>
      <w:r>
        <w:t>2</w:t>
      </w:r>
      <w:r>
        <w:t>b</w:t>
      </w:r>
      <w:r>
        <w:t>−</w:t>
      </w:r>
      <w:r>
        <w:t>3</w:t>
      </w:r>
      <w:r>
        <w:br/>
      </w:r>
      <w:r>
        <w:rPr>
          <w:b/>
        </w:rPr>
        <w:t>Câu 15: Đáp án D</w:t>
      </w:r>
      <w:r>
        <w:br/>
      </w:r>
      <w:r>
        <w:t xml:space="preserve">Tập xác định: </w:t>
      </w:r>
      <w:r>
        <w:t>D</w:t>
      </w:r>
      <w:r>
        <w:t>=</w:t>
      </w:r>
      <w:r>
        <w:t>ℝ</w:t>
      </w:r>
      <w:r>
        <w:t>D</w:t>
      </w:r>
      <w:r>
        <w:t>=</w:t>
      </w:r>
      <w:r>
        <w:t>R</w:t>
      </w:r>
      <w:r>
        <w:t xml:space="preserve"> </w:t>
      </w:r>
      <w:r>
        <w:t>.</w:t>
      </w:r>
      <w:r>
        <w:br/>
      </w:r>
      <w:r>
        <w:t xml:space="preserve"> </w:t>
      </w:r>
      <w:r>
        <w:t>y</w:t>
      </w:r>
      <w:r>
        <w:t>'</w:t>
      </w:r>
      <w:r>
        <w:t>=</w:t>
      </w:r>
      <w:r>
        <w:t>x</w:t>
      </w:r>
      <w:r>
        <w:t>2</w:t>
      </w:r>
      <w:r>
        <w:t>−</w:t>
      </w:r>
      <w:r>
        <w:t>2</w:t>
      </w:r>
      <w:r>
        <w:t>m</w:t>
      </w:r>
      <w:r>
        <w:t>x</w:t>
      </w:r>
      <w:r>
        <w:t>+</w:t>
      </w:r>
      <w:r>
        <w:t>4</w:t>
      </w:r>
      <w:r>
        <w:t>y</w:t>
      </w:r>
      <w:r>
        <w:t>′</w:t>
      </w:r>
      <w:r>
        <w:t>=</w:t>
      </w:r>
      <w:r>
        <w:t>x</w:t>
      </w:r>
      <w:r>
        <w:t>2</w:t>
      </w:r>
      <w:r>
        <w:t>−</w:t>
      </w:r>
      <w:r>
        <w:t>2</w:t>
      </w:r>
      <w:r>
        <w:t>m</w:t>
      </w:r>
      <w:r>
        <w:t>x</w:t>
      </w:r>
      <w:r>
        <w:t>+</w:t>
      </w:r>
      <w:r>
        <w:t>4</w:t>
      </w:r>
      <w:r>
        <w:t>.</w:t>
      </w:r>
      <w:r>
        <w:br/>
      </w:r>
      <w:r>
        <w:t xml:space="preserve">Hàm số luôn đồng biến trên </w:t>
      </w:r>
      <w:r>
        <w:t>ℝ</w:t>
      </w:r>
      <w:r>
        <w:t>⇔</w:t>
      </w:r>
      <w:r>
        <w:t>{</w:t>
      </w:r>
      <w:r>
        <w:t>a</w:t>
      </w:r>
      <w:r>
        <w:t>=</w:t>
      </w:r>
      <w:r>
        <w:t>1</w:t>
      </w:r>
      <w:r>
        <w:t>&gt;</w:t>
      </w:r>
      <w:r>
        <w:t>0</w:t>
      </w:r>
      <w:r>
        <w:t>Δ</w:t>
      </w:r>
      <w:r>
        <w:t>'</w:t>
      </w:r>
      <w:r>
        <w:t>≤</w:t>
      </w:r>
      <w:r>
        <w:t>0</w:t>
      </w:r>
      <w:r>
        <w:t>⇔</w:t>
      </w:r>
      <w:r>
        <w:t>m</w:t>
      </w:r>
      <w:r>
        <w:t>2</w:t>
      </w:r>
      <w:r>
        <w:t>−</w:t>
      </w:r>
      <w:r>
        <w:t>4</w:t>
      </w:r>
      <w:r>
        <w:t>≤</w:t>
      </w:r>
      <w:r>
        <w:t>0</w:t>
      </w:r>
      <w:r>
        <w:t>⇔</w:t>
      </w:r>
      <w:r>
        <w:t>−</w:t>
      </w:r>
      <w:r>
        <w:t>2</w:t>
      </w:r>
      <w:r>
        <w:t>≤</w:t>
      </w:r>
      <w:r>
        <w:t>m</w:t>
      </w:r>
      <w:r>
        <w:t>≤</w:t>
      </w:r>
      <w:r>
        <w:t>2</w:t>
      </w:r>
      <w:r>
        <w:t>R</w:t>
      </w:r>
      <w:r>
        <w:t>⇔</w:t>
      </w:r>
      <w:r>
        <w:t>{</w:t>
      </w:r>
      <w:r>
        <w:t>a</w:t>
      </w:r>
      <w:r>
        <w:t>=</w:t>
      </w:r>
      <w:r>
        <w:t>1</w:t>
      </w:r>
      <w:r>
        <w:t>&gt;</w:t>
      </w:r>
      <w:r>
        <w:t>0</w:t>
      </w:r>
      <w:r>
        <w:t>Δ</w:t>
      </w:r>
      <w:r>
        <w:t>′</w:t>
      </w:r>
      <w:r>
        <w:t>≤</w:t>
      </w:r>
      <w:r>
        <w:t>0</w:t>
      </w:r>
      <w:r>
        <w:t>⇔</w:t>
      </w:r>
      <w:r>
        <w:t>m</w:t>
      </w:r>
      <w:r>
        <w:t>2</w:t>
      </w:r>
      <w:r>
        <w:t>−</w:t>
      </w:r>
      <w:r>
        <w:t>4</w:t>
      </w:r>
      <w:r>
        <w:t>≤</w:t>
      </w:r>
      <w:r>
        <w:t>0</w:t>
      </w:r>
      <w:r>
        <w:t>⇔</w:t>
      </w:r>
      <w:r>
        <w:t>−</w:t>
      </w:r>
      <w:r>
        <w:t>2</w:t>
      </w:r>
      <w:r>
        <w:t>≤</w:t>
      </w:r>
      <w:r>
        <w:t>m</w:t>
      </w:r>
      <w:r>
        <w:t>≤</w:t>
      </w:r>
      <w:r>
        <w:t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.</w:t>
      </w:r>
      <w:r>
        <w:br/>
      </w:r>
      <w:r>
        <w:rPr>
          <w:b/>
        </w:rPr>
        <w:t>Câu 16: Đáp án A</w:t>
      </w:r>
      <w:r>
        <w:br/>
      </w:r>
      <w:r>
        <w:t xml:space="preserve">Để đồ thị hàm số có đúng một tiệm cận đứng thì phương trình </w:t>
      </w:r>
      <w:r>
        <w:t>x</w:t>
      </w:r>
      <w:r>
        <w:t>2</w:t>
      </w:r>
      <w:r>
        <w:t>−</w:t>
      </w:r>
      <w:r>
        <w:t>2</w:t>
      </w:r>
      <w:r>
        <w:t>m</w:t>
      </w:r>
      <w:r>
        <w:t>x</w:t>
      </w:r>
      <w:r>
        <w:t>+</w:t>
      </w:r>
      <w:r>
        <w:t>9</w:t>
      </w:r>
      <w:r>
        <w:t>=</w:t>
      </w:r>
      <w:r>
        <w:t>0</w:t>
      </w:r>
      <w:r>
        <w:t xml:space="preserve">  </w:t>
      </w:r>
      <w:r>
        <w:t>(</w:t>
      </w:r>
      <w:r>
        <w:t>*</w:t>
      </w:r>
      <w:r>
        <w:t>)</w:t>
      </w:r>
      <w:r>
        <w:t>x</w:t>
      </w:r>
      <w:r>
        <w:t>2</w:t>
      </w:r>
      <w:r>
        <w:t>−</w:t>
      </w:r>
      <w:r>
        <w:t>2</w:t>
      </w:r>
      <w:r>
        <w:t>m</w:t>
      </w:r>
      <w:r>
        <w:t>x</w:t>
      </w:r>
      <w:r>
        <w:t>+</w:t>
      </w:r>
      <w:r>
        <w:t>9</w:t>
      </w:r>
      <w:r>
        <w:t>=</w:t>
      </w:r>
      <w:r>
        <w:t>0</w:t>
      </w:r>
      <w:r>
        <w:t>(</w:t>
      </w:r>
      <w:r>
        <w:t>*</w:t>
      </w:r>
      <w:r>
        <w:t>)</w:t>
      </w:r>
      <w:r>
        <w:t xml:space="preserve"> </w:t>
      </w:r>
      <w:r>
        <w:t xml:space="preserve"> </w:t>
      </w:r>
      <w:r>
        <w:t>có duy nhất nghiệm khác 1</w:t>
      </w:r>
      <w:r>
        <w:t xml:space="preserve"> </w:t>
      </w:r>
      <w:r>
        <w:t>hoặc có hai nghiệm phân biệt trong đó có một nghiêm bằng 1</w:t>
      </w:r>
      <w:r>
        <w:t>.</w:t>
      </w:r>
      <w:r>
        <w:br/>
      </w:r>
      <w:r>
        <w:t xml:space="preserve">TH1: </w:t>
      </w:r>
      <w:r>
        <w:t>Δ</w:t>
      </w:r>
      <w:r>
        <w:t>'</w:t>
      </w:r>
      <w:r>
        <w:t>=</w:t>
      </w:r>
      <w:r>
        <w:t>m</w:t>
      </w:r>
      <w:r>
        <w:t>2</w:t>
      </w:r>
      <w:r>
        <w:t>−</w:t>
      </w:r>
      <w:r>
        <w:t>9</w:t>
      </w:r>
      <w:r>
        <w:t>=</w:t>
      </w:r>
      <w:r>
        <w:t>0</w:t>
      </w:r>
      <w:r>
        <w:t>⇔</w:t>
      </w:r>
      <w:r>
        <w:t>m</w:t>
      </w:r>
      <w:r>
        <w:t>=</w:t>
      </w:r>
      <w:r>
        <w:t>±</w:t>
      </w:r>
      <w:r>
        <w:t>3</w:t>
      </w:r>
      <w:r>
        <w:t>Δ</w:t>
      </w:r>
      <w:r>
        <w:t>′</w:t>
      </w:r>
      <w:r>
        <w:t>=</w:t>
      </w:r>
      <w:r>
        <w:t>m</w:t>
      </w:r>
      <w:r>
        <w:t>2</w:t>
      </w:r>
      <w:r>
        <w:t>−</w:t>
      </w:r>
      <w:r>
        <w:t>9</w:t>
      </w:r>
      <w:r>
        <w:t>=</w:t>
      </w:r>
      <w:r>
        <w:t>0</w:t>
      </w:r>
      <w:r>
        <w:t>⇔</w:t>
      </w:r>
      <w:r>
        <w:t>m</w:t>
      </w:r>
      <w:r>
        <w:t>=</w:t>
      </w:r>
      <w:r>
        <w:t>±</w:t>
      </w:r>
      <w:r>
        <w:t>3</w:t>
      </w:r>
      <w:r>
        <w:br/>
      </w:r>
      <w:r>
        <w:t xml:space="preserve">Khi </w:t>
      </w:r>
      <w:r>
        <w:t>m</w:t>
      </w:r>
      <w:r>
        <w:t>=</w:t>
      </w:r>
      <w:r>
        <w:t>3</w:t>
      </w:r>
      <w:r>
        <w:t>m</w:t>
      </w:r>
      <w:r>
        <w:t>=</w:t>
      </w:r>
      <w:r>
        <w:t>3</w:t>
      </w:r>
      <w:r>
        <w:t xml:space="preserve"> </w:t>
      </w:r>
      <w:r>
        <w:t xml:space="preserve">, </w:t>
      </w:r>
      <w:r>
        <w:t xml:space="preserve">phương trình có một nghiệm </w:t>
      </w:r>
      <w:r>
        <w:t>x</w:t>
      </w:r>
      <w:r>
        <w:t>=</w:t>
      </w:r>
      <w:r>
        <w:t>3</w:t>
      </w:r>
      <w:r>
        <w:t>x</w:t>
      </w:r>
      <w:r>
        <w:t>=</w:t>
      </w:r>
      <w:r>
        <w:t>3</w:t>
      </w:r>
      <w:r>
        <w:t xml:space="preserve"> </w:t>
      </w:r>
      <w:r>
        <w:t xml:space="preserve"> </w:t>
      </w:r>
      <w:r>
        <w:t>(thỏa mãn).</w:t>
      </w:r>
      <w:r>
        <w:br/>
      </w:r>
      <w:r>
        <w:t xml:space="preserve">Khi </w:t>
      </w:r>
      <w:r>
        <w:t>m</w:t>
      </w:r>
      <w:r>
        <w:t>=</w:t>
      </w:r>
      <w:r>
        <w:t>−</w:t>
      </w:r>
      <w:r>
        <w:t>3</w:t>
      </w:r>
      <w:r>
        <w:t>m</w:t>
      </w:r>
      <w:r>
        <w:t>=</w:t>
      </w:r>
      <w:r>
        <w:t>−</w:t>
      </w:r>
      <w:r>
        <w:t>3</w:t>
      </w:r>
      <w:r>
        <w:t xml:space="preserve"> </w:t>
      </w:r>
      <w:r>
        <w:t xml:space="preserve"> </w:t>
      </w:r>
      <w:r>
        <w:t xml:space="preserve">phương trình có một nghiệm </w:t>
      </w:r>
      <w:r>
        <w:t>x</w:t>
      </w:r>
      <w:r>
        <w:t>=</w:t>
      </w:r>
      <w:r>
        <w:t>−</w:t>
      </w:r>
      <w:r>
        <w:t>3</w:t>
      </w:r>
      <w:r>
        <w:t>x</w:t>
      </w:r>
      <w:r>
        <w:t>=</w:t>
      </w:r>
      <w:r>
        <w:t>−</w:t>
      </w:r>
      <w:r>
        <w:t>3</w:t>
      </w:r>
      <w:r>
        <w:t xml:space="preserve"> </w:t>
      </w:r>
      <w:r>
        <w:t xml:space="preserve"> </w:t>
      </w:r>
      <w:r>
        <w:t>(thỏa mãn).</w:t>
      </w:r>
      <w:r>
        <w:br/>
      </w:r>
      <w:r>
        <w:t xml:space="preserve">TH2: </w:t>
      </w:r>
      <w:r>
        <w:t xml:space="preserve">Phương trình </w:t>
      </w:r>
      <w:r>
        <w:t>(</w:t>
      </w:r>
      <w:r>
        <w:t>*</w:t>
      </w:r>
      <w:r>
        <w:t>)</w:t>
      </w:r>
      <w:r>
        <w:t>(</w:t>
      </w:r>
      <w:r>
        <w:t>*</w:t>
      </w:r>
      <w:r>
        <w:t>)</w:t>
      </w:r>
      <w:r>
        <w:t xml:space="preserve"> </w:t>
      </w:r>
      <w:r>
        <w:t>có</w:t>
      </w:r>
      <w:r>
        <w:t xml:space="preserve"> một nghiệm bằng 1 </w:t>
      </w:r>
      <w:r>
        <w:t>⇒</w:t>
      </w:r>
      <w:r>
        <w:t>1</w:t>
      </w:r>
      <w:r>
        <w:t>−</w:t>
      </w:r>
      <w:r>
        <w:t>2</w:t>
      </w:r>
      <w:r>
        <w:t>m</w:t>
      </w:r>
      <w:r>
        <w:t>+</w:t>
      </w:r>
      <w:r>
        <w:t>9</w:t>
      </w:r>
      <w:r>
        <w:t>=</w:t>
      </w:r>
      <w:r>
        <w:t>0</w:t>
      </w:r>
      <w:r>
        <w:t>⇔</w:t>
      </w:r>
      <w:r>
        <w:t>m</w:t>
      </w:r>
      <w:r>
        <w:t>=</w:t>
      </w:r>
      <w:r>
        <w:t>5</w:t>
      </w:r>
      <w:r>
        <w:t>⇒</w:t>
      </w:r>
      <w:r>
        <w:t>1</w:t>
      </w:r>
      <w:r>
        <w:t>−</w:t>
      </w:r>
      <w:r>
        <w:t>2</w:t>
      </w:r>
      <w:r>
        <w:t>m</w:t>
      </w:r>
      <w:r>
        <w:t>+</w:t>
      </w:r>
      <w:r>
        <w:t>9</w:t>
      </w:r>
      <w:r>
        <w:t>=</w:t>
      </w:r>
      <w:r>
        <w:t>0</w:t>
      </w:r>
      <w:r>
        <w:t>⇔</w:t>
      </w:r>
      <w:r>
        <w:t>m</w:t>
      </w:r>
      <w:r>
        <w:t>=</w:t>
      </w:r>
      <w:r>
        <w:t>5</w:t>
      </w:r>
      <w:r>
        <w:t xml:space="preserve"> </w:t>
      </w:r>
      <w:r>
        <w:t>.</w:t>
      </w:r>
      <w:r>
        <w:br/>
      </w:r>
      <w:r>
        <w:t xml:space="preserve">Thử lại, với </w:t>
      </w:r>
      <w:r>
        <w:t>m</w:t>
      </w:r>
      <w:r>
        <w:t>=</w:t>
      </w:r>
      <w:r>
        <w:t>5</w:t>
      </w:r>
      <w:r>
        <w:t>m</w:t>
      </w:r>
      <w:r>
        <w:t>=</w:t>
      </w:r>
      <w:r>
        <w:t>5</w:t>
      </w:r>
      <w:r>
        <w:t xml:space="preserve"> </w:t>
      </w:r>
      <w:r>
        <w:t xml:space="preserve"> </w:t>
      </w:r>
      <w:r>
        <w:t xml:space="preserve">ta có phương trình </w:t>
      </w:r>
      <w:r>
        <w:t>x</w:t>
      </w:r>
      <w:r>
        <w:t>2</w:t>
      </w:r>
      <w:r>
        <w:t>−</w:t>
      </w:r>
      <w:r>
        <w:t>10</w:t>
      </w:r>
      <w:r>
        <w:t>x</w:t>
      </w:r>
      <w:r>
        <w:t>+</w:t>
      </w:r>
      <w:r>
        <w:t>9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1</w:t>
      </w:r>
      <w:r>
        <w:t>x</w:t>
      </w:r>
      <w:r>
        <w:t>=</w:t>
      </w:r>
      <w:r>
        <w:t>9</w:t>
      </w:r>
      <w:r>
        <w:t>m</w:t>
      </w:r>
      <w:r>
        <w:t>x</w:t>
      </w:r>
      <w:r>
        <w:t>2</w:t>
      </w:r>
      <w:r>
        <w:t>−</w:t>
      </w:r>
      <w:r>
        <w:t>10</w:t>
      </w:r>
      <w:r>
        <w:t>x</w:t>
      </w:r>
      <w:r>
        <w:t>+</w:t>
      </w:r>
      <w:r>
        <w:t>9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1</w:t>
      </w:r>
      <w:r>
        <w:t>x</w:t>
      </w:r>
      <w:r>
        <w:t>=</w:t>
      </w:r>
      <w:r>
        <w:t>9</w:t>
      </w:r>
      <w:r>
        <w:t>m</w:t>
      </w:r>
      <w:r>
        <w:t xml:space="preserve"> </w:t>
      </w:r>
      <w:r>
        <w:t xml:space="preserve"> </w:t>
      </w:r>
      <w:r>
        <w:t xml:space="preserve"> </w:t>
      </w:r>
      <w:r>
        <w:t>(thỏa mãn)</w:t>
      </w:r>
      <w:r>
        <w:br/>
      </w:r>
      <w:r>
        <w:t xml:space="preserve">Vậy với </w:t>
      </w:r>
      <w:r>
        <w:t>m</w:t>
      </w:r>
      <w:r>
        <w:t>=</w:t>
      </w:r>
      <w:r>
        <w:t>3</w:t>
      </w:r>
      <w:r>
        <w:t>m</w:t>
      </w:r>
      <w:r>
        <w:t>=</w:t>
      </w:r>
      <w:r>
        <w:t>3</w:t>
      </w:r>
      <w:r>
        <w:t xml:space="preserve"> </w:t>
      </w:r>
      <w:r>
        <w:t xml:space="preserve">, </w:t>
      </w:r>
      <w:r>
        <w:t>m</w:t>
      </w:r>
      <w:r>
        <w:t>=</w:t>
      </w:r>
      <w:r>
        <w:t>−</w:t>
      </w:r>
      <w:r>
        <w:t>3</w:t>
      </w:r>
      <w:r>
        <w:t>m</w:t>
      </w:r>
      <w:r>
        <w:t>=</w:t>
      </w:r>
      <w:r>
        <w:t>−</w:t>
      </w:r>
      <w:r>
        <w:t>3</w:t>
      </w:r>
      <w:r>
        <w:t xml:space="preserve"> </w:t>
      </w:r>
      <w:r>
        <w:t>,</w:t>
      </w:r>
      <w:r>
        <w:t>m</w:t>
      </w:r>
      <w:r>
        <w:t>=</w:t>
      </w:r>
      <w:r>
        <w:t>5</w:t>
      </w:r>
      <w:r>
        <w:t>m</w:t>
      </w:r>
      <w:r>
        <w:t>=</w:t>
      </w:r>
      <w:r>
        <w:t>5</w:t>
      </w:r>
      <w:r>
        <w:t xml:space="preserve"> </w:t>
      </w:r>
      <w:r>
        <w:t xml:space="preserve"> </w:t>
      </w:r>
      <w:r>
        <w:t>thì đồ thị hàm số có duy nhất một tiệm cận đứng.</w:t>
      </w:r>
      <w:r>
        <w:br/>
      </w:r>
      <w:r>
        <w:rPr>
          <w:b/>
        </w:rPr>
        <w:t>Câu 17: Đáp án C</w:t>
      </w:r>
      <w:r>
        <w:br/>
      </w:r>
      <w:r>
        <w:t xml:space="preserve"> </w:t>
      </w:r>
      <w:r>
        <w:t xml:space="preserve"> </w:t>
      </w:r>
      <w:r>
        <w:t>y</w:t>
      </w:r>
      <w:r>
        <w:t>'</w:t>
      </w:r>
      <w:r>
        <w:t>=</w:t>
      </w:r>
      <w:r>
        <w:t>m</w:t>
      </w:r>
      <w:r>
        <w:t>2</w:t>
      </w:r>
      <w:r>
        <w:t>(</w:t>
      </w:r>
      <w:r>
        <w:t>x</w:t>
      </w:r>
      <w:r>
        <w:t>−</w:t>
      </w:r>
      <w:r>
        <w:t>2</w:t>
      </w:r>
      <w:r>
        <w:t>)</w:t>
      </w:r>
      <w:r>
        <w:t>−</w:t>
      </w:r>
      <w:r>
        <w:t>(</w:t>
      </w:r>
      <w:r>
        <w:t>m</w:t>
      </w:r>
      <w:r>
        <w:t>2</w:t>
      </w:r>
      <w:r>
        <w:t>x</w:t>
      </w:r>
      <w:r>
        <w:t>−</w:t>
      </w:r>
      <w:r>
        <w:t>m</w:t>
      </w:r>
      <w:r>
        <w:t>+</w:t>
      </w:r>
      <w:r>
        <w:t>2</w:t>
      </w:r>
      <w:r>
        <w:t>)</w:t>
      </w:r>
      <w:r>
        <w:t>(</w:t>
      </w:r>
      <w:r>
        <w:t>x</w:t>
      </w:r>
      <w:r>
        <w:t>−</w:t>
      </w:r>
      <w:r>
        <w:t>2</w:t>
      </w:r>
      <w:r>
        <w:t>)</w:t>
      </w:r>
      <w:r>
        <w:t>2</w:t>
      </w:r>
      <w:r>
        <w:t>=</w:t>
      </w:r>
      <w:r>
        <w:t>−</w:t>
      </w:r>
      <w:r>
        <w:t>2</w:t>
      </w:r>
      <w:r>
        <w:t>m</w:t>
      </w:r>
      <w:r>
        <w:t>2</w:t>
      </w:r>
      <w:r>
        <w:t>+</w:t>
      </w:r>
      <w:r>
        <w:t>m</w:t>
      </w:r>
      <w:r>
        <w:t>−</w:t>
      </w:r>
      <w:r>
        <w:t>2</w:t>
      </w:r>
      <w:r>
        <w:t>(</w:t>
      </w:r>
      <w:r>
        <w:t>x</w:t>
      </w:r>
      <w:r>
        <w:t>−</w:t>
      </w:r>
      <w:r>
        <w:t>2</w:t>
      </w:r>
      <w:r>
        <w:t>)</w:t>
      </w:r>
      <w:r>
        <w:t>2</w:t>
      </w:r>
      <w:r>
        <w:t>&lt;</w:t>
      </w:r>
      <w:r>
        <w:t>0</w:t>
      </w:r>
      <w:r>
        <w:t>,</w:t>
      </w:r>
      <w:r>
        <w:t xml:space="preserve"> </w:t>
      </w:r>
      <w:r>
        <w:t>∀</w:t>
      </w:r>
      <w:r>
        <w:t>m</w:t>
      </w:r>
      <w:r>
        <w:t>⇒</w:t>
      </w:r>
      <w:r>
        <w:t>y</w:t>
      </w:r>
      <w:r>
        <w:t>′</w:t>
      </w:r>
      <w:r>
        <w:t>=</w:t>
      </w:r>
      <w:r>
        <w:t>m</w:t>
      </w:r>
      <w:r>
        <w:t>2</w:t>
      </w:r>
      <w:r>
        <w:t>(</w:t>
      </w:r>
      <w:r>
        <w:t>x</w:t>
      </w:r>
      <w:r>
        <w:t>−</w:t>
      </w:r>
      <w:r>
        <w:t>2</w:t>
      </w:r>
      <w:r>
        <w:t>)</w:t>
      </w:r>
      <w:r>
        <w:t>−</w:t>
      </w:r>
      <w:r>
        <w:t>(</w:t>
      </w:r>
      <w:r>
        <w:t>m</w:t>
      </w:r>
      <w:r>
        <w:t>2</w:t>
      </w:r>
      <w:r>
        <w:t>x</w:t>
      </w:r>
      <w:r>
        <w:t>−</w:t>
      </w:r>
      <w:r>
        <w:t>m</w:t>
      </w:r>
      <w:r>
        <w:t>+</w:t>
      </w:r>
      <w:r>
        <w:t>2</w:t>
      </w:r>
      <w:r>
        <w:t>)</w:t>
      </w:r>
      <w:r>
        <w:t>(</w:t>
      </w:r>
      <w:r>
        <w:t>x</w:t>
      </w:r>
      <w:r>
        <w:t>−</w:t>
      </w:r>
      <w:r>
        <w:t>2</w:t>
      </w:r>
      <w:r>
        <w:t>)</w:t>
      </w:r>
      <w:r>
        <w:t>2</w:t>
      </w:r>
      <w:r>
        <w:t>=</w:t>
      </w:r>
      <w:r>
        <w:t>−</w:t>
      </w:r>
      <w:r>
        <w:t>2</w:t>
      </w:r>
      <w:r>
        <w:t>m</w:t>
      </w:r>
      <w:r>
        <w:t>2</w:t>
      </w:r>
      <w:r>
        <w:t>+</w:t>
      </w:r>
      <w:r>
        <w:t>m</w:t>
      </w:r>
      <w:r>
        <w:t>−</w:t>
      </w:r>
      <w:r>
        <w:t>2</w:t>
      </w:r>
      <w:r>
        <w:t>(</w:t>
      </w:r>
      <w:r>
        <w:t>x</w:t>
      </w:r>
      <w:r>
        <w:t>−</w:t>
      </w:r>
      <w:r>
        <w:t>2</w:t>
      </w:r>
      <w:r>
        <w:t>)</w:t>
      </w:r>
      <w:r>
        <w:t>2</w:t>
      </w:r>
      <w:r>
        <w:t>&lt;</w:t>
      </w:r>
      <w:r>
        <w:t>0</w:t>
      </w:r>
      <w:r>
        <w:t>,</w:t>
      </w:r>
      <w:r>
        <w:t>∀</w:t>
      </w:r>
      <w:r>
        <w:t>m</w:t>
      </w:r>
      <w:r>
        <w:t>⇒</w:t>
      </w:r>
      <w:r>
        <w:t xml:space="preserve"> </w:t>
      </w:r>
      <w:r>
        <w:t>hàm số nghịch biến trên [-2;0].</w:t>
      </w:r>
      <w:r>
        <w:br/>
      </w:r>
      <w:r>
        <w:t>⇒</w:t>
      </w:r>
      <w:r>
        <w:t>max</w:t>
      </w:r>
      <w:r>
        <w:t>[</w:t>
      </w:r>
      <w:r>
        <w:t>−</w:t>
      </w:r>
      <w:r>
        <w:t>2</w:t>
      </w:r>
      <w:r>
        <w:t>;</w:t>
      </w:r>
      <w:r>
        <w:t>0</w:t>
      </w:r>
      <w:r>
        <w:t>]</w:t>
      </w:r>
      <w:r>
        <w:t>y</w:t>
      </w:r>
      <w:r>
        <w:t>=</w:t>
      </w:r>
      <w:r>
        <w:t>y</w:t>
      </w:r>
      <w:r>
        <w:t>(</w:t>
      </w:r>
      <w:r>
        <w:t>−</w:t>
      </w:r>
      <w:r>
        <w:t>2</w:t>
      </w:r>
      <w:r>
        <w:t>)</w:t>
      </w:r>
      <w:r>
        <w:t>=</w:t>
      </w:r>
      <w:r>
        <w:t>−</w:t>
      </w:r>
      <w:r>
        <w:t>2</w:t>
      </w:r>
      <w:r>
        <w:t>m</w:t>
      </w:r>
      <w:r>
        <w:t>2</w:t>
      </w:r>
      <w:r>
        <w:t>−</w:t>
      </w:r>
      <w:r>
        <w:t>m</w:t>
      </w:r>
      <w:r>
        <w:t>+</w:t>
      </w:r>
      <w:r>
        <w:t>2</w:t>
      </w:r>
      <w:r>
        <w:t>−</w:t>
      </w:r>
      <w:r>
        <w:t>2</w:t>
      </w:r>
      <w:r>
        <w:t>−</w:t>
      </w:r>
      <w:r>
        <w:t>2</w:t>
      </w:r>
      <w:r>
        <w:t>=</w:t>
      </w:r>
      <w:r>
        <w:t>−</w:t>
      </w:r>
      <w:r>
        <w:t>2</w:t>
      </w:r>
      <w:r>
        <w:t>m</w:t>
      </w:r>
      <w:r>
        <w:t>2</w:t>
      </w:r>
      <w:r>
        <w:t>−</w:t>
      </w:r>
      <w:r>
        <w:t>m</w:t>
      </w:r>
      <w:r>
        <w:t>+</w:t>
      </w:r>
      <w:r>
        <w:t>2</w:t>
      </w:r>
      <w:r>
        <w:t>−</w:t>
      </w:r>
      <w:r>
        <w:t>4</w:t>
      </w:r>
      <w:r>
        <w:t>=</w:t>
      </w:r>
      <w:r>
        <w:t>2</w:t>
      </w:r>
      <w:r>
        <w:t>⇔</w:t>
      </w:r>
      <w:r>
        <w:t>2</w:t>
      </w:r>
      <w:r>
        <w:t>m</w:t>
      </w:r>
      <w:r>
        <w:t>2</w:t>
      </w:r>
      <w:r>
        <w:t>+</w:t>
      </w:r>
      <w:r>
        <w:t>m</w:t>
      </w:r>
      <w:r>
        <w:t>−</w:t>
      </w:r>
      <w:r>
        <w:t>2</w:t>
      </w:r>
      <w:r>
        <w:t>=</w:t>
      </w:r>
      <w:r>
        <w:t>8</w:t>
      </w:r>
      <w:r>
        <w:t>⇔</w:t>
      </w:r>
      <w:r>
        <w:t>[</w:t>
      </w:r>
      <w:r>
        <w:t>m</w:t>
      </w:r>
      <w:r>
        <w:t>=</w:t>
      </w:r>
      <w:r>
        <w:t>2</w:t>
      </w:r>
      <w:r>
        <w:t>m</w:t>
      </w:r>
      <w:r>
        <w:t>=</w:t>
      </w:r>
      <w:r>
        <w:t>−</w:t>
      </w:r>
      <w:r>
        <w:t>5</w:t>
      </w:r>
      <w:r>
        <w:t>2</w:t>
      </w:r>
      <w:r>
        <w:t>⇒</w:t>
      </w:r>
      <w:r>
        <w:t>max</w:t>
      </w:r>
      <w:r>
        <w:t>[</w:t>
      </w:r>
      <w:r>
        <w:t>−</w:t>
      </w:r>
      <w:r>
        <w:t>2</w:t>
      </w:r>
      <w:r>
        <w:t>;</w:t>
      </w:r>
      <w:r>
        <w:t>0</w:t>
      </w:r>
      <w:r>
        <w:t>]</w:t>
      </w:r>
      <w:r>
        <w:t>y</w:t>
      </w:r>
      <w:r>
        <w:t>=</w:t>
      </w:r>
      <w:r>
        <w:t>y</w:t>
      </w:r>
      <w:r>
        <w:t>(</w:t>
      </w:r>
      <w:r>
        <w:t>−</w:t>
      </w:r>
      <w:r>
        <w:t>2</w:t>
      </w:r>
      <w:r>
        <w:t>)</w:t>
      </w:r>
      <w:r>
        <w:t>=</w:t>
      </w:r>
      <w:r>
        <w:t>−</w:t>
      </w:r>
      <w:r>
        <w:t>2</w:t>
      </w:r>
      <w:r>
        <w:t>m</w:t>
      </w:r>
      <w:r>
        <w:t>2</w:t>
      </w:r>
      <w:r>
        <w:t>−</w:t>
      </w:r>
      <w:r>
        <w:t>m</w:t>
      </w:r>
      <w:r>
        <w:t>+</w:t>
      </w:r>
      <w:r>
        <w:t>2</w:t>
      </w:r>
      <w:r>
        <w:t>−</w:t>
      </w:r>
      <w:r>
        <w:t>2</w:t>
      </w:r>
      <w:r>
        <w:t>−</w:t>
      </w:r>
      <w:r>
        <w:t>2</w:t>
      </w:r>
      <w:r>
        <w:t>=</w:t>
      </w:r>
      <w:r>
        <w:t>−</w:t>
      </w:r>
      <w:r>
        <w:t>2</w:t>
      </w:r>
      <w:r>
        <w:t>m</w:t>
      </w:r>
      <w:r>
        <w:t>2</w:t>
      </w:r>
      <w:r>
        <w:t>−</w:t>
      </w:r>
      <w:r>
        <w:t>m</w:t>
      </w:r>
      <w:r>
        <w:t>+</w:t>
      </w:r>
      <w:r>
        <w:t>2</w:t>
      </w:r>
      <w:r>
        <w:t>−</w:t>
      </w:r>
      <w:r>
        <w:t>4</w:t>
      </w:r>
      <w:r>
        <w:t>=</w:t>
      </w:r>
      <w:r>
        <w:t>2</w:t>
      </w:r>
      <w:r>
        <w:t>⇔</w:t>
      </w:r>
      <w:r>
        <w:t>2</w:t>
      </w:r>
      <w:r>
        <w:t>m</w:t>
      </w:r>
      <w:r>
        <w:t>2</w:t>
      </w:r>
      <w:r>
        <w:t>+</w:t>
      </w:r>
      <w:r>
        <w:t>m</w:t>
      </w:r>
      <w:r>
        <w:t>−</w:t>
      </w:r>
      <w:r>
        <w:t>2</w:t>
      </w:r>
      <w:r>
        <w:t>=</w:t>
      </w:r>
      <w:r>
        <w:t>8</w:t>
      </w:r>
      <w:r>
        <w:t>⇔</w:t>
      </w:r>
      <w:r>
        <w:t>[</w:t>
      </w:r>
      <w:r>
        <w:t>m</w:t>
      </w:r>
      <w:r>
        <w:t>=</w:t>
      </w:r>
      <w:r>
        <w:t>2</w:t>
      </w:r>
      <w:r>
        <w:t>m</w:t>
      </w:r>
      <w:r>
        <w:t>=</w:t>
      </w:r>
      <w:r>
        <w:t>−</w:t>
      </w:r>
      <w:r>
        <w:t>5</w:t>
      </w:r>
      <w:r>
        <w:t>2</w:t>
      </w:r>
      <w:r>
        <w:br/>
      </w:r>
      <w:r>
        <w:rPr>
          <w:b/>
        </w:rPr>
        <w:t>Câu 18: Đáp án B</w:t>
      </w:r>
      <w:r>
        <w:br/>
      </w:r>
      <w:r>
        <w:t>Dựa vào đồ thị, ta có các nhận xét sau:</w:t>
      </w:r>
      <w:r>
        <w:br/>
      </w:r>
      <w:r>
        <w:t xml:space="preserve">+ Ta thấy rằng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−</w:t>
      </w:r>
      <w:r>
        <w:t>∞</w:t>
      </w:r>
      <w:r>
        <w:t>;</w:t>
      </w:r>
      <w:r>
        <w:t xml:space="preserve">  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+</w:t>
      </w:r>
      <w:r>
        <w:t>∞</w:t>
      </w:r>
      <w:r>
        <w:t>⇒</w:t>
      </w:r>
      <w:r>
        <w:t>a</w:t>
      </w:r>
      <w:r>
        <w:t>&gt;</w:t>
      </w:r>
      <w:r>
        <w:t>0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−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+</w:t>
      </w:r>
      <w:r>
        <w:t>∞</w:t>
      </w:r>
      <w:r>
        <w:t>⇒</w:t>
      </w:r>
      <w:r>
        <w:t>a</w:t>
      </w:r>
      <w:r>
        <w:t>&gt;</w:t>
      </w:r>
      <w:r>
        <w:t>0</w:t>
      </w:r>
      <w:r>
        <w:t xml:space="preserve"> </w:t>
      </w:r>
      <w:r>
        <w:t>.</w:t>
      </w:r>
      <w:r>
        <w:br/>
      </w:r>
      <w:r>
        <w:t xml:space="preserve">+ Hàm số đạt cực đại tại </w:t>
      </w:r>
      <w:r>
        <w:t>x</w:t>
      </w:r>
      <w:r>
        <w:t>1</w:t>
      </w:r>
      <w:r>
        <w:t>&lt;</w:t>
      </w:r>
      <w:r>
        <w:t>0</w:t>
      </w:r>
      <w:r>
        <w:t>,</w:t>
      </w:r>
      <w:r>
        <w:t xml:space="preserve">  </w:t>
      </w:r>
      <w:r>
        <w:t>x</w:t>
      </w:r>
      <w:r>
        <w:t>2</w:t>
      </w:r>
      <w:r>
        <w:t>=</w:t>
      </w:r>
      <w:r>
        <w:t>0</w:t>
      </w:r>
      <w:r>
        <w:t>x</w:t>
      </w:r>
      <w:r>
        <w:t>1</w:t>
      </w:r>
      <w:r>
        <w:t>&lt;</w:t>
      </w:r>
      <w:r>
        <w:t>0</w:t>
      </w:r>
      <w:r>
        <w:t>,</w:t>
      </w:r>
      <w:r>
        <w:t>x</w:t>
      </w:r>
      <w:r>
        <w:t>2</w:t>
      </w:r>
      <w:r>
        <w:t>=</w:t>
      </w:r>
      <w:r>
        <w:t>0</w:t>
      </w:r>
      <w:r>
        <w:t xml:space="preserve"> </w:t>
      </w:r>
      <w:r>
        <w:t xml:space="preserve">. </w:t>
      </w:r>
      <w:r>
        <w:t xml:space="preserve">Ta có </w:t>
      </w:r>
      <w:r>
        <w:t>x</w:t>
      </w:r>
      <w:r>
        <w:t>1</w:t>
      </w:r>
      <w:r>
        <w:t>,</w:t>
      </w:r>
      <w:r>
        <w:t xml:space="preserve"> </w:t>
      </w:r>
      <w:r>
        <w:t>x</w:t>
      </w:r>
      <w:r>
        <w:t>2</w:t>
      </w:r>
      <w:r>
        <w:t>x</w:t>
      </w:r>
      <w:r>
        <w:t>1</w:t>
      </w:r>
      <w:r>
        <w:t>,</w:t>
      </w:r>
      <w:r>
        <w:t>x</w:t>
      </w:r>
      <w:r>
        <w:t>2</w:t>
      </w:r>
      <w:r>
        <w:t xml:space="preserve"> </w:t>
      </w:r>
      <w:r>
        <w:t xml:space="preserve"> </w:t>
      </w:r>
      <w:r>
        <w:t xml:space="preserve">là nghiệm phương trình </w:t>
      </w:r>
      <w:r>
        <w:t>y</w:t>
      </w:r>
      <w:r>
        <w:t>'</w:t>
      </w:r>
      <w:r>
        <w:t>=</w:t>
      </w:r>
      <w:r>
        <w:t>3</w:t>
      </w:r>
      <w:r>
        <w:t>a</w:t>
      </w:r>
      <w:r>
        <w:t>x</w:t>
      </w:r>
      <w:r>
        <w:t>2</w:t>
      </w:r>
      <w:r>
        <w:t>+</w:t>
      </w:r>
      <w:r>
        <w:t>2</w:t>
      </w:r>
      <w:r>
        <w:t>b</w:t>
      </w:r>
      <w:r>
        <w:t>x</w:t>
      </w:r>
      <w:r>
        <w:t>+</w:t>
      </w:r>
      <w:r>
        <w:t>c</w:t>
      </w:r>
      <w:r>
        <w:t>=</w:t>
      </w:r>
      <w:r>
        <w:t>0</w:t>
      </w:r>
      <w:r>
        <w:t>y</w:t>
      </w:r>
      <w:r>
        <w:t>′</w:t>
      </w:r>
      <w:r>
        <w:t>=</w:t>
      </w:r>
      <w:r>
        <w:t>3</w:t>
      </w:r>
      <w:r>
        <w:t>a</w:t>
      </w:r>
      <w:r>
        <w:t>x</w:t>
      </w:r>
      <w:r>
        <w:t>2</w:t>
      </w:r>
      <w:r>
        <w:t>+</w:t>
      </w:r>
      <w:r>
        <w:t>2</w:t>
      </w:r>
      <w:r>
        <w:t>b</w:t>
      </w:r>
      <w:r>
        <w:t>x</w:t>
      </w:r>
      <w:r>
        <w:t>+</w:t>
      </w:r>
      <w:r>
        <w:t>c</w:t>
      </w:r>
      <w:r>
        <w:t>=</w:t>
      </w:r>
      <w:r>
        <w:t>0</w:t>
      </w:r>
      <w:r>
        <w:br/>
      </w:r>
      <w:r>
        <w:t xml:space="preserve">Theo hệ thức Viét, ta có </w:t>
      </w:r>
      <w:r>
        <w:t>{</w:t>
      </w:r>
      <w:r>
        <w:t>x</w:t>
      </w:r>
      <w:r>
        <w:t>1</w:t>
      </w:r>
      <w:r>
        <w:t>+</w:t>
      </w:r>
      <w:r>
        <w:t>x</w:t>
      </w:r>
      <w:r>
        <w:t>2</w:t>
      </w:r>
      <w:r>
        <w:t>=</w:t>
      </w:r>
      <w:r>
        <w:t>−</w:t>
      </w:r>
      <w:r>
        <w:t>2</w:t>
      </w:r>
      <w:r>
        <w:t>b</w:t>
      </w:r>
      <w:r>
        <w:t>3</w:t>
      </w:r>
      <w:r>
        <w:t>a</w:t>
      </w:r>
      <w:r>
        <w:t>&lt;</w:t>
      </w:r>
      <w:r>
        <w:t>0</w:t>
      </w:r>
      <w:r>
        <w:t>x</w:t>
      </w:r>
      <w:r>
        <w:t>1</w:t>
      </w:r>
      <w:r>
        <w:t>x</w:t>
      </w:r>
      <w:r>
        <w:t>2</w:t>
      </w:r>
      <w:r>
        <w:t>=</w:t>
      </w:r>
      <w:r>
        <w:t>c</w:t>
      </w:r>
      <w:r>
        <w:t>3</w:t>
      </w:r>
      <w:r>
        <w:t>a</w:t>
      </w:r>
      <w:r>
        <w:t>=</w:t>
      </w:r>
      <w:r>
        <w:t>0</w:t>
      </w:r>
      <w:r>
        <w:t>⇔</w:t>
      </w:r>
      <w:r>
        <w:t>{</w:t>
      </w:r>
      <w:r>
        <w:t>c</w:t>
      </w:r>
      <w:r>
        <w:t>=</w:t>
      </w:r>
      <w:r>
        <w:t>0</w:t>
      </w:r>
      <w:r>
        <w:t>b</w:t>
      </w:r>
      <w:r>
        <w:t>&gt;</w:t>
      </w:r>
      <w:r>
        <w:t>0</w:t>
      </w:r>
      <w:r>
        <w:t>{</w:t>
      </w:r>
      <w:r>
        <w:t>x</w:t>
      </w:r>
      <w:r>
        <w:t>1</w:t>
      </w:r>
      <w:r>
        <w:t>+</w:t>
      </w:r>
      <w:r>
        <w:t>x</w:t>
      </w:r>
      <w:r>
        <w:t>2</w:t>
      </w:r>
      <w:r>
        <w:t>=</w:t>
      </w:r>
      <w:r>
        <w:t>−</w:t>
      </w:r>
      <w:r>
        <w:t>2</w:t>
      </w:r>
      <w:r>
        <w:t>b</w:t>
      </w:r>
      <w:r>
        <w:t>3</w:t>
      </w:r>
      <w:r>
        <w:t>a</w:t>
      </w:r>
      <w:r>
        <w:t>&lt;</w:t>
      </w:r>
      <w:r>
        <w:t>0</w:t>
      </w:r>
      <w:r>
        <w:t>x</w:t>
      </w:r>
      <w:r>
        <w:t>1</w:t>
      </w:r>
      <w:r>
        <w:t>x</w:t>
      </w:r>
      <w:r>
        <w:t>2</w:t>
      </w:r>
      <w:r>
        <w:t>=</w:t>
      </w:r>
      <w:r>
        <w:t>c</w:t>
      </w:r>
      <w:r>
        <w:t>3</w:t>
      </w:r>
      <w:r>
        <w:t>a</w:t>
      </w:r>
      <w:r>
        <w:t>=</w:t>
      </w:r>
      <w:r>
        <w:t>0</w:t>
      </w:r>
      <w:r>
        <w:t>⇔</w:t>
      </w:r>
      <w:r>
        <w:t>{</w:t>
      </w:r>
      <w:r>
        <w:t>c</w:t>
      </w:r>
      <w:r>
        <w:t>=</w:t>
      </w:r>
      <w:r>
        <w:t>0</w:t>
      </w:r>
      <w:r>
        <w:t>b</w:t>
      </w:r>
      <w:r>
        <w:t>&gt;</w:t>
      </w:r>
      <w:r>
        <w:t>0</w:t>
      </w:r>
      <w:r>
        <w:br/>
      </w:r>
      <w:r>
        <w:t xml:space="preserve">+ Đồ thị hàm số đi qua điểm có tọa độ </w:t>
      </w:r>
      <w:r>
        <w:t>(</w:t>
      </w:r>
      <w:r>
        <w:t>0</w:t>
      </w:r>
      <w:r>
        <w:t>;</w:t>
      </w:r>
      <w:r>
        <w:t>d</w:t>
      </w:r>
      <w:r>
        <w:t>)</w:t>
      </w:r>
      <w:r>
        <w:t>⇒</w:t>
      </w:r>
      <w:r>
        <w:t>d</w:t>
      </w:r>
      <w:r>
        <w:t>&lt;</w:t>
      </w:r>
      <w:r>
        <w:t>0</w:t>
      </w:r>
      <w:r>
        <w:t>(</w:t>
      </w:r>
      <w:r>
        <w:t>0</w:t>
      </w:r>
      <w:r>
        <w:t>;</w:t>
      </w:r>
      <w:r>
        <w:t>d</w:t>
      </w:r>
      <w:r>
        <w:t>)</w:t>
      </w:r>
      <w:r>
        <w:t>⇒</w:t>
      </w:r>
      <w:r>
        <w:t>d</w:t>
      </w:r>
      <w:r>
        <w:t>&lt;</w:t>
      </w:r>
      <w:r>
        <w:t>0</w:t>
      </w:r>
      <w:r>
        <w:t xml:space="preserve"> </w:t>
      </w:r>
      <w:r>
        <w:t>.</w:t>
      </w:r>
      <w:r>
        <w:br/>
      </w:r>
      <w:r>
        <w:t xml:space="preserve">Vậy các hệ số </w:t>
      </w:r>
      <w:r>
        <w:t>a</w:t>
      </w:r>
      <w:r>
        <w:t>&gt;</w:t>
      </w:r>
      <w:r>
        <w:t>0</w:t>
      </w:r>
      <w:r>
        <w:t>,</w:t>
      </w:r>
      <w:r>
        <w:t xml:space="preserve">  </w:t>
      </w:r>
      <w:r>
        <w:t>b</w:t>
      </w:r>
      <w:r>
        <w:t>&gt;</w:t>
      </w:r>
      <w:r>
        <w:t>0</w:t>
      </w:r>
      <w:r>
        <w:t>,</w:t>
      </w:r>
      <w:r>
        <w:t xml:space="preserve">  </w:t>
      </w:r>
      <w:r>
        <w:t>c</w:t>
      </w:r>
      <w:r>
        <w:t>=</w:t>
      </w:r>
      <w:r>
        <w:t>0</w:t>
      </w:r>
      <w:r>
        <w:t>,</w:t>
      </w:r>
      <w:r>
        <w:t xml:space="preserve">  </w:t>
      </w:r>
      <w:r>
        <w:t>d</w:t>
      </w:r>
      <w:r>
        <w:t>&lt;</w:t>
      </w:r>
      <w:r>
        <w:t>0</w:t>
      </w:r>
      <w:r>
        <w:t>a</w:t>
      </w:r>
      <w:r>
        <w:t>&gt;</w:t>
      </w:r>
      <w:r>
        <w:t>0</w:t>
      </w:r>
      <w:r>
        <w:t>,</w:t>
      </w:r>
      <w:r>
        <w:t>b</w:t>
      </w:r>
      <w:r>
        <w:t>&gt;</w:t>
      </w:r>
      <w:r>
        <w:t>0</w:t>
      </w:r>
      <w:r>
        <w:t>,</w:t>
      </w:r>
      <w:r>
        <w:t>c</w:t>
      </w:r>
      <w:r>
        <w:t>=</w:t>
      </w:r>
      <w:r>
        <w:t>0</w:t>
      </w:r>
      <w:r>
        <w:t>,</w:t>
      </w:r>
      <w:r>
        <w:t>d</w:t>
      </w:r>
      <w:r>
        <w:t>&lt;</w:t>
      </w:r>
      <w:r>
        <w:t>0</w:t>
      </w:r>
      <w:r>
        <w:t xml:space="preserve"> </w:t>
      </w:r>
      <w:r>
        <w:t>.</w:t>
      </w:r>
      <w:r>
        <w:br/>
      </w:r>
      <w:r>
        <w:rPr>
          <w:b/>
        </w:rPr>
        <w:t>Câu 19: Đáp án D</w:t>
      </w:r>
      <w:r>
        <w:br/>
      </w:r>
      <w:r>
        <w:t xml:space="preserve">Điều kiện: </w:t>
      </w:r>
      <w:r>
        <w:t>⇔</w:t>
      </w:r>
      <w:r>
        <w:t>{</w:t>
      </w:r>
      <w:r>
        <w:t>x</w:t>
      </w:r>
      <w:r>
        <w:t>&gt;</w:t>
      </w:r>
      <w:r>
        <w:t>0</w:t>
      </w:r>
      <w:r>
        <w:t>log</w:t>
      </w:r>
      <w:r>
        <w:t>1</w:t>
      </w:r>
      <w:r>
        <w:t>3</w:t>
      </w:r>
      <w:r>
        <w:t>x</w:t>
      </w:r>
      <w:r>
        <w:t>&gt;</w:t>
      </w:r>
      <w:r>
        <w:t>0</w:t>
      </w:r>
      <w:r>
        <w:t>⇔</w:t>
      </w:r>
      <w:r>
        <w:t>{</w:t>
      </w:r>
      <w:r>
        <w:t>x</w:t>
      </w:r>
      <w:r>
        <w:t>&gt;</w:t>
      </w:r>
      <w:r>
        <w:t>0</w:t>
      </w:r>
      <w:r>
        <w:t>x</w:t>
      </w:r>
      <w:r>
        <w:t>&lt;</w:t>
      </w:r>
      <w:r>
        <w:t>1</w:t>
      </w:r>
      <w:r>
        <w:t>⇔</w:t>
      </w:r>
      <w:r>
        <w:t>0</w:t>
      </w:r>
      <w:r>
        <w:t>&lt;</w:t>
      </w:r>
      <w:r>
        <w:t>x</w:t>
      </w:r>
      <w:r>
        <w:t>&lt;</w:t>
      </w:r>
      <w:r>
        <w:t>1</w:t>
      </w:r>
      <w:r>
        <w:t>⇔</w:t>
      </w:r>
      <w:r>
        <w:t>{</w:t>
      </w:r>
      <w:r>
        <w:t>x</w:t>
      </w:r>
      <w:r>
        <w:t>&gt;</w:t>
      </w:r>
      <w:r>
        <w:t>0</w:t>
      </w:r>
      <w:r>
        <w:t>log</w:t>
      </w:r>
      <w:r>
        <w:t>1</w:t>
      </w:r>
      <w:r>
        <w:t>3</w:t>
      </w:r>
      <w:r>
        <w:t>x</w:t>
      </w:r>
      <w:r>
        <w:t>&gt;</w:t>
      </w:r>
      <w:r>
        <w:t>0</w:t>
      </w:r>
      <w:r>
        <w:t>⇔</w:t>
      </w:r>
      <w:r>
        <w:t>{</w:t>
      </w:r>
      <w:r>
        <w:t>x</w:t>
      </w:r>
      <w:r>
        <w:t>&gt;</w:t>
      </w:r>
      <w:r>
        <w:t>0</w:t>
      </w:r>
      <w:r>
        <w:t>x</w:t>
      </w:r>
      <w:r>
        <w:t>&lt;</w:t>
      </w:r>
      <w:r>
        <w:t>1</w:t>
      </w:r>
      <w:r>
        <w:t>⇔</w:t>
      </w:r>
      <w:r>
        <w:t>0</w:t>
      </w:r>
      <w:r>
        <w:t>&lt;</w:t>
      </w:r>
      <w:r>
        <w:t>x</w:t>
      </w:r>
      <w:r>
        <w:t>&lt;</w:t>
      </w:r>
      <w:r>
        <w:t>1</w:t>
      </w:r>
      <w:r>
        <w:t xml:space="preserve"> </w:t>
      </w:r>
      <w:r>
        <w:t xml:space="preserve"> </w:t>
      </w:r>
      <w:r>
        <w:t>.</w:t>
      </w:r>
      <w:r>
        <w:br/>
      </w:r>
      <w:r>
        <w:t xml:space="preserve">Bất phương trình </w:t>
      </w:r>
      <w:r>
        <w:t>⇔</w:t>
      </w:r>
      <w:r>
        <w:t>log</w:t>
      </w:r>
      <w:r>
        <w:t>1</w:t>
      </w:r>
      <w:r>
        <w:t>3</w:t>
      </w:r>
      <w:r>
        <w:t>x</w:t>
      </w:r>
      <w:r>
        <w:t>&gt;</w:t>
      </w:r>
      <w:r>
        <w:t>1</w:t>
      </w:r>
      <w:r>
        <w:t>⇔</w:t>
      </w:r>
      <w:r>
        <w:t>x</w:t>
      </w:r>
      <w:r>
        <w:t>&lt;</w:t>
      </w:r>
      <w:r>
        <w:t>1</w:t>
      </w:r>
      <w:r>
        <w:t>3</w:t>
      </w:r>
      <w:r>
        <w:t>⇔</w:t>
      </w:r>
      <w:r>
        <w:t>log</w:t>
      </w:r>
      <w:r>
        <w:t>1</w:t>
      </w:r>
      <w:r>
        <w:t>3</w:t>
      </w:r>
      <w:r>
        <w:t>x</w:t>
      </w:r>
      <w:r>
        <w:t>&gt;</w:t>
      </w:r>
      <w:r>
        <w:t>1</w:t>
      </w:r>
      <w:r>
        <w:t>⇔</w:t>
      </w:r>
      <w:r>
        <w:t>x</w:t>
      </w:r>
      <w:r>
        <w:t>&lt;</w:t>
      </w:r>
      <w:r>
        <w:t>1</w:t>
      </w:r>
      <w:r>
        <w:t>3</w:t>
      </w:r>
      <w:r>
        <w:t xml:space="preserve"> </w:t>
      </w:r>
      <w:r>
        <w:t xml:space="preserve"> </w:t>
      </w:r>
      <w:r>
        <w:t>.</w:t>
      </w:r>
      <w:r>
        <w:br/>
      </w:r>
      <w:r>
        <w:t xml:space="preserve">So với điều kiện, ta có </w:t>
      </w:r>
      <w:r>
        <w:t>S</w:t>
      </w:r>
      <w:r>
        <w:t>=</w:t>
      </w:r>
      <w:r>
        <w:t>(</w:t>
      </w:r>
      <w:r>
        <w:t>0</w:t>
      </w:r>
      <w:r>
        <w:t>;</w:t>
      </w:r>
      <w:r>
        <w:t>1</w:t>
      </w:r>
      <w:r>
        <w:t>3</w:t>
      </w:r>
      <w:r>
        <w:t>)</w:t>
      </w:r>
      <w:r>
        <w:t>S</w:t>
      </w:r>
      <w:r>
        <w:t>=</w:t>
      </w:r>
      <w:r>
        <w:t>(</w:t>
      </w:r>
      <w:r>
        <w:t>0</w:t>
      </w:r>
      <w:r>
        <w:t>;</w:t>
      </w:r>
      <w:r>
        <w:t>1</w:t>
      </w:r>
      <w:r>
        <w:t>3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Câu 20: Đáp án C</w:t>
      </w:r>
      <w:r>
        <w:br/>
      </w:r>
      <w:r>
        <w:t>Ta có</w:t>
      </w:r>
      <w:r>
        <w:br/>
      </w:r>
      <w:r>
        <w:t xml:space="preserve"> </w:t>
      </w:r>
      <w:r>
        <w:t>3</w:t>
      </w:r>
      <w:r>
        <w:t>2</w:t>
      </w:r>
      <w:r>
        <w:t>x</w:t>
      </w:r>
      <w:r>
        <w:t>+</w:t>
      </w:r>
      <w:r>
        <w:t>1</w:t>
      </w:r>
      <w:r>
        <w:t>−</w:t>
      </w:r>
      <w:r>
        <w:t>4.3</w:t>
      </w:r>
      <w:r>
        <w:t>x</w:t>
      </w:r>
      <w:r>
        <w:t>+</w:t>
      </w:r>
      <w:r>
        <w:t>1</w:t>
      </w:r>
      <w:r>
        <w:t>=</w:t>
      </w:r>
      <w:r>
        <w:t>0</w:t>
      </w:r>
      <w:r>
        <w:t>⇔</w:t>
      </w:r>
      <w:r>
        <w:t>3.3</w:t>
      </w:r>
      <w:r>
        <w:t>2</w:t>
      </w:r>
      <w:r>
        <w:t>x</w:t>
      </w:r>
      <w:r>
        <w:t>−</w:t>
      </w:r>
      <w:r>
        <w:t>4.3</w:t>
      </w:r>
      <w:r>
        <w:t>x</w:t>
      </w:r>
      <w:r>
        <w:t>+</w:t>
      </w:r>
      <w:r>
        <w:t>1</w:t>
      </w:r>
      <w:r>
        <w:t>=</w:t>
      </w:r>
      <w:r>
        <w:t>0</w:t>
      </w:r>
      <w:r>
        <w:t>⇔</w:t>
      </w:r>
      <w:r>
        <w:t>[</w:t>
      </w:r>
      <w:r>
        <w:t>3</w:t>
      </w:r>
      <w:r>
        <w:t>x</w:t>
      </w:r>
      <w:r>
        <w:t>=</w:t>
      </w:r>
      <w:r>
        <w:t>1</w:t>
      </w:r>
      <w:r>
        <w:t>3</w:t>
      </w:r>
      <w:r>
        <w:t>x</w:t>
      </w:r>
      <w:r>
        <w:t>=</w:t>
      </w:r>
      <w:r>
        <w:t>1</w:t>
      </w:r>
      <w:r>
        <w:t>3</w:t>
      </w:r>
      <w:r>
        <w:t>⇔</w:t>
      </w:r>
      <w:r>
        <w:t>[</w:t>
      </w:r>
      <w:r>
        <w:t>x</w:t>
      </w:r>
      <w:r>
        <w:t>=</w:t>
      </w:r>
      <w:r>
        <w:t>0</w:t>
      </w:r>
      <w:r>
        <w:t>x</w:t>
      </w:r>
      <w:r>
        <w:t>=</w:t>
      </w:r>
      <w:r>
        <w:t>−</w:t>
      </w:r>
      <w:r>
        <w:t>1</w:t>
      </w:r>
      <w:r>
        <w:t>⇒</w:t>
      </w:r>
      <w:r>
        <w:t>[</w:t>
      </w:r>
      <w:r>
        <w:t>x</w:t>
      </w:r>
      <w:r>
        <w:t>1</w:t>
      </w:r>
      <w:r>
        <w:t>=</w:t>
      </w:r>
      <w:r>
        <w:t>−</w:t>
      </w:r>
      <w:r>
        <w:t>1</w:t>
      </w:r>
      <w:r>
        <w:t>x</w:t>
      </w:r>
      <w:r>
        <w:t>2</w:t>
      </w:r>
      <w:r>
        <w:t>=</w:t>
      </w:r>
      <w:r>
        <w:t>0</w:t>
      </w:r>
      <w:r>
        <w:t>3</w:t>
      </w:r>
      <w:r>
        <w:t>2</w:t>
      </w:r>
      <w:r>
        <w:t>x</w:t>
      </w:r>
      <w:r>
        <w:t>+</w:t>
      </w:r>
      <w:r>
        <w:t>1</w:t>
      </w:r>
      <w:r>
        <w:t>−</w:t>
      </w:r>
      <w:r>
        <w:t>4.3</w:t>
      </w:r>
      <w:r>
        <w:t>x</w:t>
      </w:r>
      <w:r>
        <w:t>+</w:t>
      </w:r>
      <w:r>
        <w:t>1</w:t>
      </w:r>
      <w:r>
        <w:t>=</w:t>
      </w:r>
      <w:r>
        <w:t>0</w:t>
      </w:r>
      <w:r>
        <w:t>⇔</w:t>
      </w:r>
      <w:r>
        <w:t>3.3</w:t>
      </w:r>
      <w:r>
        <w:t>2</w:t>
      </w:r>
      <w:r>
        <w:t>x</w:t>
      </w:r>
      <w:r>
        <w:t>−</w:t>
      </w:r>
      <w:r>
        <w:t>4.3</w:t>
      </w:r>
      <w:r>
        <w:t>x</w:t>
      </w:r>
      <w:r>
        <w:t>+</w:t>
      </w:r>
      <w:r>
        <w:t>1</w:t>
      </w:r>
      <w:r>
        <w:t>=</w:t>
      </w:r>
      <w:r>
        <w:t>0</w:t>
      </w:r>
      <w:r>
        <w:t>⇔</w:t>
      </w:r>
      <w:r>
        <w:t>[</w:t>
      </w:r>
      <w:r>
        <w:t>3</w:t>
      </w:r>
      <w:r>
        <w:t>x</w:t>
      </w:r>
      <w:r>
        <w:t>=</w:t>
      </w:r>
      <w:r>
        <w:t>1</w:t>
      </w:r>
      <w:r>
        <w:t>3</w:t>
      </w:r>
      <w:r>
        <w:t>x</w:t>
      </w:r>
      <w:r>
        <w:t>=</w:t>
      </w:r>
      <w:r>
        <w:t>1</w:t>
      </w:r>
      <w:r>
        <w:t>3</w:t>
      </w:r>
      <w:r>
        <w:t>⇔</w:t>
      </w:r>
      <w:r>
        <w:t>[</w:t>
      </w:r>
      <w:r>
        <w:t>x</w:t>
      </w:r>
      <w:r>
        <w:t>=</w:t>
      </w:r>
      <w:r>
        <w:t>0</w:t>
      </w:r>
      <w:r>
        <w:t>x</w:t>
      </w:r>
      <w:r>
        <w:t>=</w:t>
      </w:r>
      <w:r>
        <w:t>−</w:t>
      </w:r>
      <w:r>
        <w:t>1</w:t>
      </w:r>
      <w:r>
        <w:t>⇒</w:t>
      </w:r>
      <w:r>
        <w:t>[</w:t>
      </w:r>
      <w:r>
        <w:t>x</w:t>
      </w:r>
      <w:r>
        <w:t>1</w:t>
      </w:r>
      <w:r>
        <w:t>=</w:t>
      </w:r>
      <w:r>
        <w:t>−</w:t>
      </w:r>
      <w:r>
        <w:t>1</w:t>
      </w:r>
      <w:r>
        <w:t>x</w:t>
      </w:r>
      <w:r>
        <w:t>2</w:t>
      </w:r>
      <w:r>
        <w:t>=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.</w:t>
      </w:r>
      <w:r>
        <w:br/>
      </w:r>
      <w:r>
        <w:t xml:space="preserve">Vậy </w:t>
      </w:r>
      <w:r>
        <w:t>x</w:t>
      </w:r>
      <w:r>
        <w:t>1</w:t>
      </w:r>
      <w:r>
        <w:t>+</w:t>
      </w:r>
      <w:r>
        <w:t>2</w:t>
      </w:r>
      <w:r>
        <w:t>x</w:t>
      </w:r>
      <w:r>
        <w:t>2</w:t>
      </w:r>
      <w:r>
        <w:t>=</w:t>
      </w:r>
      <w:r>
        <w:t>−</w:t>
      </w:r>
      <w:r>
        <w:t>1</w:t>
      </w:r>
      <w:r>
        <w:t>x</w:t>
      </w:r>
      <w:r>
        <w:t>1</w:t>
      </w:r>
      <w:r>
        <w:t>+</w:t>
      </w:r>
      <w:r>
        <w:t>2</w:t>
      </w:r>
      <w:r>
        <w:t>x</w:t>
      </w:r>
      <w:r>
        <w:t>2</w:t>
      </w:r>
      <w:r>
        <w:t>=</w:t>
      </w:r>
      <w:r>
        <w:t>−</w:t>
      </w:r>
      <w:r>
        <w:t>1</w:t>
      </w:r>
      <w:r>
        <w:t xml:space="preserve"> </w:t>
      </w:r>
      <w:r>
        <w:t>.</w:t>
      </w:r>
      <w:r>
        <w:br/>
      </w:r>
      <w:r>
        <w:rPr>
          <w:b/>
        </w:rPr>
        <w:t>Câu 21: Đáp án D</w:t>
      </w:r>
      <w:r>
        <w:br/>
      </w:r>
      <w:r>
        <w:t xml:space="preserve">Hàm số có tập xác định là </w:t>
      </w:r>
      <w:r>
        <w:t>ℝ</w:t>
      </w:r>
      <w:r>
        <w:t>⇔</w:t>
      </w:r>
      <w:r>
        <w:t>x</w:t>
      </w:r>
      <w:r>
        <w:t>2</w:t>
      </w:r>
      <w:r>
        <w:t>−</w:t>
      </w:r>
      <w:r>
        <w:t>2</w:t>
      </w:r>
      <w:r>
        <w:t>m</w:t>
      </w:r>
      <w:r>
        <w:t>x</w:t>
      </w:r>
      <w:r>
        <w:t>+</w:t>
      </w:r>
      <w:r>
        <w:t>4</w:t>
      </w:r>
      <w:r>
        <w:t>&gt;</w:t>
      </w:r>
      <w:r>
        <w:t>0</w:t>
      </w:r>
      <w:r>
        <w:t>,</w:t>
      </w:r>
      <w:r>
        <w:t xml:space="preserve"> </w:t>
      </w:r>
      <w:r>
        <w:t>∀</w:t>
      </w:r>
      <w:r>
        <w:t>x</w:t>
      </w:r>
      <w:r>
        <w:t>∈</w:t>
      </w:r>
      <w:r>
        <w:t>ℝ</w:t>
      </w:r>
      <w:r>
        <w:t>⇔</w:t>
      </w:r>
      <w:r>
        <w:t>Δ</w:t>
      </w:r>
      <w:r>
        <w:t>'</w:t>
      </w:r>
      <w:r>
        <w:t>=</w:t>
      </w:r>
      <w:r>
        <w:t>m</w:t>
      </w:r>
      <w:r>
        <w:t>2</w:t>
      </w:r>
      <w:r>
        <w:t>−</w:t>
      </w:r>
      <w:r>
        <w:t>4</w:t>
      </w:r>
      <w:r>
        <w:t>&lt;</w:t>
      </w:r>
      <w:r>
        <w:t>0</w:t>
      </w:r>
      <w:r>
        <w:t>⇔</w:t>
      </w:r>
      <w:r>
        <w:t>−</w:t>
      </w:r>
      <w:r>
        <w:t>2</w:t>
      </w:r>
      <w:r>
        <w:t>&lt;</w:t>
      </w:r>
      <w:r>
        <w:t>m</w:t>
      </w:r>
      <w:r>
        <w:t>&lt;</w:t>
      </w:r>
      <w:r>
        <w:t>2</w:t>
      </w:r>
      <w:r>
        <w:t>R</w:t>
      </w:r>
      <w:r>
        <w:t>⇔</w:t>
      </w:r>
      <w:r>
        <w:t>x</w:t>
      </w:r>
      <w:r>
        <w:t>2</w:t>
      </w:r>
      <w:r>
        <w:t>−</w:t>
      </w:r>
      <w:r>
        <w:t>2</w:t>
      </w:r>
      <w:r>
        <w:t>m</w:t>
      </w:r>
      <w:r>
        <w:t>x</w:t>
      </w:r>
      <w:r>
        <w:t>+</w:t>
      </w:r>
      <w:r>
        <w:t>4</w:t>
      </w:r>
      <w:r>
        <w:t>&gt;</w:t>
      </w:r>
      <w:r>
        <w:t>0</w:t>
      </w:r>
      <w:r>
        <w:t>,</w:t>
      </w:r>
      <w:r>
        <w:t>∀</w:t>
      </w:r>
      <w:r>
        <w:t>x</w:t>
      </w:r>
      <w:r>
        <w:t>∈</w:t>
      </w:r>
      <w:r>
        <w:t>R</w:t>
      </w:r>
      <w:r>
        <w:t>⇔</w:t>
      </w:r>
      <w:r>
        <w:t>Δ</w:t>
      </w:r>
      <w:r>
        <w:t>′</w:t>
      </w:r>
      <w:r>
        <w:t>=</w:t>
      </w:r>
      <w:r>
        <w:t>m</w:t>
      </w:r>
      <w:r>
        <w:t>2</w:t>
      </w:r>
      <w:r>
        <w:t>−</w:t>
      </w:r>
      <w:r>
        <w:t>4</w:t>
      </w:r>
      <w:r>
        <w:t>&lt;</w:t>
      </w:r>
      <w:r>
        <w:t>0</w:t>
      </w:r>
      <w:r>
        <w:t>⇔</w:t>
      </w:r>
      <w:r>
        <w:t>−</w:t>
      </w:r>
      <w:r>
        <w:t>2</w:t>
      </w:r>
      <w:r>
        <w:t>&lt;</w:t>
      </w:r>
      <w:r>
        <w:t>m</w:t>
      </w:r>
      <w:r>
        <w:t>&lt;</w:t>
      </w:r>
      <w:r>
        <w:t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.</w:t>
      </w:r>
      <w:r>
        <w:br/>
      </w:r>
      <w:r>
        <w:rPr>
          <w:b/>
        </w:rPr>
        <w:t>Câu 22: Đáp án C</w:t>
      </w:r>
      <w:r>
        <w:br/>
      </w:r>
      <w:r>
        <w:t xml:space="preserve">Ta có </w:t>
      </w:r>
      <w:r>
        <w:t>x</w:t>
      </w:r>
      <w:r>
        <w:t>4</w:t>
      </w:r>
      <w:r>
        <w:t>−</w:t>
      </w:r>
      <w:r>
        <w:t>4</w:t>
      </w:r>
      <w:r>
        <w:t>x</w:t>
      </w:r>
      <w:r>
        <w:t>2</w:t>
      </w:r>
      <w:r>
        <w:t>+</w:t>
      </w:r>
      <w:r>
        <w:t>1</w:t>
      </w:r>
      <w:r>
        <w:t>−</w:t>
      </w:r>
      <w:r>
        <w:t>m</w:t>
      </w:r>
      <w:r>
        <w:t>=</w:t>
      </w:r>
      <w:r>
        <w:t>0</w:t>
      </w:r>
      <w:r>
        <w:t>⇔</w:t>
      </w:r>
      <w:r>
        <w:t>x</w:t>
      </w:r>
      <w:r>
        <w:t>4</w:t>
      </w:r>
      <w:r>
        <w:t>−</w:t>
      </w:r>
      <w:r>
        <w:t>4</w:t>
      </w:r>
      <w:r>
        <w:t>x</w:t>
      </w:r>
      <w:r>
        <w:t>2</w:t>
      </w:r>
      <w:r>
        <w:t>+</w:t>
      </w:r>
      <w:r>
        <w:t>1</w:t>
      </w:r>
      <w:r>
        <w:t>=</w:t>
      </w:r>
      <w:r>
        <w:t>m</w:t>
      </w:r>
      <w:r>
        <w:t>x</w:t>
      </w:r>
      <w:r>
        <w:t>4</w:t>
      </w:r>
      <w:r>
        <w:t>−</w:t>
      </w:r>
      <w:r>
        <w:t>4</w:t>
      </w:r>
      <w:r>
        <w:t>x</w:t>
      </w:r>
      <w:r>
        <w:t>2</w:t>
      </w:r>
      <w:r>
        <w:t>+</w:t>
      </w:r>
      <w:r>
        <w:t>1</w:t>
      </w:r>
      <w:r>
        <w:t>−</w:t>
      </w:r>
      <w:r>
        <w:t>m</w:t>
      </w:r>
      <w:r>
        <w:t>=</w:t>
      </w:r>
      <w:r>
        <w:t>0</w:t>
      </w:r>
      <w:r>
        <w:t>⇔</w:t>
      </w:r>
      <w:r>
        <w:t>x</w:t>
      </w:r>
      <w:r>
        <w:t>4</w:t>
      </w:r>
      <w:r>
        <w:t>−</w:t>
      </w:r>
      <w:r>
        <w:t>4</w:t>
      </w:r>
      <w:r>
        <w:t>x</w:t>
      </w:r>
      <w:r>
        <w:t>2</w:t>
      </w:r>
      <w:r>
        <w:t>+</w:t>
      </w:r>
      <w:r>
        <w:t>1</w:t>
      </w:r>
      <w:r>
        <w:t>=</w:t>
      </w:r>
      <w:r>
        <w:t>m</w:t>
      </w:r>
      <w:r>
        <w:t xml:space="preserve"> </w:t>
      </w:r>
      <w:r>
        <w:t xml:space="preserve"> </w:t>
      </w:r>
      <w:r>
        <w:t>.</w:t>
      </w:r>
      <w:r>
        <w:br/>
      </w:r>
      <w:r>
        <w:t xml:space="preserve">Đặt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4</w:t>
      </w:r>
      <w:r>
        <w:t>−</w:t>
      </w:r>
      <w:r>
        <w:t>4</w:t>
      </w:r>
      <w:r>
        <w:t>x</w:t>
      </w:r>
      <w:r>
        <w:t>2</w:t>
      </w:r>
      <w:r>
        <w:t>+</w:t>
      </w:r>
      <w:r>
        <w:t>1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4</w:t>
      </w:r>
      <w:r>
        <w:t>−</w:t>
      </w:r>
      <w:r>
        <w:t>4</w:t>
      </w:r>
      <w:r>
        <w:t>x</w:t>
      </w:r>
      <w:r>
        <w:t>2</w:t>
      </w:r>
      <w:r>
        <w:t>+</w:t>
      </w:r>
      <w:r>
        <w:t>1</w:t>
      </w:r>
      <w:r>
        <w:t xml:space="preserve"> </w:t>
      </w:r>
      <w:r>
        <w:t xml:space="preserve">. Ta có </w:t>
      </w:r>
      <w:r>
        <w:t>f</w:t>
      </w:r>
      <w:r>
        <w:t>'</w:t>
      </w:r>
      <w:r>
        <w:t>(</w:t>
      </w:r>
      <w:r>
        <w:t>x</w:t>
      </w:r>
      <w:r>
        <w:t>)</w:t>
      </w:r>
      <w:r>
        <w:t>=</w:t>
      </w:r>
      <w:r>
        <w:t>4</w:t>
      </w:r>
      <w:r>
        <w:t>x</w:t>
      </w:r>
      <w:r>
        <w:t>3</w:t>
      </w:r>
      <w:r>
        <w:t>−</w:t>
      </w:r>
      <w:r>
        <w:t>8</w:t>
      </w:r>
      <w:r>
        <w:t>x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4</w:t>
      </w:r>
      <w:r>
        <w:t>x</w:t>
      </w:r>
      <w:r>
        <w:t>3</w:t>
      </w:r>
      <w:r>
        <w:t>−</w:t>
      </w:r>
      <w:r>
        <w:t>8</w:t>
      </w:r>
      <w:r>
        <w:t>x</w:t>
      </w:r>
      <w:r>
        <w:t xml:space="preserve"> </w:t>
      </w:r>
      <w:r>
        <w:t xml:space="preserve">; </w:t>
      </w:r>
      <w:r>
        <w:t>f</w:t>
      </w:r>
      <w:r>
        <w:t>'</w:t>
      </w:r>
      <w:r>
        <w:t>(</w:t>
      </w:r>
      <w:r>
        <w:t>x</w:t>
      </w:r>
      <w:r>
        <w:t>)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0</w:t>
      </w:r>
      <w:r>
        <w:t>x</w:t>
      </w:r>
      <w:r>
        <w:t>=</w:t>
      </w:r>
      <w:r>
        <w:t>±</w:t>
      </w:r>
      <w:r>
        <w:t>√</w:t>
      </w:r>
      <w:r>
        <w:t>2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0</w:t>
      </w:r>
      <w:r>
        <w:t>x</w:t>
      </w:r>
      <w:r>
        <w:t>=</w:t>
      </w:r>
      <w:r>
        <w:t>±</w:t>
      </w:r>
      <w:r>
        <w:t>√</w:t>
      </w:r>
      <w:r>
        <w:t>2</w:t>
      </w:r>
      <w:r>
        <w:t xml:space="preserve"> </w:t>
      </w:r>
      <w:r>
        <w:t>.</w:t>
      </w:r>
      <w:r>
        <w:br/>
      </w:r>
      <w:r>
        <w:t>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4476750" cy="11525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f474a2651be4094b7d23569e012e75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52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Dựa vào bảng biến thiên ta thấy phương trình có 2</w:t>
      </w:r>
      <w:r>
        <w:t xml:space="preserve"> </w:t>
      </w:r>
      <w:r>
        <w:t xml:space="preserve">nghiệm =&gt; </w:t>
      </w:r>
      <w:r>
        <w:t xml:space="preserve"> </w:t>
      </w:r>
      <w:r>
        <w:t>m</w:t>
      </w:r>
      <w:r>
        <w:t>&gt;</w:t>
      </w:r>
      <w:r>
        <w:t>1</w:t>
      </w:r>
      <w:r>
        <w:t>m</w:t>
      </w:r>
      <w:r>
        <w:t>&gt;</w:t>
      </w:r>
      <w:r>
        <w:t>1</w:t>
      </w:r>
      <w:r>
        <w:t xml:space="preserve"> </w:t>
      </w:r>
      <w:r>
        <w:t xml:space="preserve"> </w:t>
      </w:r>
      <w:r>
        <w:t>hoặc m = -3</w:t>
      </w:r>
      <w:r>
        <w:t>.</w:t>
      </w:r>
      <w:r>
        <w:br/>
      </w:r>
      <w:r>
        <w:rPr>
          <w:b/>
        </w:rPr>
        <w:t>Câu 23: Đáp án C</w:t>
      </w:r>
      <w:r>
        <w:br/>
      </w:r>
      <w:r>
        <w:t>+ Các khẳng định A, B sai theo lý thuyết.</w:t>
      </w:r>
      <w:r>
        <w:br/>
      </w:r>
      <w:r>
        <w:t xml:space="preserve">+ Xét khẳng định C: Ta có </w:t>
      </w:r>
      <w:r>
        <w:t>y</w:t>
      </w:r>
      <w:r>
        <w:t>'</w:t>
      </w:r>
      <w:r>
        <w:t>=</w:t>
      </w:r>
      <w:r>
        <w:t>10</w:t>
      </w:r>
      <w:r>
        <w:t>e</w:t>
      </w:r>
      <w:r>
        <w:t>10</w:t>
      </w:r>
      <w:r>
        <w:t>x</w:t>
      </w:r>
      <w:r>
        <w:t>+</w:t>
      </w:r>
      <w:r>
        <w:t>2017</w:t>
      </w:r>
      <w:r>
        <w:t>&gt;</w:t>
      </w:r>
      <w:r>
        <w:t>0</w:t>
      </w:r>
      <w:r>
        <w:t>y</w:t>
      </w:r>
      <w:r>
        <w:t>′</w:t>
      </w:r>
      <w:r>
        <w:t>=</w:t>
      </w:r>
      <w:r>
        <w:t>10</w:t>
      </w:r>
      <w:r>
        <w:t>e</w:t>
      </w:r>
      <w:r>
        <w:t>10</w:t>
      </w:r>
      <w:r>
        <w:t>x</w:t>
      </w:r>
      <w:r>
        <w:t>+</w:t>
      </w:r>
      <w:r>
        <w:t>2017</w:t>
      </w:r>
      <w:r>
        <w:t>&gt;</w:t>
      </w:r>
      <w:r>
        <w:t>0</w:t>
      </w:r>
      <w:r>
        <w:t xml:space="preserve"> </w:t>
      </w:r>
      <w:r>
        <w:t>∀</w:t>
      </w:r>
      <w:r>
        <w:t>x</w:t>
      </w:r>
      <w:r>
        <w:t>∈</w:t>
      </w:r>
      <w:r>
        <w:t>ℝ</w:t>
      </w:r>
      <w:r>
        <w:t>⇒</w:t>
      </w:r>
      <w:r>
        <w:t>∀</w:t>
      </w:r>
      <w:r>
        <w:t>x</w:t>
      </w:r>
      <w:r>
        <w:t>∈</w:t>
      </w:r>
      <w:r>
        <w:t>R</w:t>
      </w:r>
      <w:r>
        <w:t>⇒</w:t>
      </w:r>
      <w:r>
        <w:t xml:space="preserve"> </w:t>
      </w:r>
      <w:r>
        <w:t xml:space="preserve">hàm số đồng biến trên </w:t>
      </w:r>
      <w:r>
        <w:t>ℝ</w:t>
      </w:r>
      <w:r>
        <w:t>⇒</w:t>
      </w:r>
      <w:r>
        <w:t>R</w:t>
      </w:r>
      <w:r>
        <w:t>⇒</w:t>
      </w:r>
      <w:r>
        <w:t xml:space="preserve"> </w:t>
      </w:r>
      <w:r>
        <w:t xml:space="preserve"> </w:t>
      </w:r>
      <w:r>
        <w:t>C đúng.</w:t>
      </w:r>
      <w:r>
        <w:br/>
      </w:r>
      <w:r>
        <w:t xml:space="preserve">+ Xét khẳng định D: Ta có </w:t>
      </w:r>
      <w:r>
        <w:t>y</w:t>
      </w:r>
      <w:r>
        <w:t>'</w:t>
      </w:r>
      <w:r>
        <w:t>=</w:t>
      </w:r>
      <w:r>
        <w:t>1</w:t>
      </w:r>
      <w:r>
        <w:t>x</w:t>
      </w:r>
      <w:r>
        <w:t>ln</w:t>
      </w:r>
      <w:r>
        <w:t>12</w:t>
      </w:r>
      <w:r>
        <w:t>&gt;</w:t>
      </w:r>
      <w:r>
        <w:t>0</w:t>
      </w:r>
      <w:r>
        <w:t>⇔</w:t>
      </w:r>
      <w:r>
        <w:t>x</w:t>
      </w:r>
      <w:r>
        <w:t>&gt;</w:t>
      </w:r>
      <w:r>
        <w:t>0</w:t>
      </w:r>
      <w:r>
        <w:t>⇒</w:t>
      </w:r>
      <w:r>
        <w:t>y</w:t>
      </w:r>
      <w:r>
        <w:t>′</w:t>
      </w:r>
      <w:r>
        <w:t>=</w:t>
      </w:r>
      <w:r>
        <w:t>1</w:t>
      </w:r>
      <w:r>
        <w:t>x</w:t>
      </w:r>
      <w:r>
        <w:t>ln</w:t>
      </w:r>
      <w:r>
        <w:t>12</w:t>
      </w:r>
      <w:r>
        <w:t>&gt;</w:t>
      </w:r>
      <w:r>
        <w:t>0</w:t>
      </w:r>
      <w:r>
        <w:t>⇔</w:t>
      </w:r>
      <w:r>
        <w:t>x</w:t>
      </w:r>
      <w:r>
        <w:t>&gt;</w:t>
      </w:r>
      <w:r>
        <w:t>0</w:t>
      </w:r>
      <w:r>
        <w:t>⇒</w:t>
      </w:r>
      <w:r>
        <w:t xml:space="preserve"> </w:t>
      </w:r>
      <w:r>
        <w:t xml:space="preserve"> </w:t>
      </w:r>
      <w:r>
        <w:t xml:space="preserve">hàm số đồng biến trên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 xml:space="preserve"> </w:t>
      </w:r>
      <w:r>
        <w:t>⇒</w:t>
      </w:r>
      <w:r>
        <w:t>⇒</w:t>
      </w:r>
      <w:r>
        <w:t xml:space="preserve"> </w:t>
      </w:r>
      <w:r>
        <w:t>D sai.</w:t>
      </w:r>
      <w:r>
        <w:br/>
      </w:r>
      <w:r>
        <w:rPr>
          <w:b/>
        </w:rPr>
        <w:t>Câu 24: Đáp án C</w:t>
      </w:r>
      <w:r>
        <w:br/>
      </w:r>
      <w:r>
        <w:t>Ta có</w:t>
      </w:r>
      <w:r>
        <w:br/>
      </w:r>
      <w:r>
        <w:t xml:space="preserve"> </w:t>
      </w:r>
      <w:r>
        <w:t>(</w:t>
      </w:r>
      <w:r>
        <w:t>2</w:t>
      </w:r>
      <w:r>
        <w:t>+</w:t>
      </w:r>
      <w:r>
        <w:t>√</w:t>
      </w:r>
      <w:r>
        <w:t>3</w:t>
      </w:r>
      <w:r>
        <w:t>)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≤</w:t>
      </w:r>
      <w:r>
        <w:t>(</w:t>
      </w:r>
      <w:r>
        <w:t>2</w:t>
      </w:r>
      <w:r>
        <w:t>−</w:t>
      </w:r>
      <w:r>
        <w:t>√</w:t>
      </w:r>
      <w:r>
        <w:t>3</w:t>
      </w:r>
      <w:r>
        <w:t>)</w:t>
      </w:r>
      <w:r>
        <w:t>−</w:t>
      </w:r>
      <w:r>
        <w:t>x</w:t>
      </w:r>
      <w:r>
        <w:t>−</w:t>
      </w:r>
      <w:r>
        <w:t>8</w:t>
      </w:r>
      <w:r>
        <w:t>⇔</w:t>
      </w:r>
      <w:r>
        <w:t>(</w:t>
      </w:r>
      <w:r>
        <w:t>2</w:t>
      </w:r>
      <w:r>
        <w:t>+</w:t>
      </w:r>
      <w:r>
        <w:t>√</w:t>
      </w:r>
      <w:r>
        <w:t>3</w:t>
      </w:r>
      <w:r>
        <w:t>)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≤</w:t>
      </w:r>
      <w:r>
        <w:t>(</w:t>
      </w:r>
      <w:r>
        <w:t>2</w:t>
      </w:r>
      <w:r>
        <w:t>+</w:t>
      </w:r>
      <w:r>
        <w:t>√</w:t>
      </w:r>
      <w:r>
        <w:t>3</w:t>
      </w:r>
      <w:r>
        <w:t>)</w:t>
      </w:r>
      <w:r>
        <w:t>x</w:t>
      </w:r>
      <w:r>
        <w:t>+</w:t>
      </w:r>
      <w:r>
        <w:t>8</w:t>
      </w:r>
      <w:r>
        <w:t>⇔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≤</w:t>
      </w:r>
      <w:r>
        <w:t>x</w:t>
      </w:r>
      <w:r>
        <w:t>+</w:t>
      </w:r>
      <w:r>
        <w:t>8</w:t>
      </w:r>
      <w:r>
        <w:t>⇔</w:t>
      </w:r>
      <w:r>
        <w:t>x</w:t>
      </w:r>
      <w:r>
        <w:t>2</w:t>
      </w:r>
      <w:r>
        <w:t>−</w:t>
      </w:r>
      <w:r>
        <w:t>3</w:t>
      </w:r>
      <w:r>
        <w:t>x</w:t>
      </w:r>
      <w:r>
        <w:t>−</w:t>
      </w:r>
      <w:r>
        <w:t>6</w:t>
      </w:r>
      <w:r>
        <w:t>≤</w:t>
      </w:r>
      <w:r>
        <w:t>0</w:t>
      </w:r>
      <w:r>
        <w:t>⇔</w:t>
      </w:r>
      <w:r>
        <w:t>3</w:t>
      </w:r>
      <w:r>
        <w:t>−</w:t>
      </w:r>
      <w:r>
        <w:t>√</w:t>
      </w:r>
      <w:r>
        <w:t>33</w:t>
      </w:r>
      <w:r>
        <w:t>2</w:t>
      </w:r>
      <w:r>
        <w:t>≤</w:t>
      </w:r>
      <w:r>
        <w:t>x</w:t>
      </w:r>
      <w:r>
        <w:t>≤</w:t>
      </w:r>
      <w:r>
        <w:t>3</w:t>
      </w:r>
      <w:r>
        <w:t>+</w:t>
      </w:r>
      <w:r>
        <w:t>√</w:t>
      </w:r>
      <w:r>
        <w:t>33</w:t>
      </w:r>
      <w:r>
        <w:t>2</w:t>
      </w:r>
      <w:r>
        <w:t>(</w:t>
      </w:r>
      <w:r>
        <w:t>2</w:t>
      </w:r>
      <w:r>
        <w:t>+</w:t>
      </w:r>
      <w:r>
        <w:t>√</w:t>
      </w:r>
      <w:r>
        <w:t>3</w:t>
      </w:r>
      <w:r>
        <w:t>)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≤</w:t>
      </w:r>
      <w:r>
        <w:t>(</w:t>
      </w:r>
      <w:r>
        <w:t>2</w:t>
      </w:r>
      <w:r>
        <w:t>−</w:t>
      </w:r>
      <w:r>
        <w:t>√</w:t>
      </w:r>
      <w:r>
        <w:t>3</w:t>
      </w:r>
      <w:r>
        <w:t>)</w:t>
      </w:r>
      <w:r>
        <w:t>−</w:t>
      </w:r>
      <w:r>
        <w:t>x</w:t>
      </w:r>
      <w:r>
        <w:t>−</w:t>
      </w:r>
      <w:r>
        <w:t>8</w:t>
      </w:r>
      <w:r>
        <w:t>⇔</w:t>
      </w:r>
      <w:r>
        <w:t>(</w:t>
      </w:r>
      <w:r>
        <w:t>2</w:t>
      </w:r>
      <w:r>
        <w:t>+</w:t>
      </w:r>
      <w:r>
        <w:t>√</w:t>
      </w:r>
      <w:r>
        <w:t>3</w:t>
      </w:r>
      <w:r>
        <w:t>)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≤</w:t>
      </w:r>
      <w:r>
        <w:t>(</w:t>
      </w:r>
      <w:r>
        <w:t>2</w:t>
      </w:r>
      <w:r>
        <w:t>+</w:t>
      </w:r>
      <w:r>
        <w:t>√</w:t>
      </w:r>
      <w:r>
        <w:t>3</w:t>
      </w:r>
      <w:r>
        <w:t>)</w:t>
      </w:r>
      <w:r>
        <w:t>x</w:t>
      </w:r>
      <w:r>
        <w:t>+</w:t>
      </w:r>
      <w:r>
        <w:t>8</w:t>
      </w:r>
      <w:r>
        <w:t>⇔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≤</w:t>
      </w:r>
      <w:r>
        <w:t>x</w:t>
      </w:r>
      <w:r>
        <w:t>+</w:t>
      </w:r>
      <w:r>
        <w:t>8</w:t>
      </w:r>
      <w:r>
        <w:t>⇔</w:t>
      </w:r>
      <w:r>
        <w:t>x</w:t>
      </w:r>
      <w:r>
        <w:t>2</w:t>
      </w:r>
      <w:r>
        <w:t>−</w:t>
      </w:r>
      <w:r>
        <w:t>3</w:t>
      </w:r>
      <w:r>
        <w:t>x</w:t>
      </w:r>
      <w:r>
        <w:t>−</w:t>
      </w:r>
      <w:r>
        <w:t>6</w:t>
      </w:r>
      <w:r>
        <w:t>≤</w:t>
      </w:r>
      <w:r>
        <w:t>0</w:t>
      </w:r>
      <w:r>
        <w:t>⇔</w:t>
      </w:r>
      <w:r>
        <w:t>3</w:t>
      </w:r>
      <w:r>
        <w:t>−</w:t>
      </w:r>
      <w:r>
        <w:t>√</w:t>
      </w:r>
      <w:r>
        <w:t>33</w:t>
      </w:r>
      <w:r>
        <w:t>2</w:t>
      </w:r>
      <w:r>
        <w:t>≤</w:t>
      </w:r>
      <w:r>
        <w:t>x</w:t>
      </w:r>
      <w:r>
        <w:t>≤</w:t>
      </w:r>
      <w:r>
        <w:t>3</w:t>
      </w:r>
      <w:r>
        <w:t>+</w:t>
      </w:r>
      <w:r>
        <w:t>√</w:t>
      </w:r>
      <w:r>
        <w:t>33</w:t>
      </w:r>
      <w:r>
        <w:t>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.</w:t>
      </w:r>
      <w:r>
        <w:br/>
      </w:r>
      <w:r>
        <w:t xml:space="preserve">Vì </w:t>
      </w:r>
      <w:r>
        <w:t>x</w:t>
      </w:r>
      <w:r>
        <w:t>∈</w:t>
      </w:r>
      <w:r>
        <w:t>ℤ</w:t>
      </w:r>
      <w:r>
        <w:t>x</w:t>
      </w:r>
      <w:r>
        <w:t>∈</w:t>
      </w:r>
      <w:r>
        <w:t>Z</w:t>
      </w:r>
      <w:r>
        <w:t xml:space="preserve"> </w:t>
      </w:r>
      <w:r>
        <w:t xml:space="preserve"> </w:t>
      </w:r>
      <w:r>
        <w:t xml:space="preserve">nên </w:t>
      </w:r>
      <w:r>
        <w:t>x</w:t>
      </w:r>
      <w:r>
        <w:t>∈</w:t>
      </w:r>
      <w:r>
        <w:t>{</w:t>
      </w:r>
      <w:r>
        <w:t>−</w:t>
      </w:r>
      <w:r>
        <w:t>1</w:t>
      </w:r>
      <w:r>
        <w:t>,</w:t>
      </w:r>
      <w:r>
        <w:t>0</w:t>
      </w:r>
      <w:r>
        <w:t>,</w:t>
      </w:r>
      <w:r>
        <w:t>1</w:t>
      </w:r>
      <w:r>
        <w:t>,</w:t>
      </w:r>
      <w:r>
        <w:t>2</w:t>
      </w:r>
      <w:r>
        <w:t>,</w:t>
      </w:r>
      <w:r>
        <w:t>3</w:t>
      </w:r>
      <w:r>
        <w:t>,</w:t>
      </w:r>
      <w:r>
        <w:t>4</w:t>
      </w:r>
      <w:r>
        <w:t>}</w:t>
      </w:r>
      <w:r>
        <w:t>x</w:t>
      </w:r>
      <w:r>
        <w:t>∈</w:t>
      </w:r>
      <w:r>
        <w:t>{</w:t>
      </w:r>
      <w:r>
        <w:t>−</w:t>
      </w:r>
      <w:r>
        <w:t>1</w:t>
      </w:r>
      <w:r>
        <w:t>,</w:t>
      </w:r>
      <w:r>
        <w:t>0</w:t>
      </w:r>
      <w:r>
        <w:t>,</w:t>
      </w:r>
      <w:r>
        <w:t>1</w:t>
      </w:r>
      <w:r>
        <w:t>,</w:t>
      </w:r>
      <w:r>
        <w:t>2</w:t>
      </w:r>
      <w:r>
        <w:t>,</w:t>
      </w:r>
      <w:r>
        <w:t>3</w:t>
      </w:r>
      <w:r>
        <w:t>,</w:t>
      </w:r>
      <w:r>
        <w:t>4</w:t>
      </w:r>
      <w:r>
        <w:t>}</w:t>
      </w:r>
      <w:r>
        <w:t xml:space="preserve"> </w:t>
      </w:r>
      <w:r>
        <w:t>. Vậy có tất cả 6</w:t>
      </w:r>
      <w:r>
        <w:t xml:space="preserve"> </w:t>
      </w:r>
      <w:r>
        <w:t>nghiệm nguyên.</w:t>
      </w:r>
      <w:r>
        <w:br/>
      </w:r>
      <w:r>
        <w:rPr>
          <w:b/>
        </w:rPr>
        <w:t>Câu 25: Đáp án B</w:t>
      </w:r>
      <w:r>
        <w:br/>
      </w:r>
      <w:r>
        <w:t xml:space="preserve">Giả sử tứ diện đều 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 xml:space="preserve"> </w:t>
      </w:r>
      <w:r>
        <w:t>.</w:t>
      </w:r>
      <w:r>
        <w:br/>
      </w:r>
      <w:r>
        <w:t>Tính diện tích ABCD</w:t>
      </w:r>
      <w:r>
        <w:t xml:space="preserve">: </w:t>
      </w:r>
      <w:r>
        <w:t>S</w:t>
      </w:r>
      <w:r>
        <w:t>A</w:t>
      </w:r>
      <w:r>
        <w:t>B</w:t>
      </w:r>
      <w:r>
        <w:t>C</w:t>
      </w:r>
      <w:r>
        <w:t>D</w:t>
      </w:r>
      <w:r>
        <w:t>=</w:t>
      </w:r>
      <w:r>
        <w:t>a</w:t>
      </w:r>
      <w:r>
        <w:t>2</w:t>
      </w:r>
      <w:r>
        <w:t>S</w:t>
      </w:r>
      <w:r>
        <w:t>A</w:t>
      </w:r>
      <w:r>
        <w:t>B</w:t>
      </w:r>
      <w:r>
        <w:t>C</w:t>
      </w:r>
      <w:r>
        <w:t>D</w:t>
      </w:r>
      <w:r>
        <w:t>=</w:t>
      </w:r>
      <w:r>
        <w:t>a</w:t>
      </w:r>
      <w:r>
        <w:t>2</w:t>
      </w:r>
      <w:r>
        <w:t xml:space="preserve"> </w:t>
      </w:r>
      <w:r>
        <w:t xml:space="preserve"> </w:t>
      </w:r>
      <w:r>
        <w:t>.</w:t>
      </w:r>
      <w:r>
        <w:br/>
      </w:r>
      <w:r>
        <w:t>Xác định chiều cao:</w:t>
      </w:r>
      <w:r>
        <w:br/>
      </w:r>
      <w:r>
        <w:t xml:space="preserve">Gọi </w:t>
      </w:r>
      <w:r>
        <w:t>O</w:t>
      </w:r>
      <w:r>
        <w:t>=</w:t>
      </w:r>
      <w:r>
        <w:t>A</w:t>
      </w:r>
      <w:r>
        <w:t>C</w:t>
      </w:r>
      <w:r>
        <w:t>∩</w:t>
      </w:r>
      <w:r>
        <w:t>B</w:t>
      </w:r>
      <w:r>
        <w:t>D</w:t>
      </w:r>
      <w:r>
        <w:t>⇒</w:t>
      </w:r>
      <w:r>
        <w:t>S</w:t>
      </w:r>
      <w:r>
        <w:t>O</w:t>
      </w:r>
      <w:r>
        <w:t>O</w:t>
      </w:r>
      <w:r>
        <w:t>=</w:t>
      </w:r>
      <w:r>
        <w:t>A</w:t>
      </w:r>
      <w:r>
        <w:t>C</w:t>
      </w:r>
      <w:r>
        <w:t>∩</w:t>
      </w:r>
      <w:r>
        <w:t>B</w:t>
      </w:r>
      <w:r>
        <w:t>D</w:t>
      </w:r>
      <w:r>
        <w:t>⇒</w:t>
      </w:r>
      <w:r>
        <w:t>S</w:t>
      </w:r>
      <w:r>
        <w:t>O</w:t>
      </w:r>
      <w:r>
        <w:t xml:space="preserve"> </w:t>
      </w:r>
      <w:r>
        <w:t xml:space="preserve"> </w:t>
      </w:r>
      <w:r>
        <w:t>là chiều cao của khối chóp.</w:t>
      </w:r>
      <w:r>
        <w:br/>
      </w:r>
      <w:r>
        <w:t xml:space="preserve"> </w:t>
      </w:r>
      <w:r>
        <w:t>Δ</w:t>
      </w:r>
      <w:r>
        <w:t>S</w:t>
      </w:r>
      <w:r>
        <w:t>O</w:t>
      </w:r>
      <w:r>
        <w:t>A</w:t>
      </w:r>
      <w:r>
        <w:t>Δ</w:t>
      </w:r>
      <w:r>
        <w:t>S</w:t>
      </w:r>
      <w:r>
        <w:t>O</w:t>
      </w:r>
      <w:r>
        <w:t>A</w:t>
      </w:r>
      <w:r>
        <w:t xml:space="preserve"> </w:t>
      </w:r>
      <w:r>
        <w:t>vuông tại O</w:t>
      </w:r>
      <w:r>
        <w:t xml:space="preserve"> </w:t>
      </w:r>
      <w:r>
        <w:t xml:space="preserve">cho ta </w:t>
      </w:r>
      <w:r>
        <w:t>S</w:t>
      </w:r>
      <w:r>
        <w:t>O</w:t>
      </w:r>
      <w:r>
        <w:t>=</w:t>
      </w:r>
      <w:r>
        <w:t>√</w:t>
      </w:r>
      <w:r>
        <w:t>S</w:t>
      </w:r>
      <w:r>
        <w:t>A</w:t>
      </w:r>
      <w:r>
        <w:t>2</w:t>
      </w:r>
      <w:r>
        <w:t>−</w:t>
      </w:r>
      <w:r>
        <w:t>A</w:t>
      </w:r>
      <w:r>
        <w:t>O</w:t>
      </w:r>
      <w:r>
        <w:t>2</w:t>
      </w:r>
      <w:r>
        <w:t>=</w:t>
      </w:r>
      <w:r>
        <w:t>√</w:t>
      </w:r>
      <w:r>
        <w:t>a</w:t>
      </w:r>
      <w:r>
        <w:t>2</w:t>
      </w:r>
      <w:r>
        <w:t>−</w:t>
      </w:r>
      <w:r>
        <w:t>a</w:t>
      </w:r>
      <w:r>
        <w:t>2</w:t>
      </w:r>
      <w:r>
        <w:t>2</w:t>
      </w:r>
      <w:r>
        <w:t>=</w:t>
      </w:r>
      <w:r>
        <w:t>a</w:t>
      </w:r>
      <w:r>
        <w:t>√</w:t>
      </w:r>
      <w:r>
        <w:t>1</w:t>
      </w:r>
      <w:r>
        <w:t>2</w:t>
      </w:r>
      <w:r>
        <w:t>S</w:t>
      </w:r>
      <w:r>
        <w:t>O</w:t>
      </w:r>
      <w:r>
        <w:t>=</w:t>
      </w:r>
      <w:r>
        <w:t>√</w:t>
      </w:r>
      <w:r>
        <w:t>S</w:t>
      </w:r>
      <w:r>
        <w:t>A</w:t>
      </w:r>
      <w:r>
        <w:t>2</w:t>
      </w:r>
      <w:r>
        <w:t>−</w:t>
      </w:r>
      <w:r>
        <w:t>A</w:t>
      </w:r>
      <w:r>
        <w:t>O</w:t>
      </w:r>
      <w:r>
        <w:t>2</w:t>
      </w:r>
      <w:r>
        <w:t>=</w:t>
      </w:r>
      <w:r>
        <w:t>√</w:t>
      </w:r>
      <w:r>
        <w:t>a</w:t>
      </w:r>
      <w:r>
        <w:t>2</w:t>
      </w:r>
      <w:r>
        <w:t>−</w:t>
      </w:r>
      <w:r>
        <w:t>a</w:t>
      </w:r>
      <w:r>
        <w:t>2</w:t>
      </w:r>
      <w:r>
        <w:t>2</w:t>
      </w:r>
      <w:r>
        <w:t>=</w:t>
      </w:r>
      <w:r>
        <w:t>a</w:t>
      </w:r>
      <w:r>
        <w:t>√</w:t>
      </w:r>
      <w:r>
        <w:t>1</w:t>
      </w:r>
      <w:r>
        <w:t>2</w:t>
      </w:r>
      <w:r>
        <w:t xml:space="preserve"> </w:t>
      </w:r>
      <w:r>
        <w:t>.</w:t>
      </w:r>
      <w:r>
        <w:br/>
      </w:r>
      <w:r>
        <w:t xml:space="preserve">Vậy, </w:t>
      </w:r>
      <w:r>
        <w:t>V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>=</w:t>
      </w:r>
      <w:r>
        <w:t>1</w:t>
      </w:r>
      <w:r>
        <w:t>3</w:t>
      </w:r>
      <w:r>
        <w:t>S</w:t>
      </w:r>
      <w:r>
        <w:t>A</w:t>
      </w:r>
      <w:r>
        <w:t>B</w:t>
      </w:r>
      <w:r>
        <w:t>C</w:t>
      </w:r>
      <w:r>
        <w:t>D</w:t>
      </w:r>
      <w:r>
        <w:t>.</w:t>
      </w:r>
      <w:r>
        <w:t>S</w:t>
      </w:r>
      <w:r>
        <w:t>O</w:t>
      </w:r>
      <w:r>
        <w:t>=</w:t>
      </w:r>
      <w:r>
        <w:t>1</w:t>
      </w:r>
      <w:r>
        <w:t>3</w:t>
      </w:r>
      <w:r>
        <w:t>.</w:t>
      </w:r>
      <w:r>
        <w:t>a</w:t>
      </w:r>
      <w:r>
        <w:t>√</w:t>
      </w:r>
      <w:r>
        <w:t>2</w:t>
      </w:r>
      <w:r>
        <w:t>2</w:t>
      </w:r>
      <w:r>
        <w:t>.</w:t>
      </w:r>
      <w:r>
        <w:t>a</w:t>
      </w:r>
      <w:r>
        <w:t>2</w:t>
      </w:r>
      <w:r>
        <w:t>=</w:t>
      </w:r>
      <w:r>
        <w:t>a</w:t>
      </w:r>
      <w:r>
        <w:t>3</w:t>
      </w:r>
      <w:r>
        <w:t>√</w:t>
      </w:r>
      <w:r>
        <w:t>2</w:t>
      </w:r>
      <w:r>
        <w:t>6</w:t>
      </w:r>
      <w:r>
        <w:t>V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>=</w:t>
      </w:r>
      <w:r>
        <w:t>1</w:t>
      </w:r>
      <w:r>
        <w:t>3</w:t>
      </w:r>
      <w:r>
        <w:t>S</w:t>
      </w:r>
      <w:r>
        <w:t>A</w:t>
      </w:r>
      <w:r>
        <w:t>B</w:t>
      </w:r>
      <w:r>
        <w:t>C</w:t>
      </w:r>
      <w:r>
        <w:t>D</w:t>
      </w:r>
      <w:r>
        <w:t>.</w:t>
      </w:r>
      <w:r>
        <w:t>S</w:t>
      </w:r>
      <w:r>
        <w:t>O</w:t>
      </w:r>
      <w:r>
        <w:t>=</w:t>
      </w:r>
      <w:r>
        <w:t>1</w:t>
      </w:r>
      <w:r>
        <w:t>3</w:t>
      </w:r>
      <w:r>
        <w:t>.</w:t>
      </w:r>
      <w:r>
        <w:t>a</w:t>
      </w:r>
      <w:r>
        <w:t>√</w:t>
      </w:r>
      <w:r>
        <w:t>2</w:t>
      </w:r>
      <w:r>
        <w:t>2</w:t>
      </w:r>
      <w:r>
        <w:t>.</w:t>
      </w:r>
      <w:r>
        <w:t>a</w:t>
      </w:r>
      <w:r>
        <w:t>2</w:t>
      </w:r>
      <w:r>
        <w:t>=</w:t>
      </w:r>
      <w:r>
        <w:t>a</w:t>
      </w:r>
      <w:r>
        <w:t>3</w:t>
      </w:r>
      <w:r>
        <w:t>√</w:t>
      </w:r>
      <w:r>
        <w:t>2</w:t>
      </w:r>
      <w:r>
        <w:t>6</w:t>
      </w:r>
      <w:r>
        <w:t xml:space="preserve"> </w:t>
      </w:r>
      <w:r>
        <w:t>.</w:t>
      </w:r>
      <w:r>
        <w:br/>
      </w:r>
      <w:r>
        <w:rPr>
          <w:b/>
        </w:rPr>
        <w:t>Câu 26: Đáp án D</w:t>
      </w:r>
      <w:r>
        <w:br/>
      </w:r>
      <w:r>
        <w:t xml:space="preserve"> </w:t>
      </w:r>
      <w:r>
        <w:t>V</w:t>
      </w:r>
      <w:r>
        <w:t>=</w:t>
      </w:r>
      <w:r>
        <w:t>π</w:t>
      </w:r>
      <w:r>
        <w:t>R</w:t>
      </w:r>
      <w:r>
        <w:t>2</w:t>
      </w:r>
      <w:r>
        <w:t>h</w:t>
      </w:r>
      <w:r>
        <w:t>=</w:t>
      </w:r>
      <w:r>
        <w:t>π</w:t>
      </w:r>
      <w:r>
        <w:t>.4.4</w:t>
      </w:r>
      <w:r>
        <w:t>=</w:t>
      </w:r>
      <w:r>
        <w:t>16</w:t>
      </w:r>
      <w:r>
        <w:t>π</w:t>
      </w:r>
      <w:r>
        <w:t>V</w:t>
      </w:r>
      <w:r>
        <w:t>=</w:t>
      </w:r>
      <w:r>
        <w:t>π</w:t>
      </w:r>
      <w:r>
        <w:t>R</w:t>
      </w:r>
      <w:r>
        <w:t>2</w:t>
      </w:r>
      <w:r>
        <w:t>h</w:t>
      </w:r>
      <w:r>
        <w:t>=</w:t>
      </w:r>
      <w:r>
        <w:t>π</w:t>
      </w:r>
      <w:r>
        <w:t>.4.4</w:t>
      </w:r>
      <w:r>
        <w:t>=</w:t>
      </w:r>
      <w:r>
        <w:t>16</w:t>
      </w:r>
      <w:r>
        <w:t>π</w:t>
      </w:r>
      <w:r>
        <w:t>.</w:t>
      </w:r>
      <w:r>
        <w:br/>
      </w:r>
      <w:r>
        <w:rPr>
          <w:b/>
        </w:rPr>
        <w:t>Câu 27: Đáp án B</w:t>
      </w:r>
      <w:r>
        <w:br/>
      </w:r>
      <w:r>
        <w:drawing>
          <wp:inline xmlns:a="http://schemas.openxmlformats.org/drawingml/2006/main" xmlns:pic="http://schemas.openxmlformats.org/drawingml/2006/picture">
            <wp:extent cx="2571750" cy="35528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71799590fff4a308d1729d614b5235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52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Giả sử khối lăng trụ tam giác đều là </w:t>
      </w:r>
      <w:r>
        <w:t>A</w:t>
      </w:r>
      <w:r>
        <w:t>B</w:t>
      </w:r>
      <w:r>
        <w:t>C</w:t>
      </w:r>
      <w:r>
        <w:t>.</w:t>
      </w:r>
      <w:r>
        <w:t>A</w:t>
      </w:r>
      <w:r>
        <w:t>'</w:t>
      </w:r>
      <w:r>
        <w:t>B</w:t>
      </w:r>
      <w:r>
        <w:t>'</w:t>
      </w:r>
      <w:r>
        <w:t>C</w:t>
      </w:r>
      <w:r>
        <w:t>'</w:t>
      </w:r>
      <w:r>
        <w:t>A</w:t>
      </w:r>
      <w:r>
        <w:t>B</w:t>
      </w:r>
      <w:r>
        <w:t>C</w:t>
      </w:r>
      <w:r>
        <w:t>.</w:t>
      </w:r>
      <w:r>
        <w:t>A</w:t>
      </w:r>
      <w:r>
        <w:t>′</w:t>
      </w:r>
      <w:r>
        <w:t>B</w:t>
      </w:r>
      <w:r>
        <w:t>′</w:t>
      </w:r>
      <w:r>
        <w:t>C</w:t>
      </w:r>
      <w:r>
        <w:t>′</w:t>
      </w:r>
      <w:r>
        <w:t xml:space="preserve"> </w:t>
      </w:r>
      <w:r>
        <w:t xml:space="preserve"> ; gọi G</w:t>
      </w:r>
      <w:r>
        <w:t xml:space="preserve"> </w:t>
      </w:r>
      <w:r>
        <w:t>là trọng tâm tam giác ABC</w:t>
      </w:r>
      <w:r>
        <w:t>.</w:t>
      </w:r>
      <w:r>
        <w:br/>
      </w:r>
      <w:r>
        <w:t>Gọi h</w:t>
      </w:r>
      <w:r>
        <w:t xml:space="preserve"> </w:t>
      </w:r>
      <w:r>
        <w:t>là chiều cao của khối lăng trụ và x</w:t>
      </w:r>
      <w:r>
        <w:t xml:space="preserve"> </w:t>
      </w:r>
      <w:r>
        <w:t>là độ dài cạnh tam giác đáy.</w:t>
      </w:r>
      <w:r>
        <w:br/>
      </w:r>
      <w:r>
        <w:t>Do đáy là tam giác đều cạnh x</w:t>
      </w:r>
      <w:r>
        <w:t xml:space="preserve"> </w:t>
      </w:r>
      <w:r>
        <w:t xml:space="preserve">nên có diện tích : </w:t>
      </w:r>
      <w:r>
        <w:t>S</w:t>
      </w:r>
      <w:r>
        <w:t>=</w:t>
      </w:r>
      <w:r>
        <w:t>√</w:t>
      </w:r>
      <w:r>
        <w:t>3</w:t>
      </w:r>
      <w:r>
        <w:t>4</w:t>
      </w:r>
      <w:r>
        <w:t>x</w:t>
      </w:r>
      <w:r>
        <w:t>2</w:t>
      </w:r>
      <w:r>
        <w:t>S</w:t>
      </w:r>
      <w:r>
        <w:t>=</w:t>
      </w:r>
      <w:r>
        <w:t>√</w:t>
      </w:r>
      <w:r>
        <w:t>3</w:t>
      </w:r>
      <w:r>
        <w:t>4</w:t>
      </w:r>
      <w:r>
        <w:t>x</w:t>
      </w:r>
      <w:r>
        <w:t>2</w:t>
      </w:r>
      <w:r>
        <w:t xml:space="preserve"> </w:t>
      </w:r>
      <w:r>
        <w:t>.</w:t>
      </w:r>
      <w:r>
        <w:br/>
      </w:r>
      <w:r>
        <w:t xml:space="preserve">Thể tích của khối lăng trụ tam giác đều là: </w:t>
      </w:r>
      <w:r>
        <w:t>V</w:t>
      </w:r>
      <w:r>
        <w:t>=</w:t>
      </w:r>
      <w:r>
        <w:t>h</w:t>
      </w:r>
      <w:r>
        <w:t>√</w:t>
      </w:r>
      <w:r>
        <w:t>3</w:t>
      </w:r>
      <w:r>
        <w:t>x</w:t>
      </w:r>
      <w:r>
        <w:t>2</w:t>
      </w:r>
      <w:r>
        <w:t>4</w:t>
      </w:r>
      <w:r>
        <w:t>=</w:t>
      </w:r>
      <w:r>
        <w:t>√</w:t>
      </w:r>
      <w:r>
        <w:t>3</w:t>
      </w:r>
      <w:r>
        <w:t>a</w:t>
      </w:r>
      <w:r>
        <w:t>3</w:t>
      </w:r>
      <w:r>
        <w:t>2</w:t>
      </w:r>
      <w:r>
        <w:t>⇒</w:t>
      </w:r>
      <w:r>
        <w:t>x</w:t>
      </w:r>
      <w:r>
        <w:t>2</w:t>
      </w:r>
      <w:r>
        <w:t>h</w:t>
      </w:r>
      <w:r>
        <w:t>=</w:t>
      </w:r>
      <w:r>
        <w:t>2</w:t>
      </w:r>
      <w:r>
        <w:t>a</w:t>
      </w:r>
      <w:r>
        <w:t>3</w:t>
      </w:r>
      <w:r>
        <w:t>V</w:t>
      </w:r>
      <w:r>
        <w:t>=</w:t>
      </w:r>
      <w:r>
        <w:t>h</w:t>
      </w:r>
      <w:r>
        <w:t>√</w:t>
      </w:r>
      <w:r>
        <w:t>3</w:t>
      </w:r>
      <w:r>
        <w:t>x</w:t>
      </w:r>
      <w:r>
        <w:t>2</w:t>
      </w:r>
      <w:r>
        <w:t>4</w:t>
      </w:r>
      <w:r>
        <w:t>=</w:t>
      </w:r>
      <w:r>
        <w:t>√</w:t>
      </w:r>
      <w:r>
        <w:t>3</w:t>
      </w:r>
      <w:r>
        <w:t>a</w:t>
      </w:r>
      <w:r>
        <w:t>3</w:t>
      </w:r>
      <w:r>
        <w:t>2</w:t>
      </w:r>
      <w:r>
        <w:t>⇒</w:t>
      </w:r>
      <w:r>
        <w:t>x</w:t>
      </w:r>
      <w:r>
        <w:t>2</w:t>
      </w:r>
      <w:r>
        <w:t>h</w:t>
      </w:r>
      <w:r>
        <w:t>=</w:t>
      </w:r>
      <w:r>
        <w:t>2</w:t>
      </w:r>
      <w:r>
        <w:t>a</w:t>
      </w:r>
      <w:r>
        <w:t>3</w:t>
      </w:r>
      <w:r>
        <w:br/>
      </w:r>
      <w:r>
        <w:t xml:space="preserve">Bán kính đường tròn đáy của khối trụ ngoại tiếp là </w:t>
      </w:r>
      <w:r>
        <w:t>r</w:t>
      </w:r>
      <w:r>
        <w:t>=</w:t>
      </w:r>
      <w:r>
        <w:t>A</w:t>
      </w:r>
      <w:r>
        <w:t>G</w:t>
      </w:r>
      <w:r>
        <w:t>=</w:t>
      </w:r>
      <w:r>
        <w:t>x</w:t>
      </w:r>
      <w:r>
        <w:t>√</w:t>
      </w:r>
      <w:r>
        <w:t>3</w:t>
      </w:r>
      <w:r>
        <w:t>3</w:t>
      </w:r>
      <w:r>
        <w:t>r</w:t>
      </w:r>
      <w:r>
        <w:t>=</w:t>
      </w:r>
      <w:r>
        <w:t>A</w:t>
      </w:r>
      <w:r>
        <w:t>G</w:t>
      </w:r>
      <w:r>
        <w:t>=</w:t>
      </w:r>
      <w:r>
        <w:t>x</w:t>
      </w:r>
      <w:r>
        <w:t>√</w:t>
      </w:r>
      <w:r>
        <w:t>3</w:t>
      </w:r>
      <w:r>
        <w:t>3</w:t>
      </w:r>
      <w:r>
        <w:t xml:space="preserve"> </w:t>
      </w:r>
      <w:r>
        <w:t>.</w:t>
      </w:r>
      <w:r>
        <w:br/>
      </w:r>
      <w:r>
        <w:t>Thể tích khối trụ là :</w:t>
      </w:r>
      <w:r>
        <w:t xml:space="preserve"> </w:t>
      </w:r>
      <w:r>
        <w:t>V</w:t>
      </w:r>
      <w:r>
        <w:t>T</w:t>
      </w:r>
      <w:r>
        <w:t>=</w:t>
      </w:r>
      <w:r>
        <w:t>π</w:t>
      </w:r>
      <w:r>
        <w:t>r</w:t>
      </w:r>
      <w:r>
        <w:t>2</w:t>
      </w:r>
      <w:r>
        <w:t>h</w:t>
      </w:r>
      <w:r>
        <w:t>=</w:t>
      </w:r>
      <w:r>
        <w:t>π</w:t>
      </w:r>
      <w:r>
        <w:t>x</w:t>
      </w:r>
      <w:r>
        <w:t>2</w:t>
      </w:r>
      <w:r>
        <w:t>3</w:t>
      </w:r>
      <w:r>
        <w:t>h</w:t>
      </w:r>
      <w:r>
        <w:t>=</w:t>
      </w:r>
      <w:r>
        <w:t>2</w:t>
      </w:r>
      <w:r>
        <w:t>a</w:t>
      </w:r>
      <w:r>
        <w:t>3</w:t>
      </w:r>
      <w:r>
        <w:t>π</w:t>
      </w:r>
      <w:r>
        <w:t>3</w:t>
      </w:r>
      <w:r>
        <w:t>V</w:t>
      </w:r>
      <w:r>
        <w:t>T</w:t>
      </w:r>
      <w:r>
        <w:t>=</w:t>
      </w:r>
      <w:r>
        <w:t>π</w:t>
      </w:r>
      <w:r>
        <w:t>r</w:t>
      </w:r>
      <w:r>
        <w:t>2</w:t>
      </w:r>
      <w:r>
        <w:t>h</w:t>
      </w:r>
      <w:r>
        <w:t>=</w:t>
      </w:r>
      <w:r>
        <w:t>π</w:t>
      </w:r>
      <w:r>
        <w:t>x</w:t>
      </w:r>
      <w:r>
        <w:t>2</w:t>
      </w:r>
      <w:r>
        <w:t>3</w:t>
      </w:r>
      <w:r>
        <w:t>h</w:t>
      </w:r>
      <w:r>
        <w:t>=</w:t>
      </w:r>
      <w:r>
        <w:t>2</w:t>
      </w:r>
      <w:r>
        <w:t>a</w:t>
      </w:r>
      <w:r>
        <w:t>3</w:t>
      </w:r>
      <w:r>
        <w:t>π</w:t>
      </w:r>
      <w:r>
        <w:t>3</w:t>
      </w:r>
      <w:r>
        <w:t>.</w:t>
      </w:r>
      <w:r>
        <w:br/>
      </w:r>
      <w:r>
        <w:rPr>
          <w:b/>
        </w:rPr>
        <w:t>Câu 28: Đáp án A</w:t>
      </w:r>
      <w:r>
        <w:br/>
      </w:r>
      <w:r>
        <w:drawing>
          <wp:inline xmlns:a="http://schemas.openxmlformats.org/drawingml/2006/main" xmlns:pic="http://schemas.openxmlformats.org/drawingml/2006/picture">
            <wp:extent cx="2152650" cy="19621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c327e42451c419c87849274bc9b728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962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l</w:t>
      </w:r>
      <w:r>
        <w:t>, h, R</w:t>
      </w:r>
      <w:r>
        <w:t xml:space="preserve"> </w:t>
      </w:r>
      <w:r>
        <w:t xml:space="preserve"> </w:t>
      </w:r>
      <w:r>
        <w:t>lần lượt là độ dài đường sinh, đường cao và bán kính đáy của hình nón.</w:t>
      </w:r>
      <w:r>
        <w:br/>
      </w:r>
      <w:r>
        <w:t>Thiết diện qua trục của hình nón là tam giác SAB</w:t>
      </w:r>
      <w:r>
        <w:t xml:space="preserve"> </w:t>
      </w:r>
      <w:r>
        <w:t>vuông cân tại S</w:t>
      </w:r>
      <w:r>
        <w:t xml:space="preserve"> </w:t>
      </w:r>
      <w:r>
        <w:t xml:space="preserve">có cạnh huyền </w:t>
      </w:r>
      <w:r>
        <w:t>A</w:t>
      </w:r>
      <w:r>
        <w:t>B</w:t>
      </w:r>
      <w:r>
        <w:t>=</w:t>
      </w:r>
      <w:r>
        <w:t>a</w:t>
      </w:r>
      <w:r>
        <w:t>√</w:t>
      </w:r>
      <w:r>
        <w:t>2</w:t>
      </w:r>
      <w:r>
        <w:t>A</w:t>
      </w:r>
      <w:r>
        <w:t>B</w:t>
      </w:r>
      <w:r>
        <w:t>=</w:t>
      </w:r>
      <w:r>
        <w:t>a</w:t>
      </w:r>
      <w:r>
        <w:t>√</w:t>
      </w:r>
      <w:r>
        <w:t>2</w:t>
      </w:r>
      <w:r>
        <w:t xml:space="preserve"> </w:t>
      </w:r>
      <w:r>
        <w:t>.</w:t>
      </w:r>
      <w:r>
        <w:br/>
      </w:r>
      <w:r>
        <w:t xml:space="preserve">Nên </w:t>
      </w:r>
      <w:r>
        <w:t>S</w:t>
      </w:r>
      <w:r>
        <w:t>A</w:t>
      </w:r>
      <w:r>
        <w:t>2</w:t>
      </w:r>
      <w:r>
        <w:t>+</w:t>
      </w:r>
      <w:r>
        <w:t>S</w:t>
      </w:r>
      <w:r>
        <w:t>B</w:t>
      </w:r>
      <w:r>
        <w:t>2</w:t>
      </w:r>
      <w:r>
        <w:t>=</w:t>
      </w:r>
      <w:r>
        <w:t>A</w:t>
      </w:r>
      <w:r>
        <w:t>B</w:t>
      </w:r>
      <w:r>
        <w:t>2</w:t>
      </w:r>
      <w:r>
        <w:t>⇔</w:t>
      </w:r>
      <w:r>
        <w:t>2</w:t>
      </w:r>
      <w:r>
        <w:t>S</w:t>
      </w:r>
      <w:r>
        <w:t>A</w:t>
      </w:r>
      <w:r>
        <w:t>2</w:t>
      </w:r>
      <w:r>
        <w:t>=</w:t>
      </w:r>
      <w:r>
        <w:t>2</w:t>
      </w:r>
      <w:r>
        <w:t>a</w:t>
      </w:r>
      <w:r>
        <w:t>2</w:t>
      </w:r>
      <w:r>
        <w:t>⇔</w:t>
      </w:r>
      <w:r>
        <w:t>S</w:t>
      </w:r>
      <w:r>
        <w:t>A</w:t>
      </w:r>
      <w:r>
        <w:t>=</w:t>
      </w:r>
      <w:r>
        <w:t>a</w:t>
      </w:r>
      <w:r>
        <w:t>=</w:t>
      </w:r>
      <w:r>
        <w:t>l</w:t>
      </w:r>
      <w:r>
        <w:t>S</w:t>
      </w:r>
      <w:r>
        <w:t>A</w:t>
      </w:r>
      <w:r>
        <w:t>2</w:t>
      </w:r>
      <w:r>
        <w:t>+</w:t>
      </w:r>
      <w:r>
        <w:t>S</w:t>
      </w:r>
      <w:r>
        <w:t>B</w:t>
      </w:r>
      <w:r>
        <w:t>2</w:t>
      </w:r>
      <w:r>
        <w:t>=</w:t>
      </w:r>
      <w:r>
        <w:t>A</w:t>
      </w:r>
      <w:r>
        <w:t>B</w:t>
      </w:r>
      <w:r>
        <w:t>2</w:t>
      </w:r>
      <w:r>
        <w:t>⇔</w:t>
      </w:r>
      <w:r>
        <w:t>2</w:t>
      </w:r>
      <w:r>
        <w:t>S</w:t>
      </w:r>
      <w:r>
        <w:t>A</w:t>
      </w:r>
      <w:r>
        <w:t>2</w:t>
      </w:r>
      <w:r>
        <w:t>=</w:t>
      </w:r>
      <w:r>
        <w:t>2</w:t>
      </w:r>
      <w:r>
        <w:t>a</w:t>
      </w:r>
      <w:r>
        <w:t>2</w:t>
      </w:r>
      <w:r>
        <w:t>⇔</w:t>
      </w:r>
      <w:r>
        <w:t>S</w:t>
      </w:r>
      <w:r>
        <w:t>A</w:t>
      </w:r>
      <w:r>
        <w:t>=</w:t>
      </w:r>
      <w:r>
        <w:t>a</w:t>
      </w:r>
      <w:r>
        <w:t>=</w:t>
      </w:r>
      <w:r>
        <w:t>l</w:t>
      </w:r>
      <w:r>
        <w:t xml:space="preserve"> </w:t>
      </w:r>
      <w:r>
        <w:t>.</w:t>
      </w:r>
      <w:r>
        <w:br/>
      </w:r>
      <w:r>
        <w:t xml:space="preserve">Ta có: </w:t>
      </w:r>
      <w:r>
        <w:t>R</w:t>
      </w:r>
      <w:r>
        <w:t>=</w:t>
      </w:r>
      <w:r>
        <w:t>A</w:t>
      </w:r>
      <w:r>
        <w:t>O</w:t>
      </w:r>
      <w:r>
        <w:t>=</w:t>
      </w:r>
      <w:r>
        <w:t>1</w:t>
      </w:r>
      <w:r>
        <w:t>2</w:t>
      </w:r>
      <w:r>
        <w:t>A</w:t>
      </w:r>
      <w:r>
        <w:t>B</w:t>
      </w:r>
      <w:r>
        <w:t>=</w:t>
      </w:r>
      <w:r>
        <w:t>a</w:t>
      </w:r>
      <w:r>
        <w:t>√</w:t>
      </w:r>
      <w:r>
        <w:t>2</w:t>
      </w:r>
      <w:r>
        <w:t>2</w:t>
      </w:r>
      <w:r>
        <w:t>R</w:t>
      </w:r>
      <w:r>
        <w:t>=</w:t>
      </w:r>
      <w:r>
        <w:t>A</w:t>
      </w:r>
      <w:r>
        <w:t>O</w:t>
      </w:r>
      <w:r>
        <w:t>=</w:t>
      </w:r>
      <w:r>
        <w:t>1</w:t>
      </w:r>
      <w:r>
        <w:t>2</w:t>
      </w:r>
      <w:r>
        <w:t>A</w:t>
      </w:r>
      <w:r>
        <w:t>B</w:t>
      </w:r>
      <w:r>
        <w:t>=</w:t>
      </w:r>
      <w:r>
        <w:t>a</w:t>
      </w:r>
      <w:r>
        <w:t>√</w:t>
      </w:r>
      <w:r>
        <w:t>2</w:t>
      </w:r>
      <w:r>
        <w:t>2</w:t>
      </w:r>
      <w:r>
        <w:t xml:space="preserve"> </w:t>
      </w:r>
      <w:r>
        <w:t>.</w:t>
      </w:r>
      <w:r>
        <w:br/>
      </w:r>
      <w:r>
        <w:t xml:space="preserve">Vậy diện tích xung quanh của hình nón: </w:t>
      </w:r>
      <w:r>
        <w:t>S</w:t>
      </w:r>
      <w:r>
        <w:t>=</w:t>
      </w:r>
      <w:r>
        <w:t>π</w:t>
      </w:r>
      <w:r>
        <w:t>R</w:t>
      </w:r>
      <w:r>
        <w:t>l</w:t>
      </w:r>
      <w:r>
        <w:t>=</w:t>
      </w:r>
      <w:r>
        <w:t>π</w:t>
      </w:r>
      <w:r>
        <w:t>a</w:t>
      </w:r>
      <w:r>
        <w:t>.</w:t>
      </w:r>
      <w:r>
        <w:t>a</w:t>
      </w:r>
      <w:r>
        <w:t>√</w:t>
      </w:r>
      <w:r>
        <w:t>2</w:t>
      </w:r>
      <w:r>
        <w:t>2</w:t>
      </w:r>
      <w:r>
        <w:t>=</w:t>
      </w:r>
      <w:r>
        <w:t>π</w:t>
      </w:r>
      <w:r>
        <w:t>a</w:t>
      </w:r>
      <w:r>
        <w:t>2</w:t>
      </w:r>
      <w:r>
        <w:t>√</w:t>
      </w:r>
      <w:r>
        <w:t>2</w:t>
      </w:r>
      <w:r>
        <w:t>2</w:t>
      </w:r>
      <w:r>
        <w:t>S</w:t>
      </w:r>
      <w:r>
        <w:t>=</w:t>
      </w:r>
      <w:r>
        <w:t>π</w:t>
      </w:r>
      <w:r>
        <w:t>R</w:t>
      </w:r>
      <w:r>
        <w:t>l</w:t>
      </w:r>
      <w:r>
        <w:t>=</w:t>
      </w:r>
      <w:r>
        <w:t>π</w:t>
      </w:r>
      <w:r>
        <w:t>a</w:t>
      </w:r>
      <w:r>
        <w:t>.</w:t>
      </w:r>
      <w:r>
        <w:t>a</w:t>
      </w:r>
      <w:r>
        <w:t>√</w:t>
      </w:r>
      <w:r>
        <w:t>2</w:t>
      </w:r>
      <w:r>
        <w:t>2</w:t>
      </w:r>
      <w:r>
        <w:t>=</w:t>
      </w:r>
      <w:r>
        <w:t>π</w:t>
      </w:r>
      <w:r>
        <w:t>a</w:t>
      </w:r>
      <w:r>
        <w:t>2</w:t>
      </w:r>
      <w:r>
        <w:t>√</w:t>
      </w:r>
      <w:r>
        <w:t>2</w:t>
      </w:r>
      <w:r>
        <w:t>2</w:t>
      </w:r>
      <w:r>
        <w:t xml:space="preserve"> </w:t>
      </w:r>
      <w:r>
        <w:t>.</w:t>
      </w:r>
      <w:r>
        <w:br/>
      </w:r>
      <w:r>
        <w:rPr>
          <w:b/>
        </w:rPr>
        <w:t>Câu 29: Đáp án C</w:t>
      </w:r>
      <w:r>
        <w:br/>
      </w:r>
      <w:r>
        <w:drawing>
          <wp:inline xmlns:a="http://schemas.openxmlformats.org/drawingml/2006/main" xmlns:pic="http://schemas.openxmlformats.org/drawingml/2006/picture">
            <wp:extent cx="3076575" cy="24574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3b15a511c064188811e479d91801ce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57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Đặt cạnh lập phương là a</w:t>
      </w:r>
      <w:r>
        <w:t>.</w:t>
      </w:r>
      <w:r>
        <w:br/>
      </w:r>
      <w:r>
        <w:t xml:space="preserve">Tổng diện tích các mặt lập phương là: </w:t>
      </w:r>
      <w:r>
        <w:t>S</w:t>
      </w:r>
      <w:r>
        <w:t>=</w:t>
      </w:r>
      <w:r>
        <w:t>6</w:t>
      </w:r>
      <w:r>
        <w:t>a</w:t>
      </w:r>
      <w:r>
        <w:t>2</w:t>
      </w:r>
      <w:r>
        <w:t>S</w:t>
      </w:r>
      <w:r>
        <w:t>=</w:t>
      </w:r>
      <w:r>
        <w:t>6</w:t>
      </w:r>
      <w:r>
        <w:t>a</w:t>
      </w:r>
      <w:r>
        <w:t>2</w:t>
      </w:r>
      <w:r>
        <w:t xml:space="preserve"> </w:t>
      </w:r>
      <w:r>
        <w:t>.</w:t>
      </w:r>
      <w:r>
        <w:br/>
      </w:r>
      <w:r>
        <w:t xml:space="preserve">Theo bài ta có: </w:t>
      </w:r>
      <w:r>
        <w:t>S</w:t>
      </w:r>
      <w:r>
        <w:t>=</w:t>
      </w:r>
      <w:r>
        <w:t>6</w:t>
      </w:r>
      <w:r>
        <w:t>a</w:t>
      </w:r>
      <w:r>
        <w:t>2</w:t>
      </w:r>
      <w:r>
        <w:t>=</w:t>
      </w:r>
      <w:r>
        <w:t>150</w:t>
      </w:r>
      <w:r>
        <w:t>⇔</w:t>
      </w:r>
      <w:r>
        <w:t>a</w:t>
      </w:r>
      <w:r>
        <w:t>=</w:t>
      </w:r>
      <w:r>
        <w:t>5</w:t>
      </w:r>
      <w:r>
        <w:t>S</w:t>
      </w:r>
      <w:r>
        <w:t>=</w:t>
      </w:r>
      <w:r>
        <w:t>6</w:t>
      </w:r>
      <w:r>
        <w:t>a</w:t>
      </w:r>
      <w:r>
        <w:t>2</w:t>
      </w:r>
      <w:r>
        <w:t>=</w:t>
      </w:r>
      <w:r>
        <w:t>150</w:t>
      </w:r>
      <w:r>
        <w:t>⇔</w:t>
      </w:r>
      <w:r>
        <w:t>a</w:t>
      </w:r>
      <w:r>
        <w:t>=</w:t>
      </w:r>
      <w:r>
        <w:t>5</w:t>
      </w:r>
      <w:r>
        <w:t xml:space="preserve"> </w:t>
      </w:r>
      <w:r>
        <w:t>.</w:t>
      </w:r>
      <w:r>
        <w:br/>
      </w:r>
      <w:r>
        <w:t xml:space="preserve">Vậy thể tích khối lập phương là : </w:t>
      </w:r>
      <w:r>
        <w:t>V</w:t>
      </w:r>
      <w:r>
        <w:t>=</w:t>
      </w:r>
      <w:r>
        <w:t>a</w:t>
      </w:r>
      <w:r>
        <w:t>3</w:t>
      </w:r>
      <w:r>
        <w:t>=</w:t>
      </w:r>
      <w:r>
        <w:t>125</w:t>
      </w:r>
      <w:r>
        <w:t>V</w:t>
      </w:r>
      <w:r>
        <w:t>=</w:t>
      </w:r>
      <w:r>
        <w:t>a</w:t>
      </w:r>
      <w:r>
        <w:t>3</w:t>
      </w:r>
      <w:r>
        <w:t>=</w:t>
      </w:r>
      <w:r>
        <w:t>125</w:t>
      </w:r>
      <w:r>
        <w:t xml:space="preserve"> </w:t>
      </w:r>
      <w:r>
        <w:t>.</w:t>
      </w:r>
      <w:r>
        <w:br/>
      </w:r>
      <w:r>
        <w:rPr>
          <w:b/>
        </w:rPr>
        <w:t>Câu 30: Đáp án B</w:t>
      </w:r>
      <w:r>
        <w:br/>
      </w:r>
      <w:r>
        <w:drawing>
          <wp:inline xmlns:a="http://schemas.openxmlformats.org/drawingml/2006/main" xmlns:pic="http://schemas.openxmlformats.org/drawingml/2006/picture">
            <wp:extent cx="2247900" cy="2247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6d0c901914b4ff2aa383ac1ceb3142b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Diện tích hình chữ nhật ABCD</w:t>
      </w:r>
      <w:r>
        <w:t xml:space="preserve"> </w:t>
      </w:r>
      <w:r>
        <w:t xml:space="preserve">là: </w:t>
      </w:r>
      <w:r>
        <w:t>S</w:t>
      </w:r>
      <w:r>
        <w:t>A</w:t>
      </w:r>
      <w:r>
        <w:t>B</w:t>
      </w:r>
      <w:r>
        <w:t>C</w:t>
      </w:r>
      <w:r>
        <w:t>D</w:t>
      </w:r>
      <w:r>
        <w:t>=</w:t>
      </w:r>
      <w:r>
        <w:t>A</w:t>
      </w:r>
      <w:r>
        <w:t>D</w:t>
      </w:r>
      <w:r>
        <w:t>.</w:t>
      </w:r>
      <w:r>
        <w:t>C</w:t>
      </w:r>
      <w:r>
        <w:t>D</w:t>
      </w:r>
      <w:r>
        <w:t>=</w:t>
      </w:r>
      <w:r>
        <w:t>2</w:t>
      </w:r>
      <w:r>
        <w:t>a</w:t>
      </w:r>
      <w:r>
        <w:t>2</w:t>
      </w:r>
      <w:r>
        <w:t>S</w:t>
      </w:r>
      <w:r>
        <w:t>A</w:t>
      </w:r>
      <w:r>
        <w:t>B</w:t>
      </w:r>
      <w:r>
        <w:t>C</w:t>
      </w:r>
      <w:r>
        <w:t>D</w:t>
      </w:r>
      <w:r>
        <w:t>=</w:t>
      </w:r>
      <w:r>
        <w:t>A</w:t>
      </w:r>
      <w:r>
        <w:t>D</w:t>
      </w:r>
      <w:r>
        <w:t>.</w:t>
      </w:r>
      <w:r>
        <w:t>C</w:t>
      </w:r>
      <w:r>
        <w:t>D</w:t>
      </w:r>
      <w:r>
        <w:t>=</w:t>
      </w:r>
      <w:r>
        <w:t>2</w:t>
      </w:r>
      <w:r>
        <w:t>a</w:t>
      </w:r>
      <w:r>
        <w:t>2</w:t>
      </w:r>
      <w:r>
        <w:t xml:space="preserve"> </w:t>
      </w:r>
      <w:r>
        <w:t>.</w:t>
      </w:r>
      <w:r>
        <w:br/>
      </w:r>
      <w:r>
        <w:t xml:space="preserve"> </w:t>
      </w:r>
      <w:r>
        <w:t>S</w:t>
      </w:r>
      <w:r>
        <w:t>A</w:t>
      </w:r>
      <w:r>
        <w:t>⊥</w:t>
      </w:r>
      <w:r>
        <w:t>(</w:t>
      </w:r>
      <w:r>
        <w:t>A</w:t>
      </w:r>
      <w:r>
        <w:t>B</w:t>
      </w:r>
      <w:r>
        <w:t>C</w:t>
      </w:r>
      <w:r>
        <w:t>​</w:t>
      </w:r>
      <w:r>
        <w:t>D</w:t>
      </w:r>
      <w:r>
        <w:t>)</w:t>
      </w:r>
      <w:r>
        <w:t>⇒</w:t>
      </w:r>
      <w:r>
        <w:t>S</w:t>
      </w:r>
      <w:r>
        <w:t>A</w:t>
      </w:r>
      <w:r>
        <w:t>S</w:t>
      </w:r>
      <w:r>
        <w:t>A</w:t>
      </w:r>
      <w:r>
        <w:t>⊥</w:t>
      </w:r>
      <w:r>
        <w:t>(</w:t>
      </w:r>
      <w:r>
        <w:t>A</w:t>
      </w:r>
      <w:r>
        <w:t>B</w:t>
      </w:r>
      <w:r>
        <w:t>C</w:t>
      </w:r>
      <w:r>
        <w:t>D</w:t>
      </w:r>
      <w:r>
        <w:t>)</w:t>
      </w:r>
      <w:r>
        <w:t>⇒</w:t>
      </w:r>
      <w:r>
        <w:t>S</w:t>
      </w:r>
      <w:r>
        <w:t>A</w:t>
      </w:r>
      <w:r>
        <w:t xml:space="preserve"> </w:t>
      </w:r>
      <w:r>
        <w:t xml:space="preserve">là đường cao của chóp </w:t>
      </w:r>
      <w:r>
        <w:t xml:space="preserve"> </w:t>
      </w:r>
      <w:r>
        <w:t>.</w:t>
      </w:r>
      <w:r>
        <w:br/>
      </w:r>
      <w:r>
        <w:t xml:space="preserve">Thể tích khối chóp </w:t>
      </w:r>
      <w:r>
        <w:t xml:space="preserve"> </w:t>
      </w:r>
      <w:r>
        <w:t xml:space="preserve">là: </w:t>
      </w:r>
      <w:r>
        <w:t>V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>=</w:t>
      </w:r>
      <w:r>
        <w:t>1</w:t>
      </w:r>
      <w:r>
        <w:t>3</w:t>
      </w:r>
      <w:r>
        <w:t>.</w:t>
      </w:r>
      <w:r>
        <w:t>S</w:t>
      </w:r>
      <w:r>
        <w:t>A</w:t>
      </w:r>
      <w:r>
        <w:t>.</w:t>
      </w:r>
      <w:r>
        <w:t>S</w:t>
      </w:r>
      <w:r>
        <w:t>A</w:t>
      </w:r>
      <w:r>
        <w:t>B</w:t>
      </w:r>
      <w:r>
        <w:t>C</w:t>
      </w:r>
      <w:r>
        <w:t>D</w:t>
      </w:r>
      <w:r>
        <w:t>=</w:t>
      </w:r>
      <w:r>
        <w:t>1</w:t>
      </w:r>
      <w:r>
        <w:t>3</w:t>
      </w:r>
      <w:r>
        <w:t>.3</w:t>
      </w:r>
      <w:r>
        <w:t>a</w:t>
      </w:r>
      <w:r>
        <w:t>.2</w:t>
      </w:r>
      <w:r>
        <w:t>a</w:t>
      </w:r>
      <w:r>
        <w:t>2</w:t>
      </w:r>
      <w:r>
        <w:t>=</w:t>
      </w:r>
      <w:r>
        <w:t>2</w:t>
      </w:r>
      <w:r>
        <w:t>a</w:t>
      </w:r>
      <w:r>
        <w:t>3</w:t>
      </w:r>
      <w:r>
        <w:t>V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>=</w:t>
      </w:r>
      <w:r>
        <w:t>1</w:t>
      </w:r>
      <w:r>
        <w:t>3</w:t>
      </w:r>
      <w:r>
        <w:t>.</w:t>
      </w:r>
      <w:r>
        <w:t>S</w:t>
      </w:r>
      <w:r>
        <w:t>A</w:t>
      </w:r>
      <w:r>
        <w:t>.</w:t>
      </w:r>
      <w:r>
        <w:t>S</w:t>
      </w:r>
      <w:r>
        <w:t>A</w:t>
      </w:r>
      <w:r>
        <w:t>B</w:t>
      </w:r>
      <w:r>
        <w:t>C</w:t>
      </w:r>
      <w:r>
        <w:t>D</w:t>
      </w:r>
      <w:r>
        <w:t>=</w:t>
      </w:r>
      <w:r>
        <w:t>1</w:t>
      </w:r>
      <w:r>
        <w:t>3</w:t>
      </w:r>
      <w:r>
        <w:t>.3</w:t>
      </w:r>
      <w:r>
        <w:t>a</w:t>
      </w:r>
      <w:r>
        <w:t>.2</w:t>
      </w:r>
      <w:r>
        <w:t>a</w:t>
      </w:r>
      <w:r>
        <w:t>2</w:t>
      </w:r>
      <w:r>
        <w:t>=</w:t>
      </w:r>
      <w:r>
        <w:t>2</w:t>
      </w:r>
      <w:r>
        <w:t>a</w:t>
      </w:r>
      <w:r>
        <w:t>3</w:t>
      </w:r>
      <w:r>
        <w:t xml:space="preserve"> </w:t>
      </w:r>
      <w:r>
        <w:t>.</w:t>
      </w:r>
      <w:r>
        <w:br/>
      </w:r>
      <w:r>
        <w:rPr>
          <w:b/>
        </w:rPr>
        <w:t>Câu 31: Đáp án A</w:t>
      </w:r>
      <w:r>
        <w:br/>
      </w:r>
      <w:r>
        <w:t xml:space="preserve">Ta có </w:t>
      </w:r>
      <w:r>
        <w:t>y</w:t>
      </w:r>
      <w:r>
        <w:t>'</w:t>
      </w:r>
      <w:r>
        <w:t>=</w:t>
      </w:r>
      <w:r>
        <w:t>6</w:t>
      </w:r>
      <w:r>
        <w:t>x</w:t>
      </w:r>
      <w:r>
        <w:t>2</w:t>
      </w:r>
      <w:r>
        <w:t>−</w:t>
      </w:r>
      <w:r>
        <w:t>6</w:t>
      </w:r>
      <w:r>
        <w:t>(</w:t>
      </w:r>
      <w:r>
        <w:t>m</w:t>
      </w:r>
      <w:r>
        <w:t>+</w:t>
      </w:r>
      <w:r>
        <w:t>1</w:t>
      </w:r>
      <w:r>
        <w:t>)</w:t>
      </w:r>
      <w:r>
        <w:t>x</w:t>
      </w:r>
      <w:r>
        <w:t>+</w:t>
      </w:r>
      <w:r>
        <w:t>6</w:t>
      </w:r>
      <w:r>
        <w:t>m</w:t>
      </w:r>
      <w:r>
        <w:t>y</w:t>
      </w:r>
      <w:r>
        <w:t>'</w:t>
      </w:r>
      <w:r>
        <w:t>=</w:t>
      </w:r>
      <w:r>
        <w:t>0</w:t>
      </w:r>
      <w:r>
        <w:t>⇔</w:t>
      </w:r>
      <w:r>
        <w:t>6</w:t>
      </w:r>
      <w:r>
        <w:t>x</w:t>
      </w:r>
      <w:r>
        <w:t>2</w:t>
      </w:r>
      <w:r>
        <w:t>−</w:t>
      </w:r>
      <w:r>
        <w:t>6</w:t>
      </w:r>
      <w:r>
        <w:t>(</w:t>
      </w:r>
      <w:r>
        <w:t>m</w:t>
      </w:r>
      <w:r>
        <w:t>+</w:t>
      </w:r>
      <w:r>
        <w:t>1</w:t>
      </w:r>
      <w:r>
        <w:t>)</w:t>
      </w:r>
      <w:r>
        <w:t>x</w:t>
      </w:r>
      <w:r>
        <w:t>+</w:t>
      </w:r>
      <w:r>
        <w:t>6</w:t>
      </w:r>
      <w:r>
        <w:t>m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1</w:t>
      </w:r>
      <w:r>
        <w:t>x</w:t>
      </w:r>
      <w:r>
        <w:t>=</w:t>
      </w:r>
      <w:r>
        <w:t>m</w:t>
      </w:r>
      <w:r>
        <w:t>y</w:t>
      </w:r>
      <w:r>
        <w:t>′</w:t>
      </w:r>
      <w:r>
        <w:t>=</w:t>
      </w:r>
      <w:r>
        <w:t>6</w:t>
      </w:r>
      <w:r>
        <w:t>x</w:t>
      </w:r>
      <w:r>
        <w:t>2</w:t>
      </w:r>
      <w:r>
        <w:t>−</w:t>
      </w:r>
      <w:r>
        <w:t>6</w:t>
      </w:r>
      <w:r>
        <w:t>(</w:t>
      </w:r>
      <w:r>
        <w:t>m</w:t>
      </w:r>
      <w:r>
        <w:t>+</w:t>
      </w:r>
      <w:r>
        <w:t>1</w:t>
      </w:r>
      <w:r>
        <w:t>)</w:t>
      </w:r>
      <w:r>
        <w:t>x</w:t>
      </w:r>
      <w:r>
        <w:t>+</w:t>
      </w:r>
      <w:r>
        <w:t>6</w:t>
      </w:r>
      <w:r>
        <w:t>m</w:t>
      </w:r>
      <w:r>
        <w:t>y</w:t>
      </w:r>
      <w:r>
        <w:t>′</w:t>
      </w:r>
      <w:r>
        <w:t>=</w:t>
      </w:r>
      <w:r>
        <w:t>0</w:t>
      </w:r>
      <w:r>
        <w:t>⇔</w:t>
      </w:r>
      <w:r>
        <w:t>6</w:t>
      </w:r>
      <w:r>
        <w:t>x</w:t>
      </w:r>
      <w:r>
        <w:t>2</w:t>
      </w:r>
      <w:r>
        <w:t>−</w:t>
      </w:r>
      <w:r>
        <w:t>6</w:t>
      </w:r>
      <w:r>
        <w:t>(</w:t>
      </w:r>
      <w:r>
        <w:t>m</w:t>
      </w:r>
      <w:r>
        <w:t>+</w:t>
      </w:r>
      <w:r>
        <w:t>1</w:t>
      </w:r>
      <w:r>
        <w:t>)</w:t>
      </w:r>
      <w:r>
        <w:t>x</w:t>
      </w:r>
      <w:r>
        <w:t>+</w:t>
      </w:r>
      <w:r>
        <w:t>6</w:t>
      </w:r>
      <w:r>
        <w:t>m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1</w:t>
      </w:r>
      <w:r>
        <w:t>x</w:t>
      </w:r>
      <w:r>
        <w:t>=</w:t>
      </w:r>
      <w:r>
        <w:t>m</w:t>
      </w:r>
      <w:r>
        <w:t xml:space="preserve"> </w:t>
      </w:r>
      <w:r>
        <w:t>.</w:t>
      </w:r>
      <w:r>
        <w:br/>
      </w:r>
      <w:r>
        <w:t xml:space="preserve">Hàm số có hai điểm cực trị </w:t>
      </w:r>
      <w:r>
        <w:t>⇔</w:t>
      </w:r>
      <w:r>
        <w:t>m</w:t>
      </w:r>
      <w:r>
        <w:t>≠</w:t>
      </w:r>
      <w:r>
        <w:t>1</w:t>
      </w:r>
      <w:r>
        <w:t>⇔</w:t>
      </w:r>
      <w:r>
        <w:t>m</w:t>
      </w:r>
      <w:r>
        <w:t>≠</w:t>
      </w:r>
      <w:r>
        <w:t>1</w:t>
      </w:r>
      <w:r>
        <w:t xml:space="preserve"> </w:t>
      </w:r>
      <w:r>
        <w:t>.</w:t>
      </w:r>
      <w:r>
        <w:br/>
      </w:r>
      <w:r>
        <w:t>Khi đó hai điểm cực trị là</w:t>
      </w:r>
      <w:r>
        <w:br/>
      </w:r>
      <w:r>
        <w:t>A</w:t>
      </w:r>
      <w:r>
        <w:t>(</w:t>
      </w:r>
      <w:r>
        <w:t>1</w:t>
      </w:r>
      <w:r>
        <w:t>;</w:t>
      </w:r>
      <w:r>
        <w:t>3</w:t>
      </w:r>
      <w:r>
        <w:t>m</w:t>
      </w:r>
      <w:r>
        <w:t>−</w:t>
      </w:r>
      <w:r>
        <w:t>1</w:t>
      </w:r>
      <w:r>
        <w:t>)</w:t>
      </w:r>
      <w:r>
        <w:t>,</w:t>
      </w:r>
      <w:r>
        <w:t xml:space="preserve"> </w:t>
      </w:r>
      <w:r>
        <w:t>B</w:t>
      </w:r>
      <w:r>
        <w:t>(</w:t>
      </w:r>
      <w:r>
        <w:t>m</w:t>
      </w:r>
      <w:r>
        <w:t>;</w:t>
      </w:r>
      <w:r>
        <w:t>−</w:t>
      </w:r>
      <w:r>
        <w:t>m</w:t>
      </w:r>
      <w:r>
        <w:t>3</w:t>
      </w:r>
      <w:r>
        <w:t>+</w:t>
      </w:r>
      <w:r>
        <w:t>3</w:t>
      </w:r>
      <w:r>
        <w:t>m</w:t>
      </w:r>
      <w:r>
        <w:t>2</w:t>
      </w:r>
      <w:r>
        <w:t>)</w:t>
      </w:r>
      <w:r>
        <w:t>⇒</w:t>
      </w:r>
      <w:r>
        <w:t>→</w:t>
      </w:r>
      <w:r>
        <w:t>A</w:t>
      </w:r>
      <w:r>
        <w:t>B</w:t>
      </w:r>
      <w:r>
        <w:t>=</w:t>
      </w:r>
      <w:r>
        <w:t>(</w:t>
      </w:r>
      <w:r>
        <w:t>m</w:t>
      </w:r>
      <w:r>
        <w:t>−</w:t>
      </w:r>
      <w:r>
        <w:t>1</w:t>
      </w:r>
      <w:r>
        <w:t>;</w:t>
      </w:r>
      <w:r>
        <w:t>−</w:t>
      </w:r>
      <w:r>
        <w:t>m</w:t>
      </w:r>
      <w:r>
        <w:t>3</w:t>
      </w:r>
      <w:r>
        <w:t>+</w:t>
      </w:r>
      <w:r>
        <w:t>3</w:t>
      </w:r>
      <w:r>
        <w:t>m</w:t>
      </w:r>
      <w:r>
        <w:t>2</w:t>
      </w:r>
      <w:r>
        <w:t>−</w:t>
      </w:r>
      <w:r>
        <w:t>3</w:t>
      </w:r>
      <w:r>
        <w:t>m</w:t>
      </w:r>
      <w:r>
        <w:t>+</w:t>
      </w:r>
      <w:r>
        <w:t>1</w:t>
      </w:r>
      <w:r>
        <w:t>)</w:t>
      </w:r>
      <w:r>
        <w:t>A</w:t>
      </w:r>
      <w:r>
        <w:t>(</w:t>
      </w:r>
      <w:r>
        <w:t>1</w:t>
      </w:r>
      <w:r>
        <w:t>;</w:t>
      </w:r>
      <w:r>
        <w:t>3</w:t>
      </w:r>
      <w:r>
        <w:t>m</w:t>
      </w:r>
      <w:r>
        <w:t>−</w:t>
      </w:r>
      <w:r>
        <w:t>1</w:t>
      </w:r>
      <w:r>
        <w:t>)</w:t>
      </w:r>
      <w:r>
        <w:t>,</w:t>
      </w:r>
      <w:r>
        <w:t xml:space="preserve"> </w:t>
      </w:r>
      <w:r>
        <w:t>B</w:t>
      </w:r>
      <w:r>
        <w:t>(</w:t>
      </w:r>
      <w:r>
        <w:t>m</w:t>
      </w:r>
      <w:r>
        <w:t>;</w:t>
      </w:r>
      <w:r>
        <w:t>−</w:t>
      </w:r>
      <w:r>
        <w:t>m</w:t>
      </w:r>
      <w:r>
        <w:t>3</w:t>
      </w:r>
      <w:r>
        <w:t>+</w:t>
      </w:r>
      <w:r>
        <w:t>3</w:t>
      </w:r>
      <w:r>
        <w:t>m</w:t>
      </w:r>
      <w:r>
        <w:t>2</w:t>
      </w:r>
      <w:r>
        <w:t>)</w:t>
      </w:r>
      <w:r>
        <w:t>⇒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m</w:t>
      </w:r>
      <w:r>
        <w:t>−</w:t>
      </w:r>
      <w:r>
        <w:t>1</w:t>
      </w:r>
      <w:r>
        <w:t>;</w:t>
      </w:r>
      <w:r>
        <w:t>−</w:t>
      </w:r>
      <w:r>
        <w:t>m</w:t>
      </w:r>
      <w:r>
        <w:t>3</w:t>
      </w:r>
      <w:r>
        <w:t>+</w:t>
      </w:r>
      <w:r>
        <w:t>3</w:t>
      </w:r>
      <w:r>
        <w:t>m</w:t>
      </w:r>
      <w:r>
        <w:t>2</w:t>
      </w:r>
      <w:r>
        <w:t>−</w:t>
      </w:r>
      <w:r>
        <w:t>3</w:t>
      </w:r>
      <w:r>
        <w:t>m</w:t>
      </w:r>
      <w:r>
        <w:t>+</w:t>
      </w:r>
      <w:r>
        <w:t>1</w:t>
      </w:r>
      <w:r>
        <w:t>)</w:t>
      </w:r>
      <w:r>
        <w:br/>
      </w:r>
      <w:r>
        <w:t xml:space="preserve">Vectơ chỉ phương của đường thẳng </w:t>
      </w:r>
      <w:r>
        <w:t>y</w:t>
      </w:r>
      <w:r>
        <w:t>=</w:t>
      </w:r>
      <w:r>
        <w:t>x</w:t>
      </w:r>
      <w:r>
        <w:t>+</w:t>
      </w:r>
      <w:r>
        <w:t>2</w:t>
      </w:r>
      <w:r>
        <w:t xml:space="preserve"> </w:t>
      </w:r>
      <w:r>
        <w:t xml:space="preserve"> </w:t>
      </w:r>
      <w:r>
        <w:t xml:space="preserve">là </w:t>
      </w:r>
      <w:r>
        <w:t>→</w:t>
      </w:r>
      <w:r>
        <w:t>u</w:t>
      </w:r>
      <w:r>
        <w:t>d</w:t>
      </w:r>
      <w:r>
        <w:t>=</w:t>
      </w:r>
      <w:r>
        <w:t>(</w:t>
      </w:r>
      <w:r>
        <w:t>1</w:t>
      </w:r>
      <w:r>
        <w:t>;</w:t>
      </w:r>
      <w:r>
        <w:t>1</w:t>
      </w:r>
      <w:r>
        <w:t>)</w:t>
      </w:r>
      <w:r>
        <w:t xml:space="preserve"> </w:t>
      </w:r>
      <w:r>
        <w:t>.</w:t>
      </w:r>
      <w:r>
        <w:br/>
      </w:r>
      <w:r>
        <w:t xml:space="preserve"> </w:t>
      </w:r>
      <w:r>
        <w:br/>
      </w:r>
      <w:r>
        <w:t>Đường thẳng AB</w:t>
      </w:r>
      <w:r>
        <w:t xml:space="preserve"> </w:t>
      </w:r>
      <w:r>
        <w:t xml:space="preserve">vuông góc với đường thẳng </w:t>
      </w:r>
      <w:r>
        <w:t>y</w:t>
      </w:r>
      <w:r>
        <w:t>=</w:t>
      </w:r>
      <w:r>
        <w:t>x</w:t>
      </w:r>
      <w:r>
        <w:t>+</w:t>
      </w:r>
      <w:r>
        <w:t>2</w:t>
      </w:r>
      <w:r>
        <w:t>⇔</w:t>
      </w:r>
      <w:r>
        <w:t>→</w:t>
      </w:r>
      <w:r>
        <w:t>A</w:t>
      </w:r>
      <w:r>
        <w:t>B</w:t>
      </w:r>
      <w:r>
        <w:t>.</w:t>
      </w:r>
      <w:r>
        <w:t>→</w:t>
      </w:r>
      <w:r>
        <w:t>u</w:t>
      </w:r>
      <w:r>
        <w:t>d</w:t>
      </w:r>
      <w:r>
        <w:t>=</w:t>
      </w:r>
      <w:r>
        <w:t>0</w:t>
      </w:r>
      <w:r>
        <w:t xml:space="preserve"> </w:t>
      </w:r>
      <w:r>
        <w:t xml:space="preserve"> </w:t>
      </w:r>
      <w:r>
        <w:t xml:space="preserve"> 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.</w:t>
      </w:r>
      <w:r>
        <w:br/>
      </w:r>
      <w:r>
        <w:t>⇔</w:t>
      </w:r>
      <w:r>
        <w:t>m</w:t>
      </w:r>
      <w:r>
        <w:t>−</w:t>
      </w:r>
      <w:r>
        <w:t>1</w:t>
      </w:r>
      <w:r>
        <w:t>−</w:t>
      </w:r>
      <w:r>
        <w:t>m</w:t>
      </w:r>
      <w:r>
        <w:t>3</w:t>
      </w:r>
      <w:r>
        <w:t>+</w:t>
      </w:r>
      <w:r>
        <w:t>3</w:t>
      </w:r>
      <w:r>
        <w:t>m</w:t>
      </w:r>
      <w:r>
        <w:t>2</w:t>
      </w:r>
      <w:r>
        <w:t>−</w:t>
      </w:r>
      <w:r>
        <w:t>3</w:t>
      </w:r>
      <w:r>
        <w:t>m</w:t>
      </w:r>
      <w:r>
        <w:t>+</w:t>
      </w:r>
      <w:r>
        <w:t>1</w:t>
      </w:r>
      <w:r>
        <w:t>=</w:t>
      </w:r>
      <w:r>
        <w:t>0</w:t>
      </w:r>
      <w:r>
        <w:t>⇔</w:t>
      </w:r>
      <w:r>
        <w:t>m</w:t>
      </w:r>
      <w:r>
        <w:t>3</w:t>
      </w:r>
      <w:r>
        <w:t>−</w:t>
      </w:r>
      <w:r>
        <w:t>3</w:t>
      </w:r>
      <w:r>
        <w:t>m</w:t>
      </w:r>
      <w:r>
        <w:t>2</w:t>
      </w:r>
      <w:r>
        <w:t>+</w:t>
      </w:r>
      <w:r>
        <w:t>2</w:t>
      </w:r>
      <w:r>
        <w:t>m</w:t>
      </w:r>
      <w:r>
        <w:t>=</w:t>
      </w:r>
      <w:r>
        <w:t>0</w:t>
      </w:r>
      <w:r>
        <w:t>⇔</w:t>
      </w:r>
      <w:r>
        <w:t>m</w:t>
      </w:r>
      <w:r>
        <w:t>(</w:t>
      </w:r>
      <w:r>
        <w:t>m</w:t>
      </w:r>
      <w:r>
        <w:t>−</w:t>
      </w:r>
      <w:r>
        <w:t>1</w:t>
      </w:r>
      <w:r>
        <w:t>)</w:t>
      </w:r>
      <w:r>
        <w:t>(</w:t>
      </w:r>
      <w:r>
        <w:t>m</w:t>
      </w:r>
      <w:r>
        <w:t>−</w:t>
      </w:r>
      <w:r>
        <w:t>2</w:t>
      </w:r>
      <w:r>
        <w:t>)</w:t>
      </w:r>
      <w:r>
        <w:t>=</w:t>
      </w:r>
      <w:r>
        <w:t>0</w:t>
      </w:r>
      <w:r>
        <w:t>⇔</w:t>
      </w:r>
      <w:r>
        <w:t>[</w:t>
      </w:r>
      <w:r>
        <w:t>m</w:t>
      </w:r>
      <w:r>
        <w:t>=</w:t>
      </w:r>
      <w:r>
        <w:t>0</w:t>
      </w:r>
      <w:r>
        <w:t xml:space="preserve">  </w:t>
      </w:r>
      <w:r>
        <w:t>(</w:t>
      </w:r>
      <w:r>
        <w:t>t</w:t>
      </w:r>
      <w:r>
        <w:t>m</w:t>
      </w:r>
      <w:r>
        <w:t>)</w:t>
      </w:r>
      <w:r>
        <w:t>m</w:t>
      </w:r>
      <w:r>
        <w:t>=</w:t>
      </w:r>
      <w:r>
        <w:t>2</w:t>
      </w:r>
      <w:r>
        <w:t xml:space="preserve">  </w:t>
      </w:r>
      <w:r>
        <w:t>(</w:t>
      </w:r>
      <w:r>
        <w:t>t</w:t>
      </w:r>
      <w:r>
        <w:t>m</w:t>
      </w:r>
      <w:r>
        <w:t>)</w:t>
      </w:r>
      <w:r>
        <w:t>m</w:t>
      </w:r>
      <w:r>
        <w:t>=</w:t>
      </w:r>
      <w:r>
        <w:t>1</w:t>
      </w:r>
      <w:r>
        <w:t xml:space="preserve">  </w:t>
      </w:r>
      <w:r>
        <w:t>(</w:t>
      </w:r>
      <w:r>
        <w:t>l</w:t>
      </w:r>
      <w:r>
        <w:t>)</w:t>
      </w:r>
      <w:r>
        <w:br/>
      </w:r>
      <w:r>
        <w:t>Vậy m = 0</w:t>
      </w:r>
      <w:r>
        <w:t xml:space="preserve"> </w:t>
      </w:r>
      <w:r>
        <w:t>hoặc m = 2</w:t>
      </w:r>
      <w:r>
        <w:t>.</w:t>
      </w:r>
      <w:r>
        <w:br/>
      </w:r>
      <w:r>
        <w:rPr>
          <w:b/>
        </w:rPr>
        <w:t>Câu 32: Đáp án C</w:t>
      </w:r>
      <w:r>
        <w:br/>
      </w:r>
      <w:r>
        <w:t xml:space="preserve">Điều kiện: </w:t>
      </w:r>
      <w:r>
        <w:t>{</w:t>
      </w:r>
      <w:r>
        <w:t>x</w:t>
      </w:r>
      <w:r>
        <w:t>+</w:t>
      </w:r>
      <w:r>
        <w:t>1</w:t>
      </w:r>
      <w:r>
        <w:t>≠</w:t>
      </w:r>
      <w:r>
        <w:t>0</w:t>
      </w:r>
      <w:r>
        <w:t>4</w:t>
      </w:r>
      <w:r>
        <w:t>−</w:t>
      </w:r>
      <w:r>
        <w:t>x</w:t>
      </w:r>
      <w:r>
        <w:t>&gt;</w:t>
      </w:r>
      <w:r>
        <w:t>0</w:t>
      </w:r>
      <w:r>
        <w:t>4</w:t>
      </w:r>
      <w:r>
        <w:t>+</w:t>
      </w:r>
      <w:r>
        <w:t>x</w:t>
      </w:r>
      <w:r>
        <w:t>&gt;</w:t>
      </w:r>
      <w:r>
        <w:t>0</w:t>
      </w:r>
      <w:r>
        <w:t>⇔</w:t>
      </w:r>
      <w:r>
        <w:t>x</w:t>
      </w:r>
      <w:r>
        <w:t>∈</w:t>
      </w:r>
      <w:r>
        <w:t>(</w:t>
      </w:r>
      <w:r>
        <w:t>−</w:t>
      </w:r>
      <w:r>
        <w:t>4</w:t>
      </w:r>
      <w:r>
        <w:t>;</w:t>
      </w:r>
      <w:r>
        <w:t>4</w:t>
      </w:r>
      <w:r>
        <w:t>)</w:t>
      </w:r>
      <w:r>
        <w:t>\</w:t>
      </w:r>
      <w:r>
        <w:t>{</w:t>
      </w:r>
      <w:r>
        <w:t>−</w:t>
      </w:r>
      <w:r>
        <w:t>1</w:t>
      </w:r>
      <w:r>
        <w:t>}</w:t>
      </w:r>
      <w:r>
        <w:t xml:space="preserve"> </w:t>
      </w:r>
      <w:r>
        <w:t>.</w:t>
      </w:r>
      <w:r>
        <w:br/>
      </w:r>
      <w:r>
        <w:t xml:space="preserve">Khi đó, </w:t>
      </w:r>
      <w:r>
        <w:t>P</w:t>
      </w:r>
      <w:r>
        <w:t>T</w:t>
      </w:r>
      <w:r>
        <w:t>⇔</w:t>
      </w:r>
      <w:r>
        <w:t>log</w:t>
      </w:r>
      <w:r>
        <w:t>2</w:t>
      </w:r>
      <w:r>
        <w:t>2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+</w:t>
      </w:r>
      <w:r>
        <w:t>2</w:t>
      </w:r>
      <w:r>
        <w:t>=</w:t>
      </w:r>
      <w:r>
        <w:t>log</w:t>
      </w:r>
      <w:r>
        <w:t>2</w:t>
      </w:r>
      <w:r>
        <w:t>1</w:t>
      </w:r>
      <w:r>
        <w:t>2</w:t>
      </w:r>
      <w:r>
        <w:t>(</w:t>
      </w:r>
      <w:r>
        <w:t>4</w:t>
      </w:r>
      <w:r>
        <w:t>−</w:t>
      </w:r>
      <w:r>
        <w:t>x</w:t>
      </w:r>
      <w:r>
        <w:t>)</w:t>
      </w:r>
      <w:r>
        <w:t>1</w:t>
      </w:r>
      <w:r>
        <w:t>2</w:t>
      </w:r>
      <w:r>
        <w:t>+</w:t>
      </w:r>
      <w:r>
        <w:t>log</w:t>
      </w:r>
      <w:r>
        <w:t>2</w:t>
      </w:r>
      <w:r>
        <w:t>2</w:t>
      </w:r>
      <w:r>
        <w:t>(</w:t>
      </w:r>
      <w:r>
        <w:t>4</w:t>
      </w:r>
      <w:r>
        <w:t>+</w:t>
      </w:r>
      <w:r>
        <w:t>x</w:t>
      </w:r>
      <w:r>
        <w:t>)</w:t>
      </w:r>
      <w:r>
        <w:t>3</w:t>
      </w:r>
      <w:r>
        <w:br/>
      </w:r>
      <w:r>
        <w:t>⇔</w:t>
      </w:r>
      <w:r>
        <w:t>log</w:t>
      </w:r>
      <w:r>
        <w:t>2</w:t>
      </w:r>
      <w:r>
        <w:t>|</w:t>
      </w:r>
      <w:r>
        <w:t>x</w:t>
      </w:r>
      <w:r>
        <w:t>+</w:t>
      </w:r>
      <w:r>
        <w:t>1</w:t>
      </w:r>
      <w:r>
        <w:t>|</w:t>
      </w:r>
      <w:r>
        <w:t>+</w:t>
      </w:r>
      <w:r>
        <w:t>log</w:t>
      </w:r>
      <w:r>
        <w:t>2</w:t>
      </w:r>
      <w:r>
        <w:t>4</w:t>
      </w:r>
      <w:r>
        <w:t>=</w:t>
      </w:r>
      <w:r>
        <w:t>log</w:t>
      </w:r>
      <w:r>
        <w:t>2</w:t>
      </w:r>
      <w:r>
        <w:t>(</w:t>
      </w:r>
      <w:r>
        <w:t>4</w:t>
      </w:r>
      <w:r>
        <w:t>−</w:t>
      </w:r>
      <w:r>
        <w:t>x</w:t>
      </w:r>
      <w:r>
        <w:t>)</w:t>
      </w:r>
      <w:r>
        <w:t>+</w:t>
      </w:r>
      <w:r>
        <w:t>log</w:t>
      </w:r>
      <w:r>
        <w:t>2</w:t>
      </w:r>
      <w:r>
        <w:t>(</w:t>
      </w:r>
      <w:r>
        <w:t>x</w:t>
      </w:r>
      <w:r>
        <w:t>+</w:t>
      </w:r>
      <w:r>
        <w:t>4</w:t>
      </w:r>
      <w:r>
        <w:t>)</w:t>
      </w:r>
      <w:r>
        <w:t>⇔</w:t>
      </w:r>
      <w:r>
        <w:t>log</w:t>
      </w:r>
      <w:r>
        <w:t>2</w:t>
      </w:r>
      <w:r>
        <w:t>4</w:t>
      </w:r>
      <w:r>
        <w:t>|</w:t>
      </w:r>
      <w:r>
        <w:t>x</w:t>
      </w:r>
      <w:r>
        <w:t>+</w:t>
      </w:r>
      <w:r>
        <w:t>1</w:t>
      </w:r>
      <w:r>
        <w:t>|</w:t>
      </w:r>
      <w:r>
        <w:t>=</w:t>
      </w:r>
      <w:r>
        <w:t>log</w:t>
      </w:r>
      <w:r>
        <w:t>2</w:t>
      </w:r>
      <w:r>
        <w:t>(</w:t>
      </w:r>
      <w:r>
        <w:t>16</w:t>
      </w:r>
      <w:r>
        <w:t>−</w:t>
      </w:r>
      <w:r>
        <w:t>x</w:t>
      </w:r>
      <w:r>
        <w:t>2</w:t>
      </w:r>
      <w:r>
        <w:t>)</w:t>
      </w:r>
      <w:r>
        <w:t>⇔</w:t>
      </w:r>
      <w:r>
        <w:t>4</w:t>
      </w:r>
      <w:r>
        <w:t>|</w:t>
      </w:r>
      <w:r>
        <w:t>x</w:t>
      </w:r>
      <w:r>
        <w:t>+</w:t>
      </w:r>
      <w:r>
        <w:t>1</w:t>
      </w:r>
      <w:r>
        <w:t>|</w:t>
      </w:r>
      <w:r>
        <w:t>=</w:t>
      </w:r>
      <w:r>
        <w:t>16</w:t>
      </w:r>
      <w:r>
        <w:t>−</w:t>
      </w:r>
      <w:r>
        <w:t>x</w:t>
      </w:r>
      <w:r>
        <w:t>2</w:t>
      </w:r>
      <w:r>
        <w:t xml:space="preserve">  </w:t>
      </w:r>
      <w:r>
        <w:t>(</w:t>
      </w:r>
      <w:r>
        <w:t>*</w:t>
      </w:r>
      <w:r>
        <w:t>)</w:t>
      </w:r>
      <w:r>
        <w:br/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* TH1:</w:t>
      </w:r>
      <w:r>
        <w:t>x</w:t>
      </w:r>
      <w:r>
        <w:t>+</w:t>
      </w:r>
      <w:r>
        <w:t>1</w:t>
      </w:r>
      <w:r>
        <w:t>&gt;</w:t>
      </w:r>
      <w:r>
        <w:t>0</w:t>
      </w:r>
      <w:r>
        <w:t>⇒</w:t>
      </w:r>
      <w:r>
        <w:t>−</w:t>
      </w:r>
      <w:r>
        <w:t>1</w:t>
      </w:r>
      <w:r>
        <w:t>&lt;</w:t>
      </w:r>
      <w:r>
        <w:t>x</w:t>
      </w:r>
      <w:r>
        <w:t>&lt;</w:t>
      </w:r>
      <w:r>
        <w:t>4</w:t>
      </w:r>
      <w:r>
        <w:t xml:space="preserve"> </w:t>
      </w:r>
      <w:r>
        <w:t xml:space="preserve"> </w:t>
      </w:r>
      <w:r>
        <w:t>: Ta có</w:t>
      </w:r>
      <w:r>
        <w:t>(</w:t>
      </w:r>
      <w:r>
        <w:t>*</w:t>
      </w:r>
      <w:r>
        <w:t>)</w:t>
      </w:r>
      <w:r>
        <w:t>⇔</w:t>
      </w:r>
      <w:r>
        <w:t>4</w:t>
      </w:r>
      <w:r>
        <w:t>x</w:t>
      </w:r>
      <w:r>
        <w:t>+</w:t>
      </w:r>
      <w:r>
        <w:t>4</w:t>
      </w:r>
      <w:r>
        <w:t>=</w:t>
      </w:r>
      <w:r>
        <w:t>16</w:t>
      </w:r>
      <w:r>
        <w:t>−</w:t>
      </w:r>
      <w:r>
        <w:t>x</w:t>
      </w:r>
      <w:r>
        <w:t>2</w:t>
      </w:r>
      <w:r>
        <w:t>⇔</w:t>
      </w:r>
      <w:r>
        <w:t>x</w:t>
      </w:r>
      <w:r>
        <w:t>2</w:t>
      </w:r>
      <w:r>
        <w:t>+</w:t>
      </w:r>
      <w:r>
        <w:t>4</w:t>
      </w:r>
      <w:r>
        <w:t>x</w:t>
      </w:r>
      <w:r>
        <w:t>−</w:t>
      </w:r>
      <w:r>
        <w:t>12</w:t>
      </w:r>
      <w:r>
        <w:t>=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⇔</w:t>
      </w:r>
      <w:r>
        <w:t>[</w:t>
      </w:r>
      <w:r>
        <w:t>x</w:t>
      </w:r>
      <w:r>
        <w:t>=</w:t>
      </w:r>
      <w:r>
        <w:t>2</w:t>
      </w:r>
      <w:r>
        <w:t xml:space="preserve">     </w:t>
      </w:r>
      <w:r>
        <w:t>(</w:t>
      </w:r>
      <w:r>
        <w:t>t</w:t>
      </w:r>
      <w:r>
        <w:t>m</w:t>
      </w:r>
      <w:r>
        <w:t>)</w:t>
      </w:r>
      <w:r>
        <w:t>x</w:t>
      </w:r>
      <w:r>
        <w:t>=</w:t>
      </w:r>
      <w:r>
        <w:t>−</w:t>
      </w:r>
      <w:r>
        <w:t>6</w:t>
      </w:r>
      <w:r>
        <w:t xml:space="preserve">  </w:t>
      </w:r>
      <w:r>
        <w:t>(</w:t>
      </w:r>
      <w:r>
        <w:t>l</w:t>
      </w:r>
      <w:r>
        <w:t>)</w:t>
      </w:r>
      <w:r>
        <w:t>⇒</w:t>
      </w:r>
      <w:r>
        <w:t>x</w:t>
      </w:r>
      <w:r>
        <w:t>1</w:t>
      </w:r>
      <w:r>
        <w:t>=</w:t>
      </w:r>
      <w:r>
        <w:t>2</w:t>
      </w:r>
      <w:r>
        <w:br/>
      </w:r>
      <w:r>
        <w:t xml:space="preserve">* TH2: </w:t>
      </w:r>
      <w:r>
        <w:t>x</w:t>
      </w:r>
      <w:r>
        <w:t>+</w:t>
      </w:r>
      <w:r>
        <w:t>1</w:t>
      </w:r>
      <w:r>
        <w:t>&lt;</w:t>
      </w:r>
      <w:r>
        <w:t>0</w:t>
      </w:r>
      <w:r>
        <w:t>⇒</w:t>
      </w:r>
      <w:r>
        <w:t>−</w:t>
      </w:r>
      <w:r>
        <w:t>4</w:t>
      </w:r>
      <w:r>
        <w:t>&lt;</w:t>
      </w:r>
      <w:r>
        <w:t>x</w:t>
      </w:r>
      <w:r>
        <w:t>&lt;</w:t>
      </w:r>
      <w:r>
        <w:t>−</w:t>
      </w:r>
      <w:r>
        <w:t>1</w:t>
      </w:r>
      <w:r>
        <w:t xml:space="preserve"> </w:t>
      </w:r>
      <w:r>
        <w:t>:</w:t>
      </w:r>
      <w:r>
        <w:t>(</w:t>
      </w:r>
      <w:r>
        <w:t>*</w:t>
      </w:r>
      <w:r>
        <w:t>)</w:t>
      </w:r>
      <w:r>
        <w:t>⇔</w:t>
      </w:r>
      <w:r>
        <w:t>−</w:t>
      </w:r>
      <w:r>
        <w:t>4</w:t>
      </w:r>
      <w:r>
        <w:t>x</w:t>
      </w:r>
      <w:r>
        <w:t>−</w:t>
      </w:r>
      <w:r>
        <w:t>4</w:t>
      </w:r>
      <w:r>
        <w:t>=</w:t>
      </w:r>
      <w:r>
        <w:t>16</w:t>
      </w:r>
      <w:r>
        <w:t>−</w:t>
      </w:r>
      <w:r>
        <w:t>x</w:t>
      </w:r>
      <w:r>
        <w:t>2</w:t>
      </w:r>
      <w:r>
        <w:t>⇔</w:t>
      </w:r>
      <w:r>
        <w:t>x</w:t>
      </w:r>
      <w:r>
        <w:t>2</w:t>
      </w:r>
      <w:r>
        <w:t>−</w:t>
      </w:r>
      <w:r>
        <w:t>4</w:t>
      </w:r>
      <w:r>
        <w:t>x</w:t>
      </w:r>
      <w:r>
        <w:t>−</w:t>
      </w:r>
      <w:r>
        <w:t>20</w:t>
      </w:r>
      <w:r>
        <w:t>=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</w:t>
      </w:r>
      <w:r>
        <w:t xml:space="preserve"> </w:t>
      </w:r>
      <w:r>
        <w:t>⇔</w:t>
      </w:r>
      <w:r>
        <w:t>[</w:t>
      </w:r>
      <w:r>
        <w:t>x</w:t>
      </w:r>
      <w:r>
        <w:t>=</w:t>
      </w:r>
      <w:r>
        <w:t>2</w:t>
      </w:r>
      <w:r>
        <w:t>+</w:t>
      </w:r>
      <w:r>
        <w:t>2</w:t>
      </w:r>
      <w:r>
        <w:t>√</w:t>
      </w:r>
      <w:r>
        <w:t>6</w:t>
      </w:r>
      <w:r>
        <w:t xml:space="preserve">  </w:t>
      </w:r>
      <w:r>
        <w:t>(</w:t>
      </w:r>
      <w:r>
        <w:t>l</w:t>
      </w:r>
      <w:r>
        <w:t>)</w:t>
      </w:r>
      <w:r>
        <w:t>x</w:t>
      </w:r>
      <w:r>
        <w:t>=</w:t>
      </w:r>
      <w:r>
        <w:t>2</w:t>
      </w:r>
      <w:r>
        <w:t>−</w:t>
      </w:r>
      <w:r>
        <w:t>2</w:t>
      </w:r>
      <w:r>
        <w:t>√</w:t>
      </w:r>
      <w:r>
        <w:t>6</w:t>
      </w:r>
      <w:r>
        <w:t xml:space="preserve">  </w:t>
      </w:r>
      <w:r>
        <w:t>(</w:t>
      </w:r>
      <w:r>
        <w:t>t</w:t>
      </w:r>
      <w:r>
        <w:t>m</w:t>
      </w:r>
      <w:r>
        <w:t>)</w:t>
      </w:r>
      <w:r>
        <w:t>⇒</w:t>
      </w:r>
      <w:r>
        <w:t>x</w:t>
      </w:r>
      <w:r>
        <w:t>2</w:t>
      </w:r>
      <w:r>
        <w:t>=</w:t>
      </w:r>
      <w:r>
        <w:t>2</w:t>
      </w:r>
      <w:r>
        <w:t>−</w:t>
      </w:r>
      <w:r>
        <w:t>2</w:t>
      </w:r>
      <w:r>
        <w:t>√</w:t>
      </w:r>
      <w:r>
        <w:t>6</w:t>
      </w:r>
      <w:r>
        <w:br/>
      </w:r>
      <w:r>
        <w:t xml:space="preserve">Vậy </w:t>
      </w:r>
      <w:r>
        <w:t xml:space="preserve"> </w:t>
      </w:r>
      <w:r>
        <w:t>|</w:t>
      </w:r>
      <w:r>
        <w:t>x</w:t>
      </w:r>
      <w:r>
        <w:t>1</w:t>
      </w:r>
      <w:r>
        <w:t>−</w:t>
      </w:r>
      <w:r>
        <w:t>x</w:t>
      </w:r>
      <w:r>
        <w:t>2</w:t>
      </w:r>
      <w:r>
        <w:t>|</w:t>
      </w:r>
      <w:r>
        <w:t>=</w:t>
      </w:r>
      <w:r>
        <w:t>2</w:t>
      </w:r>
      <w:r>
        <w:t>√</w:t>
      </w:r>
      <w:r>
        <w:t>6</w:t>
      </w:r>
      <w:r>
        <w:br/>
      </w:r>
      <w:r>
        <w:rPr>
          <w:b/>
        </w:rPr>
        <w:t>Câu 33: Đáp án A</w:t>
      </w:r>
      <w:r>
        <w:br/>
      </w:r>
      <w:r>
        <w:t xml:space="preserve">Ta có </w:t>
      </w:r>
      <w:r>
        <w:t>y</w:t>
      </w:r>
      <w:r>
        <w:t>'</w:t>
      </w:r>
      <w:r>
        <w:t>=</w:t>
      </w:r>
      <w:r>
        <w:t>(</w:t>
      </w:r>
      <w:r>
        <w:t>tan</w:t>
      </w:r>
      <w:r>
        <w:t>x</w:t>
      </w:r>
      <w:r>
        <w:t>+</w:t>
      </w:r>
      <w:r>
        <w:t>m</w:t>
      </w:r>
      <w:r>
        <w:t>m</w:t>
      </w:r>
      <w:r>
        <w:t>tan</w:t>
      </w:r>
      <w:r>
        <w:t>x</w:t>
      </w:r>
      <w:r>
        <w:t>+</w:t>
      </w:r>
      <w:r>
        <w:t>1</w:t>
      </w:r>
      <w:r>
        <w:t>)</w:t>
      </w:r>
      <w:r>
        <w:t>'</w:t>
      </w:r>
      <w:r>
        <w:t>=</w:t>
      </w:r>
      <w:r>
        <w:t>1</w:t>
      </w:r>
      <w:r>
        <w:t>−</w:t>
      </w:r>
      <w:r>
        <w:t>m</w:t>
      </w:r>
      <w:r>
        <w:t>2</w:t>
      </w:r>
      <w:r>
        <w:t>cos</w:t>
      </w:r>
      <w:r>
        <w:t>2</w:t>
      </w:r>
      <w:r>
        <w:t>x</w:t>
      </w:r>
      <w:r>
        <w:t>(</w:t>
      </w:r>
      <w:r>
        <w:t>m</w:t>
      </w:r>
      <w:r>
        <w:t>tan</w:t>
      </w:r>
      <w:r>
        <w:t>x</w:t>
      </w:r>
      <w:r>
        <w:t>+</w:t>
      </w:r>
      <w:r>
        <w:t>1</w:t>
      </w:r>
      <w:r>
        <w:t>)</w:t>
      </w:r>
      <w:r>
        <w:t>2</w:t>
      </w:r>
      <w:r>
        <w:t xml:space="preserve"> </w:t>
      </w:r>
      <w:r>
        <w:t>.</w:t>
      </w:r>
      <w:r>
        <w:br/>
      </w:r>
      <w:r>
        <w:t xml:space="preserve">Hàm số nghịch biến trên khoảng </w:t>
      </w:r>
      <w:r>
        <w:t>(</w:t>
      </w:r>
      <w:r>
        <w:t>0</w:t>
      </w:r>
      <w:r>
        <w:t>;</w:t>
      </w:r>
      <w:r>
        <w:t>π</w:t>
      </w:r>
      <w:r>
        <w:t>4</w:t>
      </w:r>
      <w:r>
        <w:t>)</w:t>
      </w:r>
      <w:r>
        <w:t xml:space="preserve"> </w:t>
      </w:r>
      <w:r>
        <w:t xml:space="preserve"> </w:t>
      </w:r>
      <w:r>
        <w:t xml:space="preserve">khi </w:t>
      </w:r>
      <w:r>
        <w:t xml:space="preserve"> </w:t>
      </w:r>
      <w:r>
        <w:t xml:space="preserve"> </w:t>
      </w:r>
      <w:r>
        <w:t>y</w:t>
      </w:r>
      <w:r>
        <w:t>'</w:t>
      </w:r>
      <w:r>
        <w:t>&lt;</w:t>
      </w:r>
      <w:r>
        <w:t>0</w:t>
      </w:r>
      <w:r>
        <w:t>,</w:t>
      </w:r>
      <w:r>
        <w:t xml:space="preserve"> </w:t>
      </w:r>
      <w:r>
        <w:t>(</w:t>
      </w:r>
      <w:r>
        <w:t>0</w:t>
      </w:r>
      <w:r>
        <w:t>;</w:t>
      </w:r>
      <w:r>
        <w:t>π</w:t>
      </w:r>
      <w:r>
        <w:t>4</w:t>
      </w:r>
      <w:r>
        <w:t>)</w:t>
      </w:r>
      <w:r>
        <w:t>⇒</w:t>
      </w:r>
      <w:r>
        <w:t>1</w:t>
      </w:r>
      <w:r>
        <w:t>−</w:t>
      </w:r>
      <w:r>
        <w:t>m</w:t>
      </w:r>
      <w:r>
        <w:t>2</w:t>
      </w:r>
      <w:r>
        <w:t>&lt;</w:t>
      </w:r>
      <w:r>
        <w:t>0</w:t>
      </w:r>
      <w:r>
        <w:t>⇔</w:t>
      </w:r>
      <w:r>
        <w:t>[</w:t>
      </w:r>
      <w:r>
        <w:t>m</w:t>
      </w:r>
      <w:r>
        <w:t>&lt;</w:t>
      </w:r>
      <w:r>
        <w:t>−</w:t>
      </w:r>
      <w:r>
        <w:t>1</w:t>
      </w:r>
      <w:r>
        <w:t>m</w:t>
      </w:r>
      <w:r>
        <w:t>&gt;</w:t>
      </w:r>
      <w:r>
        <w:t>1</w:t>
      </w:r>
      <w:r>
        <w:t xml:space="preserve"> </w:t>
      </w:r>
      <w:r>
        <w:t xml:space="preserve"> </w:t>
      </w:r>
      <w:r>
        <w:t xml:space="preserve"> </w:t>
      </w:r>
      <w:r>
        <w:t>.</w:t>
      </w:r>
      <w:r>
        <w:br/>
      </w:r>
      <w:r>
        <w:t xml:space="preserve">Đồng thời </w:t>
      </w:r>
      <w:r>
        <w:t>m</w:t>
      </w:r>
      <w:r>
        <w:t>tan</w:t>
      </w:r>
      <w:r>
        <w:t>x</w:t>
      </w:r>
      <w:r>
        <w:t>+</w:t>
      </w:r>
      <w:r>
        <w:t>1</w:t>
      </w:r>
      <w:r>
        <w:t>≠</w:t>
      </w:r>
      <w:r>
        <w:t>0</w:t>
      </w:r>
      <w:r>
        <w:t>,</w:t>
      </w:r>
      <w:r>
        <w:t xml:space="preserve">  </w:t>
      </w:r>
      <w:r>
        <w:t>∀</w:t>
      </w:r>
      <w:r>
        <w:t>x</w:t>
      </w:r>
      <w:r>
        <w:t>∈</w:t>
      </w:r>
      <w:r>
        <w:t>(</w:t>
      </w:r>
      <w:r>
        <w:t>0</w:t>
      </w:r>
      <w:r>
        <w:t>;</w:t>
      </w:r>
      <w:r>
        <w:t xml:space="preserve"> </w:t>
      </w:r>
      <w:r>
        <w:t>π</w:t>
      </w:r>
      <w:r>
        <w:t>4</w:t>
      </w:r>
      <w:r>
        <w:t>)</w:t>
      </w:r>
      <w:r>
        <w:t>⇔</w:t>
      </w:r>
      <w:r>
        <w:t>m</w:t>
      </w:r>
      <w:r>
        <w:t>≠</w:t>
      </w:r>
      <w:r>
        <w:t>−</w:t>
      </w:r>
      <w:r>
        <w:t>1</w:t>
      </w:r>
      <w:r>
        <w:t>tan</w:t>
      </w:r>
      <w:r>
        <w:t>x</w:t>
      </w:r>
      <w:r>
        <w:t>,</w:t>
      </w:r>
      <w:r>
        <w:t xml:space="preserve">  </w:t>
      </w:r>
      <w:r>
        <w:t>∀</w:t>
      </w:r>
      <w:r>
        <w:t>x</w:t>
      </w:r>
      <w:r>
        <w:t>∈</w:t>
      </w:r>
      <w:r>
        <w:t>(</w:t>
      </w:r>
      <w:r>
        <w:t>0</w:t>
      </w:r>
      <w:r>
        <w:t>;</w:t>
      </w:r>
      <w:r>
        <w:t xml:space="preserve"> </w:t>
      </w:r>
      <w:r>
        <w:t>π</w:t>
      </w:r>
      <w:r>
        <w:t>4</w:t>
      </w:r>
      <w:r>
        <w:t>)</w:t>
      </w:r>
      <w:r>
        <w:t xml:space="preserve"> </w:t>
      </w:r>
      <w:r>
        <w:t xml:space="preserve"> </w:t>
      </w:r>
      <w:r>
        <w:t>.</w:t>
      </w:r>
      <w:r>
        <w:br/>
      </w:r>
      <w:r>
        <w:t xml:space="preserve">Ta có </w:t>
      </w:r>
      <w:r>
        <w:t>x</w:t>
      </w:r>
      <w:r>
        <w:t>∈</w:t>
      </w:r>
      <w:r>
        <w:t>(</w:t>
      </w:r>
      <w:r>
        <w:t>0</w:t>
      </w:r>
      <w:r>
        <w:t>;</w:t>
      </w:r>
      <w:r>
        <w:t>π</w:t>
      </w:r>
      <w:r>
        <w:t>4</w:t>
      </w:r>
      <w:r>
        <w:t>)</w:t>
      </w:r>
      <w:r>
        <w:t>⇒</w:t>
      </w:r>
      <w:r>
        <w:t>tan</w:t>
      </w:r>
      <w:r>
        <w:t>x</w:t>
      </w:r>
      <w:r>
        <w:t>∈</w:t>
      </w:r>
      <w:r>
        <w:t>(</w:t>
      </w:r>
      <w:r>
        <w:t>0</w:t>
      </w:r>
      <w:r>
        <w:t>;</w:t>
      </w:r>
      <w:r>
        <w:t>1</w:t>
      </w:r>
      <w:r>
        <w:t>)</w:t>
      </w:r>
      <w:r>
        <w:t>⇒</w:t>
      </w:r>
      <w:r>
        <w:t>−</w:t>
      </w:r>
      <w:r>
        <w:t>1</w:t>
      </w:r>
      <w:r>
        <w:t>tan</w:t>
      </w:r>
      <w:r>
        <w:t>x</w:t>
      </w:r>
      <w:r>
        <w:t>∈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)</w:t>
      </w:r>
      <w:r>
        <w:t>⇒</w:t>
      </w:r>
      <w:r>
        <w:t>m</w:t>
      </w:r>
      <w:r>
        <w:t>∉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)</w:t>
      </w:r>
      <w:r>
        <w:br/>
      </w:r>
      <w:r>
        <w:t xml:space="preserve">Vậy </w:t>
      </w:r>
      <w:r>
        <w:t>m</w:t>
      </w:r>
      <w:r>
        <w:t>∈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Câu 34: Đáp án B</w:t>
      </w:r>
      <w:r>
        <w:br/>
      </w:r>
      <w:r>
        <w:drawing>
          <wp:inline xmlns:a="http://schemas.openxmlformats.org/drawingml/2006/main" xmlns:pic="http://schemas.openxmlformats.org/drawingml/2006/picture">
            <wp:extent cx="2562225" cy="20764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57e45f5ab614989a7d51216e5e6f0f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76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h</w:t>
      </w:r>
      <w:r>
        <w:t xml:space="preserve"> </w:t>
      </w:r>
      <w:r>
        <w:t xml:space="preserve">là chiều cao của lăng trụ, </w:t>
      </w:r>
      <w:r>
        <w:t>S</w:t>
      </w:r>
      <w:r>
        <w:t>=</w:t>
      </w:r>
      <w:r>
        <w:t>S</w:t>
      </w:r>
      <w:r>
        <w:t>A</w:t>
      </w:r>
      <w:r>
        <w:t>B</w:t>
      </w:r>
      <w:r>
        <w:t>C</w:t>
      </w:r>
      <w:r>
        <w:t xml:space="preserve"> </w:t>
      </w:r>
      <w:r>
        <w:t xml:space="preserve">. Khi đó chóp </w:t>
      </w:r>
      <w:r>
        <w:t>M</w:t>
      </w:r>
      <w:r>
        <w:t>.</w:t>
      </w:r>
      <w:r>
        <w:t>A</w:t>
      </w:r>
      <w:r>
        <w:t>B</w:t>
      </w:r>
      <w:r>
        <w:t>C</w:t>
      </w:r>
      <w:r>
        <w:t xml:space="preserve"> </w:t>
      </w:r>
      <w:r>
        <w:t xml:space="preserve"> </w:t>
      </w:r>
      <w:r>
        <w:t>có chiều cao là h</w:t>
      </w:r>
      <w:r>
        <w:t>.</w:t>
      </w:r>
      <w:r>
        <w:br/>
      </w:r>
      <w:r>
        <w:t xml:space="preserve">Thể tích lăng trụ </w:t>
      </w:r>
      <w:r>
        <w:t>V</w:t>
      </w:r>
      <w:r>
        <w:t>=</w:t>
      </w:r>
      <w:r>
        <w:t>h</w:t>
      </w:r>
      <w:r>
        <w:t>.</w:t>
      </w:r>
      <w:r>
        <w:t>S</w:t>
      </w:r>
      <w:r>
        <w:t xml:space="preserve"> </w:t>
      </w:r>
      <w:r>
        <w:t>.</w:t>
      </w:r>
      <w:r>
        <w:br/>
      </w:r>
      <w:r>
        <w:t xml:space="preserve">Thể tích tứ diện </w:t>
      </w:r>
      <w:r>
        <w:t>M</w:t>
      </w:r>
      <w:r>
        <w:t>.</w:t>
      </w:r>
      <w:r>
        <w:t>A</w:t>
      </w:r>
      <w:r>
        <w:t>B</w:t>
      </w:r>
      <w:r>
        <w:t>C</w:t>
      </w:r>
      <w:r>
        <w:t xml:space="preserve"> </w:t>
      </w:r>
      <w:r>
        <w:t xml:space="preserve">là </w:t>
      </w:r>
      <w:r>
        <w:t>V</w:t>
      </w:r>
      <w:r>
        <w:t>M</w:t>
      </w:r>
      <w:r>
        <w:t>.</w:t>
      </w:r>
      <w:r>
        <w:t>A</w:t>
      </w:r>
      <w:r>
        <w:t>B</w:t>
      </w:r>
      <w:r>
        <w:t>C</w:t>
      </w:r>
      <w:r>
        <w:t>=</w:t>
      </w:r>
      <w:r>
        <w:t>1</w:t>
      </w:r>
      <w:r>
        <w:t>3</w:t>
      </w:r>
      <w:r>
        <w:t>h</w:t>
      </w:r>
      <w:r>
        <w:t>.</w:t>
      </w:r>
      <w:r>
        <w:t>S</w:t>
      </w:r>
      <w:r>
        <w:t>=</w:t>
      </w:r>
      <w:r>
        <w:t>V</w:t>
      </w:r>
      <w:r>
        <w:t>3</w:t>
      </w:r>
      <w:r>
        <w:t xml:space="preserve"> </w:t>
      </w:r>
      <w:r>
        <w:t>.</w:t>
      </w:r>
      <w:r>
        <w:br/>
      </w:r>
      <w:r>
        <w:rPr>
          <w:b/>
        </w:rPr>
        <w:t>Câu 35: Đáp án A</w:t>
      </w:r>
      <w:r>
        <w:br/>
      </w:r>
      <w:r>
        <w:drawing>
          <wp:inline xmlns:a="http://schemas.openxmlformats.org/drawingml/2006/main" xmlns:pic="http://schemas.openxmlformats.org/drawingml/2006/picture">
            <wp:extent cx="2457450" cy="210502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080f6b0afe64992bc2594bea82628e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05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có: </w:t>
      </w:r>
      <w:r>
        <w:t xml:space="preserve"> </w:t>
      </w:r>
      <w:r>
        <w:t xml:space="preserve"> </w:t>
      </w:r>
      <w:r>
        <w:t>(</w:t>
      </w:r>
      <w:r>
        <w:t>S</w:t>
      </w:r>
      <w:r>
        <w:t>A</w:t>
      </w:r>
      <w:r>
        <w:t>B</w:t>
      </w:r>
      <w:r>
        <w:t>)</w:t>
      </w:r>
      <w:r>
        <w:t xml:space="preserve">và </w:t>
      </w:r>
      <w:r>
        <w:t>(</w:t>
      </w:r>
      <w:r>
        <w:t>S</w:t>
      </w:r>
      <w:r>
        <w:t>A</w:t>
      </w:r>
      <w:r>
        <w:t>D</w:t>
      </w:r>
      <w:r>
        <w:t>)</w:t>
      </w:r>
      <w:r>
        <w:t xml:space="preserve"> </w:t>
      </w:r>
      <w:r>
        <w:t xml:space="preserve"> </w:t>
      </w:r>
      <w:r>
        <w:t>cùng vuông góc với mặt phẳng đáy</w:t>
      </w:r>
      <w:r>
        <w:t>(</w:t>
      </w:r>
      <w:r>
        <w:t>A</w:t>
      </w:r>
      <w:r>
        <w:t>B</w:t>
      </w:r>
      <w:r>
        <w:t>C</w:t>
      </w:r>
      <w:r>
        <w:t>D</w:t>
      </w:r>
      <w:r>
        <w:t>)</w:t>
      </w:r>
      <w:r>
        <w:t>⇒</w:t>
      </w:r>
      <w:r>
        <w:t>S</w:t>
      </w:r>
      <w:r>
        <w:t>A</w:t>
      </w:r>
      <w:r>
        <w:t>⊥</w:t>
      </w:r>
      <w:r>
        <w:t>(</w:t>
      </w:r>
      <w:r>
        <w:t>A</w:t>
      </w:r>
      <w:r>
        <w:t>B</w:t>
      </w:r>
      <w:r>
        <w:t>C</w:t>
      </w:r>
      <w:r>
        <w:t>D</w:t>
      </w:r>
      <w:r>
        <w:t>)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</w:t>
      </w:r>
      <w:r>
        <w:br/>
      </w:r>
      <w:r>
        <w:t>⇒</w:t>
      </w:r>
      <w:r>
        <w:t>(</w:t>
      </w:r>
      <w:r>
        <w:t>(</w:t>
      </w:r>
      <w:r>
        <w:t>S</w:t>
      </w:r>
      <w:r>
        <w:t>C</w:t>
      </w:r>
      <w:r>
        <w:t>D</w:t>
      </w:r>
      <w:r>
        <w:t>)</w:t>
      </w:r>
      <w:r>
        <w:t>,</w:t>
      </w:r>
      <w:r>
        <w:t>(</w:t>
      </w:r>
      <w:r>
        <w:t>A</w:t>
      </w:r>
      <w:r>
        <w:t>B</w:t>
      </w:r>
      <w:r>
        <w:t>C</w:t>
      </w:r>
      <w:r>
        <w:t>D</w:t>
      </w:r>
      <w:r>
        <w:t>)</w:t>
      </w:r>
      <w:r>
        <w:t>)</w:t>
      </w:r>
      <w:r>
        <w:t>=</w:t>
      </w:r>
      <w:r>
        <w:t>^</w:t>
      </w:r>
      <w:r>
        <w:t>S</w:t>
      </w:r>
      <w:r>
        <w:t>D</w:t>
      </w:r>
      <w:r>
        <w:t>A</w:t>
      </w:r>
      <w:r>
        <w:t>=</w:t>
      </w:r>
      <w:r>
        <w:t>45</w:t>
      </w:r>
      <w:r>
        <w:t>0</w:t>
      </w:r>
      <w:r>
        <w:t>⇒</w:t>
      </w:r>
      <w:r>
        <w:t>S</w:t>
      </w:r>
      <w:r>
        <w:t>A</w:t>
      </w:r>
      <w:r>
        <w:t>=</w:t>
      </w:r>
      <w:r>
        <w:t>A</w:t>
      </w:r>
      <w:r>
        <w:t>D</w:t>
      </w:r>
      <w:r>
        <w:t>=</w:t>
      </w:r>
      <w:r>
        <w:t>a</w:t>
      </w:r>
      <w:r>
        <w:t>V</w:t>
      </w:r>
      <w:r>
        <w:t>S</w:t>
      </w:r>
      <w:r>
        <w:t>.</w:t>
      </w:r>
      <w:r>
        <w:t>A</w:t>
      </w:r>
      <w:r>
        <w:t>C</w:t>
      </w:r>
      <w:r>
        <w:t>D</w:t>
      </w:r>
      <w:r>
        <w:t>=</w:t>
      </w:r>
      <w:r>
        <w:t>1</w:t>
      </w:r>
      <w:r>
        <w:t>3</w:t>
      </w:r>
      <w:r>
        <w:t>S</w:t>
      </w:r>
      <w:r>
        <w:t>A</w:t>
      </w:r>
      <w:r>
        <w:t>.</w:t>
      </w:r>
      <w:r>
        <w:t>S</w:t>
      </w:r>
      <w:r>
        <w:t>Δ</w:t>
      </w:r>
      <w:r>
        <w:t>S</w:t>
      </w:r>
      <w:r>
        <w:t>C</w:t>
      </w:r>
      <w:r>
        <w:t>D</w:t>
      </w:r>
      <w:r>
        <w:t>=</w:t>
      </w:r>
      <w:r>
        <w:t>1</w:t>
      </w:r>
      <w:r>
        <w:t>3</w:t>
      </w:r>
      <w:r>
        <w:t>a</w:t>
      </w:r>
      <w:r>
        <w:t>.</w:t>
      </w:r>
      <w:r>
        <w:t>a</w:t>
      </w:r>
      <w:r>
        <w:t>2</w:t>
      </w:r>
      <w:r>
        <w:t>2</w:t>
      </w:r>
      <w:r>
        <w:t>=</w:t>
      </w:r>
      <w:r>
        <w:t>a</w:t>
      </w:r>
      <w:r>
        <w:t>3</w:t>
      </w:r>
      <w:r>
        <w:t>6</w:t>
      </w:r>
      <w:r>
        <w:t>V</w:t>
      </w:r>
      <w:r>
        <w:t>S</w:t>
      </w:r>
      <w:r>
        <w:t>.</w:t>
      </w:r>
      <w:r>
        <w:t>A</w:t>
      </w:r>
      <w:r>
        <w:t>H</w:t>
      </w:r>
      <w:r>
        <w:t>K</w:t>
      </w:r>
      <w:r>
        <w:t>V</w:t>
      </w:r>
      <w:r>
        <w:t>S</w:t>
      </w:r>
      <w:r>
        <w:t>.</w:t>
      </w:r>
      <w:r>
        <w:t>A</w:t>
      </w:r>
      <w:r>
        <w:t>C</w:t>
      </w:r>
      <w:r>
        <w:t>D</w:t>
      </w:r>
      <w:r>
        <w:t>=</w:t>
      </w:r>
      <w:r>
        <w:t>S</w:t>
      </w:r>
      <w:r>
        <w:t>H</w:t>
      </w:r>
      <w:r>
        <w:t>S</w:t>
      </w:r>
      <w:r>
        <w:t>C</w:t>
      </w:r>
      <w:r>
        <w:t>.</w:t>
      </w:r>
      <w:r>
        <w:t>S</w:t>
      </w:r>
      <w:r>
        <w:t>K</w:t>
      </w:r>
      <w:r>
        <w:t>S</w:t>
      </w:r>
      <w:r>
        <w:t>D</w:t>
      </w:r>
      <w:r>
        <w:t>=</w:t>
      </w:r>
      <w:r>
        <w:t>1</w:t>
      </w:r>
      <w:r>
        <w:t>4</w:t>
      </w:r>
      <w:r>
        <w:t>⇒</w:t>
      </w:r>
      <w:r>
        <w:t>V</w:t>
      </w:r>
      <w:r>
        <w:t>S</w:t>
      </w:r>
      <w:r>
        <w:t>.</w:t>
      </w:r>
      <w:r>
        <w:t>A</w:t>
      </w:r>
      <w:r>
        <w:t>H</w:t>
      </w:r>
      <w:r>
        <w:t>K</w:t>
      </w:r>
      <w:r>
        <w:t>=</w:t>
      </w:r>
      <w:r>
        <w:t>1</w:t>
      </w:r>
      <w:r>
        <w:t>4</w:t>
      </w:r>
      <w:r>
        <w:t>V</w:t>
      </w:r>
      <w:r>
        <w:t>S</w:t>
      </w:r>
      <w:r>
        <w:t>.</w:t>
      </w:r>
      <w:r>
        <w:t>A</w:t>
      </w:r>
      <w:r>
        <w:t>C</w:t>
      </w:r>
      <w:r>
        <w:t>D</w:t>
      </w:r>
      <w:r>
        <w:t>=</w:t>
      </w:r>
      <w:r>
        <w:t>a</w:t>
      </w:r>
      <w:r>
        <w:t>3</w:t>
      </w:r>
      <w:r>
        <w:t>24</w:t>
      </w:r>
      <w:r>
        <w:br/>
      </w:r>
      <w:r>
        <w:rPr>
          <w:b/>
        </w:rPr>
        <w:t>Câu 36: Đáp án D</w:t>
      </w:r>
      <w:r>
        <w:br/>
      </w:r>
      <w:r>
        <w:t xml:space="preserve">Ta có </w:t>
      </w:r>
      <w:r>
        <w:t>f</w:t>
      </w:r>
      <w:r>
        <w:t>(</w:t>
      </w:r>
      <w:r>
        <w:t>x</w:t>
      </w:r>
      <w:r>
        <w:t>)</w:t>
      </w:r>
      <w:r>
        <w:t>+</w:t>
      </w:r>
      <w:r>
        <w:t>f</w:t>
      </w:r>
      <w:r>
        <w:t>(</w:t>
      </w:r>
      <w:r>
        <w:t>1</w:t>
      </w:r>
      <w:r>
        <w:t>−</w:t>
      </w:r>
      <w:r>
        <w:t>x</w:t>
      </w:r>
      <w:r>
        <w:t>)</w:t>
      </w:r>
      <w:r>
        <w:t>=</w:t>
      </w:r>
      <w:r>
        <w:t>4</w:t>
      </w:r>
      <w:r>
        <w:t>x</w:t>
      </w:r>
      <w:r>
        <w:t>4</w:t>
      </w:r>
      <w:r>
        <w:t>x</w:t>
      </w:r>
      <w:r>
        <w:t>+</w:t>
      </w:r>
      <w:r>
        <w:t>2</w:t>
      </w:r>
      <w:r>
        <w:t>+</w:t>
      </w:r>
      <w:r>
        <w:t>4</w:t>
      </w:r>
      <w:r>
        <w:t>1</w:t>
      </w:r>
      <w:r>
        <w:t>−</w:t>
      </w:r>
      <w:r>
        <w:t>x</w:t>
      </w:r>
      <w:r>
        <w:t>4</w:t>
      </w:r>
      <w:r>
        <w:t>1</w:t>
      </w:r>
      <w:r>
        <w:t>−</w:t>
      </w:r>
      <w:r>
        <w:t>x</w:t>
      </w:r>
      <w:r>
        <w:t>+</w:t>
      </w:r>
      <w:r>
        <w:t>2</w:t>
      </w:r>
      <w:r>
        <w:t xml:space="preserve"> </w:t>
      </w:r>
      <w:r>
        <w:t xml:space="preserve"> </w:t>
      </w:r>
      <w:r>
        <w:t>.</w:t>
      </w:r>
      <w:r>
        <w:br/>
      </w:r>
      <w:r>
        <w:t xml:space="preserve">Suy ra </w:t>
      </w:r>
      <w:r>
        <w:t>S</w:t>
      </w:r>
      <w:r>
        <w:t>=</w:t>
      </w:r>
      <w:r>
        <w:t>f</w:t>
      </w:r>
      <w:r>
        <w:t>(</w:t>
      </w:r>
      <w:r>
        <w:t>1</w:t>
      </w:r>
      <w:r>
        <w:t>2015</w:t>
      </w:r>
      <w:r>
        <w:t>)</w:t>
      </w:r>
      <w:r>
        <w:t>+</w:t>
      </w:r>
      <w:r>
        <w:t>f</w:t>
      </w:r>
      <w:r>
        <w:t>(</w:t>
      </w:r>
      <w:r>
        <w:t>2014</w:t>
      </w:r>
      <w:r>
        <w:t>2015</w:t>
      </w:r>
      <w:r>
        <w:t>)</w:t>
      </w:r>
      <w:r>
        <w:t>+</w:t>
      </w:r>
      <w:r>
        <w:t>f</w:t>
      </w:r>
      <w:r>
        <w:t>(</w:t>
      </w:r>
      <w:r>
        <w:t>2</w:t>
      </w:r>
      <w:r>
        <w:t>2015</w:t>
      </w:r>
      <w:r>
        <w:t>)</w:t>
      </w:r>
      <w:r>
        <w:t>+</w:t>
      </w:r>
      <w:r>
        <w:t>f</w:t>
      </w:r>
      <w:r>
        <w:t>(</w:t>
      </w:r>
      <w:r>
        <w:t>2013</w:t>
      </w:r>
      <w:r>
        <w:t>2015</w:t>
      </w:r>
      <w:r>
        <w:t>)</w:t>
      </w:r>
      <w:r>
        <w:t>+</w:t>
      </w:r>
      <w:r>
        <w:t>...</w:t>
      </w:r>
      <w:r>
        <w:t>+</w:t>
      </w:r>
      <w:r>
        <w:t>f</w:t>
      </w:r>
      <w:r>
        <w:t>(</w:t>
      </w:r>
      <w:r>
        <w:t>1007</w:t>
      </w:r>
      <w:r>
        <w:t>2015</w:t>
      </w:r>
      <w:r>
        <w:t>)</w:t>
      </w:r>
      <w:r>
        <w:t>+</w:t>
      </w:r>
      <w:r>
        <w:t>f</w:t>
      </w:r>
      <w:r>
        <w:t>(</w:t>
      </w:r>
      <w:r>
        <w:t>1008</w:t>
      </w:r>
      <w:r>
        <w:t>2015</w:t>
      </w:r>
      <w:r>
        <w:t>)</w:t>
      </w:r>
      <w:r>
        <w:t>=</w:t>
      </w:r>
      <w:r>
        <w:t>1007</w:t>
      </w:r>
      <w:r>
        <w:br/>
      </w:r>
      <w:r>
        <w:rPr>
          <w:b/>
        </w:rPr>
        <w:t>Câu 37: Đáp án A</w:t>
      </w:r>
      <w:r>
        <w:br/>
      </w:r>
      <w:r>
        <w:t xml:space="preserve">Đặt </w:t>
      </w:r>
      <w:r>
        <w:t>t</w:t>
      </w:r>
      <w:r>
        <w:t>=</w:t>
      </w:r>
      <w:r>
        <w:t>e</w:t>
      </w:r>
      <w:r>
        <w:t>2</w:t>
      </w:r>
      <w:r>
        <w:t>x</w:t>
      </w:r>
      <w:r>
        <w:t xml:space="preserve"> </w:t>
      </w:r>
      <w:r>
        <w:t>, t &gt; 0</w:t>
      </w:r>
      <w:r>
        <w:t xml:space="preserve">. Ta có </w:t>
      </w:r>
      <w:r>
        <w:t>t</w:t>
      </w:r>
      <w:r>
        <w:t>=</w:t>
      </w:r>
      <w:r>
        <w:t>e</w:t>
      </w:r>
      <w:r>
        <w:t>2</w:t>
      </w:r>
      <w:r>
        <w:t>x</w:t>
      </w:r>
      <w:r>
        <w:t>=</w:t>
      </w:r>
      <w:r>
        <w:t>(</w:t>
      </w:r>
      <w:r>
        <w:t>e</w:t>
      </w:r>
      <w:r>
        <w:t>x</w:t>
      </w:r>
      <w:r>
        <w:t>2</w:t>
      </w:r>
      <w:r>
        <w:t>)</w:t>
      </w:r>
      <w:r>
        <w:t>4</w:t>
      </w:r>
      <w:r>
        <w:t>⇒</w:t>
      </w:r>
      <w:r>
        <w:t>e</w:t>
      </w:r>
      <w:r>
        <w:t>x</w:t>
      </w:r>
      <w:r>
        <w:t>2</w:t>
      </w:r>
      <w:r>
        <w:t>=</w:t>
      </w:r>
      <w:r>
        <w:t>4</w:t>
      </w:r>
      <w:r>
        <w:t>√</w:t>
      </w:r>
      <w:r>
        <w:t>t</w:t>
      </w:r>
      <w:r>
        <w:t xml:space="preserve"> </w:t>
      </w:r>
      <w:r>
        <w:t xml:space="preserve"> </w:t>
      </w:r>
      <w:r>
        <w:t xml:space="preserve"> </w:t>
      </w:r>
      <w:r>
        <w:t>.</w:t>
      </w:r>
      <w:r>
        <w:br/>
      </w:r>
      <w:r>
        <w:t xml:space="preserve">Khi đó phương trình </w:t>
      </w:r>
      <w:r>
        <w:t>m</w:t>
      </w:r>
      <w:r>
        <w:t>+</w:t>
      </w:r>
      <w:r>
        <w:t>e</w:t>
      </w:r>
      <w:r>
        <w:t>x</w:t>
      </w:r>
      <w:r>
        <w:t>2</w:t>
      </w:r>
      <w:r>
        <w:t>=</w:t>
      </w:r>
      <w:r>
        <w:t>4</w:t>
      </w:r>
      <w:r>
        <w:t>√</w:t>
      </w:r>
      <w:r>
        <w:t>e</w:t>
      </w:r>
      <w:r>
        <w:t>2</w:t>
      </w:r>
      <w:r>
        <w:t>x</w:t>
      </w:r>
      <w:r>
        <w:t>+</w:t>
      </w:r>
      <w:r>
        <w:t>1</w:t>
      </w:r>
      <w:r>
        <w:t xml:space="preserve"> </w:t>
      </w:r>
      <w:r>
        <w:t xml:space="preserve"> </w:t>
      </w:r>
      <w:r>
        <w:t xml:space="preserve">trở thành </w:t>
      </w:r>
      <w:r>
        <w:t>m</w:t>
      </w:r>
      <w:r>
        <w:t>=</w:t>
      </w:r>
      <w:r>
        <w:t>4</w:t>
      </w:r>
      <w:r>
        <w:t>√</w:t>
      </w:r>
      <w:r>
        <w:t>t</w:t>
      </w:r>
      <w:r>
        <w:t>−</w:t>
      </w:r>
      <w:r>
        <w:t>1</w:t>
      </w:r>
      <w:r>
        <w:t>−</w:t>
      </w:r>
      <w:r>
        <w:t>4</w:t>
      </w:r>
      <w:r>
        <w:t>√</w:t>
      </w:r>
      <w:r>
        <w:t>t</w:t>
      </w:r>
      <w:r>
        <w:t xml:space="preserve">   </w:t>
      </w:r>
      <w:r>
        <w:t>(</w:t>
      </w:r>
      <w:r>
        <w:t>*</w:t>
      </w:r>
      <w:r>
        <w:t>)</w:t>
      </w:r>
      <w:r>
        <w:br/>
      </w:r>
      <w:r>
        <w:t xml:space="preserve">Xét hàm số </w:t>
      </w:r>
      <w:r>
        <w:t>f</w:t>
      </w:r>
      <w:r>
        <w:t>(</w:t>
      </w:r>
      <w:r>
        <w:t>t</w:t>
      </w:r>
      <w:r>
        <w:t>)</w:t>
      </w:r>
      <w:r>
        <w:t>=</w:t>
      </w:r>
      <w:r>
        <w:t>4</w:t>
      </w:r>
      <w:r>
        <w:t>√</w:t>
      </w:r>
      <w:r>
        <w:t>t</w:t>
      </w:r>
      <w:r>
        <w:t>−</w:t>
      </w:r>
      <w:r>
        <w:t>1</w:t>
      </w:r>
      <w:r>
        <w:t>−</w:t>
      </w:r>
      <w:r>
        <w:t>4</w:t>
      </w:r>
      <w:r>
        <w:t>√</w:t>
      </w:r>
      <w:r>
        <w:t>t</w:t>
      </w:r>
      <w:r>
        <w:t xml:space="preserve"> </w:t>
      </w:r>
      <w:r>
        <w:t xml:space="preserve"> </w:t>
      </w:r>
      <w:r>
        <w:t xml:space="preserve">trên khoảng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 xml:space="preserve"> </w:t>
      </w:r>
      <w:r>
        <w:t xml:space="preserve">, có </w:t>
      </w:r>
      <w:r>
        <w:t>f</w:t>
      </w:r>
      <w:r>
        <w:t>'</w:t>
      </w:r>
      <w:r>
        <w:t>(</w:t>
      </w:r>
      <w:r>
        <w:t>t</w:t>
      </w:r>
      <w:r>
        <w:t>)</w:t>
      </w:r>
      <w:r>
        <w:t>=</w:t>
      </w:r>
      <w:r>
        <w:t>1</w:t>
      </w:r>
      <w:r>
        <w:t>4</w:t>
      </w:r>
      <w:r>
        <w:t>(</w:t>
      </w:r>
      <w:r>
        <w:t>1</w:t>
      </w:r>
      <w:r>
        <w:t>4</w:t>
      </w:r>
      <w:r>
        <w:t>√</w:t>
      </w:r>
      <w:r>
        <w:t>(</w:t>
      </w:r>
      <w:r>
        <w:t>t</w:t>
      </w:r>
      <w:r>
        <w:t>+</w:t>
      </w:r>
      <w:r>
        <w:t>1</w:t>
      </w:r>
      <w:r>
        <w:t>)</w:t>
      </w:r>
      <w:r>
        <w:t>3</w:t>
      </w:r>
      <w:r>
        <w:t>−</w:t>
      </w:r>
      <w:r>
        <w:t>1</w:t>
      </w:r>
      <w:r>
        <w:t>4</w:t>
      </w:r>
      <w:r>
        <w:t>√</w:t>
      </w:r>
      <w:r>
        <w:t>t</w:t>
      </w:r>
      <w:r>
        <w:t>3</w:t>
      </w:r>
      <w:r>
        <w:t>)</w:t>
      </w:r>
      <w:r>
        <w:t>&lt;</w:t>
      </w:r>
      <w:r>
        <w:t>0</w:t>
      </w:r>
      <w:r>
        <w:t>;</w:t>
      </w:r>
      <w:r>
        <w:t xml:space="preserve"> </w:t>
      </w:r>
      <w:r>
        <w:t>∀</w:t>
      </w:r>
      <w:r>
        <w:t>t</w:t>
      </w:r>
      <w:r>
        <w:t>&gt;</w:t>
      </w:r>
      <w:r>
        <w:t>0</w:t>
      </w:r>
      <w:r>
        <w:t xml:space="preserve"> </w:t>
      </w:r>
      <w:r>
        <w:t>.</w:t>
      </w:r>
      <w:r>
        <w:br/>
      </w:r>
      <w:r>
        <w:t xml:space="preserve">Suy ra </w:t>
      </w:r>
      <w:r>
        <w:t>f</w:t>
      </w:r>
      <w:r>
        <w:t>(</w:t>
      </w:r>
      <w:r>
        <w:t>t</w:t>
      </w:r>
      <w:r>
        <w:t>)</w:t>
      </w:r>
      <w:r>
        <w:t xml:space="preserve"> </w:t>
      </w:r>
      <w:r>
        <w:t xml:space="preserve"> </w:t>
      </w:r>
      <w:r>
        <w:t xml:space="preserve">là hàm số nghịch biến trên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 xml:space="preserve"> </w:t>
      </w:r>
      <w:r>
        <w:t xml:space="preserve">, kết hợp với </w:t>
      </w:r>
      <w:r>
        <w:t>lim</w:t>
      </w:r>
      <w:r>
        <w:t>t</w:t>
      </w:r>
      <w:r>
        <w:t>→</w:t>
      </w:r>
      <w:r>
        <w:t>+</w:t>
      </w:r>
      <w:r>
        <w:t>∞</w:t>
      </w:r>
      <w:r>
        <w:t>f</w:t>
      </w:r>
      <w:r>
        <w:t>(</w:t>
      </w:r>
      <w:r>
        <w:t>t</w:t>
      </w:r>
      <w:r>
        <w:t>)</w:t>
      </w:r>
      <w:r>
        <w:t>=</w:t>
      </w:r>
      <w:r>
        <w:t>0</w:t>
      </w:r>
      <w:r>
        <w:t xml:space="preserve"> </w:t>
      </w:r>
      <w:r>
        <w:t xml:space="preserve">, </w:t>
      </w:r>
      <w:r>
        <w:t>lim</w:t>
      </w:r>
      <w:r>
        <w:t>t</w:t>
      </w:r>
      <w:r>
        <w:t>→</w:t>
      </w:r>
      <w:r>
        <w:t>0</w:t>
      </w:r>
      <w:r>
        <w:t>+</w:t>
      </w:r>
      <w:r>
        <w:t>f</w:t>
      </w:r>
      <w:r>
        <w:t>(</w:t>
      </w:r>
      <w:r>
        <w:t>t</w:t>
      </w:r>
      <w:r>
        <w:t>)</w:t>
      </w:r>
      <w:r>
        <w:t>=</w:t>
      </w:r>
      <w:r>
        <w:t>1</w:t>
      </w:r>
      <w:r>
        <w:t xml:space="preserve"> 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4057650" cy="1409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25f60a2ae2244c38067cde9562f08b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9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</w:t>
      </w:r>
      <w:r>
        <w:t xml:space="preserve">ậy phương trình (*) có nghiệm khi và chỉ khi </w:t>
      </w:r>
      <w:r>
        <w:t>0</w:t>
      </w:r>
      <w:r>
        <w:t>&lt;</w:t>
      </w:r>
      <w:r>
        <w:t>m</w:t>
      </w:r>
      <w:r>
        <w:t>&lt;</w:t>
      </w:r>
      <w:r>
        <w:t>1</w:t>
      </w:r>
      <w:r>
        <w:t xml:space="preserve"> </w:t>
      </w:r>
      <w:r>
        <w:t>.</w:t>
      </w:r>
      <w:r>
        <w:br/>
      </w:r>
      <w:r>
        <w:rPr>
          <w:b/>
        </w:rPr>
        <w:t>Câu 38: Đáp án C</w:t>
      </w:r>
      <w:r>
        <w:br/>
      </w:r>
      <w:r>
        <w:t xml:space="preserve">Đặt </w:t>
      </w:r>
      <w:r>
        <w:t>x</w:t>
      </w:r>
      <w:r>
        <w:t>=</w:t>
      </w:r>
      <w:r>
        <w:t>B</w:t>
      </w:r>
      <w:r>
        <w:t>M</w:t>
      </w:r>
      <w:r>
        <w:t>,</w:t>
      </w:r>
      <w:r>
        <w:t xml:space="preserve">  </w:t>
      </w:r>
      <w:r>
        <w:t>0</w:t>
      </w:r>
      <w:r>
        <w:t>≤</w:t>
      </w:r>
      <w:r>
        <w:t>x</w:t>
      </w:r>
      <w:r>
        <w:t>≤</w:t>
      </w:r>
      <w:r>
        <w:t>7</w:t>
      </w:r>
      <w:r>
        <w:t xml:space="preserve"> </w:t>
      </w:r>
      <w:r>
        <w:t xml:space="preserve">. Khi đó </w:t>
      </w:r>
      <w:r>
        <w:t>A</w:t>
      </w:r>
      <w:r>
        <w:t>M</w:t>
      </w:r>
      <w:r>
        <w:t>=</w:t>
      </w:r>
      <w:r>
        <w:t>√</w:t>
      </w:r>
      <w:r>
        <w:t>x</w:t>
      </w:r>
      <w:r>
        <w:t>2</w:t>
      </w:r>
      <w:r>
        <w:t>+</w:t>
      </w:r>
      <w:r>
        <w:t>25</w:t>
      </w:r>
      <w:r>
        <w:t>,</w:t>
      </w:r>
      <w:r>
        <w:t xml:space="preserve"> </w:t>
      </w:r>
      <w:r>
        <w:t>M</w:t>
      </w:r>
      <w:r>
        <w:t>C</w:t>
      </w:r>
      <w:r>
        <w:t>=</w:t>
      </w:r>
      <w:r>
        <w:t>7</w:t>
      </w:r>
      <w:r>
        <w:t>−</w:t>
      </w:r>
      <w:r>
        <w:t>x</w:t>
      </w:r>
      <w:r>
        <w:t>.</w:t>
      </w:r>
      <w:r>
        <w:br/>
      </w:r>
      <w:r>
        <w:t>Thời gian người canh hải đăng đi từ A</w:t>
      </w:r>
      <w:r>
        <w:t xml:space="preserve"> </w:t>
      </w:r>
      <w:r>
        <w:t>đến C</w:t>
      </w:r>
      <w:r>
        <w:t xml:space="preserve"> </w:t>
      </w:r>
      <w:r>
        <w:t xml:space="preserve">là </w:t>
      </w:r>
      <w:r>
        <w:t>F</w:t>
      </w:r>
      <w:r>
        <w:t>(</w:t>
      </w:r>
      <w:r>
        <w:t>x</w:t>
      </w:r>
      <w:r>
        <w:t>)</w:t>
      </w:r>
      <w:r>
        <w:t>=</w:t>
      </w:r>
      <w:r>
        <w:t>√</w:t>
      </w:r>
      <w:r>
        <w:t>x</w:t>
      </w:r>
      <w:r>
        <w:t>2</w:t>
      </w:r>
      <w:r>
        <w:t>+</w:t>
      </w:r>
      <w:r>
        <w:t>25</w:t>
      </w:r>
      <w:r>
        <w:t>4</w:t>
      </w:r>
      <w:r>
        <w:t>+</w:t>
      </w:r>
      <w:r>
        <w:t>7</w:t>
      </w:r>
      <w:r>
        <w:t>−</w:t>
      </w:r>
      <w:r>
        <w:t>x</w:t>
      </w:r>
      <w:r>
        <w:t>6</w:t>
      </w:r>
      <w:r>
        <w:t xml:space="preserve"> </w:t>
      </w:r>
      <w:r>
        <w:t xml:space="preserve"> </w:t>
      </w:r>
      <w:r>
        <w:t>(giờ)</w:t>
      </w:r>
      <w:r>
        <w:br/>
      </w:r>
      <w:r>
        <w:t xml:space="preserve">Ta có: </w:t>
      </w:r>
      <w:r>
        <w:t>F</w:t>
      </w:r>
      <w:r>
        <w:t>'</w:t>
      </w:r>
      <w:r>
        <w:t>(</w:t>
      </w:r>
      <w:r>
        <w:t>x</w:t>
      </w:r>
      <w:r>
        <w:t>)</w:t>
      </w:r>
      <w:r>
        <w:t>=</w:t>
      </w:r>
      <w:r>
        <w:t>x</w:t>
      </w:r>
      <w:r>
        <w:t>4</w:t>
      </w:r>
      <w:r>
        <w:t>√</w:t>
      </w:r>
      <w:r>
        <w:t>x</w:t>
      </w:r>
      <w:r>
        <w:t>2</w:t>
      </w:r>
      <w:r>
        <w:t>+</w:t>
      </w:r>
      <w:r>
        <w:t>25</w:t>
      </w:r>
      <w:r>
        <w:t>−</w:t>
      </w:r>
      <w:r>
        <w:t>1</w:t>
      </w:r>
      <w:r>
        <w:t>6</w:t>
      </w:r>
      <w:r>
        <w:t>=</w:t>
      </w:r>
      <w:r>
        <w:t>0</w:t>
      </w:r>
      <w:r>
        <w:t>⇔</w:t>
      </w:r>
      <w:r>
        <w:t>x</w:t>
      </w:r>
      <w:r>
        <w:t>=</w:t>
      </w:r>
      <w:r>
        <w:t>2</w:t>
      </w:r>
      <w:r>
        <w:t>√</w:t>
      </w:r>
      <w:r>
        <w:t>5</w:t>
      </w:r>
      <w:r>
        <w:t xml:space="preserve"> </w:t>
      </w:r>
      <w:r>
        <w:t xml:space="preserve"> </w:t>
      </w:r>
      <w:r>
        <w:t>(km)</w:t>
      </w:r>
      <w:r>
        <w:br/>
      </w:r>
      <w:r>
        <w:t>Hàm số F(x)</w:t>
      </w:r>
      <w:r>
        <w:t xml:space="preserve"> </w:t>
      </w:r>
      <w:r>
        <w:t xml:space="preserve">đạt giá trị nhỏ nhất tại điểm </w:t>
      </w:r>
      <w:r>
        <w:t>x</w:t>
      </w:r>
      <w:r>
        <w:t>=</w:t>
      </w:r>
      <w:r>
        <w:t>2</w:t>
      </w:r>
      <w:r>
        <w:t>√</w:t>
      </w:r>
      <w:r>
        <w:t>5</w:t>
      </w:r>
      <w:r>
        <w:t xml:space="preserve"> </w:t>
      </w:r>
      <w:r>
        <w:t xml:space="preserve"> </w:t>
      </w:r>
      <w:r>
        <w:t xml:space="preserve">do đó </w:t>
      </w:r>
      <w:r>
        <w:t>BM</w:t>
      </w:r>
      <w:r>
        <w:t>=</w:t>
      </w:r>
      <w:r>
        <w:t>x</w:t>
      </w:r>
      <w:r>
        <w:t>=</w:t>
      </w:r>
      <w:r>
        <w:t>2</w:t>
      </w:r>
      <w:r>
        <w:t>√</w:t>
      </w:r>
      <w:r>
        <w:t>5</w:t>
      </w:r>
      <w:r>
        <w:t>≈</w:t>
      </w:r>
      <w:r>
        <w:t>4</w:t>
      </w:r>
      <w:r>
        <w:t>.</w:t>
      </w:r>
      <w:r>
        <w:t>5</w:t>
      </w:r>
      <w:r>
        <w:t>(</w:t>
      </w:r>
      <w:r>
        <w:t>km</w:t>
      </w:r>
      <w:r>
        <w:t>)</w:t>
      </w:r>
      <w:r>
        <w:t xml:space="preserve"> </w:t>
      </w:r>
      <w:r>
        <w:t xml:space="preserve"> </w:t>
      </w:r>
      <w:r>
        <w:t>(km)</w:t>
      </w:r>
      <w:r>
        <w:t>.</w:t>
      </w:r>
      <w:r>
        <w:br/>
      </w:r>
      <w:r>
        <w:rPr>
          <w:b/>
        </w:rPr>
        <w:t>Câu 39: Đáp án C</w:t>
      </w:r>
      <w:r>
        <w:br/>
      </w:r>
      <w:r>
        <w:rPr>
          <w:b/>
        </w:rPr>
      </w:r>
      <w:r>
        <w:br/>
      </w:r>
      <w:r>
        <w:rPr>
          <w:b/>
        </w:rPr>
        <w:t xml:space="preserve">Câu 40: </w:t>
      </w:r>
      <w:r>
        <w:br/>
      </w:r>
      <w:r>
        <w:drawing>
          <wp:inline xmlns:a="http://schemas.openxmlformats.org/drawingml/2006/main" xmlns:pic="http://schemas.openxmlformats.org/drawingml/2006/picture">
            <wp:extent cx="4895850" cy="338137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7bfa866f56145d4a52620a7f92c2306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81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PHẦN II: PHẦN TỰ LUẬN</w:t>
      </w:r>
      <w:r>
        <w:br/>
      </w:r>
      <w:r>
        <w:rPr>
          <w:b/>
        </w:rPr>
        <w:t xml:space="preserve">Câu 1: </w:t>
      </w:r>
      <w:r>
        <w:br/>
      </w:r>
      <w:r>
        <w:rPr>
          <w:b/>
        </w:rPr>
      </w:r>
      <w:r>
        <w:br/>
      </w:r>
      <w:r>
        <w:rPr>
          <w:b/>
        </w:rPr>
        <w:t xml:space="preserve">Câu 2: 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Đề thi Học kì 1 Toán lớp 12 có đáp án - đề số 2</w:t>
      </w:r>
      <w:r>
        <w:br/>
      </w:r>
      <w:r>
        <w:t>Phòng Giáo dục và Đào tạo .....</w:t>
      </w:r>
      <w:r>
        <w:br/>
      </w:r>
      <w:r>
        <w:t xml:space="preserve">Đề khảo sát chất lượng </w:t>
      </w:r>
      <w:r>
        <w:t>Học kì 1</w:t>
      </w:r>
      <w:r>
        <w:br/>
      </w:r>
      <w:r>
        <w:t>Năm học ...</w:t>
      </w:r>
      <w:r>
        <w:br/>
      </w:r>
      <w:r>
        <w:t xml:space="preserve">Môn: </w:t>
      </w:r>
      <w:r>
        <w:t>Toán 12</w:t>
      </w:r>
      <w:r>
        <w:br/>
      </w:r>
      <w:r>
        <w:rPr>
          <w:b/>
        </w:rPr>
        <w:t>Thời gian làm bài: 90 phút</w:t>
      </w:r>
      <w:r>
        <w:br/>
      </w:r>
      <w:r>
        <w:rPr>
          <w:b/>
        </w:rPr>
        <w:t xml:space="preserve">Câu 1. </w:t>
      </w:r>
      <w:r>
        <w:t xml:space="preserve">Cho hàm số </w:t>
      </w:r>
      <w:r>
        <w:t>y</w:t>
      </w:r>
      <w:r>
        <w:t>=</w:t>
      </w:r>
      <w:r>
        <w:t>3</w:t>
      </w:r>
      <w:r>
        <w:t>x</w:t>
      </w:r>
      <w:r>
        <w:t>−</w:t>
      </w:r>
      <w:r>
        <w:t>1</w:t>
      </w:r>
      <w:r>
        <w:t>−</w:t>
      </w:r>
      <w:r>
        <w:t>4</w:t>
      </w:r>
      <w:r>
        <w:t>+</w:t>
      </w:r>
      <w:r>
        <w:t>2</w:t>
      </w:r>
      <w:r>
        <w:t>x</w:t>
      </w:r>
      <w:r>
        <w:t xml:space="preserve"> </w:t>
      </w:r>
      <w:r>
        <w:t>. Khẳng định nào sau đây là khẳng định đúng?</w:t>
      </w:r>
      <w:r>
        <w:br/>
      </w:r>
      <w:r>
        <w:rPr>
          <w:b/>
        </w:rPr>
        <w:t>A.</w:t>
      </w:r>
      <w:r>
        <w:t xml:space="preserve"> Hàm số luôn nghịch biến trên từng khoảng xác định.</w:t>
      </w:r>
      <w:r>
        <w:br/>
      </w:r>
      <w:r>
        <w:rPr>
          <w:b/>
        </w:rPr>
        <w:t>B.</w:t>
      </w:r>
      <w:r>
        <w:t xml:space="preserve"> Hàm số luôn nghịch biến trên </w:t>
      </w:r>
      <w:r>
        <w:t>ℝ</w:t>
      </w:r>
      <w:r>
        <w:t xml:space="preserve"> </w:t>
      </w:r>
      <w:r>
        <w:t>.</w:t>
      </w:r>
      <w:r>
        <w:br/>
      </w:r>
      <w:r>
        <w:rPr>
          <w:b/>
        </w:rPr>
        <w:t>C.</w:t>
      </w:r>
      <w:r>
        <w:t xml:space="preserve"> Hàm số đồng biến trên các khoảng </w:t>
      </w:r>
      <w:r>
        <w:t>(</w:t>
      </w:r>
      <w:r>
        <w:t>−</w:t>
      </w:r>
      <w:r>
        <w:t>∞</w:t>
      </w:r>
      <w:r>
        <w:t>;</w:t>
      </w:r>
      <w:r>
        <w:t xml:space="preserve"> </w:t>
      </w:r>
      <w:r>
        <w:t>2</w:t>
      </w:r>
      <w:r>
        <w:t>)</w:t>
      </w:r>
      <w:r>
        <w:t xml:space="preserve"> </w:t>
      </w:r>
      <w:r>
        <w:t xml:space="preserve">và </w:t>
      </w:r>
      <w:r>
        <w:t>(</w:t>
      </w:r>
      <w:r>
        <w:t>2</w:t>
      </w:r>
      <w:r>
        <w:t>;</w:t>
      </w:r>
      <w:r>
        <w:t>+</w:t>
      </w:r>
      <w:r>
        <w:t>∞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Hàm số nghịch biến trên các khoảng </w:t>
      </w:r>
      <w:r>
        <w:t>(</w:t>
      </w:r>
      <w:r>
        <w:t>−</w:t>
      </w:r>
      <w:r>
        <w:t>∞</w:t>
      </w:r>
      <w:r>
        <w:t>;</w:t>
      </w:r>
      <w:r>
        <w:t xml:space="preserve"> </w:t>
      </w:r>
      <w:r>
        <w:t>2</w:t>
      </w:r>
      <w:r>
        <w:t>)</w:t>
      </w:r>
      <w:r>
        <w:t xml:space="preserve"> </w:t>
      </w:r>
      <w:r>
        <w:t xml:space="preserve">và </w:t>
      </w:r>
      <w:r>
        <w:t>(</w:t>
      </w:r>
      <w:r>
        <w:t>2</w:t>
      </w:r>
      <w:r>
        <w:t>;</w:t>
      </w:r>
      <w:r>
        <w:t>+</w:t>
      </w:r>
      <w:r>
        <w:t>∞</w:t>
      </w:r>
      <w:r>
        <w:t>)</w:t>
      </w:r>
      <w:r>
        <w:t>.</w:t>
      </w:r>
      <w:r>
        <w:br/>
      </w:r>
      <w:r>
        <w:rPr>
          <w:b/>
        </w:rPr>
        <w:t xml:space="preserve">Câu 2. </w:t>
      </w:r>
      <w:r>
        <w:t>Tìm tất cả giá trị tham số m</w:t>
      </w:r>
      <w:r>
        <w:t xml:space="preserve"> </w:t>
      </w:r>
      <w:r>
        <w:t xml:space="preserve">để hàm số </w:t>
      </w:r>
      <w:r>
        <w:t>y</w:t>
      </w:r>
      <w:r>
        <w:t>=</w:t>
      </w:r>
      <w:r>
        <w:t>1</w:t>
      </w:r>
      <w:r>
        <w:t>3</w:t>
      </w:r>
      <w:r>
        <w:t>x</w:t>
      </w:r>
      <w:r>
        <w:t>3</w:t>
      </w:r>
      <w:r>
        <w:t>−</w:t>
      </w:r>
      <w:r>
        <w:t>3</w:t>
      </w:r>
      <w:r>
        <w:t>x</w:t>
      </w:r>
      <w:r>
        <w:t>2</w:t>
      </w:r>
      <w:r>
        <w:t>+</w:t>
      </w:r>
      <w:r>
        <w:t>m</w:t>
      </w:r>
      <w:r>
        <w:t>x</w:t>
      </w:r>
      <w:r>
        <w:t>−</w:t>
      </w:r>
      <w:r>
        <w:t>m</w:t>
      </w:r>
      <w:r>
        <w:t xml:space="preserve"> </w:t>
      </w:r>
      <w:r>
        <w:t xml:space="preserve"> </w:t>
      </w:r>
      <w:r>
        <w:t>đồng biến trên</w:t>
      </w:r>
      <w:r>
        <w:br/>
      </w:r>
      <w:r>
        <w:t>ℝ</w:t>
      </w:r>
      <w:r>
        <w:t>.</w:t>
      </w:r>
      <w:r>
        <w:br/>
      </w:r>
      <w:r>
        <w:rPr>
          <w:b/>
        </w:rPr>
        <w:t>A. m≥3</w:t>
      </w:r>
      <w:r>
        <w:br/>
      </w:r>
      <w:r>
        <w:rPr>
          <w:b/>
        </w:rPr>
        <w:t>B.</w:t>
      </w:r>
      <w:r>
        <w:t xml:space="preserve"> </w:t>
      </w:r>
      <w:r>
        <w:t>m</w:t>
      </w:r>
      <w:r>
        <w:t>&gt;</w:t>
      </w:r>
      <w:r>
        <w:t>1</w:t>
      </w:r>
      <w:r>
        <w:br/>
      </w:r>
      <w:r>
        <w:rPr>
          <w:b/>
        </w:rPr>
        <w:t>C.</w:t>
      </w:r>
      <w:r>
        <w:t xml:space="preserve"> </w:t>
      </w:r>
      <w:r>
        <w:t>m</w:t>
      </w:r>
      <w:r>
        <w:t>≥</w:t>
      </w:r>
      <w:r>
        <w:t>9</w:t>
      </w:r>
      <w:r>
        <w:t xml:space="preserve"> </w:t>
      </w:r>
      <w:r>
        <w:t>.</w:t>
      </w:r>
      <w:r>
        <w:br/>
      </w:r>
      <w:r>
        <w:rPr>
          <w:b/>
        </w:rPr>
        <w:t>D. m&gt;−3</w:t>
      </w:r>
      <w:r>
        <w:t xml:space="preserve"> </w:t>
      </w:r>
      <w:r>
        <w:t>.</w:t>
      </w:r>
      <w:r>
        <w:br/>
      </w:r>
      <w:r>
        <w:rPr>
          <w:b/>
        </w:rPr>
        <w:t xml:space="preserve">Câu 3. </w:t>
      </w:r>
      <w:r>
        <w:t xml:space="preserve">Gọi </w:t>
      </w:r>
      <w:r>
        <w:t>y</w:t>
      </w:r>
      <w:r>
        <w:t>C</w:t>
      </w:r>
      <w:r>
        <w:t>D</w:t>
      </w:r>
      <w:r>
        <w:t>,</w:t>
      </w:r>
      <w:r>
        <w:t>y</w:t>
      </w:r>
      <w:r>
        <w:t>C</w:t>
      </w:r>
      <w:r>
        <w:t>T</w:t>
      </w:r>
      <w:r>
        <w:t xml:space="preserve"> </w:t>
      </w:r>
      <w:r>
        <w:t xml:space="preserve"> </w:t>
      </w:r>
      <w:r>
        <w:t xml:space="preserve">là giá trị cực đại và giá trị cực tiểu của hàm số </w:t>
      </w:r>
      <w:r>
        <w:t>y</w:t>
      </w:r>
      <w:r>
        <w:t>=</w:t>
      </w:r>
      <w:r>
        <w:t>−</w:t>
      </w:r>
      <w:r>
        <w:t>x</w:t>
      </w:r>
      <w:r>
        <w:t>3</w:t>
      </w:r>
      <w:r>
        <w:t>+</w:t>
      </w:r>
      <w:r>
        <w:t>3</w:t>
      </w:r>
      <w:r>
        <w:t>x</w:t>
      </w:r>
      <w:r>
        <w:t>2</w:t>
      </w:r>
      <w:r>
        <w:t>+</w:t>
      </w:r>
      <w:r>
        <w:t>1</w:t>
      </w:r>
      <w:r>
        <w:t xml:space="preserve"> </w:t>
      </w:r>
      <w:r>
        <w:t>.</w:t>
      </w:r>
      <w:r>
        <w:br/>
      </w:r>
      <w:r>
        <w:t xml:space="preserve">Khi đó giá trị của biểu thức </w:t>
      </w:r>
      <w:r>
        <w:t>T</w:t>
      </w:r>
      <w:r>
        <w:t>=</w:t>
      </w:r>
      <w:r>
        <w:t>20</w:t>
      </w:r>
      <w:r>
        <w:t>y</w:t>
      </w:r>
      <w:r>
        <w:t>C</w:t>
      </w:r>
      <w:r>
        <w:t>D</w:t>
      </w:r>
      <w:r>
        <w:t>−</w:t>
      </w:r>
      <w:r>
        <w:t>12</w:t>
      </w:r>
      <w:r>
        <w:t>y</w:t>
      </w:r>
      <w:r>
        <w:t>C</w:t>
      </w:r>
      <w:r>
        <w:t>T</w:t>
      </w:r>
      <w:r>
        <w:t xml:space="preserve"> </w:t>
      </w:r>
      <w:r>
        <w:t xml:space="preserve"> </w:t>
      </w:r>
      <w:r>
        <w:t xml:space="preserve">bằng bao nhiêu? </w:t>
      </w:r>
      <w:r>
        <w:br/>
      </w:r>
      <w:r>
        <w:rPr>
          <w:b/>
        </w:rPr>
        <w:t>A. T=4</w:t>
      </w:r>
      <w:r>
        <w:t xml:space="preserve"> </w:t>
      </w:r>
      <w:r>
        <w:t>.</w:t>
      </w:r>
      <w:r>
        <w:br/>
      </w:r>
      <w:r>
        <w:rPr>
          <w:b/>
        </w:rPr>
        <w:t>B. T=−40</w:t>
      </w:r>
      <w:r>
        <w:t xml:space="preserve"> </w:t>
      </w:r>
      <w:r>
        <w:t>.</w:t>
      </w:r>
      <w:r>
        <w:br/>
      </w:r>
      <w:r>
        <w:rPr>
          <w:b/>
        </w:rPr>
        <w:t>C. T=88</w:t>
      </w:r>
      <w:r>
        <w:t xml:space="preserve"> </w:t>
      </w:r>
      <w:r>
        <w:t>.</w:t>
      </w:r>
      <w:r>
        <w:br/>
      </w:r>
      <w:r>
        <w:rPr>
          <w:b/>
        </w:rPr>
        <w:t>D. T=−6</w:t>
      </w:r>
      <w:r>
        <w:t xml:space="preserve"> </w:t>
      </w:r>
      <w:r>
        <w:t>.</w:t>
      </w:r>
      <w:r>
        <w:br/>
      </w:r>
      <w:r>
        <w:rPr>
          <w:b/>
        </w:rPr>
        <w:t xml:space="preserve">Câu 4. </w:t>
      </w:r>
      <w:r>
        <w:t xml:space="preserve">Đồ thị hàm số </w:t>
      </w:r>
      <w:r>
        <w:t>y</w:t>
      </w:r>
      <w:r>
        <w:t>=</w:t>
      </w:r>
      <w:r>
        <w:t>a</w:t>
      </w:r>
      <w:r>
        <w:t>x</w:t>
      </w:r>
      <w:r>
        <w:t>+</w:t>
      </w:r>
      <w:r>
        <w:t>b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2</w:t>
      </w:r>
      <w:r>
        <w:t xml:space="preserve"> </w:t>
      </w:r>
      <w:r>
        <w:t xml:space="preserve"> </w:t>
      </w:r>
      <w:r>
        <w:t xml:space="preserve">có điểm cực trị là </w:t>
      </w:r>
      <w:r>
        <w:t>A</w:t>
      </w:r>
      <w:r>
        <w:t>(</w:t>
      </w:r>
      <w:r>
        <w:t>−</w:t>
      </w:r>
      <w:r>
        <w:t>3</w:t>
      </w:r>
      <w:r>
        <w:t>;</w:t>
      </w:r>
      <w:r>
        <w:t>−</w:t>
      </w:r>
      <w:r>
        <w:t>1</w:t>
      </w:r>
      <w:r>
        <w:t>)</w:t>
      </w:r>
      <w:r>
        <w:t xml:space="preserve"> </w:t>
      </w:r>
      <w:r>
        <w:t>.Tính giá trị của</w:t>
      </w:r>
      <w:r>
        <w:br/>
      </w:r>
      <w:r>
        <w:t xml:space="preserve">biểu thức </w:t>
      </w:r>
      <w:r>
        <w:t>a</w:t>
      </w:r>
      <w:r>
        <w:t>−</w:t>
      </w:r>
      <w:r>
        <w:t>b</w:t>
      </w:r>
      <w:r>
        <w:t xml:space="preserve"> </w:t>
      </w:r>
      <w:r>
        <w:t>.</w:t>
      </w:r>
      <w:r>
        <w:br/>
      </w:r>
      <w:r>
        <w:rPr>
          <w:b/>
        </w:rPr>
        <w:t>A. a−b=1</w:t>
      </w:r>
      <w:r>
        <w:t xml:space="preserve"> </w:t>
      </w:r>
      <w:r>
        <w:t>.</w:t>
      </w:r>
      <w:r>
        <w:br/>
      </w:r>
      <w:r>
        <w:rPr>
          <w:b/>
        </w:rPr>
        <w:t>B. a−b=9</w:t>
      </w:r>
      <w:r>
        <w:t xml:space="preserve"> </w:t>
      </w:r>
      <w:r>
        <w:t>.</w:t>
      </w:r>
      <w:r>
        <w:br/>
      </w:r>
      <w:r>
        <w:rPr>
          <w:b/>
        </w:rPr>
        <w:t>C. a−b=-3</w:t>
      </w:r>
      <w:r>
        <w:t xml:space="preserve"> </w:t>
      </w:r>
      <w:r>
        <w:t>.</w:t>
      </w:r>
      <w:r>
        <w:br/>
      </w:r>
      <w:r>
        <w:rPr>
          <w:b/>
        </w:rPr>
        <w:t>D. a−b=-1</w:t>
      </w:r>
      <w:r>
        <w:t xml:space="preserve"> </w:t>
      </w:r>
      <w:r>
        <w:t>.</w:t>
      </w:r>
      <w:r>
        <w:br/>
      </w:r>
      <w:r>
        <w:rPr>
          <w:b/>
        </w:rPr>
        <w:t>Câu 5.</w:t>
      </w:r>
      <w:r>
        <w:t xml:space="preserve"> Tìm tất cả các giá trị thực của tham số m</w:t>
      </w:r>
      <w:r>
        <w:t xml:space="preserve"> </w:t>
      </w:r>
      <w:r>
        <w:t>để đồ thị hàm số</w:t>
      </w:r>
      <w:r>
        <w:br/>
      </w:r>
      <w:r>
        <w:t>y</w:t>
      </w:r>
      <w:r>
        <w:t>=</w:t>
      </w:r>
      <w:r>
        <w:t>m</w:t>
      </w:r>
      <w:r>
        <w:t>x</w:t>
      </w:r>
      <w:r>
        <w:t>3</w:t>
      </w:r>
      <w:r>
        <w:t>−</w:t>
      </w:r>
      <w:r>
        <w:t>3</w:t>
      </w:r>
      <w:r>
        <w:t>m</w:t>
      </w:r>
      <w:r>
        <w:t>x</w:t>
      </w:r>
      <w:r>
        <w:t>2</w:t>
      </w:r>
      <w:r>
        <w:t>+</w:t>
      </w:r>
      <w:r>
        <w:t>3</w:t>
      </w:r>
      <w:r>
        <w:t>m</w:t>
      </w:r>
      <w:r>
        <w:t>−</w:t>
      </w:r>
      <w:r>
        <w:t>3</w:t>
      </w:r>
      <w:r>
        <w:t xml:space="preserve"> </w:t>
      </w:r>
      <w:r>
        <w:t>có hai điểm cực trị A,B</w:t>
      </w:r>
      <w:r>
        <w:t xml:space="preserve"> </w:t>
      </w:r>
      <w:r>
        <w:t xml:space="preserve">sao cho </w:t>
      </w:r>
      <w:r>
        <w:t>2</w:t>
      </w:r>
      <w:r>
        <w:t>A</w:t>
      </w:r>
      <w:r>
        <w:t>B</w:t>
      </w:r>
      <w:r>
        <w:t>2</w:t>
      </w:r>
      <w:r>
        <w:t>−</w:t>
      </w:r>
      <w:r>
        <w:t>(</w:t>
      </w:r>
      <w:r>
        <w:t>O</w:t>
      </w:r>
      <w:r>
        <w:t>A</w:t>
      </w:r>
      <w:r>
        <w:t>2</w:t>
      </w:r>
      <w:r>
        <w:t>+</w:t>
      </w:r>
      <w:r>
        <w:t>O</w:t>
      </w:r>
      <w:r>
        <w:t>B</w:t>
      </w:r>
      <w:r>
        <w:t>2</w:t>
      </w:r>
      <w:r>
        <w:t>)</w:t>
      </w:r>
      <w:r>
        <w:t>=</w:t>
      </w:r>
      <w:r>
        <w:t>20</w:t>
      </w:r>
      <w:r>
        <w:t xml:space="preserve"> </w:t>
      </w:r>
      <w:r>
        <w:t>(</w:t>
      </w:r>
      <w:r>
        <w:br/>
      </w:r>
      <w:r>
        <w:t>trong đó O</w:t>
      </w:r>
      <w:r>
        <w:t xml:space="preserve"> </w:t>
      </w:r>
      <w:r>
        <w:t>là gốc tọa độ).</w:t>
      </w:r>
      <w:r>
        <w:br/>
      </w:r>
      <w:r>
        <w:rPr>
          <w:b/>
        </w:rPr>
        <w:t>A. m=−1.</w:t>
      </w:r>
      <w:r>
        <w:br/>
      </w:r>
      <w:r>
        <w:rPr>
          <w:b/>
        </w:rPr>
        <w:t>B. m=1.</w:t>
      </w:r>
      <w:r>
        <w:t xml:space="preserve"> </w:t>
      </w:r>
      <w:r>
        <w:t>.</w:t>
      </w:r>
      <w:r>
        <w:br/>
      </w:r>
      <w:r>
        <w:rPr>
          <w:b/>
        </w:rPr>
        <w:t>C. m=−1.</w:t>
      </w:r>
      <w:r>
        <w:t xml:space="preserve"> </w:t>
      </w:r>
      <w:r>
        <w:t xml:space="preserve"> </w:t>
      </w:r>
      <w:r>
        <w:t xml:space="preserve">hoặc </w:t>
      </w:r>
      <w:r>
        <w:t>m</w:t>
      </w:r>
      <w:r>
        <w:t>=</w:t>
      </w:r>
      <w:r>
        <w:t>−</w:t>
      </w:r>
      <w:r>
        <w:t>17</w:t>
      </w:r>
      <w:r>
        <w:t>11</w:t>
      </w:r>
      <w:r>
        <w:t xml:space="preserve"> </w:t>
      </w:r>
      <w:r>
        <w:t>.</w:t>
      </w:r>
      <w:r>
        <w:t xml:space="preserve">    </w:t>
      </w:r>
      <w:r>
        <w:br/>
      </w:r>
      <w:r>
        <w:rPr>
          <w:b/>
        </w:rPr>
        <w:t>D.</w:t>
      </w:r>
      <w:r>
        <w:t xml:space="preserve"> </w:t>
      </w:r>
      <w:r>
        <w:t>m</w:t>
      </w:r>
      <w:r>
        <w:t>=</w:t>
      </w:r>
      <w:r>
        <w:t>1</w:t>
      </w:r>
      <w:r>
        <w:t xml:space="preserve"> </w:t>
      </w:r>
      <w:r>
        <w:t xml:space="preserve"> </w:t>
      </w:r>
      <w:r>
        <w:t xml:space="preserve">hoặc </w:t>
      </w:r>
      <w:r>
        <w:t>m</w:t>
      </w:r>
      <w:r>
        <w:t>=</w:t>
      </w:r>
      <w:r>
        <w:t>−</w:t>
      </w:r>
      <w:r>
        <w:t>17</w:t>
      </w:r>
      <w:r>
        <w:t>11</w:t>
      </w:r>
      <w:r>
        <w:t xml:space="preserve"> </w:t>
      </w:r>
      <w:r>
        <w:t>.</w:t>
      </w:r>
      <w:r>
        <w:br/>
      </w:r>
      <w:r>
        <w:rPr>
          <w:b/>
        </w:rPr>
        <w:t xml:space="preserve">Câu 6. </w:t>
      </w:r>
      <w:r>
        <w:t xml:space="preserve">Tính tổng giá trị nhỏ nhất và giá trị nhỏ nhất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3</w:t>
      </w:r>
      <w:r>
        <w:t>+</w:t>
      </w:r>
      <w:r>
        <w:t>3</w:t>
      </w:r>
      <w:r>
        <w:t>x</w:t>
      </w:r>
      <w:r>
        <w:t>2</w:t>
      </w:r>
      <w:r>
        <w:t>−</w:t>
      </w:r>
      <w:r>
        <w:t>9</w:t>
      </w:r>
      <w:r>
        <w:t>x</w:t>
      </w:r>
      <w:r>
        <w:t>+</w:t>
      </w:r>
      <w:r>
        <w:t>1</w:t>
      </w:r>
      <w:r>
        <w:br/>
      </w:r>
      <w:r>
        <w:t xml:space="preserve">trên đoạn </w:t>
      </w:r>
      <w:r>
        <w:t>[</w:t>
      </w:r>
      <w:r>
        <w:t>−</w:t>
      </w:r>
      <w:r>
        <w:t>4</w:t>
      </w:r>
      <w:r>
        <w:t>;</w:t>
      </w:r>
      <w:r>
        <w:t>0</w:t>
      </w:r>
      <w:r>
        <w:t>]</w:t>
      </w:r>
      <w:r>
        <w:t xml:space="preserve"> </w:t>
      </w:r>
      <w:r>
        <w:t>.</w:t>
      </w:r>
      <w:r>
        <w:br/>
      </w:r>
      <w:r>
        <w:rPr>
          <w:b/>
        </w:rPr>
        <w:t>A. 24</w:t>
      </w:r>
      <w:r>
        <w:t xml:space="preserve"> </w:t>
      </w:r>
      <w:r>
        <w:t>.</w:t>
      </w:r>
      <w:r>
        <w:br/>
      </w:r>
      <w:r>
        <w:rPr>
          <w:b/>
        </w:rPr>
        <w:t>B. 21</w:t>
      </w:r>
      <w:r>
        <w:t xml:space="preserve"> </w:t>
      </w:r>
      <w:r>
        <w:t>.</w:t>
      </w:r>
      <w:r>
        <w:br/>
      </w:r>
      <w:r>
        <w:rPr>
          <w:b/>
        </w:rPr>
        <w:t>C. 22</w:t>
      </w:r>
      <w:r>
        <w:t xml:space="preserve"> </w:t>
      </w:r>
      <w:r>
        <w:t>.</w:t>
      </w:r>
      <w:r>
        <w:br/>
      </w:r>
      <w:r>
        <w:rPr>
          <w:b/>
        </w:rPr>
        <w:t>D. 29</w:t>
      </w:r>
      <w:r>
        <w:t xml:space="preserve"> </w:t>
      </w:r>
      <w:r>
        <w:t>.</w:t>
      </w:r>
      <w:r>
        <w:br/>
      </w:r>
      <w:r>
        <w:rPr>
          <w:b/>
        </w:rPr>
        <w:t xml:space="preserve">Câu 7. </w:t>
      </w:r>
      <w:r>
        <w:t>Với giá trị nào của</w:t>
      </w:r>
      <w:r>
        <w:t xml:space="preserve"> m</w:t>
      </w:r>
      <w:r>
        <w:t xml:space="preserve"> </w:t>
      </w:r>
      <w:r>
        <w:t xml:space="preserve">thì giá trị nhỏ nhất của hàm số </w:t>
      </w:r>
      <w:r>
        <w:t>y</w:t>
      </w:r>
      <w:r>
        <w:t>=</w:t>
      </w:r>
      <w:r>
        <w:t>x</w:t>
      </w:r>
      <w:r>
        <w:t>−</w:t>
      </w:r>
      <w:r>
        <w:t>1</w:t>
      </w:r>
      <w:r>
        <w:t>x</w:t>
      </w:r>
      <w:r>
        <w:t>+</w:t>
      </w:r>
      <w:r>
        <w:t>m</w:t>
      </w:r>
      <w:r>
        <w:t>2</w:t>
      </w:r>
      <w:r>
        <w:t xml:space="preserve"> </w:t>
      </w:r>
      <w:r>
        <w:t xml:space="preserve"> </w:t>
      </w:r>
      <w:r>
        <w:t xml:space="preserve">trên đoạn </w:t>
      </w:r>
      <w:r>
        <w:t>[</w:t>
      </w:r>
      <w:r>
        <w:t>2</w:t>
      </w:r>
      <w:r>
        <w:t>;</w:t>
      </w:r>
      <w:r>
        <w:t>5</w:t>
      </w:r>
      <w:r>
        <w:t>]</w:t>
      </w:r>
      <w:r>
        <w:t xml:space="preserve"> </w:t>
      </w:r>
      <w:r>
        <w:t xml:space="preserve"> </w:t>
      </w:r>
      <w:r>
        <w:t xml:space="preserve">bằng </w:t>
      </w:r>
      <w:r>
        <w:t>1</w:t>
      </w:r>
      <w:r>
        <w:t>6</w:t>
      </w:r>
      <w:r>
        <w:t xml:space="preserve"> </w:t>
      </w:r>
      <w:r>
        <w:t>?</w:t>
      </w:r>
      <w:r>
        <w:br/>
      </w:r>
      <w:r>
        <w:rPr>
          <w:b/>
        </w:rPr>
        <w:t>A.</w:t>
      </w:r>
      <w:r>
        <w:t xml:space="preserve"> </w:t>
      </w:r>
      <w:r>
        <w:t>m</w:t>
      </w:r>
      <w:r>
        <w:t>=</w:t>
      </w:r>
      <w:r>
        <w:t>±</w:t>
      </w:r>
      <w:r>
        <w:t>1</w:t>
      </w:r>
      <w:r>
        <w:t xml:space="preserve"> 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m</w:t>
      </w:r>
      <w:r>
        <w:t>=</w:t>
      </w:r>
      <w:r>
        <w:t>±</w:t>
      </w:r>
      <w:r>
        <w:t>2</w:t>
      </w:r>
      <w:r>
        <w:t xml:space="preserve"> 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m</w:t>
      </w:r>
      <w:r>
        <w:t>=</w:t>
      </w:r>
      <w:r>
        <w:t>±</w:t>
      </w:r>
      <w:r>
        <w:t>3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m</w:t>
      </w:r>
      <w:r>
        <w:t>=</w:t>
      </w:r>
      <w:r>
        <w:t>4</w:t>
      </w:r>
      <w:r>
        <w:t xml:space="preserve"> </w:t>
      </w:r>
      <w:r>
        <w:t>.</w:t>
      </w:r>
      <w:r>
        <w:br/>
      </w:r>
      <w:r>
        <w:rPr>
          <w:b/>
        </w:rPr>
        <w:t xml:space="preserve">Câu 8. </w:t>
      </w:r>
      <w:r>
        <w:t>Một đường dây điện được nối từ một nhà máy điện ở A</w:t>
      </w:r>
      <w:r>
        <w:t xml:space="preserve"> </w:t>
      </w:r>
      <w:r>
        <w:t>đến một hòn đảo C</w:t>
      </w:r>
      <w:r>
        <w:t xml:space="preserve"> </w:t>
      </w:r>
      <w:r>
        <w:t>và</w:t>
      </w:r>
      <w:r>
        <w:br/>
      </w:r>
      <w:r>
        <w:t>khoảng cách ngắn nhất từ B</w:t>
      </w:r>
      <w:r>
        <w:t xml:space="preserve"> </w:t>
      </w:r>
      <w:r>
        <w:t>đến C</w:t>
      </w:r>
      <w:r>
        <w:t xml:space="preserve"> </w:t>
      </w:r>
      <w:r>
        <w:t>là 1km</w:t>
      </w:r>
      <w:r>
        <w:t>, khoảng cách từ B</w:t>
      </w:r>
      <w:r>
        <w:t xml:space="preserve"> </w:t>
      </w:r>
      <w:r>
        <w:t xml:space="preserve">đến A </w:t>
      </w:r>
      <w:r>
        <w:t>là 4km</w:t>
      </w:r>
      <w:r>
        <w:t xml:space="preserve"> </w:t>
      </w:r>
      <w:r>
        <w:t>được minh</w:t>
      </w:r>
      <w:r>
        <w:br/>
      </w:r>
      <w:r>
        <w:t>họa bằng hình vẽ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467100" cy="14097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6e0b0025dee40c48b3fdb79a156fd1b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Biết rằng mỗi rằng km dây điện đặt dưới nước mất 5000</w:t>
      </w:r>
      <w:r>
        <w:t xml:space="preserve"> </w:t>
      </w:r>
      <w:r>
        <w:t>USD, còn đặt dưới đất mất</w:t>
      </w:r>
      <w:r>
        <w:br/>
      </w:r>
      <w:r>
        <w:t>3000</w:t>
      </w:r>
      <w:r>
        <w:t xml:space="preserve"> </w:t>
      </w:r>
      <w:r>
        <w:t>USD. Hỏi điểm S</w:t>
      </w:r>
      <w:r>
        <w:t xml:space="preserve"> </w:t>
      </w:r>
      <w:r>
        <w:t>trên bờ cách A</w:t>
      </w:r>
      <w:r>
        <w:t xml:space="preserve"> </w:t>
      </w:r>
      <w:r>
        <w:t>bao nhiêu để khi mắc dây điện từ A</w:t>
      </w:r>
      <w:r>
        <w:t xml:space="preserve"> </w:t>
      </w:r>
      <w:r>
        <w:t>qua S</w:t>
      </w:r>
      <w:r>
        <w:t xml:space="preserve"> </w:t>
      </w:r>
      <w:r>
        <w:t>rồi</w:t>
      </w:r>
      <w:r>
        <w:br/>
      </w:r>
      <w:r>
        <w:t>đến C</w:t>
      </w:r>
      <w:r>
        <w:t xml:space="preserve"> </w:t>
      </w:r>
      <w:r>
        <w:t xml:space="preserve">là ít tốn kém nhất ? </w:t>
      </w:r>
      <w:r>
        <w:br/>
      </w:r>
      <w:r>
        <w:rPr>
          <w:b/>
        </w:rPr>
        <w:t>A. 154km</w:t>
      </w:r>
      <w:r>
        <w:t xml:space="preserve"> </w:t>
      </w:r>
      <w:r>
        <w:t>.</w:t>
      </w:r>
      <w:r>
        <w:br/>
      </w:r>
      <w:r>
        <w:rPr>
          <w:b/>
        </w:rPr>
        <w:t>B. 134km</w:t>
      </w:r>
      <w:r>
        <w:t xml:space="preserve"> </w:t>
      </w:r>
      <w:r>
        <w:t>.</w:t>
      </w:r>
      <w:r>
        <w:br/>
      </w:r>
      <w:r>
        <w:rPr>
          <w:b/>
        </w:rPr>
        <w:t>C. 104km</w:t>
      </w:r>
      <w:r>
        <w:t xml:space="preserve"> </w:t>
      </w:r>
      <w:r>
        <w:t>.</w:t>
      </w:r>
      <w:r>
        <w:br/>
      </w:r>
      <w:r>
        <w:rPr>
          <w:b/>
        </w:rPr>
        <w:t>D. 194km</w:t>
      </w:r>
      <w:r>
        <w:t xml:space="preserve"> </w:t>
      </w:r>
      <w:r>
        <w:t>.</w:t>
      </w:r>
      <w:r>
        <w:br/>
      </w:r>
      <w:r>
        <w:rPr>
          <w:b/>
        </w:rPr>
        <w:t xml:space="preserve">Câu 9. </w:t>
      </w:r>
      <w:r>
        <w:t xml:space="preserve">Hàm số </w:t>
      </w:r>
      <w:r>
        <w:t>y</w:t>
      </w:r>
      <w:r>
        <w:t>=</w:t>
      </w:r>
      <w:r>
        <w:t>−</w:t>
      </w:r>
      <w:r>
        <w:t>x</w:t>
      </w:r>
      <w:r>
        <w:t>3</w:t>
      </w:r>
      <w:r>
        <w:t>+</w:t>
      </w:r>
      <w:r>
        <w:t>b</w:t>
      </w:r>
      <w:r>
        <w:t>x</w:t>
      </w:r>
      <w:r>
        <w:t>2</w:t>
      </w:r>
      <w:r>
        <w:t>+</w:t>
      </w:r>
      <w:r>
        <w:t>c</w:t>
      </w:r>
      <w:r>
        <w:t>x</w:t>
      </w:r>
      <w:r>
        <w:t>+</w:t>
      </w:r>
      <w:r>
        <w:t>1</w:t>
      </w:r>
      <w:r>
        <w:t xml:space="preserve"> </w:t>
      </w:r>
      <w:r>
        <w:t>có đồ thị như hình vẽ. Mệnh đề nào đúng?</w:t>
      </w:r>
      <w:r>
        <w:br/>
      </w:r>
      <w:r>
        <w:rPr>
          <w:b/>
        </w:rPr>
        <w:t xml:space="preserve">  </w:t>
      </w:r>
      <w:r>
        <w:br/>
      </w:r>
      <w:r>
        <w:rPr>
          <w:b/>
        </w:rPr>
        <w:t xml:space="preserve">  </w:t>
      </w:r>
      <w:r>
        <w:br/>
      </w:r>
      <w:r>
        <w:rPr>
          <w:b/>
        </w:rPr>
        <w:t>A.</w:t>
      </w:r>
      <w:r>
        <w:t xml:space="preserve"> </w:t>
      </w:r>
      <w:r>
        <w:t>b</w:t>
      </w:r>
      <w:r>
        <w:t>&gt;</w:t>
      </w:r>
      <w:r>
        <w:t>0</w:t>
      </w:r>
      <w:r>
        <w:t>;</w:t>
      </w:r>
      <w:r>
        <w:t>c</w:t>
      </w:r>
      <w:r>
        <w:t>&gt;</w:t>
      </w:r>
      <w:r>
        <w:t>0</w:t>
      </w:r>
      <w:r>
        <w:t xml:space="preserve"> </w:t>
      </w:r>
      <w:r>
        <w:t>.</w:t>
      </w:r>
      <w:r>
        <w:br/>
      </w:r>
      <w:r>
        <w:rPr>
          <w:b/>
        </w:rPr>
        <w:t>B. b&gt;0;c&lt;0</w:t>
      </w:r>
      <w:r>
        <w:t xml:space="preserve"> 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b</w:t>
      </w:r>
      <w:r>
        <w:t>&lt;</w:t>
      </w:r>
      <w:r>
        <w:t>0</w:t>
      </w:r>
      <w:r>
        <w:t>;</w:t>
      </w:r>
      <w:r>
        <w:t>c</w:t>
      </w:r>
      <w:r>
        <w:t>&lt;</w:t>
      </w:r>
      <w:r>
        <w:t>0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b</w:t>
      </w:r>
      <w:r>
        <w:t>&lt;</w:t>
      </w:r>
      <w:r>
        <w:t>0</w:t>
      </w:r>
      <w:r>
        <w:t>;</w:t>
      </w:r>
      <w:r>
        <w:t>c</w:t>
      </w:r>
      <w:r>
        <w:t>&gt;</w:t>
      </w:r>
      <w:r>
        <w:t>0</w:t>
      </w:r>
      <w:r>
        <w:t xml:space="preserve"> </w:t>
      </w:r>
      <w:r>
        <w:t>.</w:t>
      </w:r>
      <w:r>
        <w:br/>
      </w:r>
      <w:r>
        <w:rPr>
          <w:b/>
        </w:rPr>
        <w:t xml:space="preserve">Câu 10. </w:t>
      </w:r>
      <w:r>
        <w:t>Số giao điểm n</w:t>
      </w:r>
      <w:r>
        <w:t xml:space="preserve"> </w:t>
      </w:r>
      <w:r>
        <w:t xml:space="preserve">của hai đồ thị </w:t>
      </w:r>
      <w:r>
        <w:t>y</w:t>
      </w:r>
      <w:r>
        <w:t>=</w:t>
      </w:r>
      <w:r>
        <w:t>x</w:t>
      </w:r>
      <w:r>
        <w:t>4</w:t>
      </w:r>
      <w:r>
        <w:t>−</w:t>
      </w:r>
      <w:r>
        <w:t>x</w:t>
      </w:r>
      <w:r>
        <w:t>2</w:t>
      </w:r>
      <w:r>
        <w:t>+</w:t>
      </w:r>
      <w:r>
        <w:t>3</w:t>
      </w:r>
      <w:r>
        <w:t xml:space="preserve"> </w:t>
      </w:r>
      <w:r>
        <w:t xml:space="preserve"> </w:t>
      </w:r>
      <w:r>
        <w:t xml:space="preserve">và </w:t>
      </w:r>
      <w:r>
        <w:t>y</w:t>
      </w:r>
      <w:r>
        <w:t>=</w:t>
      </w:r>
      <w:r>
        <w:t>3</w:t>
      </w:r>
      <w:r>
        <w:t>x</w:t>
      </w:r>
      <w:r>
        <w:t>2</w:t>
      </w:r>
      <w:r>
        <w:t>−</w:t>
      </w:r>
      <w:r>
        <w:t>1</w:t>
      </w:r>
      <w:r>
        <w:t xml:space="preserve"> </w:t>
      </w:r>
      <w:r>
        <w:t xml:space="preserve"> </w:t>
      </w:r>
      <w:r>
        <w:t>là:</w:t>
      </w:r>
      <w:r>
        <w:br/>
      </w:r>
      <w:r>
        <w:rPr>
          <w:b/>
        </w:rPr>
        <w:t>A. n=2</w:t>
      </w:r>
      <w:r>
        <w:t xml:space="preserve"> </w:t>
      </w:r>
      <w:r>
        <w:t>.</w:t>
      </w:r>
      <w:r>
        <w:br/>
      </w:r>
      <w:r>
        <w:rPr>
          <w:b/>
        </w:rPr>
        <w:t>B. n=4</w:t>
      </w:r>
      <w:r>
        <w:t xml:space="preserve"> </w:t>
      </w:r>
      <w:r>
        <w:t>.</w:t>
      </w:r>
      <w:r>
        <w:br/>
      </w:r>
      <w:r>
        <w:rPr>
          <w:b/>
        </w:rPr>
        <w:t>C. n=3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n</w:t>
      </w:r>
      <w:r>
        <w:t>=</w:t>
      </w:r>
      <w:r>
        <w:t>0</w:t>
      </w:r>
      <w:r>
        <w:t xml:space="preserve"> </w:t>
      </w:r>
      <w:r>
        <w:t>.</w:t>
      </w:r>
      <w:r>
        <w:br/>
      </w:r>
      <w:r>
        <w:rPr>
          <w:b/>
        </w:rPr>
        <w:t xml:space="preserve">Câu 11. </w:t>
      </w:r>
      <w:r>
        <w:t>Hình vẽ bên là đồ thị hàm trùng phương. Tìm giá trị của m</w:t>
      </w:r>
      <w:r>
        <w:t xml:space="preserve"> </w:t>
      </w:r>
      <w:r>
        <w:t>để phương trình</w:t>
      </w:r>
      <w:r>
        <w:br/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=</w:t>
      </w:r>
      <w:r>
        <w:t>m</w:t>
      </w:r>
      <w:r>
        <w:t xml:space="preserve"> </w:t>
      </w:r>
      <w:r>
        <w:t xml:space="preserve"> </w:t>
      </w:r>
      <w:r>
        <w:t>có 4 nghiệm phân biệt</w:t>
      </w:r>
      <w:r>
        <w:br/>
      </w:r>
      <w:r>
        <w:drawing>
          <wp:inline xmlns:a="http://schemas.openxmlformats.org/drawingml/2006/main" xmlns:pic="http://schemas.openxmlformats.org/drawingml/2006/picture">
            <wp:extent cx="2124075" cy="260032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2f407fdc736482ab3f2cbb0f8945b82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00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A. m=0.</w:t>
      </w:r>
      <w:r>
        <w:br/>
      </w:r>
      <w:r>
        <w:rPr>
          <w:b/>
        </w:rPr>
        <w:t>B. −3&lt;m&lt;1</w:t>
      </w:r>
      <w:r>
        <w:t xml:space="preserve"> </w:t>
      </w:r>
      <w:r>
        <w:t>.</w:t>
      </w:r>
      <w:r>
        <w:br/>
      </w:r>
      <w:r>
        <w:rPr>
          <w:b/>
        </w:rPr>
        <w:t>C. m=0, m=3</w:t>
      </w:r>
      <w:r>
        <w:br/>
      </w:r>
      <w:r>
        <w:rPr>
          <w:b/>
        </w:rPr>
        <w:t>D. 1&lt;m&lt;3</w:t>
      </w:r>
      <w:r>
        <w:t xml:space="preserve"> </w:t>
      </w:r>
      <w:r>
        <w:t>.</w:t>
      </w:r>
      <w:r>
        <w:br/>
      </w:r>
      <w:r>
        <w:rPr>
          <w:b/>
        </w:rPr>
        <w:t xml:space="preserve">Câu 12. </w:t>
      </w:r>
      <w:r>
        <w:t xml:space="preserve">Cho hàm số </w:t>
      </w:r>
      <w:r>
        <w:t>y</w:t>
      </w:r>
      <w:r>
        <w:t>=</w:t>
      </w:r>
      <w:r>
        <w:t>x</w:t>
      </w:r>
      <w:r>
        <w:t>4</w:t>
      </w:r>
      <w:r>
        <w:t>−</w:t>
      </w:r>
      <w:r>
        <w:t>2</w:t>
      </w:r>
      <w:r>
        <w:t>(</w:t>
      </w:r>
      <w:r>
        <w:t>2</w:t>
      </w:r>
      <w:r>
        <w:t>m</w:t>
      </w:r>
      <w:r>
        <w:t>+</w:t>
      </w:r>
      <w:r>
        <w:t>1</w:t>
      </w:r>
      <w:r>
        <w:t>)</w:t>
      </w:r>
      <w:r>
        <w:t>x</w:t>
      </w:r>
      <w:r>
        <w:t>2</w:t>
      </w:r>
      <w:r>
        <w:t>+</w:t>
      </w:r>
      <w:r>
        <w:t>4</w:t>
      </w:r>
      <w:r>
        <w:t>m</w:t>
      </w:r>
      <w:r>
        <w:t>2</w:t>
      </w:r>
      <w:r>
        <w:t xml:space="preserve">   </w:t>
      </w:r>
      <w:r>
        <w:t>(</w:t>
      </w:r>
      <w:r>
        <w:t>1</w:t>
      </w:r>
      <w:r>
        <w:t>)</w:t>
      </w:r>
      <w:r>
        <w:t xml:space="preserve"> </w:t>
      </w:r>
      <w:r>
        <w:t xml:space="preserve">. Các giá trị của tham số m </w:t>
      </w:r>
      <w:r>
        <w:t xml:space="preserve"> </w:t>
      </w:r>
      <w:r>
        <w:t xml:space="preserve"> </w:t>
      </w:r>
      <w:r>
        <w:t>để đồ</w:t>
      </w:r>
      <w:r>
        <w:br/>
      </w:r>
      <w:r>
        <w:t>thị hàm số (1)</w:t>
      </w:r>
      <w:r>
        <w:t xml:space="preserve"> </w:t>
      </w:r>
      <w:r>
        <w:t xml:space="preserve">cắt trục hoành tại </w:t>
      </w:r>
      <w:r>
        <w:t xml:space="preserve"> </w:t>
      </w:r>
      <w:r>
        <w:t xml:space="preserve"> </w:t>
      </w:r>
      <w:r>
        <w:t xml:space="preserve">điểm phân biệt có hoành độ </w:t>
      </w:r>
      <w:r>
        <w:t>x</w:t>
      </w:r>
      <w:r>
        <w:t>1</w:t>
      </w:r>
      <w:r>
        <w:t>,</w:t>
      </w:r>
      <w:r>
        <w:t>x</w:t>
      </w:r>
      <w:r>
        <w:t>2</w:t>
      </w:r>
      <w:r>
        <w:t>,</w:t>
      </w:r>
      <w:r>
        <w:t>x</w:t>
      </w:r>
      <w:r>
        <w:t>3</w:t>
      </w:r>
      <w:r>
        <w:t>,</w:t>
      </w:r>
      <w:r>
        <w:t>x</w:t>
      </w:r>
      <w:r>
        <w:t>4</w:t>
      </w:r>
      <w:r>
        <w:t xml:space="preserve"> </w:t>
      </w:r>
      <w:r>
        <w:t xml:space="preserve"> </w:t>
      </w:r>
      <w:r>
        <w:t>thoả mãn</w:t>
      </w:r>
      <w:r>
        <w:br/>
      </w:r>
      <w:r>
        <w:t>x</w:t>
      </w:r>
      <w:r>
        <w:t>1</w:t>
      </w:r>
      <w:r>
        <w:t>2</w:t>
      </w:r>
      <w:r>
        <w:t>+</w:t>
      </w:r>
      <w:r>
        <w:t>x</w:t>
      </w:r>
      <w:r>
        <w:t>2</w:t>
      </w:r>
      <w:r>
        <w:t>2</w:t>
      </w:r>
      <w:r>
        <w:t>+</w:t>
      </w:r>
      <w:r>
        <w:t>x</w:t>
      </w:r>
      <w:r>
        <w:t>3</w:t>
      </w:r>
      <w:r>
        <w:t>2</w:t>
      </w:r>
      <w:r>
        <w:t>+</w:t>
      </w:r>
      <w:r>
        <w:t>x</w:t>
      </w:r>
      <w:r>
        <w:t>4</w:t>
      </w:r>
      <w:r>
        <w:t>2</w:t>
      </w:r>
      <w:r>
        <w:t>=</w:t>
      </w:r>
      <w:r>
        <w:t>6</w:t>
      </w:r>
      <w:r>
        <w:t xml:space="preserve"> </w:t>
      </w:r>
      <w:r>
        <w:t xml:space="preserve"> </w:t>
      </w:r>
      <w:r>
        <w:t>là:</w:t>
      </w:r>
      <w:r>
        <w:br/>
      </w:r>
      <w:r>
        <w:rPr>
          <w:b/>
        </w:rPr>
        <w:t>A.</w:t>
      </w:r>
      <w:r>
        <w:t xml:space="preserve"> </w:t>
      </w:r>
      <w:r>
        <w:t>m</w:t>
      </w:r>
      <w:r>
        <w:t>=</w:t>
      </w:r>
      <w:r>
        <w:t>1</w:t>
      </w:r>
      <w:r>
        <w:t>4</w:t>
      </w:r>
      <w:r>
        <w:br/>
      </w:r>
      <w:r>
        <w:rPr>
          <w:b/>
        </w:rPr>
        <w:t>B. m&gt;−12</w:t>
      </w:r>
      <w:r>
        <w:t xml:space="preserve"> </w:t>
      </w:r>
      <w:r>
        <w:br/>
      </w:r>
      <w:r>
        <w:rPr>
          <w:b/>
        </w:rPr>
        <w:t>C. m&gt;−14</w:t>
      </w:r>
      <w:r>
        <w:br/>
      </w:r>
      <w:r>
        <w:rPr>
          <w:b/>
        </w:rPr>
        <w:t>D.</w:t>
      </w:r>
      <w:r>
        <w:t xml:space="preserve"> </w:t>
      </w:r>
      <w:r>
        <w:t>m</w:t>
      </w:r>
      <w:r>
        <w:t>≥</w:t>
      </w:r>
      <w:r>
        <w:t>−</w:t>
      </w:r>
      <w:r>
        <w:t>1</w:t>
      </w:r>
      <w:r>
        <w:t>4</w:t>
      </w:r>
      <w:r>
        <w:t xml:space="preserve"> </w:t>
      </w:r>
      <w:r>
        <w:t>.</w:t>
      </w:r>
      <w:r>
        <w:br/>
      </w:r>
      <w:r>
        <w:rPr>
          <w:b/>
        </w:rPr>
        <w:t xml:space="preserve">Câu 13. </w:t>
      </w:r>
      <w:r>
        <w:t xml:space="preserve">Cho hàm số </w:t>
      </w:r>
      <w:r>
        <w:t>y</w:t>
      </w:r>
      <w:r>
        <w:t>=</w:t>
      </w:r>
      <w:r>
        <w:t>2</w:t>
      </w:r>
      <w:r>
        <w:t>x</w:t>
      </w:r>
      <w:r>
        <w:t>−</w:t>
      </w:r>
      <w:r>
        <w:t>1</w:t>
      </w:r>
      <w:r>
        <w:t>x</w:t>
      </w:r>
      <w:r>
        <w:t>−</w:t>
      </w:r>
      <w:r>
        <w:t>1</w:t>
      </w:r>
      <w:r>
        <w:t xml:space="preserve">  </w:t>
      </w:r>
      <w:r>
        <w:t>(</w:t>
      </w:r>
      <w:r>
        <w:t>C</w:t>
      </w:r>
      <w:r>
        <w:t>)</w:t>
      </w:r>
      <w:r>
        <w:t xml:space="preserve"> </w:t>
      </w:r>
      <w:r>
        <w:t>. Hệ số góc của tiếp tuyến với đồ thị (C)</w:t>
      </w:r>
      <w:r>
        <w:t xml:space="preserve"> </w:t>
      </w:r>
      <w:r>
        <w:t>sao cho</w:t>
      </w:r>
      <w:r>
        <w:br/>
      </w:r>
      <w:r>
        <w:t xml:space="preserve">tiếp tuyến đó cắt các trục </w:t>
      </w:r>
      <w:r>
        <w:t>O</w:t>
      </w:r>
      <w:r>
        <w:t>x</w:t>
      </w:r>
      <w:r>
        <w:t>,</w:t>
      </w:r>
      <w:r>
        <w:t xml:space="preserve"> </w:t>
      </w:r>
      <w:r>
        <w:t>O</w:t>
      </w:r>
      <w:r>
        <w:t>y</w:t>
      </w:r>
      <w:r>
        <w:t xml:space="preserve"> </w:t>
      </w:r>
      <w:r>
        <w:t xml:space="preserve"> </w:t>
      </w:r>
      <w:r>
        <w:t xml:space="preserve">lần lượt tại các điểm </w:t>
      </w:r>
      <w:r>
        <w:t>A</w:t>
      </w:r>
      <w:r>
        <w:t>,</w:t>
      </w:r>
      <w:r>
        <w:t xml:space="preserve"> </w:t>
      </w:r>
      <w:r>
        <w:t>B</w:t>
      </w:r>
      <w:r>
        <w:t xml:space="preserve"> </w:t>
      </w:r>
      <w:r>
        <w:t xml:space="preserve"> </w:t>
      </w:r>
      <w:r>
        <w:t xml:space="preserve">thỏa mãn </w:t>
      </w:r>
      <w:r>
        <w:t>O</w:t>
      </w:r>
      <w:r>
        <w:t>A</w:t>
      </w:r>
      <w:r>
        <w:t>=</w:t>
      </w:r>
      <w:r>
        <w:t>4</w:t>
      </w:r>
      <w:r>
        <w:t>O</w:t>
      </w:r>
      <w:r>
        <w:t>B</w:t>
      </w:r>
      <w:r>
        <w:t xml:space="preserve"> </w:t>
      </w:r>
      <w:r>
        <w:t>là</w:t>
      </w:r>
      <w:r>
        <w:br/>
      </w:r>
      <w:r>
        <w:rPr>
          <w:b/>
        </w:rPr>
        <w:t>A. −14</w:t>
      </w:r>
      <w:r>
        <w:br/>
      </w:r>
      <w:r>
        <w:rPr>
          <w:b/>
        </w:rPr>
        <w:t>B. 14</w:t>
      </w:r>
      <w:r>
        <w:br/>
      </w:r>
      <w:r>
        <w:rPr>
          <w:b/>
        </w:rPr>
        <w:t>C. −14</w:t>
      </w:r>
      <w:r>
        <w:t xml:space="preserve"> </w:t>
      </w:r>
      <w:r>
        <w:t xml:space="preserve"> </w:t>
      </w:r>
      <w:r>
        <w:t xml:space="preserve">hoặc </w:t>
      </w:r>
      <w:r>
        <w:t>1</w:t>
      </w:r>
      <w:r>
        <w:t>4</w:t>
      </w:r>
      <w:r>
        <w:br/>
      </w:r>
      <w:r>
        <w:rPr>
          <w:b/>
        </w:rPr>
        <w:t xml:space="preserve">D. </w:t>
      </w:r>
      <w:r>
        <w:t>1</w:t>
      </w:r>
      <w:r>
        <w:t>.</w:t>
      </w:r>
      <w:r>
        <w:br/>
      </w:r>
      <w:r>
        <w:rPr>
          <w:b/>
        </w:rPr>
        <w:t>Câu 14.</w:t>
      </w:r>
      <w:r>
        <w:t xml:space="preserve"> </w:t>
      </w:r>
      <w:r>
        <w:t xml:space="preserve">Cho hàm số </w:t>
      </w:r>
      <w:r>
        <w:t>y</w:t>
      </w:r>
      <w:r>
        <w:t>=</w:t>
      </w:r>
      <w:r>
        <w:t>x</w:t>
      </w:r>
      <w:r>
        <w:t>+</w:t>
      </w:r>
      <w:r>
        <w:t>2</w:t>
      </w:r>
      <w:r>
        <w:t>x</w:t>
      </w:r>
      <w:r>
        <w:t>−</w:t>
      </w:r>
      <w:r>
        <w:t>3</w:t>
      </w:r>
      <w:r>
        <w:t xml:space="preserve"> </w:t>
      </w:r>
      <w:r>
        <w:t xml:space="preserve"> </w:t>
      </w:r>
      <w:r>
        <w:t>có đồ thị (C)</w:t>
      </w:r>
      <w:r>
        <w:t>. Có bao nhiêu điểm M</w:t>
      </w:r>
      <w:r>
        <w:t xml:space="preserve"> </w:t>
      </w:r>
      <w:r>
        <w:t xml:space="preserve">thuộc (C) </w:t>
      </w:r>
      <w:r>
        <w:t>sao cho</w:t>
      </w:r>
      <w:r>
        <w:br/>
      </w:r>
      <w:r>
        <w:t>khoảng cách từ điểm M</w:t>
      </w:r>
      <w:r>
        <w:t xml:space="preserve"> </w:t>
      </w:r>
      <w:r>
        <w:t>đến tiệm cận ngang bằng 5</w:t>
      </w:r>
      <w:r>
        <w:t xml:space="preserve"> </w:t>
      </w:r>
      <w:r>
        <w:t>lần khoảng cách từ M</w:t>
      </w:r>
      <w:r>
        <w:t xml:space="preserve"> </w:t>
      </w:r>
      <w:r>
        <w:t>đến tiệm cận</w:t>
      </w:r>
      <w:r>
        <w:br/>
      </w:r>
      <w:r>
        <w:t>đứng.</w:t>
      </w:r>
      <w:r>
        <w:br/>
      </w:r>
      <w:r>
        <w:rPr>
          <w:b/>
        </w:rPr>
        <w:t>A.</w:t>
      </w:r>
      <w:r>
        <w:t xml:space="preserve"> 1</w:t>
      </w:r>
      <w:r>
        <w:t>.</w:t>
      </w:r>
      <w:r>
        <w:br/>
      </w:r>
      <w:r>
        <w:rPr>
          <w:b/>
        </w:rPr>
        <w:t>B.</w:t>
      </w:r>
      <w:r>
        <w:t xml:space="preserve"> 2</w:t>
      </w:r>
      <w:r>
        <w:t>.</w:t>
      </w:r>
      <w:r>
        <w:br/>
      </w:r>
      <w:r>
        <w:rPr>
          <w:b/>
        </w:rPr>
        <w:t>C.</w:t>
      </w:r>
      <w:r>
        <w:t xml:space="preserve"> 3</w:t>
      </w:r>
      <w:r>
        <w:t>.</w:t>
      </w:r>
      <w:r>
        <w:br/>
      </w:r>
      <w:r>
        <w:rPr>
          <w:b/>
        </w:rPr>
        <w:t xml:space="preserve">D. </w:t>
      </w:r>
      <w:r>
        <w:t>4</w:t>
      </w:r>
      <w:r>
        <w:t>.</w:t>
      </w:r>
      <w:r>
        <w:br/>
      </w:r>
      <w:r>
        <w:rPr>
          <w:b/>
        </w:rPr>
        <w:t xml:space="preserve">Câu 15. </w:t>
      </w:r>
      <w:r>
        <w:t xml:space="preserve">Đồ thị hàm số </w:t>
      </w:r>
      <w:r>
        <w:t>y</w:t>
      </w:r>
      <w:r>
        <w:t>=</w:t>
      </w:r>
      <w:r>
        <w:t>x</w:t>
      </w:r>
      <w:r>
        <w:t>−</w:t>
      </w:r>
      <w:r>
        <w:t>2</w:t>
      </w:r>
      <w:r>
        <w:t>x</w:t>
      </w:r>
      <w:r>
        <w:t>2</w:t>
      </w:r>
      <w:r>
        <w:t>−</w:t>
      </w:r>
      <w:r>
        <w:t>9</w:t>
      </w:r>
      <w:r>
        <w:t xml:space="preserve"> </w:t>
      </w:r>
      <w:r>
        <w:t xml:space="preserve"> </w:t>
      </w:r>
      <w:r>
        <w:t>có bao nhiêu đường tiệm cận?</w:t>
      </w:r>
      <w:r>
        <w:br/>
      </w:r>
      <w:r>
        <w:rPr>
          <w:b/>
        </w:rPr>
        <w:t>A.</w:t>
      </w:r>
      <w:r>
        <w:t xml:space="preserve"> 1.</w:t>
      </w:r>
      <w:r>
        <w:br/>
      </w:r>
      <w:r>
        <w:rPr>
          <w:b/>
        </w:rPr>
        <w:t xml:space="preserve">B. </w:t>
      </w:r>
      <w:r>
        <w:t>2</w:t>
      </w:r>
      <w:r>
        <w:t>.</w:t>
      </w:r>
      <w:r>
        <w:t xml:space="preserve">     </w:t>
      </w:r>
      <w:r>
        <w:br/>
      </w:r>
      <w:r>
        <w:rPr>
          <w:b/>
        </w:rPr>
        <w:t>C.</w:t>
      </w:r>
      <w:r>
        <w:t xml:space="preserve"> 3</w:t>
      </w:r>
      <w:r>
        <w:t>.</w:t>
      </w:r>
      <w:r>
        <w:t xml:space="preserve">     </w:t>
      </w:r>
      <w:r>
        <w:br/>
      </w:r>
      <w:r>
        <w:rPr>
          <w:b/>
        </w:rPr>
        <w:t>D.</w:t>
      </w:r>
      <w:r>
        <w:t xml:space="preserve"> 4</w:t>
      </w:r>
      <w:r>
        <w:t>.</w:t>
      </w:r>
      <w:r>
        <w:br/>
      </w:r>
      <w:r>
        <w:rPr>
          <w:b/>
        </w:rPr>
        <w:t>Câ</w:t>
      </w:r>
      <w:r>
        <w:rPr>
          <w:b/>
        </w:rPr>
        <w:t xml:space="preserve">u 16. </w:t>
      </w:r>
      <w:r>
        <w:t xml:space="preserve">Cho hàm số </w:t>
      </w:r>
      <w:r>
        <w:t xml:space="preserve"> </w:t>
      </w:r>
      <w:r>
        <w:t xml:space="preserve"> </w:t>
      </w:r>
      <w:r>
        <w:t xml:space="preserve">xác định trên </w:t>
      </w:r>
      <w:r>
        <w:t xml:space="preserve"> </w:t>
      </w:r>
      <w:r>
        <w:t xml:space="preserve"> </w:t>
      </w:r>
      <w:r>
        <w:t xml:space="preserve">và có đồ thị </w:t>
      </w:r>
      <w:r>
        <w:t xml:space="preserve"> </w:t>
      </w:r>
      <w:r>
        <w:t xml:space="preserve"> </w:t>
      </w:r>
      <w:r>
        <w:t>là đường cong trong hình. Mệnh đề</w:t>
      </w:r>
      <w:r>
        <w:br/>
      </w:r>
      <w:r>
        <w:t>nào dưới đây là đúng?</w:t>
      </w:r>
      <w:r>
        <w:br/>
      </w:r>
      <w:r>
        <w:drawing>
          <wp:inline xmlns:a="http://schemas.openxmlformats.org/drawingml/2006/main" xmlns:pic="http://schemas.openxmlformats.org/drawingml/2006/picture">
            <wp:extent cx="1828800" cy="178117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2389cf08e674ee6aca8013d188a4b15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A.</w:t>
      </w:r>
      <w:r>
        <w:t xml:space="preserve"> Hàm số </w:t>
      </w:r>
      <w:r>
        <w:t>f</w:t>
      </w:r>
      <w:r>
        <w:t>(</w:t>
      </w:r>
      <w:r>
        <w:t>x</w:t>
      </w:r>
      <w:r>
        <w:t>)</w:t>
      </w:r>
      <w:r>
        <w:t xml:space="preserve"> </w:t>
      </w:r>
      <w:r>
        <w:t xml:space="preserve"> </w:t>
      </w:r>
      <w:r>
        <w:t xml:space="preserve">nghịch biến trên khoảng </w:t>
      </w:r>
      <w:r>
        <w:t>(</w:t>
      </w:r>
      <w:r>
        <w:t>−</w:t>
      </w:r>
      <w:r>
        <w:t>1</w:t>
      </w:r>
      <w:r>
        <w:t>;</w:t>
      </w:r>
      <w:r>
        <w:t>1</w:t>
      </w:r>
      <w:r>
        <w:t>)</w:t>
      </w:r>
      <w:r>
        <w:t xml:space="preserve"> </w:t>
      </w:r>
      <w:r>
        <w:t>.</w:t>
      </w:r>
      <w:r>
        <w:t xml:space="preserve">  </w:t>
      </w:r>
      <w:r>
        <w:br/>
      </w:r>
      <w:r>
        <w:rPr>
          <w:b/>
        </w:rPr>
        <w:t>B.</w:t>
      </w:r>
      <w:r>
        <w:t xml:space="preserve"> Hàm số </w:t>
      </w:r>
      <w:r>
        <w:t>f</w:t>
      </w:r>
      <w:r>
        <w:t>(</w:t>
      </w:r>
      <w:r>
        <w:t>x</w:t>
      </w:r>
      <w:r>
        <w:t>)</w:t>
      </w:r>
      <w:r>
        <w:t xml:space="preserve"> </w:t>
      </w:r>
      <w:r>
        <w:t xml:space="preserve"> </w:t>
      </w:r>
      <w:r>
        <w:t xml:space="preserve">nghịch biến trên khoảng </w:t>
      </w:r>
      <w:r>
        <w:t>(</w:t>
      </w:r>
      <w:r>
        <w:t>0</w:t>
      </w:r>
      <w:r>
        <w:t>;</w:t>
      </w:r>
      <w:r>
        <w:t>2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C.</w:t>
      </w:r>
      <w:r>
        <w:t xml:space="preserve"> Hàm số </w:t>
      </w:r>
      <w:r>
        <w:t>f</w:t>
      </w:r>
      <w:r>
        <w:t>(</w:t>
      </w:r>
      <w:r>
        <w:t>x</w:t>
      </w:r>
      <w:r>
        <w:t>)</w:t>
      </w:r>
      <w:r>
        <w:t xml:space="preserve"> </w:t>
      </w:r>
      <w:r>
        <w:t xml:space="preserve"> </w:t>
      </w:r>
      <w:r>
        <w:t xml:space="preserve">đồng biến trên khoảng </w:t>
      </w:r>
      <w:r>
        <w:t>(</w:t>
      </w:r>
      <w:r>
        <w:t>1</w:t>
      </w:r>
      <w:r>
        <w:t>;</w:t>
      </w:r>
      <w:r>
        <w:t>2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Hàm số </w:t>
      </w:r>
      <w:r>
        <w:t>f</w:t>
      </w:r>
      <w:r>
        <w:t>(</w:t>
      </w:r>
      <w:r>
        <w:t>x</w:t>
      </w:r>
      <w:r>
        <w:t>)</w:t>
      </w:r>
      <w:r>
        <w:t xml:space="preserve"> </w:t>
      </w:r>
      <w:r>
        <w:t xml:space="preserve"> </w:t>
      </w:r>
      <w:r>
        <w:t xml:space="preserve">đồng biến trên khoảng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Câu 17.</w:t>
      </w:r>
      <w:r>
        <w:t xml:space="preserve"> Cho biểu thức </w:t>
      </w:r>
      <w:r>
        <w:t>P</w:t>
      </w:r>
      <w:r>
        <w:t>=</w:t>
      </w:r>
      <w:r>
        <w:t>3</w:t>
      </w:r>
      <w:r>
        <w:t>√</w:t>
      </w:r>
      <w:r>
        <w:t>x</w:t>
      </w:r>
      <w:r>
        <w:t>5</w:t>
      </w:r>
      <w:r>
        <w:t>4</w:t>
      </w:r>
      <w:r>
        <w:t>√</w:t>
      </w:r>
      <w:r>
        <w:t>x</w:t>
      </w:r>
      <w:r>
        <w:t xml:space="preserve"> </w:t>
      </w:r>
      <w:r>
        <w:t xml:space="preserve"> </w:t>
      </w:r>
      <w:r>
        <w:t>v</w:t>
      </w:r>
      <w:r>
        <w:t>ới x&gt;0.</w:t>
      </w:r>
      <w:r>
        <w:t xml:space="preserve"> </w:t>
      </w:r>
      <w:r>
        <w:t>Mệnh đề nào dưới đây đúng?</w:t>
      </w:r>
      <w:r>
        <w:br/>
      </w:r>
      <w:r>
        <w:rPr>
          <w:b/>
        </w:rPr>
        <w:t>A.</w:t>
      </w:r>
      <w:r>
        <w:t xml:space="preserve"> </w:t>
      </w:r>
      <w:r>
        <w:t>P</w:t>
      </w:r>
      <w:r>
        <w:t>=</w:t>
      </w:r>
      <w:r>
        <w:t>x</w:t>
      </w:r>
      <w:r>
        <w:t>20</w:t>
      </w:r>
      <w:r>
        <w:t>21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P</w:t>
      </w:r>
      <w:r>
        <w:t>=</w:t>
      </w:r>
      <w:r>
        <w:t>x</w:t>
      </w:r>
      <w:r>
        <w:t>7</w:t>
      </w:r>
      <w:r>
        <w:t>4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P</w:t>
      </w:r>
      <w:r>
        <w:t>=</w:t>
      </w:r>
      <w:r>
        <w:t>x</w:t>
      </w:r>
      <w:r>
        <w:t>20</w:t>
      </w:r>
      <w:r>
        <w:t>5</w:t>
      </w:r>
      <w:r>
        <w:t>.</w:t>
      </w:r>
      <w:r>
        <w:br/>
      </w:r>
      <w:r>
        <w:rPr>
          <w:b/>
        </w:rPr>
        <w:t>D. P=x125.</w:t>
      </w:r>
      <w:r>
        <w:br/>
      </w:r>
      <w:r>
        <w:rPr>
          <w:b/>
        </w:rPr>
        <w:t xml:space="preserve">Câu 18. </w:t>
      </w:r>
      <w:r>
        <w:t xml:space="preserve">Cho </w:t>
      </w:r>
      <w:r>
        <w:t>a</w:t>
      </w:r>
      <w:r>
        <w:t>&gt;</w:t>
      </w:r>
      <w:r>
        <w:t>0</w:t>
      </w:r>
      <w:r>
        <w:t>,</w:t>
      </w:r>
      <w:r>
        <w:t xml:space="preserve"> </w:t>
      </w:r>
      <w:r>
        <w:t>a</w:t>
      </w:r>
      <w:r>
        <w:t>≠</w:t>
      </w:r>
      <w:r>
        <w:t>1</w:t>
      </w:r>
      <w:r>
        <w:t xml:space="preserve"> </w:t>
      </w:r>
      <w:r>
        <w:t xml:space="preserve">. Tìm mệnh đề </w:t>
      </w:r>
      <w:r>
        <w:rPr>
          <w:b/>
        </w:rPr>
        <w:t>đúng</w:t>
      </w:r>
      <w:r>
        <w:t xml:space="preserve"> trong các mệnh đề sau</w:t>
      </w:r>
      <w:r>
        <w:br/>
      </w:r>
      <w:r>
        <w:rPr>
          <w:b/>
        </w:rPr>
        <w:t>A.</w:t>
      </w:r>
      <w:r>
        <w:t xml:space="preserve"> Tập giá trị của hàm số </w:t>
      </w:r>
      <w:r>
        <w:t>y</w:t>
      </w:r>
      <w:r>
        <w:t>=</w:t>
      </w:r>
      <w:r>
        <w:t>log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là </w:t>
      </w:r>
      <w:r>
        <w:t>ℝ</w:t>
      </w:r>
      <w:r>
        <w:t xml:space="preserve"> </w:t>
      </w:r>
      <w:r>
        <w:t>.</w:t>
      </w:r>
      <w:r>
        <w:t xml:space="preserve">   </w:t>
      </w:r>
      <w:r>
        <w:br/>
      </w:r>
      <w:r>
        <w:rPr>
          <w:b/>
        </w:rPr>
        <w:t xml:space="preserve">B. </w:t>
      </w:r>
      <w:r>
        <w:t xml:space="preserve">Tập xác định của hàm số </w:t>
      </w:r>
      <w:r>
        <w:t>y</w:t>
      </w:r>
      <w:r>
        <w:t>=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là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 xml:space="preserve">C. </w:t>
      </w:r>
      <w:r>
        <w:t xml:space="preserve">Tập xác định của hàm số </w:t>
      </w:r>
      <w:r>
        <w:t>y</w:t>
      </w:r>
      <w:r>
        <w:t>=</w:t>
      </w:r>
      <w:r>
        <w:t>log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là </w:t>
      </w:r>
      <w:r>
        <w:t>ℝ</w:t>
      </w:r>
      <w:r>
        <w:t xml:space="preserve"> </w:t>
      </w:r>
      <w:r>
        <w:t>.</w:t>
      </w:r>
      <w:r>
        <w:br/>
      </w:r>
      <w:r>
        <w:rPr>
          <w:b/>
        </w:rPr>
        <w:t xml:space="preserve">D. </w:t>
      </w:r>
      <w:r>
        <w:t xml:space="preserve">Tập giá trị của hàm số </w:t>
      </w:r>
      <w:r>
        <w:t>y</w:t>
      </w:r>
      <w:r>
        <w:t>=</w:t>
      </w:r>
      <w:r>
        <w:t>a</w:t>
      </w:r>
      <w:r>
        <w:t>x</w:t>
      </w:r>
      <w:r>
        <w:t xml:space="preserve"> </w:t>
      </w:r>
      <w:r>
        <w:t xml:space="preserve"> </w:t>
      </w:r>
      <w:r>
        <w:t xml:space="preserve">là </w:t>
      </w:r>
      <w:r>
        <w:t>ℝ</w:t>
      </w:r>
      <w:r>
        <w:t xml:space="preserve"> </w:t>
      </w:r>
      <w:r>
        <w:t>.</w:t>
      </w:r>
      <w:r>
        <w:t xml:space="preserve"> </w:t>
      </w:r>
      <w:r>
        <w:t xml:space="preserve"> </w:t>
      </w:r>
      <w:r>
        <w:br/>
      </w:r>
      <w:r>
        <w:rPr>
          <w:b/>
        </w:rPr>
        <w:t xml:space="preserve">Câu 19.       </w:t>
      </w:r>
      <w:r>
        <w:t xml:space="preserve">Nếu </w:t>
      </w:r>
      <w:r>
        <w:t>log</w:t>
      </w:r>
      <w:r>
        <w:t>8</w:t>
      </w:r>
      <w:r>
        <w:t>a</w:t>
      </w:r>
      <w:r>
        <w:t>+</w:t>
      </w:r>
      <w:r>
        <w:t>log</w:t>
      </w:r>
      <w:r>
        <w:t>4</w:t>
      </w:r>
      <w:r>
        <w:t>b</w:t>
      </w:r>
      <w:r>
        <w:t>2</w:t>
      </w:r>
      <w:r>
        <w:t>=</w:t>
      </w:r>
      <w:r>
        <w:t>5</w:t>
      </w:r>
      <w:r>
        <w:t xml:space="preserve"> </w:t>
      </w:r>
      <w:r>
        <w:t xml:space="preserve"> </w:t>
      </w:r>
      <w:r>
        <w:t xml:space="preserve">và </w:t>
      </w:r>
      <w:r>
        <w:t>log</w:t>
      </w:r>
      <w:r>
        <w:t>4</w:t>
      </w:r>
      <w:r>
        <w:t>a</w:t>
      </w:r>
      <w:r>
        <w:t>2</w:t>
      </w:r>
      <w:r>
        <w:t>+</w:t>
      </w:r>
      <w:r>
        <w:t>log</w:t>
      </w:r>
      <w:r>
        <w:t>8</w:t>
      </w:r>
      <w:r>
        <w:t>b</w:t>
      </w:r>
      <w:r>
        <w:t>=</w:t>
      </w:r>
      <w:r>
        <w:t>7</w:t>
      </w:r>
      <w:r>
        <w:t xml:space="preserve"> </w:t>
      </w:r>
      <w:r>
        <w:t xml:space="preserve"> </w:t>
      </w:r>
      <w:r>
        <w:t xml:space="preserve">thì giá trị của </w:t>
      </w:r>
      <w:r>
        <w:t>log</w:t>
      </w:r>
      <w:r>
        <w:t>2</w:t>
      </w:r>
      <w:r>
        <w:t>a</w:t>
      </w:r>
      <w:r>
        <w:t>b</w:t>
      </w:r>
      <w:r>
        <w:t xml:space="preserve"> bằng</w:t>
      </w:r>
      <w:r>
        <w:br/>
      </w:r>
      <w:r>
        <w:t>bao nhiêu?</w:t>
      </w:r>
      <w:r>
        <w:br/>
      </w:r>
      <w:r>
        <w:rPr>
          <w:b/>
        </w:rPr>
        <w:t xml:space="preserve">A. </w:t>
      </w:r>
      <w:r>
        <w:t>9</w:t>
      </w:r>
      <w:r>
        <w:t>.</w:t>
      </w:r>
      <w:r>
        <w:br/>
      </w:r>
      <w:r>
        <w:rPr>
          <w:b/>
        </w:rPr>
        <w:t xml:space="preserve">B. </w:t>
      </w:r>
      <w:r>
        <w:t>18.</w:t>
      </w:r>
      <w:r>
        <w:br/>
      </w:r>
      <w:r>
        <w:rPr>
          <w:b/>
        </w:rPr>
        <w:t xml:space="preserve">C. </w:t>
      </w:r>
      <w:r>
        <w:t>1</w:t>
      </w:r>
      <w:r>
        <w:t>.</w:t>
      </w:r>
      <w:r>
        <w:br/>
      </w:r>
      <w:r>
        <w:rPr>
          <w:b/>
        </w:rPr>
        <w:t xml:space="preserve">D. </w:t>
      </w:r>
      <w:r>
        <w:t>3</w:t>
      </w:r>
      <w:r>
        <w:t>.</w:t>
      </w:r>
      <w:r>
        <w:br/>
      </w:r>
      <w:r>
        <w:rPr>
          <w:b/>
        </w:rPr>
        <w:t xml:space="preserve">Câu 20. </w:t>
      </w:r>
      <w:r>
        <w:t xml:space="preserve">Cho </w:t>
      </w:r>
      <w:r>
        <w:t>a</w:t>
      </w:r>
      <w:r>
        <w:t>=</w:t>
      </w:r>
      <w:r>
        <w:t>log</w:t>
      </w:r>
      <w:r>
        <w:t>2</w:t>
      </w:r>
      <w:r>
        <w:t>3</w:t>
      </w:r>
      <w:r>
        <w:t xml:space="preserve"> </w:t>
      </w:r>
      <w:r>
        <w:t xml:space="preserve">, </w:t>
      </w:r>
      <w:r>
        <w:t>b</w:t>
      </w:r>
      <w:r>
        <w:t>=</w:t>
      </w:r>
      <w:r>
        <w:t>log</w:t>
      </w:r>
      <w:r>
        <w:t>3</w:t>
      </w:r>
      <w:r>
        <w:t>5</w:t>
      </w:r>
      <w:r>
        <w:t xml:space="preserve"> </w:t>
      </w:r>
      <w:r>
        <w:t xml:space="preserve">, </w:t>
      </w:r>
      <w:r>
        <w:t>c</w:t>
      </w:r>
      <w:r>
        <w:t>=</w:t>
      </w:r>
      <w:r>
        <w:t>log</w:t>
      </w:r>
      <w:r>
        <w:t>7</w:t>
      </w:r>
      <w:r>
        <w:t>2</w:t>
      </w:r>
      <w:r>
        <w:t xml:space="preserve"> </w:t>
      </w:r>
      <w:r>
        <w:t xml:space="preserve">. Tính </w:t>
      </w:r>
      <w:r>
        <w:t>log</w:t>
      </w:r>
      <w:r>
        <w:t>140</w:t>
      </w:r>
      <w:r>
        <w:t>63</w:t>
      </w:r>
      <w:r>
        <w:t xml:space="preserve"> </w:t>
      </w:r>
      <w:r>
        <w:t xml:space="preserve"> </w:t>
      </w:r>
      <w:r>
        <w:t xml:space="preserve">theo </w:t>
      </w:r>
      <w:r>
        <w:t>a</w:t>
      </w:r>
      <w:r>
        <w:t>,</w:t>
      </w:r>
      <w:r>
        <w:t>b</w:t>
      </w:r>
      <w:r>
        <w:t>,</w:t>
      </w:r>
      <w:r>
        <w:t>c</w:t>
      </w:r>
      <w:r>
        <w:t xml:space="preserve"> </w:t>
      </w:r>
      <w:r>
        <w:t xml:space="preserve">. </w:t>
      </w:r>
      <w:r>
        <w:br/>
      </w:r>
      <w:r>
        <w:rPr>
          <w:b/>
        </w:rPr>
        <w:t>A. 1+2ac1+2c+abc</w:t>
      </w:r>
      <w:r>
        <w:t xml:space="preserve"> </w:t>
      </w:r>
      <w:r>
        <w:t>.</w:t>
      </w:r>
      <w:r>
        <w:br/>
      </w:r>
      <w:r>
        <w:rPr>
          <w:b/>
        </w:rPr>
        <w:t>B. 1−2ac1−2c−abc</w:t>
      </w:r>
      <w:r>
        <w:t xml:space="preserve"> </w:t>
      </w:r>
      <w:r>
        <w:t>.</w:t>
      </w:r>
      <w:r>
        <w:br/>
      </w:r>
      <w:r>
        <w:rPr>
          <w:b/>
        </w:rPr>
        <w:t>C. 1−2ac1+2c+abc</w:t>
      </w:r>
      <w:r>
        <w:t xml:space="preserve"> </w:t>
      </w:r>
      <w:r>
        <w:t>.</w:t>
      </w:r>
      <w:r>
        <w:br/>
      </w:r>
      <w:r>
        <w:rPr>
          <w:b/>
        </w:rPr>
        <w:t>D. 1+2ac1−2c+abc</w:t>
      </w:r>
      <w:r>
        <w:t xml:space="preserve"> </w:t>
      </w:r>
      <w:r>
        <w:t>.</w:t>
      </w:r>
      <w:r>
        <w:br/>
      </w:r>
      <w:r>
        <w:rPr>
          <w:b/>
        </w:rPr>
        <w:t xml:space="preserve">Câu 21. </w:t>
      </w:r>
      <w:r>
        <w:t xml:space="preserve">Tính đạo hàm của hàm số </w:t>
      </w:r>
      <w:r>
        <w:t>y</w:t>
      </w:r>
      <w:r>
        <w:t>=</w:t>
      </w:r>
      <w:r>
        <w:t>6</w:t>
      </w:r>
      <w:r>
        <w:t>x</w:t>
      </w:r>
      <w:r>
        <w:t xml:space="preserve"> </w:t>
      </w:r>
      <w:r>
        <w:t xml:space="preserve">: </w:t>
      </w:r>
      <w:r>
        <w:br/>
      </w:r>
      <w:r>
        <w:rPr>
          <w:b/>
        </w:rPr>
        <w:t>A. y'=x.6x−1</w:t>
      </w:r>
      <w:r>
        <w:t xml:space="preserve"> </w:t>
      </w:r>
      <w:r>
        <w:t>.</w:t>
      </w:r>
      <w:r>
        <w:br/>
      </w:r>
      <w:r>
        <w:rPr>
          <w:b/>
        </w:rPr>
        <w:t>B. y'=6xln6</w:t>
      </w:r>
      <w:r>
        <w:t xml:space="preserve"> </w:t>
      </w:r>
      <w:r>
        <w:t>.</w:t>
      </w:r>
      <w:r>
        <w:br/>
      </w:r>
      <w:r>
        <w:rPr>
          <w:b/>
        </w:rPr>
        <w:t>C. y'=6x.ln6</w:t>
      </w:r>
      <w:r>
        <w:t xml:space="preserve"> </w:t>
      </w:r>
      <w:r>
        <w:t>.</w:t>
      </w:r>
      <w:r>
        <w:br/>
      </w:r>
      <w:r>
        <w:rPr>
          <w:b/>
        </w:rPr>
        <w:t>D. y'=6x</w:t>
      </w:r>
      <w:r>
        <w:t xml:space="preserve"> </w:t>
      </w:r>
      <w:r>
        <w:t>.</w:t>
      </w:r>
      <w:r>
        <w:br/>
      </w:r>
      <w:r>
        <w:rPr>
          <w:b/>
        </w:rPr>
        <w:t xml:space="preserve">Câu 22. </w:t>
      </w:r>
      <w:r>
        <w:t>Gọi m</w:t>
      </w:r>
      <w:r>
        <w:t xml:space="preserve"> </w:t>
      </w:r>
      <w:r>
        <w:t>và M</w:t>
      </w:r>
      <w:r>
        <w:t xml:space="preserve"> </w:t>
      </w:r>
      <w:r>
        <w:t>lần lượt là giá trị nhỏ nhất và giá trị lớn nhất của hàm số</w:t>
      </w:r>
      <w:r>
        <w:br/>
      </w:r>
      <w:r>
        <w:t>f</w:t>
      </w:r>
      <w:r>
        <w:t>(</w:t>
      </w:r>
      <w:r>
        <w:t>x</w:t>
      </w:r>
      <w:r>
        <w:t>)</w:t>
      </w:r>
      <w:r>
        <w:t>=</w:t>
      </w:r>
      <w:r>
        <w:t>e</w:t>
      </w:r>
      <w:r>
        <w:t>2</w:t>
      </w:r>
      <w:r>
        <w:t>−</w:t>
      </w:r>
      <w:r>
        <w:t>3</w:t>
      </w:r>
      <w:r>
        <w:t>x</w:t>
      </w:r>
      <w:r>
        <w:t xml:space="preserve"> </w:t>
      </w:r>
      <w:r>
        <w:t xml:space="preserve">trên đoạn </w:t>
      </w:r>
      <w:r>
        <w:t>[</w:t>
      </w:r>
      <w:r>
        <w:t>0</w:t>
      </w:r>
      <w:r>
        <w:t>;</w:t>
      </w:r>
      <w:r>
        <w:t>2</w:t>
      </w:r>
      <w:r>
        <w:t>]</w:t>
      </w:r>
      <w:r>
        <w:t xml:space="preserve"> </w:t>
      </w:r>
      <w:r>
        <w:t>. Mối liên hệ giữa m</w:t>
      </w:r>
      <w:r>
        <w:t xml:space="preserve"> </w:t>
      </w:r>
      <w:r>
        <w:t>và M</w:t>
      </w:r>
      <w:r>
        <w:t xml:space="preserve"> </w:t>
      </w:r>
      <w:r>
        <w:t>là:</w:t>
      </w:r>
      <w:r>
        <w:br/>
      </w:r>
      <w:r>
        <w:rPr>
          <w:b/>
        </w:rPr>
        <w:t>A.</w:t>
      </w:r>
      <w:r>
        <w:t xml:space="preserve"> </w:t>
      </w:r>
      <w:r>
        <w:t>m</w:t>
      </w:r>
      <w:r>
        <w:t>+</w:t>
      </w:r>
      <w:r>
        <w:t>M</w:t>
      </w:r>
      <w:r>
        <w:t>=</w:t>
      </w:r>
      <w:r>
        <w:t>1</w:t>
      </w:r>
      <w:r>
        <w:t xml:space="preserve"> 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</w:t>
      </w:r>
      <w:r>
        <w:t>M</w:t>
      </w:r>
      <w:r>
        <w:t>−</w:t>
      </w:r>
      <w:r>
        <w:t>m</w:t>
      </w:r>
      <w:r>
        <w:t>=</w:t>
      </w:r>
      <w:r>
        <w:t>e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M</w:t>
      </w:r>
      <w:r>
        <w:t>.</w:t>
      </w:r>
      <w:r>
        <w:t>m</w:t>
      </w:r>
      <w:r>
        <w:t>=</w:t>
      </w:r>
      <w:r>
        <w:t>1</w:t>
      </w:r>
      <w:r>
        <w:t>e</w:t>
      </w:r>
      <w:r>
        <w:t>2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M</w:t>
      </w:r>
      <w:r>
        <w:t>m</w:t>
      </w:r>
      <w:r>
        <w:t>=</w:t>
      </w:r>
      <w:r>
        <w:t>e</w:t>
      </w:r>
      <w:r>
        <w:t>2</w:t>
      </w:r>
      <w:r>
        <w:t xml:space="preserve"> </w:t>
      </w:r>
      <w:r>
        <w:t>.</w:t>
      </w:r>
      <w:r>
        <w:br/>
      </w:r>
      <w:r>
        <w:rPr>
          <w:b/>
        </w:rPr>
        <w:t>Câu 23.</w:t>
      </w:r>
      <w:r>
        <w:t xml:space="preserve"> Trong hình vẽ dưới đây có đồ thị của các hàm số</w:t>
      </w:r>
      <w:r>
        <w:t>y</w:t>
      </w:r>
      <w:r>
        <w:t>=</w:t>
      </w:r>
      <w:r>
        <w:t>a</w:t>
      </w:r>
      <w:r>
        <w:t>x</w:t>
      </w:r>
      <w:r>
        <w:t>,</w:t>
      </w:r>
      <w:r>
        <w:t>y</w:t>
      </w:r>
      <w:r>
        <w:t>=</w:t>
      </w:r>
      <w:r>
        <w:t>b</w:t>
      </w:r>
      <w:r>
        <w:t>x</w:t>
      </w:r>
      <w:r>
        <w:t>,</w:t>
      </w:r>
      <w:r>
        <w:t xml:space="preserve"> </w:t>
      </w:r>
      <w:r>
        <w:t>y</w:t>
      </w:r>
      <w:r>
        <w:t>=</w:t>
      </w:r>
      <w:r>
        <w:t>log</w:t>
      </w:r>
      <w:r>
        <w:t>c</w:t>
      </w:r>
      <w:r>
        <w:t>x</w:t>
      </w:r>
      <w:r>
        <w:br/>
      </w:r>
      <w:r>
        <w:drawing>
          <wp:inline xmlns:a="http://schemas.openxmlformats.org/drawingml/2006/main" xmlns:pic="http://schemas.openxmlformats.org/drawingml/2006/picture">
            <wp:extent cx="3000375" cy="252412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19dc0c12b084ccd871cf6b56f5e3232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24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Hãy chọn mệnh đề đúng trong các mệnh đề sau đây?</w:t>
      </w:r>
      <w:r>
        <w:br/>
      </w:r>
      <w:r>
        <w:rPr>
          <w:b/>
        </w:rPr>
        <w:t>A. c&lt;a&lt;b.</w:t>
      </w:r>
      <w:r>
        <w:br/>
      </w:r>
      <w:r>
        <w:rPr>
          <w:b/>
        </w:rPr>
        <w:t>B. a&lt;c&lt;b.</w:t>
      </w:r>
      <w:r>
        <w:br/>
      </w:r>
      <w:r>
        <w:rPr>
          <w:b/>
        </w:rPr>
        <w:t>C. b&lt;c&lt;a.</w:t>
      </w:r>
      <w:r>
        <w:br/>
      </w:r>
      <w:r>
        <w:rPr>
          <w:b/>
        </w:rPr>
        <w:t>D. a&lt;b=c.</w:t>
      </w:r>
      <w:r>
        <w:br/>
      </w:r>
      <w:r>
        <w:rPr>
          <w:b/>
        </w:rPr>
        <w:t xml:space="preserve">Câu 24. </w:t>
      </w:r>
      <w:r>
        <w:t>Tính tổng T</w:t>
      </w:r>
      <w:r>
        <w:t xml:space="preserve"> </w:t>
      </w:r>
      <w:r>
        <w:t xml:space="preserve">tất cả các nghiệm của phương trình </w:t>
      </w:r>
      <w:r>
        <w:t>5</w:t>
      </w:r>
      <w:r>
        <w:t>sin</w:t>
      </w:r>
      <w:r>
        <w:t>2</w:t>
      </w:r>
      <w:r>
        <w:t>x</w:t>
      </w:r>
      <w:r>
        <w:t>+</w:t>
      </w:r>
      <w:r>
        <w:t>5</w:t>
      </w:r>
      <w:r>
        <w:t>cos</w:t>
      </w:r>
      <w:r>
        <w:t>2</w:t>
      </w:r>
      <w:r>
        <w:t>x</w:t>
      </w:r>
      <w:r>
        <w:t>=</w:t>
      </w:r>
      <w:r>
        <w:t>2</w:t>
      </w:r>
      <w:r>
        <w:t>√</w:t>
      </w:r>
      <w:r>
        <w:t>5</w:t>
      </w:r>
      <w:r>
        <w:t xml:space="preserve"> </w:t>
      </w:r>
      <w:r>
        <w:t xml:space="preserve"> </w:t>
      </w:r>
      <w:r>
        <w:t>trên</w:t>
      </w:r>
      <w:r>
        <w:br/>
      </w:r>
      <w:r>
        <w:t xml:space="preserve">đoạn </w:t>
      </w:r>
      <w:r>
        <w:t>[</w:t>
      </w:r>
      <w:r>
        <w:t>0</w:t>
      </w:r>
      <w:r>
        <w:t>;</w:t>
      </w:r>
      <w:r>
        <w:t>2</w:t>
      </w:r>
      <w:r>
        <w:t>π</w:t>
      </w:r>
      <w:r>
        <w:t>]</w:t>
      </w:r>
      <w:r>
        <w:t>.</w:t>
      </w:r>
      <w:r>
        <w:br/>
      </w:r>
      <w:r>
        <w:rPr>
          <w:b/>
        </w:rPr>
        <w:t xml:space="preserve">A. </w:t>
      </w:r>
      <w:r>
        <w:t xml:space="preserve"> </w:t>
      </w:r>
      <w:r>
        <w:t xml:space="preserve"> </w:t>
      </w:r>
      <w:r>
        <w:t xml:space="preserve"> </w:t>
      </w:r>
      <w:r>
        <w:t>T</w:t>
      </w:r>
      <w:r>
        <w:t>=</w:t>
      </w:r>
      <w:r>
        <w:t>π</w:t>
      </w:r>
      <w:r>
        <w:t>.</w:t>
      </w:r>
      <w:r>
        <w:br/>
      </w:r>
      <w:r>
        <w:rPr>
          <w:b/>
        </w:rPr>
        <w:t xml:space="preserve">B. </w:t>
      </w:r>
      <w:r>
        <w:t xml:space="preserve"> </w:t>
      </w:r>
      <w:r>
        <w:t xml:space="preserve"> </w:t>
      </w:r>
      <w:r>
        <w:t>T</w:t>
      </w:r>
      <w:r>
        <w:t>=</w:t>
      </w:r>
      <w:r>
        <w:t>3</w:t>
      </w:r>
      <w:r>
        <w:t>π</w:t>
      </w:r>
      <w:r>
        <w:t>4</w:t>
      </w:r>
      <w:r>
        <w:t>.</w:t>
      </w:r>
      <w:r>
        <w:br/>
      </w:r>
      <w:r>
        <w:rPr>
          <w:b/>
        </w:rPr>
        <w:t>C</w:t>
      </w:r>
      <w:r>
        <w:t xml:space="preserve">. </w:t>
      </w:r>
      <w:r>
        <w:t>T</w:t>
      </w:r>
      <w:r>
        <w:t>=</w:t>
      </w:r>
      <w:r>
        <w:t>2</w:t>
      </w:r>
      <w:r>
        <w:t>π</w:t>
      </w:r>
      <w:r>
        <w:br/>
      </w:r>
      <w:r>
        <w:rPr>
          <w:b/>
        </w:rPr>
        <w:t>D. T=4π.</w:t>
      </w:r>
      <w:r>
        <w:br/>
      </w:r>
      <w:r>
        <w:rPr>
          <w:b/>
        </w:rPr>
        <w:t xml:space="preserve">Câu 25. </w:t>
      </w:r>
      <w:r>
        <w:t xml:space="preserve">Tập nghiệm của bất phương trình </w:t>
      </w:r>
      <w:r>
        <w:t>log</w:t>
      </w:r>
      <w:r>
        <w:t>4</w:t>
      </w:r>
      <w:r>
        <w:t>(</w:t>
      </w:r>
      <w:r>
        <w:t>3</w:t>
      </w:r>
      <w:r>
        <w:t>x</w:t>
      </w:r>
      <w:r>
        <w:t>−</w:t>
      </w:r>
      <w:r>
        <w:t>1</w:t>
      </w:r>
      <w:r>
        <w:t>)</w:t>
      </w:r>
      <w:r>
        <w:t>.</w:t>
      </w:r>
      <w:r>
        <w:t>log</w:t>
      </w:r>
      <w:r>
        <w:t>1</w:t>
      </w:r>
      <w:r>
        <w:t>4</w:t>
      </w:r>
      <w:r>
        <w:t>3</w:t>
      </w:r>
      <w:r>
        <w:t>x</w:t>
      </w:r>
      <w:r>
        <w:t>−</w:t>
      </w:r>
      <w:r>
        <w:t>1</w:t>
      </w:r>
      <w:r>
        <w:t>16</w:t>
      </w:r>
      <w:r>
        <w:t>≤</w:t>
      </w:r>
      <w:r>
        <w:t>3</w:t>
      </w:r>
      <w:r>
        <w:t>4</w:t>
      </w:r>
      <w:r>
        <w:t xml:space="preserve"> </w:t>
      </w:r>
      <w:r>
        <w:t>là</w:t>
      </w:r>
      <w:r>
        <w:br/>
      </w:r>
      <w:r>
        <w:rPr>
          <w:b/>
        </w:rPr>
        <w:t>A.</w:t>
      </w:r>
      <w:r>
        <w:t xml:space="preserve"> </w:t>
      </w:r>
      <w:r>
        <w:t xml:space="preserve"> </w:t>
      </w:r>
      <w:r>
        <w:t xml:space="preserve"> </w:t>
      </w:r>
      <w:r>
        <w:t>(</w:t>
      </w:r>
      <w:r>
        <w:t>1</w:t>
      </w:r>
      <w:r>
        <w:t>;</w:t>
      </w:r>
      <w:r>
        <w:t>2</w:t>
      </w:r>
      <w:r>
        <w:t>]</w:t>
      </w:r>
      <w:r>
        <w:t>∪</w:t>
      </w:r>
      <w:r>
        <w:t>[</w:t>
      </w:r>
      <w:r>
        <w:t>3</w:t>
      </w:r>
      <w:r>
        <w:t>;</w:t>
      </w:r>
      <w:r>
        <w:t>+</w:t>
      </w:r>
      <w:r>
        <w:t>∞</w:t>
      </w:r>
      <w:r>
        <w:t>)</w:t>
      </w:r>
      <w:r>
        <w:br/>
      </w:r>
      <w:r>
        <w:rPr>
          <w:b/>
        </w:rPr>
        <w:t>B.</w:t>
      </w:r>
      <w:r>
        <w:t xml:space="preserve"> </w:t>
      </w:r>
      <w:r>
        <w:t>(</w:t>
      </w:r>
      <w:r>
        <w:t>0</w:t>
      </w:r>
      <w:r>
        <w:t>;</w:t>
      </w:r>
      <w:r>
        <w:t>1</w:t>
      </w:r>
      <w:r>
        <w:t>]</w:t>
      </w:r>
      <w:r>
        <w:t>∪</w:t>
      </w:r>
      <w:r>
        <w:t>[</w:t>
      </w:r>
      <w:r>
        <w:t>2</w:t>
      </w:r>
      <w:r>
        <w:t>;</w:t>
      </w:r>
      <w:r>
        <w:t>+</w:t>
      </w:r>
      <w:r>
        <w:t>∞</w:t>
      </w:r>
      <w:r>
        <w:t>)</w:t>
      </w:r>
      <w:r>
        <w:br/>
      </w:r>
      <w:r>
        <w:rPr>
          <w:b/>
        </w:rPr>
        <w:t>C.</w:t>
      </w:r>
      <w:r>
        <w:t xml:space="preserve"> </w:t>
      </w:r>
      <w:r>
        <w:t>(</w:t>
      </w:r>
      <w:r>
        <w:t>−</w:t>
      </w:r>
      <w:r>
        <w:t>1</w:t>
      </w:r>
      <w:r>
        <w:t>;</w:t>
      </w:r>
      <w:r>
        <w:t>1</w:t>
      </w:r>
      <w:r>
        <w:t>]</w:t>
      </w:r>
      <w:r>
        <w:t>∪</w:t>
      </w:r>
      <w:r>
        <w:t>[</w:t>
      </w:r>
      <w:r>
        <w:t>4</w:t>
      </w:r>
      <w:r>
        <w:t>;</w:t>
      </w:r>
      <w:r>
        <w:t>+</w:t>
      </w:r>
      <w:r>
        <w:t>∞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(</w:t>
      </w:r>
      <w:r>
        <w:t>0</w:t>
      </w:r>
      <w:r>
        <w:t>;</w:t>
      </w:r>
      <w:r>
        <w:t>4</w:t>
      </w:r>
      <w:r>
        <w:t>]</w:t>
      </w:r>
      <w:r>
        <w:t>∪</w:t>
      </w:r>
      <w:r>
        <w:t>[</w:t>
      </w:r>
      <w:r>
        <w:t>5</w:t>
      </w:r>
      <w:r>
        <w:t>;</w:t>
      </w:r>
      <w:r>
        <w:t>+</w:t>
      </w:r>
      <w:r>
        <w:t>∞</w:t>
      </w:r>
      <w:r>
        <w:t>)</w:t>
      </w:r>
      <w:r>
        <w:t xml:space="preserve"> </w:t>
      </w:r>
      <w:r>
        <w:t>.</w:t>
      </w:r>
      <w:r>
        <w:br/>
      </w:r>
      <w:r>
        <w:rPr>
          <w:b/>
        </w:rPr>
        <w:t xml:space="preserve">Câu 26. </w:t>
      </w:r>
      <w:r>
        <w:t>Tìm tất cả các giá trị thực của tham số m</w:t>
      </w:r>
      <w:r>
        <w:t xml:space="preserve"> </w:t>
      </w:r>
      <w:r>
        <w:t xml:space="preserve">để phương trình </w:t>
      </w:r>
      <w:r>
        <w:t>4</w:t>
      </w:r>
      <w:r>
        <w:t>√</w:t>
      </w:r>
      <w:r>
        <w:t>x</w:t>
      </w:r>
      <w:r>
        <w:t>+</w:t>
      </w:r>
      <w:r>
        <w:t>1</w:t>
      </w:r>
      <w:r>
        <w:t>+</w:t>
      </w:r>
      <w:r>
        <w:t>√</w:t>
      </w:r>
      <w:r>
        <w:t>3</w:t>
      </w:r>
      <w:r>
        <w:t>−</w:t>
      </w:r>
      <w:r>
        <w:t>x</w:t>
      </w:r>
      <w:r>
        <w:t>−</w:t>
      </w:r>
      <w:r>
        <w:t>14.2</w:t>
      </w:r>
      <w:r>
        <w:t>√</w:t>
      </w:r>
      <w:r>
        <w:t>x</w:t>
      </w:r>
      <w:r>
        <w:t>+</w:t>
      </w:r>
      <w:r>
        <w:t>1</w:t>
      </w:r>
      <w:r>
        <w:t>+</w:t>
      </w:r>
      <w:r>
        <w:t>√</w:t>
      </w:r>
      <w:r>
        <w:t>3</w:t>
      </w:r>
      <w:r>
        <w:t>−</w:t>
      </w:r>
      <w:r>
        <w:t>x</w:t>
      </w:r>
      <w:r>
        <w:t>+</w:t>
      </w:r>
      <w:r>
        <w:t>8</w:t>
      </w:r>
      <w:r>
        <w:t>=</w:t>
      </w:r>
      <w:r>
        <w:t>m</w:t>
      </w:r>
      <w:r>
        <w:t xml:space="preserve"> có nghiệm.</w:t>
      </w:r>
      <w:r>
        <w:br/>
      </w:r>
      <w:r>
        <w:t xml:space="preserve"> </w:t>
      </w:r>
      <w:r>
        <w:br/>
      </w:r>
      <w:r>
        <w:rPr>
          <w:b/>
        </w:rPr>
        <w:t>A. m≤−32</w:t>
      </w:r>
      <w:r>
        <w:t xml:space="preserve"> </w:t>
      </w:r>
      <w:r>
        <w:t>.</w:t>
      </w:r>
      <w:r>
        <w:br/>
      </w:r>
      <w:r>
        <w:rPr>
          <w:b/>
        </w:rPr>
        <w:t>B. −41≤m≤32</w:t>
      </w:r>
      <w:r>
        <w:t xml:space="preserve"> </w:t>
      </w:r>
      <w:r>
        <w:t>.</w:t>
      </w:r>
      <w:r>
        <w:br/>
      </w:r>
      <w:r>
        <w:rPr>
          <w:b/>
        </w:rPr>
        <w:t>C. m≥−41</w:t>
      </w:r>
      <w:r>
        <w:t xml:space="preserve"> </w:t>
      </w:r>
      <w:r>
        <w:t>.</w:t>
      </w:r>
      <w:r>
        <w:br/>
      </w:r>
      <w:r>
        <w:rPr>
          <w:b/>
        </w:rPr>
        <w:t>D. −41≤m≤−32</w:t>
      </w:r>
      <w:r>
        <w:t xml:space="preserve"> </w:t>
      </w:r>
      <w:r>
        <w:t>.</w:t>
      </w:r>
      <w:r>
        <w:br/>
      </w:r>
      <w:r>
        <w:rPr>
          <w:b/>
        </w:rPr>
        <w:t xml:space="preserve">Câu 27. </w:t>
      </w:r>
      <w:r>
        <w:t xml:space="preserve">Biết phương trình </w:t>
      </w:r>
      <w:r>
        <w:t>2</w:t>
      </w:r>
      <w:r>
        <w:t>log</w:t>
      </w:r>
      <w:r>
        <w:t>(</w:t>
      </w:r>
      <w:r>
        <w:t>x</w:t>
      </w:r>
      <w:r>
        <w:t>+</w:t>
      </w:r>
      <w:r>
        <w:t>2</w:t>
      </w:r>
      <w:r>
        <w:t>)</w:t>
      </w:r>
      <w:r>
        <w:t>+</w:t>
      </w:r>
      <w:r>
        <w:t>log</w:t>
      </w:r>
      <w:r>
        <w:t>4</w:t>
      </w:r>
      <w:r>
        <w:t>=</w:t>
      </w:r>
      <w:r>
        <w:t>log</w:t>
      </w:r>
      <w:r>
        <w:t>x</w:t>
      </w:r>
      <w:r>
        <w:t>+</w:t>
      </w:r>
      <w:r>
        <w:t>4</w:t>
      </w:r>
      <w:r>
        <w:t>log</w:t>
      </w:r>
      <w:r>
        <w:t>3</w:t>
      </w:r>
      <w:r>
        <w:t xml:space="preserve"> </w:t>
      </w:r>
      <w:r>
        <w:t xml:space="preserve">có hai nghiệm </w:t>
      </w:r>
      <w:r>
        <w:t>x</w:t>
      </w:r>
      <w:r>
        <w:t>1</w:t>
      </w:r>
      <w:r>
        <w:t>,</w:t>
      </w:r>
      <w:r>
        <w:t xml:space="preserve"> </w:t>
      </w:r>
      <w:r>
        <w:t>x</w:t>
      </w:r>
      <w:r>
        <w:t>2</w:t>
      </w:r>
      <w:r>
        <w:t>.</w:t>
      </w:r>
      <w:r>
        <w:t xml:space="preserve"> </w:t>
      </w:r>
      <w:r>
        <w:t>Tỉ số</w:t>
      </w:r>
      <w:r>
        <w:t>x</w:t>
      </w:r>
      <w:r>
        <w:t>1</w:t>
      </w:r>
      <w:r>
        <w:t>x</w:t>
      </w:r>
      <w:r>
        <w:t>2</w:t>
      </w:r>
      <w:r>
        <w:t xml:space="preserve"> </w:t>
      </w:r>
      <w:r>
        <w:t xml:space="preserve"> </w:t>
      </w:r>
      <w:r>
        <w:t xml:space="preserve">khi rút gọn </w:t>
      </w:r>
      <w:r>
        <w:t>là:</w:t>
      </w:r>
      <w:r>
        <w:br/>
      </w:r>
      <w:r>
        <w:rPr>
          <w:b/>
        </w:rPr>
        <w:t>A.</w:t>
      </w:r>
      <w:r>
        <w:t xml:space="preserve"> 4</w:t>
      </w:r>
      <w:r>
        <w:br/>
      </w:r>
      <w:r>
        <w:rPr>
          <w:b/>
        </w:rPr>
        <w:t>B.</w:t>
      </w:r>
      <w:r>
        <w:t xml:space="preserve"> </w:t>
      </w:r>
      <w:r>
        <w:t>1</w:t>
      </w:r>
      <w:r>
        <w:t>4</w:t>
      </w:r>
      <w:r>
        <w:t xml:space="preserve"> </w:t>
      </w:r>
      <w:r>
        <w:t>.</w:t>
      </w:r>
      <w:r>
        <w:br/>
      </w:r>
      <w:r>
        <w:rPr>
          <w:b/>
        </w:rPr>
        <w:t>C.</w:t>
      </w:r>
      <w:r>
        <w:t xml:space="preserve"> 64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1</w:t>
      </w:r>
      <w:r>
        <w:t>64</w:t>
      </w:r>
      <w:r>
        <w:t xml:space="preserve"> </w:t>
      </w:r>
      <w:r>
        <w:t>.</w:t>
      </w:r>
      <w:r>
        <w:br/>
      </w:r>
      <w:r>
        <w:rPr>
          <w:b/>
        </w:rPr>
        <w:t xml:space="preserve">Câu 28. </w:t>
      </w:r>
      <w:r>
        <w:t xml:space="preserve">Tổng của nghiệm nhỏ nhất và lớn nhất phương trình 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−</w:t>
      </w:r>
      <w:r>
        <w:t>2</w:t>
      </w:r>
      <w:r>
        <w:t>x</w:t>
      </w:r>
      <w:r>
        <w:t>2</w:t>
      </w:r>
      <w:r>
        <w:t>−</w:t>
      </w:r>
      <w:r>
        <w:t>1</w:t>
      </w:r>
      <w:r>
        <w:t>=</w:t>
      </w:r>
      <w:r>
        <w:t>2</w:t>
      </w:r>
      <w:r>
        <w:t>2</w:t>
      </w:r>
      <w:r>
        <w:t>x</w:t>
      </w:r>
      <w:r>
        <w:t>−</w:t>
      </w:r>
      <w:r>
        <w:t>2</w:t>
      </w:r>
      <w:r>
        <w:t>x</w:t>
      </w:r>
      <w:r>
        <w:br/>
      </w:r>
      <w:r>
        <w:t>bằng</w:t>
      </w:r>
      <w:r>
        <w:t>:</w:t>
      </w:r>
      <w:r>
        <w:br/>
      </w:r>
      <w:r>
        <w:rPr>
          <w:b/>
        </w:rPr>
        <w:t>A. 0</w:t>
      </w:r>
      <w:r>
        <w:t xml:space="preserve"> </w:t>
      </w:r>
      <w:r>
        <w:t>.</w:t>
      </w:r>
      <w:r>
        <w:br/>
      </w:r>
      <w:r>
        <w:rPr>
          <w:b/>
        </w:rPr>
        <w:t>B. 1</w:t>
      </w:r>
      <w:r>
        <w:t xml:space="preserve"> 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1</w:t>
      </w:r>
      <w:r>
        <w:t>+</w:t>
      </w:r>
      <w:r>
        <w:t>√</w:t>
      </w:r>
      <w:r>
        <w:t>5</w:t>
      </w:r>
      <w:r>
        <w:t>2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1</w:t>
      </w:r>
      <w:r>
        <w:t>−</w:t>
      </w:r>
      <w:r>
        <w:t>√</w:t>
      </w:r>
      <w:r>
        <w:t>5</w:t>
      </w:r>
      <w:r>
        <w:t>2</w:t>
      </w:r>
      <w:r>
        <w:t xml:space="preserve"> </w:t>
      </w:r>
      <w:r>
        <w:t xml:space="preserve">. </w:t>
      </w:r>
      <w:r>
        <w:br/>
      </w:r>
      <w:r>
        <w:rPr>
          <w:b/>
        </w:rPr>
        <w:t xml:space="preserve">Câu 29. </w:t>
      </w:r>
      <w:r>
        <w:t>Khối đa diện sau có bao nhiêu mặt?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676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92965514783476798be02d268a36d8d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76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A. </w:t>
      </w:r>
      <w:r>
        <w:t>9</w:t>
      </w:r>
      <w:r>
        <w:br/>
      </w:r>
      <w:r>
        <w:rPr>
          <w:b/>
        </w:rPr>
        <w:t xml:space="preserve">B. </w:t>
      </w:r>
      <w:r>
        <w:t>10</w:t>
      </w:r>
      <w:r>
        <w:t>.</w:t>
      </w:r>
      <w:r>
        <w:br/>
      </w:r>
      <w:r>
        <w:rPr>
          <w:b/>
        </w:rPr>
        <w:t xml:space="preserve">C. </w:t>
      </w:r>
      <w:r>
        <w:t>8</w:t>
      </w:r>
      <w:r>
        <w:t>.</w:t>
      </w:r>
      <w:r>
        <w:br/>
      </w:r>
      <w:r>
        <w:rPr>
          <w:b/>
        </w:rPr>
        <w:t>D.</w:t>
      </w:r>
      <w:r>
        <w:t xml:space="preserve"> 7</w:t>
      </w:r>
      <w:r>
        <w:t>.</w:t>
      </w:r>
      <w:r>
        <w:br/>
      </w:r>
      <w:r>
        <w:rPr>
          <w:b/>
        </w:rPr>
        <w:t xml:space="preserve">Câu 30. </w:t>
      </w:r>
      <w:r>
        <w:t xml:space="preserve">Mặt phẳng </w:t>
      </w:r>
      <w:r>
        <w:t>(</w:t>
      </w:r>
      <w:r>
        <w:t>A</w:t>
      </w:r>
      <w:r>
        <w:t>B</w:t>
      </w:r>
      <w:r>
        <w:t>'</w:t>
      </w:r>
      <w:r>
        <w:t>C</w:t>
      </w:r>
      <w:r>
        <w:t>'</w:t>
      </w:r>
      <w:r>
        <w:t>)</w:t>
      </w:r>
      <w:r>
        <w:t xml:space="preserve"> </w:t>
      </w:r>
      <w:r>
        <w:t xml:space="preserve"> </w:t>
      </w:r>
      <w:r>
        <w:t xml:space="preserve">chia khối lăng trụ </w:t>
      </w:r>
      <w:r>
        <w:t>A</w:t>
      </w:r>
      <w:r>
        <w:t>B</w:t>
      </w:r>
      <w:r>
        <w:t>C</w:t>
      </w:r>
      <w:r>
        <w:t>.</w:t>
      </w:r>
      <w:r>
        <w:t>A</w:t>
      </w:r>
      <w:r>
        <w:t>'</w:t>
      </w:r>
      <w:r>
        <w:t>B</w:t>
      </w:r>
      <w:r>
        <w:t>'</w:t>
      </w:r>
      <w:r>
        <w:t>C</w:t>
      </w:r>
      <w:r>
        <w:t>'</w:t>
      </w:r>
      <w:r>
        <w:t xml:space="preserve"> </w:t>
      </w:r>
      <w:r>
        <w:t xml:space="preserve"> </w:t>
      </w:r>
      <w:r>
        <w:t>thành các khối đa diện</w:t>
      </w:r>
      <w:r>
        <w:br/>
      </w:r>
      <w:r>
        <w:t xml:space="preserve">nào ? </w:t>
      </w:r>
      <w:r>
        <w:br/>
      </w:r>
      <w:r>
        <w:rPr>
          <w:b/>
        </w:rPr>
        <w:t>A.</w:t>
      </w:r>
      <w:r>
        <w:t xml:space="preserve"> Một khối chóp tam giác và một khối chóp tứ giác.</w:t>
      </w:r>
      <w:r>
        <w:br/>
      </w:r>
      <w:r>
        <w:rPr>
          <w:b/>
        </w:rPr>
        <w:t>B.</w:t>
      </w:r>
      <w:r>
        <w:t xml:space="preserve"> Hai khối chóp tam giác.</w:t>
      </w:r>
      <w:r>
        <w:br/>
      </w:r>
      <w:r>
        <w:rPr>
          <w:b/>
        </w:rPr>
        <w:t>C.</w:t>
      </w:r>
      <w:r>
        <w:t xml:space="preserve"> Một khối chóp tam giác và một khối chóp ngũ giác.</w:t>
      </w:r>
      <w:r>
        <w:br/>
      </w:r>
      <w:r>
        <w:rPr>
          <w:b/>
        </w:rPr>
        <w:t>D.</w:t>
      </w:r>
      <w:r>
        <w:t xml:space="preserve"> Hai khối chóp tứ giác.</w:t>
      </w:r>
      <w:r>
        <w:br/>
      </w:r>
      <w:r>
        <w:rPr>
          <w:b/>
        </w:rPr>
        <w:t>Câu 31.</w:t>
      </w:r>
      <w:r>
        <w:t xml:space="preserve"> Cho hình chóp 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 xml:space="preserve"> </w:t>
      </w:r>
      <w:r>
        <w:t xml:space="preserve"> </w:t>
      </w:r>
      <w:r>
        <w:t xml:space="preserve">có đáy là hình thoi cạnh a, </w:t>
      </w:r>
      <w:r>
        <w:t>^</w:t>
      </w:r>
      <w:r>
        <w:t>A</w:t>
      </w:r>
      <w:r>
        <w:t>B</w:t>
      </w:r>
      <w:r>
        <w:t>C</w:t>
      </w:r>
      <w:r>
        <w:t>=</w:t>
      </w:r>
      <w:r>
        <w:t>60</w:t>
      </w:r>
      <w:r>
        <w:t>0</w:t>
      </w:r>
      <w:r>
        <w:t>,</w:t>
      </w:r>
      <w:r>
        <w:t xml:space="preserve"> </w:t>
      </w:r>
      <w:r>
        <w:t>S</w:t>
      </w:r>
      <w:r>
        <w:t>A</w:t>
      </w:r>
      <w:r>
        <w:t xml:space="preserve"> vuông</w:t>
      </w:r>
      <w:r>
        <w:br/>
      </w:r>
      <w:r>
        <w:t>góc với đáy, SD</w:t>
      </w:r>
      <w:r>
        <w:t xml:space="preserve"> </w:t>
      </w:r>
      <w:r>
        <w:t>tạo với mặt phẳng (SAC)</w:t>
      </w:r>
      <w:r>
        <w:t xml:space="preserve"> </w:t>
      </w:r>
      <w:r>
        <w:t xml:space="preserve">một góc bằng </w:t>
      </w:r>
      <w:r>
        <w:t>45</w:t>
      </w:r>
      <w:r>
        <w:t>0</w:t>
      </w:r>
      <w:r>
        <w:t>.</w:t>
      </w:r>
      <w:r>
        <w:t xml:space="preserve"> </w:t>
      </w:r>
      <w:r>
        <w:t xml:space="preserve"> </w:t>
      </w:r>
      <w:r>
        <w:t>Tính thể tích V</w:t>
      </w:r>
      <w:r>
        <w:t xml:space="preserve"> </w:t>
      </w:r>
      <w:r>
        <w:t>của khối</w:t>
      </w:r>
      <w:r>
        <w:br/>
      </w:r>
      <w:r>
        <w:t>chóp S.ABCD</w:t>
      </w:r>
      <w:r>
        <w:t xml:space="preserve">  </w:t>
      </w:r>
      <w:r>
        <w:br/>
      </w:r>
      <w:r>
        <w:rPr>
          <w:b/>
        </w:rPr>
        <w:t>A.</w:t>
      </w:r>
      <w:r>
        <w:t xml:space="preserve"> </w:t>
      </w:r>
      <w:r>
        <w:t>V</w:t>
      </w:r>
      <w:r>
        <w:t>=</w:t>
      </w:r>
      <w:r>
        <w:t>√</w:t>
      </w:r>
      <w:r>
        <w:t>6</w:t>
      </w:r>
      <w:r>
        <w:t>a</w:t>
      </w:r>
      <w:r>
        <w:t>3</w:t>
      </w:r>
      <w:r>
        <w:t>18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</w:t>
      </w:r>
      <w:r>
        <w:t xml:space="preserve"> </w:t>
      </w:r>
      <w:r>
        <w:t>V</w:t>
      </w:r>
      <w:r>
        <w:t>=</w:t>
      </w:r>
      <w:r>
        <w:t>√</w:t>
      </w:r>
      <w:r>
        <w:t>3</w:t>
      </w:r>
      <w:r>
        <w:t>a</w:t>
      </w:r>
      <w:r>
        <w:t>3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 </w:t>
      </w:r>
      <w:r>
        <w:t>V</w:t>
      </w:r>
      <w:r>
        <w:t>=</w:t>
      </w:r>
      <w:r>
        <w:t>√</w:t>
      </w:r>
      <w:r>
        <w:t>6</w:t>
      </w:r>
      <w:r>
        <w:t>a</w:t>
      </w:r>
      <w:r>
        <w:t>3</w:t>
      </w:r>
      <w:r>
        <w:t>3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 xml:space="preserve"> </w:t>
      </w:r>
      <w:r>
        <w:t xml:space="preserve"> </w:t>
      </w:r>
      <w:r>
        <w:t>V</w:t>
      </w:r>
      <w:r>
        <w:t>=</w:t>
      </w:r>
      <w:r>
        <w:t>√</w:t>
      </w:r>
      <w:r>
        <w:t>6</w:t>
      </w:r>
      <w:r>
        <w:t>a</w:t>
      </w:r>
      <w:r>
        <w:t>3</w:t>
      </w:r>
      <w:r>
        <w:t>12</w:t>
      </w:r>
      <w:r>
        <w:t>.</w:t>
      </w:r>
      <w:r>
        <w:br/>
      </w:r>
      <w:r>
        <w:rPr>
          <w:b/>
        </w:rPr>
        <w:t>Câu 32.</w:t>
      </w:r>
      <w:r>
        <w:t xml:space="preserve"> </w:t>
      </w:r>
      <w:r>
        <w:t xml:space="preserve">Cho hình chóp 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 xml:space="preserve"> </w:t>
      </w:r>
      <w:r>
        <w:t xml:space="preserve"> </w:t>
      </w:r>
      <w:r>
        <w:t>, đáy ABCD</w:t>
      </w:r>
      <w:r>
        <w:t xml:space="preserve"> </w:t>
      </w:r>
      <w:r>
        <w:t>là hình vuông cạnh a</w:t>
      </w:r>
      <w:r>
        <w:t>. SA</w:t>
      </w:r>
      <w:r>
        <w:t xml:space="preserve"> </w:t>
      </w:r>
      <w:r>
        <w:t>vuông góc</w:t>
      </w:r>
      <w:r>
        <w:br/>
      </w:r>
      <w:r>
        <w:t>với đáy và SA=2a</w:t>
      </w:r>
      <w:r>
        <w:t xml:space="preserve">. </w:t>
      </w:r>
      <w:r>
        <w:t>Gọi M, N, P</w:t>
      </w:r>
      <w:r>
        <w:t xml:space="preserve"> </w:t>
      </w:r>
      <w:r>
        <w:t>lần lượt là trung điểm của</w:t>
      </w:r>
      <w:r>
        <w:t xml:space="preserve"> SB, SC, SD</w:t>
      </w:r>
      <w:r>
        <w:t>. Tính thể tích</w:t>
      </w:r>
      <w:r>
        <w:br/>
      </w:r>
      <w:r>
        <w:t>khối đa diện</w:t>
      </w:r>
      <w:r>
        <w:t xml:space="preserve"> AMNP</w:t>
      </w:r>
      <w:r>
        <w:t>.</w:t>
      </w:r>
      <w:r>
        <w:br/>
      </w:r>
      <w:r>
        <w:rPr>
          <w:b/>
        </w:rPr>
        <w:t>A. a324.</w:t>
      </w:r>
      <w:r>
        <w:br/>
      </w:r>
      <w:r>
        <w:rPr>
          <w:b/>
        </w:rPr>
        <w:t>B. a316.</w:t>
      </w:r>
      <w:r>
        <w:br/>
      </w:r>
      <w:r>
        <w:rPr>
          <w:b/>
        </w:rPr>
        <w:t>C. a348.</w:t>
      </w:r>
      <w:r>
        <w:br/>
      </w:r>
      <w:r>
        <w:rPr>
          <w:b/>
        </w:rPr>
        <w:t>D. a38.</w:t>
      </w:r>
      <w:r>
        <w:br/>
      </w:r>
      <w:r>
        <w:rPr>
          <w:b/>
        </w:rPr>
        <w:t xml:space="preserve">Câu 33. </w:t>
      </w:r>
      <w:r>
        <w:t xml:space="preserve">Cho hình lăng trụ đều </w:t>
      </w:r>
      <w:r>
        <w:t>A</w:t>
      </w:r>
      <w:r>
        <w:t>B</w:t>
      </w:r>
      <w:r>
        <w:t>C</w:t>
      </w:r>
      <w:r>
        <w:t>.</w:t>
      </w:r>
      <w:r>
        <w:t>A</w:t>
      </w:r>
      <w:r>
        <w:t>'</w:t>
      </w:r>
      <w:r>
        <w:t>B</w:t>
      </w:r>
      <w:r>
        <w:t>'</w:t>
      </w:r>
      <w:r>
        <w:t>C</w:t>
      </w:r>
      <w:r>
        <w:t>'</w:t>
      </w:r>
      <w:r>
        <w:t xml:space="preserve"> </w:t>
      </w:r>
      <w:r>
        <w:t xml:space="preserve"> </w:t>
      </w:r>
      <w:r>
        <w:t>có cạnh đáy a=4</w:t>
      </w:r>
      <w:r>
        <w:t xml:space="preserve"> </w:t>
      </w:r>
      <w:r>
        <w:t>, biết diện tích tam giác</w:t>
      </w:r>
      <w:r>
        <w:br/>
      </w:r>
      <w:r>
        <w:t>A</w:t>
      </w:r>
      <w:r>
        <w:t>'</w:t>
      </w:r>
      <w:r>
        <w:t>B</w:t>
      </w:r>
      <w:r>
        <w:t>C</w:t>
      </w:r>
      <w:r>
        <w:t xml:space="preserve"> </w:t>
      </w:r>
      <w:r>
        <w:t xml:space="preserve">bằng 8. Tính thể tích khối lăng trụ </w:t>
      </w:r>
      <w:r>
        <w:t>A</w:t>
      </w:r>
      <w:r>
        <w:t>B</w:t>
      </w:r>
      <w:r>
        <w:t>C</w:t>
      </w:r>
      <w:r>
        <w:t>.</w:t>
      </w:r>
      <w:r>
        <w:t>A</w:t>
      </w:r>
      <w:r>
        <w:t>'</w:t>
      </w:r>
      <w:r>
        <w:t>B</w:t>
      </w:r>
      <w:r>
        <w:t>'</w:t>
      </w:r>
      <w:r>
        <w:t>C</w:t>
      </w:r>
      <w:r>
        <w:t>'</w:t>
      </w:r>
      <w:r>
        <w:t xml:space="preserve"> </w:t>
      </w:r>
      <w:r>
        <w:t>.</w:t>
      </w:r>
      <w:r>
        <w:br/>
      </w:r>
      <w:r>
        <w:rPr>
          <w:b/>
        </w:rPr>
        <w:t>A.</w:t>
      </w:r>
      <w:r>
        <w:t xml:space="preserve"> </w:t>
      </w:r>
      <w:r>
        <w:t>4</w:t>
      </w:r>
      <w:r>
        <w:t>√</w:t>
      </w:r>
      <w:r>
        <w:t>3</w:t>
      </w:r>
      <w:r>
        <w:br/>
      </w:r>
      <w:r>
        <w:rPr>
          <w:b/>
        </w:rPr>
        <w:t>B.</w:t>
      </w:r>
      <w:r>
        <w:t xml:space="preserve"> </w:t>
      </w:r>
      <w:r>
        <w:t>8</w:t>
      </w:r>
      <w:r>
        <w:t>√</w:t>
      </w:r>
      <w:r>
        <w:t>3</w:t>
      </w:r>
      <w:r>
        <w:t xml:space="preserve"> 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2</w:t>
      </w:r>
      <w:r>
        <w:t>√</w:t>
      </w:r>
      <w:r>
        <w:t>3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10</w:t>
      </w:r>
      <w:r>
        <w:t>√</w:t>
      </w:r>
      <w:r>
        <w:t>3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 xml:space="preserve">Câu 34. </w:t>
      </w:r>
      <w:r>
        <w:t xml:space="preserve">Cho lăng trụ tam giác </w:t>
      </w:r>
      <w:r>
        <w:t>A</w:t>
      </w:r>
      <w:r>
        <w:t>B</w:t>
      </w:r>
      <w:r>
        <w:t>C</w:t>
      </w:r>
      <w:r>
        <w:t>.</w:t>
      </w:r>
      <w:r>
        <w:t>A</w:t>
      </w:r>
      <w:r>
        <w:t>'</w:t>
      </w:r>
      <w:r>
        <w:t>B</w:t>
      </w:r>
      <w:r>
        <w:t>'</w:t>
      </w:r>
      <w:r>
        <w:t>C</w:t>
      </w:r>
      <w:r>
        <w:t>'</w:t>
      </w:r>
      <w:r>
        <w:t xml:space="preserve"> </w:t>
      </w:r>
      <w:r>
        <w:t xml:space="preserve"> </w:t>
      </w:r>
      <w:r>
        <w:t xml:space="preserve">có đáy là tam giác vuông cân tại </w:t>
      </w:r>
      <w:r>
        <w:t>C</w:t>
      </w:r>
      <w:r>
        <w:t>. Hình</w:t>
      </w:r>
      <w:r>
        <w:br/>
      </w:r>
      <w:r>
        <w:t xml:space="preserve">chiếu vuông góc </w:t>
      </w:r>
      <w:r>
        <w:t>A</w:t>
      </w:r>
      <w:r>
        <w:t>¢</w:t>
      </w:r>
      <w:r>
        <w:t xml:space="preserve"> lên mặt phẳng </w:t>
      </w:r>
      <w:r>
        <w:t>(</w:t>
      </w:r>
      <w:r>
        <w:t>ABC</w:t>
      </w:r>
      <w:r>
        <w:t>)</w:t>
      </w:r>
      <w:r>
        <w:t xml:space="preserve"> trùng với trung điểm cạnh </w:t>
      </w:r>
      <w:r>
        <w:t>AB</w:t>
      </w:r>
      <w:r>
        <w:t>. Biết cạnh bên</w:t>
      </w:r>
      <w:r>
        <w:br/>
      </w:r>
      <w:r>
        <w:t>lăng trụ bằng 2</w:t>
      </w:r>
      <w:r>
        <w:t>a</w:t>
      </w:r>
      <w:r>
        <w:t xml:space="preserve">, đường cao lăng trụ bằng </w:t>
      </w:r>
      <w:r>
        <w:t>a</w:t>
      </w:r>
      <w:r>
        <w:t>√</w:t>
      </w:r>
      <w:r>
        <w:t>7</w:t>
      </w:r>
      <w:r>
        <w:t>2</w:t>
      </w:r>
      <w:r>
        <w:t>.</w:t>
      </w:r>
      <w:r>
        <w:t xml:space="preserve"> </w:t>
      </w:r>
      <w:r>
        <w:t xml:space="preserve"> </w:t>
      </w:r>
      <w:r>
        <w:t>Tính theo a thể tích khối lăng trụ</w:t>
      </w:r>
      <w:r>
        <w:br/>
      </w:r>
      <w:r>
        <w:t>A</w:t>
      </w:r>
      <w:r>
        <w:t>B</w:t>
      </w:r>
      <w:r>
        <w:t>C</w:t>
      </w:r>
      <w:r>
        <w:t>.</w:t>
      </w:r>
      <w:r>
        <w:t>A</w:t>
      </w:r>
      <w:r>
        <w:t>'</w:t>
      </w:r>
      <w:r>
        <w:t>B</w:t>
      </w:r>
      <w:r>
        <w:t>'</w:t>
      </w:r>
      <w:r>
        <w:t>C</w:t>
      </w:r>
      <w:r>
        <w:t>'</w:t>
      </w:r>
      <w:r>
        <w:t xml:space="preserve"> </w:t>
      </w:r>
      <w:r>
        <w:t>.</w:t>
      </w:r>
      <w:r>
        <w:br/>
      </w:r>
      <w:r>
        <w:rPr>
          <w:b/>
        </w:rPr>
        <w:t>A.</w:t>
      </w:r>
      <w:r>
        <w:t xml:space="preserve"> </w:t>
      </w:r>
      <w:r>
        <w:t>9</w:t>
      </w:r>
      <w:r>
        <w:t>8</w:t>
      </w:r>
      <w:r>
        <w:t>a</w:t>
      </w:r>
      <w:r>
        <w:t>3</w:t>
      </w:r>
      <w:r>
        <w:t>√</w:t>
      </w:r>
      <w:r>
        <w:t>7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 xml:space="preserve"> </w:t>
      </w:r>
      <w:r>
        <w:t xml:space="preserve"> </w:t>
      </w:r>
      <w:r>
        <w:t>9</w:t>
      </w:r>
      <w:r>
        <w:t>24</w:t>
      </w:r>
      <w:r>
        <w:t>a</w:t>
      </w:r>
      <w:r>
        <w:t>3</w:t>
      </w:r>
      <w:r>
        <w:t>√</w:t>
      </w:r>
      <w:r>
        <w:t>7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 xml:space="preserve"> </w:t>
      </w:r>
      <w:r>
        <w:t xml:space="preserve"> </w:t>
      </w:r>
      <w:r>
        <w:t>9</w:t>
      </w:r>
      <w:r>
        <w:t>4</w:t>
      </w:r>
      <w:r>
        <w:t>a</w:t>
      </w:r>
      <w:r>
        <w:t>3</w:t>
      </w:r>
      <w:r>
        <w:t>√</w:t>
      </w:r>
      <w:r>
        <w:t>7</w:t>
      </w:r>
      <w:r>
        <w:t>.</w:t>
      </w:r>
      <w:r>
        <w:br/>
      </w:r>
      <w:r>
        <w:rPr>
          <w:b/>
        </w:rPr>
        <w:t>D. 948a3√7.</w:t>
      </w:r>
      <w:r>
        <w:br/>
      </w:r>
      <w:r>
        <w:rPr>
          <w:b/>
        </w:rPr>
        <w:t>Câu 35.</w:t>
      </w:r>
      <w:r>
        <w:t xml:space="preserve"> </w:t>
      </w:r>
      <w:r>
        <w:t>Hình chóp tứ giác đều a</w:t>
      </w:r>
      <w:r>
        <w:t xml:space="preserve"> </w:t>
      </w:r>
      <w:r>
        <w:t>có góc tạo bởi mặt bên và mặt đáy bằng M, N</w:t>
      </w:r>
      <w:r>
        <w:t>. Thể</w:t>
      </w:r>
      <w:r>
        <w:br/>
      </w:r>
      <w:r>
        <w:t>tích của hình chóp là AB</w:t>
      </w:r>
      <w:r>
        <w:t>.</w:t>
      </w:r>
      <w:r>
        <w:t xml:space="preserve">  </w:t>
      </w:r>
      <w:r>
        <w:t xml:space="preserve">Hỏi cạnh hình vuông mặt đáy bằng bao nhiêu? </w:t>
      </w:r>
      <w:r>
        <w:br/>
      </w:r>
      <w:r>
        <w:rPr>
          <w:b/>
        </w:rPr>
        <w:t xml:space="preserve">A. </w:t>
      </w:r>
      <w:r>
        <w:t>a</w:t>
      </w:r>
      <w:r>
        <w:t xml:space="preserve"> </w:t>
      </w:r>
      <w:r>
        <w:br/>
      </w:r>
      <w:r>
        <w:rPr>
          <w:b/>
        </w:rPr>
        <w:t>B. a√3</w:t>
      </w:r>
      <w:r>
        <w:br/>
      </w:r>
      <w:r>
        <w:rPr>
          <w:b/>
        </w:rPr>
        <w:t>C. 2a√3</w:t>
      </w:r>
      <w:r>
        <w:br/>
      </w:r>
      <w:r>
        <w:rPr>
          <w:b/>
        </w:rPr>
        <w:t xml:space="preserve">D. </w:t>
      </w:r>
      <w:r>
        <w:t>2a</w:t>
      </w:r>
      <w:r>
        <w:br/>
      </w:r>
      <w:r>
        <w:rPr>
          <w:b/>
        </w:rPr>
        <w:t>Câu 36.</w:t>
      </w:r>
      <w:r>
        <w:t xml:space="preserve"> </w:t>
      </w:r>
      <w:r>
        <w:t>Tính theo a</w:t>
      </w:r>
      <w:r>
        <w:t xml:space="preserve"> </w:t>
      </w:r>
      <w:r>
        <w:t>thể tích V</w:t>
      </w:r>
      <w:r>
        <w:t xml:space="preserve"> </w:t>
      </w:r>
      <w:r>
        <w:t>của khối hộp chữ nhật</w:t>
      </w:r>
      <w:r>
        <w:t xml:space="preserve"> </w:t>
      </w:r>
      <w:r>
        <w:t>A</w:t>
      </w:r>
      <w:r>
        <w:t>B</w:t>
      </w:r>
      <w:r>
        <w:t>C</w:t>
      </w:r>
      <w:r>
        <w:t>D</w:t>
      </w:r>
      <w:r>
        <w:t>.</w:t>
      </w:r>
      <w:r>
        <w:t>A</w:t>
      </w:r>
      <w:r>
        <w:t>'</w:t>
      </w:r>
      <w:r>
        <w:t>B</w:t>
      </w:r>
      <w:r>
        <w:t>'</w:t>
      </w:r>
      <w:r>
        <w:t>C</w:t>
      </w:r>
      <w:r>
        <w:t>'</w:t>
      </w:r>
      <w:r>
        <w:t>D</w:t>
      </w:r>
      <w:r>
        <w:t>'</w:t>
      </w:r>
      <w:r>
        <w:t xml:space="preserve"> </w:t>
      </w:r>
      <w:r>
        <w:t xml:space="preserve"> </w:t>
      </w:r>
      <w:r>
        <w:t xml:space="preserve"> </w:t>
      </w:r>
      <w:r>
        <w:t>biết rằng mặt</w:t>
      </w:r>
      <w:r>
        <w:br/>
      </w:r>
      <w:r>
        <w:t xml:space="preserve">phẳng </w:t>
      </w:r>
      <w:r>
        <w:t>(</w:t>
      </w:r>
      <w:r>
        <w:t>A</w:t>
      </w:r>
      <w:r>
        <w:t>'</w:t>
      </w:r>
      <w:r>
        <w:t>B</w:t>
      </w:r>
      <w:r>
        <w:t>C</w:t>
      </w:r>
      <w:r>
        <w:t>)</w:t>
      </w:r>
      <w:r>
        <w:t xml:space="preserve"> </w:t>
      </w:r>
      <w:r>
        <w:t xml:space="preserve"> </w:t>
      </w:r>
      <w:r>
        <w:t xml:space="preserve">hợp với mặt đáy </w:t>
      </w:r>
      <w:r>
        <w:t>(</w:t>
      </w:r>
      <w:r>
        <w:t>A</w:t>
      </w:r>
      <w:r>
        <w:t>B</w:t>
      </w:r>
      <w:r>
        <w:t>C</w:t>
      </w:r>
      <w:r>
        <w:t>D</w:t>
      </w:r>
      <w:r>
        <w:t>)</w:t>
      </w:r>
      <w:r>
        <w:t xml:space="preserve"> </w:t>
      </w:r>
      <w:r>
        <w:t xml:space="preserve"> </w:t>
      </w:r>
      <w:r>
        <w:t xml:space="preserve">một góc </w:t>
      </w:r>
      <w:r>
        <w:t>60</w:t>
      </w:r>
      <w:r>
        <w:t>o</w:t>
      </w:r>
      <w:r>
        <w:t xml:space="preserve"> </w:t>
      </w:r>
      <w:r>
        <w:t xml:space="preserve">, </w:t>
      </w:r>
      <w:r>
        <w:t>A</w:t>
      </w:r>
      <w:r>
        <w:t>'</w:t>
      </w:r>
      <w:r>
        <w:t>C</w:t>
      </w:r>
      <w:r>
        <w:t xml:space="preserve"> </w:t>
      </w:r>
      <w:r>
        <w:t xml:space="preserve"> </w:t>
      </w:r>
      <w:r>
        <w:t xml:space="preserve">hợp với đáy </w:t>
      </w:r>
      <w:r>
        <w:t>(</w:t>
      </w:r>
      <w:r>
        <w:t>A</w:t>
      </w:r>
      <w:r>
        <w:t>B</w:t>
      </w:r>
      <w:r>
        <w:t>C</w:t>
      </w:r>
      <w:r>
        <w:t>D</w:t>
      </w:r>
      <w:r>
        <w:t>)</w:t>
      </w:r>
      <w:r>
        <w:t xml:space="preserve"> </w:t>
      </w:r>
      <w:r>
        <w:t xml:space="preserve"> </w:t>
      </w:r>
      <w:r>
        <w:t>một</w:t>
      </w:r>
      <w:r>
        <w:br/>
      </w:r>
      <w:r>
        <w:t>góc</w:t>
      </w:r>
      <w:r>
        <w:t xml:space="preserve"> </w:t>
      </w:r>
      <w:r>
        <w:t>30</w:t>
      </w:r>
      <w:r>
        <w:t>o</w:t>
      </w:r>
      <w:r>
        <w:t xml:space="preserve"> </w:t>
      </w:r>
      <w:r>
        <w:t xml:space="preserve">và </w:t>
      </w:r>
      <w:r>
        <w:t>A</w:t>
      </w:r>
      <w:r>
        <w:t>A</w:t>
      </w:r>
      <w:r>
        <w:t>'</w:t>
      </w:r>
      <w:r>
        <w:t>=</w:t>
      </w:r>
      <w:r>
        <w:t>a</w:t>
      </w:r>
      <w:r>
        <w:t>√</w:t>
      </w:r>
      <w:r>
        <w:t>3</w:t>
      </w:r>
      <w:r>
        <w:t xml:space="preserve"> </w:t>
      </w:r>
      <w:r>
        <w:t>.</w:t>
      </w:r>
      <w:r>
        <w:br/>
      </w:r>
      <w:r>
        <w:rPr>
          <w:b/>
        </w:rPr>
        <w:t>A. V=2a3√6</w:t>
      </w:r>
      <w:r>
        <w:br/>
      </w:r>
      <w:r>
        <w:rPr>
          <w:b/>
        </w:rPr>
        <w:t>B. V=a3</w:t>
      </w:r>
      <w:r>
        <w:br/>
      </w:r>
      <w:r>
        <w:rPr>
          <w:b/>
        </w:rPr>
        <w:t>C. V=2a3√63</w:t>
      </w:r>
      <w:r>
        <w:t xml:space="preserve"> </w:t>
      </w:r>
      <w:r>
        <w:t>.</w:t>
      </w:r>
      <w:r>
        <w:br/>
      </w:r>
      <w:r>
        <w:rPr>
          <w:b/>
        </w:rPr>
        <w:t>D. V=2a3√2</w:t>
      </w:r>
      <w:r>
        <w:t xml:space="preserve"> </w:t>
      </w:r>
      <w:r>
        <w:t>.</w:t>
      </w:r>
      <w:r>
        <w:br/>
      </w:r>
      <w:r>
        <w:rPr>
          <w:b/>
        </w:rPr>
        <w:t>Câu 37.</w:t>
      </w:r>
      <w:r>
        <w:t xml:space="preserve"> </w:t>
      </w:r>
      <w:r>
        <w:t xml:space="preserve">Một hình nón có bán kính đường tròn đáy là </w:t>
      </w:r>
      <w:r>
        <w:t>6</w:t>
      </w:r>
      <w:r>
        <w:t xml:space="preserve"> </w:t>
      </w:r>
      <w:r>
        <w:t>(</w:t>
      </w:r>
      <w:r>
        <w:t>c</w:t>
      </w:r>
      <w:r>
        <w:t>m</w:t>
      </w:r>
      <w:r>
        <w:t>)</w:t>
      </w:r>
      <w:r>
        <w:t xml:space="preserve"> </w:t>
      </w:r>
      <w:r>
        <w:t xml:space="preserve"> </w:t>
      </w:r>
      <w:r>
        <w:t>và diện tích hình tròn đáy</w:t>
      </w:r>
      <w:r>
        <w:br/>
      </w:r>
      <w:r>
        <w:t xml:space="preserve">bằng </w:t>
      </w:r>
      <w:r>
        <w:t>3</w:t>
      </w:r>
      <w:r>
        <w:t>5</w:t>
      </w:r>
      <w:r>
        <w:t xml:space="preserve"> </w:t>
      </w:r>
      <w:r>
        <w:t xml:space="preserve"> </w:t>
      </w:r>
      <w:r>
        <w:t>diện tích xung quanh của hình nón. Tính thể tích khối nón.</w:t>
      </w:r>
      <w:r>
        <w:t xml:space="preserve"> </w:t>
      </w:r>
      <w:r>
        <w:br/>
      </w:r>
      <w:r>
        <w:rPr>
          <w:b/>
        </w:rPr>
        <w:t>A. V=288π</w:t>
      </w:r>
      <w:r>
        <w:t xml:space="preserve"> </w:t>
      </w:r>
      <w:r>
        <w:t>(</w:t>
      </w:r>
      <w:r>
        <w:t>c</w:t>
      </w:r>
      <w:r>
        <w:t>m</w:t>
      </w:r>
      <w:r>
        <w:t>2</w:t>
      </w:r>
      <w:r>
        <w:t>)</w:t>
      </w:r>
      <w:r>
        <w:t xml:space="preserve"> </w:t>
      </w:r>
      <w:r>
        <w:t>.</w:t>
      </w:r>
      <w:r>
        <w:br/>
      </w:r>
      <w:r>
        <w:rPr>
          <w:b/>
        </w:rPr>
        <w:t>B. V=96π  (cm3)</w:t>
      </w:r>
      <w:r>
        <w:t xml:space="preserve"> </w:t>
      </w:r>
      <w:r>
        <w:t>.</w:t>
      </w:r>
      <w:r>
        <w:br/>
      </w:r>
      <w:r>
        <w:rPr>
          <w:b/>
        </w:rPr>
        <w:t>C. V=48π  (cm3)</w:t>
      </w:r>
      <w:r>
        <w:t xml:space="preserve"> </w:t>
      </w:r>
      <w:r>
        <w:br/>
      </w:r>
      <w:r>
        <w:rPr>
          <w:b/>
        </w:rPr>
        <w:t>D. V=64π  (cm3)</w:t>
      </w:r>
      <w:r>
        <w:t xml:space="preserve"> </w:t>
      </w:r>
      <w:r>
        <w:t>.</w:t>
      </w:r>
      <w:r>
        <w:br/>
      </w:r>
      <w:r>
        <w:rPr>
          <w:b/>
        </w:rPr>
        <w:t xml:space="preserve">Câu 38. </w:t>
      </w:r>
      <w:r>
        <w:t>Một hình nón đỉnh S</w:t>
      </w:r>
      <w:r>
        <w:t xml:space="preserve"> </w:t>
      </w:r>
      <w:r>
        <w:t>tâm O</w:t>
      </w:r>
      <w:r>
        <w:t xml:space="preserve"> </w:t>
      </w:r>
      <w:r>
        <w:t>có bán kính đáy bằng a</w:t>
      </w:r>
      <w:r>
        <w:t xml:space="preserve"> </w:t>
      </w:r>
      <w:r>
        <w:t xml:space="preserve">góc ở đỉnh bằng </w:t>
      </w:r>
      <w:r>
        <w:t>90</w:t>
      </w:r>
      <w:r>
        <w:t>0</w:t>
      </w:r>
      <w:r>
        <w:t xml:space="preserve"> </w:t>
      </w:r>
      <w:r>
        <w:t xml:space="preserve"> </w:t>
      </w:r>
      <w:r>
        <w:t>.</w:t>
      </w:r>
      <w:r>
        <w:br/>
      </w:r>
      <w:r>
        <w:t>Một mặt phẳng (P)</w:t>
      </w:r>
      <w:r>
        <w:t xml:space="preserve"> </w:t>
      </w:r>
      <w:r>
        <w:t>qua đỉnh cắt đường tròn</w:t>
      </w:r>
      <w:r>
        <w:t xml:space="preserve">  </w:t>
      </w:r>
      <w:r>
        <w:t>đáy tại A, B</w:t>
      </w:r>
      <w:r>
        <w:t xml:space="preserve"> </w:t>
      </w:r>
      <w:r>
        <w:t xml:space="preserve">sao cho </w:t>
      </w:r>
      <w:r>
        <w:t xml:space="preserve"> </w:t>
      </w:r>
      <w:r>
        <w:t>^</w:t>
      </w:r>
      <w:r>
        <w:t>AOB</w:t>
      </w:r>
      <w:r>
        <w:t xml:space="preserve"> = 60</w:t>
      </w:r>
      <w:r>
        <w:t>0</w:t>
      </w:r>
      <w:r>
        <w:t>.</w:t>
      </w:r>
      <w:r>
        <w:t xml:space="preserve">  </w:t>
      </w:r>
      <w:r>
        <w:t>Diện</w:t>
      </w:r>
      <w:r>
        <w:br/>
      </w:r>
      <w:r>
        <w:t>tích thiết diện bằng:</w:t>
      </w:r>
      <w:r>
        <w:br/>
      </w:r>
      <w:r>
        <w:rPr>
          <w:b/>
        </w:rPr>
        <w:t>A.</w:t>
      </w:r>
      <w:r>
        <w:t xml:space="preserve"> </w:t>
      </w:r>
      <w:r>
        <w:t>a</w:t>
      </w:r>
      <w:r>
        <w:t>2</w:t>
      </w:r>
      <w:r>
        <w:t>√</w:t>
      </w:r>
      <w:r>
        <w:t>7</w:t>
      </w:r>
      <w:r>
        <w:t>4</w:t>
      </w:r>
      <w:r>
        <w:t xml:space="preserve"> 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 xml:space="preserve"> </w:t>
      </w:r>
      <w:r>
        <w:t>a</w:t>
      </w:r>
      <w:r>
        <w:t>2</w:t>
      </w:r>
      <w:r>
        <w:t>2</w:t>
      </w:r>
      <w:r>
        <w:t xml:space="preserve"> 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a</w:t>
      </w:r>
      <w:r>
        <w:t>2</w:t>
      </w:r>
      <w:r>
        <w:t>4</w:t>
      </w:r>
      <w:r>
        <w:t xml:space="preserve"> 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a</w:t>
      </w:r>
      <w:r>
        <w:t>2</w:t>
      </w:r>
      <w:r>
        <w:t>√</w:t>
      </w:r>
      <w:r>
        <w:t>3</w:t>
      </w:r>
      <w:r>
        <w:t>4</w:t>
      </w:r>
      <w:r>
        <w:t xml:space="preserve"> </w:t>
      </w:r>
      <w:r>
        <w:t xml:space="preserve">. </w:t>
      </w:r>
      <w:r>
        <w:br/>
      </w:r>
      <w:r>
        <w:rPr>
          <w:b/>
        </w:rPr>
        <w:t>Câu 39.</w:t>
      </w:r>
      <w:r>
        <w:t xml:space="preserve"> Cho hình trụ (T)</w:t>
      </w:r>
      <w:r>
        <w:t xml:space="preserve"> </w:t>
      </w:r>
      <w:r>
        <w:t>có chiều cao</w:t>
      </w:r>
      <w:r>
        <w:t xml:space="preserve"> h</w:t>
      </w:r>
      <w:r>
        <w:t xml:space="preserve"> </w:t>
      </w:r>
      <w:r>
        <w:t>, độ dài đường sinh l</w:t>
      </w:r>
      <w:r>
        <w:t>, bán kính đáy r</w:t>
      </w:r>
      <w:r>
        <w:t>. Ký hiệu</w:t>
      </w:r>
      <w:r>
        <w:br/>
      </w:r>
      <w:r>
        <w:t>S</w:t>
      </w:r>
      <w:r>
        <w:t>x</w:t>
      </w:r>
      <w:r>
        <w:t>q</w:t>
      </w:r>
      <w:r>
        <w:t xml:space="preserve"> </w:t>
      </w:r>
      <w:r>
        <w:t xml:space="preserve"> </w:t>
      </w:r>
      <w:r>
        <w:t>là diện tích xung quanh của (T). Công thức nào sau đây là đúng?</w:t>
      </w:r>
      <w:r>
        <w:br/>
      </w:r>
      <w:r>
        <w:rPr>
          <w:b/>
        </w:rPr>
        <w:t>A.</w:t>
      </w:r>
      <w:r>
        <w:t xml:space="preserve"> </w:t>
      </w:r>
      <w:r>
        <w:t>S</w:t>
      </w:r>
      <w:r>
        <w:t>x</w:t>
      </w:r>
      <w:r>
        <w:t>q</w:t>
      </w:r>
      <w:r>
        <w:t>=</w:t>
      </w:r>
      <w:r>
        <w:t>π</w:t>
      </w:r>
      <w:r>
        <w:t>r</w:t>
      </w:r>
      <w:r>
        <w:t>h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S</w:t>
      </w:r>
      <w:r>
        <w:t>x</w:t>
      </w:r>
      <w:r>
        <w:t>q</w:t>
      </w:r>
      <w:r>
        <w:t>=</w:t>
      </w:r>
      <w:r>
        <w:t>2</w:t>
      </w:r>
      <w:r>
        <w:t>π</w:t>
      </w:r>
      <w:r>
        <w:t>r</w:t>
      </w:r>
      <w:r>
        <w:t>l</w:t>
      </w:r>
      <w:r>
        <w:t xml:space="preserve"> 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S</w:t>
      </w:r>
      <w:r>
        <w:t>x</w:t>
      </w:r>
      <w:r>
        <w:t>q</w:t>
      </w:r>
      <w:r>
        <w:t>=</w:t>
      </w:r>
      <w:r>
        <w:t>2</w:t>
      </w:r>
      <w:r>
        <w:t>π</w:t>
      </w:r>
      <w:r>
        <w:t>r</w:t>
      </w:r>
      <w:r>
        <w:t>2</w:t>
      </w:r>
      <w:r>
        <w:t>h</w:t>
      </w:r>
      <w:r>
        <w:t>.</w:t>
      </w:r>
      <w:r>
        <w:br/>
      </w:r>
      <w:r>
        <w:rPr>
          <w:b/>
        </w:rPr>
        <w:t>D.</w:t>
      </w:r>
      <w:r>
        <w:t xml:space="preserve"> </w:t>
      </w:r>
      <w:r>
        <w:t>S</w:t>
      </w:r>
      <w:r>
        <w:t>x</w:t>
      </w:r>
      <w:r>
        <w:t>q</w:t>
      </w:r>
      <w:r>
        <w:t>=</w:t>
      </w:r>
      <w:r>
        <w:t>π</w:t>
      </w:r>
      <w:r>
        <w:t>r</w:t>
      </w:r>
      <w:r>
        <w:t>l</w:t>
      </w:r>
      <w:r>
        <w:rPr>
          <w:b/>
        </w:rPr>
        <w:t>.</w:t>
      </w:r>
      <w:r>
        <w:br/>
      </w:r>
      <w:r>
        <w:rPr>
          <w:b/>
        </w:rPr>
        <w:t xml:space="preserve">Câu 40. </w:t>
      </w:r>
      <w:r>
        <w:t>Cho hình nón có độ dài đường kính đáy là 2R</w:t>
      </w:r>
      <w:r>
        <w:t xml:space="preserve">, độ dài đường sinh là </w:t>
      </w:r>
      <w:r>
        <w:t>R</w:t>
      </w:r>
      <w:r>
        <w:t>√</w:t>
      </w:r>
      <w:r>
        <w:t>17</w:t>
      </w:r>
      <w:r>
        <w:t xml:space="preserve"> </w:t>
      </w:r>
      <w:r>
        <w:t xml:space="preserve"> </w:t>
      </w:r>
      <w:r>
        <w:t>và</w:t>
      </w:r>
      <w:r>
        <w:br/>
      </w:r>
      <w:r>
        <w:t>hình trụ có chiều cao và đường kính đáy đều bằng 2R</w:t>
      </w:r>
      <w:r>
        <w:t>, lồng vào nhau như hình vẽ.</w:t>
      </w:r>
      <w:r>
        <w:br/>
      </w:r>
      <w:r>
        <w:t>Tính thể tích phần khối trụ không giao với khối nón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2181225" cy="250507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9036d2af6f44d5faef844ad9cddc5f6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050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A. 512πR3</w:t>
      </w:r>
      <w:r>
        <w:t xml:space="preserve"> </w:t>
      </w:r>
      <w:r>
        <w:t>.</w:t>
      </w:r>
      <w:r>
        <w:br/>
      </w:r>
      <w:r>
        <w:rPr>
          <w:b/>
        </w:rPr>
        <w:t>B.</w:t>
      </w:r>
      <w:r>
        <w:t xml:space="preserve"> </w:t>
      </w:r>
      <w:r>
        <w:t>1</w:t>
      </w:r>
      <w:r>
        <w:t>3</w:t>
      </w:r>
      <w:r>
        <w:t>π</w:t>
      </w:r>
      <w:r>
        <w:t>R</w:t>
      </w:r>
      <w:r>
        <w:t>3</w:t>
      </w:r>
      <w:r>
        <w:t>.</w:t>
      </w:r>
      <w:r>
        <w:br/>
      </w:r>
      <w:r>
        <w:rPr>
          <w:b/>
        </w:rPr>
        <w:t>C.</w:t>
      </w:r>
      <w:r>
        <w:t xml:space="preserve"> </w:t>
      </w:r>
      <w:r>
        <w:t>4</w:t>
      </w:r>
      <w:r>
        <w:t>3</w:t>
      </w:r>
      <w:r>
        <w:t>π</w:t>
      </w:r>
      <w:r>
        <w:t>R</w:t>
      </w:r>
      <w:r>
        <w:t>3</w:t>
      </w:r>
      <w:r>
        <w:br/>
      </w:r>
      <w:r>
        <w:rPr>
          <w:b/>
        </w:rPr>
        <w:t>D.</w:t>
      </w:r>
      <w:r>
        <w:t xml:space="preserve"> </w:t>
      </w:r>
      <w:r>
        <w:t>5</w:t>
      </w:r>
      <w:r>
        <w:t>6</w:t>
      </w:r>
      <w:r>
        <w:t>π</w:t>
      </w:r>
      <w:r>
        <w:t>R</w:t>
      </w:r>
      <w:r>
        <w:t>3</w:t>
      </w:r>
      <w:r>
        <w:t xml:space="preserve"> </w:t>
      </w:r>
      <w:r>
        <w:t>.</w:t>
      </w:r>
      <w:r>
        <w:br/>
      </w:r>
      <w:r>
        <w:rPr>
          <w:b/>
        </w:rPr>
        <w:t>PHẦN II: PHẦN TỰ LUẬN</w:t>
      </w:r>
      <w:r>
        <w:br/>
      </w:r>
      <w:r>
        <w:rPr>
          <w:b/>
        </w:rPr>
        <w:t xml:space="preserve">Câu 1. </w:t>
      </w:r>
      <w:r>
        <w:t xml:space="preserve">Giải phương trình sau: </w:t>
      </w:r>
      <w:r>
        <w:t>2</w:t>
      </w:r>
      <w:r>
        <w:t>2</w:t>
      </w:r>
      <w:r>
        <w:t>x</w:t>
      </w:r>
      <w:r>
        <w:t>2</w:t>
      </w:r>
      <w:r>
        <w:t>+</w:t>
      </w:r>
      <w:r>
        <w:t>1</w:t>
      </w:r>
      <w:r>
        <w:t>−</w:t>
      </w:r>
      <w:r>
        <w:t>9.2</w:t>
      </w:r>
      <w:r>
        <w:t>x</w:t>
      </w:r>
      <w:r>
        <w:t>2</w:t>
      </w:r>
      <w:r>
        <w:t>+</w:t>
      </w:r>
      <w:r>
        <w:t>x</w:t>
      </w:r>
      <w:r>
        <w:t>+</w:t>
      </w:r>
      <w:r>
        <w:t>2</w:t>
      </w:r>
      <w:r>
        <w:t>2</w:t>
      </w:r>
      <w:r>
        <w:t>x</w:t>
      </w:r>
      <w:r>
        <w:t>+</w:t>
      </w:r>
      <w:r>
        <w:t>2</w:t>
      </w:r>
      <w:r>
        <w:t>=</w:t>
      </w:r>
      <w:r>
        <w:t>0</w:t>
      </w:r>
      <w:r>
        <w:t xml:space="preserve"> </w:t>
      </w:r>
      <w:r>
        <w:t>.</w:t>
      </w:r>
      <w:r>
        <w:br/>
      </w:r>
      <w:r>
        <w:rPr>
          <w:b/>
        </w:rPr>
        <w:t xml:space="preserve">Câu 2. </w:t>
      </w:r>
      <w:r>
        <w:t>Cho khối bát diện đều cạnh a</w:t>
      </w:r>
      <w:r>
        <w:t xml:space="preserve">. Tính tỷ số thể tích của khối lập phương được tạo </w:t>
      </w:r>
      <w:r>
        <w:t xml:space="preserve">nên bằng cách nối các tâm của các mặt bên của khối bát diện với thể tích của khối bát </w:t>
      </w:r>
      <w:r>
        <w:t>diện.</w:t>
      </w:r>
      <w:r>
        <w:br/>
      </w:r>
      <w:r>
        <w:rPr>
          <w:b/>
        </w:rPr>
        <w:t>Đề thi Học kì 1 Toán lớp 12 có đáp án - đề số 3</w:t>
      </w:r>
      <w:r>
        <w:br/>
      </w:r>
      <w:r>
        <w:t>Phòng Giáo dục v</w:t>
      </w:r>
      <w:r>
        <w:t>à Đào tạo .....</w:t>
      </w:r>
      <w:r>
        <w:br/>
      </w:r>
      <w:r>
        <w:t xml:space="preserve">Đề khảo sát chất lượng </w:t>
      </w:r>
      <w:r>
        <w:t>Học kì 1</w:t>
      </w:r>
      <w:r>
        <w:br/>
      </w:r>
      <w:r>
        <w:t>Năm học ...</w:t>
      </w:r>
      <w:r>
        <w:br/>
      </w:r>
      <w:r>
        <w:t xml:space="preserve">Môn: </w:t>
      </w:r>
      <w:r>
        <w:t>Toán 12</w:t>
      </w:r>
      <w:r>
        <w:br/>
      </w:r>
      <w:r>
        <w:t xml:space="preserve">Thời gian làm bài: </w:t>
      </w:r>
      <w:r>
        <w:t>90 phút</w:t>
      </w:r>
      <w:r>
        <w:br/>
      </w:r>
      <w:r>
        <w:rPr>
          <w:b/>
        </w:rPr>
        <w:t>Câu 1:</w:t>
      </w:r>
      <w:r>
        <w:t xml:space="preserve"> Gọi </w:t>
      </w:r>
      <w:r>
        <w:t>x</w:t>
      </w:r>
      <w:r>
        <w:t>1</w:t>
      </w:r>
      <w:r>
        <w:t>,</w:t>
      </w:r>
      <w:r>
        <w:t xml:space="preserve"> </w:t>
      </w:r>
      <w:r>
        <w:t>x</w:t>
      </w:r>
      <w:r>
        <w:t>2</w:t>
      </w:r>
      <w:r>
        <w:t xml:space="preserve"> </w:t>
      </w:r>
      <w:r>
        <w:t xml:space="preserve"> </w:t>
      </w:r>
      <w:r>
        <w:t xml:space="preserve">là hai số thực thoả mãn </w:t>
      </w:r>
      <w:r>
        <w:t>(</w:t>
      </w:r>
      <w:r>
        <w:t>3</w:t>
      </w:r>
      <w:r>
        <w:t>x</w:t>
      </w:r>
      <w:r>
        <w:t>−</w:t>
      </w:r>
      <w:r>
        <w:t>3</w:t>
      </w:r>
      <w:r>
        <w:t>)</w:t>
      </w:r>
      <w:r>
        <w:t>(</w:t>
      </w:r>
      <w:r>
        <w:t>3.3</w:t>
      </w:r>
      <w:r>
        <w:t>x</w:t>
      </w:r>
      <w:r>
        <w:t>−</w:t>
      </w:r>
      <w:r>
        <w:t>1</w:t>
      </w:r>
      <w:r>
        <w:t>)</w:t>
      </w:r>
      <w:r>
        <w:t>=</w:t>
      </w:r>
      <w:r>
        <w:t>0</w:t>
      </w:r>
      <w:r>
        <w:t xml:space="preserve"> </w:t>
      </w:r>
      <w:r>
        <w:t xml:space="preserve">. Tổng </w:t>
      </w:r>
      <w:r>
        <w:t>x</w:t>
      </w:r>
      <w:r>
        <w:t>1</w:t>
      </w:r>
      <w:r>
        <w:t>+</w:t>
      </w:r>
      <w:r>
        <w:t>x</w:t>
      </w:r>
      <w:r>
        <w:t>2</w:t>
      </w:r>
      <w:r>
        <w:t xml:space="preserve"> </w:t>
      </w:r>
      <w:r>
        <w:t xml:space="preserve"> </w:t>
      </w:r>
      <w:r>
        <w:t>bằng.</w:t>
      </w:r>
      <w:r>
        <w:br/>
      </w:r>
      <w:r>
        <w:rPr>
          <w:b/>
        </w:rPr>
        <w:t xml:space="preserve">A. </w:t>
      </w:r>
      <w:r>
        <w:t>0.</w:t>
      </w:r>
      <w:r>
        <w:br/>
      </w:r>
      <w:r>
        <w:rPr>
          <w:b/>
        </w:rPr>
        <w:t>B. 103.</w:t>
      </w:r>
      <w:r>
        <w:br/>
      </w:r>
      <w:r>
        <w:rPr>
          <w:b/>
        </w:rPr>
        <w:t xml:space="preserve">C. </w:t>
      </w:r>
      <w:r>
        <w:t>3.</w:t>
      </w:r>
      <w:r>
        <w:br/>
      </w:r>
      <w:r>
        <w:rPr>
          <w:b/>
        </w:rPr>
        <w:t>D. 13.</w:t>
      </w:r>
      <w:r>
        <w:br/>
      </w:r>
      <w:r>
        <w:rPr>
          <w:b/>
        </w:rPr>
        <w:t>Câu 2:</w:t>
      </w:r>
      <w:r>
        <w:t xml:space="preserve"> Giá trị lớn nhất và giá trị nhỏ nhất của hàm sô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x</w:t>
      </w:r>
      <w:r>
        <w:t>+</w:t>
      </w:r>
      <w:r>
        <w:t>1</w:t>
      </w:r>
      <w:r>
        <w:t>−</w:t>
      </w:r>
      <w:r>
        <w:t>4</w:t>
      </w:r>
      <w:r>
        <w:t>x</w:t>
      </w:r>
      <w:r>
        <w:t>+</w:t>
      </w:r>
      <w:r>
        <w:t>2</w:t>
      </w:r>
      <w:r>
        <w:t xml:space="preserve"> </w:t>
      </w:r>
      <w:r>
        <w:t xml:space="preserve"> </w:t>
      </w:r>
      <w:r>
        <w:t>trên đoạn</w:t>
      </w:r>
      <w:r>
        <w:br/>
      </w:r>
      <w:r>
        <w:t>[</w:t>
      </w:r>
      <w:r>
        <w:t>−</w:t>
      </w:r>
      <w:r>
        <w:t>1</w:t>
      </w:r>
      <w:r>
        <w:t>;</w:t>
      </w:r>
      <w:r>
        <w:t>2</w:t>
      </w:r>
      <w:r>
        <w:t>]</w:t>
      </w:r>
      <w:r>
        <w:t xml:space="preserve"> </w:t>
      </w:r>
      <w:r>
        <w:t xml:space="preserve"> </w:t>
      </w:r>
      <w:r>
        <w:t>lần lượt là</w:t>
      </w:r>
      <w:r>
        <w:br/>
      </w:r>
      <w:r>
        <w:rPr>
          <w:b/>
        </w:rPr>
        <w:t xml:space="preserve">A. </w:t>
      </w:r>
      <w:r>
        <w:t>1 và -2.</w:t>
      </w:r>
      <w:r>
        <w:br/>
      </w:r>
      <w:r>
        <w:rPr>
          <w:b/>
        </w:rPr>
        <w:t xml:space="preserve">B. </w:t>
      </w:r>
      <w:r>
        <w:t>0 và -2.</w:t>
      </w:r>
      <w:r>
        <w:br/>
      </w:r>
      <w:r>
        <w:rPr>
          <w:b/>
        </w:rPr>
        <w:t xml:space="preserve">C. </w:t>
      </w:r>
      <w:r>
        <w:t>-1 và -2.</w:t>
      </w:r>
      <w:r>
        <w:br/>
      </w:r>
      <w:r>
        <w:rPr>
          <w:b/>
        </w:rPr>
        <w:t xml:space="preserve">D. </w:t>
      </w:r>
      <w:r>
        <w:t>-1 và -3.</w:t>
      </w:r>
      <w:r>
        <w:br/>
      </w:r>
      <w:r>
        <w:rPr>
          <w:b/>
        </w:rPr>
        <w:t>Câu 3:</w:t>
      </w:r>
      <w:r>
        <w:t xml:space="preserve"> Mặt cầu qua các đỉnh của hình lập phương cạnh 2a</w:t>
      </w:r>
      <w:r>
        <w:t xml:space="preserve"> </w:t>
      </w:r>
      <w:r>
        <w:t>có diện tích bằng</w:t>
      </w:r>
      <w:r>
        <w:br/>
      </w:r>
      <w:r>
        <w:rPr>
          <w:b/>
        </w:rPr>
        <w:t>A. 2πa2√3.</w:t>
      </w:r>
      <w:r>
        <w:br/>
      </w:r>
      <w:r>
        <w:rPr>
          <w:b/>
        </w:rPr>
        <w:t>B. 12πa2√3.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12</w:t>
      </w:r>
      <w:r>
        <w:t>π</w:t>
      </w:r>
      <w:r>
        <w:t>a</w:t>
      </w:r>
      <w:r>
        <w:t>2</w:t>
      </w:r>
      <w:r>
        <w:t>.</w:t>
      </w:r>
      <w:r>
        <w:br/>
      </w:r>
      <w:r>
        <w:rPr>
          <w:b/>
        </w:rPr>
        <w:t>D. 3πa2.</w:t>
      </w:r>
      <w:r>
        <w:br/>
      </w:r>
      <w:r>
        <w:rPr>
          <w:b/>
        </w:rPr>
        <w:t>Câu 4:</w:t>
      </w:r>
      <w:r>
        <w:t xml:space="preserve"> Gọi </w:t>
      </w:r>
      <w:r>
        <w:t>x</w:t>
      </w:r>
      <w:r>
        <w:t>1</w:t>
      </w:r>
      <w:r>
        <w:t>,</w:t>
      </w:r>
      <w:r>
        <w:t xml:space="preserve"> </w:t>
      </w:r>
      <w:r>
        <w:t>x</w:t>
      </w:r>
      <w:r>
        <w:t>2</w:t>
      </w:r>
      <w:r>
        <w:t xml:space="preserve"> </w:t>
      </w:r>
      <w:r>
        <w:t xml:space="preserve"> </w:t>
      </w:r>
      <w:r>
        <w:t xml:space="preserve">là hai số thực thoả mãn </w:t>
      </w:r>
      <w:r>
        <w:t>(</w:t>
      </w:r>
      <w:r>
        <w:t>log</w:t>
      </w:r>
      <w:r>
        <w:t>2</w:t>
      </w:r>
      <w:r>
        <w:t>x</w:t>
      </w:r>
      <w:r>
        <w:t>−</w:t>
      </w:r>
      <w:r>
        <w:t>1</w:t>
      </w:r>
      <w:r>
        <w:t>)</w:t>
      </w:r>
      <w:r>
        <w:t>(</w:t>
      </w:r>
      <w:r>
        <w:t>log</w:t>
      </w:r>
      <w:r>
        <w:t>2</w:t>
      </w:r>
      <w:r>
        <w:t>x</w:t>
      </w:r>
      <w:r>
        <w:t>−</w:t>
      </w:r>
      <w:r>
        <w:t>2</w:t>
      </w:r>
      <w:r>
        <w:t>)</w:t>
      </w:r>
      <w:r>
        <w:t>=</w:t>
      </w:r>
      <w:r>
        <w:t>0</w:t>
      </w:r>
      <w:r>
        <w:t xml:space="preserve"> </w:t>
      </w:r>
      <w:r>
        <w:t>. Giá trị biểu thức</w:t>
      </w:r>
      <w:r>
        <w:br/>
      </w:r>
      <w:r>
        <w:t>P</w:t>
      </w:r>
      <w:r>
        <w:t>=</w:t>
      </w:r>
      <w:r>
        <w:t>x</w:t>
      </w:r>
      <w:r>
        <w:t>1</w:t>
      </w:r>
      <w:r>
        <w:t>2</w:t>
      </w:r>
      <w:r>
        <w:t>+</w:t>
      </w:r>
      <w:r>
        <w:t>x</w:t>
      </w:r>
      <w:r>
        <w:t>2</w:t>
      </w:r>
      <w:r>
        <w:t>2</w:t>
      </w:r>
      <w:r>
        <w:t xml:space="preserve"> </w:t>
      </w:r>
      <w:r>
        <w:t>bằng</w:t>
      </w:r>
      <w:r>
        <w:br/>
      </w:r>
      <w:r>
        <w:rPr>
          <w:b/>
        </w:rPr>
        <w:t xml:space="preserve">A. </w:t>
      </w:r>
      <w:r>
        <w:t>36.</w:t>
      </w:r>
      <w:r>
        <w:br/>
      </w:r>
      <w:r>
        <w:rPr>
          <w:b/>
        </w:rPr>
        <w:t xml:space="preserve">B. </w:t>
      </w:r>
      <w:r>
        <w:t>5.</w:t>
      </w:r>
      <w:r>
        <w:br/>
      </w:r>
      <w:r>
        <w:rPr>
          <w:b/>
        </w:rPr>
        <w:t xml:space="preserve">C. </w:t>
      </w:r>
      <w:r>
        <w:t>20.</w:t>
      </w:r>
      <w:r>
        <w:br/>
      </w:r>
      <w:r>
        <w:rPr>
          <w:b/>
        </w:rPr>
        <w:t xml:space="preserve">D. </w:t>
      </w:r>
      <w:r>
        <w:t>25.</w:t>
      </w:r>
      <w:r>
        <w:br/>
      </w:r>
      <w:r>
        <w:rPr>
          <w:b/>
        </w:rPr>
        <w:t>Câu 5:</w:t>
      </w:r>
      <w:r>
        <w:t xml:space="preserve"> Hàm số </w:t>
      </w:r>
      <w:r>
        <w:t>y</w:t>
      </w:r>
      <w:r>
        <w:t>=</w:t>
      </w:r>
      <w:r>
        <w:t>ln</w:t>
      </w:r>
      <w:r>
        <w:t>(</w:t>
      </w:r>
      <w:r>
        <w:t>−</w:t>
      </w:r>
      <w:r>
        <w:t>x</w:t>
      </w:r>
      <w:r>
        <w:t>2</w:t>
      </w:r>
      <w:r>
        <w:t>+</w:t>
      </w:r>
      <w:r>
        <w:t>5</w:t>
      </w:r>
      <w:r>
        <w:t>x</w:t>
      </w:r>
      <w:r>
        <w:t>−</w:t>
      </w:r>
      <w:r>
        <w:t>6</w:t>
      </w:r>
      <w:r>
        <w:t>)</w:t>
      </w:r>
      <w:r>
        <w:t xml:space="preserve"> </w:t>
      </w:r>
      <w:r>
        <w:t>có tập xác định là</w:t>
      </w:r>
      <w:r>
        <w:br/>
      </w:r>
      <w:r>
        <w:rPr>
          <w:b/>
        </w:rPr>
        <w:t>A. (2;3)</w:t>
      </w:r>
      <w:r>
        <w:br/>
      </w:r>
      <w:r>
        <w:rPr>
          <w:b/>
        </w:rPr>
        <w:t xml:space="preserve">B. </w:t>
      </w:r>
      <w:r>
        <w:t xml:space="preserve"> </w:t>
      </w:r>
      <w:r>
        <w:t xml:space="preserve"> </w:t>
      </w:r>
      <w:r>
        <w:t>(</w:t>
      </w:r>
      <w:r>
        <w:t>−</w:t>
      </w:r>
      <w:r>
        <w:t>∞</w:t>
      </w:r>
      <w:r>
        <w:t>;</w:t>
      </w:r>
      <w:r>
        <w:t>0</w:t>
      </w:r>
      <w:r>
        <w:t>)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 xml:space="preserve"> </w:t>
      </w:r>
      <w:r>
        <w:br/>
      </w:r>
      <w:r>
        <w:rPr>
          <w:b/>
        </w:rPr>
        <w:t>D. (−∞;2)∪(3;+∞).</w:t>
      </w:r>
      <w:r>
        <w:br/>
      </w:r>
      <w:r>
        <w:rPr>
          <w:b/>
        </w:rPr>
        <w:t>Câu 6:</w:t>
      </w:r>
      <w:r>
        <w:t xml:space="preserve"> Thể tích của khối lăng trụ có diện tích đáy</w:t>
      </w:r>
      <w:r>
        <w:t xml:space="preserve"> B </w:t>
      </w:r>
      <w:r>
        <w:t>và chiều cao</w:t>
      </w:r>
      <w:r>
        <w:t xml:space="preserve"> h </w:t>
      </w:r>
      <w:r>
        <w:t>được tính bởi công</w:t>
      </w:r>
      <w:r>
        <w:br/>
      </w:r>
      <w:r>
        <w:t>thức</w:t>
      </w:r>
      <w:r>
        <w:br/>
      </w:r>
      <w:r>
        <w:rPr>
          <w:b/>
        </w:rPr>
        <w:t>A. V=2πBh.</w:t>
      </w:r>
      <w:r>
        <w:br/>
      </w:r>
      <w:r>
        <w:rPr>
          <w:b/>
        </w:rPr>
        <w:t>B. V=Bh.</w:t>
      </w:r>
      <w:r>
        <w:br/>
      </w:r>
      <w:r>
        <w:rPr>
          <w:b/>
        </w:rPr>
        <w:t>C. V=13Bh.</w:t>
      </w:r>
      <w:r>
        <w:br/>
      </w:r>
      <w:r>
        <w:rPr>
          <w:b/>
        </w:rPr>
        <w:t>D. V=πBh.</w:t>
      </w:r>
      <w:r>
        <w:br/>
      </w:r>
      <w:r>
        <w:rPr>
          <w:b/>
        </w:rPr>
        <w:t>Câu 7:</w:t>
      </w:r>
      <w:r>
        <w:t xml:space="preserve"> Cho khối chóp </w:t>
      </w:r>
      <w:r>
        <w:t>S</w:t>
      </w:r>
      <w:r>
        <w:t>.</w:t>
      </w:r>
      <w:r>
        <w:t>A</w:t>
      </w:r>
      <w:r>
        <w:t>B</w:t>
      </w:r>
      <w:r>
        <w:t>C</w:t>
      </w:r>
      <w:r>
        <w:t xml:space="preserve"> </w:t>
      </w:r>
      <w:r>
        <w:t xml:space="preserve">có </w:t>
      </w:r>
      <w:r>
        <w:t>S</w:t>
      </w:r>
      <w:r>
        <w:t>A</w:t>
      </w:r>
      <w:r>
        <w:t>,</w:t>
      </w:r>
      <w:r>
        <w:t xml:space="preserve"> </w:t>
      </w:r>
      <w:r>
        <w:t>S</w:t>
      </w:r>
      <w:r>
        <w:t>B</w:t>
      </w:r>
      <w:r>
        <w:t>,</w:t>
      </w:r>
      <w:r>
        <w:t xml:space="preserve"> </w:t>
      </w:r>
      <w:r>
        <w:t>S</w:t>
      </w:r>
      <w:r>
        <w:t>C</w:t>
      </w:r>
      <w:r>
        <w:t xml:space="preserve"> </w:t>
      </w:r>
      <w:r>
        <w:t>đôi một vuông góc với nhau và</w:t>
      </w:r>
      <w:r>
        <w:br/>
      </w:r>
      <w:r>
        <w:t>S</w:t>
      </w:r>
      <w:r>
        <w:t>A</w:t>
      </w:r>
      <w:r>
        <w:t>=</w:t>
      </w:r>
      <w:r>
        <w:t>a</w:t>
      </w:r>
      <w:r>
        <w:t>,</w:t>
      </w:r>
      <w:r>
        <w:t xml:space="preserve"> </w:t>
      </w:r>
      <w:r>
        <w:t>S</w:t>
      </w:r>
      <w:r>
        <w:t>B</w:t>
      </w:r>
      <w:r>
        <w:t>=</w:t>
      </w:r>
      <w:r>
        <w:t>2</w:t>
      </w:r>
      <w:r>
        <w:t>a</w:t>
      </w:r>
      <w:r>
        <w:t>,</w:t>
      </w:r>
      <w:r>
        <w:t xml:space="preserve"> </w:t>
      </w:r>
      <w:r>
        <w:t>S</w:t>
      </w:r>
      <w:r>
        <w:t>C</w:t>
      </w:r>
      <w:r>
        <w:t>=</w:t>
      </w:r>
      <w:r>
        <w:t>3</w:t>
      </w:r>
      <w:r>
        <w:t>a</w:t>
      </w:r>
      <w:r>
        <w:t>.</w:t>
      </w:r>
      <w:r>
        <w:t xml:space="preserve"> </w:t>
      </w:r>
      <w:r>
        <w:t xml:space="preserve"> </w:t>
      </w:r>
      <w:r>
        <w:t xml:space="preserve">Thể tích của khối chóp </w:t>
      </w:r>
      <w:r>
        <w:t>SABC</w:t>
      </w:r>
      <w:r>
        <w:t xml:space="preserve"> bằng</w:t>
      </w:r>
      <w:r>
        <w:br/>
      </w:r>
      <w:r>
        <w:rPr>
          <w:b/>
        </w:rPr>
        <w:t>A. a3.</w:t>
      </w:r>
      <w:r>
        <w:br/>
      </w:r>
      <w:r>
        <w:rPr>
          <w:b/>
        </w:rPr>
        <w:t>B. 16a3.</w:t>
      </w:r>
      <w:r>
        <w:br/>
      </w:r>
      <w:r>
        <w:rPr>
          <w:b/>
        </w:rPr>
        <w:t xml:space="preserve">C. </w:t>
      </w:r>
      <w:r>
        <w:t xml:space="preserve"> </w:t>
      </w:r>
      <w:r>
        <w:t>1</w:t>
      </w:r>
      <w:r>
        <w:t>12</w:t>
      </w:r>
      <w:r>
        <w:t>a</w:t>
      </w:r>
      <w:r>
        <w:t>3</w:t>
      </w:r>
      <w:r>
        <w:t>.</w:t>
      </w:r>
      <w:r>
        <w:br/>
      </w:r>
      <w:r>
        <w:rPr>
          <w:b/>
        </w:rPr>
        <w:t>D. 13a3.</w:t>
      </w:r>
      <w:r>
        <w:br/>
      </w:r>
      <w:r>
        <w:rPr>
          <w:b/>
        </w:rPr>
        <w:t>Câu 8:</w:t>
      </w:r>
      <w:r>
        <w:t xml:space="preserve"> Số giao điểm của đồ thị hàm số </w:t>
      </w:r>
      <w:r>
        <w:t>y</w:t>
      </w:r>
      <w:r>
        <w:t>=</w:t>
      </w:r>
      <w:r>
        <w:t>2</w:t>
      </w:r>
      <w:r>
        <w:t>x</w:t>
      </w:r>
      <w:r>
        <w:t>3</w:t>
      </w:r>
      <w:r>
        <w:t>+</w:t>
      </w:r>
      <w:r>
        <w:t>x</w:t>
      </w:r>
      <w:r>
        <w:t>2</w:t>
      </w:r>
      <w:r>
        <w:t>−</w:t>
      </w:r>
      <w:r>
        <w:t>10</w:t>
      </w:r>
      <w:r>
        <w:t>x</w:t>
      </w:r>
      <w:r>
        <w:t>+</w:t>
      </w:r>
      <w:r>
        <w:t>2</w:t>
      </w:r>
      <w:r>
        <w:t xml:space="preserve"> </w:t>
      </w:r>
      <w:r>
        <w:t xml:space="preserve"> </w:t>
      </w:r>
      <w:r>
        <w:t>và đường thẳng</w:t>
      </w:r>
      <w:r>
        <w:br/>
      </w:r>
      <w:r>
        <w:t>y</w:t>
      </w:r>
      <w:r>
        <w:t>=</w:t>
      </w:r>
      <w:r>
        <w:t>3</w:t>
      </w:r>
      <w:r>
        <w:t>x</w:t>
      </w:r>
      <w:r>
        <w:t>−</w:t>
      </w:r>
      <w:r>
        <w:t>4</w:t>
      </w:r>
      <w:r>
        <w:t xml:space="preserve"> </w:t>
      </w:r>
      <w:r>
        <w:t>là</w:t>
      </w:r>
      <w:r>
        <w:br/>
      </w:r>
      <w:r>
        <w:rPr>
          <w:b/>
        </w:rPr>
        <w:t xml:space="preserve">A. </w:t>
      </w:r>
      <w:r>
        <w:t>0.</w:t>
      </w:r>
      <w:r>
        <w:br/>
      </w:r>
      <w:r>
        <w:rPr>
          <w:b/>
        </w:rPr>
        <w:t xml:space="preserve">B. </w:t>
      </w:r>
      <w:r>
        <w:t>2.</w:t>
      </w:r>
      <w:r>
        <w:br/>
      </w:r>
      <w:r>
        <w:rPr>
          <w:b/>
        </w:rPr>
        <w:t xml:space="preserve">C. </w:t>
      </w:r>
      <w:r>
        <w:t>3.</w:t>
      </w:r>
      <w:r>
        <w:br/>
      </w:r>
      <w:r>
        <w:rPr>
          <w:b/>
        </w:rPr>
        <w:t xml:space="preserve">D. </w:t>
      </w:r>
      <w:r>
        <w:t>1.</w:t>
      </w:r>
      <w:r>
        <w:br/>
      </w:r>
      <w:r>
        <w:rPr>
          <w:b/>
        </w:rPr>
        <w:t>Câu 9:</w:t>
      </w:r>
      <w:r>
        <w:t xml:space="preserve"> Hàm số nào sau đây nghịch biến trên mỗi khoảng xác định của nó?</w:t>
      </w:r>
      <w:r>
        <w:br/>
      </w:r>
      <w:r>
        <w:rPr>
          <w:b/>
        </w:rPr>
        <w:t>A. y=−x3+3x2+2.</w:t>
      </w:r>
      <w:r>
        <w:t xml:space="preserve"> </w:t>
      </w:r>
      <w:r>
        <w:t xml:space="preserve">  </w:t>
      </w:r>
      <w:r>
        <w:br/>
      </w:r>
      <w:r>
        <w:rPr>
          <w:b/>
        </w:rPr>
        <w:t>B. y=x4+2x2+9.</w:t>
      </w:r>
      <w:r>
        <w:t xml:space="preserve"> </w:t>
      </w:r>
      <w:r>
        <w:t xml:space="preserve">     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y</w:t>
      </w:r>
      <w:r>
        <w:t>=</w:t>
      </w:r>
      <w:r>
        <w:t>x</w:t>
      </w:r>
      <w:r>
        <w:t>−</w:t>
      </w:r>
      <w:r>
        <w:t>3</w:t>
      </w:r>
      <w:r>
        <w:t>2</w:t>
      </w:r>
      <w:r>
        <w:t>x</w:t>
      </w:r>
      <w:r>
        <w:t>+</w:t>
      </w:r>
      <w:r>
        <w:t>1</w:t>
      </w:r>
      <w:r>
        <w:t>.</w:t>
      </w:r>
      <w:r>
        <w:br/>
      </w:r>
      <w:r>
        <w:rPr>
          <w:b/>
        </w:rPr>
        <w:t>D. y=2x+1x−1.</w:t>
      </w:r>
      <w:r>
        <w:br/>
      </w:r>
      <w:r>
        <w:rPr>
          <w:b/>
        </w:rPr>
        <w:t>Câu 10:</w:t>
      </w:r>
      <w:r>
        <w:t xml:space="preserve"> Một miếng bìa hình tam giác đều ABC, cạnh a=16</w:t>
      </w:r>
      <w:r>
        <w:t>cm</w:t>
      </w:r>
      <w:r>
        <w:t>. Một học sinh cắt một</w:t>
      </w:r>
      <w:r>
        <w:br/>
      </w:r>
      <w:r>
        <w:t>hình chữ nhật MNPQ từ miếng bìa trên (với M, N thuộc cạnh BC, P và Q tương ứng</w:t>
      </w:r>
      <w:r>
        <w:br/>
      </w:r>
      <w:r>
        <w:t>thuộc cạnh AC và AB). Diện tích hình chữ nhật MNPQ lớn nhất có thể bằng</w:t>
      </w:r>
      <w:r>
        <w:br/>
      </w:r>
      <w:r>
        <w:rPr>
          <w:b/>
        </w:rPr>
        <w:t xml:space="preserve">A. </w:t>
      </w:r>
      <w:r>
        <w:t xml:space="preserve"> </w:t>
      </w:r>
      <w:r>
        <w:t xml:space="preserve"> </w:t>
      </w:r>
      <w:r>
        <w:t>32</w:t>
      </w:r>
      <w:r>
        <w:t>√</w:t>
      </w:r>
      <w:r>
        <w:t>3</w:t>
      </w:r>
      <w:r>
        <w:t xml:space="preserve"> </w:t>
      </w:r>
      <w:r>
        <w:t>c</w:t>
      </w:r>
      <w:r>
        <w:t>m</w:t>
      </w:r>
      <w:r>
        <w:t>.</w:t>
      </w:r>
      <w:r>
        <w:br/>
      </w:r>
      <w:r>
        <w:rPr>
          <w:b/>
        </w:rPr>
        <w:t>B. 8√3 cm.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34</w:t>
      </w:r>
      <w:r>
        <w:t>√</w:t>
      </w:r>
      <w:r>
        <w:t>3</w:t>
      </w:r>
      <w:r>
        <w:t xml:space="preserve"> </w:t>
      </w:r>
      <w:r>
        <w:t>c</w:t>
      </w:r>
      <w:r>
        <w:t>m</w:t>
      </w:r>
      <w:r>
        <w:t>.</w:t>
      </w:r>
      <w:r>
        <w:br/>
      </w:r>
      <w:r>
        <w:rPr>
          <w:b/>
        </w:rPr>
        <w:t>D. 16√3 cm.</w:t>
      </w:r>
      <w:r>
        <w:br/>
      </w:r>
      <w:r>
        <w:rPr>
          <w:b/>
        </w:rPr>
        <w:t>Câu 11:</w:t>
      </w:r>
      <w:r>
        <w:t xml:space="preserve"> Đạo hàm của hàm số </w:t>
      </w:r>
      <w:r>
        <w:t>y</w:t>
      </w:r>
      <w:r>
        <w:t>=</w:t>
      </w:r>
      <w:r>
        <w:t>log</w:t>
      </w:r>
      <w:r>
        <w:t>3</w:t>
      </w:r>
      <w:r>
        <w:t>(</w:t>
      </w:r>
      <w:r>
        <w:t>x</w:t>
      </w:r>
      <w:r>
        <w:t>+</w:t>
      </w:r>
      <w:r>
        <w:t>1</w:t>
      </w:r>
      <w:r>
        <w:t>)</w:t>
      </w:r>
      <w:r>
        <w:t>−</w:t>
      </w:r>
      <w:r>
        <w:t>2</w:t>
      </w:r>
      <w:r>
        <w:t>ln</w:t>
      </w:r>
      <w:r>
        <w:t>(</w:t>
      </w:r>
      <w:r>
        <w:t>x</w:t>
      </w:r>
      <w:r>
        <w:t>−</w:t>
      </w:r>
      <w:r>
        <w:t>1</w:t>
      </w:r>
      <w:r>
        <w:t>)</w:t>
      </w:r>
      <w:r>
        <w:t>+</w:t>
      </w:r>
      <w:r>
        <w:t>2</w:t>
      </w:r>
      <w:r>
        <w:t>x</w:t>
      </w:r>
      <w:r>
        <w:t xml:space="preserve"> </w:t>
      </w:r>
      <w:r>
        <w:t xml:space="preserve"> </w:t>
      </w:r>
      <w:r>
        <w:t>tại điểm x=2</w:t>
      </w:r>
      <w:r>
        <w:t xml:space="preserve"> </w:t>
      </w:r>
      <w:r>
        <w:t>bằng</w:t>
      </w:r>
      <w:r>
        <w:br/>
      </w:r>
      <w:r>
        <w:rPr>
          <w:b/>
        </w:rPr>
        <w:t>A. 13.</w:t>
      </w:r>
      <w:r>
        <w:br/>
      </w:r>
      <w:r>
        <w:rPr>
          <w:b/>
        </w:rPr>
        <w:t xml:space="preserve">B. </w:t>
      </w:r>
      <w:r>
        <w:t xml:space="preserve"> </w:t>
      </w:r>
      <w:r>
        <w:t xml:space="preserve"> </w:t>
      </w:r>
      <w:r>
        <w:t>1</w:t>
      </w:r>
      <w:r>
        <w:t>3</w:t>
      </w:r>
      <w:r>
        <w:t>ln</w:t>
      </w:r>
      <w:r>
        <w:t>3</w:t>
      </w:r>
      <w:r>
        <w:t>.</w:t>
      </w:r>
      <w:r>
        <w:br/>
      </w:r>
      <w:r>
        <w:rPr>
          <w:b/>
        </w:rPr>
        <w:t>C. 13ln3−1.</w:t>
      </w:r>
      <w:r>
        <w:br/>
      </w:r>
      <w:r>
        <w:rPr>
          <w:b/>
        </w:rPr>
        <w:t>D. 13ln3+2.</w:t>
      </w:r>
      <w:r>
        <w:br/>
      </w:r>
      <w:r>
        <w:rPr>
          <w:b/>
        </w:rPr>
        <w:t>Câu 12:</w:t>
      </w:r>
      <w:r>
        <w:t xml:space="preserve"> Trong các hàm số sau, hàm số nào đồng biến trên </w:t>
      </w:r>
      <w:r>
        <w:t>ℝ</w:t>
      </w:r>
      <w:r>
        <w:br/>
      </w:r>
      <w:r>
        <w:rPr>
          <w:b/>
        </w:rPr>
        <w:t>A. y=2x−1x+2.</w:t>
      </w:r>
      <w:r>
        <w:br/>
      </w:r>
      <w:r>
        <w:rPr>
          <w:b/>
        </w:rPr>
        <w:t>B. y=x3−3x2+3x−2.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y</w:t>
      </w:r>
      <w:r>
        <w:t>=</w:t>
      </w:r>
      <w:r>
        <w:t>2</w:t>
      </w:r>
      <w:r>
        <w:t>x</w:t>
      </w:r>
      <w:r>
        <w:t>+</w:t>
      </w:r>
      <w:r>
        <w:t>4</w:t>
      </w:r>
      <w:r>
        <w:t>x</w:t>
      </w:r>
      <w:r>
        <w:t>+</w:t>
      </w:r>
      <w:r>
        <w:t>3</w:t>
      </w:r>
      <w:r>
        <w:t>.</w:t>
      </w:r>
      <w:r>
        <w:br/>
      </w:r>
      <w:r>
        <w:rPr>
          <w:b/>
        </w:rPr>
        <w:t>D. y=x3−5x2+2x−2.</w:t>
      </w:r>
      <w:r>
        <w:br/>
      </w:r>
      <w:r>
        <w:rPr>
          <w:b/>
        </w:rPr>
        <w:t>Câu 13:</w:t>
      </w:r>
      <w:r>
        <w:t xml:space="preserve"> Cho bảng biến thiên như hình vẽ</w:t>
      </w:r>
      <w:r>
        <w:br/>
      </w:r>
      <w:r>
        <w:drawing>
          <wp:inline xmlns:a="http://schemas.openxmlformats.org/drawingml/2006/main" xmlns:pic="http://schemas.openxmlformats.org/drawingml/2006/picture">
            <wp:extent cx="2990850" cy="24574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8df303811904692b5ad1c70433aaa56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57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Bảng biến thiên trên là bảng biến thiên của hàm số nào trong các hàm số sau?</w:t>
      </w:r>
      <w:r>
        <w:br/>
      </w:r>
      <w:r>
        <w:rPr>
          <w:b/>
        </w:rPr>
        <w:t xml:space="preserve">A. </w:t>
      </w:r>
      <w:r>
        <w:t xml:space="preserve"> </w:t>
      </w:r>
      <w:r>
        <w:t xml:space="preserve"> </w:t>
      </w:r>
      <w:r>
        <w:t>y</w:t>
      </w:r>
      <w:r>
        <w:t>=</w:t>
      </w:r>
      <w:r>
        <w:t>−</w:t>
      </w:r>
      <w:r>
        <w:t>2</w:t>
      </w:r>
      <w:r>
        <w:t>x</w:t>
      </w:r>
      <w:r>
        <w:t>+</w:t>
      </w:r>
      <w:r>
        <w:t>4</w:t>
      </w:r>
      <w:r>
        <w:t>x</w:t>
      </w:r>
      <w:r>
        <w:t>+</w:t>
      </w:r>
      <w:r>
        <w:t>3</w:t>
      </w:r>
      <w:r>
        <w:t>.</w:t>
      </w:r>
      <w:r>
        <w:br/>
      </w:r>
      <w:r>
        <w:rPr>
          <w:b/>
        </w:rPr>
        <w:t>B. y=3x−1x+2.</w:t>
      </w:r>
      <w:r>
        <w:br/>
      </w:r>
      <w:r>
        <w:rPr>
          <w:b/>
        </w:rPr>
        <w:t>C. y=3x−1x−2.</w:t>
      </w:r>
      <w:r>
        <w:br/>
      </w:r>
      <w:r>
        <w:rPr>
          <w:b/>
        </w:rPr>
        <w:t>D. y=3x+7x+2.</w:t>
      </w:r>
      <w:r>
        <w:br/>
      </w:r>
      <w:r>
        <w:rPr>
          <w:b/>
        </w:rPr>
        <w:t>Câu 14:</w:t>
      </w:r>
      <w:r>
        <w:t xml:space="preserve"> Trong các mệnh đề sau, mệnh đề nào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Hàm số</w:t>
      </w:r>
      <w:r>
        <w:t xml:space="preserve"> </w:t>
      </w:r>
      <w:r>
        <w:t>y</w:t>
      </w:r>
      <w:r>
        <w:t>=</w:t>
      </w:r>
      <w:r>
        <w:t>−</w:t>
      </w:r>
      <w:r>
        <w:t>2</w:t>
      </w:r>
      <w:r>
        <w:t>x</w:t>
      </w:r>
      <w:r>
        <w:t>+</w:t>
      </w:r>
      <w:r>
        <w:t>1</w:t>
      </w:r>
      <w:r>
        <w:t>+</w:t>
      </w:r>
      <w:r>
        <w:t>1</w:t>
      </w:r>
      <w:r>
        <w:t>x</w:t>
      </w:r>
      <w:r>
        <w:t>+</w:t>
      </w:r>
      <w:r>
        <w:t>2</w:t>
      </w:r>
      <w:r>
        <w:t xml:space="preserve">  </w:t>
      </w:r>
      <w:r>
        <w:t>không có cực trị.</w:t>
      </w:r>
      <w:r>
        <w:t xml:space="preserve">  </w:t>
      </w:r>
      <w:r>
        <w:br/>
      </w:r>
      <w:r>
        <w:rPr>
          <w:b/>
        </w:rPr>
        <w:t xml:space="preserve">B. </w:t>
      </w:r>
      <w:r>
        <w:t xml:space="preserve">Hàm số </w:t>
      </w:r>
      <w:r>
        <w:t>y</w:t>
      </w:r>
      <w:r>
        <w:t>=</w:t>
      </w:r>
      <w:r>
        <w:t>−</w:t>
      </w:r>
      <w:r>
        <w:t>x</w:t>
      </w:r>
      <w:r>
        <w:t>3</w:t>
      </w:r>
      <w:r>
        <w:t>+</w:t>
      </w:r>
      <w:r>
        <w:t>3</w:t>
      </w:r>
      <w:r>
        <w:t>x</w:t>
      </w:r>
      <w:r>
        <w:t>2</w:t>
      </w:r>
      <w:r>
        <w:t>−</w:t>
      </w:r>
      <w:r>
        <w:t>3</w:t>
      </w:r>
      <w:r>
        <w:t xml:space="preserve"> </w:t>
      </w:r>
      <w:r>
        <w:t xml:space="preserve"> </w:t>
      </w:r>
      <w:r>
        <w:t>có cực trị.</w:t>
      </w:r>
      <w:r>
        <w:br/>
      </w:r>
      <w:r>
        <w:rPr>
          <w:b/>
        </w:rPr>
        <w:t xml:space="preserve">C. </w:t>
      </w:r>
      <w:r>
        <w:t xml:space="preserve">Hàm số </w:t>
      </w:r>
      <w:r>
        <w:t>y</w:t>
      </w:r>
      <w:r>
        <w:t>=</w:t>
      </w:r>
      <w:r>
        <w:t>2</w:t>
      </w:r>
      <w:r>
        <w:t>x</w:t>
      </w:r>
      <w:r>
        <w:t>+</w:t>
      </w:r>
      <w:r>
        <w:t>1</w:t>
      </w:r>
      <w:r>
        <w:t>+</w:t>
      </w:r>
      <w:r>
        <w:t>1</w:t>
      </w:r>
      <w:r>
        <w:t>x</w:t>
      </w:r>
      <w:r>
        <w:t>+</w:t>
      </w:r>
      <w:r>
        <w:t>2</w:t>
      </w:r>
      <w:r>
        <w:t xml:space="preserve"> </w:t>
      </w:r>
      <w:r>
        <w:t xml:space="preserve"> </w:t>
      </w:r>
      <w:r>
        <w:t>có hai cực trị.</w:t>
      </w:r>
      <w:r>
        <w:t xml:space="preserve"> </w:t>
      </w:r>
      <w:r>
        <w:br/>
      </w:r>
      <w:r>
        <w:rPr>
          <w:b/>
        </w:rPr>
        <w:t xml:space="preserve">D. </w:t>
      </w:r>
      <w:r>
        <w:t xml:space="preserve">Hàm số </w:t>
      </w:r>
      <w:r>
        <w:t>y</w:t>
      </w:r>
      <w:r>
        <w:t>=</w:t>
      </w:r>
      <w:r>
        <w:t>x</w:t>
      </w:r>
      <w:r>
        <w:t>3</w:t>
      </w:r>
      <w:r>
        <w:t>+</w:t>
      </w:r>
      <w:r>
        <w:t>3</w:t>
      </w:r>
      <w:r>
        <w:t>x</w:t>
      </w:r>
      <w:r>
        <w:t>+</w:t>
      </w:r>
      <w:r>
        <w:t>1</w:t>
      </w:r>
      <w:r>
        <w:t xml:space="preserve"> </w:t>
      </w:r>
      <w:r>
        <w:t xml:space="preserve"> </w:t>
      </w:r>
      <w:r>
        <w:t>có cực trị.</w:t>
      </w:r>
      <w:r>
        <w:br/>
      </w:r>
      <w:r>
        <w:rPr>
          <w:b/>
        </w:rPr>
        <w:t>Câu 15:</w:t>
      </w:r>
      <w:r>
        <w:t xml:space="preserve"> Hàm</w:t>
      </w:r>
      <w:r>
        <w:t xml:space="preserve">  </w:t>
      </w:r>
      <w:r>
        <w:t xml:space="preserve">số </w:t>
      </w:r>
      <w:r>
        <w:t>y</w:t>
      </w:r>
      <w:r>
        <w:t>=</w:t>
      </w:r>
      <w:r>
        <w:t>−</w:t>
      </w:r>
      <w:r>
        <w:t>x</w:t>
      </w:r>
      <w:r>
        <w:t>3</w:t>
      </w:r>
      <w:r>
        <w:t>+</w:t>
      </w:r>
      <w:r>
        <w:t>3</w:t>
      </w:r>
      <w:r>
        <w:t>x</w:t>
      </w:r>
      <w:r>
        <w:t>2</w:t>
      </w:r>
      <w:r>
        <w:t>+</w:t>
      </w:r>
      <w:r>
        <w:t>3</w:t>
      </w:r>
      <w:r>
        <w:t>m</w:t>
      </w:r>
      <w:r>
        <w:t>x</w:t>
      </w:r>
      <w:r>
        <w:t>−</w:t>
      </w:r>
      <w:r>
        <w:t>1</w:t>
      </w:r>
      <w:r>
        <w:t xml:space="preserve"> </w:t>
      </w:r>
      <w:r>
        <w:t xml:space="preserve"> </w:t>
      </w:r>
      <w:r>
        <w:t xml:space="preserve">nghịch biến trên khoảng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br/>
      </w:r>
      <w:r>
        <w:t xml:space="preserve">khi và chỉ khi </w:t>
      </w:r>
      <w:r>
        <w:t xml:space="preserve"> </w:t>
      </w:r>
      <w:r>
        <w:t xml:space="preserve"> m </w:t>
      </w:r>
      <w:r>
        <w:t>thỏa mãn</w:t>
      </w:r>
      <w:r>
        <w:br/>
      </w:r>
      <w:r>
        <w:rPr>
          <w:b/>
        </w:rPr>
        <w:t>A. −1&lt;m&lt;0.</w:t>
      </w:r>
      <w:r>
        <w:br/>
      </w:r>
      <w:r>
        <w:rPr>
          <w:b/>
        </w:rPr>
        <w:t xml:space="preserve">B. </w:t>
      </w:r>
      <w:r>
        <w:t xml:space="preserve"> </w:t>
      </w:r>
      <w:r>
        <w:t xml:space="preserve"> </w:t>
      </w:r>
      <w:r>
        <w:t>m</w:t>
      </w:r>
      <w:r>
        <w:t>&lt;</w:t>
      </w:r>
      <w:r>
        <w:t>−</w:t>
      </w:r>
      <w:r>
        <w:t>1.</w:t>
      </w:r>
      <w:r>
        <w:t xml:space="preserve"> 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m</w:t>
      </w:r>
      <w:r>
        <w:t>&gt;</w:t>
      </w:r>
      <w:r>
        <w:t>0.</w:t>
      </w:r>
      <w:r>
        <w:t xml:space="preserve"> </w:t>
      </w:r>
      <w:r>
        <w:br/>
      </w:r>
      <w:r>
        <w:rPr>
          <w:b/>
        </w:rPr>
        <w:t>D. m≤−1.</w:t>
      </w:r>
      <w:r>
        <w:br/>
      </w:r>
      <w:r>
        <w:rPr>
          <w:b/>
        </w:rPr>
        <w:t>Câu 16:</w:t>
      </w:r>
      <w:r>
        <w:t xml:space="preserve"> Thể tích của khối chóp có diện tích đáy</w:t>
      </w:r>
      <w:r>
        <w:t xml:space="preserve"> B </w:t>
      </w:r>
      <w:r>
        <w:t>và chiều cao h</w:t>
      </w:r>
      <w:r>
        <w:t xml:space="preserve"> </w:t>
      </w:r>
      <w:r>
        <w:t>được tính bởi công</w:t>
      </w:r>
      <w:r>
        <w:br/>
      </w:r>
      <w:r>
        <w:t>thức</w:t>
      </w:r>
      <w:r>
        <w:br/>
      </w:r>
      <w:r>
        <w:rPr>
          <w:b/>
        </w:rPr>
        <w:t>A. V=12Bh.</w:t>
      </w:r>
      <w:r>
        <w:br/>
      </w:r>
      <w:r>
        <w:rPr>
          <w:b/>
        </w:rPr>
        <w:t xml:space="preserve">B. </w:t>
      </w:r>
      <w:r>
        <w:t xml:space="preserve"> </w:t>
      </w:r>
      <w:r>
        <w:t xml:space="preserve"> </w:t>
      </w:r>
      <w:r>
        <w:t>V</w:t>
      </w:r>
      <w:r>
        <w:t>=</w:t>
      </w:r>
      <w:r>
        <w:t>B</w:t>
      </w:r>
      <w:r>
        <w:t>h</w:t>
      </w:r>
      <w:r>
        <w:t>.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V</w:t>
      </w:r>
      <w:r>
        <w:t>=</w:t>
      </w:r>
      <w:r>
        <w:t>1</w:t>
      </w:r>
      <w:r>
        <w:t>3</w:t>
      </w:r>
      <w:r>
        <w:t>B</w:t>
      </w:r>
      <w:r>
        <w:t>h</w:t>
      </w:r>
      <w:r>
        <w:t>.</w:t>
      </w:r>
      <w:r>
        <w:br/>
      </w:r>
      <w:r>
        <w:rPr>
          <w:b/>
        </w:rPr>
        <w:t>D. V=√32Bh.</w:t>
      </w:r>
      <w:r>
        <w:br/>
      </w:r>
      <w:r>
        <w:rPr>
          <w:b/>
        </w:rPr>
        <w:t>Câu 17:</w:t>
      </w:r>
      <w:r>
        <w:t xml:space="preserve"> Đạo hàm của hàm số </w:t>
      </w:r>
      <w:r>
        <w:t>y</w:t>
      </w:r>
      <w:r>
        <w:t>=</w:t>
      </w:r>
      <w:r>
        <w:t>3</w:t>
      </w:r>
      <w:r>
        <w:t>x</w:t>
      </w:r>
      <w:r>
        <w:t>3</w:t>
      </w:r>
      <w:r>
        <w:t>+</w:t>
      </w:r>
      <w:r>
        <w:t>x</w:t>
      </w:r>
      <w:r>
        <w:t xml:space="preserve"> </w:t>
      </w:r>
      <w:r>
        <w:t xml:space="preserve"> </w:t>
      </w:r>
      <w:r>
        <w:t>là</w:t>
      </w:r>
      <w:r>
        <w:br/>
      </w:r>
      <w:r>
        <w:rPr>
          <w:b/>
        </w:rPr>
        <w:t>A. (x3+x)3x3+x−1.</w:t>
      </w:r>
      <w:r>
        <w:br/>
      </w:r>
      <w:r>
        <w:rPr>
          <w:b/>
        </w:rPr>
        <w:t xml:space="preserve">B. </w:t>
      </w:r>
      <w:r>
        <w:t xml:space="preserve"> </w:t>
      </w:r>
      <w:r>
        <w:t xml:space="preserve"> </w:t>
      </w:r>
      <w:r>
        <w:t>(</w:t>
      </w:r>
      <w:r>
        <w:t>3</w:t>
      </w:r>
      <w:r>
        <w:t>x</w:t>
      </w:r>
      <w:r>
        <w:t>2</w:t>
      </w:r>
      <w:r>
        <w:t>+</w:t>
      </w:r>
      <w:r>
        <w:t>1</w:t>
      </w:r>
      <w:r>
        <w:t>)</w:t>
      </w:r>
      <w:r>
        <w:t>.3</w:t>
      </w:r>
      <w:r>
        <w:t>x</w:t>
      </w:r>
      <w:r>
        <w:t>3</w:t>
      </w:r>
      <w:r>
        <w:t>+</w:t>
      </w:r>
      <w:r>
        <w:t>x</w:t>
      </w:r>
      <w:r>
        <w:t>.</w:t>
      </w:r>
      <w:r>
        <w:t xml:space="preserve"> 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(</w:t>
      </w:r>
      <w:r>
        <w:t>3</w:t>
      </w:r>
      <w:r>
        <w:t>x</w:t>
      </w:r>
      <w:r>
        <w:t>2</w:t>
      </w:r>
      <w:r>
        <w:t>+</w:t>
      </w:r>
      <w:r>
        <w:t>1</w:t>
      </w:r>
      <w:r>
        <w:t>)</w:t>
      </w:r>
      <w:r>
        <w:t>.3</w:t>
      </w:r>
      <w:r>
        <w:t>x</w:t>
      </w:r>
      <w:r>
        <w:t>3</w:t>
      </w:r>
      <w:r>
        <w:t>+</w:t>
      </w:r>
      <w:r>
        <w:t>x</w:t>
      </w:r>
      <w:r>
        <w:t>ln</w:t>
      </w:r>
      <w:r>
        <w:t>3</w:t>
      </w:r>
      <w:r>
        <w:t>.</w:t>
      </w:r>
      <w:r>
        <w:t xml:space="preserve">       </w:t>
      </w:r>
      <w:r>
        <w:br/>
      </w:r>
      <w:r>
        <w:rPr>
          <w:b/>
        </w:rPr>
        <w:t>D. (3x2+1).3x3+xln3.</w:t>
      </w:r>
      <w:r>
        <w:br/>
      </w:r>
      <w:r>
        <w:rPr>
          <w:b/>
        </w:rPr>
        <w:t>Câu 18:</w:t>
      </w:r>
      <w:r>
        <w:t xml:space="preserve"> Hàm số </w:t>
      </w:r>
      <w:r>
        <w:t>y</w:t>
      </w:r>
      <w:r>
        <w:t>=</w:t>
      </w:r>
      <w:r>
        <w:t>−</w:t>
      </w:r>
      <w:r>
        <w:t>1</w:t>
      </w:r>
      <w:r>
        <w:t>3</w:t>
      </w:r>
      <w:r>
        <w:t>x</w:t>
      </w:r>
      <w:r>
        <w:t>3</w:t>
      </w:r>
      <w:r>
        <w:t>+</w:t>
      </w:r>
      <w:r>
        <w:t>4</w:t>
      </w:r>
      <w:r>
        <w:t>x</w:t>
      </w:r>
      <w:r>
        <w:t>2</w:t>
      </w:r>
      <w:r>
        <w:t>−</w:t>
      </w:r>
      <w:r>
        <w:t>5</w:t>
      </w:r>
      <w:r>
        <w:t>x</w:t>
      </w:r>
      <w:r>
        <w:t>−</w:t>
      </w:r>
      <w:r>
        <w:t>17</w:t>
      </w:r>
      <w:r>
        <w:t xml:space="preserve"> </w:t>
      </w:r>
      <w:r>
        <w:t xml:space="preserve"> </w:t>
      </w:r>
      <w:r>
        <w:t xml:space="preserve">có hai hai cực trị </w:t>
      </w:r>
      <w:r>
        <w:t>x</w:t>
      </w:r>
      <w:r>
        <w:t>1</w:t>
      </w:r>
      <w:r>
        <w:t>,</w:t>
      </w:r>
      <w:r>
        <w:t>x</w:t>
      </w:r>
      <w:r>
        <w:t>2</w:t>
      </w:r>
      <w:r>
        <w:t xml:space="preserve"> </w:t>
      </w:r>
      <w:r>
        <w:t xml:space="preserve">. </w:t>
      </w:r>
      <w:r>
        <w:t>Khi đó tổng</w:t>
      </w:r>
      <w:r>
        <w:br/>
      </w:r>
      <w:r>
        <w:t>x</w:t>
      </w:r>
      <w:r>
        <w:t>1</w:t>
      </w:r>
      <w:r>
        <w:t>2</w:t>
      </w:r>
      <w:r>
        <w:t>+</w:t>
      </w:r>
      <w:r>
        <w:t>x</w:t>
      </w:r>
      <w:r>
        <w:t>2</w:t>
      </w:r>
      <w:r>
        <w:t>2</w:t>
      </w:r>
      <w:r>
        <w:t>−</w:t>
      </w:r>
      <w:r>
        <w:t>3</w:t>
      </w:r>
      <w:r>
        <w:t>x</w:t>
      </w:r>
      <w:r>
        <w:t>1</w:t>
      </w:r>
      <w:r>
        <w:t>x</w:t>
      </w:r>
      <w:r>
        <w:t>2</w:t>
      </w:r>
      <w:r>
        <w:t xml:space="preserve"> </w:t>
      </w:r>
      <w:r>
        <w:t xml:space="preserve"> </w:t>
      </w:r>
      <w:r>
        <w:t>bằng</w:t>
      </w:r>
      <w:r>
        <w:br/>
      </w:r>
      <w:r>
        <w:rPr>
          <w:b/>
        </w:rPr>
        <w:t xml:space="preserve">A. </w:t>
      </w:r>
      <w:r>
        <w:t>49</w:t>
      </w:r>
      <w:r>
        <w:t xml:space="preserve"> </w:t>
      </w:r>
      <w:r>
        <w:br/>
      </w:r>
      <w:r>
        <w:rPr>
          <w:b/>
        </w:rPr>
        <w:t xml:space="preserve">B. </w:t>
      </w:r>
      <w:r>
        <w:t xml:space="preserve"> </w:t>
      </w:r>
      <w:r>
        <w:t xml:space="preserve"> 69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79</w:t>
      </w:r>
      <w:r>
        <w:br/>
      </w:r>
      <w:r>
        <w:rPr>
          <w:b/>
        </w:rPr>
        <w:t xml:space="preserve">D. </w:t>
      </w:r>
      <w:r>
        <w:t>39.</w:t>
      </w:r>
      <w:r>
        <w:br/>
      </w:r>
      <w:r>
        <w:rPr>
          <w:b/>
        </w:rPr>
        <w:t>Câu 19:</w:t>
      </w:r>
      <w:r>
        <w:t xml:space="preserve"> Giá trị của biểu thức </w:t>
      </w:r>
      <w:r>
        <w:t>log</w:t>
      </w:r>
      <w:r>
        <w:t>4</w:t>
      </w:r>
      <w:r>
        <w:t>25</w:t>
      </w:r>
      <w:r>
        <w:t>+</w:t>
      </w:r>
      <w:r>
        <w:t>log</w:t>
      </w:r>
      <w:r>
        <w:t>2</w:t>
      </w:r>
      <w:r>
        <w:t>1</w:t>
      </w:r>
      <w:r>
        <w:t>,</w:t>
      </w:r>
      <w:r>
        <w:t>6</w:t>
      </w:r>
      <w:r>
        <w:t xml:space="preserve"> </w:t>
      </w:r>
      <w:r>
        <w:t xml:space="preserve"> </w:t>
      </w:r>
      <w:r>
        <w:t>bằng:</w:t>
      </w:r>
      <w:r>
        <w:br/>
      </w:r>
      <w:r>
        <w:rPr>
          <w:b/>
        </w:rPr>
        <w:t xml:space="preserve">A. </w:t>
      </w:r>
      <w:r>
        <w:t>3.</w:t>
      </w:r>
      <w:r>
        <w:br/>
      </w:r>
      <w:r>
        <w:rPr>
          <w:b/>
        </w:rPr>
        <w:t xml:space="preserve">B. </w:t>
      </w:r>
      <w:r>
        <w:t>1.</w:t>
      </w:r>
      <w:r>
        <w:br/>
      </w:r>
      <w:r>
        <w:rPr>
          <w:b/>
        </w:rPr>
        <w:t xml:space="preserve">C. </w:t>
      </w:r>
      <w:r>
        <w:t>5.</w:t>
      </w:r>
      <w:r>
        <w:br/>
      </w:r>
      <w:r>
        <w:rPr>
          <w:b/>
        </w:rPr>
        <w:t xml:space="preserve">D. </w:t>
      </w:r>
      <w:r>
        <w:t>2.</w:t>
      </w:r>
      <w:r>
        <w:br/>
      </w:r>
      <w:r>
        <w:rPr>
          <w:b/>
        </w:rPr>
        <w:t>Câu 20:</w:t>
      </w:r>
      <w:r>
        <w:t xml:space="preserve"> Các đường tiệm cận của đồ thị hàm số </w:t>
      </w:r>
      <w:r>
        <w:t>y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1</w:t>
      </w:r>
      <w:r>
        <w:t xml:space="preserve"> </w:t>
      </w:r>
      <w:r>
        <w:t xml:space="preserve"> </w:t>
      </w:r>
      <w:r>
        <w:t>là</w:t>
      </w:r>
      <w:r>
        <w:br/>
      </w:r>
      <w:r>
        <w:rPr>
          <w:b/>
        </w:rPr>
        <w:t>A. x=−1</w:t>
      </w:r>
      <w:r>
        <w:t xml:space="preserve"> </w:t>
      </w:r>
      <w:r>
        <w:t>và</w:t>
      </w:r>
      <w:r>
        <w:t xml:space="preserve"> </w:t>
      </w:r>
      <w:r>
        <w:t>y</w:t>
      </w:r>
      <w:r>
        <w:t>=</w:t>
      </w:r>
      <w:r>
        <w:t>−</w:t>
      </w:r>
      <w:r>
        <w:t>2.</w:t>
      </w:r>
      <w:r>
        <w:t xml:space="preserve">    </w:t>
      </w:r>
      <w:r>
        <w:br/>
      </w:r>
      <w:r>
        <w:rPr>
          <w:b/>
        </w:rPr>
        <w:t xml:space="preserve">B. </w:t>
      </w:r>
      <w:r>
        <w:t xml:space="preserve">x=1 </w:t>
      </w:r>
      <w:r>
        <w:t>và</w:t>
      </w:r>
      <w:r>
        <w:t xml:space="preserve"> </w:t>
      </w:r>
      <w:r>
        <w:t>y</w:t>
      </w:r>
      <w:r>
        <w:t>=</w:t>
      </w:r>
      <w:r>
        <w:t>2.</w:t>
      </w:r>
      <w:r>
        <w:br/>
      </w:r>
      <w:r>
        <w:rPr>
          <w:b/>
        </w:rPr>
        <w:t>C. x=-1</w:t>
      </w:r>
      <w:r>
        <w:t xml:space="preserve"> </w:t>
      </w:r>
      <w:r>
        <w:t>và</w:t>
      </w:r>
      <w:r>
        <w:t xml:space="preserve"> </w:t>
      </w:r>
      <w:r>
        <w:t>y</w:t>
      </w:r>
      <w:r>
        <w:t>=</w:t>
      </w:r>
      <w:r>
        <w:t>2.</w:t>
      </w:r>
      <w:r>
        <w:br/>
      </w:r>
      <w:r>
        <w:rPr>
          <w:b/>
        </w:rPr>
        <w:t xml:space="preserve">D. </w:t>
      </w:r>
      <w:r>
        <w:t xml:space="preserve"> </w:t>
      </w:r>
      <w:r>
        <w:t xml:space="preserve">và </w:t>
      </w:r>
      <w:r>
        <w:t>y</w:t>
      </w:r>
      <w:r>
        <w:t>=</w:t>
      </w:r>
      <w:r>
        <w:t>−</w:t>
      </w:r>
      <w:r>
        <w:t>2.</w:t>
      </w:r>
      <w:r>
        <w:br/>
      </w:r>
      <w:r>
        <w:rPr>
          <w:b/>
        </w:rPr>
        <w:t>B. PHẦN CÂU HỎI TỰ LUẬN (5 điểm).</w:t>
      </w:r>
      <w:r>
        <w:br/>
      </w:r>
      <w:r>
        <w:rPr>
          <w:b/>
        </w:rPr>
        <w:t xml:space="preserve">Câu 1. </w:t>
      </w:r>
      <w:r>
        <w:t>(2 điểm) Cho hàm số</w:t>
      </w:r>
      <w:r>
        <w:t xml:space="preserve"> </w:t>
      </w:r>
      <w:r>
        <w:t>y</w:t>
      </w:r>
      <w:r>
        <w:t>=</w:t>
      </w:r>
      <w:r>
        <w:t>x</w:t>
      </w:r>
      <w:r>
        <w:t>4</w:t>
      </w:r>
      <w:r>
        <w:t>-</w:t>
      </w:r>
      <w:r>
        <w:t>2</w:t>
      </w:r>
      <w:r>
        <w:t>x</w:t>
      </w:r>
      <w:r>
        <w:t>2</w:t>
      </w:r>
      <w:r>
        <w:t>−</w:t>
      </w:r>
      <w:r>
        <w:t>3</w:t>
      </w:r>
      <w:r>
        <w:t xml:space="preserve">      </w:t>
      </w:r>
      <w:r>
        <w:t>(</w:t>
      </w:r>
      <w:r>
        <w:t>1</w:t>
      </w:r>
      <w:r>
        <w:t>)</w:t>
      </w:r>
      <w:r>
        <w:t>.</w:t>
      </w:r>
      <w:r>
        <w:t xml:space="preserve"> </w:t>
      </w:r>
      <w:r>
        <w:t xml:space="preserve"> </w:t>
      </w:r>
      <w:r>
        <w:br/>
      </w:r>
      <w:r>
        <w:t xml:space="preserve">a) </w:t>
      </w:r>
      <w:r>
        <w:t xml:space="preserve"> </w:t>
      </w:r>
      <w:r>
        <w:t>Khảo sát sự biến thiên và vẽ đồ thị (C) của hàm số (1).</w:t>
      </w:r>
      <w:r>
        <w:br/>
      </w:r>
      <w:r>
        <w:t xml:space="preserve">b) </w:t>
      </w:r>
      <w:r>
        <w:t xml:space="preserve">Tìm các giá trị của tham số </w:t>
      </w:r>
      <w:r>
        <w:t xml:space="preserve"> </w:t>
      </w:r>
      <w:r>
        <w:t xml:space="preserve"> </w:t>
      </w:r>
      <w:r>
        <w:t xml:space="preserve">để phương trình sau có 3 nghiệm thực phân biệt </w:t>
      </w:r>
      <w:r>
        <w:t>−</w:t>
      </w:r>
      <w:r>
        <w:t>x</w:t>
      </w:r>
      <w:r>
        <w:t>4</w:t>
      </w:r>
      <w:r>
        <w:t>+</w:t>
      </w:r>
      <w:r>
        <w:t>2</w:t>
      </w:r>
      <w:r>
        <w:t>x</w:t>
      </w:r>
      <w:r>
        <w:t>2</w:t>
      </w:r>
      <w:r>
        <w:t>+</w:t>
      </w:r>
      <w:r>
        <w:t>3</w:t>
      </w:r>
      <w:r>
        <w:t>−</w:t>
      </w:r>
      <w:r>
        <w:t>log</w:t>
      </w:r>
      <w:r>
        <w:t>2</w:t>
      </w:r>
      <w:r>
        <w:t>m</w:t>
      </w:r>
      <w:r>
        <w:t>=</w:t>
      </w:r>
      <w:r>
        <w:t>0.</w:t>
      </w:r>
      <w:r>
        <w:br/>
      </w:r>
      <w:r>
        <w:rPr>
          <w:b/>
        </w:rPr>
        <w:t xml:space="preserve">Câu2. </w:t>
      </w:r>
      <w:r>
        <w:t xml:space="preserve">(1 điểm) Cho các số thực dương </w:t>
      </w:r>
      <w:r>
        <w:t>x</w:t>
      </w:r>
      <w:r>
        <w:t>,</w:t>
      </w:r>
      <w:r>
        <w:t>y</w:t>
      </w:r>
      <w:r>
        <w:t xml:space="preserve"> </w:t>
      </w:r>
      <w:r>
        <w:t xml:space="preserve"> </w:t>
      </w:r>
      <w:r>
        <w:t xml:space="preserve">thoả mãn </w:t>
      </w:r>
      <w:r>
        <w:t>x</w:t>
      </w:r>
      <w:r>
        <w:t>4</w:t>
      </w:r>
      <w:r>
        <w:t>+</w:t>
      </w:r>
      <w:r>
        <w:t>y</w:t>
      </w:r>
      <w:r>
        <w:t>4</w:t>
      </w:r>
      <w:r>
        <w:t>+</w:t>
      </w:r>
      <w:r>
        <w:t>1</w:t>
      </w:r>
      <w:r>
        <w:t>x</w:t>
      </w:r>
      <w:r>
        <w:t>y</w:t>
      </w:r>
      <w:r>
        <w:t>=</w:t>
      </w:r>
      <w:r>
        <w:t>x</w:t>
      </w:r>
      <w:r>
        <w:t>y</w:t>
      </w:r>
      <w:r>
        <w:t>+</w:t>
      </w:r>
      <w:r>
        <w:t>2</w:t>
      </w:r>
      <w:r>
        <w:t xml:space="preserve"> </w:t>
      </w:r>
      <w:r>
        <w:t>.</w:t>
      </w:r>
      <w:r>
        <w:t xml:space="preserve">  </w:t>
      </w:r>
      <w:r>
        <w:br/>
      </w:r>
      <w:r>
        <w:t xml:space="preserve">a) Chứng minh rằng </w:t>
      </w:r>
      <w:r>
        <w:t>1</w:t>
      </w:r>
      <w:r>
        <w:t>2</w:t>
      </w:r>
      <w:r>
        <w:t>≤</w:t>
      </w:r>
      <w:r>
        <w:t>x</w:t>
      </w:r>
      <w:r>
        <w:t>.</w:t>
      </w:r>
      <w:r>
        <w:t>y</w:t>
      </w:r>
      <w:r>
        <w:t>≤</w:t>
      </w:r>
      <w:r>
        <w:t>1.</w:t>
      </w:r>
      <w:r>
        <w:t xml:space="preserve"> </w:t>
      </w:r>
      <w:r>
        <w:t xml:space="preserve"> </w:t>
      </w:r>
      <w:r>
        <w:br/>
      </w:r>
      <w:r>
        <w:t xml:space="preserve">b) Tìm giá trị lớn nhất của biểu thức </w:t>
      </w:r>
      <w:r>
        <w:t>P</w:t>
      </w:r>
      <w:r>
        <w:t>=</w:t>
      </w:r>
      <w:r>
        <w:t>2</w:t>
      </w:r>
      <w:r>
        <w:t>1</w:t>
      </w:r>
      <w:r>
        <w:t>+</w:t>
      </w:r>
      <w:r>
        <w:t>x</w:t>
      </w:r>
      <w:r>
        <w:t>2</w:t>
      </w:r>
      <w:r>
        <w:t>+</w:t>
      </w:r>
      <w:r>
        <w:t>2</w:t>
      </w:r>
      <w:r>
        <w:t>1</w:t>
      </w:r>
      <w:r>
        <w:t>+</w:t>
      </w:r>
      <w:r>
        <w:t>y</w:t>
      </w:r>
      <w:r>
        <w:t>2</w:t>
      </w:r>
      <w:r>
        <w:t>−</w:t>
      </w:r>
      <w:r>
        <w:t>3</w:t>
      </w:r>
      <w:r>
        <w:t>1</w:t>
      </w:r>
      <w:r>
        <w:t>+</w:t>
      </w:r>
      <w:r>
        <w:t>2</w:t>
      </w:r>
      <w:r>
        <w:t>x</w:t>
      </w:r>
      <w:r>
        <w:t>y</w:t>
      </w:r>
      <w:r>
        <w:t>.</w:t>
      </w:r>
      <w:r>
        <w:br/>
      </w:r>
      <w:r>
        <w:rPr>
          <w:b/>
        </w:rPr>
        <w:t xml:space="preserve">Câu 3. </w:t>
      </w:r>
      <w:r>
        <w:t>(2 điểm)</w:t>
      </w:r>
      <w:r>
        <w:t xml:space="preserve">  </w:t>
      </w:r>
      <w:r>
        <w:t>Cho hình chóp S.ABCD, có đáy ABCD là hình vuông cạnh a, cạnh</w:t>
      </w:r>
      <w:r>
        <w:br/>
      </w:r>
      <w:r>
        <w:t>bên SA vuông góc với mặt phẳng (ABCD) và SD=</w:t>
      </w:r>
      <w:r>
        <w:t>a</w:t>
      </w:r>
      <w:r>
        <w:t>√</w:t>
      </w:r>
      <w:r>
        <w:t>3</w:t>
      </w:r>
      <w:r>
        <w:t xml:space="preserve"> </w:t>
      </w:r>
      <w:r>
        <w:t xml:space="preserve">. </w:t>
      </w:r>
      <w:r>
        <w:br/>
      </w:r>
      <w:r>
        <w:t>a) Tính thể tích khối chóp S.ABCD</w:t>
      </w:r>
      <w:r>
        <w:t xml:space="preserve"> </w:t>
      </w:r>
      <w:r>
        <w:t>theo a</w:t>
      </w:r>
      <w:r>
        <w:br/>
      </w:r>
      <w:r>
        <w:t>b) Tính bán kính mặt cầu đi qua các đỉnh của hình chóp S.ABCD.</w:t>
      </w:r>
      <w:r>
        <w:br/>
      </w:r>
      <w:r>
        <w:rPr>
          <w:b/>
        </w:rPr>
        <w:t>Đề thi Học kì 1 Toán lớp 12 có đáp án - đề số 4</w:t>
      </w:r>
      <w:r>
        <w:br/>
      </w:r>
      <w:r>
        <w:t>Phòng Giáo dục v</w:t>
      </w:r>
      <w:r>
        <w:t>à Đào tạo .....</w:t>
      </w:r>
      <w:r>
        <w:br/>
      </w:r>
      <w:r>
        <w:t xml:space="preserve">Đề khảo sát chất lượng </w:t>
      </w:r>
      <w:r>
        <w:t>Học kì 1</w:t>
      </w:r>
      <w:r>
        <w:br/>
      </w:r>
      <w:r>
        <w:t>Năm học ...</w:t>
      </w:r>
      <w:r>
        <w:br/>
      </w:r>
      <w:r>
        <w:t xml:space="preserve">Môn: </w:t>
      </w:r>
      <w:r>
        <w:t>Toán 12</w:t>
      </w:r>
      <w:r>
        <w:br/>
      </w:r>
      <w:r>
        <w:t xml:space="preserve">Thời gian làm bài: </w:t>
      </w:r>
      <w:r>
        <w:t>90 phút</w:t>
      </w:r>
      <w:r>
        <w:br/>
      </w:r>
      <w:r>
        <w:rPr>
          <w:b/>
        </w:rPr>
        <w:t>Câu 1.</w:t>
      </w:r>
      <w:r>
        <w:t xml:space="preserve"> D</w:t>
      </w:r>
      <w:r>
        <w:t xml:space="preserve">iện tích S của hình phẳng giới hạn bởi đồ thị của hàm số </w:t>
      </w:r>
      <w:r>
        <w:t>f</w:t>
      </w:r>
      <w:r>
        <w:t>(</w:t>
      </w:r>
      <w:r>
        <w:t>x</w:t>
      </w:r>
      <w:r>
        <w:t>)</w:t>
      </w:r>
      <w:r>
        <w:t xml:space="preserve"> </w:t>
      </w:r>
      <w:r>
        <w:t xml:space="preserve"> </w:t>
      </w:r>
      <w:r>
        <w:t xml:space="preserve">liên tục; trục hoành và hai đường thẳng </w:t>
      </w:r>
      <w:r>
        <w:t>x</w:t>
      </w:r>
      <w:r>
        <w:t>=</w:t>
      </w:r>
      <w:r>
        <w:t>a</w:t>
      </w:r>
      <w:r>
        <w:t>;</w:t>
      </w:r>
      <w:r>
        <w:t>x</w:t>
      </w:r>
      <w:r>
        <w:t>=</w:t>
      </w:r>
      <w:r>
        <w:t>b</w:t>
      </w:r>
      <w:r>
        <w:t>(</w:t>
      </w:r>
      <w:r>
        <w:t>a</w:t>
      </w:r>
      <w:r>
        <w:t>&lt;</w:t>
      </w:r>
      <w:r>
        <w:t>b</w:t>
      </w:r>
      <w:r>
        <w:t>)</w:t>
      </w:r>
      <w:r>
        <w:t xml:space="preserve"> </w:t>
      </w:r>
      <w:r>
        <w:t xml:space="preserve"> </w:t>
      </w:r>
      <w:r>
        <w:t>bằng</w:t>
      </w:r>
      <w:r>
        <w:br/>
      </w:r>
      <w:r>
        <w:rPr>
          <w:b/>
        </w:rPr>
        <w:t xml:space="preserve">A. </w:t>
      </w:r>
      <w:r>
        <w:t xml:space="preserve"> </w:t>
      </w:r>
      <w:r>
        <w:t xml:space="preserve"> </w:t>
      </w:r>
      <w:r>
        <w:t>S</w:t>
      </w:r>
      <w:r>
        <w:t>=</w:t>
      </w:r>
      <w:r>
        <w:t>π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.</w:t>
      </w:r>
      <w:r>
        <w:t xml:space="preserve">       </w:t>
      </w:r>
      <w:r>
        <w:br/>
      </w:r>
      <w:r>
        <w:rPr>
          <w:b/>
        </w:rPr>
        <w:t xml:space="preserve">B. </w:t>
      </w:r>
      <w:r>
        <w:t xml:space="preserve"> </w:t>
      </w:r>
      <w:r>
        <w:t xml:space="preserve"> </w:t>
      </w:r>
      <w:r>
        <w:t>S</w:t>
      </w:r>
      <w:r>
        <w:t>=</w:t>
      </w:r>
      <w:r>
        <w:t>b</w:t>
      </w:r>
      <w:r>
        <w:t>∫</w:t>
      </w:r>
      <w:r>
        <w:t>a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.</w:t>
      </w:r>
      <w:r>
        <w:t xml:space="preserve">        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S</w:t>
      </w:r>
      <w:r>
        <w:t>=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.</w:t>
      </w:r>
      <w:r>
        <w:t xml:space="preserve">         </w:t>
      </w:r>
      <w:r>
        <w:br/>
      </w:r>
      <w:r>
        <w:rPr>
          <w:b/>
        </w:rPr>
        <w:t>D. S=πb∫a|f(x)|dx.</w:t>
      </w:r>
      <w:r>
        <w:br/>
      </w:r>
      <w:r>
        <w:rPr>
          <w:b/>
        </w:rPr>
        <w:t>Câu 2.</w:t>
      </w:r>
      <w:r>
        <w:t xml:space="preserve"> N</w:t>
      </w:r>
      <w:r>
        <w:t xml:space="preserve">guyên hàm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5</w:t>
      </w:r>
      <w:r>
        <w:t xml:space="preserve"> </w:t>
      </w:r>
      <w:r>
        <w:t xml:space="preserve"> </w:t>
      </w:r>
      <w:r>
        <w:t>là</w:t>
      </w:r>
      <w:r>
        <w:br/>
      </w:r>
      <w:r>
        <w:rPr>
          <w:b/>
        </w:rPr>
        <w:t>A. ∫f(x)dx=112(2x+1)6+C.</w:t>
      </w:r>
      <w:r>
        <w:t xml:space="preserve"> </w:t>
      </w:r>
      <w:r>
        <w:t xml:space="preserve">                     </w:t>
      </w:r>
      <w:r>
        <w:br/>
      </w:r>
      <w:r>
        <w:rPr>
          <w:b/>
        </w:rPr>
        <w:t>B. ∫f(x)dx==16(2x+1)6+C.</w:t>
      </w:r>
      <w:r>
        <w:br/>
      </w:r>
      <w:r>
        <w:rPr>
          <w:b/>
        </w:rPr>
        <w:t>C. ∫f(x)dx=2(2x+1)4+C</w:t>
      </w:r>
      <w:r>
        <w:t xml:space="preserve"> </w:t>
      </w:r>
      <w:r>
        <w:t>.</w:t>
      </w:r>
      <w:r>
        <w:t xml:space="preserve">                       </w:t>
      </w:r>
      <w:r>
        <w:br/>
      </w:r>
      <w:r>
        <w:rPr>
          <w:b/>
        </w:rPr>
        <w:t>D. ∫f(x)dx=12(2x+1)4+C.</w:t>
      </w:r>
      <w:r>
        <w:br/>
      </w:r>
      <w:r>
        <w:rPr>
          <w:b/>
        </w:rPr>
        <w:t>Câu 3.</w:t>
      </w:r>
      <w:r>
        <w:t xml:space="preserve"> Nguyên hàm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e</w:t>
      </w:r>
      <w:r>
        <w:t>2</w:t>
      </w:r>
      <w:r>
        <w:t>x</w:t>
      </w:r>
      <w:r>
        <w:t>+</w:t>
      </w:r>
      <w:r>
        <w:t>1</w:t>
      </w:r>
      <w:r>
        <w:t xml:space="preserve"> </w:t>
      </w:r>
      <w:r>
        <w:t xml:space="preserve"> </w:t>
      </w:r>
      <w:r>
        <w:t>là</w:t>
      </w:r>
      <w:r>
        <w:br/>
      </w:r>
      <w:r>
        <w:rPr>
          <w:b/>
        </w:rPr>
        <w:t>A. ∫f(x)dx=e2x+1+C.</w:t>
      </w:r>
      <w:r>
        <w:t xml:space="preserve"> </w:t>
      </w:r>
      <w:r>
        <w:t xml:space="preserve">                                 </w:t>
      </w:r>
      <w:r>
        <w:br/>
      </w:r>
      <w:r>
        <w:rPr>
          <w:b/>
        </w:rPr>
        <w:t xml:space="preserve">B.∫f(x)dx=12ex+C. </w:t>
      </w:r>
      <w:r>
        <w:t xml:space="preserve"> </w:t>
      </w:r>
      <w:r>
        <w:br/>
      </w:r>
      <w:r>
        <w:rPr>
          <w:b/>
        </w:rPr>
        <w:t>C. ∫f(x)dx=12e2x+1+C.</w:t>
      </w:r>
      <w:r>
        <w:t xml:space="preserve"> </w:t>
      </w:r>
      <w:r>
        <w:t xml:space="preserve">                              </w:t>
      </w:r>
      <w:r>
        <w:br/>
      </w:r>
      <w:r>
        <w:rPr>
          <w:b/>
        </w:rPr>
        <w:t xml:space="preserve">D.∫f(x)dx=ex+1+C. </w:t>
      </w:r>
      <w:r>
        <w:t xml:space="preserve"> </w:t>
      </w:r>
      <w:r>
        <w:br/>
      </w:r>
      <w:r>
        <w:rPr>
          <w:b/>
        </w:rPr>
        <w:t>Câu 4.</w:t>
      </w:r>
      <w:r>
        <w:t xml:space="preserve"> Gọi F(x) là nguyên hàm của hàm số</w:t>
      </w:r>
      <w:r>
        <w:t xml:space="preserve"> </w:t>
      </w:r>
      <w:r>
        <w:t>f</w:t>
      </w:r>
      <w:r>
        <w:t>(</w:t>
      </w:r>
      <w:r>
        <w:t>x</w:t>
      </w:r>
      <w:r>
        <w:t>)</w:t>
      </w:r>
      <w:r>
        <w:t>=</w:t>
      </w:r>
      <w:r>
        <w:t>1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 xml:space="preserve"> </w:t>
      </w:r>
      <w:r>
        <w:t xml:space="preserve">và </w:t>
      </w:r>
      <w:r>
        <w:t>F</w:t>
      </w:r>
      <w:r>
        <w:t>(</w:t>
      </w:r>
      <w:r>
        <w:t>3</w:t>
      </w:r>
      <w:r>
        <w:t>2</w:t>
      </w:r>
      <w:r>
        <w:t>)</w:t>
      </w:r>
      <w:r>
        <w:t>=</w:t>
      </w:r>
      <w:r>
        <w:t>0</w:t>
      </w:r>
      <w:r>
        <w:t xml:space="preserve"> </w:t>
      </w:r>
      <w:r>
        <w:t>. Giá trị F(3) bằng</w:t>
      </w:r>
      <w:r>
        <w:br/>
      </w:r>
      <w:r>
        <w:rPr>
          <w:b/>
        </w:rPr>
        <w:t xml:space="preserve">A. </w:t>
      </w:r>
      <w:r>
        <w:t>ln2.</w:t>
      </w:r>
      <w:r>
        <w:t xml:space="preserve">                            </w:t>
      </w:r>
      <w:r>
        <w:br/>
      </w:r>
      <w:r>
        <w:rPr>
          <w:b/>
        </w:rPr>
        <w:t xml:space="preserve">B. </w:t>
      </w:r>
      <w:r>
        <w:t>2ln2 .</w:t>
      </w:r>
      <w:r>
        <w:t xml:space="preserve">                         </w:t>
      </w:r>
      <w:r>
        <w:br/>
      </w:r>
      <w:r>
        <w:rPr>
          <w:b/>
        </w:rPr>
        <w:t xml:space="preserve">C. </w:t>
      </w:r>
      <w:r>
        <w:t>–ln2.</w:t>
      </w:r>
      <w:r>
        <w:t xml:space="preserve">                          </w:t>
      </w:r>
      <w:r>
        <w:br/>
      </w:r>
      <w:r>
        <w:rPr>
          <w:b/>
        </w:rPr>
        <w:t xml:space="preserve">D. </w:t>
      </w:r>
      <w:r>
        <w:t>-2ln2.</w:t>
      </w:r>
      <w:r>
        <w:br/>
      </w:r>
      <w:r>
        <w:rPr>
          <w:b/>
        </w:rPr>
        <w:t>Câu 5.</w:t>
      </w:r>
      <w:r>
        <w:t xml:space="preserve"> Nguyên hàm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.</w:t>
      </w:r>
      <w:r>
        <w:t>e</w:t>
      </w:r>
      <w:r>
        <w:t>2</w:t>
      </w:r>
      <w:r>
        <w:t>x</w:t>
      </w:r>
      <w:r>
        <w:t xml:space="preserve"> </w:t>
      </w:r>
      <w:r>
        <w:t xml:space="preserve"> </w:t>
      </w:r>
      <w:r>
        <w:t>là</w:t>
      </w:r>
      <w:r>
        <w:br/>
      </w:r>
      <w:r>
        <w:rPr>
          <w:b/>
        </w:rPr>
        <w:t xml:space="preserve">A. </w:t>
      </w:r>
      <w:r>
        <w:t xml:space="preserve"> </w:t>
      </w:r>
      <w:r>
        <w:t xml:space="preserve"> </w:t>
      </w:r>
      <w:r>
        <w:t>F</w:t>
      </w:r>
      <w:r>
        <w:t>(</w:t>
      </w:r>
      <w:r>
        <w:t>x</w:t>
      </w:r>
      <w:r>
        <w:t>)</w:t>
      </w:r>
      <w:r>
        <w:t>=</w:t>
      </w:r>
      <w:r>
        <w:t>1</w:t>
      </w:r>
      <w:r>
        <w:t>2</w:t>
      </w:r>
      <w:r>
        <w:t>e</w:t>
      </w:r>
      <w:r>
        <w:t>2</w:t>
      </w:r>
      <w:r>
        <w:t>x</w:t>
      </w:r>
      <w:r>
        <w:t>(</w:t>
      </w:r>
      <w:r>
        <w:t>x</w:t>
      </w:r>
      <w:r>
        <w:t>−</w:t>
      </w:r>
      <w:r>
        <w:t>1</w:t>
      </w:r>
      <w:r>
        <w:t>2</w:t>
      </w:r>
      <w:r>
        <w:t>)</w:t>
      </w:r>
      <w:r>
        <w:t>+</w:t>
      </w:r>
      <w:r>
        <w:t>C</w:t>
      </w:r>
      <w:r>
        <w:t>.</w:t>
      </w:r>
      <w:r>
        <w:t xml:space="preserve">                           </w:t>
      </w:r>
      <w:r>
        <w:br/>
      </w:r>
      <w:r>
        <w:rPr>
          <w:b/>
        </w:rPr>
        <w:t xml:space="preserve">B.F(x)=2e2x(x−12)+C. </w:t>
      </w:r>
      <w:r>
        <w:t xml:space="preserve"> 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e</w:t>
      </w:r>
      <w:r>
        <w:t>2</w:t>
      </w:r>
      <w:r>
        <w:t>x</w:t>
      </w:r>
      <w:r>
        <w:t>(</w:t>
      </w:r>
      <w:r>
        <w:t>x</w:t>
      </w:r>
      <w:r>
        <w:t>−</w:t>
      </w:r>
      <w:r>
        <w:t>2</w:t>
      </w:r>
      <w:r>
        <w:t>)</w:t>
      </w:r>
      <w:r>
        <w:t>+</w:t>
      </w:r>
      <w:r>
        <w:t>C</w:t>
      </w:r>
      <w:r>
        <w:t>.</w:t>
      </w:r>
      <w:r>
        <w:t xml:space="preserve">                             </w:t>
      </w:r>
      <w:r>
        <w:br/>
      </w:r>
      <w:r>
        <w:rPr>
          <w:b/>
        </w:rPr>
        <w:t>D. F(x)=12e2x(x−2)+C.</w:t>
      </w:r>
      <w:r>
        <w:br/>
      </w:r>
      <w:r>
        <w:rPr>
          <w:b/>
        </w:rPr>
        <w:t>Câu 6.</w:t>
      </w:r>
      <w:r>
        <w:t xml:space="preserve"> Giá trị của</w:t>
      </w:r>
      <w:r>
        <w:t xml:space="preserve"> </w:t>
      </w:r>
      <w:r>
        <w:t>I</w:t>
      </w:r>
      <w:r>
        <w:t>=</w:t>
      </w:r>
      <w:r>
        <w:t>π</w:t>
      </w:r>
      <w:r>
        <w:t>2</w:t>
      </w:r>
      <w:r>
        <w:t>∫</w:t>
      </w:r>
      <w:r>
        <w:t>0</w:t>
      </w:r>
      <w:r>
        <w:t>sin</w:t>
      </w:r>
      <w:r>
        <w:t>3</w:t>
      </w:r>
      <w:r>
        <w:t>x</w:t>
      </w:r>
      <w:r>
        <w:t>cos</w:t>
      </w:r>
      <w:r>
        <w:t>x</w:t>
      </w:r>
      <w:r>
        <w:t>d</w:t>
      </w:r>
      <w:r>
        <w:t>x</w:t>
      </w:r>
      <w:r>
        <w:t xml:space="preserve"> </w:t>
      </w:r>
      <w:r>
        <w:t xml:space="preserve"> </w:t>
      </w:r>
      <w:r>
        <w:t>bằng</w:t>
      </w:r>
      <w:r>
        <w:br/>
      </w:r>
      <w:r>
        <w:rPr>
          <w:b/>
        </w:rPr>
        <w:t>A. I=14.</w:t>
      </w:r>
      <w:r>
        <w:t xml:space="preserve"> </w:t>
      </w:r>
      <w:r>
        <w:t xml:space="preserve">                       </w:t>
      </w:r>
      <w:r>
        <w:br/>
      </w:r>
      <w:r>
        <w:rPr>
          <w:b/>
        </w:rPr>
        <w:t>B. I=4.</w:t>
      </w:r>
      <w:r>
        <w:t xml:space="preserve"> </w:t>
      </w:r>
      <w:r>
        <w:t xml:space="preserve">                        </w:t>
      </w:r>
      <w:r>
        <w:br/>
      </w:r>
      <w:r>
        <w:rPr>
          <w:b/>
        </w:rPr>
        <w:t>C. I=14π.</w:t>
      </w:r>
      <w:r>
        <w:t xml:space="preserve"> </w:t>
      </w:r>
      <w:r>
        <w:t xml:space="preserve">                     </w:t>
      </w:r>
      <w:r>
        <w:br/>
      </w:r>
      <w:r>
        <w:rPr>
          <w:b/>
        </w:rPr>
        <w:t>D. I=0.</w:t>
      </w:r>
      <w:r>
        <w:br/>
      </w:r>
      <w:r>
        <w:rPr>
          <w:b/>
        </w:rPr>
        <w:t>Câu 7.</w:t>
      </w:r>
      <w:r>
        <w:t xml:space="preserve"> D</w:t>
      </w:r>
      <w:r>
        <w:t xml:space="preserve">iện tích hình phẳng giới hạn bởi đồ thị hàm số </w:t>
      </w:r>
      <w:r>
        <w:t>y</w:t>
      </w:r>
      <w:r>
        <w:t>=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1</w:t>
      </w:r>
      <w:r>
        <w:t xml:space="preserve"> </w:t>
      </w:r>
      <w:r>
        <w:t xml:space="preserve"> </w:t>
      </w:r>
      <w:r>
        <w:t xml:space="preserve">và đồ thị hàm số </w:t>
      </w:r>
      <w:r>
        <w:t>y</w:t>
      </w:r>
      <w:r>
        <w:t>=</w:t>
      </w:r>
      <w:r>
        <w:t>−</w:t>
      </w:r>
      <w:r>
        <w:t>2</w:t>
      </w:r>
      <w:r>
        <w:t>x</w:t>
      </w:r>
      <w:r>
        <w:t>+</w:t>
      </w:r>
      <w:r>
        <w:t>1</w:t>
      </w:r>
      <w:r>
        <w:t xml:space="preserve"> </w:t>
      </w:r>
      <w:r>
        <w:t xml:space="preserve"> </w:t>
      </w:r>
      <w:r>
        <w:t>bằng</w:t>
      </w:r>
      <w:r>
        <w:br/>
      </w:r>
      <w:r>
        <w:rPr>
          <w:b/>
        </w:rPr>
        <w:t>A. 16.</w:t>
      </w:r>
      <w:r>
        <w:t xml:space="preserve"> </w:t>
      </w:r>
      <w:r>
        <w:t xml:space="preserve">                             </w:t>
      </w:r>
      <w:r>
        <w:br/>
      </w:r>
      <w:r>
        <w:rPr>
          <w:b/>
        </w:rPr>
        <w:t xml:space="preserve">B. </w:t>
      </w:r>
      <w:r>
        <w:t>6</w:t>
      </w:r>
      <w:r>
        <w:t>.</w:t>
      </w:r>
      <w:r>
        <w:t xml:space="preserve">                               </w:t>
      </w:r>
      <w:r>
        <w:br/>
      </w:r>
      <w:r>
        <w:rPr>
          <w:b/>
        </w:rPr>
        <w:t xml:space="preserve">C. </w:t>
      </w:r>
      <w:r>
        <w:t>8</w:t>
      </w:r>
      <w:r>
        <w:t>.</w:t>
      </w:r>
      <w:r>
        <w:t xml:space="preserve">                               </w:t>
      </w:r>
      <w:r>
        <w:br/>
      </w:r>
      <w:r>
        <w:rPr>
          <w:b/>
        </w:rPr>
        <w:t>D. 13.</w:t>
      </w:r>
      <w:r>
        <w:br/>
      </w:r>
      <w:r>
        <w:rPr>
          <w:b/>
        </w:rPr>
        <w:t>Câu 8.</w:t>
      </w:r>
      <w:r>
        <w:t xml:space="preserve"> Biểu thức</w:t>
      </w:r>
      <w:r>
        <w:t xml:space="preserve"> tích phân </w:t>
      </w:r>
      <w:r>
        <w:t>I</w:t>
      </w:r>
      <w:r>
        <w:t>=</w:t>
      </w:r>
      <w:r>
        <w:t>e</w:t>
      </w:r>
      <w:r>
        <w:t>∫</w:t>
      </w:r>
      <w:r>
        <w:t>1</w:t>
      </w:r>
      <w:r>
        <w:t>x</w:t>
      </w:r>
      <w:r>
        <w:t>.</w:t>
      </w:r>
      <w:r>
        <w:t>ln</w:t>
      </w:r>
      <w:r>
        <w:t>x</w:t>
      </w:r>
      <w:r>
        <w:t>d</w:t>
      </w:r>
      <w:r>
        <w:t>x</w:t>
      </w:r>
      <w:r>
        <w:t>=</w:t>
      </w:r>
      <w:r>
        <w:t>1</w:t>
      </w:r>
      <w:r>
        <w:t>m</w:t>
      </w:r>
      <w:r>
        <w:t>e</w:t>
      </w:r>
      <w:r>
        <w:t>2</w:t>
      </w:r>
      <w:r>
        <w:t>+</w:t>
      </w:r>
      <w:r>
        <w:t>a</w:t>
      </w:r>
      <w:r>
        <w:t>b</w:t>
      </w:r>
      <w:r>
        <w:t xml:space="preserve"> </w:t>
      </w:r>
      <w:r>
        <w:t xml:space="preserve">với m là số nguyên khác 0, </w:t>
      </w:r>
      <w:r>
        <w:t>a</w:t>
      </w:r>
      <w:r>
        <w:t>b</w:t>
      </w:r>
      <w:r>
        <w:t xml:space="preserve"> </w:t>
      </w:r>
      <w:r>
        <w:t xml:space="preserve"> </w:t>
      </w:r>
      <w:r>
        <w:t xml:space="preserve">là phân số tối giản. Giá trị của tổng </w:t>
      </w:r>
      <w:r>
        <w:t>S</w:t>
      </w:r>
      <w:r>
        <w:t>=</w:t>
      </w:r>
      <w:r>
        <w:t>m</w:t>
      </w:r>
      <w:r>
        <w:t>+</w:t>
      </w:r>
      <w:r>
        <w:t>a</w:t>
      </w:r>
      <w:r>
        <w:t>+</w:t>
      </w:r>
      <w:r>
        <w:t>b</w:t>
      </w:r>
      <w:r>
        <w:t xml:space="preserve"> </w:t>
      </w:r>
      <w:r>
        <w:t xml:space="preserve"> </w:t>
      </w:r>
      <w:r>
        <w:t>bằng</w:t>
      </w:r>
      <w:r>
        <w:br/>
      </w:r>
      <w:r>
        <w:rPr>
          <w:b/>
        </w:rPr>
        <w:t xml:space="preserve">A. </w:t>
      </w:r>
      <w:r>
        <w:t>S = 10.</w:t>
      </w:r>
      <w:r>
        <w:t xml:space="preserve">                      </w:t>
      </w:r>
      <w:r>
        <w:br/>
      </w:r>
      <w:r>
        <w:rPr>
          <w:b/>
        </w:rPr>
        <w:t xml:space="preserve">B. </w:t>
      </w:r>
      <w:r>
        <w:t>S = 5.</w:t>
      </w:r>
      <w:r>
        <w:t xml:space="preserve">                         </w:t>
      </w:r>
      <w:r>
        <w:br/>
      </w:r>
      <w:r>
        <w:rPr>
          <w:b/>
        </w:rPr>
        <w:t xml:space="preserve">C. </w:t>
      </w:r>
      <w:r>
        <w:t>S = 9.</w:t>
      </w:r>
      <w:r>
        <w:t xml:space="preserve">                        </w:t>
      </w:r>
      <w:r>
        <w:br/>
      </w:r>
      <w:r>
        <w:rPr>
          <w:b/>
        </w:rPr>
        <w:t xml:space="preserve">D. </w:t>
      </w:r>
      <w:r>
        <w:t>S = 13.</w:t>
      </w:r>
      <w:r>
        <w:br/>
      </w:r>
      <w:r>
        <w:rPr>
          <w:b/>
        </w:rPr>
        <w:t>Câu 9.</w:t>
      </w:r>
      <w:r>
        <w:t xml:space="preserve"> Ký hiệu (H) là hình phẳng giới hạn bởi đồ thị hàm số </w:t>
      </w:r>
      <w:r>
        <w:t>y</w:t>
      </w:r>
      <w:r>
        <w:t>=</w:t>
      </w:r>
      <w:r>
        <w:t>e</w:t>
      </w:r>
      <w:r>
        <w:t>x</w:t>
      </w:r>
      <w:r>
        <w:t xml:space="preserve"> </w:t>
      </w:r>
      <w:r>
        <w:t>; trục hoành; đường thẳng x=0</w:t>
      </w:r>
      <w:r>
        <w:t xml:space="preserve"> </w:t>
      </w:r>
      <w:r>
        <w:t>và đường thẳng x=1</w:t>
      </w:r>
      <w:r>
        <w:t>. Tính thể tích V của khối tròn xoay thu được khi quay hình (H) xung quanh trục Ox?</w:t>
      </w:r>
      <w:r>
        <w:br/>
      </w:r>
      <w:r>
        <w:rPr>
          <w:b/>
        </w:rPr>
        <w:t>A. e2−1.</w:t>
      </w:r>
      <w:r>
        <w:t xml:space="preserve"> </w:t>
      </w:r>
      <w:r>
        <w:t xml:space="preserve">                       </w:t>
      </w:r>
      <w:r>
        <w:br/>
      </w:r>
      <w:r>
        <w:rPr>
          <w:b/>
        </w:rPr>
        <w:t>B. π(e2−1).</w:t>
      </w:r>
      <w:r>
        <w:t xml:space="preserve"> </w:t>
      </w:r>
      <w:r>
        <w:t xml:space="preserve">                  </w:t>
      </w:r>
      <w:r>
        <w:br/>
      </w:r>
      <w:r>
        <w:rPr>
          <w:b/>
        </w:rPr>
        <w:t>C. π(e−1).</w:t>
      </w:r>
      <w:r>
        <w:t xml:space="preserve"> </w:t>
      </w:r>
      <w:r>
        <w:t xml:space="preserve">                    </w:t>
      </w:r>
      <w:r>
        <w:br/>
      </w:r>
      <w:r>
        <w:rPr>
          <w:b/>
        </w:rPr>
        <w:t>D. π2(e2−1).</w:t>
      </w:r>
      <w:r>
        <w:br/>
      </w:r>
      <w:r>
        <w:rPr>
          <w:b/>
        </w:rPr>
        <w:t>Câu 10.</w:t>
      </w:r>
      <w:r>
        <w:t xml:space="preserve"> Một chiếc lò xo có độ dài tự nhiên 0,15m. Khi lò xo bị kéo giãn thêm x(m) thì xuất hiện lực đàn hồi </w:t>
      </w:r>
      <w:r>
        <w:t>f</w:t>
      </w:r>
      <w:r>
        <w:t>(</w:t>
      </w:r>
      <w:r>
        <w:t>x</w:t>
      </w:r>
      <w:r>
        <w:t>)</w:t>
      </w:r>
      <w:r>
        <w:t>=</w:t>
      </w:r>
      <w:r>
        <w:t>800</w:t>
      </w:r>
      <w:r>
        <w:t>x</w:t>
      </w:r>
      <w:r>
        <w:t>(</w:t>
      </w:r>
      <w:r>
        <w:t>N</w:t>
      </w:r>
      <w:r>
        <w:t>)</w:t>
      </w:r>
      <w:r>
        <w:t xml:space="preserve"> </w:t>
      </w:r>
      <w:r>
        <w:t>. Tính công A của lực đàn hồi thực hiện được khi lò xo từ trạng thái có độ dài 0,18m về trạng thái tự nhiên?</w:t>
      </w:r>
      <w:r>
        <w:br/>
      </w:r>
      <w:r>
        <w:rPr>
          <w:b/>
        </w:rPr>
        <w:t xml:space="preserve">A. </w:t>
      </w:r>
      <w:r>
        <w:t xml:space="preserve"> </w:t>
      </w:r>
      <w:r>
        <w:t xml:space="preserve"> </w:t>
      </w:r>
      <w:r>
        <w:t>A</w:t>
      </w:r>
      <w:r>
        <w:t>=</w:t>
      </w:r>
      <w:r>
        <w:t>36.10</w:t>
      </w:r>
      <w:r>
        <w:t>−</w:t>
      </w:r>
      <w:r>
        <w:t>2</w:t>
      </w:r>
      <w:r>
        <w:t>J</w:t>
      </w:r>
      <w:r>
        <w:t>.</w:t>
      </w:r>
      <w:r>
        <w:t xml:space="preserve">          </w:t>
      </w:r>
      <w:r>
        <w:br/>
      </w:r>
      <w:r>
        <w:rPr>
          <w:b/>
        </w:rPr>
        <w:t xml:space="preserve">B. </w:t>
      </w:r>
      <w:r>
        <w:t xml:space="preserve"> </w:t>
      </w:r>
      <w:r>
        <w:t xml:space="preserve"> </w:t>
      </w:r>
      <w:r>
        <w:t>A</w:t>
      </w:r>
      <w:r>
        <w:t>=</w:t>
      </w:r>
      <w:r>
        <w:t>72.10</w:t>
      </w:r>
      <w:r>
        <w:t>−</w:t>
      </w:r>
      <w:r>
        <w:t>2</w:t>
      </w:r>
      <w:r>
        <w:t>J</w:t>
      </w:r>
      <w:r>
        <w:t>.</w:t>
      </w:r>
      <w:r>
        <w:t xml:space="preserve">          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A</w:t>
      </w:r>
      <w:r>
        <w:t>=</w:t>
      </w:r>
      <w:r>
        <w:t>36</w:t>
      </w:r>
      <w:r>
        <w:t>J</w:t>
      </w:r>
      <w:r>
        <w:t>.</w:t>
      </w:r>
      <w:r>
        <w:t xml:space="preserve">                  </w:t>
      </w:r>
      <w:r>
        <w:br/>
      </w:r>
      <w:r>
        <w:rPr>
          <w:b/>
        </w:rPr>
        <w:t>D. A=72J.</w:t>
      </w:r>
      <w:r>
        <w:br/>
      </w:r>
      <w:r>
        <w:rPr>
          <w:b/>
        </w:rPr>
        <w:t>Câu 11.</w:t>
      </w:r>
      <w:r>
        <w:t xml:space="preserve"> Cho hàm số </w:t>
      </w:r>
      <w:r>
        <w:t>f</w:t>
      </w:r>
      <w:r>
        <w:t>(</w:t>
      </w:r>
      <w:r>
        <w:t>x</w:t>
      </w:r>
      <w:r>
        <w:t>)</w:t>
      </w:r>
      <w:r>
        <w:t xml:space="preserve"> </w:t>
      </w:r>
      <w:r>
        <w:t xml:space="preserve"> </w:t>
      </w:r>
      <w:r>
        <w:t xml:space="preserve">có đạo hàm trên đoạn [2; 4], </w:t>
      </w:r>
      <w:r>
        <w:t>f</w:t>
      </w:r>
      <w:r>
        <w:t>(</w:t>
      </w:r>
      <w:r>
        <w:t>2</w:t>
      </w:r>
      <w:r>
        <w:t>)</w:t>
      </w:r>
      <w:r>
        <w:t>=</w:t>
      </w:r>
      <w:r>
        <w:t>12</w:t>
      </w:r>
      <w:r>
        <w:t xml:space="preserve"> </w:t>
      </w:r>
      <w:r>
        <w:t xml:space="preserve">, </w:t>
      </w:r>
      <w:r>
        <w:t>f</w:t>
      </w:r>
      <w:r>
        <w:t>'</w:t>
      </w:r>
      <w:r>
        <w:t>(</w:t>
      </w:r>
      <w:r>
        <w:t>x</w:t>
      </w:r>
      <w:r>
        <w:t>)</w:t>
      </w:r>
      <w:r>
        <w:t xml:space="preserve"> </w:t>
      </w:r>
      <w:r>
        <w:t xml:space="preserve"> </w:t>
      </w:r>
      <w:r>
        <w:t xml:space="preserve">liên tục và </w:t>
      </w:r>
      <w:r>
        <w:t>4</w:t>
      </w:r>
      <w:r>
        <w:t>∫</w:t>
      </w:r>
      <w:r>
        <w:t>2</w:t>
      </w:r>
      <w:r>
        <w:t>f</w:t>
      </w:r>
      <w:r>
        <w:t>'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17</w:t>
      </w:r>
      <w:r>
        <w:t xml:space="preserve"> </w:t>
      </w:r>
      <w:r>
        <w:t xml:space="preserve">. Giá trị </w:t>
      </w:r>
      <w:r>
        <w:t>f</w:t>
      </w:r>
      <w:r>
        <w:t>(</w:t>
      </w:r>
      <w:r>
        <w:t>4</w:t>
      </w:r>
      <w:r>
        <w:t>)</w:t>
      </w:r>
      <w:r>
        <w:t xml:space="preserve"> </w:t>
      </w:r>
      <w:r>
        <w:t xml:space="preserve"> </w:t>
      </w:r>
      <w:r>
        <w:t>bằng</w:t>
      </w:r>
      <w:r>
        <w:br/>
      </w:r>
      <w:r>
        <w:rPr>
          <w:b/>
        </w:rPr>
        <w:t xml:space="preserve">A. </w:t>
      </w:r>
      <w:r>
        <w:t>9.</w:t>
      </w:r>
      <w:r>
        <w:br/>
      </w:r>
      <w:r>
        <w:rPr>
          <w:b/>
        </w:rPr>
        <w:t xml:space="preserve">B. </w:t>
      </w:r>
      <w:r>
        <w:t>5.</w:t>
      </w:r>
      <w:r>
        <w:br/>
      </w:r>
      <w:r>
        <w:rPr>
          <w:b/>
        </w:rPr>
        <w:t xml:space="preserve">C. </w:t>
      </w:r>
      <w:r>
        <w:t>19.</w:t>
      </w:r>
      <w:r>
        <w:br/>
      </w:r>
      <w:r>
        <w:rPr>
          <w:b/>
        </w:rPr>
        <w:t xml:space="preserve">D. </w:t>
      </w:r>
      <w:r>
        <w:t>29.</w:t>
      </w:r>
      <w:r>
        <w:br/>
      </w:r>
      <w:r>
        <w:rPr>
          <w:b/>
        </w:rPr>
        <w:t>Câu 12.</w:t>
      </w:r>
      <w:r>
        <w:t xml:space="preserve"> Cho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 xml:space="preserve"> </w:t>
      </w:r>
      <w:r>
        <w:t>. Diện tích hình phẳng (phần tô đậm trong hình) là</w:t>
      </w:r>
      <w:r>
        <w:br/>
      </w:r>
      <w:r>
        <w:drawing>
          <wp:inline xmlns:a="http://schemas.openxmlformats.org/drawingml/2006/main" xmlns:pic="http://schemas.openxmlformats.org/drawingml/2006/picture">
            <wp:extent cx="3657600" cy="192404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2ebad96dd6742a5bae76b73c66630f0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404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rPr>
          <w:b/>
        </w:rPr>
        <w:t>A. 1∫−3f(x)dx+4∫1f(x)dx.</w:t>
      </w:r>
      <w:r>
        <w:br/>
      </w:r>
      <w:r>
        <w:rPr>
          <w:b/>
        </w:rPr>
        <w:t>B. 0∫−3f(x)dx−0∫4f(x)dx.</w:t>
      </w:r>
      <w:r>
        <w:br/>
      </w:r>
      <w:r>
        <w:rPr>
          <w:b/>
        </w:rPr>
        <w:t>C. 0∫−3f(x)dx+4∫0f(x)dx.</w:t>
      </w:r>
      <w:r>
        <w:br/>
      </w:r>
      <w:r>
        <w:rPr>
          <w:b/>
        </w:rPr>
        <w:t>D. 4∫−3f(x)dx.</w:t>
      </w:r>
      <w:r>
        <w:br/>
      </w:r>
      <w:r>
        <w:rPr>
          <w:b/>
        </w:rPr>
        <w:t>Câu 13.</w:t>
      </w:r>
      <w:r>
        <w:t xml:space="preserve"> Kí hiệu (H) là hình phẳng giới hạn bởi đồ thị hàm số</w:t>
      </w:r>
      <w:r>
        <w:t xml:space="preserve"> </w:t>
      </w:r>
      <w:r>
        <w:t>y</w:t>
      </w:r>
      <w:r>
        <w:t>=</w:t>
      </w:r>
      <w:r>
        <w:t>√</w:t>
      </w:r>
      <w:r>
        <w:t>x</w:t>
      </w:r>
      <w:r>
        <w:t>4</w:t>
      </w:r>
      <w:r>
        <w:t>−</w:t>
      </w:r>
      <w:r>
        <w:t>x</w:t>
      </w:r>
      <w:r>
        <w:t>2</w:t>
      </w:r>
      <w:r>
        <w:t xml:space="preserve"> </w:t>
      </w:r>
      <w:r>
        <w:t>, trục tung,</w:t>
      </w:r>
      <w:r>
        <w:br/>
      </w:r>
      <w:r>
        <w:t>trục hoành và x = 1. Tính thể tích V của khối tròn xoay thu được khi quay hình (H)</w:t>
      </w:r>
      <w:r>
        <w:br/>
      </w:r>
      <w:r>
        <w:t>xung quanh trục Ox.</w:t>
      </w:r>
      <w:r>
        <w:br/>
      </w:r>
      <w:r>
        <w:rPr>
          <w:b/>
        </w:rPr>
        <w:t>A. 12ln43.</w:t>
      </w:r>
      <w:r>
        <w:br/>
      </w:r>
      <w:r>
        <w:rPr>
          <w:b/>
        </w:rPr>
        <w:t>B. π2ln34.</w:t>
      </w:r>
      <w:r>
        <w:br/>
      </w:r>
      <w:r>
        <w:rPr>
          <w:b/>
        </w:rPr>
        <w:t>C. πln43.</w:t>
      </w:r>
      <w:r>
        <w:br/>
      </w:r>
      <w:r>
        <w:rPr>
          <w:b/>
        </w:rPr>
        <w:t>D. π2ln43.</w:t>
      </w:r>
      <w:r>
        <w:br/>
      </w:r>
      <w:r>
        <w:rPr>
          <w:b/>
        </w:rPr>
        <w:t>Câu 14.</w:t>
      </w:r>
      <w:r>
        <w:t xml:space="preserve"> Biểu thức</w:t>
      </w:r>
      <w:r>
        <w:t xml:space="preserve"> tích phân </w:t>
      </w:r>
      <w:r>
        <w:t>I</w:t>
      </w:r>
      <w:r>
        <w:t>=</w:t>
      </w:r>
      <w:r>
        <w:t>e</w:t>
      </w:r>
      <w:r>
        <w:t>∫</w:t>
      </w:r>
      <w:r>
        <w:t>1</w:t>
      </w:r>
      <w:r>
        <w:t>x</w:t>
      </w:r>
      <w:r>
        <w:t>.</w:t>
      </w:r>
      <w:r>
        <w:t>ln</w:t>
      </w:r>
      <w:r>
        <w:t>x</w:t>
      </w:r>
      <w:r>
        <w:t>d</w:t>
      </w:r>
      <w:r>
        <w:t>x</w:t>
      </w:r>
      <w:r>
        <w:t>=</w:t>
      </w:r>
      <w:r>
        <w:t>1</w:t>
      </w:r>
      <w:r>
        <w:t>m</w:t>
      </w:r>
      <w:r>
        <w:t>e</w:t>
      </w:r>
      <w:r>
        <w:t>2</w:t>
      </w:r>
      <w:r>
        <w:t>+</w:t>
      </w:r>
      <w:r>
        <w:t>a</w:t>
      </w:r>
      <w:r>
        <w:t>b</w:t>
      </w:r>
      <w:r>
        <w:t xml:space="preserve"> </w:t>
      </w:r>
      <w:r>
        <w:t xml:space="preserve"> </w:t>
      </w:r>
      <w:r>
        <w:t xml:space="preserve">với m là số nguyên khác 0, </w:t>
      </w:r>
      <w:r>
        <w:t>a</w:t>
      </w:r>
      <w:r>
        <w:t>b</w:t>
      </w:r>
      <w:r>
        <w:t xml:space="preserve"> </w:t>
      </w:r>
      <w:r>
        <w:t xml:space="preserve"> </w:t>
      </w:r>
      <w:r>
        <w:t xml:space="preserve">là phân số tối giản. Giá trị của tổng </w:t>
      </w:r>
      <w:r>
        <w:t>S</w:t>
      </w:r>
      <w:r>
        <w:t>=</w:t>
      </w:r>
      <w:r>
        <w:t>m</w:t>
      </w:r>
      <w:r>
        <w:t>+</w:t>
      </w:r>
      <w:r>
        <w:t>a</w:t>
      </w:r>
      <w:r>
        <w:t>+</w:t>
      </w:r>
      <w:r>
        <w:t>b</w:t>
      </w:r>
      <w:r>
        <w:t xml:space="preserve"> </w:t>
      </w:r>
      <w:r>
        <w:t xml:space="preserve"> </w:t>
      </w:r>
      <w:r>
        <w:t>bằng</w:t>
      </w:r>
      <w:r>
        <w:br/>
      </w:r>
      <w:r>
        <w:rPr>
          <w:b/>
        </w:rPr>
        <w:t xml:space="preserve">A. </w:t>
      </w:r>
      <w:r>
        <w:t>S = 10.</w:t>
      </w:r>
      <w:r>
        <w:br/>
      </w:r>
      <w:r>
        <w:rPr>
          <w:b/>
        </w:rPr>
        <w:t xml:space="preserve">B. </w:t>
      </w:r>
      <w:r>
        <w:t>S = 5.</w:t>
      </w:r>
      <w:r>
        <w:br/>
      </w:r>
      <w:r>
        <w:rPr>
          <w:b/>
        </w:rPr>
        <w:t xml:space="preserve">C. </w:t>
      </w:r>
      <w:r>
        <w:t>S = 9.</w:t>
      </w:r>
      <w:r>
        <w:br/>
      </w:r>
      <w:r>
        <w:rPr>
          <w:b/>
        </w:rPr>
        <w:t xml:space="preserve">D. </w:t>
      </w:r>
      <w:r>
        <w:t>S = 13.</w:t>
      </w:r>
      <w:r>
        <w:br/>
      </w:r>
      <w:r>
        <w:rPr>
          <w:b/>
        </w:rPr>
        <w:t>Câu 15.</w:t>
      </w:r>
      <w:r>
        <w:t xml:space="preserve"> Cho hai hàm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,</w:t>
      </w:r>
      <w:r>
        <w:t>y</w:t>
      </w:r>
      <w:r>
        <w:t>=</w:t>
      </w:r>
      <w:r>
        <w:t>g</w:t>
      </w:r>
      <w:r>
        <w:t>(</w:t>
      </w:r>
      <w:r>
        <w:t>x</w:t>
      </w:r>
      <w:r>
        <w:t>)</w:t>
      </w:r>
      <w:r>
        <w:t xml:space="preserve"> </w:t>
      </w:r>
      <w:r>
        <w:t xml:space="preserve"> </w:t>
      </w:r>
      <w:r>
        <w:t xml:space="preserve">có đạo hàm trên </w:t>
      </w:r>
      <w:r>
        <w:t>ℝ</w:t>
      </w:r>
      <w:r>
        <w:t xml:space="preserve"> </w:t>
      </w:r>
      <w:r>
        <w:t>. Phát biểu nào sau đây</w:t>
      </w:r>
      <w:r>
        <w:br/>
      </w:r>
      <w:r>
        <w:t>đúng ?</w:t>
      </w:r>
      <w:r>
        <w:br/>
      </w:r>
      <w:r>
        <w:rPr>
          <w:b/>
        </w:rPr>
        <w:t xml:space="preserve">A. </w:t>
      </w:r>
      <w:r>
        <w:t xml:space="preserve">Nếu </w:t>
      </w:r>
      <w:r>
        <w:t>∫</w:t>
      </w:r>
      <w:r>
        <w:t>f</w:t>
      </w:r>
      <w:r>
        <w:t>'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g</w:t>
      </w:r>
      <w:r>
        <w:t>'</w:t>
      </w:r>
      <w:r>
        <w:t>(</w:t>
      </w:r>
      <w:r>
        <w:t>x</w:t>
      </w:r>
      <w:r>
        <w:t>)</w:t>
      </w:r>
      <w:r>
        <w:t>d</w:t>
      </w:r>
      <w:r>
        <w:t>x</w:t>
      </w:r>
      <w:r>
        <w:t>.</w:t>
      </w:r>
      <w:r>
        <w:t xml:space="preserve"> </w:t>
      </w:r>
      <w:r>
        <w:t xml:space="preserve">  </w:t>
      </w:r>
      <w:r>
        <w:t xml:space="preserve">thì </w:t>
      </w:r>
      <w:r>
        <w:t>f</w:t>
      </w:r>
      <w:r>
        <w:t>(</w:t>
      </w:r>
      <w:r>
        <w:t>x</w:t>
      </w:r>
      <w:r>
        <w:t>)</w:t>
      </w:r>
      <w:r>
        <w:t>=</w:t>
      </w:r>
      <w:r>
        <w:t>g</w:t>
      </w:r>
      <w:r>
        <w:t>(</w:t>
      </w:r>
      <w:r>
        <w:t>x</w:t>
      </w:r>
      <w:r>
        <w:t>)</w:t>
      </w:r>
      <w:r>
        <w:t>,</w:t>
      </w:r>
      <w:r>
        <w:t>∀</w:t>
      </w:r>
      <w:r>
        <w:t>x</w:t>
      </w:r>
      <w:r>
        <w:t>∈</w:t>
      </w:r>
      <w:r>
        <w:t>ℝ</w:t>
      </w:r>
      <w:r>
        <w:t>.</w:t>
      </w:r>
      <w:r>
        <w:br/>
      </w:r>
      <w:r>
        <w:rPr>
          <w:b/>
        </w:rPr>
        <w:t xml:space="preserve">B. </w:t>
      </w:r>
      <w:r>
        <w:t xml:space="preserve">Nếu </w:t>
      </w:r>
      <w:r>
        <w:t xml:space="preserve"> </w:t>
      </w:r>
      <w:r>
        <w:t xml:space="preserve"> 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 xml:space="preserve"> </w:t>
      </w:r>
      <w:r>
        <w:t xml:space="preserve">thì </w:t>
      </w:r>
      <w:r>
        <w:t>f</w:t>
      </w:r>
      <w:r>
        <w:t>(</w:t>
      </w:r>
      <w:r>
        <w:t>x</w:t>
      </w:r>
      <w:r>
        <w:t>)</w:t>
      </w:r>
      <w:r>
        <w:t>≠</w:t>
      </w:r>
      <w:r>
        <w:t>g</w:t>
      </w:r>
      <w:r>
        <w:t>(</w:t>
      </w:r>
      <w:r>
        <w:t>x</w:t>
      </w:r>
      <w:r>
        <w:t>)</w:t>
      </w:r>
      <w:r>
        <w:t>,</w:t>
      </w:r>
      <w:r>
        <w:t>∀</w:t>
      </w:r>
      <w:r>
        <w:t>x</w:t>
      </w:r>
      <w:r>
        <w:t>∈</w:t>
      </w:r>
      <w:r>
        <w:t>ℝ</w:t>
      </w:r>
      <w:r>
        <w:t>.</w:t>
      </w:r>
      <w:r>
        <w:br/>
      </w:r>
      <w:r>
        <w:rPr>
          <w:b/>
        </w:rPr>
        <w:t xml:space="preserve">C. </w:t>
      </w:r>
      <w:r>
        <w:t xml:space="preserve">Nếu </w:t>
      </w:r>
      <w:r>
        <w:t>∫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 xml:space="preserve"> </w:t>
      </w:r>
      <w:r>
        <w:t xml:space="preserve">  </w:t>
      </w:r>
      <w:r>
        <w:t xml:space="preserve">thì </w:t>
      </w:r>
      <w:r>
        <w:t>f</w:t>
      </w:r>
      <w:r>
        <w:t>(</w:t>
      </w:r>
      <w:r>
        <w:t>x</w:t>
      </w:r>
      <w:r>
        <w:t>)</w:t>
      </w:r>
      <w:r>
        <w:t>=</w:t>
      </w:r>
      <w:r>
        <w:t>g</w:t>
      </w:r>
      <w:r>
        <w:t>(</w:t>
      </w:r>
      <w:r>
        <w:t>x</w:t>
      </w:r>
      <w:r>
        <w:t>)</w:t>
      </w:r>
      <w:r>
        <w:t>,</w:t>
      </w:r>
      <w:r>
        <w:t>∀</w:t>
      </w:r>
      <w:r>
        <w:t>x</w:t>
      </w:r>
      <w:r>
        <w:t>∈</w:t>
      </w:r>
      <w:r>
        <w:t>ℝ</w:t>
      </w:r>
      <w:r>
        <w:t>.</w:t>
      </w:r>
      <w:r>
        <w:br/>
      </w:r>
      <w:r>
        <w:rPr>
          <w:b/>
        </w:rPr>
        <w:t xml:space="preserve">D. </w:t>
      </w:r>
      <w:r>
        <w:t xml:space="preserve">Nếu </w:t>
      </w:r>
      <w:r>
        <w:t>f</w:t>
      </w:r>
      <w:r>
        <w:t>(</w:t>
      </w:r>
      <w:r>
        <w:t>x</w:t>
      </w:r>
      <w:r>
        <w:t>)</w:t>
      </w:r>
      <w:r>
        <w:t>=</w:t>
      </w:r>
      <w:r>
        <w:t>g</w:t>
      </w:r>
      <w:r>
        <w:t>(</w:t>
      </w:r>
      <w:r>
        <w:t>x</w:t>
      </w:r>
      <w:r>
        <w:t>)</w:t>
      </w:r>
      <w:r>
        <w:t>+</w:t>
      </w:r>
      <w:r>
        <w:t>2017</w:t>
      </w:r>
      <w:r>
        <w:t>,</w:t>
      </w:r>
      <w:r>
        <w:t>∀</w:t>
      </w:r>
      <w:r>
        <w:t>x</w:t>
      </w:r>
      <w:r>
        <w:t>∈</w:t>
      </w:r>
      <w:r>
        <w:t>ℝ</w:t>
      </w:r>
      <w:r>
        <w:t xml:space="preserve"> </w:t>
      </w:r>
      <w:r>
        <w:t xml:space="preserve"> </w:t>
      </w:r>
      <w:r>
        <w:t xml:space="preserve">thì </w:t>
      </w:r>
      <w:r>
        <w:t>∫</w:t>
      </w:r>
      <w:r>
        <w:t>f</w:t>
      </w:r>
      <w:r>
        <w:t>'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∫</w:t>
      </w:r>
      <w:r>
        <w:t>g</w:t>
      </w:r>
      <w:r>
        <w:t>'</w:t>
      </w:r>
      <w:r>
        <w:t>(</w:t>
      </w:r>
      <w:r>
        <w:t>x</w:t>
      </w:r>
      <w:r>
        <w:t>)</w:t>
      </w:r>
      <w:r>
        <w:t>d</w:t>
      </w:r>
      <w:r>
        <w:t>x</w:t>
      </w:r>
      <w:r>
        <w:t>.</w:t>
      </w:r>
      <w:r>
        <w:br/>
      </w:r>
      <w:r>
        <w:rPr>
          <w:b/>
        </w:rPr>
        <w:t>Câu 16.</w:t>
      </w:r>
      <w:r>
        <w:t xml:space="preserve"> Cho hai số phức </w:t>
      </w:r>
      <w:r>
        <w:t>z</w:t>
      </w:r>
      <w:r>
        <w:t>1</w:t>
      </w:r>
      <w:r>
        <w:t>=</w:t>
      </w:r>
      <w:r>
        <w:t>3</w:t>
      </w:r>
      <w:r>
        <w:t>+</w:t>
      </w:r>
      <w:r>
        <w:t>3</w:t>
      </w:r>
      <w:r>
        <w:t>i</w:t>
      </w:r>
      <w:r>
        <w:t>,</w:t>
      </w:r>
      <w:r>
        <w:t>z</w:t>
      </w:r>
      <w:r>
        <w:t>2</w:t>
      </w:r>
      <w:r>
        <w:t>=</w:t>
      </w:r>
      <w:r>
        <w:t>2</w:t>
      </w:r>
      <w:r>
        <w:t>−</w:t>
      </w:r>
      <w:r>
        <w:t>i</w:t>
      </w:r>
      <w:r>
        <w:t xml:space="preserve"> </w:t>
      </w:r>
      <w:r>
        <w:t xml:space="preserve">. Môđun của số phức </w:t>
      </w:r>
      <w:r>
        <w:t>z</w:t>
      </w:r>
      <w:r>
        <w:t>=</w:t>
      </w:r>
      <w:r>
        <w:t>z</w:t>
      </w:r>
      <w:r>
        <w:t>1</w:t>
      </w:r>
      <w:r>
        <w:t>−</w:t>
      </w:r>
      <w:r>
        <w:t>z</w:t>
      </w:r>
      <w:r>
        <w:t>2</w:t>
      </w:r>
      <w:r>
        <w:t xml:space="preserve"> </w:t>
      </w:r>
      <w:r>
        <w:t xml:space="preserve"> </w:t>
      </w:r>
      <w:r>
        <w:t>bằng</w:t>
      </w:r>
      <w:r>
        <w:br/>
      </w:r>
      <w:r>
        <w:rPr>
          <w:b/>
        </w:rPr>
        <w:t>A. √17.</w:t>
      </w:r>
      <w:r>
        <w:br/>
      </w:r>
      <w:r>
        <w:rPr>
          <w:b/>
        </w:rPr>
        <w:t xml:space="preserve">B. </w:t>
      </w:r>
      <w:r>
        <w:t>17.</w:t>
      </w:r>
      <w:r>
        <w:br/>
      </w:r>
      <w:r>
        <w:rPr>
          <w:b/>
        </w:rPr>
        <w:t xml:space="preserve">C. </w:t>
      </w:r>
      <w:r>
        <w:t>5.</w:t>
      </w:r>
      <w:r>
        <w:t xml:space="preserve"> </w:t>
      </w:r>
      <w:r>
        <w:br/>
      </w:r>
      <w:r>
        <w:rPr>
          <w:b/>
        </w:rPr>
        <w:t>D. √5.</w:t>
      </w:r>
      <w:r>
        <w:br/>
      </w:r>
      <w:r>
        <w:rPr>
          <w:b/>
        </w:rPr>
        <w:t>Câu 17.</w:t>
      </w:r>
      <w:r>
        <w:t xml:space="preserve"> Tìm số phức liên hợp của số phức </w:t>
      </w:r>
      <w:r>
        <w:t>z</w:t>
      </w:r>
      <w:r>
        <w:t>=</w:t>
      </w:r>
      <w:r>
        <w:t>−</w:t>
      </w:r>
      <w:r>
        <w:t>2</w:t>
      </w:r>
      <w:r>
        <w:t>i</w:t>
      </w:r>
      <w:r>
        <w:t>(</w:t>
      </w:r>
      <w:r>
        <w:t>1</w:t>
      </w:r>
      <w:r>
        <w:t>+</w:t>
      </w:r>
      <w:r>
        <w:t>i</w:t>
      </w:r>
      <w:r>
        <w:t>)</w:t>
      </w:r>
      <w:r>
        <w:t xml:space="preserve"> </w:t>
      </w:r>
      <w:r>
        <w:t>?</w:t>
      </w:r>
      <w:r>
        <w:br/>
      </w:r>
      <w:r>
        <w:rPr>
          <w:b/>
        </w:rPr>
        <w:t>A. ˉz=2+2i.</w:t>
      </w:r>
      <w:r>
        <w:br/>
      </w:r>
      <w:r>
        <w:rPr>
          <w:b/>
        </w:rPr>
        <w:t>B. ˉz=2−2i.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ˉ</w:t>
      </w:r>
      <w:r>
        <w:t>z</w:t>
      </w:r>
      <w:r>
        <w:t>=</w:t>
      </w:r>
      <w:r>
        <w:t>−</w:t>
      </w:r>
      <w:r>
        <w:t>2</w:t>
      </w:r>
      <w:r>
        <w:t>+</w:t>
      </w:r>
      <w:r>
        <w:t>2</w:t>
      </w:r>
      <w:r>
        <w:t>i</w:t>
      </w:r>
      <w:r>
        <w:t>.</w:t>
      </w:r>
      <w:r>
        <w:br/>
      </w:r>
      <w:r>
        <w:rPr>
          <w:b/>
        </w:rPr>
        <w:t>D. ˉz=−2−2i.</w:t>
      </w:r>
      <w:r>
        <w:br/>
      </w:r>
      <w:r>
        <w:rPr>
          <w:b/>
        </w:rPr>
        <w:t>Câu 18.</w:t>
      </w:r>
      <w:r>
        <w:t xml:space="preserve"> Cho số phức z thỏa </w:t>
      </w:r>
      <w:r>
        <w:t>z</w:t>
      </w:r>
      <w:r>
        <w:t>=</w:t>
      </w:r>
      <w:r>
        <w:t>(</w:t>
      </w:r>
      <w:r>
        <w:t>2</w:t>
      </w:r>
      <w:r>
        <w:t>+</w:t>
      </w:r>
      <w:r>
        <w:t>i</w:t>
      </w:r>
      <w:r>
        <w:t>)</w:t>
      </w:r>
      <w:r>
        <w:t>(</w:t>
      </w:r>
      <w:r>
        <w:t>1</w:t>
      </w:r>
      <w:r>
        <w:t>−</w:t>
      </w:r>
      <w:r>
        <w:t>i</w:t>
      </w:r>
      <w:r>
        <w:t>)</w:t>
      </w:r>
      <w:r>
        <w:t>+</w:t>
      </w:r>
      <w:r>
        <w:t>1</w:t>
      </w:r>
      <w:r>
        <w:t>+</w:t>
      </w:r>
      <w:r>
        <w:t>3</w:t>
      </w:r>
      <w:r>
        <w:t>i</w:t>
      </w:r>
      <w:r>
        <w:t xml:space="preserve"> </w:t>
      </w:r>
      <w:r>
        <w:t>. Môdun của số phức z bằng</w:t>
      </w:r>
      <w:r>
        <w:br/>
      </w:r>
      <w:r>
        <w:rPr>
          <w:b/>
        </w:rPr>
        <w:t xml:space="preserve">A. </w:t>
      </w:r>
      <w:r>
        <w:t xml:space="preserve"> </w:t>
      </w:r>
      <w:r>
        <w:t xml:space="preserve"> </w:t>
      </w:r>
      <w:r>
        <w:t>|</w:t>
      </w:r>
      <w:r>
        <w:t>z</w:t>
      </w:r>
      <w:r>
        <w:t>|</w:t>
      </w:r>
      <w:r>
        <w:t>=</w:t>
      </w:r>
      <w:r>
        <w:t>√</w:t>
      </w:r>
      <w:r>
        <w:t>13</w:t>
      </w:r>
      <w:r>
        <w:t>.</w:t>
      </w:r>
      <w:r>
        <w:br/>
      </w:r>
      <w:r>
        <w:rPr>
          <w:b/>
        </w:rPr>
        <w:t>B. |z|=2√2.</w:t>
      </w:r>
      <w:r>
        <w:br/>
      </w:r>
      <w:r>
        <w:rPr>
          <w:b/>
        </w:rPr>
        <w:t>C. |z|=2√5.</w:t>
      </w:r>
      <w:r>
        <w:br/>
      </w:r>
      <w:r>
        <w:rPr>
          <w:b/>
        </w:rPr>
        <w:t>D. |z|=4√2.</w:t>
      </w:r>
      <w:r>
        <w:br/>
      </w:r>
      <w:r>
        <w:rPr>
          <w:b/>
        </w:rPr>
        <w:t>Câu 19.</w:t>
      </w:r>
      <w:r>
        <w:t xml:space="preserve"> Gọi </w:t>
      </w:r>
      <w:r>
        <w:t>z</w:t>
      </w:r>
      <w:r>
        <w:t>1</w:t>
      </w:r>
      <w:r>
        <w:t>,</w:t>
      </w:r>
      <w:r>
        <w:t>z</w:t>
      </w:r>
      <w:r>
        <w:t>2</w:t>
      </w:r>
      <w:r>
        <w:t xml:space="preserve"> </w:t>
      </w:r>
      <w:r>
        <w:t xml:space="preserve"> </w:t>
      </w:r>
      <w:r>
        <w:t xml:space="preserve">là hai nghiệm của phương trình </w:t>
      </w:r>
      <w:r>
        <w:t>z</w:t>
      </w:r>
      <w:r>
        <w:t>2</w:t>
      </w:r>
      <w:r>
        <w:t>−</w:t>
      </w:r>
      <w:r>
        <w:t>4</w:t>
      </w:r>
      <w:r>
        <w:t>z</w:t>
      </w:r>
      <w:r>
        <w:t>+</w:t>
      </w:r>
      <w:r>
        <w:t>5</w:t>
      </w:r>
      <w:r>
        <w:t>=</w:t>
      </w:r>
      <w:r>
        <w:t>0</w:t>
      </w:r>
      <w:r>
        <w:t xml:space="preserve"> </w:t>
      </w:r>
      <w:r>
        <w:t xml:space="preserve">. Tổng </w:t>
      </w:r>
      <w:r>
        <w:t>S</w:t>
      </w:r>
      <w:r>
        <w:t>=</w:t>
      </w:r>
      <w:r>
        <w:t>|</w:t>
      </w:r>
      <w:r>
        <w:t>z</w:t>
      </w:r>
      <w:r>
        <w:t>1</w:t>
      </w:r>
      <w:r>
        <w:t>|</w:t>
      </w:r>
      <w:r>
        <w:t>+</w:t>
      </w:r>
      <w:r>
        <w:t>|</w:t>
      </w:r>
      <w:r>
        <w:t>z</w:t>
      </w:r>
      <w:r>
        <w:t>2</w:t>
      </w:r>
      <w:r>
        <w:t>|</w:t>
      </w:r>
      <w:r>
        <w:t xml:space="preserve"> bằng</w:t>
      </w:r>
      <w:r>
        <w:br/>
      </w:r>
      <w:r>
        <w:rPr>
          <w:b/>
        </w:rPr>
        <w:t>A. S=√5.</w:t>
      </w:r>
      <w:r>
        <w:br/>
      </w:r>
      <w:r>
        <w:rPr>
          <w:b/>
        </w:rPr>
        <w:t>B. S=4.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S</w:t>
      </w:r>
      <w:r>
        <w:t>=</w:t>
      </w:r>
      <w:r>
        <w:t>2</w:t>
      </w:r>
      <w:r>
        <w:t>√</w:t>
      </w:r>
      <w:r>
        <w:t>5</w:t>
      </w:r>
      <w:r>
        <w:t>.</w:t>
      </w:r>
      <w:r>
        <w:br/>
      </w:r>
      <w:r>
        <w:rPr>
          <w:b/>
        </w:rPr>
        <w:t>D. S=2</w:t>
      </w:r>
      <w:r>
        <w:br/>
      </w:r>
      <w:r>
        <w:rPr>
          <w:b/>
        </w:rPr>
        <w:t>Câu 20.</w:t>
      </w:r>
      <w:r>
        <w:t xml:space="preserve"> Tọa độ điểm biểu diễn hình học của số phức z thỏa mãn </w:t>
      </w:r>
      <w:r>
        <w:t>(</w:t>
      </w:r>
      <w:r>
        <w:t>2</w:t>
      </w:r>
      <w:r>
        <w:t>+</w:t>
      </w:r>
      <w:r>
        <w:t>3</w:t>
      </w:r>
      <w:r>
        <w:t>i</w:t>
      </w:r>
      <w:r>
        <w:t>)</w:t>
      </w:r>
      <w:r>
        <w:t>ˉ</w:t>
      </w:r>
      <w:r>
        <w:t>z</w:t>
      </w:r>
      <w:r>
        <w:t>=</w:t>
      </w:r>
      <w:r>
        <w:t>7</w:t>
      </w:r>
      <w:r>
        <w:t>+</w:t>
      </w:r>
      <w:r>
        <w:t>4</w:t>
      </w:r>
      <w:r>
        <w:t>i</w:t>
      </w:r>
      <w:r>
        <w:t xml:space="preserve"> </w:t>
      </w:r>
      <w:r>
        <w:t xml:space="preserve"> </w:t>
      </w:r>
      <w:r>
        <w:t>là</w:t>
      </w:r>
      <w:r>
        <w:br/>
      </w:r>
      <w:r>
        <w:rPr>
          <w:b/>
        </w:rPr>
        <w:t xml:space="preserve">A. </w:t>
      </w:r>
      <w:r>
        <w:t xml:space="preserve"> </w:t>
      </w:r>
      <w:r>
        <w:t xml:space="preserve"> </w:t>
      </w:r>
      <w:r>
        <w:t>(</w:t>
      </w:r>
      <w:r>
        <w:t>2</w:t>
      </w:r>
      <w:r>
        <w:t>;</w:t>
      </w:r>
      <w:r>
        <w:t>1</w:t>
      </w:r>
      <w:r>
        <w:t>)</w:t>
      </w:r>
      <w:r>
        <w:t>.</w:t>
      </w:r>
      <w:r>
        <w:br/>
      </w:r>
      <w:r>
        <w:rPr>
          <w:b/>
        </w:rPr>
        <w:t>B. (2;2).</w:t>
      </w:r>
      <w:r>
        <w:br/>
      </w:r>
      <w:r>
        <w:rPr>
          <w:b/>
        </w:rPr>
        <w:t>C. (2;−1).</w:t>
      </w:r>
      <w:r>
        <w:br/>
      </w:r>
      <w:r>
        <w:rPr>
          <w:b/>
        </w:rPr>
        <w:t>D. (−1;2).</w:t>
      </w:r>
      <w:r>
        <w:br/>
      </w:r>
      <w:r>
        <w:rPr>
          <w:b/>
        </w:rPr>
        <w:t>Câu 21.</w:t>
      </w:r>
      <w:r>
        <w:t xml:space="preserve"> Cho số phức </w:t>
      </w:r>
      <w:r>
        <w:t>z</w:t>
      </w:r>
      <w:r>
        <w:t>=</w:t>
      </w:r>
      <w:r>
        <w:t>−</w:t>
      </w:r>
      <w:r>
        <w:t>1</w:t>
      </w:r>
      <w:r>
        <w:t>2</w:t>
      </w:r>
      <w:r>
        <w:t>+</w:t>
      </w:r>
      <w:r>
        <w:t>√</w:t>
      </w:r>
      <w:r>
        <w:t>3</w:t>
      </w:r>
      <w:r>
        <w:t>2</w:t>
      </w:r>
      <w:r>
        <w:t>i</w:t>
      </w:r>
      <w:r>
        <w:t xml:space="preserve"> </w:t>
      </w:r>
      <w:r>
        <w:t xml:space="preserve">. Số phức </w:t>
      </w:r>
      <w:r>
        <w:t>(</w:t>
      </w:r>
      <w:r>
        <w:t>ˉ</w:t>
      </w:r>
      <w:r>
        <w:t>z</w:t>
      </w:r>
      <w:r>
        <w:t>)</w:t>
      </w:r>
      <w:r>
        <w:t>2</w:t>
      </w:r>
      <w:r>
        <w:t xml:space="preserve"> </w:t>
      </w:r>
      <w:r>
        <w:t xml:space="preserve"> </w:t>
      </w:r>
      <w:r>
        <w:t>bằng</w:t>
      </w:r>
      <w:r>
        <w:br/>
      </w:r>
      <w:r>
        <w:rPr>
          <w:b/>
        </w:rPr>
        <w:t>A. −12−√32i.</w:t>
      </w:r>
      <w:r>
        <w:br/>
      </w:r>
      <w:r>
        <w:rPr>
          <w:b/>
        </w:rPr>
        <w:t>B. −12+√32i.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1</w:t>
      </w:r>
      <w:r>
        <w:t>+</w:t>
      </w:r>
      <w:r>
        <w:t>√</w:t>
      </w:r>
      <w:r>
        <w:t>3</w:t>
      </w:r>
      <w:r>
        <w:t>i</w:t>
      </w:r>
      <w:r>
        <w:t>.</w:t>
      </w:r>
      <w:r>
        <w:br/>
      </w:r>
      <w:r>
        <w:rPr>
          <w:b/>
        </w:rPr>
        <w:t>D. √3−i.</w:t>
      </w:r>
      <w:r>
        <w:br/>
      </w:r>
      <w:r>
        <w:rPr>
          <w:b/>
        </w:rPr>
        <w:t>Câu 22.</w:t>
      </w:r>
      <w:r>
        <w:t xml:space="preserve"> Cho </w:t>
      </w:r>
      <w:r>
        <w:t>s</w:t>
      </w:r>
      <w:r>
        <w:t>ố ph</w:t>
      </w:r>
      <w:r>
        <w:t>ứ</w:t>
      </w:r>
      <w:r>
        <w:t>c z</w:t>
      </w:r>
      <w:r>
        <w:t xml:space="preserve"> </w:t>
      </w:r>
      <w:r>
        <w:t>thỏa m</w:t>
      </w:r>
      <w:r>
        <w:t>ã</w:t>
      </w:r>
      <w:r>
        <w:t xml:space="preserve">n </w:t>
      </w:r>
      <w:r>
        <w:t>ˉ</w:t>
      </w:r>
      <w:r>
        <w:t>z</w:t>
      </w:r>
      <w:r>
        <w:t>(</w:t>
      </w:r>
      <w:r>
        <w:t>1</w:t>
      </w:r>
      <w:r>
        <w:t>+</w:t>
      </w:r>
      <w:r>
        <w:t>2</w:t>
      </w:r>
      <w:r>
        <w:t>i</w:t>
      </w:r>
      <w:r>
        <w:t>)</w:t>
      </w:r>
      <w:r>
        <w:t>−</w:t>
      </w:r>
      <w:r>
        <w:t>7</w:t>
      </w:r>
      <w:r>
        <w:t>−</w:t>
      </w:r>
      <w:r>
        <w:t>4</w:t>
      </w:r>
      <w:r>
        <w:t>i</w:t>
      </w:r>
      <w:r>
        <w:t>=</w:t>
      </w:r>
      <w:r>
        <w:t>0</w:t>
      </w:r>
      <w:r>
        <w:t xml:space="preserve"> </w:t>
      </w:r>
      <w:r>
        <w:t xml:space="preserve">. Môđun </w:t>
      </w:r>
      <w:r>
        <w:t>s</w:t>
      </w:r>
      <w:r>
        <w:t>ố ph</w:t>
      </w:r>
      <w:r>
        <w:t>ứ</w:t>
      </w:r>
      <w:r>
        <w:t xml:space="preserve">c </w:t>
      </w:r>
      <w:r>
        <w:t>w</w:t>
      </w:r>
      <w:r>
        <w:t>=</w:t>
      </w:r>
      <w:r>
        <w:t>z</w:t>
      </w:r>
      <w:r>
        <w:t>+</w:t>
      </w:r>
      <w:r>
        <w:t>2</w:t>
      </w:r>
      <w:r>
        <w:t>i</w:t>
      </w:r>
      <w:r>
        <w:t xml:space="preserve"> </w:t>
      </w:r>
      <w:r>
        <w:t xml:space="preserve"> </w:t>
      </w:r>
      <w:r>
        <w:t>bằng</w:t>
      </w:r>
      <w:r>
        <w:br/>
      </w:r>
      <w:r>
        <w:rPr>
          <w:b/>
        </w:rPr>
        <w:t xml:space="preserve">A. </w:t>
      </w:r>
      <w:r>
        <w:t>4.</w:t>
      </w:r>
      <w:r>
        <w:br/>
      </w:r>
      <w:r>
        <w:rPr>
          <w:b/>
        </w:rPr>
        <w:t xml:space="preserve">B. </w:t>
      </w:r>
      <w:r>
        <w:t xml:space="preserve"> </w:t>
      </w:r>
      <w:r>
        <w:t xml:space="preserve"> </w:t>
      </w:r>
      <w:r>
        <w:t>√</w:t>
      </w:r>
      <w:r>
        <w:t>17</w:t>
      </w:r>
      <w:r>
        <w:t>.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√</w:t>
      </w:r>
      <w:r>
        <w:t>24</w:t>
      </w:r>
      <w:r>
        <w:t>.</w:t>
      </w:r>
      <w:r>
        <w:br/>
      </w:r>
      <w:r>
        <w:rPr>
          <w:b/>
        </w:rPr>
        <w:t xml:space="preserve">D. </w:t>
      </w:r>
      <w:r>
        <w:t>5.</w:t>
      </w:r>
      <w:r>
        <w:br/>
      </w:r>
      <w:r>
        <w:rPr>
          <w:b/>
        </w:rPr>
        <w:t>Câu 23.</w:t>
      </w:r>
      <w:r>
        <w:t xml:space="preserve"> G</w:t>
      </w:r>
      <w:r>
        <w:t xml:space="preserve">ọi </w:t>
      </w:r>
      <w:r>
        <w:t>z</w:t>
      </w:r>
      <w:r>
        <w:t>1</w:t>
      </w:r>
      <w:r>
        <w:t xml:space="preserve"> </w:t>
      </w:r>
      <w:r>
        <w:t>là n</w:t>
      </w:r>
      <w:r>
        <w:t>g</w:t>
      </w:r>
      <w:r>
        <w:t>hi</w:t>
      </w:r>
      <w:r>
        <w:t>ệ</w:t>
      </w:r>
      <w:r>
        <w:t>m ph</w:t>
      </w:r>
      <w:r>
        <w:t>ứ</w:t>
      </w:r>
      <w:r>
        <w:t xml:space="preserve">c </w:t>
      </w:r>
      <w:r>
        <w:t>c</w:t>
      </w:r>
      <w:r>
        <w:t>ó ph</w:t>
      </w:r>
      <w:r>
        <w:t>ầ</w:t>
      </w:r>
      <w:r>
        <w:t xml:space="preserve">n </w:t>
      </w:r>
      <w:r>
        <w:t>ả</w:t>
      </w:r>
      <w:r>
        <w:t xml:space="preserve">o âm </w:t>
      </w:r>
      <w:r>
        <w:t>c</w:t>
      </w:r>
      <w:r>
        <w:t>ủ</w:t>
      </w:r>
      <w:r>
        <w:t>a phương t</w:t>
      </w:r>
      <w:r>
        <w:t>r</w:t>
      </w:r>
      <w:r>
        <w:t xml:space="preserve">ình </w:t>
      </w:r>
      <w:r>
        <w:t>z</w:t>
      </w:r>
      <w:r>
        <w:t>2</w:t>
      </w:r>
      <w:r>
        <w:t>+</w:t>
      </w:r>
      <w:r>
        <w:t>2</w:t>
      </w:r>
      <w:r>
        <w:t>z</w:t>
      </w:r>
      <w:r>
        <w:t>+</w:t>
      </w:r>
      <w:r>
        <w:t>3</w:t>
      </w:r>
      <w:r>
        <w:t>=</w:t>
      </w:r>
      <w:r>
        <w:t>0</w:t>
      </w:r>
      <w:r>
        <w:t xml:space="preserve"> </w:t>
      </w:r>
      <w:r>
        <w:t>. Trên</w:t>
      </w:r>
      <w:r>
        <w:br/>
      </w:r>
      <w:r>
        <w:t xml:space="preserve">mặt phẳng tọa độ. Điểm M biểu diễn số phức </w:t>
      </w:r>
      <w:r>
        <w:t xml:space="preserve"> </w:t>
      </w:r>
      <w:r>
        <w:t xml:space="preserve"> </w:t>
      </w:r>
      <w:r>
        <w:t xml:space="preserve">có tọa độ </w:t>
      </w:r>
      <w:r>
        <w:t>z</w:t>
      </w:r>
      <w:r>
        <w:t>1</w:t>
      </w:r>
      <w:r>
        <w:t xml:space="preserve"> là</w:t>
      </w:r>
      <w:r>
        <w:br/>
      </w:r>
      <w:r>
        <w:rPr>
          <w:b/>
        </w:rPr>
        <w:t xml:space="preserve">A. </w:t>
      </w:r>
      <w:r>
        <w:t>M(-1; 2).</w:t>
      </w:r>
      <w:r>
        <w:br/>
      </w:r>
      <w:r>
        <w:rPr>
          <w:b/>
        </w:rPr>
        <w:t xml:space="preserve">B. </w:t>
      </w:r>
      <w:r>
        <w:t>M(-1; -2).</w:t>
      </w:r>
      <w:r>
        <w:br/>
      </w:r>
      <w:r>
        <w:rPr>
          <w:b/>
        </w:rPr>
        <w:t>C. M(−1;−√2).</w:t>
      </w:r>
      <w:r>
        <w:br/>
      </w:r>
      <w:r>
        <w:rPr>
          <w:b/>
        </w:rPr>
        <w:t>D. M(−1;−√2i).</w:t>
      </w:r>
      <w:r>
        <w:br/>
      </w:r>
      <w:r>
        <w:rPr>
          <w:b/>
        </w:rPr>
        <w:t>Câu 24.</w:t>
      </w:r>
      <w:r>
        <w:t xml:space="preserve"> Trong không gian với hệ toạ độ Oxyz, cho đường thẳng </w:t>
      </w:r>
      <w:r>
        <w:t>d</w:t>
      </w:r>
      <w:r>
        <w:t>:</w:t>
      </w:r>
      <w:r>
        <w:t>{</w:t>
      </w:r>
      <w:r>
        <w:t>x</w:t>
      </w:r>
      <w:r>
        <w:t>=</w:t>
      </w:r>
      <w:r>
        <w:t>1</w:t>
      </w:r>
      <w:r>
        <w:t>+</w:t>
      </w:r>
      <w:r>
        <w:t>t</w:t>
      </w:r>
      <w:r>
        <w:t>y</w:t>
      </w:r>
      <w:r>
        <w:t>=</w:t>
      </w:r>
      <w:r>
        <w:t>2</w:t>
      </w:r>
      <w:r>
        <w:t>t</w:t>
      </w:r>
      <w:r>
        <w:t>z</w:t>
      </w:r>
      <w:r>
        <w:t>=</w:t>
      </w:r>
      <w:r>
        <w:t>1</w:t>
      </w:r>
      <w:r>
        <w:t>−</w:t>
      </w:r>
      <w:r>
        <w:t>t</w:t>
      </w:r>
      <w:r>
        <w:t xml:space="preserve"> </w:t>
      </w:r>
      <w:r>
        <w:t>(</w:t>
      </w:r>
      <w:r>
        <w:t>t</w:t>
      </w:r>
      <w:r>
        <w:t>∈</w:t>
      </w:r>
      <w:r>
        <w:t>ℝ</w:t>
      </w:r>
      <w:r>
        <w:t>)</w:t>
      </w:r>
      <w:r>
        <w:t xml:space="preserve"> </w:t>
      </w:r>
      <w:r>
        <w:t xml:space="preserve"> </w:t>
      </w:r>
      <w:r>
        <w:t xml:space="preserve">và mặt phẳng </w:t>
      </w:r>
      <w:r>
        <w:t>(</w:t>
      </w:r>
      <w:r>
        <w:t>α</w:t>
      </w:r>
      <w:r>
        <w:t>)</w:t>
      </w:r>
      <w:r>
        <w:t>:</w:t>
      </w:r>
      <w:r>
        <w:t>x</w:t>
      </w:r>
      <w:r>
        <w:t>+</w:t>
      </w:r>
      <w:r>
        <w:t>3</w:t>
      </w:r>
      <w:r>
        <w:t>y</w:t>
      </w:r>
      <w:r>
        <w:t>+</w:t>
      </w:r>
      <w:r>
        <w:t>7</w:t>
      </w:r>
      <w:r>
        <w:t>z</w:t>
      </w:r>
      <w:r>
        <w:t>−</w:t>
      </w:r>
      <w:r>
        <w:t>5</w:t>
      </w:r>
      <w:r>
        <w:t>=</w:t>
      </w:r>
      <w:r>
        <w:t>0</w:t>
      </w:r>
      <w:r>
        <w:t xml:space="preserve"> </w:t>
      </w:r>
      <w:r>
        <w:t>. Mệnh đề nào dưới đây đúng?</w:t>
      </w:r>
      <w:r>
        <w:br/>
      </w:r>
      <w:r>
        <w:rPr>
          <w:b/>
        </w:rPr>
        <w:t xml:space="preserve">A. </w:t>
      </w:r>
      <w:r>
        <w:t>d song song với (α).</w:t>
      </w:r>
      <w:r>
        <w:t xml:space="preserve">  </w:t>
      </w:r>
      <w:r>
        <w:br/>
      </w:r>
      <w:r>
        <w:rPr>
          <w:b/>
        </w:rPr>
        <w:t xml:space="preserve">B. </w:t>
      </w:r>
      <w:r>
        <w:t>d nằm trong (α).</w:t>
      </w:r>
      <w:r>
        <w:br/>
      </w:r>
      <w:r>
        <w:rPr>
          <w:b/>
        </w:rPr>
        <w:t xml:space="preserve">C. </w:t>
      </w:r>
      <w:r>
        <w:t>d vuông góc với (α).</w:t>
      </w:r>
      <w:r>
        <w:t xml:space="preserve"> </w:t>
      </w:r>
      <w:r>
        <w:br/>
      </w:r>
      <w:r>
        <w:rPr>
          <w:b/>
        </w:rPr>
        <w:t xml:space="preserve">D. </w:t>
      </w:r>
      <w:r>
        <w:t>d cắt (α).</w:t>
      </w:r>
      <w:r>
        <w:br/>
      </w:r>
      <w:r>
        <w:rPr>
          <w:b/>
        </w:rPr>
        <w:t>Câu 25.</w:t>
      </w:r>
      <w:r>
        <w:t xml:space="preserve"> Biết rằng nghịch đảo của số phức z bằng số phức liên hợp của nó. Trong các</w:t>
      </w:r>
      <w:r>
        <w:br/>
      </w:r>
      <w:r>
        <w:t>kết luận sau, kết luận nào đúng?</w:t>
      </w:r>
      <w:r>
        <w:br/>
      </w:r>
      <w:r>
        <w:rPr>
          <w:b/>
        </w:rPr>
        <w:t>A. |z|=−2.</w:t>
      </w:r>
      <w:r>
        <w:br/>
      </w:r>
      <w:r>
        <w:rPr>
          <w:b/>
        </w:rPr>
        <w:t>B. |z|=1.</w:t>
      </w:r>
      <w:r>
        <w:br/>
      </w:r>
      <w:r>
        <w:rPr>
          <w:b/>
        </w:rPr>
        <w:t xml:space="preserve">C. </w:t>
      </w:r>
      <w:r>
        <w:t>|</w:t>
      </w:r>
      <w:r>
        <w:t>z</w:t>
      </w:r>
      <w:r>
        <w:t>|</w:t>
      </w:r>
      <w:r>
        <w:t>=</w:t>
      </w:r>
      <w:r>
        <w:t>3.</w:t>
      </w:r>
      <w:r>
        <w:br/>
      </w:r>
      <w:r>
        <w:rPr>
          <w:b/>
        </w:rPr>
        <w:t>D. |z|=2.</w:t>
      </w:r>
      <w:r>
        <w:br/>
      </w:r>
      <w:r>
        <w:rPr>
          <w:b/>
        </w:rPr>
        <w:t>Câu 26.</w:t>
      </w:r>
      <w:r>
        <w:t xml:space="preserve"> Trong không gian với hệ toạ độ Oxyz</w:t>
      </w:r>
      <w:r>
        <w:t>, cho điểm A(1; 1; -1) và đường thẳng</w:t>
      </w:r>
      <w:r>
        <w:br/>
      </w:r>
      <w:r>
        <w:t>d</w:t>
      </w:r>
      <w:r>
        <w:t>:</w:t>
      </w:r>
      <w:r>
        <w:t>x</w:t>
      </w:r>
      <w:r>
        <w:t>−</w:t>
      </w:r>
      <w:r>
        <w:t>2</w:t>
      </w:r>
      <w:r>
        <w:t>2</w:t>
      </w:r>
      <w:r>
        <w:t>=</w:t>
      </w:r>
      <w:r>
        <w:t>y</w:t>
      </w:r>
      <w:r>
        <w:t>+</w:t>
      </w:r>
      <w:r>
        <w:t>1</w:t>
      </w:r>
      <w:r>
        <w:t>−</w:t>
      </w:r>
      <w:r>
        <w:t>1</w:t>
      </w:r>
      <w:r>
        <w:t>=</w:t>
      </w:r>
      <w:r>
        <w:t>z</w:t>
      </w:r>
      <w:r>
        <w:t xml:space="preserve"> </w:t>
      </w:r>
      <w:r>
        <w:t>. Viết phương trình mặt phẳng qua A và vuông góc với đường</w:t>
      </w:r>
      <w:r>
        <w:br/>
      </w:r>
      <w:r>
        <w:t>thẳng d</w:t>
      </w:r>
      <w:r>
        <w:br/>
      </w:r>
      <w:r>
        <w:rPr>
          <w:b/>
        </w:rPr>
        <w:t xml:space="preserve">A. </w:t>
      </w:r>
      <w:r>
        <w:t>2x - y + z = 0.</w:t>
      </w:r>
      <w:r>
        <w:br/>
      </w:r>
      <w:r>
        <w:rPr>
          <w:b/>
        </w:rPr>
        <w:t xml:space="preserve">B. </w:t>
      </w:r>
      <w:r>
        <w:t>2x + y + z = 0.</w:t>
      </w:r>
      <w:r>
        <w:br/>
      </w:r>
      <w:r>
        <w:rPr>
          <w:b/>
        </w:rPr>
        <w:t xml:space="preserve">C. </w:t>
      </w:r>
      <w:r>
        <w:t>2x - y - 1 = 0.</w:t>
      </w:r>
      <w:r>
        <w:br/>
      </w:r>
      <w:r>
        <w:rPr>
          <w:b/>
        </w:rPr>
        <w:t xml:space="preserve">D. </w:t>
      </w:r>
      <w:r>
        <w:t>2x - y + 1 = 0.</w:t>
      </w:r>
      <w:r>
        <w:br/>
      </w:r>
      <w:r>
        <w:rPr>
          <w:b/>
        </w:rPr>
        <w:t>Câu 27.</w:t>
      </w:r>
      <w:r>
        <w:t xml:space="preserve"> Trong không gian với hệ toạ độ Oxyz, cho vectơ </w:t>
      </w:r>
      <w:r>
        <w:t>→</w:t>
      </w:r>
      <w:r>
        <w:t>n</w:t>
      </w:r>
      <w:r>
        <w:t>(</w:t>
      </w:r>
      <w:r>
        <w:t>1</w:t>
      </w:r>
      <w:r>
        <w:t>;</w:t>
      </w:r>
      <w:r>
        <w:t>−</w:t>
      </w:r>
      <w:r>
        <w:t>1</w:t>
      </w:r>
      <w:r>
        <w:t>;</w:t>
      </w:r>
      <w:r>
        <w:t>−</w:t>
      </w:r>
      <w:r>
        <w:t>2</w:t>
      </w:r>
      <w:r>
        <w:t>)</w:t>
      </w:r>
      <w:r>
        <w:t xml:space="preserve"> </w:t>
      </w:r>
      <w:r>
        <w:t>. Mặt phẳng nào</w:t>
      </w:r>
      <w:r>
        <w:br/>
      </w:r>
      <w:r>
        <w:t xml:space="preserve">có phương trình dưới đây nhận vectơ </w:t>
      </w:r>
      <w:r>
        <w:t>→</w:t>
      </w:r>
      <w:r>
        <w:t>n</w:t>
      </w:r>
      <w:r>
        <w:t xml:space="preserve"> </w:t>
      </w:r>
      <w:r>
        <w:t xml:space="preserve">  </w:t>
      </w:r>
      <w:r>
        <w:t>làm vectơ pháp tuyến?</w:t>
      </w:r>
      <w:r>
        <w:br/>
      </w:r>
      <w:r>
        <w:rPr>
          <w:b/>
        </w:rPr>
        <w:t xml:space="preserve">A. </w:t>
      </w:r>
      <w:r>
        <w:t xml:space="preserve"> </w:t>
      </w:r>
      <w:r>
        <w:t xml:space="preserve"> </w:t>
      </w:r>
      <w:r>
        <w:t>−</w:t>
      </w:r>
      <w:r>
        <w:t>x</w:t>
      </w:r>
      <w:r>
        <w:t>−</w:t>
      </w:r>
      <w:r>
        <w:t>y</w:t>
      </w:r>
      <w:r>
        <w:t>+</w:t>
      </w:r>
      <w:r>
        <w:t>2</w:t>
      </w:r>
      <w:r>
        <w:t>z</w:t>
      </w:r>
      <w:r>
        <w:t>+</w:t>
      </w:r>
      <w:r>
        <w:t>3</w:t>
      </w:r>
      <w:r>
        <w:t>=</w:t>
      </w:r>
      <w:r>
        <w:t>0</w:t>
      </w:r>
      <w:r>
        <w:br/>
      </w:r>
      <w:r>
        <w:rPr>
          <w:b/>
        </w:rPr>
        <w:t>B. −x+y−2z+3=0</w:t>
      </w:r>
      <w:r>
        <w:t xml:space="preserve"> </w:t>
      </w:r>
      <w:r>
        <w:t>.</w:t>
      </w:r>
      <w:r>
        <w:br/>
      </w:r>
      <w:r>
        <w:rPr>
          <w:b/>
        </w:rPr>
        <w:t>C. x−y−2z+3=0</w:t>
      </w:r>
      <w:r>
        <w:t xml:space="preserve"> </w:t>
      </w:r>
      <w:r>
        <w:br/>
      </w:r>
      <w:r>
        <w:rPr>
          <w:b/>
        </w:rPr>
        <w:t>D. x−y+2z+3=0</w:t>
      </w:r>
      <w:r>
        <w:t xml:space="preserve"> </w:t>
      </w:r>
      <w:r>
        <w:t>.</w:t>
      </w:r>
      <w:r>
        <w:br/>
      </w:r>
      <w:r>
        <w:rPr>
          <w:b/>
        </w:rPr>
        <w:t>Câu 28.</w:t>
      </w:r>
      <w:r>
        <w:t xml:space="preserve"> Trong không gian với hệ toạ độ Oxyz, tìm toạ độ tâm I và bán kính R của mặt</w:t>
      </w:r>
      <w:r>
        <w:br/>
      </w:r>
      <w:r>
        <w:t>cầu (S) có</w:t>
      </w:r>
      <w:r>
        <w:t xml:space="preserve"> </w:t>
      </w:r>
      <w:r>
        <w:t>phương trình</w:t>
      </w:r>
      <w:r>
        <w:t xml:space="preserve"> </w:t>
      </w:r>
      <w:r>
        <w:t>(</w:t>
      </w:r>
      <w:r>
        <w:t>x</w:t>
      </w:r>
      <w:r>
        <w:t>−</w:t>
      </w:r>
      <w:r>
        <w:t>3</w:t>
      </w:r>
      <w:r>
        <w:t>)</w:t>
      </w:r>
      <w:r>
        <w:t>2</w:t>
      </w:r>
      <w:r>
        <w:t>+</w:t>
      </w:r>
      <w:r>
        <w:t>y</w:t>
      </w:r>
      <w:r>
        <w:t>2</w:t>
      </w:r>
      <w:r>
        <w:t>+</w:t>
      </w:r>
      <w:r>
        <w:t>(</w:t>
      </w:r>
      <w:r>
        <w:t>z</w:t>
      </w:r>
      <w:r>
        <w:t>−</w:t>
      </w:r>
      <w:r>
        <w:t>1</w:t>
      </w:r>
      <w:r>
        <w:t>)</w:t>
      </w:r>
      <w:r>
        <w:t>2</w:t>
      </w:r>
      <w:r>
        <w:t>=</w:t>
      </w:r>
      <w:r>
        <w:t>9</w:t>
      </w:r>
      <w:r>
        <w:t xml:space="preserve"> </w:t>
      </w:r>
      <w:r>
        <w:t xml:space="preserve"> </w:t>
      </w:r>
      <w:r>
        <w:br/>
      </w:r>
      <w:r>
        <w:rPr>
          <w:b/>
        </w:rPr>
        <w:t>A. I(−3;0;−1),R=9</w:t>
      </w:r>
      <w:r>
        <w:t xml:space="preserve"> </w:t>
      </w:r>
      <w:r>
        <w:t xml:space="preserve">    </w:t>
      </w:r>
      <w:r>
        <w:br/>
      </w:r>
      <w:r>
        <w:rPr>
          <w:b/>
        </w:rPr>
        <w:t>B. I(3;0;1),R=9</w:t>
      </w:r>
      <w:r>
        <w:t xml:space="preserve"> </w:t>
      </w:r>
      <w:r>
        <w:t>.</w:t>
      </w:r>
      <w:r>
        <w:br/>
      </w:r>
      <w:r>
        <w:rPr>
          <w:b/>
        </w:rPr>
        <w:t>C. I(−3;0;−1),R=3</w:t>
      </w:r>
      <w:r>
        <w:t xml:space="preserve"> </w:t>
      </w:r>
      <w:r>
        <w:t>.</w:t>
      </w:r>
      <w:r>
        <w:t xml:space="preserve">   </w:t>
      </w:r>
      <w:r>
        <w:br/>
      </w:r>
      <w:r>
        <w:rPr>
          <w:b/>
        </w:rPr>
        <w:t>D. I(3;0;1),R=3</w:t>
      </w:r>
      <w:r>
        <w:br/>
      </w:r>
      <w:r>
        <w:rPr>
          <w:b/>
        </w:rPr>
        <w:t>Câu 29.</w:t>
      </w:r>
      <w:r>
        <w:t xml:space="preserve"> Trong không gian với hệ toạ độ Oxyz, cho mặt phẳng </w:t>
      </w:r>
      <w:r>
        <w:t>(</w:t>
      </w:r>
      <w:r>
        <w:t>P</w:t>
      </w:r>
      <w:r>
        <w:t>)</w:t>
      </w:r>
      <w:r>
        <w:t>:</w:t>
      </w:r>
      <w:r>
        <w:t>2</w:t>
      </w:r>
      <w:r>
        <w:t>x</w:t>
      </w:r>
      <w:r>
        <w:t>−</w:t>
      </w:r>
      <w:r>
        <w:t>2</w:t>
      </w:r>
      <w:r>
        <w:t>y</w:t>
      </w:r>
      <w:r>
        <w:t>+</w:t>
      </w:r>
      <w:r>
        <w:t>z</w:t>
      </w:r>
      <w:r>
        <w:t>−</w:t>
      </w:r>
      <w:r>
        <w:t>5</w:t>
      </w:r>
      <w:r>
        <w:t>=</w:t>
      </w:r>
      <w:r>
        <w:t>0</w:t>
      </w:r>
      <w:r>
        <w:t xml:space="preserve"> </w:t>
      </w:r>
      <w:r>
        <w:t>.</w:t>
      </w:r>
      <w:r>
        <w:br/>
      </w:r>
      <w:r>
        <w:t>Điểm nào dưới đây có khoảng cách đến mặt phẳng (P) bằng 3?</w:t>
      </w:r>
      <w:r>
        <w:br/>
      </w:r>
      <w:r>
        <w:rPr>
          <w:b/>
        </w:rPr>
        <w:t xml:space="preserve">A. </w:t>
      </w:r>
      <w:r>
        <w:t>(1; 1; -4).</w:t>
      </w:r>
      <w:r>
        <w:br/>
      </w:r>
      <w:r>
        <w:rPr>
          <w:b/>
        </w:rPr>
        <w:t xml:space="preserve">B. </w:t>
      </w:r>
      <w:r>
        <w:t>(1; 1; 2).</w:t>
      </w:r>
      <w:r>
        <w:br/>
      </w:r>
      <w:r>
        <w:rPr>
          <w:b/>
        </w:rPr>
        <w:t xml:space="preserve">C. </w:t>
      </w:r>
      <w:r>
        <w:t>(1; -1; 0).</w:t>
      </w:r>
      <w:r>
        <w:br/>
      </w:r>
      <w:r>
        <w:rPr>
          <w:b/>
        </w:rPr>
        <w:t xml:space="preserve">D. </w:t>
      </w:r>
      <w:r>
        <w:t>(-1; 1; 6).</w:t>
      </w:r>
      <w:r>
        <w:br/>
      </w:r>
      <w:r>
        <w:rPr>
          <w:b/>
        </w:rPr>
        <w:t>Câu 30.</w:t>
      </w:r>
      <w:r>
        <w:t xml:space="preserve"> Trong không gian với hệ toạ độ Oxyz, cho 3 điểm</w:t>
      </w:r>
      <w:r>
        <w:br/>
      </w:r>
      <w:r>
        <w:t>A</w:t>
      </w:r>
      <w:r>
        <w:t>(</w:t>
      </w:r>
      <w:r>
        <w:t>3</w:t>
      </w:r>
      <w:r>
        <w:t>;</w:t>
      </w:r>
      <w:r>
        <w:t>0</w:t>
      </w:r>
      <w:r>
        <w:t>;</w:t>
      </w:r>
      <w:r>
        <w:t>0</w:t>
      </w:r>
      <w:r>
        <w:t>)</w:t>
      </w:r>
      <w:r>
        <w:t>,</w:t>
      </w:r>
      <w:r>
        <w:t>B</w:t>
      </w:r>
      <w:r>
        <w:t>(</w:t>
      </w:r>
      <w:r>
        <w:t>0</w:t>
      </w:r>
      <w:r>
        <w:t>;</w:t>
      </w:r>
      <w:r>
        <w:t>−</w:t>
      </w:r>
      <w:r>
        <w:t>2</w:t>
      </w:r>
      <w:r>
        <w:t>;</w:t>
      </w:r>
      <w:r>
        <w:t>0</w:t>
      </w:r>
      <w:r>
        <w:t>)</w:t>
      </w:r>
      <w:r>
        <w:t>,</w:t>
      </w:r>
      <w:r>
        <w:t>C</w:t>
      </w:r>
      <w:r>
        <w:t>(</w:t>
      </w:r>
      <w:r>
        <w:t>0</w:t>
      </w:r>
      <w:r>
        <w:t>;</w:t>
      </w:r>
      <w:r>
        <w:t>0</w:t>
      </w:r>
      <w:r>
        <w:t>;</w:t>
      </w:r>
      <w:r>
        <w:t>1</w:t>
      </w:r>
      <w:r>
        <w:t>)</w:t>
      </w:r>
      <w:r>
        <w:t xml:space="preserve"> </w:t>
      </w:r>
      <w:r>
        <w:t>. Phương trình nào dưới đây là phương trình mặt phẳng</w:t>
      </w:r>
      <w:r>
        <w:br/>
      </w:r>
      <w:r>
        <w:t>(ABC)?</w:t>
      </w:r>
      <w:r>
        <w:br/>
      </w:r>
      <w:r>
        <w:rPr>
          <w:b/>
        </w:rPr>
        <w:t>A. x3−y2+z1=0.</w:t>
      </w:r>
      <w:r>
        <w:br/>
      </w:r>
      <w:r>
        <w:rPr>
          <w:b/>
        </w:rPr>
        <w:t>B. x3−y2+z1=1.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x</w:t>
      </w:r>
      <w:r>
        <w:t>3</w:t>
      </w:r>
      <w:r>
        <w:t>−</w:t>
      </w:r>
      <w:r>
        <w:t>y</w:t>
      </w:r>
      <w:r>
        <w:t>2</w:t>
      </w:r>
      <w:r>
        <w:t>+</w:t>
      </w:r>
      <w:r>
        <w:t>z</w:t>
      </w:r>
      <w:r>
        <w:t>=</w:t>
      </w:r>
      <w:r>
        <w:t>−</w:t>
      </w:r>
      <w:r>
        <w:t>1.</w:t>
      </w:r>
      <w:r>
        <w:t xml:space="preserve">      </w:t>
      </w:r>
      <w:r>
        <w:br/>
      </w:r>
      <w:r>
        <w:rPr>
          <w:b/>
        </w:rPr>
        <w:t>D. x3+y2+z=0.</w:t>
      </w:r>
      <w:r>
        <w:br/>
      </w:r>
      <w:r>
        <w:rPr>
          <w:b/>
        </w:rPr>
        <w:t>Câu 31.</w:t>
      </w:r>
      <w:r>
        <w:t xml:space="preserve"> Cho </w:t>
      </w:r>
      <w:r>
        <w:t>s</w:t>
      </w:r>
      <w:r>
        <w:t>ố ph</w:t>
      </w:r>
      <w:r>
        <w:t>ứ</w:t>
      </w:r>
      <w:r>
        <w:t xml:space="preserve">c </w:t>
      </w:r>
      <w:r>
        <w:t>z</w:t>
      </w:r>
      <w:r>
        <w:t>=</w:t>
      </w:r>
      <w:r>
        <w:t>a</w:t>
      </w:r>
      <w:r>
        <w:t>+</w:t>
      </w:r>
      <w:r>
        <w:t>b</w:t>
      </w:r>
      <w:r>
        <w:t>i</w:t>
      </w:r>
      <w:r>
        <w:t xml:space="preserve"> </w:t>
      </w:r>
      <w:r>
        <w:t>(</w:t>
      </w:r>
      <w:r>
        <w:t>a</w:t>
      </w:r>
      <w:r>
        <w:t>,</w:t>
      </w:r>
      <w:r>
        <w:t>b</w:t>
      </w:r>
      <w:r>
        <w:t>∈</w:t>
      </w:r>
      <w:r>
        <w:t>ℝ</w:t>
      </w:r>
      <w:r>
        <w:t>)</w:t>
      </w:r>
      <w:r>
        <w:t xml:space="preserve"> </w:t>
      </w:r>
      <w:r>
        <w:t xml:space="preserve"> </w:t>
      </w:r>
      <w:r>
        <w:t>thỏa mãn.</w:t>
      </w:r>
      <w:r>
        <w:t>(</w:t>
      </w:r>
      <w:r>
        <w:t>3</w:t>
      </w:r>
      <w:r>
        <w:t>+</w:t>
      </w:r>
      <w:r>
        <w:t>2</w:t>
      </w:r>
      <w:r>
        <w:t>i</w:t>
      </w:r>
      <w:r>
        <w:t>)</w:t>
      </w:r>
      <w:r>
        <w:t>z</w:t>
      </w:r>
      <w:r>
        <w:t>+</w:t>
      </w:r>
      <w:r>
        <w:t>(</w:t>
      </w:r>
      <w:r>
        <w:t>2</w:t>
      </w:r>
      <w:r>
        <w:t>−</w:t>
      </w:r>
      <w:r>
        <w:t>i</w:t>
      </w:r>
      <w:r>
        <w:t>)</w:t>
      </w:r>
      <w:r>
        <w:t>2</w:t>
      </w:r>
      <w:r>
        <w:t>=</w:t>
      </w:r>
      <w:r>
        <w:t>4</w:t>
      </w:r>
      <w:r>
        <w:t>+</w:t>
      </w:r>
      <w:r>
        <w:t>i</w:t>
      </w:r>
      <w:r>
        <w:t xml:space="preserve"> </w:t>
      </w:r>
      <w:r>
        <w:t>. Giá trị</w:t>
      </w:r>
      <w:r>
        <w:br/>
      </w:r>
      <w:r>
        <w:t xml:space="preserve">biểu thức </w:t>
      </w:r>
      <w:r>
        <w:t>P</w:t>
      </w:r>
      <w:r>
        <w:t>=</w:t>
      </w:r>
      <w:r>
        <w:t>a</w:t>
      </w:r>
      <w:r>
        <w:t>−</w:t>
      </w:r>
      <w:r>
        <w:t>b</w:t>
      </w:r>
      <w:r>
        <w:t xml:space="preserve"> </w:t>
      </w:r>
      <w:r>
        <w:t xml:space="preserve"> </w:t>
      </w:r>
      <w:r>
        <w:t>bằng</w:t>
      </w:r>
      <w:r>
        <w:br/>
      </w:r>
      <w:r>
        <w:rPr>
          <w:b/>
        </w:rPr>
        <w:t xml:space="preserve">A. </w:t>
      </w:r>
      <w:r>
        <w:t>1.</w:t>
      </w:r>
      <w:r>
        <w:br/>
      </w:r>
      <w:r>
        <w:rPr>
          <w:b/>
        </w:rPr>
        <w:t xml:space="preserve">B. </w:t>
      </w:r>
      <w:r>
        <w:t>0.</w:t>
      </w:r>
      <w:r>
        <w:br/>
      </w:r>
      <w:r>
        <w:rPr>
          <w:b/>
        </w:rPr>
        <w:t xml:space="preserve">C. </w:t>
      </w:r>
      <w:r>
        <w:t>4.</w:t>
      </w:r>
      <w:r>
        <w:br/>
      </w:r>
      <w:r>
        <w:rPr>
          <w:b/>
        </w:rPr>
        <w:t xml:space="preserve">D. </w:t>
      </w:r>
      <w:r>
        <w:t>6.</w:t>
      </w:r>
      <w:r>
        <w:br/>
      </w:r>
      <w:r>
        <w:rPr>
          <w:b/>
        </w:rPr>
        <w:t>Câu 32.</w:t>
      </w:r>
      <w:r>
        <w:t xml:space="preserve"> Trong không gian với hệ toạ độ Oxyz, cho điểm A(4; -3; 1) và đường thẳng</w:t>
      </w:r>
      <w:r>
        <w:br/>
      </w:r>
      <w:r>
        <w:t>d</w:t>
      </w:r>
      <w:r>
        <w:t>:</w:t>
      </w:r>
      <w:r>
        <w:t>{</w:t>
      </w:r>
      <w:r>
        <w:t>x</w:t>
      </w:r>
      <w:r>
        <w:t>=</w:t>
      </w:r>
      <w:r>
        <w:t>3</w:t>
      </w:r>
      <w:r>
        <w:t>+</w:t>
      </w:r>
      <w:r>
        <w:t>t</w:t>
      </w:r>
      <w:r>
        <w:t>y</w:t>
      </w:r>
      <w:r>
        <w:t>=</w:t>
      </w:r>
      <w:r>
        <w:t>−</w:t>
      </w:r>
      <w:r>
        <w:t>1</w:t>
      </w:r>
      <w:r>
        <w:t>z</w:t>
      </w:r>
      <w:r>
        <w:t>=</w:t>
      </w:r>
      <w:r>
        <w:t>1</w:t>
      </w:r>
      <w:r>
        <w:t>+</w:t>
      </w:r>
      <w:r>
        <w:t>t</w:t>
      </w:r>
      <w:r>
        <w:t xml:space="preserve"> </w:t>
      </w:r>
      <w:r>
        <w:t>(</w:t>
      </w:r>
      <w:r>
        <w:t>t</w:t>
      </w:r>
      <w:r>
        <w:t>∈</w:t>
      </w:r>
      <w:r>
        <w:t>ℝ</w:t>
      </w:r>
      <w:r>
        <w:t>)</w:t>
      </w:r>
      <w:r>
        <w:t xml:space="preserve"> </w:t>
      </w:r>
      <w:r>
        <w:t>. Viết phương trình của mặt cầu (S) đi qua điểm A có bán kính</w:t>
      </w:r>
      <w:r>
        <w:br/>
      </w:r>
      <w:r>
        <w:t>bằng 3 và tâm của mặt cầu (S) nằm trên đường thẳng d?</w:t>
      </w:r>
      <w:r>
        <w:br/>
      </w:r>
      <w:r>
        <w:rPr>
          <w:b/>
        </w:rPr>
        <w:t>A. (x−2)2+(y−1)2+z2=9.</w:t>
      </w:r>
      <w:r>
        <w:br/>
      </w:r>
      <w:r>
        <w:rPr>
          <w:b/>
        </w:rPr>
        <w:t>B. (x+2)2+(y+1)2+z2=9.</w:t>
      </w:r>
      <w:r>
        <w:br/>
      </w:r>
      <w:r>
        <w:rPr>
          <w:b/>
        </w:rPr>
        <w:t>C. (x−2)2+(y+1)2+z2=9.</w:t>
      </w:r>
      <w:r>
        <w:br/>
      </w:r>
      <w:r>
        <w:rPr>
          <w:b/>
        </w:rPr>
        <w:t>D. (x+2)2+(y+1)2+z2=3.</w:t>
      </w:r>
      <w:r>
        <w:br/>
      </w:r>
      <w:r>
        <w:rPr>
          <w:b/>
        </w:rPr>
        <w:t>Câu 33.</w:t>
      </w:r>
      <w:r>
        <w:t xml:space="preserve"> Trong không gian với hệ toạ độ Oxyz, cho điểm A(1; 4; -4), đường thẳng</w:t>
      </w:r>
      <w:r>
        <w:br/>
      </w:r>
      <w:r>
        <w:t>d</w:t>
      </w:r>
      <w:r>
        <w:t>:</w:t>
      </w:r>
      <w:r>
        <w:t>{</w:t>
      </w:r>
      <w:r>
        <w:t>x</w:t>
      </w:r>
      <w:r>
        <w:t>=</w:t>
      </w:r>
      <w:r>
        <w:t>1</w:t>
      </w:r>
      <w:r>
        <w:t>−</w:t>
      </w:r>
      <w:r>
        <w:t>t</w:t>
      </w:r>
      <w:r>
        <w:t>y</w:t>
      </w:r>
      <w:r>
        <w:t>=</w:t>
      </w:r>
      <w:r>
        <w:t>2</w:t>
      </w:r>
      <w:r>
        <w:t>+</w:t>
      </w:r>
      <w:r>
        <w:t>t</w:t>
      </w:r>
      <w:r>
        <w:t>z</w:t>
      </w:r>
      <w:r>
        <w:t>=</w:t>
      </w:r>
      <w:r>
        <w:t>−</w:t>
      </w:r>
      <w:r>
        <w:t>2</w:t>
      </w:r>
      <w:r>
        <w:t xml:space="preserve"> </w:t>
      </w:r>
      <w:r>
        <w:t>(</w:t>
      </w:r>
      <w:r>
        <w:t>t</w:t>
      </w:r>
      <w:r>
        <w:t>∈</w:t>
      </w:r>
      <w:r>
        <w:t>ℝ</w:t>
      </w:r>
      <w:r>
        <w:t>)</w:t>
      </w:r>
      <w:r>
        <w:t xml:space="preserve"> </w:t>
      </w:r>
      <w:r>
        <w:t>. Viết phương trình của đường thẳng ∆</w:t>
      </w:r>
      <w:r>
        <w:t xml:space="preserve">  </w:t>
      </w:r>
      <w:r>
        <w:t>đi qua điểm A vuông góc</w:t>
      </w:r>
      <w:r>
        <w:br/>
      </w:r>
      <w:r>
        <w:t>với d và đồng thời cắt d?</w:t>
      </w:r>
      <w:r>
        <w:br/>
      </w:r>
      <w:r>
        <w:rPr>
          <w:b/>
        </w:rPr>
        <w:t>A. Δ:{x=1+t        y=4+t       z=−4−2t(t∈ℝ).</w:t>
      </w:r>
      <w:r>
        <w:br/>
      </w:r>
      <w:r>
        <w:rPr>
          <w:b/>
        </w:rPr>
        <w:t>B. Δ:{x=1+t         y=4+t       z=−4+2t(t∈ℝ).</w:t>
      </w:r>
      <w:r>
        <w:br/>
      </w:r>
      <w:r>
        <w:rPr>
          <w:b/>
        </w:rPr>
        <w:t xml:space="preserve">C. </w:t>
      </w:r>
      <w:r>
        <w:t xml:space="preserve"> </w:t>
      </w:r>
      <w:r>
        <w:t xml:space="preserve"> </w:t>
      </w:r>
      <w:r>
        <w:t>Δ</w:t>
      </w:r>
      <w:r>
        <w:t>:</w:t>
      </w:r>
      <w:r>
        <w:t>{</w:t>
      </w:r>
      <w:r>
        <w:t>x</w:t>
      </w:r>
      <w:r>
        <w:t>=</w:t>
      </w:r>
      <w:r>
        <w:t>1</w:t>
      </w:r>
      <w:r>
        <w:t>+</w:t>
      </w:r>
      <w:r>
        <w:t>t</w:t>
      </w:r>
      <w:r>
        <w:t xml:space="preserve">        </w:t>
      </w:r>
      <w:r>
        <w:t>y</w:t>
      </w:r>
      <w:r>
        <w:t>=</w:t>
      </w:r>
      <w:r>
        <w:t>4</w:t>
      </w:r>
      <w:r>
        <w:t>−</w:t>
      </w:r>
      <w:r>
        <w:t>t</w:t>
      </w:r>
      <w:r>
        <w:t xml:space="preserve">       </w:t>
      </w:r>
      <w:r>
        <w:t>z</w:t>
      </w:r>
      <w:r>
        <w:t>=</w:t>
      </w:r>
      <w:r>
        <w:t>−</w:t>
      </w:r>
      <w:r>
        <w:t>4</w:t>
      </w:r>
      <w:r>
        <w:t>−</w:t>
      </w:r>
      <w:r>
        <w:t>2</w:t>
      </w:r>
      <w:r>
        <w:t>t</w:t>
      </w:r>
      <w:r>
        <w:t>(</w:t>
      </w:r>
      <w:r>
        <w:t>t</w:t>
      </w:r>
      <w:r>
        <w:t>∈</w:t>
      </w:r>
      <w:r>
        <w:t>ℝ</w:t>
      </w:r>
      <w:r>
        <w:t>)</w:t>
      </w:r>
      <w:r>
        <w:t>.</w:t>
      </w:r>
      <w:r>
        <w:br/>
      </w:r>
      <w:r>
        <w:rPr>
          <w:b/>
        </w:rPr>
        <w:t>D. Δ:{x=1+t      y=4+t     z=4−2t(t∈ℝ).</w:t>
      </w:r>
      <w:r>
        <w:br/>
      </w:r>
      <w:r>
        <w:rPr>
          <w:b/>
        </w:rPr>
        <w:t>Câu 34.</w:t>
      </w:r>
      <w:r>
        <w:t xml:space="preserve"> Trong không gian với hệ toạ độ Oxyz, cho điểm M(1; 2; 4). Viết phương trình</w:t>
      </w:r>
      <w:r>
        <w:br/>
      </w:r>
      <w:r>
        <w:t>mặt phẳng (P) đi qua điểm M và cắt các tia Ox, Oy, Oz lần lượt tại các điểm A, B, C</w:t>
      </w:r>
      <w:r>
        <w:br/>
      </w:r>
      <w:r>
        <w:t>sao cho thể tích khối chóp OABC nhỏ nhất?</w:t>
      </w:r>
      <w:r>
        <w:br/>
      </w:r>
      <w:r>
        <w:rPr>
          <w:b/>
        </w:rPr>
        <w:t>A. x1+y2+z4=1.</w:t>
      </w:r>
      <w:r>
        <w:br/>
      </w:r>
      <w:r>
        <w:rPr>
          <w:b/>
        </w:rPr>
        <w:t xml:space="preserve">B. </w:t>
      </w:r>
      <w:r>
        <w:t xml:space="preserve"> </w:t>
      </w:r>
      <w:r>
        <w:t xml:space="preserve"> </w:t>
      </w:r>
      <w:r>
        <w:t>x</w:t>
      </w:r>
      <w:r>
        <w:t>3</w:t>
      </w:r>
      <w:r>
        <w:t>+</w:t>
      </w:r>
      <w:r>
        <w:t>y</w:t>
      </w:r>
      <w:r>
        <w:t>6</w:t>
      </w:r>
      <w:r>
        <w:t>+</w:t>
      </w:r>
      <w:r>
        <w:t>z</w:t>
      </w:r>
      <w:r>
        <w:t>12</w:t>
      </w:r>
      <w:r>
        <w:t>=</w:t>
      </w:r>
      <w:r>
        <w:t>1.</w:t>
      </w:r>
      <w:r>
        <w:br/>
      </w:r>
      <w:r>
        <w:rPr>
          <w:b/>
        </w:rPr>
        <w:t>C. x+2y+4z−1=0.</w:t>
      </w:r>
      <w:r>
        <w:br/>
      </w:r>
      <w:r>
        <w:rPr>
          <w:b/>
        </w:rPr>
        <w:t>D. x1+y2+z4=−1.</w:t>
      </w:r>
      <w:r>
        <w:br/>
      </w:r>
      <w:r>
        <w:rPr>
          <w:b/>
        </w:rPr>
        <w:t>Câu 35.</w:t>
      </w:r>
      <w:r>
        <w:t xml:space="preserve"> Trong không gian với hệ toạ độ Oxyz, tìm toạ độ tiếp điểm của mặt cầu (S)</w:t>
      </w:r>
      <w:r>
        <w:br/>
      </w:r>
      <w:r>
        <w:t>x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−</w:t>
      </w:r>
      <w:r>
        <w:t>2</w:t>
      </w:r>
      <w:r>
        <w:t>x</w:t>
      </w:r>
      <w:r>
        <w:t>+</w:t>
      </w:r>
      <w:r>
        <w:t>4</w:t>
      </w:r>
      <w:r>
        <w:t>y</w:t>
      </w:r>
      <w:r>
        <w:t>−</w:t>
      </w:r>
      <w:r>
        <w:t>2</w:t>
      </w:r>
      <w:r>
        <w:t>z</w:t>
      </w:r>
      <w:r>
        <w:t>−</w:t>
      </w:r>
      <w:r>
        <w:t>8</w:t>
      </w:r>
      <w:r>
        <w:t>=</w:t>
      </w:r>
      <w:r>
        <w:t>0</w:t>
      </w:r>
      <w:r>
        <w:t xml:space="preserve"> </w:t>
      </w:r>
      <w:r>
        <w:t xml:space="preserve"> </w:t>
      </w:r>
      <w:r>
        <w:t xml:space="preserve"> </w:t>
      </w:r>
      <w:r>
        <w:t>và mặt phẳng (P). 2x + 3y + z – 11 = 0?</w:t>
      </w:r>
      <w:r>
        <w:br/>
      </w:r>
      <w:r>
        <w:rPr>
          <w:b/>
        </w:rPr>
        <w:t xml:space="preserve">A. </w:t>
      </w:r>
      <w:r>
        <w:t>(3; 1; 2).</w:t>
      </w:r>
      <w:r>
        <w:br/>
      </w:r>
      <w:r>
        <w:rPr>
          <w:b/>
        </w:rPr>
        <w:t xml:space="preserve">B. </w:t>
      </w:r>
      <w:r>
        <w:t>(-3; 1; 2).</w:t>
      </w:r>
      <w:r>
        <w:br/>
      </w:r>
      <w:r>
        <w:rPr>
          <w:b/>
        </w:rPr>
        <w:t xml:space="preserve">C. </w:t>
      </w:r>
      <w:r>
        <w:t>(0; 0; 11).</w:t>
      </w:r>
      <w:r>
        <w:br/>
      </w:r>
      <w:r>
        <w:rPr>
          <w:b/>
        </w:rPr>
        <w:t xml:space="preserve">D. </w:t>
      </w:r>
      <w:r>
        <w:t>(-1; 2; 15).</w:t>
      </w:r>
      <w:r>
        <w:br/>
      </w:r>
      <w:r>
        <w:t>................................</w:t>
      </w:r>
      <w:r>
        <w:br/>
      </w:r>
      <w:r>
        <w:t>.................................</w:t>
      </w:r>
      <w:r>
        <w:br/>
      </w:r>
      <w:r>
        <w:t>.................................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i/>
        </w:rPr>
        <w:t>Để xem trọn bộ Đề thi Toán 12 có đáp án, Thầy/ cô vui lòng Tải xuống!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