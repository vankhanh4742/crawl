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Tiếng Anh 12 (Global success) năm 2024 có đáp án</w:t>
      </w:r>
    </w:p>
    <w:p>
      <w:r>
        <w:t>Chỉ từ 90k mua trọn bộ Đề thi Giữa kì 1 Tiếng Anh 12 Global success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tài liệu.</w:t>
      </w:r>
      <w:r>
        <w:br/>
      </w:r>
      <w:r>
        <w:t>Xem thử tài liệu tại đây:</w:t>
      </w:r>
      <w:r>
        <w:t xml:space="preserve"> </w:t>
      </w:r>
      <w:r>
        <w:t>Link tài liệu</w:t>
      </w:r>
      <w:r>
        <w:br/>
      </w:r>
      <w:r>
        <w:rPr>
          <w:b/>
        </w:rPr>
        <w:t>Bộ đề thi Giữa Học kì 1 Tiếng Anh 12 (Global success) có đáp án</w:t>
      </w:r>
      <w:r>
        <w:br/>
      </w:r>
      <w:r>
        <w:rPr>
          <w:i/>
        </w:rPr>
        <w:t>Sở Giáo dục và Đào tạo ...</w:t>
      </w:r>
      <w:r>
        <w:br/>
      </w:r>
      <w:r>
        <w:rPr>
          <w:i/>
        </w:rPr>
        <w:t>Đề thi Giữa kì 1 - Global Success</w:t>
      </w:r>
      <w:r>
        <w:br/>
      </w:r>
      <w:r>
        <w:rPr>
          <w:i/>
        </w:rPr>
        <w:t>Năm học ...</w:t>
      </w:r>
      <w:r>
        <w:br/>
      </w:r>
      <w:r>
        <w:rPr>
          <w:i/>
        </w:rPr>
        <w:t>Môn: Tiếng Anh lớp 12</w:t>
      </w:r>
      <w:r>
        <w:br/>
      </w:r>
      <w:r>
        <w:rPr>
          <w:i/>
        </w:rPr>
        <w:t>Thời gian làm bài: phút</w:t>
      </w:r>
      <w:r>
        <w:br/>
      </w:r>
      <w:r>
        <w:rPr>
          <w:b/>
        </w:rPr>
        <w:t>(Đề số 1)</w:t>
      </w:r>
      <w:r>
        <w:br/>
      </w:r>
      <w:r>
        <w:rPr>
          <w:b/>
        </w:rPr>
        <w:t>Mark the letter A, B, C or D on your answer sheet to indicate the word that differs from the other three in the position of primary stress in each of the following questions.</w:t>
      </w:r>
      <w:r>
        <w:br/>
      </w:r>
      <w:r>
        <w:t>1. A. attract            B. person             C. signal             D. instance</w:t>
      </w:r>
      <w:r>
        <w:br/>
      </w:r>
      <w:r>
        <w:t>2. A. important             B. confident             C. together             D. exciting</w:t>
      </w:r>
      <w:r>
        <w:br/>
      </w:r>
      <w:r>
        <w:rPr>
          <w:b/>
        </w:rPr>
        <w:t>Mark the letter A, B, C or D on your answer sheet to indicate the word whose underlined part differs from the other three in pronunciation in each of the following questions.</w:t>
      </w:r>
      <w:r>
        <w:br/>
      </w:r>
      <w:r>
        <w:t>3. A. lis</w:t>
      </w:r>
      <w:r>
        <w:t>en             B. visi</w:t>
      </w:r>
      <w:r>
        <w:t>or             C. con</w:t>
      </w:r>
      <w:r>
        <w:t>inue             D. interes</w:t>
      </w:r>
      <w:r>
        <w:t>ing</w:t>
      </w:r>
      <w:r>
        <w:br/>
      </w:r>
      <w:r>
        <w:t>4. A. park</w:t>
      </w:r>
      <w:r>
        <w:t xml:space="preserve">             B. walk</w:t>
      </w:r>
      <w:r>
        <w:t xml:space="preserve">             C. visit</w:t>
      </w:r>
      <w:r>
        <w:t xml:space="preserve">             D. comb</w:t>
      </w:r>
      <w:r>
        <w:br/>
      </w:r>
      <w:r>
        <w:t>5. A. climb</w:t>
      </w:r>
      <w:r>
        <w:t xml:space="preserve">             B. station</w:t>
      </w:r>
      <w:r>
        <w:t xml:space="preserve">             C. establish</w:t>
      </w:r>
      <w:r>
        <w:t xml:space="preserve">             D. belong</w:t>
      </w:r>
      <w:r>
        <w:br/>
      </w:r>
      <w:r>
        <w:rPr>
          <w:b/>
        </w:rPr>
        <w:t>Mark the letter A, B, C or D on your answer sheet to indicate the correct answer to each of the following questions.</w:t>
      </w:r>
      <w:r>
        <w:br/>
      </w:r>
      <w:r>
        <w:t>6. Her diary contains detailed ______ of her travels around Europe.</w:t>
      </w:r>
      <w:r>
        <w:br/>
      </w:r>
      <w:r>
        <w:t>A. novels</w:t>
      </w:r>
      <w:r>
        <w:br/>
      </w:r>
      <w:r>
        <w:t>B. biographies</w:t>
      </w:r>
      <w:r>
        <w:br/>
      </w:r>
      <w:r>
        <w:t>C. accounts</w:t>
      </w:r>
      <w:r>
        <w:br/>
      </w:r>
      <w:r>
        <w:t>D. poems</w:t>
      </w:r>
      <w:r>
        <w:br/>
      </w:r>
      <w:r>
        <w:t>7. My mother and father ______ the same school.</w:t>
      </w:r>
      <w:r>
        <w:br/>
      </w:r>
      <w:r>
        <w:t>A. attended</w:t>
      </w:r>
      <w:r>
        <w:br/>
      </w:r>
      <w:r>
        <w:t>B. went</w:t>
      </w:r>
      <w:r>
        <w:br/>
      </w:r>
      <w:r>
        <w:t>C. studied</w:t>
      </w:r>
      <w:r>
        <w:br/>
      </w:r>
      <w:r>
        <w:t>D. worked</w:t>
      </w:r>
      <w:r>
        <w:br/>
      </w:r>
      <w:r>
        <w:t>8. Marie Curie was admired ______ her achievements in physics and chemistry.</w:t>
      </w:r>
      <w:r>
        <w:br/>
      </w:r>
      <w:r>
        <w:t>A. of</w:t>
      </w:r>
      <w:r>
        <w:br/>
      </w:r>
      <w:r>
        <w:t>B. for</w:t>
      </w:r>
      <w:r>
        <w:br/>
      </w:r>
      <w:r>
        <w:t>C. by</w:t>
      </w:r>
      <w:r>
        <w:br/>
      </w:r>
      <w:r>
        <w:t>D. with</w:t>
      </w:r>
      <w:r>
        <w:br/>
      </w:r>
      <w:r>
        <w:t>9. The Trung Sisters, who were military leaders more than 2,000 years ago, are considered national ______ of Viet Nam.</w:t>
      </w:r>
      <w:r>
        <w:br/>
      </w:r>
      <w:r>
        <w:t>A. heroes</w:t>
      </w:r>
      <w:r>
        <w:br/>
      </w:r>
      <w:r>
        <w:t>B. geniuses</w:t>
      </w:r>
      <w:r>
        <w:br/>
      </w:r>
      <w:r>
        <w:t>C. youths</w:t>
      </w:r>
      <w:r>
        <w:br/>
      </w:r>
      <w:r>
        <w:t>D. scientists</w:t>
      </w:r>
      <w:r>
        <w:br/>
      </w:r>
      <w:r>
        <w:t>10. It ________ very hard. I sat by the window and watched the man. He took his coat off and stood in the rain.</w:t>
      </w:r>
      <w:r>
        <w:br/>
      </w:r>
      <w:r>
        <w:t>A. rains</w:t>
      </w:r>
      <w:r>
        <w:br/>
      </w:r>
      <w:r>
        <w:t>B. is raining</w:t>
      </w:r>
      <w:r>
        <w:br/>
      </w:r>
      <w:r>
        <w:t>C. has rained</w:t>
      </w:r>
      <w:r>
        <w:br/>
      </w:r>
      <w:r>
        <w:t>D. was raining</w:t>
      </w:r>
      <w:r>
        <w:br/>
      </w:r>
      <w:r>
        <w:t>11. The students ________ their test. The room was so quiet that you could hear the sounds made by their pens when they were writing.</w:t>
      </w:r>
      <w:r>
        <w:br/>
      </w:r>
      <w:r>
        <w:t>A. took</w:t>
      </w:r>
      <w:r>
        <w:br/>
      </w:r>
      <w:r>
        <w:t>B. were taking</w:t>
      </w:r>
      <w:r>
        <w:br/>
      </w:r>
      <w:r>
        <w:t>C. do</w:t>
      </w:r>
      <w:r>
        <w:br/>
      </w:r>
      <w:r>
        <w:t>D. are doing</w:t>
      </w:r>
      <w:r>
        <w:br/>
      </w:r>
      <w:r>
        <w:t>12. My school has a great library with thousands of amazing books, so I go to read in _______ library every day.</w:t>
      </w:r>
      <w:r>
        <w:br/>
      </w:r>
      <w:r>
        <w:t>A. a</w:t>
      </w:r>
      <w:r>
        <w:br/>
      </w:r>
      <w:r>
        <w:t>B. some</w:t>
      </w:r>
      <w:r>
        <w:br/>
      </w:r>
      <w:r>
        <w:t>C. the</w:t>
      </w:r>
      <w:r>
        <w:br/>
      </w:r>
      <w:r>
        <w:t>D. O</w:t>
      </w:r>
      <w:r>
        <w:br/>
      </w:r>
      <w:r>
        <w:t>13. George Washington was _______ first president of _______ United States.</w:t>
      </w:r>
      <w:r>
        <w:br/>
      </w:r>
      <w:r>
        <w:t>A. the - the</w:t>
      </w:r>
      <w:r>
        <w:br/>
      </w:r>
      <w:r>
        <w:t>B. a - 0</w:t>
      </w:r>
      <w:r>
        <w:br/>
      </w:r>
      <w:r>
        <w:t>C. the - 0</w:t>
      </w:r>
      <w:r>
        <w:br/>
      </w:r>
      <w:r>
        <w:t>D. the - an</w:t>
      </w:r>
      <w:r>
        <w:br/>
      </w:r>
      <w:r>
        <w:t>14. New Year's Eve is _______ best time of _______ year to celebrate with family and friends.</w:t>
      </w:r>
      <w:r>
        <w:br/>
      </w:r>
      <w:r>
        <w:t>A. a - a</w:t>
      </w:r>
      <w:r>
        <w:br/>
      </w:r>
      <w:r>
        <w:t>B. the - the</w:t>
      </w:r>
      <w:r>
        <w:br/>
      </w:r>
      <w:r>
        <w:t>C. the - a</w:t>
      </w:r>
      <w:r>
        <w:br/>
      </w:r>
      <w:r>
        <w:t>D. a - the</w:t>
      </w:r>
      <w:r>
        <w:br/>
      </w:r>
      <w:r>
        <w:t>15. Some people think that globalisation is a threat to ________ cultures.</w:t>
      </w:r>
      <w:r>
        <w:br/>
      </w:r>
      <w:r>
        <w:t>A. traditional</w:t>
      </w:r>
      <w:r>
        <w:br/>
      </w:r>
      <w:r>
        <w:t>B. new</w:t>
      </w:r>
      <w:r>
        <w:br/>
      </w:r>
      <w:r>
        <w:t>C. modern</w:t>
      </w:r>
      <w:r>
        <w:br/>
      </w:r>
      <w:r>
        <w:t>D. current</w:t>
      </w:r>
      <w:r>
        <w:br/>
      </w:r>
      <w:r>
        <w:t>16. The ao dai, the traditional long dress for women, has become a symbol of Vietnamese ________ and culture.</w:t>
      </w:r>
      <w:r>
        <w:br/>
      </w:r>
      <w:r>
        <w:t>A. people</w:t>
      </w:r>
      <w:r>
        <w:br/>
      </w:r>
      <w:r>
        <w:t>B. identity</w:t>
      </w:r>
      <w:r>
        <w:br/>
      </w:r>
      <w:r>
        <w:t>C. location</w:t>
      </w:r>
      <w:r>
        <w:br/>
      </w:r>
      <w:r>
        <w:t>D. voice</w:t>
      </w:r>
      <w:r>
        <w:br/>
      </w:r>
      <w:r>
        <w:t>17. Organic waste such as fruit and vegetables can _______ more quickly than other materials.</w:t>
      </w:r>
      <w:r>
        <w:br/>
      </w:r>
      <w:r>
        <w:t>A. decrease</w:t>
      </w:r>
      <w:r>
        <w:br/>
      </w:r>
      <w:r>
        <w:t>B. decompose</w:t>
      </w:r>
      <w:r>
        <w:br/>
      </w:r>
      <w:r>
        <w:t>C. destroy</w:t>
      </w:r>
      <w:r>
        <w:br/>
      </w:r>
      <w:r>
        <w:t>D. degrade</w:t>
      </w:r>
      <w:r>
        <w:br/>
      </w:r>
      <w:r>
        <w:t>18. We can _______ glass jars for storing cookies, jam, or nuts.</w:t>
      </w:r>
      <w:r>
        <w:br/>
      </w:r>
      <w:r>
        <w:t>A. reduce</w:t>
      </w:r>
      <w:r>
        <w:br/>
      </w:r>
      <w:r>
        <w:t>B. reuse</w:t>
      </w:r>
      <w:r>
        <w:br/>
      </w:r>
      <w:r>
        <w:t>C. recycle</w:t>
      </w:r>
      <w:r>
        <w:br/>
      </w:r>
      <w:r>
        <w:t>D. waste</w:t>
      </w:r>
      <w:r>
        <w:br/>
      </w:r>
      <w:r>
        <w:t>19. Since most people in Hong Kong can't afford a car, they rely ________ public transport.</w:t>
      </w:r>
      <w:r>
        <w:br/>
      </w:r>
      <w:r>
        <w:t>A. of</w:t>
      </w:r>
      <w:r>
        <w:br/>
      </w:r>
      <w:r>
        <w:t>B. on</w:t>
      </w:r>
      <w:r>
        <w:br/>
      </w:r>
      <w:r>
        <w:t>C. with</w:t>
      </w:r>
      <w:r>
        <w:br/>
      </w:r>
      <w:r>
        <w:t>D. about</w:t>
      </w:r>
      <w:r>
        <w:br/>
      </w:r>
      <w:r>
        <w:t>20. You forgot to turn ________ the tap in the bathroom. It's a waste of clean water!</w:t>
      </w:r>
      <w:r>
        <w:br/>
      </w:r>
      <w:r>
        <w:t>A. on</w:t>
      </w:r>
      <w:r>
        <w:br/>
      </w:r>
      <w:r>
        <w:t>B. off</w:t>
      </w:r>
      <w:r>
        <w:br/>
      </w:r>
      <w:r>
        <w:t>C. up</w:t>
      </w:r>
      <w:r>
        <w:br/>
      </w:r>
      <w:r>
        <w:t>D. down</w:t>
      </w:r>
      <w:r>
        <w:br/>
      </w:r>
      <w:r>
        <w:rPr>
          <w:b/>
        </w:rPr>
        <w:t>Mark the letter A, B, C or D on your answer sheet to indicate the underlined part that needs correction in each of the following questions.</w:t>
      </w:r>
      <w:r>
        <w:br/>
      </w:r>
      <w:r>
        <w:t xml:space="preserve">21. Julie applied </w:t>
      </w:r>
      <w:r>
        <w:t xml:space="preserve"> (A) the position of (B) a marine biologist in (C) a non-profit organisation because she is interested in (D) ocean life.</w:t>
      </w:r>
      <w:r>
        <w:br/>
      </w:r>
      <w:r>
        <w:t>A. to</w:t>
      </w:r>
      <w:r>
        <w:br/>
      </w:r>
      <w:r>
        <w:t>B. of</w:t>
      </w:r>
      <w:r>
        <w:br/>
      </w:r>
      <w:r>
        <w:t>C. in</w:t>
      </w:r>
      <w:r>
        <w:br/>
      </w:r>
      <w:r>
        <w:t>D. in</w:t>
      </w:r>
      <w:r>
        <w:br/>
      </w:r>
      <w:r>
        <w:t xml:space="preserve">22. To </w:t>
      </w:r>
      <w:r>
        <w:t xml:space="preserve"> (A) people's concerns, the local </w:t>
      </w:r>
      <w:r>
        <w:t xml:space="preserve"> (B) have installed </w:t>
      </w:r>
      <w:r>
        <w:t xml:space="preserve"> (C) recyding bins </w:t>
      </w:r>
      <w:r>
        <w:t xml:space="preserve"> (D) the city.</w:t>
      </w:r>
      <w:r>
        <w:br/>
      </w:r>
      <w:r>
        <w:t>A. respond</w:t>
      </w:r>
      <w:r>
        <w:br/>
      </w:r>
      <w:r>
        <w:t>B. authorities</w:t>
      </w:r>
      <w:r>
        <w:br/>
      </w:r>
      <w:r>
        <w:t>C. more</w:t>
      </w:r>
      <w:r>
        <w:br/>
      </w:r>
      <w:r>
        <w:t>D. across</w:t>
      </w:r>
      <w:r>
        <w:br/>
      </w:r>
      <w:r>
        <w:t xml:space="preserve">23. His family </w:t>
      </w:r>
      <w:r>
        <w:t xml:space="preserve"> (A) to </w:t>
      </w:r>
      <w:r>
        <w:t xml:space="preserve"> (B) same restaurant </w:t>
      </w:r>
      <w:r>
        <w:t xml:space="preserve"> (C) have dinner </w:t>
      </w:r>
      <w:r>
        <w:t xml:space="preserve"> (D) Saturday.</w:t>
      </w:r>
      <w:r>
        <w:br/>
      </w:r>
      <w:r>
        <w:t>A. usually goes</w:t>
      </w:r>
      <w:r>
        <w:br/>
      </w:r>
      <w:r>
        <w:t>B. a</w:t>
      </w:r>
      <w:r>
        <w:br/>
      </w:r>
      <w:r>
        <w:t>C. to</w:t>
      </w:r>
      <w:r>
        <w:br/>
      </w:r>
      <w:r>
        <w:t>D. on</w:t>
      </w:r>
      <w:r>
        <w:br/>
      </w:r>
      <w:r>
        <w:t xml:space="preserve">24. </w:t>
      </w:r>
      <w:r>
        <w:t xml:space="preserve"> (A) most important holiday </w:t>
      </w:r>
      <w:r>
        <w:t xml:space="preserve"> (B) Japan is </w:t>
      </w:r>
      <w:r>
        <w:t xml:space="preserve"> (C) New Year's </w:t>
      </w:r>
      <w:r>
        <w:t xml:space="preserve"> (D).</w:t>
      </w:r>
      <w:r>
        <w:br/>
      </w:r>
      <w:r>
        <w:t>A. The</w:t>
      </w:r>
      <w:r>
        <w:br/>
      </w:r>
      <w:r>
        <w:t>B. in</w:t>
      </w:r>
      <w:r>
        <w:br/>
      </w:r>
      <w:r>
        <w:t>C. the</w:t>
      </w:r>
      <w:r>
        <w:br/>
      </w:r>
      <w:r>
        <w:t>D. Day</w:t>
      </w:r>
      <w:r>
        <w:br/>
      </w:r>
      <w:r>
        <w:t xml:space="preserve">25. We </w:t>
      </w:r>
      <w:r>
        <w:t xml:space="preserve"> (A) for you </w:t>
      </w:r>
      <w:r>
        <w:t xml:space="preserve">(B) 8 p.m. yesterday, </w:t>
      </w:r>
      <w:r>
        <w:t xml:space="preserve"> (C) you </w:t>
      </w:r>
      <w:r>
        <w:t xml:space="preserve"> (D) or call us.</w:t>
      </w:r>
      <w:r>
        <w:br/>
      </w:r>
      <w:r>
        <w:t>A. waited</w:t>
      </w:r>
      <w:r>
        <w:br/>
      </w:r>
      <w:r>
        <w:t>B. at</w:t>
      </w:r>
      <w:r>
        <w:br/>
      </w:r>
      <w:r>
        <w:t>C. but</w:t>
      </w:r>
      <w:r>
        <w:br/>
      </w:r>
      <w:r>
        <w:t>D. didn't come</w:t>
      </w:r>
      <w:r>
        <w:br/>
      </w:r>
      <w:r>
        <w:rPr>
          <w:b/>
        </w:rPr>
        <w:t>Mark the letter A, B, C or D on your answer sheet to indicate the sentence that is closest in meaning to each of the following questions.</w:t>
      </w:r>
      <w:r>
        <w:br/>
      </w:r>
      <w:r>
        <w:t>26. This country is the most beautiful place I've ever visited.</w:t>
      </w:r>
      <w:r>
        <w:br/>
      </w:r>
      <w:r>
        <w:t>A. Knowing that the country is beautiful, I visit it.</w:t>
      </w:r>
      <w:r>
        <w:br/>
      </w:r>
      <w:r>
        <w:t>B. I have never visited a more beautiful country than this one.</w:t>
      </w:r>
      <w:r>
        <w:br/>
      </w:r>
      <w:r>
        <w:t>C. I don't think it is the most beautiful country I've ever visited.</w:t>
      </w:r>
      <w:r>
        <w:br/>
      </w:r>
      <w:r>
        <w:t>D. If I had known the country was so beautiful, I'd have visited it earlier.</w:t>
      </w:r>
      <w:r>
        <w:br/>
      </w:r>
      <w:r>
        <w:t>27. I have not seen him for ten years.</w:t>
      </w:r>
      <w:r>
        <w:br/>
      </w:r>
      <w:r>
        <w:t>A. The last time I saw him was ten years ago.</w:t>
      </w:r>
      <w:r>
        <w:br/>
      </w:r>
      <w:r>
        <w:t>B. I saw him ten years ago and will never meet him again.</w:t>
      </w:r>
      <w:r>
        <w:br/>
      </w:r>
      <w:r>
        <w:t>C. I have seldom seen him in the last ten years.</w:t>
      </w:r>
      <w:r>
        <w:br/>
      </w:r>
      <w:r>
        <w:t>D. I used to see him about ten years ago.</w:t>
      </w:r>
      <w:r>
        <w:br/>
      </w:r>
      <w:r>
        <w:t>28. Last year there was an increase in the number of tourists visiting this area.</w:t>
      </w:r>
      <w:r>
        <w:br/>
      </w:r>
      <w:r>
        <w:t>A. There was a number of tourists visiting this area last year.</w:t>
      </w:r>
      <w:r>
        <w:br/>
      </w:r>
      <w:r>
        <w:t>B. The number of tourists visiting this area increased last year.</w:t>
      </w:r>
      <w:r>
        <w:br/>
      </w:r>
      <w:r>
        <w:t>C. Last year the tourists visiting this area decreased a lot.</w:t>
      </w:r>
      <w:r>
        <w:br/>
      </w:r>
      <w:r>
        <w:t>D. Last year a number of tourists started visiting this area.</w:t>
      </w:r>
      <w:r>
        <w:br/>
      </w:r>
      <w:r>
        <w:t>29. David didn’t pass the GCSE examination, so he wasn’t allowed to take the entrance examination to the university.</w:t>
      </w:r>
      <w:r>
        <w:br/>
      </w:r>
      <w:r>
        <w:t>A. If David passed the GCSE examination, he would have been allowed to take the entrance examination to the university.</w:t>
      </w:r>
      <w:r>
        <w:br/>
      </w:r>
      <w:r>
        <w:t>B. If David had passed the GCSE examination, he would be allowed to take the entrance examination to the university.</w:t>
      </w:r>
      <w:r>
        <w:br/>
      </w:r>
      <w:r>
        <w:t>C. If David had passed the GCSE examination, he would have been allowed to take the entrance examination to the university.</w:t>
      </w:r>
      <w:r>
        <w:br/>
      </w:r>
      <w:r>
        <w:t>D. If David had passed the GCSE examination, he would have allowed to take the entrance examination to the university.</w:t>
      </w:r>
      <w:r>
        <w:br/>
      </w:r>
      <w:r>
        <w:t>30. Our parents made us study hard when we were young.</w:t>
      </w:r>
      <w:r>
        <w:br/>
      </w:r>
      <w:r>
        <w:t>A. Our parents always force us to study hard.</w:t>
      </w:r>
      <w:r>
        <w:br/>
      </w:r>
      <w:r>
        <w:t>B. Our parents made us study hard when they were young.</w:t>
      </w:r>
      <w:r>
        <w:br/>
      </w:r>
      <w:r>
        <w:t>C. Our parents wanted us to study hard when we were young</w:t>
      </w:r>
      <w:r>
        <w:br/>
      </w:r>
      <w:r>
        <w:t>D. We were made to study hard by our parents when we were young.</w:t>
      </w:r>
      <w:r>
        <w:br/>
      </w:r>
      <w:r>
        <w:rPr>
          <w:b/>
        </w:rPr>
        <w:t>Read the following passage and mark the letter A, B, C, or D to indicate the correct answer to each of the questions.</w:t>
      </w:r>
      <w:r>
        <w:br/>
      </w:r>
      <w:r>
        <w:t>According to some Canadian news media, university students don't like to share their own cultures with each other and are not keen to learn about new ones. However, a study conducted earlier this year at the University of Winnipeg found the opposite.</w:t>
      </w:r>
      <w:r>
        <w:br/>
      </w:r>
      <w:r>
        <w:t>Its aim was to gauge undergraduate students' attitude towards cultural identity and cultural diversity. It was influenced by the findings of a 2021 study that examined how nine daily Canadian newspapers defined the term multiculturalism'.</w:t>
      </w:r>
      <w:r>
        <w:br/>
      </w:r>
      <w:r>
        <w:t>The current study included 10 undergraduate students who participated in two discussions about culture and heritage. All participants agreed on the importance of multiculturalism. Seven of them had arrived in Canada in the last 10 years from different places including the Philippines, Pakistan, and Nigeria. The students talked about where they, their parents, and their grandparents came from, discussing everything from language to festivals, religion, and traditions. Three groups of students emerged. The first group maintained a strong connection with their heritage culture and values, and shared stories about their customs and how they made sure they didn't forget their heritage language. For example, one of them still liked listening to music in his home language. The second group felt a sense of belonging to a blend of cultures. They were exposed to different cultures when they grew up, however, they were open to and interested in experiencing other cultures through festivals and friends. The third group had experienced language and culture loss through the process of becoming Canadians. Although they were sad about that loss, they still felt enthusiastic about enriching Canadian culture and making it more diverse.</w:t>
      </w:r>
      <w:r>
        <w:br/>
      </w:r>
      <w:r>
        <w:t>31. Which of the following can be the best title for the passage?</w:t>
      </w:r>
      <w:r>
        <w:br/>
      </w:r>
      <w:r>
        <w:t>A. Preserving native cultures very important in Canada</w:t>
      </w:r>
      <w:r>
        <w:br/>
      </w:r>
      <w:r>
        <w:t>B. Media and cultural diversity in Canada</w:t>
      </w:r>
      <w:r>
        <w:br/>
      </w:r>
      <w:r>
        <w:t>C. Cultural diversity important to young Canadians</w:t>
      </w:r>
      <w:r>
        <w:br/>
      </w:r>
      <w:r>
        <w:t>D. Multiculturalism across the world</w:t>
      </w:r>
      <w:r>
        <w:br/>
      </w:r>
      <w:r>
        <w:t>32. According to the passage, the way university students feel about diversity and new cultures is _____ the perception of Canadian newspapers.</w:t>
      </w:r>
      <w:r>
        <w:br/>
      </w:r>
      <w:r>
        <w:t>A. the same as</w:t>
      </w:r>
      <w:r>
        <w:br/>
      </w:r>
      <w:r>
        <w:t>B. different from</w:t>
      </w:r>
      <w:r>
        <w:br/>
      </w:r>
      <w:r>
        <w:t>C. similar to</w:t>
      </w:r>
      <w:r>
        <w:br/>
      </w:r>
      <w:r>
        <w:t>D. more specific than</w:t>
      </w:r>
      <w:r>
        <w:br/>
      </w:r>
      <w:r>
        <w:t>33. The word 'gauge' in paragraph 1 mostly means _____.</w:t>
      </w:r>
      <w:r>
        <w:br/>
      </w:r>
      <w:r>
        <w:t>A. discuss</w:t>
      </w:r>
      <w:r>
        <w:br/>
      </w:r>
      <w:r>
        <w:t>B. compare</w:t>
      </w:r>
      <w:r>
        <w:br/>
      </w:r>
      <w:r>
        <w:t>C. judge</w:t>
      </w:r>
      <w:r>
        <w:br/>
      </w:r>
      <w:r>
        <w:t>D. highlight</w:t>
      </w:r>
      <w:r>
        <w:br/>
      </w:r>
      <w:r>
        <w:t>34. The study at the University of Winnipeg was carried out _____ the 2021 study.</w:t>
      </w:r>
      <w:r>
        <w:br/>
      </w:r>
      <w:r>
        <w:t>A. after</w:t>
      </w:r>
      <w:r>
        <w:br/>
      </w:r>
      <w:r>
        <w:t xml:space="preserve">B. before </w:t>
      </w:r>
      <w:r>
        <w:br/>
      </w:r>
      <w:r>
        <w:t>C. two years after</w:t>
      </w:r>
      <w:r>
        <w:br/>
      </w:r>
      <w:r>
        <w:t>D. at the same time as</w:t>
      </w:r>
      <w:r>
        <w:br/>
      </w:r>
      <w:r>
        <w:t>35. The word “them” in paragraph 2 refers to _____.</w:t>
      </w:r>
      <w:r>
        <w:br/>
      </w:r>
      <w:r>
        <w:t>A. the university researchers</w:t>
      </w:r>
      <w:r>
        <w:br/>
      </w:r>
      <w:r>
        <w:t>B. the study participants</w:t>
      </w:r>
      <w:r>
        <w:br/>
      </w:r>
      <w:r>
        <w:t>C. the findings of the study</w:t>
      </w:r>
      <w:r>
        <w:br/>
      </w:r>
      <w:r>
        <w:t>D. the places students came from</w:t>
      </w:r>
      <w:r>
        <w:br/>
      </w:r>
      <w:r>
        <w:t>36. According to the passage, which of the following is NOT true about the study?</w:t>
      </w:r>
      <w:r>
        <w:br/>
      </w:r>
      <w:r>
        <w:t>A. The participants talked about different aspects of their heritage culture.</w:t>
      </w:r>
      <w:r>
        <w:br/>
      </w:r>
      <w:r>
        <w:t>B. Not all students could speak the language of their parents or grandparents.</w:t>
      </w:r>
      <w:r>
        <w:br/>
      </w:r>
      <w:r>
        <w:t>C. In the process of becoming Canadians, all participants forgot their heritage language.</w:t>
      </w:r>
      <w:r>
        <w:br/>
      </w:r>
      <w:r>
        <w:t>D. Some participants felt they were part of blended culture since they had experienced different cultures in their childhood.</w:t>
      </w:r>
      <w:r>
        <w:br/>
      </w:r>
      <w:r>
        <w:rPr>
          <w:b/>
        </w:rPr>
        <w:t>Mark the letter A, B, C, or D to indicate the word(s) OPPOSITE in meaning to the underlined word(s) in each of the following questions.</w:t>
      </w:r>
      <w:r>
        <w:br/>
      </w:r>
      <w:r>
        <w:t xml:space="preserve">37. He has won many awards for his </w:t>
      </w:r>
      <w:r>
        <w:t xml:space="preserve"> achievements in science and technology.</w:t>
      </w:r>
      <w:r>
        <w:br/>
      </w:r>
      <w:r>
        <w:t>A. great</w:t>
      </w:r>
      <w:r>
        <w:br/>
      </w:r>
      <w:r>
        <w:t>B. important</w:t>
      </w:r>
      <w:r>
        <w:br/>
      </w:r>
      <w:r>
        <w:t>C. latest</w:t>
      </w:r>
      <w:r>
        <w:br/>
      </w:r>
      <w:r>
        <w:t>D. ordinary</w:t>
      </w:r>
      <w:r>
        <w:br/>
      </w:r>
      <w:r>
        <w:t xml:space="preserve">38. Repeatedly calling someone a </w:t>
      </w:r>
      <w:r>
        <w:t xml:space="preserve"> is an example of verbal bullying.</w:t>
      </w:r>
      <w:r>
        <w:br/>
      </w:r>
      <w:r>
        <w:t>A. hero</w:t>
      </w:r>
      <w:r>
        <w:br/>
      </w:r>
      <w:r>
        <w:t>B. fool</w:t>
      </w:r>
      <w:r>
        <w:br/>
      </w:r>
      <w:r>
        <w:t>C. genius</w:t>
      </w:r>
      <w:r>
        <w:br/>
      </w:r>
      <w:r>
        <w:t>D. scientist</w:t>
      </w:r>
      <w:r>
        <w:br/>
      </w:r>
      <w:r>
        <w:rPr>
          <w:b/>
        </w:rPr>
        <w:t>Mark the letter A, B, C, or D to indicate the word(s) CLOSEST in meaning to the underlined word(s) in each of the following questions.</w:t>
      </w:r>
      <w:r>
        <w:br/>
      </w:r>
      <w:r>
        <w:t xml:space="preserve">39. My grandfather was amazed to find six </w:t>
      </w:r>
      <w:r>
        <w:t xml:space="preserve"> silver coins in his garden.</w:t>
      </w:r>
      <w:r>
        <w:br/>
      </w:r>
      <w:r>
        <w:t>A. traditional</w:t>
      </w:r>
      <w:r>
        <w:br/>
      </w:r>
      <w:r>
        <w:t>B. modern</w:t>
      </w:r>
      <w:r>
        <w:br/>
      </w:r>
      <w:r>
        <w:t>C. old</w:t>
      </w:r>
      <w:r>
        <w:br/>
      </w:r>
      <w:r>
        <w:t>D. special</w:t>
      </w:r>
      <w:r>
        <w:br/>
      </w:r>
      <w:r>
        <w:t xml:space="preserve">40. It is the </w:t>
      </w:r>
      <w:r>
        <w:t xml:space="preserve"> in that country for women to marry at a young age.</w:t>
      </w:r>
      <w:r>
        <w:br/>
      </w:r>
      <w:r>
        <w:t>A. choice</w:t>
      </w:r>
      <w:r>
        <w:br/>
      </w:r>
      <w:r>
        <w:t>B. rule</w:t>
      </w:r>
      <w:r>
        <w:br/>
      </w:r>
      <w:r>
        <w:t>C. practice</w:t>
      </w:r>
      <w:r>
        <w:br/>
      </w:r>
      <w:r>
        <w:t>D. exception</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