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Tiếng Anh 12 (Global success) năm 2024 có đáp án</w:t>
      </w:r>
    </w:p>
    <w:p>
      <w:r>
        <w:rPr>
          <w:b/>
        </w:rPr>
        <w:t>Bộ đề thi Học kì 1 Tiếng Anh 12 (Global success) có đáp án</w:t>
      </w:r>
      <w:r>
        <w:br/>
      </w:r>
      <w:r>
        <w:rPr>
          <w:b/>
        </w:rPr>
        <w:t>Mark the letter A, B, C or D on your answer sheet to indicate the word that differs from the other three in the position of primary stress in each of the following questions.</w:t>
      </w:r>
      <w:r>
        <w:br/>
      </w:r>
      <w:r>
        <w:t>1. A. emigrate</w:t>
      </w:r>
      <w:r>
        <w:t xml:space="preserve"> </w:t>
      </w:r>
      <w:r>
        <w:br/>
      </w:r>
      <w:r>
        <w:t>B. immigrate</w:t>
      </w:r>
      <w:r>
        <w:t xml:space="preserve"> </w:t>
      </w:r>
      <w:r>
        <w:br/>
      </w:r>
      <w:r>
        <w:t>C. advocate</w:t>
      </w:r>
      <w:r>
        <w:t xml:space="preserve"> </w:t>
      </w:r>
      <w:r>
        <w:br/>
      </w:r>
      <w:r>
        <w:t>D. inhabit</w:t>
      </w:r>
      <w:r>
        <w:br/>
      </w:r>
      <w:r>
        <w:t>2. A. commit</w:t>
      </w:r>
      <w:r>
        <w:t xml:space="preserve"> </w:t>
      </w:r>
      <w:r>
        <w:br/>
      </w:r>
      <w:r>
        <w:t>B. respect</w:t>
      </w:r>
      <w:r>
        <w:t xml:space="preserve"> </w:t>
      </w:r>
      <w:r>
        <w:br/>
      </w:r>
      <w:r>
        <w:t>C. promote</w:t>
      </w:r>
      <w:r>
        <w:t xml:space="preserve"> </w:t>
      </w:r>
      <w:r>
        <w:br/>
      </w:r>
      <w:r>
        <w:t>D. enter</w:t>
      </w:r>
      <w:r>
        <w:br/>
      </w:r>
      <w:r>
        <w:rPr>
          <w:b/>
        </w:rPr>
        <w:t>Mark the letter A, B, C or D on your answer sheet to indicate the word whose underlined part differs from the other three in pronunciation in each of the following questions.</w:t>
      </w:r>
      <w:r>
        <w:br/>
      </w:r>
      <w:r>
        <w:t xml:space="preserve">3. </w:t>
      </w:r>
      <w:r>
        <w:t>A. knowled</w:t>
      </w:r>
      <w:r>
        <w:t>g</w:t>
      </w:r>
      <w:r>
        <w:t xml:space="preserve">e  </w:t>
      </w:r>
      <w:r>
        <w:br/>
      </w:r>
      <w:r>
        <w:t>B. a</w:t>
      </w:r>
      <w:r>
        <w:t>g</w:t>
      </w:r>
      <w:r>
        <w:t>ree</w:t>
      </w:r>
      <w:r>
        <w:br/>
      </w:r>
      <w:r>
        <w:t xml:space="preserve">C. </w:t>
      </w:r>
      <w:r>
        <w:t>g</w:t>
      </w:r>
      <w:r>
        <w:t>enerous</w:t>
      </w:r>
      <w:r>
        <w:br/>
      </w:r>
      <w:r>
        <w:t>D. sur</w:t>
      </w:r>
      <w:r>
        <w:t>g</w:t>
      </w:r>
      <w:r>
        <w:t>eon</w:t>
      </w:r>
      <w:r>
        <w:br/>
      </w:r>
      <w:r>
        <w:t>4. A. p</w:t>
      </w:r>
      <w:r>
        <w:t>u</w:t>
      </w:r>
      <w:r>
        <w:t>re</w:t>
      </w:r>
      <w:r>
        <w:t xml:space="preserve"> </w:t>
      </w:r>
      <w:r>
        <w:br/>
      </w:r>
      <w:r>
        <w:t>B. c</w:t>
      </w:r>
      <w:r>
        <w:t>u</w:t>
      </w:r>
      <w:r>
        <w:t>te</w:t>
      </w:r>
      <w:r>
        <w:t xml:space="preserve"> </w:t>
      </w:r>
      <w:r>
        <w:br/>
      </w:r>
      <w:r>
        <w:t>C. st</w:t>
      </w:r>
      <w:r>
        <w:t>u</w:t>
      </w:r>
      <w:r>
        <w:t>dent</w:t>
      </w:r>
      <w:r>
        <w:t xml:space="preserve"> </w:t>
      </w:r>
      <w:r>
        <w:br/>
      </w:r>
      <w:r>
        <w:t>D. m</w:t>
      </w:r>
      <w:r>
        <w:t>u</w:t>
      </w:r>
      <w:r>
        <w:t>ddy</w:t>
      </w:r>
      <w:r>
        <w:br/>
      </w:r>
      <w:r>
        <w:t>5. A. nucl</w:t>
      </w:r>
      <w:r>
        <w:t>ea</w:t>
      </w:r>
      <w:r>
        <w:t>r</w:t>
      </w:r>
      <w:r>
        <w:t xml:space="preserve"> </w:t>
      </w:r>
      <w:r>
        <w:br/>
      </w:r>
      <w:r>
        <w:t>B. disapp</w:t>
      </w:r>
      <w:r>
        <w:t>ea</w:t>
      </w:r>
      <w:r>
        <w:t>r</w:t>
      </w:r>
      <w:r>
        <w:t xml:space="preserve"> </w:t>
      </w:r>
      <w:r>
        <w:br/>
      </w:r>
      <w:r>
        <w:t>C. b</w:t>
      </w:r>
      <w:r>
        <w:t>ea</w:t>
      </w:r>
      <w:r>
        <w:t>ch</w:t>
      </w:r>
      <w:r>
        <w:t xml:space="preserve"> </w:t>
      </w:r>
      <w:r>
        <w:br/>
      </w:r>
      <w:r>
        <w:t xml:space="preserve"> </w:t>
      </w:r>
      <w:r>
        <w:t>D. cl</w:t>
      </w:r>
      <w:r>
        <w:t>ea</w:t>
      </w:r>
      <w:r>
        <w:t>r</w:t>
      </w:r>
      <w:r>
        <w:br/>
      </w:r>
      <w:r>
        <w:rPr>
          <w:b/>
        </w:rPr>
        <w:t>Mark the letter A, B, C or D on your answer sheet to indicate the correct answer to each of the following questions.</w:t>
      </w:r>
      <w:r>
        <w:br/>
      </w:r>
      <w:r>
        <w:t>6. Your mother is an English teacher, ______?</w:t>
      </w:r>
      <w:r>
        <w:br/>
      </w:r>
      <w:r>
        <w:t>A. isn't she</w:t>
      </w:r>
      <w:r>
        <w:t xml:space="preserve"> </w:t>
      </w:r>
      <w:r>
        <w:br/>
      </w:r>
      <w:r>
        <w:t>B. was she</w:t>
      </w:r>
      <w:r>
        <w:t xml:space="preserve"> </w:t>
      </w:r>
      <w:r>
        <w:br/>
      </w:r>
      <w:r>
        <w:t>C. is she</w:t>
      </w:r>
      <w:r>
        <w:t xml:space="preserve"> </w:t>
      </w:r>
      <w:r>
        <w:br/>
      </w:r>
      <w:r>
        <w:t>D. does she</w:t>
      </w:r>
      <w:r>
        <w:br/>
      </w:r>
      <w:r>
        <w:t>7. She wouldn't have given them all that money if we ______ her to.</w:t>
      </w:r>
      <w:r>
        <w:br/>
      </w:r>
      <w:r>
        <w:t>A. wouldn't advise</w:t>
      </w:r>
      <w:r>
        <w:t xml:space="preserve"> </w:t>
      </w:r>
      <w:r>
        <w:br/>
      </w:r>
      <w:r>
        <w:t>B. won't advise</w:t>
      </w:r>
      <w:r>
        <w:t xml:space="preserve"> </w:t>
      </w:r>
      <w:r>
        <w:br/>
      </w:r>
      <w:r>
        <w:t>C. hadn't advised</w:t>
      </w:r>
      <w:r>
        <w:t xml:space="preserve"> </w:t>
      </w:r>
      <w:r>
        <w:br/>
      </w:r>
      <w:r>
        <w:t>D. didn't advise</w:t>
      </w:r>
      <w:r>
        <w:br/>
      </w:r>
      <w:r>
        <w:t>8. Exercising regularly is ______ than sitting for long periods of time in front of a screen.</w:t>
      </w:r>
      <w:r>
        <w:br/>
      </w:r>
      <w:r>
        <w:t>A. as beneficial</w:t>
      </w:r>
      <w:r>
        <w:t xml:space="preserve"> </w:t>
      </w:r>
      <w:r>
        <w:br/>
      </w:r>
      <w:r>
        <w:t xml:space="preserve">B. most beneficial </w:t>
      </w:r>
      <w:r>
        <w:t xml:space="preserve"> </w:t>
      </w:r>
      <w:r>
        <w:br/>
      </w:r>
      <w:r>
        <w:t xml:space="preserve">C. more beneficial </w:t>
      </w:r>
      <w:r>
        <w:br/>
      </w:r>
      <w:r>
        <w:t>D. the most beneficial</w:t>
      </w:r>
      <w:r>
        <w:br/>
      </w:r>
      <w:r>
        <w:t>9. What will happen when the world ______ oil?</w:t>
      </w:r>
      <w:r>
        <w:br/>
      </w:r>
      <w:r>
        <w:t>A. makes off with</w:t>
      </w:r>
      <w:r>
        <w:t xml:space="preserve"> </w:t>
      </w:r>
      <w:r>
        <w:br/>
      </w:r>
      <w:r>
        <w:t>B. runs out of</w:t>
      </w:r>
      <w:r>
        <w:t xml:space="preserve"> </w:t>
      </w:r>
      <w:r>
        <w:br/>
      </w:r>
      <w:r>
        <w:t>C. loses out on</w:t>
      </w:r>
      <w:r>
        <w:br/>
      </w:r>
      <w:r>
        <w:t>D. goes through with</w:t>
      </w:r>
      <w:r>
        <w:br/>
      </w:r>
      <w:r>
        <w:t>10. Don't forget ______ the goldfish in the tank when I an on holiday.</w:t>
      </w:r>
      <w:r>
        <w:br/>
      </w:r>
      <w:r>
        <w:t>A. to feeding</w:t>
      </w:r>
      <w:r>
        <w:t xml:space="preserve"> </w:t>
      </w:r>
      <w:r>
        <w:br/>
      </w:r>
      <w:r>
        <w:t>B. feed</w:t>
      </w:r>
      <w:r>
        <w:t xml:space="preserve"> </w:t>
      </w:r>
      <w:r>
        <w:br/>
      </w:r>
      <w:r>
        <w:t>C. to feed</w:t>
      </w:r>
      <w:r>
        <w:t xml:space="preserve"> </w:t>
      </w:r>
      <w:r>
        <w:br/>
      </w:r>
      <w:r>
        <w:t>D. feeding</w:t>
      </w:r>
      <w:r>
        <w:br/>
      </w:r>
      <w:r>
        <w:t>11. Nobody likes his behavior, ______?</w:t>
      </w:r>
      <w:r>
        <w:br/>
      </w:r>
      <w:r>
        <w:t>A. doesn't he</w:t>
      </w:r>
      <w:r>
        <w:t xml:space="preserve"> </w:t>
      </w:r>
      <w:r>
        <w:br/>
      </w:r>
      <w:r>
        <w:t>B. do they</w:t>
      </w:r>
      <w:r>
        <w:t xml:space="preserve"> </w:t>
      </w:r>
      <w:r>
        <w:br/>
      </w:r>
      <w:r>
        <w:t>C. don't they</w:t>
      </w:r>
      <w:r>
        <w:t xml:space="preserve"> </w:t>
      </w:r>
      <w:r>
        <w:br/>
      </w:r>
      <w:r>
        <w:t>D. does he</w:t>
      </w:r>
      <w:r>
        <w:br/>
      </w:r>
      <w:r>
        <w:t>12. M like the atmosphere in Can Tho. It's ______ than in Ha Noi.</w:t>
      </w:r>
      <w:r>
        <w:br/>
      </w:r>
      <w:r>
        <w:t>A. more quiet</w:t>
      </w:r>
      <w:r>
        <w:t xml:space="preserve"> </w:t>
      </w:r>
      <w:r>
        <w:br/>
      </w:r>
      <w:r>
        <w:t>B. quieter</w:t>
      </w:r>
      <w:r>
        <w:t xml:space="preserve"> </w:t>
      </w:r>
      <w:r>
        <w:br/>
      </w:r>
      <w:r>
        <w:t>C. quiet</w:t>
      </w:r>
      <w:r>
        <w:t xml:space="preserve"> </w:t>
      </w:r>
      <w:r>
        <w:br/>
      </w:r>
      <w:r>
        <w:t>D. quietly</w:t>
      </w:r>
      <w:r>
        <w:br/>
      </w:r>
      <w:r>
        <w:t>13. The thief didn't admit ______ the money.</w:t>
      </w:r>
      <w:r>
        <w:br/>
      </w:r>
      <w:r>
        <w:t>A. to steal</w:t>
      </w:r>
      <w:r>
        <w:t xml:space="preserve"> </w:t>
      </w:r>
      <w:r>
        <w:br/>
      </w:r>
      <w:r>
        <w:t>B. steal</w:t>
      </w:r>
      <w:r>
        <w:t xml:space="preserve"> </w:t>
      </w:r>
      <w:r>
        <w:br/>
      </w:r>
      <w:r>
        <w:t>C. stealing</w:t>
      </w:r>
      <w:r>
        <w:t xml:space="preserve"> </w:t>
      </w:r>
      <w:r>
        <w:br/>
      </w:r>
      <w:r>
        <w:t>D. stolen</w:t>
      </w:r>
      <w:r>
        <w:br/>
      </w:r>
      <w:r>
        <w:t>14. While we ______ in the park, Mary fell over.</w:t>
      </w:r>
      <w:r>
        <w:br/>
      </w:r>
      <w:r>
        <w:t>A. was running</w:t>
      </w:r>
      <w:r>
        <w:t xml:space="preserve"> </w:t>
      </w:r>
      <w:r>
        <w:br/>
      </w:r>
      <w:r>
        <w:t>B. were running</w:t>
      </w:r>
      <w:r>
        <w:t xml:space="preserve"> </w:t>
      </w:r>
      <w:r>
        <w:br/>
      </w:r>
      <w:r>
        <w:t>C. ran</w:t>
      </w:r>
      <w:r>
        <w:t xml:space="preserve"> </w:t>
      </w:r>
      <w:r>
        <w:br/>
      </w:r>
      <w:r>
        <w:t>D. had run</w:t>
      </w:r>
      <w:r>
        <w:br/>
      </w:r>
      <w:r>
        <w:t>15. The trouble with James is that he ______ never on time for a meeting.</w:t>
      </w:r>
      <w:r>
        <w:br/>
      </w:r>
      <w:r>
        <w:t>A. turns up</w:t>
      </w:r>
      <w:r>
        <w:t xml:space="preserve"> </w:t>
      </w:r>
      <w:r>
        <w:br/>
      </w:r>
      <w:r>
        <w:t>B. takes off</w:t>
      </w:r>
      <w:r>
        <w:t xml:space="preserve"> </w:t>
      </w:r>
      <w:r>
        <w:br/>
      </w:r>
      <w:r>
        <w:t>C. takes up</w:t>
      </w:r>
      <w:r>
        <w:t xml:space="preserve"> </w:t>
      </w:r>
      <w:r>
        <w:br/>
      </w:r>
      <w:r>
        <w:t>D. turns down</w:t>
      </w:r>
      <w:r>
        <w:br/>
      </w:r>
      <w:r>
        <w:t>16. Nam ______ in the same house since he worked for that company.</w:t>
      </w:r>
      <w:r>
        <w:br/>
      </w:r>
      <w:r>
        <w:t>A. was living</w:t>
      </w:r>
      <w:r>
        <w:t xml:space="preserve"> </w:t>
      </w:r>
      <w:r>
        <w:br/>
      </w:r>
      <w:r>
        <w:t>B. is living</w:t>
      </w:r>
      <w:r>
        <w:t xml:space="preserve"> </w:t>
      </w:r>
      <w:r>
        <w:br/>
      </w:r>
      <w:r>
        <w:t>C. had lived</w:t>
      </w:r>
      <w:r>
        <w:t xml:space="preserve"> </w:t>
      </w:r>
      <w:r>
        <w:br/>
      </w:r>
      <w:r>
        <w:t>D. has lived</w:t>
      </w:r>
      <w:r>
        <w:br/>
      </w:r>
      <w:r>
        <w:t>17. They called me yesterday, ______?</w:t>
      </w:r>
      <w:r>
        <w:br/>
      </w:r>
      <w:r>
        <w:t>A. didn't it</w:t>
      </w:r>
      <w:r>
        <w:t xml:space="preserve"> </w:t>
      </w:r>
      <w:r>
        <w:br/>
      </w:r>
      <w:r>
        <w:t>B. do they</w:t>
      </w:r>
      <w:r>
        <w:t xml:space="preserve"> </w:t>
      </w:r>
      <w:r>
        <w:br/>
      </w:r>
      <w:r>
        <w:t>C. didn't they</w:t>
      </w:r>
      <w:r>
        <w:t xml:space="preserve"> </w:t>
      </w:r>
      <w:r>
        <w:br/>
      </w:r>
      <w:r>
        <w:t>D. did they</w:t>
      </w:r>
      <w:r>
        <w:br/>
      </w:r>
      <w:r>
        <w:t>18. I'll never forget ______ this piece of music for the first time.</w:t>
      </w:r>
      <w:r>
        <w:br/>
      </w:r>
      <w:r>
        <w:t>A. have heard</w:t>
      </w:r>
      <w:r>
        <w:t xml:space="preserve"> </w:t>
      </w:r>
      <w:r>
        <w:br/>
      </w:r>
      <w:r>
        <w:t>B. to hear</w:t>
      </w:r>
      <w:r>
        <w:t xml:space="preserve"> </w:t>
      </w:r>
      <w:r>
        <w:br/>
      </w:r>
      <w:r>
        <w:t>C. hearing</w:t>
      </w:r>
      <w:r>
        <w:t xml:space="preserve"> </w:t>
      </w:r>
      <w:r>
        <w:br/>
      </w:r>
      <w:r>
        <w:t>D. to be heard</w:t>
      </w:r>
      <w:r>
        <w:br/>
      </w:r>
      <w:r>
        <w:t>19. Chuseok is one of ______ celebrations in the Korean calendar when Koreans give thanks to nature.</w:t>
      </w:r>
      <w:r>
        <w:br/>
      </w:r>
      <w:r>
        <w:t>A. the most important</w:t>
      </w:r>
      <w:r>
        <w:br/>
      </w:r>
      <w:r>
        <w:t xml:space="preserve">B. the more important </w:t>
      </w:r>
      <w:r>
        <w:br/>
      </w:r>
      <w:r>
        <w:t xml:space="preserve">C. the less important </w:t>
      </w:r>
      <w:r>
        <w:t xml:space="preserve"> </w:t>
      </w:r>
      <w:r>
        <w:br/>
      </w:r>
      <w:r>
        <w:t>D. more important</w:t>
      </w:r>
      <w:r>
        <w:br/>
      </w:r>
      <w:r>
        <w:t>20. Governments should ______ some international laws against terrorism.</w:t>
      </w:r>
      <w:r>
        <w:br/>
      </w:r>
      <w:r>
        <w:t>A. bring up</w:t>
      </w:r>
      <w:r>
        <w:t xml:space="preserve"> </w:t>
      </w:r>
      <w:r>
        <w:br/>
      </w:r>
      <w:r>
        <w:t>B. bring about</w:t>
      </w:r>
      <w:r>
        <w:t xml:space="preserve"> </w:t>
      </w:r>
      <w:r>
        <w:br/>
      </w:r>
      <w:r>
        <w:t>C. bring 1n</w:t>
      </w:r>
      <w:r>
        <w:t xml:space="preserve"> </w:t>
      </w:r>
      <w:r>
        <w:br/>
      </w:r>
      <w:r>
        <w:t>D. bring back</w:t>
      </w:r>
      <w:r>
        <w:br/>
      </w:r>
      <w:r>
        <w:rPr>
          <w:b/>
        </w:rPr>
        <w:t>Mark the letter A,B,C, or D on your answer sheet to indicate the correct arrangement of the sentences to make a meaningful paragraph/letter in each of the following questions.</w:t>
      </w:r>
      <w:r>
        <w:br/>
      </w:r>
      <w:r>
        <w:t xml:space="preserve">21. </w:t>
      </w:r>
      <w:r>
        <w:br/>
      </w:r>
      <w:r>
        <w:t>a. Finally, joining these organisations has also helped Viet Nam increase both local and international tourism.</w:t>
      </w:r>
      <w:r>
        <w:br/>
      </w:r>
      <w:r>
        <w:t xml:space="preserve">b. Firstly, it is easier and more convenient for Viet Nan to promote its culture and </w:t>
      </w:r>
      <w:r>
        <w:br/>
      </w:r>
      <w:r>
        <w:t>c. In short, Viet Nam has benefited greatly from becoming a member of different international organisations.</w:t>
      </w:r>
      <w:r>
        <w:br/>
      </w:r>
      <w:r>
        <w:t>d. Viet Nam has gained three main benefits since it joined different international organisations.</w:t>
      </w:r>
      <w:r>
        <w:br/>
      </w:r>
      <w:r>
        <w:t>e. Also, this has created greater education opportunities for both Vietnamese and foreign students.</w:t>
      </w:r>
      <w:r>
        <w:br/>
      </w:r>
      <w:r>
        <w:t>A. d- b-e - a -c</w:t>
      </w:r>
      <w:r>
        <w:t xml:space="preserve"> </w:t>
      </w:r>
      <w:r>
        <w:br/>
      </w:r>
      <w:r>
        <w:t>B. b-e - c- a-d</w:t>
      </w:r>
      <w:r>
        <w:t xml:space="preserve"> </w:t>
      </w:r>
      <w:r>
        <w:br/>
      </w:r>
      <w:r>
        <w:t>C. b-a - e - c- d</w:t>
      </w:r>
      <w:r>
        <w:t xml:space="preserve"> </w:t>
      </w:r>
      <w:r>
        <w:br/>
      </w:r>
      <w:r>
        <w:t>D. d - c-a- e -b</w:t>
      </w:r>
      <w:r>
        <w:br/>
      </w:r>
      <w:r>
        <w:t>22.</w:t>
      </w:r>
      <w:r>
        <w:br/>
      </w:r>
      <w:r>
        <w:t>a. She was angry then, but now we are close friends.</w:t>
      </w:r>
      <w:r>
        <w:br/>
      </w:r>
      <w:r>
        <w:t>b. When I was 9, I used to fall in love with a girl in my class.</w:t>
      </w:r>
      <w:r>
        <w:br/>
      </w:r>
      <w:r>
        <w:t>c. I hoped she would like it. However, I didn't know that she was allergic to pollen.</w:t>
      </w:r>
      <w:r>
        <w:br/>
      </w:r>
      <w:r>
        <w:t>d. One day, I bought a bunch of flowers to give her.</w:t>
      </w:r>
      <w:r>
        <w:br/>
      </w:r>
      <w:r>
        <w:t>e. She coughed terribly when she smelt the flowers.</w:t>
      </w:r>
      <w:r>
        <w:br/>
      </w:r>
      <w:r>
        <w:t>A. a-b-c-d-e</w:t>
      </w:r>
      <w:r>
        <w:t xml:space="preserve"> </w:t>
      </w:r>
      <w:r>
        <w:br/>
      </w:r>
      <w:r>
        <w:t>B. e-d-c-b-a</w:t>
      </w:r>
      <w:r>
        <w:t xml:space="preserve"> </w:t>
      </w:r>
      <w:r>
        <w:br/>
      </w:r>
      <w:r>
        <w:t>C. b-d-c-c-a</w:t>
      </w:r>
      <w:r>
        <w:t xml:space="preserve"> </w:t>
      </w:r>
      <w:r>
        <w:br/>
      </w:r>
      <w:r>
        <w:t>D. b-a-e-c-d</w:t>
      </w:r>
      <w:r>
        <w:br/>
      </w:r>
      <w:r>
        <w:rPr>
          <w:b/>
        </w:rPr>
        <w:t>Mark the letter A, B, C or D on your answer sheet to indicate the underlined part that needs correction in each of the following questions.</w:t>
      </w:r>
      <w:r>
        <w:br/>
      </w:r>
      <w:r>
        <w:t xml:space="preserve">23. </w:t>
      </w:r>
      <w:r>
        <w:t>Although</w:t>
      </w:r>
      <w:r>
        <w:t xml:space="preserve"> teaching at a primary school is </w:t>
      </w:r>
      <w:r>
        <w:t>a</w:t>
      </w:r>
      <w:r>
        <w:t xml:space="preserve"> challenging job, </w:t>
      </w:r>
      <w:r>
        <w:t>but</w:t>
      </w:r>
      <w:r>
        <w:t xml:space="preserve"> it is </w:t>
      </w:r>
      <w:r>
        <w:t>rewarding</w:t>
      </w:r>
      <w:r>
        <w:t xml:space="preserve"> in many other aspects.</w:t>
      </w:r>
      <w:r>
        <w:br/>
      </w:r>
      <w:r>
        <w:t>A. Although</w:t>
      </w:r>
      <w:r>
        <w:t xml:space="preserve"> </w:t>
      </w:r>
      <w:r>
        <w:br/>
      </w:r>
      <w:r>
        <w:t>B. a</w:t>
      </w:r>
      <w:r>
        <w:t xml:space="preserve"> </w:t>
      </w:r>
      <w:r>
        <w:br/>
      </w:r>
      <w:r>
        <w:t>C. but</w:t>
      </w:r>
      <w:r>
        <w:t xml:space="preserve"> </w:t>
      </w:r>
      <w:r>
        <w:br/>
      </w:r>
      <w:r>
        <w:t>D. rewarding</w:t>
      </w:r>
      <w:r>
        <w:br/>
      </w:r>
      <w:r>
        <w:t xml:space="preserve">24. </w:t>
      </w:r>
      <w:r>
        <w:t>Though</w:t>
      </w:r>
      <w:r>
        <w:t xml:space="preserve"> Tom was </w:t>
      </w:r>
      <w:r>
        <w:t>ill</w:t>
      </w:r>
      <w:r>
        <w:t xml:space="preserve">, he couldn't take part </w:t>
      </w:r>
      <w:r>
        <w:t>in</w:t>
      </w:r>
      <w:r>
        <w:t xml:space="preserve"> the final interview </w:t>
      </w:r>
      <w:r>
        <w:t>with</w:t>
      </w:r>
      <w:r>
        <w:t xml:space="preserve"> the company director.</w:t>
      </w:r>
      <w:r>
        <w:br/>
      </w:r>
      <w:r>
        <w:t>A. Though</w:t>
      </w:r>
      <w:r>
        <w:t xml:space="preserve"> </w:t>
      </w:r>
      <w:r>
        <w:br/>
      </w:r>
      <w:r>
        <w:t>B. ill</w:t>
      </w:r>
      <w:r>
        <w:t xml:space="preserve"> </w:t>
      </w:r>
      <w:r>
        <w:br/>
      </w:r>
      <w:r>
        <w:t>C. in</w:t>
      </w:r>
      <w:r>
        <w:t xml:space="preserve"> </w:t>
      </w:r>
      <w:r>
        <w:br/>
      </w:r>
      <w:r>
        <w:t>D. with</w:t>
      </w:r>
      <w:r>
        <w:br/>
      </w:r>
      <w:r>
        <w:t xml:space="preserve">25. Mary </w:t>
      </w:r>
      <w:r>
        <w:t>found</w:t>
      </w:r>
      <w:r>
        <w:t xml:space="preserve"> some information </w:t>
      </w:r>
      <w:r>
        <w:t>about</w:t>
      </w:r>
      <w:r>
        <w:t xml:space="preserve"> the company </w:t>
      </w:r>
      <w:r>
        <w:t>that</w:t>
      </w:r>
      <w:r>
        <w:t xml:space="preserve"> she can do </w:t>
      </w:r>
      <w:r>
        <w:t>better</w:t>
      </w:r>
      <w:r>
        <w:t xml:space="preserve"> in the job interview.</w:t>
      </w:r>
      <w:r>
        <w:br/>
      </w:r>
      <w:r>
        <w:t>A. found</w:t>
      </w:r>
      <w:r>
        <w:t xml:space="preserve"> </w:t>
      </w:r>
      <w:r>
        <w:br/>
      </w:r>
      <w:r>
        <w:t>B. about</w:t>
      </w:r>
      <w:r>
        <w:t xml:space="preserve"> </w:t>
      </w:r>
      <w:r>
        <w:br/>
      </w:r>
      <w:r>
        <w:t>C. that</w:t>
      </w:r>
      <w:r>
        <w:t xml:space="preserve"> </w:t>
      </w:r>
      <w:r>
        <w:br/>
      </w:r>
      <w:r>
        <w:t>D. better</w:t>
      </w:r>
      <w:r>
        <w:br/>
      </w:r>
      <w:r>
        <w:rPr>
          <w:b/>
        </w:rPr>
        <w:t>Mark the letter A, B, C or D on your answer sheet to indicate the sentence that is closest in meaning to each of the following questions.</w:t>
      </w:r>
      <w:r>
        <w:br/>
      </w:r>
      <w:r>
        <w:t>26. The project deadline was moved up, so we had to work overtime to finish the project on time.</w:t>
      </w:r>
      <w:r>
        <w:br/>
      </w:r>
      <w:r>
        <w:t>A. We had to work overtime to finish the project on time before the deadline was moved up.</w:t>
      </w:r>
      <w:r>
        <w:br/>
      </w:r>
      <w:r>
        <w:t>B. Because the project deadline moved up, we had to work overtime to finish on time.</w:t>
      </w:r>
      <w:r>
        <w:br/>
      </w:r>
      <w:r>
        <w:t>C. After the deadline was moved up, we had no choice but to work overtime to finish the project on time.</w:t>
      </w:r>
      <w:r>
        <w:br/>
      </w:r>
      <w:r>
        <w:t>D. The project deadline was moved up, which forced us to work overtime to finish in time.</w:t>
      </w:r>
      <w:r>
        <w:br/>
      </w:r>
      <w:r>
        <w:t>27. New employees are usually nervous on their first day, but they quickly adapt to the new environment.</w:t>
      </w:r>
      <w:r>
        <w:br/>
      </w:r>
      <w:r>
        <w:t>A. Despite of feeling nervous on their first day, new employees quickly adapt to the new environment.</w:t>
      </w:r>
      <w:r>
        <w:br/>
      </w:r>
      <w:r>
        <w:t>B. New employees often feel nervous on their first day, but they are able to adapt to the new environment quickly.</w:t>
      </w:r>
      <w:r>
        <w:br/>
      </w:r>
      <w:r>
        <w:t>C. Although new employees adapt quickly to the new environment, they are nervous on their first day.</w:t>
      </w:r>
      <w:r>
        <w:br/>
      </w:r>
      <w:r>
        <w:t>D. On the first day, new employees are very nervous, although they quickly adapt to the new environment.</w:t>
      </w:r>
      <w:r>
        <w:br/>
      </w:r>
      <w:r>
        <w:t>28. The employees worked late every day, so they could finish the project before the deadline.</w:t>
      </w:r>
      <w:r>
        <w:br/>
      </w:r>
      <w:r>
        <w:t>A. The employees worked late every day in order to finish the project before the deadline.</w:t>
      </w:r>
      <w:r>
        <w:br/>
      </w:r>
      <w:r>
        <w:t>B. The employees worked late every day, which allowed them to finish the project after the deadline.</w:t>
      </w:r>
      <w:r>
        <w:br/>
      </w:r>
      <w:r>
        <w:t>C. In order finish the project before the deadline, the employees worked late every day.</w:t>
      </w:r>
      <w:r>
        <w:br/>
      </w:r>
      <w:r>
        <w:t>D. Working late every day prevented the employees from finishing the project before the deadline.</w:t>
      </w:r>
      <w:r>
        <w:br/>
      </w:r>
      <w:r>
        <w:t>29. The company decided to invest in new technology to increase efficiency and productivity.</w:t>
      </w:r>
      <w:r>
        <w:br/>
      </w:r>
      <w:r>
        <w:t>A. Because of the efficiency and productivity, the company invested in new technology.</w:t>
      </w:r>
      <w:r>
        <w:br/>
      </w:r>
      <w:r>
        <w:t>B. The company decided to spend money on new technology to increase efficiency and productivity.</w:t>
      </w:r>
      <w:r>
        <w:br/>
      </w:r>
      <w:r>
        <w:t>C. New technology is decided by the company to boost efficiency and productivity.</w:t>
      </w:r>
      <w:r>
        <w:br/>
      </w:r>
      <w:r>
        <w:t>D. To invest in new technology, the company increased efficiency and productivity.</w:t>
      </w:r>
      <w:r>
        <w:br/>
      </w:r>
      <w:r>
        <w:t>30. The manager assigned a difficult task to the new employee, and he completed it successfully.</w:t>
      </w:r>
      <w:r>
        <w:br/>
      </w:r>
      <w:r>
        <w:t>A. Completing the difficult task which assigned by the manager was successful for the new employee.</w:t>
      </w:r>
      <w:r>
        <w:br/>
      </w:r>
      <w:r>
        <w:t>B. After assigned a difficult task by the manager, the new employee successfully completed it.</w:t>
      </w:r>
      <w:r>
        <w:br/>
      </w:r>
      <w:r>
        <w:t>C. The manager assigned a difficult task to the new employee, but he completed it successfully.</w:t>
      </w:r>
      <w:r>
        <w:br/>
      </w:r>
      <w:r>
        <w:t>D. The new employee successfully completed the difficult task assigned by the manager.</w:t>
      </w:r>
      <w:r>
        <w:br/>
      </w:r>
      <w:r>
        <w:rPr>
          <w:b/>
        </w:rPr>
        <w:t>Read the following passage and mark the letter A, B, C, or D to indicate the correct answer to each of the questions.</w:t>
      </w:r>
      <w:r>
        <w:br/>
      </w:r>
      <w:r>
        <w:t>An Binh used to be a small village on the bank of the Red River. Local people mainly worked on farms and grew their own food. Public transport was not very convenient at that time. Villagers just went around the local area by bicycle or on foot. The only way for them to travel to another town or city was to cross the river by boat, then get on the train.</w:t>
      </w:r>
      <w:r>
        <w:br/>
      </w:r>
      <w:r>
        <w:t>Their life, however, started to change from the year 2000. A bridge across the Red River was built, connecting the village with one of the biggest motorways in the country. Since then, many local people have migrated to big cities. The village has also attracted people to come and start a business here. In addition, new industrial zone has been developed. Local people and residents of neighbouring villages have started working in the industrial zone's factories. The infrastructure has also been improved. Clean water facilities and drainage systems have been installed. A number of high-rise buildings have been buitt. Supermarkets, hospitals, and many other facilities have also been provided.</w:t>
      </w:r>
      <w:r>
        <w:br/>
      </w:r>
      <w:r>
        <w:t>The village has now grown into an urbanised town with a population of over 20,000 people. Life has become easier for its residents. However, there are now some new problems. A large number of young people are unemployed because they lack the necessary knowledge and skills to work in the factories. In addition, the town is getting more and more crowded. As a result, pollution has increased and has sparked concern among local residents and the authorities. Despite al these concerns, the life of An Bin's residents has generally become much better.</w:t>
      </w:r>
      <w:r>
        <w:br/>
      </w:r>
      <w:r>
        <w:t xml:space="preserve">31. What is paragraph 1 about? </w:t>
      </w:r>
      <w:r>
        <w:br/>
      </w:r>
      <w:r>
        <w:t>A. Travelling to An Binh.</w:t>
      </w:r>
      <w:r>
        <w:br/>
      </w:r>
      <w:r>
        <w:t>B. Living on farms.</w:t>
      </w:r>
      <w:r>
        <w:br/>
      </w:r>
      <w:r>
        <w:t>C. An Binh as a rural area.</w:t>
      </w:r>
      <w:r>
        <w:br/>
      </w:r>
      <w:r>
        <w:t>D. A present-day town.</w:t>
      </w:r>
      <w:r>
        <w:br/>
      </w:r>
      <w:r>
        <w:t>32. What is paragraph 2 about?</w:t>
      </w:r>
      <w:r>
        <w:br/>
      </w:r>
      <w:r>
        <w:t>A. How things have changed in the village.</w:t>
      </w:r>
      <w:r>
        <w:br/>
      </w:r>
      <w:r>
        <w:t>B. The present image of the village.</w:t>
      </w:r>
      <w:r>
        <w:br/>
      </w:r>
      <w:r>
        <w:t>C. The building of bridges and motorways.</w:t>
      </w:r>
      <w:r>
        <w:br/>
      </w:r>
      <w:r>
        <w:t>D. How the infrastructure should be improved.</w:t>
      </w:r>
      <w:r>
        <w:br/>
      </w:r>
      <w:r>
        <w:t>33. When did things start to change in An Binh Village?</w:t>
      </w:r>
      <w:r>
        <w:br/>
      </w:r>
      <w:r>
        <w:t>A. 200 years ago.</w:t>
      </w:r>
      <w:r>
        <w:br/>
      </w:r>
      <w:r>
        <w:t>B. At the end of the 20th century.</w:t>
      </w:r>
      <w:r>
        <w:br/>
      </w:r>
      <w:r>
        <w:t>C. At present.</w:t>
      </w:r>
      <w:r>
        <w:br/>
      </w:r>
      <w:r>
        <w:t>D. About four decades ago.</w:t>
      </w:r>
      <w:r>
        <w:br/>
      </w:r>
      <w:r>
        <w:t>34. The word 'migrated' in paragraph 2 is closest in meaning to _______.</w:t>
      </w:r>
      <w:r>
        <w:br/>
      </w:r>
      <w:r>
        <w:t>A. moved from one place to another</w:t>
      </w:r>
      <w:r>
        <w:br/>
      </w:r>
      <w:r>
        <w:t>B. started a new business</w:t>
      </w:r>
      <w:r>
        <w:br/>
      </w:r>
      <w:r>
        <w:t>C. improved the image</w:t>
      </w:r>
      <w:r>
        <w:br/>
      </w:r>
      <w:r>
        <w:t>D. registered to live in a new place</w:t>
      </w:r>
      <w:r>
        <w:br/>
      </w:r>
      <w:r>
        <w:t>35. The word 'zone' in paragraph 2 is closest in meaning to _______.</w:t>
      </w:r>
      <w:r>
        <w:br/>
      </w:r>
      <w:r>
        <w:t>A. height</w:t>
      </w:r>
      <w:r>
        <w:t xml:space="preserve"> </w:t>
      </w:r>
      <w:r>
        <w:br/>
      </w:r>
      <w:r>
        <w:t>B. space</w:t>
      </w:r>
      <w:r>
        <w:t xml:space="preserve"> </w:t>
      </w:r>
      <w:r>
        <w:br/>
      </w:r>
      <w:r>
        <w:t>C. time</w:t>
      </w:r>
      <w:r>
        <w:t xml:space="preserve"> </w:t>
      </w:r>
      <w:r>
        <w:br/>
      </w:r>
      <w:r>
        <w:t>D. area</w:t>
      </w:r>
      <w:r>
        <w:br/>
      </w:r>
      <w:r>
        <w:t>36. The word 'its' in paragraph 3 refers to _______.</w:t>
      </w:r>
      <w:r>
        <w:br/>
      </w:r>
      <w:r>
        <w:t>A. the old village's</w:t>
      </w:r>
      <w:r>
        <w:br/>
      </w:r>
      <w:r>
        <w:t>B. the industrial zone's</w:t>
      </w:r>
      <w:r>
        <w:br/>
      </w:r>
      <w:r>
        <w:t>C. the urbanised town's</w:t>
      </w:r>
      <w:r>
        <w:br/>
      </w:r>
      <w:r>
        <w:t>D. the high rise building's</w:t>
      </w:r>
      <w:r>
        <w:br/>
      </w:r>
      <w:r>
        <w:t>37. Which of the following is NOT mentioned as a concern in An Binh?</w:t>
      </w:r>
      <w:r>
        <w:br/>
      </w:r>
      <w:r>
        <w:t>A. Crime.</w:t>
      </w:r>
      <w:r>
        <w:t xml:space="preserve"> </w:t>
      </w:r>
      <w:r>
        <w:br/>
      </w:r>
      <w:r>
        <w:t>B. Unemployment.</w:t>
      </w:r>
      <w:r>
        <w:t xml:space="preserve"> </w:t>
      </w:r>
      <w:r>
        <w:br/>
      </w:r>
      <w:r>
        <w:t>C. Being crowded.</w:t>
      </w:r>
      <w:r>
        <w:t xml:space="preserve"> </w:t>
      </w:r>
      <w:r>
        <w:br/>
      </w:r>
      <w:r>
        <w:t>D. Pollution.</w:t>
      </w:r>
      <w:r>
        <w:br/>
      </w:r>
      <w:r>
        <w:t>38. What is the author's attitude towards the problems mentioned in the last paragraph?</w:t>
      </w:r>
      <w:r>
        <w:br/>
      </w:r>
      <w:r>
        <w:t>A. Critical.</w:t>
      </w:r>
      <w:r>
        <w:t xml:space="preserve"> </w:t>
      </w:r>
      <w:r>
        <w:br/>
      </w:r>
      <w:r>
        <w:t>B. Neutral.</w:t>
      </w:r>
      <w:r>
        <w:t xml:space="preserve"> </w:t>
      </w:r>
      <w:r>
        <w:br/>
      </w:r>
      <w:r>
        <w:t>C. Confident.</w:t>
      </w:r>
      <w:r>
        <w:t xml:space="preserve"> </w:t>
      </w:r>
      <w:r>
        <w:br/>
      </w:r>
      <w:r>
        <w:t>D. Optimistic.</w:t>
      </w:r>
      <w:r>
        <w:br/>
      </w:r>
      <w:r>
        <w:rPr>
          <w:b/>
        </w:rPr>
        <w:t>Mark the letter A, B, C, or D to indicate the words) OPPOSITE in meaning to the underlined word(s) in each of the following questions.</w:t>
      </w:r>
      <w:r>
        <w:br/>
      </w:r>
      <w:r>
        <w:t xml:space="preserve">39. Every year, millions of people from the countryside move to </w:t>
      </w:r>
      <w:r>
        <w:t>urban</w:t>
      </w:r>
      <w:r>
        <w:t xml:space="preserve"> areas.</w:t>
      </w:r>
      <w:r>
        <w:br/>
      </w:r>
      <w:r>
        <w:t>A. rural</w:t>
      </w:r>
      <w:r>
        <w:t xml:space="preserve"> </w:t>
      </w:r>
      <w:r>
        <w:br/>
      </w:r>
      <w:r>
        <w:t>B. disadvantaged</w:t>
      </w:r>
      <w:r>
        <w:t xml:space="preserve"> </w:t>
      </w:r>
      <w:r>
        <w:br/>
      </w:r>
      <w:r>
        <w:t>C. modern</w:t>
      </w:r>
      <w:r>
        <w:t xml:space="preserve"> </w:t>
      </w:r>
      <w:r>
        <w:br/>
      </w:r>
      <w:r>
        <w:t>D. developed</w:t>
      </w:r>
      <w:r>
        <w:br/>
      </w:r>
      <w:r>
        <w:t xml:space="preserve">40. The city we live in is </w:t>
      </w:r>
      <w:r>
        <w:t>expanding</w:t>
      </w:r>
      <w:r>
        <w:t>, and more high-rise buildings are being built here.</w:t>
      </w:r>
      <w:r>
        <w:br/>
      </w:r>
      <w:r>
        <w:t>A. getting bigger</w:t>
      </w:r>
      <w:r>
        <w:t xml:space="preserve"> </w:t>
      </w:r>
      <w:r>
        <w:br/>
      </w:r>
      <w:r>
        <w:t>B. getting smaller</w:t>
      </w:r>
      <w:r>
        <w:t xml:space="preserve"> </w:t>
      </w:r>
      <w:r>
        <w:br/>
      </w:r>
      <w:r>
        <w:t>C. changing</w:t>
      </w:r>
      <w:r>
        <w:t xml:space="preserve"> </w:t>
      </w:r>
      <w:r>
        <w:br/>
      </w:r>
      <w:r>
        <w:t>D. growing</w:t>
      </w:r>
      <w:r>
        <w:br/>
      </w:r>
      <w:r>
        <w:rPr>
          <w:b/>
        </w:rPr>
        <w:t>ANSWER KEY</w:t>
      </w:r>
      <w:r>
        <w:br/>
      </w:r>
      <w:r>
        <w:t xml:space="preserve"> </w:t>
      </w:r>
      <w:r>
        <w:br/>
      </w:r>
      <w:r>
        <w:br/>
      </w:r>
      <w:r>
        <w:br/>
      </w:r>
      <w:r>
        <w:br/>
      </w:r>
      <w:r>
        <w:br/>
      </w:r>
      <w:r>
        <w:t>1. D</w:t>
      </w:r>
      <w:r>
        <w:br/>
      </w:r>
      <w:r>
        <w:br/>
      </w:r>
      <w:r>
        <w:br/>
      </w:r>
      <w:r>
        <w:t>2. D</w:t>
      </w:r>
      <w:r>
        <w:br/>
      </w:r>
      <w:r>
        <w:br/>
      </w:r>
      <w:r>
        <w:br/>
      </w:r>
      <w:r>
        <w:t>3. A</w:t>
      </w:r>
      <w:r>
        <w:br/>
      </w:r>
      <w:r>
        <w:br/>
      </w:r>
      <w:r>
        <w:br/>
      </w:r>
      <w:r>
        <w:t>4. D</w:t>
      </w:r>
      <w:r>
        <w:br/>
      </w:r>
      <w:r>
        <w:br/>
      </w:r>
      <w:r>
        <w:br/>
      </w:r>
      <w:r>
        <w:t>5. C</w:t>
      </w:r>
      <w:r>
        <w:br/>
      </w:r>
      <w:r>
        <w:br/>
      </w:r>
      <w:r>
        <w:br/>
      </w:r>
      <w:r>
        <w:t>6. A</w:t>
      </w:r>
      <w:r>
        <w:br/>
      </w:r>
      <w:r>
        <w:br/>
      </w:r>
      <w:r>
        <w:br/>
      </w:r>
      <w:r>
        <w:t>7. C</w:t>
      </w:r>
      <w:r>
        <w:br/>
      </w:r>
      <w:r>
        <w:br/>
      </w:r>
      <w:r>
        <w:br/>
      </w:r>
      <w:r>
        <w:t>8. C</w:t>
      </w:r>
      <w:r>
        <w:br/>
      </w:r>
      <w:r>
        <w:br/>
      </w:r>
      <w:r>
        <w:br/>
      </w:r>
      <w:r>
        <w:t>9. B</w:t>
      </w:r>
      <w:r>
        <w:br/>
      </w:r>
      <w:r>
        <w:br/>
      </w:r>
      <w:r>
        <w:br/>
      </w:r>
      <w:r>
        <w:t>10. C</w:t>
      </w:r>
      <w:r>
        <w:br/>
      </w:r>
      <w:r>
        <w:br/>
      </w:r>
      <w:r>
        <w:br/>
      </w:r>
      <w:r>
        <w:br/>
      </w:r>
      <w:r>
        <w:br/>
      </w:r>
      <w:r>
        <w:t>11. B</w:t>
      </w:r>
      <w:r>
        <w:br/>
      </w:r>
      <w:r>
        <w:br/>
      </w:r>
      <w:r>
        <w:br/>
      </w:r>
      <w:r>
        <w:t>12. B</w:t>
      </w:r>
      <w:r>
        <w:br/>
      </w:r>
      <w:r>
        <w:br/>
      </w:r>
      <w:r>
        <w:br/>
      </w:r>
      <w:r>
        <w:t>13. C</w:t>
      </w:r>
      <w:r>
        <w:br/>
      </w:r>
      <w:r>
        <w:br/>
      </w:r>
      <w:r>
        <w:br/>
      </w:r>
      <w:r>
        <w:t>14. B</w:t>
      </w:r>
      <w:r>
        <w:br/>
      </w:r>
      <w:r>
        <w:br/>
      </w:r>
      <w:r>
        <w:br/>
      </w:r>
      <w:r>
        <w:t>15. A</w:t>
      </w:r>
      <w:r>
        <w:br/>
      </w:r>
      <w:r>
        <w:br/>
      </w:r>
      <w:r>
        <w:br/>
      </w:r>
      <w:r>
        <w:t>16. D</w:t>
      </w:r>
      <w:r>
        <w:br/>
      </w:r>
      <w:r>
        <w:br/>
      </w:r>
      <w:r>
        <w:br/>
      </w:r>
      <w:r>
        <w:t>17. C</w:t>
      </w:r>
      <w:r>
        <w:br/>
      </w:r>
      <w:r>
        <w:br/>
      </w:r>
      <w:r>
        <w:br/>
      </w:r>
      <w:r>
        <w:t>18. C</w:t>
      </w:r>
      <w:r>
        <w:br/>
      </w:r>
      <w:r>
        <w:br/>
      </w:r>
      <w:r>
        <w:br/>
      </w:r>
      <w:r>
        <w:t>19. A</w:t>
      </w:r>
      <w:r>
        <w:br/>
      </w:r>
      <w:r>
        <w:br/>
      </w:r>
      <w:r>
        <w:br/>
      </w:r>
      <w:r>
        <w:t>20. C</w:t>
      </w:r>
      <w:r>
        <w:br/>
      </w:r>
      <w:r>
        <w:br/>
      </w:r>
      <w:r>
        <w:br/>
      </w:r>
      <w:r>
        <w:br/>
      </w:r>
      <w:r>
        <w:br/>
      </w:r>
      <w:r>
        <w:t>21. A</w:t>
      </w:r>
      <w:r>
        <w:br/>
      </w:r>
      <w:r>
        <w:br/>
      </w:r>
      <w:r>
        <w:br/>
      </w:r>
      <w:r>
        <w:t>22. C</w:t>
      </w:r>
      <w:r>
        <w:br/>
      </w:r>
      <w:r>
        <w:br/>
      </w:r>
      <w:r>
        <w:br/>
      </w:r>
      <w:r>
        <w:t>23. C</w:t>
      </w:r>
      <w:r>
        <w:br/>
      </w:r>
      <w:r>
        <w:br/>
      </w:r>
      <w:r>
        <w:br/>
      </w:r>
      <w:r>
        <w:t>24. A</w:t>
      </w:r>
      <w:r>
        <w:br/>
      </w:r>
      <w:r>
        <w:br/>
      </w:r>
      <w:r>
        <w:br/>
      </w:r>
      <w:r>
        <w:t>25. C</w:t>
      </w:r>
      <w:r>
        <w:br/>
      </w:r>
      <w:r>
        <w:br/>
      </w:r>
      <w:r>
        <w:br/>
      </w:r>
      <w:r>
        <w:t>26. B</w:t>
      </w:r>
      <w:r>
        <w:br/>
      </w:r>
      <w:r>
        <w:br/>
      </w:r>
      <w:r>
        <w:br/>
      </w:r>
      <w:r>
        <w:t>27. B</w:t>
      </w:r>
      <w:r>
        <w:br/>
      </w:r>
      <w:r>
        <w:br/>
      </w:r>
      <w:r>
        <w:br/>
      </w:r>
      <w:r>
        <w:t>28. A</w:t>
      </w:r>
      <w:r>
        <w:br/>
      </w:r>
      <w:r>
        <w:br/>
      </w:r>
      <w:r>
        <w:br/>
      </w:r>
      <w:r>
        <w:t>29. B</w:t>
      </w:r>
      <w:r>
        <w:br/>
      </w:r>
      <w:r>
        <w:br/>
      </w:r>
      <w:r>
        <w:br/>
      </w:r>
      <w:r>
        <w:t>30. A</w:t>
      </w:r>
      <w:r>
        <w:br/>
      </w:r>
      <w:r>
        <w:br/>
      </w:r>
      <w:r>
        <w:br/>
      </w:r>
      <w:r>
        <w:br/>
      </w:r>
      <w:r>
        <w:br/>
      </w:r>
      <w:r>
        <w:t>31. C</w:t>
      </w:r>
      <w:r>
        <w:br/>
      </w:r>
      <w:r>
        <w:br/>
      </w:r>
      <w:r>
        <w:br/>
      </w:r>
      <w:r>
        <w:t>32. A</w:t>
      </w:r>
      <w:r>
        <w:br/>
      </w:r>
      <w:r>
        <w:br/>
      </w:r>
      <w:r>
        <w:br/>
      </w:r>
      <w:r>
        <w:t>33. B</w:t>
      </w:r>
      <w:r>
        <w:br/>
      </w:r>
      <w:r>
        <w:br/>
      </w:r>
      <w:r>
        <w:br/>
      </w:r>
      <w:r>
        <w:t xml:space="preserve">34. A </w:t>
      </w:r>
      <w:r>
        <w:br/>
      </w:r>
      <w:r>
        <w:br/>
      </w:r>
      <w:r>
        <w:br/>
      </w:r>
      <w:r>
        <w:t>35. D</w:t>
      </w:r>
      <w:r>
        <w:br/>
      </w:r>
      <w:r>
        <w:br/>
      </w:r>
      <w:r>
        <w:br/>
      </w:r>
      <w:r>
        <w:t>36. C</w:t>
      </w:r>
      <w:r>
        <w:br/>
      </w:r>
      <w:r>
        <w:br/>
      </w:r>
      <w:r>
        <w:br/>
      </w:r>
      <w:r>
        <w:t>37. A</w:t>
      </w:r>
      <w:r>
        <w:br/>
      </w:r>
      <w:r>
        <w:br/>
      </w:r>
      <w:r>
        <w:br/>
      </w:r>
      <w:r>
        <w:t>38. D</w:t>
      </w:r>
      <w:r>
        <w:br/>
      </w:r>
      <w:r>
        <w:br/>
      </w:r>
      <w:r>
        <w:br/>
      </w:r>
      <w:r>
        <w:t>39. A</w:t>
      </w:r>
      <w:r>
        <w:br/>
      </w:r>
      <w:r>
        <w:br/>
      </w:r>
      <w:r>
        <w:br/>
      </w:r>
      <w:r>
        <w:t>40. B</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