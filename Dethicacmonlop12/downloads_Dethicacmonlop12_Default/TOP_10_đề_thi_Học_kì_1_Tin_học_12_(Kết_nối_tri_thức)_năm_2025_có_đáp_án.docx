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Tin học 12 (Kết nối tri thức) năm 2025 có đáp án</w:t>
      </w:r>
    </w:p>
    <w:p>
      <w:r>
        <w:rPr>
          <w:b/>
        </w:rPr>
        <w:t>Bộ đề thi Học kì 1 Tin học 12 (Kết nối tri thức) có đáp án</w:t>
      </w:r>
      <w:r>
        <w:br/>
      </w:r>
      <w:r>
        <w:rPr>
          <w:b/>
        </w:rPr>
        <w:t>Sở Giáo dục và Đào tạo ...</w:t>
      </w:r>
      <w:r>
        <w:br/>
      </w:r>
      <w:r>
        <w:rPr>
          <w:b/>
        </w:rPr>
        <w:t>Đề thi Học kì 1 - Kết nối tri thức</w:t>
      </w:r>
      <w:r>
        <w:br/>
      </w:r>
      <w:r>
        <w:rPr>
          <w:b/>
        </w:rPr>
        <w:t>Năm học ...</w:t>
      </w:r>
      <w:r>
        <w:br/>
      </w:r>
      <w:r>
        <w:rPr>
          <w:b/>
        </w:rPr>
        <w:t>Môn: Tin học 12</w:t>
      </w:r>
      <w:r>
        <w:br/>
      </w:r>
      <w:r>
        <w:rPr>
          <w:i/>
        </w:rPr>
        <w:t>Thời gian làm bài: phút</w:t>
      </w:r>
      <w:r>
        <w:br/>
      </w:r>
      <w:r>
        <w:rPr>
          <w:b/>
        </w:rPr>
        <w:t>(Đề 1)</w:t>
      </w:r>
      <w:r>
        <w:br/>
      </w:r>
      <w:r>
        <w:rPr>
          <w:i/>
        </w:rPr>
        <w:t xml:space="preserve">PHẦN I: </w:t>
      </w:r>
      <w:r>
        <w:rPr>
          <w:b/>
        </w:rPr>
        <w:t>Câu trắc nghiệm nhiều phương án lựa chọn</w:t>
      </w:r>
      <w:r>
        <w:t>. Thí sinh trả lời từ câu 1 đến câu 24. Mỗi câu hỏi thí sinh chỉ chọn một phương án.</w:t>
      </w:r>
      <w:r>
        <w:br/>
      </w:r>
      <w:r>
        <w:rPr>
          <w:b/>
        </w:rPr>
        <w:t>Câu 1.</w:t>
      </w:r>
      <w:r>
        <w:t xml:space="preserve"> </w:t>
      </w:r>
      <w:r>
        <w:t>Phần mở rộng của trang HTML là</w:t>
      </w:r>
      <w:r>
        <w:br/>
      </w:r>
      <w:r>
        <w:t>A. .hltm.</w:t>
      </w:r>
      <w:r>
        <w:br/>
      </w:r>
      <w:r>
        <w:t>B. .hml.</w:t>
      </w:r>
      <w:r>
        <w:br/>
      </w:r>
      <w:r>
        <w:t>C. .htl.</w:t>
      </w:r>
      <w:r>
        <w:br/>
      </w:r>
      <w:r>
        <w:t>D. .htm.</w:t>
      </w:r>
      <w:r>
        <w:br/>
      </w:r>
      <w:r>
        <w:rPr>
          <w:b/>
        </w:rPr>
        <w:t>Câu 2.</w:t>
      </w:r>
      <w:r>
        <w:t xml:space="preserve"> </w:t>
      </w:r>
      <w:r>
        <w:t>Phương án nào sau đây là tên của một phần mềm soạn thảo HTML?</w:t>
      </w:r>
      <w:r>
        <w:br/>
      </w:r>
      <w:r>
        <w:t>A. Mozilla Firefox.</w:t>
      </w:r>
      <w:r>
        <w:br/>
      </w:r>
      <w:r>
        <w:t>B. w3schools.com.</w:t>
      </w:r>
      <w:r>
        <w:br/>
      </w:r>
      <w:r>
        <w:t>C. Spotify.</w:t>
      </w:r>
      <w:r>
        <w:br/>
      </w:r>
      <w:r>
        <w:t>D. Sublime Text.</w:t>
      </w:r>
      <w:r>
        <w:br/>
      </w:r>
      <w:r>
        <w:rPr>
          <w:b/>
        </w:rPr>
        <w:t>Câu 3:</w:t>
      </w:r>
      <w:r>
        <w:t xml:space="preserve"> </w:t>
      </w:r>
      <w:r>
        <w:t>Phát biểu nào sau đây</w:t>
      </w:r>
      <w:r>
        <w:t xml:space="preserve"> </w:t>
      </w:r>
      <w:r>
        <w:rPr>
          <w:b/>
        </w:rPr>
        <w:t>sai</w:t>
      </w:r>
      <w:r>
        <w:t>?</w:t>
      </w:r>
      <w:r>
        <w:br/>
      </w:r>
      <w:r>
        <w:t>A. Một phần tử HTML được định nghĩa bởi thẻ bắt đầu, thẻ kết thúc và phần nội dung nằm giữa cặp thẻ này.</w:t>
      </w:r>
      <w:r>
        <w:br/>
      </w:r>
      <w:r>
        <w:t>B. Dòng đầu tiên của mỗi tệp HTML có dạng &lt;!DOCTYPE html&gt; có vai trò thông báo kiểu của tệp là html và được xem là phần tử HTML.</w:t>
      </w:r>
      <w:r>
        <w:br/>
      </w:r>
      <w:r>
        <w:t>C. &lt;br&gt; là thẻ đơn.</w:t>
      </w:r>
      <w:r>
        <w:br/>
      </w:r>
      <w:r>
        <w:t>D. HTML không nhận biết kí tự xuống dòng (nhấn phím Enter) để kết thúc đoạn văn bản như các phần mềm soạn thảo văn bản thông thường.</w:t>
      </w:r>
      <w:r>
        <w:br/>
      </w:r>
      <w:r>
        <w:rPr>
          <w:b/>
        </w:rPr>
        <w:t>Câu 4.</w:t>
      </w:r>
      <w:r>
        <w:t xml:space="preserve"> </w:t>
      </w:r>
      <w:r>
        <w:t>Em sử dụng đoạn mã nào để hiển thị hình ảnh</w:t>
      </w:r>
      <w:r>
        <w:t xml:space="preserve"> </w:t>
      </w:r>
      <w:r>
        <w:rPr>
          <w:i/>
        </w:rPr>
        <w:t>koala.jpg</w:t>
      </w:r>
      <w:r>
        <w:t xml:space="preserve"> </w:t>
      </w:r>
      <w:r>
        <w:t>trên trang web?</w:t>
      </w:r>
      <w:r>
        <w:br/>
      </w:r>
      <w:r>
        <w:t>A. &lt;img src=koala.jpg&gt;.</w:t>
      </w:r>
      <w:r>
        <w:br/>
      </w:r>
      <w:r>
        <w:t>B. &lt;pic src="koala.jpg"&gt;.</w:t>
      </w:r>
      <w:r>
        <w:br/>
      </w:r>
      <w:r>
        <w:t>C. &lt;pic link="koala.jpg"&gt;.</w:t>
      </w:r>
      <w:r>
        <w:br/>
      </w:r>
      <w:r>
        <w:t>D. &lt;img src="koala.jpg"&gt;.</w:t>
      </w:r>
      <w:r>
        <w:br/>
      </w:r>
      <w:r>
        <w:rPr>
          <w:b/>
        </w:rPr>
        <w:t xml:space="preserve">Câu 5. </w:t>
      </w:r>
      <w:r>
        <w:t>HTML5</w:t>
      </w:r>
      <w:r>
        <w:t xml:space="preserve"> </w:t>
      </w:r>
      <w:r>
        <w:rPr>
          <w:b/>
        </w:rPr>
        <w:t>không</w:t>
      </w:r>
      <w:r>
        <w:t xml:space="preserve"> </w:t>
      </w:r>
      <w:r>
        <w:t>hỗ trợ thẻ nào sau đây?</w:t>
      </w:r>
      <w:r>
        <w:br/>
      </w:r>
      <w:r>
        <w:t>A. &lt;em&gt;.</w:t>
      </w:r>
      <w:r>
        <w:br/>
      </w:r>
      <w:r>
        <w:t>B. &lt;u&gt;.</w:t>
      </w:r>
      <w:r>
        <w:br/>
      </w:r>
      <w:r>
        <w:t>C. &lt;strong&gt;.</w:t>
      </w:r>
      <w:r>
        <w:br/>
      </w:r>
      <w:r>
        <w:t>D. &lt;del&gt;.</w:t>
      </w:r>
      <w:r>
        <w:br/>
      </w:r>
      <w:r>
        <w:rPr>
          <w:b/>
        </w:rPr>
        <w:t>Câu 6.</w:t>
      </w:r>
      <w:r>
        <w:t xml:space="preserve"> </w:t>
      </w:r>
      <w:r>
        <w:t>Phát biểu nào sau đây</w:t>
      </w:r>
      <w:r>
        <w:t xml:space="preserve"> </w:t>
      </w:r>
      <w:r>
        <w:rPr>
          <w:b/>
        </w:rPr>
        <w:t>đúng</w:t>
      </w:r>
      <w:r>
        <w:t>?</w:t>
      </w:r>
      <w:r>
        <w:br/>
      </w:r>
      <w:r>
        <w:t>A. Thẻ &lt;hr&gt; dùng để xuống dòng trên trang web.</w:t>
      </w:r>
      <w:r>
        <w:br/>
      </w:r>
      <w:r>
        <w:t>B. Tiêu đề văn bản được định dạng bởi thẻ &lt;hx&gt; với 7 mức tiêu đề từ &lt;h1&gt; đến &lt;h7&gt;.</w:t>
      </w:r>
      <w:r>
        <w:br/>
      </w:r>
      <w:r>
        <w:t>C. Cặp thẻ &lt;div&gt;…&lt;/div&gt; hay &lt;span&gt;…&lt;/span&gt; tạo một khối chứa nội dung bất kì đặt ở giữa hai thẻ.</w:t>
      </w:r>
      <w:r>
        <w:br/>
      </w:r>
      <w:r>
        <w:t>D. Mỗi thẻ HTML đều phải có thuộc tính.</w:t>
      </w:r>
      <w:r>
        <w:br/>
      </w:r>
      <w:r>
        <w:rPr>
          <w:b/>
        </w:rPr>
        <w:t>Câu 7.</w:t>
      </w:r>
      <w:r>
        <w:t xml:space="preserve"> </w:t>
      </w:r>
      <w:r>
        <w:t>Để định dạng kiểu chữ đậm và chữ màu đỏ cho tiêu đề “Lịch sử phát triển HTML”, em cần viết mã HTML như thế nào?</w:t>
      </w:r>
      <w:r>
        <w:br/>
      </w:r>
      <w:r>
        <w:t>A. &lt;h1 style="color:red"&gt;&lt;em&gt;Lịch sử phát triển của HTML&lt;/em&gt;&lt;/h1&gt;.</w:t>
      </w:r>
      <w:r>
        <w:br/>
      </w:r>
      <w:r>
        <w:t>B. &lt;h1 style="color:rgb(205, 0, 0)"&gt;&lt;b&gt;Lịch sử phát triển của HTML&lt;/b&gt;&lt;/h1&gt;.</w:t>
      </w:r>
      <w:r>
        <w:br/>
      </w:r>
      <w:r>
        <w:t>C. &lt;p style="color:red"&gt;&lt;strong&gt;Lịch sử phát triển của HTML&lt;/strong&gt;&lt;/p&gt;.</w:t>
      </w:r>
      <w:r>
        <w:br/>
      </w:r>
      <w:r>
        <w:t>D. &lt;h1 style="color:red"&gt;&lt;strong&gt;Lịch sử phát triển của HTML&lt;/strong&gt;&lt;/h1&gt;.</w:t>
      </w:r>
      <w:r>
        <w:br/>
      </w:r>
      <w:r>
        <w:rPr>
          <w:b/>
        </w:rPr>
        <w:t>Câu 8.</w:t>
      </w:r>
      <w:r>
        <w:t xml:space="preserve"> </w:t>
      </w:r>
      <w:r>
        <w:t>Khi định dạng tạo khung bảng, thuộc tính nhỏ</w:t>
      </w:r>
      <w:r>
        <w:t xml:space="preserve"> </w:t>
      </w:r>
      <w:r>
        <w:rPr>
          <w:b/>
        </w:rPr>
        <w:t>kiểu_viền</w:t>
      </w:r>
      <w:r>
        <w:t xml:space="preserve"> </w:t>
      </w:r>
      <w:r>
        <w:t>của thuộc tính con</w:t>
      </w:r>
      <w:r>
        <w:t xml:space="preserve"> </w:t>
      </w:r>
      <w:r>
        <w:rPr>
          <w:b/>
        </w:rPr>
        <w:t>border</w:t>
      </w:r>
      <w:r>
        <w:t xml:space="preserve"> </w:t>
      </w:r>
      <w:r>
        <w:t>trong thuộc tính</w:t>
      </w:r>
      <w:r>
        <w:t xml:space="preserve"> </w:t>
      </w:r>
      <w:r>
        <w:rPr>
          <w:b/>
        </w:rPr>
        <w:t>style</w:t>
      </w:r>
      <w:r>
        <w:t xml:space="preserve"> </w:t>
      </w:r>
      <w:r>
        <w:t>không nhận giá trị nào sau đây?</w:t>
      </w:r>
      <w:r>
        <w:br/>
      </w:r>
      <w:r>
        <w:t>A. None.</w:t>
      </w:r>
      <w:r>
        <w:br/>
      </w:r>
      <w:r>
        <w:t>B. Dotted.</w:t>
      </w:r>
      <w:r>
        <w:br/>
      </w:r>
      <w:r>
        <w:t>C. Shadow.</w:t>
      </w:r>
      <w:r>
        <w:br/>
      </w:r>
      <w:r>
        <w:t>D. Solid.</w:t>
      </w:r>
      <w:r>
        <w:br/>
      </w:r>
      <w:r>
        <w:rPr>
          <w:b/>
        </w:rPr>
        <w:t>Câu 9.</w:t>
      </w:r>
      <w:r>
        <w:t xml:space="preserve"> </w:t>
      </w:r>
      <w:r>
        <w:t>Khi tạo danh sách, thuộc tính type được dùng để làm gì?</w:t>
      </w:r>
      <w:r>
        <w:br/>
      </w:r>
      <w:r>
        <w:t>A. Xác định giá trị bắt đầu đánh số, nhận giá trị là các số nguyên.</w:t>
      </w:r>
      <w:r>
        <w:br/>
      </w:r>
      <w:r>
        <w:t>B. Xác định kiểu danh sách.</w:t>
      </w:r>
      <w:r>
        <w:br/>
      </w:r>
      <w:r>
        <w:t>C. Xác định kiểu kí tự đầu dòng.</w:t>
      </w:r>
      <w:r>
        <w:br/>
      </w:r>
      <w:r>
        <w:t>D. Xác định kiểu đánh số, các kiểu đánh số là "1", "A", "a", "I" và "i".</w:t>
      </w:r>
      <w:r>
        <w:br/>
      </w:r>
      <w:r>
        <w:rPr>
          <w:b/>
        </w:rPr>
        <w:t>Câu 10.</w:t>
      </w:r>
      <w:r>
        <w:t xml:space="preserve"> </w:t>
      </w:r>
      <w:r>
        <w:t>Để định dạng màu nền cho bảng, em sử dụng thuộc tính nào?</w:t>
      </w:r>
      <w:r>
        <w:br/>
      </w:r>
      <w:r>
        <w:t>A. background.</w:t>
      </w:r>
      <w:r>
        <w:br/>
      </w:r>
      <w:r>
        <w:t>B. color.</w:t>
      </w:r>
      <w:r>
        <w:br/>
      </w:r>
      <w:r>
        <w:t>C. bgcolor.</w:t>
      </w:r>
      <w:r>
        <w:br/>
      </w:r>
      <w:r>
        <w:t>D. tablecolor.</w:t>
      </w:r>
      <w:r>
        <w:br/>
      </w:r>
      <w:r>
        <w:rPr>
          <w:b/>
        </w:rPr>
        <w:t>Câu 11.</w:t>
      </w:r>
      <w:r>
        <w:t xml:space="preserve"> </w:t>
      </w:r>
      <w:r>
        <w:t>Thẻ nào trong HTML được dùng để tạo liên kết?</w:t>
      </w:r>
      <w:r>
        <w:br/>
      </w:r>
      <w:r>
        <w:t>A. &lt;b&gt;.</w:t>
      </w:r>
      <w:r>
        <w:br/>
      </w:r>
      <w:r>
        <w:t>B. &lt;i&gt;.</w:t>
      </w:r>
      <w:r>
        <w:br/>
      </w:r>
      <w:r>
        <w:t>C. &lt;a&gt;.</w:t>
      </w:r>
      <w:r>
        <w:br/>
      </w:r>
      <w:r>
        <w:t>D. &lt;l&gt;.</w:t>
      </w:r>
      <w:r>
        <w:br/>
      </w:r>
      <w:r>
        <w:rPr>
          <w:b/>
        </w:rPr>
        <w:t>Câu 12.</w:t>
      </w:r>
      <w:r>
        <w:t xml:space="preserve"> </w:t>
      </w:r>
      <w:r>
        <w:t>Đoạn mã HTML dùng để tạo liên kết từ trang</w:t>
      </w:r>
      <w:r>
        <w:t xml:space="preserve"> </w:t>
      </w:r>
      <w:r>
        <w:rPr>
          <w:b/>
        </w:rPr>
        <w:t>homepage.html</w:t>
      </w:r>
      <w:r>
        <w:t xml:space="preserve"> </w:t>
      </w:r>
      <w:r>
        <w:t>tới trang</w:t>
      </w:r>
      <w:r>
        <w:t xml:space="preserve"> </w:t>
      </w:r>
      <w:r>
        <w:rPr>
          <w:b/>
        </w:rPr>
        <w:t>product.html</w:t>
      </w:r>
      <w:r>
        <w:t xml:space="preserve"> </w:t>
      </w:r>
      <w:r>
        <w:t>trong thư mục</w:t>
      </w:r>
      <w:r>
        <w:t xml:space="preserve"> </w:t>
      </w:r>
      <w:r>
        <w:rPr>
          <w:b/>
        </w:rPr>
        <w:t>project</w:t>
      </w:r>
      <w:r>
        <w:t xml:space="preserve"> </w:t>
      </w:r>
      <w:r>
        <w:t>là</w:t>
      </w:r>
      <w:r>
        <w:br/>
      </w:r>
      <w:r>
        <w:t>A. &lt;a href="project/homepage.html"&gt;Product List&lt;/a&gt;.</w:t>
      </w:r>
      <w:r>
        <w:br/>
      </w:r>
      <w:r>
        <w:t>B. &lt;a url="project/product"&gt;Product List&lt;/a&gt;.</w:t>
      </w:r>
      <w:r>
        <w:br/>
      </w:r>
      <w:r>
        <w:t>C. &lt;a link="project/product.html"&gt;Product List&lt;/a&gt;.</w:t>
      </w:r>
      <w:r>
        <w:br/>
      </w:r>
      <w:r>
        <w:t>D. &lt;a href="project/product.html"&gt;Product List&lt;/a&gt;.</w:t>
      </w:r>
      <w:r>
        <w:br/>
      </w:r>
      <w:r>
        <w:rPr>
          <w:b/>
        </w:rPr>
        <w:t>Câu 13.</w:t>
      </w:r>
      <w:r>
        <w:t xml:space="preserve"> </w:t>
      </w:r>
      <w:r>
        <w:t>Khi tạo liên kết tới một vị trí cụ thể trong cùng trang web, em cần tạo phần tử HTML có thuộc tính gì tại vị trí được liên kết đến?</w:t>
      </w:r>
      <w:r>
        <w:br/>
      </w:r>
      <w:r>
        <w:t>A. Thuộc tính</w:t>
      </w:r>
      <w:r>
        <w:t xml:space="preserve"> </w:t>
      </w:r>
      <w:r>
        <w:rPr>
          <w:b/>
        </w:rPr>
        <w:t>src</w:t>
      </w:r>
      <w:r>
        <w:t>.</w:t>
      </w:r>
      <w:r>
        <w:br/>
      </w:r>
      <w:r>
        <w:t>B. Thuộc tính</w:t>
      </w:r>
      <w:r>
        <w:t xml:space="preserve"> </w:t>
      </w:r>
      <w:r>
        <w:rPr>
          <w:b/>
        </w:rPr>
        <w:t>target</w:t>
      </w:r>
      <w:r>
        <w:t>.</w:t>
      </w:r>
      <w:r>
        <w:br/>
      </w:r>
      <w:r>
        <w:t>C. Thuộc tính</w:t>
      </w:r>
      <w:r>
        <w:t xml:space="preserve"> </w:t>
      </w:r>
      <w:r>
        <w:rPr>
          <w:b/>
        </w:rPr>
        <w:t>class</w:t>
      </w:r>
      <w:r>
        <w:t>.</w:t>
      </w:r>
      <w:r>
        <w:br/>
      </w:r>
      <w:r>
        <w:t>D. Thuộc tính</w:t>
      </w:r>
      <w:r>
        <w:t xml:space="preserve"> </w:t>
      </w:r>
      <w:r>
        <w:rPr>
          <w:b/>
        </w:rPr>
        <w:t>id</w:t>
      </w:r>
      <w:r>
        <w:t>.</w:t>
      </w:r>
      <w:r>
        <w:br/>
      </w:r>
      <w:r>
        <w:rPr>
          <w:b/>
        </w:rPr>
        <w:t>Câu 14.</w:t>
      </w:r>
      <w:r>
        <w:t xml:space="preserve"> </w:t>
      </w:r>
      <w:r>
        <w:t>Mẫu CSS căn lề giữa cho tất cả các thẻ h1 là</w:t>
      </w:r>
      <w:r>
        <w:br/>
      </w:r>
      <w:r>
        <w:t>A. h1 {text-index: center;}.</w:t>
      </w:r>
      <w:r>
        <w:br/>
      </w:r>
      <w:r>
        <w:t>B. h1 {text-position: center;}.</w:t>
      </w:r>
      <w:r>
        <w:br/>
      </w:r>
      <w:r>
        <w:t>C. h1 {text-indent: center;}.</w:t>
      </w:r>
      <w:r>
        <w:br/>
      </w:r>
      <w:r>
        <w:t>D. h1 {text-align: center;}.</w:t>
      </w:r>
      <w:r>
        <w:br/>
      </w:r>
      <w:r>
        <w:rPr>
          <w:b/>
        </w:rPr>
        <w:t>Câu 15.</w:t>
      </w:r>
      <w:r>
        <w:t xml:space="preserve"> </w:t>
      </w:r>
      <w:r>
        <w:t>Kí hiệu nào cho biết một mẫu định dạng cùng với thuộc tính tương ứng sẽ được ưu tiên cao nhất mà không phụ thuộc vào vị trí của mẫu trong CSS?</w:t>
      </w:r>
      <w:r>
        <w:br/>
      </w:r>
      <w:r>
        <w:t>A. *.</w:t>
      </w:r>
      <w:r>
        <w:br/>
      </w:r>
      <w:r>
        <w:t>B. important!.</w:t>
      </w:r>
      <w:r>
        <w:br/>
      </w:r>
      <w:r>
        <w:t>C. !important.</w:t>
      </w:r>
      <w:r>
        <w:br/>
      </w:r>
      <w:r>
        <w:t>D. important.</w:t>
      </w:r>
      <w:r>
        <w:br/>
      </w:r>
      <w:r>
        <w:rPr>
          <w:b/>
        </w:rPr>
        <w:t>Câu 16.</w:t>
      </w:r>
      <w:r>
        <w:t xml:space="preserve"> </w:t>
      </w:r>
      <w:r>
        <w:t>Trong các thẻ để chèn một hình ảnh vào văn bản HTML sau đây, thẻ nào được viết đúng?</w:t>
      </w:r>
      <w:r>
        <w:br/>
      </w:r>
      <w:r>
        <w:t>A.   &lt;![endif]&gt;&lt;image src=“image.gif” alt=“Ảnh đẹp”&gt;</w:t>
      </w:r>
      <w:r>
        <w:br/>
      </w:r>
      <w:r>
        <w:t>B.   &lt;![endif]&gt;&lt;img href=“image.gif” alt=“Ảnh đẹp”&gt;</w:t>
      </w:r>
      <w:r>
        <w:br/>
      </w:r>
      <w:r>
        <w:t>C.   &lt;![endif]&gt;&lt;img src=“image.gif” alt=“Ảnh đẹp”&gt;</w:t>
      </w:r>
      <w:r>
        <w:br/>
      </w:r>
      <w:r>
        <w:t>D.   &lt;![endif]&gt;&lt;img alt =“Ảnh đẹp”&gt; image.gif&lt;/img&gt;</w:t>
      </w:r>
      <w:r>
        <w:br/>
      </w:r>
      <w:r>
        <w:rPr>
          <w:b/>
        </w:rPr>
        <w:t>Câu 17.</w:t>
      </w:r>
      <w:r>
        <w:t xml:space="preserve"> </w:t>
      </w:r>
      <w:r>
        <w:t>Thuộc tính font-weight không nhận giá trị nào sau đây?</w:t>
      </w:r>
      <w:r>
        <w:br/>
      </w:r>
      <w:r>
        <w:t>A. 1000.</w:t>
      </w:r>
      <w:r>
        <w:br/>
      </w:r>
      <w:r>
        <w:t>B. 800.</w:t>
      </w:r>
      <w:r>
        <w:br/>
      </w:r>
      <w:r>
        <w:t>C. normal.</w:t>
      </w:r>
      <w:r>
        <w:br/>
      </w:r>
      <w:r>
        <w:t>D. bold.</w:t>
      </w:r>
      <w:r>
        <w:br/>
      </w:r>
      <w:r>
        <w:rPr>
          <w:b/>
        </w:rPr>
        <w:t xml:space="preserve">Câu 18. </w:t>
      </w:r>
      <w:r>
        <w:t>Phát biểu nào sau đây sai?</w:t>
      </w:r>
      <w:r>
        <w:br/>
      </w:r>
      <w:r>
        <w:t>A. Các mẫu định dạng văn bản cơ bản bao gồm các thuộc tính liên quan đến phông chữ, màu chữ và định dạng dòng văn bản.</w:t>
      </w:r>
      <w:r>
        <w:br/>
      </w:r>
      <w:r>
        <w:t>B. CSS mặc định coi chiều cao dòng văn bản = 2px.</w:t>
      </w:r>
      <w:r>
        <w:br/>
      </w:r>
      <w:r>
        <w:t>C. Thuộc tính text-decoration thay thế và mở rộng cho thẻ u của HTML.</w:t>
      </w:r>
      <w:r>
        <w:br/>
      </w:r>
      <w:r>
        <w:t>D. Đường cơ sở là đường ngang mà các chữ cái đứng thẳng trên nó.</w:t>
      </w:r>
      <w:r>
        <w:br/>
      </w:r>
      <w:r>
        <w:rPr>
          <w:b/>
        </w:rPr>
        <w:t xml:space="preserve">Câu 19. </w:t>
      </w:r>
      <w:r>
        <w:t>Phát biểu nào sau đây sai?</w:t>
      </w:r>
      <w:r>
        <w:br/>
      </w:r>
      <w:r>
        <w:t>A. Một phần tử có thể thuộc nhiều lớp khác nhau.</w:t>
      </w:r>
      <w:r>
        <w:br/>
      </w:r>
      <w:r>
        <w:t>B. Có thể thiết lập bộ chọn là thuộc tính trong CSS.</w:t>
      </w:r>
      <w:r>
        <w:br/>
      </w:r>
      <w:r>
        <w:t>C. Tên của id và class phân biệt chữ in hoa, in thường.</w:t>
      </w:r>
      <w:r>
        <w:br/>
      </w:r>
      <w:r>
        <w:t>D. Các thuộc tính liên quan đến khung của một phần tử HTML đều có tính kế thừa.</w:t>
      </w:r>
      <w:r>
        <w:br/>
      </w:r>
      <w:r>
        <w:rPr>
          <w:b/>
        </w:rPr>
        <w:t>Câu 20.</w:t>
      </w:r>
      <w:r>
        <w:t xml:space="preserve"> </w:t>
      </w:r>
      <w:r>
        <w:t>Thuộc tính nào sau đây chỉ áp dụng cho phần tử dạng khối?</w:t>
      </w:r>
      <w:r>
        <w:br/>
      </w:r>
      <w:r>
        <w:t>A. margin.</w:t>
      </w:r>
      <w:r>
        <w:br/>
      </w:r>
      <w:r>
        <w:t>B. padding.</w:t>
      </w:r>
      <w:r>
        <w:br/>
      </w:r>
      <w:r>
        <w:t>C. border-style.</w:t>
      </w:r>
      <w:r>
        <w:br/>
      </w:r>
      <w:r>
        <w:t>D. width.</w:t>
      </w:r>
      <w:r>
        <w:br/>
      </w:r>
      <w:r>
        <w:rPr>
          <w:b/>
        </w:rPr>
        <w:t>Câu 21.</w:t>
      </w:r>
      <w:r>
        <w:t xml:space="preserve"> </w:t>
      </w:r>
      <w:r>
        <w:t>Mẫu CSS định dạng các liên kết sau khi kích hoạt chuyển màu xanh dương là</w:t>
      </w:r>
      <w:r>
        <w:br/>
      </w:r>
      <w:r>
        <w:t>A. a:link {color: blue;}.</w:t>
      </w:r>
      <w:r>
        <w:br/>
      </w:r>
      <w:r>
        <w:t>B. a:visited {color: blue;}.</w:t>
      </w:r>
      <w:r>
        <w:br/>
      </w:r>
      <w:r>
        <w:t>C. a:hover {color: blue;}.</w:t>
      </w:r>
      <w:r>
        <w:br/>
      </w:r>
      <w:r>
        <w:t>D. a:clicked {color: blue;}.</w:t>
      </w:r>
      <w:r>
        <w:br/>
      </w:r>
      <w:r>
        <w:rPr>
          <w:b/>
        </w:rPr>
        <w:t>Câu 22.</w:t>
      </w:r>
      <w:r>
        <w:t xml:space="preserve"> </w:t>
      </w:r>
      <w:r>
        <w:t>Tình huống nào sau đây không phải là nguy cơ của ứng dụng AI đối với quyền riêng tư của con người?</w:t>
      </w:r>
      <w:r>
        <w:br/>
      </w:r>
      <w:r>
        <w:t>A. Hệ thống camera công cộng có khả năng nhận diện khuôn mặt để giám sát và theo dõi hành động của công dân.</w:t>
      </w:r>
      <w:r>
        <w:br/>
      </w:r>
      <w:r>
        <w:t>B. Dữ liệu cá nhân của người dùng mạng xã hội được thu thập và phân tích để tìm các</w:t>
      </w:r>
      <w:r>
        <w:br/>
      </w:r>
      <w:r>
        <w:t>thông tin riêng tư.</w:t>
      </w:r>
      <w:r>
        <w:br/>
      </w:r>
      <w:r>
        <w:t>C. Tích hợp thông tin cá nhân khác vào thẻ căn cước công dân có gắn chíp.</w:t>
      </w:r>
      <w:r>
        <w:br/>
      </w:r>
      <w:r>
        <w:t>D. Phân tích lịch sử người dùng để dự đoán hành vi.</w:t>
      </w:r>
      <w:r>
        <w:br/>
      </w:r>
      <w:r>
        <w:rPr>
          <w:b/>
        </w:rPr>
        <w:t>Câu 23.</w:t>
      </w:r>
      <w:r>
        <w:t xml:space="preserve"> </w:t>
      </w:r>
      <w:r>
        <w:t>Lĩnh vực nào sau đây</w:t>
      </w:r>
      <w:r>
        <w:t xml:space="preserve"> </w:t>
      </w:r>
      <w:r>
        <w:rPr>
          <w:b/>
        </w:rPr>
        <w:t>không</w:t>
      </w:r>
      <w:r>
        <w:t xml:space="preserve"> </w:t>
      </w:r>
      <w:r>
        <w:t>được phát triển mạnh nhờ ứng dụng của AI?</w:t>
      </w:r>
      <w:r>
        <w:br/>
      </w:r>
      <w:r>
        <w:t>A. Điều khiển tự động hoá.</w:t>
      </w:r>
      <w:r>
        <w:br/>
      </w:r>
      <w:r>
        <w:t>B. Xây dựng công trình nhà, cầu, đường.</w:t>
      </w:r>
      <w:r>
        <w:br/>
      </w:r>
      <w:r>
        <w:t>C. Sản xuất thiết bị tiện ích thông minh.</w:t>
      </w:r>
      <w:r>
        <w:br/>
      </w:r>
      <w:r>
        <w:t>D. Tài chính ngân hàng.</w:t>
      </w:r>
      <w:r>
        <w:br/>
      </w:r>
      <w:r>
        <w:rPr>
          <w:b/>
        </w:rPr>
        <w:t>Câu 24.</w:t>
      </w:r>
      <w:r>
        <w:t xml:space="preserve"> </w:t>
      </w:r>
      <w:r>
        <w:t>Các máy trạm trong mạng thường kết nối với Swith bằng thiết bị hay phương tiện nào dưới đây?</w:t>
      </w:r>
      <w:r>
        <w:br/>
      </w:r>
      <w:r>
        <w:t>A. Cáp xoắn với đầu giắc cắm RJ-45.</w:t>
      </w:r>
      <w:r>
        <w:br/>
      </w:r>
      <w:r>
        <w:t>B. Sóng điện từ.</w:t>
      </w:r>
      <w:r>
        <w:br/>
      </w:r>
      <w:r>
        <w:t>C. Sóng Wifi.</w:t>
      </w:r>
      <w:r>
        <w:br/>
      </w:r>
      <w:r>
        <w:t>D. Cáp quang.</w:t>
      </w:r>
      <w:r>
        <w:br/>
      </w:r>
      <w:r>
        <w:rPr>
          <w:i/>
        </w:rPr>
        <w:t xml:space="preserve">PHẦN II: </w:t>
      </w:r>
      <w:r>
        <w:rPr>
          <w:b/>
        </w:rPr>
        <w:t>Câu trắc nghiệm đúng sai. Thí sinh trả lời từ câu 1 đến câu 4. Trong mỗi ý A. B. C. D. ở mỗi câu thí sinh chọn đúng hoặc sai</w:t>
      </w:r>
      <w:r>
        <w:br/>
      </w:r>
      <w:r>
        <w:rPr>
          <w:b/>
        </w:rPr>
        <w:t>Câu 1.</w:t>
      </w:r>
      <w:r>
        <w:t xml:space="preserve"> </w:t>
      </w:r>
      <w:r>
        <w:t>Sử dụng danh sách và bảng sẽ giúp văn bản được trình bày khoa học hơn.</w:t>
      </w:r>
      <w:r>
        <w:br/>
      </w:r>
      <w:r>
        <w:rPr>
          <w:b/>
        </w:rPr>
        <w:t>a)</w:t>
      </w:r>
      <w:r>
        <w:t xml:space="preserve"> </w:t>
      </w:r>
      <w:r>
        <w:t>Có hai dạng danh sách trong HTML là danh sách có thứ tự và danh sách không có thứ tự.</w:t>
      </w:r>
      <w:r>
        <w:br/>
      </w:r>
      <w:r>
        <w:rPr>
          <w:b/>
        </w:rPr>
        <w:t>b)</w:t>
      </w:r>
      <w:r>
        <w:t xml:space="preserve"> </w:t>
      </w:r>
      <w:r>
        <w:t>Để chọn kí tự đầu dòng, ta thiết lập giá trị của đặc tính</w:t>
      </w:r>
      <w:r>
        <w:t xml:space="preserve"> </w:t>
      </w:r>
      <w:r>
        <w:rPr>
          <w:b/>
        </w:rPr>
        <w:t>list-style-type</w:t>
      </w:r>
      <w:r>
        <w:t xml:space="preserve"> </w:t>
      </w:r>
      <w:r>
        <w:t>trong thuộc tính</w:t>
      </w:r>
      <w:r>
        <w:t xml:space="preserve"> </w:t>
      </w:r>
      <w:r>
        <w:rPr>
          <w:b/>
        </w:rPr>
        <w:t>style</w:t>
      </w:r>
      <w:r>
        <w:t xml:space="preserve"> </w:t>
      </w:r>
      <w:r>
        <w:t>bằng một trong 4 giá trị</w:t>
      </w:r>
      <w:r>
        <w:t xml:space="preserve"> </w:t>
      </w:r>
      <w:r>
        <w:rPr>
          <w:b/>
        </w:rPr>
        <w:t>disc</w:t>
      </w:r>
      <w:r>
        <w:t>,</w:t>
      </w:r>
      <w:r>
        <w:t xml:space="preserve"> </w:t>
      </w:r>
      <w:r>
        <w:rPr>
          <w:b/>
        </w:rPr>
        <w:t>circle</w:t>
      </w:r>
      <w:r>
        <w:t>,</w:t>
      </w:r>
      <w:r>
        <w:t xml:space="preserve"> </w:t>
      </w:r>
      <w:r>
        <w:rPr>
          <w:b/>
        </w:rPr>
        <w:t>square</w:t>
      </w:r>
      <w:r>
        <w:t xml:space="preserve"> </w:t>
      </w:r>
      <w:r>
        <w:t>và</w:t>
      </w:r>
      <w:r>
        <w:t xml:space="preserve"> </w:t>
      </w:r>
      <w:r>
        <w:rPr>
          <w:b/>
        </w:rPr>
        <w:t>none</w:t>
      </w:r>
      <w:r>
        <w:t>.</w:t>
      </w:r>
      <w:r>
        <w:br/>
      </w:r>
      <w:r>
        <w:rPr>
          <w:b/>
        </w:rPr>
        <w:t>c)</w:t>
      </w:r>
      <w:r>
        <w:t xml:space="preserve"> </w:t>
      </w:r>
      <w:r>
        <w:t>Để thêm tiêu đề cho bảng, ta sử dụng thẻ &lt;caption&gt;, ngay trước thẻ &lt;table&gt;.</w:t>
      </w:r>
      <w:r>
        <w:br/>
      </w:r>
      <w:r>
        <w:rPr>
          <w:b/>
        </w:rPr>
        <w:t>d)</w:t>
      </w:r>
      <w:r>
        <w:t xml:space="preserve"> </w:t>
      </w:r>
      <w:r>
        <w:t>Sử dụng thuộc tính con</w:t>
      </w:r>
      <w:r>
        <w:t xml:space="preserve"> </w:t>
      </w:r>
      <w:r>
        <w:rPr>
          <w:b/>
        </w:rPr>
        <w:t>width</w:t>
      </w:r>
      <w:r>
        <w:t xml:space="preserve"> </w:t>
      </w:r>
      <w:r>
        <w:t>và</w:t>
      </w:r>
      <w:r>
        <w:t xml:space="preserve"> </w:t>
      </w:r>
      <w:r>
        <w:rPr>
          <w:b/>
        </w:rPr>
        <w:t>height</w:t>
      </w:r>
      <w:r>
        <w:t xml:space="preserve"> </w:t>
      </w:r>
      <w:r>
        <w:t>của thuộc tính</w:t>
      </w:r>
      <w:r>
        <w:t xml:space="preserve"> </w:t>
      </w:r>
      <w:r>
        <w:rPr>
          <w:b/>
        </w:rPr>
        <w:t>style</w:t>
      </w:r>
      <w:r>
        <w:t xml:space="preserve"> </w:t>
      </w:r>
      <w:r>
        <w:t>để điều chỉnh kích thước của bảng.</w:t>
      </w:r>
      <w:r>
        <w:br/>
      </w:r>
      <w:r>
        <w:rPr>
          <w:b/>
        </w:rPr>
        <w:t xml:space="preserve">Câu 2. </w:t>
      </w:r>
      <w:r>
        <w:t>Trong bối cảnh hội nhập toàn cầu hiện nay, sự bùng nổ của công nghệ thông tin và truyền thông đã góp phần thay đổi phương thức giao tiếp trong xã hội.</w:t>
      </w:r>
      <w:r>
        <w:br/>
      </w:r>
      <w:r>
        <w:rPr>
          <w:b/>
        </w:rPr>
        <w:t>a)</w:t>
      </w:r>
      <w:r>
        <w:t xml:space="preserve"> Không gian mạng cho phép con người giao tiếp với nhau thông qua các phần mềm và dịch vụ giao tiếp trực tuyến như mạng xã hội, thư giấy, ứng dụng nhắn tin, gọi điện thoại video,…</w:t>
      </w:r>
      <w:r>
        <w:br/>
      </w:r>
      <w:r>
        <w:rPr>
          <w:b/>
        </w:rPr>
        <w:t>b)</w:t>
      </w:r>
      <w:r>
        <w:t xml:space="preserve"> Giao tiếp trực tuyến có thể được thực hiện mọi nơi, mọi lúc, miễn là có kết nối mạng.</w:t>
      </w:r>
      <w:r>
        <w:br/>
      </w:r>
      <w:r>
        <w:rPr>
          <w:b/>
        </w:rPr>
        <w:t>c)</w:t>
      </w:r>
      <w:r>
        <w:t xml:space="preserve"> Giao tiếp trong không gian mạng có thể gây khó khăn trong việc truyền đạt cảm xúc và dẫn đến những hiểu lầm không đáng có.</w:t>
      </w:r>
      <w:r>
        <w:br/>
      </w:r>
      <w:r>
        <w:rPr>
          <w:b/>
        </w:rPr>
        <w:t>d)</w:t>
      </w:r>
      <w:r>
        <w:t xml:space="preserve"> “Tránh gửi nội dung thư rác hoặc quảng cáo không liên quan đến nội dung chính của cuộc trò chuyện” thể hiện khía cạnh tôn trọng trong việc ứng xử nhân văn trong không gian mạng.</w:t>
      </w:r>
      <w:r>
        <w:br/>
      </w:r>
      <w:r>
        <w:rPr>
          <w:b/>
        </w:rPr>
        <w:t xml:space="preserve">Câu 3. </w:t>
      </w:r>
      <w:r>
        <w:t>Thiết bị mạng đảm bảo kết nối các máy tính, thiết bị thông minh,… tạo thành mạng máy tính. Khi thảo luận về mạng máy tính thì một số học sinh đưa ra các nhận định sau:</w:t>
      </w:r>
      <w:r>
        <w:br/>
      </w:r>
      <w:r>
        <w:rPr>
          <w:b/>
        </w:rPr>
        <w:t xml:space="preserve">a) </w:t>
      </w:r>
      <w:r>
        <w:t>Wi-Fi là thiết bị kết nối không dây trong mạng cục bộ.</w:t>
      </w:r>
      <w:r>
        <w:br/>
      </w:r>
      <w:r>
        <w:rPr>
          <w:b/>
        </w:rPr>
        <w:t>b)</w:t>
      </w:r>
      <w:r>
        <w:t xml:space="preserve"> Khi máy tính gửi dữ liệu qua một cổng của switch, tín hiệu sẽ được gửi đến tất cả các cổng còn lại.</w:t>
      </w:r>
      <w:r>
        <w:br/>
      </w:r>
      <w:r>
        <w:rPr>
          <w:b/>
        </w:rPr>
        <w:t>c)</w:t>
      </w:r>
      <w:r>
        <w:t xml:space="preserve"> Mỗi router có một số cổng có thể kết nối trực tiếp vào LAN gọi là cổng LAN.</w:t>
      </w:r>
      <w:r>
        <w:br/>
      </w:r>
      <w:r>
        <w:rPr>
          <w:b/>
        </w:rPr>
        <w:t xml:space="preserve">d) </w:t>
      </w:r>
      <w:r>
        <w:t>Modem quay số (dial-up) được sử dụng rất phổ biến để kết nối Internet tốc độ cao trước khi cáp quang được dùng rộng rãi.</w:t>
      </w:r>
      <w:r>
        <w:br/>
      </w:r>
      <w:r>
        <w:rPr>
          <w:b/>
        </w:rPr>
        <w:t>Câu 4.</w:t>
      </w:r>
      <w:r>
        <w:t xml:space="preserve"> </w:t>
      </w:r>
      <w:r>
        <w:t>Đánh dấu Đúng (Đ) hoặc Sai (S) cho các tuyên bố sau về bảng trong HTML?</w:t>
      </w:r>
      <w:r>
        <w:br/>
      </w:r>
      <w:r>
        <w:t>a) Thẻ &lt;caption&gt; được sử dụng để thêm tiêu đề cho bảng.</w:t>
      </w:r>
      <w:r>
        <w:br/>
      </w:r>
      <w:r>
        <w:t>b) Thuộc tính colspan được sử dụng để gộp các hàng trong bảng.</w:t>
      </w:r>
      <w:r>
        <w:br/>
      </w:r>
      <w:r>
        <w:t>c) Thuộc tính width và height được sử dụng để điều chỉnh kích thước của bảng.</w:t>
      </w:r>
      <w:r>
        <w:br/>
      </w:r>
      <w:r>
        <w:t>d) Thẻ &lt;tr&gt; được sử dụng để tạo ô trong bảng.</w:t>
      </w:r>
      <w:r>
        <w:br/>
      </w:r>
      <w:r>
        <w:rPr>
          <w:b/>
        </w:rPr>
        <w:t>ĐÁP ÁN VÀ LỜI GIẢI CHI TIẾT</w:t>
      </w:r>
      <w:r>
        <w:br/>
      </w:r>
      <w:r>
        <w:rPr>
          <w:i/>
        </w:rPr>
        <w:t>PHẦN I:</w:t>
      </w:r>
      <w:r>
        <w:br/>
      </w:r>
      <w:r>
        <w:rPr>
          <w:b/>
        </w:rPr>
        <w:t xml:space="preserve"> (Mỗi câu trả lời đúng thí sinh được 0.25đ)</w:t>
      </w:r>
      <w:r>
        <w:br/>
      </w:r>
      <w:r>
        <w:br/>
      </w:r>
      <w:r>
        <w:br/>
      </w:r>
      <w:r>
        <w:br/>
      </w:r>
      <w:r>
        <w:br/>
      </w:r>
      <w:r>
        <w:rPr>
          <w:b/>
        </w:rPr>
        <w:t>Câu</w:t>
      </w:r>
      <w:r>
        <w:br/>
      </w:r>
      <w:r>
        <w:br/>
      </w:r>
      <w:r>
        <w:br/>
      </w:r>
      <w:r>
        <w:rPr>
          <w:b/>
        </w:rPr>
        <w:t>Đáp án</w:t>
      </w:r>
      <w:r>
        <w:br/>
      </w:r>
      <w:r>
        <w:br/>
      </w:r>
      <w:r>
        <w:br/>
      </w:r>
      <w:r>
        <w:rPr>
          <w:b/>
        </w:rPr>
        <w:t xml:space="preserve"> </w:t>
      </w:r>
      <w:r>
        <w:br/>
      </w:r>
      <w:r>
        <w:br/>
      </w:r>
      <w:r>
        <w:br/>
      </w:r>
      <w:r>
        <w:rPr>
          <w:b/>
        </w:rPr>
        <w:t>Câu</w:t>
      </w:r>
      <w:r>
        <w:br/>
      </w:r>
      <w:r>
        <w:br/>
      </w:r>
      <w:r>
        <w:br/>
      </w:r>
      <w:r>
        <w:rPr>
          <w:b/>
        </w:rPr>
        <w:t>Đáp án</w:t>
      </w:r>
      <w:r>
        <w:br/>
      </w:r>
      <w:r>
        <w:br/>
      </w:r>
      <w:r>
        <w:br/>
      </w:r>
      <w:r>
        <w:rPr>
          <w:b/>
        </w:rPr>
        <w:t xml:space="preserve"> </w:t>
      </w:r>
      <w:r>
        <w:br/>
      </w:r>
      <w:r>
        <w:br/>
      </w:r>
      <w:r>
        <w:br/>
      </w:r>
      <w:r>
        <w:br/>
      </w:r>
      <w:r>
        <w:br/>
      </w:r>
      <w:r>
        <w:rPr>
          <w:b/>
        </w:rPr>
        <w:t>1</w:t>
      </w:r>
      <w:r>
        <w:br/>
      </w:r>
      <w:r>
        <w:br/>
      </w:r>
      <w:r>
        <w:br/>
      </w:r>
      <w:r>
        <w:t>D</w:t>
      </w:r>
      <w:r>
        <w:br/>
      </w:r>
      <w:r>
        <w:br/>
      </w:r>
      <w:r>
        <w:br/>
      </w:r>
      <w:r>
        <w:rPr>
          <w:b/>
        </w:rPr>
        <w:t xml:space="preserve"> </w:t>
      </w:r>
      <w:r>
        <w:br/>
      </w:r>
      <w:r>
        <w:br/>
      </w:r>
      <w:r>
        <w:br/>
      </w:r>
      <w:r>
        <w:rPr>
          <w:b/>
        </w:rPr>
        <w:t>13</w:t>
      </w:r>
      <w:r>
        <w:br/>
      </w:r>
      <w:r>
        <w:br/>
      </w:r>
      <w:r>
        <w:br/>
      </w:r>
      <w:r>
        <w:t>D</w:t>
      </w:r>
      <w:r>
        <w:br/>
      </w:r>
      <w:r>
        <w:br/>
      </w:r>
      <w:r>
        <w:br/>
      </w:r>
      <w:r>
        <w:t xml:space="preserve"> </w:t>
      </w:r>
      <w:r>
        <w:br/>
      </w:r>
      <w:r>
        <w:br/>
      </w:r>
      <w:r>
        <w:br/>
      </w:r>
      <w:r>
        <w:br/>
      </w:r>
      <w:r>
        <w:br/>
      </w:r>
      <w:r>
        <w:rPr>
          <w:b/>
        </w:rPr>
        <w:t>2</w:t>
      </w:r>
      <w:r>
        <w:br/>
      </w:r>
      <w:r>
        <w:br/>
      </w:r>
      <w:r>
        <w:br/>
      </w:r>
      <w:r>
        <w:t>D</w:t>
      </w:r>
      <w:r>
        <w:br/>
      </w:r>
      <w:r>
        <w:br/>
      </w:r>
      <w:r>
        <w:br/>
      </w:r>
      <w:r>
        <w:rPr>
          <w:b/>
        </w:rPr>
        <w:t xml:space="preserve"> </w:t>
      </w:r>
      <w:r>
        <w:br/>
      </w:r>
      <w:r>
        <w:br/>
      </w:r>
      <w:r>
        <w:br/>
      </w:r>
      <w:r>
        <w:rPr>
          <w:b/>
        </w:rPr>
        <w:t>14</w:t>
      </w:r>
      <w:r>
        <w:br/>
      </w:r>
      <w:r>
        <w:br/>
      </w:r>
      <w:r>
        <w:br/>
      </w:r>
      <w:r>
        <w:t>D</w:t>
      </w:r>
      <w:r>
        <w:br/>
      </w:r>
      <w:r>
        <w:br/>
      </w:r>
      <w:r>
        <w:br/>
      </w:r>
      <w:r>
        <w:t xml:space="preserve"> </w:t>
      </w:r>
      <w:r>
        <w:br/>
      </w:r>
      <w:r>
        <w:br/>
      </w:r>
      <w:r>
        <w:br/>
      </w:r>
      <w:r>
        <w:br/>
      </w:r>
      <w:r>
        <w:br/>
      </w:r>
      <w:r>
        <w:rPr>
          <w:b/>
        </w:rPr>
        <w:t>3</w:t>
      </w:r>
      <w:r>
        <w:br/>
      </w:r>
      <w:r>
        <w:br/>
      </w:r>
      <w:r>
        <w:br/>
      </w:r>
      <w:r>
        <w:t>B</w:t>
      </w:r>
      <w:r>
        <w:br/>
      </w:r>
      <w:r>
        <w:br/>
      </w:r>
      <w:r>
        <w:br/>
      </w:r>
      <w:r>
        <w:rPr>
          <w:b/>
        </w:rPr>
        <w:t xml:space="preserve"> </w:t>
      </w:r>
      <w:r>
        <w:br/>
      </w:r>
      <w:r>
        <w:br/>
      </w:r>
      <w:r>
        <w:br/>
      </w:r>
      <w:r>
        <w:rPr>
          <w:b/>
        </w:rPr>
        <w:t>15</w:t>
      </w:r>
      <w:r>
        <w:br/>
      </w:r>
      <w:r>
        <w:br/>
      </w:r>
      <w:r>
        <w:br/>
      </w:r>
      <w:r>
        <w:t>C</w:t>
      </w:r>
      <w:r>
        <w:br/>
      </w:r>
      <w:r>
        <w:br/>
      </w:r>
      <w:r>
        <w:br/>
      </w:r>
      <w:r>
        <w:t xml:space="preserve"> </w:t>
      </w:r>
      <w:r>
        <w:br/>
      </w:r>
      <w:r>
        <w:br/>
      </w:r>
      <w:r>
        <w:br/>
      </w:r>
      <w:r>
        <w:br/>
      </w:r>
      <w:r>
        <w:br/>
      </w:r>
      <w:r>
        <w:rPr>
          <w:b/>
        </w:rPr>
        <w:t>4</w:t>
      </w:r>
      <w:r>
        <w:br/>
      </w:r>
      <w:r>
        <w:br/>
      </w:r>
      <w:r>
        <w:br/>
      </w:r>
      <w:r>
        <w:t>D</w:t>
      </w:r>
      <w:r>
        <w:br/>
      </w:r>
      <w:r>
        <w:br/>
      </w:r>
      <w:r>
        <w:br/>
      </w:r>
      <w:r>
        <w:rPr>
          <w:b/>
        </w:rPr>
        <w:t xml:space="preserve"> </w:t>
      </w:r>
      <w:r>
        <w:br/>
      </w:r>
      <w:r>
        <w:br/>
      </w:r>
      <w:r>
        <w:br/>
      </w:r>
      <w:r>
        <w:rPr>
          <w:b/>
        </w:rPr>
        <w:t>16</w:t>
      </w:r>
      <w:r>
        <w:br/>
      </w:r>
      <w:r>
        <w:br/>
      </w:r>
      <w:r>
        <w:br/>
      </w:r>
      <w:r>
        <w:t>C</w:t>
      </w:r>
      <w:r>
        <w:br/>
      </w:r>
      <w:r>
        <w:br/>
      </w:r>
      <w:r>
        <w:br/>
      </w:r>
      <w:r>
        <w:t xml:space="preserve"> </w:t>
      </w:r>
      <w:r>
        <w:br/>
      </w:r>
      <w:r>
        <w:br/>
      </w:r>
      <w:r>
        <w:br/>
      </w:r>
      <w:r>
        <w:br/>
      </w:r>
      <w:r>
        <w:br/>
      </w:r>
      <w:r>
        <w:rPr>
          <w:b/>
        </w:rPr>
        <w:t>5</w:t>
      </w:r>
      <w:r>
        <w:br/>
      </w:r>
      <w:r>
        <w:br/>
      </w:r>
      <w:r>
        <w:br/>
      </w:r>
      <w:r>
        <w:t>B</w:t>
      </w:r>
      <w:r>
        <w:br/>
      </w:r>
      <w:r>
        <w:br/>
      </w:r>
      <w:r>
        <w:br/>
      </w:r>
      <w:r>
        <w:t xml:space="preserve"> </w:t>
      </w:r>
      <w:r>
        <w:br/>
      </w:r>
      <w:r>
        <w:br/>
      </w:r>
      <w:r>
        <w:br/>
      </w:r>
      <w:r>
        <w:rPr>
          <w:b/>
        </w:rPr>
        <w:t>17</w:t>
      </w:r>
      <w:r>
        <w:br/>
      </w:r>
      <w:r>
        <w:br/>
      </w:r>
      <w:r>
        <w:br/>
      </w:r>
      <w:r>
        <w:t>D</w:t>
      </w:r>
      <w:r>
        <w:br/>
      </w:r>
      <w:r>
        <w:br/>
      </w:r>
      <w:r>
        <w:br/>
      </w:r>
      <w:r>
        <w:t>font-weight</w:t>
      </w:r>
      <w:r>
        <w:t xml:space="preserve"> </w:t>
      </w:r>
      <w:r>
        <w:t>không nhận giá trị 1000. Các giá trị hợp lệ bao gồm:</w:t>
      </w:r>
      <w:r>
        <w:br/>
      </w:r>
      <w:r>
        <w:t>· 100, 200, 300, 400, 500, 600, 700, 800, 900</w:t>
      </w:r>
      <w:r>
        <w:br/>
      </w:r>
      <w:r>
        <w:t>·</w:t>
      </w:r>
      <w:r>
        <w:t xml:space="preserve"> </w:t>
      </w:r>
      <w:r>
        <w:t>normal</w:t>
      </w:r>
      <w:r>
        <w:t xml:space="preserve"> </w:t>
      </w:r>
      <w:r>
        <w:t>(tương đương với 400)</w:t>
      </w:r>
      <w:r>
        <w:br/>
      </w:r>
      <w:r>
        <w:t>·</w:t>
      </w:r>
      <w:r>
        <w:t xml:space="preserve"> </w:t>
      </w:r>
      <w:r>
        <w:t>bold</w:t>
      </w:r>
      <w:r>
        <w:t xml:space="preserve"> </w:t>
      </w:r>
      <w:r>
        <w:t>(tương đương với 700)</w:t>
      </w:r>
      <w:r>
        <w:br/>
      </w:r>
      <w:r>
        <w:br/>
      </w:r>
      <w:r>
        <w:br/>
      </w:r>
      <w:r>
        <w:br/>
      </w:r>
      <w:r>
        <w:br/>
      </w:r>
      <w:r>
        <w:rPr>
          <w:b/>
        </w:rPr>
        <w:t>6</w:t>
      </w:r>
      <w:r>
        <w:br/>
      </w:r>
      <w:r>
        <w:br/>
      </w:r>
      <w:r>
        <w:br/>
      </w:r>
      <w:r>
        <w:t>C</w:t>
      </w:r>
      <w:r>
        <w:br/>
      </w:r>
      <w:r>
        <w:br/>
      </w:r>
      <w:r>
        <w:br/>
      </w:r>
      <w:r>
        <w:rPr>
          <w:b/>
        </w:rPr>
        <w:t xml:space="preserve"> </w:t>
      </w:r>
      <w:r>
        <w:br/>
      </w:r>
      <w:r>
        <w:br/>
      </w:r>
      <w:r>
        <w:br/>
      </w:r>
      <w:r>
        <w:rPr>
          <w:b/>
        </w:rPr>
        <w:t>18</w:t>
      </w:r>
      <w:r>
        <w:br/>
      </w:r>
      <w:r>
        <w:br/>
      </w:r>
      <w:r>
        <w:br/>
      </w:r>
      <w:r>
        <w:t>B</w:t>
      </w:r>
      <w:r>
        <w:br/>
      </w:r>
      <w:r>
        <w:br/>
      </w:r>
      <w:r>
        <w:br/>
      </w:r>
      <w:r>
        <w:t xml:space="preserve"> </w:t>
      </w:r>
      <w:r>
        <w:br/>
      </w:r>
      <w:r>
        <w:br/>
      </w:r>
      <w:r>
        <w:br/>
      </w:r>
      <w:r>
        <w:br/>
      </w:r>
      <w:r>
        <w:br/>
      </w:r>
      <w:r>
        <w:rPr>
          <w:b/>
        </w:rPr>
        <w:t>7</w:t>
      </w:r>
      <w:r>
        <w:br/>
      </w:r>
      <w:r>
        <w:br/>
      </w:r>
      <w:r>
        <w:br/>
      </w:r>
      <w:r>
        <w:t>D</w:t>
      </w:r>
      <w:r>
        <w:br/>
      </w:r>
      <w:r>
        <w:br/>
      </w:r>
      <w:r>
        <w:br/>
      </w:r>
      <w:r>
        <w:rPr>
          <w:b/>
        </w:rPr>
        <w:t xml:space="preserve"> </w:t>
      </w:r>
      <w:r>
        <w:br/>
      </w:r>
      <w:r>
        <w:br/>
      </w:r>
      <w:r>
        <w:br/>
      </w:r>
      <w:r>
        <w:rPr>
          <w:b/>
        </w:rPr>
        <w:t>19</w:t>
      </w:r>
      <w:r>
        <w:br/>
      </w:r>
      <w:r>
        <w:br/>
      </w:r>
      <w:r>
        <w:br/>
      </w:r>
      <w:r>
        <w:t>D</w:t>
      </w:r>
      <w:r>
        <w:br/>
      </w:r>
      <w:r>
        <w:br/>
      </w:r>
      <w:r>
        <w:br/>
      </w:r>
      <w:r>
        <w:t xml:space="preserve"> </w:t>
      </w:r>
      <w:r>
        <w:br/>
      </w:r>
      <w:r>
        <w:br/>
      </w:r>
      <w:r>
        <w:br/>
      </w:r>
      <w:r>
        <w:br/>
      </w:r>
      <w:r>
        <w:br/>
      </w:r>
      <w:r>
        <w:rPr>
          <w:b/>
        </w:rPr>
        <w:t>8</w:t>
      </w:r>
      <w:r>
        <w:br/>
      </w:r>
      <w:r>
        <w:br/>
      </w:r>
      <w:r>
        <w:br/>
      </w:r>
      <w:r>
        <w:t>C</w:t>
      </w:r>
      <w:r>
        <w:br/>
      </w:r>
      <w:r>
        <w:br/>
      </w:r>
      <w:r>
        <w:br/>
      </w:r>
      <w:r>
        <w:rPr>
          <w:b/>
        </w:rPr>
        <w:t xml:space="preserve"> </w:t>
      </w:r>
      <w:r>
        <w:br/>
      </w:r>
      <w:r>
        <w:br/>
      </w:r>
      <w:r>
        <w:br/>
      </w:r>
      <w:r>
        <w:rPr>
          <w:b/>
        </w:rPr>
        <w:t>20</w:t>
      </w:r>
      <w:r>
        <w:br/>
      </w:r>
      <w:r>
        <w:br/>
      </w:r>
      <w:r>
        <w:br/>
      </w:r>
      <w:r>
        <w:t>D</w:t>
      </w:r>
      <w:r>
        <w:br/>
      </w:r>
      <w:r>
        <w:br/>
      </w:r>
      <w:r>
        <w:br/>
      </w:r>
      <w:r>
        <w:t>Thuộc tính</w:t>
      </w:r>
      <w:r>
        <w:t xml:space="preserve"> </w:t>
      </w:r>
      <w:r>
        <w:t>width</w:t>
      </w:r>
      <w:r>
        <w:t xml:space="preserve"> </w:t>
      </w:r>
      <w:r>
        <w:t>chỉ áp dụng cho các phần tử dạng khối (block-level elements) và các phần tử có kiểu hiển thị là</w:t>
      </w:r>
      <w:r>
        <w:t xml:space="preserve"> </w:t>
      </w:r>
      <w:r>
        <w:t>inline-block</w:t>
      </w:r>
      <w:r>
        <w:t>. Nó không có tác dụng trên các phần tử dạng inline.</w:t>
      </w:r>
      <w:r>
        <w:br/>
      </w:r>
      <w:r>
        <w:br/>
      </w:r>
      <w:r>
        <w:br/>
      </w:r>
      <w:r>
        <w:br/>
      </w:r>
      <w:r>
        <w:br/>
      </w:r>
      <w:r>
        <w:rPr>
          <w:b/>
        </w:rPr>
        <w:t>9</w:t>
      </w:r>
      <w:r>
        <w:br/>
      </w:r>
      <w:r>
        <w:br/>
      </w:r>
      <w:r>
        <w:br/>
      </w:r>
      <w:r>
        <w:t>D</w:t>
      </w:r>
      <w:r>
        <w:br/>
      </w:r>
      <w:r>
        <w:br/>
      </w:r>
      <w:r>
        <w:br/>
      </w:r>
      <w:r>
        <w:rPr>
          <w:b/>
        </w:rPr>
        <w:t xml:space="preserve"> </w:t>
      </w:r>
      <w:r>
        <w:br/>
      </w:r>
      <w:r>
        <w:br/>
      </w:r>
      <w:r>
        <w:br/>
      </w:r>
      <w:r>
        <w:rPr>
          <w:b/>
        </w:rPr>
        <w:t>21</w:t>
      </w:r>
      <w:r>
        <w:br/>
      </w:r>
      <w:r>
        <w:br/>
      </w:r>
      <w:r>
        <w:br/>
      </w:r>
      <w:r>
        <w:t>B</w:t>
      </w:r>
      <w:r>
        <w:br/>
      </w:r>
      <w:r>
        <w:br/>
      </w:r>
      <w:r>
        <w:br/>
      </w:r>
      <w:r>
        <w:t xml:space="preserve"> </w:t>
      </w:r>
      <w:r>
        <w:br/>
      </w:r>
      <w:r>
        <w:br/>
      </w:r>
      <w:r>
        <w:br/>
      </w:r>
      <w:r>
        <w:br/>
      </w:r>
      <w:r>
        <w:br/>
      </w:r>
      <w:r>
        <w:rPr>
          <w:b/>
        </w:rPr>
        <w:t>10</w:t>
      </w:r>
      <w:r>
        <w:br/>
      </w:r>
      <w:r>
        <w:br/>
      </w:r>
      <w:r>
        <w:br/>
      </w:r>
      <w:r>
        <w:t>C</w:t>
      </w:r>
      <w:r>
        <w:br/>
      </w:r>
      <w:r>
        <w:br/>
      </w:r>
      <w:r>
        <w:br/>
      </w:r>
      <w:r>
        <w:rPr>
          <w:b/>
        </w:rPr>
        <w:t xml:space="preserve"> </w:t>
      </w:r>
      <w:r>
        <w:br/>
      </w:r>
      <w:r>
        <w:br/>
      </w:r>
      <w:r>
        <w:br/>
      </w:r>
      <w:r>
        <w:rPr>
          <w:b/>
        </w:rPr>
        <w:t>22</w:t>
      </w:r>
      <w:r>
        <w:br/>
      </w:r>
      <w:r>
        <w:br/>
      </w:r>
      <w:r>
        <w:br/>
      </w:r>
      <w:r>
        <w:t>B</w:t>
      </w:r>
      <w:r>
        <w:br/>
      </w:r>
      <w:r>
        <w:br/>
      </w:r>
      <w:r>
        <w:br/>
      </w:r>
      <w:r>
        <w:t xml:space="preserve"> </w:t>
      </w:r>
      <w:r>
        <w:br/>
      </w:r>
      <w:r>
        <w:br/>
      </w:r>
      <w:r>
        <w:br/>
      </w:r>
      <w:r>
        <w:br/>
      </w:r>
      <w:r>
        <w:br/>
      </w:r>
      <w:r>
        <w:rPr>
          <w:b/>
        </w:rPr>
        <w:t>11</w:t>
      </w:r>
      <w:r>
        <w:br/>
      </w:r>
      <w:r>
        <w:br/>
      </w:r>
      <w:r>
        <w:br/>
      </w:r>
      <w:r>
        <w:t>C</w:t>
      </w:r>
      <w:r>
        <w:br/>
      </w:r>
      <w:r>
        <w:br/>
      </w:r>
      <w:r>
        <w:br/>
      </w:r>
      <w:r>
        <w:rPr>
          <w:b/>
        </w:rPr>
        <w:t xml:space="preserve"> </w:t>
      </w:r>
      <w:r>
        <w:br/>
      </w:r>
      <w:r>
        <w:br/>
      </w:r>
      <w:r>
        <w:br/>
      </w:r>
      <w:r>
        <w:rPr>
          <w:b/>
        </w:rPr>
        <w:t>23</w:t>
      </w:r>
      <w:r>
        <w:br/>
      </w:r>
      <w:r>
        <w:br/>
      </w:r>
      <w:r>
        <w:br/>
      </w:r>
      <w:r>
        <w:t>B</w:t>
      </w:r>
      <w:r>
        <w:br/>
      </w:r>
      <w:r>
        <w:br/>
      </w:r>
      <w:r>
        <w:br/>
      </w:r>
      <w:r>
        <w:t xml:space="preserve"> </w:t>
      </w:r>
      <w:r>
        <w:br/>
      </w:r>
      <w:r>
        <w:br/>
      </w:r>
      <w:r>
        <w:br/>
      </w:r>
      <w:r>
        <w:br/>
      </w:r>
      <w:r>
        <w:br/>
      </w:r>
      <w:r>
        <w:rPr>
          <w:b/>
        </w:rPr>
        <w:t>12</w:t>
      </w:r>
      <w:r>
        <w:br/>
      </w:r>
      <w:r>
        <w:br/>
      </w:r>
      <w:r>
        <w:br/>
      </w:r>
      <w:r>
        <w:t>D</w:t>
      </w:r>
      <w:r>
        <w:br/>
      </w:r>
      <w:r>
        <w:br/>
      </w:r>
      <w:r>
        <w:br/>
      </w:r>
      <w:r>
        <w:t xml:space="preserve"> </w:t>
      </w:r>
      <w:r>
        <w:br/>
      </w:r>
      <w:r>
        <w:br/>
      </w:r>
      <w:r>
        <w:br/>
      </w:r>
      <w:r>
        <w:rPr>
          <w:b/>
        </w:rPr>
        <w:t>24</w:t>
      </w:r>
      <w:r>
        <w:br/>
      </w:r>
      <w:r>
        <w:br/>
      </w:r>
      <w:r>
        <w:br/>
      </w:r>
      <w:r>
        <w:t>A</w:t>
      </w:r>
      <w:r>
        <w:br/>
      </w:r>
      <w:r>
        <w:br/>
      </w:r>
      <w:r>
        <w:br/>
      </w:r>
      <w:r>
        <w:t xml:space="preserve"> </w:t>
      </w:r>
      <w:r>
        <w:br/>
      </w:r>
      <w:r>
        <w:br/>
      </w:r>
      <w:r>
        <w:br/>
      </w:r>
      <w:r>
        <w:br/>
      </w:r>
      <w:r>
        <w:br/>
      </w:r>
      <w:r>
        <w:rPr>
          <w:b/>
        </w:rPr>
        <w:t>PHẦN II.D Câu hỏi Đúng/Sai</w:t>
      </w:r>
      <w:r>
        <w:br/>
      </w:r>
      <w:r>
        <w:t>Điểm tối đa của 01 câu hỏi là</w:t>
      </w:r>
      <w:r>
        <w:rPr>
          <w:b/>
        </w:rPr>
        <w:t xml:space="preserve"> 1 điểm</w:t>
      </w:r>
      <w:r>
        <w:br/>
      </w:r>
      <w:r>
        <w:t>- Thí sinh chỉ lựa chọn chính xác 01 ý trong 1 câu hỏi được</w:t>
      </w:r>
      <w:r>
        <w:t xml:space="preserve"> </w:t>
      </w:r>
      <w:r>
        <w:rPr>
          <w:b/>
        </w:rPr>
        <w:t>0,1</w:t>
      </w:r>
      <w:r>
        <w:t xml:space="preserve"> </w:t>
      </w:r>
      <w:r>
        <w:t>điểm.</w:t>
      </w:r>
      <w:r>
        <w:br/>
      </w:r>
      <w:r>
        <w:t>- Thí sinh chỉ lựa chọn chính xác 02 ý trong 1 câu hỏi được</w:t>
      </w:r>
      <w:r>
        <w:t xml:space="preserve"> </w:t>
      </w:r>
      <w:r>
        <w:rPr>
          <w:b/>
        </w:rPr>
        <w:t>0,25</w:t>
      </w:r>
      <w:r>
        <w:t xml:space="preserve"> </w:t>
      </w:r>
      <w:r>
        <w:t>điểm.</w:t>
      </w:r>
      <w:r>
        <w:br/>
      </w:r>
      <w:r>
        <w:t>- Thí sinh chỉ lựa chọn chính xác 03 ý trong 1 câu hỏi được</w:t>
      </w:r>
      <w:r>
        <w:t xml:space="preserve"> </w:t>
      </w:r>
      <w:r>
        <w:rPr>
          <w:b/>
        </w:rPr>
        <w:t>0,5</w:t>
      </w:r>
      <w:r>
        <w:t xml:space="preserve"> </w:t>
      </w:r>
      <w:r>
        <w:t>điểm.</w:t>
      </w:r>
      <w:r>
        <w:br/>
      </w:r>
      <w:r>
        <w:t>- Thí sinh chỉ lựa chọn chính xác 04 ý trong 1 câu hỏi được</w:t>
      </w:r>
      <w:r>
        <w:t xml:space="preserve"> </w:t>
      </w:r>
      <w:r>
        <w:rPr>
          <w:b/>
        </w:rPr>
        <w:t>1</w:t>
      </w:r>
      <w:r>
        <w:t xml:space="preserve"> </w:t>
      </w:r>
      <w:r>
        <w:t>điểm.</w:t>
      </w:r>
      <w:r>
        <w:br/>
      </w:r>
      <w:r>
        <w:br/>
      </w:r>
      <w:r>
        <w:br/>
      </w:r>
      <w:r>
        <w:br/>
      </w:r>
      <w:r>
        <w:br/>
      </w:r>
      <w:r>
        <w:rPr>
          <w:b/>
        </w:rPr>
        <w:t>Câu</w:t>
      </w:r>
      <w:r>
        <w:br/>
      </w:r>
      <w:r>
        <w:br/>
      </w:r>
      <w:r>
        <w:br/>
      </w:r>
      <w:r>
        <w:rPr>
          <w:b/>
        </w:rPr>
        <w:t>Lệnh hỏi</w:t>
      </w:r>
      <w:r>
        <w:br/>
      </w:r>
      <w:r>
        <w:br/>
      </w:r>
      <w:r>
        <w:br/>
      </w:r>
      <w:r>
        <w:rPr>
          <w:b/>
        </w:rPr>
        <w:t>Đáp án (Đ/S)</w:t>
      </w:r>
      <w:r>
        <w:br/>
      </w:r>
      <w:r>
        <w:br/>
      </w:r>
      <w:r>
        <w:br/>
      </w:r>
      <w:r>
        <w:rPr>
          <w:b/>
        </w:rPr>
        <w:t xml:space="preserve"> </w:t>
      </w:r>
      <w:r>
        <w:br/>
      </w:r>
      <w:r>
        <w:br/>
      </w:r>
      <w:r>
        <w:br/>
      </w:r>
      <w:r>
        <w:br/>
      </w:r>
      <w:r>
        <w:br/>
      </w:r>
      <w:r>
        <w:rPr>
          <w:b/>
        </w:rPr>
        <w:t>1</w:t>
      </w:r>
      <w:r>
        <w:br/>
      </w:r>
      <w:r>
        <w:br/>
      </w:r>
      <w:r>
        <w:br/>
      </w:r>
      <w:r>
        <w:t>a</w:t>
      </w:r>
      <w:r>
        <w:br/>
      </w:r>
      <w:r>
        <w:br/>
      </w:r>
      <w:r>
        <w:br/>
      </w:r>
      <w:r>
        <w:t>S</w:t>
      </w:r>
      <w:r>
        <w:br/>
      </w:r>
      <w:r>
        <w:br/>
      </w:r>
      <w:r>
        <w:br/>
      </w:r>
      <w:r>
        <w:rPr>
          <w:b/>
        </w:rPr>
        <w:t xml:space="preserve"> </w:t>
      </w:r>
      <w:r>
        <w:br/>
      </w:r>
      <w:r>
        <w:br/>
      </w:r>
      <w:r>
        <w:br/>
      </w:r>
      <w:r>
        <w:br/>
      </w:r>
      <w:r>
        <w:br/>
      </w:r>
      <w:r>
        <w:t>b</w:t>
      </w:r>
      <w:r>
        <w:br/>
      </w:r>
      <w:r>
        <w:br/>
      </w:r>
      <w:r>
        <w:br/>
      </w:r>
      <w:r>
        <w:t>Đ</w:t>
      </w:r>
      <w:r>
        <w:br/>
      </w:r>
      <w:r>
        <w:br/>
      </w:r>
      <w:r>
        <w:br/>
      </w:r>
      <w:r>
        <w:br/>
      </w:r>
      <w:r>
        <w:br/>
      </w:r>
      <w:r>
        <w:t>c</w:t>
      </w:r>
      <w:r>
        <w:br/>
      </w:r>
      <w:r>
        <w:br/>
      </w:r>
      <w:r>
        <w:br/>
      </w:r>
      <w:r>
        <w:t>S</w:t>
      </w:r>
      <w:r>
        <w:br/>
      </w:r>
      <w:r>
        <w:br/>
      </w:r>
      <w:r>
        <w:br/>
      </w:r>
      <w:r>
        <w:br/>
      </w:r>
      <w:r>
        <w:br/>
      </w:r>
      <w:r>
        <w:t>d</w:t>
      </w:r>
      <w:r>
        <w:br/>
      </w:r>
      <w:r>
        <w:br/>
      </w:r>
      <w:r>
        <w:br/>
      </w:r>
      <w:r>
        <w:t>Đ</w:t>
      </w:r>
      <w:r>
        <w:br/>
      </w:r>
      <w:r>
        <w:br/>
      </w:r>
      <w:r>
        <w:br/>
      </w:r>
      <w:r>
        <w:br/>
      </w:r>
      <w:r>
        <w:br/>
      </w:r>
      <w:r>
        <w:rPr>
          <w:b/>
        </w:rPr>
        <w:t>2</w:t>
      </w:r>
      <w:r>
        <w:br/>
      </w:r>
      <w:r>
        <w:br/>
      </w:r>
      <w:r>
        <w:br/>
      </w:r>
      <w:r>
        <w:t>a</w:t>
      </w:r>
      <w:r>
        <w:br/>
      </w:r>
      <w:r>
        <w:br/>
      </w:r>
      <w:r>
        <w:br/>
      </w:r>
      <w:r>
        <w:t>S</w:t>
      </w:r>
      <w:r>
        <w:br/>
      </w:r>
      <w:r>
        <w:br/>
      </w:r>
      <w:r>
        <w:br/>
      </w:r>
      <w:r>
        <w:t xml:space="preserve"> </w:t>
      </w:r>
      <w:r>
        <w:br/>
      </w:r>
      <w:r>
        <w:br/>
      </w:r>
      <w:r>
        <w:br/>
      </w:r>
      <w:r>
        <w:br/>
      </w:r>
      <w:r>
        <w:br/>
      </w:r>
      <w:r>
        <w:t>b</w:t>
      </w:r>
      <w:r>
        <w:br/>
      </w:r>
      <w:r>
        <w:br/>
      </w:r>
      <w:r>
        <w:br/>
      </w:r>
      <w:r>
        <w:t>Đ</w:t>
      </w:r>
      <w:r>
        <w:br/>
      </w:r>
      <w:r>
        <w:br/>
      </w:r>
      <w:r>
        <w:br/>
      </w:r>
      <w:r>
        <w:br/>
      </w:r>
      <w:r>
        <w:br/>
      </w:r>
      <w:r>
        <w:t>c</w:t>
      </w:r>
      <w:r>
        <w:br/>
      </w:r>
      <w:r>
        <w:br/>
      </w:r>
      <w:r>
        <w:br/>
      </w:r>
      <w:r>
        <w:t>Đ</w:t>
      </w:r>
      <w:r>
        <w:br/>
      </w:r>
      <w:r>
        <w:br/>
      </w:r>
      <w:r>
        <w:br/>
      </w:r>
      <w:r>
        <w:br/>
      </w:r>
      <w:r>
        <w:br/>
      </w:r>
      <w:r>
        <w:t>d</w:t>
      </w:r>
      <w:r>
        <w:br/>
      </w:r>
      <w:r>
        <w:br/>
      </w:r>
      <w:r>
        <w:br/>
      </w:r>
      <w:r>
        <w:t>S</w:t>
      </w:r>
      <w:r>
        <w:br/>
      </w:r>
      <w:r>
        <w:br/>
      </w:r>
      <w:r>
        <w:br/>
      </w:r>
      <w:r>
        <w:br/>
      </w:r>
      <w:r>
        <w:br/>
      </w:r>
      <w:r>
        <w:rPr>
          <w:b/>
        </w:rPr>
        <w:t>3</w:t>
      </w:r>
      <w:r>
        <w:br/>
      </w:r>
      <w:r>
        <w:br/>
      </w:r>
      <w:r>
        <w:br/>
      </w:r>
      <w:r>
        <w:t>a</w:t>
      </w:r>
      <w:r>
        <w:br/>
      </w:r>
      <w:r>
        <w:br/>
      </w:r>
      <w:r>
        <w:br/>
      </w:r>
      <w:r>
        <w:t>S</w:t>
      </w:r>
      <w:r>
        <w:br/>
      </w:r>
      <w:r>
        <w:br/>
      </w:r>
      <w:r>
        <w:br/>
      </w:r>
      <w:r>
        <w:t>Wi-Fi không phải là thiết bị mà là công nghệ mạng không dây. Thiết bị sử dụng Wi-Fi để kết nối trong mạng cục bộ có thể là bộ định tuyến không dây (wireless router) hoặc điểm truy cập không dây (wireless access point).</w:t>
      </w:r>
      <w:r>
        <w:br/>
      </w:r>
      <w:r>
        <w:br/>
      </w:r>
      <w:r>
        <w:br/>
      </w:r>
      <w:r>
        <w:br/>
      </w:r>
      <w:r>
        <w:br/>
      </w:r>
      <w:r>
        <w:t>b</w:t>
      </w:r>
      <w:r>
        <w:br/>
      </w:r>
      <w:r>
        <w:br/>
      </w:r>
      <w:r>
        <w:br/>
      </w:r>
      <w:r>
        <w:t>S</w:t>
      </w:r>
      <w:r>
        <w:br/>
      </w:r>
      <w:r>
        <w:br/>
      </w:r>
      <w:r>
        <w:br/>
      </w:r>
      <w:r>
        <w:t>Nhận định này sai. Switch hoạt động ở tầng 2 của mô hình OSI và thông minh hơn hub. Khi một switch nhận dữ liệu, nó chỉ gửi dữ liệu đến cổng có địa chỉ MAC của đích, không phải tất cả các cổng.</w:t>
      </w:r>
      <w:r>
        <w:br/>
      </w:r>
      <w:r>
        <w:br/>
      </w:r>
      <w:r>
        <w:br/>
      </w:r>
      <w:r>
        <w:br/>
      </w:r>
      <w:r>
        <w:br/>
      </w:r>
      <w:r>
        <w:t>c</w:t>
      </w:r>
      <w:r>
        <w:br/>
      </w:r>
      <w:r>
        <w:br/>
      </w:r>
      <w:r>
        <w:br/>
      </w:r>
      <w:r>
        <w:t>Đ</w:t>
      </w:r>
      <w:r>
        <w:br/>
      </w:r>
      <w:r>
        <w:br/>
      </w:r>
      <w:r>
        <w:br/>
      </w:r>
      <w:r>
        <w:rPr>
          <w:b/>
        </w:rPr>
        <w:t xml:space="preserve"> </w:t>
      </w:r>
      <w:r>
        <w:br/>
      </w:r>
      <w:r>
        <w:br/>
      </w:r>
      <w:r>
        <w:br/>
      </w:r>
      <w:r>
        <w:br/>
      </w:r>
      <w:r>
        <w:br/>
      </w:r>
      <w:r>
        <w:t>d</w:t>
      </w:r>
      <w:r>
        <w:br/>
      </w:r>
      <w:r>
        <w:br/>
      </w:r>
      <w:r>
        <w:br/>
      </w:r>
      <w:r>
        <w:t>S</w:t>
      </w:r>
      <w:r>
        <w:br/>
      </w:r>
      <w:r>
        <w:br/>
      </w:r>
      <w:r>
        <w:br/>
      </w:r>
      <w:r>
        <w:t>Modem quay số (dial-up) không cung cấp kết nối Internet tốc độ cao. Trước khi cáp quang trở nên phổ biến, các công nghệ như DSL và cáp đồng trục (cable modem) được sử dụng để cung cấp kết nối Internet tốc độ cao hơn so với dial-up.</w:t>
      </w:r>
      <w:r>
        <w:br/>
      </w:r>
      <w:r>
        <w:br/>
      </w:r>
      <w:r>
        <w:br/>
      </w:r>
      <w:r>
        <w:br/>
      </w:r>
      <w:r>
        <w:br/>
      </w:r>
      <w:r>
        <w:rPr>
          <w:b/>
        </w:rPr>
        <w:t>4</w:t>
      </w:r>
      <w:r>
        <w:br/>
      </w:r>
      <w:r>
        <w:br/>
      </w:r>
      <w:r>
        <w:br/>
      </w:r>
      <w:r>
        <w:t>a</w:t>
      </w:r>
      <w:r>
        <w:br/>
      </w:r>
      <w:r>
        <w:br/>
      </w:r>
      <w:r>
        <w:br/>
      </w:r>
      <w:r>
        <w:t>Đ</w:t>
      </w:r>
      <w:r>
        <w:br/>
      </w:r>
      <w:r>
        <w:br/>
      </w:r>
      <w:r>
        <w:br/>
      </w:r>
      <w:r>
        <w:t>a) Đúng - Thẻ &lt;caption&gt; được sử dụng để thêm tiêu đề cho bảng, giúp giải thích nội dung của bảng.</w:t>
      </w:r>
      <w:r>
        <w:br/>
      </w:r>
      <w:r>
        <w:t>b) Sai - Thuộc tính colspan được sử dụng để gộp các cột, không phải hàng. Thuộc tính rowspan mới là để gộp các hàng.</w:t>
      </w:r>
      <w:r>
        <w:br/>
      </w:r>
      <w:r>
        <w:t>c) Đúng - Thuộc tính width và height được sử dụng để điều chỉnh kích thước của bảng hoặc các ô trong bảng.</w:t>
      </w:r>
      <w:r>
        <w:br/>
      </w:r>
      <w:r>
        <w:t>d) Sai - Thẻ &lt;tr&gt; (table row) được sử dụng để tạo hàng trong bảng, không phải ô. Các ô trong bảng được tạo bởi thẻ &lt;td&gt; hoặc &lt;th&gt;.</w:t>
      </w:r>
      <w:r>
        <w:br/>
      </w:r>
      <w:r>
        <w:br/>
      </w:r>
      <w:r>
        <w:br/>
      </w:r>
      <w:r>
        <w:br/>
      </w:r>
      <w:r>
        <w:br/>
      </w:r>
      <w:r>
        <w:t>b</w:t>
      </w:r>
      <w:r>
        <w:br/>
      </w:r>
      <w:r>
        <w:br/>
      </w:r>
      <w:r>
        <w:br/>
      </w:r>
      <w:r>
        <w:t>S</w:t>
      </w:r>
      <w:r>
        <w:br/>
      </w:r>
      <w:r>
        <w:br/>
      </w:r>
      <w:r>
        <w:br/>
      </w:r>
      <w:r>
        <w:br/>
      </w:r>
      <w:r>
        <w:br/>
      </w:r>
      <w:r>
        <w:t>c</w:t>
      </w:r>
      <w:r>
        <w:br/>
      </w:r>
      <w:r>
        <w:br/>
      </w:r>
      <w:r>
        <w:br/>
      </w:r>
      <w:r>
        <w:t>Đ</w:t>
      </w:r>
      <w:r>
        <w:br/>
      </w:r>
      <w:r>
        <w:br/>
      </w:r>
      <w:r>
        <w:br/>
      </w:r>
      <w:r>
        <w:br/>
      </w:r>
      <w:r>
        <w:br/>
      </w:r>
      <w:r>
        <w:t>d</w:t>
      </w:r>
      <w:r>
        <w:br/>
      </w:r>
      <w:r>
        <w:br/>
      </w:r>
      <w:r>
        <w:br/>
      </w:r>
      <w:r>
        <w:t>S</w:t>
      </w:r>
      <w:r>
        <w:br/>
      </w:r>
      <w:r>
        <w:br/>
      </w:r>
      <w:r>
        <w:br/>
      </w:r>
      <w:r>
        <w:br/>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