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00.jpg" ContentType="image/png"/>
  <Override PartName="/word/media/image101.jpg" ContentType="image/png"/>
  <Override PartName="/word/media/image102.jpg" ContentType="image/png"/>
  <Override PartName="/word/media/image103.jpg" ContentType="image/png"/>
  <Override PartName="/word/media/image104.jpg" ContentType="image/png"/>
  <Override PartName="/word/media/image105.jpg" ContentType="image/png"/>
  <Override PartName="/word/media/image106.jpg" ContentType="image/png"/>
  <Override PartName="/word/media/image107.jpg" ContentType="image/png"/>
  <Override PartName="/word/media/image108.jpg" ContentType="image/png"/>
  <Override PartName="/word/media/image109.jpg" ContentType="image/png"/>
  <Override PartName="/word/media/image11.jpg" ContentType="image/png"/>
  <Override PartName="/word/media/image110.jpg" ContentType="image/png"/>
  <Override PartName="/word/media/image111.jpg" ContentType="image/png"/>
  <Override PartName="/word/media/image112.jpg" ContentType="image/png"/>
  <Override PartName="/word/media/image113.jpg" ContentType="image/png"/>
  <Override PartName="/word/media/image114.jpg" ContentType="image/png"/>
  <Override PartName="/word/media/image115.jpg" ContentType="image/png"/>
  <Override PartName="/word/media/image116.jpg" ContentType="image/png"/>
  <Override PartName="/word/media/image117.jpg" ContentType="image/png"/>
  <Override PartName="/word/media/image118.jpg" ContentType="image/png"/>
  <Override PartName="/word/media/image119.jpg" ContentType="image/png"/>
  <Override PartName="/word/media/image12.jpg" ContentType="image/png"/>
  <Override PartName="/word/media/image120.jpg" ContentType="image/png"/>
  <Override PartName="/word/media/image121.jpg" ContentType="image/png"/>
  <Override PartName="/word/media/image122.jpg" ContentType="image/png"/>
  <Override PartName="/word/media/image123.jpg" ContentType="image/png"/>
  <Override PartName="/word/media/image124.jpg" ContentType="image/png"/>
  <Override PartName="/word/media/image125.jpg" ContentType="image/png"/>
  <Override PartName="/word/media/image126.jpg" ContentType="image/png"/>
  <Override PartName="/word/media/image127.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39.jpg" ContentType="image/png"/>
  <Override PartName="/word/media/image4.jpg" ContentType="image/png"/>
  <Override PartName="/word/media/image40.jpg" ContentType="image/png"/>
  <Override PartName="/word/media/image41.jpg" ContentType="image/png"/>
  <Override PartName="/word/media/image42.jpg" ContentType="image/png"/>
  <Override PartName="/word/media/image43.jpg" ContentType="image/png"/>
  <Override PartName="/word/media/image44.jpg" ContentType="image/png"/>
  <Override PartName="/word/media/image45.jpg" ContentType="image/png"/>
  <Override PartName="/word/media/image46.jpg" ContentType="image/png"/>
  <Override PartName="/word/media/image47.jpg" ContentType="image/png"/>
  <Override PartName="/word/media/image48.jpg" ContentType="image/png"/>
  <Override PartName="/word/media/image49.jpg" ContentType="image/png"/>
  <Override PartName="/word/media/image5.jpg" ContentType="image/png"/>
  <Override PartName="/word/media/image50.jpg" ContentType="image/png"/>
  <Override PartName="/word/media/image51.jpg" ContentType="image/png"/>
  <Override PartName="/word/media/image52.jpg" ContentType="image/png"/>
  <Override PartName="/word/media/image53.jpg" ContentType="image/png"/>
  <Override PartName="/word/media/image54.jpg" ContentType="image/png"/>
  <Override PartName="/word/media/image55.jpg" ContentType="image/png"/>
  <Override PartName="/word/media/image56.jpg" ContentType="image/png"/>
  <Override PartName="/word/media/image57.jpg" ContentType="image/png"/>
  <Override PartName="/word/media/image58.jpg" ContentType="image/png"/>
  <Override PartName="/word/media/image59.jpg" ContentType="image/png"/>
  <Override PartName="/word/media/image6.jpg" ContentType="image/png"/>
  <Override PartName="/word/media/image60.jpg" ContentType="image/png"/>
  <Override PartName="/word/media/image61.jpg" ContentType="image/png"/>
  <Override PartName="/word/media/image62.jpg" ContentType="image/png"/>
  <Override PartName="/word/media/image63.jpg" ContentType="image/png"/>
  <Override PartName="/word/media/image64.jpg" ContentType="image/png"/>
  <Override PartName="/word/media/image65.jpg" ContentType="image/png"/>
  <Override PartName="/word/media/image66.jpg" ContentType="image/png"/>
  <Override PartName="/word/media/image67.jpg" ContentType="image/png"/>
  <Override PartName="/word/media/image68.jpg" ContentType="image/png"/>
  <Override PartName="/word/media/image69.jpg" ContentType="image/png"/>
  <Override PartName="/word/media/image7.jpg" ContentType="image/png"/>
  <Override PartName="/word/media/image70.jpg" ContentType="image/png"/>
  <Override PartName="/word/media/image71.jpg" ContentType="image/png"/>
  <Override PartName="/word/media/image72.jpg" ContentType="image/png"/>
  <Override PartName="/word/media/image73.jpg" ContentType="image/png"/>
  <Override PartName="/word/media/image74.jpg" ContentType="image/png"/>
  <Override PartName="/word/media/image75.jpg" ContentType="image/png"/>
  <Override PartName="/word/media/image76.jpg" ContentType="image/png"/>
  <Override PartName="/word/media/image77.jpg" ContentType="image/png"/>
  <Override PartName="/word/media/image78.jpg" ContentType="image/png"/>
  <Override PartName="/word/media/image79.jpg" ContentType="image/png"/>
  <Override PartName="/word/media/image8.jpg" ContentType="image/png"/>
  <Override PartName="/word/media/image80.jpg" ContentType="image/png"/>
  <Override PartName="/word/media/image81.jpg" ContentType="image/png"/>
  <Override PartName="/word/media/image82.jpg" ContentType="image/png"/>
  <Override PartName="/word/media/image83.jpg" ContentType="image/png"/>
  <Override PartName="/word/media/image84.jpg" ContentType="image/png"/>
  <Override PartName="/word/media/image85.jpg" ContentType="image/png"/>
  <Override PartName="/word/media/image86.jpg" ContentType="image/png"/>
  <Override PartName="/word/media/image87.jpg" ContentType="image/png"/>
  <Override PartName="/word/media/image88.jpg" ContentType="image/png"/>
  <Override PartName="/word/media/image89.jpg" ContentType="image/png"/>
  <Override PartName="/word/media/image9.jpg" ContentType="image/png"/>
  <Override PartName="/word/media/image90.jpg" ContentType="image/png"/>
  <Override PartName="/word/media/image91.jpg" ContentType="image/png"/>
  <Override PartName="/word/media/image92.jpg" ContentType="image/png"/>
  <Override PartName="/word/media/image93.jpg" ContentType="image/png"/>
  <Override PartName="/word/media/image94.jpg" ContentType="image/png"/>
  <Override PartName="/word/media/image95.jpg" ContentType="image/png"/>
  <Override PartName="/word/media/image96.jpg" ContentType="image/png"/>
  <Override PartName="/word/media/image97.jpg" ContentType="image/png"/>
  <Override PartName="/word/media/image98.jpg" ContentType="image/png"/>
  <Override PartName="/word/media/image9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1 Hóa học lớp 12 năm 2023 có đáp án</w:t>
      </w:r>
    </w:p>
    <w:p>
      <w:r>
        <w:t>Chỉ 100k mua trọn bộ Đề thi Hóa học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TOP 10 Đề thi Giữa học kì 1 Hóa học lớp 12 năm 2023 có đáp án</w:t>
      </w:r>
      <w:r>
        <w:br/>
      </w:r>
      <w:r>
        <w:rPr>
          <w:b/>
        </w:rPr>
        <w:t>Đề thi Giữa học kì 1 Hóa học lớp 12 có đáp án đề số 1</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Số đồng phân cấu tạo các este ứng với công thức phân tử C</w:t>
      </w:r>
      <w:r>
        <w:rPr>
          <w:vertAlign w:val="subscript"/>
        </w:rPr>
        <w:t>4</w:t>
      </w:r>
      <w:r>
        <w:t>H</w:t>
      </w:r>
      <w:r>
        <w:rPr>
          <w:vertAlign w:val="subscript"/>
        </w:rPr>
        <w:t>8</w:t>
      </w:r>
      <w:r>
        <w:t>O</w:t>
      </w:r>
      <w:r>
        <w:rPr>
          <w:vertAlign w:val="subscript"/>
        </w:rPr>
        <w:t>2</w:t>
      </w:r>
      <w:r>
        <w:br/>
      </w:r>
      <w:r>
        <w:t>mà khi thủy phân trong dung dịch NaOH sinh ra natri fomat là</w:t>
      </w:r>
      <w:r>
        <w:br/>
      </w:r>
      <w:r>
        <w:rPr>
          <w:b/>
        </w:rPr>
        <w:t xml:space="preserve">A. </w:t>
      </w:r>
      <w:r>
        <w:t>4.</w:t>
      </w:r>
      <w:r>
        <w:br/>
      </w:r>
      <w:r>
        <w:rPr>
          <w:b/>
        </w:rPr>
        <w:t xml:space="preserve">B. </w:t>
      </w:r>
      <w:r>
        <w:t>3.</w:t>
      </w:r>
      <w:r>
        <w:br/>
      </w:r>
      <w:r>
        <w:rPr>
          <w:b/>
        </w:rPr>
        <w:t xml:space="preserve"> C. </w:t>
      </w:r>
      <w:r>
        <w:t>2.</w:t>
      </w:r>
      <w:r>
        <w:br/>
      </w:r>
      <w:r>
        <w:rPr>
          <w:b/>
        </w:rPr>
        <w:t xml:space="preserve">D. </w:t>
      </w:r>
      <w:r>
        <w:t>1.</w:t>
      </w:r>
      <w:r>
        <w:br/>
      </w:r>
      <w:r>
        <w:rPr>
          <w:b/>
        </w:rPr>
        <w:t>Hướng dẫn giải</w:t>
      </w:r>
      <w:r>
        <w:br/>
      </w:r>
      <w:r>
        <w:rPr>
          <w:b/>
        </w:rPr>
        <w:t>Đáp án C</w:t>
      </w:r>
      <w:r>
        <w:br/>
      </w:r>
      <w:r>
        <w:t>Có 2 đồng phân thỏa mãn:</w:t>
      </w:r>
      <w:r>
        <w:br/>
      </w:r>
      <w:r>
        <w:t>HCOOCH</w:t>
      </w:r>
      <w:r>
        <w:rPr>
          <w:vertAlign w:val="subscript"/>
        </w:rPr>
        <w:t>2</w:t>
      </w:r>
      <w:r>
        <w:t>CH</w:t>
      </w:r>
      <w:r>
        <w:rPr>
          <w:vertAlign w:val="subscript"/>
        </w:rPr>
        <w:t>2</w:t>
      </w:r>
      <w:r>
        <w:t>CH</w:t>
      </w:r>
      <w:r>
        <w:rPr>
          <w:vertAlign w:val="subscript"/>
        </w:rPr>
        <w:t>3</w:t>
      </w:r>
      <w:r>
        <w:t>: Propyl fomat.</w:t>
      </w:r>
      <w:r>
        <w:br/>
      </w:r>
      <w:r>
        <w:t>HCOOCH(CH</w:t>
      </w:r>
      <w:r>
        <w:rPr>
          <w:vertAlign w:val="subscript"/>
        </w:rPr>
        <w:t>3</w:t>
      </w:r>
      <w:r>
        <w:t>)</w:t>
      </w:r>
      <w:r>
        <w:rPr>
          <w:vertAlign w:val="subscript"/>
        </w:rPr>
        <w:t>2</w:t>
      </w:r>
      <w:r>
        <w:t>: Isopropyl fomat.</w:t>
      </w:r>
      <w:r>
        <w:br/>
      </w:r>
      <w:r>
        <w:rPr>
          <w:b/>
        </w:rPr>
        <w:t>Câu 2:</w:t>
      </w:r>
      <w:r>
        <w:t xml:space="preserve"> Số nguyên tử oxi có trong một phân tử triglixerit là</w:t>
      </w:r>
      <w:r>
        <w:br/>
      </w:r>
      <w:r>
        <w:rPr>
          <w:b/>
        </w:rPr>
        <w:t xml:space="preserve">A. </w:t>
      </w:r>
      <w:r>
        <w:t>6.</w:t>
      </w:r>
      <w:r>
        <w:br/>
      </w:r>
      <w:r>
        <w:rPr>
          <w:b/>
        </w:rPr>
        <w:t xml:space="preserve">B. </w:t>
      </w:r>
      <w:r>
        <w:t>4.</w:t>
      </w:r>
      <w:r>
        <w:br/>
      </w:r>
      <w:r>
        <w:rPr>
          <w:b/>
        </w:rPr>
        <w:t xml:space="preserve">C. </w:t>
      </w:r>
      <w:r>
        <w:t>8.</w:t>
      </w:r>
      <w:r>
        <w:br/>
      </w:r>
      <w:r>
        <w:rPr>
          <w:b/>
        </w:rPr>
        <w:t xml:space="preserve">D. </w:t>
      </w:r>
      <w:r>
        <w:t>2.</w:t>
      </w:r>
      <w:r>
        <w:br/>
      </w:r>
      <w:r>
        <w:rPr>
          <w:b/>
        </w:rPr>
        <w:t>Hướng dẫn giải</w:t>
      </w:r>
      <w:r>
        <w:br/>
      </w:r>
      <w:r>
        <w:rPr>
          <w:b/>
        </w:rPr>
        <w:t>Đáp án C</w:t>
      </w:r>
      <w:r>
        <w:br/>
      </w:r>
      <w:r>
        <w:t>Công thức triglixeit dạng (RCOO)</w:t>
      </w:r>
      <w:r>
        <w:rPr>
          <w:vertAlign w:val="subscript"/>
        </w:rPr>
        <w:t>3</w:t>
      </w:r>
      <w:r>
        <w:t>C</w:t>
      </w:r>
      <w:r>
        <w:rPr>
          <w:vertAlign w:val="subscript"/>
        </w:rPr>
        <w:t>3</w:t>
      </w:r>
      <w:r>
        <w:t>H</w:t>
      </w:r>
      <w:r>
        <w:rPr>
          <w:vertAlign w:val="subscript"/>
        </w:rPr>
        <w:t>5</w:t>
      </w:r>
      <w:r>
        <w:t xml:space="preserve">, trong đó RCOO- là các gốc axit </w:t>
      </w:r>
      <w:r>
        <w:t>béo.</w:t>
      </w:r>
      <w:r>
        <w:br/>
      </w:r>
      <w:r>
        <w:t>Số nguyên tử oxi có trong một phân tử triglixerit là 6 nguyên tử.</w:t>
      </w:r>
      <w:r>
        <w:br/>
      </w:r>
      <w:r>
        <w:rPr>
          <w:b/>
        </w:rPr>
        <w:t>Câu 3:</w:t>
      </w:r>
      <w:r>
        <w:t xml:space="preserve"> Este nào sau đây tác dụng với dung dịch NaOH thu được natri</w:t>
      </w:r>
      <w:r>
        <w:br/>
      </w:r>
      <w:r>
        <w:t>propionat?</w:t>
      </w:r>
      <w:r>
        <w:br/>
      </w:r>
      <w:r>
        <w:rPr>
          <w:b/>
        </w:rPr>
        <w:t xml:space="preserve">A. </w:t>
      </w:r>
      <w:r>
        <w:t>CH</w:t>
      </w:r>
      <w:r>
        <w:rPr>
          <w:vertAlign w:val="subscript"/>
        </w:rPr>
        <w:t>3</w:t>
      </w:r>
      <w:r>
        <w:t>COOC</w:t>
      </w:r>
      <w:r>
        <w:rPr>
          <w:vertAlign w:val="subscript"/>
        </w:rPr>
        <w:t>2</w:t>
      </w:r>
      <w:r>
        <w:t>H</w:t>
      </w:r>
      <w:r>
        <w:rPr>
          <w:vertAlign w:val="subscript"/>
        </w:rPr>
        <w:t>5</w:t>
      </w:r>
      <w:r>
        <w:t>.</w:t>
      </w:r>
      <w:r>
        <w:br/>
      </w:r>
      <w:r>
        <w:rPr>
          <w:b/>
        </w:rPr>
        <w:t xml:space="preserve">B. </w:t>
      </w:r>
      <w:r>
        <w:t>HCOOCH</w:t>
      </w:r>
      <w:r>
        <w:rPr>
          <w:vertAlign w:val="subscript"/>
        </w:rPr>
        <w:t>2</w:t>
      </w:r>
      <w:r>
        <w:t>CH</w:t>
      </w:r>
      <w:r>
        <w:rPr>
          <w:vertAlign w:val="subscript"/>
        </w:rPr>
        <w:t>2</w:t>
      </w:r>
      <w:r>
        <w:t>CH</w:t>
      </w:r>
      <w:r>
        <w:rPr>
          <w:vertAlign w:val="subscript"/>
        </w:rPr>
        <w:t>3</w:t>
      </w:r>
      <w:r>
        <w:t>.</w:t>
      </w:r>
      <w:r>
        <w:br/>
      </w:r>
      <w:r>
        <w:rPr>
          <w:b/>
        </w:rPr>
        <w:t xml:space="preserve">C. </w:t>
      </w:r>
      <w:r>
        <w:t>C</w:t>
      </w:r>
      <w:r>
        <w:rPr>
          <w:vertAlign w:val="subscript"/>
        </w:rPr>
        <w:t>2</w:t>
      </w:r>
      <w:r>
        <w:t>H</w:t>
      </w:r>
      <w:r>
        <w:rPr>
          <w:vertAlign w:val="subscript"/>
        </w:rPr>
        <w:t>5</w:t>
      </w:r>
      <w:r>
        <w:t>COOCH</w:t>
      </w:r>
      <w:r>
        <w:rPr>
          <w:vertAlign w:val="subscript"/>
        </w:rPr>
        <w:t>3</w:t>
      </w:r>
      <w:r>
        <w:t>.</w:t>
      </w:r>
      <w:r>
        <w:br/>
      </w:r>
      <w:r>
        <w:rPr>
          <w:b/>
        </w:rPr>
        <w:t xml:space="preserve">D. </w:t>
      </w:r>
      <w:r>
        <w:t>HCOOC</w:t>
      </w:r>
      <w:r>
        <w:rPr>
          <w:vertAlign w:val="subscript"/>
        </w:rPr>
        <w:t>2</w:t>
      </w:r>
      <w:r>
        <w:t>H</w:t>
      </w:r>
      <w:r>
        <w:rPr>
          <w:vertAlign w:val="subscript"/>
        </w:rPr>
        <w:t>5</w:t>
      </w:r>
      <w:r>
        <w:t xml:space="preserve">. </w:t>
      </w:r>
      <w:r>
        <w:br/>
      </w:r>
      <w:r>
        <w:rPr>
          <w:b/>
        </w:rPr>
        <w:t>Hướng dẫn giải</w:t>
      </w:r>
      <w:r>
        <w:br/>
      </w:r>
      <w:r>
        <w:rPr>
          <w:b/>
        </w:rPr>
        <w:t>Đáp án C</w:t>
      </w:r>
      <w:r>
        <w:br/>
      </w:r>
      <w:r>
        <w:t>C</w:t>
      </w:r>
      <w:r>
        <w:rPr>
          <w:vertAlign w:val="subscript"/>
        </w:rPr>
        <w:t>2</w:t>
      </w:r>
      <w:r>
        <w:t>H</w:t>
      </w:r>
      <w:r>
        <w:rPr>
          <w:vertAlign w:val="subscript"/>
        </w:rPr>
        <w:t>5</w:t>
      </w:r>
      <w:r>
        <w:t>COOCH</w:t>
      </w:r>
      <w:r>
        <w:rPr>
          <w:vertAlign w:val="subscript"/>
        </w:rPr>
        <w:t>3</w:t>
      </w:r>
      <w:r>
        <w:t xml:space="preserve"> + NaOH </w:t>
      </w:r>
      <w:r>
        <w:t xml:space="preserve"> </w:t>
      </w:r>
      <w:r>
        <w:t xml:space="preserve"> </w:t>
      </w:r>
      <w:r>
        <w:t>C</w:t>
      </w:r>
      <w:r>
        <w:rPr>
          <w:vertAlign w:val="subscript"/>
        </w:rPr>
        <w:t>2</w:t>
      </w:r>
      <w:r>
        <w:t>H</w:t>
      </w:r>
      <w:r>
        <w:rPr>
          <w:vertAlign w:val="subscript"/>
        </w:rPr>
        <w:t>5</w:t>
      </w:r>
      <w:r>
        <w:t>COONa + CH</w:t>
      </w:r>
      <w:r>
        <w:rPr>
          <w:vertAlign w:val="subscript"/>
        </w:rPr>
        <w:t>3</w:t>
      </w:r>
      <w:r>
        <w:t>OH</w:t>
      </w:r>
      <w:r>
        <w:br/>
      </w:r>
      <w:r>
        <w:t xml:space="preserve">                                               </w:t>
      </w:r>
      <w:r>
        <w:t xml:space="preserve">Natri propionat </w:t>
      </w:r>
      <w:r>
        <w:br/>
      </w:r>
      <w:r>
        <w:rPr>
          <w:b/>
        </w:rPr>
        <w:t>Câu 4:</w:t>
      </w:r>
      <w:r>
        <w:t xml:space="preserve"> Amin nào sau đây là amin bậc 2?</w:t>
      </w:r>
      <w:r>
        <w:br/>
      </w:r>
      <w:r>
        <w:rPr>
          <w:b/>
        </w:rPr>
        <w:t xml:space="preserve">A. </w:t>
      </w:r>
      <w:r>
        <w:t>(CH</w:t>
      </w:r>
      <w:r>
        <w:rPr>
          <w:vertAlign w:val="subscript"/>
        </w:rPr>
        <w:t>3</w:t>
      </w:r>
      <w:r>
        <w:t>)</w:t>
      </w:r>
      <w:r>
        <w:rPr>
          <w:vertAlign w:val="subscript"/>
        </w:rPr>
        <w:t>3</w:t>
      </w:r>
      <w:r>
        <w:t>N.</w:t>
      </w:r>
      <w:r>
        <w:br/>
      </w:r>
      <w:r>
        <w:rPr>
          <w:b/>
        </w:rPr>
        <w:t xml:space="preserve">B. </w:t>
      </w:r>
      <w:r>
        <w:t>(CH</w:t>
      </w:r>
      <w:r>
        <w:rPr>
          <w:vertAlign w:val="subscript"/>
        </w:rPr>
        <w:t>3</w:t>
      </w:r>
      <w:r>
        <w:t>)</w:t>
      </w:r>
      <w:r>
        <w:rPr>
          <w:vertAlign w:val="subscript"/>
        </w:rPr>
        <w:t>2</w:t>
      </w:r>
      <w:r>
        <w:t>CH-NH</w:t>
      </w:r>
      <w:r>
        <w:rPr>
          <w:vertAlign w:val="subscript"/>
        </w:rPr>
        <w:t>2</w:t>
      </w:r>
      <w:r>
        <w:t>.</w:t>
      </w:r>
      <w:r>
        <w:br/>
      </w:r>
      <w:r>
        <w:rPr>
          <w:b/>
        </w:rPr>
        <w:t xml:space="preserve">C. </w:t>
      </w:r>
      <w:r>
        <w:t>C</w:t>
      </w:r>
      <w:r>
        <w:rPr>
          <w:vertAlign w:val="subscript"/>
        </w:rPr>
        <w:t>6</w:t>
      </w:r>
      <w:r>
        <w:t>H</w:t>
      </w:r>
      <w:r>
        <w:rPr>
          <w:vertAlign w:val="subscript"/>
        </w:rPr>
        <w:t>5</w:t>
      </w:r>
      <w:r>
        <w:t>NH</w:t>
      </w:r>
      <w:r>
        <w:rPr>
          <w:vertAlign w:val="subscript"/>
        </w:rPr>
        <w:t>2</w:t>
      </w:r>
      <w:r>
        <w:t>.</w:t>
      </w:r>
      <w:r>
        <w:br/>
      </w:r>
      <w:r>
        <w:rPr>
          <w:b/>
        </w:rPr>
        <w:t xml:space="preserve">D. </w:t>
      </w:r>
      <w:r>
        <w:t>CH</w:t>
      </w:r>
      <w:r>
        <w:rPr>
          <w:vertAlign w:val="subscript"/>
        </w:rPr>
        <w:t>3</w:t>
      </w:r>
      <w:r>
        <w:t>NHCH</w:t>
      </w:r>
      <w:r>
        <w:rPr>
          <w:vertAlign w:val="subscript"/>
        </w:rPr>
        <w:t>3</w:t>
      </w:r>
      <w:r>
        <w:t>.</w:t>
      </w:r>
      <w:r>
        <w:t xml:space="preserve">  </w:t>
      </w:r>
      <w:r>
        <w:br/>
      </w:r>
      <w:r>
        <w:rPr>
          <w:b/>
        </w:rPr>
        <w:t>Hướng dẫn giải</w:t>
      </w:r>
      <w:r>
        <w:br/>
      </w:r>
      <w:r>
        <w:rPr>
          <w:b/>
        </w:rPr>
        <w:t>Đáp án D</w:t>
      </w:r>
      <w:r>
        <w:br/>
      </w:r>
      <w:r>
        <w:t>Amin CH</w:t>
      </w:r>
      <w:r>
        <w:rPr>
          <w:vertAlign w:val="subscript"/>
        </w:rPr>
        <w:t>3</w:t>
      </w:r>
      <w:r>
        <w:t>NHCH</w:t>
      </w:r>
      <w:r>
        <w:rPr>
          <w:vertAlign w:val="subscript"/>
        </w:rPr>
        <w:t>3</w:t>
      </w:r>
      <w:r>
        <w:t xml:space="preserve"> là amin bậc hai (có 2 H trong NH</w:t>
      </w:r>
      <w:r>
        <w:rPr>
          <w:vertAlign w:val="subscript"/>
        </w:rPr>
        <w:t>3</w:t>
      </w:r>
      <w:r>
        <w:t xml:space="preserve"> bị thay thế bởi các</w:t>
      </w:r>
      <w:r>
        <w:br/>
      </w:r>
      <w:r>
        <w:t xml:space="preserve">gốc hiđro cacbon) </w:t>
      </w:r>
      <w:r>
        <w:br/>
      </w:r>
      <w:r>
        <w:rPr>
          <w:b/>
        </w:rPr>
        <w:t>Câu 5:</w:t>
      </w:r>
      <w:r>
        <w:t xml:space="preserve"> </w:t>
      </w:r>
      <w:r>
        <w:t xml:space="preserve">Phát biểu nào sau đây về tinh bột </w:t>
      </w:r>
      <w:r>
        <w:rPr>
          <w:i/>
        </w:rPr>
        <w:t xml:space="preserve">không </w:t>
      </w:r>
      <w:r>
        <w:t>đúng?</w:t>
      </w:r>
      <w:r>
        <w:br/>
      </w:r>
      <w:r>
        <w:rPr>
          <w:b/>
        </w:rPr>
        <w:t xml:space="preserve">A. </w:t>
      </w:r>
      <w:r>
        <w:t>Phân tử chứa nhiều gốc glucozơ liên kết với nhau.</w:t>
      </w:r>
      <w:r>
        <w:br/>
      </w:r>
      <w:r>
        <w:rPr>
          <w:b/>
        </w:rPr>
        <w:t xml:space="preserve">B. </w:t>
      </w:r>
      <w:r>
        <w:t>Có nhiều trong hạt gạo.</w:t>
      </w:r>
      <w:r>
        <w:br/>
      </w:r>
      <w:r>
        <w:rPr>
          <w:b/>
        </w:rPr>
        <w:t xml:space="preserve">C. </w:t>
      </w:r>
      <w:r>
        <w:t>Không thủy phân trong môi trường axit</w:t>
      </w:r>
      <w:r>
        <w:t>.</w:t>
      </w:r>
      <w:r>
        <w:t xml:space="preserve"> </w:t>
      </w:r>
      <w:r>
        <w:br/>
      </w:r>
      <w:r>
        <w:rPr>
          <w:b/>
        </w:rPr>
        <w:t xml:space="preserve">D. </w:t>
      </w:r>
      <w:r>
        <w:t>Không tham gia phản ứng tráng bạc</w:t>
      </w:r>
      <w:r>
        <w:t>.</w:t>
      </w:r>
      <w:r>
        <w:br/>
      </w:r>
      <w:r>
        <w:rPr>
          <w:b/>
        </w:rPr>
        <w:t>Hướng dẫn giải</w:t>
      </w:r>
      <w:r>
        <w:br/>
      </w:r>
      <w:r>
        <w:rPr>
          <w:b/>
        </w:rPr>
        <w:t>Đáp án C</w:t>
      </w:r>
      <w:r>
        <w:br/>
      </w:r>
      <w:r>
        <w:t>Tinh bột bị thủy phân trong môi trường axit. Phương trình minh họa:</w:t>
      </w:r>
      <w:r>
        <w:br/>
      </w:r>
      <w:r>
        <w:t xml:space="preserve"> </w:t>
      </w:r>
      <w:r>
        <w:t xml:space="preserve"> </w:t>
      </w:r>
      <w:r>
        <w:t>(</w:t>
      </w:r>
      <w:r>
        <w:t>C</w:t>
      </w:r>
      <w:r>
        <w:t>6</w:t>
      </w:r>
      <w:r>
        <w:t>H</w:t>
      </w:r>
      <w:r>
        <w:t>10</w:t>
      </w:r>
      <w:r>
        <w:t>O</w:t>
      </w:r>
      <w:r>
        <w:t>5</w:t>
      </w:r>
      <w:r>
        <w:t>)</w:t>
      </w:r>
      <w:r>
        <w:t>n</w:t>
      </w:r>
      <w:r>
        <w:t>+</w:t>
      </w:r>
      <w:r>
        <w:t>n</w:t>
      </w:r>
      <w:r>
        <w:t>H</w:t>
      </w:r>
      <w:r>
        <w:t>2</w:t>
      </w:r>
      <w:r>
        <w:t>O</w:t>
      </w:r>
      <w:r>
        <w:t>H</w:t>
      </w:r>
      <w:r>
        <w:t>+</w:t>
      </w:r>
      <w:r>
        <w:t>−</w:t>
      </w:r>
      <w:r>
        <w:t>→</w:t>
      </w:r>
      <w:r>
        <w:t>n</w:t>
      </w:r>
      <w:r>
        <w:t>C</w:t>
      </w:r>
      <w:r>
        <w:t>6</w:t>
      </w:r>
      <w:r>
        <w:t>H</w:t>
      </w:r>
      <w:r>
        <w:t>12</w:t>
      </w:r>
      <w:r>
        <w:t>O</w:t>
      </w:r>
      <w:r>
        <w:t>6</w:t>
      </w:r>
      <w:r>
        <w:t>(C_(6)H_(10)O_(5))_(n)+nH_(2)O→H^(+)nC_(6)H_(12)O_(6)</w:t>
      </w:r>
      <w:r>
        <w:br/>
      </w:r>
      <w:r>
        <w:rPr>
          <w:b/>
        </w:rPr>
        <w:t>Câu 6:</w:t>
      </w:r>
      <w:r>
        <w:t xml:space="preserve"> Sắp xếp lực bazơ của các amin nào dưới đây đúng?</w:t>
      </w:r>
      <w:r>
        <w:br/>
      </w:r>
      <w:r>
        <w:rPr>
          <w:b/>
        </w:rPr>
        <w:t xml:space="preserve">A. </w:t>
      </w:r>
      <w:r>
        <w:t>NH</w:t>
      </w:r>
      <w:r>
        <w:rPr>
          <w:vertAlign w:val="subscript"/>
        </w:rPr>
        <w:t>3</w:t>
      </w:r>
      <w:r>
        <w:t xml:space="preserve"> &gt; CH</w:t>
      </w:r>
      <w:r>
        <w:rPr>
          <w:vertAlign w:val="subscript"/>
        </w:rPr>
        <w:t>3</w:t>
      </w:r>
      <w:r>
        <w:t>NH</w:t>
      </w:r>
      <w:r>
        <w:rPr>
          <w:vertAlign w:val="subscript"/>
        </w:rPr>
        <w:t>2</w:t>
      </w:r>
      <w:r>
        <w:t xml:space="preserve"> &gt; C</w:t>
      </w:r>
      <w:r>
        <w:rPr>
          <w:vertAlign w:val="subscript"/>
        </w:rPr>
        <w:t>6</w:t>
      </w:r>
      <w:r>
        <w:t>H</w:t>
      </w:r>
      <w:r>
        <w:rPr>
          <w:vertAlign w:val="subscript"/>
        </w:rPr>
        <w:t>5</w:t>
      </w:r>
      <w:r>
        <w:t>NH</w:t>
      </w:r>
      <w:r>
        <w:rPr>
          <w:vertAlign w:val="subscript"/>
        </w:rPr>
        <w:t>2</w:t>
      </w:r>
      <w:r>
        <w:br/>
      </w:r>
      <w:r>
        <w:rPr>
          <w:b/>
        </w:rPr>
        <w:t xml:space="preserve">B. </w:t>
      </w:r>
      <w:r>
        <w:t>C</w:t>
      </w:r>
      <w:r>
        <w:rPr>
          <w:vertAlign w:val="subscript"/>
        </w:rPr>
        <w:t>6</w:t>
      </w:r>
      <w:r>
        <w:t>H</w:t>
      </w:r>
      <w:r>
        <w:rPr>
          <w:vertAlign w:val="subscript"/>
        </w:rPr>
        <w:t>5</w:t>
      </w:r>
      <w:r>
        <w:t>NH</w:t>
      </w:r>
      <w:r>
        <w:rPr>
          <w:vertAlign w:val="subscript"/>
        </w:rPr>
        <w:t>2</w:t>
      </w:r>
      <w:r>
        <w:t xml:space="preserve"> &gt; NH</w:t>
      </w:r>
      <w:r>
        <w:rPr>
          <w:vertAlign w:val="subscript"/>
        </w:rPr>
        <w:t>3</w:t>
      </w:r>
      <w:r>
        <w:t xml:space="preserve"> &gt; CH</w:t>
      </w:r>
      <w:r>
        <w:rPr>
          <w:vertAlign w:val="subscript"/>
        </w:rPr>
        <w:t>3</w:t>
      </w:r>
      <w:r>
        <w:t>NH</w:t>
      </w:r>
      <w:r>
        <w:rPr>
          <w:vertAlign w:val="subscript"/>
        </w:rPr>
        <w:t>2</w:t>
      </w:r>
      <w:r>
        <w:br/>
      </w:r>
      <w:r>
        <w:rPr>
          <w:b/>
        </w:rPr>
        <w:t xml:space="preserve">C. </w:t>
      </w:r>
      <w:r>
        <w:t>CH</w:t>
      </w:r>
      <w:r>
        <w:rPr>
          <w:vertAlign w:val="subscript"/>
        </w:rPr>
        <w:t>3</w:t>
      </w:r>
      <w:r>
        <w:t>NH</w:t>
      </w:r>
      <w:r>
        <w:rPr>
          <w:vertAlign w:val="subscript"/>
        </w:rPr>
        <w:t>2</w:t>
      </w:r>
      <w:r>
        <w:t xml:space="preserve"> &gt; C</w:t>
      </w:r>
      <w:r>
        <w:rPr>
          <w:vertAlign w:val="subscript"/>
        </w:rPr>
        <w:t>6</w:t>
      </w:r>
      <w:r>
        <w:t>H</w:t>
      </w:r>
      <w:r>
        <w:rPr>
          <w:vertAlign w:val="subscript"/>
        </w:rPr>
        <w:t>5</w:t>
      </w:r>
      <w:r>
        <w:t>NH</w:t>
      </w:r>
      <w:r>
        <w:rPr>
          <w:vertAlign w:val="subscript"/>
        </w:rPr>
        <w:t>2</w:t>
      </w:r>
      <w:r>
        <w:t xml:space="preserve"> &gt; NH</w:t>
      </w:r>
      <w:r>
        <w:rPr>
          <w:vertAlign w:val="subscript"/>
        </w:rPr>
        <w:t>3</w:t>
      </w:r>
      <w:r>
        <w:br/>
      </w:r>
      <w:r>
        <w:rPr>
          <w:b/>
        </w:rPr>
        <w:t xml:space="preserve">D. </w:t>
      </w:r>
      <w:r>
        <w:t>CH</w:t>
      </w:r>
      <w:r>
        <w:rPr>
          <w:vertAlign w:val="subscript"/>
        </w:rPr>
        <w:t>3</w:t>
      </w:r>
      <w:r>
        <w:t>NH</w:t>
      </w:r>
      <w:r>
        <w:rPr>
          <w:vertAlign w:val="subscript"/>
        </w:rPr>
        <w:t>2</w:t>
      </w:r>
      <w:r>
        <w:t xml:space="preserve"> &gt; NH</w:t>
      </w:r>
      <w:r>
        <w:rPr>
          <w:vertAlign w:val="subscript"/>
        </w:rPr>
        <w:t>3</w:t>
      </w:r>
      <w:r>
        <w:t xml:space="preserve"> &gt; C</w:t>
      </w:r>
      <w:r>
        <w:rPr>
          <w:vertAlign w:val="subscript"/>
        </w:rPr>
        <w:t>6</w:t>
      </w:r>
      <w:r>
        <w:t>H</w:t>
      </w:r>
      <w:r>
        <w:rPr>
          <w:vertAlign w:val="subscript"/>
        </w:rPr>
        <w:t>5</w:t>
      </w:r>
      <w:r>
        <w:t>NH</w:t>
      </w:r>
      <w:r>
        <w:rPr>
          <w:vertAlign w:val="subscript"/>
        </w:rPr>
        <w:t>2</w:t>
      </w:r>
      <w:r>
        <w:t xml:space="preserve"> </w:t>
      </w:r>
      <w:r>
        <w:br/>
      </w:r>
      <w:r>
        <w:rPr>
          <w:b/>
        </w:rPr>
        <w:t>Hướng dẫn giải</w:t>
      </w:r>
      <w:r>
        <w:br/>
      </w:r>
      <w:r>
        <w:rPr>
          <w:b/>
        </w:rPr>
        <w:t>Đáp án D</w:t>
      </w:r>
      <w:r>
        <w:br/>
      </w:r>
      <w:r>
        <w:t>D đúng, gốc no –CH</w:t>
      </w:r>
      <w:r>
        <w:rPr>
          <w:vertAlign w:val="subscript"/>
        </w:rPr>
        <w:t>3</w:t>
      </w:r>
      <w:r>
        <w:t xml:space="preserve"> làm tăng tính bazơ của amin, gốc thơm –C</w:t>
      </w:r>
      <w:r>
        <w:rPr>
          <w:vertAlign w:val="subscript"/>
        </w:rPr>
        <w:t>6</w:t>
      </w:r>
      <w:r>
        <w:t>H</w:t>
      </w:r>
      <w:r>
        <w:rPr>
          <w:vertAlign w:val="subscript"/>
        </w:rPr>
        <w:t>5</w:t>
      </w:r>
      <w:r>
        <w:t xml:space="preserve"> làm giảm tính bazơ của amin.</w:t>
      </w:r>
      <w:r>
        <w:br/>
      </w:r>
      <w:r>
        <w:rPr>
          <w:b/>
        </w:rPr>
        <w:t>Câu 7:</w:t>
      </w:r>
      <w:r>
        <w:t xml:space="preserve"> Cho các phát biểu sau: </w:t>
      </w:r>
      <w:r>
        <w:br/>
      </w:r>
      <w:r>
        <w:t xml:space="preserve">(a) Hiđro hóa hoàn toàn glucozơ tạo ra axit gluconic. </w:t>
      </w:r>
      <w:r>
        <w:br/>
      </w:r>
      <w:r>
        <w:t>(b) Phân tử glucozơ mạch hở có năm nhóm OH và một nhóm -CHO.</w:t>
      </w:r>
      <w:r>
        <w:br/>
      </w:r>
      <w:r>
        <w:t xml:space="preserve">(c) Xenlulozơ trinitrat là nguyên liệu để sản xuất tơ nhân tạo. </w:t>
      </w:r>
      <w:r>
        <w:br/>
      </w:r>
      <w:r>
        <w:t>(e) Cho dung dịch KI vào dung dịch hồ tinh bột thấy xuất hiện hợp chất màu</w:t>
      </w:r>
      <w:r>
        <w:br/>
      </w:r>
      <w:r>
        <w:t>xanh tím.</w:t>
      </w:r>
      <w:r>
        <w:br/>
      </w:r>
      <w:r>
        <w:t>(</w:t>
      </w:r>
      <w:r>
        <w:t>f</w:t>
      </w:r>
      <w:r>
        <w:t>) Độ ngọt của các loại đường giảm dần theo thứ tự: fructozơ, saccarozơ,</w:t>
      </w:r>
      <w:r>
        <w:br/>
      </w:r>
      <w:r>
        <w:t xml:space="preserve">glucozơ. </w:t>
      </w:r>
      <w:r>
        <w:br/>
      </w:r>
      <w:r>
        <w:t>(g) Có thể phân biệt glucozơ và saccarozơ bằng phản ứng với dung dịch</w:t>
      </w:r>
      <w:r>
        <w:br/>
      </w:r>
      <w:r>
        <w:t>AgNO</w:t>
      </w:r>
      <w:r>
        <w:rPr>
          <w:vertAlign w:val="subscript"/>
        </w:rPr>
        <w:t>3</w:t>
      </w:r>
      <w:r>
        <w:t xml:space="preserve"> trong NH</w:t>
      </w:r>
      <w:r>
        <w:rPr>
          <w:vertAlign w:val="subscript"/>
        </w:rPr>
        <w:t>3</w:t>
      </w:r>
      <w:r>
        <w:t>.</w:t>
      </w:r>
      <w:r>
        <w:br/>
      </w:r>
      <w:r>
        <w:t xml:space="preserve">Trong các phát biểu trên, số phát biểu </w:t>
      </w:r>
      <w:r>
        <w:rPr>
          <w:b/>
        </w:rPr>
        <w:t>đúng</w:t>
      </w:r>
      <w:r>
        <w:t xml:space="preserve"> là</w:t>
      </w:r>
      <w:r>
        <w:br/>
      </w:r>
      <w:r>
        <w:rPr>
          <w:b/>
        </w:rPr>
        <w:t xml:space="preserve">A. </w:t>
      </w:r>
      <w:r>
        <w:t>5.</w:t>
      </w:r>
      <w:r>
        <w:br/>
      </w:r>
      <w:r>
        <w:rPr>
          <w:b/>
        </w:rPr>
        <w:t xml:space="preserve">B. </w:t>
      </w:r>
      <w:r>
        <w:t>4.</w:t>
      </w:r>
      <w:r>
        <w:br/>
      </w:r>
      <w:r>
        <w:rPr>
          <w:b/>
        </w:rPr>
        <w:t xml:space="preserve">C. </w:t>
      </w:r>
      <w:r>
        <w:t>3.</w:t>
      </w:r>
      <w:r>
        <w:br/>
      </w:r>
      <w:r>
        <w:rPr>
          <w:b/>
        </w:rPr>
        <w:t xml:space="preserve">D. </w:t>
      </w:r>
      <w:r>
        <w:t>2.</w:t>
      </w:r>
      <w:r>
        <w:br/>
      </w:r>
      <w:r>
        <w:rPr>
          <w:b/>
        </w:rPr>
        <w:t>Hướng dẫn giải</w:t>
      </w:r>
      <w:r>
        <w:br/>
      </w:r>
      <w:r>
        <w:rPr>
          <w:b/>
        </w:rPr>
        <w:t>Đáp án C</w:t>
      </w:r>
      <w:r>
        <w:br/>
      </w:r>
      <w:r>
        <w:t>(a) sai, hiđro hóa hoàn toàn glucozơ tạo sobitol</w:t>
      </w:r>
      <w:r>
        <w:br/>
      </w:r>
      <w:r>
        <w:t xml:space="preserve"> </w:t>
      </w:r>
      <w:r>
        <w:br/>
      </w:r>
      <w:r>
        <w:t>(b) đúng, cấu tạo dạng mạch hở là CH</w:t>
      </w:r>
      <w:r>
        <w:rPr>
          <w:vertAlign w:val="subscript"/>
        </w:rPr>
        <w:t>2</w:t>
      </w:r>
      <w:r>
        <w:t>OH(CHOH)</w:t>
      </w:r>
      <w:r>
        <w:rPr>
          <w:vertAlign w:val="subscript"/>
        </w:rPr>
        <w:t>4</w:t>
      </w:r>
      <w:r>
        <w:t>CHO</w:t>
      </w:r>
      <w:r>
        <w:br/>
      </w:r>
      <w:r>
        <w:t>(c) sai, xenlulozơ trinitrat là nguyên liệu để sản xuất thuốc súng không khói.</w:t>
      </w:r>
      <w:r>
        <w:br/>
      </w:r>
      <w:r>
        <w:t>(e) sai, KI không làm xanh hồ tinh bột</w:t>
      </w:r>
      <w:r>
        <w:br/>
      </w:r>
      <w:r>
        <w:t>(f) đúng</w:t>
      </w:r>
      <w:r>
        <w:br/>
      </w:r>
      <w:r>
        <w:t xml:space="preserve">(g) đúng, chỉ glucozơ tráng gương còn saccarozơ thì không. </w:t>
      </w:r>
      <w:r>
        <w:br/>
      </w:r>
      <w:r>
        <w:rPr>
          <w:b/>
        </w:rPr>
        <w:t>Câu 8:</w:t>
      </w:r>
      <w:r>
        <w:t xml:space="preserve"> C</w:t>
      </w:r>
      <w:r>
        <w:rPr>
          <w:vertAlign w:val="subscript"/>
        </w:rPr>
        <w:t>2</w:t>
      </w:r>
      <w:r>
        <w:t>H</w:t>
      </w:r>
      <w:r>
        <w:rPr>
          <w:vertAlign w:val="subscript"/>
        </w:rPr>
        <w:t>5</w:t>
      </w:r>
      <w:r>
        <w:t>NH</w:t>
      </w:r>
      <w:r>
        <w:rPr>
          <w:vertAlign w:val="subscript"/>
        </w:rPr>
        <w:t>2</w:t>
      </w:r>
      <w:r>
        <w:t xml:space="preserve"> trong nước </w:t>
      </w:r>
      <w:r>
        <w:rPr>
          <w:i/>
        </w:rPr>
        <w:t>không</w:t>
      </w:r>
      <w:r>
        <w:t xml:space="preserve"> phản ứng với chất nào trong số các</w:t>
      </w:r>
      <w:r>
        <w:br/>
      </w:r>
      <w:r>
        <w:t>chất sau?</w:t>
      </w:r>
      <w:r>
        <w:br/>
      </w:r>
      <w:r>
        <w:rPr>
          <w:b/>
        </w:rPr>
        <w:t xml:space="preserve">A. </w:t>
      </w:r>
      <w:r>
        <w:t>NaOH.</w:t>
      </w:r>
      <w:r>
        <w:br/>
      </w:r>
      <w:r>
        <w:rPr>
          <w:b/>
        </w:rPr>
        <w:t xml:space="preserve">B. </w:t>
      </w:r>
      <w:r>
        <w:t>Quỳ tím</w:t>
      </w:r>
      <w:r>
        <w:br/>
      </w:r>
      <w:r>
        <w:rPr>
          <w:b/>
        </w:rPr>
        <w:t xml:space="preserve">C. </w:t>
      </w:r>
      <w:r>
        <w:t>axit HCl.</w:t>
      </w:r>
      <w:r>
        <w:br/>
      </w:r>
      <w:r>
        <w:rPr>
          <w:b/>
        </w:rPr>
        <w:t xml:space="preserve">D. </w:t>
      </w:r>
      <w:r>
        <w:t>axit H</w:t>
      </w:r>
      <w:r>
        <w:rPr>
          <w:vertAlign w:val="subscript"/>
        </w:rPr>
        <w:t>2</w:t>
      </w:r>
      <w:r>
        <w:t>SO</w:t>
      </w:r>
      <w:r>
        <w:rPr>
          <w:vertAlign w:val="subscript"/>
        </w:rPr>
        <w:t>4</w:t>
      </w:r>
      <w:r>
        <w:t>.</w:t>
      </w:r>
      <w:r>
        <w:br/>
      </w:r>
      <w:r>
        <w:rPr>
          <w:b/>
        </w:rPr>
        <w:t>Hướng dẫn giải</w:t>
      </w:r>
      <w:r>
        <w:br/>
      </w:r>
      <w:r>
        <w:rPr>
          <w:b/>
        </w:rPr>
        <w:t>Đáp án A</w:t>
      </w:r>
      <w:r>
        <w:br/>
      </w:r>
      <w:r>
        <w:t>C</w:t>
      </w:r>
      <w:r>
        <w:rPr>
          <w:vertAlign w:val="subscript"/>
        </w:rPr>
        <w:t>2</w:t>
      </w:r>
      <w:r>
        <w:t>H</w:t>
      </w:r>
      <w:r>
        <w:rPr>
          <w:vertAlign w:val="subscript"/>
        </w:rPr>
        <w:t>5</w:t>
      </w:r>
      <w:r>
        <w:t>NH</w:t>
      </w:r>
      <w:r>
        <w:rPr>
          <w:vertAlign w:val="subscript"/>
        </w:rPr>
        <w:t>2</w:t>
      </w:r>
      <w:r>
        <w:t xml:space="preserve"> trong nước không phản ứng với NaOH</w:t>
      </w:r>
      <w:r>
        <w:br/>
      </w:r>
      <w:r>
        <w:t>C</w:t>
      </w:r>
      <w:r>
        <w:rPr>
          <w:vertAlign w:val="subscript"/>
        </w:rPr>
        <w:t>2</w:t>
      </w:r>
      <w:r>
        <w:t>H</w:t>
      </w:r>
      <w:r>
        <w:rPr>
          <w:vertAlign w:val="subscript"/>
        </w:rPr>
        <w:t>5</w:t>
      </w:r>
      <w:r>
        <w:t>NH</w:t>
      </w:r>
      <w:r>
        <w:rPr>
          <w:vertAlign w:val="subscript"/>
        </w:rPr>
        <w:t>2</w:t>
      </w:r>
      <w:r>
        <w:t xml:space="preserve"> trong nước làm quỳ tím chuyển thành màu xanh và có phản ứng</w:t>
      </w:r>
      <w:r>
        <w:br/>
      </w:r>
      <w:r>
        <w:t>với axit</w:t>
      </w:r>
      <w:r>
        <w:br/>
      </w:r>
      <w:r>
        <w:t>C</w:t>
      </w:r>
      <w:r>
        <w:rPr>
          <w:vertAlign w:val="subscript"/>
        </w:rPr>
        <w:t>2</w:t>
      </w:r>
      <w:r>
        <w:t>H</w:t>
      </w:r>
      <w:r>
        <w:rPr>
          <w:vertAlign w:val="subscript"/>
        </w:rPr>
        <w:t>5</w:t>
      </w:r>
      <w:r>
        <w:t>NH</w:t>
      </w:r>
      <w:r>
        <w:rPr>
          <w:vertAlign w:val="subscript"/>
        </w:rPr>
        <w:t>2</w:t>
      </w:r>
      <w:r>
        <w:t xml:space="preserve"> + HCl → C</w:t>
      </w:r>
      <w:r>
        <w:rPr>
          <w:vertAlign w:val="subscript"/>
        </w:rPr>
        <w:t>2</w:t>
      </w:r>
      <w:r>
        <w:t>H</w:t>
      </w:r>
      <w:r>
        <w:rPr>
          <w:vertAlign w:val="subscript"/>
        </w:rPr>
        <w:t>5</w:t>
      </w:r>
      <w:r>
        <w:t>NH</w:t>
      </w:r>
      <w:r>
        <w:rPr>
          <w:vertAlign w:val="subscript"/>
        </w:rPr>
        <w:t>3</w:t>
      </w:r>
      <w:r>
        <w:t>Cl</w:t>
      </w:r>
      <w:r>
        <w:br/>
      </w:r>
      <w:r>
        <w:t>C</w:t>
      </w:r>
      <w:r>
        <w:rPr>
          <w:vertAlign w:val="subscript"/>
        </w:rPr>
        <w:t>2</w:t>
      </w:r>
      <w:r>
        <w:t>H</w:t>
      </w:r>
      <w:r>
        <w:rPr>
          <w:vertAlign w:val="subscript"/>
        </w:rPr>
        <w:t>5</w:t>
      </w:r>
      <w:r>
        <w:t>NH</w:t>
      </w:r>
      <w:r>
        <w:rPr>
          <w:vertAlign w:val="subscript"/>
        </w:rPr>
        <w:t>2</w:t>
      </w:r>
      <w:r>
        <w:t xml:space="preserve"> + H</w:t>
      </w:r>
      <w:r>
        <w:rPr>
          <w:vertAlign w:val="subscript"/>
        </w:rPr>
        <w:t>2</w:t>
      </w:r>
      <w:r>
        <w:t>SO</w:t>
      </w:r>
      <w:r>
        <w:rPr>
          <w:vertAlign w:val="subscript"/>
        </w:rPr>
        <w:t>4</w:t>
      </w:r>
      <w:r>
        <w:t xml:space="preserve"> → C</w:t>
      </w:r>
      <w:r>
        <w:rPr>
          <w:vertAlign w:val="subscript"/>
        </w:rPr>
        <w:t>2</w:t>
      </w:r>
      <w:r>
        <w:t>H</w:t>
      </w:r>
      <w:r>
        <w:rPr>
          <w:vertAlign w:val="subscript"/>
        </w:rPr>
        <w:t>5</w:t>
      </w:r>
      <w:r>
        <w:t>NH</w:t>
      </w:r>
      <w:r>
        <w:rPr>
          <w:vertAlign w:val="subscript"/>
        </w:rPr>
        <w:t>3</w:t>
      </w:r>
      <w:r>
        <w:t>HSO</w:t>
      </w:r>
      <w:r>
        <w:rPr>
          <w:vertAlign w:val="subscript"/>
        </w:rPr>
        <w:t>4</w:t>
      </w:r>
      <w:r>
        <w:t xml:space="preserve"> </w:t>
      </w:r>
      <w:r>
        <w:br/>
      </w:r>
      <w:r>
        <w:rPr>
          <w:b/>
        </w:rPr>
        <w:t>Câu 9:</w:t>
      </w:r>
      <w:r>
        <w:t xml:space="preserve"> </w:t>
      </w:r>
      <w:r>
        <w:t>Khi xà phòng hoá hoàn toàn triolein bằng dung dịch NaOH dư, thu</w:t>
      </w:r>
      <w:r>
        <w:br/>
      </w:r>
      <w:r>
        <w:t>được sản phẩm là</w:t>
      </w:r>
      <w:r>
        <w:br/>
      </w:r>
      <w:r>
        <w:rPr>
          <w:b/>
        </w:rPr>
        <w:t xml:space="preserve">A. </w:t>
      </w:r>
      <w:r>
        <w:t>C</w:t>
      </w:r>
      <w:r>
        <w:rPr>
          <w:vertAlign w:val="subscript"/>
        </w:rPr>
        <w:t>17</w:t>
      </w:r>
      <w:r>
        <w:t>H</w:t>
      </w:r>
      <w:r>
        <w:rPr>
          <w:vertAlign w:val="subscript"/>
        </w:rPr>
        <w:t>33</w:t>
      </w:r>
      <w:r>
        <w:t>COONa và glixerol.</w:t>
      </w:r>
      <w:r>
        <w:br/>
      </w:r>
      <w:r>
        <w:rPr>
          <w:b/>
        </w:rPr>
        <w:t xml:space="preserve">B. </w:t>
      </w:r>
      <w:r>
        <w:t>C</w:t>
      </w:r>
      <w:r>
        <w:rPr>
          <w:vertAlign w:val="subscript"/>
        </w:rPr>
        <w:t>15</w:t>
      </w:r>
      <w:r>
        <w:t>H</w:t>
      </w:r>
      <w:r>
        <w:rPr>
          <w:vertAlign w:val="subscript"/>
        </w:rPr>
        <w:t>31</w:t>
      </w:r>
      <w:r>
        <w:t>COOH và glixerol.</w:t>
      </w:r>
      <w:r>
        <w:br/>
      </w:r>
      <w:r>
        <w:rPr>
          <w:b/>
        </w:rPr>
        <w:t xml:space="preserve">C. </w:t>
      </w:r>
      <w:r>
        <w:t>C</w:t>
      </w:r>
      <w:r>
        <w:rPr>
          <w:vertAlign w:val="subscript"/>
        </w:rPr>
        <w:t>17</w:t>
      </w:r>
      <w:r>
        <w:t>H</w:t>
      </w:r>
      <w:r>
        <w:rPr>
          <w:vertAlign w:val="subscript"/>
        </w:rPr>
        <w:t>33</w:t>
      </w:r>
      <w:r>
        <w:t>COOH và glixerol.</w:t>
      </w:r>
      <w:r>
        <w:br/>
      </w:r>
      <w:r>
        <w:rPr>
          <w:b/>
        </w:rPr>
        <w:t xml:space="preserve">D. </w:t>
      </w:r>
      <w:r>
        <w:t>C</w:t>
      </w:r>
      <w:r>
        <w:rPr>
          <w:vertAlign w:val="subscript"/>
        </w:rPr>
        <w:t>15</w:t>
      </w:r>
      <w:r>
        <w:t>H</w:t>
      </w:r>
      <w:r>
        <w:rPr>
          <w:vertAlign w:val="subscript"/>
        </w:rPr>
        <w:t>31</w:t>
      </w:r>
      <w:r>
        <w:t>COONa và glixerol</w:t>
      </w:r>
      <w:r>
        <w:br/>
      </w:r>
      <w:r>
        <w:rPr>
          <w:b/>
        </w:rPr>
        <w:t>Hướng dẫn giải</w:t>
      </w:r>
      <w:r>
        <w:br/>
      </w:r>
      <w:r>
        <w:rPr>
          <w:b/>
        </w:rPr>
        <w:t>Đáp án A</w:t>
      </w:r>
      <w:r>
        <w:br/>
      </w:r>
      <w:r>
        <w:t>Khi xà phòng hóa hoàn toàn triolein bằng dung dịch NaOH dư, thu được sản</w:t>
      </w:r>
      <w:r>
        <w:br/>
      </w:r>
      <w:r>
        <w:t>phẩm là C</w:t>
      </w:r>
      <w:r>
        <w:rPr>
          <w:vertAlign w:val="subscript"/>
        </w:rPr>
        <w:t>17</w:t>
      </w:r>
      <w:r>
        <w:t>H</w:t>
      </w:r>
      <w:r>
        <w:rPr>
          <w:vertAlign w:val="subscript"/>
        </w:rPr>
        <w:t>33</w:t>
      </w:r>
      <w:r>
        <w:t>COONa và glixerol</w:t>
      </w:r>
      <w:r>
        <w:br/>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+ 3NaOH </w:t>
      </w:r>
      <w:r>
        <w:t xml:space="preserve"> </w:t>
      </w:r>
      <w:r>
        <w:t xml:space="preserve"> </w:t>
      </w:r>
      <w:r>
        <w:t>3C</w:t>
      </w:r>
      <w:r>
        <w:rPr>
          <w:vertAlign w:val="subscript"/>
        </w:rPr>
        <w:t>17</w:t>
      </w:r>
      <w:r>
        <w:t>H</w:t>
      </w:r>
      <w:r>
        <w:rPr>
          <w:vertAlign w:val="subscript"/>
        </w:rPr>
        <w:t>33</w:t>
      </w:r>
      <w:r>
        <w:t>COONa + C</w:t>
      </w:r>
      <w:r>
        <w:rPr>
          <w:vertAlign w:val="subscript"/>
        </w:rPr>
        <w:t>3</w:t>
      </w:r>
      <w:r>
        <w:t>H</w:t>
      </w:r>
      <w:r>
        <w:rPr>
          <w:vertAlign w:val="subscript"/>
        </w:rPr>
        <w:t>5</w:t>
      </w:r>
      <w:r>
        <w:t>(OH)</w:t>
      </w:r>
      <w:r>
        <w:rPr>
          <w:vertAlign w:val="subscript"/>
        </w:rPr>
        <w:t>3</w:t>
      </w:r>
      <w:r>
        <w:t xml:space="preserve"> </w:t>
      </w:r>
      <w:r>
        <w:br/>
      </w:r>
      <w:r>
        <w:rPr>
          <w:b/>
        </w:rPr>
        <w:t>Câu 10:</w:t>
      </w:r>
      <w:r>
        <w:t xml:space="preserve"> Nhận xét nào sau đây đúng ?</w:t>
      </w:r>
      <w:r>
        <w:br/>
      </w:r>
      <w:r>
        <w:rPr>
          <w:b/>
        </w:rPr>
        <w:t xml:space="preserve">A. </w:t>
      </w:r>
      <w:r>
        <w:t>Phân tử amin luôn có số nguyên tử hiđro là số lẻ.</w:t>
      </w:r>
      <w:r>
        <w:br/>
      </w:r>
      <w:r>
        <w:rPr>
          <w:b/>
        </w:rPr>
        <w:t xml:space="preserve">B. </w:t>
      </w:r>
      <w:r>
        <w:t>Anilin có phản ứng thế brom khó hơn benzen.</w:t>
      </w:r>
      <w:r>
        <w:br/>
      </w:r>
      <w:r>
        <w:rPr>
          <w:b/>
        </w:rPr>
        <w:t xml:space="preserve">C. </w:t>
      </w:r>
      <w:r>
        <w:t>Anilin không làm đổi màu quỳ tím ẩm.</w:t>
      </w:r>
      <w:r>
        <w:t xml:space="preserve">   </w:t>
      </w:r>
      <w:r>
        <w:br/>
      </w:r>
      <w:r>
        <w:rPr>
          <w:b/>
        </w:rPr>
        <w:t xml:space="preserve">D. </w:t>
      </w:r>
      <w:r>
        <w:t>Etyl amin không làm đổi màu dung dịch quỳ tím.</w:t>
      </w:r>
      <w:r>
        <w:br/>
      </w:r>
      <w:r>
        <w:rPr>
          <w:b/>
        </w:rPr>
        <w:t>Hướng dẫn giải</w:t>
      </w:r>
      <w:r>
        <w:br/>
      </w:r>
      <w:r>
        <w:rPr>
          <w:b/>
        </w:rPr>
        <w:t>Đáp án C</w:t>
      </w:r>
      <w:r>
        <w:br/>
      </w:r>
      <w:r>
        <w:t>A sai, amin là C</w:t>
      </w:r>
      <w:r>
        <w:rPr>
          <w:vertAlign w:val="subscript"/>
        </w:rPr>
        <w:t>n</w:t>
      </w:r>
      <w:r>
        <w:t>H</w:t>
      </w:r>
      <w:r>
        <w:rPr>
          <w:vertAlign w:val="subscript"/>
        </w:rPr>
        <w:t>2n+2-2k+x</w:t>
      </w:r>
      <w:r>
        <w:t>N</w:t>
      </w:r>
      <w:r>
        <w:rPr>
          <w:vertAlign w:val="subscript"/>
        </w:rPr>
        <w:t>x</w:t>
      </w:r>
      <w:r>
        <w:t xml:space="preserve"> nên số H lẻ khi số N lẻ và số H chẵn khi số </w:t>
      </w:r>
      <w:r>
        <w:t>N chẵn.</w:t>
      </w:r>
      <w:r>
        <w:br/>
      </w:r>
      <w:r>
        <w:t>B sai, anilin có nhóm –NH</w:t>
      </w:r>
      <w:r>
        <w:rPr>
          <w:vertAlign w:val="subscript"/>
        </w:rPr>
        <w:t>2</w:t>
      </w:r>
      <w:r>
        <w:t xml:space="preserve"> hoạt hóa nhân thơm nên phản ứng thế brom dễ </w:t>
      </w:r>
      <w:r>
        <w:t>hơn benzen.</w:t>
      </w:r>
      <w:r>
        <w:br/>
      </w:r>
      <w:r>
        <w:t>C đúng, anilin có tính bazơ nhưng rất yếu, không làm đổi màu quỳ tím ẩm.</w:t>
      </w:r>
      <w:r>
        <w:br/>
      </w:r>
      <w:r>
        <w:t xml:space="preserve">D sai, etylamin làm dung dịch quỳ tím hóa xanh. </w:t>
      </w:r>
      <w:r>
        <w:br/>
      </w:r>
      <w:r>
        <w:rPr>
          <w:b/>
        </w:rPr>
        <w:t>Câu 11:</w:t>
      </w:r>
      <w:r>
        <w:t xml:space="preserve"> G</w:t>
      </w:r>
      <w:r>
        <w:t>ố</w:t>
      </w:r>
      <w:r>
        <w:t xml:space="preserve">c glucozơ </w:t>
      </w:r>
      <w:r>
        <w:t>v</w:t>
      </w:r>
      <w:r>
        <w:t xml:space="preserve">à </w:t>
      </w:r>
      <w:r>
        <w:t>g</w:t>
      </w:r>
      <w:r>
        <w:t>ốc fructo</w:t>
      </w:r>
      <w:r>
        <w:t>z</w:t>
      </w:r>
      <w:r>
        <w:t xml:space="preserve">ơ trong phân </w:t>
      </w:r>
      <w:r>
        <w:t>t</w:t>
      </w:r>
      <w:r>
        <w:t>ử saccaro</w:t>
      </w:r>
      <w:r>
        <w:t>z</w:t>
      </w:r>
      <w:r>
        <w:t xml:space="preserve">ơ liên </w:t>
      </w:r>
      <w:r>
        <w:t>k</w:t>
      </w:r>
      <w:r>
        <w:t>ết v</w:t>
      </w:r>
      <w:r>
        <w:t>ớ</w:t>
      </w:r>
      <w:r>
        <w:t>i</w:t>
      </w:r>
      <w:r>
        <w:br/>
      </w:r>
      <w:r>
        <w:t>nhau qua nguyên tử</w:t>
      </w:r>
      <w:r>
        <w:br/>
      </w:r>
      <w:r>
        <w:rPr>
          <w:b/>
        </w:rPr>
        <w:t xml:space="preserve">A. </w:t>
      </w:r>
      <w:r>
        <w:t>cacbon.</w:t>
      </w:r>
      <w:r>
        <w:br/>
      </w:r>
      <w:r>
        <w:rPr>
          <w:b/>
        </w:rPr>
        <w:t xml:space="preserve">B. </w:t>
      </w:r>
      <w:r>
        <w:t>oxi.</w:t>
      </w:r>
      <w:r>
        <w:br/>
      </w:r>
      <w:r>
        <w:rPr>
          <w:b/>
        </w:rPr>
        <w:t xml:space="preserve">C. </w:t>
      </w:r>
      <w:r>
        <w:t>hiđro.</w:t>
      </w:r>
      <w:r>
        <w:br/>
      </w:r>
      <w:r>
        <w:rPr>
          <w:b/>
        </w:rPr>
        <w:t xml:space="preserve">D. </w:t>
      </w:r>
      <w:r>
        <w:t>nitơ.</w:t>
      </w:r>
      <w:r>
        <w:br/>
      </w:r>
      <w:r>
        <w:rPr>
          <w:b/>
        </w:rPr>
        <w:t>Hướng dẫn giải</w:t>
      </w:r>
      <w:r>
        <w:br/>
      </w:r>
      <w:r>
        <w:rPr>
          <w:b/>
        </w:rPr>
        <w:t>Đáp án B</w:t>
      </w:r>
      <w:r>
        <w:br/>
      </w:r>
      <w:r>
        <w:t>Gốc glucozơ và gốc fructozơ trong phân tử saccarozơ liên kết với nhau qua</w:t>
      </w:r>
      <w:r>
        <w:br/>
      </w:r>
      <w:r>
        <w:t xml:space="preserve">nguyên tử oxi. </w:t>
      </w:r>
      <w:r>
        <w:br/>
      </w:r>
      <w:r>
        <w:drawing>
          <wp:inline xmlns:a="http://schemas.openxmlformats.org/drawingml/2006/main" xmlns:pic="http://schemas.openxmlformats.org/drawingml/2006/picture">
            <wp:extent cx="2857500" cy="1438275"/>
            <wp:docPr id="1" name="Picture 1"/>
            <wp:cNvGraphicFramePr>
              <a:graphicFrameLocks noChangeAspect="1"/>
            </wp:cNvGraphicFramePr>
            <a:graphic>
              <a:graphicData uri="http://schemas.openxmlformats.org/drawingml/2006/picture">
                <pic:pic>
                  <pic:nvPicPr>
                    <pic:cNvPr id="0" name="temp_inline_9c63a7e7950b45669ac1943ca47ce769.jpg"/>
                    <pic:cNvPicPr/>
                  </pic:nvPicPr>
                  <pic:blipFill>
                    <a:blip r:embed="rId9"/>
                    <a:stretch>
                      <a:fillRect/>
                    </a:stretch>
                  </pic:blipFill>
                  <pic:spPr>
                    <a:xfrm>
                      <a:off x="0" y="0"/>
                      <a:ext cx="2857500" cy="1438275"/>
                    </a:xfrm>
                    <a:prstGeom prst="rect"/>
                  </pic:spPr>
                </pic:pic>
              </a:graphicData>
            </a:graphic>
          </wp:inline>
        </w:drawing>
      </w:r>
      <w:r>
        <w:br/>
      </w:r>
      <w:r>
        <w:rPr>
          <w:b/>
        </w:rPr>
        <w:t>Câu 12:</w:t>
      </w:r>
      <w:r>
        <w:t xml:space="preserve"> Chất tác dụng với H</w:t>
      </w:r>
      <w:r>
        <w:rPr>
          <w:vertAlign w:val="subscript"/>
        </w:rPr>
        <w:t>2</w:t>
      </w:r>
      <w:r>
        <w:t xml:space="preserve"> tạo thành sobitol là</w:t>
      </w:r>
      <w:r>
        <w:br/>
      </w:r>
      <w:r>
        <w:rPr>
          <w:b/>
        </w:rPr>
        <w:t xml:space="preserve">A. </w:t>
      </w:r>
      <w:r>
        <w:t>xenlulozơ.</w:t>
      </w:r>
      <w:r>
        <w:br/>
      </w:r>
      <w:r>
        <w:rPr>
          <w:b/>
        </w:rPr>
        <w:t xml:space="preserve">B. </w:t>
      </w:r>
      <w:r>
        <w:t>saccarozơ.</w:t>
      </w:r>
      <w:r>
        <w:br/>
      </w:r>
      <w:r>
        <w:rPr>
          <w:b/>
        </w:rPr>
        <w:t xml:space="preserve">C. </w:t>
      </w:r>
      <w:r>
        <w:t>tinh bột.</w:t>
      </w:r>
      <w:r>
        <w:br/>
      </w:r>
      <w:r>
        <w:rPr>
          <w:b/>
        </w:rPr>
        <w:t xml:space="preserve">D. </w:t>
      </w:r>
      <w:r>
        <w:t>glucozơ.</w:t>
      </w:r>
      <w:r>
        <w:br/>
      </w:r>
      <w:r>
        <w:rPr>
          <w:b/>
        </w:rPr>
        <w:t xml:space="preserve">Hướng dẫn giải </w:t>
      </w:r>
      <w:r>
        <w:br/>
      </w:r>
      <w:r>
        <w:rPr>
          <w:b/>
        </w:rPr>
        <w:t>Đáp án D</w:t>
      </w:r>
      <w:r>
        <w:br/>
      </w:r>
      <w:r>
        <w:t>Chất tác dụng với H</w:t>
      </w:r>
      <w:r>
        <w:rPr>
          <w:vertAlign w:val="subscript"/>
        </w:rPr>
        <w:t>2</w:t>
      </w:r>
      <w:r>
        <w:t xml:space="preserve"> tạo thành sobitol là glucozơ</w:t>
      </w:r>
      <w:r>
        <w:br/>
      </w:r>
      <w:r>
        <w:t xml:space="preserve"> </w:t>
      </w:r>
      <w:r>
        <w:t xml:space="preserve"> </w:t>
      </w:r>
      <w:r>
        <w:t>C</w:t>
      </w:r>
      <w:r>
        <w:t>6</w:t>
      </w:r>
      <w:r>
        <w:t>H</w:t>
      </w:r>
      <w:r>
        <w:t>12</w:t>
      </w:r>
      <w:r>
        <w:t>O</w:t>
      </w:r>
      <w:r>
        <w:t>6</w:t>
      </w:r>
      <w:r>
        <w:t>+</w:t>
      </w:r>
      <w:r>
        <w:t>H</w:t>
      </w:r>
      <w:r>
        <w:t>2</w:t>
      </w:r>
      <w:r>
        <w:t>N</w:t>
      </w:r>
      <w:r>
        <w:t>i</w:t>
      </w:r>
      <w:r>
        <w:t>,</w:t>
      </w:r>
      <w:r>
        <w:t>t</w:t>
      </w:r>
      <w:r>
        <w:t>0</w:t>
      </w:r>
      <w:r>
        <w:t>−</w:t>
      </w:r>
      <w:r>
        <w:t>−</w:t>
      </w:r>
      <w:r>
        <w:t>→</w:t>
      </w:r>
      <w:r>
        <w:t>C</w:t>
      </w:r>
      <w:r>
        <w:t>6</w:t>
      </w:r>
      <w:r>
        <w:t>H</w:t>
      </w:r>
      <w:r>
        <w:t>14</w:t>
      </w:r>
      <w:r>
        <w:t>O</w:t>
      </w:r>
      <w:r>
        <w:t>6</w:t>
      </w:r>
      <w:r>
        <w:t>C_(6)H_(12)O_(6)+H_(2)→Ni,t^(0)C_(6)H_(14)O_(6)</w:t>
      </w:r>
      <w:r>
        <w:t xml:space="preserve"> </w:t>
      </w:r>
      <w:r>
        <w:t>(sobitol)</w:t>
      </w:r>
      <w:r>
        <w:br/>
      </w:r>
      <w:r>
        <w:rPr>
          <w:b/>
        </w:rPr>
        <w:t>Câu 13:</w:t>
      </w:r>
      <w:r>
        <w:t xml:space="preserve"> </w:t>
      </w:r>
      <w:r>
        <w:t>Cho bốn chất sau: H</w:t>
      </w:r>
      <w:r>
        <w:rPr>
          <w:vertAlign w:val="subscript"/>
        </w:rPr>
        <w:t>2</w:t>
      </w:r>
      <w:r>
        <w:t>, AgNO</w:t>
      </w:r>
      <w:r>
        <w:rPr>
          <w:vertAlign w:val="subscript"/>
        </w:rPr>
        <w:t>3</w:t>
      </w:r>
      <w:r>
        <w:t>/NH</w:t>
      </w:r>
      <w:r>
        <w:rPr>
          <w:vertAlign w:val="subscript"/>
        </w:rPr>
        <w:t>3</w:t>
      </w:r>
      <w:r>
        <w:t>, Cu(OH)</w:t>
      </w:r>
      <w:r>
        <w:rPr>
          <w:vertAlign w:val="subscript"/>
        </w:rPr>
        <w:t>2</w:t>
      </w:r>
      <w:r>
        <w:t>, H</w:t>
      </w:r>
      <w:r>
        <w:rPr>
          <w:vertAlign w:val="subscript"/>
        </w:rPr>
        <w:t>2</w:t>
      </w:r>
      <w:r>
        <w:t>O/H</w:t>
      </w:r>
      <w:r>
        <w:rPr>
          <w:vertAlign w:val="superscript"/>
        </w:rPr>
        <w:t>+</w:t>
      </w:r>
      <w:r>
        <w:t>. Với điều</w:t>
      </w:r>
      <w:r>
        <w:br/>
      </w:r>
      <w:r>
        <w:t>kiện từng phản ứng đầy đủ, glucozơ phản ứng được với</w:t>
      </w:r>
      <w:r>
        <w:br/>
      </w:r>
      <w:r>
        <w:rPr>
          <w:b/>
        </w:rPr>
        <w:t xml:space="preserve">A. </w:t>
      </w:r>
      <w:r>
        <w:t>hai chất.</w:t>
      </w:r>
      <w:r>
        <w:br/>
      </w:r>
      <w:r>
        <w:rPr>
          <w:b/>
        </w:rPr>
        <w:t xml:space="preserve">B. </w:t>
      </w:r>
      <w:r>
        <w:t>một chất</w:t>
      </w:r>
      <w:r>
        <w:t>.</w:t>
      </w:r>
      <w:r>
        <w:br/>
      </w:r>
      <w:r>
        <w:rPr>
          <w:b/>
        </w:rPr>
        <w:t xml:space="preserve">C. </w:t>
      </w:r>
      <w:r>
        <w:t>bốn chất.</w:t>
      </w:r>
      <w:r>
        <w:br/>
      </w:r>
      <w:r>
        <w:rPr>
          <w:b/>
        </w:rPr>
        <w:t xml:space="preserve">D. </w:t>
      </w:r>
      <w:r>
        <w:t>ba chất</w:t>
      </w:r>
      <w:r>
        <w:t>.</w:t>
      </w:r>
      <w:r>
        <w:br/>
      </w:r>
      <w:r>
        <w:rPr>
          <w:b/>
        </w:rPr>
        <w:t>Hướng dẫn giải</w:t>
      </w:r>
      <w:r>
        <w:br/>
      </w:r>
      <w:r>
        <w:rPr>
          <w:b/>
        </w:rPr>
        <w:t>Đáp án D</w:t>
      </w:r>
      <w:r>
        <w:br/>
      </w:r>
      <w:r>
        <w:t>Với điều kiện từng phản ứng đầy đủ, glucozơ phản ứng được với 3 chất</w:t>
      </w:r>
      <w:r>
        <w:br/>
      </w:r>
      <w:r>
        <w:t xml:space="preserve"> </w:t>
      </w:r>
      <w:r>
        <w:br/>
      </w:r>
      <w:r>
        <w:t>CH</w:t>
      </w:r>
      <w:r>
        <w:rPr>
          <w:vertAlign w:val="subscript"/>
        </w:rPr>
        <w:t>2</w:t>
      </w:r>
      <w:r>
        <w:t>OH(CHOH)</w:t>
      </w:r>
      <w:r>
        <w:rPr>
          <w:vertAlign w:val="subscript"/>
        </w:rPr>
        <w:t>4</w:t>
      </w:r>
      <w:r>
        <w:t>CHO + 2AgNO</w:t>
      </w:r>
      <w:r>
        <w:rPr>
          <w:vertAlign w:val="subscript"/>
        </w:rPr>
        <w:t>3</w:t>
      </w:r>
      <w:r>
        <w:t xml:space="preserve"> + 3NH</w:t>
      </w:r>
      <w:r>
        <w:rPr>
          <w:vertAlign w:val="subscript"/>
        </w:rPr>
        <w:t>3</w:t>
      </w:r>
      <w:r>
        <w:t xml:space="preserve"> + H</w:t>
      </w:r>
      <w:r>
        <w:rPr>
          <w:vertAlign w:val="subscript"/>
        </w:rPr>
        <w:t>2</w:t>
      </w:r>
      <w:r>
        <w:t xml:space="preserve">O </w:t>
      </w:r>
      <w:r>
        <w:t xml:space="preserve"> </w:t>
      </w:r>
      <w:r>
        <w:t xml:space="preserve"> </w:t>
      </w:r>
      <w:r>
        <w:t>CH</w:t>
      </w:r>
      <w:r>
        <w:rPr>
          <w:vertAlign w:val="subscript"/>
        </w:rPr>
        <w:t>2</w:t>
      </w:r>
      <w:r>
        <w:t>OH(CHOH)</w:t>
      </w:r>
      <w:r>
        <w:rPr>
          <w:vertAlign w:val="subscript"/>
        </w:rPr>
        <w:t>4</w:t>
      </w:r>
      <w:r>
        <w:t>COONH</w:t>
      </w:r>
      <w:r>
        <w:rPr>
          <w:vertAlign w:val="subscript"/>
        </w:rPr>
        <w:t>4</w:t>
      </w:r>
      <w:r>
        <w:t xml:space="preserve"> + 2Ag + 2NH</w:t>
      </w:r>
      <w:r>
        <w:rPr>
          <w:vertAlign w:val="subscript"/>
        </w:rPr>
        <w:t>4</w:t>
      </w:r>
      <w:r>
        <w:t>NO</w:t>
      </w:r>
      <w:r>
        <w:rPr>
          <w:vertAlign w:val="subscript"/>
        </w:rPr>
        <w:t>3</w:t>
      </w:r>
      <w:r>
        <w:br/>
      </w:r>
      <w:r>
        <w:t>2C</w:t>
      </w:r>
      <w:r>
        <w:rPr>
          <w:vertAlign w:val="subscript"/>
        </w:rPr>
        <w:t>6</w:t>
      </w:r>
      <w:r>
        <w:t>H</w:t>
      </w:r>
      <w:r>
        <w:rPr>
          <w:vertAlign w:val="subscript"/>
        </w:rPr>
        <w:t>12</w:t>
      </w:r>
      <w:r>
        <w:t>O</w:t>
      </w:r>
      <w:r>
        <w:rPr>
          <w:vertAlign w:val="subscript"/>
        </w:rPr>
        <w:t>6</w:t>
      </w:r>
      <w:r>
        <w:t xml:space="preserve"> + Cu(OH)</w:t>
      </w:r>
      <w:r>
        <w:rPr>
          <w:vertAlign w:val="subscript"/>
        </w:rPr>
        <w:t>2</w:t>
      </w:r>
      <w:r>
        <w:t xml:space="preserve"> → (C</w:t>
      </w:r>
      <w:r>
        <w:rPr>
          <w:vertAlign w:val="subscript"/>
        </w:rPr>
        <w:t>6</w:t>
      </w:r>
      <w:r>
        <w:t>H</w:t>
      </w:r>
      <w:r>
        <w:rPr>
          <w:vertAlign w:val="subscript"/>
        </w:rPr>
        <w:t>11</w:t>
      </w:r>
      <w:r>
        <w:t>O</w:t>
      </w:r>
      <w:r>
        <w:rPr>
          <w:vertAlign w:val="subscript"/>
        </w:rPr>
        <w:t>6</w:t>
      </w:r>
      <w:r>
        <w:t>)</w:t>
      </w:r>
      <w:r>
        <w:rPr>
          <w:vertAlign w:val="subscript"/>
        </w:rPr>
        <w:t>2</w:t>
      </w:r>
      <w:r>
        <w:t>Cu + 2H</w:t>
      </w:r>
      <w:r>
        <w:rPr>
          <w:vertAlign w:val="subscript"/>
        </w:rPr>
        <w:t>2</w:t>
      </w:r>
      <w:r>
        <w:t xml:space="preserve">O </w:t>
      </w:r>
      <w:r>
        <w:br/>
      </w:r>
      <w:r>
        <w:rPr>
          <w:b/>
        </w:rPr>
        <w:t>Câu 14:</w:t>
      </w:r>
      <w:r>
        <w:t xml:space="preserve"> </w:t>
      </w:r>
      <w:r>
        <w:t>Xenlulozơ phản ứng với lượng dư chất nào sau đây tạo thành</w:t>
      </w:r>
      <w:r>
        <w:br/>
      </w:r>
      <w:r>
        <w:t>xenlulozơ trinitrat?</w:t>
      </w:r>
      <w:r>
        <w:br/>
      </w:r>
      <w:r>
        <w:rPr>
          <w:b/>
        </w:rPr>
        <w:t xml:space="preserve">A. </w:t>
      </w:r>
      <w:r>
        <w:t>O</w:t>
      </w:r>
      <w:r>
        <w:rPr>
          <w:vertAlign w:val="subscript"/>
        </w:rPr>
        <w:t>2</w:t>
      </w:r>
      <w:r>
        <w:t xml:space="preserve"> (t</w:t>
      </w:r>
      <w:r>
        <w:rPr>
          <w:vertAlign w:val="superscript"/>
        </w:rPr>
        <w:t>o</w:t>
      </w:r>
      <w:r>
        <w:t>).</w:t>
      </w:r>
      <w:r>
        <w:br/>
      </w:r>
      <w:r>
        <w:rPr>
          <w:b/>
        </w:rPr>
        <w:t xml:space="preserve">B. </w:t>
      </w:r>
      <w:r>
        <w:t>H</w:t>
      </w:r>
      <w:r>
        <w:rPr>
          <w:vertAlign w:val="subscript"/>
        </w:rPr>
        <w:t>2</w:t>
      </w:r>
      <w:r>
        <w:t>O (t</w:t>
      </w:r>
      <w:r>
        <w:rPr>
          <w:vertAlign w:val="superscript"/>
        </w:rPr>
        <w:t>o</w:t>
      </w:r>
      <w:r>
        <w:t>, H</w:t>
      </w:r>
      <w:r>
        <w:rPr>
          <w:vertAlign w:val="superscript"/>
        </w:rPr>
        <w:t>+</w:t>
      </w:r>
      <w:r>
        <w:t>).</w:t>
      </w:r>
      <w:r>
        <w:br/>
      </w:r>
      <w:r>
        <w:rPr>
          <w:b/>
        </w:rPr>
        <w:t xml:space="preserve">C. </w:t>
      </w:r>
      <w:r>
        <w:t>HNO</w:t>
      </w:r>
      <w:r>
        <w:rPr>
          <w:vertAlign w:val="subscript"/>
        </w:rPr>
        <w:t>3</w:t>
      </w:r>
      <w:r>
        <w:t xml:space="preserve"> đặc/H</w:t>
      </w:r>
      <w:r>
        <w:rPr>
          <w:vertAlign w:val="subscript"/>
        </w:rPr>
        <w:t>2</w:t>
      </w:r>
      <w:r>
        <w:t>SO</w:t>
      </w:r>
      <w:r>
        <w:rPr>
          <w:vertAlign w:val="subscript"/>
        </w:rPr>
        <w:t>4</w:t>
      </w:r>
      <w:r>
        <w:t xml:space="preserve"> đặc.</w:t>
      </w:r>
      <w:r>
        <w:br/>
      </w:r>
      <w:r>
        <w:rPr>
          <w:b/>
        </w:rPr>
        <w:t xml:space="preserve">D. </w:t>
      </w:r>
      <w:r>
        <w:t xml:space="preserve">dung dịch </w:t>
      </w:r>
      <w:r>
        <w:t>KNO</w:t>
      </w:r>
      <w:r>
        <w:rPr>
          <w:vertAlign w:val="subscript"/>
        </w:rPr>
        <w:t>3</w:t>
      </w:r>
      <w:r>
        <w:t xml:space="preserve"> (t</w:t>
      </w:r>
      <w:r>
        <w:rPr>
          <w:vertAlign w:val="superscript"/>
        </w:rPr>
        <w:t>o</w:t>
      </w:r>
      <w:r>
        <w:t>).</w:t>
      </w:r>
      <w:r>
        <w:br/>
      </w:r>
      <w:r>
        <w:rPr>
          <w:b/>
        </w:rPr>
        <w:t>Hướng dẫn giải</w:t>
      </w:r>
      <w:r>
        <w:br/>
      </w:r>
      <w:r>
        <w:rPr>
          <w:b/>
        </w:rPr>
        <w:t>Đáp án C</w:t>
      </w:r>
      <w:r>
        <w:br/>
      </w:r>
      <w:r>
        <w:t>Xenlulozơ phản ứng với lượng dư HNO</w:t>
      </w:r>
      <w:r>
        <w:rPr>
          <w:vertAlign w:val="subscript"/>
        </w:rPr>
        <w:t>3</w:t>
      </w:r>
      <w:r>
        <w:t xml:space="preserve"> đặc/H</w:t>
      </w:r>
      <w:r>
        <w:rPr>
          <w:vertAlign w:val="subscript"/>
        </w:rPr>
        <w:t>2</w:t>
      </w:r>
      <w:r>
        <w:t>SO</w:t>
      </w:r>
      <w:r>
        <w:rPr>
          <w:vertAlign w:val="subscript"/>
        </w:rPr>
        <w:t>4</w:t>
      </w:r>
      <w:r>
        <w:t xml:space="preserve"> đặc tạo thành </w:t>
      </w:r>
      <w:r>
        <w:t>xenlulozơ trinitrat</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t xml:space="preserve"> </w:t>
      </w:r>
      <w:r>
        <w:t xml:space="preserve"> </w:t>
      </w:r>
      <w:r>
        <w:t xml:space="preserve"> </w:t>
      </w:r>
      <w:r>
        <w:t>[C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+ 3nH</w:t>
      </w:r>
      <w:r>
        <w:rPr>
          <w:vertAlign w:val="subscript"/>
        </w:rPr>
        <w:t>2</w:t>
      </w:r>
      <w:r>
        <w:t xml:space="preserve">O </w:t>
      </w:r>
      <w:r>
        <w:br/>
      </w:r>
      <w:r>
        <w:rPr>
          <w:b/>
        </w:rPr>
        <w:t>Câu 15:</w:t>
      </w:r>
      <w:r>
        <w:t xml:space="preserve"> Một este có công thức phân tử C</w:t>
      </w:r>
      <w:r>
        <w:rPr>
          <w:vertAlign w:val="subscript"/>
        </w:rPr>
        <w:t>3</w:t>
      </w:r>
      <w:r>
        <w:t>H</w:t>
      </w:r>
      <w:r>
        <w:rPr>
          <w:vertAlign w:val="subscript"/>
        </w:rPr>
        <w:t>6</w:t>
      </w:r>
      <w:r>
        <w:t>O</w:t>
      </w:r>
      <w:r>
        <w:rPr>
          <w:vertAlign w:val="subscript"/>
        </w:rPr>
        <w:t>2</w:t>
      </w:r>
      <w:r>
        <w:t xml:space="preserve"> có khả năng tham gia phản</w:t>
      </w:r>
      <w:r>
        <w:br/>
      </w:r>
      <w:r>
        <w:t xml:space="preserve">ứng tráng bạc. </w:t>
      </w:r>
      <w:r>
        <w:t>Tên este đó là</w:t>
      </w:r>
      <w:r>
        <w:br/>
      </w:r>
      <w:r>
        <w:rPr>
          <w:b/>
        </w:rPr>
        <w:t xml:space="preserve">A. </w:t>
      </w:r>
      <w:r>
        <w:t>etyl fomat.</w:t>
      </w:r>
      <w:r>
        <w:br/>
      </w:r>
      <w:r>
        <w:rPr>
          <w:b/>
        </w:rPr>
        <w:t xml:space="preserve">B. </w:t>
      </w:r>
      <w:r>
        <w:t>etyl axetat.</w:t>
      </w:r>
      <w:r>
        <w:br/>
      </w:r>
      <w:r>
        <w:rPr>
          <w:b/>
        </w:rPr>
        <w:t xml:space="preserve">C. </w:t>
      </w:r>
      <w:r>
        <w:t>propyl fomat.</w:t>
      </w:r>
      <w:r>
        <w:br/>
      </w:r>
      <w:r>
        <w:rPr>
          <w:b/>
        </w:rPr>
        <w:t xml:space="preserve">D. </w:t>
      </w:r>
      <w:r>
        <w:t>metyl fomat.</w:t>
      </w:r>
      <w:r>
        <w:br/>
      </w:r>
      <w:r>
        <w:rPr>
          <w:b/>
        </w:rPr>
        <w:t>Hướng dẫn giải</w:t>
      </w:r>
      <w:r>
        <w:br/>
      </w:r>
      <w:r>
        <w:rPr>
          <w:b/>
        </w:rPr>
        <w:t>Đáp án A</w:t>
      </w:r>
      <w:r>
        <w:br/>
      </w:r>
      <w:r>
        <w:t>Este C</w:t>
      </w:r>
      <w:r>
        <w:rPr>
          <w:vertAlign w:val="subscript"/>
        </w:rPr>
        <w:t>3</w:t>
      </w:r>
      <w:r>
        <w:t>H</w:t>
      </w:r>
      <w:r>
        <w:rPr>
          <w:vertAlign w:val="subscript"/>
        </w:rPr>
        <w:t>6</w:t>
      </w:r>
      <w:r>
        <w:t>O</w:t>
      </w:r>
      <w:r>
        <w:rPr>
          <w:vertAlign w:val="subscript"/>
        </w:rPr>
        <w:t>2</w:t>
      </w:r>
      <w:r>
        <w:t xml:space="preserve"> tham gia phản ứng tráng bạc sẽ có cấu tạo HCOOC</w:t>
      </w:r>
      <w:r>
        <w:rPr>
          <w:vertAlign w:val="subscript"/>
        </w:rPr>
        <w:t>2</w:t>
      </w:r>
      <w:r>
        <w:t>H</w:t>
      </w:r>
      <w:r>
        <w:rPr>
          <w:vertAlign w:val="subscript"/>
        </w:rPr>
        <w:t>5</w:t>
      </w:r>
      <w:r>
        <w:t xml:space="preserve"> (etyl</w:t>
      </w:r>
      <w:r>
        <w:br/>
      </w:r>
      <w:r>
        <w:t>fomat).</w:t>
      </w:r>
      <w:r>
        <w:br/>
      </w:r>
      <w:r>
        <w:rPr>
          <w:b/>
        </w:rPr>
        <w:t>Câu 16:</w:t>
      </w:r>
      <w:r>
        <w:t xml:space="preserve"> Chất có công thức cấu tạo nào sau đây </w:t>
      </w:r>
      <w:r>
        <w:rPr>
          <w:b/>
        </w:rPr>
        <w:t xml:space="preserve">không </w:t>
      </w:r>
      <w:r>
        <w:t xml:space="preserve">phải là este? </w:t>
      </w:r>
      <w:r>
        <w:br/>
      </w:r>
      <w:r>
        <w:rPr>
          <w:b/>
        </w:rPr>
        <w:t xml:space="preserve">A. </w:t>
      </w:r>
      <w:r>
        <w:t>H-COO-CH=CH</w:t>
      </w:r>
      <w:r>
        <w:rPr>
          <w:vertAlign w:val="subscript"/>
        </w:rPr>
        <w:t>2</w:t>
      </w:r>
      <w:r>
        <w:t>.</w:t>
      </w:r>
      <w:r>
        <w:br/>
      </w:r>
      <w:r>
        <w:rPr>
          <w:b/>
        </w:rPr>
        <w:t xml:space="preserve">B. </w:t>
      </w:r>
      <w:r>
        <w:t>CH</w:t>
      </w:r>
      <w:r>
        <w:rPr>
          <w:vertAlign w:val="subscript"/>
        </w:rPr>
        <w:t>3</w:t>
      </w:r>
      <w:r>
        <w:t>-CO-CH</w:t>
      </w:r>
      <w:r>
        <w:rPr>
          <w:vertAlign w:val="subscript"/>
        </w:rPr>
        <w:t>3</w:t>
      </w:r>
      <w:r>
        <w:t>.</w:t>
      </w:r>
      <w:r>
        <w:br/>
      </w:r>
      <w:r>
        <w:rPr>
          <w:b/>
        </w:rPr>
        <w:t xml:space="preserve">C. </w:t>
      </w:r>
      <w:r>
        <w:t>CH</w:t>
      </w:r>
      <w:r>
        <w:rPr>
          <w:vertAlign w:val="subscript"/>
        </w:rPr>
        <w:t>3</w:t>
      </w:r>
      <w:r>
        <w:t>-COO-CH</w:t>
      </w:r>
      <w:r>
        <w:rPr>
          <w:vertAlign w:val="subscript"/>
        </w:rPr>
        <w:t>3</w:t>
      </w:r>
      <w:r>
        <w:t>.</w:t>
      </w:r>
      <w:r>
        <w:br/>
      </w:r>
      <w:r>
        <w:rPr>
          <w:b/>
        </w:rPr>
        <w:t xml:space="preserve">D. </w:t>
      </w:r>
      <w:r>
        <w:t>(CH</w:t>
      </w:r>
      <w:r>
        <w:rPr>
          <w:vertAlign w:val="subscript"/>
        </w:rPr>
        <w:t>3</w:t>
      </w:r>
      <w:r>
        <w:t>-COO)</w:t>
      </w:r>
      <w:r>
        <w:rPr>
          <w:vertAlign w:val="subscript"/>
        </w:rPr>
        <w:t>2</w:t>
      </w:r>
      <w:r>
        <w:t>C</w:t>
      </w:r>
      <w:r>
        <w:rPr>
          <w:vertAlign w:val="subscript"/>
        </w:rPr>
        <w:t>2</w:t>
      </w:r>
      <w:r>
        <w:t>H</w:t>
      </w:r>
      <w:r>
        <w:rPr>
          <w:vertAlign w:val="subscript"/>
        </w:rPr>
        <w:t>4</w:t>
      </w:r>
      <w:r>
        <w:t xml:space="preserve">. </w:t>
      </w:r>
      <w:r>
        <w:br/>
      </w:r>
      <w:r>
        <w:rPr>
          <w:b/>
        </w:rPr>
        <w:t>Hướng dẫn giải</w:t>
      </w:r>
      <w:r>
        <w:br/>
      </w:r>
      <w:r>
        <w:rPr>
          <w:b/>
        </w:rPr>
        <w:t>Đáp án B</w:t>
      </w:r>
      <w:r>
        <w:br/>
      </w:r>
      <w:r>
        <w:t>CH</w:t>
      </w:r>
      <w:r>
        <w:rPr>
          <w:vertAlign w:val="subscript"/>
        </w:rPr>
        <w:t>3</w:t>
      </w:r>
      <w:r>
        <w:t>OCH</w:t>
      </w:r>
      <w:r>
        <w:rPr>
          <w:vertAlign w:val="subscript"/>
        </w:rPr>
        <w:t>3</w:t>
      </w:r>
      <w:r>
        <w:t xml:space="preserve"> là axeton, thuộc loại xeton, không phải este.</w:t>
      </w:r>
      <w:r>
        <w:br/>
      </w:r>
      <w:r>
        <w:rPr>
          <w:b/>
        </w:rPr>
        <w:t>Câu 17:</w:t>
      </w:r>
      <w:r>
        <w:t xml:space="preserve"> Phản ứng este hóa giữa ancol etylic và axit axetic tạo thành sản</w:t>
      </w:r>
      <w:r>
        <w:br/>
      </w:r>
      <w:r>
        <w:t>phẩm có tên gọi là</w:t>
      </w:r>
      <w:r>
        <w:br/>
      </w:r>
      <w:r>
        <w:rPr>
          <w:b/>
        </w:rPr>
        <w:t xml:space="preserve">A. </w:t>
      </w:r>
      <w:r>
        <w:t>etyl axetat.</w:t>
      </w:r>
      <w:r>
        <w:br/>
      </w:r>
      <w:r>
        <w:rPr>
          <w:b/>
        </w:rPr>
        <w:t xml:space="preserve">B. </w:t>
      </w:r>
      <w:r>
        <w:t>etyl fomat.</w:t>
      </w:r>
      <w:r>
        <w:br/>
      </w:r>
      <w:r>
        <w:rPr>
          <w:b/>
        </w:rPr>
        <w:t xml:space="preserve">C. </w:t>
      </w:r>
      <w:r>
        <w:t>etyl propionat</w:t>
      </w:r>
      <w:r>
        <w:br/>
      </w:r>
      <w:r>
        <w:rPr>
          <w:b/>
        </w:rPr>
        <w:t xml:space="preserve">D. </w:t>
      </w:r>
      <w:r>
        <w:t xml:space="preserve">metyl axetat. </w:t>
      </w:r>
      <w:r>
        <w:br/>
      </w:r>
      <w:r>
        <w:rPr>
          <w:b/>
        </w:rPr>
        <w:t>Hướng dẫn giải</w:t>
      </w:r>
      <w:r>
        <w:br/>
      </w:r>
      <w:r>
        <w:rPr>
          <w:b/>
        </w:rPr>
        <w:t>Đáp án A</w:t>
      </w:r>
      <w:r>
        <w:br/>
      </w:r>
      <w:r>
        <w:t>C</w:t>
      </w:r>
      <w:r>
        <w:rPr>
          <w:vertAlign w:val="subscript"/>
        </w:rPr>
        <w:t>2</w:t>
      </w:r>
      <w:r>
        <w:t>H</w:t>
      </w:r>
      <w:r>
        <w:rPr>
          <w:vertAlign w:val="subscript"/>
        </w:rPr>
        <w:t>5</w:t>
      </w:r>
      <w:r>
        <w:t>OH + CH</w:t>
      </w:r>
      <w:r>
        <w:rPr>
          <w:vertAlign w:val="subscript"/>
        </w:rPr>
        <w:t>3</w:t>
      </w:r>
      <w:r>
        <w:t xml:space="preserve">COOH </w:t>
      </w:r>
      <w:r>
        <w:t>H</w:t>
      </w:r>
      <w:r>
        <w:t>2</w:t>
      </w:r>
      <w:r>
        <w:t>S</w:t>
      </w:r>
      <w:r>
        <w:t>O</w:t>
      </w:r>
      <w:r>
        <w:t>4</w:t>
      </w:r>
      <w:r>
        <w:t>,</w:t>
      </w:r>
      <w:r>
        <w:t>t</w:t>
      </w:r>
      <w:r>
        <w:t>o</w:t>
      </w:r>
      <w:r>
        <w:t>⇄</w:t>
      </w:r>
      <w:r>
        <w:t>⇄H_(2)SO_(4),t^(o)</w:t>
      </w:r>
      <w:r>
        <w:t xml:space="preserve"> </w:t>
      </w:r>
      <w:r>
        <w:t>CH</w:t>
      </w:r>
      <w:r>
        <w:rPr>
          <w:vertAlign w:val="subscript"/>
        </w:rPr>
        <w:t>3</w:t>
      </w:r>
      <w:r>
        <w:t>COOC</w:t>
      </w:r>
      <w:r>
        <w:rPr>
          <w:vertAlign w:val="subscript"/>
        </w:rPr>
        <w:t>2</w:t>
      </w:r>
      <w:r>
        <w:t>H</w:t>
      </w:r>
      <w:r>
        <w:rPr>
          <w:vertAlign w:val="subscript"/>
        </w:rPr>
        <w:t>5</w:t>
      </w:r>
      <w:r>
        <w:t xml:space="preserve"> + H</w:t>
      </w:r>
      <w:r>
        <w:rPr>
          <w:vertAlign w:val="subscript"/>
        </w:rPr>
        <w:t>2</w:t>
      </w:r>
      <w:r>
        <w:t>O</w:t>
      </w:r>
      <w:r>
        <w:br/>
      </w:r>
      <w:r>
        <w:t>Phản ứng este hóa giữa ancol etylic và axit axetic tạo thành sản phẩm có tên</w:t>
      </w:r>
      <w:r>
        <w:br/>
      </w:r>
      <w:r>
        <w:t>gọi là etyl axetat (CH</w:t>
      </w:r>
      <w:r>
        <w:rPr>
          <w:vertAlign w:val="subscript"/>
        </w:rPr>
        <w:t>3</w:t>
      </w:r>
      <w:r>
        <w:t>COOC</w:t>
      </w:r>
      <w:r>
        <w:rPr>
          <w:vertAlign w:val="subscript"/>
        </w:rPr>
        <w:t>2</w:t>
      </w:r>
      <w:r>
        <w:t>H</w:t>
      </w:r>
      <w:r>
        <w:rPr>
          <w:vertAlign w:val="subscript"/>
        </w:rPr>
        <w:t>5</w:t>
      </w:r>
      <w:r>
        <w:t xml:space="preserve">) </w:t>
      </w:r>
      <w:r>
        <w:br/>
      </w:r>
      <w:r>
        <w:rPr>
          <w:b/>
        </w:rPr>
        <w:t>Câu 18:</w:t>
      </w:r>
      <w:r>
        <w:t xml:space="preserve"> Chất X là một cacbohiđrat, được dùng làm thuốc tăng lực cho </w:t>
      </w:r>
      <w:r>
        <w:t>người già, trẻ</w:t>
      </w:r>
      <w:r>
        <w:br/>
      </w:r>
      <w:r>
        <w:t xml:space="preserve">nhỏ và người ốm. Trong công nghiệp, X được điều chế bằng </w:t>
      </w:r>
      <w:r>
        <w:t>cách thủy phân chất Y.</w:t>
      </w:r>
      <w:r>
        <w:br/>
      </w:r>
      <w:r>
        <w:t xml:space="preserve">Chất Y là nguyên liệu để làm bánh kẹo, nước giải </w:t>
      </w:r>
      <w:r>
        <w:t>khát. Tên gọi của X, Y lần lượt là</w:t>
      </w:r>
      <w:r>
        <w:br/>
      </w:r>
      <w:r>
        <w:rPr>
          <w:b/>
        </w:rPr>
        <w:t xml:space="preserve">A. </w:t>
      </w:r>
      <w:r>
        <w:t>Glucozơ và saccarozơ.</w:t>
      </w:r>
      <w:r>
        <w:br/>
      </w:r>
      <w:r>
        <w:rPr>
          <w:b/>
        </w:rPr>
        <w:t xml:space="preserve">B. </w:t>
      </w:r>
      <w:r>
        <w:t>Glucozơ và xenlulozơ.</w:t>
      </w:r>
      <w:r>
        <w:br/>
      </w:r>
      <w:r>
        <w:rPr>
          <w:b/>
        </w:rPr>
        <w:t xml:space="preserve">C. </w:t>
      </w:r>
      <w:r>
        <w:t>Fructozơ và glucozơ.</w:t>
      </w:r>
      <w:r>
        <w:br/>
      </w:r>
      <w:r>
        <w:rPr>
          <w:b/>
        </w:rPr>
        <w:t xml:space="preserve">D. </w:t>
      </w:r>
      <w:r>
        <w:t>Saccarozơ và tinh bột.</w:t>
      </w:r>
      <w:r>
        <w:br/>
      </w:r>
      <w:r>
        <w:rPr>
          <w:b/>
        </w:rPr>
        <w:t>Hướng dẫn giải</w:t>
      </w:r>
      <w:r>
        <w:br/>
      </w:r>
      <w:r>
        <w:rPr>
          <w:b/>
        </w:rPr>
        <w:t>Đáp án A</w:t>
      </w:r>
      <w:r>
        <w:br/>
      </w:r>
      <w:r>
        <w:t xml:space="preserve">X được dùng làm thuốc tăng lực cho người già, trẻ nhỏ và người ốm, X là </w:t>
      </w:r>
      <w:r>
        <w:t>glucozơ.</w:t>
      </w:r>
      <w:r>
        <w:br/>
      </w:r>
      <w:r>
        <w:t xml:space="preserve">Y là nguyên liệu để làm bánh kẹo, nước giải khát, từ Y điều chế ra X, vậy Y </w:t>
      </w:r>
      <w:r>
        <w:t>là saccarozơ.</w:t>
      </w:r>
      <w:r>
        <w:br/>
      </w:r>
      <w:r>
        <w:rPr>
          <w:b/>
        </w:rPr>
        <w:t>Câu 19:</w:t>
      </w:r>
      <w:r>
        <w:t xml:space="preserve"> Thành phần chính trong sợi bông là</w:t>
      </w:r>
      <w:r>
        <w:br/>
      </w:r>
      <w:r>
        <w:rPr>
          <w:b/>
        </w:rPr>
        <w:t xml:space="preserve">A. </w:t>
      </w:r>
      <w:r>
        <w:t>Xenlulozơ.</w:t>
      </w:r>
      <w:r>
        <w:t xml:space="preserve">           </w:t>
      </w:r>
      <w:r>
        <w:rPr>
          <w:b/>
        </w:rPr>
        <w:t xml:space="preserve">  </w:t>
      </w:r>
      <w:r>
        <w:br/>
      </w:r>
      <w:r>
        <w:rPr>
          <w:b/>
        </w:rPr>
        <w:t xml:space="preserve">B. </w:t>
      </w:r>
      <w:r>
        <w:t>Saccarozơ.</w:t>
      </w:r>
      <w:r>
        <w:t xml:space="preserve">            </w:t>
      </w:r>
      <w:r>
        <w:rPr>
          <w:b/>
        </w:rPr>
        <w:t xml:space="preserve">  </w:t>
      </w:r>
      <w:r>
        <w:br/>
      </w:r>
      <w:r>
        <w:rPr>
          <w:b/>
        </w:rPr>
        <w:t xml:space="preserve">C. </w:t>
      </w:r>
      <w:r>
        <w:t>Fructozơ.</w:t>
      </w:r>
      <w:r>
        <w:t xml:space="preserve">                    </w:t>
      </w:r>
      <w:r>
        <w:rPr>
          <w:b/>
        </w:rPr>
        <w:t xml:space="preserve">  </w:t>
      </w:r>
      <w:r>
        <w:br/>
      </w:r>
      <w:r>
        <w:rPr>
          <w:b/>
        </w:rPr>
        <w:t xml:space="preserve">D. </w:t>
      </w:r>
      <w:r>
        <w:t>Tinh bột.</w:t>
      </w:r>
      <w:r>
        <w:br/>
      </w:r>
      <w:r>
        <w:rPr>
          <w:b/>
        </w:rPr>
        <w:t>Hướng dẫn giải</w:t>
      </w:r>
      <w:r>
        <w:br/>
      </w:r>
      <w:r>
        <w:rPr>
          <w:b/>
        </w:rPr>
        <w:t>Đáp án A</w:t>
      </w:r>
      <w:r>
        <w:br/>
      </w:r>
      <w:r>
        <w:t xml:space="preserve">Thành phần chính trong sợi bông là xenlulozơ. </w:t>
      </w:r>
      <w:r>
        <w:br/>
      </w:r>
      <w:r>
        <w:rPr>
          <w:b/>
        </w:rPr>
        <w:t>Câu 20:</w:t>
      </w:r>
      <w:r>
        <w:t xml:space="preserve"> Dung dịch chứa chất nào sau đây </w:t>
      </w:r>
      <w:r>
        <w:rPr>
          <w:i/>
        </w:rPr>
        <w:t>không</w:t>
      </w:r>
      <w:r>
        <w:t xml:space="preserve"> hòa tan Cu(OH)</w:t>
      </w:r>
      <w:r>
        <w:rPr>
          <w:vertAlign w:val="subscript"/>
        </w:rPr>
        <w:t>2</w:t>
      </w:r>
      <w:r>
        <w:t xml:space="preserve"> ở nhiệt</w:t>
      </w:r>
      <w:r>
        <w:br/>
      </w:r>
      <w:r>
        <w:t>độ phòng?</w:t>
      </w:r>
      <w:r>
        <w:br/>
      </w:r>
      <w:r>
        <w:rPr>
          <w:b/>
        </w:rPr>
        <w:t xml:space="preserve">A. </w:t>
      </w:r>
      <w:r>
        <w:t>dung dịch saccarozơ.</w:t>
      </w:r>
      <w:r>
        <w:br/>
      </w:r>
      <w:r>
        <w:rPr>
          <w:b/>
        </w:rPr>
        <w:t xml:space="preserve">B. </w:t>
      </w:r>
      <w:r>
        <w:t>dung dịch fructozơ.</w:t>
      </w:r>
      <w:r>
        <w:br/>
      </w:r>
      <w:r>
        <w:rPr>
          <w:b/>
        </w:rPr>
        <w:t xml:space="preserve">C. </w:t>
      </w:r>
      <w:r>
        <w:t>dung dịch glucozơ.</w:t>
      </w:r>
      <w:r>
        <w:br/>
      </w:r>
      <w:r>
        <w:rPr>
          <w:b/>
        </w:rPr>
        <w:t xml:space="preserve">D. </w:t>
      </w:r>
      <w:r>
        <w:t>dung dịch etanol.</w:t>
      </w:r>
      <w:r>
        <w:br/>
      </w:r>
      <w:r>
        <w:rPr>
          <w:b/>
        </w:rPr>
        <w:t>Hướng dẫn giải</w:t>
      </w:r>
      <w:r>
        <w:br/>
      </w:r>
      <w:r>
        <w:rPr>
          <w:b/>
        </w:rPr>
        <w:t>Đáp án D</w:t>
      </w:r>
      <w:r>
        <w:br/>
      </w:r>
      <w:r>
        <w:t>Dung dịch chứa etanol C</w:t>
      </w:r>
      <w:r>
        <w:rPr>
          <w:vertAlign w:val="subscript"/>
        </w:rPr>
        <w:t>2</w:t>
      </w:r>
      <w:r>
        <w:t>H</w:t>
      </w:r>
      <w:r>
        <w:rPr>
          <w:vertAlign w:val="subscript"/>
        </w:rPr>
        <w:t>5</w:t>
      </w:r>
      <w:r>
        <w:t>OH không hòa tan Cu(OH)</w:t>
      </w:r>
      <w:r>
        <w:rPr>
          <w:vertAlign w:val="subscript"/>
        </w:rPr>
        <w:t>2</w:t>
      </w:r>
      <w:r>
        <w:t xml:space="preserve"> ở nhiệt độ phòng.</w:t>
      </w:r>
      <w:r>
        <w:br/>
      </w:r>
      <w:r>
        <w:t>Các chất còn lại đều có các nhóm -OH kề nhau nên có tính chất của ancol đa</w:t>
      </w:r>
      <w:r>
        <w:br/>
      </w:r>
      <w:r>
        <w:t>chức (hòa tan Cu(OH)</w:t>
      </w:r>
      <w:r>
        <w:rPr>
          <w:vertAlign w:val="subscript"/>
        </w:rPr>
        <w:t>2</w:t>
      </w:r>
      <w:r>
        <w:t xml:space="preserve"> tạo dung dịch xanh lam) </w:t>
      </w:r>
      <w:r>
        <w:br/>
      </w:r>
      <w:r>
        <w:rPr>
          <w:b/>
        </w:rPr>
        <w:t>Câu 21:</w:t>
      </w:r>
      <w:r>
        <w:t xml:space="preserve"> Cho este X có công thức cấu tạo là CH</w:t>
      </w:r>
      <w:r>
        <w:rPr>
          <w:vertAlign w:val="subscript"/>
        </w:rPr>
        <w:t>3</w:t>
      </w:r>
      <w:r>
        <w:t>COOCH</w:t>
      </w:r>
      <w:r>
        <w:rPr>
          <w:vertAlign w:val="subscript"/>
        </w:rPr>
        <w:t>2</w:t>
      </w:r>
      <w:r>
        <w:t>CH</w:t>
      </w:r>
      <w:r>
        <w:rPr>
          <w:vertAlign w:val="subscript"/>
        </w:rPr>
        <w:t>2</w:t>
      </w:r>
      <w:r>
        <w:t>CH</w:t>
      </w:r>
      <w:r>
        <w:rPr>
          <w:vertAlign w:val="subscript"/>
        </w:rPr>
        <w:t>3</w:t>
      </w:r>
      <w:r>
        <w:t xml:space="preserve">. </w:t>
      </w:r>
      <w:r>
        <w:t>Tên</w:t>
      </w:r>
      <w:r>
        <w:br/>
      </w:r>
      <w:r>
        <w:t>của este X là</w:t>
      </w:r>
      <w:r>
        <w:br/>
      </w:r>
      <w:r>
        <w:rPr>
          <w:b/>
        </w:rPr>
        <w:t xml:space="preserve">A. </w:t>
      </w:r>
      <w:r>
        <w:t>etyl axetat.</w:t>
      </w:r>
      <w:r>
        <w:br/>
      </w:r>
      <w:r>
        <w:rPr>
          <w:b/>
        </w:rPr>
        <w:t xml:space="preserve">B. </w:t>
      </w:r>
      <w:r>
        <w:t>propyl axetat.</w:t>
      </w:r>
      <w:r>
        <w:br/>
      </w:r>
      <w:r>
        <w:rPr>
          <w:b/>
        </w:rPr>
        <w:t xml:space="preserve">C. </w:t>
      </w:r>
      <w:r>
        <w:t>metyl axetat.</w:t>
      </w:r>
      <w:r>
        <w:br/>
      </w:r>
      <w:r>
        <w:rPr>
          <w:b/>
        </w:rPr>
        <w:t xml:space="preserve">D. </w:t>
      </w:r>
      <w:r>
        <w:t xml:space="preserve">isopropyl axetat. </w:t>
      </w:r>
      <w:r>
        <w:br/>
      </w:r>
      <w:r>
        <w:rPr>
          <w:b/>
        </w:rPr>
        <w:t>Hướng dẫn giải</w:t>
      </w:r>
      <w:r>
        <w:br/>
      </w:r>
      <w:r>
        <w:rPr>
          <w:b/>
        </w:rPr>
        <w:t>Đáp án B</w:t>
      </w:r>
      <w:r>
        <w:br/>
      </w:r>
      <w:r>
        <w:t>CH</w:t>
      </w:r>
      <w:r>
        <w:rPr>
          <w:vertAlign w:val="subscript"/>
        </w:rPr>
        <w:t>3</w:t>
      </w:r>
      <w:r>
        <w:t>COO - : Axetat</w:t>
      </w:r>
      <w:r>
        <w:br/>
      </w:r>
      <w:r>
        <w:t>- CH</w:t>
      </w:r>
      <w:r>
        <w:rPr>
          <w:vertAlign w:val="subscript"/>
        </w:rPr>
        <w:t>2</w:t>
      </w:r>
      <w:r>
        <w:t xml:space="preserve"> – CH</w:t>
      </w:r>
      <w:r>
        <w:rPr>
          <w:vertAlign w:val="subscript"/>
        </w:rPr>
        <w:t>2</w:t>
      </w:r>
      <w:r>
        <w:t xml:space="preserve"> – CH</w:t>
      </w:r>
      <w:r>
        <w:rPr>
          <w:vertAlign w:val="subscript"/>
        </w:rPr>
        <w:t>3</w:t>
      </w:r>
      <w:r>
        <w:t>: propyl</w:t>
      </w:r>
      <w:r>
        <w:br/>
      </w:r>
      <w:r>
        <w:t>Tên của este X là propyl axetat: CH</w:t>
      </w:r>
      <w:r>
        <w:rPr>
          <w:vertAlign w:val="subscript"/>
        </w:rPr>
        <w:t>3</w:t>
      </w:r>
      <w:r>
        <w:t>COOCH</w:t>
      </w:r>
      <w:r>
        <w:rPr>
          <w:vertAlign w:val="subscript"/>
        </w:rPr>
        <w:t>2</w:t>
      </w:r>
      <w:r>
        <w:t>CH</w:t>
      </w:r>
      <w:r>
        <w:rPr>
          <w:vertAlign w:val="subscript"/>
        </w:rPr>
        <w:t>2</w:t>
      </w:r>
      <w:r>
        <w:t>CH</w:t>
      </w:r>
      <w:r>
        <w:rPr>
          <w:vertAlign w:val="subscript"/>
        </w:rPr>
        <w:t>3</w:t>
      </w:r>
      <w:r>
        <w:t xml:space="preserve"> </w:t>
      </w:r>
      <w:r>
        <w:br/>
      </w:r>
      <w:r>
        <w:rPr>
          <w:b/>
        </w:rPr>
        <w:t>Câu 22:</w:t>
      </w:r>
      <w:r>
        <w:t xml:space="preserve"> Amin CH</w:t>
      </w:r>
      <w:r>
        <w:rPr>
          <w:vertAlign w:val="subscript"/>
        </w:rPr>
        <w:t>3</w:t>
      </w:r>
      <w:r>
        <w:t>CH(NH</w:t>
      </w:r>
      <w:r>
        <w:rPr>
          <w:vertAlign w:val="subscript"/>
        </w:rPr>
        <w:t>2</w:t>
      </w:r>
      <w:r>
        <w:t>)CH</w:t>
      </w:r>
      <w:r>
        <w:rPr>
          <w:vertAlign w:val="subscript"/>
        </w:rPr>
        <w:t>2</w:t>
      </w:r>
      <w:r>
        <w:t xml:space="preserve"> có tên là</w:t>
      </w:r>
      <w:r>
        <w:br/>
      </w:r>
      <w:r>
        <w:rPr>
          <w:b/>
        </w:rPr>
        <w:t xml:space="preserve">A. </w:t>
      </w:r>
      <w:r>
        <w:t>etyl amin.</w:t>
      </w:r>
      <w:r>
        <w:br/>
      </w:r>
      <w:r>
        <w:rPr>
          <w:b/>
        </w:rPr>
        <w:t xml:space="preserve">B. </w:t>
      </w:r>
      <w:r>
        <w:t>propyl amin</w:t>
      </w:r>
      <w:r>
        <w:br/>
      </w:r>
      <w:r>
        <w:rPr>
          <w:b/>
        </w:rPr>
        <w:t xml:space="preserve">C. </w:t>
      </w:r>
      <w:r>
        <w:t>etylmetylamin.</w:t>
      </w:r>
      <w:r>
        <w:br/>
      </w:r>
      <w:r>
        <w:rPr>
          <w:b/>
        </w:rPr>
        <w:t xml:space="preserve">D. </w:t>
      </w:r>
      <w:r>
        <w:t>isopropyl amin</w:t>
      </w:r>
      <w:r>
        <w:t xml:space="preserve">  </w:t>
      </w:r>
      <w:r>
        <w:t xml:space="preserve">                         </w:t>
      </w:r>
      <w:r>
        <w:br/>
      </w:r>
      <w:r>
        <w:rPr>
          <w:b/>
        </w:rPr>
        <w:t>Hướng dẫn giải</w:t>
      </w:r>
      <w:r>
        <w:br/>
      </w:r>
      <w:r>
        <w:rPr>
          <w:b/>
        </w:rPr>
        <w:t>Đáp án D</w:t>
      </w:r>
      <w:r>
        <w:br/>
      </w:r>
      <w:r>
        <w:t>Amin CH</w:t>
      </w:r>
      <w:r>
        <w:rPr>
          <w:vertAlign w:val="subscript"/>
        </w:rPr>
        <w:t>3</w:t>
      </w:r>
      <w:r>
        <w:t>CH(NH</w:t>
      </w:r>
      <w:r>
        <w:rPr>
          <w:vertAlign w:val="subscript"/>
        </w:rPr>
        <w:t>2</w:t>
      </w:r>
      <w:r>
        <w:t>)CH</w:t>
      </w:r>
      <w:r>
        <w:rPr>
          <w:vertAlign w:val="subscript"/>
        </w:rPr>
        <w:t>3</w:t>
      </w:r>
      <w:r>
        <w:t xml:space="preserve"> có tên là isopropyl amin.</w:t>
      </w:r>
      <w:r>
        <w:br/>
      </w:r>
      <w:r>
        <w:rPr>
          <w:b/>
        </w:rPr>
        <w:t>Câu 23:</w:t>
      </w:r>
      <w:r>
        <w:t xml:space="preserve"> </w:t>
      </w:r>
      <w:r>
        <w:t xml:space="preserve">Chất nào sau đây </w:t>
      </w:r>
      <w:r>
        <w:rPr>
          <w:i/>
        </w:rPr>
        <w:t>không</w:t>
      </w:r>
      <w:r>
        <w:t xml:space="preserve"> bị thủy phân khi đun nóng trong môi</w:t>
      </w:r>
      <w:r>
        <w:br/>
      </w:r>
      <w:r>
        <w:t>trường axit?</w:t>
      </w:r>
      <w:r>
        <w:br/>
      </w:r>
      <w:r>
        <w:rPr>
          <w:b/>
        </w:rPr>
        <w:t xml:space="preserve">A. </w:t>
      </w:r>
      <w:r>
        <w:t>Tinh bột.</w:t>
      </w:r>
      <w:r>
        <w:br/>
      </w:r>
      <w:r>
        <w:rPr>
          <w:b/>
        </w:rPr>
        <w:t xml:space="preserve">B. </w:t>
      </w:r>
      <w:r>
        <w:t>Fructozơ.</w:t>
      </w:r>
      <w:r>
        <w:br/>
      </w:r>
      <w:r>
        <w:rPr>
          <w:b/>
        </w:rPr>
        <w:t xml:space="preserve">C. </w:t>
      </w:r>
      <w:r>
        <w:t>Saccarozơ</w:t>
      </w:r>
      <w:r>
        <w:br/>
      </w:r>
      <w:r>
        <w:rPr>
          <w:b/>
        </w:rPr>
        <w:t xml:space="preserve">D. </w:t>
      </w:r>
      <w:r>
        <w:t>Xenlulozơ.</w:t>
      </w:r>
      <w:r>
        <w:br/>
      </w:r>
      <w:r>
        <w:rPr>
          <w:b/>
        </w:rPr>
        <w:t>Hướng dẫn giải</w:t>
      </w:r>
      <w:r>
        <w:br/>
      </w:r>
      <w:r>
        <w:rPr>
          <w:b/>
        </w:rPr>
        <w:t>Đáp án B</w:t>
      </w:r>
      <w:r>
        <w:br/>
      </w:r>
      <w:r>
        <w:t xml:space="preserve">Fructozơ là monosaccarit nên không bị thủy phân khi đun nóng trong môi </w:t>
      </w:r>
      <w:r>
        <w:t>trường axit.</w:t>
      </w:r>
      <w:r>
        <w:br/>
      </w:r>
      <w:r>
        <w:rPr>
          <w:b/>
        </w:rPr>
        <w:t>Câu 24:</w:t>
      </w:r>
      <w:r>
        <w:t xml:space="preserve"> Công thức của tristearin là</w:t>
      </w:r>
      <w:r>
        <w:br/>
      </w:r>
      <w:r>
        <w:rPr>
          <w:b/>
        </w:rPr>
        <w:t xml:space="preserve">A. </w:t>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w:t>
      </w:r>
      <w:r>
        <w:br/>
      </w:r>
      <w:r>
        <w:rPr>
          <w:b/>
        </w:rPr>
        <w:t xml:space="preserve">B. </w:t>
      </w:r>
      <w:r>
        <w:t>(C</w:t>
      </w:r>
      <w:r>
        <w:rPr>
          <w:vertAlign w:val="subscript"/>
        </w:rPr>
        <w:t>17</w:t>
      </w:r>
      <w:r>
        <w:t>H</w:t>
      </w:r>
      <w:r>
        <w:rPr>
          <w:vertAlign w:val="subscript"/>
        </w:rPr>
        <w:t>31</w:t>
      </w:r>
      <w:r>
        <w:t>COO)</w:t>
      </w:r>
      <w:r>
        <w:rPr>
          <w:vertAlign w:val="subscript"/>
        </w:rPr>
        <w:t>3</w:t>
      </w:r>
      <w:r>
        <w:t>C</w:t>
      </w:r>
      <w:r>
        <w:rPr>
          <w:vertAlign w:val="subscript"/>
        </w:rPr>
        <w:t>3</w:t>
      </w:r>
      <w:r>
        <w:t>H</w:t>
      </w:r>
      <w:r>
        <w:rPr>
          <w:vertAlign w:val="subscript"/>
        </w:rPr>
        <w:t>5</w:t>
      </w:r>
      <w:r>
        <w:t>.</w:t>
      </w:r>
      <w:r>
        <w:br/>
      </w:r>
      <w:r>
        <w:rPr>
          <w:b/>
        </w:rPr>
        <w:t xml:space="preserve">C. </w:t>
      </w:r>
      <w:r>
        <w:t>(C</w:t>
      </w:r>
      <w:r>
        <w:rPr>
          <w:vertAlign w:val="subscript"/>
        </w:rPr>
        <w:t>15</w:t>
      </w:r>
      <w:r>
        <w:t>H</w:t>
      </w:r>
      <w:r>
        <w:rPr>
          <w:vertAlign w:val="subscript"/>
        </w:rPr>
        <w:t>31</w:t>
      </w:r>
      <w:r>
        <w:t>COO)</w:t>
      </w:r>
      <w:r>
        <w:rPr>
          <w:vertAlign w:val="subscript"/>
        </w:rPr>
        <w:t>3</w:t>
      </w:r>
      <w:r>
        <w:t>C</w:t>
      </w:r>
      <w:r>
        <w:rPr>
          <w:vertAlign w:val="subscript"/>
        </w:rPr>
        <w:t>3</w:t>
      </w:r>
      <w:r>
        <w:t>H</w:t>
      </w:r>
      <w:r>
        <w:rPr>
          <w:vertAlign w:val="subscript"/>
        </w:rPr>
        <w:t>5</w:t>
      </w:r>
      <w:r>
        <w:t>.</w:t>
      </w:r>
      <w:r>
        <w:br/>
      </w:r>
      <w:r>
        <w:rPr>
          <w:b/>
        </w:rPr>
        <w:t xml:space="preserve">D. </w:t>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br/>
      </w:r>
      <w:r>
        <w:rPr>
          <w:b/>
        </w:rPr>
        <w:t>Hướng dẫn giải</w:t>
      </w:r>
      <w:r>
        <w:br/>
      </w:r>
      <w:r>
        <w:rPr>
          <w:b/>
        </w:rPr>
        <w:t>Đáp án A</w:t>
      </w:r>
      <w:r>
        <w:br/>
      </w:r>
      <w:r>
        <w:t>Công thức của tristearin là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w:t>
      </w:r>
      <w:r>
        <w:br/>
      </w:r>
      <w:r>
        <w:rPr>
          <w:b/>
        </w:rPr>
        <w:t>Câu 25:</w:t>
      </w:r>
      <w:r>
        <w:t xml:space="preserve"> Công thức phân tử của saccarozơ là</w:t>
      </w:r>
      <w:r>
        <w:br/>
      </w:r>
      <w:r>
        <w:rPr>
          <w:b/>
        </w:rPr>
        <w:t xml:space="preserve">A. </w:t>
      </w:r>
      <w:r>
        <w:t>C</w:t>
      </w:r>
      <w:r>
        <w:rPr>
          <w:vertAlign w:val="subscript"/>
        </w:rPr>
        <w:t>6</w:t>
      </w:r>
      <w:r>
        <w:t>H</w:t>
      </w:r>
      <w:r>
        <w:rPr>
          <w:vertAlign w:val="subscript"/>
        </w:rPr>
        <w:t>10</w:t>
      </w:r>
      <w:r>
        <w:t>O</w:t>
      </w:r>
      <w:r>
        <w:rPr>
          <w:vertAlign w:val="subscript"/>
        </w:rPr>
        <w:t>5</w:t>
      </w:r>
      <w:r>
        <w:t>.</w:t>
      </w:r>
      <w:r>
        <w:br/>
      </w:r>
      <w:r>
        <w:rPr>
          <w:b/>
        </w:rPr>
        <w:t xml:space="preserve">B. </w:t>
      </w:r>
      <w:r>
        <w:t>C</w:t>
      </w:r>
      <w:r>
        <w:rPr>
          <w:vertAlign w:val="subscript"/>
        </w:rPr>
        <w:t>6</w:t>
      </w:r>
      <w:r>
        <w:t>H</w:t>
      </w:r>
      <w:r>
        <w:rPr>
          <w:vertAlign w:val="subscript"/>
        </w:rPr>
        <w:t>12</w:t>
      </w:r>
      <w:r>
        <w:t>O</w:t>
      </w:r>
      <w:r>
        <w:rPr>
          <w:vertAlign w:val="subscript"/>
        </w:rPr>
        <w:t>6</w:t>
      </w:r>
      <w:r>
        <w:t>.</w:t>
      </w:r>
      <w:r>
        <w:br/>
      </w:r>
      <w:r>
        <w:rPr>
          <w:b/>
        </w:rPr>
        <w:t xml:space="preserve">C. </w:t>
      </w:r>
      <w:r>
        <w:t>C</w:t>
      </w:r>
      <w:r>
        <w:rPr>
          <w:vertAlign w:val="subscript"/>
        </w:rPr>
        <w:t>6</w:t>
      </w:r>
      <w:r>
        <w:t>H</w:t>
      </w:r>
      <w:r>
        <w:rPr>
          <w:vertAlign w:val="subscript"/>
        </w:rPr>
        <w:t>14</w:t>
      </w:r>
      <w:r>
        <w:t>O</w:t>
      </w:r>
      <w:r>
        <w:rPr>
          <w:vertAlign w:val="subscript"/>
        </w:rPr>
        <w:t>6</w:t>
      </w:r>
      <w:r>
        <w:t>.</w:t>
      </w:r>
      <w:r>
        <w:br/>
      </w:r>
      <w:r>
        <w:rPr>
          <w:b/>
        </w:rPr>
        <w:t xml:space="preserve">D. </w:t>
      </w:r>
      <w:r>
        <w:t>C</w:t>
      </w:r>
      <w:r>
        <w:rPr>
          <w:vertAlign w:val="subscript"/>
        </w:rPr>
        <w:t>12</w:t>
      </w:r>
      <w:r>
        <w:t>H</w:t>
      </w:r>
      <w:r>
        <w:rPr>
          <w:vertAlign w:val="subscript"/>
        </w:rPr>
        <w:t>22</w:t>
      </w:r>
      <w:r>
        <w:t>O</w:t>
      </w:r>
      <w:r>
        <w:rPr>
          <w:vertAlign w:val="subscript"/>
        </w:rPr>
        <w:t>11</w:t>
      </w:r>
      <w:r>
        <w:t>.</w:t>
      </w:r>
      <w:r>
        <w:t xml:space="preserve">  </w:t>
      </w:r>
      <w:r>
        <w:br/>
      </w:r>
      <w:r>
        <w:rPr>
          <w:b/>
        </w:rPr>
        <w:t>Hướng dẫn giải</w:t>
      </w:r>
      <w:r>
        <w:br/>
      </w:r>
      <w:r>
        <w:rPr>
          <w:b/>
        </w:rPr>
        <w:t>Đáp án D</w:t>
      </w:r>
      <w:r>
        <w:br/>
      </w:r>
      <w:r>
        <w:t>Công thức phân tử của saccarozơ là C</w:t>
      </w:r>
      <w:r>
        <w:rPr>
          <w:vertAlign w:val="subscript"/>
        </w:rPr>
        <w:t>12</w:t>
      </w:r>
      <w:r>
        <w:t>H</w:t>
      </w:r>
      <w:r>
        <w:rPr>
          <w:vertAlign w:val="subscript"/>
        </w:rPr>
        <w:t>22</w:t>
      </w:r>
      <w:r>
        <w:t>O</w:t>
      </w:r>
      <w:r>
        <w:rPr>
          <w:vertAlign w:val="subscript"/>
        </w:rPr>
        <w:t>11</w:t>
      </w:r>
      <w:r>
        <w:t xml:space="preserve"> </w:t>
      </w:r>
      <w:r>
        <w:br/>
      </w:r>
      <w:r>
        <w:rPr>
          <w:b/>
        </w:rPr>
        <w:t>Câu 26:</w:t>
      </w:r>
      <w:r>
        <w:t xml:space="preserve"> Để điều chế isoamyl axetat trong phòng thí nghiệm, lắp dụng cụ </w:t>
      </w:r>
      <w:r>
        <w:t>như hình vẽ sau:</w:t>
      </w:r>
      <w:r>
        <w:br/>
      </w:r>
      <w:r>
        <w:drawing>
          <wp:inline xmlns:a="http://schemas.openxmlformats.org/drawingml/2006/main" xmlns:pic="http://schemas.openxmlformats.org/drawingml/2006/picture">
            <wp:extent cx="3933824" cy="2457450"/>
            <wp:docPr id="2" name="Picture 2"/>
            <wp:cNvGraphicFramePr>
              <a:graphicFrameLocks noChangeAspect="1"/>
            </wp:cNvGraphicFramePr>
            <a:graphic>
              <a:graphicData uri="http://schemas.openxmlformats.org/drawingml/2006/picture">
                <pic:pic>
                  <pic:nvPicPr>
                    <pic:cNvPr id="0" name="temp_inline_a08537f15db446b78e841cacb14f72e1.jpg"/>
                    <pic:cNvPicPr/>
                  </pic:nvPicPr>
                  <pic:blipFill>
                    <a:blip r:embed="rId10"/>
                    <a:stretch>
                      <a:fillRect/>
                    </a:stretch>
                  </pic:blipFill>
                  <pic:spPr>
                    <a:xfrm>
                      <a:off x="0" y="0"/>
                      <a:ext cx="3933824" cy="2457450"/>
                    </a:xfrm>
                    <a:prstGeom prst="rect"/>
                  </pic:spPr>
                </pic:pic>
              </a:graphicData>
            </a:graphic>
          </wp:inline>
        </w:drawing>
      </w:r>
      <w:r>
        <w:br/>
      </w:r>
      <w:r>
        <w:t>Hóa chất được cho vào bình 1 trong thí nghiệm trên là</w:t>
      </w:r>
      <w:r>
        <w:br/>
      </w:r>
      <w:r>
        <w:rPr>
          <w:b/>
        </w:rPr>
        <w:t xml:space="preserve">A. </w:t>
      </w:r>
      <w:r>
        <w:t>CH</w:t>
      </w:r>
      <w:r>
        <w:rPr>
          <w:vertAlign w:val="subscript"/>
        </w:rPr>
        <w:t>3</w:t>
      </w:r>
      <w:r>
        <w:t>-COOH,</w:t>
      </w:r>
      <w:r>
        <w:t xml:space="preserve">  </w:t>
      </w:r>
      <w:r>
        <w:t>C</w:t>
      </w:r>
      <w:r>
        <w:rPr>
          <w:vertAlign w:val="subscript"/>
        </w:rPr>
        <w:t>6</w:t>
      </w:r>
      <w:r>
        <w:t>H</w:t>
      </w:r>
      <w:r>
        <w:rPr>
          <w:vertAlign w:val="subscript"/>
        </w:rPr>
        <w:t>5</w:t>
      </w:r>
      <w:r>
        <w:t>CH</w:t>
      </w:r>
      <w:r>
        <w:rPr>
          <w:vertAlign w:val="subscript"/>
        </w:rPr>
        <w:t>2</w:t>
      </w:r>
      <w:r>
        <w:t>OH</w:t>
      </w:r>
      <w:r>
        <w:t xml:space="preserve">  </w:t>
      </w:r>
      <w:r>
        <w:t>và H</w:t>
      </w:r>
      <w:r>
        <w:rPr>
          <w:vertAlign w:val="subscript"/>
        </w:rPr>
        <w:t>2</w:t>
      </w:r>
      <w:r>
        <w:t>SO</w:t>
      </w:r>
      <w:r>
        <w:rPr>
          <w:vertAlign w:val="subscript"/>
        </w:rPr>
        <w:t>4</w:t>
      </w:r>
      <w:r>
        <w:t xml:space="preserve"> đặc.</w:t>
      </w:r>
      <w:r>
        <w:br/>
      </w:r>
      <w:r>
        <w:rPr>
          <w:b/>
        </w:rPr>
        <w:t xml:space="preserve">B. </w:t>
      </w:r>
      <w:r>
        <w:t>(CH</w:t>
      </w:r>
      <w:r>
        <w:rPr>
          <w:vertAlign w:val="subscript"/>
        </w:rPr>
        <w:t>3</w:t>
      </w:r>
      <w:r>
        <w:t>)</w:t>
      </w:r>
      <w:r>
        <w:rPr>
          <w:vertAlign w:val="subscript"/>
        </w:rPr>
        <w:t>2</w:t>
      </w:r>
      <w:r>
        <w:t>CHCH</w:t>
      </w:r>
      <w:r>
        <w:rPr>
          <w:vertAlign w:val="subscript"/>
        </w:rPr>
        <w:t>2</w:t>
      </w:r>
      <w:r>
        <w:t>COOH,</w:t>
      </w:r>
      <w:r>
        <w:t xml:space="preserve">  </w:t>
      </w:r>
      <w:r>
        <w:t>C</w:t>
      </w:r>
      <w:r>
        <w:rPr>
          <w:vertAlign w:val="subscript"/>
        </w:rPr>
        <w:t>2</w:t>
      </w:r>
      <w:r>
        <w:t>H</w:t>
      </w:r>
      <w:r>
        <w:rPr>
          <w:vertAlign w:val="subscript"/>
        </w:rPr>
        <w:t>5</w:t>
      </w:r>
      <w:r>
        <w:t>-OH và H</w:t>
      </w:r>
      <w:r>
        <w:rPr>
          <w:vertAlign w:val="subscript"/>
        </w:rPr>
        <w:t>2</w:t>
      </w:r>
      <w:r>
        <w:t>SO</w:t>
      </w:r>
      <w:r>
        <w:rPr>
          <w:vertAlign w:val="subscript"/>
        </w:rPr>
        <w:t>4</w:t>
      </w:r>
      <w:r>
        <w:t xml:space="preserve"> đặc. </w:t>
      </w:r>
      <w:r>
        <w:br/>
      </w:r>
      <w:r>
        <w:rPr>
          <w:b/>
        </w:rPr>
        <w:t xml:space="preserve">C. </w:t>
      </w:r>
      <w:r>
        <w:t>CH</w:t>
      </w:r>
      <w:r>
        <w:rPr>
          <w:vertAlign w:val="subscript"/>
        </w:rPr>
        <w:t>3</w:t>
      </w:r>
      <w:r>
        <w:t>-COOH,</w:t>
      </w:r>
      <w:r>
        <w:t xml:space="preserve">  </w:t>
      </w:r>
      <w:r>
        <w:t>C</w:t>
      </w:r>
      <w:r>
        <w:rPr>
          <w:vertAlign w:val="subscript"/>
        </w:rPr>
        <w:t>2</w:t>
      </w:r>
      <w:r>
        <w:t>H</w:t>
      </w:r>
      <w:r>
        <w:rPr>
          <w:vertAlign w:val="subscript"/>
        </w:rPr>
        <w:t>5</w:t>
      </w:r>
      <w:r>
        <w:t>-OH và H</w:t>
      </w:r>
      <w:r>
        <w:rPr>
          <w:vertAlign w:val="subscript"/>
        </w:rPr>
        <w:t>2</w:t>
      </w:r>
      <w:r>
        <w:t>SO</w:t>
      </w:r>
      <w:r>
        <w:rPr>
          <w:vertAlign w:val="subscript"/>
        </w:rPr>
        <w:t>4</w:t>
      </w:r>
      <w:r>
        <w:t xml:space="preserve"> đặc.</w:t>
      </w:r>
      <w:r>
        <w:t xml:space="preserve">    </w:t>
      </w:r>
      <w:r>
        <w:br/>
      </w:r>
      <w:r>
        <w:rPr>
          <w:b/>
        </w:rPr>
        <w:t xml:space="preserve">D. </w:t>
      </w:r>
      <w:r>
        <w:t>CH</w:t>
      </w:r>
      <w:r>
        <w:rPr>
          <w:vertAlign w:val="subscript"/>
        </w:rPr>
        <w:t>3</w:t>
      </w:r>
      <w:r>
        <w:t>-COOH, (CH</w:t>
      </w:r>
      <w:r>
        <w:rPr>
          <w:vertAlign w:val="subscript"/>
        </w:rPr>
        <w:t>3</w:t>
      </w:r>
      <w:r>
        <w:t>)</w:t>
      </w:r>
      <w:r>
        <w:rPr>
          <w:vertAlign w:val="subscript"/>
        </w:rPr>
        <w:t>2</w:t>
      </w:r>
      <w:r>
        <w:t>CHCH</w:t>
      </w:r>
      <w:r>
        <w:rPr>
          <w:vertAlign w:val="subscript"/>
        </w:rPr>
        <w:t>2</w:t>
      </w:r>
      <w:r>
        <w:t>CH</w:t>
      </w:r>
      <w:r>
        <w:rPr>
          <w:vertAlign w:val="subscript"/>
        </w:rPr>
        <w:t>2</w:t>
      </w:r>
      <w:r>
        <w:t>OH và axit H</w:t>
      </w:r>
      <w:r>
        <w:rPr>
          <w:vertAlign w:val="subscript"/>
        </w:rPr>
        <w:t>2</w:t>
      </w:r>
      <w:r>
        <w:t>SO</w:t>
      </w:r>
      <w:r>
        <w:rPr>
          <w:vertAlign w:val="subscript"/>
        </w:rPr>
        <w:t>4</w:t>
      </w:r>
      <w:r>
        <w:t xml:space="preserve"> đặc. </w:t>
      </w:r>
      <w:r>
        <w:br/>
      </w:r>
      <w:r>
        <w:rPr>
          <w:b/>
        </w:rPr>
        <w:t>Hướng dẫn giải</w:t>
      </w:r>
      <w:r>
        <w:br/>
      </w:r>
      <w:r>
        <w:rPr>
          <w:b/>
        </w:rPr>
        <w:t>Đáp án D</w:t>
      </w:r>
      <w:r>
        <w:br/>
      </w:r>
      <w:r>
        <w:t>Hóa chất được cho vào bình 1 trong thí nghiệm trên là CH</w:t>
      </w:r>
      <w:r>
        <w:rPr>
          <w:vertAlign w:val="subscript"/>
        </w:rPr>
        <w:t>3</w:t>
      </w:r>
      <w:r>
        <w:t>COOH,</w:t>
      </w:r>
      <w:r>
        <w:br/>
      </w:r>
      <w:r>
        <w:t>(CH</w:t>
      </w:r>
      <w:r>
        <w:rPr>
          <w:vertAlign w:val="subscript"/>
        </w:rPr>
        <w:t>3</w:t>
      </w:r>
      <w:r>
        <w:t>)</w:t>
      </w:r>
      <w:r>
        <w:rPr>
          <w:vertAlign w:val="subscript"/>
        </w:rPr>
        <w:t>2</w:t>
      </w:r>
      <w:r>
        <w:t>CHCH</w:t>
      </w:r>
      <w:r>
        <w:rPr>
          <w:vertAlign w:val="subscript"/>
        </w:rPr>
        <w:t>2</w:t>
      </w:r>
      <w:r>
        <w:t>CH</w:t>
      </w:r>
      <w:r>
        <w:rPr>
          <w:vertAlign w:val="subscript"/>
        </w:rPr>
        <w:t>2</w:t>
      </w:r>
      <w:r>
        <w:t>OH và axit H</w:t>
      </w:r>
      <w:r>
        <w:rPr>
          <w:vertAlign w:val="subscript"/>
        </w:rPr>
        <w:t>2</w:t>
      </w:r>
      <w:r>
        <w:t>SO</w:t>
      </w:r>
      <w:r>
        <w:rPr>
          <w:vertAlign w:val="subscript"/>
        </w:rPr>
        <w:t>4</w:t>
      </w:r>
      <w:r>
        <w:t xml:space="preserve"> đặc</w:t>
      </w:r>
      <w:r>
        <w:br/>
      </w:r>
      <w:r>
        <w:t xml:space="preserve"> </w:t>
      </w:r>
      <w:r>
        <w:t xml:space="preserve"> </w:t>
      </w:r>
      <w:r>
        <w:t>C</w:t>
      </w:r>
      <w:r>
        <w:t>H</w:t>
      </w:r>
      <w:r>
        <w:t>3</w:t>
      </w:r>
      <w:r>
        <w:t>C</w:t>
      </w:r>
      <w:r>
        <w:t>O</w:t>
      </w:r>
      <w:r>
        <w:t>O</w:t>
      </w:r>
      <w:r>
        <w:t>H</w:t>
      </w:r>
      <w:r>
        <w:t>+</w:t>
      </w:r>
      <w:r>
        <w:t>(</w:t>
      </w:r>
      <w:r>
        <w:t>C</w:t>
      </w:r>
      <w:r>
        <w:t>H</w:t>
      </w:r>
      <w:r>
        <w:t>3</w:t>
      </w:r>
      <w:r>
        <w:t>)</w:t>
      </w:r>
      <w:r>
        <w:t>2</w:t>
      </w:r>
      <w:r>
        <w:t>C</w:t>
      </w:r>
      <w:r>
        <w:t>H</w:t>
      </w:r>
      <w:r>
        <w:t>C</w:t>
      </w:r>
      <w:r>
        <w:t>H</w:t>
      </w:r>
      <w:r>
        <w:t>2</w:t>
      </w:r>
      <w:r>
        <w:t>C</w:t>
      </w:r>
      <w:r>
        <w:t>H</w:t>
      </w:r>
      <w:r>
        <w:t>2</w:t>
      </w:r>
      <w:r>
        <w:t>O</w:t>
      </w:r>
      <w:r>
        <w:t>H</w:t>
      </w:r>
      <w:r>
        <w:t>H</w:t>
      </w:r>
      <w:r>
        <w:t>2</w:t>
      </w:r>
      <w:r>
        <w:t>S</w:t>
      </w:r>
      <w:r>
        <w:t>O</w:t>
      </w:r>
      <w:r>
        <w:t>4</w:t>
      </w:r>
      <w:r>
        <w:t>d</w:t>
      </w:r>
      <w:r>
        <w:t>a</w:t>
      </w:r>
      <w:r>
        <w:t>c</w:t>
      </w:r>
      <w:r>
        <w:t>⇄</w:t>
      </w:r>
      <w:r>
        <w:t>C</w:t>
      </w:r>
      <w:r>
        <w:t>H</w:t>
      </w:r>
      <w:r>
        <w:t>3</w:t>
      </w:r>
      <w:r>
        <w:t>C</w:t>
      </w:r>
      <w:r>
        <w:t>O</w:t>
      </w:r>
      <w:r>
        <w:t>O</w:t>
      </w:r>
      <w:r>
        <w:t>C</w:t>
      </w:r>
      <w:r>
        <w:t>H</w:t>
      </w:r>
      <w:r>
        <w:t>2</w:t>
      </w:r>
      <w:r>
        <w:t>C</w:t>
      </w:r>
      <w:r>
        <w:t>H</w:t>
      </w:r>
      <w:r>
        <w:t>2</w:t>
      </w:r>
      <w:r>
        <w:t>C</w:t>
      </w:r>
      <w:r>
        <w:t>H</w:t>
      </w:r>
      <w:r>
        <w:t>(</w:t>
      </w:r>
      <w:r>
        <w:t>C</w:t>
      </w:r>
      <w:r>
        <w:t>H</w:t>
      </w:r>
      <w:r>
        <w:t>3</w:t>
      </w:r>
      <w:r>
        <w:t>)</w:t>
      </w:r>
      <w:r>
        <w:t>2</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w:t>
      </w:r>
      <w:r>
        <w:t>H</w:t>
      </w:r>
      <w:r>
        <w:t>2</w:t>
      </w:r>
      <w:r>
        <w:t>O</w:t>
      </w:r>
      <w:r>
        <w:t>CH_(3)COOH+(CH_(3))_(2)CHCH_(2)CH_(2)OH⇄H_(2)SO_(4  dac)CH_(3)COOCH_(2)CH_(2)CH(CH_(3))_(2)                                                                                                                        +H_(2)O</w:t>
      </w:r>
      <w:r>
        <w:br/>
      </w:r>
      <w:r>
        <w:rPr>
          <w:b/>
        </w:rPr>
        <w:t>Câu 27:</w:t>
      </w:r>
      <w:r>
        <w:t xml:space="preserve"> </w:t>
      </w:r>
      <w:r>
        <w:t>Để giảm bớt mùi tanh của cá trước khi nấu (mùi tanh của cá do một</w:t>
      </w:r>
      <w:r>
        <w:br/>
      </w:r>
      <w:r>
        <w:t>số amin gây ra) cần xử lý cá bằng</w:t>
      </w:r>
      <w:r>
        <w:br/>
      </w:r>
      <w:r>
        <w:rPr>
          <w:b/>
        </w:rPr>
        <w:t xml:space="preserve">A. </w:t>
      </w:r>
      <w:r>
        <w:t>giấm ăn (axit axetic).</w:t>
      </w:r>
      <w:r>
        <w:br/>
      </w:r>
      <w:r>
        <w:rPr>
          <w:b/>
        </w:rPr>
        <w:t xml:space="preserve">B. </w:t>
      </w:r>
      <w:r>
        <w:t>Vôi (Ca(OH)</w:t>
      </w:r>
      <w:r>
        <w:rPr>
          <w:vertAlign w:val="subscript"/>
        </w:rPr>
        <w:t>2</w:t>
      </w:r>
      <w:r>
        <w:t>).</w:t>
      </w:r>
      <w:r>
        <w:br/>
      </w:r>
      <w:r>
        <w:rPr>
          <w:b/>
        </w:rPr>
        <w:t xml:space="preserve">C. </w:t>
      </w:r>
      <w:r>
        <w:t>NaCl.</w:t>
      </w:r>
      <w:r>
        <w:br/>
      </w:r>
      <w:r>
        <w:rPr>
          <w:b/>
        </w:rPr>
        <w:t xml:space="preserve">D. </w:t>
      </w:r>
      <w:r>
        <w:t>saccarozơ.</w:t>
      </w:r>
      <w:r>
        <w:br/>
      </w:r>
      <w:r>
        <w:rPr>
          <w:b/>
        </w:rPr>
        <w:t>Hướng dẫn giải</w:t>
      </w:r>
      <w:r>
        <w:br/>
      </w:r>
      <w:r>
        <w:rPr>
          <w:b/>
        </w:rPr>
        <w:t>Đáp án A</w:t>
      </w:r>
      <w:r>
        <w:br/>
      </w:r>
      <w:r>
        <w:t>Để giảm bớt mùi tanh của cá trước khi nấu (mùi tanh của cá do một số amin</w:t>
      </w:r>
      <w:r>
        <w:br/>
      </w:r>
      <w:r>
        <w:t>gây ra) cần xử lý cá bằng giấm ăn (axit axetic) do:</w:t>
      </w:r>
      <w:r>
        <w:br/>
      </w:r>
      <w:r>
        <w:t>Amin + Giấm (CH</w:t>
      </w:r>
      <w:r>
        <w:rPr>
          <w:vertAlign w:val="subscript"/>
        </w:rPr>
        <w:t>3</w:t>
      </w:r>
      <w:r>
        <w:t>COOH) → muối tan, dễ bị rửa trôi làm cá sạch sẽ.</w:t>
      </w:r>
      <w:r>
        <w:br/>
      </w:r>
      <w:r>
        <w:t xml:space="preserve"> </w:t>
      </w:r>
      <w:r>
        <w:rPr>
          <w:b/>
        </w:rPr>
        <w:t>Câu 28:</w:t>
      </w:r>
      <w:r>
        <w:t xml:space="preserve"> </w:t>
      </w:r>
      <w:r>
        <w:t xml:space="preserve">Chất nào sau đây thuộc loại đisaccarit? </w:t>
      </w:r>
      <w:r>
        <w:br/>
      </w:r>
      <w:r>
        <w:rPr>
          <w:b/>
        </w:rPr>
        <w:t xml:space="preserve">A. </w:t>
      </w:r>
      <w:r>
        <w:t>Xenlulozơ.</w:t>
      </w:r>
      <w:r>
        <w:br/>
      </w:r>
      <w:r>
        <w:rPr>
          <w:b/>
        </w:rPr>
        <w:t xml:space="preserve">B. </w:t>
      </w:r>
      <w:r>
        <w:t>Tinh bột.</w:t>
      </w:r>
      <w:r>
        <w:br/>
      </w:r>
      <w:r>
        <w:rPr>
          <w:b/>
        </w:rPr>
        <w:t xml:space="preserve">C. </w:t>
      </w:r>
      <w:r>
        <w:t>Glucozơ.</w:t>
      </w:r>
      <w:r>
        <w:br/>
      </w:r>
      <w:r>
        <w:rPr>
          <w:b/>
        </w:rPr>
        <w:t xml:space="preserve">D. </w:t>
      </w:r>
      <w:r>
        <w:t xml:space="preserve">Saccarozơ. </w:t>
      </w:r>
      <w:r>
        <w:br/>
      </w:r>
      <w:r>
        <w:rPr>
          <w:b/>
        </w:rPr>
        <w:t>Hướng dẫn giải</w:t>
      </w:r>
      <w:r>
        <w:br/>
      </w:r>
      <w:r>
        <w:rPr>
          <w:b/>
        </w:rPr>
        <w:t>Đáp án D</w:t>
      </w:r>
      <w:r>
        <w:br/>
      </w:r>
      <w:r>
        <w:t xml:space="preserve">Saccarozơ thuộc loại đisaccarit do saccarozơ được tạo bởi 2 gốc </w:t>
      </w:r>
      <w:r>
        <w:t>monosaccarit là</w:t>
      </w:r>
      <w:r>
        <w:br/>
      </w:r>
      <w:r>
        <w:t>glucozơ và fructozơ.</w:t>
      </w:r>
      <w:r>
        <w:br/>
      </w:r>
      <w:r>
        <w:rPr>
          <w:b/>
        </w:rPr>
        <w:t>Câu 29:</w:t>
      </w:r>
      <w:r>
        <w:t xml:space="preserve"> Số nguyên tử oxi trong phân tử glucozơ là</w:t>
      </w:r>
      <w:r>
        <w:br/>
      </w:r>
      <w:r>
        <w:rPr>
          <w:b/>
        </w:rPr>
        <w:t xml:space="preserve">A. </w:t>
      </w:r>
      <w:r>
        <w:t>12.</w:t>
      </w:r>
      <w:r>
        <w:br/>
      </w:r>
      <w:r>
        <w:rPr>
          <w:b/>
        </w:rPr>
        <w:t xml:space="preserve">B. </w:t>
      </w:r>
      <w:r>
        <w:t>10</w:t>
      </w:r>
      <w:r>
        <w:br/>
      </w:r>
      <w:r>
        <w:rPr>
          <w:b/>
        </w:rPr>
        <w:t xml:space="preserve">C. </w:t>
      </w:r>
      <w:r>
        <w:t>6.</w:t>
      </w:r>
      <w:r>
        <w:t xml:space="preserve">     </w:t>
      </w:r>
      <w:r>
        <w:t xml:space="preserve">                                    </w:t>
      </w:r>
      <w:r>
        <w:rPr>
          <w:b/>
        </w:rPr>
        <w:t xml:space="preserve">  </w:t>
      </w:r>
      <w:r>
        <w:br/>
      </w:r>
      <w:r>
        <w:rPr>
          <w:b/>
        </w:rPr>
        <w:t xml:space="preserve">D. </w:t>
      </w:r>
      <w:r>
        <w:t>5.</w:t>
      </w:r>
      <w:r>
        <w:t xml:space="preserve">     </w:t>
      </w:r>
      <w:r>
        <w:br/>
      </w:r>
      <w:r>
        <w:rPr>
          <w:b/>
        </w:rPr>
        <w:t>Hướng dẫn giải</w:t>
      </w:r>
      <w:r>
        <w:br/>
      </w:r>
      <w:r>
        <w:rPr>
          <w:b/>
        </w:rPr>
        <w:t>Đáp án C</w:t>
      </w:r>
      <w:r>
        <w:br/>
      </w:r>
      <w:r>
        <w:t>Glucozơ là C</w:t>
      </w:r>
      <w:r>
        <w:rPr>
          <w:vertAlign w:val="subscript"/>
        </w:rPr>
        <w:t>6</w:t>
      </w:r>
      <w:r>
        <w:t>H</w:t>
      </w:r>
      <w:r>
        <w:rPr>
          <w:vertAlign w:val="subscript"/>
        </w:rPr>
        <w:t>12</w:t>
      </w:r>
      <w:r>
        <w:t>O</w:t>
      </w:r>
      <w:r>
        <w:rPr>
          <w:vertAlign w:val="subscript"/>
        </w:rPr>
        <w:t>6</w:t>
      </w:r>
      <w:r>
        <w:t xml:space="preserve"> → số nguyên tử oxi trong phân tử glucozơ là 6.</w:t>
      </w:r>
      <w:r>
        <w:br/>
      </w:r>
      <w:r>
        <w:rPr>
          <w:b/>
        </w:rPr>
        <w:t>Câu 30:</w:t>
      </w:r>
      <w:r>
        <w:t xml:space="preserve"> </w:t>
      </w:r>
      <w:r>
        <w:t>Thủy phân hoàn toàn 17,6 gam CH</w:t>
      </w:r>
      <w:r>
        <w:rPr>
          <w:vertAlign w:val="subscript"/>
        </w:rPr>
        <w:t>3</w:t>
      </w:r>
      <w:r>
        <w:t>COOC</w:t>
      </w:r>
      <w:r>
        <w:rPr>
          <w:vertAlign w:val="subscript"/>
        </w:rPr>
        <w:t>2</w:t>
      </w:r>
      <w:r>
        <w:t>H</w:t>
      </w:r>
      <w:r>
        <w:rPr>
          <w:vertAlign w:val="subscript"/>
        </w:rPr>
        <w:t>5</w:t>
      </w:r>
      <w:r>
        <w:t xml:space="preserve"> trong dung dịch</w:t>
      </w:r>
      <w:r>
        <w:br/>
      </w:r>
      <w:r>
        <w:t>NaOH (vừa đủ), thu được dung dịch chứa m gam muối. Giá trị của m là</w:t>
      </w:r>
      <w:r>
        <w:br/>
      </w:r>
      <w:r>
        <w:rPr>
          <w:b/>
        </w:rPr>
        <w:t xml:space="preserve">A. </w:t>
      </w:r>
      <w:r>
        <w:t>9,6.</w:t>
      </w:r>
      <w:r>
        <w:br/>
      </w:r>
      <w:r>
        <w:rPr>
          <w:b/>
        </w:rPr>
        <w:t xml:space="preserve">B. </w:t>
      </w:r>
      <w:r>
        <w:t>8,2.</w:t>
      </w:r>
      <w:r>
        <w:br/>
      </w:r>
      <w:r>
        <w:rPr>
          <w:b/>
        </w:rPr>
        <w:t xml:space="preserve">C. </w:t>
      </w:r>
      <w:r>
        <w:t>19,2.</w:t>
      </w:r>
      <w:r>
        <w:br/>
      </w:r>
      <w:r>
        <w:rPr>
          <w:b/>
        </w:rPr>
        <w:t xml:space="preserve">D. </w:t>
      </w:r>
      <w:r>
        <w:t>16,4.</w:t>
      </w:r>
      <w:r>
        <w:br/>
      </w:r>
      <w:r>
        <w:rPr>
          <w:b/>
        </w:rPr>
        <w:t>Hướng dẫn giải</w:t>
      </w:r>
      <w:r>
        <w:br/>
      </w:r>
      <w:r>
        <w:rPr>
          <w:b/>
        </w:rPr>
        <w:t>Đáp án D</w:t>
      </w:r>
      <w:r>
        <w:br/>
      </w:r>
      <w:r>
        <w:t xml:space="preserve"> </w:t>
      </w:r>
      <w:r>
        <w:br/>
      </w:r>
      <w:r>
        <w:t xml:space="preserve"> </w:t>
      </w:r>
      <w:r>
        <w:br/>
      </w:r>
      <w:r>
        <w:t xml:space="preserve">→ m = 0,2. 82 = 16,4 gam </w:t>
      </w:r>
      <w:r>
        <w:br/>
      </w:r>
      <w:r>
        <w:rPr>
          <w:b/>
        </w:rPr>
        <w:t>Câu 31:</w:t>
      </w:r>
      <w:r>
        <w:t xml:space="preserve"> </w:t>
      </w:r>
      <w:r>
        <w:t>Cho m gam anilin tác dụng hết với dung dịch Br</w:t>
      </w:r>
      <w:r>
        <w:rPr>
          <w:vertAlign w:val="subscript"/>
        </w:rPr>
        <w:t>2</w:t>
      </w:r>
      <w:r>
        <w:t>, thu được 9,9</w:t>
      </w:r>
      <w:r>
        <w:br/>
      </w:r>
      <w:r>
        <w:t>gam kết tủa 2,4,6-tribromanilin. Giá trị của m là</w:t>
      </w:r>
      <w:r>
        <w:br/>
      </w:r>
      <w:r>
        <w:rPr>
          <w:b/>
        </w:rPr>
        <w:t xml:space="preserve">A. </w:t>
      </w:r>
      <w:r>
        <w:t>0,93.</w:t>
      </w:r>
      <w:r>
        <w:br/>
      </w:r>
      <w:r>
        <w:rPr>
          <w:b/>
        </w:rPr>
        <w:t xml:space="preserve">B. </w:t>
      </w:r>
      <w:r>
        <w:t>2,79.</w:t>
      </w:r>
      <w:r>
        <w:br/>
      </w:r>
      <w:r>
        <w:rPr>
          <w:b/>
        </w:rPr>
        <w:t xml:space="preserve">C. </w:t>
      </w:r>
      <w:r>
        <w:t>3,72.</w:t>
      </w:r>
      <w:r>
        <w:br/>
      </w:r>
      <w:r>
        <w:rPr>
          <w:b/>
        </w:rPr>
        <w:t xml:space="preserve">D. </w:t>
      </w:r>
      <w:r>
        <w:t>1,86.</w:t>
      </w:r>
      <w:r>
        <w:br/>
      </w:r>
      <w:r>
        <w:rPr>
          <w:b/>
        </w:rPr>
        <w:t>Hướng dẫn giải</w:t>
      </w:r>
      <w:r>
        <w:br/>
      </w:r>
      <w:r>
        <w:rPr>
          <w:b/>
        </w:rPr>
        <w:t>Đáp án B</w:t>
      </w:r>
      <w:r>
        <w:br/>
      </w:r>
      <w:r>
        <w:t xml:space="preserve">Bảo toàn N có: </w:t>
      </w:r>
      <w:r>
        <w:t>n</w:t>
      </w:r>
      <w:r>
        <w:t>C</w:t>
      </w:r>
      <w:r>
        <w:t>6</w:t>
      </w:r>
      <w:r>
        <w:t>H</w:t>
      </w:r>
      <w:r>
        <w:t>5</w:t>
      </w:r>
      <w:r>
        <w:t>N</w:t>
      </w:r>
      <w:r>
        <w:t>H</w:t>
      </w:r>
      <w:r>
        <w:t>2</w:t>
      </w:r>
      <w:r>
        <w:t>=</w:t>
      </w:r>
      <w:r>
        <w:t>n</w:t>
      </w:r>
      <w:r>
        <w:t>C</w:t>
      </w:r>
      <w:r>
        <w:t>6</w:t>
      </w:r>
      <w:r>
        <w:t>H</w:t>
      </w:r>
      <w:r>
        <w:t>2</w:t>
      </w:r>
      <w:r>
        <w:t>N</w:t>
      </w:r>
      <w:r>
        <w:t>H</w:t>
      </w:r>
      <w:r>
        <w:t>2</w:t>
      </w:r>
      <w:r>
        <w:t>B</w:t>
      </w:r>
      <w:r>
        <w:t>r</w:t>
      </w:r>
      <w:r>
        <w:t>3</w:t>
      </w:r>
      <w:r>
        <w:t>=</w:t>
      </w:r>
      <w:r>
        <w:t>9</w:t>
      </w:r>
      <w:r>
        <w:t>,</w:t>
      </w:r>
      <w:r>
        <w:t>9</w:t>
      </w:r>
      <w:r>
        <w:t>330</w:t>
      </w:r>
      <w:r>
        <w:t>=</w:t>
      </w:r>
      <w:r>
        <w:t>0</w:t>
      </w:r>
      <w:r>
        <w:t>,</w:t>
      </w:r>
      <w:r>
        <w:t>03</w:t>
      </w:r>
      <w:r>
        <w:t>m</w:t>
      </w:r>
      <w:r>
        <w:t>o</w:t>
      </w:r>
      <w:r>
        <w:t>l</w:t>
      </w:r>
      <w:r>
        <w:t>n_(C_(6)H_(5)NH_(2))=n_(C_(6)H_(2)NH_(2)Br_(3))=(9,9)/(330)=0,03  mol</w:t>
      </w:r>
      <w:r>
        <w:br/>
      </w:r>
      <w:r>
        <w:t xml:space="preserve"> </w:t>
      </w:r>
      <w:r>
        <w:br/>
      </w:r>
      <w:r>
        <w:t>→ m = 0,03.93 = 2,79 gam.</w:t>
      </w:r>
      <w:r>
        <w:br/>
      </w:r>
      <w:r>
        <w:t xml:space="preserve"> </w:t>
      </w:r>
      <w:r>
        <w:rPr>
          <w:b/>
        </w:rPr>
        <w:t>Câu 32:</w:t>
      </w:r>
      <w:r>
        <w:t xml:space="preserve"> </w:t>
      </w:r>
      <w:r>
        <w:t>Cho 0,4 mol một amin X no, đơn chức, tác dụng với dung dịch</w:t>
      </w:r>
      <w:r>
        <w:br/>
      </w:r>
      <w:r>
        <w:t>HCl (vừa đủ) thu được 32,6g muối. Công thức cấu tạo của amin X là:</w:t>
      </w:r>
      <w:r>
        <w:br/>
      </w:r>
      <w:r>
        <w:rPr>
          <w:b/>
        </w:rPr>
        <w:t xml:space="preserve">A. </w:t>
      </w:r>
      <w:r>
        <w:t>(CH</w:t>
      </w:r>
      <w:r>
        <w:rPr>
          <w:vertAlign w:val="subscript"/>
        </w:rPr>
        <w:t>3</w:t>
      </w:r>
      <w:r>
        <w:t>)</w:t>
      </w:r>
      <w:r>
        <w:rPr>
          <w:vertAlign w:val="subscript"/>
        </w:rPr>
        <w:t>2</w:t>
      </w:r>
      <w:r>
        <w:t>CH</w:t>
      </w:r>
      <w:r>
        <w:rPr>
          <w:vertAlign w:val="subscript"/>
        </w:rPr>
        <w:t>2</w:t>
      </w:r>
      <w:r>
        <w:t>CH</w:t>
      </w:r>
      <w:r>
        <w:rPr>
          <w:vertAlign w:val="subscript"/>
        </w:rPr>
        <w:t>2</w:t>
      </w:r>
      <w:r>
        <w:t>NH</w:t>
      </w:r>
      <w:r>
        <w:rPr>
          <w:vertAlign w:val="subscript"/>
        </w:rPr>
        <w:t>2</w:t>
      </w:r>
      <w:r>
        <w:br/>
      </w:r>
      <w:r>
        <w:rPr>
          <w:b/>
        </w:rPr>
        <w:t xml:space="preserve">B. </w:t>
      </w:r>
      <w:r>
        <w:t>C</w:t>
      </w:r>
      <w:r>
        <w:rPr>
          <w:vertAlign w:val="subscript"/>
        </w:rPr>
        <w:t>2</w:t>
      </w:r>
      <w:r>
        <w:t>H</w:t>
      </w:r>
      <w:r>
        <w:rPr>
          <w:vertAlign w:val="subscript"/>
        </w:rPr>
        <w:t>5</w:t>
      </w:r>
      <w:r>
        <w:t>NH</w:t>
      </w:r>
      <w:r>
        <w:rPr>
          <w:vertAlign w:val="subscript"/>
        </w:rPr>
        <w:t>2</w:t>
      </w:r>
      <w:r>
        <w:br/>
      </w:r>
      <w:r>
        <w:rPr>
          <w:b/>
        </w:rPr>
        <w:t xml:space="preserve">C. </w:t>
      </w:r>
      <w:r>
        <w:t>CH</w:t>
      </w:r>
      <w:r>
        <w:rPr>
          <w:vertAlign w:val="subscript"/>
        </w:rPr>
        <w:t>3</w:t>
      </w:r>
      <w:r>
        <w:t>NH</w:t>
      </w:r>
      <w:r>
        <w:rPr>
          <w:vertAlign w:val="subscript"/>
        </w:rPr>
        <w:t>2</w:t>
      </w:r>
      <w:r>
        <w:br/>
      </w:r>
      <w:r>
        <w:rPr>
          <w:b/>
        </w:rPr>
        <w:t xml:space="preserve">D. </w:t>
      </w:r>
      <w:r>
        <w:t>CH</w:t>
      </w:r>
      <w:r>
        <w:rPr>
          <w:vertAlign w:val="subscript"/>
        </w:rPr>
        <w:t>3</w:t>
      </w:r>
      <w:r>
        <w:t>CH</w:t>
      </w:r>
      <w:r>
        <w:rPr>
          <w:vertAlign w:val="subscript"/>
        </w:rPr>
        <w:t>2</w:t>
      </w:r>
      <w:r>
        <w:t>CH</w:t>
      </w:r>
      <w:r>
        <w:rPr>
          <w:vertAlign w:val="subscript"/>
        </w:rPr>
        <w:t>2</w:t>
      </w:r>
      <w:r>
        <w:t>NH</w:t>
      </w:r>
      <w:r>
        <w:rPr>
          <w:vertAlign w:val="subscript"/>
        </w:rPr>
        <w:t>2</w:t>
      </w:r>
      <w:r>
        <w:br/>
      </w:r>
      <w:r>
        <w:rPr>
          <w:b/>
        </w:rPr>
        <w:t>Hướng dẫn giải</w:t>
      </w:r>
      <w:r>
        <w:br/>
      </w:r>
      <w:r>
        <w:rPr>
          <w:b/>
        </w:rPr>
        <w:t>Đáp án B</w:t>
      </w:r>
      <w:r>
        <w:br/>
      </w:r>
      <w:r>
        <w:t>Ta có: n</w:t>
      </w:r>
      <w:r>
        <w:rPr>
          <w:vertAlign w:val="subscript"/>
        </w:rPr>
        <w:t>muối</w:t>
      </w:r>
      <w:r>
        <w:t xml:space="preserve"> = n</w:t>
      </w:r>
      <w:r>
        <w:rPr>
          <w:vertAlign w:val="subscript"/>
        </w:rPr>
        <w:t>amin</w:t>
      </w:r>
      <w:r>
        <w:t xml:space="preserve"> = 0,4 mol</w:t>
      </w:r>
      <w:r>
        <w:br/>
      </w:r>
      <w:r>
        <w:t>→ M</w:t>
      </w:r>
      <w:r>
        <w:rPr>
          <w:vertAlign w:val="subscript"/>
        </w:rPr>
        <w:t>muối</w:t>
      </w:r>
      <w:r>
        <w:t xml:space="preserve"> = </w:t>
      </w:r>
      <w:r>
        <w:t xml:space="preserve"> </w:t>
      </w:r>
      <w:r>
        <w:t>81,5</w:t>
      </w:r>
      <w:r>
        <w:br/>
      </w:r>
      <w:r>
        <w:t>→ M</w:t>
      </w:r>
      <w:r>
        <w:rPr>
          <w:vertAlign w:val="subscript"/>
        </w:rPr>
        <w:t>amin</w:t>
      </w:r>
      <w:r>
        <w:t xml:space="preserve"> = 81,5 – 36,5 = 45 </w:t>
      </w:r>
      <w:r>
        <w:br/>
      </w:r>
      <w:r>
        <w:t>Vậy X là C</w:t>
      </w:r>
      <w:r>
        <w:rPr>
          <w:vertAlign w:val="subscript"/>
        </w:rPr>
        <w:t>2</w:t>
      </w:r>
      <w:r>
        <w:t>H</w:t>
      </w:r>
      <w:r>
        <w:rPr>
          <w:vertAlign w:val="subscript"/>
        </w:rPr>
        <w:t>7</w:t>
      </w:r>
      <w:r>
        <w:t>N.</w:t>
      </w:r>
      <w:r>
        <w:br/>
      </w:r>
      <w:r>
        <w:rPr>
          <w:b/>
        </w:rPr>
        <w:t>Câu 33:</w:t>
      </w:r>
      <w:r>
        <w:t xml:space="preserve"> </w:t>
      </w:r>
      <w:r>
        <w:t>Hỗn hợp E gồm amin X (no, đơn chức, mạch hở) và ankan Y (X và</w:t>
      </w:r>
      <w:r>
        <w:br/>
      </w:r>
      <w:r>
        <w:t>Y đều có số nguyên tử cacbon lớn hơn 1). Đốt cháy hoàn toàn 0,07 mol E</w:t>
      </w:r>
      <w:r>
        <w:br/>
      </w:r>
      <w:r>
        <w:t>cần dùng vừa đủ 0,3725 mol O</w:t>
      </w:r>
      <w:r>
        <w:rPr>
          <w:vertAlign w:val="subscript"/>
        </w:rPr>
        <w:t>2</w:t>
      </w:r>
      <w:r>
        <w:t>, thu được N</w:t>
      </w:r>
      <w:r>
        <w:rPr>
          <w:vertAlign w:val="subscript"/>
        </w:rPr>
        <w:t>2</w:t>
      </w:r>
      <w:r>
        <w:t>, CO</w:t>
      </w:r>
      <w:r>
        <w:rPr>
          <w:vertAlign w:val="subscript"/>
        </w:rPr>
        <w:t>2</w:t>
      </w:r>
      <w:r>
        <w:t xml:space="preserve"> và 0,305 mol H</w:t>
      </w:r>
      <w:r>
        <w:rPr>
          <w:vertAlign w:val="subscript"/>
        </w:rPr>
        <w:t>2</w:t>
      </w:r>
      <w:r>
        <w:t>O. Phần</w:t>
      </w:r>
      <w:r>
        <w:br/>
      </w:r>
      <w:r>
        <w:t xml:space="preserve">trăm khối lượng của X trong hỗn hợp E là </w:t>
      </w:r>
      <w:r>
        <w:br/>
      </w:r>
      <w:r>
        <w:rPr>
          <w:b/>
        </w:rPr>
        <w:t xml:space="preserve">A. </w:t>
      </w:r>
      <w:r>
        <w:t>23,68%.</w:t>
      </w:r>
      <w:r>
        <w:br/>
      </w:r>
      <w:r>
        <w:rPr>
          <w:b/>
        </w:rPr>
        <w:t xml:space="preserve">B. </w:t>
      </w:r>
      <w:r>
        <w:t>36,78%.</w:t>
      </w:r>
      <w:r>
        <w:br/>
      </w:r>
      <w:r>
        <w:rPr>
          <w:b/>
        </w:rPr>
        <w:t xml:space="preserve">C. </w:t>
      </w:r>
      <w:r>
        <w:t>49,05%.</w:t>
      </w:r>
      <w:r>
        <w:br/>
      </w:r>
      <w:r>
        <w:rPr>
          <w:b/>
        </w:rPr>
        <w:t xml:space="preserve">D. </w:t>
      </w:r>
      <w:r>
        <w:t xml:space="preserve">50,85%. </w:t>
      </w:r>
      <w:r>
        <w:br/>
      </w:r>
      <w:r>
        <w:rPr>
          <w:b/>
        </w:rPr>
        <w:t>Hướng dẫn giải</w:t>
      </w:r>
      <w:r>
        <w:br/>
      </w:r>
      <w:r>
        <w:rPr>
          <w:b/>
        </w:rPr>
        <w:t>Đáp án B</w:t>
      </w:r>
      <w:r>
        <w:br/>
      </w:r>
      <w:r>
        <w:t>Bảo toàn nguyên tố O:</w:t>
      </w:r>
      <w:r>
        <w:t>2</w:t>
      </w:r>
      <w:r>
        <w:t>n</w:t>
      </w:r>
      <w:r>
        <w:t>O</w:t>
      </w:r>
      <w:r>
        <w:t>2</w:t>
      </w:r>
      <w:r>
        <w:t>=</w:t>
      </w:r>
      <w:r>
        <w:t>2</w:t>
      </w:r>
      <w:r>
        <w:t>n</w:t>
      </w:r>
      <w:r>
        <w:t>C</w:t>
      </w:r>
      <w:r>
        <w:t>O</w:t>
      </w:r>
      <w:r>
        <w:t>2</w:t>
      </w:r>
      <w:r>
        <w:t>+</w:t>
      </w:r>
      <w:r>
        <w:t>n</w:t>
      </w:r>
      <w:r>
        <w:t>H</w:t>
      </w:r>
      <w:r>
        <w:t>2</w:t>
      </w:r>
      <w:r>
        <w:t>O</w:t>
      </w:r>
      <w:r>
        <w:t>→</w:t>
      </w:r>
      <w:r>
        <w:t>n</w:t>
      </w:r>
      <w:r>
        <w:t>C</w:t>
      </w:r>
      <w:r>
        <w:t>O</w:t>
      </w:r>
      <w:r>
        <w:t>2</w:t>
      </w:r>
      <w:r>
        <w:t>=</w:t>
      </w:r>
      <w:r>
        <w:t>0</w:t>
      </w:r>
      <w:r>
        <w:t>,</w:t>
      </w:r>
      <w:r>
        <w:t>22</w:t>
      </w:r>
      <w:r>
        <w:t>m</w:t>
      </w:r>
      <w:r>
        <w:t>o</w:t>
      </w:r>
      <w:r>
        <w:t>l</w:t>
      </w:r>
      <w:r>
        <w:t>2n_(O_(2))=2n_(CO_(2))+n_(H_(2)O)→n_(CO_(2))=0,22  mol</w:t>
      </w:r>
      <w:r>
        <w:t xml:space="preserve"> </w:t>
      </w:r>
      <w:r>
        <w:t xml:space="preserve"> </w:t>
      </w:r>
      <w:r>
        <w:br/>
      </w:r>
      <w:r>
        <w:t>n</w:t>
      </w:r>
      <w:r>
        <w:rPr>
          <w:vertAlign w:val="subscript"/>
        </w:rPr>
        <w:t>E</w:t>
      </w:r>
      <w:r>
        <w:t xml:space="preserve"> = n</w:t>
      </w:r>
      <w:r>
        <w:rPr>
          <w:vertAlign w:val="subscript"/>
        </w:rPr>
        <w:t>X</w:t>
      </w:r>
      <w:r>
        <w:t xml:space="preserve"> + n</w:t>
      </w:r>
      <w:r>
        <w:rPr>
          <w:vertAlign w:val="subscript"/>
        </w:rPr>
        <w:t>Y</w:t>
      </w:r>
      <w:r>
        <w:t xml:space="preserve"> = 0,07 mol</w:t>
      </w:r>
      <w:r>
        <w:br/>
      </w:r>
      <w:r>
        <w:t xml:space="preserve"> </w:t>
      </w:r>
      <w:r>
        <w:br/>
      </w:r>
      <w:r>
        <w:t xml:space="preserve"> </w:t>
      </w:r>
      <w:r>
        <w:br/>
      </w:r>
      <w:r>
        <w:t xml:space="preserve"> </w:t>
      </w:r>
      <w:r>
        <w:br/>
      </w:r>
      <w:r>
        <w:t>Với C</w:t>
      </w:r>
      <w:r>
        <w:rPr>
          <w:vertAlign w:val="subscript"/>
        </w:rPr>
        <w:t>X</w:t>
      </w:r>
      <w:r>
        <w:t>, C</w:t>
      </w:r>
      <w:r>
        <w:rPr>
          <w:vertAlign w:val="subscript"/>
        </w:rPr>
        <w:t>Y</w:t>
      </w:r>
      <w:r>
        <w:t xml:space="preserve"> đều lớn hơn 1 → C</w:t>
      </w:r>
      <w:r>
        <w:rPr>
          <w:vertAlign w:val="subscript"/>
        </w:rPr>
        <w:t>X</w:t>
      </w:r>
      <w:r>
        <w:t xml:space="preserve"> = 2, C</w:t>
      </w:r>
      <w:r>
        <w:rPr>
          <w:vertAlign w:val="subscript"/>
        </w:rPr>
        <w:t>Y</w:t>
      </w:r>
      <w:r>
        <w:t xml:space="preserve"> = 4 là nghiệm duy nhất</w:t>
      </w:r>
      <w:r>
        <w:br/>
      </w:r>
      <w:r>
        <w:t>X là C</w:t>
      </w:r>
      <w:r>
        <w:rPr>
          <w:vertAlign w:val="subscript"/>
        </w:rPr>
        <w:t>2</w:t>
      </w:r>
      <w:r>
        <w:t>H</w:t>
      </w:r>
      <w:r>
        <w:rPr>
          <w:vertAlign w:val="subscript"/>
        </w:rPr>
        <w:t>7</w:t>
      </w:r>
      <w:r>
        <w:t>N (0,03 mol), Y là C</w:t>
      </w:r>
      <w:r>
        <w:rPr>
          <w:vertAlign w:val="subscript"/>
        </w:rPr>
        <w:t>4</w:t>
      </w:r>
      <w:r>
        <w:t>H</w:t>
      </w:r>
      <w:r>
        <w:rPr>
          <w:vertAlign w:val="subscript"/>
        </w:rPr>
        <w:t>10</w:t>
      </w:r>
      <w:r>
        <w:t xml:space="preserve"> (0,04 mol)</w:t>
      </w:r>
      <w:r>
        <w:br/>
      </w:r>
      <w:r>
        <w:t>→ %m</w:t>
      </w:r>
      <w:r>
        <w:rPr>
          <w:vertAlign w:val="subscript"/>
        </w:rPr>
        <w:t>X</w:t>
      </w:r>
      <w:r>
        <w:t xml:space="preserve"> = 36,78% </w:t>
      </w:r>
      <w:r>
        <w:br/>
      </w:r>
      <w:r>
        <w:rPr>
          <w:b/>
        </w:rPr>
        <w:t>Câu 34:</w:t>
      </w:r>
      <w:r>
        <w:t xml:space="preserve"> </w:t>
      </w:r>
      <w:r>
        <w:t>Đun nóng 100 ml dung dịch glucozơ a mol/l với lượng dư dung</w:t>
      </w:r>
      <w:r>
        <w:br/>
      </w:r>
      <w:r>
        <w:t>dịch AgNO</w:t>
      </w:r>
      <w:r>
        <w:rPr>
          <w:vertAlign w:val="subscript"/>
        </w:rPr>
        <w:t>3</w:t>
      </w:r>
      <w:r>
        <w:t xml:space="preserve"> trong NH</w:t>
      </w:r>
      <w:r>
        <w:rPr>
          <w:vertAlign w:val="subscript"/>
        </w:rPr>
        <w:t>3</w:t>
      </w:r>
      <w:r>
        <w:t>. Sau khi phản ứng hoàn</w:t>
      </w:r>
      <w:r>
        <w:t xml:space="preserve">  </w:t>
      </w:r>
      <w:r>
        <w:t>toàn thu được 12,96 gam</w:t>
      </w:r>
      <w:r>
        <w:br/>
      </w:r>
      <w:r>
        <w:t>Ag. Giá trị của a là</w:t>
      </w:r>
      <w:r>
        <w:br/>
      </w:r>
      <w:r>
        <w:rPr>
          <w:b/>
        </w:rPr>
        <w:t xml:space="preserve">A. </w:t>
      </w:r>
      <w:r>
        <w:t>0,6.</w:t>
      </w:r>
      <w:r>
        <w:t xml:space="preserve">                       </w:t>
      </w:r>
      <w:r>
        <w:rPr>
          <w:b/>
        </w:rPr>
        <w:t xml:space="preserve">  </w:t>
      </w:r>
      <w:r>
        <w:br/>
      </w:r>
      <w:r>
        <w:rPr>
          <w:b/>
        </w:rPr>
        <w:t xml:space="preserve">B. </w:t>
      </w:r>
      <w:r>
        <w:t>0,24.</w:t>
      </w:r>
      <w:r>
        <w:t xml:space="preserve">                      </w:t>
      </w:r>
      <w:r>
        <w:rPr>
          <w:b/>
        </w:rPr>
        <w:t xml:space="preserve">  </w:t>
      </w:r>
      <w:r>
        <w:br/>
      </w:r>
      <w:r>
        <w:rPr>
          <w:b/>
        </w:rPr>
        <w:t xml:space="preserve">C. </w:t>
      </w:r>
      <w:r>
        <w:t>1,2.</w:t>
      </w:r>
      <w:r>
        <w:t xml:space="preserve">                              </w:t>
      </w:r>
      <w:r>
        <w:rPr>
          <w:b/>
        </w:rPr>
        <w:t xml:space="preserve">  </w:t>
      </w:r>
      <w:r>
        <w:br/>
      </w:r>
      <w:r>
        <w:rPr>
          <w:b/>
        </w:rPr>
        <w:t xml:space="preserve">D. </w:t>
      </w:r>
      <w:r>
        <w:t>10,8.</w:t>
      </w:r>
      <w:r>
        <w:br/>
      </w:r>
      <w:r>
        <w:rPr>
          <w:b/>
        </w:rPr>
        <w:t>Hướng dẫn giải</w:t>
      </w:r>
      <w:r>
        <w:br/>
      </w:r>
      <w:r>
        <w:rPr>
          <w:b/>
        </w:rPr>
        <w:t>Đáp án A</w:t>
      </w:r>
      <w:r>
        <w:br/>
      </w:r>
      <w:r>
        <w:t>C</w:t>
      </w:r>
      <w:r>
        <w:rPr>
          <w:vertAlign w:val="subscript"/>
        </w:rPr>
        <w:t>6</w:t>
      </w:r>
      <w:r>
        <w:t>H</w:t>
      </w:r>
      <w:r>
        <w:rPr>
          <w:vertAlign w:val="subscript"/>
        </w:rPr>
        <w:t>12</w:t>
      </w:r>
      <w:r>
        <w:t>O</w:t>
      </w:r>
      <w:r>
        <w:rPr>
          <w:vertAlign w:val="subscript"/>
        </w:rPr>
        <w:t>6</w:t>
      </w:r>
      <w:r>
        <w:t xml:space="preserve"> </w:t>
      </w:r>
      <w:r>
        <w:t xml:space="preserve"> </w:t>
      </w:r>
      <w:r>
        <w:t xml:space="preserve"> </w:t>
      </w:r>
      <w:r>
        <w:t>2Ag</w:t>
      </w:r>
      <w:r>
        <w:br/>
      </w:r>
      <w:r>
        <w:t>n</w:t>
      </w:r>
      <w:r>
        <w:rPr>
          <w:vertAlign w:val="subscript"/>
        </w:rPr>
        <w:t>Ag</w:t>
      </w:r>
      <w:r>
        <w:t xml:space="preserve"> = 2n</w:t>
      </w:r>
      <w:r>
        <w:rPr>
          <w:vertAlign w:val="subscript"/>
        </w:rPr>
        <w:t>glucozơ</w:t>
      </w:r>
      <w:r>
        <w:t xml:space="preserve"> = </w:t>
      </w:r>
      <w:r>
        <w:t xml:space="preserve"> </w:t>
      </w:r>
      <w:r>
        <w:t xml:space="preserve"> </w:t>
      </w:r>
      <w:r>
        <w:t>0,12 mol</w:t>
      </w:r>
      <w:r>
        <w:br/>
      </w:r>
      <w:r>
        <w:t>→ n</w:t>
      </w:r>
      <w:r>
        <w:rPr>
          <w:vertAlign w:val="subscript"/>
        </w:rPr>
        <w:t>glucozơ</w:t>
      </w:r>
      <w:r>
        <w:t xml:space="preserve"> = </w:t>
      </w:r>
      <w:r>
        <w:t>0,06 mol</w:t>
      </w:r>
      <w:r>
        <w:br/>
      </w:r>
      <w:r>
        <w:t>→ C</w:t>
      </w:r>
      <w:r>
        <w:rPr>
          <w:vertAlign w:val="subscript"/>
        </w:rPr>
        <w:t>M</w:t>
      </w:r>
      <w:r>
        <w:t xml:space="preserve"> = 0,6M</w:t>
      </w:r>
      <w:r>
        <w:t xml:space="preserve">  </w:t>
      </w:r>
      <w:r>
        <w:br/>
      </w:r>
      <w:r>
        <w:rPr>
          <w:b/>
        </w:rPr>
        <w:t>Câu 35:</w:t>
      </w:r>
      <w:r>
        <w:t xml:space="preserve"> Đốt cháy 0,125 mol một amin no, đơn chức, bậc một thu được 1,0</w:t>
      </w:r>
      <w:r>
        <w:br/>
      </w:r>
      <w:r>
        <w:t>mol hỗn hợp sản phẩm gồm CO</w:t>
      </w:r>
      <w:r>
        <w:rPr>
          <w:vertAlign w:val="subscript"/>
        </w:rPr>
        <w:t>2</w:t>
      </w:r>
      <w:r>
        <w:t>, H</w:t>
      </w:r>
      <w:r>
        <w:rPr>
          <w:vertAlign w:val="subscript"/>
        </w:rPr>
        <w:t>2</w:t>
      </w:r>
      <w:r>
        <w:t>O và N</w:t>
      </w:r>
      <w:r>
        <w:rPr>
          <w:vertAlign w:val="subscript"/>
        </w:rPr>
        <w:t>2</w:t>
      </w:r>
      <w:r>
        <w:t>. Số công thức cấu tạo của</w:t>
      </w:r>
      <w:r>
        <w:br/>
      </w:r>
      <w:r>
        <w:t>amin thỏa mãn là</w:t>
      </w:r>
      <w:r>
        <w:br/>
      </w:r>
      <w:r>
        <w:rPr>
          <w:b/>
        </w:rPr>
        <w:t xml:space="preserve">A. </w:t>
      </w:r>
      <w:r>
        <w:t>3.</w:t>
      </w:r>
      <w:r>
        <w:t xml:space="preserve">        </w:t>
      </w:r>
      <w:r>
        <w:t xml:space="preserve">                  </w:t>
      </w:r>
      <w:r>
        <w:rPr>
          <w:b/>
        </w:rPr>
        <w:t xml:space="preserve">  </w:t>
      </w:r>
      <w:r>
        <w:br/>
      </w:r>
      <w:r>
        <w:rPr>
          <w:b/>
        </w:rPr>
        <w:t xml:space="preserve">B. </w:t>
      </w:r>
      <w:r>
        <w:t>2.</w:t>
      </w:r>
      <w:r>
        <w:t xml:space="preserve">     </w:t>
      </w:r>
      <w:r>
        <w:t xml:space="preserve">                      </w:t>
      </w:r>
      <w:r>
        <w:rPr>
          <w:b/>
        </w:rPr>
        <w:t xml:space="preserve">  </w:t>
      </w:r>
      <w:r>
        <w:br/>
      </w:r>
      <w:r>
        <w:rPr>
          <w:b/>
        </w:rPr>
        <w:t xml:space="preserve">C. </w:t>
      </w:r>
      <w:r>
        <w:t>4.</w:t>
      </w:r>
      <w:r>
        <w:t xml:space="preserve">                                 </w:t>
      </w:r>
      <w:r>
        <w:rPr>
          <w:b/>
        </w:rPr>
        <w:t xml:space="preserve">  </w:t>
      </w:r>
      <w:r>
        <w:br/>
      </w:r>
      <w:r>
        <w:rPr>
          <w:b/>
        </w:rPr>
        <w:t xml:space="preserve">D. </w:t>
      </w:r>
      <w:r>
        <w:t>1.</w:t>
      </w:r>
      <w:r>
        <w:t xml:space="preserve">  </w:t>
      </w:r>
      <w:r>
        <w:br/>
      </w:r>
      <w:r>
        <w:rPr>
          <w:b/>
        </w:rPr>
        <w:t>Hướng dẫn giải</w:t>
      </w:r>
      <w:r>
        <w:br/>
      </w:r>
      <w:r>
        <w:rPr>
          <w:b/>
        </w:rPr>
        <w:t>Đáp án B</w:t>
      </w:r>
      <w:r>
        <w:br/>
      </w:r>
      <w:r>
        <w:t>Amin là C</w:t>
      </w:r>
      <w:r>
        <w:rPr>
          <w:vertAlign w:val="subscript"/>
        </w:rPr>
        <w:t>n</w:t>
      </w:r>
      <w:r>
        <w:t>H</w:t>
      </w:r>
      <w:r>
        <w:rPr>
          <w:vertAlign w:val="subscript"/>
        </w:rPr>
        <w:t>2n+3</w:t>
      </w:r>
      <w:r>
        <w:t>N</w:t>
      </w:r>
      <w:r>
        <w:br/>
      </w:r>
      <w:r>
        <w:t>→</w:t>
      </w:r>
      <w:r>
        <w:t>n</w:t>
      </w:r>
      <w:r>
        <w:t>C</w:t>
      </w:r>
      <w:r>
        <w:t>O</w:t>
      </w:r>
      <w:r>
        <w:t>2</w:t>
      </w:r>
      <w:r>
        <w:t>+</w:t>
      </w:r>
      <w:r>
        <w:t>n</w:t>
      </w:r>
      <w:r>
        <w:t>H</w:t>
      </w:r>
      <w:r>
        <w:t>2</w:t>
      </w:r>
      <w:r>
        <w:t>O</w:t>
      </w:r>
      <w:r>
        <w:t>+</w:t>
      </w:r>
      <w:r>
        <w:t>n</w:t>
      </w:r>
      <w:r>
        <w:t>N</w:t>
      </w:r>
      <w:r>
        <w:t>2</w:t>
      </w:r>
      <w:r>
        <w:t>=</w:t>
      </w:r>
      <w:r>
        <w:t>0</w:t>
      </w:r>
      <w:r>
        <w:t>,</w:t>
      </w:r>
      <w:r>
        <w:t>125</w:t>
      </w:r>
      <w:r>
        <w:t>(</w:t>
      </w:r>
      <w:r>
        <w:t>n</w:t>
      </w:r>
      <w:r>
        <w:t>+</w:t>
      </w:r>
      <w:r>
        <w:t>n</w:t>
      </w:r>
      <w:r>
        <w:t>+</w:t>
      </w:r>
      <w:r>
        <w:t>1</w:t>
      </w:r>
      <w:r>
        <w:t>,</w:t>
      </w:r>
      <w:r>
        <w:t>5</w:t>
      </w:r>
      <w:r>
        <w:t>+</w:t>
      </w:r>
      <w:r>
        <w:t>0</w:t>
      </w:r>
      <w:r>
        <w:t>,</w:t>
      </w:r>
      <w:r>
        <w:t>5</w:t>
      </w:r>
      <w:r>
        <w:t>)</w:t>
      </w:r>
      <w:r>
        <w:t>=</w:t>
      </w:r>
      <w:r>
        <w:t>1</w:t>
      </w:r>
      <w:r>
        <w:t>→</w:t>
      </w:r>
      <w:r>
        <w:t>n</w:t>
      </w:r>
      <w:r>
        <w:t>=</w:t>
      </w:r>
      <w:r>
        <w:t>3</w:t>
      </w:r>
      <w:r>
        <w:t>→n_(CO_(2))+n_(H_(2)O)+n_(N_(2))=0,125(n+n+1,5+0,5)=1→n=3</w:t>
      </w:r>
      <w:r>
        <w:br/>
      </w:r>
      <w:r>
        <w:t xml:space="preserve"> </w:t>
      </w:r>
      <w:r>
        <w:br/>
      </w:r>
      <w:r>
        <w:t>Các amin bậc 1 có công thức C</w:t>
      </w:r>
      <w:r>
        <w:rPr>
          <w:vertAlign w:val="subscript"/>
        </w:rPr>
        <w:t>3</w:t>
      </w:r>
      <w:r>
        <w:t>H</w:t>
      </w:r>
      <w:r>
        <w:rPr>
          <w:vertAlign w:val="subscript"/>
        </w:rPr>
        <w:t>9</w:t>
      </w:r>
      <w:r>
        <w:t>N là:</w:t>
      </w:r>
      <w:r>
        <w:br/>
      </w:r>
      <w:r>
        <w:t>CH</w:t>
      </w:r>
      <w:r>
        <w:rPr>
          <w:vertAlign w:val="subscript"/>
        </w:rPr>
        <w:t>3</w:t>
      </w:r>
      <w:r>
        <w:t>CH</w:t>
      </w:r>
      <w:r>
        <w:rPr>
          <w:vertAlign w:val="subscript"/>
        </w:rPr>
        <w:t>2</w:t>
      </w:r>
      <w:r>
        <w:t>CH</w:t>
      </w:r>
      <w:r>
        <w:rPr>
          <w:vertAlign w:val="subscript"/>
        </w:rPr>
        <w:t>2</w:t>
      </w:r>
      <w:r>
        <w:t>NH</w:t>
      </w:r>
      <w:r>
        <w:rPr>
          <w:vertAlign w:val="subscript"/>
        </w:rPr>
        <w:t>2</w:t>
      </w:r>
      <w:r>
        <w:br/>
      </w:r>
      <w:r>
        <w:t>(CH</w:t>
      </w:r>
      <w:r>
        <w:rPr>
          <w:vertAlign w:val="subscript"/>
        </w:rPr>
        <w:t>3</w:t>
      </w:r>
      <w:r>
        <w:t>)</w:t>
      </w:r>
      <w:r>
        <w:rPr>
          <w:vertAlign w:val="subscript"/>
        </w:rPr>
        <w:t>2</w:t>
      </w:r>
      <w:r>
        <w:t>CHNH</w:t>
      </w:r>
      <w:r>
        <w:rPr>
          <w:vertAlign w:val="subscript"/>
        </w:rPr>
        <w:t>2</w:t>
      </w:r>
      <w:r>
        <w:t xml:space="preserve"> </w:t>
      </w:r>
      <w:r>
        <w:br/>
      </w:r>
      <w:r>
        <w:rPr>
          <w:b/>
        </w:rPr>
        <w:t>Câu 36:</w:t>
      </w:r>
      <w:r>
        <w:t xml:space="preserve"> </w:t>
      </w:r>
      <w:r>
        <w:t>Lên men m gam tinh bột thành ancol etylic và CO</w:t>
      </w:r>
      <w:r>
        <w:rPr>
          <w:vertAlign w:val="subscript"/>
        </w:rPr>
        <w:t>2</w:t>
      </w:r>
      <w:r>
        <w:t xml:space="preserve"> với hiệu suất</w:t>
      </w:r>
      <w:r>
        <w:br/>
      </w:r>
      <w:r>
        <w:t>81%. Hấp thụ hết khí CO</w:t>
      </w:r>
      <w:r>
        <w:rPr>
          <w:vertAlign w:val="subscript"/>
        </w:rPr>
        <w:t>2</w:t>
      </w:r>
      <w:r>
        <w:t xml:space="preserve"> sinh ra vào dung dịch chứa 0,07 mol Ba(OH)</w:t>
      </w:r>
      <w:r>
        <w:rPr>
          <w:vertAlign w:val="subscript"/>
        </w:rPr>
        <w:t>2</w:t>
      </w:r>
      <w:r>
        <w:t>,</w:t>
      </w:r>
      <w:r>
        <w:br/>
      </w:r>
      <w:r>
        <w:t>thu được kết tủa và dung dịch X. Cho từ từ dung dịch NaOH vào X, đến khi</w:t>
      </w:r>
      <w:r>
        <w:br/>
      </w:r>
      <w:r>
        <w:t>kết tủa lớn nhất thì cần ít nhất 20 ml dung dịch NaOH 1M. Giá trị của m là</w:t>
      </w:r>
      <w:r>
        <w:br/>
      </w:r>
      <w:r>
        <w:rPr>
          <w:b/>
        </w:rPr>
        <w:t xml:space="preserve">A. </w:t>
      </w:r>
      <w:r>
        <w:t>6,0.</w:t>
      </w:r>
      <w:r>
        <w:t xml:space="preserve">                       </w:t>
      </w:r>
      <w:r>
        <w:rPr>
          <w:b/>
        </w:rPr>
        <w:t xml:space="preserve">  </w:t>
      </w:r>
      <w:r>
        <w:br/>
      </w:r>
      <w:r>
        <w:rPr>
          <w:b/>
        </w:rPr>
        <w:t xml:space="preserve">B. </w:t>
      </w:r>
      <w:r>
        <w:t>8,5.</w:t>
      </w:r>
      <w:r>
        <w:t xml:space="preserve">                        </w:t>
      </w:r>
      <w:r>
        <w:rPr>
          <w:b/>
        </w:rPr>
        <w:t xml:space="preserve">  </w:t>
      </w:r>
      <w:r>
        <w:br/>
      </w:r>
      <w:r>
        <w:rPr>
          <w:b/>
        </w:rPr>
        <w:t xml:space="preserve">C. </w:t>
      </w:r>
      <w:r>
        <w:t>9,0.</w:t>
      </w:r>
      <w:r>
        <w:t xml:space="preserve">                              </w:t>
      </w:r>
      <w:r>
        <w:rPr>
          <w:b/>
        </w:rPr>
        <w:t xml:space="preserve">  </w:t>
      </w:r>
      <w:r>
        <w:br/>
      </w:r>
      <w:r>
        <w:rPr>
          <w:b/>
        </w:rPr>
        <w:t xml:space="preserve">D. </w:t>
      </w:r>
      <w:r>
        <w:t>6,5.</w:t>
      </w:r>
      <w:r>
        <w:br/>
      </w:r>
      <w:r>
        <w:rPr>
          <w:b/>
        </w:rPr>
        <w:t>Hướng dẫn giải</w:t>
      </w:r>
      <w:r>
        <w:br/>
      </w:r>
      <w:r>
        <w:rPr>
          <w:b/>
        </w:rPr>
        <w:t>Đáp án C</w:t>
      </w:r>
      <w:r>
        <w:br/>
      </w:r>
      <w:r>
        <w:t>Xét một mắt xích tinh bột:</w:t>
      </w:r>
      <w:r>
        <w:br/>
      </w:r>
      <w:r>
        <w:t>- C</w:t>
      </w:r>
      <w:r>
        <w:rPr>
          <w:vertAlign w:val="subscript"/>
        </w:rPr>
        <w:t>6</w:t>
      </w:r>
      <w:r>
        <w:t>H</w:t>
      </w:r>
      <w:r>
        <w:rPr>
          <w:vertAlign w:val="subscript"/>
        </w:rPr>
        <w:t>10</w:t>
      </w:r>
      <w:r>
        <w:t>O</w:t>
      </w:r>
      <w:r>
        <w:rPr>
          <w:vertAlign w:val="subscript"/>
        </w:rPr>
        <w:t>5</w:t>
      </w:r>
      <w:r>
        <w:t>- → C</w:t>
      </w:r>
      <w:r>
        <w:rPr>
          <w:vertAlign w:val="subscript"/>
        </w:rPr>
        <w:t>6</w:t>
      </w:r>
      <w:r>
        <w:t>H</w:t>
      </w:r>
      <w:r>
        <w:rPr>
          <w:vertAlign w:val="subscript"/>
        </w:rPr>
        <w:t>12</w:t>
      </w:r>
      <w:r>
        <w:t>O</w:t>
      </w:r>
      <w:r>
        <w:rPr>
          <w:vertAlign w:val="subscript"/>
        </w:rPr>
        <w:t>6</w:t>
      </w:r>
      <w:r>
        <w:t xml:space="preserve"> → 2C</w:t>
      </w:r>
      <w:r>
        <w:rPr>
          <w:vertAlign w:val="subscript"/>
        </w:rPr>
        <w:t>2</w:t>
      </w:r>
      <w:r>
        <w:t>H</w:t>
      </w:r>
      <w:r>
        <w:rPr>
          <w:vertAlign w:val="subscript"/>
        </w:rPr>
        <w:t>5</w:t>
      </w:r>
      <w:r>
        <w:t>OH + 2CO</w:t>
      </w:r>
      <w:r>
        <w:rPr>
          <w:vertAlign w:val="subscript"/>
        </w:rPr>
        <w:t>2</w:t>
      </w:r>
      <w:r>
        <w:br/>
      </w:r>
      <w:r>
        <w:t>X có phản ứng với NaOH nên X chứa Ba(HCO</w:t>
      </w:r>
      <w:r>
        <w:rPr>
          <w:vertAlign w:val="subscript"/>
        </w:rPr>
        <w:t>3</w:t>
      </w:r>
      <w:r>
        <w:t>)</w:t>
      </w:r>
      <w:r>
        <w:rPr>
          <w:vertAlign w:val="subscript"/>
        </w:rPr>
        <w:t>2</w:t>
      </w:r>
      <w:r>
        <w:t>. Để kết tủa lớn nhất</w:t>
      </w:r>
      <w:r>
        <w:br/>
      </w:r>
      <w:r>
        <w:t>nhưng dùng</w:t>
      </w:r>
      <w:r>
        <w:br/>
      </w:r>
      <w:r>
        <w:t>NaOH ít nhất thì phản ứng là</w:t>
      </w:r>
      <w:r>
        <w:br/>
      </w:r>
      <w:r>
        <w:t>Ba(HCO</w:t>
      </w:r>
      <w:r>
        <w:rPr>
          <w:vertAlign w:val="subscript"/>
        </w:rPr>
        <w:t>3</w:t>
      </w:r>
      <w:r>
        <w:t>)</w:t>
      </w:r>
      <w:r>
        <w:rPr>
          <w:vertAlign w:val="subscript"/>
        </w:rPr>
        <w:t>2</w:t>
      </w:r>
      <w:r>
        <w:t xml:space="preserve"> + NaOH → BaCO</w:t>
      </w:r>
      <w:r>
        <w:rPr>
          <w:vertAlign w:val="subscript"/>
        </w:rPr>
        <w:t>3</w:t>
      </w:r>
      <w:r>
        <w:t>↓ + NaHCO</w:t>
      </w:r>
      <w:r>
        <w:rPr>
          <w:vertAlign w:val="subscript"/>
        </w:rPr>
        <w:t>3</w:t>
      </w:r>
      <w:r>
        <w:t xml:space="preserve"> + H</w:t>
      </w:r>
      <w:r>
        <w:rPr>
          <w:vertAlign w:val="subscript"/>
        </w:rPr>
        <w:t>2</w:t>
      </w:r>
      <w:r>
        <w:t>O</w:t>
      </w:r>
      <w:r>
        <w:br/>
      </w:r>
      <w:r>
        <w:t>→</w:t>
      </w:r>
      <w:r>
        <w:t>n</w:t>
      </w:r>
      <w:r>
        <w:t>B</w:t>
      </w:r>
      <w:r>
        <w:t>a</w:t>
      </w:r>
      <w:r>
        <w:t>(</w:t>
      </w:r>
      <w:r>
        <w:t>H</w:t>
      </w:r>
      <w:r>
        <w:t>C</w:t>
      </w:r>
      <w:r>
        <w:t>O</w:t>
      </w:r>
      <w:r>
        <w:t>3</w:t>
      </w:r>
      <w:r>
        <w:t>)</w:t>
      </w:r>
      <w:r>
        <w:t>2</w:t>
      </w:r>
      <w:r>
        <w:t>=</w:t>
      </w:r>
      <w:r>
        <w:t>n</w:t>
      </w:r>
      <w:r>
        <w:t>N</w:t>
      </w:r>
      <w:r>
        <w:t>a</w:t>
      </w:r>
      <w:r>
        <w:t>O</w:t>
      </w:r>
      <w:r>
        <w:t>H</w:t>
      </w:r>
      <w:r>
        <w:t>=</w:t>
      </w:r>
      <w:r>
        <w:t>0</w:t>
      </w:r>
      <w:r>
        <w:t>,</w:t>
      </w:r>
      <w:r>
        <w:t>02</w:t>
      </w:r>
      <w:r>
        <w:t>m</w:t>
      </w:r>
      <w:r>
        <w:t>o</w:t>
      </w:r>
      <w:r>
        <w:t>l</w:t>
      </w:r>
      <w:r>
        <w:t>→</w:t>
      </w:r>
      <w:r>
        <w:t>n</w:t>
      </w:r>
      <w:r>
        <w:t>B</w:t>
      </w:r>
      <w:r>
        <w:t>a</w:t>
      </w:r>
      <w:r>
        <w:t>C</w:t>
      </w:r>
      <w:r>
        <w:t>O</w:t>
      </w:r>
      <w:r>
        <w:t>3</w:t>
      </w:r>
      <w:r>
        <w:t>(</w:t>
      </w:r>
      <w:r>
        <w:t>b</w:t>
      </w:r>
      <w:r>
        <w:t>a</w:t>
      </w:r>
      <w:r>
        <w:t>n</w:t>
      </w:r>
      <w:r>
        <w:t>d</w:t>
      </w:r>
      <w:r>
        <w:t>a</w:t>
      </w:r>
      <w:r>
        <w:t>u</w:t>
      </w:r>
      <w:r>
        <w:t>)</w:t>
      </w:r>
      <w:r>
        <w:t>=</w:t>
      </w:r>
      <w:r>
        <w:t>n</w:t>
      </w:r>
      <w:r>
        <w:t>B</w:t>
      </w:r>
      <w:r>
        <w:t>a</w:t>
      </w:r>
      <w:r>
        <w:t>(</w:t>
      </w:r>
      <w:r>
        <w:t>O</w:t>
      </w:r>
      <w:r>
        <w:t>H</w:t>
      </w:r>
      <w:r>
        <w:t>)</w:t>
      </w:r>
      <w:r>
        <w:t>2</w:t>
      </w:r>
      <w:r>
        <w:t>−</w:t>
      </w:r>
      <w:r>
        <w:t>n</w:t>
      </w:r>
      <w:r>
        <w:t>B</w:t>
      </w:r>
      <w:r>
        <w:t>a</w:t>
      </w:r>
      <w:r>
        <w:t>(</w:t>
      </w:r>
      <w:r>
        <w:t>H</w:t>
      </w:r>
      <w:r>
        <w:t>C</w:t>
      </w:r>
      <w:r>
        <w:t>O</w:t>
      </w:r>
      <w:r>
        <w:t>3</w:t>
      </w:r>
      <w:r>
        <w:t>)</w:t>
      </w:r>
      <w:r>
        <w:t>2</w:t>
      </w:r>
      <w:r>
        <w:t>=</w:t>
      </w:r>
      <w:r>
        <w:t>0</w:t>
      </w:r>
      <w:r>
        <w:t>,</w:t>
      </w:r>
      <w:r>
        <w:t>05</w:t>
      </w:r>
      <w:r>
        <w:t>m</w:t>
      </w:r>
      <w:r>
        <w:t>o</w:t>
      </w:r>
      <w:r>
        <w:t>l</w:t>
      </w:r>
      <w:r>
        <w:t>→n_(Ba(HCO_(3))_(2))=n_(NaOH)=0,02  mol→n_(BaCO_(3)(ban  dau))=n_(Ba(OH)_(2))−n_(Ba(HCO_(3))_(2))=0,05  mol</w:t>
      </w:r>
      <w:r>
        <w:br/>
      </w:r>
      <w:r>
        <w:t xml:space="preserve"> </w:t>
      </w:r>
      <w:r>
        <w:br/>
      </w:r>
      <w:r>
        <w:t xml:space="preserve"> </w:t>
      </w:r>
      <w:r>
        <w:br/>
      </w:r>
      <w:r>
        <w:t>Bảo toàn C</w:t>
      </w:r>
      <w:r>
        <w:t>→</w:t>
      </w:r>
      <w:r>
        <w:t>n</w:t>
      </w:r>
      <w:r>
        <w:t>C</w:t>
      </w:r>
      <w:r>
        <w:t>O</w:t>
      </w:r>
      <w:r>
        <w:t>2</w:t>
      </w:r>
      <w:r>
        <w:t>=</w:t>
      </w:r>
      <w:r>
        <w:t>0</w:t>
      </w:r>
      <w:r>
        <w:t>,</w:t>
      </w:r>
      <w:r>
        <w:t>09</w:t>
      </w:r>
      <w:r>
        <w:t>m</w:t>
      </w:r>
      <w:r>
        <w:t>o</w:t>
      </w:r>
      <w:r>
        <w:t>l</w:t>
      </w:r>
      <w:r>
        <w:t>→n_(CO_(2))=0,09  mol</w:t>
      </w:r>
      <w:r>
        <w:t xml:space="preserve"> </w:t>
      </w:r>
      <w:r>
        <w:br/>
      </w:r>
      <w:r>
        <w:t xml:space="preserve"> </w:t>
      </w:r>
      <w:r>
        <w:t xml:space="preserve"> </w:t>
      </w:r>
      <w:r>
        <w:t>→</w:t>
      </w:r>
      <w:r>
        <w:t>m</w:t>
      </w:r>
      <w:r>
        <w:t>T</w:t>
      </w:r>
      <w:r>
        <w:t>B</w:t>
      </w:r>
      <w:r>
        <w:t>=</w:t>
      </w:r>
      <w:r>
        <w:t>0</w:t>
      </w:r>
      <w:r>
        <w:t>,</w:t>
      </w:r>
      <w:r>
        <w:t>09.162</w:t>
      </w:r>
      <w:r>
        <w:t>2.81</w:t>
      </w:r>
      <w:r>
        <w:t>.100</w:t>
      </w:r>
      <w:r>
        <w:t>=</w:t>
      </w:r>
      <w:r>
        <w:t>9</w:t>
      </w:r>
      <w:r>
        <w:t>g</w:t>
      </w:r>
      <w:r>
        <w:t>→m_(TB)=(0,09.162)/(2.81).100=9g</w:t>
      </w:r>
      <w:r>
        <w:br/>
      </w:r>
      <w:r>
        <w:rPr>
          <w:b/>
        </w:rPr>
        <w:t>Câu 37:</w:t>
      </w:r>
      <w:r>
        <w:t xml:space="preserve"> Đun nóng 12 gam CH</w:t>
      </w:r>
      <w:r>
        <w:rPr>
          <w:vertAlign w:val="subscript"/>
        </w:rPr>
        <w:t>3</w:t>
      </w:r>
      <w:r>
        <w:t>COOH với 4,8 gam CH</w:t>
      </w:r>
      <w:r>
        <w:rPr>
          <w:vertAlign w:val="subscript"/>
        </w:rPr>
        <w:t>3</w:t>
      </w:r>
      <w:r>
        <w:t>OH (có H</w:t>
      </w:r>
      <w:r>
        <w:rPr>
          <w:vertAlign w:val="subscript"/>
        </w:rPr>
        <w:t>2</w:t>
      </w:r>
      <w:r>
        <w:t>SO</w:t>
      </w:r>
      <w:r>
        <w:rPr>
          <w:vertAlign w:val="subscript"/>
        </w:rPr>
        <w:t>4</w:t>
      </w:r>
      <w:r>
        <w:t xml:space="preserve"> đặc</w:t>
      </w:r>
      <w:r>
        <w:br/>
      </w:r>
      <w:r>
        <w:t>xúc tác, hiệu suất phản ứng este hoá bằng 60%). Khối lượng este tạo thành</w:t>
      </w:r>
      <w:r>
        <w:br/>
      </w:r>
      <w:r>
        <w:t>là</w:t>
      </w:r>
      <w:r>
        <w:br/>
      </w:r>
      <w:r>
        <w:rPr>
          <w:b/>
        </w:rPr>
        <w:t xml:space="preserve">A. </w:t>
      </w:r>
      <w:r>
        <w:t>6,66 gam.</w:t>
      </w:r>
      <w:r>
        <w:t xml:space="preserve">             </w:t>
      </w:r>
      <w:r>
        <w:rPr>
          <w:b/>
        </w:rPr>
        <w:t xml:space="preserve">  </w:t>
      </w:r>
      <w:r>
        <w:br/>
      </w:r>
      <w:r>
        <w:rPr>
          <w:b/>
        </w:rPr>
        <w:t xml:space="preserve">B. </w:t>
      </w:r>
      <w:r>
        <w:t>8,88 gam.</w:t>
      </w:r>
      <w:r>
        <w:t xml:space="preserve">              </w:t>
      </w:r>
      <w:r>
        <w:rPr>
          <w:b/>
        </w:rPr>
        <w:t xml:space="preserve">  </w:t>
      </w:r>
      <w:r>
        <w:br/>
      </w:r>
      <w:r>
        <w:rPr>
          <w:b/>
        </w:rPr>
        <w:t xml:space="preserve">C. </w:t>
      </w:r>
      <w:r>
        <w:t>11,1 gam.</w:t>
      </w:r>
      <w:r>
        <w:t xml:space="preserve">                            </w:t>
      </w:r>
      <w:r>
        <w:rPr>
          <w:b/>
        </w:rPr>
        <w:t xml:space="preserve">  </w:t>
      </w:r>
      <w:r>
        <w:br/>
      </w:r>
      <w:r>
        <w:rPr>
          <w:b/>
        </w:rPr>
        <w:t xml:space="preserve">D. </w:t>
      </w:r>
      <w:r>
        <w:t>9,99 gam.</w:t>
      </w:r>
      <w:r>
        <w:br/>
      </w:r>
      <w:r>
        <w:rPr>
          <w:b/>
        </w:rPr>
        <w:t>Hướng dẫn giải</w:t>
      </w:r>
      <w:r>
        <w:br/>
      </w:r>
      <w:r>
        <w:rPr>
          <w:b/>
        </w:rPr>
        <w:t>Đáp án A</w:t>
      </w:r>
      <w:r>
        <w:br/>
      </w:r>
      <w:r>
        <w:rPr>
          <w:b/>
        </w:rPr>
        <w:t>CH3COOH+CH3OHH2SO4(dac)⇄CH3COOCH3+H2OCH3COOH+CH3OH⇄H2SO4(dac)CH3COOCH3+H2O</w:t>
      </w:r>
      <w:r>
        <w:br/>
      </w:r>
      <w:r>
        <w:t xml:space="preserve"> </w:t>
      </w:r>
      <w:r>
        <w:br/>
      </w:r>
      <w:r>
        <w:t xml:space="preserve"> </w:t>
      </w:r>
      <w:r>
        <w:t>n</w:t>
      </w:r>
      <w:r>
        <w:t>C</w:t>
      </w:r>
      <w:r>
        <w:t>H</w:t>
      </w:r>
      <w:r>
        <w:t>3</w:t>
      </w:r>
      <w:r>
        <w:t>C</w:t>
      </w:r>
      <w:r>
        <w:t>O</w:t>
      </w:r>
      <w:r>
        <w:t>O</w:t>
      </w:r>
      <w:r>
        <w:t>H</w:t>
      </w:r>
      <w:r>
        <w:t>=</w:t>
      </w:r>
      <w:r>
        <w:t>0</w:t>
      </w:r>
      <w:r>
        <w:t>,</w:t>
      </w:r>
      <w:r>
        <w:t>2</w:t>
      </w:r>
      <w:r>
        <w:t>m</w:t>
      </w:r>
      <w:r>
        <w:t>o</w:t>
      </w:r>
      <w:r>
        <w:t>l</w:t>
      </w:r>
      <w:r>
        <w:t>;</w:t>
      </w:r>
      <w:r>
        <w:t>n</w:t>
      </w:r>
      <w:r>
        <w:t>C</w:t>
      </w:r>
      <w:r>
        <w:t>H</w:t>
      </w:r>
      <w:r>
        <w:t>3</w:t>
      </w:r>
      <w:r>
        <w:t>O</w:t>
      </w:r>
      <w:r>
        <w:t>H</w:t>
      </w:r>
      <w:r>
        <w:t>=</w:t>
      </w:r>
      <w:r>
        <w:t>0</w:t>
      </w:r>
      <w:r>
        <w:t>,</w:t>
      </w:r>
      <w:r>
        <w:t>15</w:t>
      </w:r>
      <w:r>
        <w:t>m</w:t>
      </w:r>
      <w:r>
        <w:t>o</w:t>
      </w:r>
      <w:r>
        <w:t>l</w:t>
      </w:r>
      <w:r>
        <w:t>→</w:t>
      </w:r>
      <w:r>
        <w:t>n_(CH_(3)COOH)=0,2  mol;n_(CH_(3)OH)=0,15  mol→</w:t>
      </w:r>
      <w:r>
        <w:t>hiệu suất tính theo CH</w:t>
      </w:r>
      <w:r>
        <w:rPr>
          <w:vertAlign w:val="subscript"/>
        </w:rPr>
        <w:t>3</w:t>
      </w:r>
      <w:r>
        <w:t>OH</w:t>
      </w:r>
      <w:r>
        <w:br/>
      </w:r>
      <w:r>
        <w:t>→</w:t>
      </w:r>
      <w:r>
        <w:t>n</w:t>
      </w:r>
      <w:r>
        <w:t>C</w:t>
      </w:r>
      <w:r>
        <w:t>H</w:t>
      </w:r>
      <w:r>
        <w:t>3</w:t>
      </w:r>
      <w:r>
        <w:t>COOCH</w:t>
      </w:r>
      <w:r>
        <w:t>3</w:t>
      </w:r>
      <w:r>
        <w:t>=</w:t>
      </w:r>
      <w:r>
        <w:t>0</w:t>
      </w:r>
      <w:r>
        <w:t>,</w:t>
      </w:r>
      <w:r>
        <w:t>15.</w:t>
      </w:r>
      <w:r>
        <w:t>60</w:t>
      </w:r>
      <w:r>
        <w:t>100</w:t>
      </w:r>
      <w:r>
        <w:t>=</w:t>
      </w:r>
      <w:r>
        <w:t>0</w:t>
      </w:r>
      <w:r>
        <w:t>,</w:t>
      </w:r>
      <w:r>
        <w:t>09</w:t>
      </w:r>
      <w:r>
        <w:t>m</w:t>
      </w:r>
      <w:r>
        <w:t>o</w:t>
      </w:r>
      <w:r>
        <w:t>l</w:t>
      </w:r>
      <w:r>
        <w:t>→</w:t>
      </w:r>
      <w:r>
        <w:t>m</w:t>
      </w:r>
      <w:r>
        <w:t>C</w:t>
      </w:r>
      <w:r>
        <w:t>H</w:t>
      </w:r>
      <w:r>
        <w:t>3</w:t>
      </w:r>
      <w:r>
        <w:t>C</w:t>
      </w:r>
      <w:r>
        <w:t>O</w:t>
      </w:r>
      <w:r>
        <w:t>O</w:t>
      </w:r>
      <w:r>
        <w:t>C</w:t>
      </w:r>
      <w:r>
        <w:t>H</w:t>
      </w:r>
      <w:r>
        <w:t>3</w:t>
      </w:r>
      <w:r>
        <w:t>=</w:t>
      </w:r>
      <w:r>
        <w:t>0</w:t>
      </w:r>
      <w:r>
        <w:t>,</w:t>
      </w:r>
      <w:r>
        <w:t>09.74</w:t>
      </w:r>
      <w:r>
        <w:t>=</w:t>
      </w:r>
      <w:r>
        <w:t>6</w:t>
      </w:r>
      <w:r>
        <w:t>,</w:t>
      </w:r>
      <w:r>
        <w:t>66</w:t>
      </w:r>
      <w:r>
        <w:t>g</w:t>
      </w:r>
      <w:r>
        <w:t>→n_(CH_(3)COOCH_(3))=0,15.(60)/(100)=0,09  mol→m_(CH_(3)COOCH_(3))=0,09.74=6,66g</w:t>
      </w:r>
      <w:r>
        <w:br/>
      </w:r>
      <w:r>
        <w:t xml:space="preserve"> </w:t>
      </w:r>
      <w:r>
        <w:br/>
      </w:r>
      <w:r>
        <w:t xml:space="preserve"> </w:t>
      </w:r>
      <w:r>
        <w:t xml:space="preserve"> </w:t>
      </w:r>
      <w:r>
        <w:rPr>
          <w:b/>
        </w:rPr>
        <w:t>Câu 38:</w:t>
      </w:r>
      <w:r>
        <w:t xml:space="preserve"> Xà phòng hóa hoàn toàn 17,8 gam triglixerit X cần vừa đủ dung</w:t>
      </w:r>
      <w:r>
        <w:br/>
      </w:r>
      <w:r>
        <w:t>dịch chứa 0,06 mol KOH. Cô cạn dung dịch sau phản ứng thu được m gam</w:t>
      </w:r>
      <w:r>
        <w:br/>
      </w:r>
      <w:r>
        <w:t>muối khan. Giá trị của m là</w:t>
      </w:r>
      <w:r>
        <w:br/>
      </w:r>
      <w:r>
        <w:rPr>
          <w:b/>
        </w:rPr>
        <w:t xml:space="preserve">A. </w:t>
      </w:r>
      <w:r>
        <w:t>22,36.</w:t>
      </w:r>
      <w:r>
        <w:t xml:space="preserve">                   </w:t>
      </w:r>
      <w:r>
        <w:rPr>
          <w:b/>
        </w:rPr>
        <w:t xml:space="preserve">  </w:t>
      </w:r>
      <w:r>
        <w:br/>
      </w:r>
      <w:r>
        <w:rPr>
          <w:b/>
        </w:rPr>
        <w:t xml:space="preserve">B. </w:t>
      </w:r>
      <w:r>
        <w:t>18,36.</w:t>
      </w:r>
      <w:r>
        <w:t xml:space="preserve">                    </w:t>
      </w:r>
      <w:r>
        <w:rPr>
          <w:b/>
        </w:rPr>
        <w:t xml:space="preserve">  </w:t>
      </w:r>
      <w:r>
        <w:br/>
      </w:r>
      <w:r>
        <w:rPr>
          <w:b/>
        </w:rPr>
        <w:t xml:space="preserve">C. </w:t>
      </w:r>
      <w:r>
        <w:t>14,68.</w:t>
      </w:r>
      <w:r>
        <w:t xml:space="preserve">                          </w:t>
      </w:r>
      <w:r>
        <w:rPr>
          <w:b/>
        </w:rPr>
        <w:t xml:space="preserve">  </w:t>
      </w:r>
      <w:r>
        <w:br/>
      </w:r>
      <w:r>
        <w:rPr>
          <w:b/>
        </w:rPr>
        <w:t xml:space="preserve">D. </w:t>
      </w:r>
      <w:r>
        <w:t>19,32.</w:t>
      </w:r>
      <w:r>
        <w:br/>
      </w:r>
      <w:r>
        <w:rPr>
          <w:b/>
        </w:rPr>
        <w:t>Hướng dẫn giải</w:t>
      </w:r>
      <w:r>
        <w:br/>
      </w:r>
      <w:r>
        <w:rPr>
          <w:b/>
        </w:rPr>
        <w:t>Đáp án D</w:t>
      </w:r>
      <w:r>
        <w:br/>
      </w:r>
      <w:r>
        <w:rPr>
          <w:b/>
        </w:rPr>
        <w:t>nC3H5(OH)3=nKOH3=0,02molnC3H5(OH)3=nKOH3=0,02  mol</w:t>
      </w:r>
      <w:r>
        <w:br/>
      </w:r>
      <w:r>
        <w:t xml:space="preserve"> </w:t>
      </w:r>
      <w:r>
        <w:br/>
      </w:r>
      <w:r>
        <w:t>Bảo toàn khối lượng: m</w:t>
      </w:r>
      <w:r>
        <w:rPr>
          <w:vertAlign w:val="subscript"/>
        </w:rPr>
        <w:t>chất béo</w:t>
      </w:r>
      <w:r>
        <w:t xml:space="preserve"> + m</w:t>
      </w:r>
      <w:r>
        <w:rPr>
          <w:vertAlign w:val="subscript"/>
        </w:rPr>
        <w:t>KOH</w:t>
      </w:r>
      <w:r>
        <w:t xml:space="preserve"> = m</w:t>
      </w:r>
      <w:r>
        <w:rPr>
          <w:vertAlign w:val="subscript"/>
        </w:rPr>
        <w:t>xà phòng</w:t>
      </w:r>
      <w:r>
        <w:t xml:space="preserve"> + m</w:t>
      </w:r>
      <w:r>
        <w:rPr>
          <w:vertAlign w:val="subscript"/>
        </w:rPr>
        <w:t>glixerol</w:t>
      </w:r>
      <w:r>
        <w:br/>
      </w:r>
      <w:r>
        <w:t>→ m</w:t>
      </w:r>
      <w:r>
        <w:rPr>
          <w:vertAlign w:val="subscript"/>
        </w:rPr>
        <w:t>xà phòng</w:t>
      </w:r>
      <w:r>
        <w:t xml:space="preserve"> = 17,8 + 0,06.56 – 0,02.92 = 19,32g.</w:t>
      </w:r>
      <w:r>
        <w:br/>
      </w:r>
      <w:r>
        <w:rPr>
          <w:b/>
        </w:rPr>
        <w:t>Câu 39:</w:t>
      </w:r>
      <w:r>
        <w:t xml:space="preserve"> Hỗn hợp X gồm ba este mạch hở. Cho 0,055 mol X phản ứng vừa</w:t>
      </w:r>
      <w:r>
        <w:br/>
      </w:r>
      <w:r>
        <w:t>đủ với 0,09 gam H</w:t>
      </w:r>
      <w:r>
        <w:rPr>
          <w:vertAlign w:val="subscript"/>
        </w:rPr>
        <w:t>2</w:t>
      </w:r>
      <w:r>
        <w:t xml:space="preserve"> (xúc tác Ni, t°), thu được hỗn hợp Y. Cho toàn bộ Y</w:t>
      </w:r>
      <w:r>
        <w:br/>
      </w:r>
      <w:r>
        <w:t>phản ứng vừa đủ với 65 ml dung dịch KOH 1M, thu được hỗn hợp Z gồm</w:t>
      </w:r>
      <w:r>
        <w:br/>
      </w:r>
      <w:r>
        <w:t>hai muối của hai axit cacboxylic no, có mạch không phân nhánh và 3,41</w:t>
      </w:r>
      <w:r>
        <w:br/>
      </w:r>
      <w:r>
        <w:t>gam hỗn hợp T gồm hai ancol no, đơn chức. Mặt khác, đốt cháy hoàn toàn</w:t>
      </w:r>
      <w:r>
        <w:br/>
      </w:r>
      <w:r>
        <w:t>0,1 mol X cần vừa đủ 11,2 lít CO</w:t>
      </w:r>
      <w:r>
        <w:rPr>
          <w:vertAlign w:val="subscript"/>
        </w:rPr>
        <w:t>2</w:t>
      </w:r>
      <w:r>
        <w:t xml:space="preserve"> (đktc). Phần trăm khối lượng của muối</w:t>
      </w:r>
      <w:r>
        <w:br/>
      </w:r>
      <w:r>
        <w:t xml:space="preserve">có phân tử khối lớn hơn trong Z có giá trị </w:t>
      </w:r>
      <w:r>
        <w:rPr>
          <w:i/>
        </w:rPr>
        <w:t>gần nhất</w:t>
      </w:r>
      <w:r>
        <w:t xml:space="preserve"> với giá trị </w:t>
      </w:r>
      <w:r>
        <w:br/>
      </w:r>
      <w:r>
        <w:rPr>
          <w:b/>
        </w:rPr>
        <w:t xml:space="preserve">A. </w:t>
      </w:r>
      <w:r>
        <w:t>35</w:t>
      </w:r>
      <w:r>
        <w:t xml:space="preserve">%. </w:t>
      </w:r>
      <w:r>
        <w:t xml:space="preserve">                    </w:t>
      </w:r>
      <w:r>
        <w:rPr>
          <w:b/>
        </w:rPr>
        <w:t xml:space="preserve">  </w:t>
      </w:r>
      <w:r>
        <w:br/>
      </w:r>
      <w:r>
        <w:rPr>
          <w:b/>
        </w:rPr>
        <w:t xml:space="preserve">B. </w:t>
      </w:r>
      <w:r>
        <w:t xml:space="preserve">37%. </w:t>
      </w:r>
      <w:r>
        <w:t xml:space="preserve">                    </w:t>
      </w:r>
      <w:r>
        <w:rPr>
          <w:b/>
        </w:rPr>
        <w:t xml:space="preserve">  </w:t>
      </w:r>
      <w:r>
        <w:br/>
      </w:r>
      <w:r>
        <w:rPr>
          <w:b/>
        </w:rPr>
        <w:t xml:space="preserve">C. </w:t>
      </w:r>
      <w:r>
        <w:t>34</w:t>
      </w:r>
      <w:r>
        <w:t xml:space="preserve">%. </w:t>
      </w:r>
      <w:r>
        <w:t xml:space="preserve">                                                                        </w:t>
      </w:r>
      <w:r>
        <w:rPr>
          <w:b/>
        </w:rPr>
        <w:t xml:space="preserve">  </w:t>
      </w:r>
      <w:r>
        <w:br/>
      </w:r>
      <w:r>
        <w:rPr>
          <w:b/>
        </w:rPr>
        <w:t xml:space="preserve">D. </w:t>
      </w:r>
      <w:r>
        <w:t>36</w:t>
      </w:r>
      <w:r>
        <w:t xml:space="preserve">%. </w:t>
      </w:r>
      <w:r>
        <w:br/>
      </w:r>
      <w:r>
        <w:rPr>
          <w:b/>
        </w:rPr>
        <w:t>Hướng dẫn giải</w:t>
      </w:r>
      <w:r>
        <w:br/>
      </w:r>
      <w:r>
        <w:rPr>
          <w:b/>
        </w:rPr>
        <w:t>Đáp án C</w:t>
      </w:r>
      <w:r>
        <w:br/>
      </w:r>
      <w:r>
        <w:t xml:space="preserve"> </w:t>
      </w:r>
      <w:r>
        <w:t>n</w:t>
      </w:r>
      <w:r>
        <w:t>Y</w:t>
      </w:r>
      <w:r>
        <w:t>=</w:t>
      </w:r>
      <w:r>
        <w:t>n</w:t>
      </w:r>
      <w:r>
        <w:t>X</w:t>
      </w:r>
      <w:r>
        <w:t>=</w:t>
      </w:r>
      <w:r>
        <w:t>0</w:t>
      </w:r>
      <w:r>
        <w:t>,</w:t>
      </w:r>
      <w:r>
        <w:t>055</w:t>
      </w:r>
      <w:r>
        <w:t>m</w:t>
      </w:r>
      <w:r>
        <w:t>o</w:t>
      </w:r>
      <w:r>
        <w:t>l</w:t>
      </w:r>
      <w:r>
        <w:t>;</w:t>
      </w:r>
      <w:r>
        <w:t>n</w:t>
      </w:r>
      <w:r>
        <w:t>K</w:t>
      </w:r>
      <w:r>
        <w:t>O</w:t>
      </w:r>
      <w:r>
        <w:t>H</w:t>
      </w:r>
      <w:r>
        <w:t>=</w:t>
      </w:r>
      <w:r>
        <w:t>0</w:t>
      </w:r>
      <w:r>
        <w:t>,</w:t>
      </w:r>
      <w:r>
        <w:t>065</w:t>
      </w:r>
      <w:r>
        <w:t>m</w:t>
      </w:r>
      <w:r>
        <w:t>o</w:t>
      </w:r>
      <w:r>
        <w:t>l</w:t>
      </w:r>
      <w:r>
        <w:t>→</w:t>
      </w:r>
      <w:r>
        <w:t>n_(Y)=n_(X)=0,055  mol;n_(KOH)=0,065  mol→</w:t>
      </w:r>
      <w:r>
        <w:t>Y chứa este đơn chức (0,045 mol)</w:t>
      </w:r>
      <w:r>
        <w:br/>
      </w:r>
      <w:r>
        <w:t>và este hai chức (0,01 mol) (do các muối không phân nhánh nên tối đa 2</w:t>
      </w:r>
      <w:r>
        <w:br/>
      </w:r>
      <w:r>
        <w:t>chức)</w:t>
      </w:r>
      <w:r>
        <w:br/>
      </w:r>
      <w:r>
        <w:t xml:space="preserve">Đốt 0,055 mol X cần </w:t>
      </w:r>
      <w:r>
        <w:t>n</w:t>
      </w:r>
      <w:r>
        <w:t>O</w:t>
      </w:r>
      <w:r>
        <w:t>2</w:t>
      </w:r>
      <w:r>
        <w:t>=</w:t>
      </w:r>
      <w:r>
        <w:t>0</w:t>
      </w:r>
      <w:r>
        <w:t>,</w:t>
      </w:r>
      <w:r>
        <w:t>055.0</w:t>
      </w:r>
      <w:r>
        <w:t>,</w:t>
      </w:r>
      <w:r>
        <w:t>5</w:t>
      </w:r>
      <w:r>
        <w:t>0</w:t>
      </w:r>
      <w:r>
        <w:t>,</w:t>
      </w:r>
      <w:r>
        <w:t>1</w:t>
      </w:r>
      <w:r>
        <w:t>=</w:t>
      </w:r>
      <w:r>
        <w:t>0</w:t>
      </w:r>
      <w:r>
        <w:t>,</w:t>
      </w:r>
      <w:r>
        <w:t>275</w:t>
      </w:r>
      <w:r>
        <w:t>m</w:t>
      </w:r>
      <w:r>
        <w:t>o</w:t>
      </w:r>
      <w:r>
        <w:t>l</w:t>
      </w:r>
      <w:r>
        <w:t>n_(O_(2))=(0,055.0,5)/(0,1)=0,275  mol</w:t>
      </w:r>
      <w:r>
        <w:br/>
      </w:r>
      <w:r>
        <w:t xml:space="preserve">→ Đốt 0,055 mol Y cần </w:t>
      </w:r>
      <w:r>
        <w:t xml:space="preserve"> </w:t>
      </w:r>
      <w:r>
        <w:t>n</w:t>
      </w:r>
      <w:r>
        <w:t>O</w:t>
      </w:r>
      <w:r>
        <w:t>2</w:t>
      </w:r>
      <w:r>
        <w:t>=</w:t>
      </w:r>
      <w:r>
        <w:t>0</w:t>
      </w:r>
      <w:r>
        <w:t>,</w:t>
      </w:r>
      <w:r>
        <w:t>275</w:t>
      </w:r>
      <w:r>
        <w:t>+</w:t>
      </w:r>
      <w:r>
        <w:t>n</w:t>
      </w:r>
      <w:r>
        <w:t>H</w:t>
      </w:r>
      <w:r>
        <w:t>2</w:t>
      </w:r>
      <w:r>
        <w:t>2</w:t>
      </w:r>
      <w:r>
        <w:t>=</w:t>
      </w:r>
      <w:r>
        <w:t>0</w:t>
      </w:r>
      <w:r>
        <w:t>,</w:t>
      </w:r>
      <w:r>
        <w:t>2975</w:t>
      </w:r>
      <w:r>
        <w:t>m</w:t>
      </w:r>
      <w:r>
        <w:t>o</w:t>
      </w:r>
      <w:r>
        <w:t>l</w:t>
      </w:r>
      <w:r>
        <w:t>n_(O_(2))=0,275+(n_(H_(2)))/(2)=0,2975  mol</w:t>
      </w:r>
      <w:r>
        <w:br/>
      </w:r>
      <w:r>
        <w:t>Đốt Y thu được CO</w:t>
      </w:r>
      <w:r>
        <w:rPr>
          <w:vertAlign w:val="subscript"/>
        </w:rPr>
        <w:t>2</w:t>
      </w:r>
      <w:r>
        <w:t xml:space="preserve"> (u mol) và H</w:t>
      </w:r>
      <w:r>
        <w:rPr>
          <w:vertAlign w:val="subscript"/>
        </w:rPr>
        <w:t>2</w:t>
      </w:r>
      <w:r>
        <w:t>O (v mol)</w:t>
      </w:r>
      <w:r>
        <w:br/>
      </w:r>
      <w:r>
        <w:t>Bảo toàn O → 2u + v = 0,065.2 + 0,2975.2 = 0,725 mol</w:t>
      </w:r>
      <w:r>
        <w:br/>
      </w:r>
      <w:r>
        <w:t>n</w:t>
      </w:r>
      <w:r>
        <w:rPr>
          <w:vertAlign w:val="subscript"/>
        </w:rPr>
        <w:t xml:space="preserve">Este hai chức </w:t>
      </w:r>
      <w:r>
        <w:t>= u – v = 0,01</w:t>
      </w:r>
      <w:r>
        <w:br/>
      </w:r>
      <w:r>
        <w:t>→ u = 0,245 mol và v = 0,235 mol</w:t>
      </w:r>
      <w:r>
        <w:br/>
      </w:r>
      <w:r>
        <w:t>n</w:t>
      </w:r>
      <w:r>
        <w:rPr>
          <w:vertAlign w:val="subscript"/>
        </w:rPr>
        <w:t>T</w:t>
      </w:r>
      <w:r>
        <w:t xml:space="preserve"> = n</w:t>
      </w:r>
      <w:r>
        <w:rPr>
          <w:vertAlign w:val="subscript"/>
        </w:rPr>
        <w:t>KOH</w:t>
      </w:r>
      <w:r>
        <w:t xml:space="preserve"> = 0,065 mol</w:t>
      </w:r>
      <w:r>
        <w:br/>
      </w:r>
      <w:r>
        <w:t>T chứa C (a mol), H (b mol) và O (0,065 mol)</w:t>
      </w:r>
      <w:r>
        <w:br/>
      </w:r>
      <w:r>
        <w:t>m</w:t>
      </w:r>
      <w:r>
        <w:rPr>
          <w:vertAlign w:val="subscript"/>
        </w:rPr>
        <w:t>T</w:t>
      </w:r>
      <w:r>
        <w:t xml:space="preserve"> = 12a + b + 0,065.16 = 3,41</w:t>
      </w:r>
      <w:r>
        <w:br/>
      </w:r>
      <w:r>
        <w:t>n</w:t>
      </w:r>
      <w:r>
        <w:t>T</w:t>
      </w:r>
      <w:r>
        <w:t>=</w:t>
      </w:r>
      <w:r>
        <w:t>b</w:t>
      </w:r>
      <w:r>
        <w:t>2</w:t>
      </w:r>
      <w:r>
        <w:t>−</w:t>
      </w:r>
      <w:r>
        <w:t>a</w:t>
      </w:r>
      <w:r>
        <w:t>=</w:t>
      </w:r>
      <w:r>
        <w:t>0</w:t>
      </w:r>
      <w:r>
        <w:t>,</w:t>
      </w:r>
      <w:r>
        <w:t>065</w:t>
      </w:r>
      <w:r>
        <w:t>n_(T)=(b)/(2)−a=0,065</w:t>
      </w:r>
      <w:r>
        <w:br/>
      </w:r>
      <w:r>
        <w:t xml:space="preserve"> </w:t>
      </w:r>
      <w:r>
        <w:br/>
      </w:r>
      <w:r>
        <w:t>→ a = 0,16 và b = 0,45</w:t>
      </w:r>
      <w:r>
        <w:br/>
      </w:r>
      <w:r>
        <w:t>Bảo toàn C → n</w:t>
      </w:r>
      <w:r>
        <w:rPr>
          <w:vertAlign w:val="subscript"/>
        </w:rPr>
        <w:t>C (muối)</w:t>
      </w:r>
      <w:r>
        <w:t xml:space="preserve"> = u – a = 0,085</w:t>
      </w:r>
      <w:r>
        <w:br/>
      </w:r>
      <w:r>
        <w:t>Bảo toàn H → n</w:t>
      </w:r>
      <w:r>
        <w:rPr>
          <w:vertAlign w:val="subscript"/>
        </w:rPr>
        <w:t>H(muối)</w:t>
      </w:r>
      <w:r>
        <w:t xml:space="preserve"> = 2v + n</w:t>
      </w:r>
      <w:r>
        <w:rPr>
          <w:vertAlign w:val="subscript"/>
        </w:rPr>
        <w:t>KOH</w:t>
      </w:r>
      <w:r>
        <w:t xml:space="preserve"> – b = 0,085</w:t>
      </w:r>
      <w:r>
        <w:br/>
      </w:r>
      <w:r>
        <w:t>Do n</w:t>
      </w:r>
      <w:r>
        <w:rPr>
          <w:vertAlign w:val="subscript"/>
        </w:rPr>
        <w:t xml:space="preserve">C(muối) </w:t>
      </w:r>
      <w:r>
        <w:t>= n</w:t>
      </w:r>
      <w:r>
        <w:rPr>
          <w:vertAlign w:val="subscript"/>
        </w:rPr>
        <w:t>H(muối)</w:t>
      </w:r>
      <w:r>
        <w:t xml:space="preserve">  </w:t>
      </w:r>
      <w:r>
        <w:t>nên các muối có số C = số H</w:t>
      </w:r>
      <w:r>
        <w:br/>
      </w:r>
      <w:r>
        <w:t>→ Muối gồm HCOOK (x mol) và C</w:t>
      </w:r>
      <w:r>
        <w:rPr>
          <w:vertAlign w:val="subscript"/>
        </w:rPr>
        <w:t>2</w:t>
      </w:r>
      <w:r>
        <w:t>H</w:t>
      </w:r>
      <w:r>
        <w:rPr>
          <w:vertAlign w:val="subscript"/>
        </w:rPr>
        <w:t>4</w:t>
      </w:r>
      <w:r>
        <w:t>(COOK)</w:t>
      </w:r>
      <w:r>
        <w:rPr>
          <w:vertAlign w:val="subscript"/>
        </w:rPr>
        <w:t>2</w:t>
      </w:r>
      <w:r>
        <w:t xml:space="preserve"> (y mol)</w:t>
      </w:r>
      <w:r>
        <w:br/>
      </w:r>
      <w:r>
        <w:t>n</w:t>
      </w:r>
      <w:r>
        <w:rPr>
          <w:vertAlign w:val="subscript"/>
        </w:rPr>
        <w:t>KOH</w:t>
      </w:r>
      <w:r>
        <w:t xml:space="preserve"> = x + 2y = 0,065</w:t>
      </w:r>
      <w:r>
        <w:br/>
      </w:r>
      <w:r>
        <w:t>n</w:t>
      </w:r>
      <w:r>
        <w:rPr>
          <w:vertAlign w:val="subscript"/>
        </w:rPr>
        <w:t>C (muối)</w:t>
      </w:r>
      <w:r>
        <w:t xml:space="preserve"> = x + 4y = 0,085</w:t>
      </w:r>
      <w:r>
        <w:br/>
      </w:r>
      <w:r>
        <w:t>→ x = 0,045 và y = 0,01</w:t>
      </w:r>
      <w:r>
        <w:br/>
      </w:r>
      <w:r>
        <w:t>→ %C</w:t>
      </w:r>
      <w:r>
        <w:rPr>
          <w:vertAlign w:val="subscript"/>
        </w:rPr>
        <w:t>2</w:t>
      </w:r>
      <w:r>
        <w:t>H</w:t>
      </w:r>
      <w:r>
        <w:rPr>
          <w:vertAlign w:val="subscript"/>
        </w:rPr>
        <w:t>4</w:t>
      </w:r>
      <w:r>
        <w:t>(COOK)</w:t>
      </w:r>
      <w:r>
        <w:rPr>
          <w:vertAlign w:val="subscript"/>
        </w:rPr>
        <w:t>2</w:t>
      </w:r>
      <w:r>
        <w:t xml:space="preserve"> = 33,92%</w:t>
      </w:r>
      <w:r>
        <w:br/>
      </w:r>
      <w:r>
        <w:rPr>
          <w:b/>
        </w:rPr>
        <w:t>Câu 40:</w:t>
      </w:r>
      <w:r>
        <w:t xml:space="preserve"> Đốt cháy hoàn toàn m gam hỗn hợp E gồm triglixerit X và axit béo</w:t>
      </w:r>
      <w:r>
        <w:br/>
      </w:r>
      <w:r>
        <w:t>Y cần vừa đủ 32,592 lít khí O</w:t>
      </w:r>
      <w:r>
        <w:rPr>
          <w:vertAlign w:val="subscript"/>
        </w:rPr>
        <w:t>2</w:t>
      </w:r>
      <w:r>
        <w:t>, sau phản ứng thu được 23,184 lít khí CO</w:t>
      </w:r>
      <w:r>
        <w:rPr>
          <w:vertAlign w:val="subscript"/>
        </w:rPr>
        <w:t>2</w:t>
      </w:r>
      <w:r>
        <w:br/>
      </w:r>
      <w:r>
        <w:t>và 17,1 gam H</w:t>
      </w:r>
      <w:r>
        <w:rPr>
          <w:vertAlign w:val="subscript"/>
        </w:rPr>
        <w:t>2</w:t>
      </w:r>
      <w:r>
        <w:t>O. Mặt khác, thủy phân hoàn toàn 24,12 gam E bằng dung</w:t>
      </w:r>
      <w:r>
        <w:br/>
      </w:r>
      <w:r>
        <w:t xml:space="preserve">dịch NaOH vừa đủ thu được 25,08 gam một muối natri của axit béo. Các thể </w:t>
      </w:r>
      <w:r>
        <w:br/>
      </w:r>
      <w:r>
        <w:t>tích khí đều đo ở đktc. Phần trăm khối lượng của triglixerit X có trong hỗn</w:t>
      </w:r>
      <w:r>
        <w:br/>
      </w:r>
      <w:r>
        <w:t>hợp E là</w:t>
      </w:r>
      <w:r>
        <w:br/>
      </w:r>
      <w:r>
        <w:rPr>
          <w:b/>
        </w:rPr>
        <w:t xml:space="preserve">A. </w:t>
      </w:r>
      <w:r>
        <w:t>83,02%.</w:t>
      </w:r>
      <w:r>
        <w:t xml:space="preserve">                </w:t>
      </w:r>
      <w:r>
        <w:rPr>
          <w:b/>
        </w:rPr>
        <w:t xml:space="preserve">  </w:t>
      </w:r>
      <w:r>
        <w:br/>
      </w:r>
      <w:r>
        <w:rPr>
          <w:b/>
        </w:rPr>
        <w:t xml:space="preserve">B. </w:t>
      </w:r>
      <w:r>
        <w:t>82,46%.</w:t>
      </w:r>
      <w:r>
        <w:t xml:space="preserve">                </w:t>
      </w:r>
      <w:r>
        <w:rPr>
          <w:b/>
        </w:rPr>
        <w:t xml:space="preserve">  </w:t>
      </w:r>
      <w:r>
        <w:br/>
      </w:r>
      <w:r>
        <w:rPr>
          <w:b/>
        </w:rPr>
        <w:t xml:space="preserve">C. </w:t>
      </w:r>
      <w:r>
        <w:t>78,93%.</w:t>
      </w:r>
      <w:r>
        <w:t xml:space="preserve">                                                                       </w:t>
      </w:r>
      <w:r>
        <w:rPr>
          <w:b/>
        </w:rPr>
        <w:t xml:space="preserve">  </w:t>
      </w:r>
      <w:r>
        <w:br/>
      </w:r>
      <w:r>
        <w:rPr>
          <w:b/>
        </w:rPr>
        <w:t xml:space="preserve">D. </w:t>
      </w:r>
      <w:r>
        <w:t>81,9%.</w:t>
      </w:r>
      <w:r>
        <w:br/>
      </w:r>
      <w:r>
        <w:rPr>
          <w:b/>
        </w:rPr>
        <w:t>Hướng dẫn giải</w:t>
      </w:r>
      <w:r>
        <w:br/>
      </w:r>
      <w:r>
        <w:rPr>
          <w:b/>
        </w:rPr>
        <w:t>Đáp án B</w:t>
      </w:r>
      <w:r>
        <w:br/>
      </w:r>
      <w:r>
        <w:t xml:space="preserve"> </w:t>
      </w:r>
      <w:r>
        <w:br/>
      </w:r>
      <w:r>
        <w:t>Bảo toàn khối lượng → m</w:t>
      </w:r>
      <w:r>
        <w:rPr>
          <w:vertAlign w:val="subscript"/>
        </w:rPr>
        <w:t>E</w:t>
      </w:r>
      <w:r>
        <w:t xml:space="preserve"> = 16,08g</w:t>
      </w:r>
      <w:r>
        <w:br/>
      </w:r>
      <w:r>
        <w:t>Bảo toàn O → n</w:t>
      </w:r>
      <w:r>
        <w:rPr>
          <w:vertAlign w:val="subscript"/>
        </w:rPr>
        <w:t>O</w:t>
      </w:r>
      <w:r>
        <w:t xml:space="preserve"> = 0,11 mol</w:t>
      </w:r>
      <w:r>
        <w:br/>
      </w:r>
      <w:r>
        <w:t>→ n</w:t>
      </w:r>
      <w:r>
        <w:rPr>
          <w:vertAlign w:val="subscript"/>
        </w:rPr>
        <w:t>O trong 24,12 gam E</w:t>
      </w:r>
      <w:r>
        <w:t xml:space="preserve"> = 0,165 mol</w:t>
      </w:r>
      <w:r>
        <w:br/>
      </w:r>
      <w:r>
        <w:t>→ n</w:t>
      </w:r>
      <w:r>
        <w:rPr>
          <w:vertAlign w:val="subscript"/>
        </w:rPr>
        <w:t>RCOONa</w:t>
      </w:r>
      <w:r>
        <w:t xml:space="preserve"> = n</w:t>
      </w:r>
      <w:r>
        <w:rPr>
          <w:vertAlign w:val="subscript"/>
        </w:rPr>
        <w:t>NaOH</w:t>
      </w:r>
      <w:r>
        <w:t xml:space="preserve"> = 0,0825 mol</w:t>
      </w:r>
      <w:r>
        <w:br/>
      </w:r>
      <w:r>
        <w:t>M</w:t>
      </w:r>
      <w:r>
        <w:rPr>
          <w:vertAlign w:val="subscript"/>
        </w:rPr>
        <w:t>muối</w:t>
      </w:r>
      <w:r>
        <w:t xml:space="preserve"> = R + 67 = </w:t>
      </w:r>
      <w:r>
        <w:t>25</w:t>
      </w:r>
      <w:r>
        <w:t>,</w:t>
      </w:r>
      <w:r>
        <w:t>08</w:t>
      </w:r>
      <w:r>
        <w:t>0</w:t>
      </w:r>
      <w:r>
        <w:t>,</w:t>
      </w:r>
      <w:r>
        <w:t>0825</w:t>
      </w:r>
      <w:r>
        <w:t>→</w:t>
      </w:r>
      <w:r>
        <w:t>R</w:t>
      </w:r>
      <w:r>
        <w:t>=</w:t>
      </w:r>
      <w:r>
        <w:t>237</w:t>
      </w:r>
      <w:r>
        <w:t>(25,08)/(0,0825)→R=237</w:t>
      </w:r>
      <w:r>
        <w:br/>
      </w:r>
      <w:r>
        <w:t>E gồm (RCOO)</w:t>
      </w:r>
      <w:r>
        <w:rPr>
          <w:vertAlign w:val="subscript"/>
        </w:rPr>
        <w:t>3</w:t>
      </w:r>
      <w:r>
        <w:t>C</w:t>
      </w:r>
      <w:r>
        <w:rPr>
          <w:vertAlign w:val="subscript"/>
        </w:rPr>
        <w:t>3</w:t>
      </w:r>
      <w:r>
        <w:t>H</w:t>
      </w:r>
      <w:r>
        <w:rPr>
          <w:vertAlign w:val="subscript"/>
        </w:rPr>
        <w:t>5</w:t>
      </w:r>
      <w:r>
        <w:t xml:space="preserve"> (a mol) và RCOOH (b mol)</w:t>
      </w:r>
      <w:r>
        <w:br/>
      </w:r>
      <w:r>
        <w:t>n</w:t>
      </w:r>
      <w:r>
        <w:rPr>
          <w:vertAlign w:val="subscript"/>
        </w:rPr>
        <w:t>NaOH</w:t>
      </w:r>
      <w:r>
        <w:t xml:space="preserve"> = 3a + b = 0,085</w:t>
      </w:r>
      <w:r>
        <w:br/>
      </w:r>
      <w:r>
        <w:t>m</w:t>
      </w:r>
      <w:r>
        <w:rPr>
          <w:vertAlign w:val="subscript"/>
        </w:rPr>
        <w:t>E</w:t>
      </w:r>
      <w:r>
        <w:t xml:space="preserve"> = 884a + 282b = 24,12</w:t>
      </w:r>
      <w:r>
        <w:br/>
      </w:r>
      <w:r>
        <w:t>→ a = 0,0225; b = 0,015</w:t>
      </w:r>
      <w:r>
        <w:br/>
      </w:r>
      <w:r>
        <w:t>→ %(RCOO)</w:t>
      </w:r>
      <w:r>
        <w:rPr>
          <w:vertAlign w:val="subscript"/>
        </w:rPr>
        <w:t>3</w:t>
      </w:r>
      <w:r>
        <w:t>C</w:t>
      </w:r>
      <w:r>
        <w:rPr>
          <w:vertAlign w:val="subscript"/>
        </w:rPr>
        <w:t>3</w:t>
      </w:r>
      <w:r>
        <w:t>H</w:t>
      </w:r>
      <w:r>
        <w:rPr>
          <w:vertAlign w:val="subscript"/>
        </w:rPr>
        <w:t>5</w:t>
      </w:r>
      <w:r>
        <w:t>= 82,46%</w:t>
      </w:r>
      <w:r>
        <w:br/>
      </w:r>
      <w:r>
        <w:rPr>
          <w:b/>
        </w:rPr>
        <w:t>Đề thi Giữa học kì 1 Hóa học lớp 12 có đáp án đề số 2</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 xml:space="preserve">Cho biết nguyên tử khối của các nguyên tố: </w:t>
      </w:r>
      <w:r>
        <w:br/>
      </w:r>
      <w:r>
        <w:rPr>
          <w:b/>
        </w:rPr>
        <w:t>H=1; C=12; N=14; O=16; Na=23; Mg=24; Al=27; P=31; S=32; Cl=35,5;</w:t>
      </w:r>
      <w:r>
        <w:br/>
      </w:r>
      <w:r>
        <w:rPr>
          <w:b/>
        </w:rPr>
        <w:t>K=39; Ca=40; Fe=56; Cu=64; Zn=65; Ag=108; Ba=137</w:t>
      </w:r>
      <w:r>
        <w:br/>
      </w:r>
      <w:r>
        <w:rPr>
          <w:b/>
        </w:rPr>
        <w:t>Điền đáp án trắc nghiệm vào phiếu trả lời.</w:t>
      </w:r>
      <w:r>
        <w:br/>
      </w:r>
      <w:r>
        <w:rPr>
          <w:b/>
        </w:rPr>
        <w:t>A. PHẦN TRẮC NGHIỆM</w:t>
      </w:r>
      <w:r>
        <w:br/>
      </w:r>
      <w:r>
        <w:rPr>
          <w:b/>
        </w:rPr>
        <w:t xml:space="preserve">Câu 1. </w:t>
      </w:r>
      <w:r>
        <w:t>Ch</w:t>
      </w:r>
      <w:r>
        <w:t>ấ</w:t>
      </w:r>
      <w:r>
        <w:t xml:space="preserve">t </w:t>
      </w:r>
      <w:r>
        <w:t>t</w:t>
      </w:r>
      <w:r>
        <w:t>huộc</w:t>
      </w:r>
      <w:r>
        <w:t xml:space="preserve"> </w:t>
      </w:r>
      <w:r>
        <w:t>loại đis</w:t>
      </w:r>
      <w:r>
        <w:t>ac</w:t>
      </w:r>
      <w:r>
        <w:t>c</w:t>
      </w:r>
      <w:r>
        <w:t>a</w:t>
      </w:r>
      <w:r>
        <w:t>rit là</w:t>
      </w:r>
      <w:r>
        <w:br/>
      </w:r>
      <w:r>
        <w:rPr>
          <w:b/>
        </w:rPr>
        <w:t xml:space="preserve">A. </w:t>
      </w:r>
      <w:r>
        <w:t>s</w:t>
      </w:r>
      <w:r>
        <w:t>ac</w:t>
      </w:r>
      <w:r>
        <w:t>c</w:t>
      </w:r>
      <w:r>
        <w:t>a</w:t>
      </w:r>
      <w:r>
        <w:t>rozơ</w:t>
      </w:r>
      <w:r>
        <w:br/>
      </w:r>
      <w:r>
        <w:rPr>
          <w:b/>
        </w:rPr>
        <w:t xml:space="preserve">B. </w:t>
      </w:r>
      <w:r>
        <w:t>x</w:t>
      </w:r>
      <w:r>
        <w:t>e</w:t>
      </w:r>
      <w:r>
        <w:t>nlu</w:t>
      </w:r>
      <w:r>
        <w:t>l</w:t>
      </w:r>
      <w:r>
        <w:t>o</w:t>
      </w:r>
      <w:r>
        <w:t>z</w:t>
      </w:r>
      <w:r>
        <w:t>ơ.</w:t>
      </w:r>
      <w:r>
        <w:br/>
      </w:r>
      <w:r>
        <w:rPr>
          <w:b/>
        </w:rPr>
        <w:t xml:space="preserve">C. </w:t>
      </w:r>
      <w:r>
        <w:t>f</w:t>
      </w:r>
      <w:r>
        <w:t>r</w:t>
      </w:r>
      <w:r>
        <w:t>u</w:t>
      </w:r>
      <w:r>
        <w:t>c</w:t>
      </w:r>
      <w:r>
        <w:t>to</w:t>
      </w:r>
      <w:r>
        <w:t>z</w:t>
      </w:r>
      <w:r>
        <w:t>ơ.</w:t>
      </w:r>
      <w:r>
        <w:t xml:space="preserve">    </w:t>
      </w:r>
      <w:r>
        <w:br/>
      </w:r>
      <w:r>
        <w:rPr>
          <w:b/>
        </w:rPr>
        <w:t xml:space="preserve">D. </w:t>
      </w:r>
      <w:r>
        <w:t>g</w:t>
      </w:r>
      <w:r>
        <w:t>luco</w:t>
      </w:r>
      <w:r>
        <w:t>z</w:t>
      </w:r>
      <w:r>
        <w:t>ơ.</w:t>
      </w:r>
      <w:r>
        <w:br/>
      </w:r>
      <w:r>
        <w:rPr>
          <w:b/>
        </w:rPr>
        <w:t>Hướng dẫn giải</w:t>
      </w:r>
      <w:r>
        <w:br/>
      </w:r>
      <w:r>
        <w:rPr>
          <w:b/>
        </w:rPr>
        <w:t>Đáp án A</w:t>
      </w:r>
      <w:r>
        <w:br/>
      </w:r>
      <w:r>
        <w:t>Saccarozơ thuộc loại đisaccarit.</w:t>
      </w:r>
      <w:r>
        <w:br/>
      </w:r>
      <w:r>
        <w:rPr>
          <w:b/>
        </w:rPr>
        <w:t xml:space="preserve">Câu 2. </w:t>
      </w:r>
      <w:r>
        <w:t>Miếng</w:t>
      </w:r>
      <w:r>
        <w:t xml:space="preserve"> </w:t>
      </w:r>
      <w:r>
        <w:t>chuối</w:t>
      </w:r>
      <w:r>
        <w:t xml:space="preserve"> </w:t>
      </w:r>
      <w:r>
        <w:t>xanh</w:t>
      </w:r>
      <w:r>
        <w:t xml:space="preserve"> </w:t>
      </w:r>
      <w:r>
        <w:t>tác</w:t>
      </w:r>
      <w:r>
        <w:t xml:space="preserve"> </w:t>
      </w:r>
      <w:r>
        <w:t>dụng với</w:t>
      </w:r>
      <w:r>
        <w:t xml:space="preserve"> </w:t>
      </w:r>
      <w:r>
        <w:t>dung dịch</w:t>
      </w:r>
      <w:r>
        <w:t xml:space="preserve"> </w:t>
      </w:r>
      <w:r>
        <w:t>iot</w:t>
      </w:r>
      <w:r>
        <w:t xml:space="preserve"> </w:t>
      </w:r>
      <w:r>
        <w:t>cho</w:t>
      </w:r>
      <w:r>
        <w:t xml:space="preserve"> </w:t>
      </w:r>
      <w:r>
        <w:t>màu</w:t>
      </w:r>
      <w:r>
        <w:t xml:space="preserve"> </w:t>
      </w:r>
      <w:r>
        <w:t>xanh</w:t>
      </w:r>
      <w:r>
        <w:t xml:space="preserve"> </w:t>
      </w:r>
      <w:r>
        <w:t>do chuối</w:t>
      </w:r>
      <w:r>
        <w:br/>
      </w:r>
      <w:r>
        <w:t>xanh</w:t>
      </w:r>
      <w:r>
        <w:t xml:space="preserve"> </w:t>
      </w:r>
      <w:r>
        <w:t>có</w:t>
      </w:r>
      <w:r>
        <w:t xml:space="preserve"> </w:t>
      </w:r>
      <w:r>
        <w:t>chứa</w:t>
      </w:r>
      <w:r>
        <w:br/>
      </w:r>
      <w:r>
        <w:rPr>
          <w:b/>
        </w:rPr>
        <w:t xml:space="preserve">A. </w:t>
      </w:r>
      <w:r>
        <w:t>glucozơ</w:t>
      </w:r>
      <w:r>
        <w:br/>
      </w:r>
      <w:r>
        <w:rPr>
          <w:b/>
        </w:rPr>
        <w:t xml:space="preserve">B. </w:t>
      </w:r>
      <w:r>
        <w:t>xenlulozơ</w:t>
      </w:r>
      <w:r>
        <w:br/>
      </w:r>
      <w:r>
        <w:rPr>
          <w:b/>
        </w:rPr>
        <w:t xml:space="preserve">C. </w:t>
      </w:r>
      <w:r>
        <w:t>tinh</w:t>
      </w:r>
      <w:r>
        <w:t xml:space="preserve"> </w:t>
      </w:r>
      <w:r>
        <w:t>bột</w:t>
      </w:r>
      <w:r>
        <w:br/>
      </w:r>
      <w:r>
        <w:rPr>
          <w:b/>
        </w:rPr>
        <w:t xml:space="preserve">D. </w:t>
      </w:r>
      <w:r>
        <w:t>saccarozơ</w:t>
      </w:r>
      <w:r>
        <w:br/>
      </w:r>
      <w:r>
        <w:rPr>
          <w:b/>
        </w:rPr>
        <w:t>Hướng dẫn giải</w:t>
      </w:r>
      <w:r>
        <w:br/>
      </w:r>
      <w:r>
        <w:rPr>
          <w:b/>
        </w:rPr>
        <w:t>Đáp án C</w:t>
      </w:r>
      <w:r>
        <w:br/>
      </w:r>
      <w:r>
        <w:t xml:space="preserve">Miếng chuối xanh tác dụng với dung dịch iot cho màu xanh do chuối xanh </w:t>
      </w:r>
      <w:r>
        <w:t>có chứa</w:t>
      </w:r>
      <w:r>
        <w:br/>
      </w:r>
      <w:r>
        <w:t>tinh bột</w:t>
      </w:r>
      <w:r>
        <w:br/>
      </w:r>
      <w:r>
        <w:rPr>
          <w:b/>
        </w:rPr>
        <w:t xml:space="preserve">Câu 3. </w:t>
      </w:r>
      <w:r>
        <w:t>Đ</w:t>
      </w:r>
      <w:r>
        <w:t>ư</w:t>
      </w:r>
      <w:r>
        <w:t>ờng</w:t>
      </w:r>
      <w:r>
        <w:t xml:space="preserve"> </w:t>
      </w:r>
      <w:r>
        <w:t>g</w:t>
      </w:r>
      <w:r>
        <w:t>luco</w:t>
      </w:r>
      <w:r>
        <w:t>z</w:t>
      </w:r>
      <w:r>
        <w:t>ơ</w:t>
      </w:r>
      <w:r>
        <w:t xml:space="preserve"> </w:t>
      </w:r>
      <w:r>
        <w:t>c</w:t>
      </w:r>
      <w:r>
        <w:t>ó</w:t>
      </w:r>
      <w:r>
        <w:t xml:space="preserve"> </w:t>
      </w:r>
      <w:r>
        <w:t>nhiều</w:t>
      </w:r>
      <w:r>
        <w:t xml:space="preserve"> </w:t>
      </w:r>
      <w:r>
        <w:t>trong</w:t>
      </w:r>
      <w:r>
        <w:t xml:space="preserve"> </w:t>
      </w:r>
      <w:r>
        <w:t>hoa</w:t>
      </w:r>
      <w:r>
        <w:t xml:space="preserve"> </w:t>
      </w:r>
      <w:r>
        <w:t>q</w:t>
      </w:r>
      <w:r>
        <w:t>uả</w:t>
      </w:r>
      <w:r>
        <w:t xml:space="preserve"> </w:t>
      </w:r>
      <w:r>
        <w:t>c</w:t>
      </w:r>
      <w:r>
        <w:t>hín,</w:t>
      </w:r>
      <w:r>
        <w:t xml:space="preserve"> </w:t>
      </w:r>
      <w:r>
        <w:t>đ</w:t>
      </w:r>
      <w:r>
        <w:t>ặ</w:t>
      </w:r>
      <w:r>
        <w:t>c</w:t>
      </w:r>
      <w:r>
        <w:t xml:space="preserve"> </w:t>
      </w:r>
      <w:r>
        <w:t>biệt</w:t>
      </w:r>
      <w:r>
        <w:t xml:space="preserve"> </w:t>
      </w:r>
      <w:r>
        <w:t>là</w:t>
      </w:r>
      <w:r>
        <w:t xml:space="preserve"> </w:t>
      </w:r>
      <w:r>
        <w:t xml:space="preserve">nho </w:t>
      </w:r>
      <w:r>
        <w:t>c</w:t>
      </w:r>
      <w:r>
        <w:t>hín.</w:t>
      </w:r>
      <w:r>
        <w:t xml:space="preserve"> </w:t>
      </w:r>
      <w:r>
        <w:t>Công</w:t>
      </w:r>
      <w:r>
        <w:br/>
      </w:r>
      <w:r>
        <w:t>thức</w:t>
      </w:r>
      <w:r>
        <w:t xml:space="preserve"> </w:t>
      </w:r>
      <w:r>
        <w:t>ph</w:t>
      </w:r>
      <w:r>
        <w:t>â</w:t>
      </w:r>
      <w:r>
        <w:t>n</w:t>
      </w:r>
      <w:r>
        <w:t xml:space="preserve"> </w:t>
      </w:r>
      <w:r>
        <w:t>tử</w:t>
      </w:r>
      <w:r>
        <w:t xml:space="preserve"> </w:t>
      </w:r>
      <w:r>
        <w:t>c</w:t>
      </w:r>
      <w:r>
        <w:t xml:space="preserve">ủa </w:t>
      </w:r>
      <w:r>
        <w:t>g</w:t>
      </w:r>
      <w:r>
        <w:t>luco</w:t>
      </w:r>
      <w:r>
        <w:t>z</w:t>
      </w:r>
      <w:r>
        <w:t>ơ là</w:t>
      </w:r>
      <w:r>
        <w:br/>
      </w:r>
      <w:r>
        <w:rPr>
          <w:b/>
        </w:rPr>
        <w:t xml:space="preserve">A. </w:t>
      </w:r>
      <w:r>
        <w:t>C</w:t>
      </w:r>
      <w:r>
        <w:rPr>
          <w:vertAlign w:val="subscript"/>
        </w:rPr>
        <w:t>6</w:t>
      </w:r>
      <w:r>
        <w:t>H</w:t>
      </w:r>
      <w:r>
        <w:rPr>
          <w:vertAlign w:val="subscript"/>
        </w:rPr>
        <w:t>1</w:t>
      </w:r>
      <w:r>
        <w:rPr>
          <w:vertAlign w:val="subscript"/>
        </w:rPr>
        <w:t>2</w:t>
      </w:r>
      <w:r>
        <w:t>O</w:t>
      </w:r>
      <w:r>
        <w:rPr>
          <w:vertAlign w:val="subscript"/>
        </w:rPr>
        <w:t>6</w:t>
      </w:r>
      <w:r>
        <w:t>.</w:t>
      </w:r>
      <w:r>
        <w:br/>
      </w:r>
      <w:r>
        <w:rPr>
          <w:b/>
        </w:rPr>
        <w:t xml:space="preserve">B. </w:t>
      </w:r>
      <w:r>
        <w:t>C</w:t>
      </w:r>
      <w:r>
        <w:rPr>
          <w:vertAlign w:val="subscript"/>
        </w:rPr>
        <w:t>6</w:t>
      </w:r>
      <w:r>
        <w:t>H</w:t>
      </w:r>
      <w:r>
        <w:rPr>
          <w:vertAlign w:val="subscript"/>
        </w:rPr>
        <w:t>10</w:t>
      </w:r>
      <w:r>
        <w:t>O</w:t>
      </w:r>
      <w:r>
        <w:rPr>
          <w:vertAlign w:val="subscript"/>
        </w:rPr>
        <w:t>5</w:t>
      </w:r>
      <w:r>
        <w:t>.</w:t>
      </w:r>
      <w:r>
        <w:br/>
      </w:r>
      <w:r>
        <w:rPr>
          <w:b/>
        </w:rPr>
        <w:t xml:space="preserve">C. </w:t>
      </w:r>
      <w:r>
        <w:t>C</w:t>
      </w:r>
      <w:r>
        <w:rPr>
          <w:vertAlign w:val="subscript"/>
        </w:rPr>
        <w:t>18</w:t>
      </w:r>
      <w:r>
        <w:t>H</w:t>
      </w:r>
      <w:r>
        <w:rPr>
          <w:vertAlign w:val="subscript"/>
        </w:rPr>
        <w:t>3</w:t>
      </w:r>
      <w:r>
        <w:rPr>
          <w:vertAlign w:val="subscript"/>
        </w:rPr>
        <w:t>2</w:t>
      </w:r>
      <w:r>
        <w:t>O</w:t>
      </w:r>
      <w:r>
        <w:rPr>
          <w:vertAlign w:val="subscript"/>
        </w:rPr>
        <w:t>1</w:t>
      </w:r>
      <w:r>
        <w:rPr>
          <w:vertAlign w:val="subscript"/>
        </w:rPr>
        <w:t>6</w:t>
      </w:r>
      <w:r>
        <w:t>.</w:t>
      </w:r>
      <w:r>
        <w:br/>
      </w:r>
      <w:r>
        <w:rPr>
          <w:b/>
        </w:rPr>
        <w:t xml:space="preserve">D. </w:t>
      </w:r>
      <w:r>
        <w:t>C</w:t>
      </w:r>
      <w:r>
        <w:rPr>
          <w:vertAlign w:val="subscript"/>
        </w:rPr>
        <w:t>12</w:t>
      </w:r>
      <w:r>
        <w:t>H</w:t>
      </w:r>
      <w:r>
        <w:rPr>
          <w:vertAlign w:val="subscript"/>
        </w:rPr>
        <w:t>2</w:t>
      </w:r>
      <w:r>
        <w:rPr>
          <w:vertAlign w:val="subscript"/>
        </w:rPr>
        <w:t>2</w:t>
      </w:r>
      <w:r>
        <w:t>O</w:t>
      </w:r>
      <w:r>
        <w:rPr>
          <w:vertAlign w:val="subscript"/>
        </w:rPr>
        <w:t>1</w:t>
      </w:r>
      <w:r>
        <w:rPr>
          <w:vertAlign w:val="subscript"/>
        </w:rPr>
        <w:t>1</w:t>
      </w:r>
      <w:r>
        <w:t>.</w:t>
      </w:r>
      <w:r>
        <w:br/>
      </w:r>
      <w:r>
        <w:rPr>
          <w:b/>
        </w:rPr>
        <w:t>Hướng dẫn giải</w:t>
      </w:r>
      <w:r>
        <w:br/>
      </w:r>
      <w:r>
        <w:rPr>
          <w:b/>
        </w:rPr>
        <w:t>Đáp án A</w:t>
      </w:r>
      <w:r>
        <w:br/>
      </w:r>
      <w:r>
        <w:t>Công thức của glucozơ là C</w:t>
      </w:r>
      <w:r>
        <w:rPr>
          <w:vertAlign w:val="subscript"/>
        </w:rPr>
        <w:t>6</w:t>
      </w:r>
      <w:r>
        <w:t>H</w:t>
      </w:r>
      <w:r>
        <w:rPr>
          <w:vertAlign w:val="subscript"/>
        </w:rPr>
        <w:t>12</w:t>
      </w:r>
      <w:r>
        <w:t>O</w:t>
      </w:r>
      <w:r>
        <w:rPr>
          <w:vertAlign w:val="subscript"/>
        </w:rPr>
        <w:t>6</w:t>
      </w:r>
      <w:r>
        <w:br/>
      </w:r>
      <w:r>
        <w:rPr>
          <w:b/>
        </w:rPr>
        <w:t xml:space="preserve">Câu 4. </w:t>
      </w:r>
      <w:r>
        <w:t>Cặp chất nào sau đây không phải là đồng phân của nhau?</w:t>
      </w:r>
      <w:r>
        <w:br/>
      </w:r>
      <w:r>
        <w:rPr>
          <w:b/>
        </w:rPr>
        <w:t>A.</w:t>
      </w:r>
      <w:r>
        <w:t xml:space="preserve"> Tinh bột và xenlulozơ</w:t>
      </w:r>
      <w:r>
        <w:br/>
      </w:r>
      <w:r>
        <w:rPr>
          <w:b/>
        </w:rPr>
        <w:t>B.</w:t>
      </w:r>
      <w:r>
        <w:t xml:space="preserve"> Fructozơ và glucozơ</w:t>
      </w:r>
      <w:r>
        <w:br/>
      </w:r>
      <w:r>
        <w:rPr>
          <w:b/>
        </w:rPr>
        <w:t>C.</w:t>
      </w:r>
      <w:r>
        <w:t xml:space="preserve"> Metyl fomat và axit axetic</w:t>
      </w:r>
      <w:r>
        <w:br/>
      </w:r>
      <w:r>
        <w:rPr>
          <w:b/>
        </w:rPr>
        <w:t>D.</w:t>
      </w:r>
      <w:r>
        <w:t xml:space="preserve"> ancol etylic và đimetyl ete</w:t>
      </w:r>
      <w:r>
        <w:br/>
      </w:r>
      <w:r>
        <w:rPr>
          <w:b/>
        </w:rPr>
        <w:t>Hướng dẫn giải</w:t>
      </w:r>
      <w:r>
        <w:br/>
      </w:r>
      <w:r>
        <w:rPr>
          <w:b/>
        </w:rPr>
        <w:t>Đáp án A</w:t>
      </w:r>
      <w:r>
        <w:br/>
      </w:r>
      <w:r>
        <w:t>Tinh bột và xenlulozơ không phải là đồng phân của nhau.</w:t>
      </w:r>
      <w:r>
        <w:br/>
      </w:r>
      <w:r>
        <w:rPr>
          <w:b/>
        </w:rPr>
        <w:t xml:space="preserve">Câu 5. </w:t>
      </w:r>
      <w:r>
        <w:t>Cacbohiđra</w:t>
      </w:r>
      <w:r>
        <w:t>t</w:t>
      </w:r>
      <w:r>
        <w:t xml:space="preserve"> </w:t>
      </w:r>
      <w:r>
        <w:rPr>
          <w:b/>
        </w:rPr>
        <w:t xml:space="preserve">X </w:t>
      </w:r>
      <w:r>
        <w:t>l</w:t>
      </w:r>
      <w:r>
        <w:t>à</w:t>
      </w:r>
      <w:r>
        <w:t xml:space="preserve"> </w:t>
      </w:r>
      <w:r>
        <w:t>thàn</w:t>
      </w:r>
      <w:r>
        <w:t>h</w:t>
      </w:r>
      <w:r>
        <w:t xml:space="preserve"> </w:t>
      </w:r>
      <w:r>
        <w:t>phầ</w:t>
      </w:r>
      <w:r>
        <w:t>n</w:t>
      </w:r>
      <w:r>
        <w:t xml:space="preserve"> </w:t>
      </w:r>
      <w:r>
        <w:t>chín</w:t>
      </w:r>
      <w:r>
        <w:t>h</w:t>
      </w:r>
      <w:r>
        <w:t xml:space="preserve"> </w:t>
      </w:r>
      <w:r>
        <w:t>tạ</w:t>
      </w:r>
      <w:r>
        <w:t>o</w:t>
      </w:r>
      <w:r>
        <w:t xml:space="preserve"> </w:t>
      </w:r>
      <w:r>
        <w:t>nê</w:t>
      </w:r>
      <w:r>
        <w:t>n</w:t>
      </w:r>
      <w:r>
        <w:t xml:space="preserve"> </w:t>
      </w:r>
      <w:r>
        <w:t>lớ</w:t>
      </w:r>
      <w:r>
        <w:t>p</w:t>
      </w:r>
      <w:r>
        <w:t xml:space="preserve"> </w:t>
      </w:r>
      <w:r>
        <w:t>màn</w:t>
      </w:r>
      <w:r>
        <w:t>g</w:t>
      </w:r>
      <w:r>
        <w:t xml:space="preserve"> </w:t>
      </w:r>
      <w:r>
        <w:t>t</w:t>
      </w:r>
      <w:r>
        <w:t>ế</w:t>
      </w:r>
      <w:r>
        <w:t xml:space="preserve"> </w:t>
      </w:r>
      <w:r>
        <w:t>bà</w:t>
      </w:r>
      <w:r>
        <w:t>o</w:t>
      </w:r>
      <w:r>
        <w:t xml:space="preserve"> </w:t>
      </w:r>
      <w:r>
        <w:t>thự</w:t>
      </w:r>
      <w:r>
        <w:t>c</w:t>
      </w:r>
      <w:r>
        <w:br/>
      </w:r>
      <w:r>
        <w:t>vật</w:t>
      </w:r>
      <w:r>
        <w:t>,</w:t>
      </w:r>
      <w:r>
        <w:t xml:space="preserve"> </w:t>
      </w:r>
      <w:r>
        <w:t>l</w:t>
      </w:r>
      <w:r>
        <w:t>à</w:t>
      </w:r>
      <w:r>
        <w:t xml:space="preserve"> </w:t>
      </w:r>
      <w:r>
        <w:t>b</w:t>
      </w:r>
      <w:r>
        <w:t>ộ</w:t>
      </w:r>
      <w:r>
        <w:t xml:space="preserve"> </w:t>
      </w:r>
      <w:r>
        <w:t>khun</w:t>
      </w:r>
      <w:r>
        <w:t>g</w:t>
      </w:r>
      <w:r>
        <w:t xml:space="preserve"> </w:t>
      </w:r>
      <w:r>
        <w:t>củ</w:t>
      </w:r>
      <w:r>
        <w:t>a</w:t>
      </w:r>
      <w:r>
        <w:t xml:space="preserve"> </w:t>
      </w:r>
      <w:r>
        <w:t>câ</w:t>
      </w:r>
      <w:r>
        <w:t xml:space="preserve">y </w:t>
      </w:r>
      <w:r>
        <w:t>cối</w:t>
      </w:r>
      <w:r>
        <w:t>.</w:t>
      </w:r>
      <w:r>
        <w:t xml:space="preserve"> </w:t>
      </w:r>
      <w:r>
        <w:rPr>
          <w:b/>
        </w:rPr>
        <w:t xml:space="preserve">X </w:t>
      </w:r>
      <w:r>
        <w:t>l</w:t>
      </w:r>
      <w:r>
        <w:t>à</w:t>
      </w:r>
      <w:r>
        <w:br/>
      </w:r>
      <w:r>
        <w:rPr>
          <w:b/>
        </w:rPr>
        <w:t xml:space="preserve">A. </w:t>
      </w:r>
      <w:r>
        <w:t>saccarozơ.</w:t>
      </w:r>
      <w:r>
        <w:br/>
      </w:r>
      <w:r>
        <w:rPr>
          <w:b/>
        </w:rPr>
        <w:t xml:space="preserve">B. </w:t>
      </w:r>
      <w:r>
        <w:t>xenlulozơ.</w:t>
      </w:r>
      <w:r>
        <w:br/>
      </w:r>
      <w:r>
        <w:rPr>
          <w:b/>
        </w:rPr>
        <w:t xml:space="preserve">C. </w:t>
      </w:r>
      <w:r>
        <w:t>tinh</w:t>
      </w:r>
      <w:r>
        <w:t xml:space="preserve"> </w:t>
      </w:r>
      <w:r>
        <w:t>bột.</w:t>
      </w:r>
      <w:r>
        <w:br/>
      </w:r>
      <w:r>
        <w:rPr>
          <w:b/>
        </w:rPr>
        <w:t xml:space="preserve">D. </w:t>
      </w:r>
      <w:r>
        <w:t>glucozơ.</w:t>
      </w:r>
      <w:r>
        <w:br/>
      </w:r>
      <w:r>
        <w:rPr>
          <w:b/>
        </w:rPr>
        <w:t>Hướng dẫn giải</w:t>
      </w:r>
      <w:r>
        <w:br/>
      </w:r>
      <w:r>
        <w:rPr>
          <w:b/>
        </w:rPr>
        <w:t>Đáp án B</w:t>
      </w:r>
      <w:r>
        <w:br/>
      </w:r>
      <w:r>
        <w:t xml:space="preserve">Xenlulozơ </w:t>
      </w:r>
      <w:r>
        <w:t>l</w:t>
      </w:r>
      <w:r>
        <w:t>à</w:t>
      </w:r>
      <w:r>
        <w:t xml:space="preserve"> </w:t>
      </w:r>
      <w:r>
        <w:t>thàn</w:t>
      </w:r>
      <w:r>
        <w:t>h</w:t>
      </w:r>
      <w:r>
        <w:t xml:space="preserve"> </w:t>
      </w:r>
      <w:r>
        <w:t>phầ</w:t>
      </w:r>
      <w:r>
        <w:t>n</w:t>
      </w:r>
      <w:r>
        <w:t xml:space="preserve"> </w:t>
      </w:r>
      <w:r>
        <w:t>chín</w:t>
      </w:r>
      <w:r>
        <w:t>h</w:t>
      </w:r>
      <w:r>
        <w:t xml:space="preserve"> </w:t>
      </w:r>
      <w:r>
        <w:t>tạ</w:t>
      </w:r>
      <w:r>
        <w:t>o</w:t>
      </w:r>
      <w:r>
        <w:t xml:space="preserve"> </w:t>
      </w:r>
      <w:r>
        <w:t>nê</w:t>
      </w:r>
      <w:r>
        <w:t>n</w:t>
      </w:r>
      <w:r>
        <w:t xml:space="preserve"> </w:t>
      </w:r>
      <w:r>
        <w:t>lớ</w:t>
      </w:r>
      <w:r>
        <w:t>p</w:t>
      </w:r>
      <w:r>
        <w:t xml:space="preserve"> </w:t>
      </w:r>
      <w:r>
        <w:t>màn</w:t>
      </w:r>
      <w:r>
        <w:t>g</w:t>
      </w:r>
      <w:r>
        <w:t xml:space="preserve"> </w:t>
      </w:r>
      <w:r>
        <w:t>t</w:t>
      </w:r>
      <w:r>
        <w:t>ế</w:t>
      </w:r>
      <w:r>
        <w:t xml:space="preserve"> </w:t>
      </w:r>
      <w:r>
        <w:t>bà</w:t>
      </w:r>
      <w:r>
        <w:t>o</w:t>
      </w:r>
      <w:r>
        <w:t xml:space="preserve"> </w:t>
      </w:r>
      <w:r>
        <w:t>thự</w:t>
      </w:r>
      <w:r>
        <w:t>c</w:t>
      </w:r>
      <w:r>
        <w:t xml:space="preserve"> </w:t>
      </w:r>
      <w:r>
        <w:t>vật</w:t>
      </w:r>
      <w:r>
        <w:t>,</w:t>
      </w:r>
      <w:r>
        <w:t xml:space="preserve"> </w:t>
      </w:r>
      <w:r>
        <w:t>l</w:t>
      </w:r>
      <w:r>
        <w:t>à</w:t>
      </w:r>
      <w:r>
        <w:t xml:space="preserve"> </w:t>
      </w:r>
      <w:r>
        <w:t>b</w:t>
      </w:r>
      <w:r>
        <w:t xml:space="preserve">ộ </w:t>
      </w:r>
      <w:r>
        <w:t>khun</w:t>
      </w:r>
      <w:r>
        <w:t>g</w:t>
      </w:r>
      <w:r>
        <w:t xml:space="preserve"> </w:t>
      </w:r>
      <w:r>
        <w:t>củ</w:t>
      </w:r>
      <w:r>
        <w:t>a</w:t>
      </w:r>
      <w:r>
        <w:br/>
      </w:r>
      <w:r>
        <w:t>câ</w:t>
      </w:r>
      <w:r>
        <w:t xml:space="preserve">y </w:t>
      </w:r>
      <w:r>
        <w:t>cối</w:t>
      </w:r>
      <w:r>
        <w:t>.</w:t>
      </w:r>
      <w:r>
        <w:br/>
      </w:r>
      <w:r>
        <w:rPr>
          <w:b/>
        </w:rPr>
        <w:t xml:space="preserve">Câu 6. </w:t>
      </w:r>
      <w:r>
        <w:t>Cho 18kg glucozơ lên men có xúc tác thì thu được bao nhiêu kg</w:t>
      </w:r>
      <w:r>
        <w:br/>
      </w:r>
      <w:r>
        <w:t>C</w:t>
      </w:r>
      <w:r>
        <w:rPr>
          <w:vertAlign w:val="subscript"/>
        </w:rPr>
        <w:t>2</w:t>
      </w:r>
      <w:r>
        <w:t>H</w:t>
      </w:r>
      <w:r>
        <w:rPr>
          <w:vertAlign w:val="subscript"/>
        </w:rPr>
        <w:t>5</w:t>
      </w:r>
      <w:r>
        <w:t>OH? (Cho hiệu suất của cả quá trình là 80%)</w:t>
      </w:r>
      <w:r>
        <w:br/>
      </w:r>
      <w:r>
        <w:rPr>
          <w:b/>
        </w:rPr>
        <w:t xml:space="preserve">A. </w:t>
      </w:r>
      <w:r>
        <w:t>7,26kg</w:t>
      </w:r>
      <w:r>
        <w:br/>
      </w:r>
      <w:r>
        <w:rPr>
          <w:b/>
        </w:rPr>
        <w:t xml:space="preserve">B. </w:t>
      </w:r>
      <w:r>
        <w:t>7,36kg</w:t>
      </w:r>
      <w:r>
        <w:br/>
      </w:r>
      <w:r>
        <w:rPr>
          <w:b/>
        </w:rPr>
        <w:t xml:space="preserve">C. </w:t>
      </w:r>
      <w:r>
        <w:t>7,46kg</w:t>
      </w:r>
      <w:r>
        <w:br/>
      </w:r>
      <w:r>
        <w:rPr>
          <w:b/>
        </w:rPr>
        <w:t xml:space="preserve">D. </w:t>
      </w:r>
      <w:r>
        <w:t>8,52kg</w:t>
      </w:r>
      <w:r>
        <w:br/>
      </w:r>
      <w:r>
        <w:rPr>
          <w:b/>
        </w:rPr>
        <w:t>Hướng dẫn giải</w:t>
      </w:r>
      <w:r>
        <w:br/>
      </w:r>
      <w:r>
        <w:rPr>
          <w:b/>
        </w:rPr>
        <w:t>Đáp án B</w:t>
      </w:r>
      <w:r>
        <w:br/>
      </w:r>
      <w:r>
        <w:t xml:space="preserve"> </w:t>
      </w:r>
      <w:r>
        <w:t xml:space="preserve"> </w:t>
      </w:r>
      <w:r>
        <w:t>C</w:t>
      </w:r>
      <w:r>
        <w:t>6</w:t>
      </w:r>
      <w:r>
        <w:t>H</w:t>
      </w:r>
      <w:r>
        <w:t>12</w:t>
      </w:r>
      <w:r>
        <w:t>O</w:t>
      </w:r>
      <w:r>
        <w:t>6</w:t>
      </w:r>
      <w:r>
        <w:t>l</w:t>
      </w:r>
      <w:r>
        <w:t>e</w:t>
      </w:r>
      <w:r>
        <w:t>n</w:t>
      </w:r>
      <w:r>
        <w:t>m</w:t>
      </w:r>
      <w:r>
        <w:t>e</w:t>
      </w:r>
      <w:r>
        <w:t>n</w:t>
      </w:r>
      <w:r>
        <w:t>−</w:t>
      </w:r>
      <w:r>
        <w:t>−−−</w:t>
      </w:r>
      <w:r>
        <w:t>→</w:t>
      </w:r>
      <w:r>
        <w:t>2</w:t>
      </w:r>
      <w:r>
        <w:t>C</w:t>
      </w:r>
      <w:r>
        <w:t>O</w:t>
      </w:r>
      <w:r>
        <w:t>2</w:t>
      </w:r>
      <w:r>
        <w:t>+</w:t>
      </w:r>
      <w:r>
        <w:t>2</w:t>
      </w:r>
      <w:r>
        <w:t>C</w:t>
      </w:r>
      <w:r>
        <w:t>2</w:t>
      </w:r>
      <w:r>
        <w:t>H</w:t>
      </w:r>
      <w:r>
        <w:t>5</w:t>
      </w:r>
      <w:r>
        <w:t>O</w:t>
      </w:r>
      <w:r>
        <w:t>H</w:t>
      </w:r>
      <w:r>
        <w:t>0</w:t>
      </w:r>
      <w:r>
        <w:t>,</w:t>
      </w:r>
      <w:r>
        <w:t>1</w:t>
      </w:r>
      <w:r>
        <w:t>0</w:t>
      </w:r>
      <w:r>
        <w:t>,</w:t>
      </w:r>
      <w:r>
        <w:t>2</w:t>
      </w:r>
      <w:r>
        <w:t>k</w:t>
      </w:r>
      <w:r>
        <w:t>m</w:t>
      </w:r>
      <w:r>
        <w:t>o</w:t>
      </w:r>
      <w:r>
        <w:t>l</w:t>
      </w:r>
      <w:r>
        <w:t>C_(6)H_(12)O_(6)→len men2CO_(2)+2C_(2)H_(5)OH0,1                                                             0,2        kmol</w:t>
      </w:r>
      <w:r>
        <w:br/>
      </w:r>
      <w:r>
        <w:t>Do H = 80% nên số mol C</w:t>
      </w:r>
      <w:r>
        <w:rPr>
          <w:vertAlign w:val="subscript"/>
        </w:rPr>
        <w:t>2</w:t>
      </w:r>
      <w:r>
        <w:t>H</w:t>
      </w:r>
      <w:r>
        <w:rPr>
          <w:vertAlign w:val="subscript"/>
        </w:rPr>
        <w:t>5</w:t>
      </w:r>
      <w:r>
        <w:t>OH thực tế:</w:t>
      </w:r>
      <w:r>
        <w:br/>
      </w:r>
      <w:r>
        <w:t>n</w:t>
      </w:r>
      <w:r>
        <w:t>C</w:t>
      </w:r>
      <w:r>
        <w:t>2</w:t>
      </w:r>
      <w:r>
        <w:t>H</w:t>
      </w:r>
      <w:r>
        <w:t>5</w:t>
      </w:r>
      <w:r>
        <w:t>O</w:t>
      </w:r>
      <w:r>
        <w:t>H</w:t>
      </w:r>
      <w:r>
        <w:t>=</w:t>
      </w:r>
      <w:r>
        <w:t>0</w:t>
      </w:r>
      <w:r>
        <w:t>,</w:t>
      </w:r>
      <w:r>
        <w:t>2.</w:t>
      </w:r>
      <w:r>
        <w:t>80</w:t>
      </w:r>
      <w:r>
        <w:t>100</w:t>
      </w:r>
      <w:r>
        <w:t>=</w:t>
      </w:r>
      <w:r>
        <w:t>0</w:t>
      </w:r>
      <w:r>
        <w:t>,</w:t>
      </w:r>
      <w:r>
        <w:t>16</w:t>
      </w:r>
      <w:r>
        <w:t>k</w:t>
      </w:r>
      <w:r>
        <w:t>m</w:t>
      </w:r>
      <w:r>
        <w:t>o</w:t>
      </w:r>
      <w:r>
        <w:t>l</w:t>
      </w:r>
      <w:r>
        <w:t>→</w:t>
      </w:r>
      <w:r>
        <w:t>m</w:t>
      </w:r>
      <w:r>
        <w:t>C</w:t>
      </w:r>
      <w:r>
        <w:t>2</w:t>
      </w:r>
      <w:r>
        <w:t>H</w:t>
      </w:r>
      <w:r>
        <w:t>5</w:t>
      </w:r>
      <w:r>
        <w:t>O</w:t>
      </w:r>
      <w:r>
        <w:t>H</w:t>
      </w:r>
      <w:r>
        <w:t>=</w:t>
      </w:r>
      <w:r>
        <w:t>0</w:t>
      </w:r>
      <w:r>
        <w:t>,</w:t>
      </w:r>
      <w:r>
        <w:t>16.46</w:t>
      </w:r>
      <w:r>
        <w:t>=</w:t>
      </w:r>
      <w:r>
        <w:t>7</w:t>
      </w:r>
      <w:r>
        <w:t>,</w:t>
      </w:r>
      <w:r>
        <w:t>36</w:t>
      </w:r>
      <w:r>
        <w:t>k</w:t>
      </w:r>
      <w:r>
        <w:t>g</w:t>
      </w:r>
      <w:r>
        <w:t>n_(C_(2)H_(5)OH)=0,2.(80)/(100)=0,16  kmol→m_(C_(2)H_(5)OH)=0,16.46=7,36kg</w:t>
      </w:r>
      <w:r>
        <w:br/>
      </w:r>
      <w:r>
        <w:rPr>
          <w:b/>
        </w:rPr>
        <w:t xml:space="preserve"> </w:t>
      </w:r>
      <w:r>
        <w:br/>
      </w:r>
      <w:r>
        <w:rPr>
          <w:b/>
        </w:rPr>
        <w:t xml:space="preserve"> </w:t>
      </w:r>
      <w:r>
        <w:br/>
      </w:r>
      <w:r>
        <w:rPr>
          <w:b/>
        </w:rPr>
        <w:t xml:space="preserve">Câu 7. </w:t>
      </w:r>
      <w:r>
        <w:t>N – metyletanamin có công thức là</w:t>
      </w:r>
      <w:r>
        <w:br/>
      </w:r>
      <w:r>
        <w:rPr>
          <w:b/>
        </w:rPr>
        <w:t xml:space="preserve">A. </w:t>
      </w:r>
      <w:r>
        <w:t>C</w:t>
      </w:r>
      <w:r>
        <w:rPr>
          <w:vertAlign w:val="subscript"/>
        </w:rPr>
        <w:t>2</w:t>
      </w:r>
      <w:r>
        <w:t>H</w:t>
      </w:r>
      <w:r>
        <w:rPr>
          <w:vertAlign w:val="subscript"/>
        </w:rPr>
        <w:t>5</w:t>
      </w:r>
      <w:r>
        <w:t>NHCH</w:t>
      </w:r>
      <w:r>
        <w:rPr>
          <w:vertAlign w:val="subscript"/>
        </w:rPr>
        <w:t>3</w:t>
      </w:r>
      <w:r>
        <w:br/>
      </w:r>
      <w:r>
        <w:rPr>
          <w:b/>
        </w:rPr>
        <w:t xml:space="preserve">B. </w:t>
      </w:r>
      <w:r>
        <w:t>CH</w:t>
      </w:r>
      <w:r>
        <w:rPr>
          <w:vertAlign w:val="subscript"/>
        </w:rPr>
        <w:t>3</w:t>
      </w:r>
      <w:r>
        <w:t>NHCH</w:t>
      </w:r>
      <w:r>
        <w:rPr>
          <w:vertAlign w:val="subscript"/>
        </w:rPr>
        <w:t>3</w:t>
      </w:r>
      <w:r>
        <w:br/>
      </w:r>
      <w:r>
        <w:rPr>
          <w:b/>
        </w:rPr>
        <w:t xml:space="preserve">C. </w:t>
      </w:r>
      <w:r>
        <w:t>CH</w:t>
      </w:r>
      <w:r>
        <w:rPr>
          <w:vertAlign w:val="subscript"/>
        </w:rPr>
        <w:t>3</w:t>
      </w:r>
      <w:r>
        <w:t>NH</w:t>
      </w:r>
      <w:r>
        <w:rPr>
          <w:vertAlign w:val="subscript"/>
        </w:rPr>
        <w:t>2</w:t>
      </w:r>
      <w:r>
        <w:br/>
      </w:r>
      <w:r>
        <w:rPr>
          <w:b/>
        </w:rPr>
        <w:t xml:space="preserve">D. </w:t>
      </w:r>
      <w:r>
        <w:t>CH</w:t>
      </w:r>
      <w:r>
        <w:rPr>
          <w:vertAlign w:val="subscript"/>
        </w:rPr>
        <w:t>3</w:t>
      </w:r>
      <w:r>
        <w:t>NH</w:t>
      </w:r>
      <w:r>
        <w:rPr>
          <w:vertAlign w:val="subscript"/>
        </w:rPr>
        <w:t>2</w:t>
      </w:r>
      <w:r>
        <w:t>C</w:t>
      </w:r>
      <w:r>
        <w:rPr>
          <w:vertAlign w:val="subscript"/>
        </w:rPr>
        <w:t>2</w:t>
      </w:r>
      <w:r>
        <w:t>H</w:t>
      </w:r>
      <w:r>
        <w:rPr>
          <w:vertAlign w:val="subscript"/>
        </w:rPr>
        <w:t xml:space="preserve">5 </w:t>
      </w:r>
      <w:r>
        <w:br/>
      </w:r>
      <w:r>
        <w:rPr>
          <w:b/>
        </w:rPr>
        <w:t>Hướng dẫn giải</w:t>
      </w:r>
      <w:r>
        <w:br/>
      </w:r>
      <w:r>
        <w:rPr>
          <w:b/>
        </w:rPr>
        <w:t>Dáp án A</w:t>
      </w:r>
      <w:r>
        <w:br/>
      </w:r>
      <w:r>
        <w:t>N-metyletanamin có công thức là C</w:t>
      </w:r>
      <w:r>
        <w:rPr>
          <w:vertAlign w:val="subscript"/>
        </w:rPr>
        <w:t>2</w:t>
      </w:r>
      <w:r>
        <w:t>H</w:t>
      </w:r>
      <w:r>
        <w:rPr>
          <w:vertAlign w:val="subscript"/>
        </w:rPr>
        <w:t>5</w:t>
      </w:r>
      <w:r>
        <w:t>NHCH</w:t>
      </w:r>
      <w:r>
        <w:rPr>
          <w:vertAlign w:val="subscript"/>
        </w:rPr>
        <w:t>3</w:t>
      </w:r>
      <w:r>
        <w:br/>
      </w:r>
      <w:r>
        <w:rPr>
          <w:b/>
        </w:rPr>
        <w:t xml:space="preserve">Câu 8. </w:t>
      </w:r>
      <w:r>
        <w:t>Phát biểu nào dưới đây không</w:t>
      </w:r>
      <w:r>
        <w:rPr>
          <w:b/>
        </w:rPr>
        <w:t xml:space="preserve"> đúng</w:t>
      </w:r>
      <w:r>
        <w:t xml:space="preserve"> ?</w:t>
      </w:r>
      <w:r>
        <w:br/>
      </w:r>
      <w:r>
        <w:rPr>
          <w:b/>
        </w:rPr>
        <w:t xml:space="preserve">A. </w:t>
      </w:r>
      <w:r>
        <w:t>Metylamin làm dung dịch phenolphthalein chuyển sang màu xanh.</w:t>
      </w:r>
      <w:r>
        <w:br/>
      </w:r>
      <w:r>
        <w:rPr>
          <w:b/>
        </w:rPr>
        <w:t xml:space="preserve">B. </w:t>
      </w:r>
      <w:r>
        <w:t>Anilin tạo kết tủa trắng với nước brom.</w:t>
      </w:r>
      <w:r>
        <w:br/>
      </w:r>
      <w:r>
        <w:rPr>
          <w:b/>
        </w:rPr>
        <w:t xml:space="preserve">C. </w:t>
      </w:r>
      <w:r>
        <w:t>Alanin có tính lưỡng tính.</w:t>
      </w:r>
      <w:r>
        <w:br/>
      </w:r>
      <w:r>
        <w:rPr>
          <w:b/>
        </w:rPr>
        <w:t xml:space="preserve">D. </w:t>
      </w:r>
      <w:r>
        <w:t xml:space="preserve">Nhỏ natri hiđroxit vào dung dịch phenylamoni clorua thấy hiện tượng </w:t>
      </w:r>
      <w:r>
        <w:t>phân lớp</w:t>
      </w:r>
      <w:r>
        <w:br/>
      </w:r>
      <w:r>
        <w:t>chất lỏng.</w:t>
      </w:r>
      <w:r>
        <w:br/>
      </w:r>
      <w:r>
        <w:rPr>
          <w:b/>
        </w:rPr>
        <w:t>Hướng dẫn giải</w:t>
      </w:r>
      <w:r>
        <w:br/>
      </w:r>
      <w:r>
        <w:rPr>
          <w:b/>
        </w:rPr>
        <w:t>Đáp án A</w:t>
      </w:r>
      <w:r>
        <w:br/>
      </w:r>
      <w:r>
        <w:t>Metylamin làm dung dịch phenolphtalein chuyển sang màu hồng.</w:t>
      </w:r>
      <w:r>
        <w:br/>
      </w:r>
      <w:r>
        <w:rPr>
          <w:b/>
        </w:rPr>
        <w:t xml:space="preserve">Câu 9. </w:t>
      </w:r>
      <w:r>
        <w:t>Ancol và amin nào sau đây cùng bậc?</w:t>
      </w:r>
      <w:r>
        <w:br/>
      </w:r>
      <w:r>
        <w:rPr>
          <w:b/>
        </w:rPr>
        <w:t xml:space="preserve">A. </w:t>
      </w:r>
      <w:r>
        <w:t>(CH</w:t>
      </w:r>
      <w:r>
        <w:rPr>
          <w:vertAlign w:val="subscript"/>
        </w:rPr>
        <w:t>3</w:t>
      </w:r>
      <w:r>
        <w:t>)</w:t>
      </w:r>
      <w:r>
        <w:rPr>
          <w:vertAlign w:val="subscript"/>
        </w:rPr>
        <w:t>3</w:t>
      </w:r>
      <w:r>
        <w:t>COH và (CH</w:t>
      </w:r>
      <w:r>
        <w:rPr>
          <w:vertAlign w:val="subscript"/>
        </w:rPr>
        <w:t>3</w:t>
      </w:r>
      <w:r>
        <w:t>)</w:t>
      </w:r>
      <w:r>
        <w:rPr>
          <w:vertAlign w:val="subscript"/>
        </w:rPr>
        <w:t>3</w:t>
      </w:r>
      <w:r>
        <w:t>CNH</w:t>
      </w:r>
      <w:r>
        <w:rPr>
          <w:vertAlign w:val="subscript"/>
        </w:rPr>
        <w:t>2</w:t>
      </w:r>
      <w:r>
        <w:t>.</w:t>
      </w:r>
      <w:r>
        <w:br/>
      </w:r>
      <w:r>
        <w:rPr>
          <w:b/>
        </w:rPr>
        <w:t xml:space="preserve">B. </w:t>
      </w:r>
      <w:r>
        <w:t>(C</w:t>
      </w:r>
      <w:r>
        <w:rPr>
          <w:vertAlign w:val="subscript"/>
        </w:rPr>
        <w:t>6</w:t>
      </w:r>
      <w:r>
        <w:t>H</w:t>
      </w:r>
      <w:r>
        <w:rPr>
          <w:vertAlign w:val="subscript"/>
        </w:rPr>
        <w:t>5</w:t>
      </w:r>
      <w:r>
        <w:t>)</w:t>
      </w:r>
      <w:r>
        <w:rPr>
          <w:vertAlign w:val="subscript"/>
        </w:rPr>
        <w:t>2</w:t>
      </w:r>
      <w:r>
        <w:t>NH và C</w:t>
      </w:r>
      <w:r>
        <w:rPr>
          <w:vertAlign w:val="subscript"/>
        </w:rPr>
        <w:t>6</w:t>
      </w:r>
      <w:r>
        <w:t>H</w:t>
      </w:r>
      <w:r>
        <w:rPr>
          <w:vertAlign w:val="subscript"/>
        </w:rPr>
        <w:t>5</w:t>
      </w:r>
      <w:r>
        <w:t>CH</w:t>
      </w:r>
      <w:r>
        <w:rPr>
          <w:vertAlign w:val="subscript"/>
        </w:rPr>
        <w:t>2</w:t>
      </w:r>
      <w:r>
        <w:t>OH.</w:t>
      </w:r>
      <w:r>
        <w:br/>
      </w:r>
      <w:r>
        <w:rPr>
          <w:b/>
        </w:rPr>
        <w:t xml:space="preserve">C. </w:t>
      </w:r>
      <w:r>
        <w:t>(CH</w:t>
      </w:r>
      <w:r>
        <w:rPr>
          <w:vertAlign w:val="subscript"/>
        </w:rPr>
        <w:t>3</w:t>
      </w:r>
      <w:r>
        <w:t>)</w:t>
      </w:r>
      <w:r>
        <w:rPr>
          <w:vertAlign w:val="subscript"/>
        </w:rPr>
        <w:t>2</w:t>
      </w:r>
      <w:r>
        <w:t>CHOH và (CH</w:t>
      </w:r>
      <w:r>
        <w:rPr>
          <w:vertAlign w:val="subscript"/>
        </w:rPr>
        <w:t>3</w:t>
      </w:r>
      <w:r>
        <w:t>)</w:t>
      </w:r>
      <w:r>
        <w:rPr>
          <w:vertAlign w:val="subscript"/>
        </w:rPr>
        <w:t>2</w:t>
      </w:r>
      <w:r>
        <w:t>CHNH</w:t>
      </w:r>
      <w:r>
        <w:rPr>
          <w:vertAlign w:val="subscript"/>
        </w:rPr>
        <w:t>2</w:t>
      </w:r>
      <w:r>
        <w:t>.</w:t>
      </w:r>
      <w:r>
        <w:br/>
      </w:r>
      <w:r>
        <w:rPr>
          <w:b/>
        </w:rPr>
        <w:t xml:space="preserve">D. </w:t>
      </w:r>
      <w:r>
        <w:t>C</w:t>
      </w:r>
      <w:r>
        <w:rPr>
          <w:vertAlign w:val="subscript"/>
        </w:rPr>
        <w:t>6</w:t>
      </w:r>
      <w:r>
        <w:t>H</w:t>
      </w:r>
      <w:r>
        <w:rPr>
          <w:vertAlign w:val="subscript"/>
        </w:rPr>
        <w:t>5</w:t>
      </w:r>
      <w:r>
        <w:t>NHCH</w:t>
      </w:r>
      <w:r>
        <w:rPr>
          <w:vertAlign w:val="subscript"/>
        </w:rPr>
        <w:t>3</w:t>
      </w:r>
      <w:r>
        <w:t xml:space="preserve"> và C</w:t>
      </w:r>
      <w:r>
        <w:rPr>
          <w:vertAlign w:val="subscript"/>
        </w:rPr>
        <w:t>6</w:t>
      </w:r>
      <w:r>
        <w:t>H</w:t>
      </w:r>
      <w:r>
        <w:rPr>
          <w:vertAlign w:val="subscript"/>
        </w:rPr>
        <w:t>5</w:t>
      </w:r>
      <w:r>
        <w:t>CH(OH)CH</w:t>
      </w:r>
      <w:r>
        <w:rPr>
          <w:vertAlign w:val="subscript"/>
        </w:rPr>
        <w:t>3</w:t>
      </w:r>
      <w:r>
        <w:t>.</w:t>
      </w:r>
      <w:r>
        <w:br/>
      </w:r>
      <w:r>
        <w:rPr>
          <w:b/>
        </w:rPr>
        <w:t>Hướng dẫn giải</w:t>
      </w:r>
      <w:r>
        <w:br/>
      </w:r>
      <w:r>
        <w:rPr>
          <w:b/>
        </w:rPr>
        <w:t>Đáp án D</w:t>
      </w:r>
      <w:r>
        <w:br/>
      </w:r>
      <w:r>
        <w:t>C</w:t>
      </w:r>
      <w:r>
        <w:rPr>
          <w:vertAlign w:val="subscript"/>
        </w:rPr>
        <w:t>6</w:t>
      </w:r>
      <w:r>
        <w:t>H</w:t>
      </w:r>
      <w:r>
        <w:rPr>
          <w:vertAlign w:val="subscript"/>
        </w:rPr>
        <w:t>5</w:t>
      </w:r>
      <w:r>
        <w:t>NHCH</w:t>
      </w:r>
      <w:r>
        <w:rPr>
          <w:vertAlign w:val="subscript"/>
        </w:rPr>
        <w:t>3</w:t>
      </w:r>
      <w:r>
        <w:t xml:space="preserve"> và C</w:t>
      </w:r>
      <w:r>
        <w:rPr>
          <w:vertAlign w:val="subscript"/>
        </w:rPr>
        <w:t>6</w:t>
      </w:r>
      <w:r>
        <w:t>H</w:t>
      </w:r>
      <w:r>
        <w:rPr>
          <w:vertAlign w:val="subscript"/>
        </w:rPr>
        <w:t>5</w:t>
      </w:r>
      <w:r>
        <w:t>CH(OH)CH</w:t>
      </w:r>
      <w:r>
        <w:rPr>
          <w:vertAlign w:val="subscript"/>
        </w:rPr>
        <w:t>3</w:t>
      </w:r>
      <w:r>
        <w:t xml:space="preserve"> đều có bậc hai.</w:t>
      </w:r>
      <w:r>
        <w:br/>
      </w:r>
      <w:r>
        <w:rPr>
          <w:b/>
        </w:rPr>
        <w:t>Câu 10.</w:t>
      </w:r>
      <w:r>
        <w:t xml:space="preserve"> </w:t>
      </w:r>
      <w:r>
        <w:t xml:space="preserve">Chất nào có nhiệt độ nóng chảy cao nhất trong các chất sau : </w:t>
      </w:r>
      <w:r>
        <w:br/>
      </w:r>
      <w:r>
        <w:rPr>
          <w:b/>
        </w:rPr>
        <w:t xml:space="preserve">A. </w:t>
      </w:r>
      <w:r>
        <w:t>CH</w:t>
      </w:r>
      <w:r>
        <w:rPr>
          <w:vertAlign w:val="subscript"/>
        </w:rPr>
        <w:t>2</w:t>
      </w:r>
      <w:r>
        <w:t>(NH</w:t>
      </w:r>
      <w:r>
        <w:rPr>
          <w:vertAlign w:val="subscript"/>
        </w:rPr>
        <w:t>2</w:t>
      </w:r>
      <w:r>
        <w:t>)COOH.</w:t>
      </w:r>
      <w:r>
        <w:br/>
      </w:r>
      <w:r>
        <w:rPr>
          <w:b/>
        </w:rPr>
        <w:t xml:space="preserve">B. </w:t>
      </w:r>
      <w:r>
        <w:t>CH</w:t>
      </w:r>
      <w:r>
        <w:rPr>
          <w:vertAlign w:val="subscript"/>
        </w:rPr>
        <w:t>3</w:t>
      </w:r>
      <w:r>
        <w:t>CH</w:t>
      </w:r>
      <w:r>
        <w:rPr>
          <w:vertAlign w:val="subscript"/>
        </w:rPr>
        <w:t>2</w:t>
      </w:r>
      <w:r>
        <w:t>OH.</w:t>
      </w:r>
      <w:r>
        <w:br/>
      </w:r>
      <w:r>
        <w:rPr>
          <w:b/>
        </w:rPr>
        <w:t xml:space="preserve">C. </w:t>
      </w:r>
      <w:r>
        <w:t>CH</w:t>
      </w:r>
      <w:r>
        <w:rPr>
          <w:vertAlign w:val="subscript"/>
        </w:rPr>
        <w:t>3</w:t>
      </w:r>
      <w:r>
        <w:t>CH</w:t>
      </w:r>
      <w:r>
        <w:rPr>
          <w:vertAlign w:val="subscript"/>
        </w:rPr>
        <w:t>2</w:t>
      </w:r>
      <w:r>
        <w:t>NH</w:t>
      </w:r>
      <w:r>
        <w:rPr>
          <w:vertAlign w:val="subscript"/>
        </w:rPr>
        <w:t>2</w:t>
      </w:r>
      <w:r>
        <w:t>.</w:t>
      </w:r>
      <w:r>
        <w:br/>
      </w:r>
      <w:r>
        <w:rPr>
          <w:b/>
        </w:rPr>
        <w:t xml:space="preserve">D. </w:t>
      </w:r>
      <w:r>
        <w:t>CH</w:t>
      </w:r>
      <w:r>
        <w:rPr>
          <w:vertAlign w:val="subscript"/>
        </w:rPr>
        <w:t>3</w:t>
      </w:r>
      <w:r>
        <w:t>COOCH</w:t>
      </w:r>
      <w:r>
        <w:rPr>
          <w:vertAlign w:val="subscript"/>
        </w:rPr>
        <w:t>3</w:t>
      </w:r>
      <w:r>
        <w:t>.</w:t>
      </w:r>
      <w:r>
        <w:br/>
      </w:r>
      <w:r>
        <w:rPr>
          <w:b/>
        </w:rPr>
        <w:t>Hướng dẫn giải</w:t>
      </w:r>
      <w:r>
        <w:br/>
      </w:r>
      <w:r>
        <w:rPr>
          <w:b/>
        </w:rPr>
        <w:t>Đáp án A</w:t>
      </w:r>
      <w:r>
        <w:br/>
      </w:r>
      <w:r>
        <w:rPr>
          <w:b/>
        </w:rPr>
        <w:t>H2NCH2COOH có nhiệt độ nóng chảy cao nhất.</w:t>
      </w:r>
      <w:r>
        <w:br/>
      </w:r>
      <w:r>
        <w:rPr>
          <w:b/>
        </w:rPr>
        <w:t xml:space="preserve">Câu 11. </w:t>
      </w:r>
      <w:r>
        <w:t xml:space="preserve">Ứng dụng nào sau đây của amino axit là </w:t>
      </w:r>
      <w:r>
        <w:rPr>
          <w:b/>
        </w:rPr>
        <w:t>không</w:t>
      </w:r>
      <w:r>
        <w:t xml:space="preserve"> đúng :</w:t>
      </w:r>
      <w:r>
        <w:br/>
      </w:r>
      <w:r>
        <w:rPr>
          <w:b/>
        </w:rPr>
        <w:t>A.</w:t>
      </w:r>
      <w:r>
        <w:t xml:space="preserve"> Axit glutamic là thuốc bổ thần kinh </w:t>
      </w:r>
      <w:r>
        <w:br/>
      </w:r>
      <w:r>
        <w:rPr>
          <w:b/>
        </w:rPr>
        <w:t>B.</w:t>
      </w:r>
      <w:r>
        <w:t xml:space="preserve"> Muối đinatri glutamat dùng làm gia vị thức ăn (gọi là mì chính hay bột </w:t>
      </w:r>
      <w:r>
        <w:t>ngọt)</w:t>
      </w:r>
      <w:r>
        <w:br/>
      </w:r>
      <w:r>
        <w:rPr>
          <w:b/>
        </w:rPr>
        <w:t>C.</w:t>
      </w:r>
      <w:r>
        <w:t xml:space="preserve"> Amino axit thiên nhiên (hầu hết là a-amino axit) là cơ sở để kiến tạo nên </w:t>
      </w:r>
      <w:r>
        <w:t>các loại</w:t>
      </w:r>
      <w:r>
        <w:br/>
      </w:r>
      <w:r>
        <w:t>protein của cơ thể sống.</w:t>
      </w:r>
      <w:r>
        <w:br/>
      </w:r>
      <w:r>
        <w:rPr>
          <w:b/>
        </w:rPr>
        <w:t>D.</w:t>
      </w:r>
      <w:r>
        <w:t xml:space="preserve"> </w:t>
      </w:r>
      <w:r>
        <w:t>Axit ω – aminoenantoic là nguyên liệu để sản xuất nilon – 7.</w:t>
      </w:r>
      <w:r>
        <w:br/>
      </w:r>
      <w:r>
        <w:rPr>
          <w:b/>
        </w:rPr>
        <w:t>Hướng dẫn giải</w:t>
      </w:r>
      <w:r>
        <w:br/>
      </w:r>
      <w:r>
        <w:rPr>
          <w:b/>
        </w:rPr>
        <w:t>Đáp án B</w:t>
      </w:r>
      <w:r>
        <w:br/>
      </w:r>
      <w:r>
        <w:t xml:space="preserve">Muối mononatri glutamat dùng làm gia vị thức ăn (gọi là mì chính hay bột </w:t>
      </w:r>
      <w:r>
        <w:t>ngọt).</w:t>
      </w:r>
      <w:r>
        <w:br/>
      </w:r>
      <w:r>
        <w:rPr>
          <w:b/>
        </w:rPr>
        <w:t xml:space="preserve">Câu 12. </w:t>
      </w:r>
      <w:r>
        <w:t xml:space="preserve">Cho các dung dịch amino axit: alanin; glyxin; lysin; axit glutamic; </w:t>
      </w:r>
      <w:r>
        <w:t xml:space="preserve">valin. Số dung dịch làm đổi màu quì tím là </w:t>
      </w:r>
      <w:r>
        <w:br/>
      </w:r>
      <w:r>
        <w:rPr>
          <w:b/>
        </w:rPr>
        <w:t>A.</w:t>
      </w:r>
      <w:r>
        <w:t xml:space="preserve"> 2</w:t>
      </w:r>
      <w:r>
        <w:br/>
      </w:r>
      <w:r>
        <w:rPr>
          <w:b/>
        </w:rPr>
        <w:t>B.</w:t>
      </w:r>
      <w:r>
        <w:t xml:space="preserve"> 5</w:t>
      </w:r>
      <w:r>
        <w:br/>
      </w:r>
      <w:r>
        <w:rPr>
          <w:b/>
        </w:rPr>
        <w:t>C.</w:t>
      </w:r>
      <w:r>
        <w:t xml:space="preserve"> 4</w:t>
      </w:r>
      <w:r>
        <w:t xml:space="preserve">  </w:t>
      </w:r>
      <w:r>
        <w:br/>
      </w:r>
      <w:r>
        <w:rPr>
          <w:b/>
        </w:rPr>
        <w:t>D.</w:t>
      </w:r>
      <w:r>
        <w:t xml:space="preserve"> 3</w:t>
      </w:r>
      <w:r>
        <w:br/>
      </w:r>
      <w:r>
        <w:rPr>
          <w:b/>
        </w:rPr>
        <w:t>Hướng dẫn giải</w:t>
      </w:r>
      <w:r>
        <w:br/>
      </w:r>
      <w:r>
        <w:rPr>
          <w:b/>
        </w:rPr>
        <w:t>Đáp án A</w:t>
      </w:r>
      <w:r>
        <w:br/>
      </w:r>
      <w:r>
        <w:t>Lysin làm đổi màu quỳ tím sang màu xanh.</w:t>
      </w:r>
      <w:r>
        <w:br/>
      </w:r>
      <w:r>
        <w:t>Axit glutamic làm quỳ tím chuyển màu đỏ.</w:t>
      </w:r>
      <w:r>
        <w:br/>
      </w:r>
      <w:r>
        <w:t>Alanin, glyxin, valin không làm quỳ tím chuyển màu.</w:t>
      </w:r>
      <w:r>
        <w:br/>
      </w:r>
      <w:r>
        <w:rPr>
          <w:b/>
        </w:rPr>
        <w:t>Câu 13.</w:t>
      </w:r>
      <w:r>
        <w:t xml:space="preserve"> Phát biểu đúng là</w:t>
      </w:r>
      <w:r>
        <w:br/>
      </w:r>
      <w:r>
        <w:rPr>
          <w:b/>
        </w:rPr>
        <w:t>A.</w:t>
      </w:r>
      <w:r>
        <w:t xml:space="preserve"> Khi thay H trong hiđrocacbon bằng nhóm NH</w:t>
      </w:r>
      <w:r>
        <w:rPr>
          <w:vertAlign w:val="subscript"/>
        </w:rPr>
        <w:t>2</w:t>
      </w:r>
      <w:r>
        <w:t xml:space="preserve"> ta thu được amin bậc II.</w:t>
      </w:r>
      <w:r>
        <w:br/>
      </w:r>
      <w:r>
        <w:rPr>
          <w:b/>
        </w:rPr>
        <w:t>B.</w:t>
      </w:r>
      <w:r>
        <w:t xml:space="preserve"> Amino axit là hợp chất hữu cơ đa chức có 2 nhóm NH</w:t>
      </w:r>
      <w:r>
        <w:rPr>
          <w:vertAlign w:val="subscript"/>
        </w:rPr>
        <w:t>2</w:t>
      </w:r>
      <w:r>
        <w:t xml:space="preserve"> và COOH. </w:t>
      </w:r>
      <w:r>
        <w:br/>
      </w:r>
      <w:r>
        <w:rPr>
          <w:b/>
        </w:rPr>
        <w:t>C.</w:t>
      </w:r>
      <w:r>
        <w:t xml:space="preserve"> Khi thay H trong phân tử NH</w:t>
      </w:r>
      <w:r>
        <w:rPr>
          <w:vertAlign w:val="subscript"/>
        </w:rPr>
        <w:t>3</w:t>
      </w:r>
      <w:r>
        <w:t xml:space="preserve"> bằng gốc hiđrocacbon ta thu được amin. </w:t>
      </w:r>
      <w:r>
        <w:br/>
      </w:r>
      <w:r>
        <w:rPr>
          <w:b/>
        </w:rPr>
        <w:t>D.</w:t>
      </w:r>
      <w:r>
        <w:t xml:space="preserve"> Khi thay H trong phân tử H</w:t>
      </w:r>
      <w:r>
        <w:rPr>
          <w:vertAlign w:val="subscript"/>
        </w:rPr>
        <w:t>2</w:t>
      </w:r>
      <w:r>
        <w:t xml:space="preserve">O bằng gốc hiđrocacbon ta thu được ancol </w:t>
      </w:r>
      <w:r>
        <w:t xml:space="preserve">no. </w:t>
      </w:r>
      <w:r>
        <w:br/>
      </w:r>
      <w:r>
        <w:rPr>
          <w:b/>
        </w:rPr>
        <w:t>Hướng dẫn giải</w:t>
      </w:r>
      <w:r>
        <w:br/>
      </w:r>
      <w:r>
        <w:rPr>
          <w:b/>
        </w:rPr>
        <w:t>Đáp án C</w:t>
      </w:r>
      <w:r>
        <w:br/>
      </w:r>
      <w:r>
        <w:t>Khi thay H trong phân tử NH</w:t>
      </w:r>
      <w:r>
        <w:rPr>
          <w:vertAlign w:val="subscript"/>
        </w:rPr>
        <w:t>3</w:t>
      </w:r>
      <w:r>
        <w:t xml:space="preserve"> bằng gốc hiđrocacbon ta thu được amin.</w:t>
      </w:r>
      <w:r>
        <w:br/>
      </w:r>
      <w:r>
        <w:rPr>
          <w:b/>
        </w:rPr>
        <w:t xml:space="preserve">Câu 14. </w:t>
      </w:r>
      <w:r>
        <w:t>Đốt cháy hoàn toàn amin X,thu được 16,8 lit CO</w:t>
      </w:r>
      <w:r>
        <w:rPr>
          <w:vertAlign w:val="subscript"/>
        </w:rPr>
        <w:t>2</w:t>
      </w:r>
      <w:r>
        <w:t>; 2,8 lit khí N</w:t>
      </w:r>
      <w:r>
        <w:rPr>
          <w:vertAlign w:val="subscript"/>
        </w:rPr>
        <w:t>2</w:t>
      </w:r>
      <w:r>
        <w:br/>
      </w:r>
      <w:r>
        <w:t>(các thể tích khí đo ở đktc)và 20,25 gam H</w:t>
      </w:r>
      <w:r>
        <w:rPr>
          <w:vertAlign w:val="subscript"/>
        </w:rPr>
        <w:t>2</w:t>
      </w:r>
      <w:r>
        <w:t xml:space="preserve">O.Công thức phân tử của X là </w:t>
      </w:r>
      <w:r>
        <w:br/>
      </w:r>
      <w:r>
        <w:rPr>
          <w:b/>
        </w:rPr>
        <w:t xml:space="preserve">A. </w:t>
      </w:r>
      <w:r>
        <w:t>C</w:t>
      </w:r>
      <w:r>
        <w:rPr>
          <w:vertAlign w:val="subscript"/>
        </w:rPr>
        <w:t>3</w:t>
      </w:r>
      <w:r>
        <w:t>H</w:t>
      </w:r>
      <w:r>
        <w:rPr>
          <w:vertAlign w:val="subscript"/>
        </w:rPr>
        <w:t>7</w:t>
      </w:r>
      <w:r>
        <w:t>N</w:t>
      </w:r>
      <w:r>
        <w:t>.</w:t>
      </w:r>
      <w:r>
        <w:br/>
      </w:r>
      <w:r>
        <w:rPr>
          <w:b/>
        </w:rPr>
        <w:t xml:space="preserve">B. </w:t>
      </w:r>
      <w:r>
        <w:t>C</w:t>
      </w:r>
      <w:r>
        <w:rPr>
          <w:vertAlign w:val="subscript"/>
        </w:rPr>
        <w:t>2</w:t>
      </w:r>
      <w:r>
        <w:t>H</w:t>
      </w:r>
      <w:r>
        <w:rPr>
          <w:vertAlign w:val="subscript"/>
        </w:rPr>
        <w:t>7</w:t>
      </w:r>
      <w:r>
        <w:t>N</w:t>
      </w:r>
      <w:r>
        <w:t>.</w:t>
      </w:r>
      <w:r>
        <w:br/>
      </w:r>
      <w:r>
        <w:rPr>
          <w:b/>
        </w:rPr>
        <w:t xml:space="preserve">C. </w:t>
      </w:r>
      <w:r>
        <w:t>C</w:t>
      </w:r>
      <w:r>
        <w:rPr>
          <w:vertAlign w:val="subscript"/>
        </w:rPr>
        <w:t>3</w:t>
      </w:r>
      <w:r>
        <w:t>H</w:t>
      </w:r>
      <w:r>
        <w:rPr>
          <w:vertAlign w:val="subscript"/>
        </w:rPr>
        <w:t>9</w:t>
      </w:r>
      <w:r>
        <w:t>N</w:t>
      </w:r>
      <w:r>
        <w:t>.</w:t>
      </w:r>
      <w:r>
        <w:br/>
      </w:r>
      <w:r>
        <w:rPr>
          <w:b/>
        </w:rPr>
        <w:t xml:space="preserve">D. </w:t>
      </w:r>
      <w:r>
        <w:t>C</w:t>
      </w:r>
      <w:r>
        <w:rPr>
          <w:vertAlign w:val="subscript"/>
        </w:rPr>
        <w:t>4</w:t>
      </w:r>
      <w:r>
        <w:t>H</w:t>
      </w:r>
      <w:r>
        <w:rPr>
          <w:vertAlign w:val="subscript"/>
        </w:rPr>
        <w:t>9</w:t>
      </w:r>
      <w:r>
        <w:t>N</w:t>
      </w:r>
      <w:r>
        <w:t>.</w:t>
      </w:r>
      <w:r>
        <w:br/>
      </w:r>
      <w:r>
        <w:rPr>
          <w:b/>
        </w:rPr>
        <w:t>Hướng dẫn giải</w:t>
      </w:r>
      <w:r>
        <w:br/>
      </w:r>
      <w:r>
        <w:rPr>
          <w:b/>
        </w:rPr>
        <w:t>Đáp án C</w:t>
      </w:r>
      <w:r>
        <w:br/>
      </w:r>
      <w:r>
        <w:rPr>
          <w:b/>
        </w:rPr>
        <w:t>nCO2=0,75mol;nN2=0,125mol;nH2O=1,125molnCO2=0,75  mol;nN2=0,125  mol;nH2O=1,125  mol</w:t>
      </w:r>
      <w:r>
        <w:br/>
      </w:r>
      <w:r>
        <w:t xml:space="preserve"> </w:t>
      </w:r>
      <w:r>
        <w:br/>
      </w:r>
      <w:r>
        <w:t>Gọi công thức phân tử của amin là C</w:t>
      </w:r>
      <w:r>
        <w:rPr>
          <w:vertAlign w:val="subscript"/>
        </w:rPr>
        <w:t>x</w:t>
      </w:r>
      <w:r>
        <w:t>H</w:t>
      </w:r>
      <w:r>
        <w:rPr>
          <w:vertAlign w:val="subscript"/>
        </w:rPr>
        <w:t>y</w:t>
      </w:r>
      <w:r>
        <w:t>N</w:t>
      </w:r>
      <w:r>
        <w:br/>
      </w:r>
      <w:r>
        <w:t xml:space="preserve">Bảo toàn nguyên tố N: </w:t>
      </w:r>
      <w:r>
        <w:t>n</w:t>
      </w:r>
      <w:r>
        <w:t>X</w:t>
      </w:r>
      <w:r>
        <w:t>=</w:t>
      </w:r>
      <w:r>
        <w:t>2</w:t>
      </w:r>
      <w:r>
        <w:t>n</w:t>
      </w:r>
      <w:r>
        <w:t>N</w:t>
      </w:r>
      <w:r>
        <w:t>2</w:t>
      </w:r>
      <w:r>
        <w:t>=</w:t>
      </w:r>
      <w:r>
        <w:t>0</w:t>
      </w:r>
      <w:r>
        <w:t>,</w:t>
      </w:r>
      <w:r>
        <w:t>125.2</w:t>
      </w:r>
      <w:r>
        <w:t>=</w:t>
      </w:r>
      <w:r>
        <w:t>0</w:t>
      </w:r>
      <w:r>
        <w:t>,</w:t>
      </w:r>
      <w:r>
        <w:t>25</w:t>
      </w:r>
      <w:r>
        <w:t>m</w:t>
      </w:r>
      <w:r>
        <w:t>o</w:t>
      </w:r>
      <w:r>
        <w:t>l</w:t>
      </w:r>
      <w:r>
        <w:t>n_(X)=2n_(N_(2))=0,125.2=0,25  mol</w:t>
      </w:r>
      <w:r>
        <w:br/>
      </w:r>
      <w:r>
        <w:t>x</w:t>
      </w:r>
      <w:r>
        <w:t>=</w:t>
      </w:r>
      <w:r>
        <w:t>n</w:t>
      </w:r>
      <w:r>
        <w:t>C</w:t>
      </w:r>
      <w:r>
        <w:t>O</w:t>
      </w:r>
      <w:r>
        <w:t>2</w:t>
      </w:r>
      <w:r>
        <w:t>n</w:t>
      </w:r>
      <w:r>
        <w:t>X</w:t>
      </w:r>
      <w:r>
        <w:t>=</w:t>
      </w:r>
      <w:r>
        <w:t>3</w:t>
      </w:r>
      <w:r>
        <w:t>y</w:t>
      </w:r>
      <w:r>
        <w:t>=</w:t>
      </w:r>
      <w:r>
        <w:t>2</w:t>
      </w:r>
      <w:r>
        <w:t>n</w:t>
      </w:r>
      <w:r>
        <w:t>H</w:t>
      </w:r>
      <w:r>
        <w:t>2</w:t>
      </w:r>
      <w:r>
        <w:t>O</w:t>
      </w:r>
      <w:r>
        <w:t>n</w:t>
      </w:r>
      <w:r>
        <w:t>X</w:t>
      </w:r>
      <w:r>
        <w:t>=</w:t>
      </w:r>
      <w:r>
        <w:t>9</w:t>
      </w:r>
      <w:r>
        <w:t>x=(n_(CO_(2)))/(n_(X))=3y=(2n_(H_(2)O))/(n_(X))=9</w:t>
      </w:r>
      <w:r>
        <w:br/>
      </w:r>
      <w:r>
        <w:t xml:space="preserve"> </w:t>
      </w:r>
      <w:r>
        <w:br/>
      </w:r>
      <w:r>
        <w:t xml:space="preserve"> </w:t>
      </w:r>
      <w:r>
        <w:br/>
      </w:r>
      <w:r>
        <w:t>→ CTPT của X là C</w:t>
      </w:r>
      <w:r>
        <w:rPr>
          <w:vertAlign w:val="subscript"/>
        </w:rPr>
        <w:t>3</w:t>
      </w:r>
      <w:r>
        <w:t>H</w:t>
      </w:r>
      <w:r>
        <w:rPr>
          <w:vertAlign w:val="subscript"/>
        </w:rPr>
        <w:t>9</w:t>
      </w:r>
      <w:r>
        <w:t>N</w:t>
      </w:r>
      <w:r>
        <w:br/>
      </w:r>
      <w:r>
        <w:rPr>
          <w:b/>
        </w:rPr>
        <w:t xml:space="preserve">Câu 15. </w:t>
      </w:r>
      <w:r>
        <w:t xml:space="preserve">Trung hòa hoàn toàn 3g một amin bậc I bằng HCl thu được 6,65g </w:t>
      </w:r>
      <w:r>
        <w:t xml:space="preserve">muối. </w:t>
      </w:r>
      <w:r>
        <w:t xml:space="preserve">Công thức của amin phù hợp là </w:t>
      </w:r>
      <w:r>
        <w:br/>
      </w:r>
      <w:r>
        <w:rPr>
          <w:b/>
        </w:rPr>
        <w:t xml:space="preserve">A. </w:t>
      </w:r>
      <w:r>
        <w:t>H</w:t>
      </w:r>
      <w:r>
        <w:rPr>
          <w:vertAlign w:val="subscript"/>
        </w:rPr>
        <w:t>2</w:t>
      </w:r>
      <w:r>
        <w:t>NCH</w:t>
      </w:r>
      <w:r>
        <w:rPr>
          <w:vertAlign w:val="subscript"/>
        </w:rPr>
        <w:t>2</w:t>
      </w:r>
      <w:r>
        <w:t>CH</w:t>
      </w:r>
      <w:r>
        <w:rPr>
          <w:vertAlign w:val="subscript"/>
        </w:rPr>
        <w:t>2</w:t>
      </w:r>
      <w:r>
        <w:t>CH</w:t>
      </w:r>
      <w:r>
        <w:rPr>
          <w:vertAlign w:val="subscript"/>
        </w:rPr>
        <w:t>2</w:t>
      </w:r>
      <w:r>
        <w:t>NH</w:t>
      </w:r>
      <w:r>
        <w:rPr>
          <w:vertAlign w:val="subscript"/>
        </w:rPr>
        <w:t>2</w:t>
      </w:r>
      <w:r>
        <w:br/>
      </w:r>
      <w:r>
        <w:rPr>
          <w:b/>
        </w:rPr>
        <w:t xml:space="preserve">B. </w:t>
      </w:r>
      <w:r>
        <w:t>CH</w:t>
      </w:r>
      <w:r>
        <w:rPr>
          <w:vertAlign w:val="subscript"/>
        </w:rPr>
        <w:t>3</w:t>
      </w:r>
      <w:r>
        <w:t>NH</w:t>
      </w:r>
      <w:r>
        <w:rPr>
          <w:vertAlign w:val="subscript"/>
        </w:rPr>
        <w:t>2</w:t>
      </w:r>
      <w:r>
        <w:br/>
      </w:r>
      <w:r>
        <w:rPr>
          <w:b/>
        </w:rPr>
        <w:t xml:space="preserve">C. </w:t>
      </w:r>
      <w:r>
        <w:t>CH</w:t>
      </w:r>
      <w:r>
        <w:rPr>
          <w:vertAlign w:val="subscript"/>
        </w:rPr>
        <w:t>3</w:t>
      </w:r>
      <w:r>
        <w:t>CH</w:t>
      </w:r>
      <w:r>
        <w:rPr>
          <w:vertAlign w:val="subscript"/>
        </w:rPr>
        <w:t>2</w:t>
      </w:r>
      <w:r>
        <w:t>NH</w:t>
      </w:r>
      <w:r>
        <w:rPr>
          <w:vertAlign w:val="subscript"/>
        </w:rPr>
        <w:t>2</w:t>
      </w:r>
      <w:r>
        <w:br/>
      </w:r>
      <w:r>
        <w:rPr>
          <w:b/>
        </w:rPr>
        <w:t xml:space="preserve">D. </w:t>
      </w:r>
      <w:r>
        <w:t>H</w:t>
      </w:r>
      <w:r>
        <w:rPr>
          <w:vertAlign w:val="subscript"/>
        </w:rPr>
        <w:t>2</w:t>
      </w:r>
      <w:r>
        <w:t>NCH</w:t>
      </w:r>
      <w:r>
        <w:rPr>
          <w:vertAlign w:val="subscript"/>
        </w:rPr>
        <w:t>2</w:t>
      </w:r>
      <w:r>
        <w:t>CH</w:t>
      </w:r>
      <w:r>
        <w:rPr>
          <w:vertAlign w:val="subscript"/>
        </w:rPr>
        <w:t>2</w:t>
      </w:r>
      <w:r>
        <w:t>NH</w:t>
      </w:r>
      <w:r>
        <w:rPr>
          <w:vertAlign w:val="subscript"/>
        </w:rPr>
        <w:t>2</w:t>
      </w:r>
      <w:r>
        <w:br/>
      </w:r>
      <w:r>
        <w:rPr>
          <w:b/>
        </w:rPr>
        <w:t>Hướng dẫn giải</w:t>
      </w:r>
      <w:r>
        <w:br/>
      </w:r>
      <w:r>
        <w:rPr>
          <w:b/>
        </w:rPr>
        <w:t>Đáp án D</w:t>
      </w:r>
      <w:r>
        <w:br/>
      </w:r>
      <w:r>
        <w:t>Gọi công thức amin là R(NH</w:t>
      </w:r>
      <w:r>
        <w:rPr>
          <w:vertAlign w:val="subscript"/>
        </w:rPr>
        <w:t>2</w:t>
      </w:r>
      <w:r>
        <w:t>)</w:t>
      </w:r>
      <w:r>
        <w:rPr>
          <w:vertAlign w:val="subscript"/>
        </w:rPr>
        <w:t>x</w:t>
      </w:r>
      <w:r>
        <w:br/>
      </w:r>
      <w:r>
        <w:t>Bảo toàn khối lượng → m</w:t>
      </w:r>
      <w:r>
        <w:rPr>
          <w:vertAlign w:val="subscript"/>
        </w:rPr>
        <w:t>HCl</w:t>
      </w:r>
      <w:r>
        <w:t xml:space="preserve"> = 6,65 – 3 = 3,65 gam</w:t>
      </w:r>
      <w:r>
        <w:br/>
      </w:r>
      <w:r>
        <w:t>→ n</w:t>
      </w:r>
      <w:r>
        <w:rPr>
          <w:vertAlign w:val="subscript"/>
        </w:rPr>
        <w:t>HCl</w:t>
      </w:r>
      <w:r>
        <w:t xml:space="preserve"> = 0,1 mol</w:t>
      </w:r>
      <w:r>
        <w:br/>
      </w:r>
      <w:r>
        <w:t>→ M</w:t>
      </w:r>
      <w:r>
        <w:rPr>
          <w:vertAlign w:val="subscript"/>
        </w:rPr>
        <w:t>amin</w:t>
      </w:r>
      <w:r>
        <w:t xml:space="preserve"> = 30n = R + 16n → R = 14n</w:t>
      </w:r>
      <w:r>
        <w:br/>
      </w:r>
      <w:r>
        <w:t>Với n = 2 → R = 28 (C</w:t>
      </w:r>
      <w:r>
        <w:rPr>
          <w:vertAlign w:val="subscript"/>
        </w:rPr>
        <w:t>2</w:t>
      </w:r>
      <w:r>
        <w:t>H</w:t>
      </w:r>
      <w:r>
        <w:rPr>
          <w:vertAlign w:val="subscript"/>
        </w:rPr>
        <w:t>4</w:t>
      </w:r>
      <w:r>
        <w:t>)</w:t>
      </w:r>
      <w:r>
        <w:br/>
      </w:r>
      <w:r>
        <w:t>Vậy amin là C</w:t>
      </w:r>
      <w:r>
        <w:rPr>
          <w:vertAlign w:val="subscript"/>
        </w:rPr>
        <w:t>2</w:t>
      </w:r>
      <w:r>
        <w:t>H</w:t>
      </w:r>
      <w:r>
        <w:rPr>
          <w:vertAlign w:val="subscript"/>
        </w:rPr>
        <w:t>4</w:t>
      </w:r>
      <w:r>
        <w:t>(NH</w:t>
      </w:r>
      <w:r>
        <w:rPr>
          <w:vertAlign w:val="subscript"/>
        </w:rPr>
        <w:t>2</w:t>
      </w:r>
      <w:r>
        <w:t>)</w:t>
      </w:r>
      <w:r>
        <w:rPr>
          <w:vertAlign w:val="subscript"/>
        </w:rPr>
        <w:t>2</w:t>
      </w:r>
      <w:r>
        <w:br/>
      </w:r>
      <w:r>
        <w:rPr>
          <w:b/>
        </w:rPr>
        <w:t xml:space="preserve">Câu </w:t>
      </w:r>
      <w:r>
        <w:rPr>
          <w:b/>
        </w:rPr>
        <w:t>16</w:t>
      </w:r>
      <w:r>
        <w:rPr>
          <w:b/>
        </w:rPr>
        <w:t>.</w:t>
      </w:r>
      <w:r>
        <w:t xml:space="preserve"> </w:t>
      </w:r>
      <w:r>
        <w:t>Cho 2,1 gam hỗn hợp X gồm 2 amin no,</w:t>
      </w:r>
      <w:r>
        <w:t xml:space="preserve"> </w:t>
      </w:r>
      <w:r>
        <w:t>đơn chức,</w:t>
      </w:r>
      <w:r>
        <w:t xml:space="preserve"> </w:t>
      </w:r>
      <w:r>
        <w:t xml:space="preserve">kế tiếp nhau </w:t>
      </w:r>
      <w:r>
        <w:t>trong dãy</w:t>
      </w:r>
      <w:r>
        <w:br/>
      </w:r>
      <w:r>
        <w:t>đồng đẳng phản ứng hết với dung dịch HCl (dư),</w:t>
      </w:r>
      <w:r>
        <w:t xml:space="preserve"> </w:t>
      </w:r>
      <w:r>
        <w:t xml:space="preserve">thu được 3,925 </w:t>
      </w:r>
      <w:r>
        <w:t>gam hỗn hợp muối.</w:t>
      </w:r>
      <w:r>
        <w:br/>
      </w:r>
      <w:r>
        <w:t>Công thức của 2 amin trong hỗn hợp X là</w:t>
      </w:r>
      <w:r>
        <w:br/>
      </w:r>
      <w:r>
        <w:rPr>
          <w:b/>
        </w:rPr>
        <w:t xml:space="preserve">A. </w:t>
      </w:r>
      <w:r>
        <w:t>C</w:t>
      </w:r>
      <w:r>
        <w:rPr>
          <w:vertAlign w:val="subscript"/>
        </w:rPr>
        <w:t>2</w:t>
      </w:r>
      <w:r>
        <w:t>H</w:t>
      </w:r>
      <w:r>
        <w:rPr>
          <w:vertAlign w:val="subscript"/>
        </w:rPr>
        <w:t>5</w:t>
      </w:r>
      <w:r>
        <w:t>NH</w:t>
      </w:r>
      <w:r>
        <w:rPr>
          <w:vertAlign w:val="subscript"/>
        </w:rPr>
        <w:t>2</w:t>
      </w:r>
      <w:r>
        <w:t xml:space="preserve"> và C</w:t>
      </w:r>
      <w:r>
        <w:rPr>
          <w:vertAlign w:val="subscript"/>
        </w:rPr>
        <w:t>3</w:t>
      </w:r>
      <w:r>
        <w:t>H</w:t>
      </w:r>
      <w:r>
        <w:rPr>
          <w:vertAlign w:val="subscript"/>
        </w:rPr>
        <w:t>7</w:t>
      </w:r>
      <w:r>
        <w:t>NH</w:t>
      </w:r>
      <w:r>
        <w:rPr>
          <w:vertAlign w:val="subscript"/>
        </w:rPr>
        <w:t>2</w:t>
      </w:r>
      <w:r>
        <w:t>.</w:t>
      </w:r>
      <w:r>
        <w:br/>
      </w:r>
      <w:r>
        <w:rPr>
          <w:b/>
        </w:rPr>
        <w:t xml:space="preserve">B. </w:t>
      </w:r>
      <w:r>
        <w:t>CH</w:t>
      </w:r>
      <w:r>
        <w:rPr>
          <w:vertAlign w:val="subscript"/>
        </w:rPr>
        <w:t>3</w:t>
      </w:r>
      <w:r>
        <w:t>NH</w:t>
      </w:r>
      <w:r>
        <w:rPr>
          <w:vertAlign w:val="subscript"/>
        </w:rPr>
        <w:t>2</w:t>
      </w:r>
      <w:r>
        <w:t xml:space="preserve"> và C</w:t>
      </w:r>
      <w:r>
        <w:rPr>
          <w:vertAlign w:val="subscript"/>
        </w:rPr>
        <w:t>2</w:t>
      </w:r>
      <w:r>
        <w:t>H</w:t>
      </w:r>
      <w:r>
        <w:rPr>
          <w:vertAlign w:val="subscript"/>
        </w:rPr>
        <w:t>5</w:t>
      </w:r>
      <w:r>
        <w:t>NH</w:t>
      </w:r>
      <w:r>
        <w:rPr>
          <w:vertAlign w:val="subscript"/>
        </w:rPr>
        <w:t>2</w:t>
      </w:r>
      <w:r>
        <w:t>.</w:t>
      </w:r>
      <w:r>
        <w:br/>
      </w:r>
      <w:r>
        <w:rPr>
          <w:b/>
        </w:rPr>
        <w:t xml:space="preserve">C. </w:t>
      </w:r>
      <w:r>
        <w:t>CH</w:t>
      </w:r>
      <w:r>
        <w:rPr>
          <w:vertAlign w:val="subscript"/>
        </w:rPr>
        <w:t>3</w:t>
      </w:r>
      <w:r>
        <w:t>NH</w:t>
      </w:r>
      <w:r>
        <w:rPr>
          <w:vertAlign w:val="subscript"/>
        </w:rPr>
        <w:t>2</w:t>
      </w:r>
      <w:r>
        <w:t xml:space="preserve"> và (CH</w:t>
      </w:r>
      <w:r>
        <w:rPr>
          <w:vertAlign w:val="subscript"/>
        </w:rPr>
        <w:t>3</w:t>
      </w:r>
      <w:r>
        <w:t>)</w:t>
      </w:r>
      <w:r>
        <w:rPr>
          <w:vertAlign w:val="subscript"/>
        </w:rPr>
        <w:t>3</w:t>
      </w:r>
      <w:r>
        <w:t>N.</w:t>
      </w:r>
      <w:r>
        <w:br/>
      </w:r>
      <w:r>
        <w:rPr>
          <w:b/>
        </w:rPr>
        <w:t xml:space="preserve">D. </w:t>
      </w:r>
      <w:r>
        <w:t>C</w:t>
      </w:r>
      <w:r>
        <w:rPr>
          <w:vertAlign w:val="subscript"/>
        </w:rPr>
        <w:t>3</w:t>
      </w:r>
      <w:r>
        <w:t>H</w:t>
      </w:r>
      <w:r>
        <w:rPr>
          <w:vertAlign w:val="subscript"/>
        </w:rPr>
        <w:t>7</w:t>
      </w:r>
      <w:r>
        <w:t>NH</w:t>
      </w:r>
      <w:r>
        <w:rPr>
          <w:vertAlign w:val="subscript"/>
        </w:rPr>
        <w:t>2</w:t>
      </w:r>
      <w:r>
        <w:t xml:space="preserve"> và C</w:t>
      </w:r>
      <w:r>
        <w:rPr>
          <w:vertAlign w:val="subscript"/>
        </w:rPr>
        <w:t>4</w:t>
      </w:r>
      <w:r>
        <w:t>H</w:t>
      </w:r>
      <w:r>
        <w:rPr>
          <w:vertAlign w:val="subscript"/>
        </w:rPr>
        <w:t>9</w:t>
      </w:r>
      <w:r>
        <w:t>NH</w:t>
      </w:r>
      <w:r>
        <w:rPr>
          <w:vertAlign w:val="subscript"/>
        </w:rPr>
        <w:t>2</w:t>
      </w:r>
      <w:r>
        <w:t>.</w:t>
      </w:r>
      <w:r>
        <w:br/>
      </w:r>
      <w:r>
        <w:rPr>
          <w:b/>
        </w:rPr>
        <w:t>Hướng dẫn giải</w:t>
      </w:r>
      <w:r>
        <w:br/>
      </w:r>
      <w:r>
        <w:rPr>
          <w:b/>
        </w:rPr>
        <w:t>Đáp án B</w:t>
      </w:r>
      <w:r>
        <w:br/>
      </w:r>
      <w:r>
        <w:t xml:space="preserve">Gọi công thức của 2 amin là </w:t>
      </w:r>
      <w:r>
        <w:t>C</w:t>
      </w:r>
      <w:r>
        <w:t>¯</w:t>
      </w:r>
      <w:r>
        <w:t>n</w:t>
      </w:r>
      <w:r>
        <w:t>H</w:t>
      </w:r>
      <w:r>
        <w:t>2</w:t>
      </w:r>
      <w:r>
        <w:t>¯</w:t>
      </w:r>
      <w:r>
        <w:t>n</w:t>
      </w:r>
      <w:r>
        <w:t>+</w:t>
      </w:r>
      <w:r>
        <w:t>1</w:t>
      </w:r>
      <w:r>
        <w:t>N</w:t>
      </w:r>
      <w:r>
        <w:t>H</w:t>
      </w:r>
      <w:r>
        <w:t>2</w:t>
      </w:r>
      <w:r>
        <w:t>C_(n¯)H_(2n¯+1)NH_(2)</w:t>
      </w:r>
      <w:r>
        <w:br/>
      </w:r>
      <w:r>
        <w:t>Áp dụng bảo toàn khối lượng ta có m</w:t>
      </w:r>
      <w:r>
        <w:rPr>
          <w:vertAlign w:val="subscript"/>
        </w:rPr>
        <w:t>HCl</w:t>
      </w:r>
      <w:r>
        <w:t xml:space="preserve"> = 3,925 – 2,1 = 1,825 gam.</w:t>
      </w:r>
      <w:r>
        <w:br/>
      </w:r>
      <w:r>
        <w:t>→ n</w:t>
      </w:r>
      <w:r>
        <w:rPr>
          <w:vertAlign w:val="subscript"/>
        </w:rPr>
        <w:t>HCl</w:t>
      </w:r>
      <w:r>
        <w:t xml:space="preserve"> = 0,05 mol → n</w:t>
      </w:r>
      <w:r>
        <w:rPr>
          <w:vertAlign w:val="subscript"/>
        </w:rPr>
        <w:t>amin</w:t>
      </w:r>
      <w:r>
        <w:t xml:space="preserve"> = 0,05 mol</w:t>
      </w:r>
      <w:r>
        <w:br/>
      </w:r>
      <w:r>
        <w:t xml:space="preserve">→ M </w:t>
      </w:r>
      <w:r>
        <w:rPr>
          <w:vertAlign w:val="subscript"/>
        </w:rPr>
        <w:t>tb amin</w:t>
      </w:r>
      <w:r>
        <w:t xml:space="preserve"> = 42</w:t>
      </w:r>
      <w:r>
        <w:br/>
      </w:r>
      <w:r>
        <w:t>→ 2 amin là CH</w:t>
      </w:r>
      <w:r>
        <w:rPr>
          <w:vertAlign w:val="subscript"/>
        </w:rPr>
        <w:t>3</w:t>
      </w:r>
      <w:r>
        <w:t>NH</w:t>
      </w:r>
      <w:r>
        <w:rPr>
          <w:vertAlign w:val="subscript"/>
        </w:rPr>
        <w:t>2</w:t>
      </w:r>
      <w:r>
        <w:t xml:space="preserve"> và C</w:t>
      </w:r>
      <w:r>
        <w:rPr>
          <w:vertAlign w:val="subscript"/>
        </w:rPr>
        <w:t>2</w:t>
      </w:r>
      <w:r>
        <w:t>H</w:t>
      </w:r>
      <w:r>
        <w:rPr>
          <w:vertAlign w:val="subscript"/>
        </w:rPr>
        <w:t>5</w:t>
      </w:r>
      <w:r>
        <w:t>NH</w:t>
      </w:r>
      <w:r>
        <w:rPr>
          <w:vertAlign w:val="subscript"/>
        </w:rPr>
        <w:t>2</w:t>
      </w:r>
      <w:r>
        <w:br/>
      </w:r>
      <w:r>
        <w:rPr>
          <w:b/>
        </w:rPr>
        <w:t xml:space="preserve">Câu 17. </w:t>
      </w:r>
      <w:r>
        <w:t>Cho các dãy chuyển hóa. Glyxin</w:t>
      </w:r>
      <w:r>
        <w:t xml:space="preserve"> </w:t>
      </w:r>
      <w:r>
        <w:t>+</w:t>
      </w:r>
      <w:r>
        <w:t>N</w:t>
      </w:r>
      <w:r>
        <w:t>a</w:t>
      </w:r>
      <w:r>
        <w:t>O</w:t>
      </w:r>
      <w:r>
        <w:t>H</w:t>
      </w:r>
      <w:r>
        <w:t>−</w:t>
      </w:r>
      <w:r>
        <w:t>−−−</w:t>
      </w:r>
      <w:r>
        <w:t>→</w:t>
      </w:r>
      <w:r>
        <w:t>→+NaOH</w:t>
      </w:r>
      <w:r>
        <w:t xml:space="preserve"> </w:t>
      </w:r>
      <w:r>
        <w:t xml:space="preserve"> X</w:t>
      </w:r>
      <w:r>
        <w:rPr>
          <w:vertAlign w:val="subscript"/>
        </w:rPr>
        <w:t>1</w:t>
      </w:r>
      <w:r>
        <w:t xml:space="preserve"> </w:t>
      </w:r>
      <w:r>
        <w:t>+</w:t>
      </w:r>
      <w:r>
        <w:t>H</w:t>
      </w:r>
      <w:r>
        <w:t>C</w:t>
      </w:r>
      <w:r>
        <w:t>l</w:t>
      </w:r>
      <w:r>
        <w:t xml:space="preserve"> d</w:t>
      </w:r>
      <w:r>
        <w:t>­</w:t>
      </w:r>
      <w:r>
        <w:t>−</w:t>
      </w:r>
      <w:r>
        <w:t>−−−</w:t>
      </w:r>
      <w:r>
        <w:t>→</w:t>
      </w:r>
      <w:r>
        <w:t>→+HCl d­</w:t>
      </w:r>
      <w:r>
        <w:t xml:space="preserve"> X</w:t>
      </w:r>
      <w:r>
        <w:rPr>
          <w:vertAlign w:val="subscript"/>
        </w:rPr>
        <w:t>2</w:t>
      </w:r>
      <w:r>
        <w:t>. Vậy X</w:t>
      </w:r>
      <w:r>
        <w:rPr>
          <w:vertAlign w:val="subscript"/>
        </w:rPr>
        <w:t>2</w:t>
      </w:r>
      <w:r>
        <w:t xml:space="preserve"> là</w:t>
      </w:r>
      <w:r>
        <w:br/>
      </w:r>
      <w:r>
        <w:rPr>
          <w:b/>
        </w:rPr>
        <w:t>A.</w:t>
      </w:r>
      <w:r>
        <w:t xml:space="preserve"> ClH</w:t>
      </w:r>
      <w:r>
        <w:rPr>
          <w:vertAlign w:val="subscript"/>
        </w:rPr>
        <w:t>3</w:t>
      </w:r>
      <w:r>
        <w:t>NCH</w:t>
      </w:r>
      <w:r>
        <w:rPr>
          <w:vertAlign w:val="subscript"/>
        </w:rPr>
        <w:t>2</w:t>
      </w:r>
      <w:r>
        <w:t>COOH.</w:t>
      </w:r>
      <w:r>
        <w:br/>
      </w:r>
      <w:r>
        <w:rPr>
          <w:b/>
        </w:rPr>
        <w:t>B.</w:t>
      </w:r>
      <w:r>
        <w:t xml:space="preserve"> H</w:t>
      </w:r>
      <w:r>
        <w:rPr>
          <w:vertAlign w:val="subscript"/>
        </w:rPr>
        <w:t>2</w:t>
      </w:r>
      <w:r>
        <w:t>NCH</w:t>
      </w:r>
      <w:r>
        <w:rPr>
          <w:vertAlign w:val="subscript"/>
        </w:rPr>
        <w:t>2</w:t>
      </w:r>
      <w:r>
        <w:t>COONa.</w:t>
      </w:r>
      <w:r>
        <w:br/>
      </w:r>
      <w:r>
        <w:rPr>
          <w:b/>
        </w:rPr>
        <w:t>C.</w:t>
      </w:r>
      <w:r>
        <w:t xml:space="preserve"> H</w:t>
      </w:r>
      <w:r>
        <w:rPr>
          <w:vertAlign w:val="subscript"/>
        </w:rPr>
        <w:t>2</w:t>
      </w:r>
      <w:r>
        <w:t>NCH</w:t>
      </w:r>
      <w:r>
        <w:rPr>
          <w:vertAlign w:val="subscript"/>
        </w:rPr>
        <w:t>2</w:t>
      </w:r>
      <w:r>
        <w:t>COOH.</w:t>
      </w:r>
      <w:r>
        <w:br/>
      </w:r>
      <w:r>
        <w:rPr>
          <w:b/>
        </w:rPr>
        <w:t>D.</w:t>
      </w:r>
      <w:r>
        <w:t xml:space="preserve"> ClH</w:t>
      </w:r>
      <w:r>
        <w:rPr>
          <w:vertAlign w:val="subscript"/>
        </w:rPr>
        <w:t>3</w:t>
      </w:r>
      <w:r>
        <w:t>NCH</w:t>
      </w:r>
      <w:r>
        <w:rPr>
          <w:vertAlign w:val="subscript"/>
        </w:rPr>
        <w:t>2</w:t>
      </w:r>
      <w:r>
        <w:t>COONa</w:t>
      </w:r>
      <w:r>
        <w:br/>
      </w:r>
      <w:r>
        <w:rPr>
          <w:b/>
        </w:rPr>
        <w:t>Hướng dẫn giải</w:t>
      </w:r>
      <w:r>
        <w:br/>
      </w:r>
      <w:r>
        <w:rPr>
          <w:b/>
        </w:rPr>
        <w:t>Đáp án A</w:t>
      </w:r>
      <w:r>
        <w:br/>
      </w:r>
      <w:r>
        <w:rPr>
          <w:b/>
        </w:rPr>
        <w:t>H2NCH2COOH+NaOH−−−−→H2NCH2COONa+HCl−−−→ClH3NCH2COOHH2NCH2COOH→+NaOHH2NCH2COONa→+HClClH3NCH2COOH</w:t>
      </w:r>
      <w:r>
        <w:br/>
      </w:r>
      <w:r>
        <w:t xml:space="preserve"> </w:t>
      </w:r>
      <w:r>
        <w:br/>
      </w:r>
      <w:r>
        <w:rPr>
          <w:b/>
        </w:rPr>
        <w:t xml:space="preserve">Câu 18. </w:t>
      </w:r>
      <w:r>
        <w:t>Số amin bậc ba có công thức phân tử C</w:t>
      </w:r>
      <w:r>
        <w:rPr>
          <w:vertAlign w:val="subscript"/>
        </w:rPr>
        <w:t>5</w:t>
      </w:r>
      <w:r>
        <w:t>H</w:t>
      </w:r>
      <w:r>
        <w:rPr>
          <w:vertAlign w:val="subscript"/>
        </w:rPr>
        <w:t>13</w:t>
      </w:r>
      <w:r>
        <w:t>N là.</w:t>
      </w:r>
      <w:r>
        <w:br/>
      </w:r>
      <w:r>
        <w:rPr>
          <w:b/>
        </w:rPr>
        <w:t xml:space="preserve">A. </w:t>
      </w:r>
      <w:r>
        <w:t>3</w:t>
      </w:r>
      <w:r>
        <w:br/>
      </w:r>
      <w:r>
        <w:rPr>
          <w:b/>
        </w:rPr>
        <w:t xml:space="preserve">B. </w:t>
      </w:r>
      <w:r>
        <w:t>2</w:t>
      </w:r>
      <w:r>
        <w:br/>
      </w:r>
      <w:r>
        <w:rPr>
          <w:b/>
        </w:rPr>
        <w:t xml:space="preserve">C. </w:t>
      </w:r>
      <w:r>
        <w:t>5</w:t>
      </w:r>
      <w:r>
        <w:br/>
      </w:r>
      <w:r>
        <w:rPr>
          <w:b/>
        </w:rPr>
        <w:t xml:space="preserve">D. </w:t>
      </w:r>
      <w:r>
        <w:t>4</w:t>
      </w:r>
      <w:r>
        <w:br/>
      </w:r>
      <w:r>
        <w:rPr>
          <w:b/>
        </w:rPr>
        <w:t>Hướng dẫn giải</w:t>
      </w:r>
      <w:r>
        <w:br/>
      </w:r>
      <w:r>
        <w:rPr>
          <w:b/>
        </w:rPr>
        <w:t>Đáp án A</w:t>
      </w:r>
      <w:r>
        <w:br/>
      </w:r>
      <w:r>
        <w:t>Các amin bậc III có công thức phân tử C</w:t>
      </w:r>
      <w:r>
        <w:rPr>
          <w:vertAlign w:val="subscript"/>
        </w:rPr>
        <w:t>5</w:t>
      </w:r>
      <w:r>
        <w:t>H</w:t>
      </w:r>
      <w:r>
        <w:rPr>
          <w:vertAlign w:val="subscript"/>
        </w:rPr>
        <w:t>13</w:t>
      </w:r>
      <w:r>
        <w:t>N là:</w:t>
      </w:r>
      <w:r>
        <w:br/>
      </w:r>
      <w:r>
        <w:t>(CH</w:t>
      </w:r>
      <w:r>
        <w:rPr>
          <w:vertAlign w:val="subscript"/>
        </w:rPr>
        <w:t>3</w:t>
      </w:r>
      <w:r>
        <w:t>)</w:t>
      </w:r>
      <w:r>
        <w:rPr>
          <w:vertAlign w:val="subscript"/>
        </w:rPr>
        <w:t>2</w:t>
      </w:r>
      <w:r>
        <w:t>NCH</w:t>
      </w:r>
      <w:r>
        <w:rPr>
          <w:vertAlign w:val="subscript"/>
        </w:rPr>
        <w:t>2</w:t>
      </w:r>
      <w:r>
        <w:t>CH</w:t>
      </w:r>
      <w:r>
        <w:rPr>
          <w:vertAlign w:val="subscript"/>
        </w:rPr>
        <w:t>2</w:t>
      </w:r>
      <w:r>
        <w:t>CH</w:t>
      </w:r>
      <w:r>
        <w:rPr>
          <w:vertAlign w:val="subscript"/>
        </w:rPr>
        <w:t>3</w:t>
      </w:r>
      <w:r>
        <w:br/>
      </w:r>
      <w:r>
        <w:t>(CH</w:t>
      </w:r>
      <w:r>
        <w:rPr>
          <w:vertAlign w:val="subscript"/>
        </w:rPr>
        <w:t>3</w:t>
      </w:r>
      <w:r>
        <w:t>)</w:t>
      </w:r>
      <w:r>
        <w:rPr>
          <w:vertAlign w:val="subscript"/>
        </w:rPr>
        <w:t>2</w:t>
      </w:r>
      <w:r>
        <w:t>NCH(CH</w:t>
      </w:r>
      <w:r>
        <w:rPr>
          <w:vertAlign w:val="subscript"/>
        </w:rPr>
        <w:t>3</w:t>
      </w:r>
      <w:r>
        <w:t>)</w:t>
      </w:r>
      <w:r>
        <w:rPr>
          <w:vertAlign w:val="subscript"/>
        </w:rPr>
        <w:t>2</w:t>
      </w:r>
      <w:r>
        <w:br/>
      </w:r>
      <w:r>
        <w:t>(CH</w:t>
      </w:r>
      <w:r>
        <w:rPr>
          <w:vertAlign w:val="subscript"/>
        </w:rPr>
        <w:t>3</w:t>
      </w:r>
      <w:r>
        <w:t>CH</w:t>
      </w:r>
      <w:r>
        <w:rPr>
          <w:vertAlign w:val="subscript"/>
        </w:rPr>
        <w:t>2</w:t>
      </w:r>
      <w:r>
        <w:t>)</w:t>
      </w:r>
      <w:r>
        <w:rPr>
          <w:vertAlign w:val="subscript"/>
        </w:rPr>
        <w:t>2</w:t>
      </w:r>
      <w:r>
        <w:t>NCH</w:t>
      </w:r>
      <w:r>
        <w:rPr>
          <w:vertAlign w:val="subscript"/>
        </w:rPr>
        <w:t>3</w:t>
      </w:r>
      <w:r>
        <w:br/>
      </w:r>
      <w:r>
        <w:rPr>
          <w:b/>
        </w:rPr>
        <w:t xml:space="preserve">Câu 19. </w:t>
      </w:r>
      <w:r>
        <w:t>Xenlulozơ trinitrat</w:t>
      </w:r>
      <w:r>
        <w:t xml:space="preserve"> </w:t>
      </w:r>
      <w:r>
        <w:t>được điều chế từ phản ứng giữa axit</w:t>
      </w:r>
      <w:r>
        <w:t xml:space="preserve"> </w:t>
      </w:r>
      <w:r>
        <w:t>nitric</w:t>
      </w:r>
      <w:r>
        <w:t xml:space="preserve"> </w:t>
      </w:r>
      <w:r>
        <w:t xml:space="preserve">với </w:t>
      </w:r>
      <w:r>
        <w:t>xenlulozơ</w:t>
      </w:r>
      <w:r>
        <w:br/>
      </w:r>
      <w:r>
        <w:t>(hiệu suất phản ứng 60% tính</w:t>
      </w:r>
      <w:r>
        <w:t xml:space="preserve"> </w:t>
      </w:r>
      <w:r>
        <w:t>theo</w:t>
      </w:r>
      <w:r>
        <w:t xml:space="preserve"> </w:t>
      </w:r>
      <w:r>
        <w:t xml:space="preserve">xenlulozơ). Nếu dùng 2 tấn </w:t>
      </w:r>
      <w:r>
        <w:t>xenlulozơ thì</w:t>
      </w:r>
      <w:r>
        <w:t xml:space="preserve"> </w:t>
      </w:r>
      <w:r>
        <w:t>khối</w:t>
      </w:r>
      <w:r>
        <w:br/>
      </w:r>
      <w:r>
        <w:t>lượng xenlulozơ trinitrat</w:t>
      </w:r>
      <w:r>
        <w:t xml:space="preserve"> </w:t>
      </w:r>
      <w:r>
        <w:t>điều chế được là</w:t>
      </w:r>
      <w:r>
        <w:br/>
      </w:r>
      <w:r>
        <w:rPr>
          <w:b/>
        </w:rPr>
        <w:t xml:space="preserve">A. </w:t>
      </w:r>
      <w:r>
        <w:t>3,67 tấn.</w:t>
      </w:r>
      <w:r>
        <w:br/>
      </w:r>
      <w:r>
        <w:rPr>
          <w:b/>
        </w:rPr>
        <w:t xml:space="preserve">B. </w:t>
      </w:r>
      <w:r>
        <w:t>1,10 tấn.</w:t>
      </w:r>
      <w:r>
        <w:br/>
      </w:r>
      <w:r>
        <w:t xml:space="preserve"> </w:t>
      </w:r>
      <w:r>
        <w:rPr>
          <w:b/>
        </w:rPr>
        <w:t xml:space="preserve">C. </w:t>
      </w:r>
      <w:r>
        <w:t>2,20 tấn.</w:t>
      </w:r>
      <w:r>
        <w:br/>
      </w:r>
      <w:r>
        <w:rPr>
          <w:b/>
        </w:rPr>
        <w:t xml:space="preserve">D. </w:t>
      </w:r>
      <w:r>
        <w:t>2,97 tấn.</w:t>
      </w:r>
      <w:r>
        <w:br/>
      </w:r>
      <w:r>
        <w:rPr>
          <w:b/>
        </w:rPr>
        <w:t>Hướng dẫn giải</w:t>
      </w:r>
      <w:r>
        <w:br/>
      </w:r>
      <w:r>
        <w:rPr>
          <w:b/>
        </w:rPr>
        <w:t>Đáp án C</w:t>
      </w:r>
      <w:r>
        <w:br/>
      </w:r>
      <w:r>
        <w:rPr>
          <w:b/>
        </w:rPr>
        <w:t>[C6H7O2(OH)3]n+3nHNO3→[C6H7O2(ONO2)3]3+3nH2O162                                                        2972.0,6                 →                             2.0,6.297162=2,2[C6H7O2(OH)3]n+3nHNO3→[C6H7O2(ONO2)3]3+3nH2O             162                                                                                                                                 297            2.0,6                                           →                                                                  2.0,6.297162=2,2</w:t>
      </w:r>
      <w:r>
        <w:br/>
      </w:r>
      <w:r>
        <w:rPr>
          <w:b/>
        </w:rPr>
        <w:t xml:space="preserve"> </w:t>
      </w:r>
      <w:r>
        <w:br/>
      </w:r>
      <w:r>
        <w:rPr>
          <w:b/>
        </w:rPr>
        <w:t xml:space="preserve">Câu </w:t>
      </w:r>
      <w:r>
        <w:rPr>
          <w:b/>
        </w:rPr>
        <w:t>20.</w:t>
      </w:r>
      <w:r>
        <w:t xml:space="preserve"> </w:t>
      </w:r>
      <w:r>
        <w:t>Cho các phát biểu sau:</w:t>
      </w:r>
      <w:r>
        <w:br/>
      </w:r>
      <w:r>
        <w:t>(1) Hiđro hóa hoàn toàn glucozơ tạo ra axit gluconic.</w:t>
      </w:r>
      <w:r>
        <w:br/>
      </w:r>
      <w:r>
        <w:t>(2) Ở điều kiện thường, glucozơ và saccarozơ đều là những chất rắn, dễ tan</w:t>
      </w:r>
      <w:r>
        <w:br/>
      </w:r>
      <w:r>
        <w:t>trong nước.</w:t>
      </w:r>
      <w:r>
        <w:br/>
      </w:r>
      <w:r>
        <w:t>(3) Xenlulozơ trinitrat là nguyên liệu để sản xuất tơ nhân tạo và chế tạo</w:t>
      </w:r>
      <w:r>
        <w:br/>
      </w:r>
      <w:r>
        <w:t>thuốc súng không khói.</w:t>
      </w:r>
      <w:r>
        <w:br/>
      </w:r>
      <w:r>
        <w:t>(4) Amilopectin trong tinh bột có cấu tạo mạch phân nhánh.</w:t>
      </w:r>
      <w:r>
        <w:br/>
      </w:r>
      <w:r>
        <w:t>(5) Saccarozơ thủy phân trong môi trường axit cho sản phẩm tham gia phản</w:t>
      </w:r>
      <w:r>
        <w:br/>
      </w:r>
      <w:r>
        <w:t>ứng tráng gương.</w:t>
      </w:r>
      <w:r>
        <w:br/>
      </w:r>
      <w:r>
        <w:t>(6) Trong công nghiệp dược phẩm, saccarozơ được dùng để pha chế thuốc.</w:t>
      </w:r>
      <w:r>
        <w:br/>
      </w:r>
      <w:r>
        <w:t>Số phát biểu đúng là</w:t>
      </w:r>
      <w:r>
        <w:br/>
      </w:r>
      <w:r>
        <w:rPr>
          <w:b/>
        </w:rPr>
        <w:t>A.</w:t>
      </w:r>
      <w:r>
        <w:t xml:space="preserve"> </w:t>
      </w:r>
      <w:r>
        <w:t>2</w:t>
      </w:r>
      <w:r>
        <w:t>.</w:t>
      </w:r>
      <w:r>
        <w:br/>
      </w:r>
      <w:r>
        <w:rPr>
          <w:b/>
        </w:rPr>
        <w:t>B.</w:t>
      </w:r>
      <w:r>
        <w:t xml:space="preserve"> </w:t>
      </w:r>
      <w:r>
        <w:t>3</w:t>
      </w:r>
      <w:r>
        <w:t>.</w:t>
      </w:r>
      <w:r>
        <w:br/>
      </w:r>
      <w:r>
        <w:rPr>
          <w:b/>
        </w:rPr>
        <w:t>C.</w:t>
      </w:r>
      <w:r>
        <w:t xml:space="preserve"> </w:t>
      </w:r>
      <w:r>
        <w:t>4</w:t>
      </w:r>
      <w:r>
        <w:t>.</w:t>
      </w:r>
      <w:r>
        <w:br/>
      </w:r>
      <w:r>
        <w:rPr>
          <w:b/>
        </w:rPr>
        <w:t>D.</w:t>
      </w:r>
      <w:r>
        <w:t xml:space="preserve"> </w:t>
      </w:r>
      <w:r>
        <w:t>5</w:t>
      </w:r>
      <w:r>
        <w:t>.</w:t>
      </w:r>
      <w:r>
        <w:br/>
      </w:r>
      <w:r>
        <w:rPr>
          <w:b/>
        </w:rPr>
        <w:t>Hướng dẫn giải</w:t>
      </w:r>
      <w:r>
        <w:br/>
      </w:r>
      <w:r>
        <w:rPr>
          <w:b/>
        </w:rPr>
        <w:t>Đáp án C</w:t>
      </w:r>
      <w:r>
        <w:br/>
      </w:r>
      <w:r>
        <w:t>Các phát biểu đúng là (2), (4), (5), (6)</w:t>
      </w:r>
      <w:r>
        <w:br/>
      </w:r>
      <w:r>
        <w:rPr>
          <w:b/>
        </w:rPr>
        <w:t>B. PHẦN TỰ LUẬN (3 điểm)</w:t>
      </w:r>
      <w:r>
        <w:br/>
      </w:r>
      <w:r>
        <w:rPr>
          <w:b/>
        </w:rPr>
        <w:t xml:space="preserve">Câu 1 (1,5 điểm). </w:t>
      </w:r>
      <w:r>
        <w:br/>
      </w:r>
      <w:r>
        <w:t xml:space="preserve">Nhận biết các dung dịch anđehit axetic, sacarozơ, glucozơ, axit axetic và </w:t>
      </w:r>
      <w:r>
        <w:t>viết phương</w:t>
      </w:r>
      <w:r>
        <w:br/>
      </w:r>
      <w:r>
        <w:t>trình phản ứng.</w:t>
      </w:r>
      <w:r>
        <w:br/>
      </w:r>
      <w:r>
        <w:rPr>
          <w:b/>
        </w:rPr>
        <w:t>Hướng dẫn giải</w:t>
      </w:r>
      <w:r>
        <w:br/>
      </w:r>
      <w:r>
        <w:t>Trích mẫu thử.</w:t>
      </w:r>
      <w:r>
        <w:br/>
      </w:r>
      <w:r>
        <w:t>- Bước 1: Cho quì tím vào từng mẫu thử, quì tím chuyển sang đỏ là CH</w:t>
      </w:r>
      <w:r>
        <w:rPr>
          <w:vertAlign w:val="subscript"/>
        </w:rPr>
        <w:t>3</w:t>
      </w:r>
      <w:r>
        <w:t>COOH.</w:t>
      </w:r>
      <w:r>
        <w:br/>
      </w:r>
      <w:r>
        <w:t>Quì tím không đổi màu:</w:t>
      </w:r>
      <w:r>
        <w:t xml:space="preserve">  </w:t>
      </w:r>
      <w:r>
        <w:t>rượu etylic, glyxerol, glucozơ (nhóm I).</w:t>
      </w:r>
      <w:r>
        <w:br/>
      </w:r>
      <w:r>
        <w:t>-Bước 2: Cho từng mẫu thử còn lại vào Cu(OH)</w:t>
      </w:r>
      <w:r>
        <w:rPr>
          <w:vertAlign w:val="subscript"/>
        </w:rPr>
        <w:t>2</w:t>
      </w:r>
      <w:r>
        <w:t>/ NaOH.</w:t>
      </w:r>
      <w:r>
        <w:br/>
      </w:r>
      <w:r>
        <w:t>+ Không có hiện tượng gì: CH</w:t>
      </w:r>
      <w:r>
        <w:rPr>
          <w:vertAlign w:val="subscript"/>
        </w:rPr>
        <w:t>3</w:t>
      </w:r>
      <w:r>
        <w:t>CHO</w:t>
      </w:r>
      <w:r>
        <w:br/>
      </w:r>
      <w:r>
        <w:t>+ Chất rắn màu xanh nhạt tan tạo dung dịch xanh thẫm: sacarozơ, glucozơ</w:t>
      </w:r>
      <w:r>
        <w:br/>
      </w:r>
      <w:r>
        <w:t>2C</w:t>
      </w:r>
      <w:r>
        <w:rPr>
          <w:vertAlign w:val="subscript"/>
        </w:rPr>
        <w:t>12</w:t>
      </w:r>
      <w:r>
        <w:t>H</w:t>
      </w:r>
      <w:r>
        <w:rPr>
          <w:vertAlign w:val="subscript"/>
        </w:rPr>
        <w:t>22</w:t>
      </w:r>
      <w:r>
        <w:t>O</w:t>
      </w:r>
      <w:r>
        <w:rPr>
          <w:vertAlign w:val="subscript"/>
        </w:rPr>
        <w:t>11</w:t>
      </w:r>
      <w:r>
        <w:t xml:space="preserve"> + Cu(OH)</w:t>
      </w:r>
      <w:r>
        <w:rPr>
          <w:vertAlign w:val="subscript"/>
        </w:rPr>
        <w:t>2</w:t>
      </w:r>
      <w:r>
        <w:t xml:space="preserve"> → (C</w:t>
      </w:r>
      <w:r>
        <w:rPr>
          <w:vertAlign w:val="subscript"/>
        </w:rPr>
        <w:t>12</w:t>
      </w:r>
      <w:r>
        <w:t>H</w:t>
      </w:r>
      <w:r>
        <w:rPr>
          <w:vertAlign w:val="subscript"/>
        </w:rPr>
        <w:t>21</w:t>
      </w:r>
      <w:r>
        <w:t>O</w:t>
      </w:r>
      <w:r>
        <w:rPr>
          <w:vertAlign w:val="subscript"/>
        </w:rPr>
        <w:t>11</w:t>
      </w:r>
      <w:r>
        <w:t>)</w:t>
      </w:r>
      <w:r>
        <w:rPr>
          <w:vertAlign w:val="subscript"/>
        </w:rPr>
        <w:t>2</w:t>
      </w:r>
      <w:r>
        <w:t>Cu</w:t>
      </w:r>
      <w:r>
        <w:t xml:space="preserve">  </w:t>
      </w:r>
      <w:r>
        <w:t>+ 2H</w:t>
      </w:r>
      <w:r>
        <w:rPr>
          <w:vertAlign w:val="subscript"/>
        </w:rPr>
        <w:t>2</w:t>
      </w:r>
      <w:r>
        <w:t>O</w:t>
      </w:r>
      <w:r>
        <w:br/>
      </w:r>
      <w:r>
        <w:t>2C</w:t>
      </w:r>
      <w:r>
        <w:rPr>
          <w:vertAlign w:val="subscript"/>
        </w:rPr>
        <w:t>6</w:t>
      </w:r>
      <w:r>
        <w:t>H</w:t>
      </w:r>
      <w:r>
        <w:rPr>
          <w:vertAlign w:val="subscript"/>
        </w:rPr>
        <w:t>12</w:t>
      </w:r>
      <w:r>
        <w:t>O</w:t>
      </w:r>
      <w:r>
        <w:rPr>
          <w:vertAlign w:val="subscript"/>
        </w:rPr>
        <w:t>6</w:t>
      </w:r>
      <w:r>
        <w:t xml:space="preserve"> + Cu(OH)</w:t>
      </w:r>
      <w:r>
        <w:rPr>
          <w:vertAlign w:val="subscript"/>
        </w:rPr>
        <w:t>2</w:t>
      </w:r>
      <w:r>
        <w:t xml:space="preserve"> → (C</w:t>
      </w:r>
      <w:r>
        <w:rPr>
          <w:vertAlign w:val="subscript"/>
        </w:rPr>
        <w:t>6</w:t>
      </w:r>
      <w:r>
        <w:t>H</w:t>
      </w:r>
      <w:r>
        <w:rPr>
          <w:vertAlign w:val="subscript"/>
        </w:rPr>
        <w:t>11</w:t>
      </w:r>
      <w:r>
        <w:t>O</w:t>
      </w:r>
      <w:r>
        <w:rPr>
          <w:vertAlign w:val="subscript"/>
        </w:rPr>
        <w:t>6</w:t>
      </w:r>
      <w:r>
        <w:t>)</w:t>
      </w:r>
      <w:r>
        <w:rPr>
          <w:vertAlign w:val="subscript"/>
        </w:rPr>
        <w:t>2</w:t>
      </w:r>
      <w:r>
        <w:t>Cu</w:t>
      </w:r>
      <w:r>
        <w:t xml:space="preserve">  </w:t>
      </w:r>
      <w:r>
        <w:t>+ 2H</w:t>
      </w:r>
      <w:r>
        <w:rPr>
          <w:vertAlign w:val="subscript"/>
        </w:rPr>
        <w:t>2</w:t>
      </w:r>
      <w:r>
        <w:t>O</w:t>
      </w:r>
      <w:r>
        <w:br/>
      </w:r>
      <w:r>
        <w:t>- Đun nóng hai dung dịch xanh lam ở trên</w:t>
      </w:r>
      <w:r>
        <w:br/>
      </w:r>
      <w:r>
        <w:t>+ Có kết tủa đỏ gạch là glucozơ</w:t>
      </w:r>
      <w:r>
        <w:br/>
      </w:r>
      <w:r>
        <w:t>C</w:t>
      </w:r>
      <w:r>
        <w:rPr>
          <w:vertAlign w:val="subscript"/>
        </w:rPr>
        <w:t>6</w:t>
      </w:r>
      <w:r>
        <w:t>H</w:t>
      </w:r>
      <w:r>
        <w:rPr>
          <w:vertAlign w:val="subscript"/>
        </w:rPr>
        <w:t>12</w:t>
      </w:r>
      <w:r>
        <w:t>O</w:t>
      </w:r>
      <w:r>
        <w:rPr>
          <w:vertAlign w:val="subscript"/>
        </w:rPr>
        <w:t>6</w:t>
      </w:r>
      <w:r>
        <w:t xml:space="preserve">   </w:t>
      </w:r>
      <w:r>
        <w:t>+ 2Cu(OH)</w:t>
      </w:r>
      <w:r>
        <w:rPr>
          <w:vertAlign w:val="subscript"/>
        </w:rPr>
        <w:t>2</w:t>
      </w:r>
      <w:r>
        <w:t xml:space="preserve"> + NaOH </w:t>
      </w:r>
      <w:r>
        <w:t xml:space="preserve"> </w:t>
      </w:r>
      <w:r>
        <w:t xml:space="preserve"> </w:t>
      </w:r>
      <w:r>
        <w:t>C</w:t>
      </w:r>
      <w:r>
        <w:rPr>
          <w:vertAlign w:val="subscript"/>
        </w:rPr>
        <w:t>6</w:t>
      </w:r>
      <w:r>
        <w:t>H</w:t>
      </w:r>
      <w:r>
        <w:rPr>
          <w:vertAlign w:val="subscript"/>
        </w:rPr>
        <w:t>11</w:t>
      </w:r>
      <w:r>
        <w:t>O</w:t>
      </w:r>
      <w:r>
        <w:rPr>
          <w:vertAlign w:val="subscript"/>
        </w:rPr>
        <w:t>7</w:t>
      </w:r>
      <w:r>
        <w:t>Na + Cu</w:t>
      </w:r>
      <w:r>
        <w:rPr>
          <w:vertAlign w:val="subscript"/>
        </w:rPr>
        <w:t>2</w:t>
      </w:r>
      <w:r>
        <w:t>O + 3H</w:t>
      </w:r>
      <w:r>
        <w:rPr>
          <w:vertAlign w:val="subscript"/>
        </w:rPr>
        <w:t>2</w:t>
      </w:r>
      <w:r>
        <w:t>O</w:t>
      </w:r>
      <w:r>
        <w:br/>
      </w:r>
      <w:r>
        <w:t>+ Không hiện tượng: sacarozơ</w:t>
      </w:r>
      <w:r>
        <w:br/>
      </w:r>
      <w:r>
        <w:rPr>
          <w:b/>
        </w:rPr>
        <w:t xml:space="preserve">Câu 2 (1,5 điểm). </w:t>
      </w:r>
      <w:r>
        <w:t xml:space="preserve">Cho 0,01 mol amino axit </w:t>
      </w:r>
      <w:r>
        <w:rPr>
          <w:b/>
        </w:rPr>
        <w:t>X</w:t>
      </w:r>
      <w:r>
        <w:t xml:space="preserve"> tác dụng vừa đủ với 80 ml dung dịch</w:t>
      </w:r>
      <w:r>
        <w:br/>
      </w:r>
      <w:r>
        <w:t xml:space="preserve">HCl 0,125M thu được 1,835 gam muối khan. Mặt khác 0,01 mol </w:t>
      </w:r>
      <w:r>
        <w:rPr>
          <w:b/>
        </w:rPr>
        <w:t>X</w:t>
      </w:r>
      <w:r>
        <w:t xml:space="preserve"> tác dụng vừa đủ</w:t>
      </w:r>
      <w:r>
        <w:br/>
      </w:r>
      <w:r>
        <w:t xml:space="preserve">với 25 gam dung dịch NaOH 3,2%. </w:t>
      </w:r>
      <w:r>
        <w:br/>
      </w:r>
      <w:r>
        <w:rPr>
          <w:b/>
        </w:rPr>
        <w:t xml:space="preserve">a. </w:t>
      </w:r>
      <w:r>
        <w:t>Viết phương trình phản ứng</w:t>
      </w:r>
      <w:r>
        <w:br/>
      </w:r>
      <w:r>
        <w:rPr>
          <w:b/>
        </w:rPr>
        <w:t xml:space="preserve">b. </w:t>
      </w:r>
      <w:r>
        <w:t xml:space="preserve">Xác định công thức phân tử của </w:t>
      </w:r>
      <w:r>
        <w:rPr>
          <w:b/>
        </w:rPr>
        <w:t>X.</w:t>
      </w:r>
      <w:r>
        <w:br/>
      </w:r>
      <w:r>
        <w:rPr>
          <w:b/>
        </w:rPr>
        <w:t>Hướng dẫn giải</w:t>
      </w:r>
      <w:r>
        <w:br/>
      </w:r>
      <w:r>
        <w:t>Gọi CT của amino axit là R(NH</w:t>
      </w:r>
      <w:r>
        <w:rPr>
          <w:vertAlign w:val="subscript"/>
        </w:rPr>
        <w:t>2</w:t>
      </w:r>
      <w:r>
        <w:t>)</w:t>
      </w:r>
      <w:r>
        <w:rPr>
          <w:vertAlign w:val="subscript"/>
        </w:rPr>
        <w:t>x</w:t>
      </w:r>
      <w:r>
        <w:t>(COOH)</w:t>
      </w:r>
      <w:r>
        <w:rPr>
          <w:vertAlign w:val="subscript"/>
        </w:rPr>
        <w:t>y</w:t>
      </w:r>
      <w:r>
        <w:br/>
      </w:r>
      <w:r>
        <w:t>a. R(NH</w:t>
      </w:r>
      <w:r>
        <w:rPr>
          <w:vertAlign w:val="subscript"/>
        </w:rPr>
        <w:t>2</w:t>
      </w:r>
      <w:r>
        <w:t>)</w:t>
      </w:r>
      <w:r>
        <w:rPr>
          <w:vertAlign w:val="subscript"/>
        </w:rPr>
        <w:t>x</w:t>
      </w:r>
      <w:r>
        <w:t>(COOH)</w:t>
      </w:r>
      <w:r>
        <w:rPr>
          <w:vertAlign w:val="subscript"/>
        </w:rPr>
        <w:t>y</w:t>
      </w:r>
      <w:r>
        <w:t xml:space="preserve"> + xHCl → R(NH</w:t>
      </w:r>
      <w:r>
        <w:rPr>
          <w:vertAlign w:val="subscript"/>
        </w:rPr>
        <w:t>3</w:t>
      </w:r>
      <w:r>
        <w:t>Cl)</w:t>
      </w:r>
      <w:r>
        <w:rPr>
          <w:vertAlign w:val="subscript"/>
        </w:rPr>
        <w:t>x</w:t>
      </w:r>
      <w:r>
        <w:t xml:space="preserve"> (COOH)</w:t>
      </w:r>
      <w:r>
        <w:rPr>
          <w:vertAlign w:val="subscript"/>
        </w:rPr>
        <w:t>y</w:t>
      </w:r>
      <w:r>
        <w:br/>
      </w:r>
      <w:r>
        <w:t>R(NH</w:t>
      </w:r>
      <w:r>
        <w:rPr>
          <w:vertAlign w:val="subscript"/>
        </w:rPr>
        <w:t>2</w:t>
      </w:r>
      <w:r>
        <w:t>)</w:t>
      </w:r>
      <w:r>
        <w:rPr>
          <w:vertAlign w:val="subscript"/>
        </w:rPr>
        <w:t>x</w:t>
      </w:r>
      <w:r>
        <w:t xml:space="preserve"> (COOH)</w:t>
      </w:r>
      <w:r>
        <w:rPr>
          <w:vertAlign w:val="subscript"/>
        </w:rPr>
        <w:t>y</w:t>
      </w:r>
      <w:r>
        <w:t xml:space="preserve">    </w:t>
      </w:r>
      <w:r>
        <w:t>+</w:t>
      </w:r>
      <w:r>
        <w:t xml:space="preserve">   </w:t>
      </w:r>
      <w:r>
        <w:t>yNaOH → R(NH</w:t>
      </w:r>
      <w:r>
        <w:rPr>
          <w:vertAlign w:val="subscript"/>
        </w:rPr>
        <w:t>2</w:t>
      </w:r>
      <w:r>
        <w:t>)</w:t>
      </w:r>
      <w:r>
        <w:rPr>
          <w:vertAlign w:val="subscript"/>
        </w:rPr>
        <w:t>x</w:t>
      </w:r>
      <w:r>
        <w:t xml:space="preserve"> (COONa)</w:t>
      </w:r>
      <w:r>
        <w:rPr>
          <w:vertAlign w:val="subscript"/>
        </w:rPr>
        <w:t>y</w:t>
      </w:r>
      <w:r>
        <w:t xml:space="preserve">   </w:t>
      </w:r>
      <w:r>
        <w:t>+ yH</w:t>
      </w:r>
      <w:r>
        <w:rPr>
          <w:vertAlign w:val="subscript"/>
        </w:rPr>
        <w:t>2</w:t>
      </w:r>
      <w:r>
        <w:t>O</w:t>
      </w:r>
      <w:r>
        <w:br/>
      </w:r>
      <w:r>
        <w:t>b. n</w:t>
      </w:r>
      <w:r>
        <w:rPr>
          <w:vertAlign w:val="subscript"/>
        </w:rPr>
        <w:t xml:space="preserve">HCl </w:t>
      </w:r>
      <w:r>
        <w:t>= 0,01 mol</w:t>
      </w:r>
      <w:r>
        <w:br/>
      </w:r>
      <w:r>
        <w:t xml:space="preserve">n </w:t>
      </w:r>
      <w:r>
        <w:rPr>
          <w:vertAlign w:val="subscript"/>
        </w:rPr>
        <w:t>NaOH</w:t>
      </w:r>
      <w:r>
        <w:t xml:space="preserve"> = 0,02 mol</w:t>
      </w:r>
      <w:r>
        <w:br/>
      </w:r>
      <w:r>
        <w:t>Cho X tác dụng với HCl</w:t>
      </w:r>
      <w:r>
        <w:br/>
      </w:r>
      <w:r>
        <w:t>R(NH</w:t>
      </w:r>
      <w:r>
        <w:rPr>
          <w:vertAlign w:val="subscript"/>
        </w:rPr>
        <w:t>2</w:t>
      </w:r>
      <w:r>
        <w:t>)</w:t>
      </w:r>
      <w:r>
        <w:rPr>
          <w:vertAlign w:val="subscript"/>
        </w:rPr>
        <w:t>x</w:t>
      </w:r>
      <w:r>
        <w:t>(COOH)</w:t>
      </w:r>
      <w:r>
        <w:rPr>
          <w:vertAlign w:val="subscript"/>
        </w:rPr>
        <w:t>y</w:t>
      </w:r>
      <w:r>
        <w:t xml:space="preserve"> + xHCl → R(NH</w:t>
      </w:r>
      <w:r>
        <w:rPr>
          <w:vertAlign w:val="subscript"/>
        </w:rPr>
        <w:t>3</w:t>
      </w:r>
      <w:r>
        <w:t>Cl)</w:t>
      </w:r>
      <w:r>
        <w:rPr>
          <w:vertAlign w:val="subscript"/>
        </w:rPr>
        <w:t>x</w:t>
      </w:r>
      <w:r>
        <w:t xml:space="preserve"> (COOH)</w:t>
      </w:r>
      <w:r>
        <w:rPr>
          <w:vertAlign w:val="subscript"/>
        </w:rPr>
        <w:t>y</w:t>
      </w:r>
      <w:r>
        <w:br/>
      </w:r>
      <w:r>
        <w:t>0,01 mol</w:t>
      </w:r>
      <w:r>
        <w:t xml:space="preserve">                      </w:t>
      </w:r>
      <w:r>
        <w:t xml:space="preserve">0,01 mol </w:t>
      </w:r>
      <w:r>
        <w:t xml:space="preserve">                 </w:t>
      </w:r>
      <w:r>
        <w:t>0,01 mol</w:t>
      </w:r>
      <w:r>
        <w:br/>
      </w:r>
      <w:r>
        <w:t xml:space="preserve">                                                                     </w:t>
      </w:r>
      <w:r>
        <w:t>1,835 gam</w:t>
      </w:r>
      <w:r>
        <w:t xml:space="preserve">                   </w:t>
      </w:r>
      <w:r>
        <w:br/>
      </w:r>
      <w:r>
        <w:t>Vậy x = 1</w:t>
      </w:r>
      <w:r>
        <w:br/>
      </w:r>
      <w:r>
        <w:t>M</w:t>
      </w:r>
      <w:r>
        <w:rPr>
          <w:vertAlign w:val="subscript"/>
        </w:rPr>
        <w:t xml:space="preserve">muối </w:t>
      </w:r>
      <w:r>
        <w:t>= R + 52,5 + 45y = 183,5</w:t>
      </w:r>
      <w:r>
        <w:br/>
      </w:r>
      <w:r>
        <w:t xml:space="preserve"> </w:t>
      </w:r>
      <w:r>
        <w:t>R</w:t>
      </w:r>
      <w:r>
        <w:t xml:space="preserve">  </w:t>
      </w:r>
      <w:r>
        <w:t>+ 45y = 131</w:t>
      </w:r>
      <w:r>
        <w:br/>
      </w:r>
      <w:r>
        <w:t>Cho X tác dụng với NaOH</w:t>
      </w:r>
      <w:r>
        <w:br/>
      </w:r>
      <w:r>
        <w:t>R(NH</w:t>
      </w:r>
      <w:r>
        <w:rPr>
          <w:vertAlign w:val="subscript"/>
        </w:rPr>
        <w:t>2</w:t>
      </w:r>
      <w:r>
        <w:t>)(COOH)</w:t>
      </w:r>
      <w:r>
        <w:rPr>
          <w:vertAlign w:val="subscript"/>
        </w:rPr>
        <w:t>y</w:t>
      </w:r>
      <w:r>
        <w:t xml:space="preserve">  </w:t>
      </w:r>
      <w:r>
        <w:t>+</w:t>
      </w:r>
      <w:r>
        <w:t xml:space="preserve">  </w:t>
      </w:r>
      <w:r>
        <w:t>yNaOH → R(NH</w:t>
      </w:r>
      <w:r>
        <w:rPr>
          <w:vertAlign w:val="subscript"/>
        </w:rPr>
        <w:t>2</w:t>
      </w:r>
      <w:r>
        <w:t>) (COONa)</w:t>
      </w:r>
      <w:r>
        <w:rPr>
          <w:vertAlign w:val="subscript"/>
        </w:rPr>
        <w:t>y</w:t>
      </w:r>
      <w:r>
        <w:t xml:space="preserve"> + yH</w:t>
      </w:r>
      <w:r>
        <w:rPr>
          <w:vertAlign w:val="subscript"/>
        </w:rPr>
        <w:t>2</w:t>
      </w:r>
      <w:r>
        <w:t>O</w:t>
      </w:r>
      <w:r>
        <w:br/>
      </w:r>
      <w:r>
        <w:t>0,01 mol</w:t>
      </w:r>
      <w:r>
        <w:t xml:space="preserve">   </w:t>
      </w:r>
      <w:r>
        <w:t xml:space="preserve">                   </w:t>
      </w:r>
      <w:r>
        <w:t>0,02 mol</w:t>
      </w:r>
      <w:r>
        <w:t xml:space="preserve">                  </w:t>
      </w:r>
      <w:r>
        <w:t>0,01 mol</w:t>
      </w:r>
      <w:r>
        <w:br/>
      </w:r>
      <w:r>
        <w:t>Vậy y = 2</w:t>
      </w:r>
      <w:r>
        <w:br/>
      </w:r>
      <w:r>
        <w:t>R + 45y = 131 nên R = 41. Vậy R là gốc C</w:t>
      </w:r>
      <w:r>
        <w:rPr>
          <w:vertAlign w:val="subscript"/>
        </w:rPr>
        <w:t>3</w:t>
      </w:r>
      <w:r>
        <w:t>H</w:t>
      </w:r>
      <w:r>
        <w:rPr>
          <w:vertAlign w:val="subscript"/>
        </w:rPr>
        <w:t>5</w:t>
      </w:r>
      <w:r>
        <w:br/>
      </w:r>
      <w:r>
        <w:t>X: C</w:t>
      </w:r>
      <w:r>
        <w:rPr>
          <w:vertAlign w:val="subscript"/>
        </w:rPr>
        <w:t>3</w:t>
      </w:r>
      <w:r>
        <w:t>H</w:t>
      </w:r>
      <w:r>
        <w:rPr>
          <w:vertAlign w:val="subscript"/>
        </w:rPr>
        <w:t>5</w:t>
      </w:r>
      <w:r>
        <w:t>(NH</w:t>
      </w:r>
      <w:r>
        <w:rPr>
          <w:vertAlign w:val="subscript"/>
        </w:rPr>
        <w:t>2</w:t>
      </w:r>
      <w:r>
        <w:t>)(COOH)</w:t>
      </w:r>
      <w:r>
        <w:rPr>
          <w:vertAlign w:val="subscript"/>
        </w:rPr>
        <w:t>2</w:t>
      </w:r>
      <w:r>
        <w:t xml:space="preserve"> hay C</w:t>
      </w:r>
      <w:r>
        <w:rPr>
          <w:vertAlign w:val="subscript"/>
        </w:rPr>
        <w:t>5</w:t>
      </w:r>
      <w:r>
        <w:t>H</w:t>
      </w:r>
      <w:r>
        <w:rPr>
          <w:vertAlign w:val="subscript"/>
        </w:rPr>
        <w:t>9</w:t>
      </w:r>
      <w:r>
        <w:t>NO</w:t>
      </w:r>
      <w:r>
        <w:rPr>
          <w:vertAlign w:val="subscript"/>
        </w:rPr>
        <w:t>4</w:t>
      </w:r>
      <w:r>
        <w:t>.</w:t>
      </w:r>
      <w:r>
        <w:br/>
      </w:r>
      <w:r>
        <w:rPr>
          <w:b/>
        </w:rPr>
        <w:t>Đề thi Giữa học kì 1 Hóa học lớp 12 có đáp án đề số 3</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Cấp độ 1:</w:t>
      </w:r>
      <w:r>
        <w:br/>
      </w:r>
      <w:r>
        <w:rPr>
          <w:b/>
        </w:rPr>
        <w:t>Câu 1.</w:t>
      </w:r>
      <w:r>
        <w:t xml:space="preserve"> Số este có công thức phân tử C</w:t>
      </w:r>
      <w:r>
        <w:rPr>
          <w:vertAlign w:val="subscript"/>
        </w:rPr>
        <w:t>3</w:t>
      </w:r>
      <w:r>
        <w:t>H</w:t>
      </w:r>
      <w:r>
        <w:rPr>
          <w:vertAlign w:val="subscript"/>
        </w:rPr>
        <w:t>6</w:t>
      </w:r>
      <w:r>
        <w:t>O</w:t>
      </w:r>
      <w:r>
        <w:rPr>
          <w:vertAlign w:val="subscript"/>
        </w:rPr>
        <w:t>2</w:t>
      </w:r>
      <w:r>
        <w:t xml:space="preserve"> là</w:t>
      </w:r>
      <w:r>
        <w:br/>
      </w:r>
      <w:r>
        <w:rPr>
          <w:b/>
        </w:rPr>
        <w:t>A.</w:t>
      </w:r>
      <w:r>
        <w:t xml:space="preserve"> 3.</w:t>
      </w:r>
      <w:r>
        <w:br/>
      </w:r>
      <w:r>
        <w:rPr>
          <w:b/>
        </w:rPr>
        <w:t>B.</w:t>
      </w:r>
      <w:r>
        <w:t xml:space="preserve"> 4.</w:t>
      </w:r>
      <w:r>
        <w:br/>
      </w:r>
      <w:r>
        <w:rPr>
          <w:b/>
        </w:rPr>
        <w:t>C.</w:t>
      </w:r>
      <w:r>
        <w:t xml:space="preserve"> 2.</w:t>
      </w:r>
      <w:r>
        <w:br/>
      </w:r>
      <w:r>
        <w:rPr>
          <w:b/>
        </w:rPr>
        <w:t>D.</w:t>
      </w:r>
      <w:r>
        <w:t xml:space="preserve"> 1.</w:t>
      </w:r>
      <w:r>
        <w:br/>
      </w:r>
      <w:r>
        <w:rPr>
          <w:b/>
        </w:rPr>
        <w:t>Hướng dẫn giải</w:t>
      </w:r>
      <w:r>
        <w:br/>
      </w:r>
      <w:r>
        <w:rPr>
          <w:b/>
        </w:rPr>
        <w:t>Đáp án C</w:t>
      </w:r>
      <w:r>
        <w:br/>
      </w:r>
      <w:r>
        <w:t>Ứng với công thức phân tử C</w:t>
      </w:r>
      <w:r>
        <w:rPr>
          <w:vertAlign w:val="subscript"/>
        </w:rPr>
        <w:t>3</w:t>
      </w:r>
      <w:r>
        <w:t>H</w:t>
      </w:r>
      <w:r>
        <w:rPr>
          <w:vertAlign w:val="subscript"/>
        </w:rPr>
        <w:t>6</w:t>
      </w:r>
      <w:r>
        <w:t>O</w:t>
      </w:r>
      <w:r>
        <w:rPr>
          <w:vertAlign w:val="subscript"/>
        </w:rPr>
        <w:t>2</w:t>
      </w:r>
      <w:r>
        <w:t xml:space="preserve"> có 2 este:</w:t>
      </w:r>
      <w:r>
        <w:br/>
      </w:r>
      <w:r>
        <w:t>HCOOC</w:t>
      </w:r>
      <w:r>
        <w:rPr>
          <w:vertAlign w:val="subscript"/>
        </w:rPr>
        <w:t>2</w:t>
      </w:r>
      <w:r>
        <w:t>H</w:t>
      </w:r>
      <w:r>
        <w:rPr>
          <w:vertAlign w:val="subscript"/>
        </w:rPr>
        <w:t>5</w:t>
      </w:r>
      <w:r>
        <w:t>: etyl fomat</w:t>
      </w:r>
      <w:r>
        <w:br/>
      </w:r>
      <w:r>
        <w:t>CH</w:t>
      </w:r>
      <w:r>
        <w:rPr>
          <w:vertAlign w:val="subscript"/>
        </w:rPr>
        <w:t>3</w:t>
      </w:r>
      <w:r>
        <w:t>COOCH</w:t>
      </w:r>
      <w:r>
        <w:rPr>
          <w:vertAlign w:val="subscript"/>
        </w:rPr>
        <w:t>3</w:t>
      </w:r>
      <w:r>
        <w:t>: metyl axetat</w:t>
      </w:r>
      <w:r>
        <w:br/>
      </w:r>
      <w:r>
        <w:rPr>
          <w:b/>
        </w:rPr>
        <w:t>Câu 2.</w:t>
      </w:r>
      <w:r>
        <w:t xml:space="preserve"> Cho các chất: HCOOCH</w:t>
      </w:r>
      <w:r>
        <w:rPr>
          <w:vertAlign w:val="subscript"/>
        </w:rPr>
        <w:t>3</w:t>
      </w:r>
      <w:r>
        <w:t>, CH</w:t>
      </w:r>
      <w:r>
        <w:rPr>
          <w:vertAlign w:val="subscript"/>
        </w:rPr>
        <w:t>3</w:t>
      </w:r>
      <w:r>
        <w:t>COOH, CH</w:t>
      </w:r>
      <w:r>
        <w:rPr>
          <w:vertAlign w:val="subscript"/>
        </w:rPr>
        <w:t>3</w:t>
      </w:r>
      <w:r>
        <w:t>COOCH=CH</w:t>
      </w:r>
      <w:r>
        <w:rPr>
          <w:vertAlign w:val="subscript"/>
        </w:rPr>
        <w:t>2</w:t>
      </w:r>
      <w:r>
        <w:t>, CH</w:t>
      </w:r>
      <w:r>
        <w:rPr>
          <w:vertAlign w:val="subscript"/>
        </w:rPr>
        <w:t>3</w:t>
      </w:r>
      <w:r>
        <w:t>CH</w:t>
      </w:r>
      <w:r>
        <w:rPr>
          <w:vertAlign w:val="subscript"/>
        </w:rPr>
        <w:t>2</w:t>
      </w:r>
      <w:r>
        <w:t>CHO,</w:t>
      </w:r>
      <w:r>
        <w:br/>
      </w:r>
      <w:r>
        <w:t>(COOCH</w:t>
      </w:r>
      <w:r>
        <w:rPr>
          <w:vertAlign w:val="subscript"/>
        </w:rPr>
        <w:t>3</w:t>
      </w:r>
      <w:r>
        <w:t>)</w:t>
      </w:r>
      <w:r>
        <w:rPr>
          <w:vertAlign w:val="subscript"/>
        </w:rPr>
        <w:t>2</w:t>
      </w:r>
      <w:r>
        <w:t>. Số chất trong dãy thuộc loại este là</w:t>
      </w:r>
      <w:r>
        <w:br/>
      </w:r>
      <w:r>
        <w:rPr>
          <w:b/>
        </w:rPr>
        <w:t>A.</w:t>
      </w:r>
      <w:r>
        <w:t xml:space="preserve"> 4.</w:t>
      </w:r>
      <w:r>
        <w:br/>
      </w:r>
      <w:r>
        <w:rPr>
          <w:b/>
        </w:rPr>
        <w:t>B.</w:t>
      </w:r>
      <w:r>
        <w:t xml:space="preserve"> 2.</w:t>
      </w:r>
      <w:r>
        <w:br/>
      </w:r>
      <w:r>
        <w:rPr>
          <w:b/>
        </w:rPr>
        <w:t>C.</w:t>
      </w:r>
      <w:r>
        <w:t xml:space="preserve"> 3.</w:t>
      </w:r>
      <w:r>
        <w:br/>
      </w:r>
      <w:r>
        <w:rPr>
          <w:b/>
        </w:rPr>
        <w:t>D.</w:t>
      </w:r>
      <w:r>
        <w:t>1.</w:t>
      </w:r>
      <w:r>
        <w:br/>
      </w:r>
      <w:r>
        <w:rPr>
          <w:b/>
        </w:rPr>
        <w:t>Hướng dẫn giải</w:t>
      </w:r>
      <w:r>
        <w:br/>
      </w:r>
      <w:r>
        <w:rPr>
          <w:b/>
        </w:rPr>
        <w:t>Đáp án C</w:t>
      </w:r>
      <w:r>
        <w:br/>
      </w:r>
      <w:r>
        <w:t>Những chất thuộc loại este: HCOOCH</w:t>
      </w:r>
      <w:r>
        <w:rPr>
          <w:vertAlign w:val="subscript"/>
        </w:rPr>
        <w:t>3</w:t>
      </w:r>
      <w:r>
        <w:t>, CH</w:t>
      </w:r>
      <w:r>
        <w:rPr>
          <w:vertAlign w:val="subscript"/>
        </w:rPr>
        <w:t>3</w:t>
      </w:r>
      <w:r>
        <w:t>COOCH=CH</w:t>
      </w:r>
      <w:r>
        <w:rPr>
          <w:vertAlign w:val="subscript"/>
        </w:rPr>
        <w:t>2</w:t>
      </w:r>
      <w:r>
        <w:t>, (COOCH</w:t>
      </w:r>
      <w:r>
        <w:rPr>
          <w:vertAlign w:val="subscript"/>
        </w:rPr>
        <w:t>3</w:t>
      </w:r>
      <w:r>
        <w:t>)</w:t>
      </w:r>
      <w:r>
        <w:rPr>
          <w:vertAlign w:val="subscript"/>
        </w:rPr>
        <w:t>2</w:t>
      </w:r>
      <w:r>
        <w:br/>
      </w:r>
      <w:r>
        <w:rPr>
          <w:b/>
        </w:rPr>
        <w:t>Câu 3.</w:t>
      </w:r>
      <w:r>
        <w:t xml:space="preserve"> Chất tham gia phản ứng trùng ngưng là:</w:t>
      </w:r>
      <w:r>
        <w:br/>
      </w:r>
      <w:r>
        <w:rPr>
          <w:b/>
        </w:rPr>
        <w:t>A.</w:t>
      </w:r>
      <w:r>
        <w:t xml:space="preserve"> H</w:t>
      </w:r>
      <w:r>
        <w:rPr>
          <w:vertAlign w:val="subscript"/>
        </w:rPr>
        <w:t>2</w:t>
      </w:r>
      <w:r>
        <w:t>NCH</w:t>
      </w:r>
      <w:r>
        <w:rPr>
          <w:vertAlign w:val="subscript"/>
        </w:rPr>
        <w:t>2</w:t>
      </w:r>
      <w:r>
        <w:t>COOH.</w:t>
      </w:r>
      <w:r>
        <w:br/>
      </w:r>
      <w:r>
        <w:rPr>
          <w:b/>
        </w:rPr>
        <w:t>B.</w:t>
      </w:r>
      <w:r>
        <w:t xml:space="preserve"> C</w:t>
      </w:r>
      <w:r>
        <w:rPr>
          <w:vertAlign w:val="subscript"/>
        </w:rPr>
        <w:t>2</w:t>
      </w:r>
      <w:r>
        <w:t>H</w:t>
      </w:r>
      <w:r>
        <w:rPr>
          <w:vertAlign w:val="subscript"/>
        </w:rPr>
        <w:t>5</w:t>
      </w:r>
      <w:r>
        <w:t>OH.</w:t>
      </w:r>
      <w:r>
        <w:br/>
      </w:r>
      <w:r>
        <w:rPr>
          <w:b/>
        </w:rPr>
        <w:t>C.</w:t>
      </w:r>
      <w:r>
        <w:t xml:space="preserve"> CH</w:t>
      </w:r>
      <w:r>
        <w:rPr>
          <w:vertAlign w:val="subscript"/>
        </w:rPr>
        <w:t>3</w:t>
      </w:r>
      <w:r>
        <w:t>COOH.</w:t>
      </w:r>
      <w:r>
        <w:br/>
      </w:r>
      <w:r>
        <w:rPr>
          <w:b/>
        </w:rPr>
        <w:t>D.</w:t>
      </w:r>
      <w:r>
        <w:t xml:space="preserve"> CH</w:t>
      </w:r>
      <w:r>
        <w:rPr>
          <w:vertAlign w:val="subscript"/>
        </w:rPr>
        <w:t>2</w:t>
      </w:r>
      <w:r>
        <w:t>=CH-COOH.</w:t>
      </w:r>
      <w:r>
        <w:br/>
      </w:r>
      <w:r>
        <w:rPr>
          <w:b/>
        </w:rPr>
        <w:t>Hướng dẫn giải</w:t>
      </w:r>
      <w:r>
        <w:br/>
      </w:r>
      <w:r>
        <w:rPr>
          <w:b/>
        </w:rPr>
        <w:t>Đáp án A</w:t>
      </w:r>
      <w:r>
        <w:br/>
      </w:r>
      <w:r>
        <w:t>Chất tham gia phản ứng trùng ngưng là H</w:t>
      </w:r>
      <w:r>
        <w:rPr>
          <w:vertAlign w:val="subscript"/>
        </w:rPr>
        <w:t>2</w:t>
      </w:r>
      <w:r>
        <w:t>NCH</w:t>
      </w:r>
      <w:r>
        <w:rPr>
          <w:vertAlign w:val="subscript"/>
        </w:rPr>
        <w:t>2</w:t>
      </w:r>
      <w:r>
        <w:t xml:space="preserve">COOH (do chất này có hai nhóm </w:t>
      </w:r>
      <w:r>
        <w:t>chức – NH</w:t>
      </w:r>
      <w:r>
        <w:rPr>
          <w:vertAlign w:val="subscript"/>
        </w:rPr>
        <w:t>2</w:t>
      </w:r>
      <w:r>
        <w:t xml:space="preserve"> và – COOH có khả năng phản ứng).</w:t>
      </w:r>
      <w:r>
        <w:br/>
      </w:r>
      <w:r>
        <w:rPr>
          <w:b/>
        </w:rPr>
        <w:t>Câu 4.</w:t>
      </w:r>
      <w:r>
        <w:t xml:space="preserve"> Chất nào dưới đây có khả năng tham gia phản ứng tráng gương?</w:t>
      </w:r>
      <w:r>
        <w:br/>
      </w:r>
      <w:r>
        <w:rPr>
          <w:b/>
        </w:rPr>
        <w:t>A.</w:t>
      </w:r>
      <w:r>
        <w:t xml:space="preserve"> CH</w:t>
      </w:r>
      <w:r>
        <w:rPr>
          <w:vertAlign w:val="subscript"/>
        </w:rPr>
        <w:t>3</w:t>
      </w:r>
      <w:r>
        <w:t>COOCH</w:t>
      </w:r>
      <w:r>
        <w:rPr>
          <w:vertAlign w:val="subscript"/>
        </w:rPr>
        <w:t>3</w:t>
      </w:r>
      <w:r>
        <w:t>.</w:t>
      </w:r>
      <w:r>
        <w:br/>
      </w:r>
      <w:r>
        <w:rPr>
          <w:b/>
        </w:rPr>
        <w:t>B.</w:t>
      </w:r>
      <w:r>
        <w:t xml:space="preserve"> HCOOCH</w:t>
      </w:r>
      <w:r>
        <w:rPr>
          <w:vertAlign w:val="subscript"/>
        </w:rPr>
        <w:t>3</w:t>
      </w:r>
      <w:r>
        <w:t>.</w:t>
      </w:r>
      <w:r>
        <w:br/>
      </w:r>
      <w:r>
        <w:rPr>
          <w:b/>
        </w:rPr>
        <w:t>C.</w:t>
      </w:r>
      <w:r>
        <w:t xml:space="preserve"> C</w:t>
      </w:r>
      <w:r>
        <w:rPr>
          <w:vertAlign w:val="subscript"/>
        </w:rPr>
        <w:t>2</w:t>
      </w:r>
      <w:r>
        <w:t>H</w:t>
      </w:r>
      <w:r>
        <w:rPr>
          <w:vertAlign w:val="subscript"/>
        </w:rPr>
        <w:t>5</w:t>
      </w:r>
      <w:r>
        <w:t>OH.</w:t>
      </w:r>
      <w:r>
        <w:br/>
      </w:r>
      <w:r>
        <w:rPr>
          <w:b/>
        </w:rPr>
        <w:t>D.</w:t>
      </w:r>
      <w:r>
        <w:t xml:space="preserve"> CH</w:t>
      </w:r>
      <w:r>
        <w:rPr>
          <w:vertAlign w:val="subscript"/>
        </w:rPr>
        <w:t>3</w:t>
      </w:r>
      <w:r>
        <w:t>COOH.</w:t>
      </w:r>
      <w:r>
        <w:br/>
      </w:r>
      <w:r>
        <w:rPr>
          <w:b/>
        </w:rPr>
        <w:t>Hướng dẫn giải</w:t>
      </w:r>
      <w:r>
        <w:br/>
      </w:r>
      <w:r>
        <w:rPr>
          <w:b/>
        </w:rPr>
        <w:t>Đáp án B</w:t>
      </w:r>
      <w:r>
        <w:br/>
      </w:r>
      <w:r>
        <w:t>Chất có khả năng tham gia phản ứng tráng gương là HCOOCH</w:t>
      </w:r>
      <w:r>
        <w:rPr>
          <w:vertAlign w:val="subscript"/>
        </w:rPr>
        <w:t>3</w:t>
      </w:r>
      <w:r>
        <w:t xml:space="preserve"> do trong phân tử có </w:t>
      </w:r>
      <w:r>
        <w:t>nhóm – CHO.</w:t>
      </w:r>
      <w:r>
        <w:br/>
      </w:r>
      <w:r>
        <w:rPr>
          <w:b/>
        </w:rPr>
        <w:t>Câu 5.</w:t>
      </w:r>
      <w:r>
        <w:t xml:space="preserve"> Có thể gọi tên chất béo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là:</w:t>
      </w:r>
      <w:r>
        <w:br/>
      </w:r>
      <w:r>
        <w:rPr>
          <w:b/>
        </w:rPr>
        <w:t>A.</w:t>
      </w:r>
      <w:r>
        <w:t xml:space="preserve"> Triolein.</w:t>
      </w:r>
      <w:r>
        <w:br/>
      </w:r>
      <w:r>
        <w:rPr>
          <w:b/>
        </w:rPr>
        <w:t>B.</w:t>
      </w:r>
      <w:r>
        <w:t xml:space="preserve"> Tristearin.</w:t>
      </w:r>
      <w:r>
        <w:br/>
      </w:r>
      <w:r>
        <w:rPr>
          <w:b/>
        </w:rPr>
        <w:t>C.</w:t>
      </w:r>
      <w:r>
        <w:t xml:space="preserve"> Tripanmitin.</w:t>
      </w:r>
      <w:r>
        <w:br/>
      </w:r>
      <w:r>
        <w:rPr>
          <w:b/>
        </w:rPr>
        <w:t>D.</w:t>
      </w:r>
      <w:r>
        <w:t xml:space="preserve"> Stearic.</w:t>
      </w:r>
      <w:r>
        <w:br/>
      </w:r>
      <w:r>
        <w:rPr>
          <w:b/>
        </w:rPr>
        <w:t>Hướng dẫn giải</w:t>
      </w:r>
      <w:r>
        <w:br/>
      </w:r>
      <w:r>
        <w:rPr>
          <w:b/>
        </w:rPr>
        <w:t>Đáp án A</w:t>
      </w:r>
      <w:r>
        <w:br/>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có thể gọi là triolein.</w:t>
      </w:r>
      <w:r>
        <w:br/>
      </w:r>
      <w:r>
        <w:rPr>
          <w:b/>
        </w:rPr>
        <w:t>Câu 6.</w:t>
      </w:r>
      <w:r>
        <w:t xml:space="preserve"> Đun nóng este HCOOC</w:t>
      </w:r>
      <w:r>
        <w:rPr>
          <w:vertAlign w:val="subscript"/>
        </w:rPr>
        <w:t>2</w:t>
      </w:r>
      <w:r>
        <w:t>H</w:t>
      </w:r>
      <w:r>
        <w:rPr>
          <w:vertAlign w:val="subscript"/>
        </w:rPr>
        <w:t>5</w:t>
      </w:r>
      <w:r>
        <w:t xml:space="preserve"> với một lượng vừa đủ dung dịch NaOH, sản phẩm </w:t>
      </w:r>
      <w:r>
        <w:t>thu được là</w:t>
      </w:r>
      <w:r>
        <w:br/>
      </w:r>
      <w:r>
        <w:rPr>
          <w:b/>
        </w:rPr>
        <w:t>A.</w:t>
      </w:r>
      <w:r>
        <w:t xml:space="preserve"> CH</w:t>
      </w:r>
      <w:r>
        <w:rPr>
          <w:vertAlign w:val="subscript"/>
        </w:rPr>
        <w:t>3</w:t>
      </w:r>
      <w:r>
        <w:t>COONa và CH</w:t>
      </w:r>
      <w:r>
        <w:rPr>
          <w:vertAlign w:val="subscript"/>
        </w:rPr>
        <w:t>3</w:t>
      </w:r>
      <w:r>
        <w:t>OH.</w:t>
      </w:r>
      <w:r>
        <w:br/>
      </w:r>
      <w:r>
        <w:rPr>
          <w:b/>
        </w:rPr>
        <w:t>B.</w:t>
      </w:r>
      <w:r>
        <w:t xml:space="preserve"> CH</w:t>
      </w:r>
      <w:r>
        <w:rPr>
          <w:vertAlign w:val="subscript"/>
        </w:rPr>
        <w:t>3</w:t>
      </w:r>
      <w:r>
        <w:t>COONa và C</w:t>
      </w:r>
      <w:r>
        <w:rPr>
          <w:vertAlign w:val="subscript"/>
        </w:rPr>
        <w:t>2</w:t>
      </w:r>
      <w:r>
        <w:t>H</w:t>
      </w:r>
      <w:r>
        <w:rPr>
          <w:vertAlign w:val="subscript"/>
        </w:rPr>
        <w:t>5</w:t>
      </w:r>
      <w:r>
        <w:t>OH.</w:t>
      </w:r>
      <w:r>
        <w:br/>
      </w:r>
      <w:r>
        <w:rPr>
          <w:b/>
        </w:rPr>
        <w:t>C.</w:t>
      </w:r>
      <w:r>
        <w:t xml:space="preserve"> HCOONa và C</w:t>
      </w:r>
      <w:r>
        <w:rPr>
          <w:vertAlign w:val="subscript"/>
        </w:rPr>
        <w:t>2</w:t>
      </w:r>
      <w:r>
        <w:t>H</w:t>
      </w:r>
      <w:r>
        <w:rPr>
          <w:vertAlign w:val="subscript"/>
        </w:rPr>
        <w:t>5</w:t>
      </w:r>
      <w:r>
        <w:t>OH.</w:t>
      </w:r>
      <w:r>
        <w:br/>
      </w:r>
      <w:r>
        <w:rPr>
          <w:b/>
        </w:rPr>
        <w:t>D.</w:t>
      </w:r>
      <w:r>
        <w:t xml:space="preserve"> C</w:t>
      </w:r>
      <w:r>
        <w:rPr>
          <w:vertAlign w:val="subscript"/>
        </w:rPr>
        <w:t>2</w:t>
      </w:r>
      <w:r>
        <w:t>H</w:t>
      </w:r>
      <w:r>
        <w:rPr>
          <w:vertAlign w:val="subscript"/>
        </w:rPr>
        <w:t>5</w:t>
      </w:r>
      <w:r>
        <w:t>COONa và CH</w:t>
      </w:r>
      <w:r>
        <w:rPr>
          <w:vertAlign w:val="subscript"/>
        </w:rPr>
        <w:t>3</w:t>
      </w:r>
      <w:r>
        <w:t>OH.</w:t>
      </w:r>
      <w:r>
        <w:br/>
      </w:r>
      <w:r>
        <w:rPr>
          <w:b/>
        </w:rPr>
        <w:t>Hướng dẫn giải</w:t>
      </w:r>
      <w:r>
        <w:br/>
      </w:r>
      <w:r>
        <w:rPr>
          <w:b/>
        </w:rPr>
        <w:t>Đáp án C</w:t>
      </w:r>
      <w:r>
        <w:br/>
      </w:r>
      <w:r>
        <w:t>HCOOC</w:t>
      </w:r>
      <w:r>
        <w:rPr>
          <w:vertAlign w:val="subscript"/>
        </w:rPr>
        <w:t>2</w:t>
      </w:r>
      <w:r>
        <w:t>H</w:t>
      </w:r>
      <w:r>
        <w:rPr>
          <w:vertAlign w:val="subscript"/>
        </w:rPr>
        <w:t>5</w:t>
      </w:r>
      <w:r>
        <w:t xml:space="preserve"> + NaOH </w:t>
      </w:r>
      <w:r>
        <w:t>t</w:t>
      </w:r>
      <w:r>
        <w:t>o</w:t>
      </w:r>
      <w:r>
        <w:t>→</w:t>
      </w:r>
      <w:r>
        <w:t>→t^(o)</w:t>
      </w:r>
      <w:r>
        <w:t xml:space="preserve"> </w:t>
      </w:r>
      <w:r>
        <w:t>HCOONa + C</w:t>
      </w:r>
      <w:r>
        <w:rPr>
          <w:vertAlign w:val="subscript"/>
        </w:rPr>
        <w:t>2</w:t>
      </w:r>
      <w:r>
        <w:t>H</w:t>
      </w:r>
      <w:r>
        <w:rPr>
          <w:vertAlign w:val="subscript"/>
        </w:rPr>
        <w:t>5</w:t>
      </w:r>
      <w:r>
        <w:t>OH</w:t>
      </w:r>
      <w:r>
        <w:br/>
      </w:r>
      <w:r>
        <w:rPr>
          <w:b/>
        </w:rPr>
        <w:t>Câu 7.</w:t>
      </w:r>
      <w:r>
        <w:t xml:space="preserve"> Khi thủy phân chất béo X trong dung dịch NaOH thu được glixerol</w:t>
      </w:r>
      <w:r>
        <w:br/>
      </w:r>
      <w:r>
        <w:t>và 3 muối natri. Số đồng phân của X là</w:t>
      </w:r>
      <w:r>
        <w:br/>
      </w:r>
      <w:r>
        <w:rPr>
          <w:b/>
        </w:rPr>
        <w:t>A.</w:t>
      </w:r>
      <w:r>
        <w:t xml:space="preserve"> 6.</w:t>
      </w:r>
      <w:r>
        <w:br/>
      </w:r>
      <w:r>
        <w:rPr>
          <w:b/>
        </w:rPr>
        <w:t>B.</w:t>
      </w:r>
      <w:r>
        <w:t xml:space="preserve"> 3.</w:t>
      </w:r>
      <w:r>
        <w:br/>
      </w:r>
      <w:r>
        <w:rPr>
          <w:b/>
        </w:rPr>
        <w:t>C.</w:t>
      </w:r>
      <w:r>
        <w:t xml:space="preserve"> 2.</w:t>
      </w:r>
      <w:r>
        <w:br/>
      </w:r>
      <w:r>
        <w:rPr>
          <w:b/>
        </w:rPr>
        <w:t>D.</w:t>
      </w:r>
      <w:r>
        <w:t xml:space="preserve"> 4.</w:t>
      </w:r>
      <w:r>
        <w:br/>
      </w:r>
      <w:r>
        <w:rPr>
          <w:b/>
        </w:rPr>
        <w:t>Hướng dẫn giải</w:t>
      </w:r>
      <w:r>
        <w:br/>
      </w:r>
      <w:r>
        <w:rPr>
          <w:b/>
        </w:rPr>
        <w:t>Đáp án B</w:t>
      </w:r>
      <w:r>
        <w:br/>
      </w:r>
      <w:r>
        <w:t>Chất béo + NaOH → C</w:t>
      </w:r>
      <w:r>
        <w:rPr>
          <w:vertAlign w:val="subscript"/>
        </w:rPr>
        <w:t>3</w:t>
      </w:r>
      <w:r>
        <w:t>H</w:t>
      </w:r>
      <w:r>
        <w:rPr>
          <w:vertAlign w:val="subscript"/>
        </w:rPr>
        <w:t>5</w:t>
      </w:r>
      <w:r>
        <w:t>(OH)</w:t>
      </w:r>
      <w:r>
        <w:rPr>
          <w:vertAlign w:val="subscript"/>
        </w:rPr>
        <w:t>3</w:t>
      </w:r>
      <w:r>
        <w:t xml:space="preserve"> + 3 muối natri</w:t>
      </w:r>
      <w:r>
        <w:br/>
      </w:r>
      <w:r>
        <w:t>⇒</w:t>
      </w:r>
      <w:r>
        <w:t xml:space="preserve"> Chất béo chứa 3 gốc axit của 3 loại axit béo.</w:t>
      </w:r>
      <w:r>
        <w:br/>
      </w:r>
      <w:r>
        <w:t>Vậy có 3 đồng phân:</w:t>
      </w:r>
      <w:r>
        <w:br/>
      </w:r>
      <w:r>
        <w:t>C</w:t>
      </w:r>
      <w:r>
        <w:t>|</w:t>
      </w:r>
      <w:r>
        <w:t>H</w:t>
      </w:r>
      <w:r>
        <w:t>2</w:t>
      </w:r>
      <w:r>
        <w:t>−</w:t>
      </w:r>
      <w:r>
        <w:t>R</w:t>
      </w:r>
      <w:r>
        <w:t>1</w:t>
      </w:r>
      <w:r>
        <w:t>C</w:t>
      </w:r>
      <w:r>
        <w:t>|</w:t>
      </w:r>
      <w:r>
        <w:t>H</w:t>
      </w:r>
      <w:r>
        <w:t>−</w:t>
      </w:r>
      <w:r>
        <w:t>R</w:t>
      </w:r>
      <w:r>
        <w:t>2</w:t>
      </w:r>
      <w:r>
        <w:t>C</w:t>
      </w:r>
      <w:r>
        <w:t>H</w:t>
      </w:r>
      <w:r>
        <w:t>2</w:t>
      </w:r>
      <w:r>
        <w:t>−</w:t>
      </w:r>
      <w:r>
        <w:t>R</w:t>
      </w:r>
      <w:r>
        <w:t>3</w:t>
      </w:r>
      <w:r>
        <w:t>CH_(2)−R_(1)CH−R_(2)CH_(2)−R_(3)</w:t>
      </w:r>
      <w:r>
        <w:t xml:space="preserve"> </w:t>
      </w:r>
      <w:r>
        <w:t xml:space="preserve">; </w:t>
      </w:r>
      <w:r>
        <w:t>C</w:t>
      </w:r>
      <w:r>
        <w:t>|</w:t>
      </w:r>
      <w:r>
        <w:t>H</w:t>
      </w:r>
      <w:r>
        <w:t>2</w:t>
      </w:r>
      <w:r>
        <w:t>−</w:t>
      </w:r>
      <w:r>
        <w:t>R</w:t>
      </w:r>
      <w:r>
        <w:t>1</w:t>
      </w:r>
      <w:r>
        <w:t>C</w:t>
      </w:r>
      <w:r>
        <w:t>|</w:t>
      </w:r>
      <w:r>
        <w:t>H</w:t>
      </w:r>
      <w:r>
        <w:t>−</w:t>
      </w:r>
      <w:r>
        <w:t>R</w:t>
      </w:r>
      <w:r>
        <w:t>3</w:t>
      </w:r>
      <w:r>
        <w:t>C</w:t>
      </w:r>
      <w:r>
        <w:t>H</w:t>
      </w:r>
      <w:r>
        <w:t>2</w:t>
      </w:r>
      <w:r>
        <w:t>−</w:t>
      </w:r>
      <w:r>
        <w:t>R</w:t>
      </w:r>
      <w:r>
        <w:t>2</w:t>
      </w:r>
      <w:r>
        <w:t>CH_(2)−R_(1)CH−R_(3)CH_(2)−R_(2)</w:t>
      </w:r>
      <w:r>
        <w:t xml:space="preserve">; </w:t>
      </w:r>
      <w:r>
        <w:t>C</w:t>
      </w:r>
      <w:r>
        <w:t>|</w:t>
      </w:r>
      <w:r>
        <w:t>H</w:t>
      </w:r>
      <w:r>
        <w:t>2</w:t>
      </w:r>
      <w:r>
        <w:t>−</w:t>
      </w:r>
      <w:r>
        <w:t>R</w:t>
      </w:r>
      <w:r>
        <w:t>2</w:t>
      </w:r>
      <w:r>
        <w:t>C</w:t>
      </w:r>
      <w:r>
        <w:t>|</w:t>
      </w:r>
      <w:r>
        <w:t>H</w:t>
      </w:r>
      <w:r>
        <w:t>−</w:t>
      </w:r>
      <w:r>
        <w:t>R</w:t>
      </w:r>
      <w:r>
        <w:t>1</w:t>
      </w:r>
      <w:r>
        <w:t>C</w:t>
      </w:r>
      <w:r>
        <w:t>H</w:t>
      </w:r>
      <w:r>
        <w:t>2</w:t>
      </w:r>
      <w:r>
        <w:t>−</w:t>
      </w:r>
      <w:r>
        <w:t>R</w:t>
      </w:r>
      <w:r>
        <w:t>3</w:t>
      </w:r>
      <w:r>
        <w:t>CH_(2)−R_(2)CH−R_(1)CH_(2)−R_(3)</w:t>
      </w:r>
      <w:r>
        <w:br/>
      </w:r>
      <w:r>
        <w:t>Với R</w:t>
      </w:r>
      <w:r>
        <w:rPr>
          <w:vertAlign w:val="subscript"/>
        </w:rPr>
        <w:t>1</w:t>
      </w:r>
      <w:r>
        <w:t>; R</w:t>
      </w:r>
      <w:r>
        <w:rPr>
          <w:vertAlign w:val="subscript"/>
        </w:rPr>
        <w:t>2</w:t>
      </w:r>
      <w:r>
        <w:t>; R</w:t>
      </w:r>
      <w:r>
        <w:rPr>
          <w:vertAlign w:val="subscript"/>
        </w:rPr>
        <w:t>3</w:t>
      </w:r>
      <w:r>
        <w:t xml:space="preserve"> là các gốc axit béo.</w:t>
      </w:r>
      <w:r>
        <w:br/>
      </w:r>
      <w:r>
        <w:rPr>
          <w:b/>
        </w:rPr>
        <w:t>Câu 8.</w:t>
      </w:r>
      <w:r>
        <w:t xml:space="preserve"> Este nào sau đây có mùi thơm của chuối chín?</w:t>
      </w:r>
      <w:r>
        <w:br/>
      </w:r>
      <w:r>
        <w:rPr>
          <w:b/>
        </w:rPr>
        <w:t>A.</w:t>
      </w:r>
      <w:r>
        <w:t xml:space="preserve"> Isoamyl axetat.</w:t>
      </w:r>
      <w:r>
        <w:br/>
      </w:r>
      <w:r>
        <w:rPr>
          <w:b/>
        </w:rPr>
        <w:t>B.</w:t>
      </w:r>
      <w:r>
        <w:t xml:space="preserve"> Etyl axetat.</w:t>
      </w:r>
      <w:r>
        <w:br/>
      </w:r>
      <w:r>
        <w:rPr>
          <w:b/>
        </w:rPr>
        <w:t>C.</w:t>
      </w:r>
      <w:r>
        <w:t xml:space="preserve"> Benzyl axetat.</w:t>
      </w:r>
      <w:r>
        <w:br/>
      </w:r>
      <w:r>
        <w:rPr>
          <w:b/>
        </w:rPr>
        <w:t>D.</w:t>
      </w:r>
      <w:r>
        <w:t xml:space="preserve"> Etyl propionat.</w:t>
      </w:r>
      <w:r>
        <w:br/>
      </w:r>
      <w:r>
        <w:rPr>
          <w:b/>
        </w:rPr>
        <w:t>Hướng dẫn giải</w:t>
      </w:r>
      <w:r>
        <w:br/>
      </w:r>
      <w:r>
        <w:rPr>
          <w:b/>
        </w:rPr>
        <w:t>Đáp án A</w:t>
      </w:r>
      <w:r>
        <w:br/>
      </w:r>
      <w:r>
        <w:t>Isoamyl axetat có mùi thơm của chuối chín.</w:t>
      </w:r>
      <w:r>
        <w:br/>
      </w:r>
      <w:r>
        <w:rPr>
          <w:b/>
        </w:rPr>
        <w:t>Câu 9.</w:t>
      </w:r>
      <w:r>
        <w:t xml:space="preserve"> Chất béo nào sau đây ở trạng thái rắn ở điều kiện thường?</w:t>
      </w:r>
      <w:r>
        <w:br/>
      </w:r>
      <w:r>
        <w:rPr>
          <w:b/>
        </w:rPr>
        <w:t>A.</w:t>
      </w:r>
      <w:r>
        <w:t xml:space="preserve"> Tristearin.</w:t>
      </w:r>
      <w:r>
        <w:br/>
      </w:r>
      <w:r>
        <w:rPr>
          <w:b/>
        </w:rPr>
        <w:t>B.</w:t>
      </w:r>
      <w:r>
        <w:t xml:space="preserve"> Triolein.</w:t>
      </w:r>
      <w:r>
        <w:br/>
      </w:r>
      <w:r>
        <w:rPr>
          <w:b/>
        </w:rPr>
        <w:t>C.</w:t>
      </w:r>
      <w:r>
        <w:t xml:space="preserve"> Trilinolein.</w:t>
      </w:r>
      <w:r>
        <w:br/>
      </w:r>
      <w:r>
        <w:rPr>
          <w:b/>
        </w:rPr>
        <w:t>D.</w:t>
      </w:r>
      <w:r>
        <w:t xml:space="preserve"> Trilinolenin.</w:t>
      </w:r>
      <w:r>
        <w:br/>
      </w:r>
      <w:r>
        <w:rPr>
          <w:b/>
        </w:rPr>
        <w:t>Hướng dẫn giải</w:t>
      </w:r>
      <w:r>
        <w:br/>
      </w:r>
      <w:r>
        <w:rPr>
          <w:b/>
        </w:rPr>
        <w:t>Đáp án A</w:t>
      </w:r>
      <w:r>
        <w:br/>
      </w:r>
      <w:r>
        <w:t>Chất béo có gốc axit béo no ở trạng thái rắn ở điều kiện thường.</w:t>
      </w:r>
      <w:r>
        <w:br/>
      </w:r>
      <w:r>
        <w:t>Vậy tristearin ở trạng thái rắn ở điều kiện thường.</w:t>
      </w:r>
      <w:r>
        <w:br/>
      </w:r>
      <w:r>
        <w:rPr>
          <w:b/>
        </w:rPr>
        <w:t>Câu 10.</w:t>
      </w:r>
      <w:r>
        <w:t xml:space="preserve"> Etyl fomat là chất có mùi thơm không độc được dùng làm chất tạo</w:t>
      </w:r>
      <w:r>
        <w:br/>
      </w:r>
      <w:r>
        <w:t>hương trong công nghiệp thực phẩm. Phân tử khối của etyl fomat là</w:t>
      </w:r>
      <w:r>
        <w:br/>
      </w:r>
      <w:r>
        <w:rPr>
          <w:b/>
        </w:rPr>
        <w:t>A.</w:t>
      </w:r>
      <w:r>
        <w:t xml:space="preserve"> 74.</w:t>
      </w:r>
      <w:r>
        <w:t xml:space="preserve"> </w:t>
      </w:r>
      <w:r>
        <w:br/>
      </w:r>
      <w:r>
        <w:rPr>
          <w:b/>
        </w:rPr>
        <w:t>B.</w:t>
      </w:r>
      <w:r>
        <w:t xml:space="preserve"> 88.</w:t>
      </w:r>
      <w:r>
        <w:br/>
      </w:r>
      <w:r>
        <w:rPr>
          <w:b/>
        </w:rPr>
        <w:t>C.</w:t>
      </w:r>
      <w:r>
        <w:t xml:space="preserve"> 60.</w:t>
      </w:r>
      <w:r>
        <w:br/>
      </w:r>
      <w:r>
        <w:rPr>
          <w:b/>
        </w:rPr>
        <w:t>D.</w:t>
      </w:r>
      <w:r>
        <w:t xml:space="preserve"> 68.</w:t>
      </w:r>
      <w:r>
        <w:br/>
      </w:r>
      <w:r>
        <w:rPr>
          <w:b/>
        </w:rPr>
        <w:t>Hướng dẫn giải</w:t>
      </w:r>
      <w:r>
        <w:br/>
      </w:r>
      <w:r>
        <w:rPr>
          <w:b/>
        </w:rPr>
        <w:t>Đáp án A</w:t>
      </w:r>
      <w:r>
        <w:br/>
      </w:r>
      <w:r>
        <w:t>Etyl fomat: HCOOC</w:t>
      </w:r>
      <w:r>
        <w:rPr>
          <w:vertAlign w:val="subscript"/>
        </w:rPr>
        <w:t>2</w:t>
      </w:r>
      <w:r>
        <w:t>H</w:t>
      </w:r>
      <w:r>
        <w:rPr>
          <w:vertAlign w:val="subscript"/>
        </w:rPr>
        <w:t>5</w:t>
      </w:r>
      <w:r>
        <w:t>.</w:t>
      </w:r>
      <w:r>
        <w:br/>
      </w:r>
      <w:r>
        <w:t>M</w:t>
      </w:r>
      <w:r>
        <w:t>H</w:t>
      </w:r>
      <w:r>
        <w:t>C</w:t>
      </w:r>
      <w:r>
        <w:t>O</w:t>
      </w:r>
      <w:r>
        <w:t>O</w:t>
      </w:r>
      <w:r>
        <w:t>C</w:t>
      </w:r>
      <w:r>
        <w:t>2</w:t>
      </w:r>
      <w:r>
        <w:t>H</w:t>
      </w:r>
      <w:r>
        <w:t>5</w:t>
      </w:r>
      <w:r>
        <w:t>=</w:t>
      </w:r>
      <w:r>
        <w:t>74</w:t>
      </w:r>
      <w:r>
        <w:t>M_(HCOOC_(2)H_(5))=74</w:t>
      </w:r>
      <w:r>
        <w:br/>
      </w:r>
      <w:r>
        <w:rPr>
          <w:b/>
        </w:rPr>
        <w:t>Câu 11.</w:t>
      </w:r>
      <w:r>
        <w:t xml:space="preserve"> Hợp chất nào sau đây thuộc loại đisaccarit?</w:t>
      </w:r>
      <w:r>
        <w:br/>
      </w:r>
      <w:r>
        <w:rPr>
          <w:b/>
        </w:rPr>
        <w:t>A.</w:t>
      </w:r>
      <w:r>
        <w:t xml:space="preserve"> Glucozơ.</w:t>
      </w:r>
      <w:r>
        <w:br/>
      </w:r>
      <w:r>
        <w:rPr>
          <w:b/>
        </w:rPr>
        <w:t>B.</w:t>
      </w:r>
      <w:r>
        <w:t xml:space="preserve"> Xenlulozơ.</w:t>
      </w:r>
      <w:r>
        <w:br/>
      </w:r>
      <w:r>
        <w:rPr>
          <w:b/>
        </w:rPr>
        <w:t>C.</w:t>
      </w:r>
      <w:r>
        <w:t xml:space="preserve"> Saccarozơ.</w:t>
      </w:r>
      <w:r>
        <w:br/>
      </w:r>
      <w:r>
        <w:rPr>
          <w:b/>
        </w:rPr>
        <w:t>D.</w:t>
      </w:r>
      <w:r>
        <w:t xml:space="preserve"> Glixerol.</w:t>
      </w:r>
      <w:r>
        <w:br/>
      </w:r>
      <w:r>
        <w:rPr>
          <w:b/>
        </w:rPr>
        <w:t>Hướng dẫn giải</w:t>
      </w:r>
      <w:r>
        <w:br/>
      </w:r>
      <w:r>
        <w:rPr>
          <w:b/>
        </w:rPr>
        <w:t>Đáp án C</w:t>
      </w:r>
      <w:r>
        <w:br/>
      </w:r>
      <w:r>
        <w:t>Saccarozơ thuộc loại đisaccarit.</w:t>
      </w:r>
      <w:r>
        <w:br/>
      </w:r>
      <w:r>
        <w:rPr>
          <w:b/>
        </w:rPr>
        <w:t>Câu 12.</w:t>
      </w:r>
      <w:r>
        <w:t xml:space="preserve"> Cho các chất sau: Tinh bột; glucozơ; saccarozơ; xenlulozơ;</w:t>
      </w:r>
      <w:r>
        <w:br/>
      </w:r>
      <w:r>
        <w:t xml:space="preserve">fructozơ. Số chất </w:t>
      </w:r>
      <w:r>
        <w:rPr>
          <w:b/>
        </w:rPr>
        <w:t>không</w:t>
      </w:r>
      <w:r>
        <w:t xml:space="preserve"> tham gia phản ứng tráng gương là</w:t>
      </w:r>
      <w:r>
        <w:br/>
      </w:r>
      <w:r>
        <w:rPr>
          <w:b/>
        </w:rPr>
        <w:t>A.</w:t>
      </w:r>
      <w:r>
        <w:t xml:space="preserve"> 2.</w:t>
      </w:r>
      <w:r>
        <w:br/>
      </w:r>
      <w:r>
        <w:rPr>
          <w:b/>
        </w:rPr>
        <w:t>B.</w:t>
      </w:r>
      <w:r>
        <w:t xml:space="preserve"> 1.</w:t>
      </w:r>
      <w:r>
        <w:br/>
      </w:r>
      <w:r>
        <w:rPr>
          <w:b/>
        </w:rPr>
        <w:t>C.</w:t>
      </w:r>
      <w:r>
        <w:t xml:space="preserve"> 4.</w:t>
      </w:r>
      <w:r>
        <w:br/>
      </w:r>
      <w:r>
        <w:rPr>
          <w:b/>
        </w:rPr>
        <w:t>D.</w:t>
      </w:r>
      <w:r>
        <w:t xml:space="preserve"> 3.</w:t>
      </w:r>
      <w:r>
        <w:br/>
      </w:r>
      <w:r>
        <w:rPr>
          <w:b/>
        </w:rPr>
        <w:t>Hướng dẫn giải</w:t>
      </w:r>
      <w:r>
        <w:br/>
      </w:r>
      <w:r>
        <w:rPr>
          <w:b/>
        </w:rPr>
        <w:t>Đáp án D</w:t>
      </w:r>
      <w:r>
        <w:br/>
      </w:r>
      <w:r>
        <w:t>Những chất không tham gia phản ứng tráng gương là: tinh bột, saccarozơ,</w:t>
      </w:r>
      <w:r>
        <w:br/>
      </w:r>
      <w:r>
        <w:t>xenlulozơ.</w:t>
      </w:r>
      <w:r>
        <w:br/>
      </w:r>
      <w:r>
        <w:rPr>
          <w:b/>
        </w:rPr>
        <w:t>Câu 13.</w:t>
      </w:r>
      <w:r>
        <w:t xml:space="preserve"> Chất nào dưới đây khi cho vào dung dịch AgNO</w:t>
      </w:r>
      <w:r>
        <w:rPr>
          <w:vertAlign w:val="subscript"/>
        </w:rPr>
        <w:t>3</w:t>
      </w:r>
      <w:r>
        <w:t xml:space="preserve"> trong NH</w:t>
      </w:r>
      <w:r>
        <w:rPr>
          <w:vertAlign w:val="subscript"/>
        </w:rPr>
        <w:t>3</w:t>
      </w:r>
      <w:r>
        <w:t xml:space="preserve"> dư, xảy ra phản ứng tráng bạc:</w:t>
      </w:r>
      <w:r>
        <w:br/>
      </w:r>
      <w:r>
        <w:rPr>
          <w:b/>
        </w:rPr>
        <w:t>A.</w:t>
      </w:r>
      <w:r>
        <w:t xml:space="preserve"> Tinh bột.</w:t>
      </w:r>
      <w:r>
        <w:br/>
      </w:r>
      <w:r>
        <w:rPr>
          <w:b/>
        </w:rPr>
        <w:t>B.</w:t>
      </w:r>
      <w:r>
        <w:t xml:space="preserve"> Fructozơ.</w:t>
      </w:r>
      <w:r>
        <w:br/>
      </w:r>
      <w:r>
        <w:rPr>
          <w:b/>
        </w:rPr>
        <w:t>C.</w:t>
      </w:r>
      <w:r>
        <w:t xml:space="preserve"> Saccarozơ.</w:t>
      </w:r>
      <w:r>
        <w:br/>
      </w:r>
      <w:r>
        <w:rPr>
          <w:b/>
        </w:rPr>
        <w:t>D.</w:t>
      </w:r>
      <w:r>
        <w:t xml:space="preserve"> Amilopectin</w:t>
      </w:r>
      <w:r>
        <w:br/>
      </w:r>
      <w:r>
        <w:rPr>
          <w:b/>
        </w:rPr>
        <w:t>Hướng dẫn giải</w:t>
      </w:r>
      <w:r>
        <w:br/>
      </w:r>
      <w:r>
        <w:rPr>
          <w:b/>
        </w:rPr>
        <w:t>Đáp án B</w:t>
      </w:r>
      <w:r>
        <w:br/>
      </w:r>
      <w:r>
        <w:t>Fructozơ có khả năng tham gia phản ứng tráng bạc.</w:t>
      </w:r>
      <w:r>
        <w:br/>
      </w:r>
      <w:r>
        <w:rPr>
          <w:b/>
        </w:rPr>
        <w:t>Câu 14.</w:t>
      </w:r>
      <w:r>
        <w:t xml:space="preserve"> Dung dịch phản ứng được với Cu(OH)</w:t>
      </w:r>
      <w:r>
        <w:rPr>
          <w:vertAlign w:val="subscript"/>
        </w:rPr>
        <w:t>2</w:t>
      </w:r>
      <w:r>
        <w:t xml:space="preserve"> ở nhiệt thường tạo thành dung dịch có màu xanh lam là</w:t>
      </w:r>
      <w:r>
        <w:br/>
      </w:r>
      <w:r>
        <w:rPr>
          <w:b/>
        </w:rPr>
        <w:t>A.</w:t>
      </w:r>
      <w:r>
        <w:t xml:space="preserve"> vinyl axetat.</w:t>
      </w:r>
      <w:r>
        <w:br/>
      </w:r>
      <w:r>
        <w:rPr>
          <w:b/>
        </w:rPr>
        <w:t>B.</w:t>
      </w:r>
      <w:r>
        <w:t xml:space="preserve"> saccarozơ.</w:t>
      </w:r>
      <w:r>
        <w:br/>
      </w:r>
      <w:r>
        <w:rPr>
          <w:b/>
        </w:rPr>
        <w:t>C.</w:t>
      </w:r>
      <w:r>
        <w:t xml:space="preserve"> metanol.</w:t>
      </w:r>
      <w:r>
        <w:br/>
      </w:r>
      <w:r>
        <w:rPr>
          <w:b/>
        </w:rPr>
        <w:t>D.</w:t>
      </w:r>
      <w:r>
        <w:t xml:space="preserve"> propan-1,3-điol.</w:t>
      </w:r>
      <w:r>
        <w:br/>
      </w:r>
      <w:r>
        <w:rPr>
          <w:b/>
        </w:rPr>
        <w:t>Hướng dẫn giải</w:t>
      </w:r>
      <w:r>
        <w:br/>
      </w:r>
      <w:r>
        <w:rPr>
          <w:b/>
        </w:rPr>
        <w:t>Đáp án B</w:t>
      </w:r>
      <w:r>
        <w:br/>
      </w:r>
      <w:r>
        <w:t>Saccarozơ phản ứng với Cu(OH)</w:t>
      </w:r>
      <w:r>
        <w:rPr>
          <w:vertAlign w:val="subscript"/>
        </w:rPr>
        <w:t>2</w:t>
      </w:r>
      <w:r>
        <w:t xml:space="preserve"> ở nhiệt độ thường tạo thành dung dịch có màu xanh lam.</w:t>
      </w:r>
      <w:r>
        <w:br/>
      </w:r>
      <w:r>
        <w:rPr>
          <w:b/>
        </w:rPr>
        <w:t>Câu 15.</w:t>
      </w:r>
      <w:r>
        <w:t xml:space="preserve"> Gluxit là hợp chất tạp chức trong phân tử có nhiều nhóm -OH và có</w:t>
      </w:r>
      <w:r>
        <w:br/>
      </w:r>
      <w:r>
        <w:t>nhóm</w:t>
      </w:r>
      <w:r>
        <w:br/>
      </w:r>
      <w:r>
        <w:rPr>
          <w:b/>
        </w:rPr>
        <w:t>A.</w:t>
      </w:r>
      <w:r>
        <w:t xml:space="preserve"> cacboxyl.</w:t>
      </w:r>
      <w:r>
        <w:br/>
      </w:r>
      <w:r>
        <w:rPr>
          <w:b/>
        </w:rPr>
        <w:t>B.</w:t>
      </w:r>
      <w:r>
        <w:t xml:space="preserve"> cacbonyl.</w:t>
      </w:r>
      <w:r>
        <w:br/>
      </w:r>
      <w:r>
        <w:rPr>
          <w:b/>
        </w:rPr>
        <w:t>C.</w:t>
      </w:r>
      <w:r>
        <w:t xml:space="preserve"> anđehit.</w:t>
      </w:r>
      <w:r>
        <w:br/>
      </w:r>
      <w:r>
        <w:rPr>
          <w:b/>
        </w:rPr>
        <w:t>D.</w:t>
      </w:r>
      <w:r>
        <w:t xml:space="preserve"> amin.</w:t>
      </w:r>
      <w:r>
        <w:br/>
      </w:r>
      <w:r>
        <w:rPr>
          <w:b/>
        </w:rPr>
        <w:t>Hướng dẫn giải</w:t>
      </w:r>
      <w:r>
        <w:br/>
      </w:r>
      <w:r>
        <w:rPr>
          <w:b/>
        </w:rPr>
        <w:t>Đáp án B</w:t>
      </w:r>
      <w:r>
        <w:br/>
      </w:r>
      <w:r>
        <w:t>Gluxit là hợp chất tạp chức trong phân tử có nhiều nhóm –OH và có nhóm</w:t>
      </w:r>
      <w:r>
        <w:br/>
      </w:r>
      <w:r>
        <w:t>cacbonyl.</w:t>
      </w:r>
      <w:r>
        <w:br/>
      </w:r>
      <w:r>
        <w:rPr>
          <w:b/>
        </w:rPr>
        <w:t>Câu 16.</w:t>
      </w:r>
      <w:r>
        <w:t xml:space="preserve"> Dãy các chất nào sau đây đều</w:t>
      </w:r>
      <w:r>
        <w:rPr>
          <w:b/>
        </w:rPr>
        <w:t xml:space="preserve"> không</w:t>
      </w:r>
      <w:r>
        <w:t xml:space="preserve"> làm đổi màu quỳ tím?</w:t>
      </w:r>
      <w:r>
        <w:br/>
      </w:r>
      <w:r>
        <w:rPr>
          <w:b/>
        </w:rPr>
        <w:t>A.</w:t>
      </w:r>
      <w:r>
        <w:t xml:space="preserve"> Axit glutamic, lysin, glyxin.</w:t>
      </w:r>
      <w:r>
        <w:br/>
      </w:r>
      <w:r>
        <w:rPr>
          <w:b/>
        </w:rPr>
        <w:t>B.</w:t>
      </w:r>
      <w:r>
        <w:t xml:space="preserve"> Alanin, lysin, phenylamin.</w:t>
      </w:r>
      <w:r>
        <w:br/>
      </w:r>
      <w:r>
        <w:rPr>
          <w:b/>
        </w:rPr>
        <w:t>C.</w:t>
      </w:r>
      <w:r>
        <w:t xml:space="preserve"> Axit glutamic, valin, alanin.</w:t>
      </w:r>
      <w:r>
        <w:br/>
      </w:r>
      <w:r>
        <w:rPr>
          <w:b/>
        </w:rPr>
        <w:t>D.</w:t>
      </w:r>
      <w:r>
        <w:t xml:space="preserve"> Anilin, glyxin, valin.</w:t>
      </w:r>
      <w:r>
        <w:br/>
      </w:r>
      <w:r>
        <w:rPr>
          <w:b/>
        </w:rPr>
        <w:t>Hướng dẫn giải</w:t>
      </w:r>
      <w:r>
        <w:br/>
      </w:r>
      <w:r>
        <w:rPr>
          <w:b/>
        </w:rPr>
        <w:t>Đáp án D</w:t>
      </w:r>
      <w:r>
        <w:br/>
      </w:r>
      <w:r>
        <w:t xml:space="preserve">Các chất anilin, glyxin, valin, alanin </w:t>
      </w:r>
      <w:r>
        <w:rPr>
          <w:b/>
        </w:rPr>
        <w:t>không</w:t>
      </w:r>
      <w:r>
        <w:t xml:space="preserve"> làm đổi màu quỳ tím.</w:t>
      </w:r>
      <w:r>
        <w:br/>
      </w:r>
      <w:r>
        <w:t>Axit glutamic làm quỳ tím chuyển sang màu đỏ.</w:t>
      </w:r>
      <w:r>
        <w:br/>
      </w:r>
      <w:r>
        <w:t>Lysin làm quỳ tím chuyển sang màu xanh.</w:t>
      </w:r>
      <w:r>
        <w:br/>
      </w:r>
      <w:r>
        <w:rPr>
          <w:b/>
        </w:rPr>
        <w:t>Câu 17.</w:t>
      </w:r>
      <w:r>
        <w:t xml:space="preserve"> Aminoaxit nào sau đây có phân tử khối bé nhất?</w:t>
      </w:r>
      <w:r>
        <w:br/>
      </w:r>
      <w:r>
        <w:rPr>
          <w:b/>
        </w:rPr>
        <w:t>A.</w:t>
      </w:r>
      <w:r>
        <w:t xml:space="preserve"> Axit glutamic.</w:t>
      </w:r>
      <w:r>
        <w:br/>
      </w:r>
      <w:r>
        <w:rPr>
          <w:b/>
        </w:rPr>
        <w:t>B.</w:t>
      </w:r>
      <w:r>
        <w:t xml:space="preserve"> Valin.</w:t>
      </w:r>
      <w:r>
        <w:br/>
      </w:r>
      <w:r>
        <w:rPr>
          <w:b/>
        </w:rPr>
        <w:t>C.</w:t>
      </w:r>
      <w:r>
        <w:t xml:space="preserve"> Glyxin.</w:t>
      </w:r>
      <w:r>
        <w:br/>
      </w:r>
      <w:r>
        <w:rPr>
          <w:b/>
        </w:rPr>
        <w:t>D.</w:t>
      </w:r>
      <w:r>
        <w:t xml:space="preserve"> Alanin.</w:t>
      </w:r>
      <w:r>
        <w:br/>
      </w:r>
      <w:r>
        <w:rPr>
          <w:b/>
        </w:rPr>
        <w:t>Hướng dẫn giải</w:t>
      </w:r>
      <w:r>
        <w:br/>
      </w:r>
      <w:r>
        <w:rPr>
          <w:b/>
        </w:rPr>
        <w:t>Đáp án C</w:t>
      </w:r>
      <w:r>
        <w:br/>
      </w:r>
      <w:r>
        <w:t>Glyxin H</w:t>
      </w:r>
      <w:r>
        <w:rPr>
          <w:vertAlign w:val="subscript"/>
        </w:rPr>
        <w:t>2</w:t>
      </w:r>
      <w:r>
        <w:t>N – CH</w:t>
      </w:r>
      <w:r>
        <w:rPr>
          <w:vertAlign w:val="subscript"/>
        </w:rPr>
        <w:t>2</w:t>
      </w:r>
      <w:r>
        <w:t xml:space="preserve"> - COOH có phân tử khối bé nhất (M = 75).</w:t>
      </w:r>
      <w:r>
        <w:br/>
      </w:r>
      <w:r>
        <w:rPr>
          <w:b/>
        </w:rPr>
        <w:t>Câu 18.</w:t>
      </w:r>
      <w:r>
        <w:t xml:space="preserve"> Số amin chứa vòng benzen ứng với công thức phân tử C</w:t>
      </w:r>
      <w:r>
        <w:rPr>
          <w:vertAlign w:val="subscript"/>
        </w:rPr>
        <w:t>7</w:t>
      </w:r>
      <w:r>
        <w:t>H</w:t>
      </w:r>
      <w:r>
        <w:rPr>
          <w:vertAlign w:val="subscript"/>
        </w:rPr>
        <w:t>9</w:t>
      </w:r>
      <w:r>
        <w:t>N là</w:t>
      </w:r>
      <w:r>
        <w:br/>
      </w:r>
      <w:r>
        <w:rPr>
          <w:b/>
        </w:rPr>
        <w:t>A.</w:t>
      </w:r>
      <w:r>
        <w:t xml:space="preserve"> 3.</w:t>
      </w:r>
      <w:r>
        <w:br/>
      </w:r>
      <w:r>
        <w:rPr>
          <w:b/>
        </w:rPr>
        <w:t>B.</w:t>
      </w:r>
      <w:r>
        <w:t xml:space="preserve"> 4.</w:t>
      </w:r>
      <w:r>
        <w:br/>
      </w:r>
      <w:r>
        <w:rPr>
          <w:b/>
        </w:rPr>
        <w:t>C.</w:t>
      </w:r>
      <w:r>
        <w:t xml:space="preserve"> 5. </w:t>
      </w:r>
      <w:r>
        <w:t xml:space="preserve">   </w:t>
      </w:r>
      <w:r>
        <w:br/>
      </w:r>
      <w:r>
        <w:rPr>
          <w:b/>
        </w:rPr>
        <w:t>D.</w:t>
      </w:r>
      <w:r>
        <w:t xml:space="preserve"> 6.</w:t>
      </w:r>
      <w:r>
        <w:br/>
      </w:r>
      <w:r>
        <w:rPr>
          <w:b/>
        </w:rPr>
        <w:t>Hướng dẫn giải</w:t>
      </w:r>
      <w:r>
        <w:br/>
      </w:r>
      <w:r>
        <w:rPr>
          <w:b/>
        </w:rPr>
        <w:t>Đáp án C</w:t>
      </w:r>
      <w:r>
        <w:br/>
      </w:r>
      <w:r>
        <w:t>Có 5 đồng phân thỏa mãn:</w:t>
      </w:r>
      <w:r>
        <w:br/>
      </w:r>
      <w:r>
        <w:t>C</w:t>
      </w:r>
      <w:r>
        <w:rPr>
          <w:vertAlign w:val="subscript"/>
        </w:rPr>
        <w:t>6</w:t>
      </w:r>
      <w:r>
        <w:t>H</w:t>
      </w:r>
      <w:r>
        <w:rPr>
          <w:vertAlign w:val="subscript"/>
        </w:rPr>
        <w:t>5</w:t>
      </w:r>
      <w:r>
        <w:t>CH</w:t>
      </w:r>
      <w:r>
        <w:rPr>
          <w:vertAlign w:val="subscript"/>
        </w:rPr>
        <w:t>2</w:t>
      </w:r>
      <w:r>
        <w:t>NH</w:t>
      </w:r>
      <w:r>
        <w:rPr>
          <w:vertAlign w:val="subscript"/>
        </w:rPr>
        <w:t>2</w:t>
      </w:r>
      <w:r>
        <w:br/>
      </w:r>
      <w:r>
        <w:t>o, m, p-CH</w:t>
      </w:r>
      <w:r>
        <w:rPr>
          <w:vertAlign w:val="subscript"/>
        </w:rPr>
        <w:t>3</w:t>
      </w:r>
      <w:r>
        <w:t>-C</w:t>
      </w:r>
      <w:r>
        <w:rPr>
          <w:vertAlign w:val="subscript"/>
        </w:rPr>
        <w:t>6</w:t>
      </w:r>
      <w:r>
        <w:t>H</w:t>
      </w:r>
      <w:r>
        <w:rPr>
          <w:vertAlign w:val="subscript"/>
        </w:rPr>
        <w:t>4</w:t>
      </w:r>
      <w:r>
        <w:t>NH</w:t>
      </w:r>
      <w:r>
        <w:rPr>
          <w:vertAlign w:val="subscript"/>
        </w:rPr>
        <w:t>2</w:t>
      </w:r>
      <w:r>
        <w:br/>
      </w:r>
      <w:r>
        <w:t>C</w:t>
      </w:r>
      <w:r>
        <w:rPr>
          <w:vertAlign w:val="subscript"/>
        </w:rPr>
        <w:t>6</w:t>
      </w:r>
      <w:r>
        <w:t>H</w:t>
      </w:r>
      <w:r>
        <w:rPr>
          <w:vertAlign w:val="subscript"/>
        </w:rPr>
        <w:t>5</w:t>
      </w:r>
      <w:r>
        <w:t>NHCH</w:t>
      </w:r>
      <w:r>
        <w:rPr>
          <w:vertAlign w:val="subscript"/>
        </w:rPr>
        <w:t>3</w:t>
      </w:r>
      <w:r>
        <w:br/>
      </w:r>
      <w:r>
        <w:rPr>
          <w:b/>
        </w:rPr>
        <w:t>Câu 19.</w:t>
      </w:r>
      <w:r>
        <w:t xml:space="preserve"> Chất nào sau đây phản ứng được với dung dịch NaOH?</w:t>
      </w:r>
      <w:r>
        <w:br/>
      </w:r>
      <w:r>
        <w:rPr>
          <w:b/>
        </w:rPr>
        <w:t>A.</w:t>
      </w:r>
      <w:r>
        <w:t xml:space="preserve"> C</w:t>
      </w:r>
      <w:r>
        <w:rPr>
          <w:vertAlign w:val="subscript"/>
        </w:rPr>
        <w:t>3</w:t>
      </w:r>
      <w:r>
        <w:t>H</w:t>
      </w:r>
      <w:r>
        <w:rPr>
          <w:vertAlign w:val="subscript"/>
        </w:rPr>
        <w:t>5</w:t>
      </w:r>
      <w:r>
        <w:t>(OH)</w:t>
      </w:r>
      <w:r>
        <w:rPr>
          <w:vertAlign w:val="subscript"/>
        </w:rPr>
        <w:t>3</w:t>
      </w:r>
      <w:r>
        <w:t>.</w:t>
      </w:r>
      <w:r>
        <w:br/>
      </w:r>
      <w:r>
        <w:rPr>
          <w:b/>
        </w:rPr>
        <w:t>B.</w:t>
      </w:r>
      <w:r>
        <w:t xml:space="preserve"> CH</w:t>
      </w:r>
      <w:r>
        <w:rPr>
          <w:vertAlign w:val="subscript"/>
        </w:rPr>
        <w:t>3</w:t>
      </w:r>
      <w:r>
        <w:t>NHCH</w:t>
      </w:r>
      <w:r>
        <w:rPr>
          <w:vertAlign w:val="subscript"/>
        </w:rPr>
        <w:t>3</w:t>
      </w:r>
      <w:r>
        <w:t>.</w:t>
      </w:r>
      <w:r>
        <w:br/>
      </w:r>
      <w:r>
        <w:rPr>
          <w:b/>
        </w:rPr>
        <w:t>C.</w:t>
      </w:r>
      <w:r>
        <w:t xml:space="preserve"> C</w:t>
      </w:r>
      <w:r>
        <w:rPr>
          <w:vertAlign w:val="subscript"/>
        </w:rPr>
        <w:t>2</w:t>
      </w:r>
      <w:r>
        <w:t>H</w:t>
      </w:r>
      <w:r>
        <w:rPr>
          <w:vertAlign w:val="subscript"/>
        </w:rPr>
        <w:t>5</w:t>
      </w:r>
      <w:r>
        <w:t>OH.</w:t>
      </w:r>
      <w:r>
        <w:br/>
      </w:r>
      <w:r>
        <w:rPr>
          <w:b/>
        </w:rPr>
        <w:t>D.</w:t>
      </w:r>
      <w:r>
        <w:t xml:space="preserve"> H</w:t>
      </w:r>
      <w:r>
        <w:rPr>
          <w:vertAlign w:val="subscript"/>
        </w:rPr>
        <w:t>2</w:t>
      </w:r>
      <w:r>
        <w:t>NCH</w:t>
      </w:r>
      <w:r>
        <w:rPr>
          <w:vertAlign w:val="subscript"/>
        </w:rPr>
        <w:t>2</w:t>
      </w:r>
      <w:r>
        <w:t>COOH.</w:t>
      </w:r>
      <w:r>
        <w:br/>
      </w:r>
      <w:r>
        <w:rPr>
          <w:b/>
        </w:rPr>
        <w:t>Hướng dẫn giải</w:t>
      </w:r>
      <w:r>
        <w:br/>
      </w:r>
      <w:r>
        <w:rPr>
          <w:b/>
        </w:rPr>
        <w:t>Đáp án D</w:t>
      </w:r>
      <w:r>
        <w:br/>
      </w:r>
      <w:r>
        <w:t>H</w:t>
      </w:r>
      <w:r>
        <w:rPr>
          <w:vertAlign w:val="subscript"/>
        </w:rPr>
        <w:t>2</w:t>
      </w:r>
      <w:r>
        <w:t>NCH</w:t>
      </w:r>
      <w:r>
        <w:rPr>
          <w:vertAlign w:val="subscript"/>
        </w:rPr>
        <w:t>2</w:t>
      </w:r>
      <w:r>
        <w:t>COOH + NaOH → H</w:t>
      </w:r>
      <w:r>
        <w:rPr>
          <w:vertAlign w:val="subscript"/>
        </w:rPr>
        <w:t>2</w:t>
      </w:r>
      <w:r>
        <w:t>NCH</w:t>
      </w:r>
      <w:r>
        <w:rPr>
          <w:vertAlign w:val="subscript"/>
        </w:rPr>
        <w:t>2</w:t>
      </w:r>
      <w:r>
        <w:t>COONa + H</w:t>
      </w:r>
      <w:r>
        <w:rPr>
          <w:vertAlign w:val="subscript"/>
        </w:rPr>
        <w:t>2</w:t>
      </w:r>
      <w:r>
        <w:t>O</w:t>
      </w:r>
      <w:r>
        <w:br/>
      </w:r>
      <w:r>
        <w:rPr>
          <w:b/>
        </w:rPr>
        <w:t>Câu 20</w:t>
      </w:r>
      <w:r>
        <w:t>. Tổng số nguyên tử hiđro trong một phân tử axit glutamic là</w:t>
      </w:r>
      <w:r>
        <w:br/>
      </w:r>
      <w:r>
        <w:rPr>
          <w:b/>
        </w:rPr>
        <w:t>A.</w:t>
      </w:r>
      <w:r>
        <w:t xml:space="preserve"> 10.</w:t>
      </w:r>
      <w:r>
        <w:br/>
      </w:r>
      <w:r>
        <w:rPr>
          <w:b/>
        </w:rPr>
        <w:t>B.</w:t>
      </w:r>
      <w:r>
        <w:t xml:space="preserve"> 8.</w:t>
      </w:r>
      <w:r>
        <w:br/>
      </w:r>
      <w:r>
        <w:rPr>
          <w:b/>
        </w:rPr>
        <w:t>C.</w:t>
      </w:r>
      <w:r>
        <w:t xml:space="preserve"> 7. </w:t>
      </w:r>
      <w:r>
        <w:t xml:space="preserve">   </w:t>
      </w:r>
      <w:r>
        <w:br/>
      </w:r>
      <w:r>
        <w:rPr>
          <w:b/>
        </w:rPr>
        <w:t>D.</w:t>
      </w:r>
      <w:r>
        <w:t xml:space="preserve"> 9.</w:t>
      </w:r>
      <w:r>
        <w:br/>
      </w:r>
      <w:r>
        <w:rPr>
          <w:b/>
        </w:rPr>
        <w:t>Hướng dẫn giải</w:t>
      </w:r>
      <w:r>
        <w:br/>
      </w:r>
      <w:r>
        <w:rPr>
          <w:b/>
        </w:rPr>
        <w:t>Đáp án D</w:t>
      </w:r>
      <w:r>
        <w:br/>
      </w:r>
      <w:r>
        <w:t>Công thức phân tử của axit glutamic là C</w:t>
      </w:r>
      <w:r>
        <w:rPr>
          <w:vertAlign w:val="subscript"/>
        </w:rPr>
        <w:t>5</w:t>
      </w:r>
      <w:r>
        <w:t>H</w:t>
      </w:r>
      <w:r>
        <w:rPr>
          <w:vertAlign w:val="subscript"/>
        </w:rPr>
        <w:t>9</w:t>
      </w:r>
      <w:r>
        <w:t>NO</w:t>
      </w:r>
      <w:r>
        <w:rPr>
          <w:vertAlign w:val="subscript"/>
        </w:rPr>
        <w:t>4</w:t>
      </w:r>
      <w:r>
        <w:br/>
      </w:r>
      <w:r>
        <w:t>⇒</w:t>
      </w:r>
      <w:r>
        <w:t xml:space="preserve"> Trong phân tử axit glutamic có 9 nguyên tử H.</w:t>
      </w:r>
      <w:r>
        <w:br/>
      </w:r>
      <w:r>
        <w:rPr>
          <w:b/>
        </w:rPr>
        <w:t>Cấp độ 2:</w:t>
      </w:r>
      <w:r>
        <w:br/>
      </w:r>
      <w:r>
        <w:rPr>
          <w:b/>
        </w:rPr>
        <w:t>Câu 21.</w:t>
      </w:r>
      <w:r>
        <w:t xml:space="preserve"> Số amin bậc hai ứng với công thức phân tử C</w:t>
      </w:r>
      <w:r>
        <w:rPr>
          <w:vertAlign w:val="subscript"/>
        </w:rPr>
        <w:t>4</w:t>
      </w:r>
      <w:r>
        <w:t>H</w:t>
      </w:r>
      <w:r>
        <w:rPr>
          <w:vertAlign w:val="subscript"/>
        </w:rPr>
        <w:t>11</w:t>
      </w:r>
      <w:r>
        <w:t>N là</w:t>
      </w:r>
      <w:r>
        <w:br/>
      </w:r>
      <w:r>
        <w:rPr>
          <w:b/>
        </w:rPr>
        <w:t>A.</w:t>
      </w:r>
      <w:r>
        <w:t xml:space="preserve"> 2.</w:t>
      </w:r>
      <w:r>
        <w:br/>
      </w:r>
      <w:r>
        <w:rPr>
          <w:b/>
        </w:rPr>
        <w:t>B.</w:t>
      </w:r>
      <w:r>
        <w:t xml:space="preserve"> 3.</w:t>
      </w:r>
      <w:r>
        <w:br/>
      </w:r>
      <w:r>
        <w:rPr>
          <w:b/>
        </w:rPr>
        <w:t>C.</w:t>
      </w:r>
      <w:r>
        <w:t xml:space="preserve"> 4.</w:t>
      </w:r>
      <w:r>
        <w:br/>
      </w:r>
      <w:r>
        <w:rPr>
          <w:b/>
        </w:rPr>
        <w:t>D.</w:t>
      </w:r>
      <w:r>
        <w:t xml:space="preserve"> 1.</w:t>
      </w:r>
      <w:r>
        <w:br/>
      </w:r>
      <w:r>
        <w:rPr>
          <w:b/>
        </w:rPr>
        <w:t>Hướng dẫn giải</w:t>
      </w:r>
      <w:r>
        <w:br/>
      </w:r>
      <w:r>
        <w:rPr>
          <w:b/>
        </w:rPr>
        <w:t>Đáp án B</w:t>
      </w:r>
      <w:r>
        <w:br/>
      </w:r>
      <w:r>
        <w:t>Số đồng phân amin bậc II ứng với công thức C</w:t>
      </w:r>
      <w:r>
        <w:rPr>
          <w:vertAlign w:val="subscript"/>
        </w:rPr>
        <w:t>4</w:t>
      </w:r>
      <w:r>
        <w:t>H</w:t>
      </w:r>
      <w:r>
        <w:rPr>
          <w:vertAlign w:val="subscript"/>
        </w:rPr>
        <w:t>11</w:t>
      </w:r>
      <w:r>
        <w:t>N là:</w:t>
      </w:r>
      <w:r>
        <w:br/>
      </w:r>
      <w:r>
        <w:t>CH</w:t>
      </w:r>
      <w:r>
        <w:rPr>
          <w:vertAlign w:val="subscript"/>
        </w:rPr>
        <w:t>3</w:t>
      </w:r>
      <w:r>
        <w:t>NHCH</w:t>
      </w:r>
      <w:r>
        <w:rPr>
          <w:vertAlign w:val="subscript"/>
        </w:rPr>
        <w:t>2</w:t>
      </w:r>
      <w:r>
        <w:t>CH</w:t>
      </w:r>
      <w:r>
        <w:rPr>
          <w:vertAlign w:val="subscript"/>
        </w:rPr>
        <w:t>2</w:t>
      </w:r>
      <w:r>
        <w:t>CH</w:t>
      </w:r>
      <w:r>
        <w:rPr>
          <w:vertAlign w:val="subscript"/>
        </w:rPr>
        <w:t>3</w:t>
      </w:r>
      <w:r>
        <w:br/>
      </w:r>
      <w:r>
        <w:t>CH</w:t>
      </w:r>
      <w:r>
        <w:rPr>
          <w:vertAlign w:val="subscript"/>
        </w:rPr>
        <w:t>3</w:t>
      </w:r>
      <w:r>
        <w:t>NHCH(CH</w:t>
      </w:r>
      <w:r>
        <w:rPr>
          <w:vertAlign w:val="subscript"/>
        </w:rPr>
        <w:t>3</w:t>
      </w:r>
      <w:r>
        <w:t>)</w:t>
      </w:r>
      <w:r>
        <w:rPr>
          <w:vertAlign w:val="subscript"/>
        </w:rPr>
        <w:t>2</w:t>
      </w:r>
      <w:r>
        <w:br/>
      </w:r>
      <w:r>
        <w:t>CH</w:t>
      </w:r>
      <w:r>
        <w:rPr>
          <w:vertAlign w:val="subscript"/>
        </w:rPr>
        <w:t>3</w:t>
      </w:r>
      <w:r>
        <w:t>CH</w:t>
      </w:r>
      <w:r>
        <w:rPr>
          <w:vertAlign w:val="subscript"/>
        </w:rPr>
        <w:t>2</w:t>
      </w:r>
      <w:r>
        <w:t>NHCH</w:t>
      </w:r>
      <w:r>
        <w:rPr>
          <w:vertAlign w:val="subscript"/>
        </w:rPr>
        <w:t>2</w:t>
      </w:r>
      <w:r>
        <w:t>CH</w:t>
      </w:r>
      <w:r>
        <w:rPr>
          <w:vertAlign w:val="subscript"/>
        </w:rPr>
        <w:t>3</w:t>
      </w:r>
      <w:r>
        <w:br/>
      </w:r>
      <w:r>
        <w:rPr>
          <w:b/>
        </w:rPr>
        <w:t>Câu 22.</w:t>
      </w:r>
      <w:r>
        <w:t xml:space="preserve"> Mùi tanh của cá là hỗn hợp các amin và một số tạp chất khác. Để</w:t>
      </w:r>
      <w:r>
        <w:br/>
      </w:r>
      <w:r>
        <w:t>khử mùi tanh của cá trước khi nấu nên</w:t>
      </w:r>
      <w:r>
        <w:br/>
      </w:r>
      <w:r>
        <w:rPr>
          <w:b/>
        </w:rPr>
        <w:t>A.</w:t>
      </w:r>
      <w:r>
        <w:t xml:space="preserve"> Ngâm cá thật lâu trong nước để amin tan đi.</w:t>
      </w:r>
      <w:r>
        <w:br/>
      </w:r>
      <w:r>
        <w:rPr>
          <w:b/>
        </w:rPr>
        <w:t>B.</w:t>
      </w:r>
      <w:r>
        <w:t xml:space="preserve"> Rửa cá bằng dung dịch Na</w:t>
      </w:r>
      <w:r>
        <w:rPr>
          <w:vertAlign w:val="subscript"/>
        </w:rPr>
        <w:t>2</w:t>
      </w:r>
      <w:r>
        <w:t>CO</w:t>
      </w:r>
      <w:r>
        <w:rPr>
          <w:vertAlign w:val="subscript"/>
        </w:rPr>
        <w:t>3</w:t>
      </w:r>
      <w:r>
        <w:t>.</w:t>
      </w:r>
      <w:r>
        <w:br/>
      </w:r>
      <w:r>
        <w:rPr>
          <w:b/>
        </w:rPr>
        <w:t>C.</w:t>
      </w:r>
      <w:r>
        <w:t xml:space="preserve"> Rửa cá bằng giấm ăn.</w:t>
      </w:r>
      <w:r>
        <w:br/>
      </w:r>
      <w:r>
        <w:rPr>
          <w:b/>
        </w:rPr>
        <w:t>D.</w:t>
      </w:r>
      <w:r>
        <w:t xml:space="preserve"> Rửa cá bằng dung dịch thuốc tím để sát trùng.</w:t>
      </w:r>
      <w:r>
        <w:br/>
      </w:r>
      <w:r>
        <w:rPr>
          <w:b/>
        </w:rPr>
        <w:t>Hướng dẫn giải</w:t>
      </w:r>
      <w:r>
        <w:br/>
      </w:r>
      <w:r>
        <w:rPr>
          <w:b/>
        </w:rPr>
        <w:t>Đáp án C</w:t>
      </w:r>
      <w:r>
        <w:br/>
      </w:r>
      <w:r>
        <w:t>Để khử mùi tanh của cá, trước khi nấu nên rửa cá bằng giấm ăn.</w:t>
      </w:r>
      <w:r>
        <w:br/>
      </w:r>
      <w:r>
        <w:t>Giấm ăn chứa axit axetic có khả năng tác dụng với amin (chất chủ yếu gây</w:t>
      </w:r>
      <w:r>
        <w:br/>
      </w:r>
      <w:r>
        <w:t>ra mùi tanh của cá) theo phản ứng axit-bazơ, tạo thành muối amoni dễ bị rửa</w:t>
      </w:r>
      <w:r>
        <w:br/>
      </w:r>
      <w:r>
        <w:t>trôi, làm mất mùi tanh</w:t>
      </w:r>
      <w:r>
        <w:t>.</w:t>
      </w:r>
      <w:r>
        <w:br/>
      </w:r>
      <w:r>
        <w:rPr>
          <w:b/>
        </w:rPr>
        <w:t>Câu 23.</w:t>
      </w:r>
      <w:r>
        <w:t xml:space="preserve"> Khi đốt cháy hoàn toàn một este no, đơn chức, mạch hở nếu số mol</w:t>
      </w:r>
      <w:r>
        <w:br/>
      </w:r>
      <w:r>
        <w:t>CO</w:t>
      </w:r>
      <w:r>
        <w:rPr>
          <w:vertAlign w:val="subscript"/>
        </w:rPr>
        <w:t>2</w:t>
      </w:r>
      <w:r>
        <w:t xml:space="preserve"> sinh ra bằng số mol O</w:t>
      </w:r>
      <w:r>
        <w:rPr>
          <w:vertAlign w:val="subscript"/>
        </w:rPr>
        <w:t>2</w:t>
      </w:r>
      <w:r>
        <w:t xml:space="preserve"> đã phản ứng. Tên gọi của este là</w:t>
      </w:r>
      <w:r>
        <w:br/>
      </w:r>
      <w:r>
        <w:rPr>
          <w:b/>
        </w:rPr>
        <w:t>A.</w:t>
      </w:r>
      <w:r>
        <w:t xml:space="preserve"> propyl axetat.</w:t>
      </w:r>
      <w:r>
        <w:br/>
      </w:r>
      <w:r>
        <w:rPr>
          <w:b/>
        </w:rPr>
        <w:t>B.</w:t>
      </w:r>
      <w:r>
        <w:t xml:space="preserve"> metyl fomat.</w:t>
      </w:r>
      <w:r>
        <w:br/>
      </w:r>
      <w:r>
        <w:rPr>
          <w:b/>
        </w:rPr>
        <w:t>C.</w:t>
      </w:r>
      <w:r>
        <w:t xml:space="preserve"> metyl axetat.</w:t>
      </w:r>
      <w:r>
        <w:br/>
      </w:r>
      <w:r>
        <w:rPr>
          <w:b/>
        </w:rPr>
        <w:t>D.</w:t>
      </w:r>
      <w:r>
        <w:t xml:space="preserve"> etyl axetat.</w:t>
      </w:r>
      <w:r>
        <w:br/>
      </w:r>
      <w:r>
        <w:rPr>
          <w:b/>
        </w:rPr>
        <w:t>Hướng dẫn giải</w:t>
      </w:r>
      <w:r>
        <w:br/>
      </w:r>
      <w:r>
        <w:rPr>
          <w:b/>
        </w:rPr>
        <w:t>Đáp án B</w:t>
      </w:r>
      <w:r>
        <w:br/>
      </w:r>
      <w:r>
        <w:t>C</w:t>
      </w:r>
      <w:r>
        <w:t>n</w:t>
      </w:r>
      <w:r>
        <w:t>H</w:t>
      </w:r>
      <w:r>
        <w:t>2</w:t>
      </w:r>
      <w:r>
        <w:t>n</w:t>
      </w:r>
      <w:r>
        <w:t>O</w:t>
      </w:r>
      <w:r>
        <w:t>2</w:t>
      </w:r>
      <w:r>
        <w:t>+</w:t>
      </w:r>
      <w:r>
        <w:t>3</w:t>
      </w:r>
      <w:r>
        <w:t>n</w:t>
      </w:r>
      <w:r>
        <w:t>−</w:t>
      </w:r>
      <w:r>
        <w:t>2</w:t>
      </w:r>
      <w:r>
        <w:t>2</w:t>
      </w:r>
      <w:r>
        <w:t>O</w:t>
      </w:r>
      <w:r>
        <w:t>2</w:t>
      </w:r>
      <w:r>
        <w:t>t</w:t>
      </w:r>
      <w:r>
        <w:t>o</w:t>
      </w:r>
      <w:r>
        <w:t>→</w:t>
      </w:r>
      <w:r>
        <w:t>n</w:t>
      </w:r>
      <w:r>
        <w:t>C</w:t>
      </w:r>
      <w:r>
        <w:t>O</w:t>
      </w:r>
      <w:r>
        <w:t>2</w:t>
      </w:r>
      <w:r>
        <w:t>+</w:t>
      </w:r>
      <w:r>
        <w:t>n</w:t>
      </w:r>
      <w:r>
        <w:t>H</w:t>
      </w:r>
      <w:r>
        <w:t>2</w:t>
      </w:r>
      <w:r>
        <w:t>O</w:t>
      </w:r>
      <w:r>
        <w:t>n</w:t>
      </w:r>
      <w:r>
        <w:t>C</w:t>
      </w:r>
      <w:r>
        <w:t>O</w:t>
      </w:r>
      <w:r>
        <w:t>2</w:t>
      </w:r>
      <w:r>
        <w:t>=</w:t>
      </w:r>
      <w:r>
        <w:t>n</w:t>
      </w:r>
      <w:r>
        <w:t>O</w:t>
      </w:r>
      <w:r>
        <w:t>2</w:t>
      </w:r>
      <w:r>
        <w:t>→</w:t>
      </w:r>
      <w:r>
        <w:t>n</w:t>
      </w:r>
      <w:r>
        <w:t>=</w:t>
      </w:r>
      <w:r>
        <w:t>3</w:t>
      </w:r>
      <w:r>
        <w:t>n</w:t>
      </w:r>
      <w:r>
        <w:t>−</w:t>
      </w:r>
      <w:r>
        <w:t>2</w:t>
      </w:r>
      <w:r>
        <w:t>2</w:t>
      </w:r>
      <w:r>
        <w:t>→</w:t>
      </w:r>
      <w:r>
        <w:t>n</w:t>
      </w:r>
      <w:r>
        <w:t>=</w:t>
      </w:r>
      <w:r>
        <w:t>2</w:t>
      </w:r>
      <w:r>
        <w:t>C_(n)H_(2n)O_(2)+(3n−2)/(2)O_(2)→t^(o)nCO_(2)+nH_(2)On_(CO_(2))=n_(O_(2))→n=(3n−2)/(2)→n=2</w:t>
      </w:r>
      <w:r>
        <w:br/>
      </w:r>
      <w:r>
        <w:br/>
      </w:r>
      <w:r>
        <w:t>Este là HCOOCH</w:t>
      </w:r>
      <w:r>
        <w:rPr>
          <w:vertAlign w:val="subscript"/>
        </w:rPr>
        <w:t>3</w:t>
      </w:r>
      <w:r>
        <w:t xml:space="preserve"> (metyl fomat).</w:t>
      </w:r>
      <w:r>
        <w:br/>
      </w:r>
      <w:r>
        <w:rPr>
          <w:b/>
        </w:rPr>
        <w:t>Câu 24.</w:t>
      </w:r>
      <w:r>
        <w:t xml:space="preserve"> Dãy gồm các chất được xếp theo chiều tính bazơ giảm dần từ trái</w:t>
      </w:r>
      <w:r>
        <w:br/>
      </w:r>
      <w:r>
        <w:t>sang phải là</w:t>
      </w:r>
      <w:r>
        <w:br/>
      </w:r>
      <w:r>
        <w:rPr>
          <w:b/>
        </w:rPr>
        <w:t>A.</w:t>
      </w:r>
      <w:r>
        <w:t xml:space="preserve"> CH</w:t>
      </w:r>
      <w:r>
        <w:rPr>
          <w:vertAlign w:val="subscript"/>
        </w:rPr>
        <w:t>3</w:t>
      </w:r>
      <w:r>
        <w:t>NH</w:t>
      </w:r>
      <w:r>
        <w:rPr>
          <w:vertAlign w:val="subscript"/>
        </w:rPr>
        <w:t>2</w:t>
      </w:r>
      <w:r>
        <w:t>, C</w:t>
      </w:r>
      <w:r>
        <w:rPr>
          <w:vertAlign w:val="subscript"/>
        </w:rPr>
        <w:t>6</w:t>
      </w:r>
      <w:r>
        <w:t>H</w:t>
      </w:r>
      <w:r>
        <w:rPr>
          <w:vertAlign w:val="subscript"/>
        </w:rPr>
        <w:t>5</w:t>
      </w:r>
      <w:r>
        <w:t>NH</w:t>
      </w:r>
      <w:r>
        <w:rPr>
          <w:vertAlign w:val="subscript"/>
        </w:rPr>
        <w:t>2</w:t>
      </w:r>
      <w:r>
        <w:t>, NH</w:t>
      </w:r>
      <w:r>
        <w:rPr>
          <w:vertAlign w:val="subscript"/>
        </w:rPr>
        <w:t>3</w:t>
      </w:r>
      <w:r>
        <w:t>.</w:t>
      </w:r>
      <w:r>
        <w:br/>
      </w:r>
      <w:r>
        <w:rPr>
          <w:b/>
        </w:rPr>
        <w:t>B.</w:t>
      </w:r>
      <w:r>
        <w:t xml:space="preserve"> NH</w:t>
      </w:r>
      <w:r>
        <w:rPr>
          <w:vertAlign w:val="subscript"/>
        </w:rPr>
        <w:t>3</w:t>
      </w:r>
      <w:r>
        <w:t>, CH</w:t>
      </w:r>
      <w:r>
        <w:rPr>
          <w:vertAlign w:val="subscript"/>
        </w:rPr>
        <w:t>3</w:t>
      </w:r>
      <w:r>
        <w:t>NH</w:t>
      </w:r>
      <w:r>
        <w:rPr>
          <w:vertAlign w:val="subscript"/>
        </w:rPr>
        <w:t>2</w:t>
      </w:r>
      <w:r>
        <w:t>, C</w:t>
      </w:r>
      <w:r>
        <w:rPr>
          <w:vertAlign w:val="subscript"/>
        </w:rPr>
        <w:t>6</w:t>
      </w:r>
      <w:r>
        <w:t>H</w:t>
      </w:r>
      <w:r>
        <w:rPr>
          <w:vertAlign w:val="subscript"/>
        </w:rPr>
        <w:t>5</w:t>
      </w:r>
      <w:r>
        <w:t>NH</w:t>
      </w:r>
      <w:r>
        <w:rPr>
          <w:vertAlign w:val="subscript"/>
        </w:rPr>
        <w:t>2</w:t>
      </w:r>
      <w:r>
        <w:t>.</w:t>
      </w:r>
      <w:r>
        <w:br/>
      </w:r>
      <w:r>
        <w:rPr>
          <w:b/>
        </w:rPr>
        <w:t>C.</w:t>
      </w:r>
      <w:r>
        <w:t xml:space="preserve"> C</w:t>
      </w:r>
      <w:r>
        <w:rPr>
          <w:vertAlign w:val="subscript"/>
        </w:rPr>
        <w:t>6</w:t>
      </w:r>
      <w:r>
        <w:t>H</w:t>
      </w:r>
      <w:r>
        <w:rPr>
          <w:vertAlign w:val="subscript"/>
        </w:rPr>
        <w:t>5</w:t>
      </w:r>
      <w:r>
        <w:t>NH</w:t>
      </w:r>
      <w:r>
        <w:rPr>
          <w:vertAlign w:val="subscript"/>
        </w:rPr>
        <w:t>2</w:t>
      </w:r>
      <w:r>
        <w:t>, NH</w:t>
      </w:r>
      <w:r>
        <w:rPr>
          <w:vertAlign w:val="subscript"/>
        </w:rPr>
        <w:t>3</w:t>
      </w:r>
      <w:r>
        <w:t>, CH</w:t>
      </w:r>
      <w:r>
        <w:rPr>
          <w:vertAlign w:val="subscript"/>
        </w:rPr>
        <w:t>3</w:t>
      </w:r>
      <w:r>
        <w:t>NH</w:t>
      </w:r>
      <w:r>
        <w:rPr>
          <w:vertAlign w:val="subscript"/>
        </w:rPr>
        <w:t>2</w:t>
      </w:r>
      <w:r>
        <w:t>.</w:t>
      </w:r>
      <w:r>
        <w:br/>
      </w:r>
      <w:r>
        <w:rPr>
          <w:b/>
        </w:rPr>
        <w:t>D.</w:t>
      </w:r>
      <w:r>
        <w:t xml:space="preserve"> CH</w:t>
      </w:r>
      <w:r>
        <w:rPr>
          <w:vertAlign w:val="subscript"/>
        </w:rPr>
        <w:t>3</w:t>
      </w:r>
      <w:r>
        <w:t>NH</w:t>
      </w:r>
      <w:r>
        <w:rPr>
          <w:vertAlign w:val="subscript"/>
        </w:rPr>
        <w:t>2</w:t>
      </w:r>
      <w:r>
        <w:t>, NH</w:t>
      </w:r>
      <w:r>
        <w:rPr>
          <w:vertAlign w:val="subscript"/>
        </w:rPr>
        <w:t>3</w:t>
      </w:r>
      <w:r>
        <w:t>, C</w:t>
      </w:r>
      <w:r>
        <w:rPr>
          <w:vertAlign w:val="subscript"/>
        </w:rPr>
        <w:t>6</w:t>
      </w:r>
      <w:r>
        <w:t>H</w:t>
      </w:r>
      <w:r>
        <w:rPr>
          <w:vertAlign w:val="subscript"/>
        </w:rPr>
        <w:t>5</w:t>
      </w:r>
      <w:r>
        <w:t>NH</w:t>
      </w:r>
      <w:r>
        <w:rPr>
          <w:vertAlign w:val="subscript"/>
        </w:rPr>
        <w:t>2</w:t>
      </w:r>
      <w:r>
        <w:t>.</w:t>
      </w:r>
      <w:r>
        <w:br/>
      </w:r>
      <w:r>
        <w:rPr>
          <w:b/>
        </w:rPr>
        <w:t>Hướng dẫn giải</w:t>
      </w:r>
      <w:r>
        <w:br/>
      </w:r>
      <w:r>
        <w:rPr>
          <w:b/>
        </w:rPr>
        <w:t>Đáp án D</w:t>
      </w:r>
      <w:r>
        <w:br/>
      </w:r>
      <w:r>
        <w:t>Thứ tự giảm dần tính bazơ: CH</w:t>
      </w:r>
      <w:r>
        <w:rPr>
          <w:vertAlign w:val="subscript"/>
        </w:rPr>
        <w:t>3</w:t>
      </w:r>
      <w:r>
        <w:t>NH</w:t>
      </w:r>
      <w:r>
        <w:rPr>
          <w:vertAlign w:val="subscript"/>
        </w:rPr>
        <w:t>2</w:t>
      </w:r>
      <w:r>
        <w:t>, NH</w:t>
      </w:r>
      <w:r>
        <w:rPr>
          <w:vertAlign w:val="subscript"/>
        </w:rPr>
        <w:t>3</w:t>
      </w:r>
      <w:r>
        <w:t>, C</w:t>
      </w:r>
      <w:r>
        <w:rPr>
          <w:vertAlign w:val="subscript"/>
        </w:rPr>
        <w:t>6</w:t>
      </w:r>
      <w:r>
        <w:t>H</w:t>
      </w:r>
      <w:r>
        <w:rPr>
          <w:vertAlign w:val="subscript"/>
        </w:rPr>
        <w:t>5</w:t>
      </w:r>
      <w:r>
        <w:t>NH</w:t>
      </w:r>
      <w:r>
        <w:rPr>
          <w:vertAlign w:val="subscript"/>
        </w:rPr>
        <w:t>2</w:t>
      </w:r>
      <w:r>
        <w:t>.</w:t>
      </w:r>
      <w:r>
        <w:br/>
      </w:r>
      <w:r>
        <w:rPr>
          <w:b/>
        </w:rPr>
        <w:t>Câu 25.</w:t>
      </w:r>
      <w:r>
        <w:t xml:space="preserve"> Để phân biệt 3 dung dịch H</w:t>
      </w:r>
      <w:r>
        <w:rPr>
          <w:vertAlign w:val="subscript"/>
        </w:rPr>
        <w:t>2</w:t>
      </w:r>
      <w:r>
        <w:t>NCH</w:t>
      </w:r>
      <w:r>
        <w:rPr>
          <w:vertAlign w:val="subscript"/>
        </w:rPr>
        <w:t>2</w:t>
      </w:r>
      <w:r>
        <w:t>COOH, CH</w:t>
      </w:r>
      <w:r>
        <w:rPr>
          <w:vertAlign w:val="subscript"/>
        </w:rPr>
        <w:t>3</w:t>
      </w:r>
      <w:r>
        <w:t>COOH, C</w:t>
      </w:r>
      <w:r>
        <w:rPr>
          <w:vertAlign w:val="subscript"/>
        </w:rPr>
        <w:t>2</w:t>
      </w:r>
      <w:r>
        <w:t>H</w:t>
      </w:r>
      <w:r>
        <w:rPr>
          <w:vertAlign w:val="subscript"/>
        </w:rPr>
        <w:t>5</w:t>
      </w:r>
      <w:r>
        <w:t>NH</w:t>
      </w:r>
      <w:r>
        <w:rPr>
          <w:vertAlign w:val="subscript"/>
        </w:rPr>
        <w:t>2</w:t>
      </w:r>
      <w:r>
        <w:br/>
      </w:r>
      <w:r>
        <w:t>ta cần dùng thuốc thử nào sau đây?</w:t>
      </w:r>
      <w:r>
        <w:br/>
      </w:r>
      <w:r>
        <w:rPr>
          <w:b/>
        </w:rPr>
        <w:t>A.</w:t>
      </w:r>
      <w:r>
        <w:t xml:space="preserve"> Dung dịch HCl.</w:t>
      </w:r>
      <w:r>
        <w:br/>
      </w:r>
      <w:r>
        <w:rPr>
          <w:b/>
        </w:rPr>
        <w:t>B.</w:t>
      </w:r>
      <w:r>
        <w:t xml:space="preserve"> Dung dịch NaOH.</w:t>
      </w:r>
      <w:r>
        <w:br/>
      </w:r>
      <w:r>
        <w:rPr>
          <w:b/>
        </w:rPr>
        <w:t>C.</w:t>
      </w:r>
      <w:r>
        <w:t xml:space="preserve"> Natri.</w:t>
      </w:r>
      <w:r>
        <w:br/>
      </w:r>
      <w:r>
        <w:rPr>
          <w:b/>
        </w:rPr>
        <w:t>D.</w:t>
      </w:r>
      <w:r>
        <w:t xml:space="preserve"> Quỳ tím.</w:t>
      </w:r>
      <w:r>
        <w:br/>
      </w:r>
      <w:r>
        <w:rPr>
          <w:b/>
        </w:rPr>
        <w:t>Hướng dẫn giải</w:t>
      </w:r>
      <w:r>
        <w:br/>
      </w:r>
      <w:r>
        <w:rPr>
          <w:b/>
        </w:rPr>
        <w:t>Đáp án D</w:t>
      </w:r>
      <w:r>
        <w:br/>
      </w:r>
      <w:r>
        <w:t>Ta dùng thuốc thử là quỳ tím:</w:t>
      </w:r>
      <w:r>
        <w:br/>
      </w:r>
      <w:r>
        <w:t>+ Dung dịch H</w:t>
      </w:r>
      <w:r>
        <w:rPr>
          <w:vertAlign w:val="subscript"/>
        </w:rPr>
        <w:t>2</w:t>
      </w:r>
      <w:r>
        <w:t>NCH</w:t>
      </w:r>
      <w:r>
        <w:rPr>
          <w:vertAlign w:val="subscript"/>
        </w:rPr>
        <w:t>2</w:t>
      </w:r>
      <w:r>
        <w:t xml:space="preserve">COOH </w:t>
      </w:r>
      <w:r>
        <w:rPr>
          <w:b/>
        </w:rPr>
        <w:t>không</w:t>
      </w:r>
      <w:r>
        <w:t xml:space="preserve"> làm đổi màu quỳ tím.</w:t>
      </w:r>
      <w:r>
        <w:br/>
      </w:r>
      <w:r>
        <w:t>+ Dung dịch CH</w:t>
      </w:r>
      <w:r>
        <w:rPr>
          <w:vertAlign w:val="subscript"/>
        </w:rPr>
        <w:t>3</w:t>
      </w:r>
      <w:r>
        <w:t>COOH làm quỳ tím chuyển đỏ.</w:t>
      </w:r>
      <w:r>
        <w:br/>
      </w:r>
      <w:r>
        <w:t>+ Dung dịch C</w:t>
      </w:r>
      <w:r>
        <w:rPr>
          <w:vertAlign w:val="subscript"/>
        </w:rPr>
        <w:t>2</w:t>
      </w:r>
      <w:r>
        <w:t>H</w:t>
      </w:r>
      <w:r>
        <w:rPr>
          <w:vertAlign w:val="subscript"/>
        </w:rPr>
        <w:t>5</w:t>
      </w:r>
      <w:r>
        <w:t>NH</w:t>
      </w:r>
      <w:r>
        <w:rPr>
          <w:vertAlign w:val="subscript"/>
        </w:rPr>
        <w:t>2</w:t>
      </w:r>
      <w:r>
        <w:t xml:space="preserve"> làm quỳ tím chuyển xanh.</w:t>
      </w:r>
      <w:r>
        <w:br/>
      </w:r>
      <w:r>
        <w:rPr>
          <w:b/>
        </w:rPr>
        <w:t>Câu 26.</w:t>
      </w:r>
      <w:r>
        <w:t xml:space="preserve"> Cho 18,0 gam glucozơ phản ứng hoàn toàn với AgNO</w:t>
      </w:r>
      <w:r>
        <w:rPr>
          <w:vertAlign w:val="subscript"/>
        </w:rPr>
        <w:t>3</w:t>
      </w:r>
      <w:r>
        <w:t xml:space="preserve"> trong dung</w:t>
      </w:r>
      <w:r>
        <w:br/>
      </w:r>
      <w:r>
        <w:t>dịch NH</w:t>
      </w:r>
      <w:r>
        <w:rPr>
          <w:vertAlign w:val="subscript"/>
        </w:rPr>
        <w:t>3</w:t>
      </w:r>
      <w:r>
        <w:t xml:space="preserve"> dư, thu được m gam Ag. Giá trị của m là</w:t>
      </w:r>
      <w:r>
        <w:br/>
      </w:r>
      <w:r>
        <w:rPr>
          <w:b/>
        </w:rPr>
        <w:t>A.</w:t>
      </w:r>
      <w:r>
        <w:t xml:space="preserve"> 10,8.</w:t>
      </w:r>
      <w:r>
        <w:br/>
      </w:r>
      <w:r>
        <w:rPr>
          <w:b/>
        </w:rPr>
        <w:t>B.</w:t>
      </w:r>
      <w:r>
        <w:t xml:space="preserve"> 21,6.</w:t>
      </w:r>
      <w:r>
        <w:br/>
      </w:r>
      <w:r>
        <w:rPr>
          <w:b/>
        </w:rPr>
        <w:t>C.</w:t>
      </w:r>
      <w:r>
        <w:t xml:space="preserve"> 32,4. </w:t>
      </w:r>
      <w:r>
        <w:t xml:space="preserve">   </w:t>
      </w:r>
      <w:r>
        <w:br/>
      </w:r>
      <w:r>
        <w:rPr>
          <w:b/>
        </w:rPr>
        <w:t>D.</w:t>
      </w:r>
      <w:r>
        <w:t xml:space="preserve"> 43,2.</w:t>
      </w:r>
      <w:r>
        <w:br/>
      </w:r>
      <w:r>
        <w:rPr>
          <w:b/>
        </w:rPr>
        <w:t>Hướng dẫn giải</w:t>
      </w:r>
      <w:r>
        <w:br/>
      </w:r>
      <w:r>
        <w:rPr>
          <w:b/>
        </w:rPr>
        <w:t>Đáp án B</w:t>
      </w:r>
      <w:r>
        <w:br/>
      </w:r>
      <w:r>
        <w:t>n</w:t>
      </w:r>
      <w:r>
        <w:t>A</w:t>
      </w:r>
      <w:r>
        <w:t>g</w:t>
      </w:r>
      <w:r>
        <w:t>=</w:t>
      </w:r>
      <w:r>
        <w:t>2</w:t>
      </w:r>
      <w:r>
        <w:t>n</w:t>
      </w:r>
      <w:r>
        <w:t>C</w:t>
      </w:r>
      <w:r>
        <w:t>6</w:t>
      </w:r>
      <w:r>
        <w:t>H</w:t>
      </w:r>
      <w:r>
        <w:t>12</w:t>
      </w:r>
      <w:r>
        <w:t>O</w:t>
      </w:r>
      <w:r>
        <w:t>6</w:t>
      </w:r>
      <w:r>
        <w:t>=</w:t>
      </w:r>
      <w:r>
        <w:t>2.</w:t>
      </w:r>
      <w:r>
        <w:t>18</w:t>
      </w:r>
      <w:r>
        <w:t>180</w:t>
      </w:r>
      <w:r>
        <w:t>=</w:t>
      </w:r>
      <w:r>
        <w:t>0</w:t>
      </w:r>
      <w:r>
        <w:t>,</w:t>
      </w:r>
      <w:r>
        <w:t>2</w:t>
      </w:r>
      <w:r>
        <w:t>m</w:t>
      </w:r>
      <w:r>
        <w:t>o</w:t>
      </w:r>
      <w:r>
        <w:t>l</w:t>
      </w:r>
      <w:r>
        <w:t>n_(Ag)=2n_(C_(6)H_(12)O_(6))=2.(18)/(180)=0,2  mol</w:t>
      </w:r>
      <w:r>
        <w:t>⇒</w:t>
      </w:r>
      <w:r>
        <w:t xml:space="preserve"> m = 0,2.108 = 21,6 g.</w:t>
      </w:r>
      <w:r>
        <w:br/>
      </w:r>
      <w:r>
        <w:rPr>
          <w:b/>
        </w:rPr>
        <w:t>Câu 27.</w:t>
      </w:r>
      <w:r>
        <w:t xml:space="preserve"> Cho 9,3 gam anilin tác dụng với dung dịch brom dư thì thu được m</w:t>
      </w:r>
      <w:r>
        <w:br/>
      </w:r>
      <w:r>
        <w:t>gam kết tủa. Giá trị của m là</w:t>
      </w:r>
      <w:r>
        <w:br/>
      </w:r>
      <w:r>
        <w:rPr>
          <w:b/>
        </w:rPr>
        <w:t>A.</w:t>
      </w:r>
      <w:r>
        <w:t xml:space="preserve"> 33,0.</w:t>
      </w:r>
      <w:r>
        <w:br/>
      </w:r>
      <w:r>
        <w:rPr>
          <w:b/>
        </w:rPr>
        <w:t>B.</w:t>
      </w:r>
      <w:r>
        <w:t xml:space="preserve"> 36,0.</w:t>
      </w:r>
      <w:r>
        <w:br/>
      </w:r>
      <w:r>
        <w:rPr>
          <w:b/>
        </w:rPr>
        <w:t>C.</w:t>
      </w:r>
      <w:r>
        <w:t xml:space="preserve"> 30,0.</w:t>
      </w:r>
      <w:r>
        <w:br/>
      </w:r>
      <w:r>
        <w:rPr>
          <w:b/>
        </w:rPr>
        <w:t>D.</w:t>
      </w:r>
      <w:r>
        <w:t xml:space="preserve"> 39,0.</w:t>
      </w:r>
      <w:r>
        <w:br/>
      </w:r>
      <w:r>
        <w:rPr>
          <w:b/>
        </w:rPr>
        <w:t>Hướng dẫn giải</w:t>
      </w:r>
      <w:r>
        <w:br/>
      </w:r>
      <w:r>
        <w:rPr>
          <w:b/>
        </w:rPr>
        <w:t>Đáp án A</w:t>
      </w:r>
      <w:r>
        <w:br/>
      </w:r>
      <w:r>
        <w:rPr>
          <w:b/>
        </w:rPr>
        <w:t>C6H5NH2+3Br2→C6H2Br3NH2+3HBrnC6H2Br3NH2=nC6H5NH2=0,1molC6H5NH2+3Br2→C6H2Br3NH2+3HBrnC6H2Br3NH2=nC6H5NH2=0,1  mol</w:t>
      </w:r>
      <w:r>
        <w:br/>
      </w:r>
      <w:r>
        <w:t>⇒</w:t>
      </w:r>
      <w:r>
        <w:t xml:space="preserve"> m = 333.0,1 = 33g.</w:t>
      </w:r>
      <w:r>
        <w:br/>
      </w:r>
      <w:r>
        <w:rPr>
          <w:b/>
        </w:rPr>
        <w:t>Câu 28.</w:t>
      </w:r>
      <w:r>
        <w:t xml:space="preserve"> Cho sơ đồ sau:</w:t>
      </w:r>
      <w:r>
        <w:br/>
      </w:r>
      <w:r>
        <w:t>C</w:t>
      </w:r>
      <w:r>
        <w:rPr>
          <w:vertAlign w:val="subscript"/>
        </w:rPr>
        <w:t>2</w:t>
      </w:r>
      <w:r>
        <w:t>H</w:t>
      </w:r>
      <w:r>
        <w:rPr>
          <w:vertAlign w:val="subscript"/>
        </w:rPr>
        <w:t xml:space="preserve">6 </w:t>
      </w:r>
      <w:r>
        <w:t>(X) → C</w:t>
      </w:r>
      <w:r>
        <w:rPr>
          <w:vertAlign w:val="subscript"/>
        </w:rPr>
        <w:t>2</w:t>
      </w:r>
      <w:r>
        <w:t>H</w:t>
      </w:r>
      <w:r>
        <w:rPr>
          <w:vertAlign w:val="subscript"/>
        </w:rPr>
        <w:t>5</w:t>
      </w:r>
      <w:r>
        <w:t>Cl (Y) → C</w:t>
      </w:r>
      <w:r>
        <w:rPr>
          <w:vertAlign w:val="subscript"/>
        </w:rPr>
        <w:t>2</w:t>
      </w:r>
      <w:r>
        <w:t>H</w:t>
      </w:r>
      <w:r>
        <w:rPr>
          <w:vertAlign w:val="subscript"/>
        </w:rPr>
        <w:t>6</w:t>
      </w:r>
      <w:r>
        <w:t>O (Z) → C</w:t>
      </w:r>
      <w:r>
        <w:rPr>
          <w:vertAlign w:val="subscript"/>
        </w:rPr>
        <w:t>2</w:t>
      </w:r>
      <w:r>
        <w:t>H</w:t>
      </w:r>
      <w:r>
        <w:rPr>
          <w:vertAlign w:val="subscript"/>
        </w:rPr>
        <w:t>4</w:t>
      </w:r>
      <w:r>
        <w:t>O</w:t>
      </w:r>
      <w:r>
        <w:rPr>
          <w:vertAlign w:val="subscript"/>
        </w:rPr>
        <w:t xml:space="preserve">2 </w:t>
      </w:r>
      <w:r>
        <w:t>(E) → C</w:t>
      </w:r>
      <w:r>
        <w:rPr>
          <w:vertAlign w:val="subscript"/>
        </w:rPr>
        <w:t>2</w:t>
      </w:r>
      <w:r>
        <w:t>H</w:t>
      </w:r>
      <w:r>
        <w:rPr>
          <w:vertAlign w:val="subscript"/>
        </w:rPr>
        <w:t>3</w:t>
      </w:r>
      <w:r>
        <w:t>O</w:t>
      </w:r>
      <w:r>
        <w:rPr>
          <w:vertAlign w:val="subscript"/>
        </w:rPr>
        <w:t>2</w:t>
      </w:r>
      <w:r>
        <w:t>Na (F) → CH</w:t>
      </w:r>
      <w:r>
        <w:rPr>
          <w:vertAlign w:val="subscript"/>
        </w:rPr>
        <w:t xml:space="preserve">4 </w:t>
      </w:r>
      <w:r>
        <w:t>(G).</w:t>
      </w:r>
      <w:r>
        <w:br/>
      </w:r>
      <w:r>
        <w:t>Hãy cho biết chất nào có nhiệt độ sôi và nóng chảy cao nhất?</w:t>
      </w:r>
      <w:r>
        <w:br/>
      </w:r>
      <w:r>
        <w:rPr>
          <w:b/>
        </w:rPr>
        <w:t>A.</w:t>
      </w:r>
      <w:r>
        <w:t xml:space="preserve"> Chất Z.</w:t>
      </w:r>
      <w:r>
        <w:br/>
      </w:r>
      <w:r>
        <w:rPr>
          <w:b/>
        </w:rPr>
        <w:t>B.</w:t>
      </w:r>
      <w:r>
        <w:t xml:space="preserve"> Chất Y.</w:t>
      </w:r>
      <w:r>
        <w:br/>
      </w:r>
      <w:r>
        <w:rPr>
          <w:b/>
        </w:rPr>
        <w:t>C.</w:t>
      </w:r>
      <w:r>
        <w:t xml:space="preserve"> Chất E.</w:t>
      </w:r>
      <w:r>
        <w:br/>
      </w:r>
      <w:r>
        <w:rPr>
          <w:b/>
        </w:rPr>
        <w:t>D.</w:t>
      </w:r>
      <w:r>
        <w:t xml:space="preserve"> Chất F.</w:t>
      </w:r>
      <w:r>
        <w:br/>
      </w:r>
      <w:r>
        <w:rPr>
          <w:b/>
        </w:rPr>
        <w:t>Hướng dẫn giải</w:t>
      </w:r>
      <w:r>
        <w:br/>
      </w:r>
      <w:r>
        <w:rPr>
          <w:b/>
        </w:rPr>
        <w:t>Đáp án D</w:t>
      </w:r>
      <w:r>
        <w:br/>
      </w:r>
      <w:r>
        <w:t>C</w:t>
      </w:r>
      <w:r>
        <w:t>2</w:t>
      </w:r>
      <w:r>
        <w:t>H</w:t>
      </w:r>
      <w:r>
        <w:t>6</w:t>
      </w:r>
      <w:r>
        <w:t>+</w:t>
      </w:r>
      <w:r>
        <w:t>C</w:t>
      </w:r>
      <w:r>
        <w:t>l</w:t>
      </w:r>
      <w:r>
        <w:t>2</w:t>
      </w:r>
      <w:r>
        <w:t>,</w:t>
      </w:r>
      <w:r>
        <w:t>a</w:t>
      </w:r>
      <w:r>
        <w:t>s</w:t>
      </w:r>
      <w:r>
        <w:t>−</w:t>
      </w:r>
      <w:r>
        <w:t>−−−</w:t>
      </w:r>
      <w:r>
        <w:t>→</w:t>
      </w:r>
      <w:r>
        <w:t>C</w:t>
      </w:r>
      <w:r>
        <w:t>2</w:t>
      </w:r>
      <w:r>
        <w:t>H</w:t>
      </w:r>
      <w:r>
        <w:t>5</w:t>
      </w:r>
      <w:r>
        <w:t>C</w:t>
      </w:r>
      <w:r>
        <w:t>l</w:t>
      </w:r>
      <w:r>
        <w:t>+</w:t>
      </w:r>
      <w:r>
        <w:t>N</w:t>
      </w:r>
      <w:r>
        <w:t>a</w:t>
      </w:r>
      <w:r>
        <w:t>O</w:t>
      </w:r>
      <w:r>
        <w:t>H</w:t>
      </w:r>
      <w:r>
        <w:t>−</w:t>
      </w:r>
      <w:r>
        <w:t>−−−</w:t>
      </w:r>
      <w:r>
        <w:t>→</w:t>
      </w:r>
      <w:r>
        <w:t>C</w:t>
      </w:r>
      <w:r>
        <w:t>2</w:t>
      </w:r>
      <w:r>
        <w:t>H</w:t>
      </w:r>
      <w:r>
        <w:t>5</w:t>
      </w:r>
      <w:r>
        <w:t>O</w:t>
      </w:r>
      <w:r>
        <w:t>H</w:t>
      </w:r>
      <w:r>
        <w:t>+</w:t>
      </w:r>
      <w:r>
        <w:t>O</w:t>
      </w:r>
      <w:r>
        <w:t>2</w:t>
      </w:r>
      <w:r>
        <w:t>−</w:t>
      </w:r>
      <w:r>
        <w:t>→</w:t>
      </w:r>
      <w:r>
        <w:t>C</w:t>
      </w:r>
      <w:r>
        <w:t>H</w:t>
      </w:r>
      <w:r>
        <w:t>3</w:t>
      </w:r>
      <w:r>
        <w:t>C</w:t>
      </w:r>
      <w:r>
        <w:t>O</w:t>
      </w:r>
      <w:r>
        <w:t>O</w:t>
      </w:r>
      <w:r>
        <w:t>H</w:t>
      </w:r>
      <w:r>
        <w:t>+</w:t>
      </w:r>
      <w:r>
        <w:t>N</w:t>
      </w:r>
      <w:r>
        <w:t>a</w:t>
      </w:r>
      <w:r>
        <w:t>O</w:t>
      </w:r>
      <w:r>
        <w:t>H</w:t>
      </w:r>
      <w:r>
        <w:t>−</w:t>
      </w:r>
      <w:r>
        <w:t>−−−</w:t>
      </w:r>
      <w:r>
        <w:t>→</w:t>
      </w:r>
      <w:r>
        <w:t>C</w:t>
      </w:r>
      <w:r>
        <w:t>H</w:t>
      </w:r>
      <w:r>
        <w:t>3</w:t>
      </w:r>
      <w:r>
        <w:t>C</w:t>
      </w:r>
      <w:r>
        <w:t>O</w:t>
      </w:r>
      <w:r>
        <w:t>O</w:t>
      </w:r>
      <w:r>
        <w:t>N</w:t>
      </w:r>
      <w:r>
        <w:t>a</w:t>
      </w:r>
      <w:r>
        <w:t>N</w:t>
      </w:r>
      <w:r>
        <w:t>a</w:t>
      </w:r>
      <w:r>
        <w:t>O</w:t>
      </w:r>
      <w:r>
        <w:t>H</w:t>
      </w:r>
      <w:r>
        <w:t>−</w:t>
      </w:r>
      <w:r>
        <w:t>−−</w:t>
      </w:r>
      <w:r>
        <w:t>→</w:t>
      </w:r>
      <w:r>
        <w:t>C</w:t>
      </w:r>
      <w:r>
        <w:t>a</w:t>
      </w:r>
      <w:r>
        <w:t>O</w:t>
      </w:r>
      <w:r>
        <w:t>,</w:t>
      </w:r>
      <w:r>
        <w:t>t</w:t>
      </w:r>
      <w:r>
        <w:t>0</w:t>
      </w:r>
      <w:r>
        <w:t>C</w:t>
      </w:r>
      <w:r>
        <w:t>H</w:t>
      </w:r>
      <w:r>
        <w:t>4</w:t>
      </w:r>
      <w:r>
        <w:t>C_(2)H_(6)→+Cl_(2),asC_(2)H_(5)Cl→+NaOHC_(2)H_(5)OH→+O_(2)CH_(3)COOH→+NaOHCH_(3)COONa→CaO,t^(0)NaOHCH_(4)</w:t>
      </w:r>
      <w:r>
        <w:br/>
      </w:r>
      <w:r>
        <w:t>Trong số các chất trong chuỗi phản ứng chỉ có CH</w:t>
      </w:r>
      <w:r>
        <w:rPr>
          <w:vertAlign w:val="subscript"/>
        </w:rPr>
        <w:t>3</w:t>
      </w:r>
      <w:r>
        <w:t>COONa là hợp chất ion</w:t>
      </w:r>
      <w:r>
        <w:br/>
      </w:r>
      <w:r>
        <w:t>nên có nhiệt độ sôi và nhiệt độ nóng chảy cao nhất.</w:t>
      </w:r>
      <w:r>
        <w:br/>
      </w:r>
      <w:r>
        <w:rPr>
          <w:b/>
        </w:rPr>
        <w:t>Câu 29.</w:t>
      </w:r>
      <w:r>
        <w:t xml:space="preserve"> Este X có công thức phân tử C</w:t>
      </w:r>
      <w:r>
        <w:rPr>
          <w:vertAlign w:val="subscript"/>
        </w:rPr>
        <w:t>2</w:t>
      </w:r>
      <w:r>
        <w:t>H</w:t>
      </w:r>
      <w:r>
        <w:rPr>
          <w:vertAlign w:val="subscript"/>
        </w:rPr>
        <w:t>4</w:t>
      </w:r>
      <w:r>
        <w:t>O</w:t>
      </w:r>
      <w:r>
        <w:rPr>
          <w:vertAlign w:val="subscript"/>
        </w:rPr>
        <w:t>2</w:t>
      </w:r>
      <w:r>
        <w:t>. Đun nóng 9,0 gam X trong</w:t>
      </w:r>
      <w:r>
        <w:br/>
      </w:r>
      <w:r>
        <w:t>dung dịch NaOH vừa đủ đến khi phản ứng hoàn toàn thu được m gam muối.</w:t>
      </w:r>
      <w:r>
        <w:br/>
      </w:r>
      <w:r>
        <w:t>Giá trị của m là</w:t>
      </w:r>
      <w:r>
        <w:br/>
      </w:r>
      <w:r>
        <w:rPr>
          <w:b/>
        </w:rPr>
        <w:t>A.</w:t>
      </w:r>
      <w:r>
        <w:t xml:space="preserve"> 12,3.</w:t>
      </w:r>
      <w:r>
        <w:br/>
      </w:r>
      <w:r>
        <w:rPr>
          <w:b/>
        </w:rPr>
        <w:t>B.</w:t>
      </w:r>
      <w:r>
        <w:t xml:space="preserve"> 8,2.</w:t>
      </w:r>
      <w:r>
        <w:br/>
      </w:r>
      <w:r>
        <w:rPr>
          <w:b/>
        </w:rPr>
        <w:t>C.</w:t>
      </w:r>
      <w:r>
        <w:t xml:space="preserve"> 10,2.</w:t>
      </w:r>
      <w:r>
        <w:br/>
      </w:r>
      <w:r>
        <w:rPr>
          <w:b/>
        </w:rPr>
        <w:t>D.</w:t>
      </w:r>
      <w:r>
        <w:t xml:space="preserve"> 15,0.</w:t>
      </w:r>
      <w:r>
        <w:br/>
      </w:r>
      <w:r>
        <w:rPr>
          <w:b/>
        </w:rPr>
        <w:t>Hướng dẫn giải</w:t>
      </w:r>
      <w:r>
        <w:br/>
      </w:r>
      <w:r>
        <w:rPr>
          <w:b/>
        </w:rPr>
        <w:t>Đáp án C</w:t>
      </w:r>
      <w:r>
        <w:br/>
      </w:r>
      <w:r>
        <w:t>HCOOCH</w:t>
      </w:r>
      <w:r>
        <w:rPr>
          <w:vertAlign w:val="subscript"/>
        </w:rPr>
        <w:t>3</w:t>
      </w:r>
      <w:r>
        <w:t xml:space="preserve"> + NaOH </w:t>
      </w:r>
      <w:r>
        <w:t>t</w:t>
      </w:r>
      <w:r>
        <w:t>o</w:t>
      </w:r>
      <w:r>
        <w:t>→</w:t>
      </w:r>
      <w:r>
        <w:t>→t^(o)</w:t>
      </w:r>
      <w:r>
        <w:t xml:space="preserve"> HCOONa + CH</w:t>
      </w:r>
      <w:r>
        <w:rPr>
          <w:vertAlign w:val="subscript"/>
        </w:rPr>
        <w:t>3</w:t>
      </w:r>
      <w:r>
        <w:t>OH</w:t>
      </w:r>
      <w:r>
        <w:br/>
      </w:r>
      <w:r>
        <w:t>Ta có: n</w:t>
      </w:r>
      <w:r>
        <w:rPr>
          <w:vertAlign w:val="subscript"/>
        </w:rPr>
        <w:t xml:space="preserve">HCOONa </w:t>
      </w:r>
      <w:r>
        <w:t>= n</w:t>
      </w:r>
      <w:r>
        <w:rPr>
          <w:vertAlign w:val="subscript"/>
        </w:rPr>
        <w:t>X</w:t>
      </w:r>
      <w:r>
        <w:t xml:space="preserve"> = 0,15 mol</w:t>
      </w:r>
      <w:r>
        <w:br/>
      </w:r>
      <w:r>
        <w:t>⇒</w:t>
      </w:r>
      <w:r>
        <w:t xml:space="preserve"> m = 0,15.68 = 10,2g.</w:t>
      </w:r>
      <w:r>
        <w:br/>
      </w:r>
      <w:r>
        <w:rPr>
          <w:b/>
        </w:rPr>
        <w:t>Câu 30.</w:t>
      </w:r>
      <w:r>
        <w:t xml:space="preserve"> Xà phòng hoá hoàn toàn 17,6 gam hỗn hợp 2 este là etyl axetat và</w:t>
      </w:r>
      <w:r>
        <w:br/>
      </w:r>
      <w:r>
        <w:t>metyl propionat bằng lượng vừa đủ V (ml) dung dịch NaOH 0,5M. Giá trị V</w:t>
      </w:r>
      <w:r>
        <w:br/>
      </w:r>
      <w:r>
        <w:t>đã dùng là</w:t>
      </w:r>
      <w:r>
        <w:br/>
      </w:r>
      <w:r>
        <w:rPr>
          <w:b/>
        </w:rPr>
        <w:t>A.</w:t>
      </w:r>
      <w:r>
        <w:t xml:space="preserve"> 200 ml.</w:t>
      </w:r>
      <w:r>
        <w:br/>
      </w:r>
      <w:r>
        <w:rPr>
          <w:b/>
        </w:rPr>
        <w:t>B.</w:t>
      </w:r>
      <w:r>
        <w:t xml:space="preserve"> 500 ml.</w:t>
      </w:r>
      <w:r>
        <w:br/>
      </w:r>
      <w:r>
        <w:rPr>
          <w:b/>
        </w:rPr>
        <w:t>C.</w:t>
      </w:r>
      <w:r>
        <w:t xml:space="preserve"> 400 ml.</w:t>
      </w:r>
      <w:r>
        <w:br/>
      </w:r>
      <w:r>
        <w:rPr>
          <w:b/>
        </w:rPr>
        <w:t>D.</w:t>
      </w:r>
      <w:r>
        <w:t xml:space="preserve"> 600 ml.</w:t>
      </w:r>
      <w:r>
        <w:br/>
      </w:r>
      <w:r>
        <w:rPr>
          <w:b/>
        </w:rPr>
        <w:t>Hướng dẫn giải</w:t>
      </w:r>
      <w:r>
        <w:br/>
      </w:r>
      <w:r>
        <w:rPr>
          <w:b/>
        </w:rPr>
        <w:t>Đáp án C</w:t>
      </w:r>
      <w:r>
        <w:br/>
      </w:r>
      <w:r>
        <w:t>Ta có: n</w:t>
      </w:r>
      <w:r>
        <w:rPr>
          <w:vertAlign w:val="subscript"/>
        </w:rPr>
        <w:t>NaOH</w:t>
      </w:r>
      <w:r>
        <w:t xml:space="preserve"> = n</w:t>
      </w:r>
      <w:r>
        <w:rPr>
          <w:vertAlign w:val="subscript"/>
        </w:rPr>
        <w:t>hỗn hợp</w:t>
      </w:r>
      <w:r>
        <w:t xml:space="preserve"> = </w:t>
      </w:r>
      <w:r>
        <w:t>17</w:t>
      </w:r>
      <w:r>
        <w:t>,</w:t>
      </w:r>
      <w:r>
        <w:t>6</w:t>
      </w:r>
      <w:r>
        <w:t>88</w:t>
      </w:r>
      <w:r>
        <w:t>(17,6)/(88)</w:t>
      </w:r>
      <w:r>
        <w:t xml:space="preserve"> </w:t>
      </w:r>
      <w:r>
        <w:t>= 0,2 mol</w:t>
      </w:r>
      <w:r>
        <w:br/>
      </w:r>
      <w:r>
        <w:t xml:space="preserve"> V = </w:t>
      </w:r>
      <w:r>
        <w:t>0</w:t>
      </w:r>
      <w:r>
        <w:t>,</w:t>
      </w:r>
      <w:r>
        <w:t>2</w:t>
      </w:r>
      <w:r>
        <w:t>0</w:t>
      </w:r>
      <w:r>
        <w:t>,</w:t>
      </w:r>
      <w:r>
        <w:t>5</w:t>
      </w:r>
      <w:r>
        <w:t>=</w:t>
      </w:r>
      <w:r>
        <w:t>(0,2)/(0,5)=</w:t>
      </w:r>
      <w:r>
        <w:t xml:space="preserve"> </w:t>
      </w:r>
      <w:r>
        <w:t>0,4 lít = 400 ml.</w:t>
      </w:r>
      <w:r>
        <w:br/>
      </w:r>
      <w:r>
        <w:rPr>
          <w:b/>
        </w:rPr>
        <w:t>Câu 31.</w:t>
      </w:r>
      <w:r>
        <w:t xml:space="preserve"> Từ 12 kg gạo nếp (có 84% tinh bột) lên men thu được V lít cồn</w:t>
      </w:r>
      <w:r>
        <w:br/>
      </w:r>
      <w:r>
        <w:t>90</w:t>
      </w:r>
      <w:r>
        <w:rPr>
          <w:vertAlign w:val="superscript"/>
        </w:rPr>
        <w:t>o</w:t>
      </w:r>
      <w:r>
        <w:t>. Biết khối lượng riêng của C</w:t>
      </w:r>
      <w:r>
        <w:rPr>
          <w:vertAlign w:val="subscript"/>
        </w:rPr>
        <w:t>2</w:t>
      </w:r>
      <w:r>
        <w:t>H</w:t>
      </w:r>
      <w:r>
        <w:rPr>
          <w:vertAlign w:val="subscript"/>
        </w:rPr>
        <w:t>5</w:t>
      </w:r>
      <w:r>
        <w:t>OH là 0,8 g/ml, hiệu suất quá trình thủy</w:t>
      </w:r>
      <w:r>
        <w:br/>
      </w:r>
      <w:r>
        <w:t>phân và phản ứng lên men lần lượt là 83% và 71%. Giá trị của V là</w:t>
      </w:r>
      <w:r>
        <w:br/>
      </w:r>
      <w:r>
        <w:rPr>
          <w:b/>
        </w:rPr>
        <w:t>A.</w:t>
      </w:r>
      <w:r>
        <w:t xml:space="preserve"> 5,468.</w:t>
      </w:r>
      <w:r>
        <w:br/>
      </w:r>
      <w:r>
        <w:rPr>
          <w:b/>
        </w:rPr>
        <w:t>B.</w:t>
      </w:r>
      <w:r>
        <w:t xml:space="preserve"> 6,548.</w:t>
      </w:r>
      <w:r>
        <w:br/>
      </w:r>
      <w:r>
        <w:rPr>
          <w:b/>
        </w:rPr>
        <w:t>C.</w:t>
      </w:r>
      <w:r>
        <w:t xml:space="preserve"> 4,568.</w:t>
      </w:r>
      <w:r>
        <w:br/>
      </w:r>
      <w:r>
        <w:rPr>
          <w:b/>
        </w:rPr>
        <w:t>D.</w:t>
      </w:r>
      <w:r>
        <w:t xml:space="preserve"> 4,685.</w:t>
      </w:r>
      <w:r>
        <w:br/>
      </w:r>
      <w:r>
        <w:rPr>
          <w:b/>
        </w:rPr>
        <w:t>Hướng dẫn giải</w:t>
      </w:r>
      <w:r>
        <w:br/>
      </w:r>
      <w:r>
        <w:rPr>
          <w:b/>
        </w:rPr>
        <w:t>Đáp án D</w:t>
      </w:r>
      <w:r>
        <w:br/>
      </w:r>
      <w:r>
        <w:t>Xét một mắt xích tinh bột, ta có sơ đồ:</w:t>
      </w:r>
      <w:r>
        <w:br/>
      </w:r>
      <w:r>
        <w:t>- C</w:t>
      </w:r>
      <w:r>
        <w:rPr>
          <w:vertAlign w:val="subscript"/>
        </w:rPr>
        <w:t>6</w:t>
      </w:r>
      <w:r>
        <w:t>H</w:t>
      </w:r>
      <w:r>
        <w:rPr>
          <w:vertAlign w:val="subscript"/>
        </w:rPr>
        <w:t>10</w:t>
      </w:r>
      <w:r>
        <w:t>O</w:t>
      </w:r>
      <w:r>
        <w:rPr>
          <w:vertAlign w:val="subscript"/>
        </w:rPr>
        <w:t>5</w:t>
      </w:r>
      <w:r>
        <w:t xml:space="preserve"> - → C</w:t>
      </w:r>
      <w:r>
        <w:rPr>
          <w:vertAlign w:val="subscript"/>
        </w:rPr>
        <w:t>6</w:t>
      </w:r>
      <w:r>
        <w:t>H</w:t>
      </w:r>
      <w:r>
        <w:rPr>
          <w:vertAlign w:val="subscript"/>
        </w:rPr>
        <w:t>12</w:t>
      </w:r>
      <w:r>
        <w:t>O</w:t>
      </w:r>
      <w:r>
        <w:rPr>
          <w:vertAlign w:val="subscript"/>
        </w:rPr>
        <w:t>6</w:t>
      </w:r>
      <w:r>
        <w:t xml:space="preserve"> → 2C</w:t>
      </w:r>
      <w:r>
        <w:rPr>
          <w:vertAlign w:val="subscript"/>
        </w:rPr>
        <w:t>2</w:t>
      </w:r>
      <w:r>
        <w:t>H</w:t>
      </w:r>
      <w:r>
        <w:rPr>
          <w:vertAlign w:val="subscript"/>
        </w:rPr>
        <w:t>5</w:t>
      </w:r>
      <w:r>
        <w:t>OH</w:t>
      </w:r>
      <w:r>
        <w:br/>
      </w:r>
      <w:r>
        <w:t>n</w:t>
      </w:r>
      <w:r>
        <w:t>−</w:t>
      </w:r>
      <w:r>
        <w:t>C</w:t>
      </w:r>
      <w:r>
        <w:t>6</w:t>
      </w:r>
      <w:r>
        <w:t>H</w:t>
      </w:r>
      <w:r>
        <w:t>10</w:t>
      </w:r>
      <w:r>
        <w:t>O</w:t>
      </w:r>
      <w:r>
        <w:t>5</w:t>
      </w:r>
      <w:r>
        <w:t>−</w:t>
      </w:r>
      <w:r>
        <w:t>=</w:t>
      </w:r>
      <w:r>
        <w:t>12.84</w:t>
      </w:r>
      <w:r>
        <w:t>100.162</w:t>
      </w:r>
      <w:r>
        <w:t>=</w:t>
      </w:r>
      <w:r>
        <w:t>14</w:t>
      </w:r>
      <w:r>
        <w:t>225</w:t>
      </w:r>
      <w:r>
        <w:t>k</w:t>
      </w:r>
      <w:r>
        <w:t>m</w:t>
      </w:r>
      <w:r>
        <w:t>o</w:t>
      </w:r>
      <w:r>
        <w:t>l</w:t>
      </w:r>
      <w:r>
        <w:t>n_(−C_(6)H_(10)O_(5)−)=(12.84)/(100.162)=(14)/(225)kmol</w:t>
      </w:r>
      <w:r>
        <w:br/>
      </w:r>
      <w:r>
        <w:br/>
      </w:r>
      <w:r>
        <w:t>→</w:t>
      </w:r>
      <w:r>
        <w:t>n</w:t>
      </w:r>
      <w:r>
        <w:t>C</w:t>
      </w:r>
      <w:r>
        <w:t>2</w:t>
      </w:r>
      <w:r>
        <w:t>H</w:t>
      </w:r>
      <w:r>
        <w:t>5</w:t>
      </w:r>
      <w:r>
        <w:t>O</w:t>
      </w:r>
      <w:r>
        <w:t>H</w:t>
      </w:r>
      <w:r>
        <w:t>=</w:t>
      </w:r>
      <w:r>
        <w:t>2.</w:t>
      </w:r>
      <w:r>
        <w:t>14</w:t>
      </w:r>
      <w:r>
        <w:t>225</w:t>
      </w:r>
      <w:r>
        <w:t>.</w:t>
      </w:r>
      <w:r>
        <w:t>83</w:t>
      </w:r>
      <w:r>
        <w:t>100</w:t>
      </w:r>
      <w:r>
        <w:t>.</w:t>
      </w:r>
      <w:r>
        <w:t>71</w:t>
      </w:r>
      <w:r>
        <w:t>100</w:t>
      </w:r>
      <w:r>
        <w:t>=</w:t>
      </w:r>
      <w:r>
        <w:t>0</w:t>
      </w:r>
      <w:r>
        <w:t>,</w:t>
      </w:r>
      <w:r>
        <w:t>0733</w:t>
      </w:r>
      <w:r>
        <w:t>→n_(C_(2)H_(5)OH)=2.(14)/(225).(83)/(100).(71)/(100)=0,0733</w:t>
      </w:r>
      <w:r>
        <w:t xml:space="preserve"> kmol</w:t>
      </w:r>
      <w:r>
        <w:br/>
      </w:r>
      <w:r>
        <w:t>→</w:t>
      </w:r>
      <w:r>
        <w:t>V</w:t>
      </w:r>
      <w:r>
        <w:t>=</w:t>
      </w:r>
      <w:r>
        <w:t>0</w:t>
      </w:r>
      <w:r>
        <w:t>,</w:t>
      </w:r>
      <w:r>
        <w:t>0733.100.46</w:t>
      </w:r>
      <w:r>
        <w:t>90.0</w:t>
      </w:r>
      <w:r>
        <w:t>,</w:t>
      </w:r>
      <w:r>
        <w:t>8</w:t>
      </w:r>
      <w:r>
        <w:t>=</w:t>
      </w:r>
      <w:r>
        <w:t>4</w:t>
      </w:r>
      <w:r>
        <w:t>,</w:t>
      </w:r>
      <w:r>
        <w:t>685</w:t>
      </w:r>
      <w:r>
        <w:t>→V=(0,0733.100.46)/(90.0,8)=4,685</w:t>
      </w:r>
      <w:r>
        <w:t xml:space="preserve"> lít.</w:t>
      </w:r>
      <w:r>
        <w:br/>
      </w:r>
      <w:r>
        <w:rPr>
          <w:b/>
        </w:rPr>
        <w:t>Câu 32.</w:t>
      </w:r>
      <w:r>
        <w:t xml:space="preserve"> Cho a mol chất béo X cộng hợp tối đa với 3a mol Br</w:t>
      </w:r>
      <w:r>
        <w:rPr>
          <w:vertAlign w:val="subscript"/>
        </w:rPr>
        <w:t>2</w:t>
      </w:r>
      <w:r>
        <w:t>. Đốt cháy a</w:t>
      </w:r>
      <w:r>
        <w:br/>
      </w:r>
      <w:r>
        <w:t>mol X được b mol H</w:t>
      </w:r>
      <w:r>
        <w:rPr>
          <w:vertAlign w:val="subscript"/>
        </w:rPr>
        <w:t>2</w:t>
      </w:r>
      <w:r>
        <w:t>O và V lít CO</w:t>
      </w:r>
      <w:r>
        <w:rPr>
          <w:vertAlign w:val="subscript"/>
        </w:rPr>
        <w:t>2</w:t>
      </w:r>
      <w:r>
        <w:t xml:space="preserve"> (đktc). Biểu thức liên hệ giữa V, a và b</w:t>
      </w:r>
      <w:r>
        <w:br/>
      </w:r>
      <w:r>
        <w:t>là</w:t>
      </w:r>
      <w:r>
        <w:br/>
      </w:r>
      <w:r>
        <w:rPr>
          <w:b/>
        </w:rPr>
        <w:t>A.</w:t>
      </w:r>
      <w:r>
        <w:t xml:space="preserve"> V= 22,4.(b + 5a).</w:t>
      </w:r>
      <w:r>
        <w:br/>
      </w:r>
      <w:r>
        <w:rPr>
          <w:b/>
        </w:rPr>
        <w:t>B.</w:t>
      </w:r>
      <w:r>
        <w:t xml:space="preserve"> V= 22,4.(4a – b).</w:t>
      </w:r>
      <w:r>
        <w:br/>
      </w:r>
      <w:r>
        <w:rPr>
          <w:b/>
        </w:rPr>
        <w:t>C.</w:t>
      </w:r>
      <w:r>
        <w:t xml:space="preserve"> V= 22,4.(b + 6a).</w:t>
      </w:r>
      <w:r>
        <w:br/>
      </w:r>
      <w:r>
        <w:rPr>
          <w:b/>
        </w:rPr>
        <w:t>D.</w:t>
      </w:r>
      <w:r>
        <w:t xml:space="preserve"> V= 22,4.(b + 7a).</w:t>
      </w:r>
      <w:r>
        <w:br/>
      </w:r>
      <w:r>
        <w:rPr>
          <w:b/>
        </w:rPr>
        <w:t>Hướng dẫn giải</w:t>
      </w:r>
      <w:r>
        <w:br/>
      </w:r>
      <w:r>
        <w:rPr>
          <w:b/>
        </w:rPr>
        <w:t>Đáp án A</w:t>
      </w:r>
      <w:r>
        <w:br/>
      </w:r>
      <w:r>
        <w:t>Vì chất béo + 3Br</w:t>
      </w:r>
      <w:r>
        <w:rPr>
          <w:vertAlign w:val="subscript"/>
        </w:rPr>
        <w:t>2</w:t>
      </w:r>
      <w:r>
        <w:t xml:space="preserve"> </w:t>
      </w:r>
      <w:r>
        <w:t>⇒</w:t>
      </w:r>
      <w:r>
        <w:t xml:space="preserve"> chất béo có 3 liên kết C=C.</w:t>
      </w:r>
      <w:r>
        <w:br/>
      </w:r>
      <w:r>
        <w:t>Độ bất bão hòa k = 3</w:t>
      </w:r>
      <w:r>
        <w:t>π</w:t>
      </w:r>
      <w:r>
        <w:rPr>
          <w:vertAlign w:val="subscript"/>
        </w:rPr>
        <w:t xml:space="preserve">C=C </w:t>
      </w:r>
      <w:r>
        <w:t>+ 3</w:t>
      </w:r>
      <w:r>
        <w:t>π</w:t>
      </w:r>
      <w:r>
        <w:rPr>
          <w:vertAlign w:val="subscript"/>
        </w:rPr>
        <w:t xml:space="preserve">C=O </w:t>
      </w:r>
      <w:r>
        <w:t>= 6</w:t>
      </w:r>
      <w:r>
        <w:br/>
      </w:r>
      <w:r>
        <w:t>n</w:t>
      </w:r>
      <w:r>
        <w:t>C</w:t>
      </w:r>
      <w:r>
        <w:t>O</w:t>
      </w:r>
      <w:r>
        <w:t>2</w:t>
      </w:r>
      <w:r>
        <w:t>−</w:t>
      </w:r>
      <w:r>
        <w:t>n</w:t>
      </w:r>
      <w:r>
        <w:t>H</w:t>
      </w:r>
      <w:r>
        <w:t>2</w:t>
      </w:r>
      <w:r>
        <w:t>O</w:t>
      </w:r>
      <w:r>
        <w:t>=</w:t>
      </w:r>
      <w:r>
        <w:t>(</w:t>
      </w:r>
      <w:r>
        <w:t>k</w:t>
      </w:r>
      <w:r>
        <w:t>−</w:t>
      </w:r>
      <w:r>
        <w:t>1</w:t>
      </w:r>
      <w:r>
        <w:t>)</w:t>
      </w:r>
      <w:r>
        <w:t>n</w:t>
      </w:r>
      <w:r>
        <w:t>C</w:t>
      </w:r>
      <w:r>
        <w:t>B</w:t>
      </w:r>
      <w:r>
        <w:t>⇒</w:t>
      </w:r>
      <w:r>
        <w:t>V</w:t>
      </w:r>
      <w:r>
        <w:t>22</w:t>
      </w:r>
      <w:r>
        <w:t>,</w:t>
      </w:r>
      <w:r>
        <w:t>4</w:t>
      </w:r>
      <w:r>
        <w:t>−</w:t>
      </w:r>
      <w:r>
        <w:t>b</w:t>
      </w:r>
      <w:r>
        <w:t>=</w:t>
      </w:r>
      <w:r>
        <w:t>(</w:t>
      </w:r>
      <w:r>
        <w:t>6</w:t>
      </w:r>
      <w:r>
        <w:t>−</w:t>
      </w:r>
      <w:r>
        <w:t>1</w:t>
      </w:r>
      <w:r>
        <w:t>)</w:t>
      </w:r>
      <w:r>
        <w:t>.</w:t>
      </w:r>
      <w:r>
        <w:t>a</w:t>
      </w:r>
      <w:r>
        <w:t>→</w:t>
      </w:r>
      <w:r>
        <w:t>V</w:t>
      </w:r>
      <w:r>
        <w:t>=</w:t>
      </w:r>
      <w:r>
        <w:t>(</w:t>
      </w:r>
      <w:r>
        <w:t>5</w:t>
      </w:r>
      <w:r>
        <w:t>a</w:t>
      </w:r>
      <w:r>
        <w:t>+</w:t>
      </w:r>
      <w:r>
        <w:t>b</w:t>
      </w:r>
      <w:r>
        <w:t>)</w:t>
      </w:r>
      <w:r>
        <w:t>.22</w:t>
      </w:r>
      <w:r>
        <w:t>,</w:t>
      </w:r>
      <w:r>
        <w:t>4</w:t>
      </w:r>
      <w:r>
        <w:t>n_(CO_(2))−n_(H_(2)O)=(k−1)n_(CB)⇒(V)/(22,4)−b=(6−1).a→V=(5a+b).22,4</w:t>
      </w:r>
      <w:r>
        <w:t xml:space="preserve"> </w:t>
      </w:r>
      <w:r>
        <w:br/>
      </w:r>
      <w:r>
        <w:rPr>
          <w:b/>
        </w:rPr>
        <w:t>Cấp độ 3:</w:t>
      </w:r>
      <w:r>
        <w:br/>
      </w:r>
      <w:r>
        <w:rPr>
          <w:b/>
        </w:rPr>
        <w:t>Câu 33:</w:t>
      </w:r>
      <w:r>
        <w:t xml:space="preserve"> Đun nóng 14,8 gam hỗn hợp X gồm (CH</w:t>
      </w:r>
      <w:r>
        <w:rPr>
          <w:vertAlign w:val="subscript"/>
        </w:rPr>
        <w:t>3</w:t>
      </w:r>
      <w:r>
        <w:t>COOCH</w:t>
      </w:r>
      <w:r>
        <w:rPr>
          <w:vertAlign w:val="subscript"/>
        </w:rPr>
        <w:t>3</w:t>
      </w:r>
      <w:r>
        <w:t>, HCOOC</w:t>
      </w:r>
      <w:r>
        <w:rPr>
          <w:vertAlign w:val="subscript"/>
        </w:rPr>
        <w:t>2</w:t>
      </w:r>
      <w:r>
        <w:t>H</w:t>
      </w:r>
      <w:r>
        <w:rPr>
          <w:vertAlign w:val="subscript"/>
        </w:rPr>
        <w:t>5</w:t>
      </w:r>
      <w:r>
        <w:t>,</w:t>
      </w:r>
      <w:r>
        <w:br/>
      </w:r>
      <w:r>
        <w:t>C</w:t>
      </w:r>
      <w:r>
        <w:rPr>
          <w:vertAlign w:val="subscript"/>
        </w:rPr>
        <w:t>2</w:t>
      </w:r>
      <w:r>
        <w:t>H</w:t>
      </w:r>
      <w:r>
        <w:rPr>
          <w:vertAlign w:val="subscript"/>
        </w:rPr>
        <w:t>5</w:t>
      </w:r>
      <w:r>
        <w:t>COOH) trong 100,0 ml dung dịch chứa NaOH 1,0M và KOH aM</w:t>
      </w:r>
      <w:r>
        <w:br/>
      </w:r>
      <w:r>
        <w:t>(phản ứng vừa đủ) thì thu được 4,68 gam hỗn hợp hai ancol (tỷ lệ mol 1 : 1)</w:t>
      </w:r>
      <w:r>
        <w:br/>
      </w:r>
      <w:r>
        <w:t>và m gam muối. Vậy giá trị m là</w:t>
      </w:r>
      <w:r>
        <w:br/>
      </w:r>
      <w:r>
        <w:rPr>
          <w:b/>
        </w:rPr>
        <w:t>A.</w:t>
      </w:r>
      <w:r>
        <w:t xml:space="preserve"> 14,96 gam</w:t>
      </w:r>
      <w:r>
        <w:br/>
      </w:r>
      <w:r>
        <w:rPr>
          <w:b/>
        </w:rPr>
        <w:t>B.</w:t>
      </w:r>
      <w:r>
        <w:t xml:space="preserve"> 18,28 gam</w:t>
      </w:r>
      <w:r>
        <w:br/>
      </w:r>
      <w:r>
        <w:rPr>
          <w:b/>
        </w:rPr>
        <w:t>C.</w:t>
      </w:r>
      <w:r>
        <w:t xml:space="preserve"> 16,72 gam</w:t>
      </w:r>
      <w:r>
        <w:br/>
      </w:r>
      <w:r>
        <w:rPr>
          <w:b/>
        </w:rPr>
        <w:t>D.</w:t>
      </w:r>
      <w:r>
        <w:t xml:space="preserve"> 19,72 gam</w:t>
      </w:r>
      <w:r>
        <w:br/>
      </w:r>
      <w:r>
        <w:rPr>
          <w:b/>
        </w:rPr>
        <w:t>Hướng dẫn giải</w:t>
      </w:r>
      <w:r>
        <w:br/>
      </w:r>
      <w:r>
        <w:rPr>
          <w:b/>
        </w:rPr>
        <w:t>Đáp án B</w:t>
      </w:r>
      <w:r>
        <w:br/>
      </w:r>
      <w:r>
        <w:t xml:space="preserve">Đặt </w:t>
      </w:r>
      <w:r>
        <w:t>n</w:t>
      </w:r>
      <w:r>
        <w:t>C</w:t>
      </w:r>
      <w:r>
        <w:t>H</w:t>
      </w:r>
      <w:r>
        <w:t>3</w:t>
      </w:r>
      <w:r>
        <w:t>O</w:t>
      </w:r>
      <w:r>
        <w:t>H</w:t>
      </w:r>
      <w:r>
        <w:t>=</w:t>
      </w:r>
      <w:r>
        <w:t>n</w:t>
      </w:r>
      <w:r>
        <w:t>C</w:t>
      </w:r>
      <w:r>
        <w:t>2</w:t>
      </w:r>
      <w:r>
        <w:t>H</w:t>
      </w:r>
      <w:r>
        <w:t>5</w:t>
      </w:r>
      <w:r>
        <w:t>O</w:t>
      </w:r>
      <w:r>
        <w:t>H</w:t>
      </w:r>
      <w:r>
        <w:t>=</w:t>
      </w:r>
      <w:r>
        <w:t>x</w:t>
      </w:r>
      <w:r>
        <w:t>n_(CH_(3)OH)=n_(C_(2)H_(5)OH)=x</w:t>
      </w:r>
      <w:r>
        <w:t>mol</w:t>
      </w:r>
      <w:r>
        <w:br/>
      </w:r>
      <w:r>
        <w:t>⇒</w:t>
      </w:r>
      <w:r>
        <w:t xml:space="preserve"> 32x + 46x = 4,68 </w:t>
      </w:r>
      <w:r>
        <w:t>⇒</w:t>
      </w:r>
      <w:r>
        <w:t xml:space="preserve"> x = 0,06 mol</w:t>
      </w:r>
      <w:r>
        <w:br/>
      </w:r>
      <w:r>
        <w:t>⇒</w:t>
      </w:r>
      <w:r>
        <w:t>n</w:t>
      </w:r>
      <w:r>
        <w:t>C</w:t>
      </w:r>
      <w:r>
        <w:t>H</w:t>
      </w:r>
      <w:r>
        <w:t>3</w:t>
      </w:r>
      <w:r>
        <w:t>C</w:t>
      </w:r>
      <w:r>
        <w:t>O</w:t>
      </w:r>
      <w:r>
        <w:t>O</w:t>
      </w:r>
      <w:r>
        <w:t>C</w:t>
      </w:r>
      <w:r>
        <w:t>H</w:t>
      </w:r>
      <w:r>
        <w:t>3</w:t>
      </w:r>
      <w:r>
        <w:t>=</w:t>
      </w:r>
      <w:r>
        <w:t>n</w:t>
      </w:r>
      <w:r>
        <w:t>H</w:t>
      </w:r>
      <w:r>
        <w:t>C</w:t>
      </w:r>
      <w:r>
        <w:t>O</w:t>
      </w:r>
      <w:r>
        <w:t>O</w:t>
      </w:r>
      <w:r>
        <w:t>C</w:t>
      </w:r>
      <w:r>
        <w:t>2</w:t>
      </w:r>
      <w:r>
        <w:t>H</w:t>
      </w:r>
      <w:r>
        <w:t>5</w:t>
      </w:r>
      <w:r>
        <w:t>=</w:t>
      </w:r>
      <w:r>
        <w:t>0</w:t>
      </w:r>
      <w:r>
        <w:t>,</w:t>
      </w:r>
      <w:r>
        <w:t>06</w:t>
      </w:r>
      <w:r>
        <w:t>m</w:t>
      </w:r>
      <w:r>
        <w:t>o</w:t>
      </w:r>
      <w:r>
        <w:t>l</w:t>
      </w:r>
      <w:r>
        <w:t>⇒n_(CH_(3)COOCH_(3))=n_(HCOOC_(2)H_(5))=0,06  mol</w:t>
      </w:r>
      <w:r>
        <w:br/>
      </w:r>
      <w:r>
        <w:t>⇒</w:t>
      </w:r>
      <w:r>
        <w:t>n</w:t>
      </w:r>
      <w:r>
        <w:t>C</w:t>
      </w:r>
      <w:r>
        <w:t>2</w:t>
      </w:r>
      <w:r>
        <w:t>H</w:t>
      </w:r>
      <w:r>
        <w:t>5</w:t>
      </w:r>
      <w:r>
        <w:t>C</w:t>
      </w:r>
      <w:r>
        <w:t>O</w:t>
      </w:r>
      <w:r>
        <w:t>O</w:t>
      </w:r>
      <w:r>
        <w:t>H</w:t>
      </w:r>
      <w:r>
        <w:t>=</w:t>
      </w:r>
      <w:r>
        <w:t>0</w:t>
      </w:r>
      <w:r>
        <w:t>,</w:t>
      </w:r>
      <w:r>
        <w:t>08</w:t>
      </w:r>
      <w:r>
        <w:t>m</w:t>
      </w:r>
      <w:r>
        <w:t>o</w:t>
      </w:r>
      <w:r>
        <w:t>l</w:t>
      </w:r>
      <w:r>
        <w:t>⇒n_(C_(2)H_(5)COOH)=0,08  mol</w:t>
      </w:r>
      <w:r>
        <w:br/>
      </w:r>
      <w:r>
        <w:t>⇒</w:t>
      </w:r>
      <w:r>
        <w:t>n</w:t>
      </w:r>
      <w:r>
        <w:t>H</w:t>
      </w:r>
      <w:r>
        <w:t>2</w:t>
      </w:r>
      <w:r>
        <w:t>O</w:t>
      </w:r>
      <w:r>
        <w:t>=</w:t>
      </w:r>
      <w:r>
        <w:t>0</w:t>
      </w:r>
      <w:r>
        <w:t>,</w:t>
      </w:r>
      <w:r>
        <w:t>08</w:t>
      </w:r>
      <w:r>
        <w:t>m</w:t>
      </w:r>
      <w:r>
        <w:t>o</w:t>
      </w:r>
      <w:r>
        <w:t>l</w:t>
      </w:r>
      <w:r>
        <w:t>⇒n_(H_(2)O)=0,08  mol</w:t>
      </w:r>
      <w:r>
        <w:br/>
      </w:r>
      <w:r>
        <w:br/>
      </w:r>
      <w:r>
        <w:t>Ta có: n</w:t>
      </w:r>
      <w:r>
        <w:rPr>
          <w:vertAlign w:val="subscript"/>
        </w:rPr>
        <w:t>KOH</w:t>
      </w:r>
      <w:r>
        <w:t xml:space="preserve"> + n</w:t>
      </w:r>
      <w:r>
        <w:rPr>
          <w:vertAlign w:val="subscript"/>
        </w:rPr>
        <w:t>NaOH</w:t>
      </w:r>
      <w:r>
        <w:t xml:space="preserve"> = n</w:t>
      </w:r>
      <w:r>
        <w:rPr>
          <w:vertAlign w:val="subscript"/>
        </w:rPr>
        <w:t xml:space="preserve">X </w:t>
      </w:r>
      <w:r>
        <w:t>⇒</w:t>
      </w:r>
      <w:r>
        <w:t xml:space="preserve"> n</w:t>
      </w:r>
      <w:r>
        <w:rPr>
          <w:vertAlign w:val="subscript"/>
        </w:rPr>
        <w:t>KOH</w:t>
      </w:r>
      <w:r>
        <w:t xml:space="preserve"> = 0,1 mol</w:t>
      </w:r>
      <w:r>
        <w:br/>
      </w:r>
      <w:r>
        <w:t>Bảo toàn khối lượng: m</w:t>
      </w:r>
      <w:r>
        <w:rPr>
          <w:vertAlign w:val="subscript"/>
        </w:rPr>
        <w:t>X</w:t>
      </w:r>
      <w:r>
        <w:t xml:space="preserve"> + m</w:t>
      </w:r>
      <w:r>
        <w:rPr>
          <w:vertAlign w:val="subscript"/>
        </w:rPr>
        <w:t>KOH</w:t>
      </w:r>
      <w:r>
        <w:t xml:space="preserve"> + m</w:t>
      </w:r>
      <w:r>
        <w:rPr>
          <w:vertAlign w:val="subscript"/>
        </w:rPr>
        <w:t>NaOH</w:t>
      </w:r>
      <w:r>
        <w:t xml:space="preserve"> = m</w:t>
      </w:r>
      <w:r>
        <w:rPr>
          <w:vertAlign w:val="subscript"/>
        </w:rPr>
        <w:t>muối</w:t>
      </w:r>
      <w:r>
        <w:t xml:space="preserve"> + m</w:t>
      </w:r>
      <w:r>
        <w:rPr>
          <w:vertAlign w:val="subscript"/>
        </w:rPr>
        <w:t>ancol</w:t>
      </w:r>
      <w:r>
        <w:t xml:space="preserve"> + m</w:t>
      </w:r>
      <w:r>
        <w:rPr>
          <w:vertAlign w:val="subscript"/>
        </w:rPr>
        <w:t>nước</w:t>
      </w:r>
      <w:r>
        <w:br/>
      </w:r>
      <w:r>
        <w:t>⇒</w:t>
      </w:r>
      <w:r>
        <w:t xml:space="preserve"> m = 14,8 + 0,1.56 + 0,1.40 – 4,68 – 0,08.18 = 18,28g.</w:t>
      </w:r>
      <w:r>
        <w:br/>
      </w:r>
      <w:r>
        <w:rPr>
          <w:b/>
        </w:rPr>
        <w:t>Câu 34.</w:t>
      </w:r>
      <w:r>
        <w:t xml:space="preserve"> Lên men m gam tinh bột thành ancol etylic với hiệu suất của cả quá</w:t>
      </w:r>
      <w:r>
        <w:br/>
      </w:r>
      <w:r>
        <w:t>trình là 75%. Lượng CO</w:t>
      </w:r>
      <w:r>
        <w:rPr>
          <w:vertAlign w:val="subscript"/>
        </w:rPr>
        <w:t>2</w:t>
      </w:r>
      <w:r>
        <w:t xml:space="preserve"> sinh ra được hấp thụ hoàn toàn vào dung dịch</w:t>
      </w:r>
      <w:r>
        <w:br/>
      </w:r>
      <w:r>
        <w:t>Ca(OH)</w:t>
      </w:r>
      <w:r>
        <w:rPr>
          <w:vertAlign w:val="subscript"/>
        </w:rPr>
        <w:t>2</w:t>
      </w:r>
      <w:r>
        <w:t>, thu được 50,0 gam kết tủa và dung dịch X. Thêm dung dịch</w:t>
      </w:r>
      <w:r>
        <w:br/>
      </w:r>
      <w:r>
        <w:t>NaOH 1M vào X, thu được kết tủa, để lượng kết tủa thu được là lớn nhất thì</w:t>
      </w:r>
      <w:r>
        <w:br/>
      </w:r>
      <w:r>
        <w:t>chỉ cần tối thiểu 100,0 ml dung dịch NaOH. Giá trị của m là</w:t>
      </w:r>
      <w:r>
        <w:br/>
      </w:r>
      <w:r>
        <w:rPr>
          <w:b/>
        </w:rPr>
        <w:t>A.</w:t>
      </w:r>
      <w:r>
        <w:t xml:space="preserve"> 72,0</w:t>
      </w:r>
      <w:r>
        <w:br/>
      </w:r>
      <w:r>
        <w:rPr>
          <w:b/>
        </w:rPr>
        <w:t>B.</w:t>
      </w:r>
      <w:r>
        <w:t xml:space="preserve"> 64,8</w:t>
      </w:r>
      <w:r>
        <w:br/>
      </w:r>
      <w:r>
        <w:rPr>
          <w:b/>
        </w:rPr>
        <w:t>C.</w:t>
      </w:r>
      <w:r>
        <w:t xml:space="preserve"> 75,6</w:t>
      </w:r>
      <w:r>
        <w:br/>
      </w:r>
      <w:r>
        <w:rPr>
          <w:b/>
        </w:rPr>
        <w:t>D.</w:t>
      </w:r>
      <w:r>
        <w:t xml:space="preserve"> 90,0</w:t>
      </w:r>
      <w:r>
        <w:br/>
      </w:r>
      <w:r>
        <w:rPr>
          <w:b/>
        </w:rPr>
        <w:t>Hướng dẫn giải</w:t>
      </w:r>
      <w:r>
        <w:br/>
      </w:r>
      <w:r>
        <w:rPr>
          <w:b/>
        </w:rPr>
        <w:t>Đáp án C</w:t>
      </w:r>
      <w:r>
        <w:br/>
      </w:r>
      <w:r>
        <w:t>Do NaOH cần dùng là ít nhất để thu được kết tủa lớn nhất nên ta có:</w:t>
      </w:r>
      <w:r>
        <w:br/>
      </w:r>
      <w:r>
        <w:t>NaOH + Ca(HCO</w:t>
      </w:r>
      <w:r>
        <w:rPr>
          <w:vertAlign w:val="subscript"/>
        </w:rPr>
        <w:t>3</w:t>
      </w:r>
      <w:r>
        <w:t>)</w:t>
      </w:r>
      <w:r>
        <w:rPr>
          <w:vertAlign w:val="subscript"/>
        </w:rPr>
        <w:t>2</w:t>
      </w:r>
      <w:r>
        <w:t xml:space="preserve"> → NaHCO</w:t>
      </w:r>
      <w:r>
        <w:rPr>
          <w:vertAlign w:val="subscript"/>
        </w:rPr>
        <w:t>3</w:t>
      </w:r>
      <w:r>
        <w:t xml:space="preserve"> + CaCO</w:t>
      </w:r>
      <w:r>
        <w:rPr>
          <w:vertAlign w:val="subscript"/>
        </w:rPr>
        <w:t>3</w:t>
      </w:r>
      <w:r>
        <w:t>↓ + H</w:t>
      </w:r>
      <w:r>
        <w:rPr>
          <w:vertAlign w:val="subscript"/>
        </w:rPr>
        <w:t>2</w:t>
      </w:r>
      <w:r>
        <w:t>O</w:t>
      </w:r>
      <w:r>
        <w:br/>
      </w:r>
      <w:r>
        <w:t>n</w:t>
      </w:r>
      <w:r>
        <w:t>C</w:t>
      </w:r>
      <w:r>
        <w:t>a</w:t>
      </w:r>
      <w:r>
        <w:t>(</w:t>
      </w:r>
      <w:r>
        <w:t>H</w:t>
      </w:r>
      <w:r>
        <w:t>C</w:t>
      </w:r>
      <w:r>
        <w:t>O</w:t>
      </w:r>
      <w:r>
        <w:t>3</w:t>
      </w:r>
      <w:r>
        <w:t>)</w:t>
      </w:r>
      <w:r>
        <w:t>2</w:t>
      </w:r>
      <w:r>
        <w:t>=</w:t>
      </w:r>
      <w:r>
        <w:t>n</w:t>
      </w:r>
      <w:r>
        <w:t>N</w:t>
      </w:r>
      <w:r>
        <w:t>a</w:t>
      </w:r>
      <w:r>
        <w:t>O</w:t>
      </w:r>
      <w:r>
        <w:t>H</w:t>
      </w:r>
      <w:r>
        <w:t>=</w:t>
      </w:r>
      <w:r>
        <w:t>0</w:t>
      </w:r>
      <w:r>
        <w:t>,</w:t>
      </w:r>
      <w:r>
        <w:t>1</w:t>
      </w:r>
      <w:r>
        <w:t>m</w:t>
      </w:r>
      <w:r>
        <w:t>o</w:t>
      </w:r>
      <w:r>
        <w:t>l</w:t>
      </w:r>
      <w:r>
        <w:t>n_(Ca(HCO_(3))_(2))=n_(NaOH)=0,1  mol</w:t>
      </w:r>
      <w:r>
        <w:br/>
      </w:r>
      <w:r>
        <w:br/>
      </w:r>
      <w:r>
        <w:t xml:space="preserve">Bảo toàn nguyên tố C: </w:t>
      </w:r>
      <w:r>
        <w:t>n</w:t>
      </w:r>
      <w:r>
        <w:t>C</w:t>
      </w:r>
      <w:r>
        <w:t>O</w:t>
      </w:r>
      <w:r>
        <w:t>2</w:t>
      </w:r>
      <w:r>
        <w:t>=</w:t>
      </w:r>
      <w:r>
        <w:t>n</w:t>
      </w:r>
      <w:r>
        <w:t>C</w:t>
      </w:r>
      <w:r>
        <w:t>a</w:t>
      </w:r>
      <w:r>
        <w:t>C</w:t>
      </w:r>
      <w:r>
        <w:t>O</w:t>
      </w:r>
      <w:r>
        <w:t>3</w:t>
      </w:r>
      <w:r>
        <w:t>+</w:t>
      </w:r>
      <w:r>
        <w:t>2</w:t>
      </w:r>
      <w:r>
        <w:t>n</w:t>
      </w:r>
      <w:r>
        <w:t>C</w:t>
      </w:r>
      <w:r>
        <w:t>a</w:t>
      </w:r>
      <w:r>
        <w:t>(</w:t>
      </w:r>
      <w:r>
        <w:t>H</w:t>
      </w:r>
      <w:r>
        <w:t>C</w:t>
      </w:r>
      <w:r>
        <w:t>O</w:t>
      </w:r>
      <w:r>
        <w:t>3</w:t>
      </w:r>
      <w:r>
        <w:t>)</w:t>
      </w:r>
      <w:r>
        <w:t>2</w:t>
      </w:r>
      <w:r>
        <w:t>=</w:t>
      </w:r>
      <w:r>
        <w:t>0</w:t>
      </w:r>
      <w:r>
        <w:t>,</w:t>
      </w:r>
      <w:r>
        <w:t>7</w:t>
      </w:r>
      <w:r>
        <w:t>m</w:t>
      </w:r>
      <w:r>
        <w:t>o</w:t>
      </w:r>
      <w:r>
        <w:t>l</w:t>
      </w:r>
      <w:r>
        <w:t>n_(CO_(2))=n_(CaCO_(3))+2n_(Ca(HCO_(3))_(2))=0,7  mol</w:t>
      </w:r>
      <w:r>
        <w:br/>
      </w:r>
      <w:r>
        <w:t>Xét một mắt xích tinh bột, ta có sơ đồ:</w:t>
      </w:r>
      <w:r>
        <w:br/>
      </w:r>
      <w:r>
        <w:t>- C</w:t>
      </w:r>
      <w:r>
        <w:rPr>
          <w:vertAlign w:val="subscript"/>
        </w:rPr>
        <w:t>6</w:t>
      </w:r>
      <w:r>
        <w:t>H</w:t>
      </w:r>
      <w:r>
        <w:rPr>
          <w:vertAlign w:val="subscript"/>
        </w:rPr>
        <w:t>10</w:t>
      </w:r>
      <w:r>
        <w:t>O</w:t>
      </w:r>
      <w:r>
        <w:rPr>
          <w:vertAlign w:val="subscript"/>
        </w:rPr>
        <w:t>5</w:t>
      </w:r>
      <w:r>
        <w:t xml:space="preserve"> - → C</w:t>
      </w:r>
      <w:r>
        <w:rPr>
          <w:vertAlign w:val="subscript"/>
        </w:rPr>
        <w:t>6</w:t>
      </w:r>
      <w:r>
        <w:t>H</w:t>
      </w:r>
      <w:r>
        <w:rPr>
          <w:vertAlign w:val="subscript"/>
        </w:rPr>
        <w:t>12</w:t>
      </w:r>
      <w:r>
        <w:t>O</w:t>
      </w:r>
      <w:r>
        <w:rPr>
          <w:vertAlign w:val="subscript"/>
        </w:rPr>
        <w:t>6</w:t>
      </w:r>
      <w:r>
        <w:t xml:space="preserve"> → 2C</w:t>
      </w:r>
      <w:r>
        <w:rPr>
          <w:vertAlign w:val="subscript"/>
        </w:rPr>
        <w:t>2</w:t>
      </w:r>
      <w:r>
        <w:t>H</w:t>
      </w:r>
      <w:r>
        <w:rPr>
          <w:vertAlign w:val="subscript"/>
        </w:rPr>
        <w:t>5</w:t>
      </w:r>
      <w:r>
        <w:t>OH + 2CO</w:t>
      </w:r>
      <w:r>
        <w:rPr>
          <w:vertAlign w:val="subscript"/>
        </w:rPr>
        <w:t>2</w:t>
      </w:r>
      <w:r>
        <w:br/>
      </w:r>
      <w:r>
        <w:t>→</w:t>
      </w:r>
      <w:r>
        <w:t>m</w:t>
      </w:r>
      <w:r>
        <w:t>T</w:t>
      </w:r>
      <w:r>
        <w:t>B</w:t>
      </w:r>
      <w:r>
        <w:t>=</w:t>
      </w:r>
      <w:r>
        <w:t>0</w:t>
      </w:r>
      <w:r>
        <w:t>,</w:t>
      </w:r>
      <w:r>
        <w:t>7</w:t>
      </w:r>
      <w:r>
        <w:t>2</w:t>
      </w:r>
      <w:r>
        <w:t>.162.</w:t>
      </w:r>
      <w:r>
        <w:t>100</w:t>
      </w:r>
      <w:r>
        <w:t>75</w:t>
      </w:r>
      <w:r>
        <w:t>=</w:t>
      </w:r>
      <w:r>
        <w:t>75</w:t>
      </w:r>
      <w:r>
        <w:t>,</w:t>
      </w:r>
      <w:r>
        <w:t>6</w:t>
      </w:r>
      <w:r>
        <w:t>g</w:t>
      </w:r>
      <w:r>
        <w:t>→m_(TB)=(0,7)/(2).162.(100)/(75)=75,6g</w:t>
      </w:r>
      <w:r>
        <w:br/>
      </w:r>
      <w:r>
        <w:br/>
      </w:r>
      <w:r>
        <w:rPr>
          <w:b/>
        </w:rPr>
        <w:t>Câu 35.</w:t>
      </w:r>
      <w:r>
        <w:t xml:space="preserve"> Cho 13,23 gam axit glutamic phản ứng với 200 ml dung dịch HCl</w:t>
      </w:r>
      <w:r>
        <w:br/>
      </w:r>
      <w:r>
        <w:t>1M, thu được dung dịch X. Cho 400 ml dung dịch NaOH 1M vào X, thu</w:t>
      </w:r>
      <w:r>
        <w:br/>
      </w:r>
      <w:r>
        <w:t>được dung dịch Y. Cô cạn dung dịch Y, thu được m gam chất rắn khan. Biết</w:t>
      </w:r>
      <w:r>
        <w:br/>
      </w:r>
      <w:r>
        <w:t>các phản ứng xảy ra hoàn toàn, giá trị của m là</w:t>
      </w:r>
      <w:r>
        <w:br/>
      </w:r>
      <w:r>
        <w:rPr>
          <w:b/>
        </w:rPr>
        <w:t>A.</w:t>
      </w:r>
      <w:r>
        <w:t xml:space="preserve"> 29,69</w:t>
      </w:r>
      <w:r>
        <w:br/>
      </w:r>
      <w:r>
        <w:rPr>
          <w:b/>
        </w:rPr>
        <w:t>B.</w:t>
      </w:r>
      <w:r>
        <w:t xml:space="preserve"> 28,89</w:t>
      </w:r>
      <w:r>
        <w:br/>
      </w:r>
      <w:r>
        <w:rPr>
          <w:b/>
        </w:rPr>
        <w:t>C.</w:t>
      </w:r>
      <w:r>
        <w:t xml:space="preserve"> 17,19</w:t>
      </w:r>
      <w:r>
        <w:br/>
      </w:r>
      <w:r>
        <w:rPr>
          <w:b/>
        </w:rPr>
        <w:t>D.</w:t>
      </w:r>
      <w:r>
        <w:t xml:space="preserve"> 31,31</w:t>
      </w:r>
      <w:r>
        <w:br/>
      </w:r>
      <w:r>
        <w:rPr>
          <w:b/>
        </w:rPr>
        <w:t>Hướng dẫn giải</w:t>
      </w:r>
      <w:r>
        <w:br/>
      </w:r>
      <w:r>
        <w:rPr>
          <w:b/>
        </w:rPr>
        <w:t>Đáp án A</w:t>
      </w:r>
      <w:r>
        <w:br/>
      </w:r>
      <w:r>
        <w:t>Ta có: n</w:t>
      </w:r>
      <w:r>
        <w:rPr>
          <w:vertAlign w:val="subscript"/>
        </w:rPr>
        <w:t>axit glutamic</w:t>
      </w:r>
      <w:r>
        <w:t xml:space="preserve"> = 0,09 mol; n</w:t>
      </w:r>
      <w:r>
        <w:rPr>
          <w:vertAlign w:val="subscript"/>
        </w:rPr>
        <w:t>HCl</w:t>
      </w:r>
      <w:r>
        <w:t xml:space="preserve"> = 0,2 mol</w:t>
      </w:r>
      <w:r>
        <w:br/>
      </w:r>
      <w:r>
        <w:t>→</w:t>
      </w:r>
      <w:r>
        <w:t>n</w:t>
      </w:r>
      <w:r>
        <w:t>−</w:t>
      </w:r>
      <w:r>
        <w:t>C</w:t>
      </w:r>
      <w:r>
        <w:t>O</w:t>
      </w:r>
      <w:r>
        <w:t>O</w:t>
      </w:r>
      <w:r>
        <w:t>H</w:t>
      </w:r>
      <w:r>
        <w:t>+</w:t>
      </w:r>
      <w:r>
        <w:t>n</w:t>
      </w:r>
      <w:r>
        <w:t>H</w:t>
      </w:r>
      <w:r>
        <w:t>+</w:t>
      </w:r>
      <w:r>
        <w:t>=</w:t>
      </w:r>
      <w:r>
        <w:t>0</w:t>
      </w:r>
      <w:r>
        <w:t>,</w:t>
      </w:r>
      <w:r>
        <w:t>09.2</w:t>
      </w:r>
      <w:r>
        <w:t>+</w:t>
      </w:r>
      <w:r>
        <w:t>0</w:t>
      </w:r>
      <w:r>
        <w:t>,</w:t>
      </w:r>
      <w:r>
        <w:t>2</w:t>
      </w:r>
      <w:r>
        <w:t>=</w:t>
      </w:r>
      <w:r>
        <w:t>0</w:t>
      </w:r>
      <w:r>
        <w:t>,</w:t>
      </w:r>
      <w:r>
        <w:t>38</w:t>
      </w:r>
      <w:r>
        <w:t>m</w:t>
      </w:r>
      <w:r>
        <w:t>o</w:t>
      </w:r>
      <w:r>
        <w:t>l</w:t>
      </w:r>
      <w:r>
        <w:t>→n_(−)_(COOH)+n_(H^(+))=0,09.2+0,2=0,38  mol</w:t>
      </w:r>
      <w:r>
        <w:br/>
      </w:r>
      <w:r>
        <w:br/>
      </w:r>
      <w:r>
        <w:t>Mà n</w:t>
      </w:r>
      <w:r>
        <w:rPr>
          <w:vertAlign w:val="subscript"/>
        </w:rPr>
        <w:t>NaOH</w:t>
      </w:r>
      <w:r>
        <w:t xml:space="preserve"> = 0,4 mol &gt; </w:t>
      </w:r>
      <w:r>
        <w:t>n</w:t>
      </w:r>
      <w:r>
        <w:t>−</w:t>
      </w:r>
      <w:r>
        <w:t>C</w:t>
      </w:r>
      <w:r>
        <w:t>O</w:t>
      </w:r>
      <w:r>
        <w:t>O</w:t>
      </w:r>
      <w:r>
        <w:t>H</w:t>
      </w:r>
      <w:r>
        <w:t>+</w:t>
      </w:r>
      <w:r>
        <w:t>n</w:t>
      </w:r>
      <w:r>
        <w:t>H</w:t>
      </w:r>
      <w:r>
        <w:t>+</w:t>
      </w:r>
      <w:r>
        <w:t>=</w:t>
      </w:r>
      <w:r>
        <w:t>0</w:t>
      </w:r>
      <w:r>
        <w:t>,</w:t>
      </w:r>
      <w:r>
        <w:t>38</w:t>
      </w:r>
      <w:r>
        <w:t>m</w:t>
      </w:r>
      <w:r>
        <w:t>o</w:t>
      </w:r>
      <w:r>
        <w:t>l</w:t>
      </w:r>
      <w:r>
        <w:t>n_(−)_(COOH)+n_(H^(+))=0,38  mol</w:t>
      </w:r>
      <w:r>
        <w:br/>
      </w:r>
      <w:r>
        <w:t>→</w:t>
      </w:r>
      <w:r>
        <w:t>n</w:t>
      </w:r>
      <w:r>
        <w:t>H</w:t>
      </w:r>
      <w:r>
        <w:t>2</w:t>
      </w:r>
      <w:r>
        <w:t>O</w:t>
      </w:r>
      <w:r>
        <w:t>=</w:t>
      </w:r>
      <w:r>
        <w:t>0</w:t>
      </w:r>
      <w:r>
        <w:t>,</w:t>
      </w:r>
      <w:r>
        <w:t>38</w:t>
      </w:r>
      <w:r>
        <w:t>m</w:t>
      </w:r>
      <w:r>
        <w:t>o</w:t>
      </w:r>
      <w:r>
        <w:t>l</w:t>
      </w:r>
      <w:r>
        <w:t>→n_(H_(2)O)=0,38  mol</w:t>
      </w:r>
      <w:r>
        <w:br/>
      </w:r>
      <w:r>
        <w:br/>
      </w:r>
      <w:r>
        <w:t>Bảo toàn khối lượng:</w:t>
      </w:r>
      <w:r>
        <w:br/>
      </w:r>
      <w:r>
        <w:t>m</w:t>
      </w:r>
      <w:r>
        <w:rPr>
          <w:vertAlign w:val="subscript"/>
        </w:rPr>
        <w:t>rắn</w:t>
      </w:r>
      <w:r>
        <w:t xml:space="preserve"> = 13,23 + 0,2.36,5 + 0,4.40 – 0,38.18 = 29,69g.</w:t>
      </w:r>
      <w:r>
        <w:br/>
      </w:r>
      <w:r>
        <w:rPr>
          <w:b/>
        </w:rPr>
        <w:t>Câu 36.</w:t>
      </w:r>
      <w:r>
        <w:t xml:space="preserve"> Cho các phát biểu sau:</w:t>
      </w:r>
      <w:r>
        <w:br/>
      </w:r>
      <w:r>
        <w:t>a. Có thể dùng nước brom để phân biệt glucozơ và fructozơ.</w:t>
      </w:r>
      <w:r>
        <w:br/>
      </w:r>
      <w:r>
        <w:t>b. Trong môi trường axit, glucozơ và fructozơ có thể chuyển hóa lẫn nhau.</w:t>
      </w:r>
      <w:r>
        <w:br/>
      </w:r>
      <w:r>
        <w:t>c. Có thể phân biệt glucozơ và fructozơ bằng phản ứng với dung dịch</w:t>
      </w:r>
      <w:r>
        <w:br/>
      </w:r>
      <w:r>
        <w:t>AgNO</w:t>
      </w:r>
      <w:r>
        <w:rPr>
          <w:vertAlign w:val="subscript"/>
        </w:rPr>
        <w:t>3</w:t>
      </w:r>
      <w:r>
        <w:t xml:space="preserve"> trong NH</w:t>
      </w:r>
      <w:r>
        <w:rPr>
          <w:vertAlign w:val="subscript"/>
        </w:rPr>
        <w:t>3</w:t>
      </w:r>
      <w:r>
        <w:t>.</w:t>
      </w:r>
      <w:r>
        <w:br/>
      </w:r>
      <w:r>
        <w:t>d. Trong dung dịch, glucozơ và fructozơ đều hòa tan Cu(OH)</w:t>
      </w:r>
      <w:r>
        <w:rPr>
          <w:vertAlign w:val="subscript"/>
        </w:rPr>
        <w:t>2</w:t>
      </w:r>
      <w:r>
        <w:t xml:space="preserve"> ở nhiệt độ</w:t>
      </w:r>
      <w:r>
        <w:br/>
      </w:r>
      <w:r>
        <w:t>thường cho dung dịch màu xanh lam.</w:t>
      </w:r>
      <w:r>
        <w:br/>
      </w:r>
      <w:r>
        <w:t>e. Trong dung dịch, fructozơ tồn tại chủ yếu dạng mạch hở.</w:t>
      </w:r>
      <w:r>
        <w:br/>
      </w:r>
      <w:r>
        <w:t>f. Trong dung dịch, glucozơ tồn tại chủ yếu ở dạng mạch vòng 6 cạnh (dạng</w:t>
      </w:r>
      <w:r>
        <w:br/>
      </w:r>
      <w:r>
        <w:t>α và β ).</w:t>
      </w:r>
      <w:r>
        <w:br/>
      </w:r>
      <w:r>
        <w:t>Số phát biểu đúng là</w:t>
      </w:r>
      <w:r>
        <w:br/>
      </w:r>
      <w:r>
        <w:rPr>
          <w:b/>
        </w:rPr>
        <w:t>A.</w:t>
      </w:r>
      <w:r>
        <w:t xml:space="preserve"> 2.</w:t>
      </w:r>
      <w:r>
        <w:br/>
      </w:r>
      <w:r>
        <w:rPr>
          <w:b/>
        </w:rPr>
        <w:t>B.</w:t>
      </w:r>
      <w:r>
        <w:t xml:space="preserve"> 4.</w:t>
      </w:r>
      <w:r>
        <w:br/>
      </w:r>
      <w:r>
        <w:rPr>
          <w:b/>
        </w:rPr>
        <w:t>C.</w:t>
      </w:r>
      <w:r>
        <w:t xml:space="preserve"> 5.</w:t>
      </w:r>
      <w:r>
        <w:br/>
      </w:r>
      <w:r>
        <w:rPr>
          <w:b/>
        </w:rPr>
        <w:t>D.</w:t>
      </w:r>
      <w:r>
        <w:t xml:space="preserve"> 3.</w:t>
      </w:r>
      <w:r>
        <w:br/>
      </w:r>
      <w:r>
        <w:rPr>
          <w:b/>
        </w:rPr>
        <w:t>Hướng dẫn giải</w:t>
      </w:r>
      <w:r>
        <w:br/>
      </w:r>
      <w:r>
        <w:rPr>
          <w:b/>
        </w:rPr>
        <w:t>Đáp án D</w:t>
      </w:r>
      <w:r>
        <w:br/>
      </w:r>
      <w:r>
        <w:t>a đúng vì glucozơ phả ứng mất màu còn fructozơ thì không.</w:t>
      </w:r>
      <w:r>
        <w:br/>
      </w:r>
      <w:r>
        <w:t xml:space="preserve">b sai, trong môi trường </w:t>
      </w:r>
      <w:r>
        <w:rPr>
          <w:b/>
        </w:rPr>
        <w:t>bazơ</w:t>
      </w:r>
      <w:r>
        <w:t>, glucozơ và fructozơ có thể chuyển hóa lẫn</w:t>
      </w:r>
      <w:r>
        <w:br/>
      </w:r>
      <w:r>
        <w:t>nhau.</w:t>
      </w:r>
      <w:r>
        <w:br/>
      </w:r>
      <w:r>
        <w:t>c sai, cả hai chất đều phản ứng tráng bạc</w:t>
      </w:r>
      <w:r>
        <w:br/>
      </w:r>
      <w:r>
        <w:t>d đúng, cả hai chất đều có nhiều nhóm OH kề nhau.</w:t>
      </w:r>
      <w:r>
        <w:br/>
      </w:r>
      <w:r>
        <w:t>e sai, trong dung dịch fructozơ chủ yếu tồn tại dạng mạch vòng.</w:t>
      </w:r>
      <w:r>
        <w:br/>
      </w:r>
      <w:r>
        <w:t>g đúng.</w:t>
      </w:r>
      <w:r>
        <w:br/>
      </w:r>
      <w:r>
        <w:rPr>
          <w:b/>
        </w:rPr>
        <w:t>Cấp độ 4.</w:t>
      </w:r>
      <w:r>
        <w:br/>
      </w:r>
      <w:r>
        <w:rPr>
          <w:b/>
        </w:rPr>
        <w:t>Câu 37.</w:t>
      </w:r>
      <w:r>
        <w:t xml:space="preserve"> Đun nóng m gam một este mạch hở, đơn chức X với 200 ml dung</w:t>
      </w:r>
      <w:r>
        <w:br/>
      </w:r>
      <w:r>
        <w:t>dịch NaOH 0,5M đến phản ứng hoàn toàn rồi cô cạn dung dịch thu được</w:t>
      </w:r>
      <w:r>
        <w:br/>
      </w:r>
      <w:r>
        <w:t>5,68 gam chất rắn khan và ancol Y. Cho lượng Y trên phản ứng hết với CuO</w:t>
      </w:r>
      <w:r>
        <w:br/>
      </w:r>
      <w:r>
        <w:t>(t</w:t>
      </w:r>
      <w:r>
        <w:rPr>
          <w:vertAlign w:val="superscript"/>
        </w:rPr>
        <w:t>o</w:t>
      </w:r>
      <w:r>
        <w:t>) rồi lấy anđehit thu được thực hiện phản ứng tráng bạc với lượng dư</w:t>
      </w:r>
      <w:r>
        <w:br/>
      </w:r>
      <w:r>
        <w:t>AgNO</w:t>
      </w:r>
      <w:r>
        <w:rPr>
          <w:vertAlign w:val="subscript"/>
        </w:rPr>
        <w:t>3</w:t>
      </w:r>
      <w:r>
        <w:t>/ NH</w:t>
      </w:r>
      <w:r>
        <w:rPr>
          <w:vertAlign w:val="subscript"/>
        </w:rPr>
        <w:t>3</w:t>
      </w:r>
      <w:r>
        <w:t xml:space="preserve"> thu được 17,28 gam Ag.</w:t>
      </w:r>
      <w:r>
        <w:br/>
      </w:r>
      <w:r>
        <w:t>Kết luận đúng về X là</w:t>
      </w:r>
      <w:r>
        <w:br/>
      </w:r>
      <w:r>
        <w:rPr>
          <w:b/>
        </w:rPr>
        <w:t>A.</w:t>
      </w:r>
      <w:r>
        <w:t xml:space="preserve"> Thủy phân X trong môi trường axit thu được hai chất hữu cơ có cùng số</w:t>
      </w:r>
      <w:r>
        <w:br/>
      </w:r>
      <w:r>
        <w:t>nguyên tử C.</w:t>
      </w:r>
      <w:r>
        <w:br/>
      </w:r>
      <w:r>
        <w:rPr>
          <w:b/>
        </w:rPr>
        <w:t>B.</w:t>
      </w:r>
      <w:r>
        <w:t xml:space="preserve"> X có khả năng làm mất màu dung dịch Br</w:t>
      </w:r>
      <w:r>
        <w:rPr>
          <w:vertAlign w:val="subscript"/>
        </w:rPr>
        <w:t>2</w:t>
      </w:r>
      <w:r>
        <w:t xml:space="preserve"> ở nhiệt độ thường.</w:t>
      </w:r>
      <w:r>
        <w:br/>
      </w:r>
      <w:r>
        <w:rPr>
          <w:b/>
        </w:rPr>
        <w:t>C.</w:t>
      </w:r>
      <w:r>
        <w:t xml:space="preserve"> X có khả năng tham gia phản ứng tráng bạc.</w:t>
      </w:r>
      <w:r>
        <w:br/>
      </w:r>
      <w:r>
        <w:rPr>
          <w:b/>
        </w:rPr>
        <w:t>D.</w:t>
      </w:r>
      <w:r>
        <w:t xml:space="preserve"> Trong X, nguyên tố oxi chiếm 43,24% về khối lượng.</w:t>
      </w:r>
      <w:r>
        <w:br/>
      </w:r>
      <w:r>
        <w:rPr>
          <w:b/>
        </w:rPr>
        <w:t>Hướng dẫn giải</w:t>
      </w:r>
      <w:r>
        <w:br/>
      </w:r>
      <w:r>
        <w:rPr>
          <w:b/>
        </w:rPr>
        <w:t>Đáp án D</w:t>
      </w:r>
      <w:r>
        <w:br/>
      </w:r>
      <w:r>
        <w:t>Este mạch hở, đơn chức → Công thức tổng quát: RCOOR’</w:t>
      </w:r>
      <w:r>
        <w:br/>
      </w:r>
      <w:r>
        <w:t>RCOOR’ + NaOH → RCOONa + R’OH</w:t>
      </w:r>
      <w:r>
        <w:br/>
      </w:r>
      <w:r>
        <w:t>n</w:t>
      </w:r>
      <w:r>
        <w:rPr>
          <w:vertAlign w:val="subscript"/>
        </w:rPr>
        <w:t>Ag</w:t>
      </w:r>
      <w:r>
        <w:t xml:space="preserve"> = 0,16 mol, n</w:t>
      </w:r>
      <w:r>
        <w:rPr>
          <w:vertAlign w:val="subscript"/>
        </w:rPr>
        <w:t>NaOH</w:t>
      </w:r>
      <w:r>
        <w:t xml:space="preserve"> = 0,1 mol</w:t>
      </w:r>
      <w:r>
        <w:br/>
      </w:r>
      <w:r>
        <w:t>TH</w:t>
      </w:r>
      <w:r>
        <w:rPr>
          <w:vertAlign w:val="subscript"/>
        </w:rPr>
        <w:t>1</w:t>
      </w:r>
      <w:r>
        <w:t>: Y là CH</w:t>
      </w:r>
      <w:r>
        <w:rPr>
          <w:vertAlign w:val="subscript"/>
        </w:rPr>
        <w:t>3</w:t>
      </w:r>
      <w:r>
        <w:t>OH → anđehit là HCHO</w:t>
      </w:r>
      <w:r>
        <w:br/>
      </w:r>
      <w:r>
        <w:t>⇒</w:t>
      </w:r>
      <w:r>
        <w:t xml:space="preserve"> n</w:t>
      </w:r>
      <w:r>
        <w:rPr>
          <w:vertAlign w:val="subscript"/>
        </w:rPr>
        <w:t xml:space="preserve">HCHO </w:t>
      </w:r>
      <w:r>
        <w:t>= 0,04 mol</w:t>
      </w:r>
      <w:r>
        <w:br/>
      </w:r>
      <w:r>
        <w:t>⇒</w:t>
      </w:r>
      <w:r>
        <w:t xml:space="preserve"> n</w:t>
      </w:r>
      <w:r>
        <w:rPr>
          <w:vertAlign w:val="subscript"/>
        </w:rPr>
        <w:t>NaOH dư</w:t>
      </w:r>
      <w:r>
        <w:t xml:space="preserve"> = 0,1 – 0,04 = 0,06 mol → m</w:t>
      </w:r>
      <w:r>
        <w:rPr>
          <w:vertAlign w:val="subscript"/>
        </w:rPr>
        <w:t>RCOONa</w:t>
      </w:r>
      <w:r>
        <w:t xml:space="preserve"> = 3,28g</w:t>
      </w:r>
      <w:r>
        <w:br/>
      </w:r>
      <w:r>
        <w:t>⇒</w:t>
      </w:r>
      <w:r>
        <w:t xml:space="preserve"> M</w:t>
      </w:r>
      <w:r>
        <w:rPr>
          <w:vertAlign w:val="subscript"/>
        </w:rPr>
        <w:t>RCOONa</w:t>
      </w:r>
      <w:r>
        <w:t xml:space="preserve"> = 82 (CH</w:t>
      </w:r>
      <w:r>
        <w:rPr>
          <w:vertAlign w:val="subscript"/>
        </w:rPr>
        <w:t>3</w:t>
      </w:r>
      <w:r>
        <w:t>COONa)</w:t>
      </w:r>
      <w:r>
        <w:br/>
      </w:r>
      <w:r>
        <w:t>⇒</w:t>
      </w:r>
      <w:r>
        <w:t xml:space="preserve"> Este là CH</w:t>
      </w:r>
      <w:r>
        <w:rPr>
          <w:vertAlign w:val="subscript"/>
        </w:rPr>
        <w:t>3</w:t>
      </w:r>
      <w:r>
        <w:t>COOCH</w:t>
      </w:r>
      <w:r>
        <w:rPr>
          <w:vertAlign w:val="subscript"/>
        </w:rPr>
        <w:t>3</w:t>
      </w:r>
      <w:r>
        <w:t xml:space="preserve"> → %m</w:t>
      </w:r>
      <w:r>
        <w:rPr>
          <w:vertAlign w:val="subscript"/>
        </w:rPr>
        <w:t>O</w:t>
      </w:r>
      <w:r>
        <w:t xml:space="preserve"> = 43,24%</w:t>
      </w:r>
      <w:r>
        <w:br/>
      </w:r>
      <w:r>
        <w:t>TH</w:t>
      </w:r>
      <w:r>
        <w:rPr>
          <w:vertAlign w:val="subscript"/>
        </w:rPr>
        <w:t>2</w:t>
      </w:r>
      <w:r>
        <w:t>: Y không phải là CH</w:t>
      </w:r>
      <w:r>
        <w:rPr>
          <w:vertAlign w:val="subscript"/>
        </w:rPr>
        <w:t>3</w:t>
      </w:r>
      <w:r>
        <w:t>OH</w:t>
      </w:r>
      <w:r>
        <w:br/>
      </w:r>
      <w:r>
        <w:t>⇒</w:t>
      </w:r>
      <w:r>
        <w:t xml:space="preserve"> n</w:t>
      </w:r>
      <w:r>
        <w:rPr>
          <w:vertAlign w:val="subscript"/>
        </w:rPr>
        <w:t>andehit</w:t>
      </w:r>
      <w:r>
        <w:t xml:space="preserve"> = 0,08 mol</w:t>
      </w:r>
      <w:r>
        <w:br/>
      </w:r>
      <w:r>
        <w:t>⇒</w:t>
      </w:r>
      <w:r>
        <w:t xml:space="preserve"> n</w:t>
      </w:r>
      <w:r>
        <w:rPr>
          <w:vertAlign w:val="subscript"/>
        </w:rPr>
        <w:t>NaOH dư</w:t>
      </w:r>
      <w:r>
        <w:t xml:space="preserve"> = 0,02 mol → m</w:t>
      </w:r>
      <w:r>
        <w:rPr>
          <w:vertAlign w:val="subscript"/>
        </w:rPr>
        <w:t>RCOONa</w:t>
      </w:r>
      <w:r>
        <w:t xml:space="preserve"> = 4,88 gam → M</w:t>
      </w:r>
      <w:r>
        <w:rPr>
          <w:vertAlign w:val="subscript"/>
        </w:rPr>
        <w:t>RCOONa</w:t>
      </w:r>
      <w:r>
        <w:t xml:space="preserve"> = 61 (loại)</w:t>
      </w:r>
      <w:r>
        <w:br/>
      </w:r>
      <w:r>
        <w:rPr>
          <w:b/>
        </w:rPr>
        <w:t>Câu 38.</w:t>
      </w:r>
      <w:r>
        <w:t xml:space="preserve"> X và Y đều là α-amino axit no, mạch hở và có cùng số nguyên tử</w:t>
      </w:r>
      <w:r>
        <w:br/>
      </w:r>
      <w:r>
        <w:t>cacbon trong phân tử. X có một nhóm –COOH và một nhóm –NH</w:t>
      </w:r>
      <w:r>
        <w:rPr>
          <w:vertAlign w:val="subscript"/>
        </w:rPr>
        <w:t>2</w:t>
      </w:r>
      <w:r>
        <w:t xml:space="preserve"> còn Y</w:t>
      </w:r>
      <w:r>
        <w:br/>
      </w:r>
      <w:r>
        <w:t>có một nhóm–NH</w:t>
      </w:r>
      <w:r>
        <w:rPr>
          <w:vertAlign w:val="subscript"/>
        </w:rPr>
        <w:t>2</w:t>
      </w:r>
      <w:r>
        <w:t xml:space="preserve"> và hai nhóm –COOH. Lấy 0,25 mol hỗn hợp Z gồm X</w:t>
      </w:r>
      <w:r>
        <w:br/>
      </w:r>
      <w:r>
        <w:t>và Y tác dụng với dung dịch NaOH vừa đủ thu được dung dịch chứa 40,09</w:t>
      </w:r>
      <w:r>
        <w:br/>
      </w:r>
      <w:r>
        <w:t>gam chất tan gồm hai muối trung hòa. Cũng lấy 0,25 mol hỗn hợp Z ở trên</w:t>
      </w:r>
      <w:r>
        <w:br/>
      </w:r>
      <w:r>
        <w:t>tác dụng với dung dịch HCl vừa đủ thu được dung dịch chứa 39,975 gam</w:t>
      </w:r>
      <w:r>
        <w:br/>
      </w:r>
      <w:r>
        <w:t>gồm hai muối. Phần trăm khối lượng X trong hỗn hợp Z là</w:t>
      </w:r>
      <w:r>
        <w:br/>
      </w:r>
      <w:r>
        <w:rPr>
          <w:b/>
        </w:rPr>
        <w:t>A.</w:t>
      </w:r>
      <w:r>
        <w:t xml:space="preserve"> 23,15%.</w:t>
      </w:r>
      <w:r>
        <w:br/>
      </w:r>
      <w:r>
        <w:rPr>
          <w:b/>
        </w:rPr>
        <w:t>B.</w:t>
      </w:r>
      <w:r>
        <w:t xml:space="preserve"> 26,71%.</w:t>
      </w:r>
      <w:r>
        <w:br/>
      </w:r>
      <w:r>
        <w:rPr>
          <w:b/>
        </w:rPr>
        <w:t>C.</w:t>
      </w:r>
      <w:r>
        <w:t xml:space="preserve"> 19,65%.</w:t>
      </w:r>
      <w:r>
        <w:br/>
      </w:r>
      <w:r>
        <w:rPr>
          <w:b/>
        </w:rPr>
        <w:t>D.</w:t>
      </w:r>
      <w:r>
        <w:t xml:space="preserve"> 30,34%.</w:t>
      </w:r>
      <w:r>
        <w:br/>
      </w:r>
      <w:r>
        <w:rPr>
          <w:b/>
        </w:rPr>
        <w:t>Hướng dẫn giải</w:t>
      </w:r>
      <w:r>
        <w:br/>
      </w:r>
      <w:r>
        <w:rPr>
          <w:b/>
        </w:rPr>
        <w:t>Đáp án B</w:t>
      </w:r>
      <w:r>
        <w:br/>
      </w:r>
      <w:r>
        <w:t>X có dạng C</w:t>
      </w:r>
      <w:r>
        <w:rPr>
          <w:vertAlign w:val="subscript"/>
        </w:rPr>
        <w:t>n</w:t>
      </w:r>
      <w:r>
        <w:t>H</w:t>
      </w:r>
      <w:r>
        <w:rPr>
          <w:vertAlign w:val="subscript"/>
        </w:rPr>
        <w:t>2n+1</w:t>
      </w:r>
      <w:r>
        <w:t>O</w:t>
      </w:r>
      <w:r>
        <w:rPr>
          <w:vertAlign w:val="subscript"/>
        </w:rPr>
        <w:t>2</w:t>
      </w:r>
      <w:r>
        <w:t>N</w:t>
      </w:r>
      <w:r>
        <w:br/>
      </w:r>
      <w:r>
        <w:t>Y có dạng C</w:t>
      </w:r>
      <w:r>
        <w:rPr>
          <w:vertAlign w:val="subscript"/>
        </w:rPr>
        <w:t>n</w:t>
      </w:r>
      <w:r>
        <w:t>H</w:t>
      </w:r>
      <w:r>
        <w:rPr>
          <w:vertAlign w:val="subscript"/>
        </w:rPr>
        <w:t>2n-1</w:t>
      </w:r>
      <w:r>
        <w:t>O</w:t>
      </w:r>
      <w:r>
        <w:rPr>
          <w:vertAlign w:val="subscript"/>
        </w:rPr>
        <w:t>4</w:t>
      </w:r>
      <w:r>
        <w:t>N</w:t>
      </w:r>
      <w:r>
        <w:br/>
      </w:r>
      <w:r>
        <w:t>Ta có: n</w:t>
      </w:r>
      <w:r>
        <w:rPr>
          <w:vertAlign w:val="subscript"/>
        </w:rPr>
        <w:t>X</w:t>
      </w:r>
      <w:r>
        <w:t xml:space="preserve"> + n</w:t>
      </w:r>
      <w:r>
        <w:rPr>
          <w:vertAlign w:val="subscript"/>
        </w:rPr>
        <w:t>Y</w:t>
      </w:r>
      <w:r>
        <w:t xml:space="preserve"> = 0,25 mol (1)</w:t>
      </w:r>
      <w:r>
        <w:br/>
      </w:r>
      <w:r>
        <w:t>Z + NaOH: m</w:t>
      </w:r>
      <w:r>
        <w:rPr>
          <w:vertAlign w:val="subscript"/>
        </w:rPr>
        <w:t>muối</w:t>
      </w:r>
      <w:r>
        <w:t xml:space="preserve"> = n</w:t>
      </w:r>
      <w:r>
        <w:rPr>
          <w:vertAlign w:val="subscript"/>
        </w:rPr>
        <w:t>X</w:t>
      </w:r>
      <w:r>
        <w:t>(14n + 69) + n</w:t>
      </w:r>
      <w:r>
        <w:rPr>
          <w:vertAlign w:val="subscript"/>
        </w:rPr>
        <w:t>Y</w:t>
      </w:r>
      <w:r>
        <w:t>(14n + 121) = 40,09 (2)</w:t>
      </w:r>
      <w:r>
        <w:br/>
      </w:r>
      <w:r>
        <w:t>Z + HCl: m</w:t>
      </w:r>
      <w:r>
        <w:rPr>
          <w:vertAlign w:val="subscript"/>
        </w:rPr>
        <w:t>muối</w:t>
      </w:r>
      <w:r>
        <w:t xml:space="preserve"> = n</w:t>
      </w:r>
      <w:r>
        <w:rPr>
          <w:vertAlign w:val="subscript"/>
        </w:rPr>
        <w:t>X</w:t>
      </w:r>
      <w:r>
        <w:t>(14n + 83,5) + n</w:t>
      </w:r>
      <w:r>
        <w:rPr>
          <w:vertAlign w:val="subscript"/>
        </w:rPr>
        <w:t>Y</w:t>
      </w:r>
      <w:r>
        <w:t>(14n + 113,5) = 39,975 (3)</w:t>
      </w:r>
      <w:r>
        <w:br/>
      </w:r>
      <w:r>
        <w:t>Từ (2) và (3) → 14,5n</w:t>
      </w:r>
      <w:r>
        <w:rPr>
          <w:vertAlign w:val="subscript"/>
        </w:rPr>
        <w:t>X</w:t>
      </w:r>
      <w:r>
        <w:t xml:space="preserve"> – 7,5n</w:t>
      </w:r>
      <w:r>
        <w:rPr>
          <w:vertAlign w:val="subscript"/>
        </w:rPr>
        <w:t>Y</w:t>
      </w:r>
      <w:r>
        <w:t xml:space="preserve"> = -0,115</w:t>
      </w:r>
      <w:r>
        <w:br/>
      </w:r>
      <w:r>
        <w:t>⇒</w:t>
      </w:r>
      <w:r>
        <w:t xml:space="preserve"> n</w:t>
      </w:r>
      <w:r>
        <w:rPr>
          <w:vertAlign w:val="subscript"/>
        </w:rPr>
        <w:t>X</w:t>
      </w:r>
      <w:r>
        <w:t xml:space="preserve"> = 0,08; n</w:t>
      </w:r>
      <w:r>
        <w:rPr>
          <w:vertAlign w:val="subscript"/>
        </w:rPr>
        <w:t>Y</w:t>
      </w:r>
      <w:r>
        <w:t xml:space="preserve"> = 0,17</w:t>
      </w:r>
      <w:r>
        <w:br/>
      </w:r>
      <w:r>
        <w:t>⇒</w:t>
      </w:r>
      <w:r>
        <w:t xml:space="preserve"> n = 4</w:t>
      </w:r>
      <w:r>
        <w:br/>
      </w:r>
      <w:r>
        <w:t>Vậy X là C</w:t>
      </w:r>
      <w:r>
        <w:rPr>
          <w:vertAlign w:val="subscript"/>
        </w:rPr>
        <w:t>4</w:t>
      </w:r>
      <w:r>
        <w:t>H</w:t>
      </w:r>
      <w:r>
        <w:rPr>
          <w:vertAlign w:val="subscript"/>
        </w:rPr>
        <w:t>9</w:t>
      </w:r>
      <w:r>
        <w:t>O</w:t>
      </w:r>
      <w:r>
        <w:rPr>
          <w:vertAlign w:val="subscript"/>
        </w:rPr>
        <w:t>2</w:t>
      </w:r>
      <w:r>
        <w:t>N, Y là C</w:t>
      </w:r>
      <w:r>
        <w:rPr>
          <w:vertAlign w:val="subscript"/>
        </w:rPr>
        <w:t>4</w:t>
      </w:r>
      <w:r>
        <w:t>H</w:t>
      </w:r>
      <w:r>
        <w:rPr>
          <w:vertAlign w:val="subscript"/>
        </w:rPr>
        <w:t>7</w:t>
      </w:r>
      <w:r>
        <w:t>O</w:t>
      </w:r>
      <w:r>
        <w:rPr>
          <w:vertAlign w:val="subscript"/>
        </w:rPr>
        <w:t>4</w:t>
      </w:r>
      <w:r>
        <w:t>N.</w:t>
      </w:r>
      <w:r>
        <w:br/>
      </w:r>
      <w:r>
        <w:t>⇒</w:t>
      </w:r>
      <w:r>
        <w:t xml:space="preserve"> %m</w:t>
      </w:r>
      <w:r>
        <w:rPr>
          <w:vertAlign w:val="subscript"/>
        </w:rPr>
        <w:t>X</w:t>
      </w:r>
      <w:r>
        <w:t xml:space="preserve"> = 26,71%.</w:t>
      </w:r>
      <w:r>
        <w:br/>
      </w:r>
      <w:r>
        <w:rPr>
          <w:b/>
        </w:rPr>
        <w:t>Câu 39:</w:t>
      </w:r>
      <w:r>
        <w:t xml:space="preserve"> X, Y (M</w:t>
      </w:r>
      <w:r>
        <w:rPr>
          <w:vertAlign w:val="subscript"/>
        </w:rPr>
        <w:t xml:space="preserve">X </w:t>
      </w:r>
      <w:r>
        <w:t>&lt; M</w:t>
      </w:r>
      <w:r>
        <w:rPr>
          <w:vertAlign w:val="subscript"/>
        </w:rPr>
        <w:t>Y</w:t>
      </w:r>
      <w:r>
        <w:t>) là hai chất hữu cơ kế tiếp thuộc dãy đồng đẳng</w:t>
      </w:r>
      <w:r>
        <w:br/>
      </w:r>
      <w:r>
        <w:t>ancol anlylic; Z là axit no hai chức; T là este tạo bởi X, Y, Z. Đốt cháy 13,9</w:t>
      </w:r>
      <w:r>
        <w:br/>
      </w:r>
      <w:r>
        <w:t>gam hỗn hợp E chứa X, Y, Z, T (đều mạch hở) cần dùng 17,024 lít O</w:t>
      </w:r>
      <w:r>
        <w:rPr>
          <w:vertAlign w:val="subscript"/>
        </w:rPr>
        <w:t>2</w:t>
      </w:r>
      <w:r>
        <w:t xml:space="preserve"> (đktc)</w:t>
      </w:r>
      <w:r>
        <w:br/>
      </w:r>
      <w:r>
        <w:t>thu được 9,18 gam nước. Mặt khác 13,9 gam E làm mất màu vừa đủ dung</w:t>
      </w:r>
      <w:r>
        <w:br/>
      </w:r>
      <w:r>
        <w:t>dịch chứa 0,11 mol Br</w:t>
      </w:r>
      <w:r>
        <w:rPr>
          <w:vertAlign w:val="subscript"/>
        </w:rPr>
        <w:t>2</w:t>
      </w:r>
      <w:r>
        <w:t>. Nếu đốt cháy hoàn toàn lượng T có trong E thì số</w:t>
      </w:r>
      <w:r>
        <w:br/>
      </w:r>
      <w:r>
        <w:t>mol CO</w:t>
      </w:r>
      <w:r>
        <w:rPr>
          <w:vertAlign w:val="subscript"/>
        </w:rPr>
        <w:t>2</w:t>
      </w:r>
      <w:r>
        <w:t xml:space="preserve"> thu được là?</w:t>
      </w:r>
      <w:r>
        <w:br/>
      </w:r>
      <w:r>
        <w:rPr>
          <w:b/>
        </w:rPr>
        <w:t>A.</w:t>
      </w:r>
      <w:r>
        <w:t xml:space="preserve"> 0,33.</w:t>
      </w:r>
      <w:r>
        <w:br/>
      </w:r>
      <w:r>
        <w:rPr>
          <w:b/>
        </w:rPr>
        <w:t>B.</w:t>
      </w:r>
      <w:r>
        <w:t xml:space="preserve"> 0,40.</w:t>
      </w:r>
      <w:r>
        <w:br/>
      </w:r>
      <w:r>
        <w:rPr>
          <w:b/>
        </w:rPr>
        <w:t>C.</w:t>
      </w:r>
      <w:r>
        <w:t xml:space="preserve"> 0,36.</w:t>
      </w:r>
      <w:r>
        <w:br/>
      </w:r>
      <w:r>
        <w:rPr>
          <w:b/>
        </w:rPr>
        <w:t>D.</w:t>
      </w:r>
      <w:r>
        <w:t xml:space="preserve"> 0,44.</w:t>
      </w:r>
      <w:r>
        <w:br/>
      </w:r>
      <w:r>
        <w:rPr>
          <w:b/>
        </w:rPr>
        <w:t>Hướng dẫn giải</w:t>
      </w:r>
      <w:r>
        <w:br/>
      </w:r>
      <w:r>
        <w:rPr>
          <w:b/>
        </w:rPr>
        <w:t>Đáp án D</w:t>
      </w:r>
      <w:r>
        <w:br/>
      </w:r>
      <w:r>
        <w:t>Quy đổi hỗn hợp E:</w:t>
      </w:r>
      <w:r>
        <w:br/>
      </w:r>
      <w:r>
        <w:t>⎧</w:t>
      </w:r>
      <w:r>
        <w:t>⎪</w:t>
        <w:br/>
        <w:t>⎪</w:t>
        <w:br/>
        <w:t>⎪</w:t>
        <w:br/>
        <w:t>⎪</w:t>
      </w:r>
      <w:r>
        <w:t>⎨</w:t>
      </w:r>
      <w:r>
        <w:t>⎪</w:t>
        <w:br/>
        <w:t>⎪</w:t>
        <w:br/>
        <w:t>⎪</w:t>
        <w:br/>
        <w:t>⎪</w:t>
      </w:r>
      <w:r>
        <w:t>⎩</w:t>
      </w:r>
      <w:r>
        <w:t>C</w:t>
      </w:r>
      <w:r>
        <w:t>H</w:t>
      </w:r>
      <w:r>
        <w:t>2</w:t>
      </w:r>
      <w:r>
        <w:t>=</w:t>
      </w:r>
      <w:r>
        <w:t>C</w:t>
      </w:r>
      <w:r>
        <w:t>H</w:t>
      </w:r>
      <w:r>
        <w:t>C</w:t>
      </w:r>
      <w:r>
        <w:t>H</w:t>
      </w:r>
      <w:r>
        <w:t>2</w:t>
      </w:r>
      <w:r>
        <w:t>O</w:t>
      </w:r>
      <w:r>
        <w:t>H</w:t>
      </w:r>
      <w:r>
        <w:t>:</w:t>
      </w:r>
      <w:r>
        <w:t>a</w:t>
      </w:r>
      <w:r>
        <w:t>m</w:t>
      </w:r>
      <w:r>
        <w:t>o</w:t>
      </w:r>
      <w:r>
        <w:t>l</w:t>
      </w:r>
      <w:r>
        <w:t>(</w:t>
      </w:r>
      <w:r>
        <w:t>COOH</w:t>
      </w:r>
      <w:r>
        <w:t>)</w:t>
      </w:r>
      <w:r>
        <w:t>2</w:t>
      </w:r>
      <w:r>
        <w:t>:</w:t>
      </w:r>
      <w:r>
        <w:t>b</w:t>
      </w:r>
      <w:r>
        <w:t>m</w:t>
      </w:r>
      <w:r>
        <w:t>o</w:t>
      </w:r>
      <w:r>
        <w:t>l</w:t>
      </w:r>
      <w:r>
        <w:t>(</w:t>
      </w:r>
      <w:r>
        <w:t>COOCH</w:t>
      </w:r>
      <w:r>
        <w:t>2</w:t>
      </w:r>
      <w:r>
        <w:t>CH</w:t>
      </w:r>
      <w:r>
        <w:t xml:space="preserve"> </w:t>
      </w:r>
      <w:r>
        <w:t>=</w:t>
      </w:r>
      <w:r>
        <w:t>CH</w:t>
      </w:r>
      <w:r>
        <w:t>2</w:t>
      </w:r>
      <w:r>
        <w:t>)</w:t>
      </w:r>
      <w:r>
        <w:t>2</w:t>
      </w:r>
      <w:r>
        <w:t>:</w:t>
      </w:r>
      <w:r>
        <w:t>c</w:t>
      </w:r>
      <w:r>
        <w:t>m</w:t>
      </w:r>
      <w:r>
        <w:t>o</w:t>
      </w:r>
      <w:r>
        <w:t>l</w:t>
      </w:r>
      <w:r>
        <w:t>C</w:t>
      </w:r>
      <w:r>
        <w:t>H</w:t>
      </w:r>
      <w:r>
        <w:t>2</w:t>
      </w:r>
      <w:r>
        <w:t>:</w:t>
      </w:r>
      <w:r>
        <w:t>d</w:t>
      </w:r>
      <w:r>
        <w:t>m</w:t>
      </w:r>
      <w:r>
        <w:t>o</w:t>
      </w:r>
      <w:r>
        <w:t>l</w:t>
      </w:r>
      <w:r>
        <w:t>→</w:t>
      </w:r>
      <w:r>
        <w:t>⎧</w:t>
      </w:r>
      <w:r>
        <w:t>⎪</w:t>
        <w:br/>
        <w:t>⎪</w:t>
        <w:br/>
        <w:t>⎪</w:t>
        <w:br/>
        <w:t>⎪</w:t>
      </w:r>
      <w:r>
        <w:t>⎨</w:t>
      </w:r>
      <w:r>
        <w:t>⎪</w:t>
        <w:br/>
        <w:t>⎪</w:t>
        <w:br/>
        <w:t>⎪</w:t>
        <w:br/>
        <w:t>⎪</w:t>
      </w:r>
      <w:r>
        <w:t>⎩</w:t>
      </w:r>
      <w:r>
        <w:t>m</w:t>
      </w:r>
      <w:r>
        <w:t>h</w:t>
      </w:r>
      <w:r>
        <w:t>h</w:t>
      </w:r>
      <w:r>
        <w:t>=</w:t>
      </w:r>
      <w:r>
        <w:t>58</w:t>
      </w:r>
      <w:r>
        <w:t>a</w:t>
      </w:r>
      <w:r>
        <w:t>+</w:t>
      </w:r>
      <w:r>
        <w:t>90</w:t>
      </w:r>
      <w:r>
        <w:t>b</w:t>
      </w:r>
      <w:r>
        <w:t>+</w:t>
      </w:r>
      <w:r>
        <w:t>170</w:t>
      </w:r>
      <w:r>
        <w:t>c</w:t>
      </w:r>
      <w:r>
        <w:t>+</w:t>
      </w:r>
      <w:r>
        <w:t>14</w:t>
      </w:r>
      <w:r>
        <w:t>d</w:t>
      </w:r>
      <w:r>
        <w:t>=</w:t>
      </w:r>
      <w:r>
        <w:t>13</w:t>
      </w:r>
      <w:r>
        <w:t>,</w:t>
      </w:r>
      <w:r>
        <w:t>9</w:t>
      </w:r>
      <w:r>
        <w:t>B</w:t>
      </w:r>
      <w:r>
        <w:t>T</w:t>
      </w:r>
      <w:r>
        <w:t>E</w:t>
      </w:r>
      <w:r>
        <w:t>:</w:t>
      </w:r>
      <w:r>
        <w:t>16</w:t>
      </w:r>
      <w:r>
        <w:t>a</w:t>
      </w:r>
      <w:r>
        <w:t>+</w:t>
      </w:r>
      <w:r>
        <w:t>2</w:t>
      </w:r>
      <w:r>
        <w:t>b</w:t>
      </w:r>
      <w:r>
        <w:t>+</w:t>
      </w:r>
      <w:r>
        <w:t>34</w:t>
      </w:r>
      <w:r>
        <w:t>c</w:t>
      </w:r>
      <w:r>
        <w:t>+</w:t>
      </w:r>
      <w:r>
        <w:t>6</w:t>
      </w:r>
      <w:r>
        <w:t>d</w:t>
      </w:r>
      <w:r>
        <w:t>=</w:t>
      </w:r>
      <w:r>
        <w:t>4.0</w:t>
      </w:r>
      <w:r>
        <w:t>,</w:t>
      </w:r>
      <w:r>
        <w:t>76</w:t>
      </w:r>
      <w:r>
        <w:t>B</w:t>
      </w:r>
      <w:r>
        <w:t>T</w:t>
      </w:r>
      <w:r>
        <w:t>(</w:t>
      </w:r>
      <w:r>
        <w:t>H</w:t>
      </w:r>
      <w:r>
        <w:t>)</w:t>
      </w:r>
      <w:r>
        <w:t>:</w:t>
      </w:r>
      <w:r>
        <w:t>6</w:t>
      </w:r>
      <w:r>
        <w:t>a</w:t>
      </w:r>
      <w:r>
        <w:t>+</w:t>
      </w:r>
      <w:r>
        <w:t>2</w:t>
      </w:r>
      <w:r>
        <w:t>b</w:t>
      </w:r>
      <w:r>
        <w:t>+</w:t>
      </w:r>
      <w:r>
        <w:t>10</w:t>
      </w:r>
      <w:r>
        <w:t>c</w:t>
      </w:r>
      <w:r>
        <w:t>+</w:t>
      </w:r>
      <w:r>
        <w:t>2</w:t>
      </w:r>
      <w:r>
        <w:t>d</w:t>
      </w:r>
      <w:r>
        <w:t>=</w:t>
      </w:r>
      <w:r>
        <w:t>0</w:t>
      </w:r>
      <w:r>
        <w:t>,</w:t>
      </w:r>
      <w:r>
        <w:t>51.2</w:t>
      </w:r>
      <w:r>
        <w:t>a</w:t>
      </w:r>
      <w:r>
        <w:t>+</w:t>
      </w:r>
      <w:r>
        <w:t>2</w:t>
      </w:r>
      <w:r>
        <w:t>c</w:t>
      </w:r>
      <w:r>
        <w:t>=</w:t>
      </w:r>
      <w:r>
        <w:t>0</w:t>
      </w:r>
      <w:r>
        <w:t>,</w:t>
      </w:r>
      <w:r>
        <w:t>11</w:t>
      </w:r>
      <w:r>
        <w:t>CH_(2)=CHCH_(2)OH:a  mol(COOH)_(2):b  mol(COOCH_(2)CH =CH_(2))_(2):c  molCH_(2):d  mol→m_(hh)=58a+90b+170c+14d=13,9BTE:16a+2b+34c+6d=4.0,76BT(H):6a+2b+10c+2d=0,51.2a+2c=0,11</w:t>
      </w:r>
      <w:r>
        <w:br/>
      </w:r>
      <w:r>
        <w:br/>
      </w:r>
      <w:r>
        <w:t>→</w:t>
      </w:r>
      <w:r>
        <w:t>⎧</w:t>
      </w:r>
      <w:r>
        <w:t>⎪</w:t>
        <w:br/>
        <w:t>⎪</w:t>
        <w:br/>
        <w:t>⎪</w:t>
        <w:br/>
        <w:t>⎪</w:t>
      </w:r>
      <w:r>
        <w:t>⎨</w:t>
      </w:r>
      <w:r>
        <w:t>⎪</w:t>
        <w:br/>
        <w:t>⎪</w:t>
        <w:br/>
        <w:t>⎪</w:t>
        <w:br/>
        <w:t>⎪</w:t>
      </w:r>
      <w:r>
        <w:t>⎩</w:t>
      </w:r>
      <w:r>
        <w:t>a</w:t>
      </w:r>
      <w:r>
        <w:t>=</w:t>
      </w:r>
      <w:r>
        <w:t>0</w:t>
      </w:r>
      <w:r>
        <w:t>,</w:t>
      </w:r>
      <w:r>
        <w:t>03</w:t>
      </w:r>
      <w:r>
        <w:t>b</w:t>
      </w:r>
      <w:r>
        <w:t>=</w:t>
      </w:r>
      <w:r>
        <w:t>0</w:t>
      </w:r>
      <w:r>
        <w:t>,</w:t>
      </w:r>
      <w:r>
        <w:t>03</w:t>
      </w:r>
      <w:r>
        <w:t>c</w:t>
      </w:r>
      <w:r>
        <w:t>=</w:t>
      </w:r>
      <w:r>
        <w:t>0</w:t>
      </w:r>
      <w:r>
        <w:t>,</w:t>
      </w:r>
      <w:r>
        <w:t>04</w:t>
      </w:r>
      <w:r>
        <w:t>d</w:t>
      </w:r>
      <w:r>
        <w:t>=</w:t>
      </w:r>
      <w:r>
        <w:t>0</w:t>
      </w:r>
      <w:r>
        <w:t>,</w:t>
      </w:r>
      <w:r>
        <w:t>19</w:t>
      </w:r>
      <w:r>
        <w:t>→a=0,03b=0,03c=0,04d=0,19</w:t>
      </w:r>
      <w:r>
        <w:br/>
      </w:r>
      <w:r>
        <w:br/>
      </w:r>
      <w:r>
        <w:t xml:space="preserve">Ghép chất </w:t>
      </w:r>
      <w:r>
        <w:t>⎧</w:t>
      </w:r>
      <w:r>
        <w:t>⎪</w:t>
        <w:br/>
        <w:t>⎪</w:t>
        <w:br/>
        <w:t>⎪</w:t>
        <w:br/>
        <w:t>⎪</w:t>
      </w:r>
      <w:r>
        <w:t>⎨</w:t>
      </w:r>
      <w:r>
        <w:t>⎪</w:t>
        <w:br/>
        <w:t>⎪</w:t>
        <w:br/>
        <w:t>⎪</w:t>
        <w:br/>
        <w:t>⎪</w:t>
      </w:r>
      <w:r>
        <w:t>⎩</w:t>
      </w:r>
      <w:r>
        <w:t>X</w:t>
      </w:r>
      <w:r>
        <w:t>:</w:t>
      </w:r>
      <w:r>
        <w:t>C</w:t>
      </w:r>
      <w:r>
        <w:t>H</w:t>
      </w:r>
      <w:r>
        <w:t>3</w:t>
      </w:r>
      <w:r>
        <w:t>−</w:t>
      </w:r>
      <w:r>
        <w:t>C</w:t>
      </w:r>
      <w:r>
        <w:t>H</w:t>
      </w:r>
      <w:r>
        <w:t>=</w:t>
      </w:r>
      <w:r>
        <w:t>C</w:t>
      </w:r>
      <w:r>
        <w:t>H</w:t>
      </w:r>
      <w:r>
        <w:t>−</w:t>
      </w:r>
      <w:r>
        <w:t>C</w:t>
      </w:r>
      <w:r>
        <w:t>H</w:t>
      </w:r>
      <w:r>
        <w:t>2</w:t>
      </w:r>
      <w:r>
        <w:t>O</w:t>
      </w:r>
      <w:r>
        <w:t>H</w:t>
      </w:r>
      <w:r>
        <w:t>:</w:t>
      </w:r>
      <w:r>
        <w:t>0</w:t>
      </w:r>
      <w:r>
        <w:t>,</w:t>
      </w:r>
      <w:r>
        <w:t>01</w:t>
      </w:r>
      <w:r>
        <w:t>m</w:t>
      </w:r>
      <w:r>
        <w:t>o</w:t>
      </w:r>
      <w:r>
        <w:t>l</w:t>
      </w:r>
      <w:r>
        <w:t>Y</w:t>
      </w:r>
      <w:r>
        <w:t>:</w:t>
      </w:r>
      <w:r>
        <w:t>C</w:t>
      </w:r>
      <w:r>
        <w:t>H</w:t>
      </w:r>
      <w:r>
        <w:t>2</w:t>
      </w:r>
      <w:r>
        <w:t>=</w:t>
      </w:r>
      <w:r>
        <w:t>C</w:t>
      </w:r>
      <w:r>
        <w:t>H</w:t>
      </w:r>
      <w:r>
        <w:t>−</w:t>
      </w:r>
      <w:r>
        <w:t>C</w:t>
      </w:r>
      <w:r>
        <w:t>H</w:t>
      </w:r>
      <w:r>
        <w:t>2</w:t>
      </w:r>
      <w:r>
        <w:t>O</w:t>
      </w:r>
      <w:r>
        <w:t>H</w:t>
      </w:r>
      <w:r>
        <w:t>:</w:t>
      </w:r>
      <w:r>
        <w:t>0</w:t>
      </w:r>
      <w:r>
        <w:t>,</w:t>
      </w:r>
      <w:r>
        <w:t>02</w:t>
      </w:r>
      <w:r>
        <w:t>m</w:t>
      </w:r>
      <w:r>
        <w:t>o</w:t>
      </w:r>
      <w:r>
        <w:t>l</w:t>
      </w:r>
      <w:r>
        <w:t>Z</w:t>
      </w:r>
      <w:r>
        <w:t>:</w:t>
      </w:r>
      <w:r>
        <w:t xml:space="preserve"> </w:t>
      </w:r>
      <w:r>
        <w:t>(</w:t>
      </w:r>
      <w:r>
        <w:t>CH</w:t>
      </w:r>
      <w:r>
        <w:t>2</w:t>
      </w:r>
      <w:r>
        <w:t>)</w:t>
      </w:r>
      <w:r>
        <w:t>2</w:t>
      </w:r>
      <w:r>
        <w:t>(</w:t>
      </w:r>
      <w:r>
        <w:t>COOH</w:t>
      </w:r>
      <w:r>
        <w:t>)</w:t>
      </w:r>
      <w:r>
        <w:t>2</w:t>
      </w:r>
      <w:r>
        <w:t xml:space="preserve"> </w:t>
      </w:r>
      <w:r>
        <w:t>:</w:t>
      </w:r>
      <w:r>
        <w:t>0</w:t>
      </w:r>
      <w:r>
        <w:t>,</w:t>
      </w:r>
      <w:r>
        <w:t>03</w:t>
      </w:r>
      <w:r>
        <w:t>m</w:t>
      </w:r>
      <w:r>
        <w:t>o</w:t>
      </w:r>
      <w:r>
        <w:t>l</w:t>
      </w:r>
      <w:r>
        <w:t>T</w:t>
      </w:r>
      <w:r>
        <w:t>:</w:t>
      </w:r>
      <w:r>
        <w:t xml:space="preserve"> </w:t>
      </w:r>
      <w:r>
        <w:t>(</w:t>
      </w:r>
      <w:r>
        <w:t>CH</w:t>
      </w:r>
      <w:r>
        <w:t>2</w:t>
      </w:r>
      <w:r>
        <w:t>)</w:t>
      </w:r>
      <w:r>
        <w:t>2</w:t>
      </w:r>
      <w:r>
        <w:t>(</w:t>
      </w:r>
      <w:r>
        <w:t>COOCH</w:t>
      </w:r>
      <w:r>
        <w:t>2</w:t>
      </w:r>
      <w:r>
        <w:t>CH</w:t>
      </w:r>
      <w:r>
        <w:t>=</w:t>
      </w:r>
      <w:r>
        <w:t>CH</w:t>
      </w:r>
      <w:r>
        <w:t>2</w:t>
      </w:r>
      <w:r>
        <w:t>)</w:t>
      </w:r>
      <w:r>
        <w:t>2</w:t>
      </w:r>
      <w:r>
        <w:t>:</w:t>
      </w:r>
      <w:r>
        <w:t>0</w:t>
      </w:r>
      <w:r>
        <w:t>,</w:t>
      </w:r>
      <w:r>
        <w:t>04</w:t>
      </w:r>
      <w:r>
        <w:t>m</w:t>
      </w:r>
      <w:r>
        <w:t>o</w:t>
      </w:r>
      <w:r>
        <w:t>l</w:t>
      </w:r>
      <w:r>
        <w:t>X:CH_(3)−CH=CH−CH_(2)OH:0,01  molY:CH_(2)=CH−CH_(2)OH:0,02  molZ: (CH_(2))_(2)(COOH)_(2) :0,03  molT: (CH_(2))_(2)(COOCH_(2)CH=CH_(2))_(2):0,04  mol</w:t>
      </w:r>
      <w:r>
        <w:br/>
      </w:r>
      <w:r>
        <w:t>→</w:t>
      </w:r>
      <w:r>
        <w:t>n</w:t>
      </w:r>
      <w:r>
        <w:t>C</w:t>
      </w:r>
      <w:r>
        <w:t>O</w:t>
      </w:r>
      <w:r>
        <w:t>2</w:t>
      </w:r>
      <w:r>
        <w:t>=</w:t>
      </w:r>
      <w:r>
        <w:t>0</w:t>
      </w:r>
      <w:r>
        <w:t>,</w:t>
      </w:r>
      <w:r>
        <w:t>44</w:t>
      </w:r>
      <w:r>
        <w:t>m</w:t>
      </w:r>
      <w:r>
        <w:t>o</w:t>
      </w:r>
      <w:r>
        <w:t>l</w:t>
      </w:r>
      <w:r>
        <w:t>→n_(CO_(2))=0,44  mol</w:t>
      </w:r>
      <w:r>
        <w:br/>
      </w:r>
      <w:r>
        <w:rPr>
          <w:b/>
        </w:rPr>
        <w:t>Câu 40.</w:t>
      </w:r>
      <w:r>
        <w:t xml:space="preserve"> Cho các phát biểu sau về cacbohiđrat:</w:t>
      </w:r>
      <w:r>
        <w:br/>
      </w:r>
      <w:r>
        <w:t>(1) Glucozơ và saccarozơ đều là chất rắn có vị ngọt, dễ tan trong nước.</w:t>
      </w:r>
      <w:r>
        <w:br/>
      </w:r>
      <w:r>
        <w:t>(2) Tinh bột và xenlulozơ đều là polisaccarit.</w:t>
      </w:r>
      <w:r>
        <w:br/>
      </w:r>
      <w:r>
        <w:t>(3) Dung dịch glucozơ và saccarozơ đều hòa tan Cu(OH)</w:t>
      </w:r>
      <w:r>
        <w:rPr>
          <w:vertAlign w:val="subscript"/>
        </w:rPr>
        <w:t>2</w:t>
      </w:r>
      <w:r>
        <w:t xml:space="preserve"> ở nhiệt độ</w:t>
      </w:r>
      <w:r>
        <w:br/>
      </w:r>
      <w:r>
        <w:t>thường, tạo phức màu xanh lam thẫm.</w:t>
      </w:r>
      <w:r>
        <w:br/>
      </w:r>
      <w:r>
        <w:t>(4) Khi thủy phân hoàn toàn hỗn hợp gồm tinh bột và saccarozơ trong môi</w:t>
      </w:r>
      <w:r>
        <w:br/>
      </w:r>
      <w:r>
        <w:t>trường axit, chỉ thu được một loại monosaccarit duy nhất.</w:t>
      </w:r>
      <w:r>
        <w:br/>
      </w:r>
      <w:r>
        <w:t>(5) Khi đun nóng glucozơ với dung dịch AgNO</w:t>
      </w:r>
      <w:r>
        <w:rPr>
          <w:vertAlign w:val="subscript"/>
        </w:rPr>
        <w:t>3</w:t>
      </w:r>
      <w:r>
        <w:t xml:space="preserve"> trong NH</w:t>
      </w:r>
      <w:r>
        <w:rPr>
          <w:vertAlign w:val="subscript"/>
        </w:rPr>
        <w:t>3</w:t>
      </w:r>
      <w:r>
        <w:t xml:space="preserve"> dư thu được Ag.</w:t>
      </w:r>
      <w:r>
        <w:br/>
      </w:r>
      <w:r>
        <w:t>(6) Glucozơ và saccarozơ đều tác dụng với H</w:t>
      </w:r>
      <w:r>
        <w:rPr>
          <w:vertAlign w:val="subscript"/>
        </w:rPr>
        <w:t>2</w:t>
      </w:r>
      <w:r>
        <w:t xml:space="preserve"> (xúc tác Ni, đun nóng) tạo</w:t>
      </w:r>
      <w:r>
        <w:br/>
      </w:r>
      <w:r>
        <w:t>sobitol.</w:t>
      </w:r>
      <w:r>
        <w:br/>
      </w:r>
      <w:r>
        <w:t>Số phát biểu đúng là</w:t>
      </w:r>
      <w:r>
        <w:br/>
      </w:r>
      <w:r>
        <w:rPr>
          <w:b/>
        </w:rPr>
        <w:t>A.</w:t>
      </w:r>
      <w:r>
        <w:t xml:space="preserve"> 6.</w:t>
      </w:r>
      <w:r>
        <w:br/>
      </w:r>
      <w:r>
        <w:rPr>
          <w:b/>
        </w:rPr>
        <w:t>B.</w:t>
      </w:r>
      <w:r>
        <w:t xml:space="preserve"> 4.</w:t>
      </w:r>
      <w:r>
        <w:br/>
      </w:r>
      <w:r>
        <w:rPr>
          <w:b/>
        </w:rPr>
        <w:t>C.</w:t>
      </w:r>
      <w:r>
        <w:t xml:space="preserve"> 5.</w:t>
      </w:r>
      <w:r>
        <w:br/>
      </w:r>
      <w:r>
        <w:rPr>
          <w:b/>
        </w:rPr>
        <w:t>D.</w:t>
      </w:r>
      <w:r>
        <w:t xml:space="preserve"> 3.</w:t>
      </w:r>
      <w:r>
        <w:br/>
      </w:r>
      <w:r>
        <w:rPr>
          <w:b/>
        </w:rPr>
        <w:t>Hướng dẫn giải</w:t>
      </w:r>
      <w:r>
        <w:br/>
      </w:r>
      <w:r>
        <w:rPr>
          <w:b/>
        </w:rPr>
        <w:t>Đáp án B</w:t>
      </w:r>
      <w:r>
        <w:br/>
      </w:r>
      <w:r>
        <w:t>Những phát biểu đúng là (1), (2), (3), (5)</w:t>
      </w:r>
      <w:r>
        <w:br/>
      </w:r>
      <w:r>
        <w:t>(4) sai vì thủy phân saccarozơ thu được 2 loại monosaccarit là glucozơ và</w:t>
      </w:r>
      <w:r>
        <w:br/>
      </w:r>
      <w:r>
        <w:t>fructozơ.</w:t>
      </w:r>
      <w:r>
        <w:br/>
      </w:r>
      <w:r>
        <w:t xml:space="preserve">(6) sai, glucozơ và </w:t>
      </w:r>
      <w:r>
        <w:rPr>
          <w:b/>
        </w:rPr>
        <w:t>fructozơ</w:t>
      </w:r>
      <w:r>
        <w:t xml:space="preserve"> đều tác dụng với H</w:t>
      </w:r>
      <w:r>
        <w:rPr>
          <w:vertAlign w:val="subscript"/>
        </w:rPr>
        <w:t>2</w:t>
      </w:r>
      <w:r>
        <w:t xml:space="preserve"> (xúc tác Ni, đun nóng) tạo sobitol.</w:t>
      </w:r>
      <w:r>
        <w:br/>
      </w:r>
      <w:r>
        <w:rPr>
          <w:b/>
        </w:rPr>
        <w:t>Đề thi Giữa học kì 1 Hóa học lớp 12 có đáp án đề số 4</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 xml:space="preserve">I. PHẦN TRẮC NGHIỆM: (7,5 điểm) </w:t>
      </w:r>
      <w:r>
        <w:rPr>
          <w:b/>
        </w:rPr>
        <w:t xml:space="preserve"> </w:t>
      </w:r>
      <w:r>
        <w:br/>
      </w:r>
      <w:r>
        <w:rPr>
          <w:b/>
        </w:rPr>
        <w:t xml:space="preserve">Câu 1: </w:t>
      </w:r>
      <w:r>
        <w:t>Cho các chất sau: CH</w:t>
      </w:r>
      <w:r>
        <w:rPr>
          <w:vertAlign w:val="subscript"/>
        </w:rPr>
        <w:t>3</w:t>
      </w:r>
      <w:r>
        <w:t>COOCH</w:t>
      </w:r>
      <w:r>
        <w:rPr>
          <w:vertAlign w:val="subscript"/>
        </w:rPr>
        <w:t>3</w:t>
      </w:r>
      <w:r>
        <w:t>, HCOOCH</w:t>
      </w:r>
      <w:r>
        <w:rPr>
          <w:vertAlign w:val="subscript"/>
        </w:rPr>
        <w:t>3</w:t>
      </w:r>
      <w:r>
        <w:t>, HCOOC</w:t>
      </w:r>
      <w:r>
        <w:rPr>
          <w:vertAlign w:val="subscript"/>
        </w:rPr>
        <w:t>6</w:t>
      </w:r>
      <w:r>
        <w:t>H</w:t>
      </w:r>
      <w:r>
        <w:rPr>
          <w:vertAlign w:val="subscript"/>
        </w:rPr>
        <w:t>5</w:t>
      </w:r>
      <w:r>
        <w:t xml:space="preserve">, </w:t>
      </w:r>
      <w:r>
        <w:t>CH</w:t>
      </w:r>
      <w:r>
        <w:rPr>
          <w:vertAlign w:val="subscript"/>
        </w:rPr>
        <w:t>3</w:t>
      </w:r>
      <w:r>
        <w:t>COOC</w:t>
      </w:r>
      <w:r>
        <w:rPr>
          <w:vertAlign w:val="subscript"/>
        </w:rPr>
        <w:t>2</w:t>
      </w:r>
      <w:r>
        <w:t>H</w:t>
      </w:r>
      <w:r>
        <w:rPr>
          <w:vertAlign w:val="subscript"/>
        </w:rPr>
        <w:t>5</w:t>
      </w:r>
      <w:r>
        <w:t>.</w:t>
      </w:r>
      <w:r>
        <w:br/>
      </w:r>
      <w:r>
        <w:t>Chất có nhiệt độ sôi thấp nhất là:</w:t>
      </w:r>
      <w:r>
        <w:br/>
      </w:r>
      <w:r>
        <w:rPr>
          <w:b/>
        </w:rPr>
        <w:t xml:space="preserve">A. </w:t>
      </w:r>
      <w:r>
        <w:t>HCOOC</w:t>
      </w:r>
      <w:r>
        <w:rPr>
          <w:vertAlign w:val="subscript"/>
        </w:rPr>
        <w:t>6</w:t>
      </w:r>
      <w:r>
        <w:t>H</w:t>
      </w:r>
      <w:r>
        <w:rPr>
          <w:vertAlign w:val="subscript"/>
        </w:rPr>
        <w:t>5</w:t>
      </w:r>
      <w:r>
        <w:br/>
      </w:r>
      <w:r>
        <w:rPr>
          <w:b/>
        </w:rPr>
        <w:t xml:space="preserve">B. </w:t>
      </w:r>
      <w:r>
        <w:t>CH</w:t>
      </w:r>
      <w:r>
        <w:rPr>
          <w:vertAlign w:val="subscript"/>
        </w:rPr>
        <w:t>3</w:t>
      </w:r>
      <w:r>
        <w:t>COOC</w:t>
      </w:r>
      <w:r>
        <w:rPr>
          <w:vertAlign w:val="subscript"/>
        </w:rPr>
        <w:t>2</w:t>
      </w:r>
      <w:r>
        <w:t>H</w:t>
      </w:r>
      <w:r>
        <w:rPr>
          <w:vertAlign w:val="subscript"/>
        </w:rPr>
        <w:t>5</w:t>
      </w:r>
      <w:r>
        <w:br/>
      </w:r>
      <w:r>
        <w:rPr>
          <w:b/>
        </w:rPr>
        <w:t xml:space="preserve">C. </w:t>
      </w:r>
      <w:r>
        <w:t>HCOOCH</w:t>
      </w:r>
      <w:r>
        <w:rPr>
          <w:vertAlign w:val="subscript"/>
        </w:rPr>
        <w:t>3</w:t>
      </w:r>
      <w:r>
        <w:br/>
      </w:r>
      <w:r>
        <w:rPr>
          <w:b/>
        </w:rPr>
        <w:t xml:space="preserve">D. </w:t>
      </w:r>
      <w:r>
        <w:t>CH</w:t>
      </w:r>
      <w:r>
        <w:rPr>
          <w:vertAlign w:val="subscript"/>
        </w:rPr>
        <w:t>3</w:t>
      </w:r>
      <w:r>
        <w:t>COOCH</w:t>
      </w:r>
      <w:r>
        <w:rPr>
          <w:vertAlign w:val="subscript"/>
        </w:rPr>
        <w:t>3</w:t>
      </w:r>
      <w:r>
        <w:br/>
      </w:r>
      <w:r>
        <w:rPr>
          <w:b/>
        </w:rPr>
        <w:t>Hướng dẫn giải</w:t>
      </w:r>
      <w:r>
        <w:br/>
      </w:r>
      <w:r>
        <w:rPr>
          <w:b/>
        </w:rPr>
        <w:t>Đáp án C</w:t>
      </w:r>
      <w:r>
        <w:br/>
      </w:r>
      <w:r>
        <w:t>Chất có nhiệt độ sôi thấp nhất là HCOOCH</w:t>
      </w:r>
      <w:r>
        <w:rPr>
          <w:vertAlign w:val="subscript"/>
        </w:rPr>
        <w:t>3</w:t>
      </w:r>
      <w:r>
        <w:t xml:space="preserve"> (do có phân tử khối bé nhất).</w:t>
      </w:r>
      <w:r>
        <w:br/>
      </w:r>
      <w:r>
        <w:rPr>
          <w:b/>
        </w:rPr>
        <w:t xml:space="preserve">Câu 2: </w:t>
      </w:r>
      <w:r>
        <w:t xml:space="preserve">Để tạo thành thủy tinh hữu cơ (plexiglas), người ta tiến hành </w:t>
      </w:r>
      <w:r>
        <w:t>trùng hợp:</w:t>
      </w:r>
      <w:r>
        <w:br/>
      </w:r>
      <w:r>
        <w:rPr>
          <w:b/>
        </w:rPr>
        <w:t xml:space="preserve">A. </w:t>
      </w:r>
      <w:r>
        <w:t>CH</w:t>
      </w:r>
      <w:r>
        <w:rPr>
          <w:vertAlign w:val="subscript"/>
        </w:rPr>
        <w:t>2</w:t>
      </w:r>
      <w:r>
        <w:t>=C(CH</w:t>
      </w:r>
      <w:r>
        <w:rPr>
          <w:vertAlign w:val="subscript"/>
        </w:rPr>
        <w:t>3</w:t>
      </w:r>
      <w:r>
        <w:t>)-COOCH</w:t>
      </w:r>
      <w:r>
        <w:rPr>
          <w:vertAlign w:val="subscript"/>
        </w:rPr>
        <w:t>3</w:t>
      </w:r>
      <w:r>
        <w:t xml:space="preserve"> </w:t>
      </w:r>
      <w:r>
        <w:br/>
      </w:r>
      <w:r>
        <w:rPr>
          <w:b/>
        </w:rPr>
        <w:t xml:space="preserve">B. </w:t>
      </w:r>
      <w:r>
        <w:t>CH</w:t>
      </w:r>
      <w:r>
        <w:rPr>
          <w:vertAlign w:val="subscript"/>
        </w:rPr>
        <w:t>3</w:t>
      </w:r>
      <w:r>
        <w:t>-COO-CH=CH</w:t>
      </w:r>
      <w:r>
        <w:rPr>
          <w:vertAlign w:val="subscript"/>
        </w:rPr>
        <w:t>2</w:t>
      </w:r>
      <w:r>
        <w:br/>
      </w:r>
      <w:r>
        <w:rPr>
          <w:b/>
        </w:rPr>
        <w:t xml:space="preserve">C. </w:t>
      </w:r>
      <w:r>
        <w:t>CH</w:t>
      </w:r>
      <w:r>
        <w:rPr>
          <w:vertAlign w:val="subscript"/>
        </w:rPr>
        <w:t>2</w:t>
      </w:r>
      <w:r>
        <w:t>=CH-CH=CH</w:t>
      </w:r>
      <w:r>
        <w:rPr>
          <w:vertAlign w:val="subscript"/>
        </w:rPr>
        <w:t>2</w:t>
      </w:r>
      <w:r>
        <w:br/>
      </w:r>
      <w:r>
        <w:rPr>
          <w:b/>
        </w:rPr>
        <w:t xml:space="preserve">D. </w:t>
      </w:r>
      <w:r>
        <w:t>CH</w:t>
      </w:r>
      <w:r>
        <w:rPr>
          <w:vertAlign w:val="subscript"/>
        </w:rPr>
        <w:t>3</w:t>
      </w:r>
      <w:r>
        <w:t>-COO-C(CH</w:t>
      </w:r>
      <w:r>
        <w:rPr>
          <w:vertAlign w:val="subscript"/>
        </w:rPr>
        <w:t>3</w:t>
      </w:r>
      <w:r>
        <w:t>)=CH</w:t>
      </w:r>
      <w:r>
        <w:rPr>
          <w:vertAlign w:val="subscript"/>
        </w:rPr>
        <w:t>2</w:t>
      </w:r>
      <w:r>
        <w:br/>
      </w:r>
      <w:r>
        <w:rPr>
          <w:b/>
        </w:rPr>
        <w:t>Hướng dẫn giải</w:t>
      </w:r>
      <w:r>
        <w:br/>
      </w:r>
      <w:r>
        <w:rPr>
          <w:b/>
        </w:rPr>
        <w:t>Đáp án A</w:t>
      </w:r>
      <w:r>
        <w:br/>
      </w:r>
      <w:r>
        <w:t>Để tạo thành thủy tinh hữu cơ (plexiglas) người ta tiến hành trùng hợp:</w:t>
      </w:r>
      <w:r>
        <w:br/>
      </w:r>
      <w:r>
        <w:t>CH</w:t>
      </w:r>
      <w:r>
        <w:rPr>
          <w:vertAlign w:val="subscript"/>
        </w:rPr>
        <w:t>2</w:t>
      </w:r>
      <w:r>
        <w:t>=C(CH</w:t>
      </w:r>
      <w:r>
        <w:rPr>
          <w:vertAlign w:val="subscript"/>
        </w:rPr>
        <w:t>3</w:t>
      </w:r>
      <w:r>
        <w:t>)COOCH</w:t>
      </w:r>
      <w:r>
        <w:rPr>
          <w:vertAlign w:val="subscript"/>
        </w:rPr>
        <w:t>3</w:t>
      </w:r>
      <w:r>
        <w:br/>
      </w:r>
      <w:r>
        <w:rPr>
          <w:b/>
        </w:rPr>
        <w:t xml:space="preserve">Câu 3: </w:t>
      </w:r>
      <w:r>
        <w:t>Đun nóng dung dịch chứa 5,4 gam glucozơ với AgNO</w:t>
      </w:r>
      <w:r>
        <w:rPr>
          <w:vertAlign w:val="subscript"/>
        </w:rPr>
        <w:t>3</w:t>
      </w:r>
      <w:r>
        <w:t>/NH</w:t>
      </w:r>
      <w:r>
        <w:rPr>
          <w:vertAlign w:val="subscript"/>
        </w:rPr>
        <w:t>3</w:t>
      </w:r>
      <w:r>
        <w:t xml:space="preserve"> dư thấy </w:t>
      </w:r>
      <w:r>
        <w:t>Ag tách</w:t>
      </w:r>
      <w:r>
        <w:br/>
      </w:r>
      <w:r>
        <w:t>ra. Khối lượng Ag thu được là:</w:t>
      </w:r>
      <w:r>
        <w:br/>
      </w:r>
      <w:r>
        <w:rPr>
          <w:b/>
        </w:rPr>
        <w:t xml:space="preserve">A. </w:t>
      </w:r>
      <w:r>
        <w:t>3,24 gam</w:t>
      </w:r>
      <w:r>
        <w:br/>
      </w:r>
      <w:r>
        <w:rPr>
          <w:b/>
        </w:rPr>
        <w:t xml:space="preserve">B. </w:t>
      </w:r>
      <w:r>
        <w:t>2,43 gam</w:t>
      </w:r>
      <w:r>
        <w:br/>
      </w:r>
      <w:r>
        <w:rPr>
          <w:b/>
        </w:rPr>
        <w:t xml:space="preserve">C. </w:t>
      </w:r>
      <w:r>
        <w:t>6,48 gam</w:t>
      </w:r>
      <w:r>
        <w:br/>
      </w:r>
      <w:r>
        <w:rPr>
          <w:b/>
        </w:rPr>
        <w:t xml:space="preserve">D. </w:t>
      </w:r>
      <w:r>
        <w:t>3,24gam.</w:t>
      </w:r>
      <w:r>
        <w:br/>
      </w:r>
      <w:r>
        <w:rPr>
          <w:b/>
        </w:rPr>
        <w:t>Hướng dẫn giải</w:t>
      </w:r>
      <w:r>
        <w:br/>
      </w:r>
      <w:r>
        <w:rPr>
          <w:b/>
        </w:rPr>
        <w:t>Đáp án C</w:t>
      </w:r>
      <w:r>
        <w:br/>
      </w:r>
      <w:r>
        <w:t>Ta có: n</w:t>
      </w:r>
      <w:r>
        <w:rPr>
          <w:vertAlign w:val="subscript"/>
        </w:rPr>
        <w:t>Ag</w:t>
      </w:r>
      <w:r>
        <w:t xml:space="preserve"> = 2n</w:t>
      </w:r>
      <w:r>
        <w:rPr>
          <w:vertAlign w:val="subscript"/>
        </w:rPr>
        <w:t>glucozơ</w:t>
      </w:r>
      <w:r>
        <w:t xml:space="preserve"> = 0,06 mol</w:t>
      </w:r>
      <w:r>
        <w:br/>
      </w:r>
      <w:r>
        <w:t>→ m</w:t>
      </w:r>
      <w:r>
        <w:rPr>
          <w:vertAlign w:val="subscript"/>
        </w:rPr>
        <w:t>Ag</w:t>
      </w:r>
      <w:r>
        <w:t xml:space="preserve"> = 0,06.108 = </w:t>
      </w:r>
      <w:r>
        <w:t>6,48g.</w:t>
      </w:r>
      <w:r>
        <w:br/>
      </w:r>
      <w:r>
        <w:rPr>
          <w:b/>
        </w:rPr>
        <w:t xml:space="preserve">Câu 4: </w:t>
      </w:r>
      <w:r>
        <w:t>Chất béo chứa nhóm chức nào dưới đây?</w:t>
      </w:r>
      <w:r>
        <w:br/>
      </w:r>
      <w:r>
        <w:rPr>
          <w:b/>
        </w:rPr>
        <w:t xml:space="preserve">A. </w:t>
      </w:r>
      <w:r>
        <w:t>axit</w:t>
      </w:r>
      <w:r>
        <w:br/>
      </w:r>
      <w:r>
        <w:rPr>
          <w:b/>
        </w:rPr>
        <w:t xml:space="preserve">B. </w:t>
      </w:r>
      <w:r>
        <w:t>ancol</w:t>
      </w:r>
      <w:r>
        <w:br/>
      </w:r>
      <w:r>
        <w:rPr>
          <w:b/>
        </w:rPr>
        <w:t xml:space="preserve">C. </w:t>
      </w:r>
      <w:r>
        <w:t>este</w:t>
      </w:r>
      <w:r>
        <w:br/>
      </w:r>
      <w:r>
        <w:rPr>
          <w:b/>
        </w:rPr>
        <w:t xml:space="preserve">D. </w:t>
      </w:r>
      <w:r>
        <w:t>anđehit</w:t>
      </w:r>
      <w:r>
        <w:br/>
      </w:r>
      <w:r>
        <w:rPr>
          <w:b/>
        </w:rPr>
        <w:t>Hướng dẫn giải</w:t>
      </w:r>
      <w:r>
        <w:br/>
      </w:r>
      <w:r>
        <w:rPr>
          <w:b/>
        </w:rPr>
        <w:t>Dáp án C</w:t>
      </w:r>
      <w:r>
        <w:br/>
      </w:r>
      <w:r>
        <w:t>Chất béo là trieste của glixerol và các axit béo.</w:t>
      </w:r>
      <w:r>
        <w:br/>
      </w:r>
      <w:r>
        <w:t>⇒</w:t>
      </w:r>
      <w:r>
        <w:t xml:space="preserve"> Chất béo chứa nhóm chức este.</w:t>
      </w:r>
      <w:r>
        <w:br/>
      </w:r>
      <w:r>
        <w:rPr>
          <w:b/>
        </w:rPr>
        <w:t xml:space="preserve">Câu 5: </w:t>
      </w:r>
      <w:r>
        <w:t>Để phân biệt tinh bột và xenlulozơ ta dùng:</w:t>
      </w:r>
      <w:r>
        <w:br/>
      </w:r>
      <w:r>
        <w:rPr>
          <w:b/>
        </w:rPr>
        <w:t xml:space="preserve">A. </w:t>
      </w:r>
      <w:r>
        <w:t>phản ứng màu với dung dịch I</w:t>
      </w:r>
      <w:r>
        <w:rPr>
          <w:vertAlign w:val="subscript"/>
        </w:rPr>
        <w:t>2</w:t>
      </w:r>
      <w:r>
        <w:br/>
      </w:r>
      <w:r>
        <w:rPr>
          <w:b/>
        </w:rPr>
        <w:t xml:space="preserve">B. </w:t>
      </w:r>
      <w:r>
        <w:t>phản ứng với Cu(OH)</w:t>
      </w:r>
      <w:r>
        <w:rPr>
          <w:vertAlign w:val="subscript"/>
        </w:rPr>
        <w:t>2</w:t>
      </w:r>
      <w:r>
        <w:t xml:space="preserve"> ở nhiệt độ phòng</w:t>
      </w:r>
      <w:r>
        <w:br/>
      </w:r>
      <w:r>
        <w:rPr>
          <w:b/>
        </w:rPr>
        <w:t xml:space="preserve">C. </w:t>
      </w:r>
      <w:r>
        <w:t>phản ứng tráng bạc</w:t>
      </w:r>
      <w:r>
        <w:br/>
      </w:r>
      <w:r>
        <w:rPr>
          <w:b/>
        </w:rPr>
        <w:t xml:space="preserve">D. </w:t>
      </w:r>
      <w:r>
        <w:t>phản ứng thủy phân</w:t>
      </w:r>
      <w:r>
        <w:br/>
      </w:r>
      <w:r>
        <w:rPr>
          <w:b/>
        </w:rPr>
        <w:t>Hướng dẫn giải</w:t>
      </w:r>
      <w:r>
        <w:br/>
      </w:r>
      <w:r>
        <w:rPr>
          <w:b/>
        </w:rPr>
        <w:t>Đáp án A</w:t>
      </w:r>
      <w:r>
        <w:br/>
      </w:r>
      <w:r>
        <w:t>Tinh bột có phản ứng màu với dung dịch I</w:t>
      </w:r>
      <w:r>
        <w:rPr>
          <w:vertAlign w:val="subscript"/>
        </w:rPr>
        <w:t>2</w:t>
      </w:r>
      <w:r>
        <w:t>, xuất hiện màu xanh tím, xenlulozơ không có phản ứng này.</w:t>
      </w:r>
      <w:r>
        <w:br/>
      </w:r>
      <w:r>
        <w:rPr>
          <w:b/>
        </w:rPr>
        <w:t xml:space="preserve">Câu 6: </w:t>
      </w:r>
      <w:r>
        <w:t>Đồng phân của glucozơ là:</w:t>
      </w:r>
      <w:r>
        <w:br/>
      </w:r>
      <w:r>
        <w:rPr>
          <w:b/>
        </w:rPr>
        <w:t xml:space="preserve">A. </w:t>
      </w:r>
      <w:r>
        <w:t>Xenlulozơ</w:t>
      </w:r>
      <w:r>
        <w:br/>
      </w:r>
      <w:r>
        <w:rPr>
          <w:b/>
        </w:rPr>
        <w:t xml:space="preserve">B. </w:t>
      </w:r>
      <w:r>
        <w:t>Fructozơ</w:t>
      </w:r>
      <w:r>
        <w:br/>
      </w:r>
      <w:r>
        <w:rPr>
          <w:b/>
        </w:rPr>
        <w:t xml:space="preserve">C. </w:t>
      </w:r>
      <w:r>
        <w:t>Saccarozơ</w:t>
      </w:r>
      <w:r>
        <w:br/>
      </w:r>
      <w:r>
        <w:rPr>
          <w:b/>
        </w:rPr>
        <w:t xml:space="preserve">D. </w:t>
      </w:r>
      <w:r>
        <w:t>Sobitol</w:t>
      </w:r>
      <w:r>
        <w:br/>
      </w:r>
      <w:r>
        <w:rPr>
          <w:b/>
        </w:rPr>
        <w:t>Hướng dẫn giải</w:t>
      </w:r>
      <w:r>
        <w:br/>
      </w:r>
      <w:r>
        <w:rPr>
          <w:b/>
        </w:rPr>
        <w:t>Dáp án B</w:t>
      </w:r>
      <w:r>
        <w:br/>
      </w:r>
      <w:r>
        <w:t>Đồng</w:t>
      </w:r>
      <w:r>
        <w:t xml:space="preserve"> phân của glucozơ là fructozơ.</w:t>
      </w:r>
      <w:r>
        <w:br/>
      </w:r>
      <w:r>
        <w:rPr>
          <w:b/>
        </w:rPr>
        <w:t xml:space="preserve">Câu 7: </w:t>
      </w:r>
      <w:r>
        <w:t>Chất nào sau đây thuộc loại este no, đơn chức, mạch hở?</w:t>
      </w:r>
      <w:r>
        <w:br/>
      </w:r>
      <w:r>
        <w:rPr>
          <w:b/>
        </w:rPr>
        <w:t xml:space="preserve">A. </w:t>
      </w:r>
      <w:r>
        <w:t>CH</w:t>
      </w:r>
      <w:r>
        <w:rPr>
          <w:vertAlign w:val="subscript"/>
        </w:rPr>
        <w:t>3</w:t>
      </w:r>
      <w:r>
        <w:t>-COO-C</w:t>
      </w:r>
      <w:r>
        <w:rPr>
          <w:vertAlign w:val="subscript"/>
        </w:rPr>
        <w:t>2</w:t>
      </w:r>
      <w:r>
        <w:t>H</w:t>
      </w:r>
      <w:r>
        <w:rPr>
          <w:vertAlign w:val="subscript"/>
        </w:rPr>
        <w:t>5</w:t>
      </w:r>
      <w:r>
        <w:t>.</w:t>
      </w:r>
      <w:r>
        <w:br/>
      </w:r>
      <w:r>
        <w:rPr>
          <w:b/>
        </w:rPr>
        <w:t xml:space="preserve">B. </w:t>
      </w:r>
      <w:r>
        <w:t>CH</w:t>
      </w:r>
      <w:r>
        <w:rPr>
          <w:vertAlign w:val="subscript"/>
        </w:rPr>
        <w:t>3</w:t>
      </w:r>
      <w:r>
        <w:t>-COO-C</w:t>
      </w:r>
      <w:r>
        <w:rPr>
          <w:vertAlign w:val="subscript"/>
        </w:rPr>
        <w:t>6</w:t>
      </w:r>
      <w:r>
        <w:t>H</w:t>
      </w:r>
      <w:r>
        <w:rPr>
          <w:vertAlign w:val="subscript"/>
        </w:rPr>
        <w:t>5</w:t>
      </w:r>
      <w:r>
        <w:t>.</w:t>
      </w:r>
      <w:r>
        <w:br/>
      </w:r>
      <w:r>
        <w:rPr>
          <w:b/>
        </w:rPr>
        <w:t xml:space="preserve">C. </w:t>
      </w:r>
      <w:r>
        <w:t>CH</w:t>
      </w:r>
      <w:r>
        <w:rPr>
          <w:vertAlign w:val="subscript"/>
        </w:rPr>
        <w:t>3</w:t>
      </w:r>
      <w:r>
        <w:t>-COO-CH=CH</w:t>
      </w:r>
      <w:r>
        <w:rPr>
          <w:vertAlign w:val="subscript"/>
        </w:rPr>
        <w:t>2</w:t>
      </w:r>
      <w:r>
        <w:t>.</w:t>
      </w:r>
      <w:r>
        <w:br/>
      </w:r>
      <w:r>
        <w:rPr>
          <w:b/>
        </w:rPr>
        <w:t xml:space="preserve">D. </w:t>
      </w:r>
      <w:r>
        <w:t>CH</w:t>
      </w:r>
      <w:r>
        <w:rPr>
          <w:vertAlign w:val="subscript"/>
        </w:rPr>
        <w:t>2</w:t>
      </w:r>
      <w:r>
        <w:t>=CH-COO-CH</w:t>
      </w:r>
      <w:r>
        <w:rPr>
          <w:vertAlign w:val="subscript"/>
        </w:rPr>
        <w:t>3</w:t>
      </w:r>
      <w:r>
        <w:t>.</w:t>
      </w:r>
      <w:r>
        <w:br/>
      </w:r>
      <w:r>
        <w:rPr>
          <w:b/>
        </w:rPr>
        <w:t>Hướng dẫn giải</w:t>
      </w:r>
      <w:r>
        <w:br/>
      </w:r>
      <w:r>
        <w:rPr>
          <w:b/>
        </w:rPr>
        <w:t>Đáp án A</w:t>
      </w:r>
      <w:r>
        <w:br/>
      </w:r>
      <w:r>
        <w:t>CH</w:t>
      </w:r>
      <w:r>
        <w:rPr>
          <w:vertAlign w:val="subscript"/>
        </w:rPr>
        <w:t>3</w:t>
      </w:r>
      <w:r>
        <w:t>COOC</w:t>
      </w:r>
      <w:r>
        <w:rPr>
          <w:vertAlign w:val="subscript"/>
        </w:rPr>
        <w:t>2</w:t>
      </w:r>
      <w:r>
        <w:t>H</w:t>
      </w:r>
      <w:r>
        <w:rPr>
          <w:vertAlign w:val="subscript"/>
        </w:rPr>
        <w:t>5</w:t>
      </w:r>
      <w:r>
        <w:t xml:space="preserve"> (có công thức tổng quát: C</w:t>
      </w:r>
      <w:r>
        <w:rPr>
          <w:vertAlign w:val="subscript"/>
        </w:rPr>
        <w:t>n</w:t>
      </w:r>
      <w:r>
        <w:t>H</w:t>
      </w:r>
      <w:r>
        <w:rPr>
          <w:vertAlign w:val="subscript"/>
        </w:rPr>
        <w:t>2n</w:t>
      </w:r>
      <w:r>
        <w:t>O</w:t>
      </w:r>
      <w:r>
        <w:rPr>
          <w:vertAlign w:val="subscript"/>
        </w:rPr>
        <w:t>2</w:t>
      </w:r>
      <w:r>
        <w:t xml:space="preserve">) thuộc loại este no, đơn </w:t>
      </w:r>
      <w:r>
        <w:t>chức, mạch</w:t>
      </w:r>
      <w:r>
        <w:br/>
      </w:r>
      <w:r>
        <w:t>hở.</w:t>
      </w:r>
      <w:r>
        <w:br/>
      </w:r>
      <w:r>
        <w:rPr>
          <w:b/>
        </w:rPr>
        <w:t xml:space="preserve">Câu 8: </w:t>
      </w:r>
      <w:r>
        <w:t>Trong điều kiện thường, chất ở trạng thái khí là:</w:t>
      </w:r>
      <w:r>
        <w:br/>
      </w:r>
      <w:r>
        <w:rPr>
          <w:b/>
        </w:rPr>
        <w:t xml:space="preserve">A. </w:t>
      </w:r>
      <w:r>
        <w:t>glyxin</w:t>
      </w:r>
      <w:r>
        <w:br/>
      </w:r>
      <w:r>
        <w:rPr>
          <w:b/>
        </w:rPr>
        <w:t xml:space="preserve">B. </w:t>
      </w:r>
      <w:r>
        <w:t>etanol</w:t>
      </w:r>
      <w:r>
        <w:br/>
      </w:r>
      <w:r>
        <w:rPr>
          <w:b/>
        </w:rPr>
        <w:t xml:space="preserve">C. </w:t>
      </w:r>
      <w:r>
        <w:t>anilin</w:t>
      </w:r>
      <w:r>
        <w:br/>
      </w:r>
      <w:r>
        <w:rPr>
          <w:b/>
        </w:rPr>
        <w:t xml:space="preserve">D. </w:t>
      </w:r>
      <w:r>
        <w:t>Metylamin</w:t>
      </w:r>
      <w:r>
        <w:br/>
      </w:r>
      <w:r>
        <w:rPr>
          <w:b/>
        </w:rPr>
        <w:t>Hướng dẫn giải</w:t>
      </w:r>
      <w:r>
        <w:br/>
      </w:r>
      <w:r>
        <w:rPr>
          <w:b/>
        </w:rPr>
        <w:t>Đáp án D</w:t>
      </w:r>
      <w:r>
        <w:br/>
      </w:r>
      <w:r>
        <w:t>Ở</w:t>
      </w:r>
      <w:r>
        <w:t xml:space="preserve"> điều kiện thường, metylamin là chất khí.</w:t>
      </w:r>
      <w:r>
        <w:br/>
      </w:r>
      <w:r>
        <w:rPr>
          <w:b/>
        </w:rPr>
        <w:t xml:space="preserve">Câu 9: </w:t>
      </w:r>
      <w:r>
        <w:t xml:space="preserve">Cho dãy các chất sau: Saccarozơ, glucozơ, xenlulozơ, fructozơ. Số </w:t>
      </w:r>
      <w:r>
        <w:t>chất tham</w:t>
      </w:r>
      <w:r>
        <w:br/>
      </w:r>
      <w:r>
        <w:t>gia phản ứng tráng bạc là:</w:t>
      </w:r>
      <w:r>
        <w:br/>
      </w:r>
      <w:r>
        <w:rPr>
          <w:b/>
        </w:rPr>
        <w:t xml:space="preserve">A. </w:t>
      </w:r>
      <w:r>
        <w:t>1</w:t>
      </w:r>
      <w:r>
        <w:br/>
      </w:r>
      <w:r>
        <w:rPr>
          <w:b/>
        </w:rPr>
        <w:t xml:space="preserve">B. </w:t>
      </w:r>
      <w:r>
        <w:t>2</w:t>
      </w:r>
      <w:r>
        <w:br/>
      </w:r>
      <w:r>
        <w:rPr>
          <w:b/>
        </w:rPr>
        <w:t xml:space="preserve">C. </w:t>
      </w:r>
      <w:r>
        <w:t>3</w:t>
      </w:r>
      <w:r>
        <w:br/>
      </w:r>
      <w:r>
        <w:rPr>
          <w:b/>
        </w:rPr>
        <w:t xml:space="preserve">D. </w:t>
      </w:r>
      <w:r>
        <w:t>4</w:t>
      </w:r>
      <w:r>
        <w:br/>
      </w:r>
      <w:r>
        <w:rPr>
          <w:b/>
        </w:rPr>
        <w:t>Hướng dẫn giải</w:t>
      </w:r>
      <w:r>
        <w:br/>
      </w:r>
      <w:r>
        <w:rPr>
          <w:b/>
        </w:rPr>
        <w:t>Đáp án B</w:t>
      </w:r>
      <w:r>
        <w:br/>
      </w:r>
      <w:r>
        <w:t>Các chất có khả năng tham gia phản ứng tráng bạc là glucozơ và fructozơ.</w:t>
      </w:r>
      <w:r>
        <w:br/>
      </w:r>
      <w:r>
        <w:rPr>
          <w:b/>
        </w:rPr>
        <w:t xml:space="preserve">Câu 10: </w:t>
      </w:r>
      <w:r>
        <w:t>Trong các chất dưới đây, chất nào là amin bậc hai ?</w:t>
      </w:r>
      <w:r>
        <w:br/>
      </w:r>
      <w:r>
        <w:rPr>
          <w:b/>
        </w:rPr>
        <w:t xml:space="preserve">A. </w:t>
      </w:r>
      <w:r>
        <w:t>C</w:t>
      </w:r>
      <w:r>
        <w:rPr>
          <w:vertAlign w:val="subscript"/>
        </w:rPr>
        <w:t>6</w:t>
      </w:r>
      <w:r>
        <w:t>H</w:t>
      </w:r>
      <w:r>
        <w:rPr>
          <w:vertAlign w:val="subscript"/>
        </w:rPr>
        <w:t>5</w:t>
      </w:r>
      <w:r>
        <w:t>NH</w:t>
      </w:r>
      <w:r>
        <w:rPr>
          <w:vertAlign w:val="subscript"/>
        </w:rPr>
        <w:t>2</w:t>
      </w:r>
      <w:r>
        <w:br/>
      </w:r>
      <w:r>
        <w:rPr>
          <w:b/>
        </w:rPr>
        <w:t xml:space="preserve">B. </w:t>
      </w:r>
      <w:r>
        <w:t>CH</w:t>
      </w:r>
      <w:r>
        <w:rPr>
          <w:vertAlign w:val="subscript"/>
        </w:rPr>
        <w:t>3</w:t>
      </w:r>
      <w:r>
        <w:t>CH(CH</w:t>
      </w:r>
      <w:r>
        <w:rPr>
          <w:vertAlign w:val="subscript"/>
        </w:rPr>
        <w:t>3</w:t>
      </w:r>
      <w:r>
        <w:t>)NH</w:t>
      </w:r>
      <w:r>
        <w:rPr>
          <w:vertAlign w:val="subscript"/>
        </w:rPr>
        <w:t>2</w:t>
      </w:r>
      <w:r>
        <w:br/>
      </w:r>
      <w:r>
        <w:rPr>
          <w:b/>
        </w:rPr>
        <w:t xml:space="preserve">C. </w:t>
      </w:r>
      <w:r>
        <w:t>H</w:t>
      </w:r>
      <w:r>
        <w:rPr>
          <w:vertAlign w:val="subscript"/>
        </w:rPr>
        <w:t>2</w:t>
      </w:r>
      <w:r>
        <w:t>N(CH</w:t>
      </w:r>
      <w:r>
        <w:rPr>
          <w:vertAlign w:val="subscript"/>
        </w:rPr>
        <w:t>2</w:t>
      </w:r>
      <w:r>
        <w:t>)</w:t>
      </w:r>
      <w:r>
        <w:rPr>
          <w:vertAlign w:val="subscript"/>
        </w:rPr>
        <w:t>6</w:t>
      </w:r>
      <w:r>
        <w:t>NH</w:t>
      </w:r>
      <w:r>
        <w:rPr>
          <w:vertAlign w:val="subscript"/>
        </w:rPr>
        <w:t>2</w:t>
      </w:r>
      <w:r>
        <w:br/>
      </w:r>
      <w:r>
        <w:rPr>
          <w:b/>
        </w:rPr>
        <w:t xml:space="preserve">D. </w:t>
      </w:r>
      <w:r>
        <w:t>CH</w:t>
      </w:r>
      <w:r>
        <w:rPr>
          <w:vertAlign w:val="subscript"/>
        </w:rPr>
        <w:t>3</w:t>
      </w:r>
      <w:r>
        <w:t>NHCH</w:t>
      </w:r>
      <w:r>
        <w:rPr>
          <w:vertAlign w:val="subscript"/>
        </w:rPr>
        <w:t>3</w:t>
      </w:r>
      <w:r>
        <w:br/>
      </w:r>
      <w:r>
        <w:rPr>
          <w:b/>
        </w:rPr>
        <w:t>Hướng dẫn giải</w:t>
      </w:r>
      <w:r>
        <w:br/>
      </w:r>
      <w:r>
        <w:rPr>
          <w:b/>
        </w:rPr>
        <w:t>Đáp án D</w:t>
      </w:r>
      <w:r>
        <w:br/>
      </w:r>
      <w:r>
        <w:t>Khi thay thế 2 nguyên tử H trong phân tử NH</w:t>
      </w:r>
      <w:r>
        <w:rPr>
          <w:vertAlign w:val="subscript"/>
        </w:rPr>
        <w:t>3</w:t>
      </w:r>
      <w:r>
        <w:t xml:space="preserve"> bằng 2 gốc hiđrocacbon ta </w:t>
      </w:r>
      <w:r>
        <w:t>được</w:t>
      </w:r>
      <w:r>
        <w:br/>
      </w:r>
      <w:r>
        <w:t>amin bậc II.</w:t>
      </w:r>
      <w:r>
        <w:br/>
      </w:r>
      <w:r>
        <w:t>⇒</w:t>
      </w:r>
      <w:r>
        <w:t xml:space="preserve"> CH</w:t>
      </w:r>
      <w:r>
        <w:rPr>
          <w:vertAlign w:val="subscript"/>
        </w:rPr>
        <w:t>3</w:t>
      </w:r>
      <w:r>
        <w:t>NHCH</w:t>
      </w:r>
      <w:r>
        <w:rPr>
          <w:vertAlign w:val="subscript"/>
        </w:rPr>
        <w:t>3</w:t>
      </w:r>
      <w:r>
        <w:t xml:space="preserve"> là amin bậc hai.</w:t>
      </w:r>
      <w:r>
        <w:br/>
      </w:r>
      <w:r>
        <w:rPr>
          <w:b/>
        </w:rPr>
        <w:t xml:space="preserve">Câu 11: </w:t>
      </w:r>
      <w:r>
        <w:t>Một este có công thức phân tử là C</w:t>
      </w:r>
      <w:r>
        <w:rPr>
          <w:vertAlign w:val="subscript"/>
        </w:rPr>
        <w:t>3</w:t>
      </w:r>
      <w:r>
        <w:t>H</w:t>
      </w:r>
      <w:r>
        <w:rPr>
          <w:vertAlign w:val="subscript"/>
        </w:rPr>
        <w:t>6</w:t>
      </w:r>
      <w:r>
        <w:t>O</w:t>
      </w:r>
      <w:r>
        <w:rPr>
          <w:vertAlign w:val="subscript"/>
        </w:rPr>
        <w:t>2</w:t>
      </w:r>
      <w:r>
        <w:t xml:space="preserve"> </w:t>
      </w:r>
      <w:r>
        <w:t xml:space="preserve">có phản ứng tráng </w:t>
      </w:r>
      <w:r>
        <w:t>gương với dung</w:t>
      </w:r>
      <w:r>
        <w:br/>
      </w:r>
      <w:r>
        <w:t>dịch AgNO</w:t>
      </w:r>
      <w:r>
        <w:rPr>
          <w:vertAlign w:val="subscript"/>
        </w:rPr>
        <w:t>3</w:t>
      </w:r>
      <w:r>
        <w:t xml:space="preserve"> </w:t>
      </w:r>
      <w:r>
        <w:t>trong NH</w:t>
      </w:r>
      <w:r>
        <w:rPr>
          <w:vertAlign w:val="subscript"/>
        </w:rPr>
        <w:t>3</w:t>
      </w:r>
      <w:r>
        <w:t xml:space="preserve">. Công thức cấu tạo của este đó là </w:t>
      </w:r>
      <w:r>
        <w:t>công thức nào?</w:t>
      </w:r>
      <w:r>
        <w:br/>
      </w:r>
      <w:r>
        <w:rPr>
          <w:b/>
        </w:rPr>
        <w:t xml:space="preserve">A. </w:t>
      </w:r>
      <w:r>
        <w:t>HCOOC</w:t>
      </w:r>
      <w:r>
        <w:rPr>
          <w:vertAlign w:val="subscript"/>
        </w:rPr>
        <w:t>3</w:t>
      </w:r>
      <w:r>
        <w:t>H</w:t>
      </w:r>
      <w:r>
        <w:rPr>
          <w:vertAlign w:val="subscript"/>
        </w:rPr>
        <w:t>7</w:t>
      </w:r>
      <w:r>
        <w:br/>
      </w:r>
      <w:r>
        <w:rPr>
          <w:b/>
        </w:rPr>
        <w:t xml:space="preserve">B. </w:t>
      </w:r>
      <w:r>
        <w:t>HCOOC</w:t>
      </w:r>
      <w:r>
        <w:rPr>
          <w:vertAlign w:val="subscript"/>
        </w:rPr>
        <w:t>2</w:t>
      </w:r>
      <w:r>
        <w:t>H</w:t>
      </w:r>
      <w:r>
        <w:rPr>
          <w:vertAlign w:val="subscript"/>
        </w:rPr>
        <w:t>5</w:t>
      </w:r>
      <w:r>
        <w:br/>
      </w:r>
      <w:r>
        <w:rPr>
          <w:b/>
        </w:rPr>
        <w:t xml:space="preserve">C. </w:t>
      </w:r>
      <w:r>
        <w:t>C</w:t>
      </w:r>
      <w:r>
        <w:rPr>
          <w:vertAlign w:val="subscript"/>
        </w:rPr>
        <w:t>2</w:t>
      </w:r>
      <w:r>
        <w:t>H</w:t>
      </w:r>
      <w:r>
        <w:rPr>
          <w:vertAlign w:val="subscript"/>
        </w:rPr>
        <w:t>5</w:t>
      </w:r>
      <w:r>
        <w:t>COOCH</w:t>
      </w:r>
      <w:r>
        <w:rPr>
          <w:vertAlign w:val="subscript"/>
        </w:rPr>
        <w:t>3</w:t>
      </w:r>
      <w:r>
        <w:br/>
      </w:r>
      <w:r>
        <w:rPr>
          <w:b/>
        </w:rPr>
        <w:t xml:space="preserve">D. </w:t>
      </w:r>
      <w:r>
        <w:t>CH</w:t>
      </w:r>
      <w:r>
        <w:rPr>
          <w:vertAlign w:val="subscript"/>
        </w:rPr>
        <w:t>3</w:t>
      </w:r>
      <w:r>
        <w:t>COOCH</w:t>
      </w:r>
      <w:r>
        <w:rPr>
          <w:vertAlign w:val="subscript"/>
        </w:rPr>
        <w:t>3</w:t>
      </w:r>
      <w:r>
        <w:br/>
      </w:r>
      <w:r>
        <w:rPr>
          <w:b/>
        </w:rPr>
        <w:t>Hướng dẫn giải</w:t>
      </w:r>
      <w:r>
        <w:br/>
      </w:r>
      <w:r>
        <w:rPr>
          <w:b/>
        </w:rPr>
        <w:t>Đáp án B</w:t>
      </w:r>
      <w:r>
        <w:br/>
      </w:r>
      <w:r>
        <w:t xml:space="preserve">Do este có phản ứng tráng gương, nên công thức cấu tạo của este đó là </w:t>
      </w:r>
      <w:r>
        <w:t>HCOOC</w:t>
      </w:r>
      <w:r>
        <w:rPr>
          <w:vertAlign w:val="subscript"/>
        </w:rPr>
        <w:t>2</w:t>
      </w:r>
      <w:r>
        <w:t>H</w:t>
      </w:r>
      <w:r>
        <w:rPr>
          <w:vertAlign w:val="subscript"/>
        </w:rPr>
        <w:t>5</w:t>
      </w:r>
      <w:r>
        <w:t>.</w:t>
      </w:r>
      <w:r>
        <w:br/>
      </w:r>
      <w:r>
        <w:rPr>
          <w:b/>
        </w:rPr>
        <w:t xml:space="preserve">Câu 12: </w:t>
      </w:r>
      <w:r>
        <w:t>Chất nào sau đây là este</w:t>
      </w:r>
      <w:r>
        <w:br/>
      </w:r>
      <w:r>
        <w:rPr>
          <w:b/>
        </w:rPr>
        <w:t xml:space="preserve">A. </w:t>
      </w:r>
      <w:r>
        <w:t>CH</w:t>
      </w:r>
      <w:r>
        <w:rPr>
          <w:vertAlign w:val="subscript"/>
        </w:rPr>
        <w:t>3</w:t>
      </w:r>
      <w:r>
        <w:t>-NH</w:t>
      </w:r>
      <w:r>
        <w:rPr>
          <w:vertAlign w:val="subscript"/>
        </w:rPr>
        <w:t>2</w:t>
      </w:r>
      <w:r>
        <w:br/>
      </w:r>
      <w:r>
        <w:rPr>
          <w:b/>
        </w:rPr>
        <w:t xml:space="preserve">B. </w:t>
      </w:r>
      <w:r>
        <w:t>H</w:t>
      </w:r>
      <w:r>
        <w:rPr>
          <w:vertAlign w:val="subscript"/>
        </w:rPr>
        <w:t>2</w:t>
      </w:r>
      <w:r>
        <w:t>N-CH(CH</w:t>
      </w:r>
      <w:r>
        <w:rPr>
          <w:vertAlign w:val="subscript"/>
        </w:rPr>
        <w:t>3</w:t>
      </w:r>
      <w:r>
        <w:t>)-COOH</w:t>
      </w:r>
      <w:r>
        <w:br/>
      </w:r>
      <w:r>
        <w:rPr>
          <w:b/>
        </w:rPr>
        <w:t xml:space="preserve">C. </w:t>
      </w:r>
      <w:r>
        <w:t>CH</w:t>
      </w:r>
      <w:r>
        <w:rPr>
          <w:vertAlign w:val="subscript"/>
        </w:rPr>
        <w:t>3</w:t>
      </w:r>
      <w:r>
        <w:t>COOCH</w:t>
      </w:r>
      <w:r>
        <w:rPr>
          <w:vertAlign w:val="subscript"/>
        </w:rPr>
        <w:t>3</w:t>
      </w:r>
      <w:r>
        <w:br/>
      </w:r>
      <w:r>
        <w:rPr>
          <w:b/>
        </w:rPr>
        <w:t xml:space="preserve">D. </w:t>
      </w:r>
      <w:r>
        <w:t>C</w:t>
      </w:r>
      <w:r>
        <w:rPr>
          <w:vertAlign w:val="subscript"/>
        </w:rPr>
        <w:t>6</w:t>
      </w:r>
      <w:r>
        <w:t>H</w:t>
      </w:r>
      <w:r>
        <w:rPr>
          <w:vertAlign w:val="subscript"/>
        </w:rPr>
        <w:t>5</w:t>
      </w:r>
      <w:r>
        <w:t>NH</w:t>
      </w:r>
      <w:r>
        <w:rPr>
          <w:vertAlign w:val="subscript"/>
        </w:rPr>
        <w:t>3</w:t>
      </w:r>
      <w:r>
        <w:t>Cl</w:t>
      </w:r>
      <w:r>
        <w:br/>
      </w:r>
      <w:r>
        <w:rPr>
          <w:b/>
        </w:rPr>
        <w:t>Hướng dẫn giải</w:t>
      </w:r>
      <w:r>
        <w:br/>
      </w:r>
      <w:r>
        <w:rPr>
          <w:b/>
        </w:rPr>
        <w:t>Đáp án C</w:t>
      </w:r>
      <w:r>
        <w:br/>
      </w:r>
      <w:r>
        <w:t>CH</w:t>
      </w:r>
      <w:r>
        <w:rPr>
          <w:vertAlign w:val="subscript"/>
        </w:rPr>
        <w:t>3</w:t>
      </w:r>
      <w:r>
        <w:t>COOCH</w:t>
      </w:r>
      <w:r>
        <w:rPr>
          <w:vertAlign w:val="subscript"/>
        </w:rPr>
        <w:t>3</w:t>
      </w:r>
      <w:r>
        <w:t xml:space="preserve"> là este.</w:t>
      </w:r>
      <w:r>
        <w:br/>
      </w:r>
      <w:r>
        <w:t>Loại A vì là amin; loại B vì là amino axit; loại D vì là muối.</w:t>
      </w:r>
      <w:r>
        <w:br/>
      </w:r>
      <w:r>
        <w:rPr>
          <w:b/>
        </w:rPr>
        <w:t xml:space="preserve">Câu 13: </w:t>
      </w:r>
      <w:r>
        <w:t>Axit nào sau đây</w:t>
      </w:r>
      <w:r>
        <w:rPr>
          <w:b/>
        </w:rPr>
        <w:t xml:space="preserve"> không </w:t>
      </w:r>
      <w:r>
        <w:t>phải là axit béo?</w:t>
      </w:r>
      <w:r>
        <w:br/>
      </w:r>
      <w:r>
        <w:rPr>
          <w:b/>
        </w:rPr>
        <w:t xml:space="preserve">A. </w:t>
      </w:r>
      <w:r>
        <w:t>Axit acrylic</w:t>
      </w:r>
      <w:r>
        <w:br/>
      </w:r>
      <w:r>
        <w:rPr>
          <w:b/>
        </w:rPr>
        <w:t xml:space="preserve">B. </w:t>
      </w:r>
      <w:r>
        <w:t>Axit panmitic</w:t>
      </w:r>
      <w:r>
        <w:br/>
      </w:r>
      <w:r>
        <w:rPr>
          <w:b/>
        </w:rPr>
        <w:t xml:space="preserve">C. </w:t>
      </w:r>
      <w:r>
        <w:t>axit oleic</w:t>
      </w:r>
      <w:r>
        <w:br/>
      </w:r>
      <w:r>
        <w:rPr>
          <w:b/>
        </w:rPr>
        <w:t xml:space="preserve">D. </w:t>
      </w:r>
      <w:r>
        <w:t>Axit stearic</w:t>
      </w:r>
      <w:r>
        <w:br/>
      </w:r>
      <w:r>
        <w:rPr>
          <w:b/>
        </w:rPr>
        <w:t>Hướng dẫn giải</w:t>
      </w:r>
      <w:r>
        <w:br/>
      </w:r>
      <w:r>
        <w:rPr>
          <w:b/>
        </w:rPr>
        <w:t>Đáp án A</w:t>
      </w:r>
      <w:r>
        <w:br/>
      </w:r>
      <w:r>
        <w:t>Axit acrylic không phải là axit béo.</w:t>
      </w:r>
      <w:r>
        <w:br/>
      </w:r>
      <w:r>
        <w:rPr>
          <w:b/>
        </w:rPr>
        <w:t xml:space="preserve">Câu 14: </w:t>
      </w:r>
      <w:r>
        <w:t>Bệnh nhân phải tiếp đường (tiêm hoặc truyền dung dịch đường vào</w:t>
      </w:r>
      <w:r>
        <w:br/>
      </w:r>
      <w:r>
        <w:t>tĩnh mạch), đó là loại đường nào?</w:t>
      </w:r>
      <w:r>
        <w:br/>
      </w:r>
      <w:r>
        <w:rPr>
          <w:b/>
        </w:rPr>
        <w:t xml:space="preserve">A. </w:t>
      </w:r>
      <w:r>
        <w:t>Glucozơ</w:t>
      </w:r>
      <w:r>
        <w:br/>
      </w:r>
      <w:r>
        <w:rPr>
          <w:b/>
        </w:rPr>
        <w:t xml:space="preserve">B. </w:t>
      </w:r>
      <w:r>
        <w:t>Mantozơ</w:t>
      </w:r>
      <w:r>
        <w:br/>
      </w:r>
      <w:r>
        <w:rPr>
          <w:b/>
        </w:rPr>
        <w:t xml:space="preserve">C. </w:t>
      </w:r>
      <w:r>
        <w:t>Saccarozơ</w:t>
      </w:r>
      <w:r>
        <w:br/>
      </w:r>
      <w:r>
        <w:rPr>
          <w:b/>
        </w:rPr>
        <w:t xml:space="preserve">D. </w:t>
      </w:r>
      <w:r>
        <w:t>Fructozơ</w:t>
      </w:r>
      <w:r>
        <w:br/>
      </w:r>
      <w:r>
        <w:rPr>
          <w:b/>
        </w:rPr>
        <w:t>Hướng dẫn giải</w:t>
      </w:r>
      <w:r>
        <w:br/>
      </w:r>
      <w:r>
        <w:rPr>
          <w:b/>
        </w:rPr>
        <w:t>Đáp án A</w:t>
      </w:r>
      <w:r>
        <w:br/>
      </w:r>
      <w:r>
        <w:t xml:space="preserve">Bệnh nhân phải tiếp đường (tiêm hoặc truyền dung dịch đường vào tĩnh </w:t>
      </w:r>
      <w:r>
        <w:t>mạch), đó là</w:t>
      </w:r>
      <w:r>
        <w:br/>
      </w:r>
      <w:r>
        <w:t>đường glucozơ.</w:t>
      </w:r>
      <w:r>
        <w:br/>
      </w:r>
      <w:r>
        <w:rPr>
          <w:b/>
        </w:rPr>
        <w:t xml:space="preserve">Câu 15: </w:t>
      </w:r>
      <w:r>
        <w:t>Chất nào sau đây thuộc loại đisaccarit?</w:t>
      </w:r>
      <w:r>
        <w:br/>
      </w:r>
      <w:r>
        <w:rPr>
          <w:b/>
        </w:rPr>
        <w:t xml:space="preserve">A. </w:t>
      </w:r>
      <w:r>
        <w:t>Xenlulozơ</w:t>
      </w:r>
      <w:r>
        <w:br/>
      </w:r>
      <w:r>
        <w:rPr>
          <w:b/>
        </w:rPr>
        <w:t xml:space="preserve">B. </w:t>
      </w:r>
      <w:r>
        <w:t>Tinh bột.</w:t>
      </w:r>
      <w:r>
        <w:br/>
      </w:r>
      <w:r>
        <w:rPr>
          <w:b/>
        </w:rPr>
        <w:t xml:space="preserve">C. </w:t>
      </w:r>
      <w:r>
        <w:t>Saccarozơ.</w:t>
      </w:r>
      <w:r>
        <w:br/>
      </w:r>
      <w:r>
        <w:rPr>
          <w:b/>
        </w:rPr>
        <w:t xml:space="preserve">D. </w:t>
      </w:r>
      <w:r>
        <w:t>Glucozơ.</w:t>
      </w:r>
      <w:r>
        <w:br/>
      </w:r>
      <w:r>
        <w:rPr>
          <w:b/>
        </w:rPr>
        <w:t>Hướng dẫn giải</w:t>
      </w:r>
      <w:r>
        <w:br/>
      </w:r>
      <w:r>
        <w:rPr>
          <w:b/>
        </w:rPr>
        <w:t>Đáp án C</w:t>
      </w:r>
      <w:r>
        <w:br/>
      </w:r>
      <w:r>
        <w:t>Saccarozơ là đisaccarit.</w:t>
      </w:r>
      <w:r>
        <w:br/>
      </w:r>
      <w:r>
        <w:rPr>
          <w:b/>
        </w:rPr>
        <w:t xml:space="preserve">Câu 16: </w:t>
      </w:r>
      <w:r>
        <w:t>Trong mùn cưa có chứa hợp chất nào sau đây?</w:t>
      </w:r>
      <w:r>
        <w:br/>
      </w:r>
      <w:r>
        <w:rPr>
          <w:b/>
        </w:rPr>
        <w:t xml:space="preserve">A. </w:t>
      </w:r>
      <w:r>
        <w:t>Glucozơ</w:t>
      </w:r>
      <w:r>
        <w:t>.</w:t>
      </w:r>
      <w:r>
        <w:br/>
      </w:r>
      <w:r>
        <w:rPr>
          <w:b/>
        </w:rPr>
        <w:t xml:space="preserve">B. </w:t>
      </w:r>
      <w:r>
        <w:t>Tinh bột</w:t>
      </w:r>
      <w:r>
        <w:t>.</w:t>
      </w:r>
      <w:r>
        <w:br/>
      </w:r>
      <w:r>
        <w:rPr>
          <w:b/>
        </w:rPr>
        <w:t xml:space="preserve">C. </w:t>
      </w:r>
      <w:r>
        <w:t>Saccarozơ</w:t>
      </w:r>
      <w:r>
        <w:t>.</w:t>
      </w:r>
      <w:r>
        <w:br/>
      </w:r>
      <w:r>
        <w:rPr>
          <w:b/>
        </w:rPr>
        <w:t xml:space="preserve">D. </w:t>
      </w:r>
      <w:r>
        <w:t>Xenlulozơ</w:t>
      </w:r>
      <w:r>
        <w:t>.</w:t>
      </w:r>
      <w:r>
        <w:br/>
      </w:r>
      <w:r>
        <w:rPr>
          <w:b/>
        </w:rPr>
        <w:t>Hướng dẫn giải</w:t>
      </w:r>
      <w:r>
        <w:br/>
      </w:r>
      <w:r>
        <w:rPr>
          <w:b/>
        </w:rPr>
        <w:t>Đáp án D</w:t>
      </w:r>
      <w:r>
        <w:br/>
      </w:r>
      <w:r>
        <w:t>Trong mùn cưa chứa xenlulozơ</w:t>
      </w:r>
      <w:r>
        <w:br/>
      </w:r>
      <w:r>
        <w:rPr>
          <w:b/>
        </w:rPr>
        <w:t xml:space="preserve">Câu 17: </w:t>
      </w:r>
      <w:r>
        <w:t>Công</w:t>
      </w:r>
      <w:r>
        <w:t xml:space="preserve"> </w:t>
      </w:r>
      <w:r>
        <w:t>t</w:t>
      </w:r>
      <w:r>
        <w:t>hức cấu tạo của</w:t>
      </w:r>
      <w:r>
        <w:t xml:space="preserve"> </w:t>
      </w:r>
      <w:r>
        <w:t>etyl</w:t>
      </w:r>
      <w:r>
        <w:t xml:space="preserve"> </w:t>
      </w:r>
      <w:r>
        <w:t>axetat</w:t>
      </w:r>
      <w:r>
        <w:t xml:space="preserve"> </w:t>
      </w:r>
      <w:r>
        <w:t>là</w:t>
      </w:r>
      <w:r>
        <w:br/>
      </w:r>
      <w:r>
        <w:rPr>
          <w:b/>
        </w:rPr>
        <w:t xml:space="preserve">A. </w:t>
      </w:r>
      <w:r>
        <w:t>CH</w:t>
      </w:r>
      <w:r>
        <w:rPr>
          <w:vertAlign w:val="subscript"/>
        </w:rPr>
        <w:t>3</w:t>
      </w:r>
      <w:r>
        <w:t>C</w:t>
      </w:r>
      <w:r>
        <w:t>H</w:t>
      </w:r>
      <w:r>
        <w:rPr>
          <w:vertAlign w:val="subscript"/>
        </w:rPr>
        <w:t>2</w:t>
      </w:r>
      <w:r>
        <w:t>C</w:t>
      </w:r>
      <w:r>
        <w:t>OOCH</w:t>
      </w:r>
      <w:r>
        <w:rPr>
          <w:vertAlign w:val="subscript"/>
        </w:rPr>
        <w:t>3</w:t>
      </w:r>
      <w:r>
        <w:t>.</w:t>
      </w:r>
      <w:r>
        <w:br/>
      </w:r>
      <w:r>
        <w:rPr>
          <w:b/>
        </w:rPr>
        <w:t xml:space="preserve">B. </w:t>
      </w:r>
      <w:r>
        <w:t>C</w:t>
      </w:r>
      <w:r>
        <w:t>H</w:t>
      </w:r>
      <w:r>
        <w:rPr>
          <w:vertAlign w:val="subscript"/>
        </w:rPr>
        <w:t>3</w:t>
      </w:r>
      <w:r>
        <w:t>COOCH</w:t>
      </w:r>
      <w:r>
        <w:rPr>
          <w:vertAlign w:val="subscript"/>
        </w:rPr>
        <w:t>3</w:t>
      </w:r>
      <w:r>
        <w:t>.</w:t>
      </w:r>
      <w:r>
        <w:br/>
      </w:r>
      <w:r>
        <w:rPr>
          <w:b/>
        </w:rPr>
        <w:t xml:space="preserve">C. </w:t>
      </w:r>
      <w:r>
        <w:t>HCO</w:t>
      </w:r>
      <w:r>
        <w:t>OC</w:t>
      </w:r>
      <w:r>
        <w:t>H</w:t>
      </w:r>
      <w:r>
        <w:rPr>
          <w:vertAlign w:val="subscript"/>
        </w:rPr>
        <w:t>3</w:t>
      </w:r>
      <w:r>
        <w:t>.</w:t>
      </w:r>
      <w:r>
        <w:br/>
      </w:r>
      <w:r>
        <w:rPr>
          <w:b/>
        </w:rPr>
        <w:t xml:space="preserve">D. </w:t>
      </w:r>
      <w:r>
        <w:t>CH</w:t>
      </w:r>
      <w:r>
        <w:rPr>
          <w:vertAlign w:val="subscript"/>
        </w:rPr>
        <w:t>3</w:t>
      </w:r>
      <w:r>
        <w:t>COOCH</w:t>
      </w:r>
      <w:r>
        <w:rPr>
          <w:vertAlign w:val="subscript"/>
        </w:rPr>
        <w:t>2</w:t>
      </w:r>
      <w:r>
        <w:t>C</w:t>
      </w:r>
      <w:r>
        <w:t>H</w:t>
      </w:r>
      <w:r>
        <w:rPr>
          <w:vertAlign w:val="subscript"/>
        </w:rPr>
        <w:t>3</w:t>
      </w:r>
      <w:r>
        <w:t>.</w:t>
      </w:r>
      <w:r>
        <w:br/>
      </w:r>
      <w:r>
        <w:rPr>
          <w:b/>
        </w:rPr>
        <w:t>Hướng dẫn giải</w:t>
      </w:r>
      <w:r>
        <w:br/>
      </w:r>
      <w:r>
        <w:rPr>
          <w:b/>
        </w:rPr>
        <w:t>Đáp án D</w:t>
      </w:r>
      <w:r>
        <w:br/>
      </w:r>
      <w:r>
        <w:t>CH</w:t>
      </w:r>
      <w:r>
        <w:rPr>
          <w:vertAlign w:val="subscript"/>
        </w:rPr>
        <w:t>3</w:t>
      </w:r>
      <w:r>
        <w:t>COO -: axetat</w:t>
      </w:r>
      <w:r>
        <w:br/>
      </w:r>
      <w:r>
        <w:t>- C</w:t>
      </w:r>
      <w:r>
        <w:rPr>
          <w:vertAlign w:val="subscript"/>
        </w:rPr>
        <w:t>2</w:t>
      </w:r>
      <w:r>
        <w:t>H</w:t>
      </w:r>
      <w:r>
        <w:rPr>
          <w:vertAlign w:val="subscript"/>
        </w:rPr>
        <w:t>5</w:t>
      </w:r>
      <w:r>
        <w:t>: etyl</w:t>
      </w:r>
      <w:r>
        <w:br/>
      </w:r>
      <w:r>
        <w:t>⇒</w:t>
      </w:r>
      <w:r>
        <w:t xml:space="preserve"> </w:t>
      </w:r>
      <w:r>
        <w:t>Công thức cấu tạo của etyl axetat là CH</w:t>
      </w:r>
      <w:r>
        <w:rPr>
          <w:vertAlign w:val="subscript"/>
        </w:rPr>
        <w:t>3</w:t>
      </w:r>
      <w:r>
        <w:t>COOC</w:t>
      </w:r>
      <w:r>
        <w:rPr>
          <w:vertAlign w:val="subscript"/>
        </w:rPr>
        <w:t>2</w:t>
      </w:r>
      <w:r>
        <w:t>H</w:t>
      </w:r>
      <w:r>
        <w:rPr>
          <w:vertAlign w:val="subscript"/>
        </w:rPr>
        <w:t>5</w:t>
      </w:r>
      <w:r>
        <w:t>.</w:t>
      </w:r>
      <w:r>
        <w:br/>
      </w:r>
      <w:r>
        <w:rPr>
          <w:b/>
        </w:rPr>
        <w:t xml:space="preserve">Câu 18: </w:t>
      </w:r>
      <w:r>
        <w:t>Khi thay nguyên tử H trong phân tử NH</w:t>
      </w:r>
      <w:r>
        <w:rPr>
          <w:vertAlign w:val="subscript"/>
        </w:rPr>
        <w:t>3</w:t>
      </w:r>
      <w:r>
        <w:t xml:space="preserve"> bằng gốc hidrocacbon, </w:t>
      </w:r>
      <w:r>
        <w:t>thu được ?</w:t>
      </w:r>
      <w:r>
        <w:br/>
      </w:r>
      <w:r>
        <w:rPr>
          <w:b/>
        </w:rPr>
        <w:t xml:space="preserve">A. </w:t>
      </w:r>
      <w:r>
        <w:t>este</w:t>
      </w:r>
      <w:r>
        <w:br/>
      </w:r>
      <w:r>
        <w:rPr>
          <w:b/>
        </w:rPr>
        <w:t xml:space="preserve">B. </w:t>
      </w:r>
      <w:r>
        <w:t>amino axit</w:t>
      </w:r>
      <w:r>
        <w:br/>
      </w:r>
      <w:r>
        <w:rPr>
          <w:b/>
        </w:rPr>
        <w:t xml:space="preserve">C. </w:t>
      </w:r>
      <w:r>
        <w:t>lipit</w:t>
      </w:r>
      <w:r>
        <w:br/>
      </w:r>
      <w:r>
        <w:rPr>
          <w:b/>
        </w:rPr>
        <w:t xml:space="preserve">D. </w:t>
      </w:r>
      <w:r>
        <w:t>amin</w:t>
      </w:r>
      <w:r>
        <w:br/>
      </w:r>
      <w:r>
        <w:rPr>
          <w:b/>
        </w:rPr>
        <w:t>Hướng dẫn giải</w:t>
      </w:r>
      <w:r>
        <w:br/>
      </w:r>
      <w:r>
        <w:rPr>
          <w:b/>
        </w:rPr>
        <w:t>Dáp án D</w:t>
      </w:r>
      <w:r>
        <w:br/>
      </w:r>
      <w:r>
        <w:t>Khi thay nguyên tử H trong phân tử NH</w:t>
      </w:r>
      <w:r>
        <w:rPr>
          <w:vertAlign w:val="subscript"/>
        </w:rPr>
        <w:t>3</w:t>
      </w:r>
      <w:r>
        <w:t xml:space="preserve"> bằng gốc hidrocacbon thu được </w:t>
      </w:r>
      <w:r>
        <w:t>amin.</w:t>
      </w:r>
      <w:r>
        <w:br/>
      </w:r>
      <w:r>
        <w:rPr>
          <w:b/>
        </w:rPr>
        <w:t xml:space="preserve">Câu 19: </w:t>
      </w:r>
      <w:r>
        <w:t>Saccarozơ và glucozơ đều có phản ứng</w:t>
      </w:r>
      <w:r>
        <w:br/>
      </w:r>
      <w:r>
        <w:rPr>
          <w:b/>
        </w:rPr>
        <w:t xml:space="preserve">A. </w:t>
      </w:r>
      <w:r>
        <w:t>cộng H</w:t>
      </w:r>
      <w:r>
        <w:rPr>
          <w:vertAlign w:val="subscript"/>
        </w:rPr>
        <w:t>2</w:t>
      </w:r>
      <w:r>
        <w:t xml:space="preserve"> (Ni, t°).</w:t>
      </w:r>
      <w:r>
        <w:br/>
      </w:r>
      <w:r>
        <w:rPr>
          <w:b/>
        </w:rPr>
        <w:t xml:space="preserve">B. </w:t>
      </w:r>
      <w:r>
        <w:t>tráng bạc .</w:t>
      </w:r>
      <w:r>
        <w:br/>
      </w:r>
      <w:r>
        <w:rPr>
          <w:b/>
        </w:rPr>
        <w:t xml:space="preserve">C. </w:t>
      </w:r>
      <w:r>
        <w:t>với Cu(OH)</w:t>
      </w:r>
      <w:r>
        <w:rPr>
          <w:vertAlign w:val="subscript"/>
        </w:rPr>
        <w:t>2</w:t>
      </w:r>
      <w:r>
        <w:t>.</w:t>
      </w:r>
      <w:r>
        <w:br/>
      </w:r>
      <w:r>
        <w:rPr>
          <w:b/>
        </w:rPr>
        <w:t xml:space="preserve">D. </w:t>
      </w:r>
      <w:r>
        <w:t>thủy phân.</w:t>
      </w:r>
      <w:r>
        <w:br/>
      </w:r>
      <w:r>
        <w:rPr>
          <w:b/>
        </w:rPr>
        <w:t>Hướng dẫn giải</w:t>
      </w:r>
      <w:r>
        <w:br/>
      </w:r>
      <w:r>
        <w:rPr>
          <w:b/>
        </w:rPr>
        <w:t>Đáp án C</w:t>
      </w:r>
      <w:r>
        <w:br/>
      </w:r>
      <w:r>
        <w:t>Saccarozơ và glucozơ đều có phản ứng với Cu(OH)</w:t>
      </w:r>
      <w:r>
        <w:rPr>
          <w:vertAlign w:val="subscript"/>
        </w:rPr>
        <w:t>2</w:t>
      </w:r>
      <w:r>
        <w:t xml:space="preserve"> ở điều kiện thường thu </w:t>
      </w:r>
      <w:r>
        <w:t>được</w:t>
      </w:r>
      <w:r>
        <w:br/>
      </w:r>
      <w:r>
        <w:t>dung dịch màu xanh lam.</w:t>
      </w:r>
      <w:r>
        <w:br/>
      </w:r>
      <w:r>
        <w:rPr>
          <w:b/>
        </w:rPr>
        <w:t xml:space="preserve">Câu 20: </w:t>
      </w:r>
      <w:r>
        <w:t xml:space="preserve">Thuỷ </w:t>
      </w:r>
      <w:r>
        <w:t xml:space="preserve">phân hoàn toàn 322,4 gam tripanmitin sinh ra m gam </w:t>
      </w:r>
      <w:r>
        <w:t>glixerol. Giá trị</w:t>
      </w:r>
      <w:r>
        <w:br/>
      </w:r>
      <w:r>
        <w:t>của m là</w:t>
      </w:r>
      <w:r>
        <w:br/>
      </w:r>
      <w:r>
        <w:rPr>
          <w:b/>
        </w:rPr>
        <w:t xml:space="preserve">A. </w:t>
      </w:r>
      <w:r>
        <w:t>23</w:t>
      </w:r>
      <w:r>
        <w:t xml:space="preserve"> </w:t>
      </w:r>
      <w:r>
        <w:t>gam.</w:t>
      </w:r>
      <w:r>
        <w:br/>
      </w:r>
      <w:r>
        <w:rPr>
          <w:b/>
        </w:rPr>
        <w:t xml:space="preserve">B. </w:t>
      </w:r>
      <w:r>
        <w:t>138</w:t>
      </w:r>
      <w:r>
        <w:t xml:space="preserve"> </w:t>
      </w:r>
      <w:r>
        <w:t>gam.</w:t>
      </w:r>
      <w:r>
        <w:br/>
      </w:r>
      <w:r>
        <w:rPr>
          <w:b/>
        </w:rPr>
        <w:t xml:space="preserve">C. </w:t>
      </w:r>
      <w:r>
        <w:t>92</w:t>
      </w:r>
      <w:r>
        <w:t xml:space="preserve"> </w:t>
      </w:r>
      <w:r>
        <w:t>gam.</w:t>
      </w:r>
      <w:r>
        <w:br/>
      </w:r>
      <w:r>
        <w:rPr>
          <w:b/>
        </w:rPr>
        <w:t xml:space="preserve">D. </w:t>
      </w:r>
      <w:r>
        <w:t>36,8</w:t>
      </w:r>
      <w:r>
        <w:t xml:space="preserve"> </w:t>
      </w:r>
      <w:r>
        <w:t>gam.</w:t>
      </w:r>
      <w:r>
        <w:br/>
      </w:r>
      <w:r>
        <w:rPr>
          <w:b/>
        </w:rPr>
        <w:t>Hướng dẫn giải</w:t>
      </w:r>
      <w:r>
        <w:br/>
      </w:r>
      <w:r>
        <w:rPr>
          <w:b/>
        </w:rPr>
        <w:t>Đáp án D</w:t>
      </w:r>
      <w:r>
        <w:br/>
      </w:r>
      <w:r>
        <w:t>n</w:t>
      </w:r>
      <w:r>
        <w:t>C</w:t>
      </w:r>
      <w:r>
        <w:t>3</w:t>
      </w:r>
      <w:r>
        <w:t>H</w:t>
      </w:r>
      <w:r>
        <w:t>5</w:t>
      </w:r>
      <w:r>
        <w:t>(</w:t>
      </w:r>
      <w:r>
        <w:t>O</w:t>
      </w:r>
      <w:r>
        <w:t>H</w:t>
      </w:r>
      <w:r>
        <w:t>)</w:t>
      </w:r>
      <w:r>
        <w:t>3</w:t>
      </w:r>
      <w:r>
        <w:t>=</w:t>
      </w:r>
      <w:r>
        <w:t>n</w:t>
      </w:r>
      <w:r>
        <w:t>t</w:t>
      </w:r>
      <w:r>
        <w:t>r</w:t>
      </w:r>
      <w:r>
        <w:t>i</w:t>
      </w:r>
      <w:r>
        <w:t>p</w:t>
      </w:r>
      <w:r>
        <w:t>a</w:t>
      </w:r>
      <w:r>
        <w:t>n</w:t>
      </w:r>
      <w:r>
        <w:t>m</w:t>
      </w:r>
      <w:r>
        <w:t>i</w:t>
      </w:r>
      <w:r>
        <w:t>t</w:t>
      </w:r>
      <w:r>
        <w:t>i</w:t>
      </w:r>
      <w:r>
        <w:t>n</w:t>
      </w:r>
      <w:r>
        <w:t>=</w:t>
      </w:r>
      <w:r>
        <w:t>0</w:t>
      </w:r>
      <w:r>
        <w:t>,</w:t>
      </w:r>
      <w:r>
        <w:t>4</w:t>
      </w:r>
      <w:r>
        <w:t>m</w:t>
      </w:r>
      <w:r>
        <w:t>o</w:t>
      </w:r>
      <w:r>
        <w:t>l</w:t>
      </w:r>
      <w:r>
        <w:t>n_(C_(3)H_(5)(OH)_(3))=n_(tripanmitin)=0,4  mol</w:t>
      </w:r>
      <w:r>
        <w:br/>
      </w:r>
      <w:r>
        <w:br/>
      </w:r>
      <w:r>
        <w:t>→ m = 0,04.92 = 36,8 gam.</w:t>
      </w:r>
      <w:r>
        <w:br/>
      </w:r>
      <w:r>
        <w:rPr>
          <w:b/>
        </w:rPr>
        <w:t xml:space="preserve">Câu 21: </w:t>
      </w:r>
      <w:r>
        <w:t xml:space="preserve">Cho m gam glucozơ lên men thành ancol etylic với H = 90%. Toàn </w:t>
      </w:r>
      <w:r>
        <w:t>bộ khí</w:t>
      </w:r>
      <w:r>
        <w:br/>
      </w:r>
      <w:r>
        <w:t>CO</w:t>
      </w:r>
      <w:r>
        <w:rPr>
          <w:vertAlign w:val="subscript"/>
        </w:rPr>
        <w:t>2</w:t>
      </w:r>
      <w:r>
        <w:t xml:space="preserve"> </w:t>
      </w:r>
      <w:r>
        <w:t>sinh ra được hấp thụ hết vào dung dịch Ca(OH)</w:t>
      </w:r>
      <w:r>
        <w:rPr>
          <w:vertAlign w:val="subscript"/>
        </w:rPr>
        <w:t>2</w:t>
      </w:r>
      <w:r>
        <w:t xml:space="preserve"> </w:t>
      </w:r>
      <w:r>
        <w:t xml:space="preserve">lấy dư tạo ra </w:t>
      </w:r>
      <w:r>
        <w:t>500g kết tủa. Giá</w:t>
      </w:r>
      <w:r>
        <w:br/>
      </w:r>
      <w:r>
        <w:t>trị của m là: (C = 12; H = 1, O =16; Ca = 40)</w:t>
      </w:r>
      <w:r>
        <w:br/>
      </w:r>
      <w:r>
        <w:rPr>
          <w:b/>
        </w:rPr>
        <w:t xml:space="preserve">A. </w:t>
      </w:r>
      <w:r>
        <w:t>720</w:t>
      </w:r>
      <w:r>
        <w:br/>
      </w:r>
      <w:r>
        <w:rPr>
          <w:b/>
        </w:rPr>
        <w:t xml:space="preserve">B. </w:t>
      </w:r>
      <w:r>
        <w:t>500</w:t>
      </w:r>
      <w:r>
        <w:br/>
      </w:r>
      <w:r>
        <w:rPr>
          <w:b/>
        </w:rPr>
        <w:t xml:space="preserve">C. </w:t>
      </w:r>
      <w:r>
        <w:t>1080</w:t>
      </w:r>
      <w:r>
        <w:br/>
      </w:r>
      <w:r>
        <w:rPr>
          <w:b/>
        </w:rPr>
        <w:t xml:space="preserve">D. </w:t>
      </w:r>
      <w:r>
        <w:t>60</w:t>
      </w:r>
      <w:r>
        <w:t>0</w:t>
      </w:r>
      <w:r>
        <w:br/>
      </w:r>
      <w:r>
        <w:rPr>
          <w:b/>
        </w:rPr>
        <w:t>Hướng dẫn giải</w:t>
      </w:r>
      <w:r>
        <w:br/>
      </w:r>
      <w:r>
        <w:rPr>
          <w:b/>
        </w:rPr>
        <w:t>Đáp án B</w:t>
      </w:r>
      <w:r>
        <w:br/>
      </w:r>
      <w:r>
        <w:rPr>
          <w:b/>
        </w:rPr>
        <w:t>nCO2=n↓=5molnCO2=n↓=5  mol</w:t>
      </w:r>
      <w:r>
        <w:br/>
      </w:r>
      <w:r>
        <w:t>C</w:t>
      </w:r>
      <w:r>
        <w:rPr>
          <w:vertAlign w:val="subscript"/>
        </w:rPr>
        <w:t>6</w:t>
      </w:r>
      <w:r>
        <w:t>H</w:t>
      </w:r>
      <w:r>
        <w:rPr>
          <w:vertAlign w:val="subscript"/>
        </w:rPr>
        <w:t>12</w:t>
      </w:r>
      <w:r>
        <w:t>O</w:t>
      </w:r>
      <w:r>
        <w:rPr>
          <w:vertAlign w:val="subscript"/>
        </w:rPr>
        <w:t>6</w:t>
      </w:r>
      <w:r>
        <w:t xml:space="preserve"> </w:t>
      </w:r>
      <w:r>
        <w:t>l</w:t>
      </w:r>
      <w:r>
        <w:t>e</w:t>
      </w:r>
      <w:r>
        <w:t>n</w:t>
      </w:r>
      <w:r>
        <w:t>m</w:t>
      </w:r>
      <w:r>
        <w:t>e</w:t>
      </w:r>
      <w:r>
        <w:t>n</w:t>
      </w:r>
      <w:r>
        <w:t>−</w:t>
      </w:r>
      <w:r>
        <w:t>−−−</w:t>
      </w:r>
      <w:r>
        <w:t>→</w:t>
      </w:r>
      <w:r>
        <w:t>→len men</w:t>
      </w:r>
      <w:r>
        <w:t xml:space="preserve"> </w:t>
      </w:r>
      <w:r>
        <w:t>2CO</w:t>
      </w:r>
      <w:r>
        <w:rPr>
          <w:vertAlign w:val="subscript"/>
        </w:rPr>
        <w:t>2</w:t>
      </w:r>
      <w:r>
        <w:t xml:space="preserve"> + 2C</w:t>
      </w:r>
      <w:r>
        <w:rPr>
          <w:vertAlign w:val="subscript"/>
        </w:rPr>
        <w:t>2</w:t>
      </w:r>
      <w:r>
        <w:t>H</w:t>
      </w:r>
      <w:r>
        <w:rPr>
          <w:vertAlign w:val="subscript"/>
        </w:rPr>
        <w:t>5</w:t>
      </w:r>
      <w:r>
        <w:t>OH</w:t>
      </w:r>
      <w:r>
        <w:br/>
      </w:r>
      <w:r>
        <w:t>→</w:t>
      </w:r>
      <w:r>
        <w:t>n</w:t>
      </w:r>
      <w:r>
        <w:t>C</w:t>
      </w:r>
      <w:r>
        <w:t>6</w:t>
      </w:r>
      <w:r>
        <w:t>H</w:t>
      </w:r>
      <w:r>
        <w:t>12</w:t>
      </w:r>
      <w:r>
        <w:t>O</w:t>
      </w:r>
      <w:r>
        <w:t>6</w:t>
      </w:r>
      <w:r>
        <w:t>=</w:t>
      </w:r>
      <w:r>
        <w:t>1</w:t>
      </w:r>
      <w:r>
        <w:t>2</w:t>
      </w:r>
      <w:r>
        <w:t>.5.</w:t>
      </w:r>
      <w:r>
        <w:t>100</w:t>
      </w:r>
      <w:r>
        <w:t>90</w:t>
      </w:r>
      <w:r>
        <w:t>=</w:t>
      </w:r>
      <w:r>
        <w:t>25</w:t>
      </w:r>
      <w:r>
        <w:t>9</w:t>
      </w:r>
      <w:r>
        <w:t>m</w:t>
      </w:r>
      <w:r>
        <w:t>o</w:t>
      </w:r>
      <w:r>
        <w:t>l</w:t>
      </w:r>
      <w:r>
        <w:t>→</w:t>
      </w:r>
      <w:r>
        <w:t>m</w:t>
      </w:r>
      <w:r>
        <w:t>=</w:t>
      </w:r>
      <w:r>
        <w:t>25</w:t>
      </w:r>
      <w:r>
        <w:t>9</w:t>
      </w:r>
      <w:r>
        <w:t>.180</w:t>
      </w:r>
      <w:r>
        <w:t>=</w:t>
      </w:r>
      <w:r>
        <w:t>500</w:t>
      </w:r>
      <w:r>
        <w:t>g</w:t>
      </w:r>
      <w:r>
        <w:t>→n_(C_(6)H_(12)O_(6))=(1)/(2).5.(100)/(90)=(25)/(9) mol→m=(25)/(9).180=500g</w:t>
      </w:r>
      <w:r>
        <w:br/>
      </w:r>
      <w:r>
        <w:rPr>
          <w:b/>
        </w:rPr>
        <w:t xml:space="preserve">Câu 22: </w:t>
      </w:r>
      <w:r>
        <w:t>Đun nóng 36 gam CH</w:t>
      </w:r>
      <w:r>
        <w:rPr>
          <w:vertAlign w:val="subscript"/>
        </w:rPr>
        <w:t>3</w:t>
      </w:r>
      <w:r>
        <w:t>COOH với 46 gam C</w:t>
      </w:r>
      <w:r>
        <w:rPr>
          <w:vertAlign w:val="subscript"/>
        </w:rPr>
        <w:t>2</w:t>
      </w:r>
      <w:r>
        <w:t>H</w:t>
      </w:r>
      <w:r>
        <w:rPr>
          <w:vertAlign w:val="subscript"/>
        </w:rPr>
        <w:t>5</w:t>
      </w:r>
      <w:r>
        <w:t>OH (xúc tác H</w:t>
      </w:r>
      <w:r>
        <w:rPr>
          <w:vertAlign w:val="subscript"/>
        </w:rPr>
        <w:t>2</w:t>
      </w:r>
      <w:r>
        <w:t>SO</w:t>
      </w:r>
      <w:r>
        <w:rPr>
          <w:vertAlign w:val="subscript"/>
        </w:rPr>
        <w:t>4</w:t>
      </w:r>
      <w:r>
        <w:t xml:space="preserve"> đặc) thu được 31,68 gam este. Hiệu suất của phản ứng este hóa là</w:t>
      </w:r>
      <w:r>
        <w:br/>
      </w:r>
      <w:r>
        <w:rPr>
          <w:b/>
        </w:rPr>
        <w:t xml:space="preserve">A. </w:t>
      </w:r>
      <w:r>
        <w:t>75,0%</w:t>
      </w:r>
      <w:r>
        <w:br/>
      </w:r>
      <w:r>
        <w:rPr>
          <w:b/>
        </w:rPr>
        <w:t xml:space="preserve">B. </w:t>
      </w:r>
      <w:r>
        <w:t>60,0%</w:t>
      </w:r>
      <w:r>
        <w:br/>
      </w:r>
      <w:r>
        <w:rPr>
          <w:b/>
        </w:rPr>
        <w:t xml:space="preserve">C. </w:t>
      </w:r>
      <w:r>
        <w:t>50,0%</w:t>
      </w:r>
      <w:r>
        <w:br/>
      </w:r>
      <w:r>
        <w:rPr>
          <w:b/>
        </w:rPr>
        <w:t xml:space="preserve">D. </w:t>
      </w:r>
      <w:r>
        <w:t>40,0%</w:t>
      </w:r>
      <w:r>
        <w:br/>
      </w:r>
      <w:r>
        <w:rPr>
          <w:b/>
        </w:rPr>
        <w:t>Hướng dẫn giải</w:t>
      </w:r>
      <w:r>
        <w:br/>
      </w:r>
      <w:r>
        <w:rPr>
          <w:b/>
        </w:rPr>
        <w:t>Đáp án B</w:t>
      </w:r>
      <w:r>
        <w:br/>
      </w:r>
      <w:r>
        <w:t>n</w:t>
      </w:r>
      <w:r>
        <w:t>C</w:t>
      </w:r>
      <w:r>
        <w:t>H</w:t>
      </w:r>
      <w:r>
        <w:t>3</w:t>
      </w:r>
      <w:r>
        <w:t>C</w:t>
      </w:r>
      <w:r>
        <w:t>O</w:t>
      </w:r>
      <w:r>
        <w:t>O</w:t>
      </w:r>
      <w:r>
        <w:t>H</w:t>
      </w:r>
      <w:r>
        <w:t>=</w:t>
      </w:r>
      <w:r>
        <w:t>0</w:t>
      </w:r>
      <w:r>
        <w:t>,</w:t>
      </w:r>
      <w:r>
        <w:t>6</w:t>
      </w:r>
      <w:r>
        <w:t>m</w:t>
      </w:r>
      <w:r>
        <w:t>o</w:t>
      </w:r>
      <w:r>
        <w:t>l</w:t>
      </w:r>
      <w:r>
        <w:t>;</w:t>
      </w:r>
      <w:r>
        <w:t>n</w:t>
      </w:r>
      <w:r>
        <w:t>C</w:t>
      </w:r>
      <w:r>
        <w:t>2</w:t>
      </w:r>
      <w:r>
        <w:t>H</w:t>
      </w:r>
      <w:r>
        <w:t>5</w:t>
      </w:r>
      <w:r>
        <w:t>O</w:t>
      </w:r>
      <w:r>
        <w:t>H</w:t>
      </w:r>
      <w:r>
        <w:t>=</w:t>
      </w:r>
      <w:r>
        <w:t>1</w:t>
      </w:r>
      <w:r>
        <w:t>m</w:t>
      </w:r>
      <w:r>
        <w:t>o</w:t>
      </w:r>
      <w:r>
        <w:t>l</w:t>
      </w:r>
      <w:r>
        <w:t>n_(CH_(3)COOH)=0,6  mol;n_(C_(2)H_(5)OH)=1  mol</w:t>
      </w:r>
      <w:r>
        <w:br/>
      </w:r>
      <w:r>
        <w:br/>
      </w:r>
      <w:r>
        <w:t>CH</w:t>
      </w:r>
      <w:r>
        <w:rPr>
          <w:vertAlign w:val="subscript"/>
        </w:rPr>
        <w:t>3</w:t>
      </w:r>
      <w:r>
        <w:t>COOH + C</w:t>
      </w:r>
      <w:r>
        <w:rPr>
          <w:vertAlign w:val="subscript"/>
        </w:rPr>
        <w:t>2</w:t>
      </w:r>
      <w:r>
        <w:t>H</w:t>
      </w:r>
      <w:r>
        <w:rPr>
          <w:vertAlign w:val="subscript"/>
        </w:rPr>
        <w:t>5</w:t>
      </w:r>
      <w:r>
        <w:t xml:space="preserve">OH </w:t>
      </w:r>
      <w:r>
        <w:t>⇄</w:t>
      </w:r>
      <w:r>
        <w:t xml:space="preserve"> CH</w:t>
      </w:r>
      <w:r>
        <w:rPr>
          <w:vertAlign w:val="subscript"/>
        </w:rPr>
        <w:t>3</w:t>
      </w:r>
      <w:r>
        <w:t>COOC</w:t>
      </w:r>
      <w:r>
        <w:rPr>
          <w:vertAlign w:val="subscript"/>
        </w:rPr>
        <w:t>2</w:t>
      </w:r>
      <w:r>
        <w:t>H</w:t>
      </w:r>
      <w:r>
        <w:rPr>
          <w:vertAlign w:val="subscript"/>
        </w:rPr>
        <w:t>5</w:t>
      </w:r>
      <w:r>
        <w:t xml:space="preserve"> + H</w:t>
      </w:r>
      <w:r>
        <w:rPr>
          <w:vertAlign w:val="subscript"/>
        </w:rPr>
        <w:t>2</w:t>
      </w:r>
      <w:r>
        <w:t>O</w:t>
      </w:r>
      <w:r>
        <w:br/>
      </w:r>
      <w:r>
        <w:t>Hiệu suất tính theo CH</w:t>
      </w:r>
      <w:r>
        <w:rPr>
          <w:vertAlign w:val="subscript"/>
        </w:rPr>
        <w:t>3</w:t>
      </w:r>
      <w:r>
        <w:t>COOH.</w:t>
      </w:r>
      <w:r>
        <w:br/>
      </w:r>
      <w:r>
        <w:t>n</w:t>
      </w:r>
      <w:r>
        <w:t>e</w:t>
      </w:r>
      <w:r>
        <w:t>s</w:t>
      </w:r>
      <w:r>
        <w:t>t</w:t>
      </w:r>
      <w:r>
        <w:t>e</w:t>
      </w:r>
      <w:r>
        <w:t>=</w:t>
      </w:r>
      <w:r>
        <w:t>0</w:t>
      </w:r>
      <w:r>
        <w:t>,</w:t>
      </w:r>
      <w:r>
        <w:t>36</w:t>
      </w:r>
      <w:r>
        <w:t>m</w:t>
      </w:r>
      <w:r>
        <w:t>o</w:t>
      </w:r>
      <w:r>
        <w:t>l</w:t>
      </w:r>
      <w:r>
        <w:t>→</w:t>
      </w:r>
      <w:r>
        <w:t>H</w:t>
      </w:r>
      <w:r>
        <w:t>=</w:t>
      </w:r>
      <w:r>
        <w:t>0</w:t>
      </w:r>
      <w:r>
        <w:t>,</w:t>
      </w:r>
      <w:r>
        <w:t>36</w:t>
      </w:r>
      <w:r>
        <w:t>0</w:t>
      </w:r>
      <w:r>
        <w:t>,</w:t>
      </w:r>
      <w:r>
        <w:t>6</w:t>
      </w:r>
      <w:r>
        <w:t>.100</w:t>
      </w:r>
      <w:r>
        <w:t>=</w:t>
      </w:r>
      <w:r>
        <w:t>60</w:t>
      </w:r>
      <w:r>
        <w:t>%</w:t>
      </w:r>
      <w:r>
        <w:t>n_(este)=0,36  mol→H=(0,36)/(0,6).100=60%</w:t>
      </w:r>
      <w:r>
        <w:br/>
      </w:r>
      <w:r>
        <w:rPr>
          <w:b/>
        </w:rPr>
        <w:t xml:space="preserve">Câu 23: </w:t>
      </w:r>
      <w:r>
        <w:t>Cho sơ đồ chuyển hóa:</w:t>
      </w:r>
      <w:r>
        <w:br/>
      </w:r>
      <w:r>
        <w:t>Glucozơ → X → Y → CH</w:t>
      </w:r>
      <w:r>
        <w:rPr>
          <w:vertAlign w:val="subscript"/>
        </w:rPr>
        <w:t>3</w:t>
      </w:r>
      <w:r>
        <w:t>COOH. Hai chất X, Y lần lượt là</w:t>
      </w:r>
      <w:r>
        <w:br/>
      </w:r>
      <w:r>
        <w:rPr>
          <w:b/>
        </w:rPr>
        <w:t xml:space="preserve">A. </w:t>
      </w:r>
      <w:r>
        <w:t>CH</w:t>
      </w:r>
      <w:r>
        <w:rPr>
          <w:vertAlign w:val="subscript"/>
        </w:rPr>
        <w:t>3</w:t>
      </w:r>
      <w:r>
        <w:t>CHO và CH</w:t>
      </w:r>
      <w:r>
        <w:rPr>
          <w:vertAlign w:val="subscript"/>
        </w:rPr>
        <w:t>3</w:t>
      </w:r>
      <w:r>
        <w:t>CH</w:t>
      </w:r>
      <w:r>
        <w:rPr>
          <w:vertAlign w:val="subscript"/>
        </w:rPr>
        <w:t>2</w:t>
      </w:r>
      <w:r>
        <w:t>OH</w:t>
      </w:r>
      <w:r>
        <w:br/>
      </w:r>
      <w:r>
        <w:rPr>
          <w:b/>
        </w:rPr>
        <w:t xml:space="preserve">B. </w:t>
      </w:r>
      <w:r>
        <w:t>CH</w:t>
      </w:r>
      <w:r>
        <w:rPr>
          <w:vertAlign w:val="subscript"/>
        </w:rPr>
        <w:t>3</w:t>
      </w:r>
      <w:r>
        <w:t>CH</w:t>
      </w:r>
      <w:r>
        <w:rPr>
          <w:vertAlign w:val="subscript"/>
        </w:rPr>
        <w:t>2</w:t>
      </w:r>
      <w:r>
        <w:t>OH và CH</w:t>
      </w:r>
      <w:r>
        <w:rPr>
          <w:vertAlign w:val="subscript"/>
        </w:rPr>
        <w:t>3</w:t>
      </w:r>
      <w:r>
        <w:t>CHO</w:t>
      </w:r>
      <w:r>
        <w:br/>
      </w:r>
      <w:r>
        <w:rPr>
          <w:b/>
        </w:rPr>
        <w:t xml:space="preserve">C. </w:t>
      </w:r>
      <w:r>
        <w:t>CH</w:t>
      </w:r>
      <w:r>
        <w:rPr>
          <w:vertAlign w:val="subscript"/>
        </w:rPr>
        <w:t>3</w:t>
      </w:r>
      <w:r>
        <w:t>CH</w:t>
      </w:r>
      <w:r>
        <w:rPr>
          <w:vertAlign w:val="subscript"/>
        </w:rPr>
        <w:t>2</w:t>
      </w:r>
      <w:r>
        <w:t>OH và CH</w:t>
      </w:r>
      <w:r>
        <w:rPr>
          <w:vertAlign w:val="subscript"/>
        </w:rPr>
        <w:t>2</w:t>
      </w:r>
      <w:r>
        <w:t>=CH</w:t>
      </w:r>
      <w:r>
        <w:rPr>
          <w:vertAlign w:val="subscript"/>
        </w:rPr>
        <w:t>2</w:t>
      </w:r>
      <w:r>
        <w:br/>
      </w:r>
      <w:r>
        <w:rPr>
          <w:b/>
        </w:rPr>
        <w:t xml:space="preserve">D. </w:t>
      </w:r>
      <w:r>
        <w:t>CH</w:t>
      </w:r>
      <w:r>
        <w:rPr>
          <w:vertAlign w:val="subscript"/>
        </w:rPr>
        <w:t>3</w:t>
      </w:r>
      <w:r>
        <w:t>CH(OH)COOH và CH</w:t>
      </w:r>
      <w:r>
        <w:rPr>
          <w:vertAlign w:val="subscript"/>
        </w:rPr>
        <w:t>3</w:t>
      </w:r>
      <w:r>
        <w:t>CHO</w:t>
      </w:r>
      <w:r>
        <w:br/>
      </w:r>
      <w:r>
        <w:rPr>
          <w:b/>
        </w:rPr>
        <w:t>Hướng dẫn giải</w:t>
      </w:r>
      <w:r>
        <w:br/>
      </w:r>
      <w:r>
        <w:rPr>
          <w:b/>
        </w:rPr>
        <w:t>Đáp án B</w:t>
      </w:r>
      <w:r>
        <w:br/>
      </w:r>
      <w:r>
        <w:t>X là C</w:t>
      </w:r>
      <w:r>
        <w:rPr>
          <w:vertAlign w:val="subscript"/>
        </w:rPr>
        <w:t>2</w:t>
      </w:r>
      <w:r>
        <w:t>H</w:t>
      </w:r>
      <w:r>
        <w:rPr>
          <w:vertAlign w:val="subscript"/>
        </w:rPr>
        <w:t>5</w:t>
      </w:r>
      <w:r>
        <w:t>OH và Y là CH</w:t>
      </w:r>
      <w:r>
        <w:rPr>
          <w:vertAlign w:val="subscript"/>
        </w:rPr>
        <w:t>3</w:t>
      </w:r>
      <w:r>
        <w:t>CHO</w:t>
      </w:r>
      <w:r>
        <w:br/>
      </w:r>
      <w:r>
        <w:rPr>
          <w:b/>
        </w:rPr>
        <w:t xml:space="preserve">Câu 24: </w:t>
      </w:r>
      <w:r>
        <w:t>Đốt cháy hoàn toàn một amin đơn chức, no, bậc 2 thu được CO</w:t>
      </w:r>
      <w:r>
        <w:rPr>
          <w:vertAlign w:val="subscript"/>
        </w:rPr>
        <w:t>2</w:t>
      </w:r>
      <w:r>
        <w:t xml:space="preserve"> và </w:t>
      </w:r>
      <w:r>
        <w:t>H</w:t>
      </w:r>
      <w:r>
        <w:rPr>
          <w:vertAlign w:val="subscript"/>
        </w:rPr>
        <w:t>2</w:t>
      </w:r>
      <w:r>
        <w:t>O với</w:t>
      </w:r>
      <w:r>
        <w:br/>
      </w:r>
      <w:r>
        <w:t>tỉ lệ</w:t>
      </w:r>
      <w:r>
        <w:t xml:space="preserve"> </w:t>
      </w:r>
      <w:r>
        <w:t>mol tương ứng là 2:3. Tên gọi của amin đó là</w:t>
      </w:r>
      <w:r>
        <w:br/>
      </w:r>
      <w:r>
        <w:rPr>
          <w:b/>
        </w:rPr>
        <w:t xml:space="preserve">A. </w:t>
      </w:r>
      <w:r>
        <w:t>đietylamin.</w:t>
      </w:r>
      <w:r>
        <w:br/>
      </w:r>
      <w:r>
        <w:rPr>
          <w:b/>
        </w:rPr>
        <w:t xml:space="preserve">B. </w:t>
      </w:r>
      <w:r>
        <w:t>etylmetylamin.</w:t>
      </w:r>
      <w:r>
        <w:br/>
      </w:r>
      <w:r>
        <w:rPr>
          <w:b/>
        </w:rPr>
        <w:t xml:space="preserve">C. </w:t>
      </w:r>
      <w:r>
        <w:t>metyl iso-propylamin.</w:t>
      </w:r>
      <w:r>
        <w:br/>
      </w:r>
      <w:r>
        <w:rPr>
          <w:b/>
        </w:rPr>
        <w:t xml:space="preserve">D. </w:t>
      </w:r>
      <w:r>
        <w:t>đimetylamin.</w:t>
      </w:r>
      <w:r>
        <w:br/>
      </w:r>
      <w:r>
        <w:rPr>
          <w:b/>
        </w:rPr>
        <w:t>Hướng dẫn giải</w:t>
      </w:r>
      <w:r>
        <w:br/>
      </w:r>
      <w:r>
        <w:rPr>
          <w:b/>
        </w:rPr>
        <w:t>Đáp án B</w:t>
      </w:r>
      <w:r>
        <w:br/>
      </w:r>
      <w:r>
        <w:t>Tỉ lệ 2:3 → tỉ lệ C:H là 2:6 = 1:3</w:t>
      </w:r>
      <w:r>
        <w:br/>
      </w:r>
      <w:r>
        <w:t>→ Kết hợp với 4 đáp án → amin đó chỉ có thể là C</w:t>
      </w:r>
      <w:r>
        <w:rPr>
          <w:vertAlign w:val="subscript"/>
        </w:rPr>
        <w:t>3</w:t>
      </w:r>
      <w:r>
        <w:t>H</w:t>
      </w:r>
      <w:r>
        <w:rPr>
          <w:vertAlign w:val="subscript"/>
        </w:rPr>
        <w:t>9</w:t>
      </w:r>
      <w:r>
        <w:t>N</w:t>
      </w:r>
      <w:r>
        <w:br/>
      </w:r>
      <w:r>
        <w:rPr>
          <w:b/>
        </w:rPr>
        <w:t xml:space="preserve">Câu 25: </w:t>
      </w:r>
      <w:r>
        <w:t>Cho 9 gam C</w:t>
      </w:r>
      <w:r>
        <w:rPr>
          <w:vertAlign w:val="subscript"/>
        </w:rPr>
        <w:t>2</w:t>
      </w:r>
      <w:r>
        <w:t>H</w:t>
      </w:r>
      <w:r>
        <w:rPr>
          <w:vertAlign w:val="subscript"/>
        </w:rPr>
        <w:t>5</w:t>
      </w:r>
      <w:r>
        <w:t>NH</w:t>
      </w:r>
      <w:r>
        <w:rPr>
          <w:vertAlign w:val="subscript"/>
        </w:rPr>
        <w:t>2</w:t>
      </w:r>
      <w:r>
        <w:t xml:space="preserve"> tác dụng vừa đủ với dung dịch HCl, khối </w:t>
      </w:r>
      <w:r>
        <w:t>lượng muối</w:t>
      </w:r>
      <w:r>
        <w:br/>
      </w:r>
      <w:r>
        <w:t>thu được là</w:t>
      </w:r>
      <w:r>
        <w:br/>
      </w:r>
      <w:r>
        <w:rPr>
          <w:b/>
        </w:rPr>
        <w:t xml:space="preserve">A. </w:t>
      </w:r>
      <w:r>
        <w:t>16,30 gam</w:t>
      </w:r>
      <w:r>
        <w:br/>
      </w:r>
      <w:r>
        <w:rPr>
          <w:b/>
        </w:rPr>
        <w:t xml:space="preserve">B. </w:t>
      </w:r>
      <w:r>
        <w:t>16,10 gam</w:t>
      </w:r>
      <w:r>
        <w:br/>
      </w:r>
      <w:r>
        <w:rPr>
          <w:b/>
        </w:rPr>
        <w:t xml:space="preserve">C. </w:t>
      </w:r>
      <w:r>
        <w:t>12,65 gam</w:t>
      </w:r>
      <w:r>
        <w:br/>
      </w:r>
      <w:r>
        <w:rPr>
          <w:b/>
        </w:rPr>
        <w:t xml:space="preserve">D. </w:t>
      </w:r>
      <w:r>
        <w:t>12,63 gam</w:t>
      </w:r>
      <w:r>
        <w:br/>
      </w:r>
      <w:r>
        <w:rPr>
          <w:b/>
        </w:rPr>
        <w:t>Hướng dẫn giải</w:t>
      </w:r>
      <w:r>
        <w:br/>
      </w:r>
      <w:r>
        <w:rPr>
          <w:b/>
        </w:rPr>
        <w:t>Đáp án A</w:t>
      </w:r>
      <w:r>
        <w:br/>
      </w:r>
      <w:r>
        <w:rPr>
          <w:b/>
        </w:rPr>
        <w:t>nHCl=nC2H5NH2=0,2molnHCl=nC2H5NH2=0,2  mol</w:t>
      </w:r>
      <w:r>
        <w:br/>
      </w:r>
      <w:r>
        <w:t>Bảo toàn khối lượng:</w:t>
      </w:r>
      <w:r>
        <w:br/>
      </w:r>
      <w:r>
        <w:t>m</w:t>
      </w:r>
      <w:r>
        <w:rPr>
          <w:vertAlign w:val="subscript"/>
        </w:rPr>
        <w:t>muối</w:t>
      </w:r>
      <w:r>
        <w:t xml:space="preserve"> = m</w:t>
      </w:r>
      <w:r>
        <w:rPr>
          <w:vertAlign w:val="subscript"/>
        </w:rPr>
        <w:t>amin</w:t>
      </w:r>
      <w:r>
        <w:t xml:space="preserve"> + m</w:t>
      </w:r>
      <w:r>
        <w:rPr>
          <w:vertAlign w:val="subscript"/>
        </w:rPr>
        <w:t>HCl</w:t>
      </w:r>
      <w:r>
        <w:t xml:space="preserve"> = 9 + 0,2.36,5 = 16,30 gam</w:t>
      </w:r>
      <w:r>
        <w:br/>
      </w:r>
      <w:r>
        <w:rPr>
          <w:b/>
        </w:rPr>
        <w:t>II. PHẦN TỰ LUẬN: (2,5 điểm)</w:t>
      </w:r>
      <w:r>
        <w:br/>
      </w:r>
      <w:r>
        <w:t xml:space="preserve"> </w:t>
      </w:r>
      <w:r>
        <w:rPr>
          <w:b/>
        </w:rPr>
        <w:t>Câu 1</w:t>
      </w:r>
      <w:r>
        <w:t xml:space="preserve"> </w:t>
      </w:r>
      <w:r>
        <w:rPr>
          <w:i/>
        </w:rPr>
        <w:t>(1</w:t>
      </w:r>
      <w:r>
        <w:rPr>
          <w:i/>
        </w:rPr>
        <w:t>,</w:t>
      </w:r>
      <w:r>
        <w:rPr>
          <w:i/>
        </w:rPr>
        <w:t>0 điểm)</w:t>
      </w:r>
      <w:r>
        <w:t xml:space="preserve">: Hoàn thành các phương trình hóa học sau, ghi rõ điều </w:t>
      </w:r>
      <w:r>
        <w:t>kiện phản</w:t>
      </w:r>
      <w:r>
        <w:br/>
      </w:r>
      <w:r>
        <w:t>ứng – nếu có:</w:t>
      </w:r>
      <w:r>
        <w:br/>
      </w:r>
      <w:r>
        <w:t>1. Xà phòng hóa CH</w:t>
      </w:r>
      <w:r>
        <w:rPr>
          <w:vertAlign w:val="subscript"/>
        </w:rPr>
        <w:t>3</w:t>
      </w:r>
      <w:r>
        <w:t>COOCH</w:t>
      </w:r>
      <w:r>
        <w:rPr>
          <w:vertAlign w:val="subscript"/>
        </w:rPr>
        <w:t>3</w:t>
      </w:r>
      <w:r>
        <w:t xml:space="preserve"> trong NaOH.</w:t>
      </w:r>
      <w:r>
        <w:br/>
      </w:r>
      <w:r>
        <w:t>2. Thủy phân hoàn toàn tinh bột ((C</w:t>
      </w:r>
      <w:r>
        <w:rPr>
          <w:vertAlign w:val="subscript"/>
        </w:rPr>
        <w:t>6</w:t>
      </w:r>
      <w:r>
        <w:t>H</w:t>
      </w:r>
      <w:r>
        <w:rPr>
          <w:vertAlign w:val="subscript"/>
        </w:rPr>
        <w:t>10</w:t>
      </w:r>
      <w:r>
        <w:t>O</w:t>
      </w:r>
      <w:r>
        <w:rPr>
          <w:vertAlign w:val="subscript"/>
        </w:rPr>
        <w:t>5</w:t>
      </w:r>
      <w:r>
        <w:t>)</w:t>
      </w:r>
      <w:r>
        <w:rPr>
          <w:vertAlign w:val="subscript"/>
        </w:rPr>
        <w:t>n</w:t>
      </w:r>
      <w:r>
        <w:t>) trong môi trường axit.</w:t>
      </w:r>
      <w:r>
        <w:br/>
      </w:r>
      <w:r>
        <w:rPr>
          <w:b/>
        </w:rPr>
        <w:t>Hướng dẫn giải</w:t>
      </w:r>
      <w:r>
        <w:br/>
      </w:r>
      <w:r>
        <w:t>CH</w:t>
      </w:r>
      <w:r>
        <w:rPr>
          <w:vertAlign w:val="subscript"/>
        </w:rPr>
        <w:t>3</w:t>
      </w:r>
      <w:r>
        <w:t>COOCH</w:t>
      </w:r>
      <w:r>
        <w:rPr>
          <w:vertAlign w:val="subscript"/>
        </w:rPr>
        <w:t>3</w:t>
      </w:r>
      <w:r>
        <w:t xml:space="preserve"> + NaOH </w:t>
      </w:r>
      <w:r>
        <w:t>t</w:t>
      </w:r>
      <w:r>
        <w:t>o</w:t>
      </w:r>
      <w:r>
        <w:t>→</w:t>
      </w:r>
      <w:r>
        <w:t>→t^(o)</w:t>
      </w:r>
      <w:r>
        <w:t xml:space="preserve"> </w:t>
      </w:r>
      <w:r>
        <w:t>CH</w:t>
      </w:r>
      <w:r>
        <w:rPr>
          <w:vertAlign w:val="subscript"/>
        </w:rPr>
        <w:t>3</w:t>
      </w:r>
      <w:r>
        <w:t>COONa + CH</w:t>
      </w:r>
      <w:r>
        <w:rPr>
          <w:vertAlign w:val="subscript"/>
        </w:rPr>
        <w:t>3</w:t>
      </w:r>
      <w:r>
        <w:t>OH</w:t>
      </w:r>
      <w:r>
        <w:br/>
      </w:r>
      <w:r>
        <w:t>(</w:t>
      </w:r>
      <w:r>
        <w:t>C</w:t>
      </w:r>
      <w:r>
        <w:t>6</w:t>
      </w:r>
      <w:r>
        <w:t>H</w:t>
      </w:r>
      <w:r>
        <w:t>10</w:t>
      </w:r>
      <w:r>
        <w:t>O</w:t>
      </w:r>
      <w:r>
        <w:t>5</w:t>
      </w:r>
      <w:r>
        <w:t>)</w:t>
      </w:r>
      <w:r>
        <w:t>n</w:t>
      </w:r>
      <w:r>
        <w:t>+</w:t>
      </w:r>
      <w:r>
        <w:t>n</w:t>
      </w:r>
      <w:r>
        <w:t>H</w:t>
      </w:r>
      <w:r>
        <w:t>2</w:t>
      </w:r>
      <w:r>
        <w:t>O</w:t>
      </w:r>
      <w:r>
        <w:t>H</w:t>
      </w:r>
      <w:r>
        <w:t>+</w:t>
      </w:r>
      <w:r>
        <w:t>−</w:t>
      </w:r>
      <w:r>
        <w:t>→</w:t>
      </w:r>
      <w:r>
        <w:t>n</w:t>
      </w:r>
      <w:r>
        <w:t>C</w:t>
      </w:r>
      <w:r>
        <w:t>6</w:t>
      </w:r>
      <w:r>
        <w:t>H</w:t>
      </w:r>
      <w:r>
        <w:t>12</w:t>
      </w:r>
      <w:r>
        <w:t>O</w:t>
      </w:r>
      <w:r>
        <w:t>6</w:t>
      </w:r>
      <w:r>
        <w:t>(C_(6)H_(10)O_(5))_(n)+nH_(2)O→H^(+)nC_(6)H_(12)O_(6)</w:t>
      </w:r>
      <w:r>
        <w:br/>
      </w:r>
      <w:r>
        <w:rPr>
          <w:b/>
        </w:rPr>
        <w:t xml:space="preserve">Câu 2 </w:t>
      </w:r>
      <w:r>
        <w:rPr>
          <w:i/>
        </w:rPr>
        <w:t>(0,5 điểm)</w:t>
      </w:r>
      <w:r>
        <w:t xml:space="preserve">: </w:t>
      </w:r>
      <w:r>
        <w:t xml:space="preserve">Cho 5,90 gam amin X (no, đơn chức, mạch hở) tác dụng </w:t>
      </w:r>
      <w:r>
        <w:t>hết với</w:t>
      </w:r>
      <w:r>
        <w:br/>
      </w:r>
      <w:r>
        <w:t xml:space="preserve">dung dịch HCl (dư), thu được 9,55 gam muối. Xác định công thức </w:t>
      </w:r>
      <w:r>
        <w:t>của amin.</w:t>
      </w:r>
      <w:r>
        <w:br/>
      </w:r>
      <w:r>
        <w:rPr>
          <w:b/>
        </w:rPr>
        <w:t>Hướng dẫn giải</w:t>
      </w:r>
      <w:r>
        <w:br/>
      </w:r>
      <w:r>
        <w:t>Bảo toàn khối lượng: m</w:t>
      </w:r>
      <w:r>
        <w:rPr>
          <w:vertAlign w:val="subscript"/>
        </w:rPr>
        <w:t>HCl</w:t>
      </w:r>
      <w:r>
        <w:t xml:space="preserve"> = 9,55 – 5,90 = 3,65 gam</w:t>
      </w:r>
      <w:r>
        <w:br/>
      </w:r>
      <w:r>
        <w:t>Vậy n</w:t>
      </w:r>
      <w:r>
        <w:rPr>
          <w:vertAlign w:val="subscript"/>
        </w:rPr>
        <w:t>HCl</w:t>
      </w:r>
      <w:r>
        <w:t xml:space="preserve"> = 0,1 mol → n</w:t>
      </w:r>
      <w:r>
        <w:rPr>
          <w:vertAlign w:val="subscript"/>
        </w:rPr>
        <w:t>X</w:t>
      </w:r>
      <w:r>
        <w:t xml:space="preserve"> = 0,1 mol</w:t>
      </w:r>
      <w:r>
        <w:br/>
      </w:r>
      <w:r>
        <w:t>⇒</w:t>
      </w:r>
      <w:r>
        <w:t xml:space="preserve"> M</w:t>
      </w:r>
      <w:r>
        <w:rPr>
          <w:vertAlign w:val="subscript"/>
        </w:rPr>
        <w:t>X</w:t>
      </w:r>
      <w:r>
        <w:t xml:space="preserve"> = 59 (C</w:t>
      </w:r>
      <w:r>
        <w:rPr>
          <w:vertAlign w:val="subscript"/>
        </w:rPr>
        <w:t>3</w:t>
      </w:r>
      <w:r>
        <w:t>H</w:t>
      </w:r>
      <w:r>
        <w:rPr>
          <w:vertAlign w:val="subscript"/>
        </w:rPr>
        <w:t>9</w:t>
      </w:r>
      <w:r>
        <w:t>N)</w:t>
      </w:r>
      <w:r>
        <w:br/>
      </w:r>
      <w:r>
        <w:rPr>
          <w:b/>
        </w:rPr>
        <w:t xml:space="preserve">Câu 3 </w:t>
      </w:r>
      <w:r>
        <w:rPr>
          <w:i/>
        </w:rPr>
        <w:t>(1</w:t>
      </w:r>
      <w:r>
        <w:rPr>
          <w:i/>
        </w:rPr>
        <w:t>,</w:t>
      </w:r>
      <w:r>
        <w:rPr>
          <w:i/>
        </w:rPr>
        <w:t>0 điểm)</w:t>
      </w:r>
      <w:r>
        <w:br/>
      </w:r>
      <w:r>
        <w:rPr>
          <w:b/>
        </w:rPr>
        <w:t xml:space="preserve">1. </w:t>
      </w:r>
      <w:r>
        <w:t xml:space="preserve">Cho 27,2 gam hỗn hợp X gồm 2 este đơn chức, mạch hở tác dụng vừa đủ </w:t>
      </w:r>
      <w:r>
        <w:t>với dung</w:t>
      </w:r>
      <w:r>
        <w:br/>
      </w:r>
      <w:r>
        <w:t xml:space="preserve">dịch NaOH, thu được một muối duy nhất và 11 gam hỗn hợp hai </w:t>
      </w:r>
      <w:r>
        <w:t>ancol đồng đẳng kế</w:t>
      </w:r>
      <w:r>
        <w:br/>
      </w:r>
      <w:r>
        <w:t xml:space="preserve">tiếp. Mặt khác, đốt cháy hoàn toàn 13,6 gam X cần 16,8 </w:t>
      </w:r>
      <w:r>
        <w:t>lít O</w:t>
      </w:r>
      <w:r>
        <w:rPr>
          <w:vertAlign w:val="subscript"/>
        </w:rPr>
        <w:t>2</w:t>
      </w:r>
      <w:r>
        <w:t xml:space="preserve"> (đktc) và thu được</w:t>
      </w:r>
      <w:r>
        <w:br/>
      </w:r>
      <w:r>
        <w:t>14,56 lít CO</w:t>
      </w:r>
      <w:r>
        <w:rPr>
          <w:vertAlign w:val="subscript"/>
        </w:rPr>
        <w:t>2</w:t>
      </w:r>
      <w:r>
        <w:t xml:space="preserve"> (đktc). Xác định công thức cấu tạo </w:t>
      </w:r>
      <w:r>
        <w:t>của hai este.</w:t>
      </w:r>
      <w:r>
        <w:br/>
      </w:r>
      <w:r>
        <w:rPr>
          <w:b/>
        </w:rPr>
        <w:t xml:space="preserve">2. </w:t>
      </w:r>
      <w:r>
        <w:t>Cho 1 ml dung dịch AgNO</w:t>
      </w:r>
      <w:r>
        <w:rPr>
          <w:vertAlign w:val="subscript"/>
        </w:rPr>
        <w:t>3</w:t>
      </w:r>
      <w:r>
        <w:t xml:space="preserve"> 1% vào ống nghiệm sạch, lắc nhẹ, sau đó </w:t>
      </w:r>
      <w:r>
        <w:t>nhỏ từ từ từng</w:t>
      </w:r>
      <w:r>
        <w:br/>
      </w:r>
      <w:r>
        <w:t>giọt dung dịch NH</w:t>
      </w:r>
      <w:r>
        <w:rPr>
          <w:vertAlign w:val="subscript"/>
        </w:rPr>
        <w:t>3</w:t>
      </w:r>
      <w:r>
        <w:t xml:space="preserve"> 5% vào cho đến khi kết tủa sinh ra bị hòa </w:t>
      </w:r>
      <w:r>
        <w:t>tan hết. Nhỏ tiếp 1 ml</w:t>
      </w:r>
      <w:r>
        <w:br/>
      </w:r>
      <w:r>
        <w:t xml:space="preserve">dung dịch chất X( gọi là đường nho) vào, rồi ngâm </w:t>
      </w:r>
      <w:r>
        <w:t>phần chứa hóa chất trong ống</w:t>
      </w:r>
      <w:r>
        <w:br/>
      </w:r>
      <w:r>
        <w:t xml:space="preserve">nghiệm vào cốc đựng nước nóng (khoảng 50 </w:t>
      </w:r>
      <w:r>
        <w:t>– 60°C) trong vài phút, trên thành ống</w:t>
      </w:r>
      <w:r>
        <w:br/>
      </w:r>
      <w:r>
        <w:t>nghiệm xuất hiện lớp bạc trắng sáng.</w:t>
      </w:r>
      <w:r>
        <w:br/>
      </w:r>
      <w:r>
        <w:rPr>
          <w:b/>
        </w:rPr>
        <w:t xml:space="preserve">a. </w:t>
      </w:r>
      <w:r>
        <w:t>Cho biết công thức phân tử và công thức cấu tạo dạng mạch hở của X.</w:t>
      </w:r>
      <w:r>
        <w:br/>
      </w:r>
      <w:r>
        <w:rPr>
          <w:b/>
        </w:rPr>
        <w:t xml:space="preserve">b. </w:t>
      </w:r>
      <w:r>
        <w:t>Viết phương trình phản ứng xảy ra minh hoạ cho thí nghiệm trên.</w:t>
      </w:r>
      <w:r>
        <w:br/>
      </w:r>
      <w:r>
        <w:rPr>
          <w:b/>
        </w:rPr>
        <w:t>Hướng dẫn giải</w:t>
      </w:r>
      <w:r>
        <w:br/>
      </w:r>
      <w:r>
        <w:rPr>
          <w:b/>
        </w:rPr>
        <w:t xml:space="preserve">1. </w:t>
      </w:r>
      <w:r>
        <w:t>Theo giả thiết và áp dụng các định luật bảo toàn trong phản ứng đốt cháy este X, ta có:</w:t>
      </w:r>
      <w:r>
        <w:br/>
      </w:r>
      <w:r>
        <w:t>{</w:t>
      </w:r>
      <w:r>
        <w:t>n</w:t>
      </w:r>
      <w:r>
        <w:t>O</w:t>
      </w:r>
      <w:r>
        <w:t>2</w:t>
      </w:r>
      <w:r>
        <w:t>=</w:t>
      </w:r>
      <w:r>
        <w:t>0</w:t>
      </w:r>
      <w:r>
        <w:t>,</w:t>
      </w:r>
      <w:r>
        <w:t>75</w:t>
      </w:r>
      <w:r>
        <w:t>m</w:t>
      </w:r>
      <w:r>
        <w:t>o</w:t>
      </w:r>
      <w:r>
        <w:t>l</w:t>
      </w:r>
      <w:r>
        <w:t>;</w:t>
      </w:r>
      <w:r>
        <w:t>n</w:t>
      </w:r>
      <w:r>
        <w:t>C</w:t>
      </w:r>
      <w:r>
        <w:t>O</w:t>
      </w:r>
      <w:r>
        <w:t>2</w:t>
      </w:r>
      <w:r>
        <w:t>=</w:t>
      </w:r>
      <w:r>
        <w:t>0</w:t>
      </w:r>
      <w:r>
        <w:t>,</w:t>
      </w:r>
      <w:r>
        <w:t>65</w:t>
      </w:r>
      <w:r>
        <w:t>m</w:t>
      </w:r>
      <w:r>
        <w:t>o</w:t>
      </w:r>
      <w:r>
        <w:t>l</w:t>
      </w:r>
      <w:r>
        <w:t>m</w:t>
      </w:r>
      <w:r>
        <w:t>X</w:t>
      </w:r>
      <w:r>
        <w:t>+</w:t>
      </w:r>
      <w:r>
        <w:t>m</w:t>
      </w:r>
      <w:r>
        <w:t>O</w:t>
      </w:r>
      <w:r>
        <w:t>2</w:t>
      </w:r>
      <w:r>
        <w:t>=</w:t>
      </w:r>
      <w:r>
        <w:t>m</w:t>
      </w:r>
      <w:r>
        <w:t>C</w:t>
      </w:r>
      <w:r>
        <w:t>O</w:t>
      </w:r>
      <w:r>
        <w:t>2</w:t>
      </w:r>
      <w:r>
        <w:t>+</w:t>
      </w:r>
      <w:r>
        <w:t>m</w:t>
      </w:r>
      <w:r>
        <w:t>H</w:t>
      </w:r>
      <w:r>
        <w:t>2</w:t>
      </w:r>
      <w:r>
        <w:t>O</w:t>
      </w:r>
      <w:r>
        <w:t>→</w:t>
      </w:r>
      <w:r>
        <w:t>{</w:t>
      </w:r>
      <w:r>
        <w:t>n</w:t>
      </w:r>
      <w:r>
        <w:t>H</w:t>
      </w:r>
      <w:r>
        <w:t>2</w:t>
      </w:r>
      <w:r>
        <w:t>O</w:t>
      </w:r>
      <w:r>
        <w:t>=</w:t>
      </w:r>
      <w:r>
        <w:t>0</w:t>
      </w:r>
      <w:r>
        <w:t>,</w:t>
      </w:r>
      <w:r>
        <w:t>5</w:t>
      </w:r>
      <w:r>
        <w:t>m</w:t>
      </w:r>
      <w:r>
        <w:t>o</w:t>
      </w:r>
      <w:r>
        <w:t>l</w:t>
      </w:r>
      <w:r>
        <w:t>2</w:t>
      </w:r>
      <w:r>
        <w:t>n</w:t>
      </w:r>
      <w:r>
        <w:t>X</w:t>
      </w:r>
      <w:r>
        <w:t>+</w:t>
      </w:r>
      <w:r>
        <w:t>2</w:t>
      </w:r>
      <w:r>
        <w:t>n</w:t>
      </w:r>
      <w:r>
        <w:t>O</w:t>
      </w:r>
      <w:r>
        <w:t>2</w:t>
      </w:r>
      <w:r>
        <w:t>=</w:t>
      </w:r>
      <w:r>
        <w:t>2</w:t>
      </w:r>
      <w:r>
        <w:t>n</w:t>
      </w:r>
      <w:r>
        <w:t>C</w:t>
      </w:r>
      <w:r>
        <w:t>O</w:t>
      </w:r>
      <w:r>
        <w:t>2</w:t>
      </w:r>
      <w:r>
        <w:t>+</w:t>
      </w:r>
      <w:r>
        <w:t>n</w:t>
      </w:r>
      <w:r>
        <w:t>H</w:t>
      </w:r>
      <w:r>
        <w:t>2</w:t>
      </w:r>
      <w:r>
        <w:t>O</w:t>
      </w:r>
      <w:r>
        <w:t>n_(O_(2))=0,75  mol;n_(CO_(2))=0,65  molm_(X)+m_(O_(2))=m_(CO_(2))+m_(H_(2)O)→n_(H_(2)O)=0,5  mol2n_(X)+2n_(O_(2))=2n_(CO_(2))+n_(H_(2)O)</w:t>
      </w:r>
      <w:r>
        <w:br/>
      </w:r>
      <w:r>
        <w:br/>
      </w:r>
      <w:r>
        <w:t>→</w:t>
      </w:r>
      <w:r>
        <w:t>{</w:t>
      </w:r>
      <w:r>
        <w:t>n</w:t>
      </w:r>
      <w:r>
        <w:t>X</w:t>
      </w:r>
      <w:r>
        <w:t>(</w:t>
      </w:r>
      <w:r>
        <w:t>13</w:t>
      </w:r>
      <w:r>
        <w:t>,</w:t>
      </w:r>
      <w:r>
        <w:t>6</w:t>
      </w:r>
      <w:r>
        <w:t>g</w:t>
      </w:r>
      <w:r>
        <w:t>)</w:t>
      </w:r>
      <w:r>
        <w:t>=</w:t>
      </w:r>
      <w:r>
        <w:t>0</w:t>
      </w:r>
      <w:r>
        <w:t>,</w:t>
      </w:r>
      <w:r>
        <w:t>15</w:t>
      </w:r>
      <w:r>
        <w:t>m</w:t>
      </w:r>
      <w:r>
        <w:t>o</w:t>
      </w:r>
      <w:r>
        <w:t>l</w:t>
      </w:r>
      <w:r>
        <w:t>n</w:t>
      </w:r>
      <w:r>
        <w:t>X</w:t>
      </w:r>
      <w:r>
        <w:t>(</w:t>
      </w:r>
      <w:r>
        <w:t>27</w:t>
      </w:r>
      <w:r>
        <w:t>,</w:t>
      </w:r>
      <w:r>
        <w:t>2</w:t>
      </w:r>
      <w:r>
        <w:t>g</w:t>
      </w:r>
      <w:r>
        <w:t>)</w:t>
      </w:r>
      <w:r>
        <w:t>=</w:t>
      </w:r>
      <w:r>
        <w:t>0</w:t>
      </w:r>
      <w:r>
        <w:t>,</w:t>
      </w:r>
      <w:r>
        <w:t>3</w:t>
      </w:r>
      <w:r>
        <w:t>m</w:t>
      </w:r>
      <w:r>
        <w:t>o</w:t>
      </w:r>
      <w:r>
        <w:t>l</w:t>
      </w:r>
      <w:r>
        <w:t>→n_(X(13,6g))=0,15  moln_(X(27,2g))=0,3  mol</w:t>
      </w:r>
      <w:r>
        <w:br/>
      </w:r>
      <w:r>
        <w:br/>
      </w:r>
      <w:r>
        <w:t>Bảo toàn nguyên tố Na, các gốc hidrocacbon và bảo toàn khối lượng trong phản ứng thủy phân este ta có:</w:t>
      </w:r>
      <w:r>
        <w:br/>
      </w:r>
      <w:r>
        <w:t>{</w:t>
      </w:r>
      <w:r>
        <w:t>n</w:t>
      </w:r>
      <w:r>
        <w:t>N</w:t>
      </w:r>
      <w:r>
        <w:t>a</w:t>
      </w:r>
      <w:r>
        <w:t>O</w:t>
      </w:r>
      <w:r>
        <w:t>H</w:t>
      </w:r>
      <w:r>
        <w:t>=</w:t>
      </w:r>
      <w:r>
        <w:t>n</w:t>
      </w:r>
      <w:r>
        <w:t>R</w:t>
      </w:r>
      <w:r>
        <w:t>C</w:t>
      </w:r>
      <w:r>
        <w:t>O</w:t>
      </w:r>
      <w:r>
        <w:t>O</w:t>
      </w:r>
      <w:r>
        <w:t>N</w:t>
      </w:r>
      <w:r>
        <w:t>a</w:t>
      </w:r>
      <w:r>
        <w:t>=</w:t>
      </w:r>
      <w:r>
        <w:t>n</w:t>
      </w:r>
      <w:r>
        <w:t>R</w:t>
      </w:r>
      <w:r>
        <w:t>'</w:t>
      </w:r>
      <w:r>
        <w:t>O</w:t>
      </w:r>
      <w:r>
        <w:t>H</w:t>
      </w:r>
      <w:r>
        <w:t>=</w:t>
      </w:r>
      <w:r>
        <w:t>n</w:t>
      </w:r>
      <w:r>
        <w:t>X</w:t>
      </w:r>
      <w:r>
        <w:t>m</w:t>
      </w:r>
      <w:r>
        <w:t>X</w:t>
      </w:r>
      <w:r>
        <w:t>+</w:t>
      </w:r>
      <w:r>
        <w:t>m</w:t>
      </w:r>
      <w:r>
        <w:t>N</w:t>
      </w:r>
      <w:r>
        <w:t>a</w:t>
      </w:r>
      <w:r>
        <w:t>O</w:t>
      </w:r>
      <w:r>
        <w:t>H</w:t>
      </w:r>
      <w:r>
        <w:t>=</w:t>
      </w:r>
      <w:r>
        <w:t>m</w:t>
      </w:r>
      <w:r>
        <w:t>R</w:t>
      </w:r>
      <w:r>
        <w:t>C</w:t>
      </w:r>
      <w:r>
        <w:t>O</w:t>
      </w:r>
      <w:r>
        <w:t>O</w:t>
      </w:r>
      <w:r>
        <w:t>N</w:t>
      </w:r>
      <w:r>
        <w:t>a</w:t>
      </w:r>
      <w:r>
        <w:t>+</w:t>
      </w:r>
      <w:r>
        <w:t>m</w:t>
      </w:r>
      <w:r>
        <w:t>R</w:t>
      </w:r>
      <w:r>
        <w:t>'</w:t>
      </w:r>
      <w:r>
        <w:t>O</w:t>
      </w:r>
      <w:r>
        <w:t>H</w:t>
      </w:r>
      <w:r>
        <w:t>→</w:t>
      </w:r>
      <w:r>
        <w:t>⎧</w:t>
      </w:r>
      <w:r>
        <w:t>⎪</w:t>
      </w:r>
      <w:r>
        <w:t>⎨</w:t>
      </w:r>
      <w:r>
        <w:t>⎪</w:t>
      </w:r>
      <w:r>
        <w:t>⎩</w:t>
      </w:r>
      <w:r>
        <w:t>m</w:t>
      </w:r>
      <w:r>
        <w:t>R</w:t>
      </w:r>
      <w:r>
        <w:t>C</w:t>
      </w:r>
      <w:r>
        <w:t>O</w:t>
      </w:r>
      <w:r>
        <w:t>O</w:t>
      </w:r>
      <w:r>
        <w:t>N</w:t>
      </w:r>
      <w:r>
        <w:t>a</w:t>
      </w:r>
      <w:r>
        <w:t>=</w:t>
      </w:r>
      <w:r>
        <w:t>28</w:t>
      </w:r>
      <w:r>
        <w:t>,</w:t>
      </w:r>
      <w:r>
        <w:t>2</w:t>
      </w:r>
      <w:r>
        <w:t>M</w:t>
      </w:r>
      <w:r>
        <w:t>R</w:t>
      </w:r>
      <w:r>
        <w:t>C</w:t>
      </w:r>
      <w:r>
        <w:t>O</w:t>
      </w:r>
      <w:r>
        <w:t>O</w:t>
      </w:r>
      <w:r>
        <w:t>N</w:t>
      </w:r>
      <w:r>
        <w:t>a</w:t>
      </w:r>
      <w:r>
        <w:t>=</w:t>
      </w:r>
      <w:r>
        <w:t>94</w:t>
      </w:r>
      <w:r>
        <w:t>M</w:t>
      </w:r>
      <w:r>
        <w:t>R</w:t>
      </w:r>
      <w:r>
        <w:t>'</w:t>
      </w:r>
      <w:r>
        <w:t>O</w:t>
      </w:r>
      <w:r>
        <w:t>H</w:t>
      </w:r>
      <w:r>
        <w:t>=</w:t>
      </w:r>
      <w:r>
        <w:t>36</w:t>
      </w:r>
      <w:r>
        <w:t>,</w:t>
      </w:r>
      <w:r>
        <w:t>67</w:t>
      </w:r>
      <w:r>
        <w:t>n_(NaOH)=n_(RCOONa)=n_(R'OH)=n_(X)m_(X)+m_(NaOH)=m_(RCOONa)+m_(R'OH)→m_(RCOONa)=28,2M_(RCOONa)=94M_(R'OH)=36,67</w:t>
      </w:r>
      <w:r>
        <w:br/>
      </w:r>
      <w:r>
        <w:t>→ RCOONa là C</w:t>
      </w:r>
      <w:r>
        <w:rPr>
          <w:vertAlign w:val="subscript"/>
        </w:rPr>
        <w:t>2</w:t>
      </w:r>
      <w:r>
        <w:t>H</w:t>
      </w:r>
      <w:r>
        <w:rPr>
          <w:vertAlign w:val="subscript"/>
        </w:rPr>
        <w:t>3</w:t>
      </w:r>
      <w:r>
        <w:t>COONa</w:t>
      </w:r>
      <w:r>
        <w:br/>
      </w:r>
      <w:r>
        <w:t>→ 2 ancol là C</w:t>
      </w:r>
      <w:r>
        <w:rPr>
          <w:vertAlign w:val="subscript"/>
        </w:rPr>
        <w:t>2</w:t>
      </w:r>
      <w:r>
        <w:t>H</w:t>
      </w:r>
      <w:r>
        <w:rPr>
          <w:vertAlign w:val="subscript"/>
        </w:rPr>
        <w:t>5</w:t>
      </w:r>
      <w:r>
        <w:t xml:space="preserve">OH và </w:t>
      </w:r>
      <w:r>
        <w:t>CH</w:t>
      </w:r>
      <w:r>
        <w:rPr>
          <w:vertAlign w:val="subscript"/>
        </w:rPr>
        <w:t>3</w:t>
      </w:r>
      <w:r>
        <w:t>OH</w:t>
      </w:r>
      <w:r>
        <w:br/>
      </w:r>
      <w:r>
        <w:t>Vậy X gồm CH</w:t>
      </w:r>
      <w:r>
        <w:rPr>
          <w:vertAlign w:val="subscript"/>
        </w:rPr>
        <w:t>2</w:t>
      </w:r>
      <w:r>
        <w:t>=CHCOOCH</w:t>
      </w:r>
      <w:r>
        <w:rPr>
          <w:vertAlign w:val="subscript"/>
        </w:rPr>
        <w:t>3</w:t>
      </w:r>
      <w:r>
        <w:t xml:space="preserve"> và CH</w:t>
      </w:r>
      <w:r>
        <w:rPr>
          <w:vertAlign w:val="subscript"/>
        </w:rPr>
        <w:t>2</w:t>
      </w:r>
      <w:r>
        <w:t>=CHCOOC</w:t>
      </w:r>
      <w:r>
        <w:rPr>
          <w:vertAlign w:val="subscript"/>
        </w:rPr>
        <w:t>2</w:t>
      </w:r>
      <w:r>
        <w:t>H</w:t>
      </w:r>
      <w:r>
        <w:rPr>
          <w:vertAlign w:val="subscript"/>
        </w:rPr>
        <w:t>5</w:t>
      </w:r>
      <w:r>
        <w:br/>
      </w:r>
      <w:r>
        <w:t>2. a. Công thức phân tử của X là C</w:t>
      </w:r>
      <w:r>
        <w:rPr>
          <w:vertAlign w:val="subscript"/>
        </w:rPr>
        <w:t>6</w:t>
      </w:r>
      <w:r>
        <w:t>H</w:t>
      </w:r>
      <w:r>
        <w:rPr>
          <w:vertAlign w:val="subscript"/>
        </w:rPr>
        <w:t>12</w:t>
      </w:r>
      <w:r>
        <w:t>O</w:t>
      </w:r>
      <w:r>
        <w:rPr>
          <w:vertAlign w:val="subscript"/>
        </w:rPr>
        <w:t>6</w:t>
      </w:r>
      <w:r>
        <w:br/>
      </w:r>
      <w:r>
        <w:t>Công thức cấu tạo của X: CH</w:t>
      </w:r>
      <w:r>
        <w:rPr>
          <w:vertAlign w:val="subscript"/>
        </w:rPr>
        <w:t>2</w:t>
      </w:r>
      <w:r>
        <w:t>OH(CHOH)</w:t>
      </w:r>
      <w:r>
        <w:rPr>
          <w:vertAlign w:val="subscript"/>
        </w:rPr>
        <w:t>4</w:t>
      </w:r>
      <w:r>
        <w:t>CHO</w:t>
      </w:r>
      <w:r>
        <w:br/>
      </w:r>
      <w:r>
        <w:t>b. Phương trình hóa học:</w:t>
      </w:r>
      <w:r>
        <w:br/>
      </w:r>
      <w:r>
        <w:t>CH</w:t>
      </w:r>
      <w:r>
        <w:rPr>
          <w:vertAlign w:val="subscript"/>
        </w:rPr>
        <w:t>2</w:t>
      </w:r>
      <w:r>
        <w:t>OH(CHOH)</w:t>
      </w:r>
      <w:r>
        <w:rPr>
          <w:vertAlign w:val="subscript"/>
        </w:rPr>
        <w:t>4</w:t>
      </w:r>
      <w:r>
        <w:t>CHO + 2AgNO</w:t>
      </w:r>
      <w:r>
        <w:rPr>
          <w:vertAlign w:val="subscript"/>
        </w:rPr>
        <w:t>3</w:t>
      </w:r>
      <w:r>
        <w:t xml:space="preserve"> + </w:t>
      </w:r>
      <w:r>
        <w:t>3</w:t>
      </w:r>
      <w:r>
        <w:t>NH</w:t>
      </w:r>
      <w:r>
        <w:rPr>
          <w:vertAlign w:val="subscript"/>
        </w:rPr>
        <w:t>3</w:t>
      </w:r>
      <w:r>
        <w:t xml:space="preserve"> </w:t>
      </w:r>
      <w:r>
        <w:t>t</w:t>
      </w:r>
      <w:r>
        <w:t>o</w:t>
      </w:r>
      <w:r>
        <w:t>→</w:t>
      </w:r>
      <w:r>
        <w:t>→t^(o)</w:t>
      </w:r>
      <w:r>
        <w:t xml:space="preserve"> CH</w:t>
      </w:r>
      <w:r>
        <w:rPr>
          <w:vertAlign w:val="subscript"/>
        </w:rPr>
        <w:t>2</w:t>
      </w:r>
      <w:r>
        <w:t>OH(CHOH)</w:t>
      </w:r>
      <w:r>
        <w:rPr>
          <w:vertAlign w:val="subscript"/>
        </w:rPr>
        <w:t>4</w:t>
      </w:r>
      <w:r>
        <w:t>COONH</w:t>
      </w:r>
      <w:r>
        <w:rPr>
          <w:vertAlign w:val="subscript"/>
        </w:rPr>
        <w:t>4</w:t>
      </w:r>
      <w:r>
        <w:t xml:space="preserve"> + 2Ag + </w:t>
      </w:r>
      <w:r>
        <w:t>2</w:t>
      </w:r>
      <w:r>
        <w:t>NH</w:t>
      </w:r>
      <w:r>
        <w:rPr>
          <w:vertAlign w:val="subscript"/>
        </w:rPr>
        <w:t>4</w:t>
      </w:r>
      <w:r>
        <w:t>NO</w:t>
      </w:r>
      <w:r>
        <w:rPr>
          <w:vertAlign w:val="subscript"/>
        </w:rPr>
        <w:t>3</w:t>
      </w:r>
      <w:r>
        <w:br/>
      </w:r>
      <w:r>
        <w:rPr>
          <w:b/>
        </w:rPr>
        <w:t>Đề thi Giữa học kì 1 Hóa học lớp 12 có đáp án đề số 5</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Benzyl axetat là một este có mùi thơm của hoa nhài. Công thức của benzyl axetat là:</w:t>
      </w:r>
      <w:r>
        <w:br/>
      </w:r>
      <w:r>
        <w:t>A. C</w:t>
      </w:r>
      <w:r>
        <w:rPr>
          <w:vertAlign w:val="subscript"/>
        </w:rPr>
        <w:t>6</w:t>
      </w:r>
      <w:r>
        <w:t>H</w:t>
      </w:r>
      <w:r>
        <w:rPr>
          <w:vertAlign w:val="subscript"/>
        </w:rPr>
        <w:t>5</w:t>
      </w:r>
      <w:r>
        <w:t xml:space="preserve"> – COO – CH</w:t>
      </w:r>
      <w:r>
        <w:rPr>
          <w:vertAlign w:val="subscript"/>
        </w:rPr>
        <w:t>3</w:t>
      </w:r>
      <w:r>
        <w:t>.</w:t>
      </w:r>
      <w:r>
        <w:br/>
      </w:r>
      <w:r>
        <w:t>B. CH</w:t>
      </w:r>
      <w:r>
        <w:rPr>
          <w:vertAlign w:val="subscript"/>
        </w:rPr>
        <w:t>3</w:t>
      </w:r>
      <w:r>
        <w:t>– COO– CH</w:t>
      </w:r>
      <w:r>
        <w:rPr>
          <w:vertAlign w:val="subscript"/>
        </w:rPr>
        <w:t>2</w:t>
      </w:r>
      <w:r>
        <w:t>–C</w:t>
      </w:r>
      <w:r>
        <w:rPr>
          <w:vertAlign w:val="subscript"/>
        </w:rPr>
        <w:t>6</w:t>
      </w:r>
      <w:r>
        <w:t>H</w:t>
      </w:r>
      <w:r>
        <w:rPr>
          <w:vertAlign w:val="subscript"/>
        </w:rPr>
        <w:t>5</w:t>
      </w:r>
      <w:r>
        <w:t>.</w:t>
      </w:r>
      <w:r>
        <w:br/>
      </w:r>
      <w:r>
        <w:t>C. CH</w:t>
      </w:r>
      <w:r>
        <w:rPr>
          <w:vertAlign w:val="subscript"/>
        </w:rPr>
        <w:t>3</w:t>
      </w:r>
      <w:r>
        <w:t>– COO– C</w:t>
      </w:r>
      <w:r>
        <w:rPr>
          <w:vertAlign w:val="subscript"/>
        </w:rPr>
        <w:t>6</w:t>
      </w:r>
      <w:r>
        <w:t>H</w:t>
      </w:r>
      <w:r>
        <w:rPr>
          <w:vertAlign w:val="subscript"/>
        </w:rPr>
        <w:t>5</w:t>
      </w:r>
      <w:r>
        <w:t>.</w:t>
      </w:r>
      <w:r>
        <w:br/>
      </w:r>
      <w:r>
        <w:t>D. C</w:t>
      </w:r>
      <w:r>
        <w:rPr>
          <w:vertAlign w:val="subscript"/>
        </w:rPr>
        <w:t>6</w:t>
      </w:r>
      <w:r>
        <w:t>H</w:t>
      </w:r>
      <w:r>
        <w:rPr>
          <w:vertAlign w:val="subscript"/>
        </w:rPr>
        <w:t>5</w:t>
      </w:r>
      <w:r>
        <w:t>– CH</w:t>
      </w:r>
      <w:r>
        <w:rPr>
          <w:vertAlign w:val="subscript"/>
        </w:rPr>
        <w:t>2</w:t>
      </w:r>
      <w:r>
        <w:t>– COO– CH</w:t>
      </w:r>
      <w:r>
        <w:rPr>
          <w:vertAlign w:val="subscript"/>
        </w:rPr>
        <w:t>3</w:t>
      </w:r>
      <w:r>
        <w:t>.</w:t>
      </w:r>
      <w:r>
        <w:br/>
      </w:r>
      <w:r>
        <w:rPr>
          <w:b/>
        </w:rPr>
        <w:t>Câu 2:</w:t>
      </w:r>
      <w:r>
        <w:t xml:space="preserve"> Cho dãy biến hoá: X là</w:t>
      </w:r>
      <w:r>
        <w:br/>
      </w:r>
      <w:r>
        <w:t xml:space="preserve">X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9022cb239b143d2a6a8a194e9f1e273.jpg"/>
                    <pic:cNvPicPr/>
                  </pic:nvPicPr>
                  <pic:blipFill>
                    <a:blip r:embed="rId11"/>
                    <a:stretch>
                      <a:fillRect/>
                    </a:stretch>
                  </pic:blipFill>
                  <pic:spPr>
                    <a:xfrm>
                      <a:off x="0" y="0"/>
                      <a:ext cx="1905000" cy="1905000"/>
                    </a:xfrm>
                    <a:prstGeom prst="rect"/>
                  </pic:spPr>
                </pic:pic>
              </a:graphicData>
            </a:graphic>
          </wp:inline>
        </w:drawing>
      </w:r>
      <w:r>
        <w:t xml:space="preserve"> Y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9d3c5e2822f4ef48ac99337aa958851.jpg"/>
                    <pic:cNvPicPr/>
                  </pic:nvPicPr>
                  <pic:blipFill>
                    <a:blip r:embed="rId12"/>
                    <a:stretch>
                      <a:fillRect/>
                    </a:stretch>
                  </pic:blipFill>
                  <pic:spPr>
                    <a:xfrm>
                      <a:off x="0" y="0"/>
                      <a:ext cx="1905000" cy="1905000"/>
                    </a:xfrm>
                    <a:prstGeom prst="rect"/>
                  </pic:spPr>
                </pic:pic>
              </a:graphicData>
            </a:graphic>
          </wp:inline>
        </w:drawing>
      </w:r>
      <w:r>
        <w:t xml:space="preserve"> Z → K → cao su buna</w:t>
      </w:r>
      <w:r>
        <w:br/>
      </w:r>
      <w:r>
        <w:t>A. Tinh bột.</w:t>
      </w:r>
      <w:r>
        <w:br/>
      </w:r>
      <w:r>
        <w:t>B. Etylen.</w:t>
      </w:r>
      <w:r>
        <w:br/>
      </w:r>
      <w:r>
        <w:t>C. Etyl clorua.</w:t>
      </w:r>
      <w:r>
        <w:br/>
      </w:r>
      <w:r>
        <w:t>D. Butan.</w:t>
      </w:r>
      <w:r>
        <w:br/>
      </w:r>
      <w:r>
        <w:rPr>
          <w:b/>
        </w:rPr>
        <w:t>Câu 3:</w:t>
      </w:r>
      <w:r>
        <w:t xml:space="preserve"> Este nào sau đây thủy phân cho hỗn hợp 2 chất hữu cơ đều tham gia phản ứng tráng bạc?</w:t>
      </w:r>
      <w:r>
        <w:br/>
      </w:r>
      <w:r>
        <w:t>A. CH</w:t>
      </w:r>
      <w:r>
        <w:rPr>
          <w:vertAlign w:val="subscript"/>
        </w:rPr>
        <w:t>3</w:t>
      </w:r>
      <w:r>
        <w:t>COOC</w:t>
      </w:r>
      <w:r>
        <w:rPr>
          <w:vertAlign w:val="subscript"/>
        </w:rPr>
        <w:t>2</w:t>
      </w:r>
      <w:r>
        <w:t>H</w:t>
      </w:r>
      <w:r>
        <w:rPr>
          <w:vertAlign w:val="subscript"/>
        </w:rPr>
        <w:t>5</w:t>
      </w:r>
      <w:r>
        <w:t>.</w:t>
      </w:r>
      <w:r>
        <w:br/>
      </w:r>
      <w:r>
        <w:t>B. CH</w:t>
      </w:r>
      <w:r>
        <w:rPr>
          <w:vertAlign w:val="subscript"/>
        </w:rPr>
        <w:t>3</w:t>
      </w:r>
      <w:r>
        <w:t>COOCH=CH</w:t>
      </w:r>
      <w:r>
        <w:rPr>
          <w:vertAlign w:val="subscript"/>
        </w:rPr>
        <w:t>2</w:t>
      </w:r>
      <w:r>
        <w:t>.</w:t>
      </w:r>
      <w:r>
        <w:br/>
      </w:r>
      <w:r>
        <w:t>C. HCOOCH</w:t>
      </w:r>
      <w:r>
        <w:rPr>
          <w:vertAlign w:val="subscript"/>
        </w:rPr>
        <w:t>2</w:t>
      </w:r>
      <w:r>
        <w:t>CH=CH</w:t>
      </w:r>
      <w:r>
        <w:rPr>
          <w:vertAlign w:val="subscript"/>
        </w:rPr>
        <w:t>2</w:t>
      </w:r>
      <w:r>
        <w:t>.</w:t>
      </w:r>
      <w:r>
        <w:br/>
      </w:r>
      <w:r>
        <w:t>D. HCOOCH=CH– CH</w:t>
      </w:r>
      <w:r>
        <w:rPr>
          <w:vertAlign w:val="subscript"/>
        </w:rPr>
        <w:t>3</w:t>
      </w:r>
      <w:r>
        <w:t>.</w:t>
      </w:r>
      <w:r>
        <w:br/>
      </w:r>
      <w:r>
        <w:rPr>
          <w:b/>
        </w:rPr>
        <w:t>Câu 4:</w:t>
      </w:r>
      <w:r>
        <w:t xml:space="preserve"> Cho 360 gam glucozơ lên men tạo thành ancol etylic, khí sinh ra được dẫn vào dung dịch nước vôi trong dư thu được m gam kết tủa. Biết hiệu suất của quá trình lên men đạt 80 %. Vậy giá trị của m là</w:t>
      </w:r>
      <w:r>
        <w:br/>
      </w:r>
      <w:r>
        <w:t>A. 200 gam.     B. 320 gam.</w:t>
      </w:r>
      <w:r>
        <w:br/>
      </w:r>
      <w:r>
        <w:t>C. 400 gam.     D. 160 gam.</w:t>
      </w:r>
      <w:r>
        <w:br/>
      </w:r>
      <w:r>
        <w:rPr>
          <w:b/>
        </w:rPr>
        <w:t>Câu 5:</w:t>
      </w:r>
      <w:r>
        <w:t xml:space="preserve"> Hợp chất X có CTPT C</w:t>
      </w:r>
      <w:r>
        <w:rPr>
          <w:vertAlign w:val="subscript"/>
        </w:rPr>
        <w:t>4</w:t>
      </w:r>
      <w:r>
        <w:t>H</w:t>
      </w:r>
      <w:r>
        <w:rPr>
          <w:vertAlign w:val="subscript"/>
        </w:rPr>
        <w:t>6</w:t>
      </w:r>
      <w:r>
        <w:t>O</w:t>
      </w:r>
      <w:r>
        <w:rPr>
          <w:vertAlign w:val="subscript"/>
        </w:rPr>
        <w:t>2</w:t>
      </w:r>
      <w:r>
        <w:t>. Khi thủy phân X thu được 1 axit Y và 1 anđehit Z. Oxi hóa Z thu được Y. Trùng hợp X cho ra 1 polime. CTCT của X là</w:t>
      </w:r>
      <w:r>
        <w:br/>
      </w:r>
      <w:r>
        <w:t>A. HCOOC</w:t>
      </w:r>
      <w:r>
        <w:rPr>
          <w:vertAlign w:val="subscript"/>
        </w:rPr>
        <w:t>3</w:t>
      </w:r>
      <w:r>
        <w:t>H</w:t>
      </w:r>
      <w:r>
        <w:rPr>
          <w:vertAlign w:val="subscript"/>
        </w:rPr>
        <w:t>5</w:t>
      </w:r>
      <w:r>
        <w:t>.</w:t>
      </w:r>
      <w:r>
        <w:br/>
      </w:r>
      <w:r>
        <w:t>B. C</w:t>
      </w:r>
      <w:r>
        <w:rPr>
          <w:vertAlign w:val="subscript"/>
        </w:rPr>
        <w:t>2</w:t>
      </w:r>
      <w:r>
        <w:t>H</w:t>
      </w:r>
      <w:r>
        <w:rPr>
          <w:vertAlign w:val="subscript"/>
        </w:rPr>
        <w:t>3</w:t>
      </w:r>
      <w:r>
        <w:t>COOCH</w:t>
      </w:r>
      <w:r>
        <w:rPr>
          <w:vertAlign w:val="subscript"/>
        </w:rPr>
        <w:t>3</w:t>
      </w:r>
      <w:r>
        <w:t>.</w:t>
      </w:r>
      <w:r>
        <w:br/>
      </w:r>
      <w:r>
        <w:t>C. CH</w:t>
      </w:r>
      <w:r>
        <w:rPr>
          <w:vertAlign w:val="subscript"/>
        </w:rPr>
        <w:t>3</w:t>
      </w:r>
      <w:r>
        <w:t>COOC</w:t>
      </w:r>
      <w:r>
        <w:rPr>
          <w:vertAlign w:val="subscript"/>
        </w:rPr>
        <w:t>2</w:t>
      </w:r>
      <w:r>
        <w:t>H</w:t>
      </w:r>
      <w:r>
        <w:rPr>
          <w:vertAlign w:val="subscript"/>
        </w:rPr>
        <w:t>3</w:t>
      </w:r>
      <w:r>
        <w:t>.</w:t>
      </w:r>
      <w:r>
        <w:br/>
      </w:r>
      <w:r>
        <w:t>D. C</w:t>
      </w:r>
      <w:r>
        <w:rPr>
          <w:vertAlign w:val="subscript"/>
        </w:rPr>
        <w:t>3</w:t>
      </w:r>
      <w:r>
        <w:t>H</w:t>
      </w:r>
      <w:r>
        <w:rPr>
          <w:vertAlign w:val="subscript"/>
        </w:rPr>
        <w:t>5</w:t>
      </w:r>
      <w:r>
        <w:t>COOH.</w:t>
      </w:r>
      <w:r>
        <w:br/>
      </w:r>
      <w:r>
        <w:rPr>
          <w:b/>
        </w:rPr>
        <w:t>Câu 6:</w:t>
      </w:r>
      <w:r>
        <w:t xml:space="preserve"> Tại một nhà máy rượu, cứ 10 tấn tinh bột sẽ sản xuất được 1,5 tấn rượu etylic. Hiệu suất cả quá trình điều chế là</w:t>
      </w:r>
      <w:r>
        <w:br/>
      </w:r>
      <w:r>
        <w:t>A. 26,4%     B. 15%</w:t>
      </w:r>
      <w:r>
        <w:br/>
      </w:r>
      <w:r>
        <w:t>C. 85%     D. 32,7%</w:t>
      </w:r>
      <w:r>
        <w:br/>
      </w:r>
      <w:r>
        <w:rPr>
          <w:b/>
        </w:rPr>
        <w:t>Câu 7:</w:t>
      </w:r>
      <w:r>
        <w:t xml:space="preserve"> Lần lượt cho các chất: phenol, axit acrylic, axit fomic, metyl axetat phản ứng với Na, dung dịch NaOH đun nóng. Số trường hợp có phản ứng xảy ra là</w:t>
      </w:r>
      <w:r>
        <w:br/>
      </w:r>
      <w:r>
        <w:t>A. 5.     B. 6.</w:t>
      </w:r>
      <w:r>
        <w:br/>
      </w:r>
      <w:r>
        <w:t>C. 7.     D. 8.</w:t>
      </w:r>
      <w:r>
        <w:br/>
      </w:r>
      <w:r>
        <w:rPr>
          <w:b/>
        </w:rPr>
        <w:t>Câu 8:</w:t>
      </w:r>
      <w:r>
        <w:t xml:space="preserve"> Có 3 chất saccarozơ, mantozơ, anđehit axetic. Dùng thuốc thử nào để phân biệt?</w:t>
      </w:r>
      <w:r>
        <w:br/>
      </w:r>
      <w:r>
        <w:t>A. AgNO</w:t>
      </w:r>
      <w:r>
        <w:rPr>
          <w:vertAlign w:val="subscript"/>
        </w:rPr>
        <w:t>3</w:t>
      </w:r>
      <w:r>
        <w:t>/NH</w:t>
      </w:r>
      <w:r>
        <w:rPr>
          <w:vertAlign w:val="subscript"/>
        </w:rPr>
        <w:t>3</w:t>
      </w:r>
      <w:r>
        <w:br/>
      </w:r>
      <w:r>
        <w:t>B. Cu(OH)</w:t>
      </w:r>
      <w:r>
        <w:rPr>
          <w:vertAlign w:val="subscript"/>
        </w:rPr>
        <w:t>2</w:t>
      </w:r>
      <w:r>
        <w:t>/NaOH.</w:t>
      </w:r>
      <w:r>
        <w:br/>
      </w:r>
      <w:r>
        <w:t>C. Dung dịch Br</w:t>
      </w:r>
      <w:r>
        <w:rPr>
          <w:vertAlign w:val="subscript"/>
        </w:rPr>
        <w:t>2</w:t>
      </w:r>
      <w:r>
        <w:br/>
      </w:r>
      <w:r>
        <w:t>D. Na.</w:t>
      </w:r>
      <w:r>
        <w:br/>
      </w:r>
      <w:r>
        <w:rPr>
          <w:b/>
        </w:rPr>
        <w:t>Câu 9:</w:t>
      </w:r>
      <w:r>
        <w:t xml:space="preserve"> Este X có CTPT C</w:t>
      </w:r>
      <w:r>
        <w:rPr>
          <w:vertAlign w:val="subscript"/>
        </w:rPr>
        <w:t>4</w:t>
      </w:r>
      <w:r>
        <w:t>H</w:t>
      </w:r>
      <w:r>
        <w:rPr>
          <w:vertAlign w:val="subscript"/>
        </w:rPr>
        <w:t>8</w:t>
      </w:r>
      <w:r>
        <w:t>O</w:t>
      </w:r>
      <w:r>
        <w:rPr>
          <w:vertAlign w:val="subscript"/>
        </w:rPr>
        <w:t>2</w:t>
      </w:r>
      <w:r>
        <w:t>. Tên gọi của X là</w:t>
      </w:r>
      <w:r>
        <w:br/>
      </w:r>
      <w:r>
        <w:t xml:space="preserve">Biết: X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fdbbfce584a242bd81819bbc984d79a2.jpg"/>
                    <pic:cNvPicPr/>
                  </pic:nvPicPr>
                  <pic:blipFill>
                    <a:blip r:embed="rId13"/>
                    <a:stretch>
                      <a:fillRect/>
                    </a:stretch>
                  </pic:blipFill>
                  <pic:spPr>
                    <a:xfrm>
                      <a:off x="0" y="0"/>
                      <a:ext cx="1905000" cy="1905000"/>
                    </a:xfrm>
                    <a:prstGeom prst="rect"/>
                  </pic:spPr>
                </pic:pic>
              </a:graphicData>
            </a:graphic>
          </wp:inline>
        </w:drawing>
      </w:r>
      <w:r>
        <w:t xml:space="preserve"> Y</w:t>
      </w:r>
      <w:r>
        <w:rPr>
          <w:vertAlign w:val="subscript"/>
        </w:rPr>
        <w:t>1</w:t>
      </w:r>
      <w:r>
        <w:t xml:space="preserve"> + Y</w:t>
      </w:r>
      <w:r>
        <w:rPr>
          <w:vertAlign w:val="subscript"/>
        </w:rPr>
        <w:t>2</w:t>
      </w:r>
      <w:r>
        <w:t xml:space="preserve"> ; Y</w:t>
      </w:r>
      <w:r>
        <w:rPr>
          <w:vertAlign w:val="subscript"/>
        </w:rPr>
        <w:t>1</w:t>
      </w:r>
      <w:r>
        <w:t xml:space="preserv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609faae37c74ddea2e461fa281bcaa7.jpg"/>
                    <pic:cNvPicPr/>
                  </pic:nvPicPr>
                  <pic:blipFill>
                    <a:blip r:embed="rId14"/>
                    <a:stretch>
                      <a:fillRect/>
                    </a:stretch>
                  </pic:blipFill>
                  <pic:spPr>
                    <a:xfrm>
                      <a:off x="0" y="0"/>
                      <a:ext cx="1905000" cy="1905000"/>
                    </a:xfrm>
                    <a:prstGeom prst="rect"/>
                  </pic:spPr>
                </pic:pic>
              </a:graphicData>
            </a:graphic>
          </wp:inline>
        </w:drawing>
      </w:r>
      <w:r>
        <w:t xml:space="preserve"> Y</w:t>
      </w:r>
      <w:r>
        <w:rPr>
          <w:vertAlign w:val="subscript"/>
        </w:rPr>
        <w:t>2</w:t>
      </w:r>
      <w:r>
        <w:br/>
      </w:r>
      <w:r>
        <w:t>A. isopropyl fomat.</w:t>
      </w:r>
      <w:r>
        <w:br/>
      </w:r>
      <w:r>
        <w:t>B. etyl axetat.</w:t>
      </w:r>
      <w:r>
        <w:br/>
      </w:r>
      <w:r>
        <w:t>C. metyl propionat.</w:t>
      </w:r>
      <w:r>
        <w:br/>
      </w:r>
      <w:r>
        <w:t>D. n– propyl fomat.</w:t>
      </w:r>
      <w:r>
        <w:br/>
      </w:r>
      <w:r>
        <w:rPr>
          <w:b/>
        </w:rPr>
        <w:t>Câu 10:</w:t>
      </w:r>
      <w:r>
        <w:t xml:space="preserve"> Phản ứng nào sau đây không tạo ra glucozơ?</w:t>
      </w:r>
      <w:r>
        <w:br/>
      </w:r>
      <w:r>
        <w:t>A. Lục hợp HCHO xúc tác Ca(OH)</w:t>
      </w:r>
      <w:r>
        <w:rPr>
          <w:vertAlign w:val="subscript"/>
        </w:rPr>
        <w:t>2</w:t>
      </w:r>
      <w:r>
        <w:t>.</w:t>
      </w:r>
      <w:r>
        <w:br/>
      </w:r>
      <w:r>
        <w:t>B. Tam hợp CH</w:t>
      </w:r>
      <w:r>
        <w:rPr>
          <w:vertAlign w:val="subscript"/>
        </w:rPr>
        <w:t>3</w:t>
      </w:r>
      <w:r>
        <w:t>CHO.</w:t>
      </w:r>
      <w:r>
        <w:br/>
      </w:r>
      <w:r>
        <w:t>C. Thủy phân mantozơ.</w:t>
      </w:r>
      <w:r>
        <w:br/>
      </w:r>
      <w:r>
        <w:t>D. Thủy phân saccarozơ.</w:t>
      </w:r>
      <w:r>
        <w:br/>
      </w:r>
      <w:r>
        <w:rPr>
          <w:b/>
        </w:rPr>
        <w:t>Câu 11:</w:t>
      </w:r>
      <w:r>
        <w:t xml:space="preserve"> Chất hữu cơ X có CTPT là C</w:t>
      </w:r>
      <w:r>
        <w:rPr>
          <w:vertAlign w:val="subscript"/>
        </w:rPr>
        <w:t>4</w:t>
      </w:r>
      <w:r>
        <w:t>H</w:t>
      </w:r>
      <w:r>
        <w:rPr>
          <w:vertAlign w:val="subscript"/>
        </w:rPr>
        <w:t>6</w:t>
      </w:r>
      <w:r>
        <w:t>O</w:t>
      </w:r>
      <w:r>
        <w:rPr>
          <w:vertAlign w:val="subscript"/>
        </w:rPr>
        <w:t>2</w:t>
      </w:r>
      <w:r>
        <w:t>Cl</w:t>
      </w:r>
      <w:r>
        <w:rPr>
          <w:vertAlign w:val="subscript"/>
        </w:rPr>
        <w:t>2</w:t>
      </w:r>
      <w:r>
        <w:t>. Khi cho X phản ứng với dung dịch NaOH thu được HO– CH</w:t>
      </w:r>
      <w:r>
        <w:rPr>
          <w:vertAlign w:val="subscript"/>
        </w:rPr>
        <w:t>2</w:t>
      </w:r>
      <w:r>
        <w:t>– COONa, etylenglicol và NaCl. CTCT của X là</w:t>
      </w:r>
      <w:r>
        <w:br/>
      </w:r>
      <w:r>
        <w:t>A. CH</w:t>
      </w:r>
      <w:r>
        <w:rPr>
          <w:vertAlign w:val="subscript"/>
        </w:rPr>
        <w:t>2</w:t>
      </w:r>
      <w:r>
        <w:t>Cl– COO– CHCl– CH</w:t>
      </w:r>
      <w:r>
        <w:rPr>
          <w:vertAlign w:val="subscript"/>
        </w:rPr>
        <w:t>3</w:t>
      </w:r>
      <w:r>
        <w:t>.</w:t>
      </w:r>
      <w:r>
        <w:br/>
      </w:r>
      <w:r>
        <w:t>B. CH</w:t>
      </w:r>
      <w:r>
        <w:rPr>
          <w:vertAlign w:val="subscript"/>
        </w:rPr>
        <w:t>3</w:t>
      </w:r>
      <w:r>
        <w:t>– COO– CHCl– CH</w:t>
      </w:r>
      <w:r>
        <w:rPr>
          <w:vertAlign w:val="subscript"/>
        </w:rPr>
        <w:t>2</w:t>
      </w:r>
      <w:r>
        <w:t>Cl.</w:t>
      </w:r>
      <w:r>
        <w:br/>
      </w:r>
      <w:r>
        <w:t>C. CHCl</w:t>
      </w:r>
      <w:r>
        <w:rPr>
          <w:vertAlign w:val="subscript"/>
        </w:rPr>
        <w:t>2</w:t>
      </w:r>
      <w:r>
        <w:t>– COO– CH</w:t>
      </w:r>
      <w:r>
        <w:rPr>
          <w:vertAlign w:val="subscript"/>
        </w:rPr>
        <w:t>2</w:t>
      </w:r>
      <w:r>
        <w:t>CH</w:t>
      </w:r>
      <w:r>
        <w:rPr>
          <w:vertAlign w:val="subscript"/>
        </w:rPr>
        <w:t>3</w:t>
      </w:r>
      <w:r>
        <w:t>.</w:t>
      </w:r>
      <w:r>
        <w:br/>
      </w:r>
      <w:r>
        <w:t>D. CH</w:t>
      </w:r>
      <w:r>
        <w:rPr>
          <w:vertAlign w:val="subscript"/>
        </w:rPr>
        <w:t>2</w:t>
      </w:r>
      <w:r>
        <w:t>Cl– COO– CH</w:t>
      </w:r>
      <w:r>
        <w:rPr>
          <w:vertAlign w:val="subscript"/>
        </w:rPr>
        <w:t>2</w:t>
      </w:r>
      <w:r>
        <w:t>– CH</w:t>
      </w:r>
      <w:r>
        <w:rPr>
          <w:vertAlign w:val="subscript"/>
        </w:rPr>
        <w:t>2</w:t>
      </w:r>
      <w:r>
        <w:t>Cl.</w:t>
      </w:r>
      <w:r>
        <w:br/>
      </w:r>
      <w:r>
        <w:rPr>
          <w:b/>
        </w:rPr>
        <w:t>Câu 12:</w:t>
      </w:r>
      <w:r>
        <w:t xml:space="preserve"> Cho 360 gam glucozơ lên men thành ancol etylic (giả sử chỉ có phản ứng tạo thành ancol etylic). Cho tất cả khí CO</w:t>
      </w:r>
      <w:r>
        <w:rPr>
          <w:vertAlign w:val="subscript"/>
        </w:rPr>
        <w:t>2</w:t>
      </w:r>
      <w:r>
        <w:t xml:space="preserve"> hấp thụ vào dung dịch NaOH thì thu được 212 gam Na</w:t>
      </w:r>
      <w:r>
        <w:rPr>
          <w:vertAlign w:val="subscript"/>
        </w:rPr>
        <w:t>2</w:t>
      </w:r>
      <w:r>
        <w:t>CO</w:t>
      </w:r>
      <w:r>
        <w:rPr>
          <w:vertAlign w:val="subscript"/>
        </w:rPr>
        <w:t>3</w:t>
      </w:r>
      <w:r>
        <w:t xml:space="preserve"> và 84 gam NaHCO</w:t>
      </w:r>
      <w:r>
        <w:rPr>
          <w:vertAlign w:val="subscript"/>
        </w:rPr>
        <w:t>3</w:t>
      </w:r>
      <w:r>
        <w:t>. Hiệu suất của phản ứng lên men rượu là</w:t>
      </w:r>
      <w:r>
        <w:br/>
      </w:r>
      <w:r>
        <w:t>A. 50%     B. 62,5%</w:t>
      </w:r>
      <w:r>
        <w:br/>
      </w:r>
      <w:r>
        <w:t>C. 75%     D. 80%</w:t>
      </w:r>
      <w:r>
        <w:br/>
      </w:r>
      <w:r>
        <w:rPr>
          <w:b/>
        </w:rPr>
        <w:t>Câu 13:</w:t>
      </w:r>
      <w:r>
        <w:t xml:space="preserve"> Tổng số hợp chất hữu cơ no, đơn chức, mạch hở, có cùng công thức phân tử C</w:t>
      </w:r>
      <w:r>
        <w:rPr>
          <w:vertAlign w:val="subscript"/>
        </w:rPr>
        <w:t>5</w:t>
      </w:r>
      <w:r>
        <w:t>H</w:t>
      </w:r>
      <w:r>
        <w:rPr>
          <w:vertAlign w:val="subscript"/>
        </w:rPr>
        <w:t>10</w:t>
      </w:r>
      <w:r>
        <w:t>O</w:t>
      </w:r>
      <w:r>
        <w:rPr>
          <w:vertAlign w:val="subscript"/>
        </w:rPr>
        <w:t>2</w:t>
      </w:r>
      <w:r>
        <w:t>, phản ứng được với dung dịch NaOH nhưng không có phản ứng tráng bạc là</w:t>
      </w:r>
      <w:r>
        <w:br/>
      </w:r>
      <w:r>
        <w:t>A. 4     B. 5.</w:t>
      </w:r>
      <w:r>
        <w:br/>
      </w:r>
      <w:r>
        <w:t>C. 8.     D. 9.</w:t>
      </w:r>
      <w:r>
        <w:br/>
      </w:r>
      <w:r>
        <w:rPr>
          <w:b/>
        </w:rPr>
        <w:t>Câu 14:</w:t>
      </w:r>
      <w:r>
        <w:t xml:space="preserve"> Phát biểu không đúng là</w:t>
      </w:r>
      <w:r>
        <w:br/>
      </w:r>
      <w:r>
        <w:t>A. Dung dịch fructozơ hoà tan được Cu(OH)</w:t>
      </w:r>
      <w:r>
        <w:rPr>
          <w:vertAlign w:val="subscript"/>
        </w:rPr>
        <w:t>2</w:t>
      </w:r>
      <w:r>
        <w:t>.</w:t>
      </w:r>
      <w:r>
        <w:br/>
      </w:r>
      <w:r>
        <w:t>B. Thủy phân (xúc tác H</w:t>
      </w:r>
      <w:r>
        <w:rPr>
          <w:vertAlign w:val="superscript"/>
        </w:rPr>
        <w:t>+</w:t>
      </w:r>
      <w:r>
        <w:t>, t</w:t>
      </w:r>
      <w:r>
        <w:rPr>
          <w:vertAlign w:val="superscript"/>
        </w:rPr>
        <w:t>o</w:t>
      </w:r>
      <w:r>
        <w:t>) saccarozơ cũng như mantozơ đều cho cùng một monosaccarit</w:t>
      </w:r>
      <w:r>
        <w:br/>
      </w:r>
      <w:r>
        <w:t>C. Sản phẩm thủy phân xenlulozơ (xúc tác H</w:t>
      </w:r>
      <w:r>
        <w:rPr>
          <w:vertAlign w:val="superscript"/>
        </w:rPr>
        <w:t>+</w:t>
      </w:r>
      <w:r>
        <w:t>, t</w:t>
      </w:r>
      <w:r>
        <w:rPr>
          <w:vertAlign w:val="superscript"/>
        </w:rPr>
        <w:t>o</w:t>
      </w:r>
      <w:r>
        <w:t>) có thể tham gia phản ứng tráng gương</w:t>
      </w:r>
      <w:r>
        <w:br/>
      </w:r>
      <w:r>
        <w:t>D. Dung dịch mantozơ tác dụng với Cu(OH)</w:t>
      </w:r>
      <w:r>
        <w:rPr>
          <w:vertAlign w:val="subscript"/>
        </w:rPr>
        <w:t>2</w:t>
      </w:r>
      <w:r>
        <w:t xml:space="preserve"> khi đun nóng cho kết tủa Cu</w:t>
      </w:r>
      <w:r>
        <w:rPr>
          <w:vertAlign w:val="subscript"/>
        </w:rPr>
        <w:t>2</w:t>
      </w:r>
      <w:r>
        <w:t>O.</w:t>
      </w:r>
      <w:r>
        <w:br/>
      </w:r>
      <w:r>
        <w:rPr>
          <w:b/>
        </w:rPr>
        <w:t>Câu 15:</w:t>
      </w:r>
      <w:r>
        <w:t xml:space="preserve"> Cho các phản ứng: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6801b8b4bd0d4dca968f3413032e6b9d.jpg"/>
                    <pic:cNvPicPr/>
                  </pic:nvPicPr>
                  <pic:blipFill>
                    <a:blip r:embed="rId15"/>
                    <a:stretch>
                      <a:fillRect/>
                    </a:stretch>
                  </pic:blipFill>
                  <pic:spPr>
                    <a:xfrm>
                      <a:off x="0" y="0"/>
                      <a:ext cx="1905000" cy="1905000"/>
                    </a:xfrm>
                    <a:prstGeom prst="rect"/>
                  </pic:spPr>
                </pic:pic>
              </a:graphicData>
            </a:graphic>
          </wp:inline>
        </w:drawing>
      </w:r>
      <w:r>
        <w:br/>
      </w:r>
      <w:r>
        <w:t>Công thức phân tử của X là</w:t>
      </w:r>
      <w:r>
        <w:br/>
      </w:r>
      <w:r>
        <w:t>A. C</w:t>
      </w:r>
      <w:r>
        <w:rPr>
          <w:vertAlign w:val="subscript"/>
        </w:rPr>
        <w:t>12</w:t>
      </w:r>
      <w:r>
        <w:t>H</w:t>
      </w:r>
      <w:r>
        <w:rPr>
          <w:vertAlign w:val="subscript"/>
        </w:rPr>
        <w:t>20</w:t>
      </w:r>
      <w:r>
        <w:t>O</w:t>
      </w:r>
      <w:r>
        <w:rPr>
          <w:vertAlign w:val="subscript"/>
        </w:rPr>
        <w:t>6</w:t>
      </w:r>
      <w:r>
        <w:t>.</w:t>
      </w:r>
      <w:r>
        <w:br/>
      </w:r>
      <w:r>
        <w:t>B. C</w:t>
      </w:r>
      <w:r>
        <w:rPr>
          <w:vertAlign w:val="subscript"/>
        </w:rPr>
        <w:t>12</w:t>
      </w:r>
      <w:r>
        <w:t>H</w:t>
      </w:r>
      <w:r>
        <w:rPr>
          <w:vertAlign w:val="subscript"/>
        </w:rPr>
        <w:t>14</w:t>
      </w:r>
      <w:r>
        <w:t>O</w:t>
      </w:r>
      <w:r>
        <w:rPr>
          <w:vertAlign w:val="subscript"/>
        </w:rPr>
        <w:t>4</w:t>
      </w:r>
      <w:r>
        <w:br/>
      </w:r>
      <w:r>
        <w:t>C. C</w:t>
      </w:r>
      <w:r>
        <w:rPr>
          <w:vertAlign w:val="subscript"/>
        </w:rPr>
        <w:t>11</w:t>
      </w:r>
      <w:r>
        <w:t>H</w:t>
      </w:r>
      <w:r>
        <w:rPr>
          <w:vertAlign w:val="subscript"/>
        </w:rPr>
        <w:t>10</w:t>
      </w:r>
      <w:r>
        <w:t>O</w:t>
      </w:r>
      <w:r>
        <w:rPr>
          <w:vertAlign w:val="subscript"/>
        </w:rPr>
        <w:t>4</w:t>
      </w:r>
      <w:r>
        <w:t>.</w:t>
      </w:r>
      <w:r>
        <w:br/>
      </w:r>
      <w:r>
        <w:t>D. C</w:t>
      </w:r>
      <w:r>
        <w:rPr>
          <w:vertAlign w:val="subscript"/>
        </w:rPr>
        <w:t>11</w:t>
      </w:r>
      <w:r>
        <w:t>H</w:t>
      </w:r>
      <w:r>
        <w:rPr>
          <w:vertAlign w:val="subscript"/>
        </w:rPr>
        <w:t>12</w:t>
      </w:r>
      <w:r>
        <w:t>O</w:t>
      </w:r>
      <w:r>
        <w:rPr>
          <w:vertAlign w:val="subscript"/>
        </w:rPr>
        <w:t>4</w:t>
      </w:r>
      <w:r>
        <w:t>.</w:t>
      </w:r>
      <w:r>
        <w:br/>
      </w:r>
      <w:r>
        <w:rPr>
          <w:b/>
        </w:rPr>
        <w:t>Câu 16:</w:t>
      </w:r>
      <w:r>
        <w:t xml:space="preserve"> Khối lượng phân tử trung bình của xenlulozơ trong sợi bông là 4860000 đvC. Vậy số gốc glucozơ có trong xenlulozơ nêu trên là</w:t>
      </w:r>
      <w:r>
        <w:br/>
      </w:r>
      <w:r>
        <w:t>A. 28000.     B. 30000.</w:t>
      </w:r>
      <w:r>
        <w:br/>
      </w:r>
      <w:r>
        <w:t>C. 35000.     D. 25000.</w:t>
      </w:r>
      <w:r>
        <w:br/>
      </w:r>
      <w:r>
        <w:rPr>
          <w:b/>
        </w:rPr>
        <w:t>Câu 17:</w:t>
      </w:r>
      <w:r>
        <w:t xml:space="preserve"> Cho công thức chất X là C</w:t>
      </w:r>
      <w:r>
        <w:rPr>
          <w:vertAlign w:val="subscript"/>
        </w:rPr>
        <w:t>3</w:t>
      </w:r>
      <w:r>
        <w:t>H</w:t>
      </w:r>
      <w:r>
        <w:rPr>
          <w:vertAlign w:val="subscript"/>
        </w:rPr>
        <w:t>5</w:t>
      </w:r>
      <w:r>
        <w:t>Br</w:t>
      </w:r>
      <w:r>
        <w:rPr>
          <w:vertAlign w:val="subscript"/>
        </w:rPr>
        <w:t>3</w:t>
      </w:r>
      <w:r>
        <w:t>. Khi X tác dụng với dung dịch NaOH dư tạo ra một hợp chất tạp chức của ancol bậc I và anđehit. Công thức cấu tạo của X là</w:t>
      </w:r>
      <w:r>
        <w:br/>
      </w:r>
      <w:r>
        <w:t>A. CH</w:t>
      </w:r>
      <w:r>
        <w:rPr>
          <w:vertAlign w:val="subscript"/>
        </w:rPr>
        <w:t>3</w:t>
      </w:r>
      <w:r>
        <w:t>– CHBr– CHBr</w:t>
      </w:r>
      <w:r>
        <w:rPr>
          <w:vertAlign w:val="subscript"/>
        </w:rPr>
        <w:t>2</w:t>
      </w:r>
      <w:r>
        <w:t>.</w:t>
      </w:r>
      <w:r>
        <w:br/>
      </w:r>
      <w:r>
        <w:t>B. CH</w:t>
      </w:r>
      <w:r>
        <w:rPr>
          <w:vertAlign w:val="subscript"/>
        </w:rPr>
        <w:t>2</w:t>
      </w:r>
      <w:r>
        <w:t>Br– CH</w:t>
      </w:r>
      <w:r>
        <w:rPr>
          <w:vertAlign w:val="subscript"/>
        </w:rPr>
        <w:t>2</w:t>
      </w:r>
      <w:r>
        <w:t>– CHBr</w:t>
      </w:r>
      <w:r>
        <w:rPr>
          <w:vertAlign w:val="subscript"/>
        </w:rPr>
        <w:t>2</w:t>
      </w:r>
      <w:r>
        <w:t>.</w:t>
      </w:r>
      <w:r>
        <w:br/>
      </w:r>
      <w:r>
        <w:t>C. CH</w:t>
      </w:r>
      <w:r>
        <w:rPr>
          <w:vertAlign w:val="subscript"/>
        </w:rPr>
        <w:t>2</w:t>
      </w:r>
      <w:r>
        <w:t>Br– CHBr– CH</w:t>
      </w:r>
      <w:r>
        <w:rPr>
          <w:vertAlign w:val="subscript"/>
        </w:rPr>
        <w:t>2</w:t>
      </w:r>
      <w:r>
        <w:t>Br.</w:t>
      </w:r>
      <w:r>
        <w:br/>
      </w:r>
      <w:r>
        <w:t>D. CH</w:t>
      </w:r>
      <w:r>
        <w:rPr>
          <w:vertAlign w:val="subscript"/>
        </w:rPr>
        <w:t>3</w:t>
      </w:r>
      <w:r>
        <w:t>– CBr2– CH</w:t>
      </w:r>
      <w:r>
        <w:rPr>
          <w:vertAlign w:val="subscript"/>
        </w:rPr>
        <w:t>2</w:t>
      </w:r>
      <w:r>
        <w:t>Br.</w:t>
      </w:r>
      <w:r>
        <w:br/>
      </w:r>
      <w:r>
        <w:rPr>
          <w:b/>
        </w:rPr>
        <w:t>Câu 18:</w:t>
      </w:r>
      <w:r>
        <w:t xml:space="preserve"> Cho 3 chất: Glucozơ, axit axetic, glixerol. Để phân biệt 3 chất trên chỉ cần dùng 2 hoá chất là</w:t>
      </w:r>
      <w:r>
        <w:br/>
      </w:r>
      <w:r>
        <w:t>A. Dung dịch Na</w:t>
      </w:r>
      <w:r>
        <w:rPr>
          <w:vertAlign w:val="subscript"/>
        </w:rPr>
        <w:t>2</w:t>
      </w:r>
      <w:r>
        <w:t>CO</w:t>
      </w:r>
      <w:r>
        <w:rPr>
          <w:vertAlign w:val="subscript"/>
        </w:rPr>
        <w:t>3</w:t>
      </w:r>
      <w:r>
        <w:t xml:space="preserve"> và Na</w:t>
      </w:r>
      <w:r>
        <w:br/>
      </w:r>
      <w:r>
        <w:t>B. Quỳ tím và Ag</w:t>
      </w:r>
      <w:r>
        <w:rPr>
          <w:vertAlign w:val="subscript"/>
        </w:rPr>
        <w:t>2</w:t>
      </w:r>
      <w:r>
        <w:t>O/dd NH</w:t>
      </w:r>
      <w:r>
        <w:rPr>
          <w:vertAlign w:val="subscript"/>
        </w:rPr>
        <w:t>3</w:t>
      </w:r>
      <w:r>
        <w:t>.</w:t>
      </w:r>
      <w:r>
        <w:br/>
      </w:r>
      <w:r>
        <w:t>C. Dung dịch NaHCO</w:t>
      </w:r>
      <w:r>
        <w:rPr>
          <w:vertAlign w:val="subscript"/>
        </w:rPr>
        <w:t>3</w:t>
      </w:r>
      <w:r>
        <w:t xml:space="preserve"> và dung dịch AgNO</w:t>
      </w:r>
      <w:r>
        <w:rPr>
          <w:vertAlign w:val="subscript"/>
        </w:rPr>
        <w:t>3</w:t>
      </w:r>
      <w:r>
        <w:br/>
      </w:r>
      <w:r>
        <w:t>D. Quỳ tím và Na</w:t>
      </w:r>
      <w:r>
        <w:br/>
      </w:r>
      <w:r>
        <w:rPr>
          <w:b/>
        </w:rPr>
        <w:t>Câu 19:</w:t>
      </w:r>
      <w:r>
        <w:t xml:space="preserve"> Cho sơ đồ phản ứng sau:</w:t>
      </w:r>
      <w:r>
        <w:br/>
      </w:r>
      <w:r>
        <w:t>Este X + NaOH → CH</w:t>
      </w:r>
      <w:r>
        <w:rPr>
          <w:vertAlign w:val="subscript"/>
        </w:rPr>
        <w:t>3</w:t>
      </w:r>
      <w:r>
        <w:t>COONa + Chất hữu cơ Y</w:t>
      </w:r>
      <w:r>
        <w:br/>
      </w:r>
      <w:r>
        <w:t>Y + O</w:t>
      </w:r>
      <w:r>
        <w:rPr>
          <w:vertAlign w:val="subscript"/>
        </w:rPr>
        <w:t>2</w:t>
      </w:r>
      <w:r>
        <w:t xml:space="preserve"> -</w:t>
      </w:r>
      <w:r>
        <w:rPr>
          <w:vertAlign w:val="superscript"/>
        </w:rPr>
        <w:t>xt</w:t>
      </w:r>
      <w:r>
        <w:t>→ Y</w:t>
      </w:r>
      <w:r>
        <w:rPr>
          <w:vertAlign w:val="subscript"/>
        </w:rPr>
        <w:t>1</w:t>
      </w:r>
      <w:r>
        <w:br/>
      </w:r>
      <w:r>
        <w:t>Y</w:t>
      </w:r>
      <w:r>
        <w:rPr>
          <w:vertAlign w:val="subscript"/>
        </w:rPr>
        <w:t>1</w:t>
      </w:r>
      <w:r>
        <w:t xml:space="preserve"> + NaOH → CH</w:t>
      </w:r>
      <w:r>
        <w:rPr>
          <w:vertAlign w:val="subscript"/>
        </w:rPr>
        <w:t>3</w:t>
      </w:r>
      <w:r>
        <w:t>COONa + H</w:t>
      </w:r>
      <w:r>
        <w:rPr>
          <w:vertAlign w:val="subscript"/>
        </w:rPr>
        <w:t>2</w:t>
      </w:r>
      <w:r>
        <w:t>O</w:t>
      </w:r>
      <w:r>
        <w:br/>
      </w:r>
      <w:r>
        <w:t>Có tất cả bao nhiêu chất X thỏa mãn sơ đồ trên?</w:t>
      </w:r>
      <w:r>
        <w:br/>
      </w:r>
      <w:r>
        <w:t>A. 1.     B. 4.</w:t>
      </w:r>
      <w:r>
        <w:br/>
      </w:r>
      <w:r>
        <w:t>C. 2.     D. 3.</w:t>
      </w:r>
      <w:r>
        <w:br/>
      </w:r>
      <w:r>
        <w:rPr>
          <w:b/>
        </w:rPr>
        <w:t>Câu 20:</w:t>
      </w:r>
      <w:r>
        <w:t xml:space="preserve"> Để sản xuất 1 tấn thuốc nổ proxilin (xem như là trinitrat xenlulozơ nguyên chất) thì cần dùng một lượng xenlulozơ là</w:t>
      </w:r>
      <w:r>
        <w:br/>
      </w:r>
      <w:r>
        <w:t>A. 1000kg     B. 611,3kg</w:t>
      </w:r>
      <w:r>
        <w:br/>
      </w:r>
      <w:r>
        <w:t>C. 545,4kg     D. 450,5kg</w:t>
      </w:r>
      <w:r>
        <w:br/>
      </w:r>
      <w:r>
        <w:rPr>
          <w:b/>
        </w:rPr>
        <w:t>Câu 21:</w:t>
      </w:r>
      <w:r>
        <w:t xml:space="preserve"> Cho 10 gam chất X (chỉ chứa nhóm chức este có phân tử khối là 100 đvC) tác dụng với 150 ml dung dịch NaOH 1M. Sau phản ứng, cô cạn dung dịch thu được 11,6 gam chất rắn khan và một chất hữu cơ Y. Công thức của Y là</w:t>
      </w:r>
      <w:r>
        <w:br/>
      </w:r>
      <w:r>
        <w:t>A. CH</w:t>
      </w:r>
      <w:r>
        <w:rPr>
          <w:vertAlign w:val="subscript"/>
        </w:rPr>
        <w:t>3</w:t>
      </w:r>
      <w:r>
        <w:t>OH.     B. C</w:t>
      </w:r>
      <w:r>
        <w:rPr>
          <w:vertAlign w:val="subscript"/>
        </w:rPr>
        <w:t>2</w:t>
      </w:r>
      <w:r>
        <w:t>H</w:t>
      </w:r>
      <w:r>
        <w:rPr>
          <w:vertAlign w:val="subscript"/>
        </w:rPr>
        <w:t>5</w:t>
      </w:r>
      <w:r>
        <w:t>OH.</w:t>
      </w:r>
      <w:r>
        <w:br/>
      </w:r>
      <w:r>
        <w:t>C. CH</w:t>
      </w:r>
      <w:r>
        <w:rPr>
          <w:vertAlign w:val="subscript"/>
        </w:rPr>
        <w:t>3</w:t>
      </w:r>
      <w:r>
        <w:t>CHO.     D. CH</w:t>
      </w:r>
      <w:r>
        <w:rPr>
          <w:vertAlign w:val="subscript"/>
        </w:rPr>
        <w:t>3</w:t>
      </w:r>
      <w:r>
        <w:t>COCH</w:t>
      </w:r>
      <w:r>
        <w:rPr>
          <w:vertAlign w:val="subscript"/>
        </w:rPr>
        <w:t>3</w:t>
      </w:r>
      <w:r>
        <w:t>.</w:t>
      </w:r>
      <w:r>
        <w:br/>
      </w:r>
      <w:r>
        <w:rPr>
          <w:b/>
        </w:rPr>
        <w:t>Câu 22:</w:t>
      </w:r>
      <w:r>
        <w:t xml:space="preserve"> Phát biểu nào sau đây là sai?</w:t>
      </w:r>
      <w:r>
        <w:br/>
      </w:r>
      <w:r>
        <w:t>A. Mantozơ là đồng phân của saccarozơ.</w:t>
      </w:r>
      <w:r>
        <w:br/>
      </w:r>
      <w:r>
        <w:t>B. Hợp chất saccarozơ thuộc loại đisaccarit, phân tử này được cấu tạo bởi 2 gốc glucozơ.</w:t>
      </w:r>
      <w:r>
        <w:br/>
      </w:r>
      <w:r>
        <w:t>C. Phân tử saccarozơ có nhiều nhóm hyđroxyl nhưng không có nhóm chức anđehit.</w:t>
      </w:r>
      <w:r>
        <w:br/>
      </w:r>
      <w:r>
        <w:t>D. Xenlulozơ là hợp chất cao phân tử thiên nhiên, mạch không phân nhánh và do các mắt xích glucozơ tạo nên.</w:t>
      </w:r>
      <w:r>
        <w:br/>
      </w:r>
      <w:r>
        <w:rPr>
          <w:b/>
        </w:rPr>
        <w:t>Câu 23:</w:t>
      </w:r>
      <w:r>
        <w:t xml:space="preserve"> Cho 0,1 mol phenyl axetat tác dụng với 250ml dung dịch NaOH 1M thu được dung dịch X. Cô cạn X được m gam chất rắn. Giá trị của m là</w:t>
      </w:r>
      <w:r>
        <w:br/>
      </w:r>
      <w:r>
        <w:t>A. 21,8.     B. 8,2.</w:t>
      </w:r>
      <w:r>
        <w:br/>
      </w:r>
      <w:r>
        <w:t>C. 19,8.     D. 14,2.</w:t>
      </w:r>
      <w:r>
        <w:br/>
      </w:r>
      <w:r>
        <w:rPr>
          <w:b/>
        </w:rPr>
        <w:t>Câu 24:</w:t>
      </w:r>
      <w:r>
        <w:t xml:space="preserve"> Để phân biệt dung dịch mất nhãn gồm glucozơ, saccarozơ, CH</w:t>
      </w:r>
      <w:r>
        <w:rPr>
          <w:vertAlign w:val="subscript"/>
        </w:rPr>
        <w:t>3</w:t>
      </w:r>
      <w:r>
        <w:t>CHO, ancol etylic, hồ tinh bột ta dùng thuốc thử</w:t>
      </w:r>
      <w:r>
        <w:br/>
      </w:r>
      <w:r>
        <w:t>A. I</w:t>
      </w:r>
      <w:r>
        <w:rPr>
          <w:vertAlign w:val="subscript"/>
        </w:rPr>
        <w:t>2</w:t>
      </w:r>
      <w:r>
        <w:t>, Cu(OH)</w:t>
      </w:r>
      <w:r>
        <w:rPr>
          <w:vertAlign w:val="subscript"/>
        </w:rPr>
        <w:t>2</w:t>
      </w:r>
      <w:r>
        <w:t xml:space="preserve"> t</w:t>
      </w:r>
      <w:r>
        <w:rPr>
          <w:vertAlign w:val="superscript"/>
        </w:rPr>
        <w:t>o</w:t>
      </w:r>
      <w:r>
        <w:br/>
      </w:r>
      <w:r>
        <w:t>B. I</w:t>
      </w:r>
      <w:r>
        <w:rPr>
          <w:vertAlign w:val="subscript"/>
        </w:rPr>
        <w:t>2</w:t>
      </w:r>
      <w:r>
        <w:t>, HNO</w:t>
      </w:r>
      <w:r>
        <w:rPr>
          <w:vertAlign w:val="subscript"/>
        </w:rPr>
        <w:t>3</w:t>
      </w:r>
      <w:r>
        <w:br/>
      </w:r>
      <w:r>
        <w:t>C. I</w:t>
      </w:r>
      <w:r>
        <w:rPr>
          <w:vertAlign w:val="subscript"/>
        </w:rPr>
        <w:t>2</w:t>
      </w:r>
      <w:r>
        <w:t>, AgNO</w:t>
      </w:r>
      <w:r>
        <w:rPr>
          <w:vertAlign w:val="subscript"/>
        </w:rPr>
        <w:t>3</w:t>
      </w:r>
      <w:r>
        <w:t>/NH</w:t>
      </w:r>
      <w:r>
        <w:rPr>
          <w:vertAlign w:val="subscript"/>
        </w:rPr>
        <w:t>3</w:t>
      </w:r>
      <w:r>
        <w:br/>
      </w:r>
      <w:r>
        <w:t>D. AgNO</w:t>
      </w:r>
      <w:r>
        <w:rPr>
          <w:vertAlign w:val="subscript"/>
        </w:rPr>
        <w:t>3</w:t>
      </w:r>
      <w:r>
        <w:t>/NH</w:t>
      </w:r>
      <w:r>
        <w:rPr>
          <w:vertAlign w:val="subscript"/>
        </w:rPr>
        <w:t>3</w:t>
      </w:r>
      <w:r>
        <w:t>, HNO</w:t>
      </w:r>
      <w:r>
        <w:rPr>
          <w:vertAlign w:val="subscript"/>
        </w:rPr>
        <w:t>3</w:t>
      </w:r>
      <w:r>
        <w:t xml:space="preserve"> t</w:t>
      </w:r>
      <w:r>
        <w:rPr>
          <w:vertAlign w:val="superscript"/>
        </w:rPr>
        <w:t>o</w:t>
      </w:r>
      <w:r>
        <w:br/>
      </w:r>
      <w:r>
        <w:rPr>
          <w:b/>
        </w:rPr>
        <w:t>Câu 25:</w:t>
      </w:r>
      <w:r>
        <w:t xml:space="preserve"> Hỗn hợp M gồm hai chất hữu cơ X và Y. Cho M tác dụng vừa đủ với 150 ml dung dịch NaOH 1M đun nóng, thu được 14,1 gam một muối và 2,3 gam một ancol no, mạch hở. Nếu đốt cháy hoàn toàn lượng M trên thì thu được 0,55 mol CO</w:t>
      </w:r>
      <w:r>
        <w:rPr>
          <w:vertAlign w:val="subscript"/>
        </w:rPr>
        <w:t>2</w:t>
      </w:r>
      <w:r>
        <w:t>. Công thức của X và Y lần lượt là</w:t>
      </w:r>
      <w:r>
        <w:br/>
      </w:r>
      <w:r>
        <w:t>A. CH</w:t>
      </w:r>
      <w:r>
        <w:rPr>
          <w:vertAlign w:val="subscript"/>
        </w:rPr>
        <w:t>2</w:t>
      </w:r>
      <w:r>
        <w:t>=CHCOOH và CH</w:t>
      </w:r>
      <w:r>
        <w:rPr>
          <w:vertAlign w:val="subscript"/>
        </w:rPr>
        <w:t>2</w:t>
      </w:r>
      <w:r>
        <w:t>=CH–COO– CH</w:t>
      </w:r>
      <w:r>
        <w:rPr>
          <w:vertAlign w:val="subscript"/>
        </w:rPr>
        <w:t>3</w:t>
      </w:r>
      <w:r>
        <w:t>.</w:t>
      </w:r>
      <w:r>
        <w:br/>
      </w:r>
      <w:r>
        <w:t>B. CH≡C–COOH và CH≡C–COO–CH</w:t>
      </w:r>
      <w:r>
        <w:rPr>
          <w:vertAlign w:val="subscript"/>
        </w:rPr>
        <w:t>3</w:t>
      </w:r>
      <w:r>
        <w:t>.</w:t>
      </w:r>
      <w:r>
        <w:br/>
      </w:r>
      <w:r>
        <w:t>C. CH≡C–COOH và CH≡C–COO–C</w:t>
      </w:r>
      <w:r>
        <w:rPr>
          <w:vertAlign w:val="subscript"/>
        </w:rPr>
        <w:t>2</w:t>
      </w:r>
      <w:r>
        <w:t>H</w:t>
      </w:r>
      <w:r>
        <w:rPr>
          <w:vertAlign w:val="subscript"/>
        </w:rPr>
        <w:t>5</w:t>
      </w:r>
      <w:r>
        <w:t>.</w:t>
      </w:r>
      <w:r>
        <w:br/>
      </w:r>
      <w:r>
        <w:t>D. CH</w:t>
      </w:r>
      <w:r>
        <w:rPr>
          <w:vertAlign w:val="subscript"/>
        </w:rPr>
        <w:t>2</w:t>
      </w:r>
      <w:r>
        <w:t>=CHCOOH và CH</w:t>
      </w:r>
      <w:r>
        <w:rPr>
          <w:vertAlign w:val="subscript"/>
        </w:rPr>
        <w:t>2</w:t>
      </w:r>
      <w:r>
        <w:t>=CH–COO–C</w:t>
      </w:r>
      <w:r>
        <w:rPr>
          <w:vertAlign w:val="subscript"/>
        </w:rPr>
        <w:t>2</w:t>
      </w:r>
      <w:r>
        <w:t>H</w:t>
      </w:r>
      <w:r>
        <w:rPr>
          <w:vertAlign w:val="subscript"/>
        </w:rPr>
        <w:t>5</w:t>
      </w:r>
      <w:r>
        <w:t>.</w:t>
      </w:r>
      <w:r>
        <w:br/>
      </w:r>
      <w:r>
        <w:rPr>
          <w:b/>
        </w:rPr>
        <w:t>Câu 26:</w:t>
      </w:r>
      <w:r>
        <w:t xml:space="preserve"> Hiđro hoá hoàn toàn m gam hỗn hợp gồm glucozơ và fructozơ cần phải dùng 4,48lít khí H</w:t>
      </w:r>
      <w:r>
        <w:rPr>
          <w:vertAlign w:val="subscript"/>
        </w:rPr>
        <w:t>2</w:t>
      </w:r>
      <w:r>
        <w:t xml:space="preserve"> ở đktc. Mặt khác, cũng m gam hỗn hợp này tác dụng vừa hết với 8 gam Br2 trong dung dịch. Số mol của glucozơ và fructozơ trong m gam hỗn hợp này lần lượt là</w:t>
      </w:r>
      <w:r>
        <w:br/>
      </w:r>
      <w:r>
        <w:t>A. 0,05 mol và 0,15 mol</w:t>
      </w:r>
      <w:r>
        <w:br/>
      </w:r>
      <w:r>
        <w:t>B. 0,05 mol và 0,35 mol</w:t>
      </w:r>
      <w:r>
        <w:br/>
      </w:r>
      <w:r>
        <w:t>C. 0,1 mol và 0,15 mol</w:t>
      </w:r>
      <w:r>
        <w:br/>
      </w:r>
      <w:r>
        <w:t>D. 0,2 mol và 0,2 mol</w:t>
      </w:r>
      <w:r>
        <w:br/>
      </w:r>
      <w:r>
        <w:rPr>
          <w:b/>
        </w:rPr>
        <w:t>Câu 27:</w:t>
      </w:r>
      <w:r>
        <w:t xml:space="preserve"> Cho a gam chất hữu cơ X chứa C, H, O tác dụng với dung dịch NaOH vừa đủ, sau đó chưng khô thì phần bay hơi chỉ có 1,8 gam nước, phần chất rắn khan còn lại chứa hai muối của natri có khối lượng 11,8 gam. Nung hai muối này trong oxi dư, sau khi phản ứng hoàn toàn, ta thu được 7,95 gam Na</w:t>
      </w:r>
      <w:r>
        <w:rPr>
          <w:vertAlign w:val="subscript"/>
        </w:rPr>
        <w:t>2</w:t>
      </w:r>
      <w:r>
        <w:t>CO</w:t>
      </w:r>
      <w:r>
        <w:rPr>
          <w:vertAlign w:val="subscript"/>
        </w:rPr>
        <w:t>3</w:t>
      </w:r>
      <w:r>
        <w:t>; 7,28 lít khí CO</w:t>
      </w:r>
      <w:r>
        <w:rPr>
          <w:vertAlign w:val="subscript"/>
        </w:rPr>
        <w:t>2</w:t>
      </w:r>
      <w:r>
        <w:t xml:space="preserve"> (đktc) và 3,15 gam nước. Công thức đơn giản nhất của X là</w:t>
      </w:r>
      <w:r>
        <w:br/>
      </w:r>
      <w:r>
        <w:t>A. C</w:t>
      </w:r>
      <w:r>
        <w:rPr>
          <w:vertAlign w:val="subscript"/>
        </w:rPr>
        <w:t>8</w:t>
      </w:r>
      <w:r>
        <w:t>H</w:t>
      </w:r>
      <w:r>
        <w:rPr>
          <w:vertAlign w:val="subscript"/>
        </w:rPr>
        <w:t>8</w:t>
      </w:r>
      <w:r>
        <w:t>O</w:t>
      </w:r>
      <w:r>
        <w:rPr>
          <w:vertAlign w:val="subscript"/>
        </w:rPr>
        <w:t>3</w:t>
      </w:r>
      <w:r>
        <w:t>.     B. C</w:t>
      </w:r>
      <w:r>
        <w:rPr>
          <w:vertAlign w:val="subscript"/>
        </w:rPr>
        <w:t>8</w:t>
      </w:r>
      <w:r>
        <w:t>H</w:t>
      </w:r>
      <w:r>
        <w:rPr>
          <w:vertAlign w:val="subscript"/>
        </w:rPr>
        <w:t>8</w:t>
      </w:r>
      <w:r>
        <w:t>O</w:t>
      </w:r>
      <w:r>
        <w:rPr>
          <w:vertAlign w:val="subscript"/>
        </w:rPr>
        <w:t>2</w:t>
      </w:r>
      <w:r>
        <w:t>.</w:t>
      </w:r>
      <w:r>
        <w:br/>
      </w:r>
      <w:r>
        <w:t>C. C</w:t>
      </w:r>
      <w:r>
        <w:rPr>
          <w:vertAlign w:val="subscript"/>
        </w:rPr>
        <w:t>6</w:t>
      </w:r>
      <w:r>
        <w:t>H</w:t>
      </w:r>
      <w:r>
        <w:rPr>
          <w:vertAlign w:val="subscript"/>
        </w:rPr>
        <w:t>6</w:t>
      </w:r>
      <w:r>
        <w:t>O</w:t>
      </w:r>
      <w:r>
        <w:rPr>
          <w:vertAlign w:val="subscript"/>
        </w:rPr>
        <w:t>2</w:t>
      </w:r>
      <w:r>
        <w:t>.     D. C</w:t>
      </w:r>
      <w:r>
        <w:rPr>
          <w:vertAlign w:val="subscript"/>
        </w:rPr>
        <w:t>7</w:t>
      </w:r>
      <w:r>
        <w:t>H</w:t>
      </w:r>
      <w:r>
        <w:rPr>
          <w:vertAlign w:val="subscript"/>
        </w:rPr>
        <w:t>8</w:t>
      </w:r>
      <w:r>
        <w:t>O</w:t>
      </w:r>
      <w:r>
        <w:rPr>
          <w:vertAlign w:val="subscript"/>
        </w:rPr>
        <w:t>3</w:t>
      </w:r>
      <w:r>
        <w:t>.</w:t>
      </w:r>
      <w:r>
        <w:br/>
      </w:r>
      <w:r>
        <w:rPr>
          <w:b/>
        </w:rPr>
        <w:t>Câu 28:</w:t>
      </w:r>
      <w:r>
        <w:t xml:space="preserve"> Từ 180 gam glucozơ, bằng phương pháp lên men rượu, thu được a gam ancol etylic (hiệu suất 80%). Oxi hoá 0,1a gam ancol etylic bằng phương pháp lên men giấm, thu được hỗn hợp X. Để trung hoà hỗn hợp X cần 720 ml dung dịch NaOH 0,2M. Hiệu suất quá trình lên men giấm là</w:t>
      </w:r>
      <w:r>
        <w:br/>
      </w:r>
      <w:r>
        <w:t>A. 10%     B. 90%</w:t>
      </w:r>
      <w:r>
        <w:br/>
      </w:r>
      <w:r>
        <w:t>C. 80%     D. 20%</w:t>
      </w:r>
      <w:r>
        <w:br/>
      </w:r>
      <w:r>
        <w:rPr>
          <w:b/>
        </w:rPr>
        <w:t>Câu 29:</w:t>
      </w:r>
      <w:r>
        <w:t xml:space="preserve"> Hỗn hợp X gồm hai chất hữu cơ. X phản ứng với dung dịch KOH vừa đủ, cần dùng 100ml dung dịch KOH 5M. Sản phẩm phản ứng gồm 2 muối của một axit cacboxylic đơn chức và một ancol đơn chức. Cho toàn bộ lượng ancol tác dụng hết với Na thu được 3,36 lít H</w:t>
      </w:r>
      <w:r>
        <w:rPr>
          <w:vertAlign w:val="subscript"/>
        </w:rPr>
        <w:t>2</w:t>
      </w:r>
      <w:r>
        <w:t xml:space="preserve"> (đktc). X gồm</w:t>
      </w:r>
      <w:r>
        <w:br/>
      </w:r>
      <w:r>
        <w:t>A. 1 axit và 1 ancol</w:t>
      </w:r>
      <w:r>
        <w:br/>
      </w:r>
      <w:r>
        <w:t>B. 1 este và 1 axit</w:t>
      </w:r>
      <w:r>
        <w:br/>
      </w:r>
      <w:r>
        <w:t>C. 2 este</w:t>
      </w:r>
      <w:r>
        <w:br/>
      </w:r>
      <w:r>
        <w:t>D. 1 este và 1 ancol</w:t>
      </w:r>
      <w:r>
        <w:br/>
      </w:r>
      <w:r>
        <w:rPr>
          <w:b/>
        </w:rPr>
        <w:t>Câu 30:</w:t>
      </w:r>
      <w:r>
        <w:t xml:space="preserve"> Trong chế tạo ruột phích người ta thường dùng phương pháp nào sau đây:</w:t>
      </w:r>
      <w:r>
        <w:br/>
      </w:r>
      <w:r>
        <w:t>A. Cho axetilen tác dụng với dung dịch AgNO</w:t>
      </w:r>
      <w:r>
        <w:rPr>
          <w:vertAlign w:val="subscript"/>
        </w:rPr>
        <w:t>3</w:t>
      </w:r>
      <w:r>
        <w:t>/NH</w:t>
      </w:r>
      <w:r>
        <w:rPr>
          <w:vertAlign w:val="subscript"/>
        </w:rPr>
        <w:t>3</w:t>
      </w:r>
      <w:r>
        <w:br/>
      </w:r>
      <w:r>
        <w:t>B. Cho anđehit fomic tác dụng với dung dịch AgNO</w:t>
      </w:r>
      <w:r>
        <w:rPr>
          <w:vertAlign w:val="subscript"/>
        </w:rPr>
        <w:t>3</w:t>
      </w:r>
      <w:r>
        <w:t>/NH</w:t>
      </w:r>
      <w:r>
        <w:rPr>
          <w:vertAlign w:val="subscript"/>
        </w:rPr>
        <w:t>3</w:t>
      </w:r>
      <w:r>
        <w:br/>
      </w:r>
      <w:r>
        <w:t>C. Cho axit fomic tác dụng với dung dịch AgNO</w:t>
      </w:r>
      <w:r>
        <w:rPr>
          <w:vertAlign w:val="subscript"/>
        </w:rPr>
        <w:t>3</w:t>
      </w:r>
      <w:r>
        <w:t>/NH</w:t>
      </w:r>
      <w:r>
        <w:rPr>
          <w:vertAlign w:val="subscript"/>
        </w:rPr>
        <w:t>3</w:t>
      </w:r>
      <w:r>
        <w:br/>
      </w:r>
      <w:r>
        <w:t>D. Cho glucozơ tác dụng với dung dịch AgNO</w:t>
      </w:r>
      <w:r>
        <w:rPr>
          <w:vertAlign w:val="subscript"/>
        </w:rPr>
        <w:t>3</w:t>
      </w:r>
      <w:r>
        <w:t>/NH</w:t>
      </w:r>
      <w:r>
        <w:rPr>
          <w:vertAlign w:val="subscript"/>
        </w:rPr>
        <w:t>3</w:t>
      </w:r>
      <w:r>
        <w:t>.</w:t>
      </w:r>
      <w:r>
        <w:br/>
      </w:r>
      <w:r>
        <w:rPr>
          <w:b/>
        </w:rPr>
        <w:t>Hướng dẫn giải</w:t>
      </w:r>
      <w:r>
        <w:br/>
      </w:r>
      <w:r>
        <w:rPr>
          <w:b/>
        </w:rPr>
        <w:t>Câu 1:</w:t>
      </w:r>
      <w:r>
        <w:t xml:space="preserve"> Đáp án B</w:t>
      </w:r>
      <w:r>
        <w:br/>
      </w:r>
      <w:r>
        <w:t>Benzyl axetat có mùi thơm của hoa nhài.</w:t>
      </w:r>
      <w:r>
        <w:br/>
      </w:r>
      <w:r>
        <w:t>CTCT: CH</w:t>
      </w:r>
      <w:r>
        <w:rPr>
          <w:vertAlign w:val="subscript"/>
        </w:rPr>
        <w:t>3</w:t>
      </w:r>
      <w:r>
        <w:t>– COO– CH</w:t>
      </w:r>
      <w:r>
        <w:rPr>
          <w:vertAlign w:val="subscript"/>
        </w:rPr>
        <w:t>2</w:t>
      </w:r>
      <w:r>
        <w:t>– C</w:t>
      </w:r>
      <w:r>
        <w:rPr>
          <w:vertAlign w:val="subscript"/>
        </w:rPr>
        <w:t>6</w:t>
      </w:r>
      <w:r>
        <w:t>H</w:t>
      </w:r>
      <w:r>
        <w:rPr>
          <w:vertAlign w:val="subscript"/>
        </w:rPr>
        <w:t>5</w:t>
      </w:r>
      <w:r>
        <w:t>.</w:t>
      </w:r>
      <w:r>
        <w:br/>
      </w:r>
      <w:r>
        <w:t>* Thêm một số mùi este thông dụng khác:</w:t>
      </w:r>
      <w:r>
        <w:br/>
      </w:r>
      <w:r>
        <w:t>isoamyl axetat: mùi chuối chín</w:t>
      </w:r>
      <w:r>
        <w:br/>
      </w:r>
      <w:r>
        <w:t>etyl butirat và etyl propionat: mùi dứa.</w:t>
      </w:r>
      <w:r>
        <w:br/>
      </w:r>
      <w:r>
        <w:t>geranyl axetat: mùi hoa hồng.</w:t>
      </w:r>
      <w:r>
        <w:br/>
      </w:r>
      <w:r>
        <w:rPr>
          <w:b/>
        </w:rPr>
        <w:t>Câu 2:</w:t>
      </w:r>
      <w:r>
        <w:t xml:space="preserve"> Đáp án A</w:t>
      </w:r>
      <w:r>
        <w:br/>
      </w:r>
      <w:r>
        <w:t>X là tinh bột. Sơ đồ chuyển hóa như sau:</w:t>
      </w:r>
      <w:r>
        <w:br/>
      </w:r>
      <w:r>
        <w:t>C</w:t>
      </w:r>
      <w:r>
        <w:rPr>
          <w:vertAlign w:val="subscript"/>
        </w:rPr>
        <w:t>6</w:t>
      </w:r>
      <w:r>
        <w:t>H</w:t>
      </w:r>
      <w:r>
        <w:rPr>
          <w:vertAlign w:val="subscript"/>
        </w:rPr>
        <w:t>10</w:t>
      </w:r>
      <w:r>
        <w:t>O</w:t>
      </w:r>
      <w:r>
        <w:rPr>
          <w:vertAlign w:val="subscript"/>
        </w:rPr>
        <w:t>5</w:t>
      </w:r>
      <w:r>
        <w:t xml:space="preserve">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318f5194c7844a1924a2654bd8d45cd.jpg"/>
                    <pic:cNvPicPr/>
                  </pic:nvPicPr>
                  <pic:blipFill>
                    <a:blip r:embed="rId16"/>
                    <a:stretch>
                      <a:fillRect/>
                    </a:stretch>
                  </pic:blipFill>
                  <pic:spPr>
                    <a:xfrm>
                      <a:off x="0" y="0"/>
                      <a:ext cx="1905000" cy="1905000"/>
                    </a:xfrm>
                    <a:prstGeom prst="rect"/>
                  </pic:spPr>
                </pic:pic>
              </a:graphicData>
            </a:graphic>
          </wp:inline>
        </w:drawing>
      </w:r>
      <w:r>
        <w:t xml:space="preserve"> 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aff04885736746c6adc527c386100b41.jpg"/>
                    <pic:cNvPicPr/>
                  </pic:nvPicPr>
                  <pic:blipFill>
                    <a:blip r:embed="rId17"/>
                    <a:stretch>
                      <a:fillRect/>
                    </a:stretch>
                  </pic:blipFill>
                  <pic:spPr>
                    <a:xfrm>
                      <a:off x="0" y="0"/>
                      <a:ext cx="1905000" cy="1905000"/>
                    </a:xfrm>
                    <a:prstGeom prst="rect"/>
                  </pic:spPr>
                </pic:pic>
              </a:graphicData>
            </a:graphic>
          </wp:inline>
        </w:drawing>
      </w:r>
      <w:r>
        <w:t xml:space="preserve"> C</w:t>
      </w:r>
      <w:r>
        <w:rPr>
          <w:vertAlign w:val="subscript"/>
        </w:rPr>
        <w:t>2</w:t>
      </w:r>
      <w:r>
        <w:t>H</w:t>
      </w:r>
      <w:r>
        <w:rPr>
          <w:vertAlign w:val="subscript"/>
        </w:rPr>
        <w:t>5</w:t>
      </w:r>
      <w:r>
        <w:t xml:space="preserve">OH </w:t>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cd12d7f1e6945dda7e576c445b3f62f.jpg"/>
                    <pic:cNvPicPr/>
                  </pic:nvPicPr>
                  <pic:blipFill>
                    <a:blip r:embed="rId18"/>
                    <a:stretch>
                      <a:fillRect/>
                    </a:stretch>
                  </pic:blipFill>
                  <pic:spPr>
                    <a:xfrm>
                      <a:off x="0" y="0"/>
                      <a:ext cx="1905000" cy="1905000"/>
                    </a:xfrm>
                    <a:prstGeom prst="rect"/>
                  </pic:spPr>
                </pic:pic>
              </a:graphicData>
            </a:graphic>
          </wp:inline>
        </w:drawing>
      </w:r>
      <w:r>
        <w:t xml:space="preserve"> C</w:t>
      </w:r>
      <w:r>
        <w:rPr>
          <w:vertAlign w:val="subscript"/>
        </w:rPr>
        <w:t>4</w:t>
      </w:r>
      <w:r>
        <w:t>H</w:t>
      </w:r>
      <w:r>
        <w:rPr>
          <w:vertAlign w:val="subscript"/>
        </w:rPr>
        <w:t>6</w:t>
      </w:r>
      <w:r>
        <w:t xml:space="preserve"> </w:t>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5e26eb6abc64d23af460f99c841d5d4.jpg"/>
                    <pic:cNvPicPr/>
                  </pic:nvPicPr>
                  <pic:blipFill>
                    <a:blip r:embed="rId19"/>
                    <a:stretch>
                      <a:fillRect/>
                    </a:stretch>
                  </pic:blipFill>
                  <pic:spPr>
                    <a:xfrm>
                      <a:off x="0" y="0"/>
                      <a:ext cx="1905000" cy="1905000"/>
                    </a:xfrm>
                    <a:prstGeom prst="rect"/>
                  </pic:spPr>
                </pic:pic>
              </a:graphicData>
            </a:graphic>
          </wp:inline>
        </w:drawing>
      </w:r>
      <w:r>
        <w:t xml:space="preserve"> Cao su buna</w:t>
      </w:r>
      <w:r>
        <w:br/>
      </w:r>
      <w:r>
        <w:rPr>
          <w:b/>
        </w:rPr>
        <w:t>Câu 3:</w:t>
      </w:r>
      <w:r>
        <w:t xml:space="preserve"> Đáp án D</w:t>
      </w:r>
      <w:r>
        <w:br/>
      </w:r>
      <w:r>
        <w:t>CH</w:t>
      </w:r>
      <w:r>
        <w:rPr>
          <w:vertAlign w:val="subscript"/>
        </w:rPr>
        <w:t>3</w:t>
      </w:r>
      <w:r>
        <w:t>COOC</w:t>
      </w:r>
      <w:r>
        <w:rPr>
          <w:vertAlign w:val="subscript"/>
        </w:rPr>
        <w:t>2</w:t>
      </w:r>
      <w:r>
        <w:t>H</w:t>
      </w:r>
      <w:r>
        <w:rPr>
          <w:vertAlign w:val="subscript"/>
        </w:rPr>
        <w:t>5</w:t>
      </w:r>
      <w:r>
        <w:t xml:space="preserve"> + NaOH → CH</w:t>
      </w:r>
      <w:r>
        <w:rPr>
          <w:vertAlign w:val="subscript"/>
        </w:rPr>
        <w:t>3</w:t>
      </w:r>
      <w:r>
        <w:t>COONa + C</w:t>
      </w:r>
      <w:r>
        <w:rPr>
          <w:vertAlign w:val="subscript"/>
        </w:rPr>
        <w:t>2</w:t>
      </w:r>
      <w:r>
        <w:t>H</w:t>
      </w:r>
      <w:r>
        <w:rPr>
          <w:vertAlign w:val="subscript"/>
        </w:rPr>
        <w:t>5</w:t>
      </w:r>
      <w:r>
        <w:t>OH</w:t>
      </w:r>
      <w:r>
        <w:br/>
      </w:r>
      <w:r>
        <w:t>CH</w:t>
      </w:r>
      <w:r>
        <w:rPr>
          <w:vertAlign w:val="subscript"/>
        </w:rPr>
        <w:t>3</w:t>
      </w:r>
      <w:r>
        <w:t>COOCH=CH</w:t>
      </w:r>
      <w:r>
        <w:rPr>
          <w:vertAlign w:val="subscript"/>
        </w:rPr>
        <w:t>2</w:t>
      </w:r>
      <w:r>
        <w:t xml:space="preserve"> + NaOH → CH</w:t>
      </w:r>
      <w:r>
        <w:rPr>
          <w:vertAlign w:val="subscript"/>
        </w:rPr>
        <w:t>3</w:t>
      </w:r>
      <w:r>
        <w:t>COONa + CH</w:t>
      </w:r>
      <w:r>
        <w:rPr>
          <w:vertAlign w:val="subscript"/>
        </w:rPr>
        <w:t>3</w:t>
      </w:r>
      <w:r>
        <w:t>CHO</w:t>
      </w:r>
      <w:r>
        <w:br/>
      </w:r>
      <w:r>
        <w:t>HCOOCH</w:t>
      </w:r>
      <w:r>
        <w:rPr>
          <w:vertAlign w:val="subscript"/>
        </w:rPr>
        <w:t>2</w:t>
      </w:r>
      <w:r>
        <w:t>CH=CH</w:t>
      </w:r>
      <w:r>
        <w:rPr>
          <w:vertAlign w:val="subscript"/>
        </w:rPr>
        <w:t>2</w:t>
      </w:r>
      <w:r>
        <w:t xml:space="preserve"> + NaOH → HCOONa + CH</w:t>
      </w:r>
      <w:r>
        <w:rPr>
          <w:vertAlign w:val="subscript"/>
        </w:rPr>
        <w:t>2</w:t>
      </w:r>
      <w:r>
        <w:t>=CHCH</w:t>
      </w:r>
      <w:r>
        <w:rPr>
          <w:vertAlign w:val="subscript"/>
        </w:rPr>
        <w:t>2</w:t>
      </w:r>
      <w:r>
        <w:t>OH</w:t>
      </w:r>
      <w:r>
        <w:br/>
      </w:r>
      <w:r>
        <w:t>HCOOCH=CH– CH</w:t>
      </w:r>
      <w:r>
        <w:rPr>
          <w:vertAlign w:val="subscript"/>
        </w:rPr>
        <w:t>3</w:t>
      </w:r>
      <w:r>
        <w:t xml:space="preserve"> + NaOH → HCOONa + CH</w:t>
      </w:r>
      <w:r>
        <w:rPr>
          <w:vertAlign w:val="subscript"/>
        </w:rPr>
        <w:t>3</w:t>
      </w:r>
      <w:r>
        <w:t>– CH</w:t>
      </w:r>
      <w:r>
        <w:rPr>
          <w:vertAlign w:val="subscript"/>
        </w:rPr>
        <w:t>2</w:t>
      </w:r>
      <w:r>
        <w:t>CHO</w:t>
      </w:r>
      <w:r>
        <w:br/>
      </w:r>
      <w:r>
        <w:t>→ Este thủy phân cho hỗn hợp hai chất hữu cơ đều tham gia phản ứng tráng bạc là HCOOCH=CH– CH</w:t>
      </w:r>
      <w:r>
        <w:rPr>
          <w:vertAlign w:val="subscript"/>
        </w:rPr>
        <w:t>3</w:t>
      </w:r>
      <w:r>
        <w:br/>
      </w:r>
      <w:r>
        <w:rPr>
          <w:b/>
        </w:rPr>
        <w:t>Câu 4:</w:t>
      </w:r>
      <w:r>
        <w:t xml:space="preserve"> Đáp án B</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ff04885736746c6adc527c386100b41.jpg"/>
                    <pic:cNvPicPr/>
                  </pic:nvPicPr>
                  <pic:blipFill>
                    <a:blip r:embed="rId17"/>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 xml:space="preserve"> ↑</w:t>
      </w:r>
      <w:r>
        <w:br/>
      </w:r>
      <w:r>
        <w:t>CO</w:t>
      </w:r>
      <w:r>
        <w:rPr>
          <w:vertAlign w:val="subscript"/>
        </w:rPr>
        <w:t>2</w:t>
      </w:r>
      <w:r>
        <w:t xml:space="preserve"> + Ca(OH)</w:t>
      </w:r>
      <w:r>
        <w:rPr>
          <w:vertAlign w:val="subscript"/>
        </w:rPr>
        <w:t>2</w:t>
      </w:r>
      <w:r>
        <w:t xml:space="preserve"> dư → CaCO</w:t>
      </w:r>
      <w:r>
        <w:rPr>
          <w:vertAlign w:val="subscript"/>
        </w:rPr>
        <w:t>3</w:t>
      </w:r>
      <w:r>
        <w:t xml:space="preserve"> ↓ + H</w:t>
      </w:r>
      <w:r>
        <w:rPr>
          <w:vertAlign w:val="subscript"/>
        </w:rPr>
        <w:t>2</w:t>
      </w:r>
      <w:r>
        <w:t>O</w:t>
      </w:r>
      <w:r>
        <w:br/>
      </w:r>
      <w:r>
        <w:t>Ta có: H = 80%</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808c3946e7014c698bb657b264cf0dc6.jpg"/>
                    <pic:cNvPicPr/>
                  </pic:nvPicPr>
                  <pic:blipFill>
                    <a:blip r:embed="rId20"/>
                    <a:stretch>
                      <a:fillRect/>
                    </a:stretch>
                  </pic:blipFill>
                  <pic:spPr>
                    <a:xfrm>
                      <a:off x="0" y="0"/>
                      <a:ext cx="1905000" cy="1905000"/>
                    </a:xfrm>
                    <a:prstGeom prst="rect"/>
                  </pic:spPr>
                </pic:pic>
              </a:graphicData>
            </a:graphic>
          </wp:inline>
        </w:drawing>
      </w:r>
      <w:r>
        <w:br/>
      </w:r>
      <w:r>
        <w:t>⇒ n</w:t>
      </w:r>
      <w:r>
        <w:rPr>
          <w:vertAlign w:val="subscript"/>
        </w:rPr>
        <w:t>CO2</w:t>
      </w:r>
      <w:r>
        <w:t xml:space="preserve"> = 1,6.2 = 3,2 mol = n</w:t>
      </w:r>
      <w:r>
        <w:rPr>
          <w:vertAlign w:val="subscript"/>
        </w:rPr>
        <w:t>↓</w:t>
      </w:r>
      <w:r>
        <w:br/>
      </w:r>
      <w:r>
        <w:t>m</w:t>
      </w:r>
      <w:r>
        <w:rPr>
          <w:vertAlign w:val="subscript"/>
        </w:rPr>
        <w:t>CaCO3</w:t>
      </w:r>
      <w:r>
        <w:t xml:space="preserve"> = 3,2.100 = 320g.</w:t>
      </w:r>
      <w:r>
        <w:br/>
      </w:r>
      <w:r>
        <w:rPr>
          <w:b/>
        </w:rPr>
        <w:t>Câu 5:</w:t>
      </w:r>
      <w:r>
        <w:t xml:space="preserve"> Đáp án C</w:t>
      </w:r>
      <w:r>
        <w:br/>
      </w:r>
      <w:r>
        <w:t>HCOOC</w:t>
      </w:r>
      <w:r>
        <w:rPr>
          <w:vertAlign w:val="subscript"/>
        </w:rPr>
        <w:t>3</w:t>
      </w:r>
      <w:r>
        <w:t>H</w:t>
      </w:r>
      <w:r>
        <w:rPr>
          <w:vertAlign w:val="subscript"/>
        </w:rPr>
        <w:t>5</w:t>
      </w:r>
      <w:r>
        <w:t xml:space="preserve"> + H</w:t>
      </w:r>
      <w:r>
        <w:rPr>
          <w:vertAlign w:val="subscript"/>
        </w:rPr>
        <w:t>2</w:t>
      </w:r>
      <w:r>
        <w:t xml:space="preserve">O </w:t>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d44f8b8713f3456a8fb78b94eb222527.jpg"/>
                    <pic:cNvPicPr/>
                  </pic:nvPicPr>
                  <pic:blipFill>
                    <a:blip r:embed="rId21"/>
                    <a:stretch>
                      <a:fillRect/>
                    </a:stretch>
                  </pic:blipFill>
                  <pic:spPr>
                    <a:xfrm>
                      <a:off x="0" y="0"/>
                      <a:ext cx="1905000" cy="1905000"/>
                    </a:xfrm>
                    <a:prstGeom prst="rect"/>
                  </pic:spPr>
                </pic:pic>
              </a:graphicData>
            </a:graphic>
          </wp:inline>
        </w:drawing>
      </w:r>
      <w:r>
        <w:t xml:space="preserve"> HCOOH + C</w:t>
      </w:r>
      <w:r>
        <w:rPr>
          <w:vertAlign w:val="subscript"/>
        </w:rPr>
        <w:t>3</w:t>
      </w:r>
      <w:r>
        <w:t>H</w:t>
      </w:r>
      <w:r>
        <w:rPr>
          <w:vertAlign w:val="subscript"/>
        </w:rPr>
        <w:t>5</w:t>
      </w:r>
      <w:r>
        <w:t>OH</w:t>
      </w:r>
      <w:r>
        <w:br/>
      </w:r>
      <w:r>
        <w:t>Oxi hóa C</w:t>
      </w:r>
      <w:r>
        <w:rPr>
          <w:vertAlign w:val="subscript"/>
        </w:rPr>
        <w:t>3</w:t>
      </w:r>
      <w:r>
        <w:t>H</w:t>
      </w:r>
      <w:r>
        <w:rPr>
          <w:vertAlign w:val="subscript"/>
        </w:rPr>
        <w:t>5</w:t>
      </w:r>
      <w:r>
        <w:t>OH không thu được HCOOH → không thỏa mãn.</w:t>
      </w:r>
      <w:r>
        <w:br/>
      </w:r>
      <w:r>
        <w:t>• C</w:t>
      </w:r>
      <w:r>
        <w:rPr>
          <w:vertAlign w:val="subscript"/>
        </w:rPr>
        <w:t>2</w:t>
      </w:r>
      <w:r>
        <w:t>H</w:t>
      </w:r>
      <w:r>
        <w:rPr>
          <w:vertAlign w:val="subscript"/>
        </w:rPr>
        <w:t>3</w:t>
      </w:r>
      <w:r>
        <w:t>COOCH</w:t>
      </w:r>
      <w:r>
        <w:rPr>
          <w:vertAlign w:val="subscript"/>
        </w:rPr>
        <w:t>3</w:t>
      </w:r>
      <w:r>
        <w:t xml:space="preserve"> + H</w:t>
      </w:r>
      <w:r>
        <w:rPr>
          <w:vertAlign w:val="subscript"/>
        </w:rPr>
        <w:t>2</w:t>
      </w:r>
      <w:r>
        <w:t xml:space="preserve">O </w:t>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d44f8b8713f3456a8fb78b94eb222527.jpg"/>
                    <pic:cNvPicPr/>
                  </pic:nvPicPr>
                  <pic:blipFill>
                    <a:blip r:embed="rId21"/>
                    <a:stretch>
                      <a:fillRect/>
                    </a:stretch>
                  </pic:blipFill>
                  <pic:spPr>
                    <a:xfrm>
                      <a:off x="0" y="0"/>
                      <a:ext cx="1905000" cy="1905000"/>
                    </a:xfrm>
                    <a:prstGeom prst="rect"/>
                  </pic:spPr>
                </pic:pic>
              </a:graphicData>
            </a:graphic>
          </wp:inline>
        </w:drawing>
      </w:r>
      <w:r>
        <w:t xml:space="preserve"> C</w:t>
      </w:r>
      <w:r>
        <w:rPr>
          <w:vertAlign w:val="subscript"/>
        </w:rPr>
        <w:t>2</w:t>
      </w:r>
      <w:r>
        <w:t>H</w:t>
      </w:r>
      <w:r>
        <w:rPr>
          <w:vertAlign w:val="subscript"/>
        </w:rPr>
        <w:t>3</w:t>
      </w:r>
      <w:r>
        <w:t>COOH + CH</w:t>
      </w:r>
      <w:r>
        <w:rPr>
          <w:vertAlign w:val="subscript"/>
        </w:rPr>
        <w:t>3</w:t>
      </w:r>
      <w:r>
        <w:t>OH</w:t>
      </w:r>
      <w:r>
        <w:br/>
      </w:r>
      <w:r>
        <w:t>Oxi hóa CH</w:t>
      </w:r>
      <w:r>
        <w:rPr>
          <w:vertAlign w:val="subscript"/>
        </w:rPr>
        <w:t>3</w:t>
      </w:r>
      <w:r>
        <w:t>OH không thu được C</w:t>
      </w:r>
      <w:r>
        <w:rPr>
          <w:vertAlign w:val="subscript"/>
        </w:rPr>
        <w:t>2</w:t>
      </w:r>
      <w:r>
        <w:t>H</w:t>
      </w:r>
      <w:r>
        <w:rPr>
          <w:vertAlign w:val="subscript"/>
        </w:rPr>
        <w:t>3</w:t>
      </w:r>
      <w:r>
        <w:t>COOH → không thỏa mãn.</w:t>
      </w:r>
      <w:r>
        <w:br/>
      </w:r>
      <w:r>
        <w:t>• CH</w:t>
      </w:r>
      <w:r>
        <w:rPr>
          <w:vertAlign w:val="subscript"/>
        </w:rPr>
        <w:t>3</w:t>
      </w:r>
      <w:r>
        <w:t>COOC</w:t>
      </w:r>
      <w:r>
        <w:rPr>
          <w:vertAlign w:val="subscript"/>
        </w:rPr>
        <w:t>2</w:t>
      </w:r>
      <w:r>
        <w:t>H</w:t>
      </w:r>
      <w:r>
        <w:rPr>
          <w:vertAlign w:val="subscript"/>
        </w:rPr>
        <w:t>3</w:t>
      </w:r>
      <w:r>
        <w:t xml:space="preserve"> + H</w:t>
      </w:r>
      <w:r>
        <w:rPr>
          <w:vertAlign w:val="subscript"/>
        </w:rPr>
        <w:t>2</w:t>
      </w:r>
      <w:r>
        <w:t xml:space="preserve">O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44f8b8713f3456a8fb78b94eb222527.jpg"/>
                    <pic:cNvPicPr/>
                  </pic:nvPicPr>
                  <pic:blipFill>
                    <a:blip r:embed="rId21"/>
                    <a:stretch>
                      <a:fillRect/>
                    </a:stretch>
                  </pic:blipFill>
                  <pic:spPr>
                    <a:xfrm>
                      <a:off x="0" y="0"/>
                      <a:ext cx="1905000" cy="1905000"/>
                    </a:xfrm>
                    <a:prstGeom prst="rect"/>
                  </pic:spPr>
                </pic:pic>
              </a:graphicData>
            </a:graphic>
          </wp:inline>
        </w:drawing>
      </w:r>
      <w:r>
        <w:t xml:space="preserve"> CH</w:t>
      </w:r>
      <w:r>
        <w:rPr>
          <w:vertAlign w:val="subscript"/>
        </w:rPr>
        <w:t>3</w:t>
      </w:r>
      <w:r>
        <w:t>COOH + CH</w:t>
      </w:r>
      <w:r>
        <w:rPr>
          <w:vertAlign w:val="subscript"/>
        </w:rPr>
        <w:t>3</w:t>
      </w:r>
      <w:r>
        <w:t>CHO</w:t>
      </w:r>
      <w:r>
        <w:br/>
      </w:r>
      <w:r>
        <w:t>2CH</w:t>
      </w:r>
      <w:r>
        <w:rPr>
          <w:vertAlign w:val="subscript"/>
        </w:rPr>
        <w:t>3</w:t>
      </w:r>
      <w:r>
        <w:t>CHO + O</w:t>
      </w:r>
      <w:r>
        <w:rPr>
          <w:vertAlign w:val="subscript"/>
        </w:rPr>
        <w:t>2</w:t>
      </w:r>
      <w:r>
        <w:t xml:space="preserve">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424a228ef7d54e04afc2ce7eddc254ac.jpg"/>
                    <pic:cNvPicPr/>
                  </pic:nvPicPr>
                  <pic:blipFill>
                    <a:blip r:embed="rId22"/>
                    <a:stretch>
                      <a:fillRect/>
                    </a:stretch>
                  </pic:blipFill>
                  <pic:spPr>
                    <a:xfrm>
                      <a:off x="0" y="0"/>
                      <a:ext cx="1905000" cy="1905000"/>
                    </a:xfrm>
                    <a:prstGeom prst="rect"/>
                  </pic:spPr>
                </pic:pic>
              </a:graphicData>
            </a:graphic>
          </wp:inline>
        </w:drawing>
      </w:r>
      <w:r>
        <w:br/>
      </w:r>
      <w:r>
        <w:t>2CH</w:t>
      </w:r>
      <w:r>
        <w:rPr>
          <w:vertAlign w:val="subscript"/>
        </w:rPr>
        <w:t>3</w:t>
      </w:r>
      <w:r>
        <w:t>COOH</w:t>
      </w:r>
      <w:r>
        <w:br/>
      </w:r>
      <w:r>
        <w:t>nCH</w:t>
      </w:r>
      <w:r>
        <w:rPr>
          <w:vertAlign w:val="subscript"/>
        </w:rPr>
        <w:t>3</w:t>
      </w:r>
      <w:r>
        <w:t>COOCH=CH</w:t>
      </w:r>
      <w:r>
        <w:rPr>
          <w:vertAlign w:val="subscript"/>
        </w:rPr>
        <w:t>2</w:t>
      </w:r>
      <w:r>
        <w:t xml:space="preserve">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424a228ef7d54e04afc2ce7eddc254ac.jpg"/>
                    <pic:cNvPicPr/>
                  </pic:nvPicPr>
                  <pic:blipFill>
                    <a:blip r:embed="rId22"/>
                    <a:stretch>
                      <a:fillRect/>
                    </a:stretch>
                  </pic:blipFill>
                  <pic:spPr>
                    <a:xfrm>
                      <a:off x="0" y="0"/>
                      <a:ext cx="1905000" cy="1905000"/>
                    </a:xfrm>
                    <a:prstGeom prst="rect"/>
                  </pic:spPr>
                </pic:pic>
              </a:graphicData>
            </a:graphic>
          </wp:inline>
        </w:drawing>
      </w:r>
      <w:r>
        <w:t xml:space="preserve"> – (– CH(OCOCH</w:t>
      </w:r>
      <w:r>
        <w:rPr>
          <w:vertAlign w:val="subscript"/>
        </w:rPr>
        <w:t>3</w:t>
      </w:r>
      <w:r>
        <w:t>)– CH</w:t>
      </w:r>
      <w:r>
        <w:rPr>
          <w:vertAlign w:val="subscript"/>
        </w:rPr>
        <w:t>2</w:t>
      </w:r>
      <w:r>
        <w:t>– )n–</w:t>
      </w:r>
      <w:r>
        <w:br/>
      </w:r>
      <w:r>
        <w:t>→ thỏa mãn.</w:t>
      </w:r>
      <w:r>
        <w:br/>
      </w:r>
      <w:r>
        <w:t>• C</w:t>
      </w:r>
      <w:r>
        <w:rPr>
          <w:vertAlign w:val="subscript"/>
        </w:rPr>
        <w:t>3</w:t>
      </w:r>
      <w:r>
        <w:t>H</w:t>
      </w:r>
      <w:r>
        <w:rPr>
          <w:vertAlign w:val="subscript"/>
        </w:rPr>
        <w:t>5</w:t>
      </w:r>
      <w:r>
        <w:t>COOH không bị thủy phân → không thỏa mãn.</w:t>
      </w:r>
      <w:r>
        <w:br/>
      </w:r>
      <w:r>
        <w:rPr>
          <w:b/>
        </w:rPr>
        <w:t>Câu 6:</w:t>
      </w:r>
      <w:r>
        <w:t xml:space="preserve"> Đáp án A</w:t>
      </w:r>
      <w:r>
        <w:br/>
      </w:r>
      <w:r>
        <w:t>Ta có: (C</w:t>
      </w:r>
      <w:r>
        <w:rPr>
          <w:vertAlign w:val="subscript"/>
        </w:rPr>
        <w:t>6</w:t>
      </w:r>
      <w:r>
        <w:t>H</w:t>
      </w:r>
      <w:r>
        <w:rPr>
          <w:vertAlign w:val="subscript"/>
        </w:rPr>
        <w:t>10</w:t>
      </w:r>
      <w:r>
        <w:t>O</w:t>
      </w:r>
      <w:r>
        <w:rPr>
          <w:vertAlign w:val="subscript"/>
        </w:rPr>
        <w:t>5</w:t>
      </w:r>
      <w:r>
        <w:t>)</w:t>
      </w:r>
      <w:r>
        <w:rPr>
          <w:vertAlign w:val="subscript"/>
        </w:rPr>
        <w:t>n</w:t>
      </w:r>
      <w:r>
        <w:t xml:space="preserve"> </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b80721a22864c62bce6bb186c104128.jpg"/>
                    <pic:cNvPicPr/>
                  </pic:nvPicPr>
                  <pic:blipFill>
                    <a:blip r:embed="rId23"/>
                    <a:stretch>
                      <a:fillRect/>
                    </a:stretch>
                  </pic:blipFill>
                  <pic:spPr>
                    <a:xfrm>
                      <a:off x="0" y="0"/>
                      <a:ext cx="1905000" cy="1905000"/>
                    </a:xfrm>
                    <a:prstGeom prst="rect"/>
                  </pic:spPr>
                </pic:pic>
              </a:graphicData>
            </a:graphic>
          </wp:inline>
        </w:drawing>
      </w:r>
      <w:r>
        <w:t xml:space="preserve"> 2nC</w:t>
      </w:r>
      <w:r>
        <w:rPr>
          <w:vertAlign w:val="subscript"/>
        </w:rPr>
        <w:t>2</w:t>
      </w:r>
      <w:r>
        <w:t>H</w:t>
      </w:r>
      <w:r>
        <w:rPr>
          <w:vertAlign w:val="subscript"/>
        </w:rPr>
        <w:t>5</w:t>
      </w:r>
      <w:r>
        <w:t>OH</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2d02b066d1b54acfb01a9f9a56276b01.jpg"/>
                    <pic:cNvPicPr/>
                  </pic:nvPicPr>
                  <pic:blipFill>
                    <a:blip r:embed="rId24"/>
                    <a:stretch>
                      <a:fillRect/>
                    </a:stretch>
                  </pic:blipFill>
                  <pic:spPr>
                    <a:xfrm>
                      <a:off x="0" y="0"/>
                      <a:ext cx="1905000" cy="1905000"/>
                    </a:xfrm>
                    <a:prstGeom prst="rect"/>
                  </pic:spPr>
                </pic:pic>
              </a:graphicData>
            </a:graphic>
          </wp:inline>
        </w:drawing>
      </w:r>
      <w:r>
        <w:br/>
      </w:r>
      <w:r>
        <w:t>Hiệu suất của phản ứng là:</w:t>
      </w:r>
      <w:r>
        <w:br/>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18a27d675a814ba0a4b9ee24ba2b4948.jpg"/>
                    <pic:cNvPicPr/>
                  </pic:nvPicPr>
                  <pic:blipFill>
                    <a:blip r:embed="rId25"/>
                    <a:stretch>
                      <a:fillRect/>
                    </a:stretch>
                  </pic:blipFill>
                  <pic:spPr>
                    <a:xfrm>
                      <a:off x="0" y="0"/>
                      <a:ext cx="1905000" cy="1905000"/>
                    </a:xfrm>
                    <a:prstGeom prst="rect"/>
                  </pic:spPr>
                </pic:pic>
              </a:graphicData>
            </a:graphic>
          </wp:inline>
        </w:drawing>
      </w:r>
      <w:r>
        <w:br/>
      </w:r>
      <w:r>
        <w:rPr>
          <w:b/>
        </w:rPr>
        <w:t>Câu 7:</w:t>
      </w:r>
      <w:r>
        <w:t xml:space="preserve"> Đáp án C</w:t>
      </w:r>
      <w:r>
        <w:br/>
      </w:r>
      <w:r>
        <w:t>Có 3 chất phản ứng với Na là phenol, axit acrylic, axit fomic.</w:t>
      </w:r>
      <w:r>
        <w:br/>
      </w:r>
      <w:r>
        <w:t>Có 4 chất phản ứng với dung dịch NaOH đun nóng là phenol, axit acrylic, axit fomic, metyl axetat.</w:t>
      </w:r>
      <w:r>
        <w:br/>
      </w:r>
      <w:r>
        <w:t>⇒ Có 7 trường hợp có phản ứng xảy ra.</w:t>
      </w:r>
      <w:r>
        <w:br/>
      </w:r>
      <w:r>
        <w:rPr>
          <w:b/>
        </w:rPr>
        <w:t>Câu 8:</w:t>
      </w:r>
      <w:r>
        <w:t xml:space="preserve"> Đáp án B</w:t>
      </w:r>
      <w:r>
        <w:br/>
      </w:r>
      <w:r>
        <w:t>Dùng Cu(OH)</w:t>
      </w:r>
      <w:r>
        <w:rPr>
          <w:vertAlign w:val="subscript"/>
        </w:rPr>
        <w:t>2</w:t>
      </w:r>
      <w:r>
        <w:t>/NaOH phân biệt saccarozơ, mantozơ, anđehit axetic.</w:t>
      </w:r>
      <w:r>
        <w:br/>
      </w:r>
      <w:r>
        <w:t>Ở nhiệt độ thường saccarozơ, mantozơ hòa tan Cu(OH)</w:t>
      </w:r>
      <w:r>
        <w:rPr>
          <w:vertAlign w:val="subscript"/>
        </w:rPr>
        <w:t>2</w:t>
      </w:r>
      <w:r>
        <w:t xml:space="preserve"> tạo dung dịch phức đồng màu xanh lam, anđehit axetic không hiện tượng → nhận ra anđehit axetic.</w:t>
      </w:r>
      <w:r>
        <w:br/>
      </w:r>
      <w:r>
        <w:t>Sau đó đun nóng hai ống nghiệm có phức xanh → xuất hiện chất kết tủa màu đỏ gạch Cu</w:t>
      </w:r>
      <w:r>
        <w:rPr>
          <w:vertAlign w:val="subscript"/>
        </w:rPr>
        <w:t>2</w:t>
      </w:r>
      <w:r>
        <w:t>O → mantozơ.</w:t>
      </w:r>
      <w:r>
        <w:br/>
      </w:r>
      <w:r>
        <w:rPr>
          <w:b/>
        </w:rPr>
        <w:t>Câu 9:</w:t>
      </w:r>
      <w:r>
        <w:t xml:space="preserve"> Đáp án B</w:t>
      </w:r>
      <w:r>
        <w:br/>
      </w:r>
      <w:r>
        <w:t>X là etyl axetat.</w:t>
      </w:r>
      <w:r>
        <w:br/>
      </w:r>
      <w:r>
        <w:t>CH</w:t>
      </w:r>
      <w:r>
        <w:rPr>
          <w:vertAlign w:val="subscript"/>
        </w:rPr>
        <w:t>3</w:t>
      </w:r>
      <w:r>
        <w:t>COOC</w:t>
      </w:r>
      <w:r>
        <w:rPr>
          <w:vertAlign w:val="subscript"/>
        </w:rPr>
        <w:t>2</w:t>
      </w:r>
      <w:r>
        <w:t>H</w:t>
      </w:r>
      <w:r>
        <w:rPr>
          <w:vertAlign w:val="subscript"/>
        </w:rPr>
        <w:t>5</w:t>
      </w:r>
      <w:r>
        <w:t xml:space="preserve"> + H</w:t>
      </w:r>
      <w:r>
        <w:rPr>
          <w:vertAlign w:val="subscript"/>
        </w:rPr>
        <w:t>2</w:t>
      </w:r>
      <w:r>
        <w:t>O ⇆ CH</w:t>
      </w:r>
      <w:r>
        <w:rPr>
          <w:vertAlign w:val="subscript"/>
        </w:rPr>
        <w:t>3</w:t>
      </w:r>
      <w:r>
        <w:t>COOH + C</w:t>
      </w:r>
      <w:r>
        <w:rPr>
          <w:vertAlign w:val="subscript"/>
        </w:rPr>
        <w:t>2</w:t>
      </w:r>
      <w:r>
        <w:t>H</w:t>
      </w:r>
      <w:r>
        <w:rPr>
          <w:vertAlign w:val="subscript"/>
        </w:rPr>
        <w:t>5</w:t>
      </w:r>
      <w:r>
        <w:t>OH</w:t>
      </w:r>
      <w:r>
        <w:br/>
      </w:r>
      <w:r>
        <w:t>CH</w:t>
      </w:r>
      <w:r>
        <w:rPr>
          <w:vertAlign w:val="subscript"/>
        </w:rPr>
        <w:t>3</w:t>
      </w:r>
      <w:r>
        <w:t>CH</w:t>
      </w:r>
      <w:r>
        <w:rPr>
          <w:vertAlign w:val="subscript"/>
        </w:rPr>
        <w:t>2</w:t>
      </w:r>
      <w:r>
        <w:t>OH + O</w:t>
      </w:r>
      <w:r>
        <w:rPr>
          <w:vertAlign w:val="subscript"/>
        </w:rPr>
        <w:t>2</w:t>
      </w:r>
      <w:r>
        <w:t xml:space="preserve">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424a228ef7d54e04afc2ce7eddc254ac.jpg"/>
                    <pic:cNvPicPr/>
                  </pic:nvPicPr>
                  <pic:blipFill>
                    <a:blip r:embed="rId22"/>
                    <a:stretch>
                      <a:fillRect/>
                    </a:stretch>
                  </pic:blipFill>
                  <pic:spPr>
                    <a:xfrm>
                      <a:off x="0" y="0"/>
                      <a:ext cx="1905000" cy="1905000"/>
                    </a:xfrm>
                    <a:prstGeom prst="rect"/>
                  </pic:spPr>
                </pic:pic>
              </a:graphicData>
            </a:graphic>
          </wp:inline>
        </w:drawing>
      </w:r>
      <w:r>
        <w:t xml:space="preserve"> CH</w:t>
      </w:r>
      <w:r>
        <w:rPr>
          <w:vertAlign w:val="subscript"/>
        </w:rPr>
        <w:t>3</w:t>
      </w:r>
      <w:r>
        <w:t>COOH + H</w:t>
      </w:r>
      <w:r>
        <w:rPr>
          <w:vertAlign w:val="subscript"/>
        </w:rPr>
        <w:t>2</w:t>
      </w:r>
      <w:r>
        <w:t>O</w:t>
      </w:r>
      <w:r>
        <w:br/>
      </w:r>
      <w:r>
        <w:rPr>
          <w:b/>
        </w:rPr>
        <w:t>Câu 10:</w:t>
      </w:r>
      <w:r>
        <w:t xml:space="preserve"> Đáp án B</w:t>
      </w:r>
      <w:r>
        <w:br/>
      </w:r>
      <w:r>
        <w:t>Tam hợp CH</w:t>
      </w:r>
      <w:r>
        <w:rPr>
          <w:vertAlign w:val="subscript"/>
        </w:rPr>
        <w:t>3</w:t>
      </w:r>
      <w:r>
        <w:t>CHO được chất có CTPT: C</w:t>
      </w:r>
      <w:r>
        <w:rPr>
          <w:vertAlign w:val="subscript"/>
        </w:rPr>
        <w:t>6</w:t>
      </w:r>
      <w:r>
        <w:t>H</w:t>
      </w:r>
      <w:r>
        <w:rPr>
          <w:vertAlign w:val="subscript"/>
        </w:rPr>
        <w:t>12</w:t>
      </w:r>
      <w:r>
        <w:t>O</w:t>
      </w:r>
      <w:r>
        <w:rPr>
          <w:vertAlign w:val="subscript"/>
        </w:rPr>
        <w:t>3</w:t>
      </w:r>
      <w:r>
        <w:t>, không phải là glucozơ.</w:t>
      </w:r>
      <w:r>
        <w:br/>
      </w:r>
      <w:r>
        <w:rPr>
          <w:b/>
        </w:rPr>
        <w:t>Câu 11:</w:t>
      </w:r>
      <w:r>
        <w:t xml:space="preserve"> Đáp án D</w:t>
      </w:r>
      <w:r>
        <w:br/>
      </w:r>
      <w:r>
        <w:t>CH</w:t>
      </w:r>
      <w:r>
        <w:rPr>
          <w:vertAlign w:val="subscript"/>
        </w:rPr>
        <w:t>2</w:t>
      </w:r>
      <w:r>
        <w:t>Cl– COO– CHCl– CH</w:t>
      </w:r>
      <w:r>
        <w:rPr>
          <w:vertAlign w:val="subscript"/>
        </w:rPr>
        <w:t>3</w:t>
      </w:r>
      <w:r>
        <w:t xml:space="preserve"> + 3NaOH → HO– CH</w:t>
      </w:r>
      <w:r>
        <w:rPr>
          <w:vertAlign w:val="subscript"/>
        </w:rPr>
        <w:t>2</w:t>
      </w:r>
      <w:r>
        <w:t>– COONa + CH</w:t>
      </w:r>
      <w:r>
        <w:rPr>
          <w:vertAlign w:val="subscript"/>
        </w:rPr>
        <w:t>3</w:t>
      </w:r>
      <w:r>
        <w:t>CHO + 2NaCl + H</w:t>
      </w:r>
      <w:r>
        <w:rPr>
          <w:vertAlign w:val="subscript"/>
        </w:rPr>
        <w:t>2</w:t>
      </w:r>
      <w:r>
        <w:t>O</w:t>
      </w:r>
      <w:r>
        <w:br/>
      </w:r>
      <w:r>
        <w:t>CH</w:t>
      </w:r>
      <w:r>
        <w:rPr>
          <w:vertAlign w:val="subscript"/>
        </w:rPr>
        <w:t>3</w:t>
      </w:r>
      <w:r>
        <w:t>– COO– CHCl– CHCl + 3NaOH → CH</w:t>
      </w:r>
      <w:r>
        <w:rPr>
          <w:vertAlign w:val="subscript"/>
        </w:rPr>
        <w:t>3</w:t>
      </w:r>
      <w:r>
        <w:t>COONa + CH</w:t>
      </w:r>
      <w:r>
        <w:rPr>
          <w:vertAlign w:val="subscript"/>
        </w:rPr>
        <w:t>2</w:t>
      </w:r>
      <w:r>
        <w:t>OH– CHO + 2NaCl + H</w:t>
      </w:r>
      <w:r>
        <w:rPr>
          <w:vertAlign w:val="subscript"/>
        </w:rPr>
        <w:t>2</w:t>
      </w:r>
      <w:r>
        <w:t>O</w:t>
      </w:r>
      <w:r>
        <w:br/>
      </w:r>
      <w:r>
        <w:t>CHCl2– COO– CH</w:t>
      </w:r>
      <w:r>
        <w:rPr>
          <w:vertAlign w:val="subscript"/>
        </w:rPr>
        <w:t>2</w:t>
      </w:r>
      <w:r>
        <w:t>– CH</w:t>
      </w:r>
      <w:r>
        <w:rPr>
          <w:vertAlign w:val="subscript"/>
        </w:rPr>
        <w:t>3</w:t>
      </w:r>
      <w:r>
        <w:t xml:space="preserve"> + 3NaOH → CHO– COONa + 2NaCl + CH</w:t>
      </w:r>
      <w:r>
        <w:rPr>
          <w:vertAlign w:val="subscript"/>
        </w:rPr>
        <w:t>3</w:t>
      </w:r>
      <w:r>
        <w:t>CH</w:t>
      </w:r>
      <w:r>
        <w:rPr>
          <w:vertAlign w:val="subscript"/>
        </w:rPr>
        <w:t>2</w:t>
      </w:r>
      <w:r>
        <w:t>OH</w:t>
      </w:r>
      <w:r>
        <w:br/>
      </w:r>
      <w:r>
        <w:t>CH</w:t>
      </w:r>
      <w:r>
        <w:rPr>
          <w:vertAlign w:val="subscript"/>
        </w:rPr>
        <w:t>2</w:t>
      </w:r>
      <w:r>
        <w:t>Cl– COO– CH</w:t>
      </w:r>
      <w:r>
        <w:rPr>
          <w:vertAlign w:val="subscript"/>
        </w:rPr>
        <w:t>2</w:t>
      </w:r>
      <w:r>
        <w:t>– CH</w:t>
      </w:r>
      <w:r>
        <w:rPr>
          <w:vertAlign w:val="subscript"/>
        </w:rPr>
        <w:t>2</w:t>
      </w:r>
      <w:r>
        <w:t>Cl + 3NaOH → HO– CH</w:t>
      </w:r>
      <w:r>
        <w:rPr>
          <w:vertAlign w:val="subscript"/>
        </w:rPr>
        <w:t>2</w:t>
      </w:r>
      <w:r>
        <w:t>– COONa + CH</w:t>
      </w:r>
      <w:r>
        <w:rPr>
          <w:vertAlign w:val="subscript"/>
        </w:rPr>
        <w:t>2</w:t>
      </w:r>
      <w:r>
        <w:t>OH– CH</w:t>
      </w:r>
      <w:r>
        <w:rPr>
          <w:vertAlign w:val="subscript"/>
        </w:rPr>
        <w:t>2</w:t>
      </w:r>
      <w:r>
        <w:t>OH + 2NaCl</w:t>
      </w:r>
      <w:r>
        <w:br/>
      </w:r>
      <w:r>
        <w:t>⇒ X là CH</w:t>
      </w:r>
      <w:r>
        <w:rPr>
          <w:vertAlign w:val="subscript"/>
        </w:rPr>
        <w:t>2</w:t>
      </w:r>
      <w:r>
        <w:t>Cl– COO– CH</w:t>
      </w:r>
      <w:r>
        <w:rPr>
          <w:vertAlign w:val="subscript"/>
        </w:rPr>
        <w:t>2</w:t>
      </w:r>
      <w:r>
        <w:t>– CH</w:t>
      </w:r>
      <w:r>
        <w:rPr>
          <w:vertAlign w:val="subscript"/>
        </w:rPr>
        <w:t>2</w:t>
      </w:r>
      <w:r>
        <w:t>Cl.</w:t>
      </w:r>
      <w:r>
        <w:br/>
      </w:r>
      <w:r>
        <w:rPr>
          <w:b/>
        </w:rPr>
        <w:t>Câu 12:</w:t>
      </w:r>
      <w:r>
        <w:t xml:space="preserve"> Đáp án C</w:t>
      </w:r>
      <w:r>
        <w:br/>
      </w:r>
      <w:r>
        <w:t>Bảo toàn C có: n</w:t>
      </w:r>
      <w:r>
        <w:rPr>
          <w:vertAlign w:val="subscript"/>
        </w:rPr>
        <w:t>CO2(tt)</w:t>
      </w:r>
      <w:r>
        <w:t xml:space="preserve"> = n</w:t>
      </w:r>
      <w:r>
        <w:rPr>
          <w:vertAlign w:val="subscript"/>
        </w:rPr>
        <w:t>Na2CO3</w:t>
      </w:r>
      <w:r>
        <w:t xml:space="preserve"> + n</w:t>
      </w:r>
      <w:r>
        <w:rPr>
          <w:vertAlign w:val="subscript"/>
        </w:rPr>
        <w:t>NaHCO3</w:t>
      </w:r>
      <w:r>
        <w:t xml:space="preserve"> = 2 + 1 = 3 mol.</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aff04885736746c6adc527c386100b41.jpg"/>
                    <pic:cNvPicPr/>
                  </pic:nvPicPr>
                  <pic:blipFill>
                    <a:blip r:embed="rId17"/>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 xml:space="preserve"> ↑</w:t>
      </w:r>
      <w:r>
        <w:br/>
      </w:r>
      <w:r>
        <w:t>n</w:t>
      </w:r>
      <w:r>
        <w:rPr>
          <w:vertAlign w:val="subscript"/>
        </w:rPr>
        <w:t>Glucozo</w:t>
      </w:r>
      <w:r>
        <w:t xml:space="preserve"> = 2 ⇒ n</w:t>
      </w:r>
      <w:r>
        <w:rPr>
          <w:vertAlign w:val="subscript"/>
        </w:rPr>
        <w:t>CO2 (lt)</w:t>
      </w:r>
      <w:r>
        <w:t xml:space="preserve"> = 2.2 = 4 mol</w:t>
      </w:r>
      <w:r>
        <w:br/>
      </w:r>
      <w:r>
        <w:t>H% = (3/4).100% = 75%</w:t>
      </w:r>
      <w:r>
        <w:br/>
      </w:r>
      <w:r>
        <w:rPr>
          <w:b/>
        </w:rPr>
        <w:t>Câu 13:</w:t>
      </w:r>
      <w:r>
        <w:t xml:space="preserve"> Đáp án D</w:t>
      </w:r>
      <w:r>
        <w:br/>
      </w:r>
      <w:r>
        <w:t>C</w:t>
      </w:r>
      <w:r>
        <w:rPr>
          <w:vertAlign w:val="subscript"/>
        </w:rPr>
        <w:t>5</w:t>
      </w:r>
      <w:r>
        <w:t>H</w:t>
      </w:r>
      <w:r>
        <w:rPr>
          <w:vertAlign w:val="subscript"/>
        </w:rPr>
        <w:t>10</w:t>
      </w:r>
      <w:r>
        <w:t>O</w:t>
      </w:r>
      <w:r>
        <w:rPr>
          <w:vertAlign w:val="subscript"/>
        </w:rPr>
        <w:t>2</w:t>
      </w:r>
      <w:r>
        <w:t xml:space="preserve"> có k = 1 , phản ứng với dung dịch NaOH ⇒ este hoặc axit no, đơn chức, mạch hở.</w:t>
      </w:r>
      <w:r>
        <w:br/>
      </w:r>
      <w:r>
        <w:t>Không có phản ứng tráng bạc ⇒ không phải là este của axir fomic</w:t>
      </w:r>
      <w:r>
        <w:br/>
      </w:r>
      <w:r>
        <w:t>⇒ Có 9 hợp chất hữu cơ thỏa mãn là</w:t>
      </w:r>
      <w:r>
        <w:br/>
      </w:r>
      <w:r>
        <w:t>1. CH</w:t>
      </w:r>
      <w:r>
        <w:rPr>
          <w:vertAlign w:val="subscript"/>
        </w:rPr>
        <w:t>3</w:t>
      </w:r>
      <w:r>
        <w:t>- CH</w:t>
      </w:r>
      <w:r>
        <w:rPr>
          <w:vertAlign w:val="subscript"/>
        </w:rPr>
        <w:t>2</w:t>
      </w:r>
      <w:r>
        <w:t>– CH</w:t>
      </w:r>
      <w:r>
        <w:rPr>
          <w:vertAlign w:val="subscript"/>
        </w:rPr>
        <w:t>2</w:t>
      </w:r>
      <w:r>
        <w:t>– CH</w:t>
      </w:r>
      <w:r>
        <w:rPr>
          <w:vertAlign w:val="subscript"/>
        </w:rPr>
        <w:t>2</w:t>
      </w:r>
      <w:r>
        <w:t>– COOH.</w:t>
      </w:r>
      <w:r>
        <w:br/>
      </w:r>
      <w:r>
        <w:t xml:space="preserve">2. 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82b6fd306d124c9bb095c1d8d57c43e8.jpg"/>
                    <pic:cNvPicPr/>
                  </pic:nvPicPr>
                  <pic:blipFill>
                    <a:blip r:embed="rId26"/>
                    <a:stretch>
                      <a:fillRect/>
                    </a:stretch>
                  </pic:blipFill>
                  <pic:spPr>
                    <a:xfrm>
                      <a:off x="0" y="0"/>
                      <a:ext cx="1905000" cy="1905000"/>
                    </a:xfrm>
                    <a:prstGeom prst="rect"/>
                  </pic:spPr>
                </pic:pic>
              </a:graphicData>
            </a:graphic>
          </wp:inline>
        </w:drawing>
      </w:r>
      <w:r>
        <w:br/>
      </w:r>
      <w:r>
        <w:t xml:space="preserve">3. </w:t>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deba21d86b6249a684bcb1e05aae019a.jpg"/>
                    <pic:cNvPicPr/>
                  </pic:nvPicPr>
                  <pic:blipFill>
                    <a:blip r:embed="rId27"/>
                    <a:stretch>
                      <a:fillRect/>
                    </a:stretch>
                  </pic:blipFill>
                  <pic:spPr>
                    <a:xfrm>
                      <a:off x="0" y="0"/>
                      <a:ext cx="1905000" cy="1905000"/>
                    </a:xfrm>
                    <a:prstGeom prst="rect"/>
                  </pic:spPr>
                </pic:pic>
              </a:graphicData>
            </a:graphic>
          </wp:inline>
        </w:drawing>
      </w:r>
      <w:r>
        <w:br/>
      </w:r>
      <w:r>
        <w:t xml:space="preserve">4. 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52f3d44e6f874bcfaf31f973414b9cb4.jpg"/>
                    <pic:cNvPicPr/>
                  </pic:nvPicPr>
                  <pic:blipFill>
                    <a:blip r:embed="rId28"/>
                    <a:stretch>
                      <a:fillRect/>
                    </a:stretch>
                  </pic:blipFill>
                  <pic:spPr>
                    <a:xfrm>
                      <a:off x="0" y="0"/>
                      <a:ext cx="1905000" cy="1905000"/>
                    </a:xfrm>
                    <a:prstGeom prst="rect"/>
                  </pic:spPr>
                </pic:pic>
              </a:graphicData>
            </a:graphic>
          </wp:inline>
        </w:drawing>
      </w:r>
      <w:r>
        <w:br/>
      </w:r>
      <w:r>
        <w:t>5. CH</w:t>
      </w:r>
      <w:r>
        <w:rPr>
          <w:vertAlign w:val="subscript"/>
        </w:rPr>
        <w:t>3</w:t>
      </w:r>
      <w:r>
        <w:t>COOCH</w:t>
      </w:r>
      <w:r>
        <w:rPr>
          <w:vertAlign w:val="subscript"/>
        </w:rPr>
        <w:t>2</w:t>
      </w:r>
      <w:r>
        <w:t>CH</w:t>
      </w:r>
      <w:r>
        <w:rPr>
          <w:vertAlign w:val="subscript"/>
        </w:rPr>
        <w:t>2</w:t>
      </w:r>
      <w:r>
        <w:t>CH</w:t>
      </w:r>
      <w:r>
        <w:rPr>
          <w:vertAlign w:val="subscript"/>
        </w:rPr>
        <w:t>3</w:t>
      </w:r>
      <w:r>
        <w:br/>
      </w:r>
      <w:r>
        <w:t xml:space="preserve">6. </w:t>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587335721c3d48519f39f46acafe10f8.jpg"/>
                    <pic:cNvPicPr/>
                  </pic:nvPicPr>
                  <pic:blipFill>
                    <a:blip r:embed="rId29"/>
                    <a:stretch>
                      <a:fillRect/>
                    </a:stretch>
                  </pic:blipFill>
                  <pic:spPr>
                    <a:xfrm>
                      <a:off x="0" y="0"/>
                      <a:ext cx="1905000" cy="1905000"/>
                    </a:xfrm>
                    <a:prstGeom prst="rect"/>
                  </pic:spPr>
                </pic:pic>
              </a:graphicData>
            </a:graphic>
          </wp:inline>
        </w:drawing>
      </w:r>
      <w:r>
        <w:br/>
      </w:r>
      <w:r>
        <w:t>7. CH</w:t>
      </w:r>
      <w:r>
        <w:rPr>
          <w:vertAlign w:val="subscript"/>
        </w:rPr>
        <w:t>3</w:t>
      </w:r>
      <w:r>
        <w:t>CH</w:t>
      </w:r>
      <w:r>
        <w:rPr>
          <w:vertAlign w:val="subscript"/>
        </w:rPr>
        <w:t>2</w:t>
      </w:r>
      <w:r>
        <w:t>COOCH</w:t>
      </w:r>
      <w:r>
        <w:rPr>
          <w:vertAlign w:val="subscript"/>
        </w:rPr>
        <w:t>2</w:t>
      </w:r>
      <w:r>
        <w:t>CH</w:t>
      </w:r>
      <w:r>
        <w:rPr>
          <w:vertAlign w:val="subscript"/>
        </w:rPr>
        <w:t>3</w:t>
      </w:r>
      <w:r>
        <w:br/>
      </w:r>
      <w:r>
        <w:t>8. CH</w:t>
      </w:r>
      <w:r>
        <w:rPr>
          <w:vertAlign w:val="subscript"/>
        </w:rPr>
        <w:t>3</w:t>
      </w:r>
      <w:r>
        <w:t>CH</w:t>
      </w:r>
      <w:r>
        <w:rPr>
          <w:vertAlign w:val="subscript"/>
        </w:rPr>
        <w:t>2</w:t>
      </w:r>
      <w:r>
        <w:t>CH</w:t>
      </w:r>
      <w:r>
        <w:rPr>
          <w:vertAlign w:val="subscript"/>
        </w:rPr>
        <w:t>2</w:t>
      </w:r>
      <w:r>
        <w:t>COOCH</w:t>
      </w:r>
      <w:r>
        <w:rPr>
          <w:vertAlign w:val="subscript"/>
        </w:rPr>
        <w:t>3</w:t>
      </w:r>
      <w:r>
        <w:br/>
      </w:r>
      <w:r>
        <w:t>9. (CH</w:t>
      </w:r>
      <w:r>
        <w:rPr>
          <w:vertAlign w:val="subscript"/>
        </w:rPr>
        <w:t>3</w:t>
      </w:r>
      <w:r>
        <w:t>)</w:t>
      </w:r>
      <w:r>
        <w:rPr>
          <w:vertAlign w:val="subscript"/>
        </w:rPr>
        <w:t>2</w:t>
      </w:r>
      <w:r>
        <w:t>CHCOOCH</w:t>
      </w:r>
      <w:r>
        <w:rPr>
          <w:vertAlign w:val="subscript"/>
        </w:rPr>
        <w:t>3</w:t>
      </w:r>
      <w:r>
        <w:br/>
      </w:r>
      <w:r>
        <w:rPr>
          <w:b/>
        </w:rPr>
        <w:t>Câu 14:</w:t>
      </w:r>
      <w:r>
        <w:t xml:space="preserve"> Đáp án B</w:t>
      </w:r>
      <w:r>
        <w:br/>
      </w:r>
      <w:r>
        <w:t>Thủy phân (xúc tác H</w:t>
      </w:r>
      <w:r>
        <w:rPr>
          <w:vertAlign w:val="superscript"/>
        </w:rPr>
        <w:t>+</w:t>
      </w:r>
      <w:r>
        <w:t>, t</w:t>
      </w:r>
      <w:r>
        <w:rPr>
          <w:vertAlign w:val="superscript"/>
        </w:rPr>
        <w:t>o</w:t>
      </w:r>
      <w:r>
        <w:t>C) saccarozơ cho 1 phân tử glucozơ và 1 phân tử fructozơ; mantozơ thủy phân tạo 2 phân tử glucozơ.</w:t>
      </w:r>
      <w:r>
        <w:br/>
      </w:r>
      <w:r>
        <w:rPr>
          <w:b/>
        </w:rPr>
        <w:t>Câu 15:</w:t>
      </w:r>
      <w:r>
        <w:t xml:space="preserve"> Đáp án C</w:t>
      </w:r>
      <w:r>
        <w:br/>
      </w:r>
      <w:r>
        <w:t xml:space="preserve">Y + 2NaOH </w:t>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322ad1a0ad4b43c18e7f029cca5dc55e.jpg"/>
                    <pic:cNvPicPr/>
                  </pic:nvPicPr>
                  <pic:blipFill>
                    <a:blip r:embed="rId30"/>
                    <a:stretch>
                      <a:fillRect/>
                    </a:stretch>
                  </pic:blipFill>
                  <pic:spPr>
                    <a:xfrm>
                      <a:off x="0" y="0"/>
                      <a:ext cx="1905000" cy="1905000"/>
                    </a:xfrm>
                    <a:prstGeom prst="rect"/>
                  </pic:spPr>
                </pic:pic>
              </a:graphicData>
            </a:graphic>
          </wp:inline>
        </w:drawing>
      </w:r>
      <w:r>
        <w:t xml:space="preserve"> T + Na</w:t>
      </w:r>
      <w:r>
        <w:rPr>
          <w:vertAlign w:val="subscript"/>
        </w:rPr>
        <w:t>2</w:t>
      </w:r>
      <w:r>
        <w:t>CO</w:t>
      </w:r>
      <w:r>
        <w:rPr>
          <w:vertAlign w:val="subscript"/>
        </w:rPr>
        <w:t>3</w:t>
      </w:r>
      <w:r>
        <w:br/>
      </w:r>
      <w:r>
        <w:t>⇒ Y là muối natri của axit hai chức.</w:t>
      </w:r>
      <w:r>
        <w:br/>
      </w:r>
      <w:r>
        <w:t>CH</w:t>
      </w:r>
      <w:r>
        <w:rPr>
          <w:vertAlign w:val="subscript"/>
        </w:rPr>
        <w:t>3</w:t>
      </w:r>
      <w:r>
        <w:t xml:space="preserve">CHO + 2Cu(OH)2 + NaOH </w:t>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6cc5d11569e449028d85edac01407c3a.jpg"/>
                    <pic:cNvPicPr/>
                  </pic:nvPicPr>
                  <pic:blipFill>
                    <a:blip r:embed="rId31"/>
                    <a:stretch>
                      <a:fillRect/>
                    </a:stretch>
                  </pic:blipFill>
                  <pic:spPr>
                    <a:xfrm>
                      <a:off x="0" y="0"/>
                      <a:ext cx="1905000" cy="1905000"/>
                    </a:xfrm>
                    <a:prstGeom prst="rect"/>
                  </pic:spPr>
                </pic:pic>
              </a:graphicData>
            </a:graphic>
          </wp:inline>
        </w:drawing>
      </w:r>
      <w:r>
        <w:t xml:space="preserve"> Z + ...</w:t>
      </w:r>
      <w:r>
        <w:br/>
      </w:r>
      <w:r>
        <w:t>Z là CH</w:t>
      </w:r>
      <w:r>
        <w:rPr>
          <w:vertAlign w:val="subscript"/>
        </w:rPr>
        <w:t>3</w:t>
      </w:r>
      <w:r>
        <w:t>COONa</w:t>
      </w:r>
      <w:r>
        <w:br/>
      </w:r>
      <w:r>
        <w:t xml:space="preserve">Z + NaOH </w:t>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322ad1a0ad4b43c18e7f029cca5dc55e.jpg"/>
                    <pic:cNvPicPr/>
                  </pic:nvPicPr>
                  <pic:blipFill>
                    <a:blip r:embed="rId30"/>
                    <a:stretch>
                      <a:fillRect/>
                    </a:stretch>
                  </pic:blipFill>
                  <pic:spPr>
                    <a:xfrm>
                      <a:off x="0" y="0"/>
                      <a:ext cx="1905000" cy="1905000"/>
                    </a:xfrm>
                    <a:prstGeom prst="rect"/>
                  </pic:spPr>
                </pic:pic>
              </a:graphicData>
            </a:graphic>
          </wp:inline>
        </w:drawing>
      </w:r>
      <w:r>
        <w:t xml:space="preserve"> CH</w:t>
      </w:r>
      <w:r>
        <w:rPr>
          <w:vertAlign w:val="subscript"/>
        </w:rPr>
        <w:t>4</w:t>
      </w:r>
      <w:r>
        <w:t xml:space="preserve"> + Na</w:t>
      </w:r>
      <w:r>
        <w:rPr>
          <w:vertAlign w:val="subscript"/>
        </w:rPr>
        <w:t>2</w:t>
      </w:r>
      <w:r>
        <w:t>CO</w:t>
      </w:r>
      <w:r>
        <w:rPr>
          <w:vertAlign w:val="subscript"/>
        </w:rPr>
        <w:t>3</w:t>
      </w:r>
      <w:r>
        <w:br/>
      </w:r>
      <w:r>
        <w:t>Vậy Y là NaOCO– CH</w:t>
      </w:r>
      <w:r>
        <w:rPr>
          <w:vertAlign w:val="subscript"/>
        </w:rPr>
        <w:t>2</w:t>
      </w:r>
      <w:r>
        <w:t>– COONa.</w:t>
      </w:r>
      <w:r>
        <w:br/>
      </w:r>
      <w:r>
        <w:t xml:space="preserve">X + 3NaOH </w:t>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6cc5d11569e449028d85edac01407c3a.jpg"/>
                    <pic:cNvPicPr/>
                  </pic:nvPicPr>
                  <pic:blipFill>
                    <a:blip r:embed="rId31"/>
                    <a:stretch>
                      <a:fillRect/>
                    </a:stretch>
                  </pic:blipFill>
                  <pic:spPr>
                    <a:xfrm>
                      <a:off x="0" y="0"/>
                      <a:ext cx="1905000" cy="1905000"/>
                    </a:xfrm>
                    <a:prstGeom prst="rect"/>
                  </pic:spPr>
                </pic:pic>
              </a:graphicData>
            </a:graphic>
          </wp:inline>
        </w:drawing>
      </w:r>
      <w:r>
        <w:t xml:space="preserve"> C</w:t>
      </w:r>
      <w:r>
        <w:rPr>
          <w:vertAlign w:val="subscript"/>
        </w:rPr>
        <w:t>6</w:t>
      </w:r>
      <w:r>
        <w:t>H</w:t>
      </w:r>
      <w:r>
        <w:rPr>
          <w:vertAlign w:val="subscript"/>
        </w:rPr>
        <w:t>5</w:t>
      </w:r>
      <w:r>
        <w:t>ONa + NaOCO– CH</w:t>
      </w:r>
      <w:r>
        <w:rPr>
          <w:vertAlign w:val="subscript"/>
        </w:rPr>
        <w:t>2</w:t>
      </w:r>
      <w:r>
        <w:t>– COONa + CH</w:t>
      </w:r>
      <w:r>
        <w:rPr>
          <w:vertAlign w:val="subscript"/>
        </w:rPr>
        <w:t>3</w:t>
      </w:r>
      <w:r>
        <w:t>CHO + H</w:t>
      </w:r>
      <w:r>
        <w:rPr>
          <w:vertAlign w:val="subscript"/>
        </w:rPr>
        <w:t>2</w:t>
      </w:r>
      <w:r>
        <w:t>O</w:t>
      </w:r>
      <w:r>
        <w:br/>
      </w:r>
      <w:r>
        <w:t>X có CTCT là C</w:t>
      </w:r>
      <w:r>
        <w:rPr>
          <w:vertAlign w:val="subscript"/>
        </w:rPr>
        <w:t>6</w:t>
      </w:r>
      <w:r>
        <w:t>H</w:t>
      </w:r>
      <w:r>
        <w:rPr>
          <w:vertAlign w:val="subscript"/>
        </w:rPr>
        <w:t>5</w:t>
      </w:r>
      <w:r>
        <w:t>OCO– CH</w:t>
      </w:r>
      <w:r>
        <w:rPr>
          <w:vertAlign w:val="subscript"/>
        </w:rPr>
        <w:t>2</w:t>
      </w:r>
      <w:r>
        <w:t>– COOCH=CH</w:t>
      </w:r>
      <w:r>
        <w:rPr>
          <w:vertAlign w:val="subscript"/>
        </w:rPr>
        <w:t>2</w:t>
      </w:r>
      <w:r>
        <w:t xml:space="preserve"> ⇒ X có CTPT là C</w:t>
      </w:r>
      <w:r>
        <w:rPr>
          <w:vertAlign w:val="subscript"/>
        </w:rPr>
        <w:t>11</w:t>
      </w:r>
      <w:r>
        <w:t>H</w:t>
      </w:r>
      <w:r>
        <w:rPr>
          <w:vertAlign w:val="subscript"/>
        </w:rPr>
        <w:t>10</w:t>
      </w:r>
      <w:r>
        <w:t>O</w:t>
      </w:r>
      <w:r>
        <w:rPr>
          <w:vertAlign w:val="subscript"/>
        </w:rPr>
        <w:t>4</w:t>
      </w:r>
      <w:r>
        <w:br/>
      </w:r>
      <w:r>
        <w:rPr>
          <w:b/>
        </w:rPr>
        <w:t>Câu 16:</w:t>
      </w:r>
      <w:r>
        <w:t xml:space="preserve"> Đáp án B</w:t>
      </w:r>
      <w:r>
        <w:br/>
      </w:r>
      <w:r>
        <w:t>Số gốc glucozơ trong xenlulozơ = 4860000 / 162 = 30000.</w:t>
      </w:r>
      <w:r>
        <w:br/>
      </w:r>
      <w:r>
        <w:rPr>
          <w:b/>
        </w:rPr>
        <w:t>Câu 17:</w:t>
      </w:r>
      <w:r>
        <w:t xml:space="preserve"> Đáp án B</w:t>
      </w:r>
      <w:r>
        <w:br/>
      </w:r>
      <w:r>
        <w:t>Muốn tạo ra anđehit cần có 2 nhóm Br đính vào C bậc I ⇒ loại C, D</w:t>
      </w:r>
      <w:r>
        <w:br/>
      </w:r>
      <w:r>
        <w:t>Vì X khi X tạo ancol bậc I nên 1 nhóm Br còn lại đính với C bậc I ⇒ loại A</w:t>
      </w:r>
      <w:r>
        <w:br/>
      </w:r>
      <w:r>
        <w:t>CH</w:t>
      </w:r>
      <w:r>
        <w:rPr>
          <w:vertAlign w:val="subscript"/>
        </w:rPr>
        <w:t>2</w:t>
      </w:r>
      <w:r>
        <w:t>Br– CH</w:t>
      </w:r>
      <w:r>
        <w:rPr>
          <w:vertAlign w:val="subscript"/>
        </w:rPr>
        <w:t>2</w:t>
      </w:r>
      <w:r>
        <w:t>– CHBr2 + 3NaOH → CH</w:t>
      </w:r>
      <w:r>
        <w:rPr>
          <w:vertAlign w:val="subscript"/>
        </w:rPr>
        <w:t>2</w:t>
      </w:r>
      <w:r>
        <w:t>(OH)– CH</w:t>
      </w:r>
      <w:r>
        <w:rPr>
          <w:vertAlign w:val="subscript"/>
        </w:rPr>
        <w:t>2</w:t>
      </w:r>
      <w:r>
        <w:t>– CHO + H</w:t>
      </w:r>
      <w:r>
        <w:rPr>
          <w:vertAlign w:val="subscript"/>
        </w:rPr>
        <w:t>2</w:t>
      </w:r>
      <w:r>
        <w:t>O + 3NaBr.</w:t>
      </w:r>
      <w:r>
        <w:br/>
      </w:r>
      <w:r>
        <w:rPr>
          <w:b/>
        </w:rPr>
        <w:t>Câu 18:</w:t>
      </w:r>
      <w:r>
        <w:t xml:space="preserve"> Đáp án B</w:t>
      </w:r>
      <w:r>
        <w:br/>
      </w:r>
      <w:r>
        <w:t>Dùng quỳ tím phân biệt được axit axetic làm quỳ hóa đỏ</w:t>
      </w:r>
      <w:r>
        <w:br/>
      </w:r>
      <w:r>
        <w:t>Dùng Ag</w:t>
      </w:r>
      <w:r>
        <w:rPr>
          <w:vertAlign w:val="subscript"/>
        </w:rPr>
        <w:t>2</w:t>
      </w:r>
      <w:r>
        <w:t>O/NH</w:t>
      </w:r>
      <w:r>
        <w:rPr>
          <w:vertAlign w:val="subscript"/>
        </w:rPr>
        <w:t>3</w:t>
      </w:r>
      <w:r>
        <w:t>: có kết tủa bạc là glucozơ</w:t>
      </w:r>
      <w:r>
        <w:br/>
      </w:r>
      <w:r>
        <w:t>C sai vì AgNO</w:t>
      </w:r>
      <w:r>
        <w:rPr>
          <w:vertAlign w:val="subscript"/>
        </w:rPr>
        <w:t>3</w:t>
      </w:r>
      <w:r>
        <w:t xml:space="preserve"> thiếu môi trường NH</w:t>
      </w:r>
      <w:r>
        <w:rPr>
          <w:vertAlign w:val="subscript"/>
        </w:rPr>
        <w:t>3</w:t>
      </w:r>
      <w:r>
        <w:t>.</w:t>
      </w:r>
      <w:r>
        <w:br/>
      </w:r>
      <w:r>
        <w:rPr>
          <w:b/>
        </w:rPr>
        <w:t>Câu 19:</w:t>
      </w:r>
      <w:r>
        <w:t xml:space="preserve"> Đáp án C</w:t>
      </w:r>
      <w:r>
        <w:br/>
      </w:r>
      <w:r>
        <w:t>Y</w:t>
      </w:r>
      <w:r>
        <w:rPr>
          <w:vertAlign w:val="subscript"/>
        </w:rPr>
        <w:t>1</w:t>
      </w:r>
      <w:r>
        <w:t xml:space="preserve"> là CH</w:t>
      </w:r>
      <w:r>
        <w:rPr>
          <w:vertAlign w:val="subscript"/>
        </w:rPr>
        <w:t>3</w:t>
      </w:r>
      <w:r>
        <w:t>COOH; X có dạng là CH</w:t>
      </w:r>
      <w:r>
        <w:rPr>
          <w:vertAlign w:val="subscript"/>
        </w:rPr>
        <w:t>3</w:t>
      </w:r>
      <w:r>
        <w:t>COOR</w:t>
      </w:r>
      <w:r>
        <w:br/>
      </w:r>
      <w:r>
        <w:t>Y + O</w:t>
      </w:r>
      <w:r>
        <w:rPr>
          <w:vertAlign w:val="subscript"/>
        </w:rPr>
        <w:t>2</w:t>
      </w:r>
      <w:r>
        <w:t xml:space="preserve"> → Y</w:t>
      </w:r>
      <w:r>
        <w:rPr>
          <w:vertAlign w:val="subscript"/>
        </w:rPr>
        <w:t>1</w:t>
      </w:r>
      <w:r>
        <w:t xml:space="preserve"> nên Y có thể là CH</w:t>
      </w:r>
      <w:r>
        <w:rPr>
          <w:vertAlign w:val="subscript"/>
        </w:rPr>
        <w:t>3</w:t>
      </w:r>
      <w:r>
        <w:t>CHO.</w:t>
      </w:r>
      <w:r>
        <w:br/>
      </w:r>
      <w:r>
        <w:t>Có 2 chất X thỏa mãn là CH</w:t>
      </w:r>
      <w:r>
        <w:rPr>
          <w:vertAlign w:val="subscript"/>
        </w:rPr>
        <w:t>3</w:t>
      </w:r>
      <w:r>
        <w:t>COOCH=CH</w:t>
      </w:r>
      <w:r>
        <w:rPr>
          <w:vertAlign w:val="subscript"/>
        </w:rPr>
        <w:t>2</w:t>
      </w:r>
      <w:r>
        <w:t xml:space="preserve"> và CH</w:t>
      </w:r>
      <w:r>
        <w:rPr>
          <w:vertAlign w:val="subscript"/>
        </w:rPr>
        <w:t>3</w:t>
      </w:r>
      <w:r>
        <w:t>COOCH(OH)CH</w:t>
      </w:r>
      <w:r>
        <w:rPr>
          <w:vertAlign w:val="subscript"/>
        </w:rPr>
        <w:t>3</w:t>
      </w:r>
      <w:r>
        <w:br/>
      </w:r>
      <w:r>
        <w:rPr>
          <w:b/>
        </w:rPr>
        <w:t>Câu 20:</w:t>
      </w:r>
      <w:r>
        <w:t xml:space="preserve"> Đáp án C</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t xml:space="preserve"> → [C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]n + 3nH</w:t>
      </w:r>
      <w:r>
        <w:rPr>
          <w:vertAlign w:val="subscript"/>
        </w:rPr>
        <w:t>2</w:t>
      </w:r>
      <w:r>
        <w:t>O</w:t>
      </w:r>
      <w:r>
        <w:br/>
      </w:r>
      <w:r>
        <w:t>Ta có:</w:t>
      </w:r>
      <w:r>
        <w:br/>
      </w:r>
      <w:r>
        <w:t>n</w:t>
      </w:r>
      <w:r>
        <w:rPr>
          <w:vertAlign w:val="subscript"/>
        </w:rPr>
        <w:t>xenlulozo</w:t>
      </w:r>
      <w:r>
        <w:t xml:space="preserve"> = n</w:t>
      </w:r>
      <w:r>
        <w:rPr>
          <w:vertAlign w:val="subscript"/>
        </w:rPr>
        <w:t>trinitrat xenlulozo</w:t>
      </w:r>
      <w:r>
        <w:t xml:space="preserve"> = </w:t>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cbee1981796349f7b2835b1daa0b63ef.jpg"/>
                    <pic:cNvPicPr/>
                  </pic:nvPicPr>
                  <pic:blipFill>
                    <a:blip r:embed="rId32"/>
                    <a:stretch>
                      <a:fillRect/>
                    </a:stretch>
                  </pic:blipFill>
                  <pic:spPr>
                    <a:xfrm>
                      <a:off x="0" y="0"/>
                      <a:ext cx="1905000" cy="1905000"/>
                    </a:xfrm>
                    <a:prstGeom prst="rect"/>
                  </pic:spPr>
                </pic:pic>
              </a:graphicData>
            </a:graphic>
          </wp:inline>
        </w:drawing>
      </w:r>
      <w:r>
        <w:br/>
      </w:r>
      <w:r>
        <w:t>m</w:t>
      </w:r>
      <w:r>
        <w:rPr>
          <w:vertAlign w:val="subscript"/>
        </w:rPr>
        <w:t>xenlulozo</w:t>
      </w:r>
      <w:r>
        <w:t xml:space="preserve"> = </w:t>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cbee1981796349f7b2835b1daa0b63ef.jpg"/>
                    <pic:cNvPicPr/>
                  </pic:nvPicPr>
                  <pic:blipFill>
                    <a:blip r:embed="rId32"/>
                    <a:stretch>
                      <a:fillRect/>
                    </a:stretch>
                  </pic:blipFill>
                  <pic:spPr>
                    <a:xfrm>
                      <a:off x="0" y="0"/>
                      <a:ext cx="1905000" cy="1905000"/>
                    </a:xfrm>
                    <a:prstGeom prst="rect"/>
                  </pic:spPr>
                </pic:pic>
              </a:graphicData>
            </a:graphic>
          </wp:inline>
        </w:drawing>
      </w:r>
      <w:r>
        <w:t xml:space="preserve"> . 162n = 54545g = 545,45kg</w:t>
      </w:r>
      <w:r>
        <w:br/>
      </w:r>
      <w:r>
        <w:rPr>
          <w:b/>
        </w:rPr>
        <w:t>Câu 21:</w:t>
      </w:r>
      <w:r>
        <w:t xml:space="preserve"> Đáp án C</w:t>
      </w:r>
      <w:r>
        <w:br/>
      </w:r>
      <w:r>
        <w:t>Ta có M</w:t>
      </w:r>
      <w:r>
        <w:rPr>
          <w:vertAlign w:val="subscript"/>
        </w:rPr>
        <w:t>X</w:t>
      </w:r>
      <w:r>
        <w:t xml:space="preserve"> = 100 ⇒ X có công thức phân tử C</w:t>
      </w:r>
      <w:r>
        <w:rPr>
          <w:vertAlign w:val="subscript"/>
        </w:rPr>
        <w:t>5</w:t>
      </w:r>
      <w:r>
        <w:t>H</w:t>
      </w:r>
      <w:r>
        <w:rPr>
          <w:vertAlign w:val="subscript"/>
        </w:rPr>
        <w:t>8</w:t>
      </w:r>
      <w:r>
        <w:t>O</w:t>
      </w:r>
      <w:r>
        <w:rPr>
          <w:vertAlign w:val="subscript"/>
        </w:rPr>
        <w:t>2</w:t>
      </w:r>
      <w:r>
        <w:br/>
      </w:r>
      <w:r>
        <w:t>Ta có n</w:t>
      </w:r>
      <w:r>
        <w:rPr>
          <w:vertAlign w:val="subscript"/>
        </w:rPr>
        <w:t>X</w:t>
      </w:r>
      <w:r>
        <w:t xml:space="preserve"> = 10 : 100 = 0,1 mol &lt; n</w:t>
      </w:r>
      <w:r>
        <w:rPr>
          <w:vertAlign w:val="subscript"/>
        </w:rPr>
        <w:t>NaOH</w:t>
      </w:r>
      <w:r>
        <w:t xml:space="preserve"> = 0,15 mol ⇒ chất rắn khan chứa muối RCOONa : 0,1 mol và NaOH dư: 0,05 mol</w:t>
      </w:r>
      <w:r>
        <w:br/>
      </w:r>
      <w:r>
        <w:t>⇒ 0,1. (R + 67) + 0,05. 40 = 11,6 ⇒ R = 29 (C</w:t>
      </w:r>
      <w:r>
        <w:rPr>
          <w:vertAlign w:val="subscript"/>
        </w:rPr>
        <w:t>2</w:t>
      </w:r>
      <w:r>
        <w:t>H</w:t>
      </w:r>
      <w:r>
        <w:rPr>
          <w:vertAlign w:val="subscript"/>
        </w:rPr>
        <w:t>5</w:t>
      </w:r>
      <w:r>
        <w:t>)</w:t>
      </w:r>
      <w:r>
        <w:br/>
      </w:r>
      <w:r>
        <w:t>Vậy X có công thức C</w:t>
      </w:r>
      <w:r>
        <w:rPr>
          <w:vertAlign w:val="subscript"/>
        </w:rPr>
        <w:t>2</w:t>
      </w:r>
      <w:r>
        <w:t>H</w:t>
      </w:r>
      <w:r>
        <w:rPr>
          <w:vertAlign w:val="subscript"/>
        </w:rPr>
        <w:t>5</w:t>
      </w:r>
      <w:r>
        <w:t>COOCH=CH</w:t>
      </w:r>
      <w:r>
        <w:rPr>
          <w:vertAlign w:val="subscript"/>
        </w:rPr>
        <w:t>2</w:t>
      </w:r>
      <w:r>
        <w:t>. Khi thủy phân X thu được C</w:t>
      </w:r>
      <w:r>
        <w:rPr>
          <w:vertAlign w:val="subscript"/>
        </w:rPr>
        <w:t>2</w:t>
      </w:r>
      <w:r>
        <w:t>H</w:t>
      </w:r>
      <w:r>
        <w:rPr>
          <w:vertAlign w:val="subscript"/>
        </w:rPr>
        <w:t>5</w:t>
      </w:r>
      <w:r>
        <w:t>COONa và CH</w:t>
      </w:r>
      <w:r>
        <w:rPr>
          <w:vertAlign w:val="subscript"/>
        </w:rPr>
        <w:t>3</w:t>
      </w:r>
      <w:r>
        <w:t>CHO</w:t>
      </w:r>
      <w:r>
        <w:br/>
      </w:r>
      <w:r>
        <w:rPr>
          <w:b/>
        </w:rPr>
        <w:t>Câu 22:</w:t>
      </w:r>
      <w:r>
        <w:t xml:space="preserve"> Đáp án B</w:t>
      </w:r>
      <w:r>
        <w:br/>
      </w:r>
      <w:r>
        <w:t>Hợp chất saccarozơ thuộc loại đisaccarit, phân tử này được cấu tạo bởi 1 gốc α– glucozo, 1 gốc β– fructozo</w:t>
      </w:r>
      <w:r>
        <w:br/>
      </w:r>
      <w:r>
        <w:rPr>
          <w:b/>
        </w:rPr>
        <w:t>Câu 23:</w:t>
      </w:r>
      <w:r>
        <w:t xml:space="preserve"> Đáp án A</w:t>
      </w:r>
      <w:r>
        <w:br/>
      </w:r>
      <w:r>
        <w:t>n</w:t>
      </w:r>
      <w:r>
        <w:rPr>
          <w:vertAlign w:val="subscript"/>
        </w:rPr>
        <w:t>CH3COOC6H5</w:t>
      </w:r>
      <w:r>
        <w:t xml:space="preserve"> = 0,1 mol; n</w:t>
      </w:r>
      <w:r>
        <w:rPr>
          <w:vertAlign w:val="subscript"/>
        </w:rPr>
        <w:t>NaOH</w:t>
      </w:r>
      <w:r>
        <w:t xml:space="preserve"> = 0,25 mol</w:t>
      </w:r>
      <w:r>
        <w:br/>
      </w:r>
      <w:r>
        <w:t>CH</w:t>
      </w:r>
      <w:r>
        <w:rPr>
          <w:vertAlign w:val="subscript"/>
        </w:rPr>
        <w:t>3</w:t>
      </w:r>
      <w:r>
        <w:t>COOC</w:t>
      </w:r>
      <w:r>
        <w:rPr>
          <w:vertAlign w:val="subscript"/>
        </w:rPr>
        <w:t>6</w:t>
      </w:r>
      <w:r>
        <w:t>H</w:t>
      </w:r>
      <w:r>
        <w:rPr>
          <w:vertAlign w:val="subscript"/>
        </w:rPr>
        <w:t>5</w:t>
      </w:r>
      <w:r>
        <w:t xml:space="preserve"> + 2NaOH → CH</w:t>
      </w:r>
      <w:r>
        <w:rPr>
          <w:vertAlign w:val="subscript"/>
        </w:rPr>
        <w:t>3</w:t>
      </w:r>
      <w:r>
        <w:t>COONa + C</w:t>
      </w:r>
      <w:r>
        <w:rPr>
          <w:vertAlign w:val="subscript"/>
        </w:rPr>
        <w:t>6</w:t>
      </w:r>
      <w:r>
        <w:t>H</w:t>
      </w:r>
      <w:r>
        <w:rPr>
          <w:vertAlign w:val="subscript"/>
        </w:rPr>
        <w:t>5</w:t>
      </w:r>
      <w:r>
        <w:t>ONa + H</w:t>
      </w:r>
      <w:r>
        <w:rPr>
          <w:vertAlign w:val="subscript"/>
        </w:rPr>
        <w:t>2</w:t>
      </w:r>
      <w:r>
        <w:t>O</w:t>
      </w:r>
      <w:r>
        <w:br/>
      </w:r>
      <w:r>
        <w:t>n</w:t>
      </w:r>
      <w:r>
        <w:rPr>
          <w:vertAlign w:val="subscript"/>
        </w:rPr>
        <w:t>NaOH dư</w:t>
      </w:r>
      <w:r>
        <w:t xml:space="preserve"> = 0,25 – 0,1 x 2 = 0,05 mol</w:t>
      </w:r>
      <w:r>
        <w:br/>
      </w:r>
      <w:r>
        <w:t>Sau phản ứng thu được chất rắn gồm 0,1 mol CH</w:t>
      </w:r>
      <w:r>
        <w:rPr>
          <w:vertAlign w:val="subscript"/>
        </w:rPr>
        <w:t>3</w:t>
      </w:r>
      <w:r>
        <w:t>COONa; 0,1 mol C</w:t>
      </w:r>
      <w:r>
        <w:rPr>
          <w:vertAlign w:val="subscript"/>
        </w:rPr>
        <w:t>6</w:t>
      </w:r>
      <w:r>
        <w:t>H</w:t>
      </w:r>
      <w:r>
        <w:rPr>
          <w:vertAlign w:val="subscript"/>
        </w:rPr>
        <w:t>5</w:t>
      </w:r>
      <w:r>
        <w:t>ONa và 0,05 mol NaOH dư.</w:t>
      </w:r>
      <w:r>
        <w:br/>
      </w:r>
      <w:r>
        <w:t>Vậy m = 0,1. 82 + 0,1.116 + 0,05.40 = 21,8 gam</w:t>
      </w:r>
      <w:r>
        <w:br/>
      </w:r>
      <w:r>
        <w:rPr>
          <w:b/>
        </w:rPr>
        <w:t>Câu 24:</w:t>
      </w:r>
      <w:r>
        <w:t xml:space="preserve"> Đáp án A</w:t>
      </w:r>
      <w:r>
        <w:br/>
      </w:r>
      <w:r>
        <w:t>Khi nhỏ I</w:t>
      </w:r>
      <w:r>
        <w:rPr>
          <w:vertAlign w:val="subscript"/>
        </w:rPr>
        <w:t>2</w:t>
      </w:r>
      <w:r>
        <w:t xml:space="preserve"> vào các dung dịch glucozơ, saccarozơ, CH</w:t>
      </w:r>
      <w:r>
        <w:rPr>
          <w:vertAlign w:val="subscript"/>
        </w:rPr>
        <w:t>3</w:t>
      </w:r>
      <w:r>
        <w:t>CHO, ancol etylic, hồ tinh bột. Dịch xuất hiện xanh tím là hồ tinh bột.</w:t>
      </w:r>
      <w:r>
        <w:br/>
      </w:r>
      <w:r>
        <w:t>Khi cho các dung dịch saccarozơ, CH</w:t>
      </w:r>
      <w:r>
        <w:rPr>
          <w:vertAlign w:val="subscript"/>
        </w:rPr>
        <w:t>3</w:t>
      </w:r>
      <w:r>
        <w:t>CHO, ancol etylic vào Cu(OH)</w:t>
      </w:r>
      <w:r>
        <w:rPr>
          <w:vertAlign w:val="subscript"/>
        </w:rPr>
        <w:t>2</w:t>
      </w:r>
      <w:r>
        <w:t>. Ở nhiệt độ thường dung dịch saccarozơ hòa tan kết tủa tạo dung dịch màu xanh lam, hai ống nghiệm còn lại không hiện tượng.</w:t>
      </w:r>
      <w:r>
        <w:br/>
      </w:r>
      <w:r>
        <w:t>Đun nóng hai ống nghiệm còn lại, có kết tủa đỏ gạch → CH</w:t>
      </w:r>
      <w:r>
        <w:rPr>
          <w:vertAlign w:val="subscript"/>
        </w:rPr>
        <w:t>3</w:t>
      </w:r>
      <w:r>
        <w:t>CHO.</w:t>
      </w:r>
      <w:r>
        <w:br/>
      </w:r>
      <w:r>
        <w:t>Không hiện tượng → C</w:t>
      </w:r>
      <w:r>
        <w:rPr>
          <w:vertAlign w:val="subscript"/>
        </w:rPr>
        <w:t>2</w:t>
      </w:r>
      <w:r>
        <w:t>H</w:t>
      </w:r>
      <w:r>
        <w:rPr>
          <w:vertAlign w:val="subscript"/>
        </w:rPr>
        <w:t>5</w:t>
      </w:r>
      <w:r>
        <w:t>OH.</w:t>
      </w:r>
      <w:r>
        <w:br/>
      </w:r>
      <w:r>
        <w:rPr>
          <w:b/>
        </w:rPr>
        <w:t>Câu 25:</w:t>
      </w:r>
      <w:r>
        <w:t xml:space="preserve"> Đáp án D</w:t>
      </w:r>
      <w:r>
        <w:br/>
      </w:r>
      <w:r>
        <w:t>Từ 4 đáp án, ta xác định được ngay X là axit và Y là este.</w:t>
      </w:r>
      <w:r>
        <w:br/>
      </w:r>
      <w:r>
        <w:t>Este Y được tạo thành từ axit X và 1 ancol no đơn chức (C</w:t>
      </w:r>
      <w:r>
        <w:rPr>
          <w:vertAlign w:val="subscript"/>
        </w:rPr>
        <w:t>n</w:t>
      </w:r>
      <w:r>
        <w:t>H</w:t>
      </w:r>
      <w:r>
        <w:rPr>
          <w:vertAlign w:val="subscript"/>
        </w:rPr>
        <w:t>2n+1</w:t>
      </w:r>
      <w:r>
        <w:t>OH)</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cff0e78bff094c38b1263f8b94abed44.jpg"/>
                    <pic:cNvPicPr/>
                  </pic:nvPicPr>
                  <pic:blipFill>
                    <a:blip r:embed="rId33"/>
                    <a:stretch>
                      <a:fillRect/>
                    </a:stretch>
                  </pic:blipFill>
                  <pic:spPr>
                    <a:xfrm>
                      <a:off x="0" y="0"/>
                      <a:ext cx="1905000" cy="1905000"/>
                    </a:xfrm>
                    <a:prstGeom prst="rect"/>
                  </pic:spPr>
                </pic:pic>
              </a:graphicData>
            </a:graphic>
          </wp:inline>
        </w:drawing>
      </w:r>
      <w:r>
        <w:br/>
      </w:r>
      <w:r>
        <w:t>Gọi x và n lần lượt là số mol và số nguyên tử C của ancol.</w:t>
      </w:r>
      <w:r>
        <w:br/>
      </w:r>
      <w:r>
        <w:t>Ta có:</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3c0c352ab8474d2da888d161589a5e13.jpg"/>
                    <pic:cNvPicPr/>
                  </pic:nvPicPr>
                  <pic:blipFill>
                    <a:blip r:embed="rId34"/>
                    <a:stretch>
                      <a:fillRect/>
                    </a:stretch>
                  </pic:blipFill>
                  <pic:spPr>
                    <a:xfrm>
                      <a:off x="0" y="0"/>
                      <a:ext cx="1905000" cy="1905000"/>
                    </a:xfrm>
                    <a:prstGeom prst="rect"/>
                  </pic:spPr>
                </pic:pic>
              </a:graphicData>
            </a:graphic>
          </wp:inline>
        </w:drawing>
      </w:r>
      <w:r>
        <w:br/>
      </w:r>
      <w:r>
        <w:t>Vậy công thức của X là CH</w:t>
      </w:r>
      <w:r>
        <w:rPr>
          <w:vertAlign w:val="subscript"/>
        </w:rPr>
        <w:t>2</w:t>
      </w:r>
      <w:r>
        <w:t>=CHCOOH, công thức của Y: CH</w:t>
      </w:r>
      <w:r>
        <w:rPr>
          <w:vertAlign w:val="subscript"/>
        </w:rPr>
        <w:t>2</w:t>
      </w:r>
      <w:r>
        <w:t>=CHCOOC</w:t>
      </w:r>
      <w:r>
        <w:rPr>
          <w:vertAlign w:val="subscript"/>
        </w:rPr>
        <w:t>2</w:t>
      </w:r>
      <w:r>
        <w:t>H</w:t>
      </w:r>
      <w:r>
        <w:rPr>
          <w:vertAlign w:val="subscript"/>
        </w:rPr>
        <w:t>5</w:t>
      </w:r>
      <w:r>
        <w:br/>
      </w:r>
      <w:r>
        <w:rPr>
          <w:b/>
        </w:rPr>
        <w:t>Câu 26:</w:t>
      </w:r>
      <w:r>
        <w:t xml:space="preserve"> Đáp án A</w:t>
      </w:r>
      <w:r>
        <w:br/>
      </w:r>
      <w:r>
        <w:t>Nhận thấy cho hỗn hợp glucozơ và fructozơ vào Br</w:t>
      </w:r>
      <w:r>
        <w:rPr>
          <w:vertAlign w:val="subscript"/>
        </w:rPr>
        <w:t>2</w:t>
      </w:r>
      <w:r>
        <w:t xml:space="preserve"> chỉ có glucozơ tham gia phản ứng</w:t>
      </w:r>
      <w:r>
        <w:br/>
      </w:r>
      <w:r>
        <w:t>n</w:t>
      </w:r>
      <w:r>
        <w:rPr>
          <w:vertAlign w:val="subscript"/>
        </w:rPr>
        <w:t>glucozơ</w:t>
      </w:r>
      <w:r>
        <w:t xml:space="preserve"> = n</w:t>
      </w:r>
      <w:r>
        <w:rPr>
          <w:vertAlign w:val="subscript"/>
        </w:rPr>
        <w:t>Br2</w:t>
      </w:r>
      <w:r>
        <w:t xml:space="preserve"> = 0,05 mol</w:t>
      </w:r>
      <w:r>
        <w:br/>
      </w:r>
      <w:r>
        <w:t>Cho hỗn hợp glucozơ và fructozơ phản ứng H</w:t>
      </w:r>
      <w:r>
        <w:rPr>
          <w:vertAlign w:val="subscript"/>
        </w:rPr>
        <w:t>2</w:t>
      </w:r>
      <w:r>
        <w:t xml:space="preserve"> thì n</w:t>
      </w:r>
      <w:r>
        <w:rPr>
          <w:vertAlign w:val="subscript"/>
        </w:rPr>
        <w:t>glucozơ</w:t>
      </w:r>
      <w:r>
        <w:t xml:space="preserve"> + n</w:t>
      </w:r>
      <w:r>
        <w:rPr>
          <w:vertAlign w:val="subscript"/>
        </w:rPr>
        <w:t>fructozơ</w:t>
      </w:r>
      <w:r>
        <w:t xml:space="preserve"> = 0,2 mol</w:t>
      </w:r>
      <w:r>
        <w:br/>
      </w:r>
      <w:r>
        <w:t>⇒ n</w:t>
      </w:r>
      <w:r>
        <w:rPr>
          <w:vertAlign w:val="subscript"/>
        </w:rPr>
        <w:t>fructozơ</w:t>
      </w:r>
      <w:r>
        <w:t xml:space="preserve"> = 0,15 mol.</w:t>
      </w:r>
      <w:r>
        <w:br/>
      </w:r>
      <w:r>
        <w:rPr>
          <w:b/>
        </w:rPr>
        <w:t>Câu 27:</w:t>
      </w:r>
      <w:r>
        <w:t xml:space="preserve"> Đáp án A</w:t>
      </w:r>
      <w:r>
        <w:br/>
      </w:r>
      <w:r>
        <w:t>n</w:t>
      </w:r>
      <w:r>
        <w:rPr>
          <w:vertAlign w:val="subscript"/>
        </w:rPr>
        <w:t>H2O bay hơi</w:t>
      </w:r>
      <w:r>
        <w:t xml:space="preserve"> = 0,1 mol</w:t>
      </w:r>
      <w:r>
        <w:br/>
      </w:r>
      <w:r>
        <w:t>Nung muối trong oxi dư thu được:</w:t>
      </w:r>
      <w:r>
        <w:br/>
      </w:r>
      <w:r>
        <w:t>n</w:t>
      </w:r>
      <w:r>
        <w:rPr>
          <w:vertAlign w:val="subscript"/>
        </w:rPr>
        <w:t>Na2CO3</w:t>
      </w:r>
      <w:r>
        <w:t xml:space="preserve"> = 0,075 mol; n</w:t>
      </w:r>
      <w:r>
        <w:rPr>
          <w:vertAlign w:val="subscript"/>
        </w:rPr>
        <w:t>CO2</w:t>
      </w:r>
      <w:r>
        <w:t xml:space="preserve"> = 0,325 mol; n</w:t>
      </w:r>
      <w:r>
        <w:rPr>
          <w:vertAlign w:val="subscript"/>
        </w:rPr>
        <w:t>H2O</w:t>
      </w:r>
      <w:r>
        <w:t xml:space="preserve"> = 0,175 mol.</w:t>
      </w:r>
      <w:r>
        <w:br/>
      </w:r>
      <w:r>
        <w:t>n</w:t>
      </w:r>
      <w:r>
        <w:rPr>
          <w:vertAlign w:val="subscript"/>
        </w:rPr>
        <w:t>NaOH</w:t>
      </w:r>
      <w:r>
        <w:t xml:space="preserve"> = 2.n</w:t>
      </w:r>
      <w:r>
        <w:rPr>
          <w:vertAlign w:val="subscript"/>
        </w:rPr>
        <w:t>Na2CO3</w:t>
      </w:r>
      <w:r>
        <w:t xml:space="preserve"> = 2.0,075 = 0,15 mol.</w:t>
      </w:r>
      <w:r>
        <w:br/>
      </w:r>
      <w:r>
        <w:t>n</w:t>
      </w:r>
      <w:r>
        <w:rPr>
          <w:vertAlign w:val="subscript"/>
        </w:rPr>
        <w:t>C trong X</w:t>
      </w:r>
      <w:r>
        <w:t xml:space="preserve"> = n</w:t>
      </w:r>
      <w:r>
        <w:rPr>
          <w:vertAlign w:val="subscript"/>
        </w:rPr>
        <w:t>Na2CO3</w:t>
      </w:r>
      <w:r>
        <w:t xml:space="preserve"> + n</w:t>
      </w:r>
      <w:r>
        <w:rPr>
          <w:vertAlign w:val="subscript"/>
        </w:rPr>
        <w:t>CO2</w:t>
      </w:r>
      <w:r>
        <w:t xml:space="preserve"> = 0,075 + 0,325 = 0,4 mol.</w:t>
      </w:r>
      <w:r>
        <w:br/>
      </w:r>
      <w:r>
        <w:t>Bảo toàn H trong X: n</w:t>
      </w:r>
      <w:r>
        <w:rPr>
          <w:vertAlign w:val="subscript"/>
        </w:rPr>
        <w:t>H trong X</w:t>
      </w:r>
      <w:r>
        <w:t xml:space="preserve"> = 0,1.2 + 0,175.2 – 0,15 = 0,4.</w:t>
      </w:r>
      <w:r>
        <w:br/>
      </w:r>
      <w:r>
        <w:t>Theo BTKL: a = 11,8 + 1,8 – 0,15.40 = 7,6 gam</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8d82f5b891004de29826c96f76259698.jpg"/>
                    <pic:cNvPicPr/>
                  </pic:nvPicPr>
                  <pic:blipFill>
                    <a:blip r:embed="rId35"/>
                    <a:stretch>
                      <a:fillRect/>
                    </a:stretch>
                  </pic:blipFill>
                  <pic:spPr>
                    <a:xfrm>
                      <a:off x="0" y="0"/>
                      <a:ext cx="1905000" cy="1905000"/>
                    </a:xfrm>
                    <a:prstGeom prst="rect"/>
                  </pic:spPr>
                </pic:pic>
              </a:graphicData>
            </a:graphic>
          </wp:inline>
        </w:drawing>
      </w:r>
      <w:r>
        <w:br/>
      </w:r>
      <w:r>
        <w:t>Giả sử X là C</w:t>
      </w:r>
      <w:r>
        <w:rPr>
          <w:vertAlign w:val="subscript"/>
        </w:rPr>
        <w:t>x</w:t>
      </w:r>
      <w:r>
        <w:t>H</w:t>
      </w:r>
      <w:r>
        <w:rPr>
          <w:vertAlign w:val="subscript"/>
        </w:rPr>
        <w:t>y</w:t>
      </w:r>
      <w:r>
        <w:t>O</w:t>
      </w:r>
      <w:r>
        <w:rPr>
          <w:vertAlign w:val="subscript"/>
        </w:rPr>
        <w:t>z</w:t>
      </w:r>
      <w:r>
        <w:br/>
      </w:r>
      <w:r>
        <w:t>Vậy x : y : z = 0,4 : 0,4 : 0,15 = 8 : 8 : 3</w:t>
      </w:r>
      <w:r>
        <w:br/>
      </w:r>
      <w:r>
        <w:t>Vậy CTĐGN của X là C</w:t>
      </w:r>
      <w:r>
        <w:rPr>
          <w:vertAlign w:val="subscript"/>
        </w:rPr>
        <w:t>8</w:t>
      </w:r>
      <w:r>
        <w:t>H</w:t>
      </w:r>
      <w:r>
        <w:rPr>
          <w:vertAlign w:val="subscript"/>
        </w:rPr>
        <w:t>8</w:t>
      </w:r>
      <w:r>
        <w:t>O</w:t>
      </w:r>
      <w:r>
        <w:rPr>
          <w:vertAlign w:val="subscript"/>
        </w:rPr>
        <w:t>3</w:t>
      </w:r>
      <w:r>
        <w:br/>
      </w:r>
      <w:r>
        <w:rPr>
          <w:b/>
        </w:rPr>
        <w:t>Câu 28:</w:t>
      </w:r>
      <w:r>
        <w:t xml:space="preserve"> Đáp án B</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aff04885736746c6adc527c386100b41.jpg"/>
                    <pic:cNvPicPr/>
                  </pic:nvPicPr>
                  <pic:blipFill>
                    <a:blip r:embed="rId17"/>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 xml:space="preserve"> ↑</w:t>
      </w:r>
      <w:r>
        <w:br/>
      </w:r>
      <w:r>
        <w:t>CH</w:t>
      </w:r>
      <w:r>
        <w:rPr>
          <w:vertAlign w:val="subscript"/>
        </w:rPr>
        <w:t>3</w:t>
      </w:r>
      <w:r>
        <w:t>CH</w:t>
      </w:r>
      <w:r>
        <w:rPr>
          <w:vertAlign w:val="subscript"/>
        </w:rPr>
        <w:t>2</w:t>
      </w:r>
      <w:r>
        <w:t>OH + O</w:t>
      </w:r>
      <w:r>
        <w:rPr>
          <w:vertAlign w:val="subscript"/>
        </w:rPr>
        <w:t>2</w:t>
      </w:r>
      <w:r>
        <w:t xml:space="preserve"> </w:t>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424a228ef7d54e04afc2ce7eddc254ac.jpg"/>
                    <pic:cNvPicPr/>
                  </pic:nvPicPr>
                  <pic:blipFill>
                    <a:blip r:embed="rId22"/>
                    <a:stretch>
                      <a:fillRect/>
                    </a:stretch>
                  </pic:blipFill>
                  <pic:spPr>
                    <a:xfrm>
                      <a:off x="0" y="0"/>
                      <a:ext cx="1905000" cy="1905000"/>
                    </a:xfrm>
                    <a:prstGeom prst="rect"/>
                  </pic:spPr>
                </pic:pic>
              </a:graphicData>
            </a:graphic>
          </wp:inline>
        </w:drawing>
      </w:r>
      <w:r>
        <w:t xml:space="preserve"> CH</w:t>
      </w:r>
      <w:r>
        <w:rPr>
          <w:vertAlign w:val="subscript"/>
        </w:rPr>
        <w:t>3</w:t>
      </w:r>
      <w:r>
        <w:t>COOH + H</w:t>
      </w:r>
      <w:r>
        <w:rPr>
          <w:vertAlign w:val="subscript"/>
        </w:rPr>
        <w:t>2</w:t>
      </w:r>
      <w:r>
        <w:t>O</w:t>
      </w:r>
      <w:r>
        <w:br/>
      </w:r>
      <w:r>
        <w:t>n</w:t>
      </w:r>
      <w:r>
        <w:rPr>
          <w:vertAlign w:val="subscript"/>
        </w:rPr>
        <w:t>glucozơ</w:t>
      </w:r>
      <w:r>
        <w:t xml:space="preserve"> = 1 ⇒ n</w:t>
      </w:r>
      <w:r>
        <w:rPr>
          <w:vertAlign w:val="subscript"/>
        </w:rPr>
        <w:t>C2H5OH</w:t>
      </w:r>
      <w:r>
        <w:t xml:space="preserve"> = 1.2.0,8 = 1,6 mol</w:t>
      </w:r>
      <w:r>
        <w:br/>
      </w:r>
      <w:r>
        <w:t>n</w:t>
      </w:r>
      <w:r>
        <w:rPr>
          <w:vertAlign w:val="subscript"/>
        </w:rPr>
        <w:t>CH3COOH (lt)</w:t>
      </w:r>
      <w:r>
        <w:t xml:space="preserve"> = 0,1.0,16 = 0,16 mol</w:t>
      </w:r>
      <w:r>
        <w:br/>
      </w:r>
      <w:r>
        <w:t>n</w:t>
      </w:r>
      <w:r>
        <w:rPr>
          <w:vertAlign w:val="subscript"/>
        </w:rPr>
        <w:t>CH3COOH (tt)</w:t>
      </w:r>
      <w:r>
        <w:t xml:space="preserve"> = 0,72.0,2 = 0,144 mol</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3525b9e5c16241d4a7b4cb5daa97806f.jpg"/>
                    <pic:cNvPicPr/>
                  </pic:nvPicPr>
                  <pic:blipFill>
                    <a:blip r:embed="rId36"/>
                    <a:stretch>
                      <a:fillRect/>
                    </a:stretch>
                  </pic:blipFill>
                  <pic:spPr>
                    <a:xfrm>
                      <a:off x="0" y="0"/>
                      <a:ext cx="1905000" cy="1905000"/>
                    </a:xfrm>
                    <a:prstGeom prst="rect"/>
                  </pic:spPr>
                </pic:pic>
              </a:graphicData>
            </a:graphic>
          </wp:inline>
        </w:drawing>
      </w:r>
      <w:r>
        <w:br/>
      </w:r>
      <w:r>
        <w:rPr>
          <w:b/>
        </w:rPr>
        <w:t>Câu 29:</w:t>
      </w:r>
      <w:r>
        <w:t xml:space="preserve"> Đáp án B</w:t>
      </w:r>
      <w:r>
        <w:br/>
      </w:r>
      <w:r>
        <w:t>Hỗn hợp X gồm hai chất hữu cơ đơn chức.</w:t>
      </w:r>
      <w:r>
        <w:br/>
      </w:r>
      <w:r>
        <w:t>X + 0,5 mol KOH → muối của hai axit cacboxylic đơn chức và 1 ancol đơn chức</w:t>
      </w:r>
      <w:r>
        <w:br/>
      </w:r>
      <w:r>
        <w:t>ancol + Na dư → 0,15 mol H</w:t>
      </w:r>
      <w:r>
        <w:rPr>
          <w:vertAlign w:val="subscript"/>
        </w:rPr>
        <w:t>2</w:t>
      </w:r>
      <w:r>
        <w:t>.</w:t>
      </w:r>
      <w:r>
        <w:br/>
      </w:r>
      <w:r>
        <w:t>• n</w:t>
      </w:r>
      <w:r>
        <w:rPr>
          <w:vertAlign w:val="subscript"/>
        </w:rPr>
        <w:t>KOH</w:t>
      </w:r>
      <w:r>
        <w:t xml:space="preserve"> = 0,5 mol</w:t>
      </w:r>
      <w:r>
        <w:br/>
      </w:r>
      <w:r>
        <w:t>n</w:t>
      </w:r>
      <w:r>
        <w:rPr>
          <w:vertAlign w:val="subscript"/>
        </w:rPr>
        <w:t>ancol</w:t>
      </w:r>
      <w:r>
        <w:t xml:space="preserve"> = 2n</w:t>
      </w:r>
      <w:r>
        <w:rPr>
          <w:vertAlign w:val="subscript"/>
        </w:rPr>
        <w:t>H2</w:t>
      </w:r>
      <w:r>
        <w:t xml:space="preserve"> = 2.0,15 = 0,3 mol &lt; n</w:t>
      </w:r>
      <w:r>
        <w:rPr>
          <w:vertAlign w:val="subscript"/>
        </w:rPr>
        <w:t>KOH</w:t>
      </w:r>
      <w:r>
        <w:br/>
      </w:r>
      <w:r>
        <w:t>Chỉ có 1 chất phản ứng sinh ra rượu.</w:t>
      </w:r>
      <w:r>
        <w:br/>
      </w:r>
      <w:r>
        <w:t>Mà thu được 2 muối ⇒ Có một chất là este và 1 chất là axit</w:t>
      </w:r>
      <w:r>
        <w:br/>
      </w:r>
      <w:r>
        <w:rPr>
          <w:b/>
        </w:rPr>
        <w:t>Câu 30:</w:t>
      </w:r>
      <w:r>
        <w:t xml:space="preserve"> Đáp án D</w:t>
      </w:r>
      <w:r>
        <w:br/>
      </w:r>
      <w:r>
        <w:t>Trong công nghiệp người ta dùng glucozơ để chế tạo ruột phích.</w:t>
      </w:r>
      <w:r>
        <w:br/>
      </w:r>
      <w:r>
        <w:rPr>
          <w:b/>
        </w:rPr>
        <w:t>Đề thi Giữa học kì 1 Hóa học lớp 12 có đáp án đề số 6</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Đun nóng dung dịch chứa 27 gam glucozơ với dung dịch AgNO</w:t>
      </w:r>
      <w:r>
        <w:rPr>
          <w:vertAlign w:val="subscript"/>
        </w:rPr>
        <w:t>3</w:t>
      </w:r>
      <w:r>
        <w:t>/NH</w:t>
      </w:r>
      <w:r>
        <w:rPr>
          <w:vertAlign w:val="subscript"/>
        </w:rPr>
        <w:t>3</w:t>
      </w:r>
      <w:r>
        <w:t>(dư) thì khối lượng Ag tối đa thu được là</w:t>
      </w:r>
      <w:r>
        <w:br/>
      </w:r>
      <w:r>
        <w:t>A. 21,6 gam     B. 32,4 gam</w:t>
      </w:r>
      <w:r>
        <w:br/>
      </w:r>
      <w:r>
        <w:t>C. 16,2 gam     D. 10,8 gam</w:t>
      </w:r>
      <w:r>
        <w:br/>
      </w:r>
      <w:r>
        <w:rPr>
          <w:b/>
        </w:rPr>
        <w:t>Câu 2:</w:t>
      </w:r>
      <w:r>
        <w:t xml:space="preserve"> Este nào sau đây khi thủy phân trong môi trường kiềm tạo ra 2 muối hữu cơ?</w:t>
      </w:r>
      <w:r>
        <w:br/>
      </w:r>
      <w:r>
        <w:t>A. C</w:t>
      </w:r>
      <w:r>
        <w:rPr>
          <w:vertAlign w:val="subscript"/>
        </w:rPr>
        <w:t>6</w:t>
      </w:r>
      <w:r>
        <w:t>H</w:t>
      </w:r>
      <w:r>
        <w:rPr>
          <w:vertAlign w:val="subscript"/>
        </w:rPr>
        <w:t>5</w:t>
      </w:r>
      <w:r>
        <w:t>COOCH</w:t>
      </w:r>
      <w:r>
        <w:rPr>
          <w:vertAlign w:val="subscript"/>
        </w:rPr>
        <w:t>2</w:t>
      </w:r>
      <w:r>
        <w:t>CH=CH</w:t>
      </w:r>
      <w:r>
        <w:rPr>
          <w:vertAlign w:val="subscript"/>
        </w:rPr>
        <w:t>2</w:t>
      </w:r>
      <w:r>
        <w:t>.</w:t>
      </w:r>
      <w:r>
        <w:br/>
      </w:r>
      <w:r>
        <w:t>B. CH</w:t>
      </w:r>
      <w:r>
        <w:rPr>
          <w:vertAlign w:val="subscript"/>
        </w:rPr>
        <w:t>2</w:t>
      </w:r>
      <w:r>
        <w:t>=CHCH</w:t>
      </w:r>
      <w:r>
        <w:rPr>
          <w:vertAlign w:val="subscript"/>
        </w:rPr>
        <w:t>2</w:t>
      </w:r>
      <w:r>
        <w:t>COOC</w:t>
      </w:r>
      <w:r>
        <w:rPr>
          <w:vertAlign w:val="subscript"/>
        </w:rPr>
        <w:t>6</w:t>
      </w:r>
      <w:r>
        <w:t>H</w:t>
      </w:r>
      <w:r>
        <w:rPr>
          <w:vertAlign w:val="subscript"/>
        </w:rPr>
        <w:t>5</w:t>
      </w:r>
      <w:r>
        <w:t>.</w:t>
      </w:r>
      <w:r>
        <w:br/>
      </w:r>
      <w:r>
        <w:t>C. CH</w:t>
      </w:r>
      <w:r>
        <w:rPr>
          <w:vertAlign w:val="subscript"/>
        </w:rPr>
        <w:t>3</w:t>
      </w:r>
      <w:r>
        <w:t>COOCH=CHC</w:t>
      </w:r>
      <w:r>
        <w:rPr>
          <w:vertAlign w:val="subscript"/>
        </w:rPr>
        <w:t>6</w:t>
      </w:r>
      <w:r>
        <w:t>H</w:t>
      </w:r>
      <w:r>
        <w:rPr>
          <w:vertAlign w:val="subscript"/>
        </w:rPr>
        <w:t>5</w:t>
      </w:r>
      <w:r>
        <w:t>.</w:t>
      </w:r>
      <w:r>
        <w:br/>
      </w:r>
      <w:r>
        <w:t>D. C</w:t>
      </w:r>
      <w:r>
        <w:rPr>
          <w:vertAlign w:val="subscript"/>
        </w:rPr>
        <w:t>6</w:t>
      </w:r>
      <w:r>
        <w:t>H</w:t>
      </w:r>
      <w:r>
        <w:rPr>
          <w:vertAlign w:val="subscript"/>
        </w:rPr>
        <w:t>5</w:t>
      </w:r>
      <w:r>
        <w:t>CH</w:t>
      </w:r>
      <w:r>
        <w:rPr>
          <w:vertAlign w:val="subscript"/>
        </w:rPr>
        <w:t>2</w:t>
      </w:r>
      <w:r>
        <w:t>COOCH=CH</w:t>
      </w:r>
      <w:r>
        <w:rPr>
          <w:vertAlign w:val="subscript"/>
        </w:rPr>
        <w:t>2</w:t>
      </w:r>
      <w:r>
        <w:t>.</w:t>
      </w:r>
      <w:r>
        <w:br/>
      </w:r>
      <w:r>
        <w:rPr>
          <w:b/>
        </w:rPr>
        <w:t>Câu 3:</w:t>
      </w:r>
      <w:r>
        <w:t xml:space="preserve"> Hỗn hợp A gồm glucozơ và tinh bột được chia thành hai phần bằng nhau. Phần thứ nhất được khuấy trong nước, lọc và cho nước lọc phản ứng với dung dịch AgNO</w:t>
      </w:r>
      <w:r>
        <w:rPr>
          <w:vertAlign w:val="subscript"/>
        </w:rPr>
        <w:t>3</w:t>
      </w:r>
      <w:r>
        <w:t>(dư)/ NH</w:t>
      </w:r>
      <w:r>
        <w:rPr>
          <w:vertAlign w:val="subscript"/>
        </w:rPr>
        <w:t>3</w:t>
      </w:r>
      <w:r>
        <w:t xml:space="preserve"> thấy tách ra 2,16 gam Ag. Phần thứ hai được đun nóng với dung dịch H</w:t>
      </w:r>
      <w:r>
        <w:rPr>
          <w:vertAlign w:val="subscript"/>
        </w:rPr>
        <w:t>2</w:t>
      </w:r>
      <w:r>
        <w:t>SO</w:t>
      </w:r>
      <w:r>
        <w:rPr>
          <w:vertAlign w:val="subscript"/>
        </w:rPr>
        <w:t>4</w:t>
      </w:r>
      <w:r>
        <w:t xml:space="preserve"> loãng, trung hoà hỗn hợp thu được bằng dung dịch NaOH rồi cho sản phẩm tác dụng với dung dịch AgNO</w:t>
      </w:r>
      <w:r>
        <w:rPr>
          <w:vertAlign w:val="subscript"/>
        </w:rPr>
        <w:t>3</w:t>
      </w:r>
      <w:r>
        <w:t>(dư)/ NH</w:t>
      </w:r>
      <w:r>
        <w:rPr>
          <w:vertAlign w:val="subscript"/>
        </w:rPr>
        <w:t>3</w:t>
      </w:r>
      <w:r>
        <w:t xml:space="preserve"> thấy tách ra 6,48 gam Ag. Giả sử các phản ứng xảy ra hoàn toàn. Phần trăm khối lượng mỗi chất trong hỗn hợp ban đầu là</w:t>
      </w:r>
      <w:r>
        <w:br/>
      </w:r>
      <w:r>
        <w:t>A. 64,29% glucozơ và 35,71% tinh bột.</w:t>
      </w:r>
      <w:r>
        <w:br/>
      </w:r>
      <w:r>
        <w:t>B. 64,71% glucozơ và 35,29% tinh bột.</w:t>
      </w:r>
      <w:r>
        <w:br/>
      </w:r>
      <w:r>
        <w:t>C. 35,29% glucozơ và 64,71% tinh bột.</w:t>
      </w:r>
      <w:r>
        <w:br/>
      </w:r>
      <w:r>
        <w:t>D. 35,71% glucozơ và 64,29% tinh bột.</w:t>
      </w:r>
      <w:r>
        <w:br/>
      </w:r>
      <w:r>
        <w:rPr>
          <w:b/>
        </w:rPr>
        <w:t>Câu 4:</w:t>
      </w:r>
      <w:r>
        <w:t xml:space="preserve"> Mệnh đề nào sau đây không đúng?</w:t>
      </w:r>
      <w:r>
        <w:br/>
      </w:r>
      <w:r>
        <w:t>A. Metyl fomat có CTPT là C</w:t>
      </w:r>
      <w:r>
        <w:rPr>
          <w:vertAlign w:val="subscript"/>
        </w:rPr>
        <w:t>2</w:t>
      </w:r>
      <w:r>
        <w:t>H</w:t>
      </w:r>
      <w:r>
        <w:rPr>
          <w:vertAlign w:val="subscript"/>
        </w:rPr>
        <w:t>4</w:t>
      </w:r>
      <w:r>
        <w:t>O</w:t>
      </w:r>
      <w:r>
        <w:rPr>
          <w:vertAlign w:val="subscript"/>
        </w:rPr>
        <w:t>2</w:t>
      </w:r>
      <w:r>
        <w:t>.</w:t>
      </w:r>
      <w:r>
        <w:br/>
      </w:r>
      <w:r>
        <w:t>B. Metyl fomat là este của axit etanoic.</w:t>
      </w:r>
      <w:r>
        <w:br/>
      </w:r>
      <w:r>
        <w:t>C. Metyl fomat có thể tham gia phản ứng tráng bạc.</w:t>
      </w:r>
      <w:r>
        <w:br/>
      </w:r>
      <w:r>
        <w:t>D. Thuỷ phân metyl fomat tạo thành ancol metylic và axit fomic.</w:t>
      </w:r>
      <w:r>
        <w:br/>
      </w:r>
      <w:r>
        <w:rPr>
          <w:b/>
        </w:rPr>
        <w:t>Câu 5:</w:t>
      </w:r>
      <w:r>
        <w:t xml:space="preserve"> Cho dãy các chất: glucozơ; xenlulozơ; saccarozơ; tinh bột; mantozơ. Số chất trong tham gia phản ứng tráng gương là</w:t>
      </w:r>
      <w:r>
        <w:br/>
      </w:r>
      <w:r>
        <w:t>A. 3     B. 5</w:t>
      </w:r>
      <w:r>
        <w:br/>
      </w:r>
      <w:r>
        <w:t>C. 4     D. 2</w:t>
      </w:r>
      <w:r>
        <w:br/>
      </w:r>
      <w:r>
        <w:rPr>
          <w:b/>
        </w:rPr>
        <w:t>Câu 6:</w:t>
      </w:r>
      <w:r>
        <w:t xml:space="preserve"> Nhiệt độ sôi của các chất được sắp xếp theo thứ tự tăng dần đúng là</w:t>
      </w:r>
      <w:r>
        <w:br/>
      </w:r>
      <w:r>
        <w:t>A. C</w:t>
      </w:r>
      <w:r>
        <w:rPr>
          <w:vertAlign w:val="subscript"/>
        </w:rPr>
        <w:t>2</w:t>
      </w:r>
      <w:r>
        <w:t>H</w:t>
      </w:r>
      <w:r>
        <w:rPr>
          <w:vertAlign w:val="subscript"/>
        </w:rPr>
        <w:t>5</w:t>
      </w:r>
      <w:r>
        <w:t>Cl &lt; CH</w:t>
      </w:r>
      <w:r>
        <w:rPr>
          <w:vertAlign w:val="subscript"/>
        </w:rPr>
        <w:t>3</w:t>
      </w:r>
      <w:r>
        <w:t>COOH &lt; C</w:t>
      </w:r>
      <w:r>
        <w:rPr>
          <w:vertAlign w:val="subscript"/>
        </w:rPr>
        <w:t>2</w:t>
      </w:r>
      <w:r>
        <w:t>H</w:t>
      </w:r>
      <w:r>
        <w:rPr>
          <w:vertAlign w:val="subscript"/>
        </w:rPr>
        <w:t>5</w:t>
      </w:r>
      <w:r>
        <w:t>OH.</w:t>
      </w:r>
      <w:r>
        <w:br/>
      </w:r>
      <w:r>
        <w:t>B. C</w:t>
      </w:r>
      <w:r>
        <w:rPr>
          <w:vertAlign w:val="subscript"/>
        </w:rPr>
        <w:t>2</w:t>
      </w:r>
      <w:r>
        <w:t>H</w:t>
      </w:r>
      <w:r>
        <w:rPr>
          <w:vertAlign w:val="subscript"/>
        </w:rPr>
        <w:t>5</w:t>
      </w:r>
      <w:r>
        <w:t>Cl &lt; CH</w:t>
      </w:r>
      <w:r>
        <w:rPr>
          <w:vertAlign w:val="subscript"/>
        </w:rPr>
        <w:t>3</w:t>
      </w:r>
      <w:r>
        <w:t>COOCH</w:t>
      </w:r>
      <w:r>
        <w:rPr>
          <w:vertAlign w:val="subscript"/>
        </w:rPr>
        <w:t>3</w:t>
      </w:r>
      <w:r>
        <w:t xml:space="preserve"> &lt; C</w:t>
      </w:r>
      <w:r>
        <w:rPr>
          <w:vertAlign w:val="subscript"/>
        </w:rPr>
        <w:t>2</w:t>
      </w:r>
      <w:r>
        <w:t>H</w:t>
      </w:r>
      <w:r>
        <w:rPr>
          <w:vertAlign w:val="subscript"/>
        </w:rPr>
        <w:t>5</w:t>
      </w:r>
      <w:r>
        <w:t>OH &lt; CH</w:t>
      </w:r>
      <w:r>
        <w:rPr>
          <w:vertAlign w:val="subscript"/>
        </w:rPr>
        <w:t>3</w:t>
      </w:r>
      <w:r>
        <w:t>COOH.</w:t>
      </w:r>
      <w:r>
        <w:br/>
      </w:r>
      <w:r>
        <w:t>C. CH</w:t>
      </w:r>
      <w:r>
        <w:rPr>
          <w:vertAlign w:val="subscript"/>
        </w:rPr>
        <w:t>3</w:t>
      </w:r>
      <w:r>
        <w:t>OH &lt; CH</w:t>
      </w:r>
      <w:r>
        <w:rPr>
          <w:vertAlign w:val="subscript"/>
        </w:rPr>
        <w:t>3</w:t>
      </w:r>
      <w:r>
        <w:t>CH</w:t>
      </w:r>
      <w:r>
        <w:rPr>
          <w:vertAlign w:val="subscript"/>
        </w:rPr>
        <w:t>2</w:t>
      </w:r>
      <w:r>
        <w:t>OH &lt; NH</w:t>
      </w:r>
      <w:r>
        <w:rPr>
          <w:vertAlign w:val="subscript"/>
        </w:rPr>
        <w:t>3</w:t>
      </w:r>
      <w:r>
        <w:t xml:space="preserve"> &lt; HCl.</w:t>
      </w:r>
      <w:r>
        <w:br/>
      </w:r>
      <w:r>
        <w:t>D. HCOOH &lt; CH</w:t>
      </w:r>
      <w:r>
        <w:rPr>
          <w:vertAlign w:val="subscript"/>
        </w:rPr>
        <w:t>3</w:t>
      </w:r>
      <w:r>
        <w:t>OH &lt; CH</w:t>
      </w:r>
      <w:r>
        <w:rPr>
          <w:vertAlign w:val="subscript"/>
        </w:rPr>
        <w:t>3</w:t>
      </w:r>
      <w:r>
        <w:t>COOH &lt; C</w:t>
      </w:r>
      <w:r>
        <w:rPr>
          <w:vertAlign w:val="subscript"/>
        </w:rPr>
        <w:t>2</w:t>
      </w:r>
      <w:r>
        <w:t>H</w:t>
      </w:r>
      <w:r>
        <w:rPr>
          <w:vertAlign w:val="subscript"/>
        </w:rPr>
        <w:t>5</w:t>
      </w:r>
      <w:r>
        <w:t>F.</w:t>
      </w:r>
      <w:r>
        <w:br/>
      </w:r>
      <w:r>
        <w:rPr>
          <w:b/>
        </w:rPr>
        <w:t>Câu 7:</w:t>
      </w:r>
      <w:r>
        <w:t xml:space="preserve"> Khí CO</w:t>
      </w:r>
      <w:r>
        <w:rPr>
          <w:vertAlign w:val="subscript"/>
        </w:rPr>
        <w:t>2</w:t>
      </w:r>
      <w:r>
        <w:t xml:space="preserve"> chiếm 0,03 % thể tích không khí. Thể tích không khí (ở đktc) để cung cấp CO</w:t>
      </w:r>
      <w:r>
        <w:rPr>
          <w:vertAlign w:val="subscript"/>
        </w:rPr>
        <w:t>2</w:t>
      </w:r>
      <w:r>
        <w:t xml:space="preserve"> cho phản ứng quang hợp để tạo ra 27 gam glucozơ là</w:t>
      </w:r>
      <w:r>
        <w:br/>
      </w:r>
      <w:r>
        <w:t>A. 44800 lít     B. 672 lít</w:t>
      </w:r>
      <w:r>
        <w:br/>
      </w:r>
      <w:r>
        <w:t>C. 67200 lít     D. 448 lít</w:t>
      </w:r>
      <w:r>
        <w:br/>
      </w:r>
      <w:r>
        <w:rPr>
          <w:b/>
        </w:rPr>
        <w:t>Câu 8:</w:t>
      </w:r>
      <w:r>
        <w:t xml:space="preserve"> Este mạch hở X có CTPT là C</w:t>
      </w:r>
      <w:r>
        <w:rPr>
          <w:vertAlign w:val="subscript"/>
        </w:rPr>
        <w:t>4</w:t>
      </w:r>
      <w:r>
        <w:t>H</w:t>
      </w:r>
      <w:r>
        <w:rPr>
          <w:vertAlign w:val="subscript"/>
        </w:rPr>
        <w:t>6</w:t>
      </w:r>
      <w:r>
        <w:t>O</w:t>
      </w:r>
      <w:r>
        <w:rPr>
          <w:vertAlign w:val="subscript"/>
        </w:rPr>
        <w:t>2</w:t>
      </w:r>
      <w:r>
        <w:t>. Số đồng phân tối đa có thể có của X là</w:t>
      </w:r>
      <w:r>
        <w:br/>
      </w:r>
      <w:r>
        <w:t>A. 3.     B. 4.</w:t>
      </w:r>
      <w:r>
        <w:br/>
      </w:r>
      <w:r>
        <w:t>C. 5.     D. 6.</w:t>
      </w:r>
      <w:r>
        <w:br/>
      </w:r>
      <w:r>
        <w:rPr>
          <w:b/>
        </w:rPr>
        <w:t>Câu 9:</w:t>
      </w:r>
      <w:r>
        <w:t xml:space="preserve"> Xenlulozơ không phản ứng được với chất nào sau đây:</w:t>
      </w:r>
      <w:r>
        <w:br/>
      </w:r>
      <w:r>
        <w:t>A. HNO</w:t>
      </w:r>
      <w:r>
        <w:rPr>
          <w:vertAlign w:val="subscript"/>
        </w:rPr>
        <w:t>3</w:t>
      </w:r>
      <w:r>
        <w:t xml:space="preserve"> đặc trong H</w:t>
      </w:r>
      <w:r>
        <w:rPr>
          <w:vertAlign w:val="subscript"/>
        </w:rPr>
        <w:t>2</w:t>
      </w:r>
      <w:r>
        <w:t>SO</w:t>
      </w:r>
      <w:r>
        <w:rPr>
          <w:vertAlign w:val="subscript"/>
        </w:rPr>
        <w:t>4</w:t>
      </w:r>
      <w:r>
        <w:t xml:space="preserve"> đặc, đun nóng</w:t>
      </w:r>
      <w:r>
        <w:br/>
      </w:r>
      <w:r>
        <w:t>B. H</w:t>
      </w:r>
      <w:r>
        <w:rPr>
          <w:vertAlign w:val="subscript"/>
        </w:rPr>
        <w:t>2</w:t>
      </w:r>
      <w:r>
        <w:t xml:space="preserve"> có Ni xúc tác, đun nóng</w:t>
      </w:r>
      <w:r>
        <w:br/>
      </w:r>
      <w:r>
        <w:t>C. Cu(OH)</w:t>
      </w:r>
      <w:r>
        <w:rPr>
          <w:vertAlign w:val="subscript"/>
        </w:rPr>
        <w:t>2</w:t>
      </w:r>
      <w:r>
        <w:t xml:space="preserve"> trong dung dịch NH</w:t>
      </w:r>
      <w:r>
        <w:rPr>
          <w:vertAlign w:val="subscript"/>
        </w:rPr>
        <w:t>3</w:t>
      </w:r>
      <w:r>
        <w:br/>
      </w:r>
      <w:r>
        <w:t>D. CS</w:t>
      </w:r>
      <w:r>
        <w:rPr>
          <w:vertAlign w:val="subscript"/>
        </w:rPr>
        <w:t>2</w:t>
      </w:r>
      <w:r>
        <w:t xml:space="preserve"> trong dung dịch NaOH</w:t>
      </w:r>
      <w:r>
        <w:br/>
      </w:r>
      <w:r>
        <w:rPr>
          <w:b/>
        </w:rPr>
        <w:t>Câu 10:</w:t>
      </w:r>
      <w:r>
        <w:t xml:space="preserve"> Chất hữu cơ X mạch hở có CTPT C</w:t>
      </w:r>
      <w:r>
        <w:rPr>
          <w:vertAlign w:val="subscript"/>
        </w:rPr>
        <w:t>4</w:t>
      </w:r>
      <w:r>
        <w:t>H</w:t>
      </w:r>
      <w:r>
        <w:rPr>
          <w:vertAlign w:val="subscript"/>
        </w:rPr>
        <w:t>6</w:t>
      </w:r>
      <w:r>
        <w:t>O</w:t>
      </w:r>
      <w:r>
        <w:rPr>
          <w:vertAlign w:val="subscript"/>
        </w:rPr>
        <w:t>2</w:t>
      </w:r>
      <w:r>
        <w:t>, biết rằng:</w:t>
      </w:r>
      <w:r>
        <w:br/>
      </w:r>
      <w:r>
        <w:drawing>
          <wp:inline xmlns:a="http://schemas.openxmlformats.org/drawingml/2006/main" xmlns:pic="http://schemas.openxmlformats.org/drawingml/2006/picture">
            <wp:extent cx="1905000" cy="1905000"/>
            <wp:docPr id="40" name="Picture 40"/>
            <wp:cNvGraphicFramePr>
              <a:graphicFrameLocks noChangeAspect="1"/>
            </wp:cNvGraphicFramePr>
            <a:graphic>
              <a:graphicData uri="http://schemas.openxmlformats.org/drawingml/2006/picture">
                <pic:pic>
                  <pic:nvPicPr>
                    <pic:cNvPr id="0" name="temp_inline_6aa6fe04d2324ebb89dc6a437049effe.jpg"/>
                    <pic:cNvPicPr/>
                  </pic:nvPicPr>
                  <pic:blipFill>
                    <a:blip r:embed="rId37"/>
                    <a:stretch>
                      <a:fillRect/>
                    </a:stretch>
                  </pic:blipFill>
                  <pic:spPr>
                    <a:xfrm>
                      <a:off x="0" y="0"/>
                      <a:ext cx="1905000" cy="1905000"/>
                    </a:xfrm>
                    <a:prstGeom prst="rect"/>
                  </pic:spPr>
                </pic:pic>
              </a:graphicData>
            </a:graphic>
          </wp:inline>
        </w:drawing>
      </w:r>
      <w:r>
        <w:br/>
      </w:r>
      <w:r>
        <w:t>CTCT của X là</w:t>
      </w:r>
      <w:r>
        <w:br/>
      </w:r>
      <w:r>
        <w:t>A. CH</w:t>
      </w:r>
      <w:r>
        <w:rPr>
          <w:vertAlign w:val="subscript"/>
        </w:rPr>
        <w:t>2</w:t>
      </w:r>
      <w:r>
        <w:t>=CH-CH</w:t>
      </w:r>
      <w:r>
        <w:rPr>
          <w:vertAlign w:val="subscript"/>
        </w:rPr>
        <w:t>2</w:t>
      </w:r>
      <w:r>
        <w:t>-COOH.</w:t>
      </w:r>
      <w:r>
        <w:br/>
      </w:r>
      <w:r>
        <w:t>B. CH</w:t>
      </w:r>
      <w:r>
        <w:rPr>
          <w:vertAlign w:val="subscript"/>
        </w:rPr>
        <w:t>2</w:t>
      </w:r>
      <w:r>
        <w:t>=CHCOOCH</w:t>
      </w:r>
      <w:r>
        <w:rPr>
          <w:vertAlign w:val="subscript"/>
        </w:rPr>
        <w:t>3</w:t>
      </w:r>
      <w:r>
        <w:t>.</w:t>
      </w:r>
      <w:r>
        <w:br/>
      </w:r>
      <w:r>
        <w:t>C. HCOOCH</w:t>
      </w:r>
      <w:r>
        <w:rPr>
          <w:vertAlign w:val="subscript"/>
        </w:rPr>
        <w:t>2</w:t>
      </w:r>
      <w:r>
        <w:t>–CH=CH</w:t>
      </w:r>
      <w:r>
        <w:rPr>
          <w:vertAlign w:val="subscript"/>
        </w:rPr>
        <w:t>2</w:t>
      </w:r>
      <w:r>
        <w:t>.</w:t>
      </w:r>
      <w:r>
        <w:br/>
      </w:r>
      <w:r>
        <w:t>D. CH</w:t>
      </w:r>
      <w:r>
        <w:rPr>
          <w:vertAlign w:val="subscript"/>
        </w:rPr>
        <w:t>3</w:t>
      </w:r>
      <w:r>
        <w:t>COOCH=CH</w:t>
      </w:r>
      <w:r>
        <w:rPr>
          <w:vertAlign w:val="subscript"/>
        </w:rPr>
        <w:t>2</w:t>
      </w:r>
      <w:r>
        <w:t>.</w:t>
      </w:r>
      <w:r>
        <w:br/>
      </w:r>
      <w:r>
        <w:rPr>
          <w:b/>
        </w:rPr>
        <w:t>Câu 11:</w:t>
      </w:r>
      <w:r>
        <w:t xml:space="preserve"> Để phân biệt các dung dịch glucozơ, saccarozơ và anđehit axetic có thể dùng dãy chất nào sau đây làm thuốc thử?</w:t>
      </w:r>
      <w:r>
        <w:br/>
      </w:r>
      <w:r>
        <w:t>A. Nước brom và NaOH</w:t>
      </w:r>
      <w:r>
        <w:br/>
      </w:r>
      <w:r>
        <w:t>B. AgNO</w:t>
      </w:r>
      <w:r>
        <w:rPr>
          <w:vertAlign w:val="subscript"/>
        </w:rPr>
        <w:t>3</w:t>
      </w:r>
      <w:r>
        <w:t>/NH</w:t>
      </w:r>
      <w:r>
        <w:rPr>
          <w:vertAlign w:val="subscript"/>
        </w:rPr>
        <w:t>3</w:t>
      </w:r>
      <w:r>
        <w:t xml:space="preserve"> và NaOH</w:t>
      </w:r>
      <w:r>
        <w:br/>
      </w:r>
      <w:r>
        <w:t>C. Cu(OH)</w:t>
      </w:r>
      <w:r>
        <w:rPr>
          <w:vertAlign w:val="subscript"/>
        </w:rPr>
        <w:t>2</w:t>
      </w:r>
      <w:r>
        <w:t xml:space="preserve"> và AgNO</w:t>
      </w:r>
      <w:r>
        <w:rPr>
          <w:vertAlign w:val="subscript"/>
        </w:rPr>
        <w:t>3</w:t>
      </w:r>
      <w:r>
        <w:t>/NH</w:t>
      </w:r>
      <w:r>
        <w:rPr>
          <w:vertAlign w:val="subscript"/>
        </w:rPr>
        <w:t>3</w:t>
      </w:r>
      <w:r>
        <w:br/>
      </w:r>
      <w:r>
        <w:t>D. HNO</w:t>
      </w:r>
      <w:r>
        <w:rPr>
          <w:vertAlign w:val="subscript"/>
        </w:rPr>
        <w:t>3</w:t>
      </w:r>
      <w:r>
        <w:t xml:space="preserve"> và AgNO</w:t>
      </w:r>
      <w:r>
        <w:rPr>
          <w:vertAlign w:val="subscript"/>
        </w:rPr>
        <w:t>3</w:t>
      </w:r>
      <w:r>
        <w:t>/NH</w:t>
      </w:r>
      <w:r>
        <w:rPr>
          <w:vertAlign w:val="subscript"/>
        </w:rPr>
        <w:t>3</w:t>
      </w:r>
      <w:r>
        <w:br/>
      </w:r>
      <w:r>
        <w:rPr>
          <w:b/>
        </w:rPr>
        <w:t>Câu 12:</w:t>
      </w:r>
      <w:r>
        <w:t xml:space="preserve"> Hai este X, Y là dẫn xuất của benzen, đều có CTPT là C</w:t>
      </w:r>
      <w:r>
        <w:rPr>
          <w:vertAlign w:val="subscript"/>
        </w:rPr>
        <w:t>9</w:t>
      </w:r>
      <w:r>
        <w:t>H</w:t>
      </w:r>
      <w:r>
        <w:rPr>
          <w:vertAlign w:val="subscript"/>
        </w:rPr>
        <w:t>8</w:t>
      </w:r>
      <w:r>
        <w:t>O</w:t>
      </w:r>
      <w:r>
        <w:rPr>
          <w:vertAlign w:val="subscript"/>
        </w:rPr>
        <w:t>2</w:t>
      </w:r>
      <w:r>
        <w:t>; X và Y đều cộng hợp với Brom theo tỉ lệ mol 1:1. X tác dụng với dung dịch NaOH cho một muối và một anđehit. Y tác dụng với dung dịch NaOH dư cho 2 muối và nước, các muối đều có phân tử khối lớn hơn phân tử khối của CH</w:t>
      </w:r>
      <w:r>
        <w:rPr>
          <w:vertAlign w:val="subscript"/>
        </w:rPr>
        <w:t>3</w:t>
      </w:r>
      <w:r>
        <w:t>COONa. CTCT của X và Y lần lượt là</w:t>
      </w:r>
      <w:r>
        <w:br/>
      </w:r>
      <w:r>
        <w:t>A. HOOC-C6H</w:t>
      </w:r>
      <w:r>
        <w:rPr>
          <w:vertAlign w:val="subscript"/>
        </w:rPr>
        <w:t>4</w:t>
      </w:r>
      <w:r>
        <w:t>-CH=CH</w:t>
      </w:r>
      <w:r>
        <w:rPr>
          <w:vertAlign w:val="subscript"/>
        </w:rPr>
        <w:t>2</w:t>
      </w:r>
      <w:r>
        <w:t xml:space="preserve"> và CH</w:t>
      </w:r>
      <w:r>
        <w:rPr>
          <w:vertAlign w:val="subscript"/>
        </w:rPr>
        <w:t>2</w:t>
      </w:r>
      <w:r>
        <w:t>=CH-COOC</w:t>
      </w:r>
      <w:r>
        <w:rPr>
          <w:vertAlign w:val="subscript"/>
        </w:rPr>
        <w:t>6</w:t>
      </w:r>
      <w:r>
        <w:t>H</w:t>
      </w:r>
      <w:r>
        <w:rPr>
          <w:vertAlign w:val="subscript"/>
        </w:rPr>
        <w:t>5</w:t>
      </w:r>
      <w:r>
        <w:t>.</w:t>
      </w:r>
      <w:r>
        <w:br/>
      </w:r>
      <w:r>
        <w:t>B. C</w:t>
      </w:r>
      <w:r>
        <w:rPr>
          <w:vertAlign w:val="subscript"/>
        </w:rPr>
        <w:t>6</w:t>
      </w:r>
      <w:r>
        <w:t>H</w:t>
      </w:r>
      <w:r>
        <w:rPr>
          <w:vertAlign w:val="subscript"/>
        </w:rPr>
        <w:t>5</w:t>
      </w:r>
      <w:r>
        <w:t>COOCH=CH</w:t>
      </w:r>
      <w:r>
        <w:rPr>
          <w:vertAlign w:val="subscript"/>
        </w:rPr>
        <w:t>2</w:t>
      </w:r>
      <w:r>
        <w:t xml:space="preserve"> và C</w:t>
      </w:r>
      <w:r>
        <w:rPr>
          <w:vertAlign w:val="subscript"/>
        </w:rPr>
        <w:t>6</w:t>
      </w:r>
      <w:r>
        <w:t>H</w:t>
      </w:r>
      <w:r>
        <w:rPr>
          <w:vertAlign w:val="subscript"/>
        </w:rPr>
        <w:t>5</w:t>
      </w:r>
      <w:r>
        <w:t>-CH=CH-COOH.</w:t>
      </w:r>
      <w:r>
        <w:br/>
      </w:r>
      <w:r>
        <w:t>C. HCOO-C6H</w:t>
      </w:r>
      <w:r>
        <w:rPr>
          <w:vertAlign w:val="subscript"/>
        </w:rPr>
        <w:t>4</w:t>
      </w:r>
      <w:r>
        <w:t>-CH=CH</w:t>
      </w:r>
      <w:r>
        <w:rPr>
          <w:vertAlign w:val="subscript"/>
        </w:rPr>
        <w:t>2</w:t>
      </w:r>
      <w:r>
        <w:t xml:space="preserve"> và HCOOCH=CH-C</w:t>
      </w:r>
      <w:r>
        <w:rPr>
          <w:vertAlign w:val="subscript"/>
        </w:rPr>
        <w:t>6</w:t>
      </w:r>
      <w:r>
        <w:t>H</w:t>
      </w:r>
      <w:r>
        <w:rPr>
          <w:vertAlign w:val="subscript"/>
        </w:rPr>
        <w:t>5</w:t>
      </w:r>
      <w:r>
        <w:t>.</w:t>
      </w:r>
      <w:r>
        <w:br/>
      </w:r>
      <w:r>
        <w:t>D. C</w:t>
      </w:r>
      <w:r>
        <w:rPr>
          <w:vertAlign w:val="subscript"/>
        </w:rPr>
        <w:t>6</w:t>
      </w:r>
      <w:r>
        <w:t>H</w:t>
      </w:r>
      <w:r>
        <w:rPr>
          <w:vertAlign w:val="subscript"/>
        </w:rPr>
        <w:t>5</w:t>
      </w:r>
      <w:r>
        <w:t>COO-CH=CH</w:t>
      </w:r>
      <w:r>
        <w:rPr>
          <w:vertAlign w:val="subscript"/>
        </w:rPr>
        <w:t>2</w:t>
      </w:r>
      <w:r>
        <w:t xml:space="preserve"> và CH</w:t>
      </w:r>
      <w:r>
        <w:rPr>
          <w:vertAlign w:val="subscript"/>
        </w:rPr>
        <w:t>2</w:t>
      </w:r>
      <w:r>
        <w:t>=CH-COOC</w:t>
      </w:r>
      <w:r>
        <w:rPr>
          <w:vertAlign w:val="subscript"/>
        </w:rPr>
        <w:t>6</w:t>
      </w:r>
      <w:r>
        <w:t>H</w:t>
      </w:r>
      <w:r>
        <w:rPr>
          <w:vertAlign w:val="subscript"/>
        </w:rPr>
        <w:t>5</w:t>
      </w:r>
      <w:r>
        <w:t>.</w:t>
      </w:r>
      <w:r>
        <w:br/>
      </w:r>
      <w:r>
        <w:rPr>
          <w:b/>
        </w:rPr>
        <w:t>Câu 13:</w:t>
      </w:r>
      <w:r>
        <w:t xml:space="preserve"> Để chứng minh trong phân tử của glucozơ có nhiều nhóm hiđroxyl, người ta cho dung dịch glucozơ phản ứng với</w:t>
      </w:r>
      <w:r>
        <w:br/>
      </w:r>
      <w:r>
        <w:t>A. kim loại Na</w:t>
      </w:r>
      <w:r>
        <w:br/>
      </w:r>
      <w:r>
        <w:t>B. Cu(OH)</w:t>
      </w:r>
      <w:r>
        <w:rPr>
          <w:vertAlign w:val="subscript"/>
        </w:rPr>
        <w:t>2</w:t>
      </w:r>
      <w:r>
        <w:t xml:space="preserve"> ở nhiệt độ thường.</w:t>
      </w:r>
      <w:r>
        <w:br/>
      </w:r>
      <w:r>
        <w:t>C. AgNO</w:t>
      </w:r>
      <w:r>
        <w:rPr>
          <w:vertAlign w:val="subscript"/>
        </w:rPr>
        <w:t>3</w:t>
      </w:r>
      <w:r>
        <w:t xml:space="preserve"> (hoặc Ag</w:t>
      </w:r>
      <w:r>
        <w:rPr>
          <w:vertAlign w:val="subscript"/>
        </w:rPr>
        <w:t>2</w:t>
      </w:r>
      <w:r>
        <w:t>O) trong dung dịch NH</w:t>
      </w:r>
      <w:r>
        <w:rPr>
          <w:vertAlign w:val="subscript"/>
        </w:rPr>
        <w:t>3</w:t>
      </w:r>
      <w:r>
        <w:t>, đun nóng</w:t>
      </w:r>
      <w:r>
        <w:br/>
      </w:r>
      <w:r>
        <w:t>D. Cu(OH)</w:t>
      </w:r>
      <w:r>
        <w:rPr>
          <w:vertAlign w:val="subscript"/>
        </w:rPr>
        <w:t>2</w:t>
      </w:r>
      <w:r>
        <w:t xml:space="preserve"> trong NaOH, đun nóng.</w:t>
      </w:r>
      <w:r>
        <w:br/>
      </w:r>
      <w:r>
        <w:rPr>
          <w:b/>
        </w:rPr>
        <w:t>Câu 14:</w:t>
      </w:r>
      <w:r>
        <w:t xml:space="preserve"> Cho các chất: etyl axetat, ancol etylic, axit acrylic, phenol, phenyl amoni clorua, ancol benzylic, p-crezol. Trong các chất này, số chất tác dụng được với dung dịch NaOH là</w:t>
      </w:r>
      <w:r>
        <w:br/>
      </w:r>
      <w:r>
        <w:t>A. 4.     B. 6.</w:t>
      </w:r>
      <w:r>
        <w:br/>
      </w:r>
      <w:r>
        <w:t>C. 5.     D. 3.</w:t>
      </w:r>
      <w:r>
        <w:br/>
      </w:r>
      <w:r>
        <w:rPr>
          <w:b/>
        </w:rPr>
        <w:t>Câu 15:</w:t>
      </w:r>
      <w:r>
        <w:t xml:space="preserve"> Thủy phân 171g mantozơ với hiệu suất 50% thu được dd X. Sau khi trung hòa axit dư trong X thu được dd Y. Cho Y tác dụng với AgNO</w:t>
      </w:r>
      <w:r>
        <w:rPr>
          <w:vertAlign w:val="subscript"/>
        </w:rPr>
        <w:t>3</w:t>
      </w:r>
      <w:r>
        <w:t>/NH</w:t>
      </w:r>
      <w:r>
        <w:rPr>
          <w:vertAlign w:val="subscript"/>
        </w:rPr>
        <w:t>3</w:t>
      </w:r>
      <w:r>
        <w:t xml:space="preserve"> dư thu được a gam Ag. Giá trị a là</w:t>
      </w:r>
      <w:r>
        <w:br/>
      </w:r>
      <w:r>
        <w:t>A. 108     B. 216</w:t>
      </w:r>
      <w:r>
        <w:br/>
      </w:r>
      <w:r>
        <w:t>C. 162     D. 270</w:t>
      </w:r>
      <w:r>
        <w:br/>
      </w:r>
      <w:r>
        <w:rPr>
          <w:b/>
        </w:rPr>
        <w:t>Câu 16:</w:t>
      </w:r>
      <w:r>
        <w:t xml:space="preserve"> Cho sơ đồ chuyển hóa:</w:t>
      </w:r>
      <w:r>
        <w:br/>
      </w:r>
      <w:r>
        <w:drawing>
          <wp:inline xmlns:a="http://schemas.openxmlformats.org/drawingml/2006/main" xmlns:pic="http://schemas.openxmlformats.org/drawingml/2006/picture">
            <wp:extent cx="1905000" cy="1905000"/>
            <wp:docPr id="41" name="Picture 41"/>
            <wp:cNvGraphicFramePr>
              <a:graphicFrameLocks noChangeAspect="1"/>
            </wp:cNvGraphicFramePr>
            <a:graphic>
              <a:graphicData uri="http://schemas.openxmlformats.org/drawingml/2006/picture">
                <pic:pic>
                  <pic:nvPicPr>
                    <pic:cNvPr id="0" name="temp_inline_35a2f7d6d7894c41875ca6891b5f6d28.jpg"/>
                    <pic:cNvPicPr/>
                  </pic:nvPicPr>
                  <pic:blipFill>
                    <a:blip r:embed="rId38"/>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42" name="Picture 42"/>
            <wp:cNvGraphicFramePr>
              <a:graphicFrameLocks noChangeAspect="1"/>
            </wp:cNvGraphicFramePr>
            <a:graphic>
              <a:graphicData uri="http://schemas.openxmlformats.org/drawingml/2006/picture">
                <pic:pic>
                  <pic:nvPicPr>
                    <pic:cNvPr id="0" name="temp_inline_9915faf4ff9541e68a5f845bc857e3cc.jpg"/>
                    <pic:cNvPicPr/>
                  </pic:nvPicPr>
                  <pic:blipFill>
                    <a:blip r:embed="rId39"/>
                    <a:stretch>
                      <a:fillRect/>
                    </a:stretch>
                  </pic:blipFill>
                  <pic:spPr>
                    <a:xfrm>
                      <a:off x="0" y="0"/>
                      <a:ext cx="1905000" cy="1905000"/>
                    </a:xfrm>
                    <a:prstGeom prst="rect"/>
                  </pic:spPr>
                </pic:pic>
              </a:graphicData>
            </a:graphic>
          </wp:inline>
        </w:drawing>
      </w:r>
      <w:r>
        <w:br/>
      </w:r>
      <w:r>
        <w:t>Tên gọi của Y là:</w:t>
      </w:r>
      <w:r>
        <w:br/>
      </w:r>
      <w:r>
        <w:t>A. propan-1,3-điol.</w:t>
      </w:r>
      <w:r>
        <w:br/>
      </w:r>
      <w:r>
        <w:t>B. propan-1,2-điol.</w:t>
      </w:r>
      <w:r>
        <w:br/>
      </w:r>
      <w:r>
        <w:t>C. propan-2-ol.</w:t>
      </w:r>
      <w:r>
        <w:br/>
      </w:r>
      <w:r>
        <w:t>D. glixerol.</w:t>
      </w:r>
      <w:r>
        <w:br/>
      </w:r>
      <w:r>
        <w:rPr>
          <w:b/>
        </w:rPr>
        <w:t>Câu 17:</w:t>
      </w:r>
      <w:r>
        <w:t xml:space="preserve"> Cho các chất: X: glucozơ; Y: Saccarozơ; Z: Tinh bột; T: Glixerin; H: Xenlulozơ. Những chất bị thuỷ phân là</w:t>
      </w:r>
      <w:r>
        <w:br/>
      </w:r>
      <w:r>
        <w:t>A. X , Z , H</w:t>
      </w:r>
      <w:r>
        <w:br/>
      </w:r>
      <w:r>
        <w:t>B. Y , Z , H</w:t>
      </w:r>
      <w:r>
        <w:br/>
      </w:r>
      <w:r>
        <w:t>C. X , Y , Z</w:t>
      </w:r>
      <w:r>
        <w:br/>
      </w:r>
      <w:r>
        <w:t>D. Y , T , H</w:t>
      </w:r>
      <w:r>
        <w:br/>
      </w:r>
      <w:r>
        <w:rPr>
          <w:b/>
        </w:rPr>
        <w:t>Câu 18:</w:t>
      </w:r>
      <w:r>
        <w:t xml:space="preserve"> Ba hợp chất hữu cơ mạch hở X, Y, Z có cùng công thức phân tử C</w:t>
      </w:r>
      <w:r>
        <w:rPr>
          <w:vertAlign w:val="subscript"/>
        </w:rPr>
        <w:t>3</w:t>
      </w:r>
      <w:r>
        <w:t>H</w:t>
      </w:r>
      <w:r>
        <w:rPr>
          <w:vertAlign w:val="subscript"/>
        </w:rPr>
        <w:t>6</w:t>
      </w:r>
      <w:r>
        <w:t>O</w:t>
      </w:r>
      <w:r>
        <w:rPr>
          <w:vertAlign w:val="subscript"/>
        </w:rPr>
        <w:t>2</w:t>
      </w:r>
      <w:r>
        <w:t xml:space="preserve"> và có các tính chất sau: X, Y đều tham gia phản ứng tráng bạc; X, Z đều tác dụng được với dung dịch NaOH. Các chất X, Y, Z lần lượt là</w:t>
      </w:r>
      <w:r>
        <w:br/>
      </w:r>
      <w:r>
        <w:t>A. CH</w:t>
      </w:r>
      <w:r>
        <w:rPr>
          <w:vertAlign w:val="subscript"/>
        </w:rPr>
        <w:t>2</w:t>
      </w:r>
      <w:r>
        <w:t>(OH)-CH</w:t>
      </w:r>
      <w:r>
        <w:rPr>
          <w:vertAlign w:val="subscript"/>
        </w:rPr>
        <w:t>2</w:t>
      </w:r>
      <w:r>
        <w:t>-CHO, C</w:t>
      </w:r>
      <w:r>
        <w:rPr>
          <w:vertAlign w:val="subscript"/>
        </w:rPr>
        <w:t>2</w:t>
      </w:r>
      <w:r>
        <w:t>H</w:t>
      </w:r>
      <w:r>
        <w:rPr>
          <w:vertAlign w:val="subscript"/>
        </w:rPr>
        <w:t>5</w:t>
      </w:r>
      <w:r>
        <w:t>-COOH, CH</w:t>
      </w:r>
      <w:r>
        <w:rPr>
          <w:vertAlign w:val="subscript"/>
        </w:rPr>
        <w:t>3</w:t>
      </w:r>
      <w:r>
        <w:t>-COO-CH</w:t>
      </w:r>
      <w:r>
        <w:rPr>
          <w:vertAlign w:val="subscript"/>
        </w:rPr>
        <w:t>3</w:t>
      </w:r>
      <w:r>
        <w:t>.</w:t>
      </w:r>
      <w:r>
        <w:br/>
      </w:r>
      <w:r>
        <w:t>B. HCOO-C</w:t>
      </w:r>
      <w:r>
        <w:rPr>
          <w:vertAlign w:val="subscript"/>
        </w:rPr>
        <w:t>2</w:t>
      </w:r>
      <w:r>
        <w:t>H</w:t>
      </w:r>
      <w:r>
        <w:rPr>
          <w:vertAlign w:val="subscript"/>
        </w:rPr>
        <w:t>5</w:t>
      </w:r>
      <w:r>
        <w:t>, CH</w:t>
      </w:r>
      <w:r>
        <w:rPr>
          <w:vertAlign w:val="subscript"/>
        </w:rPr>
        <w:t>3</w:t>
      </w:r>
      <w:r>
        <w:t>-CH(OH)-CHO, OHC-CH</w:t>
      </w:r>
      <w:r>
        <w:rPr>
          <w:vertAlign w:val="subscript"/>
        </w:rPr>
        <w:t>2</w:t>
      </w:r>
      <w:r>
        <w:t>-CHO.</w:t>
      </w:r>
      <w:r>
        <w:br/>
      </w:r>
      <w:r>
        <w:t>C. CH</w:t>
      </w:r>
      <w:r>
        <w:rPr>
          <w:vertAlign w:val="subscript"/>
        </w:rPr>
        <w:t>3</w:t>
      </w:r>
      <w:r>
        <w:t>-COO-CH</w:t>
      </w:r>
      <w:r>
        <w:rPr>
          <w:vertAlign w:val="subscript"/>
        </w:rPr>
        <w:t>3</w:t>
      </w:r>
      <w:r>
        <w:t>, CH</w:t>
      </w:r>
      <w:r>
        <w:rPr>
          <w:vertAlign w:val="subscript"/>
        </w:rPr>
        <w:t>3</w:t>
      </w:r>
      <w:r>
        <w:t>-CH(OH)-CHO, HCOO-C</w:t>
      </w:r>
      <w:r>
        <w:rPr>
          <w:vertAlign w:val="subscript"/>
        </w:rPr>
        <w:t>2</w:t>
      </w:r>
      <w:r>
        <w:t>H</w:t>
      </w:r>
      <w:r>
        <w:rPr>
          <w:vertAlign w:val="subscript"/>
        </w:rPr>
        <w:t>5</w:t>
      </w:r>
      <w:r>
        <w:t>.</w:t>
      </w:r>
      <w:r>
        <w:br/>
      </w:r>
      <w:r>
        <w:t>D. HCOO-C</w:t>
      </w:r>
      <w:r>
        <w:rPr>
          <w:vertAlign w:val="subscript"/>
        </w:rPr>
        <w:t>2</w:t>
      </w:r>
      <w:r>
        <w:t>H</w:t>
      </w:r>
      <w:r>
        <w:rPr>
          <w:vertAlign w:val="subscript"/>
        </w:rPr>
        <w:t>5</w:t>
      </w:r>
      <w:r>
        <w:t>, CH</w:t>
      </w:r>
      <w:r>
        <w:rPr>
          <w:vertAlign w:val="subscript"/>
        </w:rPr>
        <w:t>3</w:t>
      </w:r>
      <w:r>
        <w:t>-CH(OH)-CHO, C</w:t>
      </w:r>
      <w:r>
        <w:rPr>
          <w:vertAlign w:val="subscript"/>
        </w:rPr>
        <w:t>2</w:t>
      </w:r>
      <w:r>
        <w:t>H</w:t>
      </w:r>
      <w:r>
        <w:rPr>
          <w:vertAlign w:val="subscript"/>
        </w:rPr>
        <w:t>5</w:t>
      </w:r>
      <w:r>
        <w:t>-COOH.</w:t>
      </w:r>
      <w:r>
        <w:br/>
      </w:r>
      <w:r>
        <w:rPr>
          <w:b/>
        </w:rPr>
        <w:t>Câu 19:</w:t>
      </w:r>
      <w:r>
        <w:t xml:space="preserve"> Thủy phân 1kg khoai (chứa 20% tinh bột) trong môi trường axit. Nếu hiệu suất phản ứng là 75% thì lượng glucozơ thu được là</w:t>
      </w:r>
      <w:r>
        <w:br/>
      </w:r>
      <w:r>
        <w:t>A. 200g     B. 166,6g</w:t>
      </w:r>
      <w:r>
        <w:br/>
      </w:r>
      <w:r>
        <w:t>C. 150g     D. 120g</w:t>
      </w:r>
      <w:r>
        <w:br/>
      </w:r>
      <w:r>
        <w:rPr>
          <w:b/>
        </w:rPr>
        <w:t>Câu 20:</w:t>
      </w:r>
      <w:r>
        <w:t xml:space="preserve"> Dãy nào sau đây sắp xếp các chất theo trật tự tăng dần nhiệt độ sôi?</w:t>
      </w:r>
      <w:r>
        <w:br/>
      </w:r>
      <w:r>
        <w:t>A. HCOOCH</w:t>
      </w:r>
      <w:r>
        <w:rPr>
          <w:vertAlign w:val="subscript"/>
        </w:rPr>
        <w:t>3</w:t>
      </w:r>
      <w:r>
        <w:t xml:space="preserve"> &lt; CH</w:t>
      </w:r>
      <w:r>
        <w:rPr>
          <w:vertAlign w:val="subscript"/>
        </w:rPr>
        <w:t>3</w:t>
      </w:r>
      <w:r>
        <w:t>COOCH</w:t>
      </w:r>
      <w:r>
        <w:rPr>
          <w:vertAlign w:val="subscript"/>
        </w:rPr>
        <w:t>3</w:t>
      </w:r>
      <w:r>
        <w:t xml:space="preserve"> &lt; C</w:t>
      </w:r>
      <w:r>
        <w:rPr>
          <w:vertAlign w:val="subscript"/>
        </w:rPr>
        <w:t>3</w:t>
      </w:r>
      <w:r>
        <w:t>H</w:t>
      </w:r>
      <w:r>
        <w:rPr>
          <w:vertAlign w:val="subscript"/>
        </w:rPr>
        <w:t>7</w:t>
      </w:r>
      <w:r>
        <w:t>OH &lt; CH</w:t>
      </w:r>
      <w:r>
        <w:rPr>
          <w:vertAlign w:val="subscript"/>
        </w:rPr>
        <w:t>3</w:t>
      </w:r>
      <w:r>
        <w:t>COOH &lt; C</w:t>
      </w:r>
      <w:r>
        <w:rPr>
          <w:vertAlign w:val="subscript"/>
        </w:rPr>
        <w:t>2</w:t>
      </w:r>
      <w:r>
        <w:t>H</w:t>
      </w:r>
      <w:r>
        <w:rPr>
          <w:vertAlign w:val="subscript"/>
        </w:rPr>
        <w:t>5</w:t>
      </w:r>
      <w:r>
        <w:t>COOH</w:t>
      </w:r>
      <w:r>
        <w:br/>
      </w:r>
      <w:r>
        <w:t>B. CH</w:t>
      </w:r>
      <w:r>
        <w:rPr>
          <w:vertAlign w:val="subscript"/>
        </w:rPr>
        <w:t>3</w:t>
      </w:r>
      <w:r>
        <w:t>COOCH</w:t>
      </w:r>
      <w:r>
        <w:rPr>
          <w:vertAlign w:val="subscript"/>
        </w:rPr>
        <w:t>3</w:t>
      </w:r>
      <w:r>
        <w:t xml:space="preserve"> &lt; HCOOCH</w:t>
      </w:r>
      <w:r>
        <w:rPr>
          <w:vertAlign w:val="subscript"/>
        </w:rPr>
        <w:t>3</w:t>
      </w:r>
      <w:r>
        <w:t xml:space="preserve"> &lt; C</w:t>
      </w:r>
      <w:r>
        <w:rPr>
          <w:vertAlign w:val="subscript"/>
        </w:rPr>
        <w:t>3</w:t>
      </w:r>
      <w:r>
        <w:t>H</w:t>
      </w:r>
      <w:r>
        <w:rPr>
          <w:vertAlign w:val="subscript"/>
        </w:rPr>
        <w:t>7</w:t>
      </w:r>
      <w:r>
        <w:t>OH &lt; CH</w:t>
      </w:r>
      <w:r>
        <w:rPr>
          <w:vertAlign w:val="subscript"/>
        </w:rPr>
        <w:t>3</w:t>
      </w:r>
      <w:r>
        <w:t>COOH &lt; C</w:t>
      </w:r>
      <w:r>
        <w:rPr>
          <w:vertAlign w:val="subscript"/>
        </w:rPr>
        <w:t>2</w:t>
      </w:r>
      <w:r>
        <w:t>H</w:t>
      </w:r>
      <w:r>
        <w:rPr>
          <w:vertAlign w:val="subscript"/>
        </w:rPr>
        <w:t>5</w:t>
      </w:r>
      <w:r>
        <w:t>COOH</w:t>
      </w:r>
      <w:r>
        <w:br/>
      </w:r>
      <w:r>
        <w:t>C. HCOOCH</w:t>
      </w:r>
      <w:r>
        <w:rPr>
          <w:vertAlign w:val="subscript"/>
        </w:rPr>
        <w:t>3</w:t>
      </w:r>
      <w:r>
        <w:t xml:space="preserve"> &lt; CH</w:t>
      </w:r>
      <w:r>
        <w:rPr>
          <w:vertAlign w:val="subscript"/>
        </w:rPr>
        <w:t>3</w:t>
      </w:r>
      <w:r>
        <w:t>COOCH</w:t>
      </w:r>
      <w:r>
        <w:rPr>
          <w:vertAlign w:val="subscript"/>
        </w:rPr>
        <w:t>3</w:t>
      </w:r>
      <w:r>
        <w:t xml:space="preserve"> &lt; C</w:t>
      </w:r>
      <w:r>
        <w:rPr>
          <w:vertAlign w:val="subscript"/>
        </w:rPr>
        <w:t>3</w:t>
      </w:r>
      <w:r>
        <w:t>H</w:t>
      </w:r>
      <w:r>
        <w:rPr>
          <w:vertAlign w:val="subscript"/>
        </w:rPr>
        <w:t>5</w:t>
      </w:r>
      <w:r>
        <w:t>OH &lt; C</w:t>
      </w:r>
      <w:r>
        <w:rPr>
          <w:vertAlign w:val="subscript"/>
        </w:rPr>
        <w:t>2</w:t>
      </w:r>
      <w:r>
        <w:t>H</w:t>
      </w:r>
      <w:r>
        <w:rPr>
          <w:vertAlign w:val="subscript"/>
        </w:rPr>
        <w:t>5</w:t>
      </w:r>
      <w:r>
        <w:t>COOH &lt; CH</w:t>
      </w:r>
      <w:r>
        <w:rPr>
          <w:vertAlign w:val="subscript"/>
        </w:rPr>
        <w:t>3</w:t>
      </w:r>
      <w:r>
        <w:t>COOH</w:t>
      </w:r>
      <w:r>
        <w:br/>
      </w:r>
      <w:r>
        <w:t>D. C</w:t>
      </w:r>
      <w:r>
        <w:rPr>
          <w:vertAlign w:val="subscript"/>
        </w:rPr>
        <w:t>2</w:t>
      </w:r>
      <w:r>
        <w:t>H</w:t>
      </w:r>
      <w:r>
        <w:rPr>
          <w:vertAlign w:val="subscript"/>
        </w:rPr>
        <w:t>5</w:t>
      </w:r>
      <w:r>
        <w:t>COOH &lt; CH</w:t>
      </w:r>
      <w:r>
        <w:rPr>
          <w:vertAlign w:val="subscript"/>
        </w:rPr>
        <w:t>3</w:t>
      </w:r>
      <w:r>
        <w:t>COOH &lt; C</w:t>
      </w:r>
      <w:r>
        <w:rPr>
          <w:vertAlign w:val="subscript"/>
        </w:rPr>
        <w:t>3</w:t>
      </w:r>
      <w:r>
        <w:t>H</w:t>
      </w:r>
      <w:r>
        <w:rPr>
          <w:vertAlign w:val="subscript"/>
        </w:rPr>
        <w:t>7</w:t>
      </w:r>
      <w:r>
        <w:t>OH &lt; CH</w:t>
      </w:r>
      <w:r>
        <w:rPr>
          <w:vertAlign w:val="subscript"/>
        </w:rPr>
        <w:t>3</w:t>
      </w:r>
      <w:r>
        <w:t>COOCH</w:t>
      </w:r>
      <w:r>
        <w:rPr>
          <w:vertAlign w:val="subscript"/>
        </w:rPr>
        <w:t>3</w:t>
      </w:r>
      <w:r>
        <w:t xml:space="preserve"> &lt; HCOOCH</w:t>
      </w:r>
      <w:r>
        <w:rPr>
          <w:vertAlign w:val="subscript"/>
        </w:rPr>
        <w:t>3</w:t>
      </w:r>
      <w:r>
        <w:br/>
      </w:r>
      <w:r>
        <w:rPr>
          <w:b/>
        </w:rPr>
        <w:t>Câu 21:</w:t>
      </w:r>
      <w:r>
        <w:t xml:space="preserve"> Thủy phân hoàn toàn 1kg saccarozơ sẽ thu được</w:t>
      </w:r>
      <w:r>
        <w:br/>
      </w:r>
      <w:r>
        <w:t>A. 0,5kg glucozơ và 0,5kg fructozơ.</w:t>
      </w:r>
      <w:r>
        <w:br/>
      </w:r>
      <w:r>
        <w:t>B. 1kg glucozơ và 1kg fructozơ.</w:t>
      </w:r>
      <w:r>
        <w:br/>
      </w:r>
      <w:r>
        <w:t>C. 0,5263kg glucozơ và 0,5263kg fructozơ</w:t>
      </w:r>
      <w:r>
        <w:br/>
      </w:r>
      <w:r>
        <w:t>D. 2kg glucozơ.</w:t>
      </w:r>
      <w:r>
        <w:br/>
      </w:r>
      <w:r>
        <w:rPr>
          <w:b/>
        </w:rPr>
        <w:t>Câu 22:</w:t>
      </w:r>
      <w:r>
        <w:t xml:space="preserve"> Thủy phân 4,3 gam este X đơn chức mạch hở (có xúc tác axit) đến khi phản ứng hoàn toàn thu được hỗn hợp hai chất hữu cơ Y và Z. Cho Y, Z phản ứng với dung dịch dư AgNO</w:t>
      </w:r>
      <w:r>
        <w:rPr>
          <w:vertAlign w:val="subscript"/>
        </w:rPr>
        <w:t>3</w:t>
      </w:r>
      <w:r>
        <w:t>/NH</w:t>
      </w:r>
      <w:r>
        <w:rPr>
          <w:vertAlign w:val="subscript"/>
        </w:rPr>
        <w:t>3</w:t>
      </w:r>
      <w:r>
        <w:t xml:space="preserve"> thu được 21,6 gam bạc. Công thức cấu tạo của X là:</w:t>
      </w:r>
      <w:r>
        <w:br/>
      </w:r>
      <w:r>
        <w:t>A. CH</w:t>
      </w:r>
      <w:r>
        <w:rPr>
          <w:vertAlign w:val="subscript"/>
        </w:rPr>
        <w:t>3</w:t>
      </w:r>
      <w:r>
        <w:t>COOCH=CH</w:t>
      </w:r>
      <w:r>
        <w:rPr>
          <w:vertAlign w:val="subscript"/>
        </w:rPr>
        <w:t>2</w:t>
      </w:r>
      <w:r>
        <w:t>.</w:t>
      </w:r>
      <w:r>
        <w:br/>
      </w:r>
      <w:r>
        <w:t>B. HCOOCH=CH-CH</w:t>
      </w:r>
      <w:r>
        <w:rPr>
          <w:vertAlign w:val="subscript"/>
        </w:rPr>
        <w:t>3</w:t>
      </w:r>
      <w:r>
        <w:t>.</w:t>
      </w:r>
      <w:r>
        <w:br/>
      </w:r>
      <w:r>
        <w:t>C. HCOOCH</w:t>
      </w:r>
      <w:r>
        <w:rPr>
          <w:vertAlign w:val="subscript"/>
        </w:rPr>
        <w:t>2</w:t>
      </w:r>
      <w:r>
        <w:t>CH=CH</w:t>
      </w:r>
      <w:r>
        <w:rPr>
          <w:vertAlign w:val="subscript"/>
        </w:rPr>
        <w:t>2</w:t>
      </w:r>
      <w:r>
        <w:t>.</w:t>
      </w:r>
      <w:r>
        <w:br/>
      </w:r>
      <w:r>
        <w:t>D. HCOOC(CH</w:t>
      </w:r>
      <w:r>
        <w:rPr>
          <w:vertAlign w:val="subscript"/>
        </w:rPr>
        <w:t>3</w:t>
      </w:r>
      <w:r>
        <w:t>)=CH</w:t>
      </w:r>
      <w:r>
        <w:rPr>
          <w:vertAlign w:val="subscript"/>
        </w:rPr>
        <w:t>2</w:t>
      </w:r>
      <w:r>
        <w:t>.</w:t>
      </w:r>
      <w:r>
        <w:br/>
      </w:r>
      <w:r>
        <w:rPr>
          <w:b/>
        </w:rPr>
        <w:t>Câu 23:</w:t>
      </w:r>
      <w:r>
        <w:t xml:space="preserve"> Cho sơ đồ phản ứng: Thuốc súng không khói ← X → Y → Sobitol. X , Y lần lượt là:</w:t>
      </w:r>
      <w:r>
        <w:br/>
      </w:r>
      <w:r>
        <w:t>A. xenlulozơ, fructozơ.</w:t>
      </w:r>
      <w:r>
        <w:br/>
      </w:r>
      <w:r>
        <w:t>B. xenlulozơ, glucozơ.</w:t>
      </w:r>
      <w:r>
        <w:br/>
      </w:r>
      <w:r>
        <w:t>C. tinh bột, glucozơ.</w:t>
      </w:r>
      <w:r>
        <w:br/>
      </w:r>
      <w:r>
        <w:t>D. saccarozơ, glucozơ.</w:t>
      </w:r>
      <w:r>
        <w:br/>
      </w:r>
      <w:r>
        <w:rPr>
          <w:b/>
        </w:rPr>
        <w:t>Câu 24:</w:t>
      </w:r>
      <w:r>
        <w:t xml:space="preserve"> Cho 10,2 gam một este đơn chức X tác dụng vừa đủ với 40 gam dung dịch NaOH 15%. Số đồng phân cấu tạo thỏa mãn điều kiện trên của X là</w:t>
      </w:r>
      <w:r>
        <w:br/>
      </w:r>
      <w:r>
        <w:t>A. 3.     B. 4.</w:t>
      </w:r>
      <w:r>
        <w:br/>
      </w:r>
      <w:r>
        <w:t>C. 5.     D. 6.</w:t>
      </w:r>
      <w:r>
        <w:br/>
      </w:r>
      <w:r>
        <w:rPr>
          <w:b/>
        </w:rPr>
        <w:t>Câu 25:</w:t>
      </w:r>
      <w:r>
        <w:t xml:space="preserve"> Xenlulozơ trinitrat được điều chế từ Xenlulozơ và axít HNO</w:t>
      </w:r>
      <w:r>
        <w:rPr>
          <w:vertAlign w:val="subscript"/>
        </w:rPr>
        <w:t>3</w:t>
      </w:r>
      <w:r>
        <w:t xml:space="preserve"> đặc (có xúc tác H</w:t>
      </w:r>
      <w:r>
        <w:rPr>
          <w:vertAlign w:val="subscript"/>
        </w:rPr>
        <w:t>2</w:t>
      </w:r>
      <w:r>
        <w:t>SO</w:t>
      </w:r>
      <w:r>
        <w:rPr>
          <w:vertAlign w:val="subscript"/>
        </w:rPr>
        <w:t>4</w:t>
      </w:r>
      <w:r>
        <w:t xml:space="preserve"> đặc nóng). Để có 29,7 kg Xenlulozơ trinitrat cần dùng dung dịch chứa m kg HNO</w:t>
      </w:r>
      <w:r>
        <w:rPr>
          <w:vertAlign w:val="subscript"/>
        </w:rPr>
        <w:t>3</w:t>
      </w:r>
      <w:r>
        <w:t xml:space="preserve"> (H = 90%). Tính m</w:t>
      </w:r>
      <w:r>
        <w:br/>
      </w:r>
      <w:r>
        <w:t>A. 21kg     B. 17,01kg</w:t>
      </w:r>
      <w:r>
        <w:br/>
      </w:r>
      <w:r>
        <w:t>C. 18,9kg     D. 22,5kg</w:t>
      </w:r>
      <w:r>
        <w:br/>
      </w:r>
      <w:r>
        <w:rPr>
          <w:b/>
        </w:rPr>
        <w:t>Câu 26:</w:t>
      </w:r>
      <w:r>
        <w:t xml:space="preserve"> Chất X có công thức phân tử C</w:t>
      </w:r>
      <w:r>
        <w:rPr>
          <w:vertAlign w:val="subscript"/>
        </w:rPr>
        <w:t>4</w:t>
      </w:r>
      <w:r>
        <w:t>H</w:t>
      </w:r>
      <w:r>
        <w:rPr>
          <w:vertAlign w:val="subscript"/>
        </w:rPr>
        <w:t>6</w:t>
      </w:r>
      <w:r>
        <w:t>O</w:t>
      </w:r>
      <w:r>
        <w:rPr>
          <w:vertAlign w:val="subscript"/>
        </w:rPr>
        <w:t>2</w:t>
      </w:r>
      <w:r>
        <w:t>. Cho m gam X phản ứng vừa đủ với dung dịch chứa 2 gam NaOH, tạo ra 4,1 gam muối. Kết luận nào sau đây là đúng cho chất X ?</w:t>
      </w:r>
      <w:r>
        <w:br/>
      </w:r>
      <w:r>
        <w:t>A. X có phản ứng tráng bạc và có làm mất màu nước brom</w:t>
      </w:r>
      <w:r>
        <w:br/>
      </w:r>
      <w:r>
        <w:t>B. X có khả năng làm đổi màu quỳ tím thành đỏ</w:t>
      </w:r>
      <w:r>
        <w:br/>
      </w:r>
      <w:r>
        <w:t>C. X không tham gia phản ứng tráng bạc nhưng có làm mất màu nước brom</w:t>
      </w:r>
      <w:r>
        <w:br/>
      </w:r>
      <w:r>
        <w:t>D. X có phản ứng tráng bạc nhưng không làm mất màu nước brom</w:t>
      </w:r>
      <w:r>
        <w:br/>
      </w:r>
      <w:r>
        <w:rPr>
          <w:b/>
        </w:rPr>
        <w:t>Câu 27:</w:t>
      </w:r>
      <w:r>
        <w:t xml:space="preserve"> Một dung dịch có tính chất sau :</w:t>
      </w:r>
      <w:r>
        <w:br/>
      </w:r>
      <w:r>
        <w:t>- Tác dụng được với dung dịch AgNO</w:t>
      </w:r>
      <w:r>
        <w:rPr>
          <w:vertAlign w:val="subscript"/>
        </w:rPr>
        <w:t>3</w:t>
      </w:r>
      <w:r>
        <w:t>/NH</w:t>
      </w:r>
      <w:r>
        <w:rPr>
          <w:vertAlign w:val="subscript"/>
        </w:rPr>
        <w:t>3</w:t>
      </w:r>
      <w:r>
        <w:t xml:space="preserve"> và Cu(OH)</w:t>
      </w:r>
      <w:r>
        <w:rPr>
          <w:vertAlign w:val="subscript"/>
        </w:rPr>
        <w:t>2</w:t>
      </w:r>
      <w:r>
        <w:t xml:space="preserve"> khi đun nóng.</w:t>
      </w:r>
      <w:r>
        <w:br/>
      </w:r>
      <w:r>
        <w:t>- Hòa tan được Cu(OH)</w:t>
      </w:r>
      <w:r>
        <w:rPr>
          <w:vertAlign w:val="subscript"/>
        </w:rPr>
        <w:t>2</w:t>
      </w:r>
      <w:r>
        <w:t xml:space="preserve"> tạo ra dung dịch màu xanh lam.</w:t>
      </w:r>
      <w:r>
        <w:br/>
      </w:r>
      <w:r>
        <w:t>- Bị thủy phân nhờ axit hoặc enzim.</w:t>
      </w:r>
      <w:r>
        <w:br/>
      </w:r>
      <w:r>
        <w:t>Dung dịch đó là:</w:t>
      </w:r>
      <w:r>
        <w:br/>
      </w:r>
      <w:r>
        <w:t>A. Glucozơ</w:t>
      </w:r>
      <w:r>
        <w:br/>
      </w:r>
      <w:r>
        <w:t>B. Mantozơ</w:t>
      </w:r>
      <w:r>
        <w:br/>
      </w:r>
      <w:r>
        <w:t>C. Saccarozơ</w:t>
      </w:r>
      <w:r>
        <w:br/>
      </w:r>
      <w:r>
        <w:t>D. Xenlulozơ</w:t>
      </w:r>
      <w:r>
        <w:br/>
      </w:r>
      <w:r>
        <w:rPr>
          <w:b/>
        </w:rPr>
        <w:t>Câu 28:</w:t>
      </w:r>
      <w:r>
        <w:t xml:space="preserve"> Khi thuỷ phân 0,1 mol este X được tạo bởi một ancol đa chức với một axit cacboxylic đơn chức cần dùng vừa đủ 12 gam NaOH. Mặt khác để thuỷ phân 6,35 gam X cần dùng 3 gam NaOH và thu được 7,05 gam muối. Công thức của X là:</w:t>
      </w:r>
      <w:r>
        <w:br/>
      </w:r>
      <w:r>
        <w:t>A. (CH</w:t>
      </w:r>
      <w:r>
        <w:rPr>
          <w:vertAlign w:val="subscript"/>
        </w:rPr>
        <w:t>3</w:t>
      </w:r>
      <w:r>
        <w:t>COO)</w:t>
      </w:r>
      <w:r>
        <w:rPr>
          <w:vertAlign w:val="subscript"/>
        </w:rPr>
        <w:t>3</w:t>
      </w:r>
      <w:r>
        <w:t>C</w:t>
      </w:r>
      <w:r>
        <w:rPr>
          <w:vertAlign w:val="subscript"/>
        </w:rPr>
        <w:t>3</w:t>
      </w:r>
      <w:r>
        <w:t>H</w:t>
      </w:r>
      <w:r>
        <w:rPr>
          <w:vertAlign w:val="subscript"/>
        </w:rPr>
        <w:t>5</w:t>
      </w:r>
      <w:r>
        <w:br/>
      </w:r>
      <w:r>
        <w:t>B. (HCOO)</w:t>
      </w:r>
      <w:r>
        <w:rPr>
          <w:vertAlign w:val="subscript"/>
        </w:rPr>
        <w:t>3</w:t>
      </w:r>
      <w:r>
        <w:t>C</w:t>
      </w:r>
      <w:r>
        <w:rPr>
          <w:vertAlign w:val="subscript"/>
        </w:rPr>
        <w:t>3</w:t>
      </w:r>
      <w:r>
        <w:t>H</w:t>
      </w:r>
      <w:r>
        <w:rPr>
          <w:vertAlign w:val="subscript"/>
        </w:rPr>
        <w:t>5</w:t>
      </w:r>
      <w:r>
        <w:br/>
      </w:r>
      <w:r>
        <w:t>C. (C</w:t>
      </w:r>
      <w:r>
        <w:rPr>
          <w:vertAlign w:val="subscript"/>
        </w:rPr>
        <w:t>2</w:t>
      </w:r>
      <w:r>
        <w:t>H</w:t>
      </w:r>
      <w:r>
        <w:rPr>
          <w:vertAlign w:val="subscript"/>
        </w:rPr>
        <w:t>3</w:t>
      </w:r>
      <w:r>
        <w:t>COO)</w:t>
      </w:r>
      <w:r>
        <w:rPr>
          <w:vertAlign w:val="subscript"/>
        </w:rPr>
        <w:t>3</w:t>
      </w:r>
      <w:r>
        <w:t>C</w:t>
      </w:r>
      <w:r>
        <w:rPr>
          <w:vertAlign w:val="subscript"/>
        </w:rPr>
        <w:t>3</w:t>
      </w:r>
      <w:r>
        <w:t>H</w:t>
      </w:r>
      <w:r>
        <w:rPr>
          <w:vertAlign w:val="subscript"/>
        </w:rPr>
        <w:t>5</w:t>
      </w:r>
      <w:r>
        <w:br/>
      </w:r>
      <w:r>
        <w:t>D. (CH</w:t>
      </w:r>
      <w:r>
        <w:rPr>
          <w:vertAlign w:val="subscript"/>
        </w:rPr>
        <w:t>3</w:t>
      </w:r>
      <w:r>
        <w:t>COO)</w:t>
      </w:r>
      <w:r>
        <w:rPr>
          <w:vertAlign w:val="subscript"/>
        </w:rPr>
        <w:t>2</w:t>
      </w:r>
      <w:r>
        <w:t>C</w:t>
      </w:r>
      <w:r>
        <w:rPr>
          <w:vertAlign w:val="subscript"/>
        </w:rPr>
        <w:t>2</w:t>
      </w:r>
      <w:r>
        <w:t>H</w:t>
      </w:r>
      <w:r>
        <w:rPr>
          <w:vertAlign w:val="subscript"/>
        </w:rPr>
        <w:t>4</w:t>
      </w:r>
      <w:r>
        <w:br/>
      </w:r>
      <w:r>
        <w:rPr>
          <w:b/>
        </w:rPr>
        <w:t>Câu 29:</w:t>
      </w:r>
      <w:r>
        <w:t xml:space="preserve"> Có thể dùng Cu(OH)</w:t>
      </w:r>
      <w:r>
        <w:rPr>
          <w:vertAlign w:val="subscript"/>
        </w:rPr>
        <w:t>2</w:t>
      </w:r>
      <w:r>
        <w:t xml:space="preserve"> để phân biệt được các chất trong nhóm nào sau đây?</w:t>
      </w:r>
      <w:r>
        <w:br/>
      </w:r>
      <w:r>
        <w:t>A. C</w:t>
      </w:r>
      <w:r>
        <w:rPr>
          <w:vertAlign w:val="subscript"/>
        </w:rPr>
        <w:t>3</w:t>
      </w:r>
      <w:r>
        <w:t>H</w:t>
      </w:r>
      <w:r>
        <w:rPr>
          <w:vertAlign w:val="subscript"/>
        </w:rPr>
        <w:t>5</w:t>
      </w:r>
      <w:r>
        <w:t>(OH)</w:t>
      </w:r>
      <w:r>
        <w:rPr>
          <w:vertAlign w:val="subscript"/>
        </w:rPr>
        <w:t>3</w:t>
      </w:r>
      <w:r>
        <w:t>, C</w:t>
      </w:r>
      <w:r>
        <w:rPr>
          <w:vertAlign w:val="subscript"/>
        </w:rPr>
        <w:t>2</w:t>
      </w:r>
      <w:r>
        <w:t>H</w:t>
      </w:r>
      <w:r>
        <w:rPr>
          <w:vertAlign w:val="subscript"/>
        </w:rPr>
        <w:t>4</w:t>
      </w:r>
      <w:r>
        <w:t>(OH)</w:t>
      </w:r>
      <w:r>
        <w:rPr>
          <w:vertAlign w:val="subscript"/>
        </w:rPr>
        <w:t>2</w:t>
      </w:r>
      <w:r>
        <w:br/>
      </w:r>
      <w:r>
        <w:t>B. C</w:t>
      </w:r>
      <w:r>
        <w:rPr>
          <w:vertAlign w:val="subscript"/>
        </w:rPr>
        <w:t>3</w:t>
      </w:r>
      <w:r>
        <w:t>H</w:t>
      </w:r>
      <w:r>
        <w:rPr>
          <w:vertAlign w:val="subscript"/>
        </w:rPr>
        <w:t>7</w:t>
      </w:r>
      <w:r>
        <w:t>OH, CH</w:t>
      </w:r>
      <w:r>
        <w:rPr>
          <w:vertAlign w:val="subscript"/>
        </w:rPr>
        <w:t>3</w:t>
      </w:r>
      <w:r>
        <w:t>CHO</w:t>
      </w:r>
      <w:r>
        <w:br/>
      </w:r>
      <w:r>
        <w:t>C. CH</w:t>
      </w:r>
      <w:r>
        <w:rPr>
          <w:vertAlign w:val="subscript"/>
        </w:rPr>
        <w:t>3</w:t>
      </w:r>
      <w:r>
        <w:t>COOH, C</w:t>
      </w:r>
      <w:r>
        <w:rPr>
          <w:vertAlign w:val="subscript"/>
        </w:rPr>
        <w:t>2</w:t>
      </w:r>
      <w:r>
        <w:t>H</w:t>
      </w:r>
      <w:r>
        <w:rPr>
          <w:vertAlign w:val="subscript"/>
        </w:rPr>
        <w:t>3</w:t>
      </w:r>
      <w:r>
        <w:t>COOH</w:t>
      </w:r>
      <w:r>
        <w:br/>
      </w:r>
      <w:r>
        <w:t>D. C</w:t>
      </w:r>
      <w:r>
        <w:rPr>
          <w:vertAlign w:val="subscript"/>
        </w:rPr>
        <w:t>3</w:t>
      </w:r>
      <w:r>
        <w:t>H</w:t>
      </w:r>
      <w:r>
        <w:rPr>
          <w:vertAlign w:val="subscript"/>
        </w:rPr>
        <w:t>5</w:t>
      </w:r>
      <w:r>
        <w:t>(OH)</w:t>
      </w:r>
      <w:r>
        <w:rPr>
          <w:vertAlign w:val="subscript"/>
        </w:rPr>
        <w:t>3</w:t>
      </w:r>
      <w:r>
        <w:t>, C</w:t>
      </w:r>
      <w:r>
        <w:rPr>
          <w:vertAlign w:val="subscript"/>
        </w:rPr>
        <w:t>12</w:t>
      </w:r>
      <w:r>
        <w:t>H</w:t>
      </w:r>
      <w:r>
        <w:rPr>
          <w:vertAlign w:val="subscript"/>
        </w:rPr>
        <w:t>22</w:t>
      </w:r>
      <w:r>
        <w:t>O</w:t>
      </w:r>
      <w:r>
        <w:rPr>
          <w:vertAlign w:val="subscript"/>
        </w:rPr>
        <w:t>11</w:t>
      </w:r>
      <w:r>
        <w:t xml:space="preserve"> (saccarozơ)</w:t>
      </w:r>
      <w:r>
        <w:br/>
      </w:r>
      <w:r>
        <w:rPr>
          <w:b/>
        </w:rPr>
        <w:t>Câu 30:</w:t>
      </w:r>
      <w:r>
        <w:t xml:space="preserve"> X là một este đơn chức không tham gia phản ứng tráng bạc, khi thủy phân hoàn toàn 4,3 gam X bằng dung dịch NaOH vừa đủ rồi chưng cất sản phẩm được muối Y và phần bay hơi Z. Cho Z phản ứng với Cu(OH)</w:t>
      </w:r>
      <w:r>
        <w:rPr>
          <w:vertAlign w:val="subscript"/>
        </w:rPr>
        <w:t>2</w:t>
      </w:r>
      <w:r>
        <w:t xml:space="preserve"> dư trong điều kiện thích hợp thu được 7,2 gam kết tủa đỏ gạch. Khối lượng của muối thu được là</w:t>
      </w:r>
      <w:r>
        <w:br/>
      </w:r>
      <w:r>
        <w:t>A. 3,4 gam     B. 6,8 gam</w:t>
      </w:r>
      <w:r>
        <w:br/>
      </w:r>
      <w:r>
        <w:t>C. 3,7 gam     D. 4,1 gam</w:t>
      </w:r>
      <w:r>
        <w:br/>
      </w:r>
      <w:r>
        <w:rPr>
          <w:b/>
        </w:rPr>
        <w:t>Hướng dẫn giải</w:t>
      </w:r>
      <w:r>
        <w:br/>
      </w:r>
      <w:r>
        <w:rPr>
          <w:b/>
        </w:rPr>
        <w:t>Câu 1:</w:t>
      </w:r>
      <w:r>
        <w:t xml:space="preserve"> Đáp án B</w:t>
      </w:r>
      <w:r>
        <w:br/>
      </w:r>
      <w:r>
        <w:t>Trong phản ứng tráng gương cứ 1 mol glucozơ → 2 mol Ag</w:t>
      </w:r>
      <w:r>
        <w:br/>
      </w:r>
      <w:r>
        <w:t>n</w:t>
      </w:r>
      <w:r>
        <w:rPr>
          <w:vertAlign w:val="subscript"/>
        </w:rPr>
        <w:t>glucozơ</w:t>
      </w:r>
      <w:r>
        <w:t xml:space="preserve"> = 0,15 mol ⇒ n</w:t>
      </w:r>
      <w:r>
        <w:rPr>
          <w:vertAlign w:val="subscript"/>
        </w:rPr>
        <w:t>Ag</w:t>
      </w:r>
      <w:r>
        <w:t xml:space="preserve"> = 0,3 mol</w:t>
      </w:r>
      <w:r>
        <w:br/>
      </w:r>
      <w:r>
        <w:t>⇒ m</w:t>
      </w:r>
      <w:r>
        <w:rPr>
          <w:vertAlign w:val="subscript"/>
        </w:rPr>
        <w:t>Ag</w:t>
      </w:r>
      <w:r>
        <w:t xml:space="preserve"> = 0,3.108 = 32,4g.</w:t>
      </w:r>
      <w:r>
        <w:br/>
      </w:r>
      <w:r>
        <w:rPr>
          <w:b/>
        </w:rPr>
        <w:t>Câu 2:</w:t>
      </w:r>
      <w:r>
        <w:t xml:space="preserve"> Đáp án B</w:t>
      </w:r>
      <w:r>
        <w:br/>
      </w:r>
      <w:r>
        <w:t>C</w:t>
      </w:r>
      <w:r>
        <w:rPr>
          <w:vertAlign w:val="subscript"/>
        </w:rPr>
        <w:t>6</w:t>
      </w:r>
      <w:r>
        <w:t>H</w:t>
      </w:r>
      <w:r>
        <w:rPr>
          <w:vertAlign w:val="subscript"/>
        </w:rPr>
        <w:t>5</w:t>
      </w:r>
      <w:r>
        <w:t>COOCH</w:t>
      </w:r>
      <w:r>
        <w:rPr>
          <w:vertAlign w:val="subscript"/>
        </w:rPr>
        <w:t>2</w:t>
      </w:r>
      <w:r>
        <w:t>CH=CH</w:t>
      </w:r>
      <w:r>
        <w:rPr>
          <w:vertAlign w:val="subscript"/>
        </w:rPr>
        <w:t>2</w:t>
      </w:r>
      <w:r>
        <w:t xml:space="preserve"> + NaOH → C</w:t>
      </w:r>
      <w:r>
        <w:rPr>
          <w:vertAlign w:val="subscript"/>
        </w:rPr>
        <w:t>6</w:t>
      </w:r>
      <w:r>
        <w:t>H</w:t>
      </w:r>
      <w:r>
        <w:rPr>
          <w:vertAlign w:val="subscript"/>
        </w:rPr>
        <w:t>5</w:t>
      </w:r>
      <w:r>
        <w:t>COONa + CH</w:t>
      </w:r>
      <w:r>
        <w:rPr>
          <w:vertAlign w:val="subscript"/>
        </w:rPr>
        <w:t>2</w:t>
      </w:r>
      <w:r>
        <w:t>=CH-CH</w:t>
      </w:r>
      <w:r>
        <w:rPr>
          <w:vertAlign w:val="subscript"/>
        </w:rPr>
        <w:t>2</w:t>
      </w:r>
      <w:r>
        <w:t>OH</w:t>
      </w:r>
      <w:r>
        <w:br/>
      </w:r>
      <w:r>
        <w:t>CH</w:t>
      </w:r>
      <w:r>
        <w:rPr>
          <w:vertAlign w:val="subscript"/>
        </w:rPr>
        <w:t>2</w:t>
      </w:r>
      <w:r>
        <w:t>=CHCH</w:t>
      </w:r>
      <w:r>
        <w:rPr>
          <w:vertAlign w:val="subscript"/>
        </w:rPr>
        <w:t>2</w:t>
      </w:r>
      <w:r>
        <w:t>COOC</w:t>
      </w:r>
      <w:r>
        <w:rPr>
          <w:vertAlign w:val="subscript"/>
        </w:rPr>
        <w:t>6</w:t>
      </w:r>
      <w:r>
        <w:t>H</w:t>
      </w:r>
      <w:r>
        <w:rPr>
          <w:vertAlign w:val="subscript"/>
        </w:rPr>
        <w:t>5</w:t>
      </w:r>
      <w:r>
        <w:t xml:space="preserve"> + 2NaOH → CH</w:t>
      </w:r>
      <w:r>
        <w:rPr>
          <w:vertAlign w:val="subscript"/>
        </w:rPr>
        <w:t>2</w:t>
      </w:r>
      <w:r>
        <w:t>=CHCOONa + C</w:t>
      </w:r>
      <w:r>
        <w:rPr>
          <w:vertAlign w:val="subscript"/>
        </w:rPr>
        <w:t>6</w:t>
      </w:r>
      <w:r>
        <w:t>H</w:t>
      </w:r>
      <w:r>
        <w:rPr>
          <w:vertAlign w:val="subscript"/>
        </w:rPr>
        <w:t>5</w:t>
      </w:r>
      <w:r>
        <w:t>ONa + H</w:t>
      </w:r>
      <w:r>
        <w:rPr>
          <w:vertAlign w:val="subscript"/>
        </w:rPr>
        <w:t>2</w:t>
      </w:r>
      <w:r>
        <w:t>O</w:t>
      </w:r>
      <w:r>
        <w:br/>
      </w:r>
      <w:r>
        <w:t>CH</w:t>
      </w:r>
      <w:r>
        <w:rPr>
          <w:vertAlign w:val="subscript"/>
        </w:rPr>
        <w:t>3</w:t>
      </w:r>
      <w:r>
        <w:t>COOCH=CHC</w:t>
      </w:r>
      <w:r>
        <w:rPr>
          <w:vertAlign w:val="subscript"/>
        </w:rPr>
        <w:t>6</w:t>
      </w:r>
      <w:r>
        <w:t>H</w:t>
      </w:r>
      <w:r>
        <w:rPr>
          <w:vertAlign w:val="subscript"/>
        </w:rPr>
        <w:t>5</w:t>
      </w:r>
      <w:r>
        <w:t xml:space="preserve"> + NaOH → CH</w:t>
      </w:r>
      <w:r>
        <w:rPr>
          <w:vertAlign w:val="subscript"/>
        </w:rPr>
        <w:t>3</w:t>
      </w:r>
      <w:r>
        <w:t>COONa + C</w:t>
      </w:r>
      <w:r>
        <w:rPr>
          <w:vertAlign w:val="subscript"/>
        </w:rPr>
        <w:t>6</w:t>
      </w:r>
      <w:r>
        <w:t>H</w:t>
      </w:r>
      <w:r>
        <w:rPr>
          <w:vertAlign w:val="subscript"/>
        </w:rPr>
        <w:t>5</w:t>
      </w:r>
      <w:r>
        <w:t>CH</w:t>
      </w:r>
      <w:r>
        <w:rPr>
          <w:vertAlign w:val="subscript"/>
        </w:rPr>
        <w:t>2</w:t>
      </w:r>
      <w:r>
        <w:t>CHO</w:t>
      </w:r>
      <w:r>
        <w:br/>
      </w:r>
      <w:r>
        <w:t>C</w:t>
      </w:r>
      <w:r>
        <w:rPr>
          <w:vertAlign w:val="subscript"/>
        </w:rPr>
        <w:t>6</w:t>
      </w:r>
      <w:r>
        <w:t>H</w:t>
      </w:r>
      <w:r>
        <w:rPr>
          <w:vertAlign w:val="subscript"/>
        </w:rPr>
        <w:t>5</w:t>
      </w:r>
      <w:r>
        <w:t>CH</w:t>
      </w:r>
      <w:r>
        <w:rPr>
          <w:vertAlign w:val="subscript"/>
        </w:rPr>
        <w:t>2</w:t>
      </w:r>
      <w:r>
        <w:t>COOCH=CH</w:t>
      </w:r>
      <w:r>
        <w:rPr>
          <w:vertAlign w:val="subscript"/>
        </w:rPr>
        <w:t>2</w:t>
      </w:r>
      <w:r>
        <w:t xml:space="preserve"> + NaOH → C</w:t>
      </w:r>
      <w:r>
        <w:rPr>
          <w:vertAlign w:val="subscript"/>
        </w:rPr>
        <w:t>6</w:t>
      </w:r>
      <w:r>
        <w:t>H</w:t>
      </w:r>
      <w:r>
        <w:rPr>
          <w:vertAlign w:val="subscript"/>
        </w:rPr>
        <w:t>5</w:t>
      </w:r>
      <w:r>
        <w:t>CH</w:t>
      </w:r>
      <w:r>
        <w:rPr>
          <w:vertAlign w:val="subscript"/>
        </w:rPr>
        <w:t>2</w:t>
      </w:r>
      <w:r>
        <w:t>COONa + CH</w:t>
      </w:r>
      <w:r>
        <w:rPr>
          <w:vertAlign w:val="subscript"/>
        </w:rPr>
        <w:t>3</w:t>
      </w:r>
      <w:r>
        <w:t>CHO</w:t>
      </w:r>
      <w:r>
        <w:br/>
      </w:r>
      <w:r>
        <w:rPr>
          <w:b/>
        </w:rPr>
        <w:t>Câu 3:</w:t>
      </w:r>
      <w:r>
        <w:t xml:space="preserve"> Đáp án D</w:t>
      </w:r>
      <w:r>
        <w:br/>
      </w:r>
      <w:r>
        <w:t>Phần 1: chỉ có glucozơ tham gia phản ứng tráng gương</w:t>
      </w:r>
      <w:r>
        <w:br/>
      </w:r>
      <w:r>
        <w:drawing>
          <wp:inline xmlns:a="http://schemas.openxmlformats.org/drawingml/2006/main" xmlns:pic="http://schemas.openxmlformats.org/drawingml/2006/picture">
            <wp:extent cx="1905000" cy="1905000"/>
            <wp:docPr id="43" name="Picture 43"/>
            <wp:cNvGraphicFramePr>
              <a:graphicFrameLocks noChangeAspect="1"/>
            </wp:cNvGraphicFramePr>
            <a:graphic>
              <a:graphicData uri="http://schemas.openxmlformats.org/drawingml/2006/picture">
                <pic:pic>
                  <pic:nvPicPr>
                    <pic:cNvPr id="0" name="temp_inline_72cf54e19f384cc0a698008d0e9b3d7c.jpg"/>
                    <pic:cNvPicPr/>
                  </pic:nvPicPr>
                  <pic:blipFill>
                    <a:blip r:embed="rId40"/>
                    <a:stretch>
                      <a:fillRect/>
                    </a:stretch>
                  </pic:blipFill>
                  <pic:spPr>
                    <a:xfrm>
                      <a:off x="0" y="0"/>
                      <a:ext cx="1905000" cy="1905000"/>
                    </a:xfrm>
                    <a:prstGeom prst="rect"/>
                  </pic:spPr>
                </pic:pic>
              </a:graphicData>
            </a:graphic>
          </wp:inline>
        </w:drawing>
      </w:r>
      <w:r>
        <w:br/>
      </w:r>
      <w:r>
        <w:t>⇒ n</w:t>
      </w:r>
      <w:r>
        <w:rPr>
          <w:vertAlign w:val="subscript"/>
        </w:rPr>
        <w:t>glucozo</w:t>
      </w:r>
      <w:r>
        <w:t xml:space="preserve"> = 1/2 n</w:t>
      </w:r>
      <w:r>
        <w:rPr>
          <w:vertAlign w:val="subscript"/>
        </w:rPr>
        <w:t>Ag</w:t>
      </w:r>
      <w:r>
        <w:t xml:space="preserve"> = 0,01 mol</w:t>
      </w:r>
      <w:r>
        <w:br/>
      </w:r>
      <w:r>
        <w:t>Phần 2:</w:t>
      </w:r>
      <w:r>
        <w:br/>
      </w:r>
      <w:r>
        <w:drawing>
          <wp:inline xmlns:a="http://schemas.openxmlformats.org/drawingml/2006/main" xmlns:pic="http://schemas.openxmlformats.org/drawingml/2006/picture">
            <wp:extent cx="1905000" cy="1905000"/>
            <wp:docPr id="44" name="Picture 44"/>
            <wp:cNvGraphicFramePr>
              <a:graphicFrameLocks noChangeAspect="1"/>
            </wp:cNvGraphicFramePr>
            <a:graphic>
              <a:graphicData uri="http://schemas.openxmlformats.org/drawingml/2006/picture">
                <pic:pic>
                  <pic:nvPicPr>
                    <pic:cNvPr id="0" name="temp_inline_b8ec7612d145411aa50635870ec8bc5e.jpg"/>
                    <pic:cNvPicPr/>
                  </pic:nvPicPr>
                  <pic:blipFill>
                    <a:blip r:embed="rId41"/>
                    <a:stretch>
                      <a:fillRect/>
                    </a:stretch>
                  </pic:blipFill>
                  <pic:spPr>
                    <a:xfrm>
                      <a:off x="0" y="0"/>
                      <a:ext cx="1905000" cy="1905000"/>
                    </a:xfrm>
                    <a:prstGeom prst="rect"/>
                  </pic:spPr>
                </pic:pic>
              </a:graphicData>
            </a:graphic>
          </wp:inline>
        </w:drawing>
      </w:r>
      <w:r>
        <w:br/>
      </w:r>
      <w:r>
        <w:rPr>
          <w:b/>
        </w:rPr>
        <w:t>Câu 4:</w:t>
      </w:r>
      <w:r>
        <w:t xml:space="preserve"> Đáp án B</w:t>
      </w:r>
      <w:r>
        <w:br/>
      </w:r>
      <w:r>
        <w:t>Đáp án B sai vì metyl fomat là este của axit fomic.</w:t>
      </w:r>
      <w:r>
        <w:br/>
      </w:r>
      <w:r>
        <w:rPr>
          <w:b/>
        </w:rPr>
        <w:t>Câu 5:</w:t>
      </w:r>
      <w:r>
        <w:t xml:space="preserve"> Đáp án D</w:t>
      </w:r>
      <w:r>
        <w:br/>
      </w:r>
      <w:r>
        <w:t>Các chất tham gia phản ứng tráng gương là: glucozơ và mantozơ.</w:t>
      </w:r>
      <w:r>
        <w:br/>
      </w:r>
      <w:r>
        <w:rPr>
          <w:b/>
        </w:rPr>
        <w:t>Câu 6:</w:t>
      </w:r>
      <w:r>
        <w:t xml:space="preserve"> Đáp án B</w:t>
      </w:r>
      <w:r>
        <w:br/>
      </w:r>
      <w:r>
        <w:t>Đáp án A sai vì C</w:t>
      </w:r>
      <w:r>
        <w:rPr>
          <w:vertAlign w:val="subscript"/>
        </w:rPr>
        <w:t>2</w:t>
      </w:r>
      <w:r>
        <w:t>H</w:t>
      </w:r>
      <w:r>
        <w:rPr>
          <w:vertAlign w:val="subscript"/>
        </w:rPr>
        <w:t>5</w:t>
      </w:r>
      <w:r>
        <w:t>Cl &lt; C</w:t>
      </w:r>
      <w:r>
        <w:rPr>
          <w:vertAlign w:val="subscript"/>
        </w:rPr>
        <w:t>2</w:t>
      </w:r>
      <w:r>
        <w:t>H</w:t>
      </w:r>
      <w:r>
        <w:rPr>
          <w:vertAlign w:val="subscript"/>
        </w:rPr>
        <w:t>5</w:t>
      </w:r>
      <w:r>
        <w:t>OH &lt; CH</w:t>
      </w:r>
      <w:r>
        <w:rPr>
          <w:vertAlign w:val="subscript"/>
        </w:rPr>
        <w:t>3</w:t>
      </w:r>
      <w:r>
        <w:t>COOH.</w:t>
      </w:r>
      <w:r>
        <w:br/>
      </w:r>
      <w:r>
        <w:t>Đáp án B thỏa mãn.</w:t>
      </w:r>
      <w:r>
        <w:br/>
      </w:r>
      <w:r>
        <w:t>Đáp án C sai vì NH</w:t>
      </w:r>
      <w:r>
        <w:rPr>
          <w:vertAlign w:val="subscript"/>
        </w:rPr>
        <w:t>3</w:t>
      </w:r>
      <w:r>
        <w:t xml:space="preserve"> &lt; CH</w:t>
      </w:r>
      <w:r>
        <w:rPr>
          <w:vertAlign w:val="subscript"/>
        </w:rPr>
        <w:t>3</w:t>
      </w:r>
      <w:r>
        <w:t>OH &lt; CH</w:t>
      </w:r>
      <w:r>
        <w:rPr>
          <w:vertAlign w:val="subscript"/>
        </w:rPr>
        <w:t>3</w:t>
      </w:r>
      <w:r>
        <w:t>CH</w:t>
      </w:r>
      <w:r>
        <w:rPr>
          <w:vertAlign w:val="subscript"/>
        </w:rPr>
        <w:t>2</w:t>
      </w:r>
      <w:r>
        <w:t>OH &lt; HCl</w:t>
      </w:r>
      <w:r>
        <w:br/>
      </w:r>
      <w:r>
        <w:t>Đáp án D sai vì C</w:t>
      </w:r>
      <w:r>
        <w:rPr>
          <w:vertAlign w:val="subscript"/>
        </w:rPr>
        <w:t>2</w:t>
      </w:r>
      <w:r>
        <w:t>H</w:t>
      </w:r>
      <w:r>
        <w:rPr>
          <w:vertAlign w:val="subscript"/>
        </w:rPr>
        <w:t>5</w:t>
      </w:r>
      <w:r>
        <w:t>F &lt; CH</w:t>
      </w:r>
      <w:r>
        <w:rPr>
          <w:vertAlign w:val="subscript"/>
        </w:rPr>
        <w:t>3</w:t>
      </w:r>
      <w:r>
        <w:t>OH &lt; HCOOH &lt; CH</w:t>
      </w:r>
      <w:r>
        <w:rPr>
          <w:vertAlign w:val="subscript"/>
        </w:rPr>
        <w:t>3</w:t>
      </w:r>
      <w:r>
        <w:t>COOH</w:t>
      </w:r>
      <w:r>
        <w:br/>
      </w:r>
      <w:r>
        <w:rPr>
          <w:b/>
        </w:rPr>
        <w:t>Câu 7:</w:t>
      </w:r>
      <w:r>
        <w:t xml:space="preserve"> Đáp án C</w:t>
      </w:r>
      <w:r>
        <w:br/>
      </w:r>
      <w:r>
        <w:t>n</w:t>
      </w:r>
      <w:r>
        <w:rPr>
          <w:vertAlign w:val="subscript"/>
        </w:rPr>
        <w:t>glucozơ</w:t>
      </w:r>
      <w:r>
        <w:t xml:space="preserve"> = 27:180 = 0,15 mol</w:t>
      </w:r>
      <w:r>
        <w:br/>
      </w:r>
      <w:r>
        <w:t>6CO</w:t>
      </w:r>
      <w:r>
        <w:rPr>
          <w:vertAlign w:val="subscript"/>
        </w:rPr>
        <w:t>2</w:t>
      </w:r>
      <w:r>
        <w:t xml:space="preserve"> + 6H</w:t>
      </w:r>
      <w:r>
        <w:rPr>
          <w:vertAlign w:val="subscript"/>
        </w:rPr>
        <w:t>2</w:t>
      </w:r>
      <w:r>
        <w:t>O -</w:t>
      </w:r>
      <w:r>
        <w:rPr>
          <w:vertAlign w:val="superscript"/>
        </w:rPr>
        <w:t>as</w:t>
      </w:r>
      <w:r>
        <w:t>→ C</w:t>
      </w:r>
      <w:r>
        <w:rPr>
          <w:vertAlign w:val="subscript"/>
        </w:rPr>
        <w:t>6</w:t>
      </w:r>
      <w:r>
        <w:t>H</w:t>
      </w:r>
      <w:r>
        <w:rPr>
          <w:vertAlign w:val="subscript"/>
        </w:rPr>
        <w:t>12</w:t>
      </w:r>
      <w:r>
        <w:t>O</w:t>
      </w:r>
      <w:r>
        <w:rPr>
          <w:vertAlign w:val="subscript"/>
        </w:rPr>
        <w:t>6</w:t>
      </w:r>
      <w:r>
        <w:t xml:space="preserve"> + 6O</w:t>
      </w:r>
      <w:r>
        <w:rPr>
          <w:vertAlign w:val="subscript"/>
        </w:rPr>
        <w:t>2</w:t>
      </w:r>
      <w:r>
        <w:br/>
      </w:r>
      <w:r>
        <w:t>⇒ n</w:t>
      </w:r>
      <w:r>
        <w:rPr>
          <w:vertAlign w:val="subscript"/>
        </w:rPr>
        <w:t>CO2 cần</w:t>
      </w:r>
      <w:r>
        <w:t xml:space="preserve"> = 0,15.6 = 0,9 mol</w:t>
      </w:r>
      <w:r>
        <w:br/>
      </w:r>
      <w:r>
        <w:drawing>
          <wp:inline xmlns:a="http://schemas.openxmlformats.org/drawingml/2006/main" xmlns:pic="http://schemas.openxmlformats.org/drawingml/2006/picture">
            <wp:extent cx="1905000" cy="1905000"/>
            <wp:docPr id="45" name="Picture 45"/>
            <wp:cNvGraphicFramePr>
              <a:graphicFrameLocks noChangeAspect="1"/>
            </wp:cNvGraphicFramePr>
            <a:graphic>
              <a:graphicData uri="http://schemas.openxmlformats.org/drawingml/2006/picture">
                <pic:pic>
                  <pic:nvPicPr>
                    <pic:cNvPr id="0" name="temp_inline_b7def65bb28b40e4bf2261b508f4a390.jpg"/>
                    <pic:cNvPicPr/>
                  </pic:nvPicPr>
                  <pic:blipFill>
                    <a:blip r:embed="rId42"/>
                    <a:stretch>
                      <a:fillRect/>
                    </a:stretch>
                  </pic:blipFill>
                  <pic:spPr>
                    <a:xfrm>
                      <a:off x="0" y="0"/>
                      <a:ext cx="1905000" cy="1905000"/>
                    </a:xfrm>
                    <a:prstGeom prst="rect"/>
                  </pic:spPr>
                </pic:pic>
              </a:graphicData>
            </a:graphic>
          </wp:inline>
        </w:drawing>
      </w:r>
      <w:r>
        <w:br/>
      </w:r>
      <w:r>
        <w:rPr>
          <w:b/>
        </w:rPr>
        <w:t>Câu 8:</w:t>
      </w:r>
      <w:r>
        <w:t xml:space="preserve"> Đáp án D</w:t>
      </w:r>
      <w:r>
        <w:br/>
      </w:r>
      <w:r>
        <w:t>Este mạch hở X có CTPT là C</w:t>
      </w:r>
      <w:r>
        <w:rPr>
          <w:vertAlign w:val="subscript"/>
        </w:rPr>
        <w:t>4</w:t>
      </w:r>
      <w:r>
        <w:t>H</w:t>
      </w:r>
      <w:r>
        <w:rPr>
          <w:vertAlign w:val="subscript"/>
        </w:rPr>
        <w:t>6</w:t>
      </w:r>
      <w:r>
        <w:t>O</w:t>
      </w:r>
      <w:r>
        <w:rPr>
          <w:vertAlign w:val="subscript"/>
        </w:rPr>
        <w:t>2</w:t>
      </w:r>
      <w:r>
        <w:t xml:space="preserve"> (k = π + v = 2)</w:t>
      </w:r>
      <w:r>
        <w:br/>
      </w:r>
      <w:r>
        <w:t>Các đồng phân thỏa mãn gồm HCOOCH=CH-CH</w:t>
      </w:r>
      <w:r>
        <w:rPr>
          <w:vertAlign w:val="subscript"/>
        </w:rPr>
        <w:t>3</w:t>
      </w:r>
      <w:r>
        <w:t>(1), HCOOCH</w:t>
      </w:r>
      <w:r>
        <w:rPr>
          <w:vertAlign w:val="subscript"/>
        </w:rPr>
        <w:t>2</w:t>
      </w:r>
      <w:r>
        <w:t>-CH=CH</w:t>
      </w:r>
      <w:r>
        <w:rPr>
          <w:vertAlign w:val="subscript"/>
        </w:rPr>
        <w:t>2</w:t>
      </w:r>
      <w:r>
        <w:t xml:space="preserve"> (2), HCOOC(CH</w:t>
      </w:r>
      <w:r>
        <w:rPr>
          <w:vertAlign w:val="subscript"/>
        </w:rPr>
        <w:t>3</w:t>
      </w:r>
      <w:r>
        <w:t>)=CH</w:t>
      </w:r>
      <w:r>
        <w:rPr>
          <w:vertAlign w:val="subscript"/>
        </w:rPr>
        <w:t>2</w:t>
      </w:r>
      <w:r>
        <w:t>(3), CH</w:t>
      </w:r>
      <w:r>
        <w:rPr>
          <w:vertAlign w:val="subscript"/>
        </w:rPr>
        <w:t>3</w:t>
      </w:r>
      <w:r>
        <w:t>COOCH=CH</w:t>
      </w:r>
      <w:r>
        <w:rPr>
          <w:vertAlign w:val="subscript"/>
        </w:rPr>
        <w:t>2</w:t>
      </w:r>
      <w:r>
        <w:t xml:space="preserve"> (4), CH</w:t>
      </w:r>
      <w:r>
        <w:rPr>
          <w:vertAlign w:val="subscript"/>
        </w:rPr>
        <w:t>2</w:t>
      </w:r>
      <w:r>
        <w:t>=CH-COOCH</w:t>
      </w:r>
      <w:r>
        <w:rPr>
          <w:vertAlign w:val="subscript"/>
        </w:rPr>
        <w:t>3</w:t>
      </w:r>
      <w:r>
        <w:t xml:space="preserve"> (5)</w:t>
      </w:r>
      <w:r>
        <w:br/>
      </w:r>
      <w:r>
        <w:t>Chú ý (1) có đồng phân hình học. Vậy có 6 đồng phân thỏa mãn.</w:t>
      </w:r>
      <w:r>
        <w:br/>
      </w:r>
      <w:r>
        <w:rPr>
          <w:b/>
        </w:rPr>
        <w:t>Câu 9:</w:t>
      </w:r>
      <w:r>
        <w:t xml:space="preserve"> Đáp án B</w:t>
      </w:r>
      <w:r>
        <w:br/>
      </w:r>
      <w:r>
        <w:t>Xenlulozơ không tác dụng với H</w:t>
      </w:r>
      <w:r>
        <w:rPr>
          <w:vertAlign w:val="subscript"/>
        </w:rPr>
        <w:t>2</w:t>
      </w:r>
      <w:r>
        <w:t>/Ni, t</w:t>
      </w:r>
      <w:r>
        <w:rPr>
          <w:vertAlign w:val="superscript"/>
        </w:rPr>
        <w:t>o</w:t>
      </w:r>
      <w:r>
        <w:t>C.</w:t>
      </w:r>
      <w:r>
        <w:br/>
      </w:r>
      <w:r>
        <w:rPr>
          <w:b/>
        </w:rPr>
        <w:t>Câu 10:</w:t>
      </w:r>
      <w:r>
        <w:t xml:space="preserve"> Đáp án B</w:t>
      </w:r>
      <w:r>
        <w:br/>
      </w:r>
      <w:r>
        <w:t xml:space="preserve">Muối Y + NaOH </w:t>
      </w:r>
      <w:r>
        <w:drawing>
          <wp:inline xmlns:a="http://schemas.openxmlformats.org/drawingml/2006/main" xmlns:pic="http://schemas.openxmlformats.org/drawingml/2006/picture">
            <wp:extent cx="1905000" cy="1905000"/>
            <wp:docPr id="46" name="Picture 46"/>
            <wp:cNvGraphicFramePr>
              <a:graphicFrameLocks noChangeAspect="1"/>
            </wp:cNvGraphicFramePr>
            <a:graphic>
              <a:graphicData uri="http://schemas.openxmlformats.org/drawingml/2006/picture">
                <pic:pic>
                  <pic:nvPicPr>
                    <pic:cNvPr id="0" name="temp_inline_c34c0dd77cfd48cebb4fa09610e38c72.jpg"/>
                    <pic:cNvPicPr/>
                  </pic:nvPicPr>
                  <pic:blipFill>
                    <a:blip r:embed="rId43"/>
                    <a:stretch>
                      <a:fillRect/>
                    </a:stretch>
                  </pic:blipFill>
                  <pic:spPr>
                    <a:xfrm>
                      <a:off x="0" y="0"/>
                      <a:ext cx="1905000" cy="1905000"/>
                    </a:xfrm>
                    <a:prstGeom prst="rect"/>
                  </pic:spPr>
                </pic:pic>
              </a:graphicData>
            </a:graphic>
          </wp:inline>
        </w:drawing>
      </w:r>
      <w:r>
        <w:t xml:space="preserve"> CH</w:t>
      </w:r>
      <w:r>
        <w:rPr>
          <w:vertAlign w:val="subscript"/>
        </w:rPr>
        <w:t>2</w:t>
      </w:r>
      <w:r>
        <w:t>=CH</w:t>
      </w:r>
      <w:r>
        <w:rPr>
          <w:vertAlign w:val="subscript"/>
        </w:rPr>
        <w:t>2</w:t>
      </w:r>
      <w:r>
        <w:br/>
      </w:r>
      <w:r>
        <w:t>Mà X có CTPT là C</w:t>
      </w:r>
      <w:r>
        <w:rPr>
          <w:vertAlign w:val="subscript"/>
        </w:rPr>
        <w:t>4</w:t>
      </w:r>
      <w:r>
        <w:t>H</w:t>
      </w:r>
      <w:r>
        <w:rPr>
          <w:vertAlign w:val="subscript"/>
        </w:rPr>
        <w:t>6</w:t>
      </w:r>
      <w:r>
        <w:t>O</w:t>
      </w:r>
      <w:r>
        <w:rPr>
          <w:vertAlign w:val="subscript"/>
        </w:rPr>
        <w:t>2</w:t>
      </w:r>
      <w:r>
        <w:t xml:space="preserve"> ⇒ Y là CH</w:t>
      </w:r>
      <w:r>
        <w:rPr>
          <w:vertAlign w:val="subscript"/>
        </w:rPr>
        <w:t>2</w:t>
      </w:r>
      <w:r>
        <w:t>=CHCOONa.</w:t>
      </w:r>
      <w:r>
        <w:br/>
      </w:r>
      <w:r>
        <w:t>⇒ X là CH</w:t>
      </w:r>
      <w:r>
        <w:rPr>
          <w:vertAlign w:val="subscript"/>
        </w:rPr>
        <w:t>2</w:t>
      </w:r>
      <w:r>
        <w:t>=CHCOOCH</w:t>
      </w:r>
      <w:r>
        <w:rPr>
          <w:vertAlign w:val="subscript"/>
        </w:rPr>
        <w:t>3</w:t>
      </w:r>
      <w:r>
        <w:t xml:space="preserve"> ⇒ Chọn B.</w:t>
      </w:r>
      <w:r>
        <w:br/>
      </w:r>
      <w:r>
        <w:t>CH</w:t>
      </w:r>
      <w:r>
        <w:rPr>
          <w:vertAlign w:val="subscript"/>
        </w:rPr>
        <w:t>2</w:t>
      </w:r>
      <w:r>
        <w:t>=CHCOOCH</w:t>
      </w:r>
      <w:r>
        <w:rPr>
          <w:vertAlign w:val="subscript"/>
        </w:rPr>
        <w:t>3</w:t>
      </w:r>
      <w:r>
        <w:t xml:space="preserve"> + NaOH → CH</w:t>
      </w:r>
      <w:r>
        <w:rPr>
          <w:vertAlign w:val="subscript"/>
        </w:rPr>
        <w:t>2</w:t>
      </w:r>
      <w:r>
        <w:t>=CHCOONa (Y) + CH</w:t>
      </w:r>
      <w:r>
        <w:rPr>
          <w:vertAlign w:val="subscript"/>
        </w:rPr>
        <w:t>3</w:t>
      </w:r>
      <w:r>
        <w:t>OH</w:t>
      </w:r>
      <w:r>
        <w:br/>
      </w:r>
      <w:r>
        <w:t>CH</w:t>
      </w:r>
      <w:r>
        <w:rPr>
          <w:vertAlign w:val="subscript"/>
        </w:rPr>
        <w:t>2</w:t>
      </w:r>
      <w:r>
        <w:t xml:space="preserve">=CHCOONa + NaOH </w:t>
      </w:r>
      <w:r>
        <w:drawing>
          <wp:inline xmlns:a="http://schemas.openxmlformats.org/drawingml/2006/main" xmlns:pic="http://schemas.openxmlformats.org/drawingml/2006/picture">
            <wp:extent cx="1905000" cy="1905000"/>
            <wp:docPr id="47" name="Picture 47"/>
            <wp:cNvGraphicFramePr>
              <a:graphicFrameLocks noChangeAspect="1"/>
            </wp:cNvGraphicFramePr>
            <a:graphic>
              <a:graphicData uri="http://schemas.openxmlformats.org/drawingml/2006/picture">
                <pic:pic>
                  <pic:nvPicPr>
                    <pic:cNvPr id="0" name="temp_inline_c34c0dd77cfd48cebb4fa09610e38c72.jpg"/>
                    <pic:cNvPicPr/>
                  </pic:nvPicPr>
                  <pic:blipFill>
                    <a:blip r:embed="rId43"/>
                    <a:stretch>
                      <a:fillRect/>
                    </a:stretch>
                  </pic:blipFill>
                  <pic:spPr>
                    <a:xfrm>
                      <a:off x="0" y="0"/>
                      <a:ext cx="1905000" cy="1905000"/>
                    </a:xfrm>
                    <a:prstGeom prst="rect"/>
                  </pic:spPr>
                </pic:pic>
              </a:graphicData>
            </a:graphic>
          </wp:inline>
        </w:drawing>
      </w:r>
      <w:r>
        <w:t xml:space="preserve"> CH</w:t>
      </w:r>
      <w:r>
        <w:rPr>
          <w:vertAlign w:val="subscript"/>
        </w:rPr>
        <w:t>2</w:t>
      </w:r>
      <w:r>
        <w:t>=CH</w:t>
      </w:r>
      <w:r>
        <w:rPr>
          <w:vertAlign w:val="subscript"/>
        </w:rPr>
        <w:t>2</w:t>
      </w:r>
      <w:r>
        <w:t xml:space="preserve"> + Na</w:t>
      </w:r>
      <w:r>
        <w:rPr>
          <w:vertAlign w:val="subscript"/>
        </w:rPr>
        <w:t>2</w:t>
      </w:r>
      <w:r>
        <w:t>CO</w:t>
      </w:r>
      <w:r>
        <w:rPr>
          <w:vertAlign w:val="subscript"/>
        </w:rPr>
        <w:t>3</w:t>
      </w:r>
      <w:r>
        <w:t>.</w:t>
      </w:r>
      <w:r>
        <w:br/>
      </w:r>
      <w:r>
        <w:rPr>
          <w:b/>
        </w:rPr>
        <w:t>Câu 11:</w:t>
      </w:r>
      <w:r>
        <w:t xml:space="preserve"> Đáp án C</w:t>
      </w:r>
      <w:r>
        <w:br/>
      </w:r>
      <w:r>
        <w:t>Dùng Cu(OH)</w:t>
      </w:r>
      <w:r>
        <w:rPr>
          <w:vertAlign w:val="subscript"/>
        </w:rPr>
        <w:t>2</w:t>
      </w:r>
      <w:r>
        <w:t xml:space="preserve"> để phân biệt anđehit axetic (anđehit axetic không hòa tan được Cu(OH)</w:t>
      </w:r>
      <w:r>
        <w:rPr>
          <w:vertAlign w:val="subscript"/>
        </w:rPr>
        <w:t>2</w:t>
      </w:r>
      <w:r>
        <w:t xml:space="preserve"> ở điều kiện thường còn saccarozơ và glucozơ hòa tan được Cu(OH)</w:t>
      </w:r>
      <w:r>
        <w:rPr>
          <w:vertAlign w:val="subscript"/>
        </w:rPr>
        <w:t>2</w:t>
      </w:r>
      <w:r>
        <w:t xml:space="preserve"> ở ngay điều kiện thường tạo dung dịch màu xanh lam).</w:t>
      </w:r>
      <w:r>
        <w:br/>
      </w:r>
      <w:r>
        <w:t>Dùng AgNO</w:t>
      </w:r>
      <w:r>
        <w:rPr>
          <w:vertAlign w:val="subscript"/>
        </w:rPr>
        <w:t>3</w:t>
      </w:r>
      <w:r>
        <w:t>/NH</w:t>
      </w:r>
      <w:r>
        <w:rPr>
          <w:vertAlign w:val="subscript"/>
        </w:rPr>
        <w:t>3</w:t>
      </w:r>
      <w:r>
        <w:t xml:space="preserve"> để phân biệt glucozơ do có phản ứng tráng gương, còn saccarozơ thì không.</w:t>
      </w:r>
      <w:r>
        <w:br/>
      </w:r>
      <w:r>
        <w:rPr>
          <w:b/>
        </w:rPr>
        <w:t>Câu 12:</w:t>
      </w:r>
      <w:r>
        <w:t xml:space="preserve"> Đáp án D</w:t>
      </w:r>
      <w:r>
        <w:br/>
      </w:r>
      <w:r>
        <w:t>Đáp án A loại vì HOOC-C6H</w:t>
      </w:r>
      <w:r>
        <w:rPr>
          <w:vertAlign w:val="subscript"/>
        </w:rPr>
        <w:t>4</w:t>
      </w:r>
      <w:r>
        <w:t>-CH=CH</w:t>
      </w:r>
      <w:r>
        <w:rPr>
          <w:vertAlign w:val="subscript"/>
        </w:rPr>
        <w:t>2</w:t>
      </w:r>
      <w:r>
        <w:t xml:space="preserve"> (X) tác dụng với NaOH cho hai muối và một nước.</w:t>
      </w:r>
      <w:r>
        <w:br/>
      </w:r>
      <w:r>
        <w:t>• Đáp án B loại vì C</w:t>
      </w:r>
      <w:r>
        <w:rPr>
          <w:vertAlign w:val="subscript"/>
        </w:rPr>
        <w:t>6</w:t>
      </w:r>
      <w:r>
        <w:t>H</w:t>
      </w:r>
      <w:r>
        <w:rPr>
          <w:vertAlign w:val="subscript"/>
        </w:rPr>
        <w:t>5</w:t>
      </w:r>
      <w:r>
        <w:t>-CH=CH-COOH (Y) tác dụng với NaOH dư cho 1 muối và nước.</w:t>
      </w:r>
      <w:r>
        <w:br/>
      </w:r>
      <w:r>
        <w:t>• Đáp án C loại vì HCOO-C6H</w:t>
      </w:r>
      <w:r>
        <w:rPr>
          <w:vertAlign w:val="subscript"/>
        </w:rPr>
        <w:t>4</w:t>
      </w:r>
      <w:r>
        <w:t>-CH=CH</w:t>
      </w:r>
      <w:r>
        <w:rPr>
          <w:vertAlign w:val="subscript"/>
        </w:rPr>
        <w:t>2</w:t>
      </w:r>
      <w:r>
        <w:t xml:space="preserve"> (X) tác dụng với NaOH cho hai muối và một nước;</w:t>
      </w:r>
      <w:r>
        <w:br/>
      </w:r>
      <w:r>
        <w:t>HCOOCH=CH-C6H</w:t>
      </w:r>
      <w:r>
        <w:rPr>
          <w:vertAlign w:val="subscript"/>
        </w:rPr>
        <w:t>4</w:t>
      </w:r>
      <w:r>
        <w:t xml:space="preserve"> (Y) tác dụng với NaOH dư cho một muối và 1 anđehit.</w:t>
      </w:r>
      <w:r>
        <w:br/>
      </w:r>
      <w:r>
        <w:t>• Đáp án D thỏa mãn.</w:t>
      </w:r>
      <w:r>
        <w:br/>
      </w:r>
      <w:r>
        <w:t>C</w:t>
      </w:r>
      <w:r>
        <w:rPr>
          <w:vertAlign w:val="subscript"/>
        </w:rPr>
        <w:t>6</w:t>
      </w:r>
      <w:r>
        <w:t>H</w:t>
      </w:r>
      <w:r>
        <w:rPr>
          <w:vertAlign w:val="subscript"/>
        </w:rPr>
        <w:t>5</w:t>
      </w:r>
      <w:r>
        <w:t>COOCH=CH</w:t>
      </w:r>
      <w:r>
        <w:rPr>
          <w:vertAlign w:val="subscript"/>
        </w:rPr>
        <w:t>2</w:t>
      </w:r>
      <w:r>
        <w:t xml:space="preserve"> (X) + NaOH → C</w:t>
      </w:r>
      <w:r>
        <w:rPr>
          <w:vertAlign w:val="subscript"/>
        </w:rPr>
        <w:t>6</w:t>
      </w:r>
      <w:r>
        <w:t>H</w:t>
      </w:r>
      <w:r>
        <w:rPr>
          <w:vertAlign w:val="subscript"/>
        </w:rPr>
        <w:t>5</w:t>
      </w:r>
      <w:r>
        <w:t>COONa + CH</w:t>
      </w:r>
      <w:r>
        <w:rPr>
          <w:vertAlign w:val="subscript"/>
        </w:rPr>
        <w:t>3</w:t>
      </w:r>
      <w:r>
        <w:t>CHO</w:t>
      </w:r>
      <w:r>
        <w:br/>
      </w:r>
      <w:r>
        <w:t>CH</w:t>
      </w:r>
      <w:r>
        <w:rPr>
          <w:vertAlign w:val="subscript"/>
        </w:rPr>
        <w:t>2</w:t>
      </w:r>
      <w:r>
        <w:t>=CH-COOC</w:t>
      </w:r>
      <w:r>
        <w:rPr>
          <w:vertAlign w:val="subscript"/>
        </w:rPr>
        <w:t>6</w:t>
      </w:r>
      <w:r>
        <w:t>H</w:t>
      </w:r>
      <w:r>
        <w:rPr>
          <w:vertAlign w:val="subscript"/>
        </w:rPr>
        <w:t>5</w:t>
      </w:r>
      <w:r>
        <w:t xml:space="preserve"> + 2NaOH → CH</w:t>
      </w:r>
      <w:r>
        <w:rPr>
          <w:vertAlign w:val="subscript"/>
        </w:rPr>
        <w:t>2</w:t>
      </w:r>
      <w:r>
        <w:t>=CH-COONa + C</w:t>
      </w:r>
      <w:r>
        <w:rPr>
          <w:vertAlign w:val="subscript"/>
        </w:rPr>
        <w:t>6</w:t>
      </w:r>
      <w:r>
        <w:t>H</w:t>
      </w:r>
      <w:r>
        <w:rPr>
          <w:vertAlign w:val="subscript"/>
        </w:rPr>
        <w:t>5</w:t>
      </w:r>
      <w:r>
        <w:t>ONa + H</w:t>
      </w:r>
      <w:r>
        <w:rPr>
          <w:vertAlign w:val="subscript"/>
        </w:rPr>
        <w:t>2</w:t>
      </w:r>
      <w:r>
        <w:t>O.</w:t>
      </w:r>
      <w:r>
        <w:br/>
      </w:r>
      <w:r>
        <w:rPr>
          <w:b/>
        </w:rPr>
        <w:t>Câu 13:</w:t>
      </w:r>
      <w:r>
        <w:t xml:space="preserve"> Đáp án B</w:t>
      </w:r>
      <w:r>
        <w:br/>
      </w:r>
      <w:r>
        <w:t>Glucozơ phản ứng với Cu(OH)</w:t>
      </w:r>
      <w:r>
        <w:rPr>
          <w:vertAlign w:val="subscript"/>
        </w:rPr>
        <w:t>2</w:t>
      </w:r>
      <w:r>
        <w:t xml:space="preserve"> ở nhiệt độ thường tạo phức đồng xanh ⇒ chứng tỏ glucozo có nhiều nhóm hiđroxyl.</w:t>
      </w:r>
      <w:r>
        <w:br/>
      </w:r>
      <w:r>
        <w:t>Chú ý: Glucozơ phản ứng với Na chỉ chứng minh trong phân tử có H linh động</w:t>
      </w:r>
      <w:r>
        <w:br/>
      </w:r>
      <w:r>
        <w:t>Glucozơ phản ứng AgNO</w:t>
      </w:r>
      <w:r>
        <w:rPr>
          <w:vertAlign w:val="subscript"/>
        </w:rPr>
        <w:t>3</w:t>
      </w:r>
      <w:r>
        <w:t>/NH</w:t>
      </w:r>
      <w:r>
        <w:rPr>
          <w:vertAlign w:val="subscript"/>
        </w:rPr>
        <w:t>3</w:t>
      </w:r>
      <w:r>
        <w:t>, Cu(OH)</w:t>
      </w:r>
      <w:r>
        <w:rPr>
          <w:vertAlign w:val="subscript"/>
        </w:rPr>
        <w:t>2</w:t>
      </w:r>
      <w:r>
        <w:t xml:space="preserve"> trong NaOH đun nóng chứng tỏ glucozơ có nhóm -CHO.</w:t>
      </w:r>
      <w:r>
        <w:br/>
      </w:r>
      <w:r>
        <w:rPr>
          <w:b/>
        </w:rPr>
        <w:t>Câu 14:</w:t>
      </w:r>
      <w:r>
        <w:t xml:space="preserve"> Đáp án C</w:t>
      </w:r>
      <w:r>
        <w:br/>
      </w:r>
      <w:r>
        <w:t>Có 5 chất thỏa mãn là etyl axetat, axit acrylic, phenol, phenyl amoni clorua, p-crezol.</w:t>
      </w:r>
      <w:r>
        <w:br/>
      </w:r>
      <w:r>
        <w:rPr>
          <w:b/>
        </w:rPr>
        <w:t>Câu 15:</w:t>
      </w:r>
      <w:r>
        <w:t xml:space="preserve"> Đáp án C</w:t>
      </w:r>
      <w:r>
        <w:br/>
      </w:r>
      <w:r>
        <w:t>n</w:t>
      </w:r>
      <w:r>
        <w:rPr>
          <w:vertAlign w:val="subscript"/>
        </w:rPr>
        <w:t>mantozo</w:t>
      </w:r>
      <w:r>
        <w:t xml:space="preserve"> = 171 : 342 = 0,5 mol</w:t>
      </w:r>
      <w:r>
        <w:br/>
      </w:r>
      <w:r>
        <w:t xml:space="preserve">Mantozơ </w:t>
      </w:r>
      <w:r>
        <w:drawing>
          <wp:inline xmlns:a="http://schemas.openxmlformats.org/drawingml/2006/main" xmlns:pic="http://schemas.openxmlformats.org/drawingml/2006/picture">
            <wp:extent cx="1905000" cy="1905000"/>
            <wp:docPr id="48" name="Picture 48"/>
            <wp:cNvGraphicFramePr>
              <a:graphicFrameLocks noChangeAspect="1"/>
            </wp:cNvGraphicFramePr>
            <a:graphic>
              <a:graphicData uri="http://schemas.openxmlformats.org/drawingml/2006/picture">
                <pic:pic>
                  <pic:nvPicPr>
                    <pic:cNvPr id="0" name="temp_inline_866973eea46e4911842a967f05aea753.jpg"/>
                    <pic:cNvPicPr/>
                  </pic:nvPicPr>
                  <pic:blipFill>
                    <a:blip r:embed="rId44"/>
                    <a:stretch>
                      <a:fillRect/>
                    </a:stretch>
                  </pic:blipFill>
                  <pic:spPr>
                    <a:xfrm>
                      <a:off x="0" y="0"/>
                      <a:ext cx="1905000" cy="1905000"/>
                    </a:xfrm>
                    <a:prstGeom prst="rect"/>
                  </pic:spPr>
                </pic:pic>
              </a:graphicData>
            </a:graphic>
          </wp:inline>
        </w:drawing>
      </w:r>
      <w:r>
        <w:t xml:space="preserve"> 2 Glucozơ</w:t>
      </w:r>
      <w:r>
        <w:br/>
      </w:r>
      <w:r>
        <w:t>H = 50% ⇒ n</w:t>
      </w:r>
      <w:r>
        <w:rPr>
          <w:vertAlign w:val="subscript"/>
        </w:rPr>
        <w:t>glucozơ</w:t>
      </w:r>
      <w:r>
        <w:t xml:space="preserve"> = 0,5.2.50%= 0,5 mol</w:t>
      </w:r>
      <w:r>
        <w:br/>
      </w:r>
      <w:r>
        <w:t>n</w:t>
      </w:r>
      <w:r>
        <w:rPr>
          <w:vertAlign w:val="subscript"/>
        </w:rPr>
        <w:t>mantozơ dư</w:t>
      </w:r>
      <w:r>
        <w:t xml:space="preserve"> = 0,5.0,5 = 0,25 mol</w:t>
      </w:r>
      <w:r>
        <w:br/>
      </w:r>
      <w:r>
        <w:t>n</w:t>
      </w:r>
      <w:r>
        <w:rPr>
          <w:vertAlign w:val="subscript"/>
        </w:rPr>
        <w:t>Ag</w:t>
      </w:r>
      <w:r>
        <w:t xml:space="preserve"> = 2n</w:t>
      </w:r>
      <w:r>
        <w:rPr>
          <w:vertAlign w:val="subscript"/>
        </w:rPr>
        <w:t>glucozơ</w:t>
      </w:r>
      <w:r>
        <w:t xml:space="preserve"> + 2n</w:t>
      </w:r>
      <w:r>
        <w:rPr>
          <w:vertAlign w:val="subscript"/>
        </w:rPr>
        <w:t>mantozơ</w:t>
      </w:r>
      <w:r>
        <w:t xml:space="preserve"> = 2.0,5 + 2.0,25 = 1,5</w:t>
      </w:r>
      <w:r>
        <w:br/>
      </w:r>
      <w:r>
        <w:t>⇒ m</w:t>
      </w:r>
      <w:r>
        <w:rPr>
          <w:vertAlign w:val="subscript"/>
        </w:rPr>
        <w:t>Ag</w:t>
      </w:r>
      <w:r>
        <w:t xml:space="preserve"> = 1,5.108 = 162g.</w:t>
      </w:r>
      <w:r>
        <w:br/>
      </w:r>
      <w:r>
        <w:rPr>
          <w:b/>
        </w:rPr>
        <w:t>Câu 16:</w:t>
      </w:r>
      <w:r>
        <w:t xml:space="preserve"> Đáp án A</w:t>
      </w:r>
      <w:r>
        <w:br/>
      </w:r>
      <w:r>
        <w:t>Vì E là este đa chức nên T là axit đa chức → C</w:t>
      </w:r>
      <w:r>
        <w:rPr>
          <w:vertAlign w:val="subscript"/>
        </w:rPr>
        <w:t>3</w:t>
      </w:r>
      <w:r>
        <w:t>H</w:t>
      </w:r>
      <w:r>
        <w:rPr>
          <w:vertAlign w:val="subscript"/>
        </w:rPr>
        <w:t>6</w:t>
      </w:r>
      <w:r>
        <w:t xml:space="preserve"> phải là xiclopropan (nếu là anken thì không thể tạo hợp chất đa chức)</w:t>
      </w:r>
      <w:r>
        <w:br/>
      </w:r>
      <w:r>
        <w:t>C</w:t>
      </w:r>
      <w:r>
        <w:rPr>
          <w:vertAlign w:val="subscript"/>
        </w:rPr>
        <w:t>3</w:t>
      </w:r>
      <w:r>
        <w:t>H</w:t>
      </w:r>
      <w:r>
        <w:rPr>
          <w:vertAlign w:val="subscript"/>
        </w:rPr>
        <w:t>6</w:t>
      </w:r>
      <w:r>
        <w:t xml:space="preserve"> (xiclopropan) </w:t>
      </w:r>
      <w:r>
        <w:drawing>
          <wp:inline xmlns:a="http://schemas.openxmlformats.org/drawingml/2006/main" xmlns:pic="http://schemas.openxmlformats.org/drawingml/2006/picture">
            <wp:extent cx="1905000" cy="1905000"/>
            <wp:docPr id="49" name="Picture 49"/>
            <wp:cNvGraphicFramePr>
              <a:graphicFrameLocks noChangeAspect="1"/>
            </wp:cNvGraphicFramePr>
            <a:graphic>
              <a:graphicData uri="http://schemas.openxmlformats.org/drawingml/2006/picture">
                <pic:pic>
                  <pic:nvPicPr>
                    <pic:cNvPr id="0" name="temp_inline_f37d34fb1bd649b6a1ed5ce5faa16339.jpg"/>
                    <pic:cNvPicPr/>
                  </pic:nvPicPr>
                  <pic:blipFill>
                    <a:blip r:embed="rId45"/>
                    <a:stretch>
                      <a:fillRect/>
                    </a:stretch>
                  </pic:blipFill>
                  <pic:spPr>
                    <a:xfrm>
                      <a:off x="0" y="0"/>
                      <a:ext cx="1905000" cy="1905000"/>
                    </a:xfrm>
                    <a:prstGeom prst="rect"/>
                  </pic:spPr>
                </pic:pic>
              </a:graphicData>
            </a:graphic>
          </wp:inline>
        </w:drawing>
      </w:r>
      <w:r>
        <w:t xml:space="preserve"> CH</w:t>
      </w:r>
      <w:r>
        <w:rPr>
          <w:vertAlign w:val="subscript"/>
        </w:rPr>
        <w:t>2</w:t>
      </w:r>
      <w:r>
        <w:t>Br-CH</w:t>
      </w:r>
      <w:r>
        <w:rPr>
          <w:vertAlign w:val="subscript"/>
        </w:rPr>
        <w:t>2</w:t>
      </w:r>
      <w:r>
        <w:t>-CH</w:t>
      </w:r>
      <w:r>
        <w:rPr>
          <w:vertAlign w:val="subscript"/>
        </w:rPr>
        <w:t>2</w:t>
      </w:r>
      <w:r>
        <w:t xml:space="preserve">Br </w:t>
      </w:r>
      <w:r>
        <w:drawing>
          <wp:inline xmlns:a="http://schemas.openxmlformats.org/drawingml/2006/main" xmlns:pic="http://schemas.openxmlformats.org/drawingml/2006/picture">
            <wp:extent cx="1905000" cy="1905000"/>
            <wp:docPr id="50" name="Picture 50"/>
            <wp:cNvGraphicFramePr>
              <a:graphicFrameLocks noChangeAspect="1"/>
            </wp:cNvGraphicFramePr>
            <a:graphic>
              <a:graphicData uri="http://schemas.openxmlformats.org/drawingml/2006/picture">
                <pic:pic>
                  <pic:nvPicPr>
                    <pic:cNvPr id="0" name="temp_inline_01b684408e56494394e75a748ae1ddfb.jpg"/>
                    <pic:cNvPicPr/>
                  </pic:nvPicPr>
                  <pic:blipFill>
                    <a:blip r:embed="rId46"/>
                    <a:stretch>
                      <a:fillRect/>
                    </a:stretch>
                  </pic:blipFill>
                  <pic:spPr>
                    <a:xfrm>
                      <a:off x="0" y="0"/>
                      <a:ext cx="1905000" cy="1905000"/>
                    </a:xfrm>
                    <a:prstGeom prst="rect"/>
                  </pic:spPr>
                </pic:pic>
              </a:graphicData>
            </a:graphic>
          </wp:inline>
        </w:drawing>
      </w:r>
      <w:r>
        <w:t xml:space="preserve"> CH</w:t>
      </w:r>
      <w:r>
        <w:rPr>
          <w:vertAlign w:val="subscript"/>
        </w:rPr>
        <w:t>2</w:t>
      </w:r>
      <w:r>
        <w:t>OH-CH</w:t>
      </w:r>
      <w:r>
        <w:rPr>
          <w:vertAlign w:val="subscript"/>
        </w:rPr>
        <w:t>2</w:t>
      </w:r>
      <w:r>
        <w:t>-CH</w:t>
      </w:r>
      <w:r>
        <w:rPr>
          <w:vertAlign w:val="subscript"/>
        </w:rPr>
        <w:t>2</w:t>
      </w:r>
      <w:r>
        <w:t xml:space="preserve">OH </w:t>
      </w:r>
      <w:r>
        <w:drawing>
          <wp:inline xmlns:a="http://schemas.openxmlformats.org/drawingml/2006/main" xmlns:pic="http://schemas.openxmlformats.org/drawingml/2006/picture">
            <wp:extent cx="1905000" cy="1905000"/>
            <wp:docPr id="51" name="Picture 51"/>
            <wp:cNvGraphicFramePr>
              <a:graphicFrameLocks noChangeAspect="1"/>
            </wp:cNvGraphicFramePr>
            <a:graphic>
              <a:graphicData uri="http://schemas.openxmlformats.org/drawingml/2006/picture">
                <pic:pic>
                  <pic:nvPicPr>
                    <pic:cNvPr id="0" name="temp_inline_e095dfc913974c01a1638f7c4b9134ad.jpg"/>
                    <pic:cNvPicPr/>
                  </pic:nvPicPr>
                  <pic:blipFill>
                    <a:blip r:embed="rId47"/>
                    <a:stretch>
                      <a:fillRect/>
                    </a:stretch>
                  </pic:blipFill>
                  <pic:spPr>
                    <a:xfrm>
                      <a:off x="0" y="0"/>
                      <a:ext cx="1905000" cy="1905000"/>
                    </a:xfrm>
                    <a:prstGeom prst="rect"/>
                  </pic:spPr>
                </pic:pic>
              </a:graphicData>
            </a:graphic>
          </wp:inline>
        </w:drawing>
      </w:r>
      <w:r>
        <w:t xml:space="preserve"> HOC-CH</w:t>
      </w:r>
      <w:r>
        <w:rPr>
          <w:vertAlign w:val="subscript"/>
        </w:rPr>
        <w:t>2</w:t>
      </w:r>
      <w:r>
        <w:t xml:space="preserve">-CHO </w:t>
      </w:r>
      <w:r>
        <w:drawing>
          <wp:inline xmlns:a="http://schemas.openxmlformats.org/drawingml/2006/main" xmlns:pic="http://schemas.openxmlformats.org/drawingml/2006/picture">
            <wp:extent cx="1905000" cy="1905000"/>
            <wp:docPr id="52" name="Picture 52"/>
            <wp:cNvGraphicFramePr>
              <a:graphicFrameLocks noChangeAspect="1"/>
            </wp:cNvGraphicFramePr>
            <a:graphic>
              <a:graphicData uri="http://schemas.openxmlformats.org/drawingml/2006/picture">
                <pic:pic>
                  <pic:nvPicPr>
                    <pic:cNvPr id="0" name="temp_inline_3abe3fec90f744f7ad5b97ef9d3a0b2f.jpg"/>
                    <pic:cNvPicPr/>
                  </pic:nvPicPr>
                  <pic:blipFill>
                    <a:blip r:embed="rId48"/>
                    <a:stretch>
                      <a:fillRect/>
                    </a:stretch>
                  </pic:blipFill>
                  <pic:spPr>
                    <a:xfrm>
                      <a:off x="0" y="0"/>
                      <a:ext cx="1905000" cy="1905000"/>
                    </a:xfrm>
                    <a:prstGeom prst="rect"/>
                  </pic:spPr>
                </pic:pic>
              </a:graphicData>
            </a:graphic>
          </wp:inline>
        </w:drawing>
      </w:r>
      <w:r>
        <w:t xml:space="preserve"> HOOC-CH</w:t>
      </w:r>
      <w:r>
        <w:rPr>
          <w:vertAlign w:val="subscript"/>
        </w:rPr>
        <w:t>2</w:t>
      </w:r>
      <w:r>
        <w:t xml:space="preserve">-COOH </w:t>
      </w:r>
      <w:r>
        <w:drawing>
          <wp:inline xmlns:a="http://schemas.openxmlformats.org/drawingml/2006/main" xmlns:pic="http://schemas.openxmlformats.org/drawingml/2006/picture">
            <wp:extent cx="1905000" cy="1905000"/>
            <wp:docPr id="53" name="Picture 53"/>
            <wp:cNvGraphicFramePr>
              <a:graphicFrameLocks noChangeAspect="1"/>
            </wp:cNvGraphicFramePr>
            <a:graphic>
              <a:graphicData uri="http://schemas.openxmlformats.org/drawingml/2006/picture">
                <pic:pic>
                  <pic:nvPicPr>
                    <pic:cNvPr id="0" name="temp_inline_1a8fa3c37ebc43d8b6aab5f22cd95b59.jpg"/>
                    <pic:cNvPicPr/>
                  </pic:nvPicPr>
                  <pic:blipFill>
                    <a:blip r:embed="rId49"/>
                    <a:stretch>
                      <a:fillRect/>
                    </a:stretch>
                  </pic:blipFill>
                  <pic:spPr>
                    <a:xfrm>
                      <a:off x="0" y="0"/>
                      <a:ext cx="1905000" cy="1905000"/>
                    </a:xfrm>
                    <a:prstGeom prst="rect"/>
                  </pic:spPr>
                </pic:pic>
              </a:graphicData>
            </a:graphic>
          </wp:inline>
        </w:drawing>
      </w:r>
      <w:r>
        <w:t xml:space="preserve"> CH</w:t>
      </w:r>
      <w:r>
        <w:rPr>
          <w:vertAlign w:val="subscript"/>
        </w:rPr>
        <w:t>3</w:t>
      </w:r>
      <w:r>
        <w:t>OOC-CH</w:t>
      </w:r>
      <w:r>
        <w:rPr>
          <w:vertAlign w:val="subscript"/>
        </w:rPr>
        <w:t>2</w:t>
      </w:r>
      <w:r>
        <w:t>-COOCH</w:t>
      </w:r>
      <w:r>
        <w:rPr>
          <w:vertAlign w:val="subscript"/>
        </w:rPr>
        <w:t>3</w:t>
      </w:r>
      <w:r>
        <w:br/>
      </w:r>
      <w:r>
        <w:rPr>
          <w:b/>
        </w:rPr>
        <w:t>Câu 17:</w:t>
      </w:r>
      <w:r>
        <w:t xml:space="preserve"> Đáp án B</w:t>
      </w:r>
      <w:r>
        <w:br/>
      </w:r>
      <w:r>
        <w:t>Những chất tham gia phản ứng thủy phân gồm đisaccarit và polisaccarit</w:t>
      </w:r>
      <w:r>
        <w:br/>
      </w:r>
      <w:r>
        <w:t>Vậy Y: Saccarozơ; Z: Tinh bột; H: Xenlulozơ bị thủy phân.</w:t>
      </w:r>
      <w:r>
        <w:br/>
      </w:r>
      <w:r>
        <w:rPr>
          <w:b/>
        </w:rPr>
        <w:t>Câu 18:</w:t>
      </w:r>
      <w:r>
        <w:t xml:space="preserve"> Đáp án D</w:t>
      </w:r>
      <w:r>
        <w:br/>
      </w:r>
      <w:r>
        <w:t>Đáp án A loại vì C</w:t>
      </w:r>
      <w:r>
        <w:rPr>
          <w:vertAlign w:val="subscript"/>
        </w:rPr>
        <w:t>2</w:t>
      </w:r>
      <w:r>
        <w:t>H</w:t>
      </w:r>
      <w:r>
        <w:rPr>
          <w:vertAlign w:val="subscript"/>
        </w:rPr>
        <w:t>5</w:t>
      </w:r>
      <w:r>
        <w:t>-COOH (Y) không tham gia phản ứng tráng bạc.</w:t>
      </w:r>
      <w:r>
        <w:br/>
      </w:r>
      <w:r>
        <w:t>Đáp án B loại vì OHC-CH</w:t>
      </w:r>
      <w:r>
        <w:rPr>
          <w:vertAlign w:val="subscript"/>
        </w:rPr>
        <w:t>2</w:t>
      </w:r>
      <w:r>
        <w:t>-CHO (Z) không tác dụng được với dung dịch NaOH.</w:t>
      </w:r>
      <w:r>
        <w:br/>
      </w:r>
      <w:r>
        <w:t>Đáp án C loại vì CH</w:t>
      </w:r>
      <w:r>
        <w:rPr>
          <w:vertAlign w:val="subscript"/>
        </w:rPr>
        <w:t>3</w:t>
      </w:r>
      <w:r>
        <w:t>COOCH</w:t>
      </w:r>
      <w:r>
        <w:rPr>
          <w:vertAlign w:val="subscript"/>
        </w:rPr>
        <w:t>3</w:t>
      </w:r>
      <w:r>
        <w:t xml:space="preserve"> (X) không tham gia phản ứng tráng bạc.</w:t>
      </w:r>
      <w:r>
        <w:br/>
      </w:r>
      <w:r>
        <w:t>Đáp án D thỏa mãn.</w:t>
      </w:r>
      <w:r>
        <w:br/>
      </w:r>
      <w:r>
        <w:rPr>
          <w:b/>
        </w:rPr>
        <w:t>Câu 19:</w:t>
      </w:r>
      <w:r>
        <w:t xml:space="preserve"> Đáp án B</w:t>
      </w:r>
      <w:r>
        <w:br/>
      </w:r>
      <w:r>
        <w:t>Khối lượng tinh bột có trong 1kg khoai là 0,2kg</w:t>
      </w:r>
      <w:r>
        <w:br/>
      </w:r>
      <w:r>
        <w:t>(C</w:t>
      </w:r>
      <w:r>
        <w:rPr>
          <w:vertAlign w:val="subscript"/>
        </w:rPr>
        <w:t>6</w:t>
      </w:r>
      <w:r>
        <w:t>H</w:t>
      </w:r>
      <w:r>
        <w:rPr>
          <w:vertAlign w:val="subscript"/>
        </w:rPr>
        <w:t>10</w:t>
      </w:r>
      <w:r>
        <w:t>O</w:t>
      </w:r>
      <w:r>
        <w:rPr>
          <w:vertAlign w:val="subscript"/>
        </w:rPr>
        <w:t>5</w:t>
      </w:r>
      <w:r>
        <w:t>)</w:t>
      </w:r>
      <w:r>
        <w:rPr>
          <w:vertAlign w:val="subscript"/>
        </w:rPr>
        <w:t>n</w:t>
      </w:r>
      <w:r>
        <w:t xml:space="preserve"> + nH</w:t>
      </w:r>
      <w:r>
        <w:rPr>
          <w:vertAlign w:val="subscript"/>
        </w:rPr>
        <w:t>2</w:t>
      </w:r>
      <w:r>
        <w:t xml:space="preserve">O </w:t>
      </w:r>
      <w:r>
        <w:drawing>
          <wp:inline xmlns:a="http://schemas.openxmlformats.org/drawingml/2006/main" xmlns:pic="http://schemas.openxmlformats.org/drawingml/2006/picture">
            <wp:extent cx="1905000" cy="1905000"/>
            <wp:docPr id="54" name="Picture 54"/>
            <wp:cNvGraphicFramePr>
              <a:graphicFrameLocks noChangeAspect="1"/>
            </wp:cNvGraphicFramePr>
            <a:graphic>
              <a:graphicData uri="http://schemas.openxmlformats.org/drawingml/2006/picture">
                <pic:pic>
                  <pic:nvPicPr>
                    <pic:cNvPr id="0" name="temp_inline_604e5a5bd3264cfe8f6a393cfc0264b3.jpg"/>
                    <pic:cNvPicPr/>
                  </pic:nvPicPr>
                  <pic:blipFill>
                    <a:blip r:embed="rId50"/>
                    <a:stretch>
                      <a:fillRect/>
                    </a:stretch>
                  </pic:blipFill>
                  <pic:spPr>
                    <a:xfrm>
                      <a:off x="0" y="0"/>
                      <a:ext cx="1905000" cy="1905000"/>
                    </a:xfrm>
                    <a:prstGeom prst="rect"/>
                  </pic:spPr>
                </pic:pic>
              </a:graphicData>
            </a:graphic>
          </wp:inline>
        </w:drawing>
      </w:r>
      <w:r>
        <w:t xml:space="preserve"> nC</w:t>
      </w:r>
      <w:r>
        <w:rPr>
          <w:vertAlign w:val="subscript"/>
        </w:rPr>
        <w:t>6</w:t>
      </w:r>
      <w:r>
        <w:t>H</w:t>
      </w:r>
      <w:r>
        <w:rPr>
          <w:vertAlign w:val="subscript"/>
        </w:rPr>
        <w:t>12</w:t>
      </w:r>
      <w:r>
        <w:t>O</w:t>
      </w:r>
      <w:r>
        <w:rPr>
          <w:vertAlign w:val="subscript"/>
        </w:rPr>
        <w:t>6</w:t>
      </w:r>
      <w:r>
        <w:t xml:space="preserve"> (H = 75%)</w:t>
      </w:r>
      <w:r>
        <w:br/>
      </w:r>
      <w:r>
        <w:drawing>
          <wp:inline xmlns:a="http://schemas.openxmlformats.org/drawingml/2006/main" xmlns:pic="http://schemas.openxmlformats.org/drawingml/2006/picture">
            <wp:extent cx="1905000" cy="1905000"/>
            <wp:docPr id="55" name="Picture 55"/>
            <wp:cNvGraphicFramePr>
              <a:graphicFrameLocks noChangeAspect="1"/>
            </wp:cNvGraphicFramePr>
            <a:graphic>
              <a:graphicData uri="http://schemas.openxmlformats.org/drawingml/2006/picture">
                <pic:pic>
                  <pic:nvPicPr>
                    <pic:cNvPr id="0" name="temp_inline_8aab11f43ffc48c0ba54f4b1657ce3d8.jpg"/>
                    <pic:cNvPicPr/>
                  </pic:nvPicPr>
                  <pic:blipFill>
                    <a:blip r:embed="rId51"/>
                    <a:stretch>
                      <a:fillRect/>
                    </a:stretch>
                  </pic:blipFill>
                  <pic:spPr>
                    <a:xfrm>
                      <a:off x="0" y="0"/>
                      <a:ext cx="1905000" cy="1905000"/>
                    </a:xfrm>
                    <a:prstGeom prst="rect"/>
                  </pic:spPr>
                </pic:pic>
              </a:graphicData>
            </a:graphic>
          </wp:inline>
        </w:drawing>
      </w:r>
      <w:r>
        <w:br/>
      </w:r>
      <w:r>
        <w:t>m</w:t>
      </w:r>
      <w:r>
        <w:rPr>
          <w:vertAlign w:val="subscript"/>
        </w:rPr>
        <w:t>C6H12O6</w:t>
      </w:r>
      <w:r>
        <w:t xml:space="preserve"> = 0,926.180 = 166,6g</w:t>
      </w:r>
      <w:r>
        <w:br/>
      </w:r>
      <w:r>
        <w:rPr>
          <w:b/>
        </w:rPr>
        <w:t>Câu 20:</w:t>
      </w:r>
      <w:r>
        <w:t xml:space="preserve"> Đáp án A</w:t>
      </w:r>
      <w:r>
        <w:br/>
      </w:r>
      <w:r>
        <w:t>Nhận thấy C</w:t>
      </w:r>
      <w:r>
        <w:rPr>
          <w:vertAlign w:val="subscript"/>
        </w:rPr>
        <w:t>3</w:t>
      </w:r>
      <w:r>
        <w:t>H</w:t>
      </w:r>
      <w:r>
        <w:rPr>
          <w:vertAlign w:val="subscript"/>
        </w:rPr>
        <w:t>7</w:t>
      </w:r>
      <w:r>
        <w:t>OH, CH</w:t>
      </w:r>
      <w:r>
        <w:rPr>
          <w:vertAlign w:val="subscript"/>
        </w:rPr>
        <w:t>3</w:t>
      </w:r>
      <w:r>
        <w:t>COOH, C</w:t>
      </w:r>
      <w:r>
        <w:rPr>
          <w:vertAlign w:val="subscript"/>
        </w:rPr>
        <w:t>2</w:t>
      </w:r>
      <w:r>
        <w:t>H</w:t>
      </w:r>
      <w:r>
        <w:rPr>
          <w:vertAlign w:val="subscript"/>
        </w:rPr>
        <w:t>5</w:t>
      </w:r>
      <w:r>
        <w:t>COOH là hợp chất có liên kết hiđro (nhóm I), HCOOCH</w:t>
      </w:r>
      <w:r>
        <w:rPr>
          <w:vertAlign w:val="subscript"/>
        </w:rPr>
        <w:t>3</w:t>
      </w:r>
      <w:r>
        <w:t xml:space="preserve"> và CH</w:t>
      </w:r>
      <w:r>
        <w:rPr>
          <w:vertAlign w:val="subscript"/>
        </w:rPr>
        <w:t>3</w:t>
      </w:r>
      <w:r>
        <w:t>COOCH</w:t>
      </w:r>
      <w:r>
        <w:rPr>
          <w:vertAlign w:val="subscript"/>
        </w:rPr>
        <w:t>3</w:t>
      </w:r>
      <w:r>
        <w:t xml:space="preserve"> là hợp chất không có liên kết hiđro (nhóm II)</w:t>
      </w:r>
      <w:r>
        <w:br/>
      </w:r>
      <w:r>
        <w:t>→ ts của nhóm I &gt; ts của nhóm II.</w:t>
      </w:r>
      <w:r>
        <w:br/>
      </w:r>
      <w:r>
        <w:t>So sánh các chất trong nhóm I:</w:t>
      </w:r>
      <w:r>
        <w:br/>
      </w:r>
      <w:r>
        <w:t>+ Trong - COOH có nhóm C=O làm liên kết hiđro của các hợp chất có nhóm COOH bền hơn → ts(CH</w:t>
      </w:r>
      <w:r>
        <w:rPr>
          <w:vertAlign w:val="subscript"/>
        </w:rPr>
        <w:t>3</w:t>
      </w:r>
      <w:r>
        <w:t>COOH, C</w:t>
      </w:r>
      <w:r>
        <w:rPr>
          <w:vertAlign w:val="subscript"/>
        </w:rPr>
        <w:t>2</w:t>
      </w:r>
      <w:r>
        <w:t>H</w:t>
      </w:r>
      <w:r>
        <w:rPr>
          <w:vertAlign w:val="subscript"/>
        </w:rPr>
        <w:t>5</w:t>
      </w:r>
      <w:r>
        <w:t>COOH) &gt; ts (C</w:t>
      </w:r>
      <w:r>
        <w:rPr>
          <w:vertAlign w:val="subscript"/>
        </w:rPr>
        <w:t>3</w:t>
      </w:r>
      <w:r>
        <w:t>H</w:t>
      </w:r>
      <w:r>
        <w:rPr>
          <w:vertAlign w:val="subscript"/>
        </w:rPr>
        <w:t>7</w:t>
      </w:r>
      <w:r>
        <w:t>OH)</w:t>
      </w:r>
      <w:r>
        <w:br/>
      </w:r>
      <w:r>
        <w:t>+ C</w:t>
      </w:r>
      <w:r>
        <w:rPr>
          <w:vertAlign w:val="subscript"/>
        </w:rPr>
        <w:t>2</w:t>
      </w:r>
      <w:r>
        <w:t>H</w:t>
      </w:r>
      <w:r>
        <w:rPr>
          <w:vertAlign w:val="subscript"/>
        </w:rPr>
        <w:t>5</w:t>
      </w:r>
      <w:r>
        <w:t>COOH có phân tử khối lớn hơn CH</w:t>
      </w:r>
      <w:r>
        <w:rPr>
          <w:vertAlign w:val="subscript"/>
        </w:rPr>
        <w:t>3</w:t>
      </w:r>
      <w:r>
        <w:t>COOH → ts (C</w:t>
      </w:r>
      <w:r>
        <w:rPr>
          <w:vertAlign w:val="subscript"/>
        </w:rPr>
        <w:t>2</w:t>
      </w:r>
      <w:r>
        <w:t>H</w:t>
      </w:r>
      <w:r>
        <w:rPr>
          <w:vertAlign w:val="subscript"/>
        </w:rPr>
        <w:t>5</w:t>
      </w:r>
      <w:r>
        <w:t>COOH) &gt; ts (CH</w:t>
      </w:r>
      <w:r>
        <w:rPr>
          <w:vertAlign w:val="subscript"/>
        </w:rPr>
        <w:t>3</w:t>
      </w:r>
      <w:r>
        <w:t>COOH)</w:t>
      </w:r>
      <w:r>
        <w:br/>
      </w:r>
      <w:r>
        <w:t>So sánh các chất trong nhóm II.</w:t>
      </w:r>
      <w:r>
        <w:br/>
      </w:r>
      <w:r>
        <w:t>CH</w:t>
      </w:r>
      <w:r>
        <w:rPr>
          <w:vertAlign w:val="subscript"/>
        </w:rPr>
        <w:t>3</w:t>
      </w:r>
      <w:r>
        <w:t>COOCH</w:t>
      </w:r>
      <w:r>
        <w:rPr>
          <w:vertAlign w:val="subscript"/>
        </w:rPr>
        <w:t>3</w:t>
      </w:r>
      <w:r>
        <w:t xml:space="preserve"> có phân tử khối lớn hơn HCOOCH</w:t>
      </w:r>
      <w:r>
        <w:rPr>
          <w:vertAlign w:val="subscript"/>
        </w:rPr>
        <w:t>3</w:t>
      </w:r>
      <w:r>
        <w:br/>
      </w:r>
      <w:r>
        <w:t>→ ts CH</w:t>
      </w:r>
      <w:r>
        <w:rPr>
          <w:vertAlign w:val="subscript"/>
        </w:rPr>
        <w:t>3</w:t>
      </w:r>
      <w:r>
        <w:t>COOCH</w:t>
      </w:r>
      <w:r>
        <w:rPr>
          <w:vertAlign w:val="subscript"/>
        </w:rPr>
        <w:t>3</w:t>
      </w:r>
      <w:r>
        <w:t xml:space="preserve"> &gt; t HCOOCH</w:t>
      </w:r>
      <w:r>
        <w:rPr>
          <w:vertAlign w:val="subscript"/>
        </w:rPr>
        <w:t>3</w:t>
      </w:r>
      <w:r>
        <w:br/>
      </w:r>
      <w:r>
        <w:t>Vậy nhiệt độ sôi sắp xếp theo thứ tự HCOOCH</w:t>
      </w:r>
      <w:r>
        <w:rPr>
          <w:vertAlign w:val="subscript"/>
        </w:rPr>
        <w:t>3</w:t>
      </w:r>
      <w:r>
        <w:t xml:space="preserve"> &lt; CH</w:t>
      </w:r>
      <w:r>
        <w:rPr>
          <w:vertAlign w:val="subscript"/>
        </w:rPr>
        <w:t>3</w:t>
      </w:r>
      <w:r>
        <w:t>COOCH</w:t>
      </w:r>
      <w:r>
        <w:rPr>
          <w:vertAlign w:val="subscript"/>
        </w:rPr>
        <w:t>3</w:t>
      </w:r>
      <w:r>
        <w:t xml:space="preserve"> &lt; C</w:t>
      </w:r>
      <w:r>
        <w:rPr>
          <w:vertAlign w:val="subscript"/>
        </w:rPr>
        <w:t>3</w:t>
      </w:r>
      <w:r>
        <w:t>H</w:t>
      </w:r>
      <w:r>
        <w:rPr>
          <w:vertAlign w:val="subscript"/>
        </w:rPr>
        <w:t>7</w:t>
      </w:r>
      <w:r>
        <w:t>OH &lt; CH</w:t>
      </w:r>
      <w:r>
        <w:rPr>
          <w:vertAlign w:val="subscript"/>
        </w:rPr>
        <w:t>3</w:t>
      </w:r>
      <w:r>
        <w:t>COOH &lt; C</w:t>
      </w:r>
      <w:r>
        <w:rPr>
          <w:vertAlign w:val="subscript"/>
        </w:rPr>
        <w:t>2</w:t>
      </w:r>
      <w:r>
        <w:t>H</w:t>
      </w:r>
      <w:r>
        <w:rPr>
          <w:vertAlign w:val="subscript"/>
        </w:rPr>
        <w:t>5</w:t>
      </w:r>
      <w:r>
        <w:t>COOH.</w:t>
      </w:r>
      <w:r>
        <w:br/>
      </w:r>
      <w:r>
        <w:rPr>
          <w:b/>
        </w:rPr>
        <w:t>Câu 21:</w:t>
      </w:r>
      <w:r>
        <w:t xml:space="preserve"> Đáp án C</w:t>
      </w:r>
      <w:r>
        <w:br/>
      </w:r>
      <w:r>
        <w:t>C</w:t>
      </w:r>
      <w:r>
        <w:rPr>
          <w:vertAlign w:val="subscript"/>
        </w:rPr>
        <w:t>12</w:t>
      </w:r>
      <w:r>
        <w:t>H</w:t>
      </w:r>
      <w:r>
        <w:rPr>
          <w:vertAlign w:val="subscript"/>
        </w:rPr>
        <w:t>22</w:t>
      </w:r>
      <w:r>
        <w:t>O</w:t>
      </w:r>
      <w:r>
        <w:rPr>
          <w:vertAlign w:val="subscript"/>
        </w:rPr>
        <w:t>11</w:t>
      </w:r>
      <w:r>
        <w:t xml:space="preserve"> + H</w:t>
      </w:r>
      <w:r>
        <w:rPr>
          <w:vertAlign w:val="subscript"/>
        </w:rPr>
        <w:t>2</w:t>
      </w:r>
      <w:r>
        <w:t>O → C</w:t>
      </w:r>
      <w:r>
        <w:rPr>
          <w:vertAlign w:val="subscript"/>
        </w:rPr>
        <w:t>6</w:t>
      </w:r>
      <w:r>
        <w:t>H</w:t>
      </w:r>
      <w:r>
        <w:rPr>
          <w:vertAlign w:val="subscript"/>
        </w:rPr>
        <w:t>12</w:t>
      </w:r>
      <w:r>
        <w:t>O</w:t>
      </w:r>
      <w:r>
        <w:rPr>
          <w:vertAlign w:val="subscript"/>
        </w:rPr>
        <w:t>6</w:t>
      </w:r>
      <w:r>
        <w:t>(glucozơ) + C</w:t>
      </w:r>
      <w:r>
        <w:rPr>
          <w:vertAlign w:val="subscript"/>
        </w:rPr>
        <w:t>6</w:t>
      </w:r>
      <w:r>
        <w:t>H</w:t>
      </w:r>
      <w:r>
        <w:rPr>
          <w:vertAlign w:val="subscript"/>
        </w:rPr>
        <w:t>12</w:t>
      </w:r>
      <w:r>
        <w:t>O</w:t>
      </w:r>
      <w:r>
        <w:rPr>
          <w:vertAlign w:val="subscript"/>
        </w:rPr>
        <w:t>6</w:t>
      </w:r>
      <w:r>
        <w:t xml:space="preserve"> (fructozơ)</w:t>
      </w:r>
      <w:r>
        <w:br/>
      </w:r>
      <w:r>
        <w:t>Ta có:</w:t>
      </w:r>
      <w:r>
        <w:br/>
      </w:r>
      <w:r>
        <w:drawing>
          <wp:inline xmlns:a="http://schemas.openxmlformats.org/drawingml/2006/main" xmlns:pic="http://schemas.openxmlformats.org/drawingml/2006/picture">
            <wp:extent cx="1905000" cy="1905000"/>
            <wp:docPr id="56" name="Picture 56"/>
            <wp:cNvGraphicFramePr>
              <a:graphicFrameLocks noChangeAspect="1"/>
            </wp:cNvGraphicFramePr>
            <a:graphic>
              <a:graphicData uri="http://schemas.openxmlformats.org/drawingml/2006/picture">
                <pic:pic>
                  <pic:nvPicPr>
                    <pic:cNvPr id="0" name="temp_inline_84115f7c54e44002a82da6b6c254b686.jpg"/>
                    <pic:cNvPicPr/>
                  </pic:nvPicPr>
                  <pic:blipFill>
                    <a:blip r:embed="rId52"/>
                    <a:stretch>
                      <a:fillRect/>
                    </a:stretch>
                  </pic:blipFill>
                  <pic:spPr>
                    <a:xfrm>
                      <a:off x="0" y="0"/>
                      <a:ext cx="1905000" cy="1905000"/>
                    </a:xfrm>
                    <a:prstGeom prst="rect"/>
                  </pic:spPr>
                </pic:pic>
              </a:graphicData>
            </a:graphic>
          </wp:inline>
        </w:drawing>
      </w:r>
      <w:r>
        <w:br/>
      </w:r>
      <w:r>
        <w:rPr>
          <w:b/>
        </w:rPr>
        <w:t>Câu 22:</w:t>
      </w:r>
      <w:r>
        <w:t xml:space="preserve"> Đáp án B</w:t>
      </w:r>
      <w:r>
        <w:br/>
      </w:r>
      <w:r>
        <w:t>n</w:t>
      </w:r>
      <w:r>
        <w:rPr>
          <w:vertAlign w:val="subscript"/>
        </w:rPr>
        <w:t>Ag</w:t>
      </w:r>
      <w:r>
        <w:t xml:space="preserve"> = 0,2</w:t>
      </w:r>
      <w:r>
        <w:br/>
      </w:r>
      <w:r>
        <w:t>Nếu chỉ có 1 chất (Y hoặc Z) tác dụng với AgNO</w:t>
      </w:r>
      <w:r>
        <w:rPr>
          <w:vertAlign w:val="subscript"/>
        </w:rPr>
        <w:t>3</w:t>
      </w:r>
      <w:r>
        <w:t>:</w:t>
      </w:r>
      <w:r>
        <w:br/>
      </w:r>
      <w:r>
        <w:drawing>
          <wp:inline xmlns:a="http://schemas.openxmlformats.org/drawingml/2006/main" xmlns:pic="http://schemas.openxmlformats.org/drawingml/2006/picture">
            <wp:extent cx="1905000" cy="1905000"/>
            <wp:docPr id="57" name="Picture 57"/>
            <wp:cNvGraphicFramePr>
              <a:graphicFrameLocks noChangeAspect="1"/>
            </wp:cNvGraphicFramePr>
            <a:graphic>
              <a:graphicData uri="http://schemas.openxmlformats.org/drawingml/2006/picture">
                <pic:pic>
                  <pic:nvPicPr>
                    <pic:cNvPr id="0" name="temp_inline_91bb47a9de54459391d9118fd21146fd.jpg"/>
                    <pic:cNvPicPr/>
                  </pic:nvPicPr>
                  <pic:blipFill>
                    <a:blip r:embed="rId53"/>
                    <a:stretch>
                      <a:fillRect/>
                    </a:stretch>
                  </pic:blipFill>
                  <pic:spPr>
                    <a:xfrm>
                      <a:off x="0" y="0"/>
                      <a:ext cx="1905000" cy="1905000"/>
                    </a:xfrm>
                    <a:prstGeom prst="rect"/>
                  </pic:spPr>
                </pic:pic>
              </a:graphicData>
            </a:graphic>
          </wp:inline>
        </w:drawing>
      </w:r>
      <w:r>
        <w:br/>
      </w:r>
      <w:r>
        <w:t>Nếu cả Y và Z đều tác dụng</w:t>
      </w:r>
      <w:r>
        <w:br/>
      </w:r>
      <w:r>
        <w:drawing>
          <wp:inline xmlns:a="http://schemas.openxmlformats.org/drawingml/2006/main" xmlns:pic="http://schemas.openxmlformats.org/drawingml/2006/picture">
            <wp:extent cx="1905000" cy="1905000"/>
            <wp:docPr id="58" name="Picture 58"/>
            <wp:cNvGraphicFramePr>
              <a:graphicFrameLocks noChangeAspect="1"/>
            </wp:cNvGraphicFramePr>
            <a:graphic>
              <a:graphicData uri="http://schemas.openxmlformats.org/drawingml/2006/picture">
                <pic:pic>
                  <pic:nvPicPr>
                    <pic:cNvPr id="0" name="temp_inline_e1091411d71045ba9d8d98f3b826e8f5.jpg"/>
                    <pic:cNvPicPr/>
                  </pic:nvPicPr>
                  <pic:blipFill>
                    <a:blip r:embed="rId54"/>
                    <a:stretch>
                      <a:fillRect/>
                    </a:stretch>
                  </pic:blipFill>
                  <pic:spPr>
                    <a:xfrm>
                      <a:off x="0" y="0"/>
                      <a:ext cx="1905000" cy="1905000"/>
                    </a:xfrm>
                    <a:prstGeom prst="rect"/>
                  </pic:spPr>
                </pic:pic>
              </a:graphicData>
            </a:graphic>
          </wp:inline>
        </w:drawing>
      </w:r>
      <w:r>
        <w:br/>
      </w:r>
      <w:r>
        <w:t>Do cả 2 chất đều tác dụng nên CTCT của X là:</w:t>
      </w:r>
      <w:r>
        <w:br/>
      </w:r>
      <w:r>
        <w:rPr>
          <w:b/>
        </w:rPr>
        <w:t>Câu 23:</w:t>
      </w:r>
      <w:r>
        <w:t xml:space="preserve"> Đáp án B</w:t>
      </w:r>
      <w:r>
        <w:br/>
      </w:r>
      <w:r>
        <w:t>Thuốc súng không khói có thành phần xenlulozo nitrat ⇒ X là xenlulozơ</w:t>
      </w:r>
      <w:r>
        <w:br/>
      </w:r>
      <w:r>
        <w:t xml:space="preserve">Thuốc súng không khói ← Xenlulozơ </w:t>
      </w:r>
      <w:r>
        <w:drawing>
          <wp:inline xmlns:a="http://schemas.openxmlformats.org/drawingml/2006/main" xmlns:pic="http://schemas.openxmlformats.org/drawingml/2006/picture">
            <wp:extent cx="1905000" cy="1905000"/>
            <wp:docPr id="59" name="Picture 59"/>
            <wp:cNvGraphicFramePr>
              <a:graphicFrameLocks noChangeAspect="1"/>
            </wp:cNvGraphicFramePr>
            <a:graphic>
              <a:graphicData uri="http://schemas.openxmlformats.org/drawingml/2006/picture">
                <pic:pic>
                  <pic:nvPicPr>
                    <pic:cNvPr id="0" name="temp_inline_604e5a5bd3264cfe8f6a393cfc0264b3.jpg"/>
                    <pic:cNvPicPr/>
                  </pic:nvPicPr>
                  <pic:blipFill>
                    <a:blip r:embed="rId50"/>
                    <a:stretch>
                      <a:fillRect/>
                    </a:stretch>
                  </pic:blipFill>
                  <pic:spPr>
                    <a:xfrm>
                      <a:off x="0" y="0"/>
                      <a:ext cx="1905000" cy="1905000"/>
                    </a:xfrm>
                    <a:prstGeom prst="rect"/>
                  </pic:spPr>
                </pic:pic>
              </a:graphicData>
            </a:graphic>
          </wp:inline>
        </w:drawing>
      </w:r>
      <w:r>
        <w:t xml:space="preserve"> glucozơ </w:t>
      </w:r>
      <w:r>
        <w:drawing>
          <wp:inline xmlns:a="http://schemas.openxmlformats.org/drawingml/2006/main" xmlns:pic="http://schemas.openxmlformats.org/drawingml/2006/picture">
            <wp:extent cx="1905000" cy="1905000"/>
            <wp:docPr id="60" name="Picture 60"/>
            <wp:cNvGraphicFramePr>
              <a:graphicFrameLocks noChangeAspect="1"/>
            </wp:cNvGraphicFramePr>
            <a:graphic>
              <a:graphicData uri="http://schemas.openxmlformats.org/drawingml/2006/picture">
                <pic:pic>
                  <pic:nvPicPr>
                    <pic:cNvPr id="0" name="temp_inline_604e5a5bd3264cfe8f6a393cfc0264b3.jpg"/>
                    <pic:cNvPicPr/>
                  </pic:nvPicPr>
                  <pic:blipFill>
                    <a:blip r:embed="rId50"/>
                    <a:stretch>
                      <a:fillRect/>
                    </a:stretch>
                  </pic:blipFill>
                  <pic:spPr>
                    <a:xfrm>
                      <a:off x="0" y="0"/>
                      <a:ext cx="1905000" cy="1905000"/>
                    </a:xfrm>
                    <a:prstGeom prst="rect"/>
                  </pic:spPr>
                </pic:pic>
              </a:graphicData>
            </a:graphic>
          </wp:inline>
        </w:drawing>
      </w:r>
      <w:r>
        <w:t xml:space="preserve"> Sobitol</w:t>
      </w:r>
      <w:r>
        <w:br/>
      </w:r>
      <w:r>
        <w:rPr>
          <w:b/>
        </w:rPr>
        <w:t>Câu 24:</w:t>
      </w:r>
      <w:r>
        <w:t xml:space="preserve"> Đáp án B</w:t>
      </w:r>
      <w:r>
        <w:br/>
      </w:r>
      <w:r>
        <w:t>n</w:t>
      </w:r>
      <w:r>
        <w:rPr>
          <w:vertAlign w:val="subscript"/>
        </w:rPr>
        <w:t>X</w:t>
      </w:r>
      <w:r>
        <w:t xml:space="preserve"> = n</w:t>
      </w:r>
      <w:r>
        <w:rPr>
          <w:vertAlign w:val="subscript"/>
        </w:rPr>
        <w:t>NaOH</w:t>
      </w:r>
      <w:r>
        <w:t xml:space="preserve"> = 0,15 mol → M</w:t>
      </w:r>
      <w:r>
        <w:rPr>
          <w:vertAlign w:val="subscript"/>
        </w:rPr>
        <w:t>X</w:t>
      </w:r>
      <w:r>
        <w:t xml:space="preserve"> = 13,2 : 0,15 = 88 → X là C</w:t>
      </w:r>
      <w:r>
        <w:rPr>
          <w:vertAlign w:val="subscript"/>
        </w:rPr>
        <w:t>4</w:t>
      </w:r>
      <w:r>
        <w:t>H</w:t>
      </w:r>
      <w:r>
        <w:rPr>
          <w:vertAlign w:val="subscript"/>
        </w:rPr>
        <w:t>8</w:t>
      </w:r>
      <w:r>
        <w:t>O</w:t>
      </w:r>
      <w:r>
        <w:rPr>
          <w:vertAlign w:val="subscript"/>
        </w:rPr>
        <w:t>2</w:t>
      </w:r>
      <w:r>
        <w:t>.</w:t>
      </w:r>
      <w:r>
        <w:br/>
      </w:r>
      <w:r>
        <w:t>Có 4 CTCT thỏa mãn là HCOOCH</w:t>
      </w:r>
      <w:r>
        <w:rPr>
          <w:vertAlign w:val="subscript"/>
        </w:rPr>
        <w:t>2</w:t>
      </w:r>
      <w:r>
        <w:t>CH</w:t>
      </w:r>
      <w:r>
        <w:rPr>
          <w:vertAlign w:val="subscript"/>
        </w:rPr>
        <w:t>2</w:t>
      </w:r>
      <w:r>
        <w:t>CH</w:t>
      </w:r>
      <w:r>
        <w:rPr>
          <w:vertAlign w:val="subscript"/>
        </w:rPr>
        <w:t>3</w:t>
      </w:r>
      <w:r>
        <w:t>, HCOOCH(CH</w:t>
      </w:r>
      <w:r>
        <w:rPr>
          <w:vertAlign w:val="subscript"/>
        </w:rPr>
        <w:t>3</w:t>
      </w:r>
      <w:r>
        <w:t>)</w:t>
      </w:r>
      <w:r>
        <w:rPr>
          <w:vertAlign w:val="subscript"/>
        </w:rPr>
        <w:t>2</w:t>
      </w:r>
      <w:r>
        <w:t>, CH</w:t>
      </w:r>
      <w:r>
        <w:rPr>
          <w:vertAlign w:val="subscript"/>
        </w:rPr>
        <w:t>3</w:t>
      </w:r>
      <w:r>
        <w:t>COOCH</w:t>
      </w:r>
      <w:r>
        <w:rPr>
          <w:vertAlign w:val="subscript"/>
        </w:rPr>
        <w:t>2</w:t>
      </w:r>
      <w:r>
        <w:t>CH</w:t>
      </w:r>
      <w:r>
        <w:rPr>
          <w:vertAlign w:val="subscript"/>
        </w:rPr>
        <w:t>3</w:t>
      </w:r>
      <w:r>
        <w:t>, CH</w:t>
      </w:r>
      <w:r>
        <w:rPr>
          <w:vertAlign w:val="subscript"/>
        </w:rPr>
        <w:t>3</w:t>
      </w:r>
      <w:r>
        <w:t>CH</w:t>
      </w:r>
      <w:r>
        <w:rPr>
          <w:vertAlign w:val="subscript"/>
        </w:rPr>
        <w:t>2</w:t>
      </w:r>
      <w:r>
        <w:t>COOCH</w:t>
      </w:r>
      <w:r>
        <w:rPr>
          <w:vertAlign w:val="subscript"/>
        </w:rPr>
        <w:t>3</w:t>
      </w:r>
      <w:r>
        <w:t>.</w:t>
      </w:r>
      <w:r>
        <w:br/>
      </w:r>
      <w:r>
        <w:rPr>
          <w:b/>
        </w:rPr>
        <w:t>Câu 25:</w:t>
      </w:r>
      <w:r>
        <w:br/>
      </w:r>
      <w:r>
        <w:t>[C6H</w:t>
      </w:r>
      <w:r>
        <w:rPr>
          <w:vertAlign w:val="subscript"/>
        </w:rPr>
        <w:t>7</w:t>
      </w:r>
      <w:r>
        <w:t>O</w:t>
      </w:r>
      <w:r>
        <w:rPr>
          <w:vertAlign w:val="subscript"/>
        </w:rPr>
        <w:t>2</w:t>
      </w:r>
      <w:r>
        <w:t>(OH)</w:t>
      </w:r>
      <w:r>
        <w:rPr>
          <w:vertAlign w:val="subscript"/>
        </w:rPr>
        <w:t>3</w:t>
      </w:r>
      <w:r>
        <w:t>]</w:t>
      </w:r>
      <w:r>
        <w:rPr>
          <w:vertAlign w:val="subscript"/>
        </w:rPr>
        <w:t>n</w:t>
      </w:r>
      <w:r>
        <w:t xml:space="preserve"> + 3n HNO</w:t>
      </w:r>
      <w:r>
        <w:rPr>
          <w:vertAlign w:val="subscript"/>
        </w:rPr>
        <w:t>3</w:t>
      </w:r>
      <w:r>
        <w:t xml:space="preserve"> </w:t>
      </w:r>
      <w:r>
        <w:drawing>
          <wp:inline xmlns:a="http://schemas.openxmlformats.org/drawingml/2006/main" xmlns:pic="http://schemas.openxmlformats.org/drawingml/2006/picture">
            <wp:extent cx="1905000" cy="1905000"/>
            <wp:docPr id="61" name="Picture 61"/>
            <wp:cNvGraphicFramePr>
              <a:graphicFrameLocks noChangeAspect="1"/>
            </wp:cNvGraphicFramePr>
            <a:graphic>
              <a:graphicData uri="http://schemas.openxmlformats.org/drawingml/2006/picture">
                <pic:pic>
                  <pic:nvPicPr>
                    <pic:cNvPr id="0" name="temp_inline_31637bc528e4447a84a519fc515f494f.jpg"/>
                    <pic:cNvPicPr/>
                  </pic:nvPicPr>
                  <pic:blipFill>
                    <a:blip r:embed="rId55"/>
                    <a:stretch>
                      <a:fillRect/>
                    </a:stretch>
                  </pic:blipFill>
                  <pic:spPr>
                    <a:xfrm>
                      <a:off x="0" y="0"/>
                      <a:ext cx="1905000" cy="1905000"/>
                    </a:xfrm>
                    <a:prstGeom prst="rect"/>
                  </pic:spPr>
                </pic:pic>
              </a:graphicData>
            </a:graphic>
          </wp:inline>
        </w:drawing>
      </w:r>
      <w:r>
        <w:t xml:space="preserve"> [C6H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+ 3n H</w:t>
      </w:r>
      <w:r>
        <w:rPr>
          <w:vertAlign w:val="subscript"/>
        </w:rPr>
        <w:t>2</w:t>
      </w:r>
      <w:r>
        <w:t>O (H = 90%)</w:t>
      </w:r>
      <w:r>
        <w:br/>
      </w:r>
      <w:r>
        <w:t>Với H = 90%</w:t>
      </w:r>
      <w:r>
        <w:br/>
      </w:r>
      <w:r>
        <w:drawing>
          <wp:inline xmlns:a="http://schemas.openxmlformats.org/drawingml/2006/main" xmlns:pic="http://schemas.openxmlformats.org/drawingml/2006/picture">
            <wp:extent cx="1905000" cy="1905000"/>
            <wp:docPr id="62" name="Picture 62"/>
            <wp:cNvGraphicFramePr>
              <a:graphicFrameLocks noChangeAspect="1"/>
            </wp:cNvGraphicFramePr>
            <a:graphic>
              <a:graphicData uri="http://schemas.openxmlformats.org/drawingml/2006/picture">
                <pic:pic>
                  <pic:nvPicPr>
                    <pic:cNvPr id="0" name="temp_inline_bf47cfdb039648a699e48d3b3d005b97.jpg"/>
                    <pic:cNvPicPr/>
                  </pic:nvPicPr>
                  <pic:blipFill>
                    <a:blip r:embed="rId56"/>
                    <a:stretch>
                      <a:fillRect/>
                    </a:stretch>
                  </pic:blipFill>
                  <pic:spPr>
                    <a:xfrm>
                      <a:off x="0" y="0"/>
                      <a:ext cx="1905000" cy="1905000"/>
                    </a:xfrm>
                    <a:prstGeom prst="rect"/>
                  </pic:spPr>
                </pic:pic>
              </a:graphicData>
            </a:graphic>
          </wp:inline>
        </w:drawing>
      </w:r>
      <w:r>
        <w:br/>
      </w:r>
      <w:r>
        <w:rPr>
          <w:b/>
        </w:rPr>
        <w:t>Câu 26:</w:t>
      </w:r>
      <w:r>
        <w:t xml:space="preserve"> Đáp án C</w:t>
      </w:r>
      <w:r>
        <w:br/>
      </w:r>
      <w:r>
        <w:t>n</w:t>
      </w:r>
      <w:r>
        <w:rPr>
          <w:vertAlign w:val="subscript"/>
        </w:rPr>
        <w:t>NaOH</w:t>
      </w:r>
      <w:r>
        <w:t xml:space="preserve"> = 0,05 mol.</w:t>
      </w:r>
      <w:r>
        <w:br/>
      </w:r>
      <w:r>
        <w:t>Giả sử muối là RCOONa</w:t>
      </w:r>
      <w:r>
        <w:br/>
      </w:r>
      <w:r>
        <w:t>n</w:t>
      </w:r>
      <w:r>
        <w:rPr>
          <w:vertAlign w:val="subscript"/>
        </w:rPr>
        <w:t>RCOONa</w:t>
      </w:r>
      <w:r>
        <w:t xml:space="preserve"> = 0,05 mol ⇒ M</w:t>
      </w:r>
      <w:r>
        <w:rPr>
          <w:vertAlign w:val="subscript"/>
        </w:rPr>
        <w:t>RCOONa</w:t>
      </w:r>
      <w:r>
        <w:t xml:space="preserve"> = 4,1 : 0,05 = 82 ⇒ M</w:t>
      </w:r>
      <w:r>
        <w:rPr>
          <w:vertAlign w:val="subscript"/>
        </w:rPr>
        <w:t>R</w:t>
      </w:r>
      <w:r>
        <w:t xml:space="preserve"> = 15 ⇒ Muối là CH</w:t>
      </w:r>
      <w:r>
        <w:rPr>
          <w:vertAlign w:val="subscript"/>
        </w:rPr>
        <w:t>3</w:t>
      </w:r>
      <w:r>
        <w:t>COONa</w:t>
      </w:r>
      <w:r>
        <w:br/>
      </w:r>
      <w:r>
        <w:t>Vậy X là CH</w:t>
      </w:r>
      <w:r>
        <w:rPr>
          <w:vertAlign w:val="subscript"/>
        </w:rPr>
        <w:t>3</w:t>
      </w:r>
      <w:r>
        <w:t>COOCH=CH</w:t>
      </w:r>
      <w:r>
        <w:rPr>
          <w:vertAlign w:val="subscript"/>
        </w:rPr>
        <w:t>2</w:t>
      </w:r>
      <w:r>
        <w:t>.</w:t>
      </w:r>
      <w:r>
        <w:br/>
      </w:r>
      <w:r>
        <w:t>Đáp án A sai vì X không có phản ứng tráng bạc.</w:t>
      </w:r>
      <w:r>
        <w:br/>
      </w:r>
      <w:r>
        <w:t>Đáp án B sai vì X không làm quỳ tím đổi màu.</w:t>
      </w:r>
      <w:r>
        <w:br/>
      </w:r>
      <w:r>
        <w:t>Đáp án C thỏa mãn.</w:t>
      </w:r>
      <w:r>
        <w:br/>
      </w:r>
      <w:r>
        <w:t>Đáp án D sai vì X không có phản ứng tráng bạc nhưng làm mất màu nước brom</w:t>
      </w:r>
      <w:r>
        <w:br/>
      </w:r>
      <w:r>
        <w:rPr>
          <w:b/>
        </w:rPr>
        <w:t>Câu 27:</w:t>
      </w:r>
      <w:r>
        <w:t xml:space="preserve"> Đáp án B</w:t>
      </w:r>
      <w:r>
        <w:br/>
      </w:r>
      <w:r>
        <w:t>Glucozơ là monosaccarit, là nhóm cacbohiđrat đơn giản nhất, không thể thủy phân được ⇒ loại A</w:t>
      </w:r>
      <w:r>
        <w:br/>
      </w:r>
      <w:r>
        <w:t>Saccarozơ không có nhóm –OH hemiaxetal nên không có khả năng mở vòng tạo nhóm –CHO ⇒ Saccarozơ không phản ứng với dd AgNO</w:t>
      </w:r>
      <w:r>
        <w:rPr>
          <w:vertAlign w:val="subscript"/>
        </w:rPr>
        <w:t>3</w:t>
      </w:r>
      <w:r>
        <w:t>/NH</w:t>
      </w:r>
      <w:r>
        <w:rPr>
          <w:vertAlign w:val="subscript"/>
        </w:rPr>
        <w:t>3</w:t>
      </w:r>
      <w:r>
        <w:t xml:space="preserve"> và Cu(OH)</w:t>
      </w:r>
      <w:r>
        <w:rPr>
          <w:vertAlign w:val="subscript"/>
        </w:rPr>
        <w:t>2</w:t>
      </w:r>
      <w:r>
        <w:t xml:space="preserve"> đun nóng ⇒ Loại C</w:t>
      </w:r>
      <w:r>
        <w:br/>
      </w:r>
      <w:r>
        <w:t>Xenlulozơ là poliancol, tuy còn nhiều nhóm –OH kề nhau nhưng trong cấu trúc polime, nhóm –OH mất linh động nên không tác dụng với Cu(OH)</w:t>
      </w:r>
      <w:r>
        <w:rPr>
          <w:vertAlign w:val="subscript"/>
        </w:rPr>
        <w:t>2</w:t>
      </w:r>
      <w:r>
        <w:t xml:space="preserve"> tạo dung dịch màu xanh lam ⇒ Loại D</w:t>
      </w:r>
      <w:r>
        <w:br/>
      </w:r>
      <w:r>
        <w:rPr>
          <w:b/>
        </w:rPr>
        <w:t>Câu 28:</w:t>
      </w:r>
      <w:r>
        <w:t xml:space="preserve"> Đáp án C</w:t>
      </w:r>
      <w:r>
        <w:br/>
      </w:r>
      <w:r>
        <w:t>0,1 mol este X + 0,3 mol NaOH ⇒ X là este 3 chức.</w:t>
      </w:r>
      <w:r>
        <w:br/>
      </w:r>
      <w:r>
        <w:t>6,35 gam X + 0,075 mol NaOH ⇒ 7,05 gam muối</w:t>
      </w:r>
      <w:r>
        <w:br/>
      </w:r>
      <w:r>
        <w:t>n</w:t>
      </w:r>
      <w:r>
        <w:rPr>
          <w:vertAlign w:val="subscript"/>
        </w:rPr>
        <w:t>X</w:t>
      </w:r>
      <w:r>
        <w:t xml:space="preserve"> = 0,075 : 3 = 0,025 mol, n</w:t>
      </w:r>
      <w:r>
        <w:rPr>
          <w:vertAlign w:val="subscript"/>
        </w:rPr>
        <w:t>ancol</w:t>
      </w:r>
      <w:r>
        <w:t xml:space="preserve"> = 0,025 mol</w:t>
      </w:r>
      <w:r>
        <w:br/>
      </w:r>
      <w:r>
        <w:t>Theo BTKL: m</w:t>
      </w:r>
      <w:r>
        <w:rPr>
          <w:vertAlign w:val="subscript"/>
        </w:rPr>
        <w:t>ancol</w:t>
      </w:r>
      <w:r>
        <w:t xml:space="preserve"> = 6,35 + 3 - 7,05 = 2,3 gam</w:t>
      </w:r>
      <w:r>
        <w:br/>
      </w:r>
      <w:r>
        <w:t>⇒ M</w:t>
      </w:r>
      <w:r>
        <w:rPr>
          <w:vertAlign w:val="subscript"/>
        </w:rPr>
        <w:t>ancol</w:t>
      </w:r>
      <w:r>
        <w:t xml:space="preserve"> = 2,3 : 0,025 = 92 ⇒ glyxerol</w:t>
      </w:r>
      <w:r>
        <w:br/>
      </w:r>
      <w:r>
        <w:t>⇒ X có dạng (RCOO)</w:t>
      </w:r>
      <w:r>
        <w:rPr>
          <w:vertAlign w:val="subscript"/>
        </w:rPr>
        <w:t>3</w:t>
      </w:r>
      <w:r>
        <w:t>C</w:t>
      </w:r>
      <w:r>
        <w:rPr>
          <w:vertAlign w:val="subscript"/>
        </w:rPr>
        <w:t>3</w:t>
      </w:r>
      <w:r>
        <w:t>H</w:t>
      </w:r>
      <w:r>
        <w:rPr>
          <w:vertAlign w:val="subscript"/>
        </w:rPr>
        <w:t>5</w:t>
      </w:r>
      <w:r>
        <w:br/>
      </w:r>
      <w:r>
        <w:t>M</w:t>
      </w:r>
      <w:r>
        <w:rPr>
          <w:vertAlign w:val="subscript"/>
        </w:rPr>
        <w:t>X</w:t>
      </w:r>
      <w:r>
        <w:t xml:space="preserve"> = 6,35 : 0,025 = 254 ⇒ M</w:t>
      </w:r>
      <w:r>
        <w:rPr>
          <w:vertAlign w:val="subscript"/>
        </w:rPr>
        <w:t>R</w:t>
      </w:r>
      <w:r>
        <w:t xml:space="preserve"> = 27 ⇒ R là C</w:t>
      </w:r>
      <w:r>
        <w:rPr>
          <w:vertAlign w:val="subscript"/>
        </w:rPr>
        <w:t>2</w:t>
      </w:r>
      <w:r>
        <w:t>H</w:t>
      </w:r>
      <w:r>
        <w:rPr>
          <w:vertAlign w:val="subscript"/>
        </w:rPr>
        <w:t>3</w:t>
      </w:r>
      <w:r>
        <w:t>-</w:t>
      </w:r>
      <w:r>
        <w:br/>
      </w:r>
      <w:r>
        <w:t>Vậy X là (C</w:t>
      </w:r>
      <w:r>
        <w:rPr>
          <w:vertAlign w:val="subscript"/>
        </w:rPr>
        <w:t>2</w:t>
      </w:r>
      <w:r>
        <w:t>H</w:t>
      </w:r>
      <w:r>
        <w:rPr>
          <w:vertAlign w:val="subscript"/>
        </w:rPr>
        <w:t>3</w:t>
      </w:r>
      <w:r>
        <w:t>COO)</w:t>
      </w:r>
      <w:r>
        <w:rPr>
          <w:vertAlign w:val="subscript"/>
        </w:rPr>
        <w:t>3</w:t>
      </w:r>
      <w:r>
        <w:t>C</w:t>
      </w:r>
      <w:r>
        <w:rPr>
          <w:vertAlign w:val="subscript"/>
        </w:rPr>
        <w:t>3</w:t>
      </w:r>
      <w:r>
        <w:t>H</w:t>
      </w:r>
      <w:r>
        <w:rPr>
          <w:vertAlign w:val="subscript"/>
        </w:rPr>
        <w:t>5</w:t>
      </w:r>
      <w:r>
        <w:br/>
      </w:r>
      <w:r>
        <w:rPr>
          <w:b/>
        </w:rPr>
        <w:t>Câu 29:</w:t>
      </w:r>
      <w:r>
        <w:t xml:space="preserve"> Đáp án D</w:t>
      </w:r>
      <w:r>
        <w:br/>
      </w:r>
      <w:r>
        <w:t>Dùng Cu(OH)</w:t>
      </w:r>
      <w:r>
        <w:rPr>
          <w:vertAlign w:val="subscript"/>
        </w:rPr>
        <w:t>2</w:t>
      </w:r>
      <w:r>
        <w:t xml:space="preserve"> để phân biệt C</w:t>
      </w:r>
      <w:r>
        <w:rPr>
          <w:vertAlign w:val="subscript"/>
        </w:rPr>
        <w:t>3</w:t>
      </w:r>
      <w:r>
        <w:t>H</w:t>
      </w:r>
      <w:r>
        <w:rPr>
          <w:vertAlign w:val="subscript"/>
        </w:rPr>
        <w:t>7</w:t>
      </w:r>
      <w:r>
        <w:t>OH, CH</w:t>
      </w:r>
      <w:r>
        <w:rPr>
          <w:vertAlign w:val="subscript"/>
        </w:rPr>
        <w:t>3</w:t>
      </w:r>
      <w:r>
        <w:t>CHO khi đun nóng CH</w:t>
      </w:r>
      <w:r>
        <w:rPr>
          <w:vertAlign w:val="subscript"/>
        </w:rPr>
        <w:t>3</w:t>
      </w:r>
      <w:r>
        <w:t>CHO tạo chất kết tủa màu đỏ gạch; C</w:t>
      </w:r>
      <w:r>
        <w:rPr>
          <w:vertAlign w:val="subscript"/>
        </w:rPr>
        <w:t>3</w:t>
      </w:r>
      <w:r>
        <w:t>H</w:t>
      </w:r>
      <w:r>
        <w:rPr>
          <w:vertAlign w:val="subscript"/>
        </w:rPr>
        <w:t>7</w:t>
      </w:r>
      <w:r>
        <w:t>OH không hiện tượng.</w:t>
      </w:r>
      <w:r>
        <w:br/>
      </w:r>
      <w:r>
        <w:rPr>
          <w:b/>
        </w:rPr>
        <w:t>Câu 30:</w:t>
      </w:r>
      <w:r>
        <w:t xml:space="preserve"> Đáp án D</w:t>
      </w:r>
      <w:r>
        <w:br/>
      </w:r>
      <w:r>
        <w:t>Z + Cu(OH)</w:t>
      </w:r>
      <w:r>
        <w:rPr>
          <w:vertAlign w:val="subscript"/>
        </w:rPr>
        <w:t>2</w:t>
      </w:r>
      <w:r>
        <w:t xml:space="preserve"> → 0,05 mol ↓Cu</w:t>
      </w:r>
      <w:r>
        <w:rPr>
          <w:vertAlign w:val="subscript"/>
        </w:rPr>
        <w:t>2</w:t>
      </w:r>
      <w:r>
        <w:t>O</w:t>
      </w:r>
      <w:r>
        <w:br/>
      </w:r>
      <w:r>
        <w:t>Vậy Z là anđehit (Z có số C ≥ 2 vì Z là sản phẩm của phản ứng thủy phân X)</w:t>
      </w:r>
      <w:r>
        <w:br/>
      </w:r>
      <w:r>
        <w:t>⇒ n</w:t>
      </w:r>
      <w:r>
        <w:rPr>
          <w:vertAlign w:val="subscript"/>
        </w:rPr>
        <w:t>Z</w:t>
      </w:r>
      <w:r>
        <w:t xml:space="preserve"> = 0,05 mol.</w:t>
      </w:r>
      <w:r>
        <w:br/>
      </w:r>
      <w:r>
        <w:t>n</w:t>
      </w:r>
      <w:r>
        <w:rPr>
          <w:vertAlign w:val="subscript"/>
        </w:rPr>
        <w:t>X</w:t>
      </w:r>
      <w:r>
        <w:t xml:space="preserve"> = n</w:t>
      </w:r>
      <w:r>
        <w:rPr>
          <w:vertAlign w:val="subscript"/>
        </w:rPr>
        <w:t>Z</w:t>
      </w:r>
      <w:r>
        <w:t xml:space="preserve"> = 0,05 mol ⇒ M</w:t>
      </w:r>
      <w:r>
        <w:rPr>
          <w:vertAlign w:val="subscript"/>
        </w:rPr>
        <w:t>X</w:t>
      </w:r>
      <w:r>
        <w:t xml:space="preserve"> = 4,3 : 0,05 = 86 ⇒ X là C</w:t>
      </w:r>
      <w:r>
        <w:rPr>
          <w:vertAlign w:val="subscript"/>
        </w:rPr>
        <w:t>4</w:t>
      </w:r>
      <w:r>
        <w:t>H</w:t>
      </w:r>
      <w:r>
        <w:rPr>
          <w:vertAlign w:val="subscript"/>
        </w:rPr>
        <w:t>6</w:t>
      </w:r>
      <w:r>
        <w:t>O</w:t>
      </w:r>
      <w:r>
        <w:rPr>
          <w:vertAlign w:val="subscript"/>
        </w:rPr>
        <w:t>2</w:t>
      </w:r>
      <w:r>
        <w:t>.</w:t>
      </w:r>
      <w:r>
        <w:br/>
      </w:r>
      <w:r>
        <w:t>Mà X không tham gia phản ứng tráng bạc ⇒ X là CH</w:t>
      </w:r>
      <w:r>
        <w:rPr>
          <w:vertAlign w:val="subscript"/>
        </w:rPr>
        <w:t>3</w:t>
      </w:r>
      <w:r>
        <w:t>COOCH=CH</w:t>
      </w:r>
      <w:r>
        <w:rPr>
          <w:vertAlign w:val="subscript"/>
        </w:rPr>
        <w:t>2</w:t>
      </w:r>
      <w:r>
        <w:br/>
      </w:r>
      <w:r>
        <w:t>⇒ m</w:t>
      </w:r>
      <w:r>
        <w:rPr>
          <w:vertAlign w:val="subscript"/>
        </w:rPr>
        <w:t>CH3COONa</w:t>
      </w:r>
      <w:r>
        <w:t xml:space="preserve"> = 0,05 x 82 = 4,1 gam.</w:t>
      </w:r>
      <w:r>
        <w:br/>
      </w:r>
      <w:r>
        <w:rPr>
          <w:b/>
        </w:rPr>
        <w:t>Đề thi Giữa học kì 1 Hóa học lớp 12 có đáp án đề số 7</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Số đồng phân este ứng với công thức phân tử C</w:t>
      </w:r>
      <w:r>
        <w:rPr>
          <w:vertAlign w:val="subscript"/>
        </w:rPr>
        <w:t>4</w:t>
      </w:r>
      <w:r>
        <w:t>H</w:t>
      </w:r>
      <w:r>
        <w:rPr>
          <w:vertAlign w:val="subscript"/>
        </w:rPr>
        <w:t>8</w:t>
      </w:r>
      <w:r>
        <w:t>O</w:t>
      </w:r>
      <w:r>
        <w:rPr>
          <w:vertAlign w:val="subscript"/>
        </w:rPr>
        <w:t>2</w:t>
      </w:r>
      <w:r>
        <w:t xml:space="preserve"> là</w:t>
      </w:r>
      <w:r>
        <w:br/>
      </w:r>
      <w:r>
        <w:t>A. 6.     B. 5.</w:t>
      </w:r>
      <w:r>
        <w:br/>
      </w:r>
      <w:r>
        <w:t>C. 2.     D. 4.</w:t>
      </w:r>
      <w:r>
        <w:br/>
      </w:r>
      <w:r>
        <w:rPr>
          <w:b/>
        </w:rPr>
        <w:t>Câu 2:</w:t>
      </w:r>
      <w:r>
        <w:t xml:space="preserve"> Khi thêm vôi vào nước mía sẽ làm kết tủa các axit hữu cơ, các protit. Khi ấy saccarozơ biến thành canxi saccarat tan trong nước. Trước khi tẩy màu dung dịch bằng SO</w:t>
      </w:r>
      <w:r>
        <w:rPr>
          <w:vertAlign w:val="subscript"/>
        </w:rPr>
        <w:t>2</w:t>
      </w:r>
      <w:r>
        <w:t xml:space="preserve"> người ta sục khí CO</w:t>
      </w:r>
      <w:r>
        <w:rPr>
          <w:vertAlign w:val="subscript"/>
        </w:rPr>
        <w:t>2</w:t>
      </w:r>
      <w:r>
        <w:t xml:space="preserve"> vào dung dịch nhằm</w:t>
      </w:r>
      <w:r>
        <w:br/>
      </w:r>
      <w:r>
        <w:t>A. Tạo môi trường axit.</w:t>
      </w:r>
      <w:r>
        <w:br/>
      </w:r>
      <w:r>
        <w:t>B. Trung hoà lượng vôi dư.</w:t>
      </w:r>
      <w:r>
        <w:br/>
      </w:r>
      <w:r>
        <w:t>C. Chuyển hóa saccarat thành saccarozơ.</w:t>
      </w:r>
      <w:r>
        <w:br/>
      </w:r>
      <w:r>
        <w:t>D. Cả B và C.</w:t>
      </w:r>
      <w:r>
        <w:br/>
      </w:r>
      <w:r>
        <w:rPr>
          <w:b/>
        </w:rPr>
        <w:t>Câu 3:</w:t>
      </w:r>
      <w:r>
        <w:t xml:space="preserve"> Cho các phát biểu sau:</w:t>
      </w:r>
      <w:r>
        <w:br/>
      </w:r>
      <w:r>
        <w:t>(1) Nguyên nhân làm dầu mỡ bị ôi thiu là do các liên kết pi trong gốc hiđrocacbon của axit béo không no.</w:t>
      </w:r>
      <w:r>
        <w:br/>
      </w:r>
      <w:r>
        <w:t>(2) Các triglixerit chứa chủ yếu các gốc axit béo no thường là chất lỏng ở nhiệt độ thường</w:t>
      </w:r>
      <w:r>
        <w:br/>
      </w:r>
      <w:r>
        <w:t>(3) Thủy phân este trong môi trường axit luôn là phản ứng thuận nghịch.</w:t>
      </w:r>
      <w:r>
        <w:br/>
      </w:r>
      <w:r>
        <w:t>(4) Các este đều có nhiệt độ sôi cao hơn axit có cùng số nguyên tử cacbon.</w:t>
      </w:r>
      <w:r>
        <w:br/>
      </w:r>
      <w:r>
        <w:t>(5) Các chất béo đều không tan trong nước nhưng tan nhiều trong các dung môi hữu cơ.</w:t>
      </w:r>
      <w:r>
        <w:br/>
      </w:r>
      <w:r>
        <w:t>(6) Cho metyl axetat hoặc tristearin vào dung dịch NaOH đun nóng đều xảy ra phản ứng xà phòng hóa.</w:t>
      </w:r>
      <w:r>
        <w:br/>
      </w:r>
      <w:r>
        <w:t>Số phát biểu đúng là</w:t>
      </w:r>
      <w:r>
        <w:br/>
      </w:r>
      <w:r>
        <w:t>A. 5     B. 4</w:t>
      </w:r>
      <w:r>
        <w:br/>
      </w:r>
      <w:r>
        <w:t>C. 3     D. 2</w:t>
      </w:r>
      <w:r>
        <w:br/>
      </w:r>
      <w:r>
        <w:rPr>
          <w:b/>
        </w:rPr>
        <w:t>Câu 4:</w:t>
      </w:r>
      <w:r>
        <w:t xml:space="preserve"> Glucozơ lên men thành ancol etylic, toàn bộ khí sinh ra được dẫn vào dung dịch Ca(OH)</w:t>
      </w:r>
      <w:r>
        <w:rPr>
          <w:vertAlign w:val="subscript"/>
        </w:rPr>
        <w:t>2</w:t>
      </w:r>
      <w:r>
        <w:t xml:space="preserve"> dư tách ra 40 gam kết tủa, biết hiệu suất lên men đạt 75%. Khối lượng glucozơ cần dùng là</w:t>
      </w:r>
      <w:r>
        <w:br/>
      </w:r>
      <w:r>
        <w:t>A. 24 gam     B. 40 gam</w:t>
      </w:r>
      <w:r>
        <w:br/>
      </w:r>
      <w:r>
        <w:t>C. 50 gam     D. 48 gam</w:t>
      </w:r>
      <w:r>
        <w:br/>
      </w:r>
      <w:r>
        <w:rPr>
          <w:b/>
        </w:rPr>
        <w:t>Câu 5:</w:t>
      </w:r>
      <w:r>
        <w:t xml:space="preserve"> Cho glixerol tác dụng với hỗn hợp ba axit C</w:t>
      </w:r>
      <w:r>
        <w:rPr>
          <w:vertAlign w:val="subscript"/>
        </w:rPr>
        <w:t>17</w:t>
      </w:r>
      <w:r>
        <w:t>H</w:t>
      </w:r>
      <w:r>
        <w:rPr>
          <w:vertAlign w:val="subscript"/>
        </w:rPr>
        <w:t>35</w:t>
      </w:r>
      <w:r>
        <w:t>COOH, C</w:t>
      </w:r>
      <w:r>
        <w:rPr>
          <w:vertAlign w:val="subscript"/>
        </w:rPr>
        <w:t>17</w:t>
      </w:r>
      <w:r>
        <w:t>H</w:t>
      </w:r>
      <w:r>
        <w:rPr>
          <w:vertAlign w:val="subscript"/>
        </w:rPr>
        <w:t>33</w:t>
      </w:r>
      <w:r>
        <w:t>COOH và C</w:t>
      </w:r>
      <w:r>
        <w:rPr>
          <w:vertAlign w:val="subscript"/>
        </w:rPr>
        <w:t>15</w:t>
      </w:r>
      <w:r>
        <w:t>H</w:t>
      </w:r>
      <w:r>
        <w:rPr>
          <w:vertAlign w:val="subscript"/>
        </w:rPr>
        <w:t>31</w:t>
      </w:r>
      <w:r>
        <w:t>COOH. Số loại trieste có thể được tạo thành chứa hai gốc axit trong số ba axit béo trên là</w:t>
      </w:r>
      <w:r>
        <w:br/>
      </w:r>
      <w:r>
        <w:t>A. 9     B. 6</w:t>
      </w:r>
      <w:r>
        <w:br/>
      </w:r>
      <w:r>
        <w:t>C. 12     D. 10</w:t>
      </w:r>
      <w:r>
        <w:br/>
      </w:r>
      <w:r>
        <w:rPr>
          <w:b/>
        </w:rPr>
        <w:t>Câu 6:</w:t>
      </w:r>
      <w:r>
        <w:t xml:space="preserve"> Lượng glucozơ dùng để tạo ra 1,82 gam sobitol với hiệu suất 80% là</w:t>
      </w:r>
      <w:r>
        <w:br/>
      </w:r>
      <w:r>
        <w:t>A. 2,250 gam     B. 1,440 gam</w:t>
      </w:r>
      <w:r>
        <w:br/>
      </w:r>
      <w:r>
        <w:t>C. 1,125 gam     D. 2,880 gam</w:t>
      </w:r>
      <w:r>
        <w:br/>
      </w:r>
      <w:r>
        <w:rPr>
          <w:b/>
        </w:rPr>
        <w:t>Câu 7:</w:t>
      </w:r>
      <w:r>
        <w:t xml:space="preserve"> Cho các phát biểu sau:</w:t>
      </w:r>
      <w:r>
        <w:br/>
      </w:r>
      <w:r>
        <w:t>(a) Chất béo được gọi chung là triglixerit hay triaxylglixerol.</w:t>
      </w:r>
      <w:r>
        <w:br/>
      </w:r>
      <w:r>
        <w:t>(b) Chất béo nhẹ hơn nước, không tan trong nước nhưng tan nhiều trong dung môi hữu cơ.</w:t>
      </w:r>
      <w:r>
        <w:br/>
      </w:r>
      <w:r>
        <w:t>(c) Phản ứng thủy phân chất béo trong môi trường axit là phản ứng thuận nghịch.</w:t>
      </w:r>
      <w:r>
        <w:br/>
      </w:r>
      <w:r>
        <w:t>(d) Tristearin, triolein có công thức lần lượt là: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w:t>
      </w:r>
      <w:r>
        <w:br/>
      </w:r>
      <w:r>
        <w:t>Số phát biểu đúng là</w:t>
      </w:r>
      <w:r>
        <w:br/>
      </w:r>
      <w:r>
        <w:t>A. 4     B. 1</w:t>
      </w:r>
      <w:r>
        <w:br/>
      </w:r>
      <w:r>
        <w:t>C. 3     D. 2</w:t>
      </w:r>
      <w:r>
        <w:br/>
      </w:r>
      <w:r>
        <w:rPr>
          <w:b/>
        </w:rPr>
        <w:t>Câu 8:</w:t>
      </w:r>
      <w:r>
        <w:t xml:space="preserve"> Dãy gồm các chất đều tác dụng với Cu(OH)</w:t>
      </w:r>
      <w:r>
        <w:rPr>
          <w:vertAlign w:val="subscript"/>
        </w:rPr>
        <w:t>2</w:t>
      </w:r>
      <w:r>
        <w:t xml:space="preserve"> là</w:t>
      </w:r>
      <w:r>
        <w:br/>
      </w:r>
      <w:r>
        <w:t>A. Glucozơ, glixerin, mantozơ, axit axetic</w:t>
      </w:r>
      <w:r>
        <w:br/>
      </w:r>
      <w:r>
        <w:t>B. Glucozơ, glixerin, mantozơ, natri axetat</w:t>
      </w:r>
      <w:r>
        <w:br/>
      </w:r>
      <w:r>
        <w:t>C. Glucozơ, glixerin, anđehitfomic, natri axetat.</w:t>
      </w:r>
      <w:r>
        <w:br/>
      </w:r>
      <w:r>
        <w:t>D. Glucozơ, glixerin, mantozơ, ancol etylic.</w:t>
      </w:r>
      <w:r>
        <w:br/>
      </w:r>
      <w:r>
        <w:rPr>
          <w:b/>
        </w:rPr>
        <w:t>Câu 9:</w:t>
      </w:r>
      <w:r>
        <w:t xml:space="preserve"> Hợp chất CH</w:t>
      </w:r>
      <w:r>
        <w:rPr>
          <w:vertAlign w:val="subscript"/>
        </w:rPr>
        <w:t>3</w:t>
      </w:r>
      <w:r>
        <w:t>(CH</w:t>
      </w:r>
      <w:r>
        <w:rPr>
          <w:vertAlign w:val="subscript"/>
        </w:rPr>
        <w:t>2</w:t>
      </w:r>
      <w:r>
        <w:t>)</w:t>
      </w:r>
      <w:r>
        <w:rPr>
          <w:vertAlign w:val="subscript"/>
        </w:rPr>
        <w:t>7</w:t>
      </w:r>
      <w:r>
        <w:t>CH=CH(CH</w:t>
      </w:r>
      <w:r>
        <w:rPr>
          <w:vertAlign w:val="subscript"/>
        </w:rPr>
        <w:t>2</w:t>
      </w:r>
      <w:r>
        <w:t>)</w:t>
      </w:r>
      <w:r>
        <w:rPr>
          <w:vertAlign w:val="subscript"/>
        </w:rPr>
        <w:t>7</w:t>
      </w:r>
      <w:r>
        <w:t>COOCH</w:t>
      </w:r>
      <w:r>
        <w:rPr>
          <w:vertAlign w:val="subscript"/>
        </w:rPr>
        <w:t>3</w:t>
      </w:r>
      <w:r>
        <w:t xml:space="preserve"> có tên gọi là</w:t>
      </w:r>
      <w:r>
        <w:br/>
      </w:r>
      <w:r>
        <w:t>A. Metyl oleat</w:t>
      </w:r>
      <w:r>
        <w:br/>
      </w:r>
      <w:r>
        <w:t>B. Metyl panmitat</w:t>
      </w:r>
      <w:r>
        <w:br/>
      </w:r>
      <w:r>
        <w:t>C. Metyl stearat</w:t>
      </w:r>
      <w:r>
        <w:br/>
      </w:r>
      <w:r>
        <w:t>D. Metyl acrylat</w:t>
      </w:r>
      <w:r>
        <w:br/>
      </w:r>
      <w:r>
        <w:rPr>
          <w:b/>
        </w:rPr>
        <w:t>Câu 10:</w:t>
      </w:r>
      <w:r>
        <w:t xml:space="preserve"> Ở trạng thái sinh lí bình thường, glucozơ trong máu người chiếm một tỉ lệ không đổi là:</w:t>
      </w:r>
      <w:r>
        <w:br/>
      </w:r>
      <w:r>
        <w:t>A. 1,0 %     B. 0,01 %</w:t>
      </w:r>
      <w:r>
        <w:br/>
      </w:r>
      <w:r>
        <w:t>C. 0,1 %     D. 10 %</w:t>
      </w:r>
      <w:r>
        <w:br/>
      </w:r>
      <w:r>
        <w:rPr>
          <w:b/>
        </w:rPr>
        <w:t>Câu 11:</w:t>
      </w:r>
      <w:r>
        <w:t xml:space="preserve"> Mệnh đề không đúng là</w:t>
      </w:r>
      <w:r>
        <w:br/>
      </w:r>
      <w:r>
        <w:t>A. CH</w:t>
      </w:r>
      <w:r>
        <w:rPr>
          <w:vertAlign w:val="subscript"/>
        </w:rPr>
        <w:t>3</w:t>
      </w:r>
      <w:r>
        <w:t>CH</w:t>
      </w:r>
      <w:r>
        <w:rPr>
          <w:vertAlign w:val="subscript"/>
        </w:rPr>
        <w:t>2</w:t>
      </w:r>
      <w:r>
        <w:t>COOCH=CH</w:t>
      </w:r>
      <w:r>
        <w:rPr>
          <w:vertAlign w:val="subscript"/>
        </w:rPr>
        <w:t>2</w:t>
      </w:r>
      <w:r>
        <w:t xml:space="preserve"> cùng dãy đồng đẳng với CH</w:t>
      </w:r>
      <w:r>
        <w:rPr>
          <w:vertAlign w:val="subscript"/>
        </w:rPr>
        <w:t>2</w:t>
      </w:r>
      <w:r>
        <w:t>=CHCOOCH</w:t>
      </w:r>
      <w:r>
        <w:rPr>
          <w:vertAlign w:val="subscript"/>
        </w:rPr>
        <w:t>3</w:t>
      </w:r>
      <w:r>
        <w:t>.</w:t>
      </w:r>
      <w:r>
        <w:br/>
      </w:r>
      <w:r>
        <w:t>B. CH</w:t>
      </w:r>
      <w:r>
        <w:rPr>
          <w:vertAlign w:val="subscript"/>
        </w:rPr>
        <w:t>3</w:t>
      </w:r>
      <w:r>
        <w:t>CH</w:t>
      </w:r>
      <w:r>
        <w:rPr>
          <w:vertAlign w:val="subscript"/>
        </w:rPr>
        <w:t>2</w:t>
      </w:r>
      <w:r>
        <w:t>COOCH=CH</w:t>
      </w:r>
      <w:r>
        <w:rPr>
          <w:vertAlign w:val="subscript"/>
        </w:rPr>
        <w:t>2</w:t>
      </w:r>
      <w:r>
        <w:t xml:space="preserve"> tác dụng với dung dịch NaOH thu được anđehit và muối.</w:t>
      </w:r>
      <w:r>
        <w:br/>
      </w:r>
      <w:r>
        <w:t>C. CH</w:t>
      </w:r>
      <w:r>
        <w:rPr>
          <w:vertAlign w:val="subscript"/>
        </w:rPr>
        <w:t>3</w:t>
      </w:r>
      <w:r>
        <w:t>CH</w:t>
      </w:r>
      <w:r>
        <w:rPr>
          <w:vertAlign w:val="subscript"/>
        </w:rPr>
        <w:t>2</w:t>
      </w:r>
      <w:r>
        <w:t>COOCH=CH</w:t>
      </w:r>
      <w:r>
        <w:rPr>
          <w:vertAlign w:val="subscript"/>
        </w:rPr>
        <w:t>2</w:t>
      </w:r>
      <w:r>
        <w:t xml:space="preserve"> tác dụng được với dung dịch Br</w:t>
      </w:r>
      <w:r>
        <w:rPr>
          <w:vertAlign w:val="subscript"/>
        </w:rPr>
        <w:t>2</w:t>
      </w:r>
      <w:r>
        <w:t>.</w:t>
      </w:r>
      <w:r>
        <w:br/>
      </w:r>
      <w:r>
        <w:t>D. CH</w:t>
      </w:r>
      <w:r>
        <w:rPr>
          <w:vertAlign w:val="subscript"/>
        </w:rPr>
        <w:t>3</w:t>
      </w:r>
      <w:r>
        <w:t>CH</w:t>
      </w:r>
      <w:r>
        <w:rPr>
          <w:vertAlign w:val="subscript"/>
        </w:rPr>
        <w:t>2</w:t>
      </w:r>
      <w:r>
        <w:t>COOCH=CH</w:t>
      </w:r>
      <w:r>
        <w:rPr>
          <w:vertAlign w:val="subscript"/>
        </w:rPr>
        <w:t>2</w:t>
      </w:r>
      <w:r>
        <w:t xml:space="preserve"> có thể trùng hợp tạo polime.</w:t>
      </w:r>
      <w:r>
        <w:br/>
      </w:r>
      <w:r>
        <w:rPr>
          <w:b/>
        </w:rPr>
        <w:t>Câu 12:</w:t>
      </w:r>
      <w:r>
        <w:t xml:space="preserve"> Glucozơ có ứng dụng nào sau đây: (1) tiêm truyền ; (2) sản xuất kính xe ; (3) tráng gương ; (4) tráng ruột phích ; (5) nguyên liệu sản xuất ancol etylic?</w:t>
      </w:r>
      <w:r>
        <w:br/>
      </w:r>
      <w:r>
        <w:t>A. (1) ; (3) ; (4) ; (5)</w:t>
      </w:r>
      <w:r>
        <w:br/>
      </w:r>
      <w:r>
        <w:t>B. (3) ; (4) ; (5)</w:t>
      </w:r>
      <w:r>
        <w:br/>
      </w:r>
      <w:r>
        <w:t>C. (1) ; (3) ; (4)</w:t>
      </w:r>
      <w:r>
        <w:br/>
      </w:r>
      <w:r>
        <w:t>D. (1) ; (2) ; (3) ; (4)</w:t>
      </w:r>
      <w:r>
        <w:br/>
      </w:r>
      <w:r>
        <w:rPr>
          <w:b/>
        </w:rPr>
        <w:t>Câu 13:</w:t>
      </w:r>
      <w:r>
        <w:t xml:space="preserve"> Phát biểu đúng là</w:t>
      </w:r>
      <w:r>
        <w:br/>
      </w:r>
      <w:r>
        <w:t>A. Phản ứng thủy phân este trong môi trường axit là phản ứng thuận nghịch.</w:t>
      </w:r>
      <w:r>
        <w:br/>
      </w:r>
      <w:r>
        <w:t>B. Phản ứng giữa axit và ancol khi có H</w:t>
      </w:r>
      <w:r>
        <w:rPr>
          <w:vertAlign w:val="subscript"/>
        </w:rPr>
        <w:t>2</w:t>
      </w:r>
      <w:r>
        <w:t>SO</w:t>
      </w:r>
      <w:r>
        <w:rPr>
          <w:vertAlign w:val="subscript"/>
        </w:rPr>
        <w:t>4</w:t>
      </w:r>
      <w:r>
        <w:t xml:space="preserve"> đặc là phản ứng một chiều.</w:t>
      </w:r>
      <w:r>
        <w:br/>
      </w:r>
      <w:r>
        <w:t>C. Tất cả các este phản ứng với dung dịch kiềm luôn thu được sản phẩm cuối cùng là muối và ancol.</w:t>
      </w:r>
      <w:r>
        <w:br/>
      </w:r>
      <w:r>
        <w:t>D. Khi thủy phân chất béo luôn thu được C</w:t>
      </w:r>
      <w:r>
        <w:rPr>
          <w:vertAlign w:val="subscript"/>
        </w:rPr>
        <w:t>2</w:t>
      </w:r>
      <w:r>
        <w:t>H</w:t>
      </w:r>
      <w:r>
        <w:rPr>
          <w:vertAlign w:val="subscript"/>
        </w:rPr>
        <w:t>4</w:t>
      </w:r>
      <w:r>
        <w:t>(OH)</w:t>
      </w:r>
      <w:r>
        <w:rPr>
          <w:vertAlign w:val="subscript"/>
        </w:rPr>
        <w:t>2</w:t>
      </w:r>
      <w:r>
        <w:t>.</w:t>
      </w:r>
      <w:r>
        <w:br/>
      </w:r>
      <w:r>
        <w:rPr>
          <w:b/>
        </w:rPr>
        <w:t>Câu 14:</w:t>
      </w:r>
      <w:r>
        <w:t xml:space="preserve"> Chia 200 gam dung dịch hỗn hợp glucozơ và fructozơ thành hai phần bằng nhau:</w:t>
      </w:r>
      <w:r>
        <w:br/>
      </w:r>
      <w:r>
        <w:t>• Phần 1: Tác dụng với dung dịch AgNO</w:t>
      </w:r>
      <w:r>
        <w:rPr>
          <w:vertAlign w:val="subscript"/>
        </w:rPr>
        <w:t>3</w:t>
      </w:r>
      <w:r>
        <w:t xml:space="preserve"> trong NH</w:t>
      </w:r>
      <w:r>
        <w:rPr>
          <w:vertAlign w:val="subscript"/>
        </w:rPr>
        <w:t>3</w:t>
      </w:r>
      <w:r>
        <w:t xml:space="preserve"> dư thu được 86,4 gam Ag kết tủa</w:t>
      </w:r>
      <w:r>
        <w:br/>
      </w:r>
      <w:r>
        <w:t>• Phần 2: Phản ứng vừa hết với 28,8 gam Br</w:t>
      </w:r>
      <w:r>
        <w:rPr>
          <w:vertAlign w:val="subscript"/>
        </w:rPr>
        <w:t>2</w:t>
      </w:r>
      <w:r>
        <w:t xml:space="preserve"> trong dung dịch.</w:t>
      </w:r>
      <w:r>
        <w:br/>
      </w:r>
      <w:r>
        <w:t>Nồng độ phần trăm của fructozơ trong dung dịch ban đầu là</w:t>
      </w:r>
      <w:r>
        <w:br/>
      </w:r>
      <w:r>
        <w:t>A. 39,6 %     B. 16,2 %</w:t>
      </w:r>
      <w:r>
        <w:br/>
      </w:r>
      <w:r>
        <w:t>C. 25,5 %     D. 33,3 %</w:t>
      </w:r>
      <w:r>
        <w:br/>
      </w:r>
      <w:r>
        <w:rPr>
          <w:b/>
        </w:rPr>
        <w:t>Câu 15:</w:t>
      </w:r>
      <w:r>
        <w:t xml:space="preserve"> Cho glixerin trioleat (hay triolein) lần lượt vào mỗi ống nghiệm chứa riêng biệt: Na, Cu(OH)</w:t>
      </w:r>
      <w:r>
        <w:rPr>
          <w:vertAlign w:val="subscript"/>
        </w:rPr>
        <w:t>2</w:t>
      </w:r>
      <w:r>
        <w:t>, CH</w:t>
      </w:r>
      <w:r>
        <w:rPr>
          <w:vertAlign w:val="subscript"/>
        </w:rPr>
        <w:t>3</w:t>
      </w:r>
      <w:r>
        <w:t>OH, dung dịch Br</w:t>
      </w:r>
      <w:r>
        <w:rPr>
          <w:vertAlign w:val="subscript"/>
        </w:rPr>
        <w:t>2</w:t>
      </w:r>
      <w:r>
        <w:t>, dung dịch NaOH. Trong điều kiện thích hợp, số phản ứng xảy ra là</w:t>
      </w:r>
      <w:r>
        <w:br/>
      </w:r>
      <w:r>
        <w:t>A. 4     B. 2</w:t>
      </w:r>
      <w:r>
        <w:br/>
      </w:r>
      <w:r>
        <w:t>C. 3     D. 5</w:t>
      </w:r>
      <w:r>
        <w:br/>
      </w:r>
      <w:r>
        <w:rPr>
          <w:b/>
        </w:rPr>
        <w:t>Câu 16:</w:t>
      </w:r>
      <w:r>
        <w:t xml:space="preserve"> Nhóm chất đều tác dụng với dung dịch AgNO</w:t>
      </w:r>
      <w:r>
        <w:rPr>
          <w:vertAlign w:val="subscript"/>
        </w:rPr>
        <w:t>3</w:t>
      </w:r>
      <w:r>
        <w:t>/NH</w:t>
      </w:r>
      <w:r>
        <w:rPr>
          <w:vertAlign w:val="subscript"/>
        </w:rPr>
        <w:t>3</w:t>
      </w:r>
      <w:r>
        <w:t xml:space="preserve"> là</w:t>
      </w:r>
      <w:r>
        <w:br/>
      </w:r>
      <w:r>
        <w:t>A. C</w:t>
      </w:r>
      <w:r>
        <w:rPr>
          <w:vertAlign w:val="subscript"/>
        </w:rPr>
        <w:t>3</w:t>
      </w:r>
      <w:r>
        <w:t>H</w:t>
      </w:r>
      <w:r>
        <w:rPr>
          <w:vertAlign w:val="subscript"/>
        </w:rPr>
        <w:t>5</w:t>
      </w:r>
      <w:r>
        <w:t>(OH)</w:t>
      </w:r>
      <w:r>
        <w:rPr>
          <w:vertAlign w:val="subscript"/>
        </w:rPr>
        <w:t>3</w:t>
      </w:r>
      <w:r>
        <w:t>, glucozơ, CH</w:t>
      </w:r>
      <w:r>
        <w:rPr>
          <w:vertAlign w:val="subscript"/>
        </w:rPr>
        <w:t>3</w:t>
      </w:r>
      <w:r>
        <w:t>CHO, C</w:t>
      </w:r>
      <w:r>
        <w:rPr>
          <w:vertAlign w:val="subscript"/>
        </w:rPr>
        <w:t>2</w:t>
      </w:r>
      <w:r>
        <w:t>H</w:t>
      </w:r>
      <w:r>
        <w:rPr>
          <w:vertAlign w:val="subscript"/>
        </w:rPr>
        <w:t>2</w:t>
      </w:r>
      <w:r>
        <w:br/>
      </w:r>
      <w:r>
        <w:t>B.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2</w:t>
      </w:r>
      <w:r>
        <w:t>H</w:t>
      </w:r>
      <w:r>
        <w:rPr>
          <w:vertAlign w:val="subscript"/>
        </w:rPr>
        <w:t>6</w:t>
      </w:r>
      <w:r>
        <w:t>, HCHO</w:t>
      </w:r>
      <w:r>
        <w:br/>
      </w:r>
      <w:r>
        <w:t>C. Glucozơ, C</w:t>
      </w:r>
      <w:r>
        <w:rPr>
          <w:vertAlign w:val="subscript"/>
        </w:rPr>
        <w:t>2</w:t>
      </w:r>
      <w:r>
        <w:t>H</w:t>
      </w:r>
      <w:r>
        <w:rPr>
          <w:vertAlign w:val="subscript"/>
        </w:rPr>
        <w:t>2</w:t>
      </w:r>
      <w:r>
        <w:t>, CH</w:t>
      </w:r>
      <w:r>
        <w:rPr>
          <w:vertAlign w:val="subscript"/>
        </w:rPr>
        <w:t>3</w:t>
      </w:r>
      <w:r>
        <w:t>CHO, HCOOH</w:t>
      </w:r>
      <w:r>
        <w:br/>
      </w:r>
      <w:r>
        <w:t>D. C</w:t>
      </w:r>
      <w:r>
        <w:rPr>
          <w:vertAlign w:val="subscript"/>
        </w:rPr>
        <w:t>2</w:t>
      </w:r>
      <w:r>
        <w:t>H</w:t>
      </w:r>
      <w:r>
        <w:rPr>
          <w:vertAlign w:val="subscript"/>
        </w:rPr>
        <w:t>2</w:t>
      </w:r>
      <w:r>
        <w:t>, C</w:t>
      </w:r>
      <w:r>
        <w:rPr>
          <w:vertAlign w:val="subscript"/>
        </w:rPr>
        <w:t>2</w:t>
      </w:r>
      <w:r>
        <w:t>H</w:t>
      </w:r>
      <w:r>
        <w:rPr>
          <w:vertAlign w:val="subscript"/>
        </w:rPr>
        <w:t>5</w:t>
      </w:r>
      <w:r>
        <w:t>OH, glucozơ, HCOOH</w:t>
      </w:r>
      <w:r>
        <w:br/>
      </w:r>
      <w:r>
        <w:rPr>
          <w:b/>
        </w:rPr>
        <w:t>Câu 17:</w:t>
      </w:r>
      <w:r>
        <w:t xml:space="preserve"> Hợp chất hữu cơ mạch hở X có công thức phân tử C</w:t>
      </w:r>
      <w:r>
        <w:rPr>
          <w:vertAlign w:val="subscript"/>
        </w:rPr>
        <w:t>6</w:t>
      </w:r>
      <w:r>
        <w:t>H10O</w:t>
      </w:r>
      <w:r>
        <w:rPr>
          <w:vertAlign w:val="subscript"/>
        </w:rPr>
        <w:t>4</w:t>
      </w:r>
      <w:r>
        <w:t>. Thuỷ phân X tạo ra hai ancol đơn chức có số nguyên tử cacbon trong phân tử gấp đôi nhau. Công thức của X là</w:t>
      </w:r>
      <w:r>
        <w:br/>
      </w:r>
      <w:r>
        <w:t>A. CH</w:t>
      </w:r>
      <w:r>
        <w:rPr>
          <w:vertAlign w:val="subscript"/>
        </w:rPr>
        <w:t>3</w:t>
      </w:r>
      <w:r>
        <w:t>OCO-CH</w:t>
      </w:r>
      <w:r>
        <w:rPr>
          <w:vertAlign w:val="subscript"/>
        </w:rPr>
        <w:t>2</w:t>
      </w:r>
      <w:r>
        <w:t>-COOC</w:t>
      </w:r>
      <w:r>
        <w:rPr>
          <w:vertAlign w:val="subscript"/>
        </w:rPr>
        <w:t>2</w:t>
      </w:r>
      <w:r>
        <w:t>H</w:t>
      </w:r>
      <w:r>
        <w:rPr>
          <w:vertAlign w:val="subscript"/>
        </w:rPr>
        <w:t>5</w:t>
      </w:r>
      <w:r>
        <w:t>.</w:t>
      </w:r>
      <w:r>
        <w:br/>
      </w:r>
      <w:r>
        <w:t>B. C</w:t>
      </w:r>
      <w:r>
        <w:rPr>
          <w:vertAlign w:val="subscript"/>
        </w:rPr>
        <w:t>2</w:t>
      </w:r>
      <w:r>
        <w:t>H</w:t>
      </w:r>
      <w:r>
        <w:rPr>
          <w:vertAlign w:val="subscript"/>
        </w:rPr>
        <w:t>5</w:t>
      </w:r>
      <w:r>
        <w:t>OCO-COOCH</w:t>
      </w:r>
      <w:r>
        <w:rPr>
          <w:vertAlign w:val="subscript"/>
        </w:rPr>
        <w:t>3</w:t>
      </w:r>
      <w:r>
        <w:t>.</w:t>
      </w:r>
      <w:r>
        <w:br/>
      </w:r>
      <w:r>
        <w:t>C. CH</w:t>
      </w:r>
      <w:r>
        <w:rPr>
          <w:vertAlign w:val="subscript"/>
        </w:rPr>
        <w:t>3</w:t>
      </w:r>
      <w:r>
        <w:t>OCO-COOC</w:t>
      </w:r>
      <w:r>
        <w:rPr>
          <w:vertAlign w:val="subscript"/>
        </w:rPr>
        <w:t>3</w:t>
      </w:r>
      <w:r>
        <w:t>H</w:t>
      </w:r>
      <w:r>
        <w:rPr>
          <w:vertAlign w:val="subscript"/>
        </w:rPr>
        <w:t>7</w:t>
      </w:r>
      <w:r>
        <w:t>.</w:t>
      </w:r>
      <w:r>
        <w:br/>
      </w:r>
      <w:r>
        <w:t>D. CH</w:t>
      </w:r>
      <w:r>
        <w:rPr>
          <w:vertAlign w:val="subscript"/>
        </w:rPr>
        <w:t>3</w:t>
      </w:r>
      <w:r>
        <w:t>OCO-CH</w:t>
      </w:r>
      <w:r>
        <w:rPr>
          <w:vertAlign w:val="subscript"/>
        </w:rPr>
        <w:t>2</w:t>
      </w:r>
      <w:r>
        <w:t>-CH</w:t>
      </w:r>
      <w:r>
        <w:rPr>
          <w:vertAlign w:val="subscript"/>
        </w:rPr>
        <w:t>2</w:t>
      </w:r>
      <w:r>
        <w:t>-COOC</w:t>
      </w:r>
      <w:r>
        <w:rPr>
          <w:vertAlign w:val="subscript"/>
        </w:rPr>
        <w:t>2</w:t>
      </w:r>
      <w:r>
        <w:t>H</w:t>
      </w:r>
      <w:r>
        <w:rPr>
          <w:vertAlign w:val="subscript"/>
        </w:rPr>
        <w:t>5</w:t>
      </w:r>
      <w:r>
        <w:t>.</w:t>
      </w:r>
      <w:r>
        <w:br/>
      </w:r>
      <w:r>
        <w:rPr>
          <w:b/>
        </w:rPr>
        <w:t>Câu 18:</w:t>
      </w:r>
      <w:r>
        <w:t xml:space="preserve"> Lên men 162 gam tinh bột với hiệu suất các quá trình lên men lần lượt là 80% và 90%. Biết khối lượng riêng của C</w:t>
      </w:r>
      <w:r>
        <w:rPr>
          <w:vertAlign w:val="subscript"/>
        </w:rPr>
        <w:t>2</w:t>
      </w:r>
      <w:r>
        <w:t>H</w:t>
      </w:r>
      <w:r>
        <w:rPr>
          <w:vertAlign w:val="subscript"/>
        </w:rPr>
        <w:t>5</w:t>
      </w:r>
      <w:r>
        <w:t>OH nguyên chất là 0,8 g/ml. Thể tích dung dịch rượu 40</w:t>
      </w:r>
      <w:r>
        <w:rPr>
          <w:vertAlign w:val="superscript"/>
        </w:rPr>
        <w:t>o</w:t>
      </w:r>
      <w:r>
        <w:t xml:space="preserve"> thu được là</w:t>
      </w:r>
      <w:r>
        <w:br/>
      </w:r>
      <w:r>
        <w:t>A. 115 ml.     B. 230 ml.</w:t>
      </w:r>
      <w:r>
        <w:br/>
      </w:r>
      <w:r>
        <w:t>C. 207 ml.     D. 82,8 ml.</w:t>
      </w:r>
      <w:r>
        <w:br/>
      </w:r>
      <w:r>
        <w:rPr>
          <w:b/>
        </w:rPr>
        <w:t>Câu 19:</w:t>
      </w:r>
      <w:r>
        <w:t xml:space="preserve"> Este X có các đặc điểm sau:</w:t>
      </w:r>
      <w:r>
        <w:br/>
      </w:r>
      <w:r>
        <w:t>- Đốt cháy hoàn toàn X tạo thành CO</w:t>
      </w:r>
      <w:r>
        <w:rPr>
          <w:vertAlign w:val="subscript"/>
        </w:rPr>
        <w:t>2</w:t>
      </w:r>
      <w:r>
        <w:t xml:space="preserve"> và H</w:t>
      </w:r>
      <w:r>
        <w:rPr>
          <w:vertAlign w:val="subscript"/>
        </w:rPr>
        <w:t>2</w:t>
      </w:r>
      <w:r>
        <w:t>O có số mol bằng nhau;</w:t>
      </w:r>
      <w:r>
        <w:br/>
      </w:r>
      <w:r>
        <w:t>- Thuỷ phân X trong môi trường axit được chất Y (tham gia phản ứng tráng gương) và chất Z (có số nguyên tử cacbon bằng một nửa số nguyên tử cacbon trong X).</w:t>
      </w:r>
      <w:r>
        <w:br/>
      </w:r>
      <w:r>
        <w:t>Phát biểu không đúng là</w:t>
      </w:r>
      <w:r>
        <w:br/>
      </w:r>
      <w:r>
        <w:t>A. Chất X thuộc loại este no, đơn chức.</w:t>
      </w:r>
      <w:r>
        <w:br/>
      </w:r>
      <w:r>
        <w:t>B. Đốt cháy hoàn toàn 1 mol X sinh ra sản phẩm gồm 2 mol CO</w:t>
      </w:r>
      <w:r>
        <w:rPr>
          <w:vertAlign w:val="subscript"/>
        </w:rPr>
        <w:t>2</w:t>
      </w:r>
      <w:r>
        <w:t xml:space="preserve"> và 2 mol H</w:t>
      </w:r>
      <w:r>
        <w:rPr>
          <w:vertAlign w:val="subscript"/>
        </w:rPr>
        <w:t>2</w:t>
      </w:r>
      <w:r>
        <w:t>O.</w:t>
      </w:r>
      <w:r>
        <w:br/>
      </w:r>
      <w:r>
        <w:t>C. Chất Y tan vô hạn trong nước.</w:t>
      </w:r>
      <w:r>
        <w:br/>
      </w:r>
      <w:r>
        <w:t>D. Đun Z với dung dịch H</w:t>
      </w:r>
      <w:r>
        <w:rPr>
          <w:vertAlign w:val="subscript"/>
        </w:rPr>
        <w:t>2</w:t>
      </w:r>
      <w:r>
        <w:t>SO</w:t>
      </w:r>
      <w:r>
        <w:rPr>
          <w:vertAlign w:val="subscript"/>
        </w:rPr>
        <w:t>4</w:t>
      </w:r>
      <w:r>
        <w:t xml:space="preserve"> đặc ở 170</w:t>
      </w:r>
      <w:r>
        <w:rPr>
          <w:vertAlign w:val="superscript"/>
        </w:rPr>
        <w:t>o</w:t>
      </w:r>
      <w:r>
        <w:t>C thu được anken.</w:t>
      </w:r>
      <w:r>
        <w:br/>
      </w:r>
      <w:r>
        <w:rPr>
          <w:b/>
        </w:rPr>
        <w:t>Câu 20:</w:t>
      </w:r>
      <w:r>
        <w:t xml:space="preserve"> Glucozơ có thể tạo ra este chứa 5 gốc axit trong phân tử. Este chứa 5 gốc axit axetic của glucozơ có công thức phân tử nào dưới đây:</w:t>
      </w:r>
      <w:r>
        <w:br/>
      </w:r>
      <w:r>
        <w:t>A. C</w:t>
      </w:r>
      <w:r>
        <w:rPr>
          <w:vertAlign w:val="subscript"/>
        </w:rPr>
        <w:t>16</w:t>
      </w:r>
      <w:r>
        <w:t>H</w:t>
      </w:r>
      <w:r>
        <w:rPr>
          <w:vertAlign w:val="subscript"/>
        </w:rPr>
        <w:t>22</w:t>
      </w:r>
      <w:r>
        <w:t>O</w:t>
      </w:r>
      <w:r>
        <w:rPr>
          <w:vertAlign w:val="subscript"/>
        </w:rPr>
        <w:t>11</w:t>
      </w:r>
      <w:r>
        <w:t xml:space="preserve">     B. C</w:t>
      </w:r>
      <w:r>
        <w:rPr>
          <w:vertAlign w:val="subscript"/>
        </w:rPr>
        <w:t>16</w:t>
      </w:r>
      <w:r>
        <w:t>H</w:t>
      </w:r>
      <w:r>
        <w:rPr>
          <w:vertAlign w:val="subscript"/>
        </w:rPr>
        <w:t>24</w:t>
      </w:r>
      <w:r>
        <w:t>O</w:t>
      </w:r>
      <w:r>
        <w:rPr>
          <w:vertAlign w:val="subscript"/>
        </w:rPr>
        <w:t>12</w:t>
      </w:r>
      <w:r>
        <w:br/>
      </w:r>
      <w:r>
        <w:t>C. C</w:t>
      </w:r>
      <w:r>
        <w:rPr>
          <w:vertAlign w:val="subscript"/>
        </w:rPr>
        <w:t>16</w:t>
      </w:r>
      <w:r>
        <w:t>H</w:t>
      </w:r>
      <w:r>
        <w:rPr>
          <w:vertAlign w:val="subscript"/>
        </w:rPr>
        <w:t>24</w:t>
      </w:r>
      <w:r>
        <w:t>O</w:t>
      </w:r>
      <w:r>
        <w:rPr>
          <w:vertAlign w:val="subscript"/>
        </w:rPr>
        <w:t>10</w:t>
      </w:r>
      <w:r>
        <w:t xml:space="preserve">     D. C</w:t>
      </w:r>
      <w:r>
        <w:rPr>
          <w:vertAlign w:val="subscript"/>
        </w:rPr>
        <w:t>11</w:t>
      </w:r>
      <w:r>
        <w:t>H</w:t>
      </w:r>
      <w:r>
        <w:rPr>
          <w:vertAlign w:val="subscript"/>
        </w:rPr>
        <w:t>10</w:t>
      </w:r>
      <w:r>
        <w:t>O</w:t>
      </w:r>
      <w:r>
        <w:rPr>
          <w:vertAlign w:val="subscript"/>
        </w:rPr>
        <w:t>8</w:t>
      </w:r>
      <w:r>
        <w:br/>
      </w:r>
      <w:r>
        <w:rPr>
          <w:b/>
        </w:rPr>
        <w:t>Câu 21:</w:t>
      </w:r>
      <w:r>
        <w:t xml:space="preserve"> Thuỷ phân chất hữu cơ X trong dung dịch NaOH (dư), đun nóng, thu được sản phẩm gồm 2 muối và ancol etylic. Chất X là</w:t>
      </w:r>
      <w:r>
        <w:br/>
      </w:r>
      <w:r>
        <w:t>A. CH</w:t>
      </w:r>
      <w:r>
        <w:rPr>
          <w:vertAlign w:val="subscript"/>
        </w:rPr>
        <w:t>3</w:t>
      </w:r>
      <w:r>
        <w:t>COOCH</w:t>
      </w:r>
      <w:r>
        <w:rPr>
          <w:vertAlign w:val="subscript"/>
        </w:rPr>
        <w:t>2</w:t>
      </w:r>
      <w:r>
        <w:t>CH</w:t>
      </w:r>
      <w:r>
        <w:rPr>
          <w:vertAlign w:val="subscript"/>
        </w:rPr>
        <w:t>3</w:t>
      </w:r>
      <w:r>
        <w:t>.</w:t>
      </w:r>
      <w:r>
        <w:br/>
      </w:r>
      <w:r>
        <w:t>B. CH</w:t>
      </w:r>
      <w:r>
        <w:rPr>
          <w:vertAlign w:val="subscript"/>
        </w:rPr>
        <w:t>3</w:t>
      </w:r>
      <w:r>
        <w:t>COOCH</w:t>
      </w:r>
      <w:r>
        <w:rPr>
          <w:vertAlign w:val="subscript"/>
        </w:rPr>
        <w:t>2</w:t>
      </w:r>
      <w:r>
        <w:t>CH</w:t>
      </w:r>
      <w:r>
        <w:rPr>
          <w:vertAlign w:val="subscript"/>
        </w:rPr>
        <w:t>2</w:t>
      </w:r>
      <w:r>
        <w:t>Cl.</w:t>
      </w:r>
      <w:r>
        <w:br/>
      </w:r>
      <w:r>
        <w:t>C. CH</w:t>
      </w:r>
      <w:r>
        <w:rPr>
          <w:vertAlign w:val="subscript"/>
        </w:rPr>
        <w:t>3</w:t>
      </w:r>
      <w:r>
        <w:t>COOCH(Cl)CH</w:t>
      </w:r>
      <w:r>
        <w:rPr>
          <w:vertAlign w:val="subscript"/>
        </w:rPr>
        <w:t>3</w:t>
      </w:r>
      <w:r>
        <w:t>.</w:t>
      </w:r>
      <w:r>
        <w:br/>
      </w:r>
      <w:r>
        <w:t>D. ClCH</w:t>
      </w:r>
      <w:r>
        <w:rPr>
          <w:vertAlign w:val="subscript"/>
        </w:rPr>
        <w:t>2</w:t>
      </w:r>
      <w:r>
        <w:t>COOC</w:t>
      </w:r>
      <w:r>
        <w:rPr>
          <w:vertAlign w:val="subscript"/>
        </w:rPr>
        <w:t>2</w:t>
      </w:r>
      <w:r>
        <w:t>H</w:t>
      </w:r>
      <w:r>
        <w:rPr>
          <w:vertAlign w:val="subscript"/>
        </w:rPr>
        <w:t>5</w:t>
      </w:r>
      <w:r>
        <w:t>.</w:t>
      </w:r>
      <w:r>
        <w:br/>
      </w:r>
      <w:r>
        <w:rPr>
          <w:b/>
        </w:rPr>
        <w:t>Câu 22:</w:t>
      </w:r>
      <w:r>
        <w:t xml:space="preserve"> Dãy gồm các chất tham gia phản ứng thuỷ phân (trong điều kiện thích hợp) là</w:t>
      </w:r>
      <w:r>
        <w:br/>
      </w:r>
      <w:r>
        <w:t>A. protit, glucozơ, sáp ong, mantozơ.</w:t>
      </w:r>
      <w:r>
        <w:br/>
      </w:r>
      <w:r>
        <w:t>B. poli stiren, tinh bột, steroit, saccarozơ.</w:t>
      </w:r>
      <w:r>
        <w:br/>
      </w:r>
      <w:r>
        <w:t>C. xenlulozơ, mantozơ, fructozơ.</w:t>
      </w:r>
      <w:r>
        <w:br/>
      </w:r>
      <w:r>
        <w:t>D. xenlulozơ, tinh bột, chất béo</w:t>
      </w:r>
      <w:r>
        <w:br/>
      </w:r>
      <w:r>
        <w:rPr>
          <w:b/>
        </w:rPr>
        <w:t>Câu 23:</w:t>
      </w:r>
      <w:r>
        <w:t xml:space="preserve"> Cho chất X tác dụng với một lượng vừa đủ dung dịch NaOH, sau đó cô cạn dung dịch thu được chất rắn Y và chất hữu cơ Z. Cho Z tác dụng với AgNO</w:t>
      </w:r>
      <w:r>
        <w:rPr>
          <w:vertAlign w:val="subscript"/>
        </w:rPr>
        <w:t>3</w:t>
      </w:r>
      <w:r>
        <w:t xml:space="preserve"> trong dung dịch NH</w:t>
      </w:r>
      <w:r>
        <w:rPr>
          <w:vertAlign w:val="subscript"/>
        </w:rPr>
        <w:t>3</w:t>
      </w:r>
      <w:r>
        <w:t xml:space="preserve"> thu được chất hữu cơ T. Cho chất T tác dụng với dung dịch NaOH lại thu được chất Y. Chất X có thể là</w:t>
      </w:r>
      <w:r>
        <w:br/>
      </w:r>
      <w:r>
        <w:t>A. HCOOCH</w:t>
      </w:r>
      <w:r>
        <w:rPr>
          <w:vertAlign w:val="subscript"/>
        </w:rPr>
        <w:t>3</w:t>
      </w:r>
      <w:r>
        <w:t>.</w:t>
      </w:r>
      <w:r>
        <w:br/>
      </w:r>
      <w:r>
        <w:t>B. HCOOCH=CH</w:t>
      </w:r>
      <w:r>
        <w:rPr>
          <w:vertAlign w:val="subscript"/>
        </w:rPr>
        <w:t>2</w:t>
      </w:r>
      <w:r>
        <w:t>.</w:t>
      </w:r>
      <w:r>
        <w:br/>
      </w:r>
      <w:r>
        <w:t>C. CH</w:t>
      </w:r>
      <w:r>
        <w:rPr>
          <w:vertAlign w:val="subscript"/>
        </w:rPr>
        <w:t>3</w:t>
      </w:r>
      <w:r>
        <w:t>COOCH=CH-CH</w:t>
      </w:r>
      <w:r>
        <w:rPr>
          <w:vertAlign w:val="subscript"/>
        </w:rPr>
        <w:t>3</w:t>
      </w:r>
      <w:r>
        <w:t>.</w:t>
      </w:r>
      <w:r>
        <w:br/>
      </w:r>
      <w:r>
        <w:t>D. CH</w:t>
      </w:r>
      <w:r>
        <w:rPr>
          <w:vertAlign w:val="subscript"/>
        </w:rPr>
        <w:t>3</w:t>
      </w:r>
      <w:r>
        <w:t>COOCH=CH</w:t>
      </w:r>
      <w:r>
        <w:rPr>
          <w:vertAlign w:val="subscript"/>
        </w:rPr>
        <w:t>2</w:t>
      </w:r>
      <w:r>
        <w:t>.</w:t>
      </w:r>
      <w:r>
        <w:br/>
      </w:r>
      <w:r>
        <w:rPr>
          <w:b/>
        </w:rPr>
        <w:t>Câu 24:</w:t>
      </w:r>
      <w:r>
        <w:t xml:space="preserve"> Từ 180 gam glucozơ, bằng phương pháp lên men rượu, thu được a gam ancol etylic (hiệu suất 80%). Oxi hoá 0,1a gam ancol etylic bằng phương pháp lên men giấm, thu được hỗn hợp X. Để trung hoà hỗn hợp X cần 720 ml dung dịch NaOH 0,2M. Hiệu suất quá trình lên men giấm là</w:t>
      </w:r>
      <w:r>
        <w:br/>
      </w:r>
      <w:r>
        <w:t>A. 80%     B. 10%</w:t>
      </w:r>
      <w:r>
        <w:br/>
      </w:r>
      <w:r>
        <w:t>C. 90%     D. 20%</w:t>
      </w:r>
      <w:r>
        <w:br/>
      </w:r>
      <w:r>
        <w:rPr>
          <w:b/>
        </w:rPr>
        <w:t>Câu 25:</w:t>
      </w:r>
      <w:r>
        <w:t xml:space="preserve"> Chất X có công thức phân tử C</w:t>
      </w:r>
      <w:r>
        <w:rPr>
          <w:vertAlign w:val="subscript"/>
        </w:rPr>
        <w:t>x</w:t>
      </w:r>
      <w:r>
        <w:t>H</w:t>
      </w:r>
      <w:r>
        <w:rPr>
          <w:vertAlign w:val="subscript"/>
        </w:rPr>
        <w:t>y</w:t>
      </w:r>
      <w:r>
        <w:t>O</w:t>
      </w:r>
      <w:r>
        <w:rPr>
          <w:vertAlign w:val="subscript"/>
        </w:rPr>
        <w:t>z</w:t>
      </w:r>
      <w:r>
        <w:t>. Cho X tác dụng với NaOH thu được Y và Z. Biết Z không tác dụng được với Na và có sơ đồ chuyển hóa sau:</w:t>
      </w:r>
      <w:r>
        <w:br/>
      </w:r>
      <w:r>
        <w:drawing>
          <wp:inline xmlns:a="http://schemas.openxmlformats.org/drawingml/2006/main" xmlns:pic="http://schemas.openxmlformats.org/drawingml/2006/picture">
            <wp:extent cx="1905000" cy="1905000"/>
            <wp:docPr id="63" name="Picture 63"/>
            <wp:cNvGraphicFramePr>
              <a:graphicFrameLocks noChangeAspect="1"/>
            </wp:cNvGraphicFramePr>
            <a:graphic>
              <a:graphicData uri="http://schemas.openxmlformats.org/drawingml/2006/picture">
                <pic:pic>
                  <pic:nvPicPr>
                    <pic:cNvPr id="0" name="temp_inline_b8d0bb30f34948b4898acedcbefe030b.jpg"/>
                    <pic:cNvPicPr/>
                  </pic:nvPicPr>
                  <pic:blipFill>
                    <a:blip r:embed="rId57"/>
                    <a:stretch>
                      <a:fillRect/>
                    </a:stretch>
                  </pic:blipFill>
                  <pic:spPr>
                    <a:xfrm>
                      <a:off x="0" y="0"/>
                      <a:ext cx="1905000" cy="1905000"/>
                    </a:xfrm>
                    <a:prstGeom prst="rect"/>
                  </pic:spPr>
                </pic:pic>
              </a:graphicData>
            </a:graphic>
          </wp:inline>
        </w:drawing>
      </w:r>
      <w:r>
        <w:br/>
      </w:r>
      <w:r>
        <w:t>Thành phần phần trăm theo khối lượng của cacbon trong X là</w:t>
      </w:r>
      <w:r>
        <w:br/>
      </w:r>
      <w:r>
        <w:t>A. 55,81%.     B. 48,65%.</w:t>
      </w:r>
      <w:r>
        <w:br/>
      </w:r>
      <w:r>
        <w:t>C. 40,00%.     D. 54,55%.</w:t>
      </w:r>
      <w:r>
        <w:br/>
      </w:r>
      <w:r>
        <w:rPr>
          <w:b/>
        </w:rPr>
        <w:t>Câu 26:</w:t>
      </w:r>
      <w:r>
        <w:t xml:space="preserve"> Cho sơ đồ sau: glucozơ → X → Y → anđehit axetic. Tên của Y là:</w:t>
      </w:r>
      <w:r>
        <w:br/>
      </w:r>
      <w:r>
        <w:t>A. anđehit fomic     B. etilen</w:t>
      </w:r>
      <w:r>
        <w:br/>
      </w:r>
      <w:r>
        <w:t>C. axit propionic    D. etanol</w:t>
      </w:r>
      <w:r>
        <w:br/>
      </w:r>
      <w:r>
        <w:rPr>
          <w:b/>
        </w:rPr>
        <w:t>Câu 27:</w:t>
      </w:r>
      <w:r>
        <w:t xml:space="preserve"> Cho 10 gam chất X (chỉ chứa nhóm chức este có phân tử khối là 100 đvC) tác dụng với 150 ml dung dịch NaOH 1M. Sau phản ứng, cô cạn dung dịch thu được 11,6 gam chất rắn khan và một chất hữu cơ Y. Công thức của Y là</w:t>
      </w:r>
      <w:r>
        <w:br/>
      </w:r>
      <w:r>
        <w:t>A. CH</w:t>
      </w:r>
      <w:r>
        <w:rPr>
          <w:vertAlign w:val="subscript"/>
        </w:rPr>
        <w:t>3</w:t>
      </w:r>
      <w:r>
        <w:t>OH.     B. C</w:t>
      </w:r>
      <w:r>
        <w:rPr>
          <w:vertAlign w:val="subscript"/>
        </w:rPr>
        <w:t>2</w:t>
      </w:r>
      <w:r>
        <w:t>H</w:t>
      </w:r>
      <w:r>
        <w:rPr>
          <w:vertAlign w:val="subscript"/>
        </w:rPr>
        <w:t>5</w:t>
      </w:r>
      <w:r>
        <w:t>OH.</w:t>
      </w:r>
      <w:r>
        <w:br/>
      </w:r>
      <w:r>
        <w:t>C. CH</w:t>
      </w:r>
      <w:r>
        <w:rPr>
          <w:vertAlign w:val="subscript"/>
        </w:rPr>
        <w:t>3</w:t>
      </w:r>
      <w:r>
        <w:t>CHO.     D. CH</w:t>
      </w:r>
      <w:r>
        <w:rPr>
          <w:vertAlign w:val="subscript"/>
        </w:rPr>
        <w:t>3</w:t>
      </w:r>
      <w:r>
        <w:t>COCH</w:t>
      </w:r>
      <w:r>
        <w:rPr>
          <w:vertAlign w:val="subscript"/>
        </w:rPr>
        <w:t>3</w:t>
      </w:r>
      <w:r>
        <w:t>.</w:t>
      </w:r>
      <w:r>
        <w:br/>
      </w:r>
      <w:r>
        <w:rPr>
          <w:b/>
        </w:rPr>
        <w:t>Câu 28:</w:t>
      </w:r>
      <w:r>
        <w:t xml:space="preserve"> Khẳng định nào sau đây đúng?</w:t>
      </w:r>
      <w:r>
        <w:br/>
      </w:r>
      <w:r>
        <w:t>A. Saccarozơ và mantozơ là đồng phân của nhau</w:t>
      </w:r>
      <w:r>
        <w:br/>
      </w:r>
      <w:r>
        <w:t>B. Tinh bột và xenlulozơ là đồng phân của nhau</w:t>
      </w:r>
      <w:r>
        <w:br/>
      </w:r>
      <w:r>
        <w:t>C. Fructozơ khong tham gia phản ứng tráng bạc trong dung dịch AgNO</w:t>
      </w:r>
      <w:r>
        <w:rPr>
          <w:vertAlign w:val="subscript"/>
        </w:rPr>
        <w:t>3</w:t>
      </w:r>
      <w:r>
        <w:t xml:space="preserve"> trong NH</w:t>
      </w:r>
      <w:r>
        <w:rPr>
          <w:vertAlign w:val="subscript"/>
        </w:rPr>
        <w:t>3</w:t>
      </w:r>
      <w:r>
        <w:br/>
      </w:r>
      <w:r>
        <w:t>D. Saccarozơ và mantozơ không cho phản ứng thủy phân</w:t>
      </w:r>
      <w:r>
        <w:br/>
      </w:r>
      <w:r>
        <w:rPr>
          <w:b/>
        </w:rPr>
        <w:t>Câu 29:</w:t>
      </w:r>
      <w:r>
        <w:t xml:space="preserve"> Cho 10,2 gam một este đơn chức X tác dụng vừa đủ với 40 gam dung dịch NaOH 15%. Số đồng phân cấu tạo thỏa mãn điều kiện trên của X là</w:t>
      </w:r>
      <w:r>
        <w:br/>
      </w:r>
      <w:r>
        <w:t>A. 3     B. 4</w:t>
      </w:r>
      <w:r>
        <w:br/>
      </w:r>
      <w:r>
        <w:t>C. 5     D. 6</w:t>
      </w:r>
      <w:r>
        <w:br/>
      </w:r>
      <w:r>
        <w:rPr>
          <w:b/>
        </w:rPr>
        <w:t>Câu 30:</w:t>
      </w:r>
      <w:r>
        <w:t xml:space="preserve"> Đem glucozơ lên men điều chế ancol etylic (khối lượng riêng của ancol etylic nguyên chất là 0,8 g/ml), hiệu suất phản ứng lên men ancol etylic là 75%. Để thu được 80 lít rượu vang 120 thì khối lượng glucozơ cần dùng là</w:t>
      </w:r>
      <w:r>
        <w:br/>
      </w:r>
      <w:r>
        <w:t>A. 24,3 (kg)     B. 20(kg)</w:t>
      </w:r>
      <w:r>
        <w:br/>
      </w:r>
      <w:r>
        <w:t>C. 21,5(kg)     D. 25,2(kg).</w:t>
      </w:r>
      <w:r>
        <w:br/>
      </w:r>
      <w:r>
        <w:rPr>
          <w:b/>
        </w:rPr>
        <w:t>Hướng dẫn giải</w:t>
      </w:r>
      <w:r>
        <w:br/>
      </w:r>
      <w:r>
        <w:rPr>
          <w:b/>
        </w:rPr>
        <w:t>Câu 1:</w:t>
      </w:r>
      <w:r>
        <w:t xml:space="preserve"> Đáp án D</w:t>
      </w:r>
      <w:r>
        <w:br/>
      </w:r>
      <w:r>
        <w:t>HCOO-CH</w:t>
      </w:r>
      <w:r>
        <w:rPr>
          <w:vertAlign w:val="subscript"/>
        </w:rPr>
        <w:t>2</w:t>
      </w:r>
      <w:r>
        <w:t>-CH</w:t>
      </w:r>
      <w:r>
        <w:rPr>
          <w:vertAlign w:val="subscript"/>
        </w:rPr>
        <w:t>2</w:t>
      </w:r>
      <w:r>
        <w:t>-CH</w:t>
      </w:r>
      <w:r>
        <w:rPr>
          <w:vertAlign w:val="subscript"/>
        </w:rPr>
        <w:t>3</w:t>
      </w:r>
      <w:r>
        <w:br/>
      </w:r>
      <w:r>
        <w:t>HCOO-CH(CH</w:t>
      </w:r>
      <w:r>
        <w:rPr>
          <w:vertAlign w:val="subscript"/>
        </w:rPr>
        <w:t>3</w:t>
      </w:r>
      <w:r>
        <w:t>)-CH</w:t>
      </w:r>
      <w:r>
        <w:rPr>
          <w:vertAlign w:val="subscript"/>
        </w:rPr>
        <w:t>3</w:t>
      </w:r>
      <w:r>
        <w:br/>
      </w:r>
      <w:r>
        <w:t>CH</w:t>
      </w:r>
      <w:r>
        <w:rPr>
          <w:vertAlign w:val="subscript"/>
        </w:rPr>
        <w:t>3</w:t>
      </w:r>
      <w:r>
        <w:t>COO-CH</w:t>
      </w:r>
      <w:r>
        <w:rPr>
          <w:vertAlign w:val="subscript"/>
        </w:rPr>
        <w:t>2</w:t>
      </w:r>
      <w:r>
        <w:t>-CH</w:t>
      </w:r>
      <w:r>
        <w:rPr>
          <w:vertAlign w:val="subscript"/>
        </w:rPr>
        <w:t>3</w:t>
      </w:r>
      <w:r>
        <w:br/>
      </w:r>
      <w:r>
        <w:t>C</w:t>
      </w:r>
      <w:r>
        <w:rPr>
          <w:vertAlign w:val="subscript"/>
        </w:rPr>
        <w:t>2</w:t>
      </w:r>
      <w:r>
        <w:t>H</w:t>
      </w:r>
      <w:r>
        <w:rPr>
          <w:vertAlign w:val="subscript"/>
        </w:rPr>
        <w:t>5</w:t>
      </w:r>
      <w:r>
        <w:t>COO-CH</w:t>
      </w:r>
      <w:r>
        <w:rPr>
          <w:vertAlign w:val="subscript"/>
        </w:rPr>
        <w:t>3</w:t>
      </w:r>
      <w:r>
        <w:br/>
      </w:r>
      <w:r>
        <w:t>⇒ Có 4 đồng phân.</w:t>
      </w:r>
      <w:r>
        <w:br/>
      </w:r>
      <w:r>
        <w:rPr>
          <w:b/>
        </w:rPr>
        <w:t>Câu 2:</w:t>
      </w:r>
      <w:r>
        <w:t xml:space="preserve"> Đáp án D</w:t>
      </w:r>
      <w:r>
        <w:br/>
      </w:r>
      <w:r>
        <w:t>C</w:t>
      </w:r>
      <w:r>
        <w:rPr>
          <w:vertAlign w:val="subscript"/>
        </w:rPr>
        <w:t>12</w:t>
      </w:r>
      <w:r>
        <w:t>H</w:t>
      </w:r>
      <w:r>
        <w:rPr>
          <w:vertAlign w:val="subscript"/>
        </w:rPr>
        <w:t>22</w:t>
      </w:r>
      <w:r>
        <w:t>O</w:t>
      </w:r>
      <w:r>
        <w:rPr>
          <w:vertAlign w:val="subscript"/>
        </w:rPr>
        <w:t>11</w:t>
      </w:r>
      <w:r>
        <w:t xml:space="preserve"> + Ca(OH)</w:t>
      </w:r>
      <w:r>
        <w:rPr>
          <w:vertAlign w:val="subscript"/>
        </w:rPr>
        <w:t>2</w:t>
      </w:r>
      <w:r>
        <w:t xml:space="preserve"> → C</w:t>
      </w:r>
      <w:r>
        <w:rPr>
          <w:vertAlign w:val="subscript"/>
        </w:rPr>
        <w:t>12</w:t>
      </w:r>
      <w:r>
        <w:t>H</w:t>
      </w:r>
      <w:r>
        <w:rPr>
          <w:vertAlign w:val="subscript"/>
        </w:rPr>
        <w:t>22</w:t>
      </w:r>
      <w:r>
        <w:t>O</w:t>
      </w:r>
      <w:r>
        <w:rPr>
          <w:vertAlign w:val="subscript"/>
        </w:rPr>
        <w:t>11</w:t>
      </w:r>
      <w:r>
        <w:t>.CaO.H</w:t>
      </w:r>
      <w:r>
        <w:rPr>
          <w:vertAlign w:val="subscript"/>
        </w:rPr>
        <w:t>2</w:t>
      </w:r>
      <w:r>
        <w:t>O</w:t>
      </w:r>
      <w:r>
        <w:br/>
      </w:r>
      <w:r>
        <w:t>C</w:t>
      </w:r>
      <w:r>
        <w:rPr>
          <w:vertAlign w:val="subscript"/>
        </w:rPr>
        <w:t>12</w:t>
      </w:r>
      <w:r>
        <w:t>H</w:t>
      </w:r>
      <w:r>
        <w:rPr>
          <w:vertAlign w:val="subscript"/>
        </w:rPr>
        <w:t>22</w:t>
      </w:r>
      <w:r>
        <w:t>O</w:t>
      </w:r>
      <w:r>
        <w:rPr>
          <w:vertAlign w:val="subscript"/>
        </w:rPr>
        <w:t>11</w:t>
      </w:r>
      <w:r>
        <w:t>.CaO.H</w:t>
      </w:r>
      <w:r>
        <w:rPr>
          <w:vertAlign w:val="subscript"/>
        </w:rPr>
        <w:t>2</w:t>
      </w:r>
      <w:r>
        <w:t>O + CO</w:t>
      </w:r>
      <w:r>
        <w:rPr>
          <w:vertAlign w:val="subscript"/>
        </w:rPr>
        <w:t>2</w:t>
      </w:r>
      <w:r>
        <w:t xml:space="preserve"> → C</w:t>
      </w:r>
      <w:r>
        <w:rPr>
          <w:vertAlign w:val="subscript"/>
        </w:rPr>
        <w:t>12</w:t>
      </w:r>
      <w:r>
        <w:t>H</w:t>
      </w:r>
      <w:r>
        <w:rPr>
          <w:vertAlign w:val="subscript"/>
        </w:rPr>
        <w:t>22</w:t>
      </w:r>
      <w:r>
        <w:t>O</w:t>
      </w:r>
      <w:r>
        <w:rPr>
          <w:vertAlign w:val="subscript"/>
        </w:rPr>
        <w:t>11</w:t>
      </w:r>
      <w:r>
        <w:t xml:space="preserve"> + CaCO</w:t>
      </w:r>
      <w:r>
        <w:rPr>
          <w:vertAlign w:val="subscript"/>
        </w:rPr>
        <w:t>3</w:t>
      </w:r>
      <w:r>
        <w:t>↓ + 2H</w:t>
      </w:r>
      <w:r>
        <w:rPr>
          <w:vertAlign w:val="subscript"/>
        </w:rPr>
        <w:t>2</w:t>
      </w:r>
      <w:r>
        <w:t>O</w:t>
      </w:r>
      <w:r>
        <w:br/>
      </w:r>
      <w:r>
        <w:t>CO</w:t>
      </w:r>
      <w:r>
        <w:rPr>
          <w:vertAlign w:val="subscript"/>
        </w:rPr>
        <w:t>2</w:t>
      </w:r>
      <w:r>
        <w:t xml:space="preserve"> + Ca(OH)</w:t>
      </w:r>
      <w:r>
        <w:rPr>
          <w:vertAlign w:val="subscript"/>
        </w:rPr>
        <w:t>2</w:t>
      </w:r>
      <w:r>
        <w:t xml:space="preserve"> → CaCO</w:t>
      </w:r>
      <w:r>
        <w:rPr>
          <w:vertAlign w:val="subscript"/>
        </w:rPr>
        <w:t>3</w:t>
      </w:r>
      <w:r>
        <w:t>↓ + H</w:t>
      </w:r>
      <w:r>
        <w:rPr>
          <w:vertAlign w:val="subscript"/>
        </w:rPr>
        <w:t>2</w:t>
      </w:r>
      <w:r>
        <w:t>O</w:t>
      </w:r>
      <w:r>
        <w:br/>
      </w:r>
      <w:r>
        <w:rPr>
          <w:b/>
        </w:rPr>
        <w:t>Câu 3:</w:t>
      </w:r>
      <w:r>
        <w:t xml:space="preserve"> Đáp án B</w:t>
      </w:r>
      <w:r>
        <w:br/>
      </w:r>
      <w:r>
        <w:t>Nguyên nhân làm dầu mỡ bị ôi thiu là do liên kết πC=C bị oxi hóa chậm bởi oxi không khí tạo thành peoxit, chất này bị phân hủy thành các sản phẩm có mùi khó chịu → (1) đúng</w:t>
      </w:r>
      <w:r>
        <w:br/>
      </w:r>
      <w:r>
        <w:t>Các triglixerit chứa chủ yếu các gốc axit béo no thường là chất rắn ở nhiệt độ thường → (2) sai</w:t>
      </w:r>
      <w:r>
        <w:br/>
      </w:r>
      <w:r>
        <w:t>Phản ứng thủy phân este trong axit là thuận nghịch, phản ứng thủy phân trong môi trường kiềm là phản ứng 1 chiều → (3) đúng</w:t>
      </w:r>
      <w:r>
        <w:br/>
      </w:r>
      <w:r>
        <w:t>Các axit tồn tại liên kết hiđro, este không chứa liên kết hiđro nên các este đều có nhiệt độ sôi thấp hơn axit có cùng số nguyên tử cacbon → (4) sai</w:t>
      </w:r>
      <w:r>
        <w:br/>
      </w:r>
      <w:r>
        <w:t>Chất béo là trieste của glixerol và axit béo → chất béo là hợp chất không phân cực, không tan trong nước nhưng tan nhiều trong các dung môi hữu cơ → (5) đúng</w:t>
      </w:r>
      <w:r>
        <w:br/>
      </w:r>
      <w:r>
        <w:t>Phản ứng thủy phân este trong môi trường kiềm là phản ứng xà phòng hóa → (6) đúng</w:t>
      </w:r>
      <w:r>
        <w:br/>
      </w:r>
      <w:r>
        <w:rPr>
          <w:b/>
        </w:rPr>
        <w:t>Câu 4:</w:t>
      </w:r>
      <w:r>
        <w:t xml:space="preserve"> Đáp án D</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64" name="Picture 64"/>
            <wp:cNvGraphicFramePr>
              <a:graphicFrameLocks noChangeAspect="1"/>
            </wp:cNvGraphicFramePr>
            <a:graphic>
              <a:graphicData uri="http://schemas.openxmlformats.org/drawingml/2006/picture">
                <pic:pic>
                  <pic:nvPicPr>
                    <pic:cNvPr id="0" name="temp_inline_4cc7334633224ca8bded9700cbdad5db.jpg"/>
                    <pic:cNvPicPr/>
                  </pic:nvPicPr>
                  <pic:blipFill>
                    <a:blip r:embed="rId58"/>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w:t>
      </w:r>
      <w:r>
        <w:br/>
      </w:r>
      <w:r>
        <w:t>CO</w:t>
      </w:r>
      <w:r>
        <w:rPr>
          <w:vertAlign w:val="subscript"/>
        </w:rPr>
        <w:t>2</w:t>
      </w:r>
      <w:r>
        <w:t xml:space="preserve"> + Ca(OH)</w:t>
      </w:r>
      <w:r>
        <w:rPr>
          <w:vertAlign w:val="subscript"/>
        </w:rPr>
        <w:t>2</w:t>
      </w:r>
      <w:r>
        <w:t xml:space="preserve"> → CaCO</w:t>
      </w:r>
      <w:r>
        <w:rPr>
          <w:vertAlign w:val="subscript"/>
        </w:rPr>
        <w:t>3</w:t>
      </w:r>
      <w:r>
        <w:t>↓ + H</w:t>
      </w:r>
      <w:r>
        <w:rPr>
          <w:vertAlign w:val="subscript"/>
        </w:rPr>
        <w:t>2</w:t>
      </w:r>
      <w:r>
        <w:t>O.</w:t>
      </w:r>
      <w:r>
        <w:br/>
      </w:r>
      <w:r>
        <w:t>Ta có n</w:t>
      </w:r>
      <w:r>
        <w:rPr>
          <w:vertAlign w:val="subscript"/>
        </w:rPr>
        <w:t>CO2</w:t>
      </w:r>
      <w:r>
        <w:t xml:space="preserve"> = n</w:t>
      </w:r>
      <w:r>
        <w:rPr>
          <w:vertAlign w:val="subscript"/>
        </w:rPr>
        <w:t>CaCO3</w:t>
      </w:r>
      <w:r>
        <w:t xml:space="preserve"> = 0,4 mol</w:t>
      </w:r>
      <w:r>
        <w:br/>
      </w:r>
      <w:r>
        <w:t>H = 75%</w:t>
      </w:r>
      <w:r>
        <w:br/>
      </w:r>
      <w:r>
        <w:drawing>
          <wp:inline xmlns:a="http://schemas.openxmlformats.org/drawingml/2006/main" xmlns:pic="http://schemas.openxmlformats.org/drawingml/2006/picture">
            <wp:extent cx="1905000" cy="1905000"/>
            <wp:docPr id="65" name="Picture 65"/>
            <wp:cNvGraphicFramePr>
              <a:graphicFrameLocks noChangeAspect="1"/>
            </wp:cNvGraphicFramePr>
            <a:graphic>
              <a:graphicData uri="http://schemas.openxmlformats.org/drawingml/2006/picture">
                <pic:pic>
                  <pic:nvPicPr>
                    <pic:cNvPr id="0" name="temp_inline_4f902a40b88f42c9966b597d28402897.jpg"/>
                    <pic:cNvPicPr/>
                  </pic:nvPicPr>
                  <pic:blipFill>
                    <a:blip r:embed="rId59"/>
                    <a:stretch>
                      <a:fillRect/>
                    </a:stretch>
                  </pic:blipFill>
                  <pic:spPr>
                    <a:xfrm>
                      <a:off x="0" y="0"/>
                      <a:ext cx="1905000" cy="1905000"/>
                    </a:xfrm>
                    <a:prstGeom prst="rect"/>
                  </pic:spPr>
                </pic:pic>
              </a:graphicData>
            </a:graphic>
          </wp:inline>
        </w:drawing>
      </w:r>
      <w:r>
        <w:br/>
      </w:r>
      <w:r>
        <w:rPr>
          <w:b/>
        </w:rPr>
        <w:t>Câu 5:</w:t>
      </w:r>
      <w:r>
        <w:t xml:space="preserve"> Đáp án C</w:t>
      </w:r>
      <w:r>
        <w:br/>
      </w:r>
      <w:r>
        <w:t>Chọn 2 trong 3 axit có = 3 cách chọn</w:t>
      </w:r>
      <w:r>
        <w:br/>
      </w:r>
      <w:r>
        <w:t>Có 4 cách sắp xếp trieste tạo bởi axit A,B và glixerol.</w:t>
      </w:r>
      <w:r>
        <w:br/>
      </w:r>
      <w:r>
        <w:t>( A – A - B, A – B - A, B – B - A, B – A - B)</w:t>
      </w:r>
      <w:r>
        <w:br/>
      </w:r>
      <w:r>
        <w:t>Số loại trieste có thể được tạo thành chứa hai gốc axit trong số ba axit béo trên là: 3. 4 = 12.</w:t>
      </w:r>
      <w:r>
        <w:br/>
      </w:r>
      <w:r>
        <w:rPr>
          <w:b/>
        </w:rPr>
        <w:t>Câu 6:</w:t>
      </w:r>
      <w:r>
        <w:t xml:space="preserve"> Đáp án A</w:t>
      </w:r>
      <w:r>
        <w:br/>
      </w:r>
      <w:r>
        <w:t>CH</w:t>
      </w:r>
      <w:r>
        <w:rPr>
          <w:vertAlign w:val="subscript"/>
        </w:rPr>
        <w:t>2</w:t>
      </w:r>
      <w:r>
        <w:t>OH[CHOH]</w:t>
      </w:r>
      <w:r>
        <w:rPr>
          <w:vertAlign w:val="subscript"/>
        </w:rPr>
        <w:t>4</w:t>
      </w:r>
      <w:r>
        <w:t>CHO + H</w:t>
      </w:r>
      <w:r>
        <w:rPr>
          <w:vertAlign w:val="subscript"/>
        </w:rPr>
        <w:t>2</w:t>
      </w:r>
      <w:r>
        <w:t xml:space="preserve"> </w:t>
      </w:r>
      <w:r>
        <w:drawing>
          <wp:inline xmlns:a="http://schemas.openxmlformats.org/drawingml/2006/main" xmlns:pic="http://schemas.openxmlformats.org/drawingml/2006/picture">
            <wp:extent cx="1905000" cy="1905000"/>
            <wp:docPr id="66" name="Picture 66"/>
            <wp:cNvGraphicFramePr>
              <a:graphicFrameLocks noChangeAspect="1"/>
            </wp:cNvGraphicFramePr>
            <a:graphic>
              <a:graphicData uri="http://schemas.openxmlformats.org/drawingml/2006/picture">
                <pic:pic>
                  <pic:nvPicPr>
                    <pic:cNvPr id="0" name="temp_inline_40c20bc3db1944aea17e8e4bb0c41643.jpg"/>
                    <pic:cNvPicPr/>
                  </pic:nvPicPr>
                  <pic:blipFill>
                    <a:blip r:embed="rId60"/>
                    <a:stretch>
                      <a:fillRect/>
                    </a:stretch>
                  </pic:blipFill>
                  <pic:spPr>
                    <a:xfrm>
                      <a:off x="0" y="0"/>
                      <a:ext cx="1905000" cy="1905000"/>
                    </a:xfrm>
                    <a:prstGeom prst="rect"/>
                  </pic:spPr>
                </pic:pic>
              </a:graphicData>
            </a:graphic>
          </wp:inline>
        </w:drawing>
      </w:r>
      <w:r>
        <w:t xml:space="preserve"> CH</w:t>
      </w:r>
      <w:r>
        <w:rPr>
          <w:vertAlign w:val="subscript"/>
        </w:rPr>
        <w:t>2</w:t>
      </w:r>
      <w:r>
        <w:t>OH[CHOH]</w:t>
      </w:r>
      <w:r>
        <w:rPr>
          <w:vertAlign w:val="subscript"/>
        </w:rPr>
        <w:t>4</w:t>
      </w:r>
      <w:r>
        <w:t>CH</w:t>
      </w:r>
      <w:r>
        <w:rPr>
          <w:vertAlign w:val="subscript"/>
        </w:rPr>
        <w:t>2</w:t>
      </w:r>
      <w:r>
        <w:t>OH (H = 80%)</w:t>
      </w:r>
      <w:r>
        <w:br/>
      </w:r>
      <w:r>
        <w:t>Với H = 80% thì nglucozơ = n</w:t>
      </w:r>
      <w:r>
        <w:rPr>
          <w:vertAlign w:val="subscript"/>
        </w:rPr>
        <w:t>sobitol</w:t>
      </w:r>
      <w:r>
        <w:t>/80% = 0,0125 mol</w:t>
      </w:r>
      <w:r>
        <w:br/>
      </w:r>
      <w:r>
        <w:t>⇒ m</w:t>
      </w:r>
      <w:r>
        <w:rPr>
          <w:vertAlign w:val="subscript"/>
        </w:rPr>
        <w:t>glucozơ</w:t>
      </w:r>
      <w:r>
        <w:t xml:space="preserve"> = 0,0125.180 = 2,25 gam.</w:t>
      </w:r>
      <w:r>
        <w:br/>
      </w:r>
      <w:r>
        <w:rPr>
          <w:b/>
        </w:rPr>
        <w:t>Câu 7:</w:t>
      </w:r>
      <w:r>
        <w:t xml:space="preserve"> Đáp án A</w:t>
      </w:r>
      <w:r>
        <w:br/>
      </w:r>
      <w:r>
        <w:rPr>
          <w:b/>
        </w:rPr>
        <w:t>Câu 8:</w:t>
      </w:r>
      <w:r>
        <w:t xml:space="preserve"> Đáp án A</w:t>
      </w:r>
      <w:r>
        <w:br/>
      </w:r>
      <w:r>
        <w:t>Nhận thấy muối natri axetat và ancol etylic không phản ứng với Cu(OH)</w:t>
      </w:r>
      <w:r>
        <w:rPr>
          <w:vertAlign w:val="subscript"/>
        </w:rPr>
        <w:t>2</w:t>
      </w:r>
      <w:r>
        <w:br/>
      </w:r>
      <w:r>
        <w:rPr>
          <w:b/>
        </w:rPr>
        <w:t>Câu 9:</w:t>
      </w:r>
      <w:r>
        <w:t xml:space="preserve"> Đáp án A</w:t>
      </w:r>
      <w:r>
        <w:br/>
      </w:r>
      <w:r>
        <w:t>Giả sử este là RCOOR'.</w:t>
      </w:r>
      <w:r>
        <w:br/>
      </w:r>
      <w:r>
        <w:t>Tên este gồm: tên gốc hiđrocacbon R' + tên anion gốc axit (đuôi "at")</w:t>
      </w:r>
      <w:r>
        <w:br/>
      </w:r>
      <w:r>
        <w:t>Metyl oleat là CH</w:t>
      </w:r>
      <w:r>
        <w:rPr>
          <w:vertAlign w:val="subscript"/>
        </w:rPr>
        <w:t>3</w:t>
      </w:r>
      <w:r>
        <w:t>(CH</w:t>
      </w:r>
      <w:r>
        <w:rPr>
          <w:vertAlign w:val="subscript"/>
        </w:rPr>
        <w:t>2</w:t>
      </w:r>
      <w:r>
        <w:t>)</w:t>
      </w:r>
      <w:r>
        <w:rPr>
          <w:vertAlign w:val="subscript"/>
        </w:rPr>
        <w:t>7</w:t>
      </w:r>
      <w:r>
        <w:t>CH=CH(CH</w:t>
      </w:r>
      <w:r>
        <w:rPr>
          <w:vertAlign w:val="subscript"/>
        </w:rPr>
        <w:t>2</w:t>
      </w:r>
      <w:r>
        <w:t>)</w:t>
      </w:r>
      <w:r>
        <w:rPr>
          <w:vertAlign w:val="subscript"/>
        </w:rPr>
        <w:t>7</w:t>
      </w:r>
      <w:r>
        <w:t>COOCH</w:t>
      </w:r>
      <w:r>
        <w:rPr>
          <w:vertAlign w:val="subscript"/>
        </w:rPr>
        <w:t>3</w:t>
      </w:r>
      <w:r>
        <w:br/>
      </w:r>
      <w:r>
        <w:t>Metyl panmitat là CH</w:t>
      </w:r>
      <w:r>
        <w:rPr>
          <w:vertAlign w:val="subscript"/>
        </w:rPr>
        <w:t>3</w:t>
      </w:r>
      <w:r>
        <w:t>(CH</w:t>
      </w:r>
      <w:r>
        <w:rPr>
          <w:vertAlign w:val="subscript"/>
        </w:rPr>
        <w:t>2</w:t>
      </w:r>
      <w:r>
        <w:t>)</w:t>
      </w:r>
      <w:r>
        <w:rPr>
          <w:vertAlign w:val="subscript"/>
        </w:rPr>
        <w:t>14</w:t>
      </w:r>
      <w:r>
        <w:t>COOCH</w:t>
      </w:r>
      <w:r>
        <w:rPr>
          <w:vertAlign w:val="subscript"/>
        </w:rPr>
        <w:t>3</w:t>
      </w:r>
      <w:r>
        <w:br/>
      </w:r>
      <w:r>
        <w:t>Metyl stearat là CH</w:t>
      </w:r>
      <w:r>
        <w:rPr>
          <w:vertAlign w:val="subscript"/>
        </w:rPr>
        <w:t>3</w:t>
      </w:r>
      <w:r>
        <w:t>(CH</w:t>
      </w:r>
      <w:r>
        <w:rPr>
          <w:vertAlign w:val="subscript"/>
        </w:rPr>
        <w:t>2</w:t>
      </w:r>
      <w:r>
        <w:t>)</w:t>
      </w:r>
      <w:r>
        <w:rPr>
          <w:vertAlign w:val="subscript"/>
        </w:rPr>
        <w:t>16</w:t>
      </w:r>
      <w:r>
        <w:t>COOCH</w:t>
      </w:r>
      <w:r>
        <w:rPr>
          <w:vertAlign w:val="subscript"/>
        </w:rPr>
        <w:t>3</w:t>
      </w:r>
      <w:r>
        <w:br/>
      </w:r>
      <w:r>
        <w:t>Metyl acrylat là CH</w:t>
      </w:r>
      <w:r>
        <w:rPr>
          <w:vertAlign w:val="subscript"/>
        </w:rPr>
        <w:t>2</w:t>
      </w:r>
      <w:r>
        <w:t>=CHCOOCH</w:t>
      </w:r>
      <w:r>
        <w:rPr>
          <w:vertAlign w:val="subscript"/>
        </w:rPr>
        <w:t>3</w:t>
      </w:r>
      <w:r>
        <w:t>.</w:t>
      </w:r>
      <w:r>
        <w:br/>
      </w:r>
      <w:r>
        <w:rPr>
          <w:b/>
        </w:rPr>
        <w:t>Câu 10:</w:t>
      </w:r>
      <w:r>
        <w:t xml:space="preserve"> Đáp án C</w:t>
      </w:r>
      <w:r>
        <w:br/>
      </w:r>
      <w:r>
        <w:t>SGK Nâng cao trang 27 có đề cập là trong máu người trạng thái sinh lí bình thường có một lượng nhỏ glucozơ, hầu như không đổi, nồng độ khoảng 0,1%.</w:t>
      </w:r>
      <w:r>
        <w:br/>
      </w:r>
      <w:r>
        <w:rPr>
          <w:b/>
        </w:rPr>
        <w:t>Câu 11:</w:t>
      </w:r>
      <w:r>
        <w:t xml:space="preserve"> Đáp án A</w:t>
      </w:r>
      <w:r>
        <w:br/>
      </w:r>
      <w:r>
        <w:t>Đáp án A sai. CH</w:t>
      </w:r>
      <w:r>
        <w:rPr>
          <w:vertAlign w:val="subscript"/>
        </w:rPr>
        <w:t>3</w:t>
      </w:r>
      <w:r>
        <w:t>CH</w:t>
      </w:r>
      <w:r>
        <w:rPr>
          <w:vertAlign w:val="subscript"/>
        </w:rPr>
        <w:t>2</w:t>
      </w:r>
      <w:r>
        <w:t>COOCH=CH</w:t>
      </w:r>
      <w:r>
        <w:rPr>
          <w:vertAlign w:val="subscript"/>
        </w:rPr>
        <w:t>2</w:t>
      </w:r>
      <w:r>
        <w:t xml:space="preserve"> có nối đôi gắn vào gốc hiđrocacbon còn CH</w:t>
      </w:r>
      <w:r>
        <w:rPr>
          <w:vertAlign w:val="subscript"/>
        </w:rPr>
        <w:t>2</w:t>
      </w:r>
      <w:r>
        <w:t>=CHCOOCH</w:t>
      </w:r>
      <w:r>
        <w:rPr>
          <w:vertAlign w:val="subscript"/>
        </w:rPr>
        <w:t>3</w:t>
      </w:r>
      <w:r>
        <w:t xml:space="preserve"> có nối đôi gắn vào anion gốc axit nên không cùng dãy đồng đẳng.</w:t>
      </w:r>
      <w:r>
        <w:br/>
      </w:r>
      <w:r>
        <w:t>Đáp án B đúng. CH</w:t>
      </w:r>
      <w:r>
        <w:rPr>
          <w:vertAlign w:val="subscript"/>
        </w:rPr>
        <w:t>3</w:t>
      </w:r>
      <w:r>
        <w:t>CH</w:t>
      </w:r>
      <w:r>
        <w:rPr>
          <w:vertAlign w:val="subscript"/>
        </w:rPr>
        <w:t>2</w:t>
      </w:r>
      <w:r>
        <w:t>COOCH=CH</w:t>
      </w:r>
      <w:r>
        <w:rPr>
          <w:vertAlign w:val="subscript"/>
        </w:rPr>
        <w:t>2</w:t>
      </w:r>
      <w:r>
        <w:t xml:space="preserve"> + NaOH → CH</w:t>
      </w:r>
      <w:r>
        <w:rPr>
          <w:vertAlign w:val="subscript"/>
        </w:rPr>
        <w:t>3</w:t>
      </w:r>
      <w:r>
        <w:t>CH</w:t>
      </w:r>
      <w:r>
        <w:rPr>
          <w:vertAlign w:val="subscript"/>
        </w:rPr>
        <w:t>2</w:t>
      </w:r>
      <w:r>
        <w:t>COONa + CH</w:t>
      </w:r>
      <w:r>
        <w:rPr>
          <w:vertAlign w:val="subscript"/>
        </w:rPr>
        <w:t>3</w:t>
      </w:r>
      <w:r>
        <w:t>CHO</w:t>
      </w:r>
      <w:r>
        <w:br/>
      </w:r>
      <w:r>
        <w:t>Đáp án C đúng. CH</w:t>
      </w:r>
      <w:r>
        <w:rPr>
          <w:vertAlign w:val="subscript"/>
        </w:rPr>
        <w:t>3</w:t>
      </w:r>
      <w:r>
        <w:t>CH</w:t>
      </w:r>
      <w:r>
        <w:rPr>
          <w:vertAlign w:val="subscript"/>
        </w:rPr>
        <w:t>2</w:t>
      </w:r>
      <w:r>
        <w:t>COOCH=CH</w:t>
      </w:r>
      <w:r>
        <w:rPr>
          <w:vertAlign w:val="subscript"/>
        </w:rPr>
        <w:t>2</w:t>
      </w:r>
      <w:r>
        <w:t xml:space="preserve"> + Br</w:t>
      </w:r>
      <w:r>
        <w:rPr>
          <w:vertAlign w:val="subscript"/>
        </w:rPr>
        <w:t>2</w:t>
      </w:r>
      <w:r>
        <w:t xml:space="preserve"> → CH</w:t>
      </w:r>
      <w:r>
        <w:rPr>
          <w:vertAlign w:val="subscript"/>
        </w:rPr>
        <w:t>3</w:t>
      </w:r>
      <w:r>
        <w:t>CH</w:t>
      </w:r>
      <w:r>
        <w:rPr>
          <w:vertAlign w:val="subscript"/>
        </w:rPr>
        <w:t>2</w:t>
      </w:r>
      <w:r>
        <w:t>COOCHBr-CH</w:t>
      </w:r>
      <w:r>
        <w:rPr>
          <w:vertAlign w:val="subscript"/>
        </w:rPr>
        <w:t>2</w:t>
      </w:r>
      <w:r>
        <w:t>Br</w:t>
      </w:r>
      <w:r>
        <w:br/>
      </w:r>
      <w:r>
        <w:t>Đáp án D đúng. nCH</w:t>
      </w:r>
      <w:r>
        <w:rPr>
          <w:vertAlign w:val="subscript"/>
        </w:rPr>
        <w:t>3</w:t>
      </w:r>
      <w:r>
        <w:t>CH</w:t>
      </w:r>
      <w:r>
        <w:rPr>
          <w:vertAlign w:val="subscript"/>
        </w:rPr>
        <w:t>2</w:t>
      </w:r>
      <w:r>
        <w:t>COOCH=CH</w:t>
      </w:r>
      <w:r>
        <w:rPr>
          <w:vertAlign w:val="subscript"/>
        </w:rPr>
        <w:t>2</w:t>
      </w:r>
      <w:r>
        <w:t xml:space="preserve"> </w:t>
      </w:r>
      <w:r>
        <w:drawing>
          <wp:inline xmlns:a="http://schemas.openxmlformats.org/drawingml/2006/main" xmlns:pic="http://schemas.openxmlformats.org/drawingml/2006/picture">
            <wp:extent cx="1905000" cy="1905000"/>
            <wp:docPr id="67" name="Picture 67"/>
            <wp:cNvGraphicFramePr>
              <a:graphicFrameLocks noChangeAspect="1"/>
            </wp:cNvGraphicFramePr>
            <a:graphic>
              <a:graphicData uri="http://schemas.openxmlformats.org/drawingml/2006/picture">
                <pic:pic>
                  <pic:nvPicPr>
                    <pic:cNvPr id="0" name="temp_inline_50d29ebba92044b8b4e73dc6448905f1.jpg"/>
                    <pic:cNvPicPr/>
                  </pic:nvPicPr>
                  <pic:blipFill>
                    <a:blip r:embed="rId61"/>
                    <a:stretch>
                      <a:fillRect/>
                    </a:stretch>
                  </pic:blipFill>
                  <pic:spPr>
                    <a:xfrm>
                      <a:off x="0" y="0"/>
                      <a:ext cx="1905000" cy="1905000"/>
                    </a:xfrm>
                    <a:prstGeom prst="rect"/>
                  </pic:spPr>
                </pic:pic>
              </a:graphicData>
            </a:graphic>
          </wp:inline>
        </w:drawing>
      </w:r>
      <w:r>
        <w:t xml:space="preserve"> -(-CH(OCOCH</w:t>
      </w:r>
      <w:r>
        <w:rPr>
          <w:vertAlign w:val="subscript"/>
        </w:rPr>
        <w:t>2</w:t>
      </w:r>
      <w:r>
        <w:t>CH</w:t>
      </w:r>
      <w:r>
        <w:rPr>
          <w:vertAlign w:val="subscript"/>
        </w:rPr>
        <w:t>3</w:t>
      </w:r>
      <w:r>
        <w:t>)-CH</w:t>
      </w:r>
      <w:r>
        <w:rPr>
          <w:vertAlign w:val="subscript"/>
        </w:rPr>
        <w:t>2</w:t>
      </w:r>
      <w:r>
        <w:t>-)n-.</w:t>
      </w:r>
      <w:r>
        <w:br/>
      </w:r>
      <w:r>
        <w:rPr>
          <w:b/>
        </w:rPr>
        <w:t>Câu 12:</w:t>
      </w:r>
      <w:r>
        <w:t xml:space="preserve"> Đáp án C</w:t>
      </w:r>
      <w:r>
        <w:br/>
      </w:r>
      <w:r>
        <w:t>Glucozơ được dùng làm tiêm truyền (có trong dung dịch truyền cho bệnh nhân)</w:t>
      </w:r>
      <w:r>
        <w:br/>
      </w:r>
      <w:r>
        <w:t>tráng gương và tráng ruột phích dựa trên phản ứng tráng gương, là sản phẩm trung gian để sản xuất ancol etylic từ tinh bột và xenluluzơ, chứ thực tế không lấy trực tiếp glucozơ để sản xuất ancol etylic.</w:t>
      </w:r>
      <w:r>
        <w:br/>
      </w:r>
      <w:r>
        <w:rPr>
          <w:b/>
        </w:rPr>
        <w:t>Câu 13:</w:t>
      </w:r>
      <w:r>
        <w:t xml:space="preserve"> Đáp án A</w:t>
      </w:r>
      <w:r>
        <w:br/>
      </w:r>
      <w:r>
        <w:t>Đáp án A đúng.</w:t>
      </w:r>
      <w:r>
        <w:br/>
      </w:r>
      <w:r>
        <w:t>Đáp án B sai vì phản ứng giữa axit và ancol khi có H</w:t>
      </w:r>
      <w:r>
        <w:rPr>
          <w:vertAlign w:val="subscript"/>
        </w:rPr>
        <w:t>2</w:t>
      </w:r>
      <w:r>
        <w:t>SO</w:t>
      </w:r>
      <w:r>
        <w:rPr>
          <w:vertAlign w:val="subscript"/>
        </w:rPr>
        <w:t>4</w:t>
      </w:r>
      <w:r>
        <w:t xml:space="preserve"> đặc là phản ứng thuận nghịch.</w:t>
      </w:r>
      <w:r>
        <w:br/>
      </w:r>
      <w:r>
        <w:t>Đáp án C sai vì ví dụ: este CH</w:t>
      </w:r>
      <w:r>
        <w:rPr>
          <w:vertAlign w:val="subscript"/>
        </w:rPr>
        <w:t>3</w:t>
      </w:r>
      <w:r>
        <w:t>COOCH=CH</w:t>
      </w:r>
      <w:r>
        <w:rPr>
          <w:vertAlign w:val="subscript"/>
        </w:rPr>
        <w:t>2</w:t>
      </w:r>
      <w:r>
        <w:t xml:space="preserve"> phản ứng với dung dịch kiềm thu được sản phẩm cuối cùng là muối và anđehit.</w:t>
      </w:r>
      <w:r>
        <w:br/>
      </w:r>
      <w:r>
        <w:t>Đáp án D sai vì khi thủy phân chất béo luôn thu được C</w:t>
      </w:r>
      <w:r>
        <w:rPr>
          <w:vertAlign w:val="subscript"/>
        </w:rPr>
        <w:t>3</w:t>
      </w:r>
      <w:r>
        <w:t>H</w:t>
      </w:r>
      <w:r>
        <w:rPr>
          <w:vertAlign w:val="subscript"/>
        </w:rPr>
        <w:t>5</w:t>
      </w:r>
      <w:r>
        <w:t>(OH)</w:t>
      </w:r>
      <w:r>
        <w:rPr>
          <w:vertAlign w:val="subscript"/>
        </w:rPr>
        <w:t>3</w:t>
      </w:r>
      <w:r>
        <w:t>.</w:t>
      </w:r>
      <w:r>
        <w:br/>
      </w:r>
      <w:r>
        <w:rPr>
          <w:b/>
        </w:rPr>
        <w:t>Câu 14:</w:t>
      </w:r>
      <w:r>
        <w:t xml:space="preserve"> Đáp án A</w:t>
      </w:r>
      <w:r>
        <w:br/>
      </w:r>
      <w:r>
        <w:t>Phần 1:</w:t>
      </w:r>
      <w:r>
        <w:br/>
      </w:r>
      <w:r>
        <w:t>Nhận thấy cho hỗn hợp glucozơ và fructozơ phản ứng với Br</w:t>
      </w:r>
      <w:r>
        <w:rPr>
          <w:vertAlign w:val="subscript"/>
        </w:rPr>
        <w:t>2</w:t>
      </w:r>
      <w:r>
        <w:t xml:space="preserve"> thì chỉ có glucozơ tham gia phản ứng → nBr</w:t>
      </w:r>
      <w:r>
        <w:rPr>
          <w:vertAlign w:val="subscript"/>
        </w:rPr>
        <w:t>2</w:t>
      </w:r>
      <w:r>
        <w:t xml:space="preserve"> = nglucozơ = 0,18 mol.</w:t>
      </w:r>
      <w:r>
        <w:br/>
      </w:r>
      <w:r>
        <w:t>Phần 2:</w:t>
      </w:r>
      <w:r>
        <w:br/>
      </w:r>
      <w:r>
        <w:t>Khi tác dụng với AgNO</w:t>
      </w:r>
      <w:r>
        <w:rPr>
          <w:vertAlign w:val="subscript"/>
        </w:rPr>
        <w:t>3</w:t>
      </w:r>
      <w:r>
        <w:t xml:space="preserve"> trong NH</w:t>
      </w:r>
      <w:r>
        <w:rPr>
          <w:vertAlign w:val="subscript"/>
        </w:rPr>
        <w:t>3</w:t>
      </w:r>
      <w:r>
        <w:t xml:space="preserve"> dư thì cả glucozơ và fructozơ tham gia phản ứng</w:t>
      </w:r>
      <w:r>
        <w:br/>
      </w:r>
      <w:r>
        <w:t>⇒ n</w:t>
      </w:r>
      <w:r>
        <w:rPr>
          <w:vertAlign w:val="subscript"/>
        </w:rPr>
        <w:t>fructozơ</w:t>
      </w:r>
      <w:r>
        <w:t xml:space="preserve"> + n</w:t>
      </w:r>
      <w:r>
        <w:rPr>
          <w:vertAlign w:val="subscript"/>
        </w:rPr>
        <w:t>glucozơ</w:t>
      </w:r>
      <w:r>
        <w:t xml:space="preserve"> = 1/2 n</w:t>
      </w:r>
      <w:r>
        <w:rPr>
          <w:vertAlign w:val="subscript"/>
        </w:rPr>
        <w:t>Ag</w:t>
      </w:r>
      <w:r>
        <w:t xml:space="preserve"> ⇒ n</w:t>
      </w:r>
      <w:r>
        <w:rPr>
          <w:vertAlign w:val="subscript"/>
        </w:rPr>
        <w:t>fructozơ</w:t>
      </w:r>
      <w:r>
        <w:t xml:space="preserve"> = 1/2 .0,8 - 0,18 = 0,22 mol.</w:t>
      </w:r>
      <w:r>
        <w:br/>
      </w:r>
      <w:r>
        <w:t>Nồng độ phần trăm của fructozơ trong dung dịch ban đầu là</w:t>
      </w:r>
      <w:r>
        <w:br/>
      </w:r>
      <w:r>
        <w:drawing>
          <wp:inline xmlns:a="http://schemas.openxmlformats.org/drawingml/2006/main" xmlns:pic="http://schemas.openxmlformats.org/drawingml/2006/picture">
            <wp:extent cx="1905000" cy="1905000"/>
            <wp:docPr id="68" name="Picture 68"/>
            <wp:cNvGraphicFramePr>
              <a:graphicFrameLocks noChangeAspect="1"/>
            </wp:cNvGraphicFramePr>
            <a:graphic>
              <a:graphicData uri="http://schemas.openxmlformats.org/drawingml/2006/picture">
                <pic:pic>
                  <pic:nvPicPr>
                    <pic:cNvPr id="0" name="temp_inline_a10429a4f555401cbcbdaa621b355721.jpg"/>
                    <pic:cNvPicPr/>
                  </pic:nvPicPr>
                  <pic:blipFill>
                    <a:blip r:embed="rId62"/>
                    <a:stretch>
                      <a:fillRect/>
                    </a:stretch>
                  </pic:blipFill>
                  <pic:spPr>
                    <a:xfrm>
                      <a:off x="0" y="0"/>
                      <a:ext cx="1905000" cy="1905000"/>
                    </a:xfrm>
                    <a:prstGeom prst="rect"/>
                  </pic:spPr>
                </pic:pic>
              </a:graphicData>
            </a:graphic>
          </wp:inline>
        </w:drawing>
      </w:r>
      <w:r>
        <w:br/>
      </w:r>
      <w:r>
        <w:rPr>
          <w:b/>
        </w:rPr>
        <w:t>Câu 15:</w:t>
      </w:r>
      <w:r>
        <w:t xml:space="preserve"> Đáp án B</w:t>
      </w:r>
      <w:r>
        <w:br/>
      </w:r>
      <w:r>
        <w:t>Trong điều kiện thích hợp, triolein phản ứng được với Br</w:t>
      </w:r>
      <w:r>
        <w:rPr>
          <w:vertAlign w:val="subscript"/>
        </w:rPr>
        <w:t>2</w:t>
      </w:r>
      <w:r>
        <w:t xml:space="preserve"> và NaOH:</w:t>
      </w:r>
      <w:r>
        <w:br/>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+ 3Br</w:t>
      </w:r>
      <w:r>
        <w:rPr>
          <w:vertAlign w:val="subscript"/>
        </w:rPr>
        <w:t>2</w:t>
      </w:r>
      <w:r>
        <w:t xml:space="preserve"> → (C</w:t>
      </w:r>
      <w:r>
        <w:rPr>
          <w:vertAlign w:val="subscript"/>
        </w:rPr>
        <w:t>17</w:t>
      </w:r>
      <w:r>
        <w:t>H</w:t>
      </w:r>
      <w:r>
        <w:rPr>
          <w:vertAlign w:val="subscript"/>
        </w:rPr>
        <w:t>33</w:t>
      </w:r>
      <w:r>
        <w:t>Br</w:t>
      </w:r>
      <w:r>
        <w:rPr>
          <w:vertAlign w:val="subscript"/>
        </w:rPr>
        <w:t>2</w:t>
      </w:r>
      <w:r>
        <w:t>COO)</w:t>
      </w:r>
      <w:r>
        <w:rPr>
          <w:vertAlign w:val="subscript"/>
        </w:rPr>
        <w:t>3</w:t>
      </w:r>
      <w:r>
        <w:t>C</w:t>
      </w:r>
      <w:r>
        <w:rPr>
          <w:vertAlign w:val="subscript"/>
        </w:rPr>
        <w:t>3</w:t>
      </w:r>
      <w:r>
        <w:t>H</w:t>
      </w:r>
      <w:r>
        <w:rPr>
          <w:vertAlign w:val="subscript"/>
        </w:rPr>
        <w:t>5</w:t>
      </w:r>
      <w:r>
        <w:br/>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+ 3NaOH → 3C</w:t>
      </w:r>
      <w:r>
        <w:rPr>
          <w:vertAlign w:val="subscript"/>
        </w:rPr>
        <w:t>17</w:t>
      </w:r>
      <w:r>
        <w:t>H</w:t>
      </w:r>
      <w:r>
        <w:rPr>
          <w:vertAlign w:val="subscript"/>
        </w:rPr>
        <w:t>33</w:t>
      </w:r>
      <w:r>
        <w:t>COONa + C</w:t>
      </w:r>
      <w:r>
        <w:rPr>
          <w:vertAlign w:val="subscript"/>
        </w:rPr>
        <w:t>3</w:t>
      </w:r>
      <w:r>
        <w:t>H</w:t>
      </w:r>
      <w:r>
        <w:rPr>
          <w:vertAlign w:val="subscript"/>
        </w:rPr>
        <w:t>5</w:t>
      </w:r>
      <w:r>
        <w:t>(OH)</w:t>
      </w:r>
      <w:r>
        <w:rPr>
          <w:vertAlign w:val="subscript"/>
        </w:rPr>
        <w:t>3</w:t>
      </w:r>
      <w:r>
        <w:br/>
      </w:r>
      <w:r>
        <w:rPr>
          <w:b/>
        </w:rPr>
        <w:t>Câu 16:</w:t>
      </w:r>
      <w:r>
        <w:t xml:space="preserve"> Đáp án C</w:t>
      </w:r>
      <w:r>
        <w:br/>
      </w:r>
      <w:r>
        <w:t>Nhận thấy C</w:t>
      </w:r>
      <w:r>
        <w:rPr>
          <w:vertAlign w:val="subscript"/>
        </w:rPr>
        <w:t>3</w:t>
      </w:r>
      <w:r>
        <w:t>H</w:t>
      </w:r>
      <w:r>
        <w:rPr>
          <w:vertAlign w:val="subscript"/>
        </w:rPr>
        <w:t>3</w:t>
      </w:r>
      <w:r>
        <w:t>(OH)</w:t>
      </w:r>
      <w:r>
        <w:rPr>
          <w:vertAlign w:val="subscript"/>
        </w:rPr>
        <w:t>3</w:t>
      </w:r>
      <w:r>
        <w:t>, C</w:t>
      </w:r>
      <w:r>
        <w:rPr>
          <w:vertAlign w:val="subscript"/>
        </w:rPr>
        <w:t>2</w:t>
      </w:r>
      <w:r>
        <w:t>H</w:t>
      </w:r>
      <w:r>
        <w:rPr>
          <w:vertAlign w:val="subscript"/>
        </w:rPr>
        <w:t>4</w:t>
      </w:r>
      <w:r>
        <w:t>, C</w:t>
      </w:r>
      <w:r>
        <w:rPr>
          <w:vertAlign w:val="subscript"/>
        </w:rPr>
        <w:t>2</w:t>
      </w:r>
      <w:r>
        <w:t>H</w:t>
      </w:r>
      <w:r>
        <w:rPr>
          <w:vertAlign w:val="subscript"/>
        </w:rPr>
        <w:t>5</w:t>
      </w:r>
      <w:r>
        <w:t>OH không tham gia phản ứng với dung dịch AgNO</w:t>
      </w:r>
      <w:r>
        <w:rPr>
          <w:vertAlign w:val="subscript"/>
        </w:rPr>
        <w:t>3</w:t>
      </w:r>
      <w:r>
        <w:t>/NH</w:t>
      </w:r>
      <w:r>
        <w:rPr>
          <w:vertAlign w:val="subscript"/>
        </w:rPr>
        <w:t>3</w:t>
      </w:r>
      <w:r>
        <w:t>.</w:t>
      </w:r>
      <w:r>
        <w:br/>
      </w:r>
      <w:r>
        <w:t>Chú ý: Glucozơ, CH</w:t>
      </w:r>
      <w:r>
        <w:rPr>
          <w:vertAlign w:val="subscript"/>
        </w:rPr>
        <w:t>3</w:t>
      </w:r>
      <w:r>
        <w:t>CHO, HCOOH tham gia phản ứng tráng bạc, C</w:t>
      </w:r>
      <w:r>
        <w:rPr>
          <w:vertAlign w:val="subscript"/>
        </w:rPr>
        <w:t>2</w:t>
      </w:r>
      <w:r>
        <w:t>H</w:t>
      </w:r>
      <w:r>
        <w:rPr>
          <w:vertAlign w:val="subscript"/>
        </w:rPr>
        <w:t>2</w:t>
      </w:r>
      <w:r>
        <w:t xml:space="preserve"> tham gia phản ứng thế với dung dịch AgNO</w:t>
      </w:r>
      <w:r>
        <w:rPr>
          <w:vertAlign w:val="subscript"/>
        </w:rPr>
        <w:t>3</w:t>
      </w:r>
      <w:r>
        <w:t>/NH</w:t>
      </w:r>
      <w:r>
        <w:rPr>
          <w:vertAlign w:val="subscript"/>
        </w:rPr>
        <w:t>3</w:t>
      </w:r>
      <w:r>
        <w:t>.</w:t>
      </w:r>
      <w:r>
        <w:br/>
      </w:r>
      <w:r>
        <w:rPr>
          <w:b/>
        </w:rPr>
        <w:t>Câu 17:</w:t>
      </w:r>
      <w:r>
        <w:t xml:space="preserve"> Đáp án A</w:t>
      </w:r>
      <w:r>
        <w:br/>
      </w:r>
      <w:r>
        <w:t>C</w:t>
      </w:r>
      <w:r>
        <w:rPr>
          <w:vertAlign w:val="subscript"/>
        </w:rPr>
        <w:t>6</w:t>
      </w:r>
      <w:r>
        <w:t>H</w:t>
      </w:r>
      <w:r>
        <w:rPr>
          <w:vertAlign w:val="subscript"/>
        </w:rPr>
        <w:t>10</w:t>
      </w:r>
      <w:r>
        <w:t>O</w:t>
      </w:r>
      <w:r>
        <w:rPr>
          <w:vertAlign w:val="subscript"/>
        </w:rPr>
        <w:t>4</w:t>
      </w:r>
      <w:r>
        <w:t xml:space="preserve"> có độ bất bão hòa </w:t>
      </w:r>
      <w:r>
        <w:drawing>
          <wp:inline xmlns:a="http://schemas.openxmlformats.org/drawingml/2006/main" xmlns:pic="http://schemas.openxmlformats.org/drawingml/2006/picture">
            <wp:extent cx="1905000" cy="1905000"/>
            <wp:docPr id="69" name="Picture 69"/>
            <wp:cNvGraphicFramePr>
              <a:graphicFrameLocks noChangeAspect="1"/>
            </wp:cNvGraphicFramePr>
            <a:graphic>
              <a:graphicData uri="http://schemas.openxmlformats.org/drawingml/2006/picture">
                <pic:pic>
                  <pic:nvPicPr>
                    <pic:cNvPr id="0" name="temp_inline_68cd1b3598014d98b5f816284de9a022.jpg"/>
                    <pic:cNvPicPr/>
                  </pic:nvPicPr>
                  <pic:blipFill>
                    <a:blip r:embed="rId63"/>
                    <a:stretch>
                      <a:fillRect/>
                    </a:stretch>
                  </pic:blipFill>
                  <pic:spPr>
                    <a:xfrm>
                      <a:off x="0" y="0"/>
                      <a:ext cx="1905000" cy="1905000"/>
                    </a:xfrm>
                    <a:prstGeom prst="rect"/>
                  </pic:spPr>
                </pic:pic>
              </a:graphicData>
            </a:graphic>
          </wp:inline>
        </w:drawing>
      </w:r>
      <w:r>
        <w:br/>
      </w:r>
      <w:r>
        <w:t>Thủy phân X thu được 2 ancol đơn chức→ X là este hai chức.</w:t>
      </w:r>
      <w:r>
        <w:br/>
      </w:r>
      <w:r>
        <w:t>Hai ancol có số C gấp đôi nhau → C</w:t>
      </w:r>
      <w:r>
        <w:rPr>
          <w:vertAlign w:val="subscript"/>
        </w:rPr>
        <w:t>1</w:t>
      </w:r>
      <w:r>
        <w:t xml:space="preserve"> và C</w:t>
      </w:r>
      <w:r>
        <w:rPr>
          <w:vertAlign w:val="subscript"/>
        </w:rPr>
        <w:t>2</w:t>
      </w:r>
      <w:r>
        <w:t xml:space="preserve"> (dựa vào đáp án)</w:t>
      </w:r>
      <w:r>
        <w:br/>
      </w:r>
      <w:r>
        <w:t>→ X là CH</w:t>
      </w:r>
      <w:r>
        <w:rPr>
          <w:vertAlign w:val="subscript"/>
        </w:rPr>
        <w:t>3</w:t>
      </w:r>
      <w:r>
        <w:t>OCO-COOC</w:t>
      </w:r>
      <w:r>
        <w:rPr>
          <w:vertAlign w:val="subscript"/>
        </w:rPr>
        <w:t>2</w:t>
      </w:r>
      <w:r>
        <w:t>H</w:t>
      </w:r>
      <w:r>
        <w:rPr>
          <w:vertAlign w:val="subscript"/>
        </w:rPr>
        <w:t>5</w:t>
      </w:r>
      <w:r>
        <w:br/>
      </w:r>
      <w:r>
        <w:rPr>
          <w:b/>
        </w:rPr>
        <w:t>Câu 18:</w:t>
      </w:r>
      <w:r>
        <w:t xml:space="preserve"> Đáp án C</w:t>
      </w:r>
      <w:r>
        <w:br/>
      </w:r>
      <w:r>
        <w:t>(C</w:t>
      </w:r>
      <w:r>
        <w:rPr>
          <w:vertAlign w:val="subscript"/>
        </w:rPr>
        <w:t>6</w:t>
      </w:r>
      <w:r>
        <w:t>H</w:t>
      </w:r>
      <w:r>
        <w:rPr>
          <w:vertAlign w:val="subscript"/>
        </w:rPr>
        <w:t>10</w:t>
      </w:r>
      <w:r>
        <w:t>O</w:t>
      </w:r>
      <w:r>
        <w:rPr>
          <w:vertAlign w:val="subscript"/>
        </w:rPr>
        <w:t>5</w:t>
      </w:r>
      <w:r>
        <w:t>)</w:t>
      </w:r>
      <w:r>
        <w:rPr>
          <w:vertAlign w:val="subscript"/>
        </w:rPr>
        <w:t>n</w:t>
      </w:r>
      <w:r>
        <w:t xml:space="preserve"> → nC</w:t>
      </w:r>
      <w:r>
        <w:rPr>
          <w:vertAlign w:val="subscript"/>
        </w:rPr>
        <w:t>6</w:t>
      </w:r>
      <w:r>
        <w:t>H</w:t>
      </w:r>
      <w:r>
        <w:rPr>
          <w:vertAlign w:val="subscript"/>
        </w:rPr>
        <w:t>12</w:t>
      </w:r>
      <w:r>
        <w:t>O</w:t>
      </w:r>
      <w:r>
        <w:rPr>
          <w:vertAlign w:val="subscript"/>
        </w:rPr>
        <w:t>6</w:t>
      </w:r>
      <w:r>
        <w:t xml:space="preserve"> → 2nC</w:t>
      </w:r>
      <w:r>
        <w:rPr>
          <w:vertAlign w:val="subscript"/>
        </w:rPr>
        <w:t>2</w:t>
      </w:r>
      <w:r>
        <w:t>H</w:t>
      </w:r>
      <w:r>
        <w:rPr>
          <w:vertAlign w:val="subscript"/>
        </w:rPr>
        <w:t>5</w:t>
      </w:r>
      <w:r>
        <w:t>OH .</w:t>
      </w:r>
      <w:r>
        <w:br/>
      </w:r>
      <w:r>
        <w:t>Hiệu suất toàn bộ quá trình là H = 80%.90%.100% = 72%</w:t>
      </w:r>
      <w:r>
        <w:br/>
      </w:r>
      <w:r>
        <w:drawing>
          <wp:inline xmlns:a="http://schemas.openxmlformats.org/drawingml/2006/main" xmlns:pic="http://schemas.openxmlformats.org/drawingml/2006/picture">
            <wp:extent cx="1905000" cy="1905000"/>
            <wp:docPr id="70" name="Picture 70"/>
            <wp:cNvGraphicFramePr>
              <a:graphicFrameLocks noChangeAspect="1"/>
            </wp:cNvGraphicFramePr>
            <a:graphic>
              <a:graphicData uri="http://schemas.openxmlformats.org/drawingml/2006/picture">
                <pic:pic>
                  <pic:nvPicPr>
                    <pic:cNvPr id="0" name="temp_inline_b9c09d56b3734736b6b5eda6af647b93.jpg"/>
                    <pic:cNvPicPr/>
                  </pic:nvPicPr>
                  <pic:blipFill>
                    <a:blip r:embed="rId64"/>
                    <a:stretch>
                      <a:fillRect/>
                    </a:stretch>
                  </pic:blipFill>
                  <pic:spPr>
                    <a:xfrm>
                      <a:off x="0" y="0"/>
                      <a:ext cx="1905000" cy="1905000"/>
                    </a:xfrm>
                    <a:prstGeom prst="rect"/>
                  </pic:spPr>
                </pic:pic>
              </a:graphicData>
            </a:graphic>
          </wp:inline>
        </w:drawing>
      </w:r>
      <w:r>
        <w:br/>
      </w:r>
      <w:r>
        <w:t>Thể tích rượu C</w:t>
      </w:r>
      <w:r>
        <w:rPr>
          <w:vertAlign w:val="subscript"/>
        </w:rPr>
        <w:t>2</w:t>
      </w:r>
      <w:r>
        <w:t>H</w:t>
      </w:r>
      <w:r>
        <w:rPr>
          <w:vertAlign w:val="subscript"/>
        </w:rPr>
        <w:t>5</w:t>
      </w:r>
      <w:r>
        <w:t>OH 40</w:t>
      </w:r>
      <w:r>
        <w:rPr>
          <w:vertAlign w:val="superscript"/>
        </w:rPr>
        <w:t>o</w:t>
      </w:r>
      <w:r>
        <w:t xml:space="preserve"> là:</w:t>
      </w:r>
      <w:r>
        <w:br/>
      </w:r>
      <w:r>
        <w:drawing>
          <wp:inline xmlns:a="http://schemas.openxmlformats.org/drawingml/2006/main" xmlns:pic="http://schemas.openxmlformats.org/drawingml/2006/picture">
            <wp:extent cx="1905000" cy="1905000"/>
            <wp:docPr id="71" name="Picture 71"/>
            <wp:cNvGraphicFramePr>
              <a:graphicFrameLocks noChangeAspect="1"/>
            </wp:cNvGraphicFramePr>
            <a:graphic>
              <a:graphicData uri="http://schemas.openxmlformats.org/drawingml/2006/picture">
                <pic:pic>
                  <pic:nvPicPr>
                    <pic:cNvPr id="0" name="temp_inline_72aa57cfed954b9db2fd0bc68959dc48.jpg"/>
                    <pic:cNvPicPr/>
                  </pic:nvPicPr>
                  <pic:blipFill>
                    <a:blip r:embed="rId65"/>
                    <a:stretch>
                      <a:fillRect/>
                    </a:stretch>
                  </pic:blipFill>
                  <pic:spPr>
                    <a:xfrm>
                      <a:off x="0" y="0"/>
                      <a:ext cx="1905000" cy="1905000"/>
                    </a:xfrm>
                    <a:prstGeom prst="rect"/>
                  </pic:spPr>
                </pic:pic>
              </a:graphicData>
            </a:graphic>
          </wp:inline>
        </w:drawing>
      </w:r>
      <w:r>
        <w:br/>
      </w:r>
      <w:r>
        <w:rPr>
          <w:b/>
        </w:rPr>
        <w:t>Câu 19:</w:t>
      </w:r>
      <w:r>
        <w:t xml:space="preserve"> Đáp án D</w:t>
      </w:r>
      <w:r>
        <w:br/>
      </w:r>
      <w:r>
        <w:t>Đốt cháy X tạo thành CO</w:t>
      </w:r>
      <w:r>
        <w:rPr>
          <w:vertAlign w:val="subscript"/>
        </w:rPr>
        <w:t>2</w:t>
      </w:r>
      <w:r>
        <w:t xml:space="preserve"> và H</w:t>
      </w:r>
      <w:r>
        <w:rPr>
          <w:vertAlign w:val="subscript"/>
        </w:rPr>
        <w:t>2</w:t>
      </w:r>
      <w:r>
        <w:t>O có số mol bằng nhau ⇒ X là este no, đơn chức.</w:t>
      </w:r>
      <w:r>
        <w:br/>
      </w:r>
      <w:r>
        <w:t>Thủy phân X trong môi trường axit được chất Y tham gia phản ứng tráng gương ⇒ Y là HCOOH.</w:t>
      </w:r>
      <w:r>
        <w:br/>
      </w:r>
      <w:r>
        <w:t>Z có số nguyên tử C bằng một nửa số nguyên tử cacbon trong X ⇒ X là HCOOCH</w:t>
      </w:r>
      <w:r>
        <w:rPr>
          <w:vertAlign w:val="subscript"/>
        </w:rPr>
        <w:t>3</w:t>
      </w:r>
      <w:r>
        <w:t>.</w:t>
      </w:r>
      <w:r>
        <w:br/>
      </w:r>
      <w:r>
        <w:t>⇒ Đốt cháy 1 mol HCOOCH</w:t>
      </w:r>
      <w:r>
        <w:rPr>
          <w:vertAlign w:val="subscript"/>
        </w:rPr>
        <w:t>3</w:t>
      </w:r>
      <w:r>
        <w:t xml:space="preserve"> sinh ra sản phẩm gồm 2 mol CO</w:t>
      </w:r>
      <w:r>
        <w:rPr>
          <w:vertAlign w:val="subscript"/>
        </w:rPr>
        <w:t>2</w:t>
      </w:r>
      <w:r>
        <w:t xml:space="preserve"> và 2 mol H</w:t>
      </w:r>
      <w:r>
        <w:rPr>
          <w:vertAlign w:val="subscript"/>
        </w:rPr>
        <w:t>2</w:t>
      </w:r>
      <w:r>
        <w:t>O.</w:t>
      </w:r>
      <w:r>
        <w:br/>
      </w:r>
      <w:r>
        <w:t>Y là HCOOH nên tan vô hạn trong nước.</w:t>
      </w:r>
      <w:r>
        <w:br/>
      </w:r>
      <w:r>
        <w:t>Z là CH</w:t>
      </w:r>
      <w:r>
        <w:rPr>
          <w:vertAlign w:val="subscript"/>
        </w:rPr>
        <w:t>3</w:t>
      </w:r>
      <w:r>
        <w:t>OH nên khi đun với H</w:t>
      </w:r>
      <w:r>
        <w:rPr>
          <w:vertAlign w:val="subscript"/>
        </w:rPr>
        <w:t>2</w:t>
      </w:r>
      <w:r>
        <w:t>SO</w:t>
      </w:r>
      <w:r>
        <w:rPr>
          <w:vertAlign w:val="subscript"/>
        </w:rPr>
        <w:t>4</w:t>
      </w:r>
      <w:r>
        <w:t xml:space="preserve"> đặc ở 170</w:t>
      </w:r>
      <w:r>
        <w:rPr>
          <w:vertAlign w:val="superscript"/>
        </w:rPr>
        <w:t>o</w:t>
      </w:r>
      <w:r>
        <w:t>C không thu được anken.</w:t>
      </w:r>
      <w:r>
        <w:br/>
      </w:r>
      <w:r>
        <w:rPr>
          <w:b/>
        </w:rPr>
        <w:t>Câu 20:</w:t>
      </w:r>
      <w:r>
        <w:t xml:space="preserve"> Đáp án A</w:t>
      </w:r>
      <w:r>
        <w:br/>
      </w:r>
      <w:r>
        <w:t>Phương trình phản ứng:</w:t>
      </w:r>
      <w:r>
        <w:br/>
      </w:r>
      <w:r>
        <w:t>C</w:t>
      </w:r>
      <w:r>
        <w:rPr>
          <w:vertAlign w:val="subscript"/>
        </w:rPr>
        <w:t>6</w:t>
      </w:r>
      <w:r>
        <w:t>H</w:t>
      </w:r>
      <w:r>
        <w:rPr>
          <w:vertAlign w:val="subscript"/>
        </w:rPr>
        <w:t>7</w:t>
      </w:r>
      <w:r>
        <w:t>O(OH)</w:t>
      </w:r>
      <w:r>
        <w:rPr>
          <w:vertAlign w:val="subscript"/>
        </w:rPr>
        <w:t>5</w:t>
      </w:r>
      <w:r>
        <w:t xml:space="preserve"> + 5(CH</w:t>
      </w:r>
      <w:r>
        <w:rPr>
          <w:vertAlign w:val="subscript"/>
        </w:rPr>
        <w:t>3</w:t>
      </w:r>
      <w:r>
        <w:t>CO)</w:t>
      </w:r>
      <w:r>
        <w:rPr>
          <w:vertAlign w:val="subscript"/>
        </w:rPr>
        <w:t>2</w:t>
      </w:r>
      <w:r>
        <w:t>O → C</w:t>
      </w:r>
      <w:r>
        <w:rPr>
          <w:vertAlign w:val="subscript"/>
        </w:rPr>
        <w:t>6</w:t>
      </w:r>
      <w:r>
        <w:t>H</w:t>
      </w:r>
      <w:r>
        <w:rPr>
          <w:vertAlign w:val="subscript"/>
        </w:rPr>
        <w:t>7</w:t>
      </w:r>
      <w:r>
        <w:t>O(OOCCH</w:t>
      </w:r>
      <w:r>
        <w:rPr>
          <w:vertAlign w:val="subscript"/>
        </w:rPr>
        <w:t>3</w:t>
      </w:r>
      <w:r>
        <w:t>)</w:t>
      </w:r>
      <w:r>
        <w:rPr>
          <w:vertAlign w:val="subscript"/>
        </w:rPr>
        <w:t>5</w:t>
      </w:r>
      <w:r>
        <w:t xml:space="preserve"> (hay C</w:t>
      </w:r>
      <w:r>
        <w:rPr>
          <w:vertAlign w:val="subscript"/>
        </w:rPr>
        <w:t>16</w:t>
      </w:r>
      <w:r>
        <w:t>H</w:t>
      </w:r>
      <w:r>
        <w:rPr>
          <w:vertAlign w:val="subscript"/>
        </w:rPr>
        <w:t>22</w:t>
      </w:r>
      <w:r>
        <w:t>O</w:t>
      </w:r>
      <w:r>
        <w:rPr>
          <w:vertAlign w:val="subscript"/>
        </w:rPr>
        <w:t>11</w:t>
      </w:r>
      <w:r>
        <w:t>) + 5CH</w:t>
      </w:r>
      <w:r>
        <w:rPr>
          <w:vertAlign w:val="subscript"/>
        </w:rPr>
        <w:t>3</w:t>
      </w:r>
      <w:r>
        <w:t>COOH.</w:t>
      </w:r>
      <w:r>
        <w:br/>
      </w:r>
      <w:r>
        <w:t>Ghi chú: (CH</w:t>
      </w:r>
      <w:r>
        <w:rPr>
          <w:vertAlign w:val="subscript"/>
        </w:rPr>
        <w:t>3</w:t>
      </w:r>
      <w:r>
        <w:t>CO)</w:t>
      </w:r>
      <w:r>
        <w:rPr>
          <w:vertAlign w:val="subscript"/>
        </w:rPr>
        <w:t>2</w:t>
      </w:r>
      <w:r>
        <w:t>O: anhiđrit axetic.</w:t>
      </w:r>
      <w:r>
        <w:br/>
      </w:r>
      <w:r>
        <w:rPr>
          <w:b/>
        </w:rPr>
        <w:t>Câu 21:</w:t>
      </w:r>
      <w:r>
        <w:t xml:space="preserve"> Đáp án D</w:t>
      </w:r>
      <w:r>
        <w:br/>
      </w:r>
      <w:r>
        <w:t>CH</w:t>
      </w:r>
      <w:r>
        <w:rPr>
          <w:vertAlign w:val="subscript"/>
        </w:rPr>
        <w:t>3</w:t>
      </w:r>
      <w:r>
        <w:t>COOCH</w:t>
      </w:r>
      <w:r>
        <w:rPr>
          <w:vertAlign w:val="subscript"/>
        </w:rPr>
        <w:t>2</w:t>
      </w:r>
      <w:r>
        <w:t>CH</w:t>
      </w:r>
      <w:r>
        <w:rPr>
          <w:vertAlign w:val="subscript"/>
        </w:rPr>
        <w:t>3</w:t>
      </w:r>
      <w:r>
        <w:t xml:space="preserve"> + NaOH → CH</w:t>
      </w:r>
      <w:r>
        <w:rPr>
          <w:vertAlign w:val="subscript"/>
        </w:rPr>
        <w:t>3</w:t>
      </w:r>
      <w:r>
        <w:t>COONa + CH</w:t>
      </w:r>
      <w:r>
        <w:rPr>
          <w:vertAlign w:val="subscript"/>
        </w:rPr>
        <w:t>3</w:t>
      </w:r>
      <w:r>
        <w:t>CH</w:t>
      </w:r>
      <w:r>
        <w:rPr>
          <w:vertAlign w:val="subscript"/>
        </w:rPr>
        <w:t>2</w:t>
      </w:r>
      <w:r>
        <w:t>OH</w:t>
      </w:r>
      <w:r>
        <w:br/>
      </w:r>
      <w:r>
        <w:t>CH</w:t>
      </w:r>
      <w:r>
        <w:rPr>
          <w:vertAlign w:val="subscript"/>
        </w:rPr>
        <w:t>3</w:t>
      </w:r>
      <w:r>
        <w:t>COOCH</w:t>
      </w:r>
      <w:r>
        <w:rPr>
          <w:vertAlign w:val="subscript"/>
        </w:rPr>
        <w:t>2</w:t>
      </w:r>
      <w:r>
        <w:t>CH</w:t>
      </w:r>
      <w:r>
        <w:rPr>
          <w:vertAlign w:val="subscript"/>
        </w:rPr>
        <w:t>2</w:t>
      </w:r>
      <w:r>
        <w:t>Cl + 2NaOH -</w:t>
      </w:r>
      <w:r>
        <w:rPr>
          <w:vertAlign w:val="superscript"/>
        </w:rPr>
        <w:t>to</w:t>
      </w:r>
      <w:r>
        <w:t>→ CH</w:t>
      </w:r>
      <w:r>
        <w:rPr>
          <w:vertAlign w:val="subscript"/>
        </w:rPr>
        <w:t>3</w:t>
      </w:r>
      <w:r>
        <w:t>COONa + NaCl + C</w:t>
      </w:r>
      <w:r>
        <w:rPr>
          <w:vertAlign w:val="subscript"/>
        </w:rPr>
        <w:t>2</w:t>
      </w:r>
      <w:r>
        <w:t>H</w:t>
      </w:r>
      <w:r>
        <w:rPr>
          <w:vertAlign w:val="subscript"/>
        </w:rPr>
        <w:t>4</w:t>
      </w:r>
      <w:r>
        <w:t>(OH)</w:t>
      </w:r>
      <w:r>
        <w:rPr>
          <w:vertAlign w:val="subscript"/>
        </w:rPr>
        <w:t>2</w:t>
      </w:r>
      <w:r>
        <w:br/>
      </w:r>
      <w:r>
        <w:t>CH</w:t>
      </w:r>
      <w:r>
        <w:rPr>
          <w:vertAlign w:val="subscript"/>
        </w:rPr>
        <w:t>3</w:t>
      </w:r>
      <w:r>
        <w:t>COOCH(Cl)CH</w:t>
      </w:r>
      <w:r>
        <w:rPr>
          <w:vertAlign w:val="subscript"/>
        </w:rPr>
        <w:t>3</w:t>
      </w:r>
      <w:r>
        <w:t xml:space="preserve"> + 2NaOH → CH</w:t>
      </w:r>
      <w:r>
        <w:rPr>
          <w:vertAlign w:val="subscript"/>
        </w:rPr>
        <w:t>3</w:t>
      </w:r>
      <w:r>
        <w:t>COONa + NaCl + CH</w:t>
      </w:r>
      <w:r>
        <w:rPr>
          <w:vertAlign w:val="subscript"/>
        </w:rPr>
        <w:t>3</w:t>
      </w:r>
      <w:r>
        <w:t>CHO + H</w:t>
      </w:r>
      <w:r>
        <w:rPr>
          <w:vertAlign w:val="subscript"/>
        </w:rPr>
        <w:t>2</w:t>
      </w:r>
      <w:r>
        <w:t>O</w:t>
      </w:r>
      <w:r>
        <w:br/>
      </w:r>
      <w:r>
        <w:t>ClCH</w:t>
      </w:r>
      <w:r>
        <w:rPr>
          <w:vertAlign w:val="subscript"/>
        </w:rPr>
        <w:t>2</w:t>
      </w:r>
      <w:r>
        <w:t>COOC</w:t>
      </w:r>
      <w:r>
        <w:rPr>
          <w:vertAlign w:val="subscript"/>
        </w:rPr>
        <w:t>2</w:t>
      </w:r>
      <w:r>
        <w:t>H</w:t>
      </w:r>
      <w:r>
        <w:rPr>
          <w:vertAlign w:val="subscript"/>
        </w:rPr>
        <w:t>5</w:t>
      </w:r>
      <w:r>
        <w:t xml:space="preserve"> + 2NaOH → HOCH</w:t>
      </w:r>
      <w:r>
        <w:rPr>
          <w:vertAlign w:val="subscript"/>
        </w:rPr>
        <w:t>2</w:t>
      </w:r>
      <w:r>
        <w:t>COOH + NaCl + CH</w:t>
      </w:r>
      <w:r>
        <w:rPr>
          <w:vertAlign w:val="subscript"/>
        </w:rPr>
        <w:t>3</w:t>
      </w:r>
      <w:r>
        <w:t>CH</w:t>
      </w:r>
      <w:r>
        <w:rPr>
          <w:vertAlign w:val="subscript"/>
        </w:rPr>
        <w:t>2</w:t>
      </w:r>
      <w:r>
        <w:t>OH</w:t>
      </w:r>
      <w:r>
        <w:br/>
      </w:r>
      <w:r>
        <w:t>⇒ X thỏa mãn là ClCH</w:t>
      </w:r>
      <w:r>
        <w:rPr>
          <w:vertAlign w:val="subscript"/>
        </w:rPr>
        <w:t>2</w:t>
      </w:r>
      <w:r>
        <w:t>COOC</w:t>
      </w:r>
      <w:r>
        <w:rPr>
          <w:vertAlign w:val="subscript"/>
        </w:rPr>
        <w:t>2</w:t>
      </w:r>
      <w:r>
        <w:t>H</w:t>
      </w:r>
      <w:r>
        <w:rPr>
          <w:vertAlign w:val="subscript"/>
        </w:rPr>
        <w:t>5</w:t>
      </w:r>
      <w:r>
        <w:t>.</w:t>
      </w:r>
      <w:r>
        <w:br/>
      </w:r>
      <w:r>
        <w:rPr>
          <w:b/>
        </w:rPr>
        <w:t>Câu 22:</w:t>
      </w:r>
      <w:r>
        <w:t xml:space="preserve"> Đáp án D</w:t>
      </w:r>
      <w:r>
        <w:br/>
      </w:r>
      <w:r>
        <w:t>Nhận thấy glucozơ, fructozơ, poli stiren không tham gia phản ứng thủy phân.</w:t>
      </w:r>
      <w:r>
        <w:br/>
      </w:r>
      <w:r>
        <w:rPr>
          <w:b/>
        </w:rPr>
        <w:t>Câu 23:</w:t>
      </w:r>
      <w:r>
        <w:t xml:space="preserve"> Đáp án D</w:t>
      </w:r>
      <w:r>
        <w:br/>
      </w:r>
      <w:r>
        <w:t>RCOOR1 + NaOH → RCOONa + R1OH</w:t>
      </w:r>
      <w:r>
        <w:br/>
      </w:r>
      <w:r>
        <w:t>Z + AgNO</w:t>
      </w:r>
      <w:r>
        <w:rPr>
          <w:vertAlign w:val="subscript"/>
        </w:rPr>
        <w:t>3</w:t>
      </w:r>
      <w:r>
        <w:t xml:space="preserve"> → T</w:t>
      </w:r>
      <w:r>
        <w:br/>
      </w:r>
      <w:r>
        <w:t>T + NaOH → Y</w:t>
      </w:r>
      <w:r>
        <w:br/>
      </w:r>
      <w:r>
        <w:t>Do đó, Z và Y cùng số nguyên tử cacbon trong phân tử.</w:t>
      </w:r>
      <w:r>
        <w:br/>
      </w:r>
      <w:r>
        <w:t>CH</w:t>
      </w:r>
      <w:r>
        <w:rPr>
          <w:vertAlign w:val="subscript"/>
        </w:rPr>
        <w:t>3</w:t>
      </w:r>
      <w:r>
        <w:t>COOCH=CH</w:t>
      </w:r>
      <w:r>
        <w:rPr>
          <w:vertAlign w:val="subscript"/>
        </w:rPr>
        <w:t>2</w:t>
      </w:r>
      <w:r>
        <w:t xml:space="preserve"> + NaOH → CH</w:t>
      </w:r>
      <w:r>
        <w:rPr>
          <w:vertAlign w:val="subscript"/>
        </w:rPr>
        <w:t>3</w:t>
      </w:r>
      <w:r>
        <w:t>COONa + CH</w:t>
      </w:r>
      <w:r>
        <w:rPr>
          <w:vertAlign w:val="subscript"/>
        </w:rPr>
        <w:t>3</w:t>
      </w:r>
      <w:r>
        <w:t>CHO</w:t>
      </w:r>
      <w:r>
        <w:br/>
      </w:r>
      <w:r>
        <w:t>CH</w:t>
      </w:r>
      <w:r>
        <w:rPr>
          <w:vertAlign w:val="subscript"/>
        </w:rPr>
        <w:t>3</w:t>
      </w:r>
      <w:r>
        <w:t>CHO + 2AgNO</w:t>
      </w:r>
      <w:r>
        <w:rPr>
          <w:vertAlign w:val="subscript"/>
        </w:rPr>
        <w:t>3</w:t>
      </w:r>
      <w:r>
        <w:t xml:space="preserve"> + 4NH</w:t>
      </w:r>
      <w:r>
        <w:rPr>
          <w:vertAlign w:val="subscript"/>
        </w:rPr>
        <w:t>3</w:t>
      </w:r>
      <w:r>
        <w:t xml:space="preserve"> + H</w:t>
      </w:r>
      <w:r>
        <w:rPr>
          <w:vertAlign w:val="subscript"/>
        </w:rPr>
        <w:t>2</w:t>
      </w:r>
      <w:r>
        <w:t>O → CH</w:t>
      </w:r>
      <w:r>
        <w:rPr>
          <w:vertAlign w:val="subscript"/>
        </w:rPr>
        <w:t>3</w:t>
      </w:r>
      <w:r>
        <w:t>COONH</w:t>
      </w:r>
      <w:r>
        <w:rPr>
          <w:vertAlign w:val="subscript"/>
        </w:rPr>
        <w:t>4</w:t>
      </w:r>
      <w:r>
        <w:t xml:space="preserve"> + 2Ag↓ + 2NH</w:t>
      </w:r>
      <w:r>
        <w:rPr>
          <w:vertAlign w:val="subscript"/>
        </w:rPr>
        <w:t>4</w:t>
      </w:r>
      <w:r>
        <w:t>NO</w:t>
      </w:r>
      <w:r>
        <w:rPr>
          <w:vertAlign w:val="subscript"/>
        </w:rPr>
        <w:t>3</w:t>
      </w:r>
      <w:r>
        <w:t>.</w:t>
      </w:r>
      <w:r>
        <w:br/>
      </w:r>
      <w:r>
        <w:t>CH</w:t>
      </w:r>
      <w:r>
        <w:rPr>
          <w:vertAlign w:val="subscript"/>
        </w:rPr>
        <w:t>3</w:t>
      </w:r>
      <w:r>
        <w:t>COONH</w:t>
      </w:r>
      <w:r>
        <w:rPr>
          <w:vertAlign w:val="subscript"/>
        </w:rPr>
        <w:t>4</w:t>
      </w:r>
      <w:r>
        <w:t xml:space="preserve"> + NaOH → CH</w:t>
      </w:r>
      <w:r>
        <w:rPr>
          <w:vertAlign w:val="subscript"/>
        </w:rPr>
        <w:t>3</w:t>
      </w:r>
      <w:r>
        <w:t>COONa + NH</w:t>
      </w:r>
      <w:r>
        <w:rPr>
          <w:vertAlign w:val="subscript"/>
        </w:rPr>
        <w:t>3</w:t>
      </w:r>
      <w:r>
        <w:t xml:space="preserve"> + H</w:t>
      </w:r>
      <w:r>
        <w:rPr>
          <w:vertAlign w:val="subscript"/>
        </w:rPr>
        <w:t>2</w:t>
      </w:r>
      <w:r>
        <w:t>O</w:t>
      </w:r>
      <w:r>
        <w:br/>
      </w:r>
      <w:r>
        <w:rPr>
          <w:b/>
        </w:rPr>
        <w:t>Câu 24:</w:t>
      </w:r>
      <w:r>
        <w:t xml:space="preserve"> Đáp án C</w:t>
      </w:r>
      <w:r>
        <w:br/>
      </w:r>
      <w:r>
        <w:t>Phương trình phản ứng :</w:t>
      </w:r>
      <w:r>
        <w:br/>
      </w:r>
      <w:r>
        <w:t>C</w:t>
      </w:r>
      <w:r>
        <w:rPr>
          <w:vertAlign w:val="subscript"/>
        </w:rPr>
        <w:t>6</w:t>
      </w:r>
      <w:r>
        <w:t>H12O</w:t>
      </w:r>
      <w:r>
        <w:rPr>
          <w:vertAlign w:val="subscript"/>
        </w:rPr>
        <w:t>6</w:t>
      </w:r>
      <w:r>
        <w:t xml:space="preserve"> </w:t>
      </w:r>
      <w:r>
        <w:drawing>
          <wp:inline xmlns:a="http://schemas.openxmlformats.org/drawingml/2006/main" xmlns:pic="http://schemas.openxmlformats.org/drawingml/2006/picture">
            <wp:extent cx="1905000" cy="1905000"/>
            <wp:docPr id="72" name="Picture 72"/>
            <wp:cNvGraphicFramePr>
              <a:graphicFrameLocks noChangeAspect="1"/>
            </wp:cNvGraphicFramePr>
            <a:graphic>
              <a:graphicData uri="http://schemas.openxmlformats.org/drawingml/2006/picture">
                <pic:pic>
                  <pic:nvPicPr>
                    <pic:cNvPr id="0" name="temp_inline_458ef0a368754edfacc2347f614e6100.jpg"/>
                    <pic:cNvPicPr/>
                  </pic:nvPicPr>
                  <pic:blipFill>
                    <a:blip r:embed="rId66"/>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 xml:space="preserve"> (H = 80%)</w:t>
      </w:r>
      <w:r>
        <w:br/>
      </w:r>
      <w:r>
        <w:t>C</w:t>
      </w:r>
      <w:r>
        <w:rPr>
          <w:vertAlign w:val="subscript"/>
        </w:rPr>
        <w:t>2</w:t>
      </w:r>
      <w:r>
        <w:t>H</w:t>
      </w:r>
      <w:r>
        <w:rPr>
          <w:vertAlign w:val="subscript"/>
        </w:rPr>
        <w:t>5</w:t>
      </w:r>
      <w:r>
        <w:t>OH + O</w:t>
      </w:r>
      <w:r>
        <w:rPr>
          <w:vertAlign w:val="subscript"/>
        </w:rPr>
        <w:t>2</w:t>
      </w:r>
      <w:r>
        <w:t xml:space="preserve"> </w:t>
      </w:r>
      <w:r>
        <w:drawing>
          <wp:inline xmlns:a="http://schemas.openxmlformats.org/drawingml/2006/main" xmlns:pic="http://schemas.openxmlformats.org/drawingml/2006/picture">
            <wp:extent cx="1905000" cy="1905000"/>
            <wp:docPr id="73" name="Picture 73"/>
            <wp:cNvGraphicFramePr>
              <a:graphicFrameLocks noChangeAspect="1"/>
            </wp:cNvGraphicFramePr>
            <a:graphic>
              <a:graphicData uri="http://schemas.openxmlformats.org/drawingml/2006/picture">
                <pic:pic>
                  <pic:nvPicPr>
                    <pic:cNvPr id="0" name="temp_inline_f98a464ed8244780b5d23aa78e3f02c7.jpg"/>
                    <pic:cNvPicPr/>
                  </pic:nvPicPr>
                  <pic:blipFill>
                    <a:blip r:embed="rId67"/>
                    <a:stretch>
                      <a:fillRect/>
                    </a:stretch>
                  </pic:blipFill>
                  <pic:spPr>
                    <a:xfrm>
                      <a:off x="0" y="0"/>
                      <a:ext cx="1905000" cy="1905000"/>
                    </a:xfrm>
                    <a:prstGeom prst="rect"/>
                  </pic:spPr>
                </pic:pic>
              </a:graphicData>
            </a:graphic>
          </wp:inline>
        </w:drawing>
      </w:r>
      <w:r>
        <w:t xml:space="preserve"> CH</w:t>
      </w:r>
      <w:r>
        <w:rPr>
          <w:vertAlign w:val="subscript"/>
        </w:rPr>
        <w:t>3</w:t>
      </w:r>
      <w:r>
        <w:t>COOH + H</w:t>
      </w:r>
      <w:r>
        <w:rPr>
          <w:vertAlign w:val="subscript"/>
        </w:rPr>
        <w:t>2</w:t>
      </w:r>
      <w:r>
        <w:t>O (H</w:t>
      </w:r>
      <w:r>
        <w:rPr>
          <w:vertAlign w:val="subscript"/>
        </w:rPr>
        <w:t>1</w:t>
      </w:r>
      <w:r>
        <w:t>)</w:t>
      </w:r>
      <w:r>
        <w:br/>
      </w:r>
      <w:r>
        <w:t>CH</w:t>
      </w:r>
      <w:r>
        <w:rPr>
          <w:vertAlign w:val="subscript"/>
        </w:rPr>
        <w:t>3</w:t>
      </w:r>
      <w:r>
        <w:t>COOH + NaOH → CH</w:t>
      </w:r>
      <w:r>
        <w:rPr>
          <w:vertAlign w:val="subscript"/>
        </w:rPr>
        <w:t>3</w:t>
      </w:r>
      <w:r>
        <w:t>COONa + H</w:t>
      </w:r>
      <w:r>
        <w:rPr>
          <w:vertAlign w:val="subscript"/>
        </w:rPr>
        <w:t>2</w:t>
      </w:r>
      <w:r>
        <w:t>O.</w:t>
      </w:r>
      <w:r>
        <w:br/>
      </w:r>
      <w:r>
        <w:t>H = 80% ⇒ n</w:t>
      </w:r>
      <w:r>
        <w:rPr>
          <w:vertAlign w:val="subscript"/>
        </w:rPr>
        <w:t>C2H5OH</w:t>
      </w:r>
      <w:r>
        <w:t xml:space="preserve"> = 2.nglucozơ.80% = 1,6 mol.</w:t>
      </w:r>
      <w:r>
        <w:br/>
      </w:r>
      <w:r>
        <w:t>Lên men 0,16 mol ancol etylic thì n</w:t>
      </w:r>
      <w:r>
        <w:rPr>
          <w:vertAlign w:val="subscript"/>
        </w:rPr>
        <w:t>C2H5OH pư</w:t>
      </w:r>
      <w:r>
        <w:t xml:space="preserve"> = n</w:t>
      </w:r>
      <w:r>
        <w:rPr>
          <w:vertAlign w:val="subscript"/>
        </w:rPr>
        <w:t>CH3COOH</w:t>
      </w:r>
      <w:r>
        <w:t xml:space="preserve"> = n</w:t>
      </w:r>
      <w:r>
        <w:rPr>
          <w:vertAlign w:val="subscript"/>
        </w:rPr>
        <w:t>NaOH</w:t>
      </w:r>
      <w:r>
        <w:t xml:space="preserve"> = 0,72.0,2 = 0,144 mol.</w:t>
      </w:r>
      <w:r>
        <w:br/>
      </w:r>
      <w:r>
        <w:drawing>
          <wp:inline xmlns:a="http://schemas.openxmlformats.org/drawingml/2006/main" xmlns:pic="http://schemas.openxmlformats.org/drawingml/2006/picture">
            <wp:extent cx="1905000" cy="1905000"/>
            <wp:docPr id="74" name="Picture 74"/>
            <wp:cNvGraphicFramePr>
              <a:graphicFrameLocks noChangeAspect="1"/>
            </wp:cNvGraphicFramePr>
            <a:graphic>
              <a:graphicData uri="http://schemas.openxmlformats.org/drawingml/2006/picture">
                <pic:pic>
                  <pic:nvPicPr>
                    <pic:cNvPr id="0" name="temp_inline_38fb787693c0412584b0c68f05ff84ec.jpg"/>
                    <pic:cNvPicPr/>
                  </pic:nvPicPr>
                  <pic:blipFill>
                    <a:blip r:embed="rId68"/>
                    <a:stretch>
                      <a:fillRect/>
                    </a:stretch>
                  </pic:blipFill>
                  <pic:spPr>
                    <a:xfrm>
                      <a:off x="0" y="0"/>
                      <a:ext cx="1905000" cy="1905000"/>
                    </a:xfrm>
                    <a:prstGeom prst="rect"/>
                  </pic:spPr>
                </pic:pic>
              </a:graphicData>
            </a:graphic>
          </wp:inline>
        </w:drawing>
      </w:r>
      <w:r>
        <w:br/>
      </w:r>
      <w:r>
        <w:rPr>
          <w:b/>
        </w:rPr>
        <w:t>Câu 25:</w:t>
      </w:r>
      <w:r>
        <w:t xml:space="preserve"> Đáp án A</w:t>
      </w:r>
      <w:r>
        <w:br/>
      </w:r>
      <w:r>
        <w:t>Ankan đơn giản nhất là CH</w:t>
      </w:r>
      <w:r>
        <w:rPr>
          <w:vertAlign w:val="subscript"/>
        </w:rPr>
        <w:t>4</w:t>
      </w:r>
      <w:r>
        <w:br/>
      </w:r>
      <w:r>
        <w:t xml:space="preserve">Y + NaOH </w:t>
      </w:r>
      <w:r>
        <w:drawing>
          <wp:inline xmlns:a="http://schemas.openxmlformats.org/drawingml/2006/main" xmlns:pic="http://schemas.openxmlformats.org/drawingml/2006/picture">
            <wp:extent cx="1905000" cy="1905000"/>
            <wp:docPr id="75" name="Picture 75"/>
            <wp:cNvGraphicFramePr>
              <a:graphicFrameLocks noChangeAspect="1"/>
            </wp:cNvGraphicFramePr>
            <a:graphic>
              <a:graphicData uri="http://schemas.openxmlformats.org/drawingml/2006/picture">
                <pic:pic>
                  <pic:nvPicPr>
                    <pic:cNvPr id="0" name="temp_inline_ae01ccb046a8402a87bacfac81a3f89d.jpg"/>
                    <pic:cNvPicPr/>
                  </pic:nvPicPr>
                  <pic:blipFill>
                    <a:blip r:embed="rId69"/>
                    <a:stretch>
                      <a:fillRect/>
                    </a:stretch>
                  </pic:blipFill>
                  <pic:spPr>
                    <a:xfrm>
                      <a:off x="0" y="0"/>
                      <a:ext cx="1905000" cy="1905000"/>
                    </a:xfrm>
                    <a:prstGeom prst="rect"/>
                  </pic:spPr>
                </pic:pic>
              </a:graphicData>
            </a:graphic>
          </wp:inline>
        </w:drawing>
      </w:r>
      <w:r>
        <w:t xml:space="preserve"> CH</w:t>
      </w:r>
      <w:r>
        <w:rPr>
          <w:vertAlign w:val="subscript"/>
        </w:rPr>
        <w:t>4</w:t>
      </w:r>
      <w:r>
        <w:br/>
      </w:r>
      <w:r>
        <w:t>Vậy Y là CH</w:t>
      </w:r>
      <w:r>
        <w:rPr>
          <w:vertAlign w:val="subscript"/>
        </w:rPr>
        <w:t>3</w:t>
      </w:r>
      <w:r>
        <w:t>COONa</w:t>
      </w:r>
      <w:r>
        <w:br/>
      </w:r>
      <w:r>
        <w:t>T + NaOH → CH</w:t>
      </w:r>
      <w:r>
        <w:rPr>
          <w:vertAlign w:val="subscript"/>
        </w:rPr>
        <w:t>3</w:t>
      </w:r>
      <w:r>
        <w:t>COONa (Y). Vậy T là CH</w:t>
      </w:r>
      <w:r>
        <w:rPr>
          <w:vertAlign w:val="subscript"/>
        </w:rPr>
        <w:t>3</w:t>
      </w:r>
      <w:r>
        <w:t>COOH.</w:t>
      </w:r>
      <w:r>
        <w:br/>
      </w:r>
      <w:r>
        <w:t>Z + O</w:t>
      </w:r>
      <w:r>
        <w:rPr>
          <w:vertAlign w:val="subscript"/>
        </w:rPr>
        <w:t>2</w:t>
      </w:r>
      <w:r>
        <w:t xml:space="preserve"> </w:t>
      </w:r>
      <w:r>
        <w:drawing>
          <wp:inline xmlns:a="http://schemas.openxmlformats.org/drawingml/2006/main" xmlns:pic="http://schemas.openxmlformats.org/drawingml/2006/picture">
            <wp:extent cx="1905000" cy="1905000"/>
            <wp:docPr id="76" name="Picture 76"/>
            <wp:cNvGraphicFramePr>
              <a:graphicFrameLocks noChangeAspect="1"/>
            </wp:cNvGraphicFramePr>
            <a:graphic>
              <a:graphicData uri="http://schemas.openxmlformats.org/drawingml/2006/picture">
                <pic:pic>
                  <pic:nvPicPr>
                    <pic:cNvPr id="0" name="temp_inline_b1a47c07faaa4ae3a5894f5c58cd6690.jpg"/>
                    <pic:cNvPicPr/>
                  </pic:nvPicPr>
                  <pic:blipFill>
                    <a:blip r:embed="rId70"/>
                    <a:stretch>
                      <a:fillRect/>
                    </a:stretch>
                  </pic:blipFill>
                  <pic:spPr>
                    <a:xfrm>
                      <a:off x="0" y="0"/>
                      <a:ext cx="1905000" cy="1905000"/>
                    </a:xfrm>
                    <a:prstGeom prst="rect"/>
                  </pic:spPr>
                </pic:pic>
              </a:graphicData>
            </a:graphic>
          </wp:inline>
        </w:drawing>
      </w:r>
      <w:r>
        <w:t xml:space="preserve"> CH</w:t>
      </w:r>
      <w:r>
        <w:rPr>
          <w:vertAlign w:val="subscript"/>
        </w:rPr>
        <w:t>3</w:t>
      </w:r>
      <w:r>
        <w:t>COOH (T).</w:t>
      </w:r>
      <w:r>
        <w:br/>
      </w:r>
      <w:r>
        <w:t>Mà Z không tác dụng với Na → Z là CH</w:t>
      </w:r>
      <w:r>
        <w:rPr>
          <w:vertAlign w:val="subscript"/>
        </w:rPr>
        <w:t>3</w:t>
      </w:r>
      <w:r>
        <w:t>CHO.</w:t>
      </w:r>
      <w:r>
        <w:br/>
      </w:r>
      <w:r>
        <w:t>X + NaOH → CH</w:t>
      </w:r>
      <w:r>
        <w:rPr>
          <w:vertAlign w:val="subscript"/>
        </w:rPr>
        <w:t>3</w:t>
      </w:r>
      <w:r>
        <w:t>COONa (Y) + CH</w:t>
      </w:r>
      <w:r>
        <w:rPr>
          <w:vertAlign w:val="subscript"/>
        </w:rPr>
        <w:t>3</w:t>
      </w:r>
      <w:r>
        <w:t>CHO (Z)</w:t>
      </w:r>
      <w:r>
        <w:br/>
      </w:r>
      <w:r>
        <w:t>Vậy X là CH</w:t>
      </w:r>
      <w:r>
        <w:rPr>
          <w:vertAlign w:val="subscript"/>
        </w:rPr>
        <w:t>3</w:t>
      </w:r>
      <w:r>
        <w:t>COOCH=CH</w:t>
      </w:r>
      <w:r>
        <w:rPr>
          <w:vertAlign w:val="subscript"/>
        </w:rPr>
        <w:t>2</w:t>
      </w:r>
      <w:r>
        <w:t>.</w:t>
      </w:r>
      <w:r>
        <w:br/>
      </w:r>
      <w:r>
        <w:drawing>
          <wp:inline xmlns:a="http://schemas.openxmlformats.org/drawingml/2006/main" xmlns:pic="http://schemas.openxmlformats.org/drawingml/2006/picture">
            <wp:extent cx="1905000" cy="1905000"/>
            <wp:docPr id="77" name="Picture 77"/>
            <wp:cNvGraphicFramePr>
              <a:graphicFrameLocks noChangeAspect="1"/>
            </wp:cNvGraphicFramePr>
            <a:graphic>
              <a:graphicData uri="http://schemas.openxmlformats.org/drawingml/2006/picture">
                <pic:pic>
                  <pic:nvPicPr>
                    <pic:cNvPr id="0" name="temp_inline_c9e127fe07ca45b5b1764eb3cffab1d7.jpg"/>
                    <pic:cNvPicPr/>
                  </pic:nvPicPr>
                  <pic:blipFill>
                    <a:blip r:embed="rId71"/>
                    <a:stretch>
                      <a:fillRect/>
                    </a:stretch>
                  </pic:blipFill>
                  <pic:spPr>
                    <a:xfrm>
                      <a:off x="0" y="0"/>
                      <a:ext cx="1905000" cy="1905000"/>
                    </a:xfrm>
                    <a:prstGeom prst="rect"/>
                  </pic:spPr>
                </pic:pic>
              </a:graphicData>
            </a:graphic>
          </wp:inline>
        </w:drawing>
      </w:r>
      <w:r>
        <w:br/>
      </w:r>
      <w:r>
        <w:rPr>
          <w:b/>
        </w:rPr>
        <w:t>Câu 26:</w:t>
      </w:r>
      <w:r>
        <w:t xml:space="preserve"> Đáp án B</w:t>
      </w:r>
      <w:r>
        <w:br/>
      </w:r>
      <w:r>
        <w:t>Sơ đồ phản ứng :</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78" name="Picture 78"/>
            <wp:cNvGraphicFramePr>
              <a:graphicFrameLocks noChangeAspect="1"/>
            </wp:cNvGraphicFramePr>
            <a:graphic>
              <a:graphicData uri="http://schemas.openxmlformats.org/drawingml/2006/picture">
                <pic:pic>
                  <pic:nvPicPr>
                    <pic:cNvPr id="0" name="temp_inline_9df9f72d0ed443b197e4bd0878b7c3e4.jpg"/>
                    <pic:cNvPicPr/>
                  </pic:nvPicPr>
                  <pic:blipFill>
                    <a:blip r:embed="rId72"/>
                    <a:stretch>
                      <a:fillRect/>
                    </a:stretch>
                  </pic:blipFill>
                  <pic:spPr>
                    <a:xfrm>
                      <a:off x="0" y="0"/>
                      <a:ext cx="1905000" cy="1905000"/>
                    </a:xfrm>
                    <a:prstGeom prst="rect"/>
                  </pic:spPr>
                </pic:pic>
              </a:graphicData>
            </a:graphic>
          </wp:inline>
        </w:drawing>
      </w:r>
      <w:r>
        <w:t xml:space="preserve"> C</w:t>
      </w:r>
      <w:r>
        <w:rPr>
          <w:vertAlign w:val="subscript"/>
        </w:rPr>
        <w:t>2</w:t>
      </w:r>
      <w:r>
        <w:t>H</w:t>
      </w:r>
      <w:r>
        <w:rPr>
          <w:vertAlign w:val="subscript"/>
        </w:rPr>
        <w:t>5</w:t>
      </w:r>
      <w:r>
        <w:t xml:space="preserve">OH </w:t>
      </w:r>
      <w:r>
        <w:drawing>
          <wp:inline xmlns:a="http://schemas.openxmlformats.org/drawingml/2006/main" xmlns:pic="http://schemas.openxmlformats.org/drawingml/2006/picture">
            <wp:extent cx="1905000" cy="1905000"/>
            <wp:docPr id="79" name="Picture 79"/>
            <wp:cNvGraphicFramePr>
              <a:graphicFrameLocks noChangeAspect="1"/>
            </wp:cNvGraphicFramePr>
            <a:graphic>
              <a:graphicData uri="http://schemas.openxmlformats.org/drawingml/2006/picture">
                <pic:pic>
                  <pic:nvPicPr>
                    <pic:cNvPr id="0" name="temp_inline_fa23c8abc91247d986e1140919b17227.jpg"/>
                    <pic:cNvPicPr/>
                  </pic:nvPicPr>
                  <pic:blipFill>
                    <a:blip r:embed="rId73"/>
                    <a:stretch>
                      <a:fillRect/>
                    </a:stretch>
                  </pic:blipFill>
                  <pic:spPr>
                    <a:xfrm>
                      <a:off x="0" y="0"/>
                      <a:ext cx="1905000" cy="1905000"/>
                    </a:xfrm>
                    <a:prstGeom prst="rect"/>
                  </pic:spPr>
                </pic:pic>
              </a:graphicData>
            </a:graphic>
          </wp:inline>
        </w:drawing>
      </w:r>
      <w:r>
        <w:t xml:space="preserve"> C</w:t>
      </w:r>
      <w:r>
        <w:rPr>
          <w:vertAlign w:val="subscript"/>
        </w:rPr>
        <w:t>2</w:t>
      </w:r>
      <w:r>
        <w:t>H</w:t>
      </w:r>
      <w:r>
        <w:rPr>
          <w:vertAlign w:val="subscript"/>
        </w:rPr>
        <w:t>4</w:t>
      </w:r>
      <w:r>
        <w:t xml:space="preserve"> </w:t>
      </w:r>
      <w:r>
        <w:drawing>
          <wp:inline xmlns:a="http://schemas.openxmlformats.org/drawingml/2006/main" xmlns:pic="http://schemas.openxmlformats.org/drawingml/2006/picture">
            <wp:extent cx="1905000" cy="1905000"/>
            <wp:docPr id="80" name="Picture 80"/>
            <wp:cNvGraphicFramePr>
              <a:graphicFrameLocks noChangeAspect="1"/>
            </wp:cNvGraphicFramePr>
            <a:graphic>
              <a:graphicData uri="http://schemas.openxmlformats.org/drawingml/2006/picture">
                <pic:pic>
                  <pic:nvPicPr>
                    <pic:cNvPr id="0" name="temp_inline_f61d0268cf6448eeb8e72aa0b3b5e22d.jpg"/>
                    <pic:cNvPicPr/>
                  </pic:nvPicPr>
                  <pic:blipFill>
                    <a:blip r:embed="rId74"/>
                    <a:stretch>
                      <a:fillRect/>
                    </a:stretch>
                  </pic:blipFill>
                  <pic:spPr>
                    <a:xfrm>
                      <a:off x="0" y="0"/>
                      <a:ext cx="1905000" cy="1905000"/>
                    </a:xfrm>
                    <a:prstGeom prst="rect"/>
                  </pic:spPr>
                </pic:pic>
              </a:graphicData>
            </a:graphic>
          </wp:inline>
        </w:drawing>
      </w:r>
      <w:r>
        <w:t xml:space="preserve"> CH</w:t>
      </w:r>
      <w:r>
        <w:rPr>
          <w:vertAlign w:val="subscript"/>
        </w:rPr>
        <w:t>3</w:t>
      </w:r>
      <w:r>
        <w:t>CHO</w:t>
      </w:r>
      <w:r>
        <w:br/>
      </w:r>
      <w:r>
        <w:rPr>
          <w:b/>
        </w:rPr>
        <w:t>Câu 27:</w:t>
      </w:r>
      <w:r>
        <w:t xml:space="preserve"> Đáp án C</w:t>
      </w:r>
      <w:r>
        <w:br/>
      </w:r>
      <w:r>
        <w:t>Ta có M</w:t>
      </w:r>
      <w:r>
        <w:rPr>
          <w:vertAlign w:val="subscript"/>
        </w:rPr>
        <w:t>X</w:t>
      </w:r>
      <w:r>
        <w:t xml:space="preserve"> = 100 ⇒ X có công thức phân tử C</w:t>
      </w:r>
      <w:r>
        <w:rPr>
          <w:vertAlign w:val="subscript"/>
        </w:rPr>
        <w:t>5</w:t>
      </w:r>
      <w:r>
        <w:t>H</w:t>
      </w:r>
      <w:r>
        <w:rPr>
          <w:vertAlign w:val="subscript"/>
        </w:rPr>
        <w:t>8</w:t>
      </w:r>
      <w:r>
        <w:t>O</w:t>
      </w:r>
      <w:r>
        <w:rPr>
          <w:vertAlign w:val="subscript"/>
        </w:rPr>
        <w:t>2</w:t>
      </w:r>
      <w:r>
        <w:br/>
      </w:r>
      <w:r>
        <w:t>Ta có n</w:t>
      </w:r>
      <w:r>
        <w:rPr>
          <w:vertAlign w:val="subscript"/>
        </w:rPr>
        <w:t>X</w:t>
      </w:r>
      <w:r>
        <w:t xml:space="preserve"> = 10 : 100 = 0,1 mol &lt; n</w:t>
      </w:r>
      <w:r>
        <w:rPr>
          <w:vertAlign w:val="subscript"/>
        </w:rPr>
        <w:t>NaOH</w:t>
      </w:r>
      <w:r>
        <w:t xml:space="preserve"> = 0,15 mol</w:t>
      </w:r>
      <w:r>
        <w:br/>
      </w:r>
      <w:r>
        <w:t>⇒ chất rắn khan chứa muối RCOONa : 0,1 mol và NaOH dư: 0,05 mol</w:t>
      </w:r>
      <w:r>
        <w:br/>
      </w:r>
      <w:r>
        <w:t>⇒ 0,1. (R + 67) + 0,05. 40 = 11,6 ⇒ R = 29 (C</w:t>
      </w:r>
      <w:r>
        <w:rPr>
          <w:vertAlign w:val="subscript"/>
        </w:rPr>
        <w:t>2</w:t>
      </w:r>
      <w:r>
        <w:t>H</w:t>
      </w:r>
      <w:r>
        <w:rPr>
          <w:vertAlign w:val="subscript"/>
        </w:rPr>
        <w:t>5</w:t>
      </w:r>
      <w:r>
        <w:t>)</w:t>
      </w:r>
      <w:r>
        <w:br/>
      </w:r>
      <w:r>
        <w:t>Vậy X có công thức C</w:t>
      </w:r>
      <w:r>
        <w:rPr>
          <w:vertAlign w:val="subscript"/>
        </w:rPr>
        <w:t>2</w:t>
      </w:r>
      <w:r>
        <w:t>H</w:t>
      </w:r>
      <w:r>
        <w:rPr>
          <w:vertAlign w:val="subscript"/>
        </w:rPr>
        <w:t>5</w:t>
      </w:r>
      <w:r>
        <w:t>COOCH=CH</w:t>
      </w:r>
      <w:r>
        <w:rPr>
          <w:vertAlign w:val="subscript"/>
        </w:rPr>
        <w:t>2</w:t>
      </w:r>
      <w:r>
        <w:t>. Khi thủy phân X thu được C</w:t>
      </w:r>
      <w:r>
        <w:rPr>
          <w:vertAlign w:val="subscript"/>
        </w:rPr>
        <w:t>2</w:t>
      </w:r>
      <w:r>
        <w:t>H</w:t>
      </w:r>
      <w:r>
        <w:rPr>
          <w:vertAlign w:val="subscript"/>
        </w:rPr>
        <w:t>5</w:t>
      </w:r>
      <w:r>
        <w:t>COONa và CH</w:t>
      </w:r>
      <w:r>
        <w:rPr>
          <w:vertAlign w:val="subscript"/>
        </w:rPr>
        <w:t>3</w:t>
      </w:r>
      <w:r>
        <w:t>CHO</w:t>
      </w:r>
      <w:r>
        <w:br/>
      </w:r>
      <w:r>
        <w:rPr>
          <w:b/>
        </w:rPr>
        <w:t>Câu 28:</w:t>
      </w:r>
      <w:r>
        <w:t xml:space="preserve"> Đáp án A</w:t>
      </w:r>
      <w:r>
        <w:br/>
      </w:r>
      <w:r>
        <w:t>Nhận thấy tinh bột và xenlulozơ có công thức tổng quát giống nhau (C</w:t>
      </w:r>
      <w:r>
        <w:rPr>
          <w:vertAlign w:val="subscript"/>
        </w:rPr>
        <w:t>6</w:t>
      </w:r>
      <w:r>
        <w:t>H</w:t>
      </w:r>
      <w:r>
        <w:rPr>
          <w:vertAlign w:val="subscript"/>
        </w:rPr>
        <w:t>10</w:t>
      </w:r>
      <w:r>
        <w:t>O</w:t>
      </w:r>
      <w:r>
        <w:rPr>
          <w:vertAlign w:val="subscript"/>
        </w:rPr>
        <w:t>5</w:t>
      </w:r>
      <w:r>
        <w:t>)</w:t>
      </w:r>
      <w:r>
        <w:rPr>
          <w:vertAlign w:val="subscript"/>
        </w:rPr>
        <w:t>n</w:t>
      </w:r>
      <w:r>
        <w:t xml:space="preserve"> nhưng công thức phân tử khác nhau (do hệ số n khác nhau) ⇒ Loại B</w:t>
      </w:r>
      <w:r>
        <w:br/>
      </w:r>
      <w:r>
        <w:t>Trong môi trường AgNO</w:t>
      </w:r>
      <w:r>
        <w:rPr>
          <w:vertAlign w:val="subscript"/>
        </w:rPr>
        <w:t>3</w:t>
      </w:r>
      <w:r>
        <w:t xml:space="preserve"> trong NH</w:t>
      </w:r>
      <w:r>
        <w:rPr>
          <w:vertAlign w:val="subscript"/>
        </w:rPr>
        <w:t>3</w:t>
      </w:r>
      <w:r>
        <w:t xml:space="preserve"> fructozơ chuyển hóa thành glucozơ nên fructozơ tham gia phản ứng tráng bạc ⇒ Loại C.</w:t>
      </w:r>
      <w:r>
        <w:br/>
      </w:r>
      <w:r>
        <w:t>Saccarozơ và mantozơ là đisaccarit tham gia phản ứng thủy phân tạo monosacarit ⇒ Loại D</w:t>
      </w:r>
      <w:r>
        <w:br/>
      </w:r>
      <w:r>
        <w:rPr>
          <w:b/>
        </w:rPr>
        <w:t>Câu 29:</w:t>
      </w:r>
      <w:r>
        <w:t xml:space="preserve"> Đáp án B</w:t>
      </w:r>
      <w:r>
        <w:br/>
      </w:r>
      <w:r>
        <w:t>Ta có n</w:t>
      </w:r>
      <w:r>
        <w:rPr>
          <w:vertAlign w:val="subscript"/>
        </w:rPr>
        <w:t>NaOH</w:t>
      </w:r>
      <w:r>
        <w:t xml:space="preserve"> = 0,15 mol</w:t>
      </w:r>
      <w:r>
        <w:br/>
      </w:r>
      <w:r>
        <w:t>Nếu X là este đơn chức của phenol ⇒ n</w:t>
      </w:r>
      <w:r>
        <w:rPr>
          <w:vertAlign w:val="subscript"/>
        </w:rPr>
        <w:t>X</w:t>
      </w:r>
      <w:r>
        <w:t xml:space="preserve"> = 0,5n</w:t>
      </w:r>
      <w:r>
        <w:rPr>
          <w:vertAlign w:val="subscript"/>
        </w:rPr>
        <w:t>NaOH</w:t>
      </w:r>
      <w:r>
        <w:t xml:space="preserve"> = 0,075 mol ⇒ M</w:t>
      </w:r>
      <w:r>
        <w:rPr>
          <w:vertAlign w:val="subscript"/>
        </w:rPr>
        <w:t>X</w:t>
      </w:r>
      <w:r>
        <w:t xml:space="preserve"> = 136 (C</w:t>
      </w:r>
      <w:r>
        <w:rPr>
          <w:vertAlign w:val="subscript"/>
        </w:rPr>
        <w:t>8</w:t>
      </w:r>
      <w:r>
        <w:t>H</w:t>
      </w:r>
      <w:r>
        <w:rPr>
          <w:vertAlign w:val="subscript"/>
        </w:rPr>
        <w:t>8</w:t>
      </w:r>
      <w:r>
        <w:t>O</w:t>
      </w:r>
      <w:r>
        <w:rPr>
          <w:vertAlign w:val="subscript"/>
        </w:rPr>
        <w:t>2</w:t>
      </w:r>
      <w:r>
        <w:t>)</w:t>
      </w:r>
      <w:r>
        <w:br/>
      </w:r>
      <w:r>
        <w:t>Các đồng phân thỏa mãn là HCOOC</w:t>
      </w:r>
      <w:r>
        <w:rPr>
          <w:vertAlign w:val="subscript"/>
        </w:rPr>
        <w:t>6</w:t>
      </w:r>
      <w:r>
        <w:t>H</w:t>
      </w:r>
      <w:r>
        <w:rPr>
          <w:vertAlign w:val="subscript"/>
        </w:rPr>
        <w:t>5</w:t>
      </w:r>
      <w:r>
        <w:t>-CH</w:t>
      </w:r>
      <w:r>
        <w:rPr>
          <w:vertAlign w:val="subscript"/>
        </w:rPr>
        <w:t>3</w:t>
      </w:r>
      <w:r>
        <w:t xml:space="preserve"> (o,p,m) và CH</w:t>
      </w:r>
      <w:r>
        <w:rPr>
          <w:vertAlign w:val="subscript"/>
        </w:rPr>
        <w:t>3</w:t>
      </w:r>
      <w:r>
        <w:t>COOC</w:t>
      </w:r>
      <w:r>
        <w:rPr>
          <w:vertAlign w:val="subscript"/>
        </w:rPr>
        <w:t>6</w:t>
      </w:r>
      <w:r>
        <w:t>H</w:t>
      </w:r>
      <w:r>
        <w:rPr>
          <w:vertAlign w:val="subscript"/>
        </w:rPr>
        <w:t>5</w:t>
      </w:r>
      <w:r>
        <w:br/>
      </w:r>
      <w:r>
        <w:t>Nếu X là este đơn chức không chứa gốc phenol ⇒ n</w:t>
      </w:r>
      <w:r>
        <w:rPr>
          <w:vertAlign w:val="subscript"/>
        </w:rPr>
        <w:t>X</w:t>
      </w:r>
      <w:r>
        <w:t xml:space="preserve"> = n</w:t>
      </w:r>
      <w:r>
        <w:rPr>
          <w:vertAlign w:val="subscript"/>
        </w:rPr>
        <w:t>NaOH</w:t>
      </w:r>
      <w:r>
        <w:t xml:space="preserve"> = 0,15 mol ⇒ M</w:t>
      </w:r>
      <w:r>
        <w:rPr>
          <w:vertAlign w:val="subscript"/>
        </w:rPr>
        <w:t>X</w:t>
      </w:r>
      <w:r>
        <w:t xml:space="preserve"> = 68. Không tìm được este đơn chức thỏa mãn.</w:t>
      </w:r>
      <w:r>
        <w:br/>
      </w:r>
      <w:r>
        <w:rPr>
          <w:b/>
        </w:rPr>
        <w:t>Câu 30:</w:t>
      </w:r>
      <w:r>
        <w:br/>
      </w:r>
      <w:r>
        <w:t>Phương trình phản ứng:</w:t>
      </w:r>
      <w:r>
        <w:br/>
      </w:r>
      <w:r>
        <w:t>C</w:t>
      </w:r>
      <w:r>
        <w:rPr>
          <w:vertAlign w:val="subscript"/>
        </w:rPr>
        <w:t>6</w:t>
      </w:r>
      <w:r>
        <w:t>H12O</w:t>
      </w:r>
      <w:r>
        <w:rPr>
          <w:vertAlign w:val="subscript"/>
        </w:rPr>
        <w:t>6</w:t>
      </w:r>
      <w:r>
        <w:t xml:space="preserve"> </w:t>
      </w:r>
      <w:r>
        <w:drawing>
          <wp:inline xmlns:a="http://schemas.openxmlformats.org/drawingml/2006/main" xmlns:pic="http://schemas.openxmlformats.org/drawingml/2006/picture">
            <wp:extent cx="1905000" cy="1905000"/>
            <wp:docPr id="81" name="Picture 81"/>
            <wp:cNvGraphicFramePr>
              <a:graphicFrameLocks noChangeAspect="1"/>
            </wp:cNvGraphicFramePr>
            <a:graphic>
              <a:graphicData uri="http://schemas.openxmlformats.org/drawingml/2006/picture">
                <pic:pic>
                  <pic:nvPicPr>
                    <pic:cNvPr id="0" name="temp_inline_e5d70869f1d24bb3b52be02dae0574f6.jpg"/>
                    <pic:cNvPicPr/>
                  </pic:nvPicPr>
                  <pic:blipFill>
                    <a:blip r:embed="rId75"/>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 xml:space="preserve"> (H = 75%).</w:t>
      </w:r>
      <w:r>
        <w:br/>
      </w:r>
      <w:r>
        <w:t>Ta có: m</w:t>
      </w:r>
      <w:r>
        <w:rPr>
          <w:vertAlign w:val="subscript"/>
        </w:rPr>
        <w:t>C2H5OH</w:t>
      </w:r>
      <w:r>
        <w:t xml:space="preserve"> = V.d = (80.10</w:t>
      </w:r>
      <w:r>
        <w:rPr>
          <w:vertAlign w:val="superscript"/>
        </w:rPr>
        <w:t>3</w:t>
      </w:r>
      <w:r>
        <w:t>.12%).0,8 = 7680 g</w:t>
      </w:r>
      <w:r>
        <w:br/>
      </w:r>
      <w:r>
        <w:drawing>
          <wp:inline xmlns:a="http://schemas.openxmlformats.org/drawingml/2006/main" xmlns:pic="http://schemas.openxmlformats.org/drawingml/2006/picture">
            <wp:extent cx="1905000" cy="1905000"/>
            <wp:docPr id="82" name="Picture 82"/>
            <wp:cNvGraphicFramePr>
              <a:graphicFrameLocks noChangeAspect="1"/>
            </wp:cNvGraphicFramePr>
            <a:graphic>
              <a:graphicData uri="http://schemas.openxmlformats.org/drawingml/2006/picture">
                <pic:pic>
                  <pic:nvPicPr>
                    <pic:cNvPr id="0" name="temp_inline_2ebadd675fc74fa9a0fc8216710752f5.jpg"/>
                    <pic:cNvPicPr/>
                  </pic:nvPicPr>
                  <pic:blipFill>
                    <a:blip r:embed="rId76"/>
                    <a:stretch>
                      <a:fillRect/>
                    </a:stretch>
                  </pic:blipFill>
                  <pic:spPr>
                    <a:xfrm>
                      <a:off x="0" y="0"/>
                      <a:ext cx="1905000" cy="1905000"/>
                    </a:xfrm>
                    <a:prstGeom prst="rect"/>
                  </pic:spPr>
                </pic:pic>
              </a:graphicData>
            </a:graphic>
          </wp:inline>
        </w:drawing>
      </w:r>
      <w:r>
        <w:br/>
      </w:r>
      <w:r>
        <w:t>Với H = 75% thì</w:t>
      </w:r>
      <w:r>
        <w:br/>
      </w:r>
      <w:r>
        <w:drawing>
          <wp:inline xmlns:a="http://schemas.openxmlformats.org/drawingml/2006/main" xmlns:pic="http://schemas.openxmlformats.org/drawingml/2006/picture">
            <wp:extent cx="1905000" cy="1905000"/>
            <wp:docPr id="83" name="Picture 83"/>
            <wp:cNvGraphicFramePr>
              <a:graphicFrameLocks noChangeAspect="1"/>
            </wp:cNvGraphicFramePr>
            <a:graphic>
              <a:graphicData uri="http://schemas.openxmlformats.org/drawingml/2006/picture">
                <pic:pic>
                  <pic:nvPicPr>
                    <pic:cNvPr id="0" name="temp_inline_a4244d50b5ec4139a5aacf9128906b49.jpg"/>
                    <pic:cNvPicPr/>
                  </pic:nvPicPr>
                  <pic:blipFill>
                    <a:blip r:embed="rId77"/>
                    <a:stretch>
                      <a:fillRect/>
                    </a:stretch>
                  </pic:blipFill>
                  <pic:spPr>
                    <a:xfrm>
                      <a:off x="0" y="0"/>
                      <a:ext cx="1905000" cy="1905000"/>
                    </a:xfrm>
                    <a:prstGeom prst="rect"/>
                  </pic:spPr>
                </pic:pic>
              </a:graphicData>
            </a:graphic>
          </wp:inline>
        </w:drawing>
      </w:r>
      <w:r>
        <w:br/>
      </w:r>
      <w:r>
        <w:t>m</w:t>
      </w:r>
      <w:r>
        <w:rPr>
          <w:vertAlign w:val="subscript"/>
        </w:rPr>
        <w:t>glucozơ</w:t>
      </w:r>
      <w:r>
        <w:t xml:space="preserve"> = 111,3.180 = 20034 g = 20,034 kg.</w:t>
      </w:r>
      <w:r>
        <w:br/>
      </w:r>
      <w:r>
        <w:rPr>
          <w:b/>
        </w:rPr>
        <w:t>Đề thi Giữa học kì 1 Hóa học lớp 12 có đáp án đề số 8</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Nhận xét nào sau đây đúng về độ ngọt của glucozơ và fructozơ so với đường mía?</w:t>
      </w:r>
      <w:r>
        <w:br/>
      </w:r>
      <w:r>
        <w:t>A. Cả hai đều ngọt hơn.</w:t>
      </w:r>
      <w:r>
        <w:br/>
      </w:r>
      <w:r>
        <w:t>B. Cả hai đều kém ngọt hơn.</w:t>
      </w:r>
      <w:r>
        <w:br/>
      </w:r>
      <w:r>
        <w:t>C. Glucozơ kém hơn, còn fructozơ ngọt hơn.</w:t>
      </w:r>
      <w:r>
        <w:br/>
      </w:r>
      <w:r>
        <w:t>D. Glucozơ ngọt hơn, còn fructozơ kém ngọt hơn.</w:t>
      </w:r>
      <w:r>
        <w:br/>
      </w:r>
      <w:r>
        <w:rPr>
          <w:b/>
        </w:rPr>
        <w:t>Câu 2:</w:t>
      </w:r>
      <w:r>
        <w:t xml:space="preserve"> Đốt cháy hoàn toàn m gam chất béo X (chứa triglixerit của axit stearic, axit panmitic và các axit béo tự do đó). Sau phản ứng thu được 6,72 lít CO</w:t>
      </w:r>
      <w:r>
        <w:rPr>
          <w:vertAlign w:val="subscript"/>
        </w:rPr>
        <w:t>2</w:t>
      </w:r>
      <w:r>
        <w:t xml:space="preserve"> (đktc) và 5,22 gam nước. Xà phòng hoá m gam X (H = 90%) thì thu được khối lượng glixerol là</w:t>
      </w:r>
      <w:r>
        <w:br/>
      </w:r>
      <w:r>
        <w:t>A. 0,414 gam     B. 1,242 gam</w:t>
      </w:r>
      <w:r>
        <w:br/>
      </w:r>
      <w:r>
        <w:t>C. 0,828 gam     D. 0,46 gam</w:t>
      </w:r>
      <w:r>
        <w:br/>
      </w:r>
      <w:r>
        <w:rPr>
          <w:b/>
        </w:rPr>
        <w:t>Câu 3:</w:t>
      </w:r>
      <w:r>
        <w:t xml:space="preserve"> Những chất nào có phản ứng với Cu(OH)</w:t>
      </w:r>
      <w:r>
        <w:rPr>
          <w:vertAlign w:val="subscript"/>
        </w:rPr>
        <w:t>2</w:t>
      </w:r>
      <w:r>
        <w:t xml:space="preserve"> tạo dung dịch màu xanh lam?</w:t>
      </w:r>
      <w:r>
        <w:br/>
      </w:r>
      <w:r>
        <w:t>A. Glucozơ và Fructozơ</w:t>
      </w:r>
      <w:r>
        <w:br/>
      </w:r>
      <w:r>
        <w:t>B. Glucozơ và OH-CH</w:t>
      </w:r>
      <w:r>
        <w:rPr>
          <w:vertAlign w:val="subscript"/>
        </w:rPr>
        <w:t>2</w:t>
      </w:r>
      <w:r>
        <w:t>-CH</w:t>
      </w:r>
      <w:r>
        <w:rPr>
          <w:vertAlign w:val="subscript"/>
        </w:rPr>
        <w:t>2</w:t>
      </w:r>
      <w:r>
        <w:t>-CH</w:t>
      </w:r>
      <w:r>
        <w:rPr>
          <w:vertAlign w:val="subscript"/>
        </w:rPr>
        <w:t>2</w:t>
      </w:r>
      <w:r>
        <w:t>-OH</w:t>
      </w:r>
      <w:r>
        <w:br/>
      </w:r>
      <w:r>
        <w:t>C. Fructozơ và ancol etylic</w:t>
      </w:r>
      <w:r>
        <w:br/>
      </w:r>
      <w:r>
        <w:t>D. Glixerin và OH-CH</w:t>
      </w:r>
      <w:r>
        <w:rPr>
          <w:vertAlign w:val="subscript"/>
        </w:rPr>
        <w:t>2</w:t>
      </w:r>
      <w:r>
        <w:t xml:space="preserve"> -CH=CH</w:t>
      </w:r>
      <w:r>
        <w:rPr>
          <w:vertAlign w:val="subscript"/>
        </w:rPr>
        <w:t>2</w:t>
      </w:r>
      <w:r>
        <w:br/>
      </w:r>
      <w:r>
        <w:rPr>
          <w:b/>
        </w:rPr>
        <w:t>Câu 4:</w:t>
      </w:r>
      <w:r>
        <w:t xml:space="preserve"> Cho các chất sau: axit propionic (X), axit axetic (Y), ancol etylic (Z) và etyl propionat (T). Dãy gồm các chất được sắp xếp theo chiều tăng của nhiệt độ sôi là ?</w:t>
      </w:r>
      <w:r>
        <w:br/>
      </w:r>
      <w:r>
        <w:t>A. Y, T, X, Z.</w:t>
      </w:r>
      <w:r>
        <w:br/>
      </w:r>
      <w:r>
        <w:t>B. T, X, Y, Z.</w:t>
      </w:r>
      <w:r>
        <w:br/>
      </w:r>
      <w:r>
        <w:t>C. T, Z, Y, X.</w:t>
      </w:r>
      <w:r>
        <w:br/>
      </w:r>
      <w:r>
        <w:t>D. Z, T, Y, X.</w:t>
      </w:r>
      <w:r>
        <w:br/>
      </w:r>
      <w:r>
        <w:rPr>
          <w:b/>
        </w:rPr>
        <w:t>Câu 5:</w:t>
      </w:r>
      <w:r>
        <w:t xml:space="preserve"> Rót H</w:t>
      </w:r>
      <w:r>
        <w:rPr>
          <w:vertAlign w:val="subscript"/>
        </w:rPr>
        <w:t>2</w:t>
      </w:r>
      <w:r>
        <w:t>SO</w:t>
      </w:r>
      <w:r>
        <w:rPr>
          <w:vertAlign w:val="subscript"/>
        </w:rPr>
        <w:t>4</w:t>
      </w:r>
      <w:r>
        <w:t xml:space="preserve"> đặc vào cốc đựng chất A màu trắng thấy A dần dần chuyển sang màu vàng, sau đó chuyển sang màu nâu và cuối cùng thành một khối đen xốp, bị bọt khí đẩy lên miệng cốc. A là chất nào trong các chất sau:</w:t>
      </w:r>
      <w:r>
        <w:br/>
      </w:r>
      <w:r>
        <w:t>A. NaCl     B. CO</w:t>
      </w:r>
      <w:r>
        <w:rPr>
          <w:vertAlign w:val="subscript"/>
        </w:rPr>
        <w:t>2</w:t>
      </w:r>
      <w:r>
        <w:t xml:space="preserve"> rắn</w:t>
      </w:r>
      <w:r>
        <w:br/>
      </w:r>
      <w:r>
        <w:t>C. Saccarozơ     D. CuSO</w:t>
      </w:r>
      <w:r>
        <w:rPr>
          <w:vertAlign w:val="subscript"/>
        </w:rPr>
        <w:t>4</w:t>
      </w:r>
      <w:r>
        <w:t xml:space="preserve"> khan</w:t>
      </w:r>
      <w:r>
        <w:br/>
      </w:r>
      <w:r>
        <w:rPr>
          <w:b/>
        </w:rPr>
        <w:t>Câu 6:</w:t>
      </w:r>
      <w:r>
        <w:t xml:space="preserve"> Cho dãy các chất: phenyl axetat, metyl benzoat, metyl metacrylat, anlyl axetat, metyl axetat, etyl fomat, triolein, vinyl axetat, tristearin. Số chất trong dãy khi thủy phân trong dung dịch NaOH loãng (dư), đun nóng sinh ra ancol là</w:t>
      </w:r>
      <w:r>
        <w:br/>
      </w:r>
      <w:r>
        <w:t>A. 6.     B. 7.</w:t>
      </w:r>
      <w:r>
        <w:br/>
      </w:r>
      <w:r>
        <w:t>C. 5.     D. 8.</w:t>
      </w:r>
      <w:r>
        <w:br/>
      </w:r>
      <w:r>
        <w:rPr>
          <w:b/>
        </w:rPr>
        <w:t>Câu 7:</w:t>
      </w:r>
      <w:r>
        <w:t xml:space="preserve"> Các khí sinh ra trong thí nghiệm phản ứng của saccarozơ với dung dịch H</w:t>
      </w:r>
      <w:r>
        <w:rPr>
          <w:vertAlign w:val="subscript"/>
        </w:rPr>
        <w:t>2</w:t>
      </w:r>
      <w:r>
        <w:t>SO</w:t>
      </w:r>
      <w:r>
        <w:rPr>
          <w:vertAlign w:val="subscript"/>
        </w:rPr>
        <w:t>4</w:t>
      </w:r>
      <w:r>
        <w:t xml:space="preserve"> đặc bao gồm:</w:t>
      </w:r>
      <w:r>
        <w:br/>
      </w:r>
      <w:r>
        <w:t>A. H</w:t>
      </w:r>
      <w:r>
        <w:rPr>
          <w:vertAlign w:val="subscript"/>
        </w:rPr>
        <w:t>2</w:t>
      </w:r>
      <w:r>
        <w:t>S và CO</w:t>
      </w:r>
      <w:r>
        <w:rPr>
          <w:vertAlign w:val="subscript"/>
        </w:rPr>
        <w:t>2</w:t>
      </w:r>
      <w:r>
        <w:t>.    B. H</w:t>
      </w:r>
      <w:r>
        <w:rPr>
          <w:vertAlign w:val="subscript"/>
        </w:rPr>
        <w:t>2</w:t>
      </w:r>
      <w:r>
        <w:t>S và SO</w:t>
      </w:r>
      <w:r>
        <w:rPr>
          <w:vertAlign w:val="subscript"/>
        </w:rPr>
        <w:t>2</w:t>
      </w:r>
      <w:r>
        <w:t>.</w:t>
      </w:r>
      <w:r>
        <w:br/>
      </w:r>
      <w:r>
        <w:t>C. SO</w:t>
      </w:r>
      <w:r>
        <w:rPr>
          <w:vertAlign w:val="subscript"/>
        </w:rPr>
        <w:t>3</w:t>
      </w:r>
      <w:r>
        <w:t xml:space="preserve"> và CO</w:t>
      </w:r>
      <w:r>
        <w:rPr>
          <w:vertAlign w:val="subscript"/>
        </w:rPr>
        <w:t>2</w:t>
      </w:r>
      <w:r>
        <w:t>.    D. SO</w:t>
      </w:r>
      <w:r>
        <w:rPr>
          <w:vertAlign w:val="subscript"/>
        </w:rPr>
        <w:t>2</w:t>
      </w:r>
      <w:r>
        <w:t xml:space="preserve"> và CO</w:t>
      </w:r>
      <w:r>
        <w:rPr>
          <w:vertAlign w:val="subscript"/>
        </w:rPr>
        <w:t>2</w:t>
      </w:r>
      <w:r>
        <w:br/>
      </w:r>
      <w:r>
        <w:rPr>
          <w:b/>
        </w:rPr>
        <w:t>Câu 8:</w:t>
      </w:r>
      <w:r>
        <w:t xml:space="preserve"> Từ ancol etylic và các chất vô cơ cần thiết, ta có thể điều chế trực tiếp ra các chất nào sau đây ?</w:t>
      </w:r>
      <w:r>
        <w:br/>
      </w:r>
      <w:r>
        <w:t>(1). Axit axetic; (2). Axetanđehit; (3). Buta-1,3-đien; (4). Etyl axetat.</w:t>
      </w:r>
      <w:r>
        <w:br/>
      </w:r>
      <w:r>
        <w:t>A. (1), (2) và (3)</w:t>
      </w:r>
      <w:r>
        <w:br/>
      </w:r>
      <w:r>
        <w:t>B. (1), (2) và (4)</w:t>
      </w:r>
      <w:r>
        <w:br/>
      </w:r>
      <w:r>
        <w:t>C. (1), (3) và (4)</w:t>
      </w:r>
      <w:r>
        <w:br/>
      </w:r>
      <w:r>
        <w:t>D. (1), (2), (3) và (4)</w:t>
      </w:r>
      <w:r>
        <w:br/>
      </w:r>
      <w:r>
        <w:rPr>
          <w:b/>
        </w:rPr>
        <w:t>Câu 9:</w:t>
      </w:r>
      <w:r>
        <w:t xml:space="preserve"> Hợp chất hữu cơ X có trong tự nhiên, khi tác dụng với hỗn hợp HNO</w:t>
      </w:r>
      <w:r>
        <w:rPr>
          <w:vertAlign w:val="subscript"/>
        </w:rPr>
        <w:t>3</w:t>
      </w:r>
      <w:r>
        <w:t xml:space="preserve"> và H</w:t>
      </w:r>
      <w:r>
        <w:rPr>
          <w:vertAlign w:val="subscript"/>
        </w:rPr>
        <w:t>2</w:t>
      </w:r>
      <w:r>
        <w:t>SO</w:t>
      </w:r>
      <w:r>
        <w:rPr>
          <w:vertAlign w:val="subscript"/>
        </w:rPr>
        <w:t>4</w:t>
      </w:r>
      <w:r>
        <w:t xml:space="preserve"> đặc, đun nóng tạo ra hợp chất hữu cơ Y rất dễ cháy, nổ mạnh có ứng dụng làm thuốc súng không khói. Vậy X là</w:t>
      </w:r>
      <w:r>
        <w:br/>
      </w:r>
      <w:r>
        <w:t>A. Toluen     B. Tinh bột</w:t>
      </w:r>
      <w:r>
        <w:br/>
      </w:r>
      <w:r>
        <w:t>C. Phenol     D. Xenlulozơ</w:t>
      </w:r>
      <w:r>
        <w:br/>
      </w:r>
      <w:r>
        <w:rPr>
          <w:b/>
        </w:rPr>
        <w:t>Câu 10:</w:t>
      </w:r>
      <w:r>
        <w:t xml:space="preserve"> Có các nhận định sau:</w:t>
      </w:r>
      <w:r>
        <w:br/>
      </w:r>
      <w:r>
        <w:t>(1) Axit salixylic còn có tên gọi khác là axit o-hiđroxibenzoic</w:t>
      </w:r>
      <w:r>
        <w:br/>
      </w:r>
      <w:r>
        <w:t>(2) Axit oleic và axit linoleic là đồng phân của nhau</w:t>
      </w:r>
      <w:r>
        <w:br/>
      </w:r>
      <w:r>
        <w:t>(3) Axit axetyl salixylic tác dụng được với dung dịch NaOH theo tỉ lệ 1:2 về số mol</w:t>
      </w:r>
      <w:r>
        <w:br/>
      </w:r>
      <w:r>
        <w:t>(4) Khi thủy phân chất béo luôn thu được glixerol.</w:t>
      </w:r>
      <w:r>
        <w:br/>
      </w:r>
      <w:r>
        <w:t>Số nhận định sai là</w:t>
      </w:r>
      <w:r>
        <w:br/>
      </w:r>
      <w:r>
        <w:t>A. 1     B. 4</w:t>
      </w:r>
      <w:r>
        <w:br/>
      </w:r>
      <w:r>
        <w:t>C. 2     D. 3</w:t>
      </w:r>
      <w:r>
        <w:br/>
      </w:r>
      <w:r>
        <w:rPr>
          <w:b/>
        </w:rPr>
        <w:t>Câu 11:</w:t>
      </w:r>
      <w:r>
        <w:t xml:space="preserve"> Trong quá trình sản xuất đường mía, để tẩy màu nước đường người ta dùng khí nào sau đây?</w:t>
      </w:r>
      <w:r>
        <w:br/>
      </w:r>
      <w:r>
        <w:t>A. CO</w:t>
      </w:r>
      <w:r>
        <w:rPr>
          <w:vertAlign w:val="subscript"/>
        </w:rPr>
        <w:t>2</w:t>
      </w:r>
      <w:r>
        <w:t xml:space="preserve">     B. HCl</w:t>
      </w:r>
      <w:r>
        <w:br/>
      </w:r>
      <w:r>
        <w:t>C. SO</w:t>
      </w:r>
      <w:r>
        <w:rPr>
          <w:vertAlign w:val="subscript"/>
        </w:rPr>
        <w:t>2</w:t>
      </w:r>
      <w:r>
        <w:t xml:space="preserve">     D. Cl2</w:t>
      </w:r>
      <w:r>
        <w:br/>
      </w:r>
      <w:r>
        <w:rPr>
          <w:b/>
        </w:rPr>
        <w:t>Câu 12:</w:t>
      </w:r>
      <w:r>
        <w:t xml:space="preserve"> Số hợp chất là đồng phân cấu tạo, có cùng công thức phân tử C</w:t>
      </w:r>
      <w:r>
        <w:rPr>
          <w:vertAlign w:val="subscript"/>
        </w:rPr>
        <w:t>4</w:t>
      </w:r>
      <w:r>
        <w:t>H8O</w:t>
      </w:r>
      <w:r>
        <w:rPr>
          <w:vertAlign w:val="subscript"/>
        </w:rPr>
        <w:t>2</w:t>
      </w:r>
      <w:r>
        <w:t>, tác dụng được với dung dịch NaOH nhưng không tác dụng được với Na là</w:t>
      </w:r>
      <w:r>
        <w:br/>
      </w:r>
      <w:r>
        <w:t>A. 3     B. 2</w:t>
      </w:r>
      <w:r>
        <w:br/>
      </w:r>
      <w:r>
        <w:t>C. 4     D. 1</w:t>
      </w:r>
      <w:r>
        <w:br/>
      </w:r>
      <w:r>
        <w:rPr>
          <w:b/>
        </w:rPr>
        <w:t>Câu 13:</w:t>
      </w:r>
      <w:r>
        <w:t xml:space="preserve"> Ở động vật, tinh bột được dự trữ dưới dạng glicogen ở trong:</w:t>
      </w:r>
      <w:r>
        <w:br/>
      </w:r>
      <w:r>
        <w:t>A. Dạ dày     B. Máu</w:t>
      </w:r>
      <w:r>
        <w:br/>
      </w:r>
      <w:r>
        <w:t>C. Gan     D. Ruột</w:t>
      </w:r>
      <w:r>
        <w:br/>
      </w:r>
      <w:r>
        <w:rPr>
          <w:b/>
        </w:rPr>
        <w:t>Câu 14:</w:t>
      </w:r>
      <w:r>
        <w:t xml:space="preserve"> Phát biểu nào sau đây sai ?</w:t>
      </w:r>
      <w:r>
        <w:br/>
      </w:r>
      <w:r>
        <w:t>A. Nhiệt độ sôi của este thấp hơn hẳn so với ancol có cùng phân tử khối.</w:t>
      </w:r>
      <w:r>
        <w:br/>
      </w:r>
      <w:r>
        <w:t>B. Trong công nghiệp có thể chuyển hoá chất béo lỏng thành chất béo rắn.</w:t>
      </w:r>
      <w:r>
        <w:br/>
      </w:r>
      <w:r>
        <w:t>C. Số nguyên tử hiđro trong phân tử este đơn và đa chức luôn là một số chẵn.</w:t>
      </w:r>
      <w:r>
        <w:br/>
      </w:r>
      <w:r>
        <w:t>D. Sản phẩm của phản ứng xà phòng hoá chất béo là axit béo và glixerol.</w:t>
      </w:r>
      <w:r>
        <w:br/>
      </w:r>
      <w:r>
        <w:rPr>
          <w:b/>
        </w:rPr>
        <w:t>Câu 15:</w:t>
      </w:r>
      <w:r>
        <w:t xml:space="preserve"> Xenlulozơ trinitrat là chất dễ cháy và nổ mạnh, được điều chế từ xenlulozơ và axit nitric. Thể tích axit nitric 99,67% có d = 1,52g/ml cần để sản xuất 59,4 kg xenlulozơ trinitrat nếu hiệu suất đạt 90% là</w:t>
      </w:r>
      <w:r>
        <w:br/>
      </w:r>
      <w:r>
        <w:t>A. 27,72 lít     B. 32,52 lít</w:t>
      </w:r>
      <w:r>
        <w:br/>
      </w:r>
      <w:r>
        <w:t>C. 26,52 lít     D. 11,2 lít</w:t>
      </w:r>
      <w:r>
        <w:br/>
      </w:r>
      <w:r>
        <w:rPr>
          <w:b/>
        </w:rPr>
        <w:t>Câu 16:</w:t>
      </w:r>
      <w:r>
        <w:t xml:space="preserve"> Cho sơ đồ chuyển hoá:</w:t>
      </w:r>
      <w:r>
        <w:br/>
      </w:r>
      <w:r>
        <w:drawing>
          <wp:inline xmlns:a="http://schemas.openxmlformats.org/drawingml/2006/main" xmlns:pic="http://schemas.openxmlformats.org/drawingml/2006/picture">
            <wp:extent cx="1905000" cy="1905000"/>
            <wp:docPr id="84" name="Picture 84"/>
            <wp:cNvGraphicFramePr>
              <a:graphicFrameLocks noChangeAspect="1"/>
            </wp:cNvGraphicFramePr>
            <a:graphic>
              <a:graphicData uri="http://schemas.openxmlformats.org/drawingml/2006/picture">
                <pic:pic>
                  <pic:nvPicPr>
                    <pic:cNvPr id="0" name="temp_inline_659ed359168b4414a6aa523fc661d01a.jpg"/>
                    <pic:cNvPicPr/>
                  </pic:nvPicPr>
                  <pic:blipFill>
                    <a:blip r:embed="rId78"/>
                    <a:stretch>
                      <a:fillRect/>
                    </a:stretch>
                  </pic:blipFill>
                  <pic:spPr>
                    <a:xfrm>
                      <a:off x="0" y="0"/>
                      <a:ext cx="1905000" cy="1905000"/>
                    </a:xfrm>
                    <a:prstGeom prst="rect"/>
                  </pic:spPr>
                </pic:pic>
              </a:graphicData>
            </a:graphic>
          </wp:inline>
        </w:drawing>
      </w:r>
      <w:r>
        <w:br/>
      </w:r>
      <w:r>
        <w:t>Tên của Z là</w:t>
      </w:r>
      <w:r>
        <w:br/>
      </w:r>
      <w:r>
        <w:t>A. axit oleic.</w:t>
      </w:r>
      <w:r>
        <w:br/>
      </w:r>
      <w:r>
        <w:t>B. axit linoleic.</w:t>
      </w:r>
      <w:r>
        <w:br/>
      </w:r>
      <w:r>
        <w:t>C. axit stearic.</w:t>
      </w:r>
      <w:r>
        <w:br/>
      </w:r>
      <w:r>
        <w:t>D. axit panmitic.</w:t>
      </w:r>
      <w:r>
        <w:br/>
      </w:r>
      <w:r>
        <w:rPr>
          <w:b/>
        </w:rPr>
        <w:t>Câu 17:</w:t>
      </w:r>
      <w:r>
        <w:t xml:space="preserve"> Tinh bột, xenlulozơ, saccarozơ, mantozơ đều có khả năng tham gia phản ứng</w:t>
      </w:r>
      <w:r>
        <w:br/>
      </w:r>
      <w:r>
        <w:t>A. hoà tan Cu(OH)</w:t>
      </w:r>
      <w:r>
        <w:rPr>
          <w:vertAlign w:val="subscript"/>
        </w:rPr>
        <w:t>2</w:t>
      </w:r>
      <w:r>
        <w:t>.</w:t>
      </w:r>
      <w:r>
        <w:br/>
      </w:r>
      <w:r>
        <w:t>B. trùng ngưng.</w:t>
      </w:r>
      <w:r>
        <w:br/>
      </w:r>
      <w:r>
        <w:t>C. tráng gương.</w:t>
      </w:r>
      <w:r>
        <w:br/>
      </w:r>
      <w:r>
        <w:t>D. Thủy phân.</w:t>
      </w:r>
      <w:r>
        <w:br/>
      </w:r>
      <w:r>
        <w:rPr>
          <w:b/>
        </w:rPr>
        <w:t>Câu 18:</w:t>
      </w:r>
      <w:r>
        <w:t xml:space="preserve"> Khi đốt cháy hoàn toàn một este no, đơn chức thì số mol CO</w:t>
      </w:r>
      <w:r>
        <w:rPr>
          <w:vertAlign w:val="subscript"/>
        </w:rPr>
        <w:t>2</w:t>
      </w:r>
      <w:r>
        <w:t xml:space="preserve"> sinh ra bằng số mol O</w:t>
      </w:r>
      <w:r>
        <w:rPr>
          <w:vertAlign w:val="subscript"/>
        </w:rPr>
        <w:t>2</w:t>
      </w:r>
      <w:r>
        <w:t xml:space="preserve"> đã phản ứng. Tên gọi của este là</w:t>
      </w:r>
      <w:r>
        <w:br/>
      </w:r>
      <w:r>
        <w:t>A. metyl fomat.</w:t>
      </w:r>
      <w:r>
        <w:br/>
      </w:r>
      <w:r>
        <w:t>B. etyl axetat.</w:t>
      </w:r>
      <w:r>
        <w:br/>
      </w:r>
      <w:r>
        <w:t>C. metyl axetat.</w:t>
      </w:r>
      <w:r>
        <w:br/>
      </w:r>
      <w:r>
        <w:t>D. n-propyl axetat.</w:t>
      </w:r>
      <w:r>
        <w:br/>
      </w:r>
      <w:r>
        <w:rPr>
          <w:b/>
        </w:rPr>
        <w:t>Câu 19:</w:t>
      </w:r>
      <w:r>
        <w:t xml:space="preserve"> Cho 2,5 kg glucozơ chứa 20% tạp chất lên men thành ancol etylic. Lượng ancol etylic thu được là bao nhiêu nếu ancol bị hao hụt mất 10% trong quá trình sản xuất?</w:t>
      </w:r>
      <w:r>
        <w:br/>
      </w:r>
      <w:r>
        <w:t>A. 2 kg     B. 0,92 kg</w:t>
      </w:r>
      <w:r>
        <w:br/>
      </w:r>
      <w:r>
        <w:t>C. 1,8 kg     D. 0,46 kg</w:t>
      </w:r>
      <w:r>
        <w:br/>
      </w:r>
      <w:r>
        <w:rPr>
          <w:b/>
        </w:rPr>
        <w:t>Câu 20:</w:t>
      </w:r>
      <w:r>
        <w:t xml:space="preserve"> Thuỷ phân este Z trong môi trường axit thu được hai chất hữu cơ X và Y (M</w:t>
      </w:r>
      <w:r>
        <w:rPr>
          <w:vertAlign w:val="subscript"/>
        </w:rPr>
        <w:t>X</w:t>
      </w:r>
      <w:r>
        <w:t xml:space="preserve"> &lt; M</w:t>
      </w:r>
      <w:r>
        <w:rPr>
          <w:vertAlign w:val="subscript"/>
        </w:rPr>
        <w:t>Y</w:t>
      </w:r>
      <w:r>
        <w:t>). Bằng một phản ứng có thể chuyển hoá X thành Y. Chất Z không thể là</w:t>
      </w:r>
      <w:r>
        <w:br/>
      </w:r>
      <w:r>
        <w:t>A. metyl propionat.</w:t>
      </w:r>
      <w:r>
        <w:br/>
      </w:r>
      <w:r>
        <w:t>B. metyl axetat.</w:t>
      </w:r>
      <w:r>
        <w:br/>
      </w:r>
      <w:r>
        <w:t>C. etyl axetat.</w:t>
      </w:r>
      <w:r>
        <w:br/>
      </w:r>
      <w:r>
        <w:t>D. vinyl axetat.</w:t>
      </w:r>
      <w:r>
        <w:br/>
      </w:r>
      <w:r>
        <w:rPr>
          <w:b/>
        </w:rPr>
        <w:t>Câu 21:</w:t>
      </w:r>
      <w:r>
        <w:t xml:space="preserve"> Chỉ dùng duy nhất một thuốc thử nào dưới đây có thể phân biệt được 4 lọ mất nhãn chứa các chất sau: dung dịch glucozơ ; ancol etylic ; glixerol và anđehit axetic.</w:t>
      </w:r>
      <w:r>
        <w:br/>
      </w:r>
      <w:r>
        <w:t>A. Cu(OH)</w:t>
      </w:r>
      <w:r>
        <w:rPr>
          <w:vertAlign w:val="subscript"/>
        </w:rPr>
        <w:t>2</w:t>
      </w:r>
      <w:r>
        <w:t xml:space="preserve">     B. Na</w:t>
      </w:r>
      <w:r>
        <w:br/>
      </w:r>
      <w:r>
        <w:t>C. NaOH     D. Ag2O/NH</w:t>
      </w:r>
      <w:r>
        <w:rPr>
          <w:vertAlign w:val="subscript"/>
        </w:rPr>
        <w:t>3</w:t>
      </w:r>
      <w:r>
        <w:br/>
      </w:r>
      <w:r>
        <w:rPr>
          <w:b/>
        </w:rPr>
        <w:t>Câu 22:</w:t>
      </w:r>
      <w:r>
        <w:t xml:space="preserve"> Xà phòng hoá một hợp chất có công thức phân tử C</w:t>
      </w:r>
      <w:r>
        <w:rPr>
          <w:vertAlign w:val="subscript"/>
        </w:rPr>
        <w:t>10</w:t>
      </w:r>
      <w:r>
        <w:t>H</w:t>
      </w:r>
      <w:r>
        <w:rPr>
          <w:vertAlign w:val="subscript"/>
        </w:rPr>
        <w:t>14</w:t>
      </w:r>
      <w:r>
        <w:t>O</w:t>
      </w:r>
      <w:r>
        <w:rPr>
          <w:vertAlign w:val="subscript"/>
        </w:rPr>
        <w:t>6</w:t>
      </w:r>
      <w:r>
        <w:t xml:space="preserve"> trong dung dịch NaOH (dư), thu được glixerol và hỗn hợp gồm ba muối (không có đồng phân hình học). Công thức của ba muối đó là</w:t>
      </w:r>
      <w:r>
        <w:br/>
      </w:r>
      <w:r>
        <w:t>A. CH</w:t>
      </w:r>
      <w:r>
        <w:rPr>
          <w:vertAlign w:val="subscript"/>
        </w:rPr>
        <w:t>2</w:t>
      </w:r>
      <w:r>
        <w:t>=CH-COONa, CH</w:t>
      </w:r>
      <w:r>
        <w:rPr>
          <w:vertAlign w:val="subscript"/>
        </w:rPr>
        <w:t>3</w:t>
      </w:r>
      <w:r>
        <w:t>-CH</w:t>
      </w:r>
      <w:r>
        <w:rPr>
          <w:vertAlign w:val="subscript"/>
        </w:rPr>
        <w:t>2</w:t>
      </w:r>
      <w:r>
        <w:t>-COONa và HCOONa.</w:t>
      </w:r>
      <w:r>
        <w:br/>
      </w:r>
      <w:r>
        <w:t>B. HCOONa, CH≡C-COONa và CH</w:t>
      </w:r>
      <w:r>
        <w:rPr>
          <w:vertAlign w:val="subscript"/>
        </w:rPr>
        <w:t>3</w:t>
      </w:r>
      <w:r>
        <w:t>-CH</w:t>
      </w:r>
      <w:r>
        <w:rPr>
          <w:vertAlign w:val="subscript"/>
        </w:rPr>
        <w:t>2</w:t>
      </w:r>
      <w:r>
        <w:t>-COONa.</w:t>
      </w:r>
      <w:r>
        <w:br/>
      </w:r>
      <w:r>
        <w:t>C. CH</w:t>
      </w:r>
      <w:r>
        <w:rPr>
          <w:vertAlign w:val="subscript"/>
        </w:rPr>
        <w:t>2</w:t>
      </w:r>
      <w:r>
        <w:t>=CH-COONa, HCOONa và CH≡C-COONa.</w:t>
      </w:r>
      <w:r>
        <w:br/>
      </w:r>
      <w:r>
        <w:t>D. CH</w:t>
      </w:r>
      <w:r>
        <w:rPr>
          <w:vertAlign w:val="subscript"/>
        </w:rPr>
        <w:t>3</w:t>
      </w:r>
      <w:r>
        <w:t>-COONa, HCOONa và CH</w:t>
      </w:r>
      <w:r>
        <w:rPr>
          <w:vertAlign w:val="subscript"/>
        </w:rPr>
        <w:t>3</w:t>
      </w:r>
      <w:r>
        <w:t>-CH=CH-COONa.</w:t>
      </w:r>
      <w:r>
        <w:br/>
      </w:r>
      <w:r>
        <w:rPr>
          <w:b/>
        </w:rPr>
        <w:t>Câu 23:</w:t>
      </w:r>
      <w:r>
        <w:t xml:space="preserve"> Trong quá trình chuyển hoá tinh bột trong cơ thể, chất nào sau đây không phải là sản phẩm của quá trình đó?</w:t>
      </w:r>
      <w:r>
        <w:br/>
      </w:r>
      <w:r>
        <w:t>A. Đextrin     B. Saccarozơ</w:t>
      </w:r>
      <w:r>
        <w:br/>
      </w:r>
      <w:r>
        <w:t>C. Glicogen.     D. Mantozơ.</w:t>
      </w:r>
      <w:r>
        <w:br/>
      </w:r>
      <w:r>
        <w:rPr>
          <w:b/>
        </w:rPr>
        <w:t>Câu 24:</w:t>
      </w:r>
      <w:r>
        <w:t xml:space="preserve"> Chất hữu cơ X có công thức phân tử C</w:t>
      </w:r>
      <w:r>
        <w:rPr>
          <w:vertAlign w:val="subscript"/>
        </w:rPr>
        <w:t>4</w:t>
      </w:r>
      <w:r>
        <w:t>H</w:t>
      </w:r>
      <w:r>
        <w:rPr>
          <w:vertAlign w:val="subscript"/>
        </w:rPr>
        <w:t>6</w:t>
      </w:r>
      <w:r>
        <w:t>O</w:t>
      </w:r>
      <w:r>
        <w:rPr>
          <w:vertAlign w:val="subscript"/>
        </w:rPr>
        <w:t>4</w:t>
      </w:r>
      <w:r>
        <w:t xml:space="preserve"> tác dụng với dung dịch NaOH (đun nóng) theo phương trình phản ứng: C</w:t>
      </w:r>
      <w:r>
        <w:rPr>
          <w:vertAlign w:val="subscript"/>
        </w:rPr>
        <w:t>4</w:t>
      </w:r>
      <w:r>
        <w:t>H</w:t>
      </w:r>
      <w:r>
        <w:rPr>
          <w:vertAlign w:val="subscript"/>
        </w:rPr>
        <w:t>6</w:t>
      </w:r>
      <w:r>
        <w:t>O</w:t>
      </w:r>
      <w:r>
        <w:rPr>
          <w:vertAlign w:val="subscript"/>
        </w:rPr>
        <w:t>4</w:t>
      </w:r>
      <w:r>
        <w:t xml:space="preserve"> + 2NaOH → 2Z + Y.</w:t>
      </w:r>
      <w:r>
        <w:br/>
      </w:r>
      <w:r>
        <w:t>Để oxi hoá hết a mol Y thì cần vừa đủ 2a mol CuO (đun nóng), sau phản ứng tạo thành a mol chất T (biết Y, Z, T là các hợp chất hữu cơ). Khối lượng phân tử của T là</w:t>
      </w:r>
      <w:r>
        <w:br/>
      </w:r>
      <w:r>
        <w:t>A. 44 đvC.     B. 58 đvC.</w:t>
      </w:r>
      <w:r>
        <w:br/>
      </w:r>
      <w:r>
        <w:t>C. 82 đvC.     D. 118 đvC.</w:t>
      </w:r>
      <w:r>
        <w:br/>
      </w:r>
      <w:r>
        <w:rPr>
          <w:b/>
        </w:rPr>
        <w:t>Câu 25:</w:t>
      </w:r>
      <w:r>
        <w:t xml:space="preserve"> Cho các dung dịch chứa các chất tan : glucozơ, fructozơ, saccarozơ, mantozơ, axit fomic, glixerol, vinyl axetat, anđehit fomic. Những dung dịch vừa hoà tan Cu(OH)</w:t>
      </w:r>
      <w:r>
        <w:rPr>
          <w:vertAlign w:val="subscript"/>
        </w:rPr>
        <w:t>2</w:t>
      </w:r>
      <w:r>
        <w:t xml:space="preserve"> ở nhiệt độ thường, vừa làm mất màu nước brom là?</w:t>
      </w:r>
      <w:r>
        <w:br/>
      </w:r>
      <w:r>
        <w:t>A. glucozơ, mantozơ, axit fomic, vinyl axetat</w:t>
      </w:r>
      <w:r>
        <w:br/>
      </w:r>
      <w:r>
        <w:t>B. glucozơ, mantozơ, axit fomic</w:t>
      </w:r>
      <w:r>
        <w:br/>
      </w:r>
      <w:r>
        <w:t>C. glucozơ, mantozơ, fructozơ, saccarozơ, axit fomic</w:t>
      </w:r>
      <w:r>
        <w:br/>
      </w:r>
      <w:r>
        <w:t>D. fructozơ, vinyl axetat, anđehit fomic, glixerol, glucozơ, saccarozơ</w:t>
      </w:r>
      <w:r>
        <w:br/>
      </w:r>
      <w:r>
        <w:rPr>
          <w:b/>
        </w:rPr>
        <w:t>Câu 26:</w:t>
      </w:r>
      <w:r>
        <w:t xml:space="preserve"> Một hỗn hợp X gồm hai chất hữu cơ đơn chức. Cho X phản ứng vừa đủ với 500 ml dung dịch KOH 1M. Sau phản ứng, thu được hỗn hợp Y gồm hai muối của hai axit cacboxylic và một ancol. Cho toàn bộ lượng ancol thu được ở trên tác dụng với Na (dư), sinh ra 3,36 lít H</w:t>
      </w:r>
      <w:r>
        <w:rPr>
          <w:vertAlign w:val="subscript"/>
        </w:rPr>
        <w:t>2</w:t>
      </w:r>
      <w:r>
        <w:t xml:space="preserve"> (ở đktc). Hỗn hợp X gồm</w:t>
      </w:r>
      <w:r>
        <w:br/>
      </w:r>
      <w:r>
        <w:t>A. một axit và một este.</w:t>
      </w:r>
      <w:r>
        <w:br/>
      </w:r>
      <w:r>
        <w:t>B. một este và một ancol.</w:t>
      </w:r>
      <w:r>
        <w:br/>
      </w:r>
      <w:r>
        <w:t>C. hai este.</w:t>
      </w:r>
      <w:r>
        <w:br/>
      </w:r>
      <w:r>
        <w:t>D. một axit và một ancol.</w:t>
      </w:r>
      <w:r>
        <w:br/>
      </w:r>
      <w:r>
        <w:rPr>
          <w:b/>
        </w:rPr>
        <w:t>Câu 27:</w:t>
      </w:r>
      <w:r>
        <w:t xml:space="preserve"> Xenlulozơ được cấu tạo bởi các gốc:</w:t>
      </w:r>
      <w:r>
        <w:br/>
      </w:r>
      <w:r>
        <w:t>A. α-glucozơ     B. α-fructozơ</w:t>
      </w:r>
      <w:r>
        <w:br/>
      </w:r>
      <w:r>
        <w:t>C. β-glucozơ     D. β-fructozơ</w:t>
      </w:r>
      <w:r>
        <w:br/>
      </w:r>
      <w:r>
        <w:rPr>
          <w:b/>
        </w:rPr>
        <w:t>Câu 28:</w:t>
      </w:r>
      <w:r>
        <w:t xml:space="preserve"> Cho m gam một este E vào một lượng vừa đủ KOH đun nóng thu được dung dịch X. Cô cạn X thu được 16,5 gam muối khan của một axit đơn chức và 6,9 gam một ancol đơn chức Y. Cho toàn bộ Y tác dụng với Na dư thu được 1,68 lít khí (ở đktc). Tên của E là</w:t>
      </w:r>
      <w:r>
        <w:br/>
      </w:r>
      <w:r>
        <w:t>A. etyl propionat</w:t>
      </w:r>
      <w:r>
        <w:br/>
      </w:r>
      <w:r>
        <w:t>B. etyl acrylat</w:t>
      </w:r>
      <w:r>
        <w:br/>
      </w:r>
      <w:r>
        <w:t>C. metyl metacrylat</w:t>
      </w:r>
      <w:r>
        <w:br/>
      </w:r>
      <w:r>
        <w:t>D. etyl axetat</w:t>
      </w:r>
      <w:r>
        <w:br/>
      </w:r>
      <w:r>
        <w:rPr>
          <w:b/>
        </w:rPr>
        <w:t>Câu 29:</w:t>
      </w:r>
      <w:r>
        <w:t xml:space="preserve"> Thực hiện phản ứng thủy phân a mol mantozơ trong môi trường axit( Hiệu suất thủy phân là h), sau đó trung hòa axit bằng kiềm rồi cho hỗn hợp sau phản ứng tác dụng với Ag</w:t>
      </w:r>
      <w:r>
        <w:rPr>
          <w:vertAlign w:val="subscript"/>
        </w:rPr>
        <w:t>2</w:t>
      </w:r>
      <w:r>
        <w:t>O dư trong NH</w:t>
      </w:r>
      <w:r>
        <w:rPr>
          <w:vertAlign w:val="subscript"/>
        </w:rPr>
        <w:t>3</w:t>
      </w:r>
      <w:r>
        <w:t xml:space="preserve"> thu được b mol Ag. Mối liên hệ giữa hiệu suất h với a và b là</w:t>
      </w:r>
      <w:r>
        <w:br/>
      </w:r>
      <w:r>
        <w:drawing>
          <wp:inline xmlns:a="http://schemas.openxmlformats.org/drawingml/2006/main" xmlns:pic="http://schemas.openxmlformats.org/drawingml/2006/picture">
            <wp:extent cx="1905000" cy="1905000"/>
            <wp:docPr id="85" name="Picture 85"/>
            <wp:cNvGraphicFramePr>
              <a:graphicFrameLocks noChangeAspect="1"/>
            </wp:cNvGraphicFramePr>
            <a:graphic>
              <a:graphicData uri="http://schemas.openxmlformats.org/drawingml/2006/picture">
                <pic:pic>
                  <pic:nvPicPr>
                    <pic:cNvPr id="0" name="temp_inline_cc5d4603fc4b45d692d3394781ff267a.jpg"/>
                    <pic:cNvPicPr/>
                  </pic:nvPicPr>
                  <pic:blipFill>
                    <a:blip r:embed="rId79"/>
                    <a:stretch>
                      <a:fillRect/>
                    </a:stretch>
                  </pic:blipFill>
                  <pic:spPr>
                    <a:xfrm>
                      <a:off x="0" y="0"/>
                      <a:ext cx="1905000" cy="1905000"/>
                    </a:xfrm>
                    <a:prstGeom prst="rect"/>
                  </pic:spPr>
                </pic:pic>
              </a:graphicData>
            </a:graphic>
          </wp:inline>
        </w:drawing>
      </w:r>
      <w:r>
        <w:br/>
      </w:r>
      <w:r>
        <w:rPr>
          <w:b/>
        </w:rPr>
        <w:t>Câu 30:</w:t>
      </w:r>
      <w:r>
        <w:t xml:space="preserve"> Cho 2,07 gam chất hữu cơ X (có công thức phân tử C7H</w:t>
      </w:r>
      <w:r>
        <w:rPr>
          <w:vertAlign w:val="subscript"/>
        </w:rPr>
        <w:t>6</w:t>
      </w:r>
      <w:r>
        <w:t>O</w:t>
      </w:r>
      <w:r>
        <w:rPr>
          <w:vertAlign w:val="subscript"/>
        </w:rPr>
        <w:t>3</w:t>
      </w:r>
      <w:r>
        <w:t>) tác dụng với dung dịch NaOH vừa đủ, sau đó làm khô, phần bay hơi chỉ có nước, phần rắn khan còn lại chứa hỗn hợp hai muối. Nung hai muối này trong oxi dư, thu được 2,385 gam Na</w:t>
      </w:r>
      <w:r>
        <w:rPr>
          <w:vertAlign w:val="subscript"/>
        </w:rPr>
        <w:t>2</w:t>
      </w:r>
      <w:r>
        <w:t>CO</w:t>
      </w:r>
      <w:r>
        <w:rPr>
          <w:vertAlign w:val="subscript"/>
        </w:rPr>
        <w:t>3</w:t>
      </w:r>
      <w:r>
        <w:t xml:space="preserve"> và m gam hỗn hợp khí và hơi. Số đồng phân cấu tạo của X là</w:t>
      </w:r>
      <w:r>
        <w:br/>
      </w:r>
      <w:r>
        <w:t>A. 3     B. 2</w:t>
      </w:r>
      <w:r>
        <w:br/>
      </w:r>
      <w:r>
        <w:t>C. 5     D. 4</w:t>
      </w:r>
      <w:r>
        <w:br/>
      </w:r>
      <w:r>
        <w:rPr>
          <w:b/>
        </w:rPr>
        <w:t>Hướng dẫn giải</w:t>
      </w:r>
      <w:r>
        <w:br/>
      </w:r>
      <w:r>
        <w:rPr>
          <w:b/>
        </w:rPr>
        <w:t>Câu 1:</w:t>
      </w:r>
      <w:r>
        <w:t xml:space="preserve"> Đáp án C</w:t>
      </w:r>
      <w:r>
        <w:br/>
      </w:r>
      <w:r>
        <w:t>Fructozơ ngọt hơn đường mía còn glucozơ kém ngọt hơn.</w:t>
      </w:r>
      <w:r>
        <w:br/>
      </w:r>
      <w:r>
        <w:rPr>
          <w:b/>
        </w:rPr>
        <w:t>Câu 2:</w:t>
      </w:r>
      <w:r>
        <w:t xml:space="preserve"> Đáp án A</w:t>
      </w:r>
      <w:r>
        <w:br/>
      </w:r>
      <w:r>
        <w:t>n</w:t>
      </w:r>
      <w:r>
        <w:rPr>
          <w:vertAlign w:val="subscript"/>
        </w:rPr>
        <w:t>CO2</w:t>
      </w:r>
      <w:r>
        <w:t xml:space="preserve"> = 0,3 mol; n</w:t>
      </w:r>
      <w:r>
        <w:rPr>
          <w:vertAlign w:val="subscript"/>
        </w:rPr>
        <w:t>H2O</w:t>
      </w:r>
      <w:r>
        <w:t xml:space="preserve"> = 0,29 mol</w:t>
      </w:r>
      <w:r>
        <w:br/>
      </w:r>
      <w:r>
        <w:t>Gọi công thức trung bình của triglixerit và axit tự do là (C</w:t>
      </w:r>
      <w:r>
        <w:rPr>
          <w:vertAlign w:val="subscript"/>
        </w:rPr>
        <w:t>n</w:t>
      </w:r>
      <w:r>
        <w:t>H</w:t>
      </w:r>
      <w:r>
        <w:rPr>
          <w:vertAlign w:val="subscript"/>
        </w:rPr>
        <w:t>2n + 1</w:t>
      </w:r>
      <w:r>
        <w:t>COO)</w:t>
      </w:r>
      <w:r>
        <w:rPr>
          <w:vertAlign w:val="subscript"/>
        </w:rPr>
        <w:t>3</w:t>
      </w:r>
      <w:r>
        <w:t>C</w:t>
      </w:r>
      <w:r>
        <w:rPr>
          <w:vertAlign w:val="subscript"/>
        </w:rPr>
        <w:t>3</w:t>
      </w:r>
      <w:r>
        <w:t>H</w:t>
      </w:r>
      <w:r>
        <w:rPr>
          <w:vertAlign w:val="subscript"/>
        </w:rPr>
        <w:t>5</w:t>
      </w:r>
      <w:r>
        <w:t xml:space="preserve"> và C</w:t>
      </w:r>
      <w:r>
        <w:rPr>
          <w:vertAlign w:val="subscript"/>
        </w:rPr>
        <w:t>n</w:t>
      </w:r>
      <w:r>
        <w:t>H</w:t>
      </w:r>
      <w:r>
        <w:rPr>
          <w:vertAlign w:val="subscript"/>
        </w:rPr>
        <w:t>2n + 1</w:t>
      </w:r>
      <w:r>
        <w:t>COOH với số mol lần lượt là x, y mol.</w:t>
      </w:r>
      <w:r>
        <w:br/>
      </w:r>
      <w:r>
        <w:t>Ta có hpt:</w:t>
      </w:r>
      <w:r>
        <w:br/>
      </w:r>
      <w:r>
        <w:drawing>
          <wp:inline xmlns:a="http://schemas.openxmlformats.org/drawingml/2006/main" xmlns:pic="http://schemas.openxmlformats.org/drawingml/2006/picture">
            <wp:extent cx="1905000" cy="1905000"/>
            <wp:docPr id="86" name="Picture 86"/>
            <wp:cNvGraphicFramePr>
              <a:graphicFrameLocks noChangeAspect="1"/>
            </wp:cNvGraphicFramePr>
            <a:graphic>
              <a:graphicData uri="http://schemas.openxmlformats.org/drawingml/2006/picture">
                <pic:pic>
                  <pic:nvPicPr>
                    <pic:cNvPr id="0" name="temp_inline_ad7604af1002479fa2ead6e2a55fae90.jpg"/>
                    <pic:cNvPicPr/>
                  </pic:nvPicPr>
                  <pic:blipFill>
                    <a:blip r:embed="rId80"/>
                    <a:stretch>
                      <a:fillRect/>
                    </a:stretch>
                  </pic:blipFill>
                  <pic:spPr>
                    <a:xfrm>
                      <a:off x="0" y="0"/>
                      <a:ext cx="1905000" cy="1905000"/>
                    </a:xfrm>
                    <a:prstGeom prst="rect"/>
                  </pic:spPr>
                </pic:pic>
              </a:graphicData>
            </a:graphic>
          </wp:inline>
        </w:drawing>
      </w:r>
      <w:r>
        <w:br/>
      </w:r>
      <w:r>
        <w:t>⇒ x = 0,005 mol</w:t>
      </w:r>
      <w:r>
        <w:br/>
      </w:r>
      <w:r>
        <w:t>n</w:t>
      </w:r>
      <w:r>
        <w:rPr>
          <w:vertAlign w:val="subscript"/>
        </w:rPr>
        <w:t>triglixerit</w:t>
      </w:r>
      <w:r>
        <w:t xml:space="preserve"> = n</w:t>
      </w:r>
      <w:r>
        <w:rPr>
          <w:vertAlign w:val="subscript"/>
        </w:rPr>
        <w:t>glixerol</w:t>
      </w:r>
      <w:r>
        <w:t xml:space="preserve"> = 0,005 mol</w:t>
      </w:r>
      <w:r>
        <w:br/>
      </w:r>
      <w:r>
        <w:t>H = 90% ⇒ m</w:t>
      </w:r>
      <w:r>
        <w:rPr>
          <w:vertAlign w:val="subscript"/>
        </w:rPr>
        <w:t>glixerol</w:t>
      </w:r>
      <w:r>
        <w:t xml:space="preserve"> = 0,005.92.90% = 0,414 gam.</w:t>
      </w:r>
      <w:r>
        <w:br/>
      </w:r>
      <w:r>
        <w:rPr>
          <w:b/>
        </w:rPr>
        <w:t>Câu 3:</w:t>
      </w:r>
      <w:r>
        <w:t xml:space="preserve"> Đáp án A</w:t>
      </w:r>
      <w:r>
        <w:br/>
      </w:r>
      <w:r>
        <w:t>Chất trong cấu tạo có các nhóm - OH cạnh nhau thì phản ứng với Cu(OH)</w:t>
      </w:r>
      <w:r>
        <w:rPr>
          <w:vertAlign w:val="subscript"/>
        </w:rPr>
        <w:t>2</w:t>
      </w:r>
      <w:r>
        <w:t xml:space="preserve"> tạo dung dịch màu xanh lam.</w:t>
      </w:r>
      <w:r>
        <w:br/>
      </w:r>
      <w:r>
        <w:t>→ ancol etylic, OH-CH</w:t>
      </w:r>
      <w:r>
        <w:rPr>
          <w:vertAlign w:val="subscript"/>
        </w:rPr>
        <w:t>2</w:t>
      </w:r>
      <w:r>
        <w:t>-CH</w:t>
      </w:r>
      <w:r>
        <w:rPr>
          <w:vertAlign w:val="subscript"/>
        </w:rPr>
        <w:t>2</w:t>
      </w:r>
      <w:r>
        <w:t>-CH</w:t>
      </w:r>
      <w:r>
        <w:rPr>
          <w:vertAlign w:val="subscript"/>
        </w:rPr>
        <w:t>2</w:t>
      </w:r>
      <w:r>
        <w:t>-OH, OH-CH</w:t>
      </w:r>
      <w:r>
        <w:rPr>
          <w:vertAlign w:val="subscript"/>
        </w:rPr>
        <w:t>2</w:t>
      </w:r>
      <w:r>
        <w:t xml:space="preserve"> -CH=CH</w:t>
      </w:r>
      <w:r>
        <w:rPr>
          <w:vertAlign w:val="subscript"/>
        </w:rPr>
        <w:t>2</w:t>
      </w:r>
      <w:r>
        <w:t xml:space="preserve"> không phản ứng với Cu(OH)</w:t>
      </w:r>
      <w:r>
        <w:rPr>
          <w:vertAlign w:val="subscript"/>
        </w:rPr>
        <w:t>2</w:t>
      </w:r>
      <w:r>
        <w:t>.</w:t>
      </w:r>
      <w:r>
        <w:br/>
      </w:r>
      <w:r>
        <w:rPr>
          <w:b/>
        </w:rPr>
        <w:t>Câu 4:</w:t>
      </w:r>
      <w:r>
        <w:t xml:space="preserve"> Đáp án C</w:t>
      </w:r>
      <w:r>
        <w:br/>
      </w:r>
      <w:r>
        <w:t>Etyl propionat là hợp chất không chứ liên kết hiđro là chất có nhiệt độ sôi thấp nhất ⇒ nhiệt độ sôi của T &lt; (X, Y, Z)</w:t>
      </w:r>
      <w:r>
        <w:br/>
      </w:r>
      <w:r>
        <w:t>Do có nhóm – C=O hút e trong phân tử nên X, Y có độ bền liên kết hiđro lớn hơn trong ancol Z → nhiệt độ sôi của Z &lt; (X, Y)</w:t>
      </w:r>
      <w:r>
        <w:br/>
      </w:r>
      <w:r>
        <w:t>Do M</w:t>
      </w:r>
      <w:r>
        <w:rPr>
          <w:vertAlign w:val="subscript"/>
        </w:rPr>
        <w:t>X</w:t>
      </w:r>
      <w:r>
        <w:t xml:space="preserve"> &gt; M</w:t>
      </w:r>
      <w:r>
        <w:rPr>
          <w:vertAlign w:val="subscript"/>
        </w:rPr>
        <w:t>Y</w:t>
      </w:r>
      <w:r>
        <w:t xml:space="preserve"> ⇒ nên nhiệt độ sôi của X &gt; Y</w:t>
      </w:r>
      <w:r>
        <w:br/>
      </w:r>
      <w:r>
        <w:t>Thứ tự nhiệt độ sôi của các chất là T &lt; Z &lt; Y &lt; X.</w:t>
      </w:r>
      <w:r>
        <w:br/>
      </w:r>
      <w:r>
        <w:rPr>
          <w:b/>
        </w:rPr>
        <w:t>Câu 5:</w:t>
      </w:r>
      <w:r>
        <w:t xml:space="preserve"> Đáp án C</w:t>
      </w:r>
      <w:r>
        <w:br/>
      </w:r>
      <w:r>
        <w:t>Khi rót H</w:t>
      </w:r>
      <w:r>
        <w:rPr>
          <w:vertAlign w:val="subscript"/>
        </w:rPr>
        <w:t>2</w:t>
      </w:r>
      <w:r>
        <w:t>SO</w:t>
      </w:r>
      <w:r>
        <w:rPr>
          <w:vertAlign w:val="subscript"/>
        </w:rPr>
        <w:t>4</w:t>
      </w:r>
      <w:r>
        <w:t xml:space="preserve"> đặc vào cốc đựng saccarozơ thì saccarozơ sẽ bị oxi hóa tạo ra C (tạo thành 1 khối đen), sau đó C tác dụng với H</w:t>
      </w:r>
      <w:r>
        <w:rPr>
          <w:vertAlign w:val="subscript"/>
        </w:rPr>
        <w:t>2</w:t>
      </w:r>
      <w:r>
        <w:t>SO</w:t>
      </w:r>
      <w:r>
        <w:rPr>
          <w:vertAlign w:val="subscript"/>
        </w:rPr>
        <w:t>4</w:t>
      </w:r>
      <w:r>
        <w:t xml:space="preserve"> đặc dư tạo ra khí CO</w:t>
      </w:r>
      <w:r>
        <w:rPr>
          <w:vertAlign w:val="subscript"/>
        </w:rPr>
        <w:t>2</w:t>
      </w:r>
      <w:r>
        <w:t xml:space="preserve"> kết hợp với SO</w:t>
      </w:r>
      <w:r>
        <w:rPr>
          <w:vertAlign w:val="subscript"/>
        </w:rPr>
        <w:t>2</w:t>
      </w:r>
      <w:r>
        <w:t xml:space="preserve"> đẩy khối đen lên trên miệng cốc.</w:t>
      </w:r>
      <w:r>
        <w:br/>
      </w:r>
      <w:r>
        <w:rPr>
          <w:b/>
        </w:rPr>
        <w:t>Câu 6:</w:t>
      </w:r>
      <w:r>
        <w:t xml:space="preserve"> Đáp án B</w:t>
      </w:r>
      <w:r>
        <w:br/>
      </w:r>
      <w:r>
        <w:t>Các chất trong dãy khi thủy phân trong dung dịch NaOH loãng (dư), đun nóng sinh ra ancol là: metyl benzoat, metyl metacrylat, anlyl axetat, metyl axetat, etyl fomat, triolein, tristearin</w:t>
      </w:r>
      <w:r>
        <w:br/>
      </w:r>
      <w:r>
        <w:t>Vậy có 7 chất.</w:t>
      </w:r>
      <w:r>
        <w:br/>
      </w:r>
      <w:r>
        <w:rPr>
          <w:b/>
        </w:rPr>
        <w:t>Câu 7:</w:t>
      </w:r>
      <w:r>
        <w:t xml:space="preserve"> Đáp án D</w:t>
      </w:r>
      <w:r>
        <w:br/>
      </w:r>
      <w:r>
        <w:t>C</w:t>
      </w:r>
      <w:r>
        <w:rPr>
          <w:vertAlign w:val="subscript"/>
        </w:rPr>
        <w:t>12</w:t>
      </w:r>
      <w:r>
        <w:t>H</w:t>
      </w:r>
      <w:r>
        <w:rPr>
          <w:vertAlign w:val="subscript"/>
        </w:rPr>
        <w:t>22</w:t>
      </w:r>
      <w:r>
        <w:t>O</w:t>
      </w:r>
      <w:r>
        <w:rPr>
          <w:vertAlign w:val="subscript"/>
        </w:rPr>
        <w:t>11</w:t>
      </w:r>
      <w:r>
        <w:t xml:space="preserve"> </w:t>
      </w:r>
      <w:r>
        <w:drawing>
          <wp:inline xmlns:a="http://schemas.openxmlformats.org/drawingml/2006/main" xmlns:pic="http://schemas.openxmlformats.org/drawingml/2006/picture">
            <wp:extent cx="1905000" cy="1905000"/>
            <wp:docPr id="87" name="Picture 87"/>
            <wp:cNvGraphicFramePr>
              <a:graphicFrameLocks noChangeAspect="1"/>
            </wp:cNvGraphicFramePr>
            <a:graphic>
              <a:graphicData uri="http://schemas.openxmlformats.org/drawingml/2006/picture">
                <pic:pic>
                  <pic:nvPicPr>
                    <pic:cNvPr id="0" name="temp_inline_cd49389c109d4105a89a456c77c29d3a.jpg"/>
                    <pic:cNvPicPr/>
                  </pic:nvPicPr>
                  <pic:blipFill>
                    <a:blip r:embed="rId81"/>
                    <a:stretch>
                      <a:fillRect/>
                    </a:stretch>
                  </pic:blipFill>
                  <pic:spPr>
                    <a:xfrm>
                      <a:off x="0" y="0"/>
                      <a:ext cx="1905000" cy="1905000"/>
                    </a:xfrm>
                    <a:prstGeom prst="rect"/>
                  </pic:spPr>
                </pic:pic>
              </a:graphicData>
            </a:graphic>
          </wp:inline>
        </w:drawing>
      </w:r>
      <w:r>
        <w:t xml:space="preserve"> 12C + 11H</w:t>
      </w:r>
      <w:r>
        <w:rPr>
          <w:vertAlign w:val="subscript"/>
        </w:rPr>
        <w:t>2</w:t>
      </w:r>
      <w:r>
        <w:t>O</w:t>
      </w:r>
      <w:r>
        <w:br/>
      </w:r>
      <w:r>
        <w:t>C + 2H</w:t>
      </w:r>
      <w:r>
        <w:rPr>
          <w:vertAlign w:val="subscript"/>
        </w:rPr>
        <w:t>2</w:t>
      </w:r>
      <w:r>
        <w:t>SO</w:t>
      </w:r>
      <w:r>
        <w:rPr>
          <w:vertAlign w:val="subscript"/>
        </w:rPr>
        <w:t>4</w:t>
      </w:r>
      <w:r>
        <w:t xml:space="preserve"> đặc → CO</w:t>
      </w:r>
      <w:r>
        <w:rPr>
          <w:vertAlign w:val="subscript"/>
        </w:rPr>
        <w:t>2</w:t>
      </w:r>
      <w:r>
        <w:t>↑ + 2SO</w:t>
      </w:r>
      <w:r>
        <w:rPr>
          <w:vertAlign w:val="subscript"/>
        </w:rPr>
        <w:t>2</w:t>
      </w:r>
      <w:r>
        <w:t>↑ + 2H</w:t>
      </w:r>
      <w:r>
        <w:rPr>
          <w:vertAlign w:val="subscript"/>
        </w:rPr>
        <w:t>2</w:t>
      </w:r>
      <w:r>
        <w:t>O</w:t>
      </w:r>
      <w:r>
        <w:br/>
      </w:r>
      <w:r>
        <w:t>2 khí thoát ra là SO</w:t>
      </w:r>
      <w:r>
        <w:rPr>
          <w:vertAlign w:val="subscript"/>
        </w:rPr>
        <w:t>2</w:t>
      </w:r>
      <w:r>
        <w:t xml:space="preserve"> và CO</w:t>
      </w:r>
      <w:r>
        <w:rPr>
          <w:vertAlign w:val="subscript"/>
        </w:rPr>
        <w:t>2</w:t>
      </w:r>
      <w:r>
        <w:br/>
      </w:r>
      <w:r>
        <w:rPr>
          <w:b/>
        </w:rPr>
        <w:t>Câu 8:</w:t>
      </w:r>
      <w:r>
        <w:t xml:space="preserve"> Đáp án A</w:t>
      </w:r>
      <w:r>
        <w:br/>
      </w:r>
      <w:r>
        <w:t>Từ ancol và các chất vô cơ cần thiết, ta có thể điều chế trực tiếp</w:t>
      </w:r>
      <w:r>
        <w:br/>
      </w:r>
      <w:r>
        <w:t>(1) CH</w:t>
      </w:r>
      <w:r>
        <w:rPr>
          <w:vertAlign w:val="subscript"/>
        </w:rPr>
        <w:t>3</w:t>
      </w:r>
      <w:r>
        <w:t>COOH: C</w:t>
      </w:r>
      <w:r>
        <w:rPr>
          <w:vertAlign w:val="subscript"/>
        </w:rPr>
        <w:t>2</w:t>
      </w:r>
      <w:r>
        <w:t>H</w:t>
      </w:r>
      <w:r>
        <w:rPr>
          <w:vertAlign w:val="subscript"/>
        </w:rPr>
        <w:t>5</w:t>
      </w:r>
      <w:r>
        <w:t>OH + O</w:t>
      </w:r>
      <w:r>
        <w:rPr>
          <w:vertAlign w:val="subscript"/>
        </w:rPr>
        <w:t>2</w:t>
      </w:r>
      <w:r>
        <w:t xml:space="preserve"> </w:t>
      </w:r>
      <w:r>
        <w:drawing>
          <wp:inline xmlns:a="http://schemas.openxmlformats.org/drawingml/2006/main" xmlns:pic="http://schemas.openxmlformats.org/drawingml/2006/picture">
            <wp:extent cx="1905000" cy="1905000"/>
            <wp:docPr id="88" name="Picture 88"/>
            <wp:cNvGraphicFramePr>
              <a:graphicFrameLocks noChangeAspect="1"/>
            </wp:cNvGraphicFramePr>
            <a:graphic>
              <a:graphicData uri="http://schemas.openxmlformats.org/drawingml/2006/picture">
                <pic:pic>
                  <pic:nvPicPr>
                    <pic:cNvPr id="0" name="temp_inline_5ac018a4cea94538bbc60403421e76d0.jpg"/>
                    <pic:cNvPicPr/>
                  </pic:nvPicPr>
                  <pic:blipFill>
                    <a:blip r:embed="rId82"/>
                    <a:stretch>
                      <a:fillRect/>
                    </a:stretch>
                  </pic:blipFill>
                  <pic:spPr>
                    <a:xfrm>
                      <a:off x="0" y="0"/>
                      <a:ext cx="1905000" cy="1905000"/>
                    </a:xfrm>
                    <a:prstGeom prst="rect"/>
                  </pic:spPr>
                </pic:pic>
              </a:graphicData>
            </a:graphic>
          </wp:inline>
        </w:drawing>
      </w:r>
      <w:r>
        <w:t xml:space="preserve"> CH</w:t>
      </w:r>
      <w:r>
        <w:rPr>
          <w:vertAlign w:val="subscript"/>
        </w:rPr>
        <w:t>3</w:t>
      </w:r>
      <w:r>
        <w:t>COOH + H</w:t>
      </w:r>
      <w:r>
        <w:rPr>
          <w:vertAlign w:val="subscript"/>
        </w:rPr>
        <w:t>2</w:t>
      </w:r>
      <w:r>
        <w:t>O</w:t>
      </w:r>
      <w:r>
        <w:br/>
      </w:r>
      <w:r>
        <w:t>(2) CH</w:t>
      </w:r>
      <w:r>
        <w:rPr>
          <w:vertAlign w:val="subscript"/>
        </w:rPr>
        <w:t>3</w:t>
      </w:r>
      <w:r>
        <w:t>CH</w:t>
      </w:r>
      <w:r>
        <w:rPr>
          <w:vertAlign w:val="subscript"/>
        </w:rPr>
        <w:t>2</w:t>
      </w:r>
      <w:r>
        <w:t xml:space="preserve">OH + CuO </w:t>
      </w:r>
      <w:r>
        <w:drawing>
          <wp:inline xmlns:a="http://schemas.openxmlformats.org/drawingml/2006/main" xmlns:pic="http://schemas.openxmlformats.org/drawingml/2006/picture">
            <wp:extent cx="1905000" cy="1905000"/>
            <wp:docPr id="89" name="Picture 89"/>
            <wp:cNvGraphicFramePr>
              <a:graphicFrameLocks noChangeAspect="1"/>
            </wp:cNvGraphicFramePr>
            <a:graphic>
              <a:graphicData uri="http://schemas.openxmlformats.org/drawingml/2006/picture">
                <pic:pic>
                  <pic:nvPicPr>
                    <pic:cNvPr id="0" name="temp_inline_04d369ba48cd426f83399ecc35e6e2d4.jpg"/>
                    <pic:cNvPicPr/>
                  </pic:nvPicPr>
                  <pic:blipFill>
                    <a:blip r:embed="rId83"/>
                    <a:stretch>
                      <a:fillRect/>
                    </a:stretch>
                  </pic:blipFill>
                  <pic:spPr>
                    <a:xfrm>
                      <a:off x="0" y="0"/>
                      <a:ext cx="1905000" cy="1905000"/>
                    </a:xfrm>
                    <a:prstGeom prst="rect"/>
                  </pic:spPr>
                </pic:pic>
              </a:graphicData>
            </a:graphic>
          </wp:inline>
        </w:drawing>
      </w:r>
      <w:r>
        <w:t xml:space="preserve"> CH</w:t>
      </w:r>
      <w:r>
        <w:rPr>
          <w:vertAlign w:val="subscript"/>
        </w:rPr>
        <w:t>3</w:t>
      </w:r>
      <w:r>
        <w:t>CHO + Cu + H</w:t>
      </w:r>
      <w:r>
        <w:rPr>
          <w:vertAlign w:val="subscript"/>
        </w:rPr>
        <w:t>2</w:t>
      </w:r>
      <w:r>
        <w:t>O</w:t>
      </w:r>
      <w:r>
        <w:br/>
      </w:r>
      <w:r>
        <w:t>(3) 2C</w:t>
      </w:r>
      <w:r>
        <w:rPr>
          <w:vertAlign w:val="subscript"/>
        </w:rPr>
        <w:t>2</w:t>
      </w:r>
      <w:r>
        <w:t>H</w:t>
      </w:r>
      <w:r>
        <w:rPr>
          <w:vertAlign w:val="subscript"/>
        </w:rPr>
        <w:t>5</w:t>
      </w:r>
      <w:r>
        <w:t xml:space="preserve">OH </w:t>
      </w:r>
      <w:r>
        <w:drawing>
          <wp:inline xmlns:a="http://schemas.openxmlformats.org/drawingml/2006/main" xmlns:pic="http://schemas.openxmlformats.org/drawingml/2006/picture">
            <wp:extent cx="1905000" cy="1905000"/>
            <wp:docPr id="90" name="Picture 90"/>
            <wp:cNvGraphicFramePr>
              <a:graphicFrameLocks noChangeAspect="1"/>
            </wp:cNvGraphicFramePr>
            <a:graphic>
              <a:graphicData uri="http://schemas.openxmlformats.org/drawingml/2006/picture">
                <pic:pic>
                  <pic:nvPicPr>
                    <pic:cNvPr id="0" name="temp_inline_333159c5171046af92142d5488d22374.jpg"/>
                    <pic:cNvPicPr/>
                  </pic:nvPicPr>
                  <pic:blipFill>
                    <a:blip r:embed="rId84"/>
                    <a:stretch>
                      <a:fillRect/>
                    </a:stretch>
                  </pic:blipFill>
                  <pic:spPr>
                    <a:xfrm>
                      <a:off x="0" y="0"/>
                      <a:ext cx="1905000" cy="1905000"/>
                    </a:xfrm>
                    <a:prstGeom prst="rect"/>
                  </pic:spPr>
                </pic:pic>
              </a:graphicData>
            </a:graphic>
          </wp:inline>
        </w:drawing>
      </w:r>
      <w:r>
        <w:t xml:space="preserve"> CH</w:t>
      </w:r>
      <w:r>
        <w:rPr>
          <w:vertAlign w:val="subscript"/>
        </w:rPr>
        <w:t>2</w:t>
      </w:r>
      <w:r>
        <w:t>=CH-CH=CH</w:t>
      </w:r>
      <w:r>
        <w:rPr>
          <w:vertAlign w:val="subscript"/>
        </w:rPr>
        <w:t>2</w:t>
      </w:r>
      <w:r>
        <w:t xml:space="preserve"> + 2H</w:t>
      </w:r>
      <w:r>
        <w:rPr>
          <w:vertAlign w:val="subscript"/>
        </w:rPr>
        <w:t>2</w:t>
      </w:r>
      <w:r>
        <w:t>O + H</w:t>
      </w:r>
      <w:r>
        <w:rPr>
          <w:vertAlign w:val="subscript"/>
        </w:rPr>
        <w:t>2</w:t>
      </w:r>
      <w:r>
        <w:br/>
      </w:r>
      <w:r>
        <w:t>CH</w:t>
      </w:r>
      <w:r>
        <w:rPr>
          <w:vertAlign w:val="subscript"/>
        </w:rPr>
        <w:t>3</w:t>
      </w:r>
      <w:r>
        <w:t>COOC</w:t>
      </w:r>
      <w:r>
        <w:rPr>
          <w:vertAlign w:val="subscript"/>
        </w:rPr>
        <w:t>2</w:t>
      </w:r>
      <w:r>
        <w:t>H</w:t>
      </w:r>
      <w:r>
        <w:rPr>
          <w:vertAlign w:val="subscript"/>
        </w:rPr>
        <w:t>5</w:t>
      </w:r>
      <w:r>
        <w:t xml:space="preserve"> điều chế trực tiếp từ C</w:t>
      </w:r>
      <w:r>
        <w:rPr>
          <w:vertAlign w:val="subscript"/>
        </w:rPr>
        <w:t>2</w:t>
      </w:r>
      <w:r>
        <w:t>H</w:t>
      </w:r>
      <w:r>
        <w:rPr>
          <w:vertAlign w:val="subscript"/>
        </w:rPr>
        <w:t>5</w:t>
      </w:r>
      <w:r>
        <w:t>OH và CH</w:t>
      </w:r>
      <w:r>
        <w:rPr>
          <w:vertAlign w:val="subscript"/>
        </w:rPr>
        <w:t>3</w:t>
      </w:r>
      <w:r>
        <w:t>COOH nên không thỏa mãn</w:t>
      </w:r>
      <w:r>
        <w:br/>
      </w:r>
      <w:r>
        <w:rPr>
          <w:b/>
        </w:rPr>
        <w:t>Câu 9:</w:t>
      </w:r>
      <w:r>
        <w:t xml:space="preserve"> Đáp án D</w:t>
      </w:r>
      <w:r>
        <w:br/>
      </w:r>
      <w:r>
        <w:t>Chất hữu cơ Y là xenlulozơ trinitrat (sản phẩm của xenlulozơ và HNO</w:t>
      </w:r>
      <w:r>
        <w:rPr>
          <w:vertAlign w:val="subscript"/>
        </w:rPr>
        <w:t>3</w:t>
      </w:r>
      <w:r>
        <w:t>) chất dễ cháy nổ, ứng dụng làm thuốc súng không khói.</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t xml:space="preserve">(đặc) </w:t>
      </w:r>
      <w:r>
        <w:drawing>
          <wp:inline xmlns:a="http://schemas.openxmlformats.org/drawingml/2006/main" xmlns:pic="http://schemas.openxmlformats.org/drawingml/2006/picture">
            <wp:extent cx="1905000" cy="1905000"/>
            <wp:docPr id="91" name="Picture 91"/>
            <wp:cNvGraphicFramePr>
              <a:graphicFrameLocks noChangeAspect="1"/>
            </wp:cNvGraphicFramePr>
            <a:graphic>
              <a:graphicData uri="http://schemas.openxmlformats.org/drawingml/2006/picture">
                <pic:pic>
                  <pic:nvPicPr>
                    <pic:cNvPr id="0" name="temp_inline_85b5c8316344494e8ab3b5c0e8316adf.jpg"/>
                    <pic:cNvPicPr/>
                  </pic:nvPicPr>
                  <pic:blipFill>
                    <a:blip r:embed="rId85"/>
                    <a:stretch>
                      <a:fillRect/>
                    </a:stretch>
                  </pic:blipFill>
                  <pic:spPr>
                    <a:xfrm>
                      <a:off x="0" y="0"/>
                      <a:ext cx="1905000" cy="1905000"/>
                    </a:xfrm>
                    <a:prstGeom prst="rect"/>
                  </pic:spPr>
                </pic:pic>
              </a:graphicData>
            </a:graphic>
          </wp:inline>
        </w:drawing>
      </w:r>
      <w:r>
        <w:t xml:space="preserve"> [C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+ 3nH</w:t>
      </w:r>
      <w:r>
        <w:rPr>
          <w:vertAlign w:val="subscript"/>
        </w:rPr>
        <w:t>2</w:t>
      </w:r>
      <w:r>
        <w:t>O.</w:t>
      </w:r>
      <w:r>
        <w:br/>
      </w:r>
      <w:r>
        <w:rPr>
          <w:b/>
        </w:rPr>
        <w:t>Câu 10:</w:t>
      </w:r>
      <w:r>
        <w:t xml:space="preserve"> Đáp án C</w:t>
      </w:r>
      <w:r>
        <w:br/>
      </w:r>
      <w:r>
        <w:t>(2) sai vì axit oleic là C17H</w:t>
      </w:r>
      <w:r>
        <w:rPr>
          <w:vertAlign w:val="subscript"/>
        </w:rPr>
        <w:t>3</w:t>
      </w:r>
      <w:r>
        <w:t>3COOH, axit linoleic là C17H</w:t>
      </w:r>
      <w:r>
        <w:rPr>
          <w:vertAlign w:val="subscript"/>
        </w:rPr>
        <w:t>3</w:t>
      </w:r>
      <w:r>
        <w:t>1COOH nên hai chất không là đồng phân của nhau.</w:t>
      </w:r>
      <w:r>
        <w:br/>
      </w:r>
      <w:r>
        <w:t>(3) sai vì axit axetyl salixylic tác dụng được với dung dịch NaOH theo tỉ lệ 1 : 3 về số mol:</w:t>
      </w:r>
      <w:r>
        <w:br/>
      </w:r>
      <w:r>
        <w:t>o-CH</w:t>
      </w:r>
      <w:r>
        <w:rPr>
          <w:vertAlign w:val="subscript"/>
        </w:rPr>
        <w:t>3</w:t>
      </w:r>
      <w:r>
        <w:t>COO-C</w:t>
      </w:r>
      <w:r>
        <w:rPr>
          <w:vertAlign w:val="subscript"/>
        </w:rPr>
        <w:t>6</w:t>
      </w:r>
      <w:r>
        <w:t>H</w:t>
      </w:r>
      <w:r>
        <w:rPr>
          <w:vertAlign w:val="subscript"/>
        </w:rPr>
        <w:t>4</w:t>
      </w:r>
      <w:r>
        <w:t>-COOH + 3KOH → CH</w:t>
      </w:r>
      <w:r>
        <w:rPr>
          <w:vertAlign w:val="subscript"/>
        </w:rPr>
        <w:t>3</w:t>
      </w:r>
      <w:r>
        <w:t>COOK + KO-C</w:t>
      </w:r>
      <w:r>
        <w:rPr>
          <w:vertAlign w:val="subscript"/>
        </w:rPr>
        <w:t>6</w:t>
      </w:r>
      <w:r>
        <w:t>H</w:t>
      </w:r>
      <w:r>
        <w:rPr>
          <w:vertAlign w:val="subscript"/>
        </w:rPr>
        <w:t>4</w:t>
      </w:r>
      <w:r>
        <w:t>-COOK + 2H</w:t>
      </w:r>
      <w:r>
        <w:rPr>
          <w:vertAlign w:val="subscript"/>
        </w:rPr>
        <w:t>2</w:t>
      </w:r>
      <w:r>
        <w:t>O</w:t>
      </w:r>
      <w:r>
        <w:br/>
      </w:r>
      <w:r>
        <w:t>(1), (4) đúng.</w:t>
      </w:r>
      <w:r>
        <w:br/>
      </w:r>
      <w:r>
        <w:t>Ghi chú: Axit salixylic và Axit axetyl salixylic gặp trong bài tập 5 (trang 7) – SGK Hóa học 12 – nâng cao.</w:t>
      </w:r>
      <w:r>
        <w:br/>
      </w:r>
      <w:r>
        <w:rPr>
          <w:b/>
        </w:rPr>
        <w:t>Câu 11:</w:t>
      </w:r>
      <w:r>
        <w:t xml:space="preserve"> Đáp án C</w:t>
      </w:r>
      <w:r>
        <w:br/>
      </w:r>
      <w:r>
        <w:t>Người ta dùng khí SO</w:t>
      </w:r>
      <w:r>
        <w:rPr>
          <w:vertAlign w:val="subscript"/>
        </w:rPr>
        <w:t>2</w:t>
      </w:r>
      <w:r>
        <w:t xml:space="preserve"> để tẩy màu, còn CO</w:t>
      </w:r>
      <w:r>
        <w:rPr>
          <w:vertAlign w:val="subscript"/>
        </w:rPr>
        <w:t>2</w:t>
      </w:r>
      <w:r>
        <w:t xml:space="preserve"> để tái tạo lại saccarozơ từ dung dịch đường có lẫn hợp chất của canxi.</w:t>
      </w:r>
      <w:r>
        <w:br/>
      </w:r>
      <w:r>
        <w:rPr>
          <w:b/>
        </w:rPr>
        <w:t>Câu 12:</w:t>
      </w:r>
      <w:r>
        <w:t xml:space="preserve"> Đáp án C</w:t>
      </w:r>
      <w:r>
        <w:br/>
      </w:r>
      <w:r>
        <w:t>Độ bất bão hòa k = 1.</w:t>
      </w:r>
      <w:r>
        <w:br/>
      </w:r>
      <w:r>
        <w:t>Các hợp chất tác dụng được với NaOH nhưng không tác dụng được với Na → các đồng phân este.</w:t>
      </w:r>
      <w:r>
        <w:br/>
      </w:r>
      <w:r>
        <w:t>* Có 4 đồng phân cấu tạo thỏa mãn là:</w:t>
      </w:r>
      <w:r>
        <w:br/>
      </w:r>
      <w:r>
        <w:t>1. HCOOCH</w:t>
      </w:r>
      <w:r>
        <w:rPr>
          <w:vertAlign w:val="subscript"/>
        </w:rPr>
        <w:t>2</w:t>
      </w:r>
      <w:r>
        <w:t>CH</w:t>
      </w:r>
      <w:r>
        <w:rPr>
          <w:vertAlign w:val="subscript"/>
        </w:rPr>
        <w:t>2</w:t>
      </w:r>
      <w:r>
        <w:t>CH</w:t>
      </w:r>
      <w:r>
        <w:rPr>
          <w:vertAlign w:val="subscript"/>
        </w:rPr>
        <w:t>3</w:t>
      </w:r>
      <w:r>
        <w:br/>
      </w:r>
      <w:r>
        <w:t>2. HCOOCH(CH</w:t>
      </w:r>
      <w:r>
        <w:rPr>
          <w:vertAlign w:val="subscript"/>
        </w:rPr>
        <w:t>3</w:t>
      </w:r>
      <w:r>
        <w:t>)</w:t>
      </w:r>
      <w:r>
        <w:rPr>
          <w:vertAlign w:val="subscript"/>
        </w:rPr>
        <w:t>2</w:t>
      </w:r>
      <w:r>
        <w:br/>
      </w:r>
      <w:r>
        <w:t>3. CH</w:t>
      </w:r>
      <w:r>
        <w:rPr>
          <w:vertAlign w:val="subscript"/>
        </w:rPr>
        <w:t>3</w:t>
      </w:r>
      <w:r>
        <w:t>COOCH</w:t>
      </w:r>
      <w:r>
        <w:rPr>
          <w:vertAlign w:val="subscript"/>
        </w:rPr>
        <w:t>2</w:t>
      </w:r>
      <w:r>
        <w:t>CH</w:t>
      </w:r>
      <w:r>
        <w:rPr>
          <w:vertAlign w:val="subscript"/>
        </w:rPr>
        <w:t>3</w:t>
      </w:r>
      <w:r>
        <w:br/>
      </w:r>
      <w:r>
        <w:t>4. CH</w:t>
      </w:r>
      <w:r>
        <w:rPr>
          <w:vertAlign w:val="subscript"/>
        </w:rPr>
        <w:t>3</w:t>
      </w:r>
      <w:r>
        <w:t>CH</w:t>
      </w:r>
      <w:r>
        <w:rPr>
          <w:vertAlign w:val="subscript"/>
        </w:rPr>
        <w:t>2</w:t>
      </w:r>
      <w:r>
        <w:t>COOCH</w:t>
      </w:r>
      <w:r>
        <w:rPr>
          <w:vertAlign w:val="subscript"/>
        </w:rPr>
        <w:t>3</w:t>
      </w:r>
      <w:r>
        <w:br/>
      </w:r>
      <w:r>
        <w:rPr>
          <w:b/>
        </w:rPr>
        <w:t>Câu 13:</w:t>
      </w:r>
      <w:r>
        <w:t xml:space="preserve"> Đáp án C</w:t>
      </w:r>
      <w:r>
        <w:br/>
      </w:r>
      <w:r>
        <w:t>Ở động vật, tinh bột được dự trữ dưới dạng glicogen ở trong gan. Lượng glucozơ trong máu luôn giữ không đổi 0,1% .Lượng glucozơ dư được chuyển về gan nhờ enzim chuyển hóa thành glicogen. Khi nồng độ glucozơ trong máu giảm dưới 0,1% thì glicogen bị thủy phân thành luôn glucozơ.</w:t>
      </w:r>
      <w:r>
        <w:br/>
      </w:r>
      <w:r>
        <w:rPr>
          <w:b/>
        </w:rPr>
        <w:t>Câu 14:</w:t>
      </w:r>
      <w:r>
        <w:t xml:space="preserve"> Đáp án D</w:t>
      </w:r>
      <w:r>
        <w:br/>
      </w:r>
      <w:r>
        <w:t>Đáp án A đúng vì ancol có liên kết hiđro nên có nhiệt độ sôi cao hơn este có cùng phân tử khối.</w:t>
      </w:r>
      <w:r>
        <w:br/>
      </w:r>
      <w:r>
        <w:t>Đáp án B đúng. Trong công nghiệp có thể chuyển hóa chất béo lỏng thành chất béo rắn bằng phản ứng hiđro hóa.</w:t>
      </w:r>
      <w:r>
        <w:br/>
      </w:r>
      <w:r>
        <w:t>Đáp án C đúng. CTC của este là C</w:t>
      </w:r>
      <w:r>
        <w:rPr>
          <w:vertAlign w:val="subscript"/>
        </w:rPr>
        <w:t>n</w:t>
      </w:r>
      <w:r>
        <w:t>H</w:t>
      </w:r>
      <w:r>
        <w:rPr>
          <w:vertAlign w:val="subscript"/>
        </w:rPr>
        <w:t>2n+2-2k-2x</w:t>
      </w:r>
      <w:r>
        <w:t>O</w:t>
      </w:r>
      <w:r>
        <w:rPr>
          <w:vertAlign w:val="subscript"/>
        </w:rPr>
        <w:t>2x</w:t>
      </w:r>
      <w:r>
        <w:t xml:space="preserve"> nên este đơn chức và đa chức luôn là một số chẵn.</w:t>
      </w:r>
      <w:r>
        <w:br/>
      </w:r>
      <w:r>
        <w:t>Đáp án D sai. Sản phẩm của phản ứng xà phòng hóa chất béo là xà phòng (muối natri hoặc kali của các axit béo) và glixerol.</w:t>
      </w:r>
      <w:r>
        <w:br/>
      </w:r>
      <w:r>
        <w:rPr>
          <w:b/>
        </w:rPr>
        <w:t>Câu 15:</w:t>
      </w:r>
      <w:r>
        <w:t xml:space="preserve"> Đáp án A</w:t>
      </w:r>
      <w:r>
        <w:br/>
      </w:r>
      <w:r>
        <w:t>[C</w:t>
      </w:r>
      <w:r>
        <w:rPr>
          <w:vertAlign w:val="subscript"/>
        </w:rPr>
        <w:t>6</w:t>
      </w:r>
      <w:r>
        <w:t>H</w:t>
      </w:r>
      <w:r>
        <w:rPr>
          <w:vertAlign w:val="subscript"/>
        </w:rPr>
        <w:t>7</w:t>
      </w:r>
      <w:r>
        <w:t>O</w:t>
      </w:r>
      <w:r>
        <w:rPr>
          <w:vertAlign w:val="subscript"/>
        </w:rPr>
        <w:t>2</w:t>
      </w:r>
      <w:r>
        <w:t>(OH)</w:t>
      </w:r>
      <w:r>
        <w:rPr>
          <w:vertAlign w:val="subscript"/>
        </w:rPr>
        <w:t>3</w:t>
      </w:r>
      <w:r>
        <w:t>]</w:t>
      </w:r>
      <w:r>
        <w:rPr>
          <w:vertAlign w:val="subscript"/>
        </w:rPr>
        <w:t>n</w:t>
      </w:r>
      <w:r>
        <w:t xml:space="preserve"> + 3nHNO</w:t>
      </w:r>
      <w:r>
        <w:rPr>
          <w:vertAlign w:val="subscript"/>
        </w:rPr>
        <w:t>3</w:t>
      </w:r>
      <w:r>
        <w:t xml:space="preserve"> đ </w:t>
      </w:r>
      <w:r>
        <w:drawing>
          <wp:inline xmlns:a="http://schemas.openxmlformats.org/drawingml/2006/main" xmlns:pic="http://schemas.openxmlformats.org/drawingml/2006/picture">
            <wp:extent cx="1905000" cy="1905000"/>
            <wp:docPr id="92" name="Picture 92"/>
            <wp:cNvGraphicFramePr>
              <a:graphicFrameLocks noChangeAspect="1"/>
            </wp:cNvGraphicFramePr>
            <a:graphic>
              <a:graphicData uri="http://schemas.openxmlformats.org/drawingml/2006/picture">
                <pic:pic>
                  <pic:nvPicPr>
                    <pic:cNvPr id="0" name="temp_inline_cd49389c109d4105a89a456c77c29d3a.jpg"/>
                    <pic:cNvPicPr/>
                  </pic:nvPicPr>
                  <pic:blipFill>
                    <a:blip r:embed="rId81"/>
                    <a:stretch>
                      <a:fillRect/>
                    </a:stretch>
                  </pic:blipFill>
                  <pic:spPr>
                    <a:xfrm>
                      <a:off x="0" y="0"/>
                      <a:ext cx="1905000" cy="1905000"/>
                    </a:xfrm>
                    <a:prstGeom prst="rect"/>
                  </pic:spPr>
                </pic:pic>
              </a:graphicData>
            </a:graphic>
          </wp:inline>
        </w:drawing>
      </w:r>
      <w:r>
        <w:t xml:space="preserve"> [C</w:t>
      </w:r>
      <w:r>
        <w:rPr>
          <w:vertAlign w:val="subscript"/>
        </w:rPr>
        <w:t>6</w:t>
      </w:r>
      <w:r>
        <w:t>H</w:t>
      </w:r>
      <w:r>
        <w:rPr>
          <w:vertAlign w:val="subscript"/>
        </w:rPr>
        <w:t>7</w:t>
      </w:r>
      <w:r>
        <w:t>O</w:t>
      </w:r>
      <w:r>
        <w:rPr>
          <w:vertAlign w:val="subscript"/>
        </w:rPr>
        <w:t>2</w:t>
      </w:r>
      <w:r>
        <w:t>(ONO</w:t>
      </w:r>
      <w:r>
        <w:rPr>
          <w:vertAlign w:val="subscript"/>
        </w:rPr>
        <w:t>2</w:t>
      </w:r>
      <w:r>
        <w:t>)</w:t>
      </w:r>
      <w:r>
        <w:rPr>
          <w:vertAlign w:val="subscript"/>
        </w:rPr>
        <w:t>3</w:t>
      </w:r>
      <w:r>
        <w:t>]</w:t>
      </w:r>
      <w:r>
        <w:rPr>
          <w:vertAlign w:val="subscript"/>
        </w:rPr>
        <w:t>n</w:t>
      </w:r>
      <w:r>
        <w:t xml:space="preserve"> + 3nH</w:t>
      </w:r>
      <w:r>
        <w:rPr>
          <w:vertAlign w:val="subscript"/>
        </w:rPr>
        <w:t>2</w:t>
      </w:r>
      <w:r>
        <w:t>O (H = 90%)</w:t>
      </w:r>
      <w:r>
        <w:br/>
      </w:r>
      <w:r>
        <w:drawing>
          <wp:inline xmlns:a="http://schemas.openxmlformats.org/drawingml/2006/main" xmlns:pic="http://schemas.openxmlformats.org/drawingml/2006/picture">
            <wp:extent cx="1905000" cy="1905000"/>
            <wp:docPr id="93" name="Picture 93"/>
            <wp:cNvGraphicFramePr>
              <a:graphicFrameLocks noChangeAspect="1"/>
            </wp:cNvGraphicFramePr>
            <a:graphic>
              <a:graphicData uri="http://schemas.openxmlformats.org/drawingml/2006/picture">
                <pic:pic>
                  <pic:nvPicPr>
                    <pic:cNvPr id="0" name="temp_inline_0c59bc831a854161a991e86626e9646c.jpg"/>
                    <pic:cNvPicPr/>
                  </pic:nvPicPr>
                  <pic:blipFill>
                    <a:blip r:embed="rId86"/>
                    <a:stretch>
                      <a:fillRect/>
                    </a:stretch>
                  </pic:blipFill>
                  <pic:spPr>
                    <a:xfrm>
                      <a:off x="0" y="0"/>
                      <a:ext cx="1905000" cy="1905000"/>
                    </a:xfrm>
                    <a:prstGeom prst="rect"/>
                  </pic:spPr>
                </pic:pic>
              </a:graphicData>
            </a:graphic>
          </wp:inline>
        </w:drawing>
      </w:r>
      <w:r>
        <w:br/>
      </w:r>
      <w:r>
        <w:rPr>
          <w:b/>
        </w:rPr>
        <w:t>Câu 16:</w:t>
      </w:r>
      <w:r>
        <w:t xml:space="preserve"> Đáp án C</w:t>
      </w:r>
      <w:r>
        <w:br/>
      </w:r>
      <w:r>
        <w:t>(C</w:t>
      </w:r>
      <w:r>
        <w:rPr>
          <w:vertAlign w:val="subscript"/>
        </w:rPr>
        <w:t>17</w:t>
      </w:r>
      <w:r>
        <w:t>H</w:t>
      </w:r>
      <w:r>
        <w:rPr>
          <w:vertAlign w:val="subscript"/>
        </w:rPr>
        <w:t>33</w:t>
      </w:r>
      <w:r>
        <w:t>COO)</w:t>
      </w:r>
      <w:r>
        <w:rPr>
          <w:vertAlign w:val="subscript"/>
        </w:rPr>
        <w:t>3</w:t>
      </w:r>
      <w:r>
        <w:t>C</w:t>
      </w:r>
      <w:r>
        <w:rPr>
          <w:vertAlign w:val="subscript"/>
        </w:rPr>
        <w:t>3</w:t>
      </w:r>
      <w:r>
        <w:t>H</w:t>
      </w:r>
      <w:r>
        <w:rPr>
          <w:vertAlign w:val="subscript"/>
        </w:rPr>
        <w:t>5</w:t>
      </w:r>
      <w:r>
        <w:t xml:space="preserve"> + 3H</w:t>
      </w:r>
      <w:r>
        <w:rPr>
          <w:vertAlign w:val="subscript"/>
        </w:rPr>
        <w:t>2</w:t>
      </w:r>
      <w:r>
        <w:t xml:space="preserve"> </w:t>
      </w:r>
      <w:r>
        <w:drawing>
          <wp:inline xmlns:a="http://schemas.openxmlformats.org/drawingml/2006/main" xmlns:pic="http://schemas.openxmlformats.org/drawingml/2006/picture">
            <wp:extent cx="1905000" cy="1905000"/>
            <wp:docPr id="94" name="Picture 94"/>
            <wp:cNvGraphicFramePr>
              <a:graphicFrameLocks noChangeAspect="1"/>
            </wp:cNvGraphicFramePr>
            <a:graphic>
              <a:graphicData uri="http://schemas.openxmlformats.org/drawingml/2006/picture">
                <pic:pic>
                  <pic:nvPicPr>
                    <pic:cNvPr id="0" name="temp_inline_2eb8fea7f65d4b51b4589ec51983c895.jpg"/>
                    <pic:cNvPicPr/>
                  </pic:nvPicPr>
                  <pic:blipFill>
                    <a:blip r:embed="rId87"/>
                    <a:stretch>
                      <a:fillRect/>
                    </a:stretch>
                  </pic:blipFill>
                  <pic:spPr>
                    <a:xfrm>
                      <a:off x="0" y="0"/>
                      <a:ext cx="1905000" cy="1905000"/>
                    </a:xfrm>
                    <a:prstGeom prst="rect"/>
                  </pic:spPr>
                </pic:pic>
              </a:graphicData>
            </a:graphic>
          </wp:inline>
        </w:drawing>
      </w:r>
      <w:r>
        <w:t xml:space="preserve"> (C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(X)</w:t>
      </w:r>
      <w:r>
        <w:br/>
      </w:r>
      <w:r>
        <w:t>(C</w:t>
      </w:r>
      <w:r>
        <w:rPr>
          <w:vertAlign w:val="subscript"/>
        </w:rPr>
        <w:t>17</w:t>
      </w:r>
      <w:r>
        <w:t>H</w:t>
      </w:r>
      <w:r>
        <w:rPr>
          <w:vertAlign w:val="subscript"/>
        </w:rPr>
        <w:t>35</w:t>
      </w:r>
      <w:r>
        <w:t>COO)</w:t>
      </w:r>
      <w:r>
        <w:rPr>
          <w:vertAlign w:val="subscript"/>
        </w:rPr>
        <w:t>3</w:t>
      </w:r>
      <w:r>
        <w:t>C</w:t>
      </w:r>
      <w:r>
        <w:rPr>
          <w:vertAlign w:val="subscript"/>
        </w:rPr>
        <w:t>3</w:t>
      </w:r>
      <w:r>
        <w:t>H</w:t>
      </w:r>
      <w:r>
        <w:rPr>
          <w:vertAlign w:val="subscript"/>
        </w:rPr>
        <w:t>5</w:t>
      </w:r>
      <w:r>
        <w:t xml:space="preserve"> + 3NaOH </w:t>
      </w:r>
      <w:r>
        <w:drawing>
          <wp:inline xmlns:a="http://schemas.openxmlformats.org/drawingml/2006/main" xmlns:pic="http://schemas.openxmlformats.org/drawingml/2006/picture">
            <wp:extent cx="1905000" cy="1905000"/>
            <wp:docPr id="95" name="Picture 95"/>
            <wp:cNvGraphicFramePr>
              <a:graphicFrameLocks noChangeAspect="1"/>
            </wp:cNvGraphicFramePr>
            <a:graphic>
              <a:graphicData uri="http://schemas.openxmlformats.org/drawingml/2006/picture">
                <pic:pic>
                  <pic:nvPicPr>
                    <pic:cNvPr id="0" name="temp_inline_0e5b46c1cbb644c88a7b660e4d4ce037.jpg"/>
                    <pic:cNvPicPr/>
                  </pic:nvPicPr>
                  <pic:blipFill>
                    <a:blip r:embed="rId88"/>
                    <a:stretch>
                      <a:fillRect/>
                    </a:stretch>
                  </pic:blipFill>
                  <pic:spPr>
                    <a:xfrm>
                      <a:off x="0" y="0"/>
                      <a:ext cx="1905000" cy="1905000"/>
                    </a:xfrm>
                    <a:prstGeom prst="rect"/>
                  </pic:spPr>
                </pic:pic>
              </a:graphicData>
            </a:graphic>
          </wp:inline>
        </w:drawing>
      </w:r>
      <w:r>
        <w:t xml:space="preserve"> 3C</w:t>
      </w:r>
      <w:r>
        <w:rPr>
          <w:vertAlign w:val="subscript"/>
        </w:rPr>
        <w:t>17</w:t>
      </w:r>
      <w:r>
        <w:t>H</w:t>
      </w:r>
      <w:r>
        <w:rPr>
          <w:vertAlign w:val="subscript"/>
        </w:rPr>
        <w:t>35</w:t>
      </w:r>
      <w:r>
        <w:t>COONa (Y) + C</w:t>
      </w:r>
      <w:r>
        <w:rPr>
          <w:vertAlign w:val="subscript"/>
        </w:rPr>
        <w:t>3</w:t>
      </w:r>
      <w:r>
        <w:t>H</w:t>
      </w:r>
      <w:r>
        <w:rPr>
          <w:vertAlign w:val="subscript"/>
        </w:rPr>
        <w:t>5</w:t>
      </w:r>
      <w:r>
        <w:t>(OH)</w:t>
      </w:r>
      <w:r>
        <w:rPr>
          <w:vertAlign w:val="subscript"/>
        </w:rPr>
        <w:t>3</w:t>
      </w:r>
      <w:r>
        <w:br/>
      </w:r>
      <w:r>
        <w:t>C</w:t>
      </w:r>
      <w:r>
        <w:rPr>
          <w:vertAlign w:val="subscript"/>
        </w:rPr>
        <w:t>17</w:t>
      </w:r>
      <w:r>
        <w:t>H</w:t>
      </w:r>
      <w:r>
        <w:rPr>
          <w:vertAlign w:val="subscript"/>
        </w:rPr>
        <w:t>35</w:t>
      </w:r>
      <w:r>
        <w:t>COONa + HCl → C</w:t>
      </w:r>
      <w:r>
        <w:rPr>
          <w:vertAlign w:val="subscript"/>
        </w:rPr>
        <w:t>17</w:t>
      </w:r>
      <w:r>
        <w:t>H</w:t>
      </w:r>
      <w:r>
        <w:rPr>
          <w:vertAlign w:val="subscript"/>
        </w:rPr>
        <w:t>35</w:t>
      </w:r>
      <w:r>
        <w:t>COOH (Z) + NaCl</w:t>
      </w:r>
      <w:r>
        <w:br/>
      </w:r>
      <w:r>
        <w:t>Vậy Z là C</w:t>
      </w:r>
      <w:r>
        <w:rPr>
          <w:vertAlign w:val="subscript"/>
        </w:rPr>
        <w:t>17</w:t>
      </w:r>
      <w:r>
        <w:t>H</w:t>
      </w:r>
      <w:r>
        <w:rPr>
          <w:vertAlign w:val="subscript"/>
        </w:rPr>
        <w:t>35</w:t>
      </w:r>
      <w:r>
        <w:t>COOH: axit stearic.</w:t>
      </w:r>
      <w:r>
        <w:br/>
      </w:r>
      <w:r>
        <w:rPr>
          <w:b/>
        </w:rPr>
        <w:t>Câu 17:</w:t>
      </w:r>
      <w:r>
        <w:t xml:space="preserve"> Đáp án D</w:t>
      </w:r>
      <w:r>
        <w:br/>
      </w:r>
      <w:r>
        <w:t>Tinh bột, xenlulozơ là polisaccarit; saccarozơ, mantozơ là đisaccarit nên đều tham gia phản ứng thủy phân</w:t>
      </w:r>
      <w:r>
        <w:br/>
      </w:r>
      <w:r>
        <w:rPr>
          <w:b/>
        </w:rPr>
        <w:t>Câu 18:</w:t>
      </w:r>
      <w:r>
        <w:t xml:space="preserve"> Đáp án A</w:t>
      </w:r>
      <w:r>
        <w:br/>
      </w:r>
      <w:r>
        <w:t>Giả sử este có dạng C</w:t>
      </w:r>
      <w:r>
        <w:rPr>
          <w:vertAlign w:val="subscript"/>
        </w:rPr>
        <w:t>n</w:t>
      </w:r>
      <w:r>
        <w:t>H</w:t>
      </w:r>
      <w:r>
        <w:rPr>
          <w:vertAlign w:val="subscript"/>
        </w:rPr>
        <w:t>2n</w:t>
      </w:r>
      <w:r>
        <w:t>O</w:t>
      </w:r>
      <w:r>
        <w:rPr>
          <w:vertAlign w:val="subscript"/>
        </w:rPr>
        <w:t>2</w:t>
      </w:r>
      <w:r>
        <w:br/>
      </w:r>
      <w:r>
        <w:t>Ta có</w:t>
      </w:r>
      <w:r>
        <w:br/>
      </w:r>
      <w:r>
        <w:drawing>
          <wp:inline xmlns:a="http://schemas.openxmlformats.org/drawingml/2006/main" xmlns:pic="http://schemas.openxmlformats.org/drawingml/2006/picture">
            <wp:extent cx="1905000" cy="1905000"/>
            <wp:docPr id="96" name="Picture 96"/>
            <wp:cNvGraphicFramePr>
              <a:graphicFrameLocks noChangeAspect="1"/>
            </wp:cNvGraphicFramePr>
            <a:graphic>
              <a:graphicData uri="http://schemas.openxmlformats.org/drawingml/2006/picture">
                <pic:pic>
                  <pic:nvPicPr>
                    <pic:cNvPr id="0" name="temp_inline_ae131b0f3ea14dec8793cd12c79fa5f8.jpg"/>
                    <pic:cNvPicPr/>
                  </pic:nvPicPr>
                  <pic:blipFill>
                    <a:blip r:embed="rId89"/>
                    <a:stretch>
                      <a:fillRect/>
                    </a:stretch>
                  </pic:blipFill>
                  <pic:spPr>
                    <a:xfrm>
                      <a:off x="0" y="0"/>
                      <a:ext cx="1905000" cy="1905000"/>
                    </a:xfrm>
                    <a:prstGeom prst="rect"/>
                  </pic:spPr>
                </pic:pic>
              </a:graphicData>
            </a:graphic>
          </wp:inline>
        </w:drawing>
      </w:r>
      <w:r>
        <w:br/>
      </w:r>
      <w:r>
        <w:t>Ta có:</w:t>
      </w:r>
      <w:r>
        <w:br/>
      </w:r>
      <w:r>
        <w:drawing>
          <wp:inline xmlns:a="http://schemas.openxmlformats.org/drawingml/2006/main" xmlns:pic="http://schemas.openxmlformats.org/drawingml/2006/picture">
            <wp:extent cx="1905000" cy="1905000"/>
            <wp:docPr id="97" name="Picture 97"/>
            <wp:cNvGraphicFramePr>
              <a:graphicFrameLocks noChangeAspect="1"/>
            </wp:cNvGraphicFramePr>
            <a:graphic>
              <a:graphicData uri="http://schemas.openxmlformats.org/drawingml/2006/picture">
                <pic:pic>
                  <pic:nvPicPr>
                    <pic:cNvPr id="0" name="temp_inline_4605da86109d4b2fb9e5b54354b4c8a2.jpg"/>
                    <pic:cNvPicPr/>
                  </pic:nvPicPr>
                  <pic:blipFill>
                    <a:blip r:embed="rId90"/>
                    <a:stretch>
                      <a:fillRect/>
                    </a:stretch>
                  </pic:blipFill>
                  <pic:spPr>
                    <a:xfrm>
                      <a:off x="0" y="0"/>
                      <a:ext cx="1905000" cy="1905000"/>
                    </a:xfrm>
                    <a:prstGeom prst="rect"/>
                  </pic:spPr>
                </pic:pic>
              </a:graphicData>
            </a:graphic>
          </wp:inline>
        </w:drawing>
      </w:r>
      <w:r>
        <w:br/>
      </w:r>
      <w:r>
        <w:t>⇒ C</w:t>
      </w:r>
      <w:r>
        <w:rPr>
          <w:vertAlign w:val="subscript"/>
        </w:rPr>
        <w:t>2</w:t>
      </w:r>
      <w:r>
        <w:t>H</w:t>
      </w:r>
      <w:r>
        <w:rPr>
          <w:vertAlign w:val="subscript"/>
        </w:rPr>
        <w:t>4</w:t>
      </w:r>
      <w:r>
        <w:t>O</w:t>
      </w:r>
      <w:r>
        <w:rPr>
          <w:vertAlign w:val="subscript"/>
        </w:rPr>
        <w:t>2</w:t>
      </w:r>
      <w:r>
        <w:t xml:space="preserve"> ⇒ HCOOCH</w:t>
      </w:r>
      <w:r>
        <w:rPr>
          <w:vertAlign w:val="subscript"/>
        </w:rPr>
        <w:t>3</w:t>
      </w:r>
      <w:r>
        <w:t xml:space="preserve"> ⇒ metyl fomat</w:t>
      </w:r>
      <w:r>
        <w:br/>
      </w:r>
      <w:r>
        <w:rPr>
          <w:b/>
        </w:rPr>
        <w:t>Câu 19:</w:t>
      </w:r>
      <w:r>
        <w:t xml:space="preserve"> Đáp án B</w:t>
      </w:r>
      <w:r>
        <w:br/>
      </w:r>
      <w:r>
        <w:t>C</w:t>
      </w:r>
      <w:r>
        <w:rPr>
          <w:vertAlign w:val="subscript"/>
        </w:rPr>
        <w:t>6</w:t>
      </w:r>
      <w:r>
        <w:t>H</w:t>
      </w:r>
      <w:r>
        <w:rPr>
          <w:vertAlign w:val="subscript"/>
        </w:rPr>
        <w:t>12</w:t>
      </w:r>
      <w:r>
        <w:t>O</w:t>
      </w:r>
      <w:r>
        <w:rPr>
          <w:vertAlign w:val="subscript"/>
        </w:rPr>
        <w:t>6</w:t>
      </w:r>
      <w:r>
        <w:t xml:space="preserve"> </w:t>
      </w:r>
      <w:r>
        <w:drawing>
          <wp:inline xmlns:a="http://schemas.openxmlformats.org/drawingml/2006/main" xmlns:pic="http://schemas.openxmlformats.org/drawingml/2006/picture">
            <wp:extent cx="1905000" cy="1905000"/>
            <wp:docPr id="98" name="Picture 98"/>
            <wp:cNvGraphicFramePr>
              <a:graphicFrameLocks noChangeAspect="1"/>
            </wp:cNvGraphicFramePr>
            <a:graphic>
              <a:graphicData uri="http://schemas.openxmlformats.org/drawingml/2006/picture">
                <pic:pic>
                  <pic:nvPicPr>
                    <pic:cNvPr id="0" name="temp_inline_d0c7c327d2a147bcb72120d7f2bbc8a7.jpg"/>
                    <pic:cNvPicPr/>
                  </pic:nvPicPr>
                  <pic:blipFill>
                    <a:blip r:embed="rId91"/>
                    <a:stretch>
                      <a:fillRect/>
                    </a:stretch>
                  </pic:blipFill>
                  <pic:spPr>
                    <a:xfrm>
                      <a:off x="0" y="0"/>
                      <a:ext cx="1905000" cy="1905000"/>
                    </a:xfrm>
                    <a:prstGeom prst="rect"/>
                  </pic:spPr>
                </pic:pic>
              </a:graphicData>
            </a:graphic>
          </wp:inline>
        </w:drawing>
      </w:r>
      <w:r>
        <w:t xml:space="preserve"> 2C</w:t>
      </w:r>
      <w:r>
        <w:rPr>
          <w:vertAlign w:val="subscript"/>
        </w:rPr>
        <w:t>2</w:t>
      </w:r>
      <w:r>
        <w:t>H</w:t>
      </w:r>
      <w:r>
        <w:rPr>
          <w:vertAlign w:val="subscript"/>
        </w:rPr>
        <w:t>5</w:t>
      </w:r>
      <w:r>
        <w:t>OH + 2CO</w:t>
      </w:r>
      <w:r>
        <w:rPr>
          <w:vertAlign w:val="subscript"/>
        </w:rPr>
        <w:t>2</w:t>
      </w:r>
      <w:r>
        <w:t>.</w:t>
      </w:r>
      <w:r>
        <w:br/>
      </w:r>
      <w:r>
        <w:t>Khối lượng glucozơ nguyên chất có trong 2,5 kg là m</w:t>
      </w:r>
      <w:r>
        <w:rPr>
          <w:vertAlign w:val="subscript"/>
        </w:rPr>
        <w:t>glucozơ</w:t>
      </w:r>
      <w:r>
        <w:t xml:space="preserve"> = 2,5.80% = 2 kg</w:t>
      </w:r>
      <w:r>
        <w:br/>
      </w:r>
      <w:r>
        <w:drawing>
          <wp:inline xmlns:a="http://schemas.openxmlformats.org/drawingml/2006/main" xmlns:pic="http://schemas.openxmlformats.org/drawingml/2006/picture">
            <wp:extent cx="1905000" cy="1905000"/>
            <wp:docPr id="99" name="Picture 99"/>
            <wp:cNvGraphicFramePr>
              <a:graphicFrameLocks noChangeAspect="1"/>
            </wp:cNvGraphicFramePr>
            <a:graphic>
              <a:graphicData uri="http://schemas.openxmlformats.org/drawingml/2006/picture">
                <pic:pic>
                  <pic:nvPicPr>
                    <pic:cNvPr id="0" name="temp_inline_1645ffc093364f16a6f260cc48b7a8c3.jpg"/>
                    <pic:cNvPicPr/>
                  </pic:nvPicPr>
                  <pic:blipFill>
                    <a:blip r:embed="rId92"/>
                    <a:stretch>
                      <a:fillRect/>
                    </a:stretch>
                  </pic:blipFill>
                  <pic:spPr>
                    <a:xfrm>
                      <a:off x="0" y="0"/>
                      <a:ext cx="1905000" cy="1905000"/>
                    </a:xfrm>
                    <a:prstGeom prst="rect"/>
                  </pic:spPr>
                </pic:pic>
              </a:graphicData>
            </a:graphic>
          </wp:inline>
        </w:drawing>
      </w:r>
      <w:r>
        <w:br/>
      </w:r>
      <w:r>
        <w:t>Lượng ancol hao hụt mất 10% → Hiệu suất phản ứng là 90%.</w:t>
      </w:r>
      <w:r>
        <w:br/>
      </w:r>
      <w:r>
        <w:t>Với hiệu suất 90% thì</w:t>
      </w:r>
      <w:r>
        <w:br/>
      </w:r>
      <w:r>
        <w:drawing>
          <wp:inline xmlns:a="http://schemas.openxmlformats.org/drawingml/2006/main" xmlns:pic="http://schemas.openxmlformats.org/drawingml/2006/picture">
            <wp:extent cx="1905000" cy="1905000"/>
            <wp:docPr id="100" name="Picture 100"/>
            <wp:cNvGraphicFramePr>
              <a:graphicFrameLocks noChangeAspect="1"/>
            </wp:cNvGraphicFramePr>
            <a:graphic>
              <a:graphicData uri="http://schemas.openxmlformats.org/drawingml/2006/picture">
                <pic:pic>
                  <pic:nvPicPr>
                    <pic:cNvPr id="0" name="temp_inline_5c762e08b1c0435caa3f1478f13e3ec6.jpg"/>
                    <pic:cNvPicPr/>
                  </pic:nvPicPr>
                  <pic:blipFill>
                    <a:blip r:embed="rId93"/>
                    <a:stretch>
                      <a:fillRect/>
                    </a:stretch>
                  </pic:blipFill>
                  <pic:spPr>
                    <a:xfrm>
                      <a:off x="0" y="0"/>
                      <a:ext cx="1905000" cy="1905000"/>
                    </a:xfrm>
                    <a:prstGeom prst="rect"/>
                  </pic:spPr>
                </pic:pic>
              </a:graphicData>
            </a:graphic>
          </wp:inline>
        </w:drawing>
      </w:r>
      <w:r>
        <w:br/>
      </w:r>
      <w:r>
        <w:t>⇒ m</w:t>
      </w:r>
      <w:r>
        <w:rPr>
          <w:vertAlign w:val="subscript"/>
        </w:rPr>
        <w:t>ancol etylic</w:t>
      </w:r>
      <w:r>
        <w:t xml:space="preserve"> = 20. 46 = 920g = 0,92 kg.</w:t>
      </w:r>
      <w:r>
        <w:br/>
      </w:r>
      <w:r>
        <w:rPr>
          <w:b/>
        </w:rPr>
        <w:t>Câu 20:</w:t>
      </w:r>
      <w:r>
        <w:t xml:space="preserve"> Đáp án A</w:t>
      </w:r>
      <w:r>
        <w:br/>
      </w:r>
      <w:r>
        <w:t>Xét CH</w:t>
      </w:r>
      <w:r>
        <w:rPr>
          <w:vertAlign w:val="subscript"/>
        </w:rPr>
        <w:t>3</w:t>
      </w:r>
      <w:r>
        <w:t>CH</w:t>
      </w:r>
      <w:r>
        <w:rPr>
          <w:vertAlign w:val="subscript"/>
        </w:rPr>
        <w:t>2</w:t>
      </w:r>
      <w:r>
        <w:t>COOCH</w:t>
      </w:r>
      <w:r>
        <w:rPr>
          <w:vertAlign w:val="subscript"/>
        </w:rPr>
        <w:t>3</w:t>
      </w:r>
      <w:r>
        <w:br/>
      </w:r>
      <w:r>
        <w:t>CH</w:t>
      </w:r>
      <w:r>
        <w:rPr>
          <w:vertAlign w:val="subscript"/>
        </w:rPr>
        <w:t>3</w:t>
      </w:r>
      <w:r>
        <w:t>CH</w:t>
      </w:r>
      <w:r>
        <w:rPr>
          <w:vertAlign w:val="subscript"/>
        </w:rPr>
        <w:t>2</w:t>
      </w:r>
      <w:r>
        <w:t>COOCH</w:t>
      </w:r>
      <w:r>
        <w:rPr>
          <w:vertAlign w:val="subscript"/>
        </w:rPr>
        <w:t>3</w:t>
      </w:r>
      <w:r>
        <w:t xml:space="preserve"> + H</w:t>
      </w:r>
      <w:r>
        <w:rPr>
          <w:vertAlign w:val="subscript"/>
        </w:rPr>
        <w:t>2</w:t>
      </w:r>
      <w:r>
        <w:t>O ⇆ CH</w:t>
      </w:r>
      <w:r>
        <w:rPr>
          <w:vertAlign w:val="subscript"/>
        </w:rPr>
        <w:t>3</w:t>
      </w:r>
      <w:r>
        <w:t>CH</w:t>
      </w:r>
      <w:r>
        <w:rPr>
          <w:vertAlign w:val="subscript"/>
        </w:rPr>
        <w:t>2</w:t>
      </w:r>
      <w:r>
        <w:t>COOH + CH</w:t>
      </w:r>
      <w:r>
        <w:rPr>
          <w:vertAlign w:val="subscript"/>
        </w:rPr>
        <w:t>3</w:t>
      </w:r>
      <w:r>
        <w:t>OH</w:t>
      </w:r>
      <w:r>
        <w:br/>
      </w:r>
      <w:r>
        <w:t>Tuy nhiên từ CH</w:t>
      </w:r>
      <w:r>
        <w:rPr>
          <w:vertAlign w:val="subscript"/>
        </w:rPr>
        <w:t>3</w:t>
      </w:r>
      <w:r>
        <w:t>OH (X) không thể điều chế CH</w:t>
      </w:r>
      <w:r>
        <w:rPr>
          <w:vertAlign w:val="subscript"/>
        </w:rPr>
        <w:t>3</w:t>
      </w:r>
      <w:r>
        <w:t>CH</w:t>
      </w:r>
      <w:r>
        <w:rPr>
          <w:vertAlign w:val="subscript"/>
        </w:rPr>
        <w:t>2</w:t>
      </w:r>
      <w:r>
        <w:t>COOH (Y) bằng một phản ứng.</w:t>
      </w:r>
      <w:r>
        <w:br/>
      </w:r>
      <w:r>
        <w:t>• Xét CH</w:t>
      </w:r>
      <w:r>
        <w:rPr>
          <w:vertAlign w:val="subscript"/>
        </w:rPr>
        <w:t>3</w:t>
      </w:r>
      <w:r>
        <w:t>COOCH</w:t>
      </w:r>
      <w:r>
        <w:rPr>
          <w:vertAlign w:val="subscript"/>
        </w:rPr>
        <w:t>3</w:t>
      </w:r>
      <w:r>
        <w:br/>
      </w:r>
      <w:r>
        <w:t>CH</w:t>
      </w:r>
      <w:r>
        <w:rPr>
          <w:vertAlign w:val="subscript"/>
        </w:rPr>
        <w:t>3</w:t>
      </w:r>
      <w:r>
        <w:t>COOCH</w:t>
      </w:r>
      <w:r>
        <w:rPr>
          <w:vertAlign w:val="subscript"/>
        </w:rPr>
        <w:t>3</w:t>
      </w:r>
      <w:r>
        <w:t xml:space="preserve"> + H</w:t>
      </w:r>
      <w:r>
        <w:rPr>
          <w:vertAlign w:val="subscript"/>
        </w:rPr>
        <w:t>2</w:t>
      </w:r>
      <w:r>
        <w:t>O ⇆ CH</w:t>
      </w:r>
      <w:r>
        <w:rPr>
          <w:vertAlign w:val="subscript"/>
        </w:rPr>
        <w:t>3</w:t>
      </w:r>
      <w:r>
        <w:t>COOH + CH</w:t>
      </w:r>
      <w:r>
        <w:rPr>
          <w:vertAlign w:val="subscript"/>
        </w:rPr>
        <w:t>3</w:t>
      </w:r>
      <w:r>
        <w:t>OH</w:t>
      </w:r>
      <w:r>
        <w:br/>
      </w:r>
      <w:r>
        <w:t>CH</w:t>
      </w:r>
      <w:r>
        <w:rPr>
          <w:vertAlign w:val="subscript"/>
        </w:rPr>
        <w:t>3</w:t>
      </w:r>
      <w:r>
        <w:t xml:space="preserve">OH (X) + CO </w:t>
      </w:r>
      <w:r>
        <w:drawing>
          <wp:inline xmlns:a="http://schemas.openxmlformats.org/drawingml/2006/main" xmlns:pic="http://schemas.openxmlformats.org/drawingml/2006/picture">
            <wp:extent cx="1905000" cy="1905000"/>
            <wp:docPr id="101" name="Picture 101"/>
            <wp:cNvGraphicFramePr>
              <a:graphicFrameLocks noChangeAspect="1"/>
            </wp:cNvGraphicFramePr>
            <a:graphic>
              <a:graphicData uri="http://schemas.openxmlformats.org/drawingml/2006/picture">
                <pic:pic>
                  <pic:nvPicPr>
                    <pic:cNvPr id="0" name="temp_inline_ad019b25ce584e1e8267a8ab6f0fdf66.jpg"/>
                    <pic:cNvPicPr/>
                  </pic:nvPicPr>
                  <pic:blipFill>
                    <a:blip r:embed="rId94"/>
                    <a:stretch>
                      <a:fillRect/>
                    </a:stretch>
                  </pic:blipFill>
                  <pic:spPr>
                    <a:xfrm>
                      <a:off x="0" y="0"/>
                      <a:ext cx="1905000" cy="1905000"/>
                    </a:xfrm>
                    <a:prstGeom prst="rect"/>
                  </pic:spPr>
                </pic:pic>
              </a:graphicData>
            </a:graphic>
          </wp:inline>
        </w:drawing>
      </w:r>
      <w:r>
        <w:t xml:space="preserve"> CH</w:t>
      </w:r>
      <w:r>
        <w:rPr>
          <w:vertAlign w:val="subscript"/>
        </w:rPr>
        <w:t>3</w:t>
      </w:r>
      <w:r>
        <w:t>COOH (Y)</w:t>
      </w:r>
      <w:r>
        <w:br/>
      </w:r>
      <w:r>
        <w:t>Vậy Z có thể là CH</w:t>
      </w:r>
      <w:r>
        <w:rPr>
          <w:vertAlign w:val="subscript"/>
        </w:rPr>
        <w:t>3</w:t>
      </w:r>
      <w:r>
        <w:t>COOCH</w:t>
      </w:r>
      <w:r>
        <w:rPr>
          <w:vertAlign w:val="subscript"/>
        </w:rPr>
        <w:t>3</w:t>
      </w:r>
      <w:r>
        <w:t>.</w:t>
      </w:r>
      <w:r>
        <w:br/>
      </w:r>
      <w:r>
        <w:t>• Xét CH</w:t>
      </w:r>
      <w:r>
        <w:rPr>
          <w:vertAlign w:val="subscript"/>
        </w:rPr>
        <w:t>3</w:t>
      </w:r>
      <w:r>
        <w:t>COOCH</w:t>
      </w:r>
      <w:r>
        <w:rPr>
          <w:vertAlign w:val="subscript"/>
        </w:rPr>
        <w:t>2</w:t>
      </w:r>
      <w:r>
        <w:t>CH</w:t>
      </w:r>
      <w:r>
        <w:rPr>
          <w:vertAlign w:val="subscript"/>
        </w:rPr>
        <w:t>3</w:t>
      </w:r>
      <w:r>
        <w:br/>
      </w:r>
      <w:r>
        <w:t>CH</w:t>
      </w:r>
      <w:r>
        <w:rPr>
          <w:vertAlign w:val="subscript"/>
        </w:rPr>
        <w:t>3</w:t>
      </w:r>
      <w:r>
        <w:t>COOCH</w:t>
      </w:r>
      <w:r>
        <w:rPr>
          <w:vertAlign w:val="subscript"/>
        </w:rPr>
        <w:t>2</w:t>
      </w:r>
      <w:r>
        <w:t>CH</w:t>
      </w:r>
      <w:r>
        <w:rPr>
          <w:vertAlign w:val="subscript"/>
        </w:rPr>
        <w:t>3</w:t>
      </w:r>
      <w:r>
        <w:t xml:space="preserve"> + H</w:t>
      </w:r>
      <w:r>
        <w:rPr>
          <w:vertAlign w:val="subscript"/>
        </w:rPr>
        <w:t>2</w:t>
      </w:r>
      <w:r>
        <w:t>O ⇆ CH</w:t>
      </w:r>
      <w:r>
        <w:rPr>
          <w:vertAlign w:val="subscript"/>
        </w:rPr>
        <w:t>3</w:t>
      </w:r>
      <w:r>
        <w:t>COOH + CH</w:t>
      </w:r>
      <w:r>
        <w:rPr>
          <w:vertAlign w:val="subscript"/>
        </w:rPr>
        <w:t>3</w:t>
      </w:r>
      <w:r>
        <w:t>CH</w:t>
      </w:r>
      <w:r>
        <w:rPr>
          <w:vertAlign w:val="subscript"/>
        </w:rPr>
        <w:t>2</w:t>
      </w:r>
      <w:r>
        <w:t>OH</w:t>
      </w:r>
      <w:r>
        <w:br/>
      </w:r>
      <w:r>
        <w:t>CH</w:t>
      </w:r>
      <w:r>
        <w:rPr>
          <w:vertAlign w:val="subscript"/>
        </w:rPr>
        <w:t>3</w:t>
      </w:r>
      <w:r>
        <w:t>CH</w:t>
      </w:r>
      <w:r>
        <w:rPr>
          <w:vertAlign w:val="subscript"/>
        </w:rPr>
        <w:t>2</w:t>
      </w:r>
      <w:r>
        <w:t>OH (X) + O</w:t>
      </w:r>
      <w:r>
        <w:rPr>
          <w:vertAlign w:val="subscript"/>
        </w:rPr>
        <w:t>2</w:t>
      </w:r>
      <w:r>
        <w:t xml:space="preserve"> </w:t>
      </w:r>
      <w:r>
        <w:drawing>
          <wp:inline xmlns:a="http://schemas.openxmlformats.org/drawingml/2006/main" xmlns:pic="http://schemas.openxmlformats.org/drawingml/2006/picture">
            <wp:extent cx="1905000" cy="1905000"/>
            <wp:docPr id="102" name="Picture 102"/>
            <wp:cNvGraphicFramePr>
              <a:graphicFrameLocks noChangeAspect="1"/>
            </wp:cNvGraphicFramePr>
            <a:graphic>
              <a:graphicData uri="http://schemas.openxmlformats.org/drawingml/2006/picture">
                <pic:pic>
                  <pic:nvPicPr>
                    <pic:cNvPr id="0" name="temp_inline_98fcd24847604492a93b652cf043f87f.jpg"/>
                    <pic:cNvPicPr/>
                  </pic:nvPicPr>
                  <pic:blipFill>
                    <a:blip r:embed="rId95"/>
                    <a:stretch>
                      <a:fillRect/>
                    </a:stretch>
                  </pic:blipFill>
                  <pic:spPr>
                    <a:xfrm>
                      <a:off x="0" y="0"/>
                      <a:ext cx="1905000" cy="1905000"/>
                    </a:xfrm>
                    <a:prstGeom prst="rect"/>
                  </pic:spPr>
                </pic:pic>
              </a:graphicData>
            </a:graphic>
          </wp:inline>
        </w:drawing>
      </w:r>
      <w:r>
        <w:t xml:space="preserve"> CH</w:t>
      </w:r>
      <w:r>
        <w:rPr>
          <w:vertAlign w:val="subscript"/>
        </w:rPr>
        <w:t>3</w:t>
      </w:r>
      <w:r>
        <w:t>COOH (Y) + H</w:t>
      </w:r>
      <w:r>
        <w:rPr>
          <w:vertAlign w:val="subscript"/>
        </w:rPr>
        <w:t>2</w:t>
      </w:r>
      <w:r>
        <w:t>O</w:t>
      </w:r>
      <w:r>
        <w:br/>
      </w:r>
      <w:r>
        <w:t>Vậy Z có thể là CH</w:t>
      </w:r>
      <w:r>
        <w:rPr>
          <w:vertAlign w:val="subscript"/>
        </w:rPr>
        <w:t>3</w:t>
      </w:r>
      <w:r>
        <w:t>COOCH</w:t>
      </w:r>
      <w:r>
        <w:rPr>
          <w:vertAlign w:val="subscript"/>
        </w:rPr>
        <w:t>2</w:t>
      </w:r>
      <w:r>
        <w:t>CH</w:t>
      </w:r>
      <w:r>
        <w:rPr>
          <w:vertAlign w:val="subscript"/>
        </w:rPr>
        <w:t>3</w:t>
      </w:r>
      <w:r>
        <w:br/>
      </w:r>
      <w:r>
        <w:t>• Xét CH</w:t>
      </w:r>
      <w:r>
        <w:rPr>
          <w:vertAlign w:val="subscript"/>
        </w:rPr>
        <w:t>3</w:t>
      </w:r>
      <w:r>
        <w:t>COOCH=CH</w:t>
      </w:r>
      <w:r>
        <w:rPr>
          <w:vertAlign w:val="subscript"/>
        </w:rPr>
        <w:t>2</w:t>
      </w:r>
      <w:r>
        <w:br/>
      </w:r>
      <w:r>
        <w:t>CH</w:t>
      </w:r>
      <w:r>
        <w:rPr>
          <w:vertAlign w:val="subscript"/>
        </w:rPr>
        <w:t>3</w:t>
      </w:r>
      <w:r>
        <w:t>COOCH=CH</w:t>
      </w:r>
      <w:r>
        <w:rPr>
          <w:vertAlign w:val="subscript"/>
        </w:rPr>
        <w:t>2</w:t>
      </w:r>
      <w:r>
        <w:t xml:space="preserve"> + H</w:t>
      </w:r>
      <w:r>
        <w:rPr>
          <w:vertAlign w:val="subscript"/>
        </w:rPr>
        <w:t>2</w:t>
      </w:r>
      <w:r>
        <w:t>O ⇆ CH</w:t>
      </w:r>
      <w:r>
        <w:rPr>
          <w:vertAlign w:val="subscript"/>
        </w:rPr>
        <w:t>3</w:t>
      </w:r>
      <w:r>
        <w:t>COOH + CH</w:t>
      </w:r>
      <w:r>
        <w:rPr>
          <w:vertAlign w:val="subscript"/>
        </w:rPr>
        <w:t>3</w:t>
      </w:r>
      <w:r>
        <w:t>CHO</w:t>
      </w:r>
      <w:r>
        <w:br/>
      </w:r>
      <w:r>
        <w:t>2CH</w:t>
      </w:r>
      <w:r>
        <w:rPr>
          <w:vertAlign w:val="subscript"/>
        </w:rPr>
        <w:t>3</w:t>
      </w:r>
      <w:r>
        <w:t>CHO (X) + O</w:t>
      </w:r>
      <w:r>
        <w:rPr>
          <w:vertAlign w:val="subscript"/>
        </w:rPr>
        <w:t>2</w:t>
      </w:r>
      <w:r>
        <w:t xml:space="preserve"> </w:t>
      </w:r>
      <w:r>
        <w:drawing>
          <wp:inline xmlns:a="http://schemas.openxmlformats.org/drawingml/2006/main" xmlns:pic="http://schemas.openxmlformats.org/drawingml/2006/picture">
            <wp:extent cx="1905000" cy="1905000"/>
            <wp:docPr id="103" name="Picture 103"/>
            <wp:cNvGraphicFramePr>
              <a:graphicFrameLocks noChangeAspect="1"/>
            </wp:cNvGraphicFramePr>
            <a:graphic>
              <a:graphicData uri="http://schemas.openxmlformats.org/drawingml/2006/picture">
                <pic:pic>
                  <pic:nvPicPr>
                    <pic:cNvPr id="0" name="temp_inline_ad019b25ce584e1e8267a8ab6f0fdf66.jpg"/>
                    <pic:cNvPicPr/>
                  </pic:nvPicPr>
                  <pic:blipFill>
                    <a:blip r:embed="rId94"/>
                    <a:stretch>
                      <a:fillRect/>
                    </a:stretch>
                  </pic:blipFill>
                  <pic:spPr>
                    <a:xfrm>
                      <a:off x="0" y="0"/>
                      <a:ext cx="1905000" cy="1905000"/>
                    </a:xfrm>
                    <a:prstGeom prst="rect"/>
                  </pic:spPr>
                </pic:pic>
              </a:graphicData>
            </a:graphic>
          </wp:inline>
        </w:drawing>
      </w:r>
      <w:r>
        <w:t xml:space="preserve"> 2CH</w:t>
      </w:r>
      <w:r>
        <w:rPr>
          <w:vertAlign w:val="subscript"/>
        </w:rPr>
        <w:t>3</w:t>
      </w:r>
      <w:r>
        <w:t>COOH (Y)</w:t>
      </w:r>
      <w:r>
        <w:br/>
      </w:r>
      <w:r>
        <w:t>Vậy Z có thể là CH</w:t>
      </w:r>
      <w:r>
        <w:rPr>
          <w:vertAlign w:val="subscript"/>
        </w:rPr>
        <w:t>3</w:t>
      </w:r>
      <w:r>
        <w:t>COOCH=CH</w:t>
      </w:r>
      <w:r>
        <w:rPr>
          <w:vertAlign w:val="subscript"/>
        </w:rPr>
        <w:t>2</w:t>
      </w:r>
      <w:r>
        <w:br/>
      </w:r>
      <w:r>
        <w:rPr>
          <w:b/>
        </w:rPr>
        <w:t>Câu 21:</w:t>
      </w:r>
      <w:r>
        <w:t xml:space="preserve"> Đáp án A</w:t>
      </w:r>
      <w:r>
        <w:br/>
      </w:r>
      <w:r>
        <w:t>Khi cho các dung dịch glucozơ; rượu etylic; glixerin và anđehit axetic vào Cu(OH)</w:t>
      </w:r>
      <w:r>
        <w:rPr>
          <w:vertAlign w:val="subscript"/>
        </w:rPr>
        <w:t>2</w:t>
      </w:r>
      <w:r>
        <w:t xml:space="preserve"> thì:</w:t>
      </w:r>
      <w:r>
        <w:br/>
      </w:r>
      <w:r>
        <w:t>+ Dung dịch glucozơ ở nhiệt độ thường tạo dung dịch phức màu xanh lam, đun nóng tạo kết tủa đỏ gạch Cu2O.</w:t>
      </w:r>
      <w:r>
        <w:br/>
      </w:r>
      <w:r>
        <w:t>+ Dung dịch glixerin ở nhiệt độ thường và nhiệt độ cao tạo dung dịch phức màu xanh lam</w:t>
      </w:r>
      <w:r>
        <w:br/>
      </w:r>
      <w:r>
        <w:t>+ Dung dịch anđehit ở nhiệt độ thường không hiện tượng, nhiệt độ cao tạo kết tủa đỏ gạch.</w:t>
      </w:r>
      <w:r>
        <w:br/>
      </w:r>
      <w:r>
        <w:t>+ Dung dịch etanol không hiện tượng ở nhiệt độ thường và nhiệt độ cao.</w:t>
      </w:r>
      <w:r>
        <w:br/>
      </w:r>
      <w:r>
        <w:rPr>
          <w:b/>
        </w:rPr>
        <w:t>Câu 22:</w:t>
      </w:r>
      <w:r>
        <w:t xml:space="preserve"> Đáp án A</w:t>
      </w:r>
      <w:r>
        <w:br/>
      </w:r>
      <w:r>
        <w:t>C</w:t>
      </w:r>
      <w:r>
        <w:rPr>
          <w:vertAlign w:val="subscript"/>
        </w:rPr>
        <w:t>10</w:t>
      </w:r>
      <w:r>
        <w:t>H</w:t>
      </w:r>
      <w:r>
        <w:rPr>
          <w:vertAlign w:val="subscript"/>
        </w:rPr>
        <w:t>14</w:t>
      </w:r>
      <w:r>
        <w:t>O</w:t>
      </w:r>
      <w:r>
        <w:rPr>
          <w:vertAlign w:val="subscript"/>
        </w:rPr>
        <w:t>6</w:t>
      </w:r>
      <w:r>
        <w:t xml:space="preserve"> có độ bất bão hòa</w:t>
      </w:r>
      <w:r>
        <w:br/>
      </w:r>
      <w:r>
        <w:drawing>
          <wp:inline xmlns:a="http://schemas.openxmlformats.org/drawingml/2006/main" xmlns:pic="http://schemas.openxmlformats.org/drawingml/2006/picture">
            <wp:extent cx="1905000" cy="1905000"/>
            <wp:docPr id="104" name="Picture 104"/>
            <wp:cNvGraphicFramePr>
              <a:graphicFrameLocks noChangeAspect="1"/>
            </wp:cNvGraphicFramePr>
            <a:graphic>
              <a:graphicData uri="http://schemas.openxmlformats.org/drawingml/2006/picture">
                <pic:pic>
                  <pic:nvPicPr>
                    <pic:cNvPr id="0" name="temp_inline_5e2e0ed9711d4e56b2f0bf45b29c10ef.jpg"/>
                    <pic:cNvPicPr/>
                  </pic:nvPicPr>
                  <pic:blipFill>
                    <a:blip r:embed="rId96"/>
                    <a:stretch>
                      <a:fillRect/>
                    </a:stretch>
                  </pic:blipFill>
                  <pic:spPr>
                    <a:xfrm>
                      <a:off x="0" y="0"/>
                      <a:ext cx="1905000" cy="1905000"/>
                    </a:xfrm>
                    <a:prstGeom prst="rect"/>
                  </pic:spPr>
                </pic:pic>
              </a:graphicData>
            </a:graphic>
          </wp:inline>
        </w:drawing>
      </w:r>
      <w:r>
        <w:br/>
      </w:r>
      <w:r>
        <w:t>Vì X là trieste nên trong mạch còn một nối đôi ⇒ loại B, C.</w:t>
      </w:r>
      <w:r>
        <w:br/>
      </w:r>
      <w:r>
        <w:t>Vì ba muối không có đồng phân hình học ⇒ loại D.</w:t>
      </w:r>
      <w:r>
        <w:br/>
      </w:r>
      <w:r>
        <w:rPr>
          <w:b/>
        </w:rPr>
        <w:t>Câu 23:</w:t>
      </w:r>
      <w:r>
        <w:t xml:space="preserve"> Đáp án B</w:t>
      </w:r>
      <w:r>
        <w:br/>
      </w:r>
      <w:r>
        <w:t>Quá trình thủy phân tinh bột trong cơ thể :</w:t>
      </w:r>
      <w:r>
        <w:br/>
      </w:r>
      <w:r>
        <w:drawing>
          <wp:inline xmlns:a="http://schemas.openxmlformats.org/drawingml/2006/main" xmlns:pic="http://schemas.openxmlformats.org/drawingml/2006/picture">
            <wp:extent cx="1905000" cy="1905000"/>
            <wp:docPr id="105" name="Picture 105"/>
            <wp:cNvGraphicFramePr>
              <a:graphicFrameLocks noChangeAspect="1"/>
            </wp:cNvGraphicFramePr>
            <a:graphic>
              <a:graphicData uri="http://schemas.openxmlformats.org/drawingml/2006/picture">
                <pic:pic>
                  <pic:nvPicPr>
                    <pic:cNvPr id="0" name="temp_inline_5c728be4eb1d4c038d74dca7cf3b5725.jpg"/>
                    <pic:cNvPicPr/>
                  </pic:nvPicPr>
                  <pic:blipFill>
                    <a:blip r:embed="rId97"/>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06" name="Picture 106"/>
            <wp:cNvGraphicFramePr>
              <a:graphicFrameLocks noChangeAspect="1"/>
            </wp:cNvGraphicFramePr>
            <a:graphic>
              <a:graphicData uri="http://schemas.openxmlformats.org/drawingml/2006/picture">
                <pic:pic>
                  <pic:nvPicPr>
                    <pic:cNvPr id="0" name="temp_inline_9cb4522d45a64840876bf06fddafaf17.jpg"/>
                    <pic:cNvPicPr/>
                  </pic:nvPicPr>
                  <pic:blipFill>
                    <a:blip r:embed="rId98"/>
                    <a:stretch>
                      <a:fillRect/>
                    </a:stretch>
                  </pic:blipFill>
                  <pic:spPr>
                    <a:xfrm>
                      <a:off x="0" y="0"/>
                      <a:ext cx="1905000" cy="1905000"/>
                    </a:xfrm>
                    <a:prstGeom prst="rect"/>
                  </pic:spPr>
                </pic:pic>
              </a:graphicData>
            </a:graphic>
          </wp:inline>
        </w:drawing>
      </w:r>
      <w:r>
        <w:br/>
      </w:r>
      <w:r>
        <w:rPr>
          <w:b/>
        </w:rPr>
        <w:t>Câu 24:</w:t>
      </w:r>
      <w:r>
        <w:t xml:space="preserve"> Đáp án B</w:t>
      </w:r>
      <w:r>
        <w:br/>
      </w:r>
      <w:r>
        <w:t>C</w:t>
      </w:r>
      <w:r>
        <w:rPr>
          <w:vertAlign w:val="subscript"/>
        </w:rPr>
        <w:t>4</w:t>
      </w:r>
      <w:r>
        <w:t>H</w:t>
      </w:r>
      <w:r>
        <w:rPr>
          <w:vertAlign w:val="subscript"/>
        </w:rPr>
        <w:t>6</w:t>
      </w:r>
      <w:r>
        <w:t>O</w:t>
      </w:r>
      <w:r>
        <w:rPr>
          <w:vertAlign w:val="subscript"/>
        </w:rPr>
        <w:t>4</w:t>
      </w:r>
      <w:r>
        <w:t xml:space="preserve"> có độ bất bão hòa</w:t>
      </w:r>
      <w:r>
        <w:br/>
      </w:r>
      <w:r>
        <w:drawing>
          <wp:inline xmlns:a="http://schemas.openxmlformats.org/drawingml/2006/main" xmlns:pic="http://schemas.openxmlformats.org/drawingml/2006/picture">
            <wp:extent cx="1905000" cy="1905000"/>
            <wp:docPr id="107" name="Picture 107"/>
            <wp:cNvGraphicFramePr>
              <a:graphicFrameLocks noChangeAspect="1"/>
            </wp:cNvGraphicFramePr>
            <a:graphic>
              <a:graphicData uri="http://schemas.openxmlformats.org/drawingml/2006/picture">
                <pic:pic>
                  <pic:nvPicPr>
                    <pic:cNvPr id="0" name="temp_inline_a84ce5e88e0d431e8b7d0126adad4144.jpg"/>
                    <pic:cNvPicPr/>
                  </pic:nvPicPr>
                  <pic:blipFill>
                    <a:blip r:embed="rId99"/>
                    <a:stretch>
                      <a:fillRect/>
                    </a:stretch>
                  </pic:blipFill>
                  <pic:spPr>
                    <a:xfrm>
                      <a:off x="0" y="0"/>
                      <a:ext cx="1905000" cy="1905000"/>
                    </a:xfrm>
                    <a:prstGeom prst="rect"/>
                  </pic:spPr>
                </pic:pic>
              </a:graphicData>
            </a:graphic>
          </wp:inline>
        </w:drawing>
      </w:r>
      <w:r>
        <w:br/>
      </w:r>
      <w:r>
        <w:t>Vậy X là đieste no, mạch hở.</w:t>
      </w:r>
      <w:r>
        <w:br/>
      </w:r>
      <w:r>
        <w:t>Oxi hóa a mol Y cần vừa đủ 2a mol CuO → a mol T. Vậy Y là ancol hai chức.</w:t>
      </w:r>
      <w:r>
        <w:br/>
      </w:r>
      <w:r>
        <w:t>Vậy X là HCOOCH</w:t>
      </w:r>
      <w:r>
        <w:rPr>
          <w:vertAlign w:val="subscript"/>
        </w:rPr>
        <w:t>2</w:t>
      </w:r>
      <w:r>
        <w:t>CH</w:t>
      </w:r>
      <w:r>
        <w:rPr>
          <w:vertAlign w:val="subscript"/>
        </w:rPr>
        <w:t>2</w:t>
      </w:r>
      <w:r>
        <w:t>OCOH</w:t>
      </w:r>
      <w:r>
        <w:br/>
      </w:r>
      <w:r>
        <w:t>HCOOCH</w:t>
      </w:r>
      <w:r>
        <w:rPr>
          <w:vertAlign w:val="subscript"/>
        </w:rPr>
        <w:t>2</w:t>
      </w:r>
      <w:r>
        <w:t>CH</w:t>
      </w:r>
      <w:r>
        <w:rPr>
          <w:vertAlign w:val="subscript"/>
        </w:rPr>
        <w:t>2</w:t>
      </w:r>
      <w:r>
        <w:t>OCOH + 2NaOH → 2HCOONa (X) + CH</w:t>
      </w:r>
      <w:r>
        <w:rPr>
          <w:vertAlign w:val="subscript"/>
        </w:rPr>
        <w:t>2</w:t>
      </w:r>
      <w:r>
        <w:t>OH-CH</w:t>
      </w:r>
      <w:r>
        <w:rPr>
          <w:vertAlign w:val="subscript"/>
        </w:rPr>
        <w:t>2</w:t>
      </w:r>
      <w:r>
        <w:t>OH (Y)</w:t>
      </w:r>
      <w:r>
        <w:br/>
      </w:r>
      <w:r>
        <w:t>CH</w:t>
      </w:r>
      <w:r>
        <w:rPr>
          <w:vertAlign w:val="subscript"/>
        </w:rPr>
        <w:t>2</w:t>
      </w:r>
      <w:r>
        <w:t>OH-CH</w:t>
      </w:r>
      <w:r>
        <w:rPr>
          <w:vertAlign w:val="subscript"/>
        </w:rPr>
        <w:t>2</w:t>
      </w:r>
      <w:r>
        <w:t>OH (Y) + 2CuO -</w:t>
      </w:r>
      <w:r>
        <w:rPr>
          <w:vertAlign w:val="superscript"/>
        </w:rPr>
        <w:t>to</w:t>
      </w:r>
      <w:r>
        <w:t xml:space="preserve"> OHC-CHO (T) + 2Cu + 2H</w:t>
      </w:r>
      <w:r>
        <w:rPr>
          <w:vertAlign w:val="subscript"/>
        </w:rPr>
        <w:t>2</w:t>
      </w:r>
      <w:r>
        <w:t>O</w:t>
      </w:r>
      <w:r>
        <w:br/>
      </w:r>
      <w:r>
        <w:t>OHC-CHO (T) có M = 58</w:t>
      </w:r>
      <w:r>
        <w:br/>
      </w:r>
      <w:r>
        <w:rPr>
          <w:b/>
        </w:rPr>
        <w:t>Câu 25:</w:t>
      </w:r>
      <w:r>
        <w:t xml:space="preserve"> Đáp án B</w:t>
      </w:r>
      <w:r>
        <w:br/>
      </w:r>
      <w:r>
        <w:t>Các chất vừa hòa tan được Cu(OH)</w:t>
      </w:r>
      <w:r>
        <w:rPr>
          <w:vertAlign w:val="subscript"/>
        </w:rPr>
        <w:t>2</w:t>
      </w:r>
      <w:r>
        <w:t xml:space="preserve"> ở nhiệt độ thường và làm mất màu dung dịch brom là: glucozơ; mantozơ; axit fomic.</w:t>
      </w:r>
      <w:r>
        <w:br/>
      </w:r>
      <w:r>
        <w:rPr>
          <w:b/>
        </w:rPr>
        <w:t>Câu 26:</w:t>
      </w:r>
      <w:r>
        <w:t xml:space="preserve"> Đáp án A</w:t>
      </w:r>
      <w:r>
        <w:br/>
      </w:r>
      <w:r>
        <w:t>Hỗn hợp X gồm hai chất hữu cơ đơn chức.</w:t>
      </w:r>
      <w:r>
        <w:br/>
      </w:r>
      <w:r>
        <w:t>X + 0,5 mol KOH ⇒ muối của hai axit cacboxylic và một ancol</w:t>
      </w:r>
      <w:r>
        <w:br/>
      </w:r>
      <w:r>
        <w:t>Ancol + Na dư ⇒ 0,15 mol H</w:t>
      </w:r>
      <w:r>
        <w:rPr>
          <w:vertAlign w:val="subscript"/>
        </w:rPr>
        <w:t>2</w:t>
      </w:r>
      <w:r>
        <w:t>.</w:t>
      </w:r>
      <w:r>
        <w:br/>
      </w:r>
      <w:r>
        <w:t>n</w:t>
      </w:r>
      <w:r>
        <w:rPr>
          <w:vertAlign w:val="subscript"/>
        </w:rPr>
        <w:t>KOH</w:t>
      </w:r>
      <w:r>
        <w:t xml:space="preserve"> = 0,5 mol</w:t>
      </w:r>
      <w:r>
        <w:br/>
      </w:r>
      <w:r>
        <w:t>n</w:t>
      </w:r>
      <w:r>
        <w:rPr>
          <w:vertAlign w:val="subscript"/>
        </w:rPr>
        <w:t>ancol</w:t>
      </w:r>
      <w:r>
        <w:t xml:space="preserve"> = 2.n</w:t>
      </w:r>
      <w:r>
        <w:rPr>
          <w:vertAlign w:val="subscript"/>
        </w:rPr>
        <w:t>H2</w:t>
      </w:r>
      <w:r>
        <w:t xml:space="preserve"> = 2.0,15 = 0,3 mol &lt; n</w:t>
      </w:r>
      <w:r>
        <w:rPr>
          <w:vertAlign w:val="subscript"/>
        </w:rPr>
        <w:t>KOH</w:t>
      </w:r>
      <w:r>
        <w:br/>
      </w:r>
      <w:r>
        <w:t>Chỉ có 1 chất phản ứng sinh ra rượu.</w:t>
      </w:r>
      <w:r>
        <w:br/>
      </w:r>
      <w:r>
        <w:t>Mà thu được 2 muối ⇒ Có một chất là este và 1 chất là axit</w:t>
      </w:r>
      <w:r>
        <w:br/>
      </w:r>
      <w:r>
        <w:rPr>
          <w:b/>
        </w:rPr>
        <w:t>Câu 27:</w:t>
      </w:r>
      <w:r>
        <w:t xml:space="preserve"> Đáp án C</w:t>
      </w:r>
      <w:r>
        <w:br/>
      </w:r>
      <w:r>
        <w:t>Xenlulozơ được cấu tạo bởi các gốc β-glucozơ bằng liên kết β-1,4- glicozit..</w:t>
      </w:r>
      <w:r>
        <w:br/>
      </w:r>
      <w:r>
        <w:rPr>
          <w:b/>
        </w:rPr>
        <w:t>Câu 28:</w:t>
      </w:r>
      <w:r>
        <w:t xml:space="preserve"> Đáp án B</w:t>
      </w:r>
      <w:r>
        <w:br/>
      </w:r>
      <w:r>
        <w:t>Giả sử E là RCOOR'</w:t>
      </w:r>
      <w:r>
        <w:br/>
      </w:r>
      <w:r>
        <w:t>Cô cạn X thu được 16,5 gam muối RCOOK và 6,9 gam R'OH</w:t>
      </w:r>
      <w:r>
        <w:br/>
      </w:r>
      <w:r>
        <w:t>2R'OH (0,15) + 2Na → 2R'ONa + H</w:t>
      </w:r>
      <w:r>
        <w:rPr>
          <w:vertAlign w:val="subscript"/>
        </w:rPr>
        <w:t>2</w:t>
      </w:r>
      <w:r>
        <w:t xml:space="preserve"> (0,075 mol)</w:t>
      </w:r>
      <w:r>
        <w:br/>
      </w:r>
      <w:r>
        <w:t>⇒ M</w:t>
      </w:r>
      <w:r>
        <w:rPr>
          <w:vertAlign w:val="subscript"/>
        </w:rPr>
        <w:t>R'OH</w:t>
      </w:r>
      <w:r>
        <w:t xml:space="preserve"> = 6,9 : 0,15 = 46 ⇒ M</w:t>
      </w:r>
      <w:r>
        <w:rPr>
          <w:vertAlign w:val="subscript"/>
        </w:rPr>
        <w:t>R'</w:t>
      </w:r>
      <w:r>
        <w:t xml:space="preserve"> = 29 ⇒ R' là C</w:t>
      </w:r>
      <w:r>
        <w:rPr>
          <w:vertAlign w:val="subscript"/>
        </w:rPr>
        <w:t>2</w:t>
      </w:r>
      <w:r>
        <w:t>H</w:t>
      </w:r>
      <w:r>
        <w:rPr>
          <w:vertAlign w:val="subscript"/>
        </w:rPr>
        <w:t>5</w:t>
      </w:r>
      <w:r>
        <w:t>-.</w:t>
      </w:r>
      <w:r>
        <w:br/>
      </w:r>
      <w:r>
        <w:t>n</w:t>
      </w:r>
      <w:r>
        <w:rPr>
          <w:vertAlign w:val="subscript"/>
        </w:rPr>
        <w:t>RCOOK</w:t>
      </w:r>
      <w:r>
        <w:t xml:space="preserve"> = n</w:t>
      </w:r>
      <w:r>
        <w:rPr>
          <w:vertAlign w:val="subscript"/>
        </w:rPr>
        <w:t>R'OH</w:t>
      </w:r>
      <w:r>
        <w:t xml:space="preserve"> = 0,15 mol ⇒ M</w:t>
      </w:r>
      <w:r>
        <w:rPr>
          <w:vertAlign w:val="subscript"/>
        </w:rPr>
        <w:t>RCOOK</w:t>
      </w:r>
      <w:r>
        <w:t xml:space="preserve"> = 16,5 : 0,15 = 110 ⇒ M</w:t>
      </w:r>
      <w:r>
        <w:rPr>
          <w:vertAlign w:val="subscript"/>
        </w:rPr>
        <w:t>R</w:t>
      </w:r>
      <w:r>
        <w:t xml:space="preserve"> = 27 ⇒ R là CH</w:t>
      </w:r>
      <w:r>
        <w:rPr>
          <w:vertAlign w:val="subscript"/>
        </w:rPr>
        <w:t>2</w:t>
      </w:r>
      <w:r>
        <w:t>=CH-</w:t>
      </w:r>
      <w:r>
        <w:br/>
      </w:r>
      <w:r>
        <w:t>X + KOH → CH</w:t>
      </w:r>
      <w:r>
        <w:rPr>
          <w:vertAlign w:val="subscript"/>
        </w:rPr>
        <w:t>2</w:t>
      </w:r>
      <w:r>
        <w:t>=CHCOOK + CH</w:t>
      </w:r>
      <w:r>
        <w:rPr>
          <w:vertAlign w:val="subscript"/>
        </w:rPr>
        <w:t>3</w:t>
      </w:r>
      <w:r>
        <w:t>CH</w:t>
      </w:r>
      <w:r>
        <w:rPr>
          <w:vertAlign w:val="subscript"/>
        </w:rPr>
        <w:t>2</w:t>
      </w:r>
      <w:r>
        <w:t>OH</w:t>
      </w:r>
      <w:r>
        <w:br/>
      </w:r>
      <w:r>
        <w:t>Vậy X là CH</w:t>
      </w:r>
      <w:r>
        <w:rPr>
          <w:vertAlign w:val="subscript"/>
        </w:rPr>
        <w:t>2</w:t>
      </w:r>
      <w:r>
        <w:t>=CHCOOCH</w:t>
      </w:r>
      <w:r>
        <w:rPr>
          <w:vertAlign w:val="subscript"/>
        </w:rPr>
        <w:t>2</w:t>
      </w:r>
      <w:r>
        <w:t>CH</w:t>
      </w:r>
      <w:r>
        <w:rPr>
          <w:vertAlign w:val="subscript"/>
        </w:rPr>
        <w:t>3</w:t>
      </w:r>
      <w:r>
        <w:t>: etyl acrylat</w:t>
      </w:r>
      <w:r>
        <w:br/>
      </w:r>
      <w:r>
        <w:rPr>
          <w:b/>
        </w:rPr>
        <w:t>Câu 29:</w:t>
      </w:r>
      <w:r>
        <w:t xml:space="preserve"> Đáp án B</w:t>
      </w:r>
      <w:r>
        <w:br/>
      </w:r>
      <w:r>
        <w:drawing>
          <wp:inline xmlns:a="http://schemas.openxmlformats.org/drawingml/2006/main" xmlns:pic="http://schemas.openxmlformats.org/drawingml/2006/picture">
            <wp:extent cx="1905000" cy="1905000"/>
            <wp:docPr id="108" name="Picture 108"/>
            <wp:cNvGraphicFramePr>
              <a:graphicFrameLocks noChangeAspect="1"/>
            </wp:cNvGraphicFramePr>
            <a:graphic>
              <a:graphicData uri="http://schemas.openxmlformats.org/drawingml/2006/picture">
                <pic:pic>
                  <pic:nvPicPr>
                    <pic:cNvPr id="0" name="temp_inline_e9dc8f28d00b40d49dd78ccc13784ad9.jpg"/>
                    <pic:cNvPicPr/>
                  </pic:nvPicPr>
                  <pic:blipFill>
                    <a:blip r:embed="rId100"/>
                    <a:stretch>
                      <a:fillRect/>
                    </a:stretch>
                  </pic:blipFill>
                  <pic:spPr>
                    <a:xfrm>
                      <a:off x="0" y="0"/>
                      <a:ext cx="1905000" cy="1905000"/>
                    </a:xfrm>
                    <a:prstGeom prst="rect"/>
                  </pic:spPr>
                </pic:pic>
              </a:graphicData>
            </a:graphic>
          </wp:inline>
        </w:drawing>
      </w:r>
      <w:r>
        <w:br/>
      </w:r>
      <w:r>
        <w:rPr>
          <w:b/>
        </w:rPr>
        <w:t>Câu 30:</w:t>
      </w:r>
      <w:r>
        <w:t xml:space="preserve"> Đáp án A</w:t>
      </w:r>
      <w:r>
        <w:br/>
      </w:r>
      <w:r>
        <w:t>Ta có n</w:t>
      </w:r>
      <w:r>
        <w:rPr>
          <w:vertAlign w:val="subscript"/>
        </w:rPr>
        <w:t>Na2CO3</w:t>
      </w:r>
      <w:r>
        <w:t xml:space="preserve"> = 0,0225 mol → n</w:t>
      </w:r>
      <w:r>
        <w:rPr>
          <w:vertAlign w:val="subscript"/>
        </w:rPr>
        <w:t>NaOH</w:t>
      </w:r>
      <w:r>
        <w:t xml:space="preserve"> = 0,045 mol, n</w:t>
      </w:r>
      <w:r>
        <w:rPr>
          <w:vertAlign w:val="subscript"/>
        </w:rPr>
        <w:t>X</w:t>
      </w:r>
      <w:r>
        <w:t xml:space="preserve"> = 0,015 mol</w:t>
      </w:r>
      <w:r>
        <w:br/>
      </w:r>
      <w:r>
        <w:t>Thấy n</w:t>
      </w:r>
      <w:r>
        <w:rPr>
          <w:vertAlign w:val="subscript"/>
        </w:rPr>
        <w:t>NaOH</w:t>
      </w:r>
      <w:r>
        <w:t xml:space="preserve"> = 3 n</w:t>
      </w:r>
      <w:r>
        <w:rPr>
          <w:vertAlign w:val="subscript"/>
        </w:rPr>
        <w:t>X</w:t>
      </w:r>
      <w:r>
        <w:t xml:space="preserve"> → X có cấu tạo HCOOC</w:t>
      </w:r>
      <w:r>
        <w:rPr>
          <w:vertAlign w:val="subscript"/>
        </w:rPr>
        <w:t>6</w:t>
      </w:r>
      <w:r>
        <w:t>H</w:t>
      </w:r>
      <w:r>
        <w:rPr>
          <w:vertAlign w:val="subscript"/>
        </w:rPr>
        <w:t>4</w:t>
      </w:r>
      <w:r>
        <w:t>OH (o, m, p)</w:t>
      </w:r>
      <w:r>
        <w:br/>
      </w:r>
      <w:r>
        <w:t>HCOOC</w:t>
      </w:r>
      <w:r>
        <w:rPr>
          <w:vertAlign w:val="subscript"/>
        </w:rPr>
        <w:t>6</w:t>
      </w:r>
      <w:r>
        <w:t>H</w:t>
      </w:r>
      <w:r>
        <w:rPr>
          <w:vertAlign w:val="subscript"/>
        </w:rPr>
        <w:t>4</w:t>
      </w:r>
      <w:r>
        <w:t>OH + 3NaOH → HCOONa + C</w:t>
      </w:r>
      <w:r>
        <w:rPr>
          <w:vertAlign w:val="subscript"/>
        </w:rPr>
        <w:t>6</w:t>
      </w:r>
      <w:r>
        <w:t>H</w:t>
      </w:r>
      <w:r>
        <w:rPr>
          <w:vertAlign w:val="subscript"/>
        </w:rPr>
        <w:t>4</w:t>
      </w:r>
      <w:r>
        <w:t>(ONa)</w:t>
      </w:r>
      <w:r>
        <w:rPr>
          <w:vertAlign w:val="subscript"/>
        </w:rPr>
        <w:t>2</w:t>
      </w:r>
      <w:r>
        <w:t xml:space="preserve"> + 2H</w:t>
      </w:r>
      <w:r>
        <w:rPr>
          <w:vertAlign w:val="subscript"/>
        </w:rPr>
        <w:t>2</w:t>
      </w:r>
      <w:r>
        <w:t>O</w:t>
      </w:r>
      <w:r>
        <w:br/>
      </w:r>
      <w:r>
        <w:rPr>
          <w:b/>
        </w:rPr>
        <w:t>Đề thi Giữa học kì 1 Hóa học lớp 12 có đáp án đề số 9</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Trùng ngưng m gam glyxin (axit amino etanoic), hiệu suất 80%, thu được 68,4 gam polime và 21,6 gam nước. Trị số của m là</w:t>
      </w:r>
      <w:r>
        <w:br/>
      </w:r>
      <w:r>
        <w:t>A. 112,5 gam     B. 72 gam</w:t>
      </w:r>
      <w:r>
        <w:br/>
      </w:r>
      <w:r>
        <w:t>C. 90 gam     D. 85,5 gam</w:t>
      </w:r>
      <w:r>
        <w:br/>
      </w:r>
      <w:r>
        <w:rPr>
          <w:b/>
        </w:rPr>
        <w:t>Câu 2:</w:t>
      </w:r>
      <w:r>
        <w:t xml:space="preserve"> Tơ capron thuộc loại</w:t>
      </w:r>
      <w:r>
        <w:br/>
      </w:r>
      <w:r>
        <w:t>A. tơ poliamit     B. tơ visco.</w:t>
      </w:r>
      <w:r>
        <w:br/>
      </w:r>
      <w:r>
        <w:t>C. tơ polieste.     D. tơ axetat</w:t>
      </w:r>
      <w:r>
        <w:br/>
      </w:r>
      <w:r>
        <w:rPr>
          <w:b/>
        </w:rPr>
        <w:t>Câu 3:</w:t>
      </w:r>
      <w:r>
        <w:t xml:space="preserve"> Amin ứng với công thức phân tử C</w:t>
      </w:r>
      <w:r>
        <w:rPr>
          <w:vertAlign w:val="subscript"/>
        </w:rPr>
        <w:t>4</w:t>
      </w:r>
      <w:r>
        <w:t>H11N có mấy đồng phân?</w:t>
      </w:r>
      <w:r>
        <w:br/>
      </w:r>
      <w:r>
        <w:t>A. 10     B. 9</w:t>
      </w:r>
      <w:r>
        <w:br/>
      </w:r>
      <w:r>
        <w:t>C. 8     D. 7</w:t>
      </w:r>
      <w:r>
        <w:br/>
      </w:r>
      <w:r>
        <w:rPr>
          <w:b/>
        </w:rPr>
        <w:t>Câu 4:</w:t>
      </w:r>
      <w:r>
        <w:t xml:space="preserve"> Trong công nghiệp, từ etilen để điều chế PVC cần ít nhất mấy phản ứng ?</w:t>
      </w:r>
      <w:r>
        <w:br/>
      </w:r>
      <w:r>
        <w:t>A. 2 phản ứng     B. 5 phản ứng</w:t>
      </w:r>
      <w:r>
        <w:br/>
      </w:r>
      <w:r>
        <w:t>C. 3 phản ứng.     D. 4 phản ứng</w:t>
      </w:r>
      <w:r>
        <w:br/>
      </w:r>
      <w:r>
        <w:rPr>
          <w:b/>
        </w:rPr>
        <w:t>Câu 5:</w:t>
      </w:r>
      <w:r>
        <w:t xml:space="preserve"> Cho 0,01 mol một α – aminoaxit A (mạch thẳng và có chứa nhóm amin cuối mạch) tác dụng vừa đủ với 100 ml dung dịch HCl 0,2M và thu được dung dịch B. Dung dịch B này phản ứng vừa hết với 100 ml dung dịch NaOH 0,3M và thu được 2,85 gam muối. Công thức cấu tạo của A là</w:t>
      </w:r>
      <w:r>
        <w:br/>
      </w:r>
      <w:r>
        <w:t>A. H</w:t>
      </w:r>
      <w:r>
        <w:rPr>
          <w:vertAlign w:val="subscript"/>
        </w:rPr>
        <w:t>2</w:t>
      </w:r>
      <w:r>
        <w:t>N –(CH</w:t>
      </w:r>
      <w:r>
        <w:rPr>
          <w:vertAlign w:val="subscript"/>
        </w:rPr>
        <w:t>2</w:t>
      </w:r>
      <w:r>
        <w:t>)</w:t>
      </w:r>
      <w:r>
        <w:rPr>
          <w:vertAlign w:val="subscript"/>
        </w:rPr>
        <w:t>2</w:t>
      </w:r>
      <w:r>
        <w:t>–CH(NH</w:t>
      </w:r>
      <w:r>
        <w:rPr>
          <w:vertAlign w:val="subscript"/>
        </w:rPr>
        <w:t>2</w:t>
      </w:r>
      <w:r>
        <w:t>)–COOH</w:t>
      </w:r>
      <w:r>
        <w:br/>
      </w:r>
      <w:r>
        <w:t>B. H</w:t>
      </w:r>
      <w:r>
        <w:rPr>
          <w:vertAlign w:val="subscript"/>
        </w:rPr>
        <w:t>2</w:t>
      </w:r>
      <w:r>
        <w:t>N–(CH</w:t>
      </w:r>
      <w:r>
        <w:rPr>
          <w:vertAlign w:val="subscript"/>
        </w:rPr>
        <w:t>2</w:t>
      </w:r>
      <w:r>
        <w:t>)</w:t>
      </w:r>
      <w:r>
        <w:rPr>
          <w:vertAlign w:val="subscript"/>
        </w:rPr>
        <w:t>3</w:t>
      </w:r>
      <w:r>
        <w:t>–CH(NH</w:t>
      </w:r>
      <w:r>
        <w:rPr>
          <w:vertAlign w:val="subscript"/>
        </w:rPr>
        <w:t>2</w:t>
      </w:r>
      <w:r>
        <w:t>)–COOH</w:t>
      </w:r>
      <w:r>
        <w:br/>
      </w:r>
      <w:r>
        <w:t>C. H</w:t>
      </w:r>
      <w:r>
        <w:rPr>
          <w:vertAlign w:val="subscript"/>
        </w:rPr>
        <w:t>2</w:t>
      </w:r>
      <w:r>
        <w:t>N–(CH</w:t>
      </w:r>
      <w:r>
        <w:rPr>
          <w:vertAlign w:val="subscript"/>
        </w:rPr>
        <w:t>2</w:t>
      </w:r>
      <w:r>
        <w:t>)</w:t>
      </w:r>
      <w:r>
        <w:rPr>
          <w:vertAlign w:val="subscript"/>
        </w:rPr>
        <w:t>4</w:t>
      </w:r>
      <w:r>
        <w:t>–CH(NH</w:t>
      </w:r>
      <w:r>
        <w:rPr>
          <w:vertAlign w:val="subscript"/>
        </w:rPr>
        <w:t>2</w:t>
      </w:r>
      <w:r>
        <w:t>)–COOH</w:t>
      </w:r>
      <w:r>
        <w:br/>
      </w:r>
      <w:r>
        <w:t>D. H</w:t>
      </w:r>
      <w:r>
        <w:rPr>
          <w:vertAlign w:val="subscript"/>
        </w:rPr>
        <w:t>2</w:t>
      </w:r>
      <w:r>
        <w:t>N –(CH</w:t>
      </w:r>
      <w:r>
        <w:rPr>
          <w:vertAlign w:val="subscript"/>
        </w:rPr>
        <w:t>2</w:t>
      </w:r>
      <w:r>
        <w:t>)</w:t>
      </w:r>
      <w:r>
        <w:rPr>
          <w:vertAlign w:val="subscript"/>
        </w:rPr>
        <w:t>5</w:t>
      </w:r>
      <w:r>
        <w:t>– CH(NH</w:t>
      </w:r>
      <w:r>
        <w:rPr>
          <w:vertAlign w:val="subscript"/>
        </w:rPr>
        <w:t>2</w:t>
      </w:r>
      <w:r>
        <w:t>)–COOH</w:t>
      </w:r>
      <w:r>
        <w:br/>
      </w:r>
      <w:r>
        <w:rPr>
          <w:b/>
        </w:rPr>
        <w:t>Câu 6:</w:t>
      </w:r>
      <w:r>
        <w:t xml:space="preserve"> Chỉ ra điều đúng khi nói về da thật và simili (PVC)</w:t>
      </w:r>
      <w:r>
        <w:br/>
      </w:r>
      <w:r>
        <w:t>A. Đốt hai mẫu, da thật có mùi khét, simili không có mùi khét</w:t>
      </w:r>
      <w:r>
        <w:br/>
      </w:r>
      <w:r>
        <w:t>B. Da thật là protit, simili là polime tổng hợp</w:t>
      </w:r>
      <w:r>
        <w:br/>
      </w:r>
      <w:r>
        <w:t>C. Da thật là protit động vật, simili là protit thực vật</w:t>
      </w:r>
      <w:r>
        <w:br/>
      </w:r>
      <w:r>
        <w:t>D. A, B đều đúng</w:t>
      </w:r>
      <w:r>
        <w:br/>
      </w:r>
      <w:r>
        <w:rPr>
          <w:b/>
        </w:rPr>
        <w:t>Câu 7:</w:t>
      </w:r>
      <w:r>
        <w:t xml:space="preserve"> Cho 5,9 gam amin đơn chức X tác dụng đủ với dung dịch HCl, sau khi phản ứng xảy ra hoàn toàn thu được dung dịch Y. Cô cạn dung dịch Y được 9,55 gam muối khan. Số công thức cấu tạo ứng với công thức phân tử X là</w:t>
      </w:r>
      <w:r>
        <w:br/>
      </w:r>
      <w:r>
        <w:t>A. 2     B. 3</w:t>
      </w:r>
      <w:r>
        <w:br/>
      </w:r>
      <w:r>
        <w:t>C. 5     D. 4</w:t>
      </w:r>
      <w:r>
        <w:br/>
      </w:r>
      <w:r>
        <w:rPr>
          <w:b/>
        </w:rPr>
        <w:t>Câu 8:</w:t>
      </w:r>
      <w:r>
        <w:t xml:space="preserve"> Phản ứng lưu hóa cao su thuộc loại:</w:t>
      </w:r>
      <w:r>
        <w:br/>
      </w:r>
      <w:r>
        <w:t>A. Giữ nguyên mạch polime</w:t>
      </w:r>
      <w:r>
        <w:br/>
      </w:r>
      <w:r>
        <w:t>B. Giảm mạch polime</w:t>
      </w:r>
      <w:r>
        <w:br/>
      </w:r>
      <w:r>
        <w:t>C. Đề polime hóa</w:t>
      </w:r>
      <w:r>
        <w:br/>
      </w:r>
      <w:r>
        <w:t>D. Tăng mạch polime</w:t>
      </w:r>
      <w:r>
        <w:br/>
      </w:r>
      <w:r>
        <w:rPr>
          <w:b/>
        </w:rPr>
        <w:t>Câu 9:</w:t>
      </w:r>
      <w:r>
        <w:t xml:space="preserve"> Cho 1 dung dịch chứa 6,75 gam một amin no đơn chức bậc (I) tác dụng với dung dịch AlCl</w:t>
      </w:r>
      <w:r>
        <w:rPr>
          <w:vertAlign w:val="subscript"/>
        </w:rPr>
        <w:t>3</w:t>
      </w:r>
      <w:r>
        <w:t xml:space="preserve"> dư thu được 3,9 gam kết tủa. Amin đó có công thức là</w:t>
      </w:r>
      <w:r>
        <w:br/>
      </w:r>
      <w:r>
        <w:t>A. CH</w:t>
      </w:r>
      <w:r>
        <w:rPr>
          <w:vertAlign w:val="subscript"/>
        </w:rPr>
        <w:t>3</w:t>
      </w:r>
      <w:r>
        <w:t>NH</w:t>
      </w:r>
      <w:r>
        <w:rPr>
          <w:vertAlign w:val="subscript"/>
        </w:rPr>
        <w:t>2</w:t>
      </w:r>
      <w:r>
        <w:t xml:space="preserve">     B. (CH</w:t>
      </w:r>
      <w:r>
        <w:rPr>
          <w:vertAlign w:val="subscript"/>
        </w:rPr>
        <w:t>3</w:t>
      </w:r>
      <w:r>
        <w:t>)</w:t>
      </w:r>
      <w:r>
        <w:rPr>
          <w:vertAlign w:val="subscript"/>
        </w:rPr>
        <w:t>2</w:t>
      </w:r>
      <w:r>
        <w:t>NH</w:t>
      </w:r>
      <w:r>
        <w:br/>
      </w:r>
      <w:r>
        <w:t>C. C</w:t>
      </w:r>
      <w:r>
        <w:rPr>
          <w:vertAlign w:val="subscript"/>
        </w:rPr>
        <w:t>2</w:t>
      </w:r>
      <w:r>
        <w:t>H</w:t>
      </w:r>
      <w:r>
        <w:rPr>
          <w:vertAlign w:val="subscript"/>
        </w:rPr>
        <w:t>5</w:t>
      </w:r>
      <w:r>
        <w:t>NH</w:t>
      </w:r>
      <w:r>
        <w:rPr>
          <w:vertAlign w:val="subscript"/>
        </w:rPr>
        <w:t>2</w:t>
      </w:r>
      <w:r>
        <w:t xml:space="preserve">     D. C</w:t>
      </w:r>
      <w:r>
        <w:rPr>
          <w:vertAlign w:val="subscript"/>
        </w:rPr>
        <w:t>3</w:t>
      </w:r>
      <w:r>
        <w:t>H</w:t>
      </w:r>
      <w:r>
        <w:rPr>
          <w:vertAlign w:val="subscript"/>
        </w:rPr>
        <w:t>7</w:t>
      </w:r>
      <w:r>
        <w:t>NH</w:t>
      </w:r>
      <w:r>
        <w:rPr>
          <w:vertAlign w:val="subscript"/>
        </w:rPr>
        <w:t>2</w:t>
      </w:r>
      <w:r>
        <w:br/>
      </w:r>
      <w:r>
        <w:rPr>
          <w:b/>
        </w:rPr>
        <w:t>Câu 10:</w:t>
      </w:r>
      <w:r>
        <w:t xml:space="preserve"> Trong số các dẫn xuất của benzen có công thức phân tử C</w:t>
      </w:r>
      <w:r>
        <w:rPr>
          <w:vertAlign w:val="subscript"/>
        </w:rPr>
        <w:t>8</w:t>
      </w:r>
      <w:r>
        <w:t>H</w:t>
      </w:r>
      <w:r>
        <w:rPr>
          <w:vertAlign w:val="subscript"/>
        </w:rPr>
        <w:t>10</w:t>
      </w:r>
      <w:r>
        <w:t>O có bao nhiêu đồng phân X thỏa mãn?</w:t>
      </w:r>
      <w:r>
        <w:br/>
      </w:r>
      <w:r>
        <w:t>(X) + NaOH → không phản ứng.</w:t>
      </w:r>
      <w:r>
        <w:br/>
      </w:r>
      <w:r>
        <w:drawing>
          <wp:inline xmlns:a="http://schemas.openxmlformats.org/drawingml/2006/main" xmlns:pic="http://schemas.openxmlformats.org/drawingml/2006/picture">
            <wp:extent cx="1905000" cy="1905000"/>
            <wp:docPr id="109" name="Picture 109"/>
            <wp:cNvGraphicFramePr>
              <a:graphicFrameLocks noChangeAspect="1"/>
            </wp:cNvGraphicFramePr>
            <a:graphic>
              <a:graphicData uri="http://schemas.openxmlformats.org/drawingml/2006/picture">
                <pic:pic>
                  <pic:nvPicPr>
                    <pic:cNvPr id="0" name="temp_inline_6e432faeeca54655aa2fbf5c2fe455e2.jpg"/>
                    <pic:cNvPicPr/>
                  </pic:nvPicPr>
                  <pic:blipFill>
                    <a:blip r:embed="rId101"/>
                    <a:stretch>
                      <a:fillRect/>
                    </a:stretch>
                  </pic:blipFill>
                  <pic:spPr>
                    <a:xfrm>
                      <a:off x="0" y="0"/>
                      <a:ext cx="1905000" cy="1905000"/>
                    </a:xfrm>
                    <a:prstGeom prst="rect"/>
                  </pic:spPr>
                </pic:pic>
              </a:graphicData>
            </a:graphic>
          </wp:inline>
        </w:drawing>
      </w:r>
      <w:r>
        <w:br/>
      </w:r>
      <w:r>
        <w:t>A. 1     B. 2</w:t>
      </w:r>
      <w:r>
        <w:br/>
      </w:r>
      <w:r>
        <w:t>C. 3     D. 4</w:t>
      </w:r>
      <w:r>
        <w:br/>
      </w:r>
      <w:r>
        <w:rPr>
          <w:b/>
        </w:rPr>
        <w:t>Câu 11:</w:t>
      </w:r>
      <w:r>
        <w:t xml:space="preserve"> Khẳng định nào sau đây là đúng?</w:t>
      </w:r>
      <w:r>
        <w:br/>
      </w:r>
      <w:r>
        <w:t>A. Trimetylamin có nhiệt độ sôi cao hơn đimetylamin</w:t>
      </w:r>
      <w:r>
        <w:br/>
      </w:r>
      <w:r>
        <w:t>B. Phenol có nhiệt độ sôi cao hơn anilin</w:t>
      </w:r>
      <w:r>
        <w:br/>
      </w:r>
      <w:r>
        <w:t>C. o–cresol có nhiệt độ sôi cao hơn p–cresol</w:t>
      </w:r>
      <w:r>
        <w:br/>
      </w:r>
      <w:r>
        <w:t>D. Cả A, B và C cùng sai</w:t>
      </w:r>
      <w:r>
        <w:br/>
      </w:r>
      <w:r>
        <w:rPr>
          <w:b/>
        </w:rPr>
        <w:t>Câu 12:</w:t>
      </w:r>
      <w:r>
        <w:t xml:space="preserve"> Polime được điều chế bằng phản ứng trùng hợp là</w:t>
      </w:r>
      <w:r>
        <w:br/>
      </w:r>
      <w:r>
        <w:t>A. poli (ure–fomanđehit).</w:t>
      </w:r>
      <w:r>
        <w:br/>
      </w:r>
      <w:r>
        <w:t>B. teflon.</w:t>
      </w:r>
      <w:r>
        <w:br/>
      </w:r>
      <w:r>
        <w:t>C. poli (etylenterephtalat).</w:t>
      </w:r>
      <w:r>
        <w:br/>
      </w:r>
      <w:r>
        <w:t>D. poli (phenol–fomanđehit).</w:t>
      </w:r>
      <w:r>
        <w:br/>
      </w:r>
      <w:r>
        <w:rPr>
          <w:b/>
        </w:rPr>
        <w:t>Câu 13:</w:t>
      </w:r>
      <w:r>
        <w:t xml:space="preserve"> Cho 4,45 gam hợp chất hữu cơ X (C</w:t>
      </w:r>
      <w:r>
        <w:rPr>
          <w:vertAlign w:val="subscript"/>
        </w:rPr>
        <w:t>3</w:t>
      </w:r>
      <w:r>
        <w:t>H</w:t>
      </w:r>
      <w:r>
        <w:rPr>
          <w:vertAlign w:val="subscript"/>
        </w:rPr>
        <w:t>7</w:t>
      </w:r>
      <w:r>
        <w:t>O</w:t>
      </w:r>
      <w:r>
        <w:rPr>
          <w:vertAlign w:val="subscript"/>
        </w:rPr>
        <w:t>2</w:t>
      </w:r>
      <w:r>
        <w:t>N) phản ứng hoàn toàn với dung dịch NaOH vừa đủ, đun nóng được 4,85 gam muối khan. Công thức cấu tạo của X là</w:t>
      </w:r>
      <w:r>
        <w:br/>
      </w:r>
      <w:r>
        <w:t>A. H</w:t>
      </w:r>
      <w:r>
        <w:rPr>
          <w:vertAlign w:val="subscript"/>
        </w:rPr>
        <w:t>2</w:t>
      </w:r>
      <w:r>
        <w:t>NCH</w:t>
      </w:r>
      <w:r>
        <w:rPr>
          <w:vertAlign w:val="subscript"/>
        </w:rPr>
        <w:t>2</w:t>
      </w:r>
      <w:r>
        <w:t>COOCH</w:t>
      </w:r>
      <w:r>
        <w:rPr>
          <w:vertAlign w:val="subscript"/>
        </w:rPr>
        <w:t>3</w:t>
      </w:r>
      <w:r>
        <w:br/>
      </w:r>
      <w:r>
        <w:t>B. CH</w:t>
      </w:r>
      <w:r>
        <w:rPr>
          <w:vertAlign w:val="subscript"/>
        </w:rPr>
        <w:t>2</w:t>
      </w:r>
      <w:r>
        <w:t>=CHCOONH</w:t>
      </w:r>
      <w:r>
        <w:rPr>
          <w:vertAlign w:val="subscript"/>
        </w:rPr>
        <w:t>4</w:t>
      </w:r>
      <w:r>
        <w:br/>
      </w:r>
      <w:r>
        <w:t>C. H</w:t>
      </w:r>
      <w:r>
        <w:rPr>
          <w:vertAlign w:val="subscript"/>
        </w:rPr>
        <w:t>2</w:t>
      </w:r>
      <w:r>
        <w:t>NC</w:t>
      </w:r>
      <w:r>
        <w:rPr>
          <w:vertAlign w:val="subscript"/>
        </w:rPr>
        <w:t>2</w:t>
      </w:r>
      <w:r>
        <w:t>H</w:t>
      </w:r>
      <w:r>
        <w:rPr>
          <w:vertAlign w:val="subscript"/>
        </w:rPr>
        <w:t>4</w:t>
      </w:r>
      <w:r>
        <w:t>COOH</w:t>
      </w:r>
      <w:r>
        <w:br/>
      </w:r>
      <w:r>
        <w:t>D. H</w:t>
      </w:r>
      <w:r>
        <w:rPr>
          <w:vertAlign w:val="subscript"/>
        </w:rPr>
        <w:t>2</w:t>
      </w:r>
      <w:r>
        <w:t>NCOOC</w:t>
      </w:r>
      <w:r>
        <w:rPr>
          <w:vertAlign w:val="subscript"/>
        </w:rPr>
        <w:t>2</w:t>
      </w:r>
      <w:r>
        <w:t>H</w:t>
      </w:r>
      <w:r>
        <w:rPr>
          <w:vertAlign w:val="subscript"/>
        </w:rPr>
        <w:t>5</w:t>
      </w:r>
      <w:r>
        <w:br/>
      </w:r>
      <w:r>
        <w:rPr>
          <w:b/>
        </w:rPr>
        <w:t>Câu 14:</w:t>
      </w:r>
      <w:r>
        <w:t xml:space="preserve"> Trong 1 kg gạo chứa 81% tinh bột có số mắt xích C</w:t>
      </w:r>
      <w:r>
        <w:rPr>
          <w:vertAlign w:val="subscript"/>
        </w:rPr>
        <w:t>6</w:t>
      </w:r>
      <w:r>
        <w:t>H</w:t>
      </w:r>
      <w:r>
        <w:rPr>
          <w:vertAlign w:val="subscript"/>
        </w:rPr>
        <w:t>10</w:t>
      </w:r>
      <w:r>
        <w:t>O</w:t>
      </w:r>
      <w:r>
        <w:rPr>
          <w:vertAlign w:val="subscript"/>
        </w:rPr>
        <w:t>5</w:t>
      </w:r>
      <w:r>
        <w:t xml:space="preserve"> là</w:t>
      </w:r>
      <w:r>
        <w:br/>
      </w:r>
      <w:r>
        <w:t>A. 3,011.10</w:t>
      </w:r>
      <w:r>
        <w:rPr>
          <w:vertAlign w:val="superscript"/>
        </w:rPr>
        <w:t>24</w:t>
      </w:r>
      <w:r>
        <w:t>.     B. 5,212.10</w:t>
      </w:r>
      <w:r>
        <w:rPr>
          <w:vertAlign w:val="superscript"/>
        </w:rPr>
        <w:t>24</w:t>
      </w:r>
      <w:r>
        <w:t>.</w:t>
      </w:r>
      <w:r>
        <w:br/>
      </w:r>
      <w:r>
        <w:t>C. 3,011.10</w:t>
      </w:r>
      <w:r>
        <w:rPr>
          <w:vertAlign w:val="superscript"/>
        </w:rPr>
        <w:t>21</w:t>
      </w:r>
      <w:r>
        <w:t>.     D. 5,212.10</w:t>
      </w:r>
      <w:r>
        <w:rPr>
          <w:vertAlign w:val="superscript"/>
        </w:rPr>
        <w:t>21</w:t>
      </w:r>
      <w:r>
        <w:t>.</w:t>
      </w:r>
      <w:r>
        <w:br/>
      </w:r>
      <w:r>
        <w:rPr>
          <w:b/>
        </w:rPr>
        <w:t>Câu 15:</w:t>
      </w:r>
      <w:r>
        <w:t xml:space="preserve"> Cho hợp chất hữu cơ đơn chức (X) có công thức là C</w:t>
      </w:r>
      <w:r>
        <w:rPr>
          <w:vertAlign w:val="subscript"/>
        </w:rPr>
        <w:t>3</w:t>
      </w:r>
      <w:r>
        <w:t>H</w:t>
      </w:r>
      <w:r>
        <w:rPr>
          <w:vertAlign w:val="subscript"/>
        </w:rPr>
        <w:t>10</w:t>
      </w:r>
      <w:r>
        <w:t>O</w:t>
      </w:r>
      <w:r>
        <w:rPr>
          <w:vertAlign w:val="subscript"/>
        </w:rPr>
        <w:t>3</w:t>
      </w:r>
      <w:r>
        <w:t>N</w:t>
      </w:r>
      <w:r>
        <w:rPr>
          <w:vertAlign w:val="subscript"/>
        </w:rPr>
        <w:t>2</w:t>
      </w:r>
      <w:r>
        <w:t>. Cho m (g) (X) tác dụng với NaOH vừa đủ thu được 2,55(g) muối vô cơ. Giá trị của m là</w:t>
      </w:r>
      <w:r>
        <w:br/>
      </w:r>
      <w:r>
        <w:t>A. 3,705 (g)     B. 3,66 (g)</w:t>
      </w:r>
      <w:r>
        <w:br/>
      </w:r>
      <w:r>
        <w:t>C. 3,795 (g)     D. 3,84(g)</w:t>
      </w:r>
      <w:r>
        <w:br/>
      </w:r>
      <w:r>
        <w:rPr>
          <w:b/>
        </w:rPr>
        <w:t>Câu 16:</w:t>
      </w:r>
      <w:r>
        <w:t xml:space="preserve"> Các chất đều không bị thuỷ phân trong dung dịch H</w:t>
      </w:r>
      <w:r>
        <w:rPr>
          <w:vertAlign w:val="subscript"/>
        </w:rPr>
        <w:t>2</w:t>
      </w:r>
      <w:r>
        <w:t>SO</w:t>
      </w:r>
      <w:r>
        <w:rPr>
          <w:vertAlign w:val="subscript"/>
        </w:rPr>
        <w:t>4</w:t>
      </w:r>
      <w:r>
        <w:t xml:space="preserve"> loãng, nóng là</w:t>
      </w:r>
      <w:r>
        <w:br/>
      </w:r>
      <w:r>
        <w:t>A. poli (vinyl axetat); poli etilen, cao su buna</w:t>
      </w:r>
      <w:r>
        <w:br/>
      </w:r>
      <w:r>
        <w:t>B. tơ capron; nilon–6,6, poli etilen</w:t>
      </w:r>
      <w:r>
        <w:br/>
      </w:r>
      <w:r>
        <w:t>C. nilon–6,6; poli(etylen–terephtalat); polistiren</w:t>
      </w:r>
      <w:r>
        <w:br/>
      </w:r>
      <w:r>
        <w:t>D. poli etilen; cao su buna; poli stiren</w:t>
      </w:r>
      <w:r>
        <w:br/>
      </w:r>
      <w:r>
        <w:rPr>
          <w:b/>
        </w:rPr>
        <w:t>Câu 17:</w:t>
      </w:r>
      <w:r>
        <w:t xml:space="preserve"> Để phân biệt dung dịch anilin và dung dịch etyl amin đựng riêng biệt trong hai lọ mất nhãn, ta sử dụng thuốc thử nào sau đây:</w:t>
      </w:r>
      <w:r>
        <w:br/>
      </w:r>
      <w:r>
        <w:t>A. Dung dịch HCl</w:t>
      </w:r>
      <w:r>
        <w:br/>
      </w:r>
      <w:r>
        <w:t>B. Dung dịch nước brom</w:t>
      </w:r>
      <w:r>
        <w:br/>
      </w:r>
      <w:r>
        <w:t>C. Dung dịch NaOH</w:t>
      </w:r>
      <w:r>
        <w:br/>
      </w:r>
      <w:r>
        <w:t>D. Dung dịch NaCl</w:t>
      </w:r>
      <w:r>
        <w:br/>
      </w:r>
      <w:r>
        <w:rPr>
          <w:b/>
        </w:rPr>
        <w:t>Câu 18:</w:t>
      </w:r>
      <w:r>
        <w:t xml:space="preserve"> Cứ 45,75 gam cao su buna – S phản ứng vừa hết với 20 gam brom trong CCl</w:t>
      </w:r>
      <w:r>
        <w:rPr>
          <w:vertAlign w:val="subscript"/>
        </w:rPr>
        <w:t>4</w:t>
      </w:r>
      <w:r>
        <w:t>. Tỉ lệ mắt xích butađien và stiren trong cao su buna–S là</w:t>
      </w:r>
      <w:r>
        <w:br/>
      </w:r>
      <w:r>
        <w:t>A. 3 : 5     B. 1 : 2</w:t>
      </w:r>
      <w:r>
        <w:br/>
      </w:r>
      <w:r>
        <w:t>C. 2 : 3     D. 1 : 3</w:t>
      </w:r>
      <w:r>
        <w:br/>
      </w:r>
      <w:r>
        <w:rPr>
          <w:b/>
        </w:rPr>
        <w:t>Câu 19:</w:t>
      </w:r>
      <w:r>
        <w:t xml:space="preserve"> Cho anilin tác dụng với dung dịch nước brom 3% (khối lượng riêng là 1,3 g.ml</w:t>
      </w:r>
      <w:r>
        <w:rPr>
          <w:vertAlign w:val="superscript"/>
        </w:rPr>
        <w:t>–1</w:t>
      </w:r>
      <w:r>
        <w:t>). Thể tích nước brom tối thiểu cần để điều chế 33 gam 2,4,6–tribromanilin là:</w:t>
      </w:r>
      <w:r>
        <w:br/>
      </w:r>
      <w:r>
        <w:t>A. 1,32 lít     B. 1,03 lít</w:t>
      </w:r>
      <w:r>
        <w:br/>
      </w:r>
      <w:r>
        <w:t>C. 1,23 lít     D. 1,30 lít</w:t>
      </w:r>
      <w:r>
        <w:br/>
      </w:r>
      <w:r>
        <w:rPr>
          <w:b/>
        </w:rPr>
        <w:t>Câu 20:</w:t>
      </w:r>
      <w:r>
        <w:t xml:space="preserve"> Lấy 15,33 tấn ancol etylic để sản xuất cao su buna (hiệu suất toàn quá trình là 60%). Vậy khối lượng cao su buna thu được là</w:t>
      </w:r>
      <w:r>
        <w:br/>
      </w:r>
      <w:r>
        <w:t>A. 5,4 tấn     B. 5,6 tấn</w:t>
      </w:r>
      <w:r>
        <w:br/>
      </w:r>
      <w:r>
        <w:t>C. 9,2 tấn     D. 3,1 tấn</w:t>
      </w:r>
      <w:r>
        <w:br/>
      </w:r>
      <w:r>
        <w:rPr>
          <w:b/>
        </w:rPr>
        <w:t>Câu 21:</w:t>
      </w:r>
      <w:r>
        <w:t xml:space="preserve"> Cho 0,1 mol một amino axit X tác dụng vừa đủ với 80 ml dung dịch HCl 1,25M sau đó cô cạn dung dịch thì được 18,75 gam muối. Mặt khác, nếu cho 0,1 mol X tác dụng với lượng dung dịch NaOH vừa đủ, rồi đem cô cạn thì được 17,3 gam muối. Phát biểu nào sau đây là đúng:</w:t>
      </w:r>
      <w:r>
        <w:br/>
      </w:r>
      <w:r>
        <w:t>A. Amino axit X có 1 nhóm amino (NH</w:t>
      </w:r>
      <w:r>
        <w:rPr>
          <w:vertAlign w:val="subscript"/>
        </w:rPr>
        <w:t>2</w:t>
      </w:r>
      <w:r>
        <w:t>) và 1 nhóm cacboxyl (COOH)</w:t>
      </w:r>
      <w:r>
        <w:br/>
      </w:r>
      <w:r>
        <w:t>B. Amino axit X có 2 nhóm amino (NH</w:t>
      </w:r>
      <w:r>
        <w:rPr>
          <w:vertAlign w:val="subscript"/>
        </w:rPr>
        <w:t>2</w:t>
      </w:r>
      <w:r>
        <w:t>) và 1 nhóm cacboxyl (COOH)</w:t>
      </w:r>
      <w:r>
        <w:br/>
      </w:r>
      <w:r>
        <w:t>C. Amino axit X có 1 nhóm amino (NH</w:t>
      </w:r>
      <w:r>
        <w:rPr>
          <w:vertAlign w:val="subscript"/>
        </w:rPr>
        <w:t>2</w:t>
      </w:r>
      <w:r>
        <w:t>) và 2 nhóm cacboxyl (COOH)</w:t>
      </w:r>
      <w:r>
        <w:br/>
      </w:r>
      <w:r>
        <w:t>D. Amino axit X có 2 nhóm amino (NH</w:t>
      </w:r>
      <w:r>
        <w:rPr>
          <w:vertAlign w:val="subscript"/>
        </w:rPr>
        <w:t>2</w:t>
      </w:r>
      <w:r>
        <w:t>) và 2 nhóm cacboxyl (COOH)</w:t>
      </w:r>
      <w:r>
        <w:br/>
      </w:r>
      <w:r>
        <w:rPr>
          <w:b/>
        </w:rPr>
        <w:t>Câu 22:</w:t>
      </w:r>
      <w:r>
        <w:t xml:space="preserve"> Muốn tổng hợp 120kg poli (metyl metacrylat) thì khối lượng của axit và ancol tương ứng cần dùng là bao nhiêu? Biết hiệu suất quá trình este hoá và trùng hợp lần lượt là 60% và 80%.</w:t>
      </w:r>
      <w:r>
        <w:br/>
      </w:r>
      <w:r>
        <w:t>A. 215kg và 80kg</w:t>
      </w:r>
      <w:r>
        <w:br/>
      </w:r>
      <w:r>
        <w:t>B. 171kg và 82kg</w:t>
      </w:r>
      <w:r>
        <w:br/>
      </w:r>
      <w:r>
        <w:t>C. 65kg và 40kg</w:t>
      </w:r>
      <w:r>
        <w:br/>
      </w:r>
      <w:r>
        <w:t>D. 175kg và 70kg</w:t>
      </w:r>
      <w:r>
        <w:br/>
      </w:r>
      <w:r>
        <w:rPr>
          <w:b/>
        </w:rPr>
        <w:t>Câu 23:</w:t>
      </w:r>
      <w:r>
        <w:t xml:space="preserve"> Cho một hỗn hợp A chứa NH</w:t>
      </w:r>
      <w:r>
        <w:rPr>
          <w:vertAlign w:val="subscript"/>
        </w:rPr>
        <w:t>3</w:t>
      </w:r>
      <w:r>
        <w:t>, C</w:t>
      </w:r>
      <w:r>
        <w:rPr>
          <w:vertAlign w:val="subscript"/>
        </w:rPr>
        <w:t>6</w:t>
      </w:r>
      <w:r>
        <w:t>H</w:t>
      </w:r>
      <w:r>
        <w:rPr>
          <w:vertAlign w:val="subscript"/>
        </w:rPr>
        <w:t>5</w:t>
      </w:r>
      <w:r>
        <w:t>NH</w:t>
      </w:r>
      <w:r>
        <w:rPr>
          <w:vertAlign w:val="subscript"/>
        </w:rPr>
        <w:t>2</w:t>
      </w:r>
      <w:r>
        <w:t xml:space="preserve"> và C</w:t>
      </w:r>
      <w:r>
        <w:rPr>
          <w:vertAlign w:val="subscript"/>
        </w:rPr>
        <w:t>6</w:t>
      </w:r>
      <w:r>
        <w:t>H</w:t>
      </w:r>
      <w:r>
        <w:rPr>
          <w:vertAlign w:val="subscript"/>
        </w:rPr>
        <w:t>5</w:t>
      </w:r>
      <w:r>
        <w:t>OH. A được trung hòa bởi 0,02 mol NaOH hoặc 0,01 mol HCl. A cũng phản ứng vừa đủ với 0,075 mol Br</w:t>
      </w:r>
      <w:r>
        <w:rPr>
          <w:vertAlign w:val="subscript"/>
        </w:rPr>
        <w:t>2</w:t>
      </w:r>
      <w:r>
        <w:t xml:space="preserve"> tạo kết tủa. Lượng các chất NH</w:t>
      </w:r>
      <w:r>
        <w:rPr>
          <w:vertAlign w:val="subscript"/>
        </w:rPr>
        <w:t>3</w:t>
      </w:r>
      <w:r>
        <w:t>, C</w:t>
      </w:r>
      <w:r>
        <w:rPr>
          <w:vertAlign w:val="subscript"/>
        </w:rPr>
        <w:t>6</w:t>
      </w:r>
      <w:r>
        <w:t>H</w:t>
      </w:r>
      <w:r>
        <w:rPr>
          <w:vertAlign w:val="subscript"/>
        </w:rPr>
        <w:t>5</w:t>
      </w:r>
      <w:r>
        <w:t>NH</w:t>
      </w:r>
      <w:r>
        <w:rPr>
          <w:vertAlign w:val="subscript"/>
        </w:rPr>
        <w:t>2</w:t>
      </w:r>
      <w:r>
        <w:t xml:space="preserve"> và C</w:t>
      </w:r>
      <w:r>
        <w:rPr>
          <w:vertAlign w:val="subscript"/>
        </w:rPr>
        <w:t>6</w:t>
      </w:r>
      <w:r>
        <w:t>H</w:t>
      </w:r>
      <w:r>
        <w:rPr>
          <w:vertAlign w:val="subscript"/>
        </w:rPr>
        <w:t>5</w:t>
      </w:r>
      <w:r>
        <w:t>OH lần lượt bằng:</w:t>
      </w:r>
      <w:r>
        <w:br/>
      </w:r>
      <w:r>
        <w:t>A. 0,005 mol; 0,02 mol và 0,005 mol</w:t>
      </w:r>
      <w:r>
        <w:br/>
      </w:r>
      <w:r>
        <w:t>B. 0,005 mol; 0,005 mol và 0,02 mol</w:t>
      </w:r>
      <w:r>
        <w:br/>
      </w:r>
      <w:r>
        <w:t>C. 0,05 mol; 0,001 mol và 0,02 mol</w:t>
      </w:r>
      <w:r>
        <w:br/>
      </w:r>
      <w:r>
        <w:t>D. 0,01 mol; 0,005 mol và 0,02 mol.</w:t>
      </w:r>
      <w:r>
        <w:br/>
      </w:r>
      <w:r>
        <w:rPr>
          <w:b/>
        </w:rPr>
        <w:t>Câu 24:</w:t>
      </w:r>
      <w:r>
        <w:t xml:space="preserve"> Số mắt xích glucozơ có trong 194,4mg amilozơ là :</w:t>
      </w:r>
      <w:r>
        <w:br/>
      </w:r>
      <w:r>
        <w:t>A. 7224.10</w:t>
      </w:r>
      <w:r>
        <w:rPr>
          <w:vertAlign w:val="superscript"/>
        </w:rPr>
        <w:t>17</w:t>
      </w:r>
      <w:r>
        <w:t xml:space="preserve">     B. 6501,6.10</w:t>
      </w:r>
      <w:r>
        <w:rPr>
          <w:vertAlign w:val="superscript"/>
        </w:rPr>
        <w:t>17</w:t>
      </w:r>
      <w:r>
        <w:br/>
      </w:r>
      <w:r>
        <w:t>C. 1,3.10</w:t>
      </w:r>
      <w:r>
        <w:rPr>
          <w:vertAlign w:val="superscript"/>
        </w:rPr>
        <w:t>–3</w:t>
      </w:r>
      <w:r>
        <w:t xml:space="preserve">     D. 1,08.10</w:t>
      </w:r>
      <w:r>
        <w:rPr>
          <w:vertAlign w:val="superscript"/>
        </w:rPr>
        <w:t>–3</w:t>
      </w:r>
      <w:r>
        <w:br/>
      </w:r>
      <w:r>
        <w:rPr>
          <w:b/>
        </w:rPr>
        <w:t>Câu 25:</w:t>
      </w:r>
      <w:r>
        <w:t xml:space="preserve"> Cho 1 mol amino axit X phản ứng với dung dịch HCl (dư), thu được m</w:t>
      </w:r>
      <w:r>
        <w:rPr>
          <w:vertAlign w:val="subscript"/>
        </w:rPr>
        <w:t>1</w:t>
      </w:r>
      <w:r>
        <w:t xml:space="preserve"> gam muối Y. Cũng 1 mol amino axit X phản ứng với dung dịch NaOH (dư), thu được m</w:t>
      </w:r>
      <w:r>
        <w:rPr>
          <w:vertAlign w:val="subscript"/>
        </w:rPr>
        <w:t>2</w:t>
      </w:r>
      <w:r>
        <w:t xml:space="preserve"> gam muối Z. Biết m</w:t>
      </w:r>
      <w:r>
        <w:rPr>
          <w:vertAlign w:val="subscript"/>
        </w:rPr>
        <w:t>2</w:t>
      </w:r>
      <w:r>
        <w:t xml:space="preserve"> – m</w:t>
      </w:r>
      <w:r>
        <w:rPr>
          <w:vertAlign w:val="subscript"/>
        </w:rPr>
        <w:t>1</w:t>
      </w:r>
      <w:r>
        <w:t xml:space="preserve"> = 7,5. Công thức phân tử của X là</w:t>
      </w:r>
      <w:r>
        <w:br/>
      </w:r>
      <w:r>
        <w:t>A. C</w:t>
      </w:r>
      <w:r>
        <w:rPr>
          <w:vertAlign w:val="subscript"/>
        </w:rPr>
        <w:t>5</w:t>
      </w:r>
      <w:r>
        <w:t>H</w:t>
      </w:r>
      <w:r>
        <w:rPr>
          <w:vertAlign w:val="subscript"/>
        </w:rPr>
        <w:t>9</w:t>
      </w:r>
      <w:r>
        <w:t>O</w:t>
      </w:r>
      <w:r>
        <w:rPr>
          <w:vertAlign w:val="subscript"/>
        </w:rPr>
        <w:t>4</w:t>
      </w:r>
      <w:r>
        <w:t>N.     B. C</w:t>
      </w:r>
      <w:r>
        <w:rPr>
          <w:vertAlign w:val="subscript"/>
        </w:rPr>
        <w:t>4</w:t>
      </w:r>
      <w:r>
        <w:t>H</w:t>
      </w:r>
      <w:r>
        <w:rPr>
          <w:vertAlign w:val="subscript"/>
        </w:rPr>
        <w:t>10</w:t>
      </w:r>
      <w:r>
        <w:t>O</w:t>
      </w:r>
      <w:r>
        <w:rPr>
          <w:vertAlign w:val="subscript"/>
        </w:rPr>
        <w:t>2</w:t>
      </w:r>
      <w:r>
        <w:t>N</w:t>
      </w:r>
      <w:r>
        <w:rPr>
          <w:vertAlign w:val="subscript"/>
        </w:rPr>
        <w:t>2</w:t>
      </w:r>
      <w:r>
        <w:t>.</w:t>
      </w:r>
      <w:r>
        <w:br/>
      </w:r>
      <w:r>
        <w:t>C. C</w:t>
      </w:r>
      <w:r>
        <w:rPr>
          <w:vertAlign w:val="subscript"/>
        </w:rPr>
        <w:t>5</w:t>
      </w:r>
      <w:r>
        <w:t>H</w:t>
      </w:r>
      <w:r>
        <w:rPr>
          <w:vertAlign w:val="subscript"/>
        </w:rPr>
        <w:t>11</w:t>
      </w:r>
      <w:r>
        <w:t>O</w:t>
      </w:r>
      <w:r>
        <w:rPr>
          <w:vertAlign w:val="subscript"/>
        </w:rPr>
        <w:t>2</w:t>
      </w:r>
      <w:r>
        <w:t>N.     D. C</w:t>
      </w:r>
      <w:r>
        <w:rPr>
          <w:vertAlign w:val="subscript"/>
        </w:rPr>
        <w:t>4</w:t>
      </w:r>
      <w:r>
        <w:t>H</w:t>
      </w:r>
      <w:r>
        <w:rPr>
          <w:vertAlign w:val="subscript"/>
        </w:rPr>
        <w:t>8</w:t>
      </w:r>
      <w:r>
        <w:t>O</w:t>
      </w:r>
      <w:r>
        <w:rPr>
          <w:vertAlign w:val="subscript"/>
        </w:rPr>
        <w:t>4</w:t>
      </w:r>
      <w:r>
        <w:t>N</w:t>
      </w:r>
      <w:r>
        <w:rPr>
          <w:vertAlign w:val="subscript"/>
        </w:rPr>
        <w:t>2</w:t>
      </w:r>
      <w:r>
        <w:t>.</w:t>
      </w:r>
      <w:r>
        <w:br/>
      </w:r>
      <w:r>
        <w:rPr>
          <w:b/>
        </w:rPr>
        <w:t>Câu 26:</w:t>
      </w:r>
      <w:r>
        <w:t xml:space="preserve"> Đốt cháy hoàn toàn một đoạn mạch cao su buna – N bằng lượng không khí vừa đủ ( 20% số mol O</w:t>
      </w:r>
      <w:r>
        <w:rPr>
          <w:vertAlign w:val="subscript"/>
        </w:rPr>
        <w:t>2</w:t>
      </w:r>
      <w:r>
        <w:t>, 80% số mol N</w:t>
      </w:r>
      <w:r>
        <w:rPr>
          <w:vertAlign w:val="subscript"/>
        </w:rPr>
        <w:t>2</w:t>
      </w:r>
      <w:r>
        <w:t>) thu được CO</w:t>
      </w:r>
      <w:r>
        <w:rPr>
          <w:vertAlign w:val="subscript"/>
        </w:rPr>
        <w:t>2</w:t>
      </w:r>
      <w:r>
        <w:t>, H</w:t>
      </w:r>
      <w:r>
        <w:rPr>
          <w:vertAlign w:val="subscript"/>
        </w:rPr>
        <w:t>2</w:t>
      </w:r>
      <w:r>
        <w:t>O, N</w:t>
      </w:r>
      <w:r>
        <w:rPr>
          <w:vertAlign w:val="subscript"/>
        </w:rPr>
        <w:t>2</w:t>
      </w:r>
      <w:r>
        <w:t>. Ngưng tụ hơi nước thì hỗn hợp khí còn lại N</w:t>
      </w:r>
      <w:r>
        <w:rPr>
          <w:vertAlign w:val="subscript"/>
        </w:rPr>
        <w:t>2</w:t>
      </w:r>
      <w:r>
        <w:t xml:space="preserve"> chiếm 84,127% tổng số mol. Tính tỉ lệ mắt xích butađien và acrilonitrin trong cao su buna–N.</w:t>
      </w:r>
      <w:r>
        <w:br/>
      </w:r>
      <w:r>
        <w:t>A. 2/3     B. 2/1</w:t>
      </w:r>
      <w:r>
        <w:br/>
      </w:r>
      <w:r>
        <w:t>C. 1/2     D. 4/3</w:t>
      </w:r>
      <w:r>
        <w:br/>
      </w:r>
      <w:r>
        <w:rPr>
          <w:b/>
        </w:rPr>
        <w:t>Câu 27:</w:t>
      </w:r>
      <w:r>
        <w:t xml:space="preserve"> Cho 3,75 g một amino axit chứa một chức axit và một chức amin tác dụng với dung dịch NaOH vừa đủ . Cô cạn dung dịch sau phản ứng được 4,85g muối khan. Xác định công thức cấu tạo amino axit trên.</w:t>
      </w:r>
      <w:r>
        <w:br/>
      </w:r>
      <w:r>
        <w:t>A. NH</w:t>
      </w:r>
      <w:r>
        <w:rPr>
          <w:vertAlign w:val="subscript"/>
        </w:rPr>
        <w:t>2</w:t>
      </w:r>
      <w:r>
        <w:t xml:space="preserve"> – CH</w:t>
      </w:r>
      <w:r>
        <w:rPr>
          <w:vertAlign w:val="subscript"/>
        </w:rPr>
        <w:t>2</w:t>
      </w:r>
      <w:r>
        <w:t xml:space="preserve"> – COOH</w:t>
      </w:r>
      <w:r>
        <w:br/>
      </w:r>
      <w:r>
        <w:t>B. NH</w:t>
      </w:r>
      <w:r>
        <w:rPr>
          <w:vertAlign w:val="subscript"/>
        </w:rPr>
        <w:t>2</w:t>
      </w:r>
      <w:r>
        <w:t xml:space="preserve"> – CH</w:t>
      </w:r>
      <w:r>
        <w:rPr>
          <w:vertAlign w:val="subscript"/>
        </w:rPr>
        <w:t>2</w:t>
      </w:r>
      <w:r>
        <w:t xml:space="preserve"> – CH</w:t>
      </w:r>
      <w:r>
        <w:rPr>
          <w:vertAlign w:val="subscript"/>
        </w:rPr>
        <w:t>2</w:t>
      </w:r>
      <w:r>
        <w:t xml:space="preserve"> – COOH</w:t>
      </w:r>
      <w:r>
        <w:br/>
      </w:r>
      <w:r>
        <w:t>C. NH</w:t>
      </w:r>
      <w:r>
        <w:rPr>
          <w:vertAlign w:val="subscript"/>
        </w:rPr>
        <w:t>2</w:t>
      </w:r>
      <w:r>
        <w:t xml:space="preserve"> – CH</w:t>
      </w:r>
      <w:r>
        <w:rPr>
          <w:vertAlign w:val="subscript"/>
        </w:rPr>
        <w:t>2</w:t>
      </w:r>
      <w:r>
        <w:t xml:space="preserve"> – CH</w:t>
      </w:r>
      <w:r>
        <w:rPr>
          <w:vertAlign w:val="subscript"/>
        </w:rPr>
        <w:t>2</w:t>
      </w:r>
      <w:r>
        <w:t xml:space="preserve"> – CH</w:t>
      </w:r>
      <w:r>
        <w:rPr>
          <w:vertAlign w:val="subscript"/>
        </w:rPr>
        <w:t>2</w:t>
      </w:r>
      <w:r>
        <w:t xml:space="preserve"> – COOH</w:t>
      </w:r>
      <w:r>
        <w:br/>
      </w:r>
      <w:r>
        <w:t>D. NH</w:t>
      </w:r>
      <w:r>
        <w:rPr>
          <w:vertAlign w:val="subscript"/>
        </w:rPr>
        <w:t>2</w:t>
      </w:r>
      <w:r>
        <w:t xml:space="preserve"> – CH</w:t>
      </w:r>
      <w:r>
        <w:rPr>
          <w:vertAlign w:val="subscript"/>
        </w:rPr>
        <w:t>2</w:t>
      </w:r>
      <w:r>
        <w:t xml:space="preserve"> – CH</w:t>
      </w:r>
      <w:r>
        <w:rPr>
          <w:vertAlign w:val="subscript"/>
        </w:rPr>
        <w:t>2</w:t>
      </w:r>
      <w:r>
        <w:t xml:space="preserve"> – CH</w:t>
      </w:r>
      <w:r>
        <w:rPr>
          <w:vertAlign w:val="subscript"/>
        </w:rPr>
        <w:t>2</w:t>
      </w:r>
      <w:r>
        <w:t xml:space="preserve"> – CH</w:t>
      </w:r>
      <w:r>
        <w:rPr>
          <w:vertAlign w:val="subscript"/>
        </w:rPr>
        <w:t>2</w:t>
      </w:r>
      <w:r>
        <w:t xml:space="preserve"> – COOH</w:t>
      </w:r>
      <w:r>
        <w:br/>
      </w:r>
      <w:r>
        <w:rPr>
          <w:b/>
        </w:rPr>
        <w:t>Câu 28:</w:t>
      </w:r>
      <w:r>
        <w:t xml:space="preserve"> Đồng trùng hợp buta–1,3–đien với acrilonitrin (CH</w:t>
      </w:r>
      <w:r>
        <w:rPr>
          <w:vertAlign w:val="subscript"/>
        </w:rPr>
        <w:t>2</w:t>
      </w:r>
      <w:r>
        <w:t>=CH–CN) theo tỉ lệ tương ứng x : y, thu được một loại polime. Đốt cháy hoàn toàn một lượng polime này trong oxi vừa đủ, thu được hỗn hợp khí và hơi (CO</w:t>
      </w:r>
      <w:r>
        <w:rPr>
          <w:vertAlign w:val="subscript"/>
        </w:rPr>
        <w:t>2</w:t>
      </w:r>
      <w:r>
        <w:t>, H</w:t>
      </w:r>
      <w:r>
        <w:rPr>
          <w:vertAlign w:val="subscript"/>
        </w:rPr>
        <w:t>2</w:t>
      </w:r>
      <w:r>
        <w:t>O, N</w:t>
      </w:r>
      <w:r>
        <w:rPr>
          <w:vertAlign w:val="subscript"/>
        </w:rPr>
        <w:t>2</w:t>
      </w:r>
      <w:r>
        <w:t>) trong đó có 59,091% CO</w:t>
      </w:r>
      <w:r>
        <w:rPr>
          <w:vertAlign w:val="subscript"/>
        </w:rPr>
        <w:t>2</w:t>
      </w:r>
      <w:r>
        <w:t xml:space="preserve"> về thể tích. Tỉ lệ x : y khi tham gia trùng hợp là bao nhiêu?</w:t>
      </w:r>
      <w:r>
        <w:br/>
      </w:r>
      <w:r>
        <w:t>A. x/y = 1/3.     B. x/y = 2/3.</w:t>
      </w:r>
      <w:r>
        <w:br/>
      </w:r>
      <w:r>
        <w:t>C. x/y = 3/2.     D. x/y = 3/5.</w:t>
      </w:r>
      <w:r>
        <w:br/>
      </w:r>
      <w:r>
        <w:rPr>
          <w:b/>
        </w:rPr>
        <w:t>Câu 29:</w:t>
      </w:r>
      <w:r>
        <w:t xml:space="preserve"> Chất X có công thức phân tử C</w:t>
      </w:r>
      <w:r>
        <w:rPr>
          <w:vertAlign w:val="subscript"/>
        </w:rPr>
        <w:t>4</w:t>
      </w:r>
      <w:r>
        <w:t>H</w:t>
      </w:r>
      <w:r>
        <w:rPr>
          <w:vertAlign w:val="subscript"/>
        </w:rPr>
        <w:t>9</w:t>
      </w:r>
      <w:r>
        <w:t>O</w:t>
      </w:r>
      <w:r>
        <w:rPr>
          <w:vertAlign w:val="subscript"/>
        </w:rPr>
        <w:t>2</w:t>
      </w:r>
      <w:r>
        <w:t>N. Biết:</w:t>
      </w:r>
      <w:r>
        <w:br/>
      </w:r>
      <w:r>
        <w:t>X + NaOH → Y + CH</w:t>
      </w:r>
      <w:r>
        <w:rPr>
          <w:vertAlign w:val="subscript"/>
        </w:rPr>
        <w:t>4</w:t>
      </w:r>
      <w:r>
        <w:t>O;</w:t>
      </w:r>
      <w:r>
        <w:br/>
      </w:r>
      <w:r>
        <w:t>Y + HCl (dư) → Z + NaCl</w:t>
      </w:r>
      <w:r>
        <w:br/>
      </w:r>
      <w:r>
        <w:t>Công thức cấu tạo của X và Z lần lượt là:</w:t>
      </w:r>
      <w:r>
        <w:br/>
      </w:r>
      <w:r>
        <w:t>A. H</w:t>
      </w:r>
      <w:r>
        <w:rPr>
          <w:vertAlign w:val="subscript"/>
        </w:rPr>
        <w:t>2</w:t>
      </w:r>
      <w:r>
        <w:t>NCH</w:t>
      </w:r>
      <w:r>
        <w:rPr>
          <w:vertAlign w:val="subscript"/>
        </w:rPr>
        <w:t>2</w:t>
      </w:r>
      <w:r>
        <w:t>CH</w:t>
      </w:r>
      <w:r>
        <w:rPr>
          <w:vertAlign w:val="subscript"/>
        </w:rPr>
        <w:t>2</w:t>
      </w:r>
      <w:r>
        <w:t>COOCH</w:t>
      </w:r>
      <w:r>
        <w:rPr>
          <w:vertAlign w:val="subscript"/>
        </w:rPr>
        <w:t>3</w:t>
      </w:r>
      <w:r>
        <w:t xml:space="preserve"> và CH</w:t>
      </w:r>
      <w:r>
        <w:rPr>
          <w:vertAlign w:val="subscript"/>
        </w:rPr>
        <w:t>3</w:t>
      </w:r>
      <w:r>
        <w:t>CH(NH</w:t>
      </w:r>
      <w:r>
        <w:rPr>
          <w:vertAlign w:val="subscript"/>
        </w:rPr>
        <w:t>3</w:t>
      </w:r>
      <w:r>
        <w:t>Cl)COOH.</w:t>
      </w:r>
      <w:r>
        <w:br/>
      </w:r>
      <w:r>
        <w:t>B. CH</w:t>
      </w:r>
      <w:r>
        <w:rPr>
          <w:vertAlign w:val="subscript"/>
        </w:rPr>
        <w:t>3</w:t>
      </w:r>
      <w:r>
        <w:t>CH(NH</w:t>
      </w:r>
      <w:r>
        <w:rPr>
          <w:vertAlign w:val="subscript"/>
        </w:rPr>
        <w:t>2</w:t>
      </w:r>
      <w:r>
        <w:t>)COOCH</w:t>
      </w:r>
      <w:r>
        <w:rPr>
          <w:vertAlign w:val="subscript"/>
        </w:rPr>
        <w:t>3</w:t>
      </w:r>
      <w:r>
        <w:t xml:space="preserve"> và CH</w:t>
      </w:r>
      <w:r>
        <w:rPr>
          <w:vertAlign w:val="subscript"/>
        </w:rPr>
        <w:t>3</w:t>
      </w:r>
      <w:r>
        <w:t>CH(NH</w:t>
      </w:r>
      <w:r>
        <w:rPr>
          <w:vertAlign w:val="subscript"/>
        </w:rPr>
        <w:t>3</w:t>
      </w:r>
      <w:r>
        <w:t>Cl)COOH.</w:t>
      </w:r>
      <w:r>
        <w:br/>
      </w:r>
      <w:r>
        <w:t>C. H</w:t>
      </w:r>
      <w:r>
        <w:rPr>
          <w:vertAlign w:val="subscript"/>
        </w:rPr>
        <w:t>2</w:t>
      </w:r>
      <w:r>
        <w:t>NCH</w:t>
      </w:r>
      <w:r>
        <w:rPr>
          <w:vertAlign w:val="subscript"/>
        </w:rPr>
        <w:t>2</w:t>
      </w:r>
      <w:r>
        <w:t>COOC</w:t>
      </w:r>
      <w:r>
        <w:rPr>
          <w:vertAlign w:val="subscript"/>
        </w:rPr>
        <w:t>2</w:t>
      </w:r>
      <w:r>
        <w:t>H</w:t>
      </w:r>
      <w:r>
        <w:rPr>
          <w:vertAlign w:val="subscript"/>
        </w:rPr>
        <w:t>5</w:t>
      </w:r>
      <w:r>
        <w:t xml:space="preserve"> và ClH</w:t>
      </w:r>
      <w:r>
        <w:rPr>
          <w:vertAlign w:val="subscript"/>
        </w:rPr>
        <w:t>3</w:t>
      </w:r>
      <w:r>
        <w:t>NCH</w:t>
      </w:r>
      <w:r>
        <w:rPr>
          <w:vertAlign w:val="subscript"/>
        </w:rPr>
        <w:t>2</w:t>
      </w:r>
      <w:r>
        <w:t>COOH.</w:t>
      </w:r>
      <w:r>
        <w:br/>
      </w:r>
      <w:r>
        <w:t>D. CH</w:t>
      </w:r>
      <w:r>
        <w:rPr>
          <w:vertAlign w:val="subscript"/>
        </w:rPr>
        <w:t>3</w:t>
      </w:r>
      <w:r>
        <w:t>CH(NH</w:t>
      </w:r>
      <w:r>
        <w:rPr>
          <w:vertAlign w:val="subscript"/>
        </w:rPr>
        <w:t>2</w:t>
      </w:r>
      <w:r>
        <w:t>)COOCH</w:t>
      </w:r>
      <w:r>
        <w:rPr>
          <w:vertAlign w:val="subscript"/>
        </w:rPr>
        <w:t>3</w:t>
      </w:r>
      <w:r>
        <w:t xml:space="preserve"> và CH</w:t>
      </w:r>
      <w:r>
        <w:rPr>
          <w:vertAlign w:val="subscript"/>
        </w:rPr>
        <w:t>3</w:t>
      </w:r>
      <w:r>
        <w:t>CH(NH</w:t>
      </w:r>
      <w:r>
        <w:rPr>
          <w:vertAlign w:val="subscript"/>
        </w:rPr>
        <w:t>2</w:t>
      </w:r>
      <w:r>
        <w:t>)COOH.</w:t>
      </w:r>
      <w:r>
        <w:br/>
      </w:r>
      <w:r>
        <w:rPr>
          <w:b/>
        </w:rPr>
        <w:t>Câu 30:</w:t>
      </w:r>
      <w:r>
        <w:t xml:space="preserve"> Đốt cháy hoàn toàn m gam cao su isopren đã được lưu hóa bằng không khí vừa đủ (chứa 20% O</w:t>
      </w:r>
      <w:r>
        <w:rPr>
          <w:vertAlign w:val="subscript"/>
        </w:rPr>
        <w:t>2</w:t>
      </w:r>
      <w:r>
        <w:t xml:space="preserve"> và 80% N</w:t>
      </w:r>
      <w:r>
        <w:rPr>
          <w:vertAlign w:val="subscript"/>
        </w:rPr>
        <w:t>2</w:t>
      </w:r>
      <w:r>
        <w:t>), làm lạnh hỗn hợp sau phản ứng để ngưng tụ hết hơi nước thì thu được 1709,12 lít hỗn hợp khí (đktc). Lượng khí này làm này tác dụng vừa hết với dung dịch chứa 0,1 mol Br</w:t>
      </w:r>
      <w:r>
        <w:rPr>
          <w:vertAlign w:val="subscript"/>
        </w:rPr>
        <w:t>2</w:t>
      </w:r>
      <w:r>
        <w:t>. Xác định m?</w:t>
      </w:r>
      <w:r>
        <w:br/>
      </w:r>
      <w:r>
        <w:t>A. 159,5 gam     B. 159,6 gam</w:t>
      </w:r>
      <w:r>
        <w:br/>
      </w:r>
      <w:r>
        <w:t>C. 141,2 gam     D. 141,1 gam</w:t>
      </w:r>
      <w:r>
        <w:br/>
      </w:r>
      <w:r>
        <w:rPr>
          <w:b/>
        </w:rPr>
        <w:t>Hướng dẫn giải</w:t>
      </w:r>
      <w:r>
        <w:br/>
      </w:r>
      <w:r>
        <w:rPr>
          <w:b/>
        </w:rPr>
        <w:t>Câu 1:</w:t>
      </w:r>
      <w:r>
        <w:t xml:space="preserve"> Đáp án A</w:t>
      </w:r>
      <w:r>
        <w:br/>
      </w:r>
      <w:r>
        <w:t>Theo định luật BTKL ta có: m</w:t>
      </w:r>
      <w:r>
        <w:rPr>
          <w:vertAlign w:val="subscript"/>
        </w:rPr>
        <w:t>glyxin</w:t>
      </w:r>
      <w:r>
        <w:t xml:space="preserve"> = m</w:t>
      </w:r>
      <w:r>
        <w:rPr>
          <w:vertAlign w:val="subscript"/>
        </w:rPr>
        <w:t>polime</w:t>
      </w:r>
      <w:r>
        <w:t xml:space="preserve"> + m</w:t>
      </w:r>
      <w:r>
        <w:rPr>
          <w:vertAlign w:val="subscript"/>
        </w:rPr>
        <w:t>nước</w:t>
      </w:r>
      <w:r>
        <w:t xml:space="preserve"> = 68,4 + 21,6 = 90 gam</w:t>
      </w:r>
      <w:r>
        <w:br/>
      </w:r>
      <w:r>
        <w:t xml:space="preserve">H = 80% </w:t>
      </w:r>
      <w:r>
        <w:drawing>
          <wp:inline xmlns:a="http://schemas.openxmlformats.org/drawingml/2006/main" xmlns:pic="http://schemas.openxmlformats.org/drawingml/2006/picture">
            <wp:extent cx="1905000" cy="1905000"/>
            <wp:docPr id="110" name="Picture 110"/>
            <wp:cNvGraphicFramePr>
              <a:graphicFrameLocks noChangeAspect="1"/>
            </wp:cNvGraphicFramePr>
            <a:graphic>
              <a:graphicData uri="http://schemas.openxmlformats.org/drawingml/2006/picture">
                <pic:pic>
                  <pic:nvPicPr>
                    <pic:cNvPr id="0" name="temp_inline_8cc8e14091da473982c82adf0fe06eef.jpg"/>
                    <pic:cNvPicPr/>
                  </pic:nvPicPr>
                  <pic:blipFill>
                    <a:blip r:embed="rId102"/>
                    <a:stretch>
                      <a:fillRect/>
                    </a:stretch>
                  </pic:blipFill>
                  <pic:spPr>
                    <a:xfrm>
                      <a:off x="0" y="0"/>
                      <a:ext cx="1905000" cy="1905000"/>
                    </a:xfrm>
                    <a:prstGeom prst="rect"/>
                  </pic:spPr>
                </pic:pic>
              </a:graphicData>
            </a:graphic>
          </wp:inline>
        </w:drawing>
      </w:r>
      <w:r>
        <w:br/>
      </w:r>
      <w:r>
        <w:rPr>
          <w:b/>
        </w:rPr>
        <w:t>Câu 2:</w:t>
      </w:r>
      <w:r>
        <w:t xml:space="preserve"> Đáp án A</w:t>
      </w:r>
      <w:r>
        <w:br/>
      </w:r>
      <w:r>
        <w:t>Tơ capron còn gọi là tơ nilon–6</w:t>
      </w:r>
      <w:r>
        <w:br/>
      </w:r>
      <w:r>
        <w:t>nH</w:t>
      </w:r>
      <w:r>
        <w:rPr>
          <w:vertAlign w:val="subscript"/>
        </w:rPr>
        <w:t>2</w:t>
      </w:r>
      <w:r>
        <w:t>N(CH</w:t>
      </w:r>
      <w:r>
        <w:rPr>
          <w:vertAlign w:val="subscript"/>
        </w:rPr>
        <w:t>2</w:t>
      </w:r>
      <w:r>
        <w:t>)</w:t>
      </w:r>
      <w:r>
        <w:rPr>
          <w:vertAlign w:val="subscript"/>
        </w:rPr>
        <w:t>5</w:t>
      </w:r>
      <w:r>
        <w:t xml:space="preserve">COOH </w:t>
      </w:r>
      <w:r>
        <w:drawing>
          <wp:inline xmlns:a="http://schemas.openxmlformats.org/drawingml/2006/main" xmlns:pic="http://schemas.openxmlformats.org/drawingml/2006/picture">
            <wp:extent cx="1905000" cy="1905000"/>
            <wp:docPr id="111" name="Picture 111"/>
            <wp:cNvGraphicFramePr>
              <a:graphicFrameLocks noChangeAspect="1"/>
            </wp:cNvGraphicFramePr>
            <a:graphic>
              <a:graphicData uri="http://schemas.openxmlformats.org/drawingml/2006/picture">
                <pic:pic>
                  <pic:nvPicPr>
                    <pic:cNvPr id="0" name="temp_inline_9b48f910e9e64967aef6d7a7d3883992.jpg"/>
                    <pic:cNvPicPr/>
                  </pic:nvPicPr>
                  <pic:blipFill>
                    <a:blip r:embed="rId103"/>
                    <a:stretch>
                      <a:fillRect/>
                    </a:stretch>
                  </pic:blipFill>
                  <pic:spPr>
                    <a:xfrm>
                      <a:off x="0" y="0"/>
                      <a:ext cx="1905000" cy="1905000"/>
                    </a:xfrm>
                    <a:prstGeom prst="rect"/>
                  </pic:spPr>
                </pic:pic>
              </a:graphicData>
            </a:graphic>
          </wp:inline>
        </w:drawing>
      </w:r>
      <w:r>
        <w:t xml:space="preserve"> –[HN(CH</w:t>
      </w:r>
      <w:r>
        <w:rPr>
          <w:vertAlign w:val="subscript"/>
        </w:rPr>
        <w:t>2</w:t>
      </w:r>
      <w:r>
        <w:t>)</w:t>
      </w:r>
      <w:r>
        <w:rPr>
          <w:vertAlign w:val="subscript"/>
        </w:rPr>
        <w:t>5</w:t>
      </w:r>
      <w:r>
        <w:t>CO]–</w:t>
      </w:r>
      <w:r>
        <w:rPr>
          <w:vertAlign w:val="subscript"/>
        </w:rPr>
        <w:t>n</w:t>
      </w:r>
      <w:r>
        <w:t xml:space="preserve"> + nH</w:t>
      </w:r>
      <w:r>
        <w:rPr>
          <w:vertAlign w:val="subscript"/>
        </w:rPr>
        <w:t>2</w:t>
      </w:r>
      <w:r>
        <w:t>O</w:t>
      </w:r>
      <w:r>
        <w:br/>
      </w:r>
      <w:r>
        <w:t>Đây là tơ poliamit (có nhóm –HN–CO–)</w:t>
      </w:r>
      <w:r>
        <w:br/>
      </w:r>
      <w:r>
        <w:rPr>
          <w:b/>
        </w:rPr>
        <w:t>Câu 3:</w:t>
      </w:r>
      <w:r>
        <w:t xml:space="preserve"> Đáp án C</w:t>
      </w:r>
      <w:r>
        <w:br/>
      </w:r>
      <w:r>
        <w:t>Có 8 đồng phân gồm:</w:t>
      </w:r>
      <w:r>
        <w:br/>
      </w:r>
      <w:r>
        <w:t>+ 4 đồng phân bậc I:</w:t>
      </w:r>
      <w:r>
        <w:br/>
      </w:r>
      <w:r>
        <w:t>CH</w:t>
      </w:r>
      <w:r>
        <w:rPr>
          <w:vertAlign w:val="subscript"/>
        </w:rPr>
        <w:t>3</w:t>
      </w:r>
      <w:r>
        <w:t>CH</w:t>
      </w:r>
      <w:r>
        <w:rPr>
          <w:vertAlign w:val="subscript"/>
        </w:rPr>
        <w:t>2</w:t>
      </w:r>
      <w:r>
        <w:t>CH</w:t>
      </w:r>
      <w:r>
        <w:rPr>
          <w:vertAlign w:val="subscript"/>
        </w:rPr>
        <w:t>2</w:t>
      </w:r>
      <w:r>
        <w:t>CH</w:t>
      </w:r>
      <w:r>
        <w:rPr>
          <w:vertAlign w:val="subscript"/>
        </w:rPr>
        <w:t>2</w:t>
      </w:r>
      <w:r>
        <w:t>NH</w:t>
      </w:r>
      <w:r>
        <w:rPr>
          <w:vertAlign w:val="subscript"/>
        </w:rPr>
        <w:t>2</w:t>
      </w:r>
      <w:r>
        <w:t>; CH</w:t>
      </w:r>
      <w:r>
        <w:rPr>
          <w:vertAlign w:val="subscript"/>
        </w:rPr>
        <w:t>3</w:t>
      </w:r>
      <w:r>
        <w:t>CH(CH</w:t>
      </w:r>
      <w:r>
        <w:rPr>
          <w:vertAlign w:val="subscript"/>
        </w:rPr>
        <w:t>3</w:t>
      </w:r>
      <w:r>
        <w:t>)CH</w:t>
      </w:r>
      <w:r>
        <w:rPr>
          <w:vertAlign w:val="subscript"/>
        </w:rPr>
        <w:t>2</w:t>
      </w:r>
      <w:r>
        <w:t>NH</w:t>
      </w:r>
      <w:r>
        <w:rPr>
          <w:vertAlign w:val="subscript"/>
        </w:rPr>
        <w:t>2</w:t>
      </w:r>
      <w:r>
        <w:t>; CH</w:t>
      </w:r>
      <w:r>
        <w:rPr>
          <w:vertAlign w:val="subscript"/>
        </w:rPr>
        <w:t>3</w:t>
      </w:r>
      <w:r>
        <w:t>CH(NH</w:t>
      </w:r>
      <w:r>
        <w:rPr>
          <w:vertAlign w:val="subscript"/>
        </w:rPr>
        <w:t>2</w:t>
      </w:r>
      <w:r>
        <w:t>)CH</w:t>
      </w:r>
      <w:r>
        <w:rPr>
          <w:vertAlign w:val="subscript"/>
        </w:rPr>
        <w:t>2</w:t>
      </w:r>
      <w:r>
        <w:t>CH</w:t>
      </w:r>
      <w:r>
        <w:rPr>
          <w:vertAlign w:val="subscript"/>
        </w:rPr>
        <w:t>3</w:t>
      </w:r>
      <w:r>
        <w:t>;</w:t>
      </w:r>
      <w:r>
        <w:br/>
      </w:r>
      <w:r>
        <w:drawing>
          <wp:inline xmlns:a="http://schemas.openxmlformats.org/drawingml/2006/main" xmlns:pic="http://schemas.openxmlformats.org/drawingml/2006/picture">
            <wp:extent cx="1905000" cy="1905000"/>
            <wp:docPr id="112" name="Picture 112"/>
            <wp:cNvGraphicFramePr>
              <a:graphicFrameLocks noChangeAspect="1"/>
            </wp:cNvGraphicFramePr>
            <a:graphic>
              <a:graphicData uri="http://schemas.openxmlformats.org/drawingml/2006/picture">
                <pic:pic>
                  <pic:nvPicPr>
                    <pic:cNvPr id="0" name="temp_inline_8655953c2f954d14bd7dc3b0dd224c21.jpg"/>
                    <pic:cNvPicPr/>
                  </pic:nvPicPr>
                  <pic:blipFill>
                    <a:blip r:embed="rId104"/>
                    <a:stretch>
                      <a:fillRect/>
                    </a:stretch>
                  </pic:blipFill>
                  <pic:spPr>
                    <a:xfrm>
                      <a:off x="0" y="0"/>
                      <a:ext cx="1905000" cy="1905000"/>
                    </a:xfrm>
                    <a:prstGeom prst="rect"/>
                  </pic:spPr>
                </pic:pic>
              </a:graphicData>
            </a:graphic>
          </wp:inline>
        </w:drawing>
      </w:r>
      <w:r>
        <w:br/>
      </w:r>
      <w:r>
        <w:t>+ 3 đồng phân bậc II:</w:t>
      </w:r>
      <w:r>
        <w:br/>
      </w:r>
      <w:r>
        <w:t>CH</w:t>
      </w:r>
      <w:r>
        <w:rPr>
          <w:vertAlign w:val="subscript"/>
        </w:rPr>
        <w:t>3</w:t>
      </w:r>
      <w:r>
        <w:t>CH</w:t>
      </w:r>
      <w:r>
        <w:rPr>
          <w:vertAlign w:val="subscript"/>
        </w:rPr>
        <w:t>2</w:t>
      </w:r>
      <w:r>
        <w:t>CH</w:t>
      </w:r>
      <w:r>
        <w:rPr>
          <w:vertAlign w:val="subscript"/>
        </w:rPr>
        <w:t>2</w:t>
      </w:r>
      <w:r>
        <w:t>NHCH</w:t>
      </w:r>
      <w:r>
        <w:rPr>
          <w:vertAlign w:val="subscript"/>
        </w:rPr>
        <w:t>3</w:t>
      </w:r>
      <w:r>
        <w:t>; CH</w:t>
      </w:r>
      <w:r>
        <w:rPr>
          <w:vertAlign w:val="subscript"/>
        </w:rPr>
        <w:t>3</w:t>
      </w:r>
      <w:r>
        <w:t>CH(CH</w:t>
      </w:r>
      <w:r>
        <w:rPr>
          <w:vertAlign w:val="subscript"/>
        </w:rPr>
        <w:t>3</w:t>
      </w:r>
      <w:r>
        <w:t>)NHCH</w:t>
      </w:r>
      <w:r>
        <w:rPr>
          <w:vertAlign w:val="subscript"/>
        </w:rPr>
        <w:t>2</w:t>
      </w:r>
      <w:r>
        <w:t xml:space="preserve"> ; CH</w:t>
      </w:r>
      <w:r>
        <w:rPr>
          <w:vertAlign w:val="subscript"/>
        </w:rPr>
        <w:t>3</w:t>
      </w:r>
      <w:r>
        <w:t>CH</w:t>
      </w:r>
      <w:r>
        <w:rPr>
          <w:vertAlign w:val="subscript"/>
        </w:rPr>
        <w:t>2</w:t>
      </w:r>
      <w:r>
        <w:t>NHCH</w:t>
      </w:r>
      <w:r>
        <w:rPr>
          <w:vertAlign w:val="subscript"/>
        </w:rPr>
        <w:t>2</w:t>
      </w:r>
      <w:r>
        <w:t>CH</w:t>
      </w:r>
      <w:r>
        <w:rPr>
          <w:vertAlign w:val="subscript"/>
        </w:rPr>
        <w:t>3</w:t>
      </w:r>
      <w:r>
        <w:br/>
      </w:r>
      <w:r>
        <w:t>+ 1 đồng phân bậc III:</w:t>
      </w:r>
      <w:r>
        <w:br/>
      </w:r>
      <w:r>
        <w:t>CH</w:t>
      </w:r>
      <w:r>
        <w:rPr>
          <w:vertAlign w:val="subscript"/>
        </w:rPr>
        <w:t>3</w:t>
      </w:r>
      <w:r>
        <w:t>N(CH</w:t>
      </w:r>
      <w:r>
        <w:rPr>
          <w:vertAlign w:val="subscript"/>
        </w:rPr>
        <w:t>3</w:t>
      </w:r>
      <w:r>
        <w:t>)CH</w:t>
      </w:r>
      <w:r>
        <w:rPr>
          <w:vertAlign w:val="subscript"/>
        </w:rPr>
        <w:t>2</w:t>
      </w:r>
      <w:r>
        <w:t>CH</w:t>
      </w:r>
      <w:r>
        <w:rPr>
          <w:vertAlign w:val="subscript"/>
        </w:rPr>
        <w:t>3</w:t>
      </w:r>
      <w:r>
        <w:br/>
      </w:r>
      <w:r>
        <w:rPr>
          <w:b/>
        </w:rPr>
        <w:t>Câu 4:</w:t>
      </w:r>
      <w:r>
        <w:t xml:space="preserve"> Đáp án C</w:t>
      </w:r>
      <w:r>
        <w:br/>
      </w:r>
      <w:r>
        <w:t>CH</w:t>
      </w:r>
      <w:r>
        <w:rPr>
          <w:vertAlign w:val="subscript"/>
        </w:rPr>
        <w:t>2</w:t>
      </w:r>
      <w:r>
        <w:t>=CH</w:t>
      </w:r>
      <w:r>
        <w:rPr>
          <w:vertAlign w:val="subscript"/>
        </w:rPr>
        <w:t>2</w:t>
      </w:r>
      <w:r>
        <w:t xml:space="preserve"> </w:t>
      </w:r>
      <w:r>
        <w:drawing>
          <wp:inline xmlns:a="http://schemas.openxmlformats.org/drawingml/2006/main" xmlns:pic="http://schemas.openxmlformats.org/drawingml/2006/picture">
            <wp:extent cx="1905000" cy="1905000"/>
            <wp:docPr id="113" name="Picture 113"/>
            <wp:cNvGraphicFramePr>
              <a:graphicFrameLocks noChangeAspect="1"/>
            </wp:cNvGraphicFramePr>
            <a:graphic>
              <a:graphicData uri="http://schemas.openxmlformats.org/drawingml/2006/picture">
                <pic:pic>
                  <pic:nvPicPr>
                    <pic:cNvPr id="0" name="temp_inline_33e150117aa34beab0cd5596d4fff64c.jpg"/>
                    <pic:cNvPicPr/>
                  </pic:nvPicPr>
                  <pic:blipFill>
                    <a:blip r:embed="rId105"/>
                    <a:stretch>
                      <a:fillRect/>
                    </a:stretch>
                  </pic:blipFill>
                  <pic:spPr>
                    <a:xfrm>
                      <a:off x="0" y="0"/>
                      <a:ext cx="1905000" cy="1905000"/>
                    </a:xfrm>
                    <a:prstGeom prst="rect"/>
                  </pic:spPr>
                </pic:pic>
              </a:graphicData>
            </a:graphic>
          </wp:inline>
        </w:drawing>
      </w:r>
      <w:r>
        <w:t xml:space="preserve"> CH</w:t>
      </w:r>
      <w:r>
        <w:rPr>
          <w:vertAlign w:val="subscript"/>
        </w:rPr>
        <w:t>2</w:t>
      </w:r>
      <w:r>
        <w:t>Cl–CH</w:t>
      </w:r>
      <w:r>
        <w:rPr>
          <w:vertAlign w:val="subscript"/>
        </w:rPr>
        <w:t>2</w:t>
      </w:r>
      <w:r>
        <w:t xml:space="preserve">Cl </w:t>
      </w:r>
      <w:r>
        <w:drawing>
          <wp:inline xmlns:a="http://schemas.openxmlformats.org/drawingml/2006/main" xmlns:pic="http://schemas.openxmlformats.org/drawingml/2006/picture">
            <wp:extent cx="1905000" cy="1905000"/>
            <wp:docPr id="114" name="Picture 114"/>
            <wp:cNvGraphicFramePr>
              <a:graphicFrameLocks noChangeAspect="1"/>
            </wp:cNvGraphicFramePr>
            <a:graphic>
              <a:graphicData uri="http://schemas.openxmlformats.org/drawingml/2006/picture">
                <pic:pic>
                  <pic:nvPicPr>
                    <pic:cNvPr id="0" name="temp_inline_f15362ea7e2b493492d10bf7b106f0af.jpg"/>
                    <pic:cNvPicPr/>
                  </pic:nvPicPr>
                  <pic:blipFill>
                    <a:blip r:embed="rId106"/>
                    <a:stretch>
                      <a:fillRect/>
                    </a:stretch>
                  </pic:blipFill>
                  <pic:spPr>
                    <a:xfrm>
                      <a:off x="0" y="0"/>
                      <a:ext cx="1905000" cy="1905000"/>
                    </a:xfrm>
                    <a:prstGeom prst="rect"/>
                  </pic:spPr>
                </pic:pic>
              </a:graphicData>
            </a:graphic>
          </wp:inline>
        </w:drawing>
      </w:r>
      <w:r>
        <w:t xml:space="preserve"> CH</w:t>
      </w:r>
      <w:r>
        <w:rPr>
          <w:vertAlign w:val="subscript"/>
        </w:rPr>
        <w:t>2</w:t>
      </w:r>
      <w:r>
        <w:t xml:space="preserve">=CHCl </w:t>
      </w:r>
      <w:r>
        <w:drawing>
          <wp:inline xmlns:a="http://schemas.openxmlformats.org/drawingml/2006/main" xmlns:pic="http://schemas.openxmlformats.org/drawingml/2006/picture">
            <wp:extent cx="1905000" cy="1905000"/>
            <wp:docPr id="115" name="Picture 115"/>
            <wp:cNvGraphicFramePr>
              <a:graphicFrameLocks noChangeAspect="1"/>
            </wp:cNvGraphicFramePr>
            <a:graphic>
              <a:graphicData uri="http://schemas.openxmlformats.org/drawingml/2006/picture">
                <pic:pic>
                  <pic:nvPicPr>
                    <pic:cNvPr id="0" name="temp_inline_f1f2332fe6b94a24897315d019532189.jpg"/>
                    <pic:cNvPicPr/>
                  </pic:nvPicPr>
                  <pic:blipFill>
                    <a:blip r:embed="rId107"/>
                    <a:stretch>
                      <a:fillRect/>
                    </a:stretch>
                  </pic:blipFill>
                  <pic:spPr>
                    <a:xfrm>
                      <a:off x="0" y="0"/>
                      <a:ext cx="1905000" cy="1905000"/>
                    </a:xfrm>
                    <a:prstGeom prst="rect"/>
                  </pic:spPr>
                </pic:pic>
              </a:graphicData>
            </a:graphic>
          </wp:inline>
        </w:drawing>
      </w:r>
      <w:r>
        <w:t xml:space="preserve"> –(CH</w:t>
      </w:r>
      <w:r>
        <w:rPr>
          <w:vertAlign w:val="subscript"/>
        </w:rPr>
        <w:t>2</w:t>
      </w:r>
      <w:r>
        <w:t>–CHCl)n–</w:t>
      </w:r>
      <w:r>
        <w:br/>
      </w:r>
      <w:r>
        <w:t>⇒ Cần tối thiểu 3 phản ứng</w:t>
      </w:r>
      <w:r>
        <w:br/>
      </w:r>
      <w:r>
        <w:rPr>
          <w:b/>
        </w:rPr>
        <w:t>Câu 5:</w:t>
      </w:r>
      <w:r>
        <w:t xml:space="preserve"> Đáp án C</w:t>
      </w:r>
      <w:r>
        <w:br/>
      </w:r>
      <w:r>
        <w:t>Ta có phản ứng tổng cộng:</w:t>
      </w:r>
      <w:r>
        <w:br/>
      </w:r>
      <w:r>
        <w:t>amino axit + HCl + NaOH → muối amino axit + NaCl + H</w:t>
      </w:r>
      <w:r>
        <w:rPr>
          <w:vertAlign w:val="subscript"/>
        </w:rPr>
        <w:t>2</w:t>
      </w:r>
      <w:r>
        <w:t>O</w:t>
      </w:r>
      <w:r>
        <w:br/>
      </w:r>
      <w:r>
        <w:t>Ta có: n</w:t>
      </w:r>
      <w:r>
        <w:rPr>
          <w:vertAlign w:val="subscript"/>
        </w:rPr>
        <w:t>HCl</w:t>
      </w:r>
      <w:r>
        <w:t xml:space="preserve"> = 2n</w:t>
      </w:r>
      <w:r>
        <w:rPr>
          <w:vertAlign w:val="subscript"/>
        </w:rPr>
        <w:t>A</w:t>
      </w:r>
      <w:r>
        <w:t xml:space="preserve"> ⇒ A có 2 nhóm - NH</w:t>
      </w:r>
      <w:r>
        <w:rPr>
          <w:vertAlign w:val="subscript"/>
        </w:rPr>
        <w:t>2</w:t>
      </w:r>
      <w:r>
        <w:br/>
      </w:r>
      <w:r>
        <w:t>n</w:t>
      </w:r>
      <w:r>
        <w:rPr>
          <w:vertAlign w:val="subscript"/>
        </w:rPr>
        <w:t>NaOH</w:t>
      </w:r>
      <w:r>
        <w:t xml:space="preserve"> = n</w:t>
      </w:r>
      <w:r>
        <w:rPr>
          <w:vertAlign w:val="subscript"/>
        </w:rPr>
        <w:t>HCl</w:t>
      </w:r>
      <w:r>
        <w:t xml:space="preserve"> + n</w:t>
      </w:r>
      <w:r>
        <w:rPr>
          <w:vertAlign w:val="subscript"/>
        </w:rPr>
        <w:t>A</w:t>
      </w:r>
      <w:r>
        <w:t xml:space="preserve"> ⇒ A có 1 nhóm - COOH</w:t>
      </w:r>
      <w:r>
        <w:br/>
      </w:r>
      <w:r>
        <w:t>n</w:t>
      </w:r>
      <w:r>
        <w:rPr>
          <w:vertAlign w:val="subscript"/>
        </w:rPr>
        <w:t>NaCl</w:t>
      </w:r>
      <w:r>
        <w:t xml:space="preserve"> = n</w:t>
      </w:r>
      <w:r>
        <w:rPr>
          <w:vertAlign w:val="subscript"/>
        </w:rPr>
        <w:t>HCl</w:t>
      </w:r>
      <w:r>
        <w:t xml:space="preserve"> = 0,02 (mol)</w:t>
      </w:r>
      <w:r>
        <w:br/>
      </w:r>
      <w:r>
        <w:t>⇒ m</w:t>
      </w:r>
      <w:r>
        <w:rPr>
          <w:vertAlign w:val="subscript"/>
        </w:rPr>
        <w:t>muối amino axit</w:t>
      </w:r>
      <w:r>
        <w:t xml:space="preserve"> = m</w:t>
      </w:r>
      <w:r>
        <w:rPr>
          <w:vertAlign w:val="subscript"/>
        </w:rPr>
        <w:t>muối</w:t>
      </w:r>
      <w:r>
        <w:t xml:space="preserve"> – m</w:t>
      </w:r>
      <w:r>
        <w:rPr>
          <w:vertAlign w:val="subscript"/>
        </w:rPr>
        <w:t>NaCl</w:t>
      </w:r>
      <w:r>
        <w:t xml:space="preserve"> = 2,85 – 0,02.58,5 = 1,68 (gam)</w:t>
      </w:r>
      <w:r>
        <w:br/>
      </w:r>
      <w:r>
        <w:t>n</w:t>
      </w:r>
      <w:r>
        <w:rPr>
          <w:vertAlign w:val="subscript"/>
        </w:rPr>
        <w:t>muối amino axit</w:t>
      </w:r>
      <w:r>
        <w:t xml:space="preserve"> = n</w:t>
      </w:r>
      <w:r>
        <w:rPr>
          <w:vertAlign w:val="subscript"/>
        </w:rPr>
        <w:t>A</w:t>
      </w:r>
      <w:r>
        <w:t xml:space="preserve"> = 0,01 mol</w:t>
      </w:r>
      <w:r>
        <w:br/>
      </w:r>
      <w:r>
        <w:t>⇒ M muối amino axit = 1,68 : 0,01 = 168</w:t>
      </w:r>
      <w:r>
        <w:br/>
      </w:r>
      <w:r>
        <w:t>⇒ CTPT của muối là: H</w:t>
      </w:r>
      <w:r>
        <w:rPr>
          <w:vertAlign w:val="subscript"/>
        </w:rPr>
        <w:t>2</w:t>
      </w:r>
      <w:r>
        <w:t>N–(CH</w:t>
      </w:r>
      <w:r>
        <w:rPr>
          <w:vertAlign w:val="subscript"/>
        </w:rPr>
        <w:t>2</w:t>
      </w:r>
      <w:r>
        <w:t>)</w:t>
      </w:r>
      <w:r>
        <w:rPr>
          <w:vertAlign w:val="subscript"/>
        </w:rPr>
        <w:t>4</w:t>
      </w:r>
      <w:r>
        <w:t>–CH(NH</w:t>
      </w:r>
      <w:r>
        <w:rPr>
          <w:vertAlign w:val="subscript"/>
        </w:rPr>
        <w:t>2</w:t>
      </w:r>
      <w:r>
        <w:t>)–COONa</w:t>
      </w:r>
      <w:r>
        <w:br/>
      </w:r>
      <w:r>
        <w:t>⇒ A là: H</w:t>
      </w:r>
      <w:r>
        <w:rPr>
          <w:vertAlign w:val="subscript"/>
        </w:rPr>
        <w:t>2</w:t>
      </w:r>
      <w:r>
        <w:t>N–(CH</w:t>
      </w:r>
      <w:r>
        <w:rPr>
          <w:vertAlign w:val="subscript"/>
        </w:rPr>
        <w:t>2</w:t>
      </w:r>
      <w:r>
        <w:t>)</w:t>
      </w:r>
      <w:r>
        <w:rPr>
          <w:vertAlign w:val="subscript"/>
        </w:rPr>
        <w:t>4</w:t>
      </w:r>
      <w:r>
        <w:t>–CH(NH</w:t>
      </w:r>
      <w:r>
        <w:rPr>
          <w:vertAlign w:val="subscript"/>
        </w:rPr>
        <w:t>2</w:t>
      </w:r>
      <w:r>
        <w:t>)–COOH</w:t>
      </w:r>
      <w:r>
        <w:br/>
      </w:r>
      <w:r>
        <w:rPr>
          <w:b/>
        </w:rPr>
        <w:t>Câu 6:</w:t>
      </w:r>
      <w:r>
        <w:t xml:space="preserve"> Đáp án D</w:t>
      </w:r>
      <w:r>
        <w:br/>
      </w:r>
      <w:r>
        <w:t>Da thật có bản chất là protein dạng sừng (thành phần có keratin), khi đốt có mùi khét (sản phẩm tạo ra do hợp chất chứa N cháy).</w:t>
      </w:r>
      <w:r>
        <w:br/>
      </w:r>
      <w:r>
        <w:rPr>
          <w:b/>
        </w:rPr>
        <w:t>Câu 7:</w:t>
      </w:r>
      <w:r>
        <w:t xml:space="preserve"> Đáp án D</w:t>
      </w:r>
      <w:r>
        <w:br/>
      </w:r>
      <w:r>
        <w:t>Bảo toàn khối lượng ta có: m</w:t>
      </w:r>
      <w:r>
        <w:rPr>
          <w:vertAlign w:val="subscript"/>
        </w:rPr>
        <w:t>HCl pư</w:t>
      </w:r>
      <w:r>
        <w:t xml:space="preserve"> = m</w:t>
      </w:r>
      <w:r>
        <w:rPr>
          <w:vertAlign w:val="subscript"/>
        </w:rPr>
        <w:t>muối</w:t>
      </w:r>
      <w:r>
        <w:t xml:space="preserve"> – m</w:t>
      </w:r>
      <w:r>
        <w:rPr>
          <w:vertAlign w:val="subscript"/>
        </w:rPr>
        <w:t>X</w:t>
      </w:r>
      <w:r>
        <w:t xml:space="preserve"> = 9,55 – 5,9 = 3,65g</w:t>
      </w:r>
      <w:r>
        <w:br/>
      </w:r>
      <w:r>
        <w:t>Amin đơn chức: n</w:t>
      </w:r>
      <w:r>
        <w:rPr>
          <w:vertAlign w:val="subscript"/>
        </w:rPr>
        <w:t>HCl</w:t>
      </w:r>
      <w:r>
        <w:t xml:space="preserve"> = n</w:t>
      </w:r>
      <w:r>
        <w:rPr>
          <w:vertAlign w:val="subscript"/>
        </w:rPr>
        <w:t>amin</w:t>
      </w:r>
      <w:r>
        <w:t xml:space="preserve"> = 0,1 mol</w:t>
      </w:r>
      <w:r>
        <w:br/>
      </w:r>
      <w:r>
        <w:t>⇒ M</w:t>
      </w:r>
      <w:r>
        <w:rPr>
          <w:vertAlign w:val="subscript"/>
        </w:rPr>
        <w:t>amin</w:t>
      </w:r>
      <w:r>
        <w:t xml:space="preserve"> = 5,9 : 0,1 = 59 ⇒ Amin là: C</w:t>
      </w:r>
      <w:r>
        <w:rPr>
          <w:vertAlign w:val="subscript"/>
        </w:rPr>
        <w:t>3</w:t>
      </w:r>
      <w:r>
        <w:t>H9N</w:t>
      </w:r>
      <w:r>
        <w:br/>
      </w:r>
      <w:r>
        <w:t>CTCT:</w:t>
      </w:r>
      <w:r>
        <w:br/>
      </w:r>
      <w:r>
        <w:t>Bậc 1:CH</w:t>
      </w:r>
      <w:r>
        <w:rPr>
          <w:vertAlign w:val="subscript"/>
        </w:rPr>
        <w:t>3</w:t>
      </w:r>
      <w:r>
        <w:t xml:space="preserve"> – CH</w:t>
      </w:r>
      <w:r>
        <w:rPr>
          <w:vertAlign w:val="subscript"/>
        </w:rPr>
        <w:t>2</w:t>
      </w:r>
      <w:r>
        <w:t xml:space="preserve"> – CH</w:t>
      </w:r>
      <w:r>
        <w:rPr>
          <w:vertAlign w:val="subscript"/>
        </w:rPr>
        <w:t>2</w:t>
      </w:r>
      <w:r>
        <w:t xml:space="preserve"> – NH</w:t>
      </w:r>
      <w:r>
        <w:rPr>
          <w:vertAlign w:val="subscript"/>
        </w:rPr>
        <w:t>2</w:t>
      </w:r>
      <w:r>
        <w:t>; CH</w:t>
      </w:r>
      <w:r>
        <w:rPr>
          <w:vertAlign w:val="subscript"/>
        </w:rPr>
        <w:t>3</w:t>
      </w:r>
      <w:r>
        <w:t xml:space="preserve"> – CH(NH</w:t>
      </w:r>
      <w:r>
        <w:rPr>
          <w:vertAlign w:val="subscript"/>
        </w:rPr>
        <w:t>2</w:t>
      </w:r>
      <w:r>
        <w:t>) – CH</w:t>
      </w:r>
      <w:r>
        <w:rPr>
          <w:vertAlign w:val="subscript"/>
        </w:rPr>
        <w:t>3</w:t>
      </w:r>
      <w:r>
        <w:t>;</w:t>
      </w:r>
      <w:r>
        <w:br/>
      </w:r>
      <w:r>
        <w:t>Bậc 2: CH</w:t>
      </w:r>
      <w:r>
        <w:rPr>
          <w:vertAlign w:val="subscript"/>
        </w:rPr>
        <w:t>3</w:t>
      </w:r>
      <w:r>
        <w:t xml:space="preserve"> – NH – C</w:t>
      </w:r>
      <w:r>
        <w:rPr>
          <w:vertAlign w:val="subscript"/>
        </w:rPr>
        <w:t>2</w:t>
      </w:r>
      <w:r>
        <w:t>H</w:t>
      </w:r>
      <w:r>
        <w:rPr>
          <w:vertAlign w:val="subscript"/>
        </w:rPr>
        <w:t>5</w:t>
      </w:r>
      <w:r>
        <w:t>;</w:t>
      </w:r>
      <w:r>
        <w:br/>
      </w:r>
      <w:r>
        <w:t>Bậc 3: CH</w:t>
      </w:r>
      <w:r>
        <w:rPr>
          <w:vertAlign w:val="subscript"/>
        </w:rPr>
        <w:t>3</w:t>
      </w:r>
      <w:r>
        <w:t xml:space="preserve"> – N (CH</w:t>
      </w:r>
      <w:r>
        <w:rPr>
          <w:vertAlign w:val="subscript"/>
        </w:rPr>
        <w:t>3</w:t>
      </w:r>
      <w:r>
        <w:t>) – CH</w:t>
      </w:r>
      <w:r>
        <w:rPr>
          <w:vertAlign w:val="subscript"/>
        </w:rPr>
        <w:t>3</w:t>
      </w:r>
      <w:r>
        <w:br/>
      </w:r>
      <w:r>
        <w:rPr>
          <w:b/>
        </w:rPr>
        <w:t>Câu 8:</w:t>
      </w:r>
      <w:r>
        <w:t xml:space="preserve"> Đáp án D</w:t>
      </w:r>
      <w:r>
        <w:br/>
      </w:r>
      <w:r>
        <w:t>Phản ứng lưu hóa chuyển cao su từ mạch thẳng thành mạch không gian ⇒ Tăng mạch polime.</w:t>
      </w:r>
      <w:r>
        <w:br/>
      </w:r>
      <w:r>
        <w:rPr>
          <w:b/>
        </w:rPr>
        <w:t>Câu 9:</w:t>
      </w:r>
      <w:r>
        <w:t xml:space="preserve"> Đáp án C</w:t>
      </w:r>
      <w:r>
        <w:br/>
      </w:r>
      <w:r>
        <w:t>3RNH</w:t>
      </w:r>
      <w:r>
        <w:rPr>
          <w:vertAlign w:val="subscript"/>
        </w:rPr>
        <w:t>2</w:t>
      </w:r>
      <w:r>
        <w:t xml:space="preserve"> + AlCl</w:t>
      </w:r>
      <w:r>
        <w:rPr>
          <w:vertAlign w:val="subscript"/>
        </w:rPr>
        <w:t>3</w:t>
      </w:r>
      <w:r>
        <w:t xml:space="preserve"> + 3H</w:t>
      </w:r>
      <w:r>
        <w:rPr>
          <w:vertAlign w:val="subscript"/>
        </w:rPr>
        <w:t>2</w:t>
      </w:r>
      <w:r>
        <w:t>O → Al(OH)</w:t>
      </w:r>
      <w:r>
        <w:rPr>
          <w:vertAlign w:val="subscript"/>
        </w:rPr>
        <w:t>3</w:t>
      </w:r>
      <w:r>
        <w:t>↓ + 3RNH</w:t>
      </w:r>
      <w:r>
        <w:rPr>
          <w:vertAlign w:val="subscript"/>
        </w:rPr>
        <w:t>3</w:t>
      </w:r>
      <w:r>
        <w:t>Cl</w:t>
      </w:r>
      <w:r>
        <w:br/>
      </w:r>
      <w:r>
        <w:t>n</w:t>
      </w:r>
      <w:r>
        <w:rPr>
          <w:vertAlign w:val="subscript"/>
        </w:rPr>
        <w:t>RNH2</w:t>
      </w:r>
      <w:r>
        <w:t xml:space="preserve"> = 3n</w:t>
      </w:r>
      <w:r>
        <w:rPr>
          <w:vertAlign w:val="subscript"/>
        </w:rPr>
        <w:t>↓</w:t>
      </w:r>
      <w:r>
        <w:t xml:space="preserve"> = 0,15 mol ⇒ M</w:t>
      </w:r>
      <w:r>
        <w:rPr>
          <w:vertAlign w:val="subscript"/>
        </w:rPr>
        <w:t>RNH2</w:t>
      </w:r>
      <w:r>
        <w:t xml:space="preserve"> = 45 ⇒ R = 29 (–C</w:t>
      </w:r>
      <w:r>
        <w:rPr>
          <w:vertAlign w:val="subscript"/>
        </w:rPr>
        <w:t>2</w:t>
      </w:r>
      <w:r>
        <w:t>H</w:t>
      </w:r>
      <w:r>
        <w:rPr>
          <w:vertAlign w:val="subscript"/>
        </w:rPr>
        <w:t>5</w:t>
      </w:r>
      <w:r>
        <w:t>)</w:t>
      </w:r>
      <w:r>
        <w:br/>
      </w:r>
      <w:r>
        <w:t>Vậy amin là C</w:t>
      </w:r>
      <w:r>
        <w:rPr>
          <w:vertAlign w:val="subscript"/>
        </w:rPr>
        <w:t>2</w:t>
      </w:r>
      <w:r>
        <w:t>H</w:t>
      </w:r>
      <w:r>
        <w:rPr>
          <w:vertAlign w:val="subscript"/>
        </w:rPr>
        <w:t>5</w:t>
      </w:r>
      <w:r>
        <w:t>NH</w:t>
      </w:r>
      <w:r>
        <w:rPr>
          <w:vertAlign w:val="subscript"/>
        </w:rPr>
        <w:t>2</w:t>
      </w:r>
      <w:r>
        <w:t>.</w:t>
      </w:r>
      <w:r>
        <w:br/>
      </w:r>
      <w:r>
        <w:rPr>
          <w:b/>
        </w:rPr>
        <w:t>Câu 10:</w:t>
      </w:r>
      <w:r>
        <w:t xml:space="preserve"> Đáp án B</w:t>
      </w:r>
      <w:r>
        <w:br/>
      </w:r>
      <w:r>
        <w:t>Có 2 chất thỏa mãn: C</w:t>
      </w:r>
      <w:r>
        <w:rPr>
          <w:vertAlign w:val="subscript"/>
        </w:rPr>
        <w:t>6</w:t>
      </w:r>
      <w:r>
        <w:t>H</w:t>
      </w:r>
      <w:r>
        <w:rPr>
          <w:vertAlign w:val="subscript"/>
        </w:rPr>
        <w:t>5</w:t>
      </w:r>
      <w:r>
        <w:t>CH</w:t>
      </w:r>
      <w:r>
        <w:rPr>
          <w:vertAlign w:val="subscript"/>
        </w:rPr>
        <w:t>2</w:t>
      </w:r>
      <w:r>
        <w:t>CH</w:t>
      </w:r>
      <w:r>
        <w:rPr>
          <w:vertAlign w:val="subscript"/>
        </w:rPr>
        <w:t>2</w:t>
      </w:r>
      <w:r>
        <w:t>OH ; C</w:t>
      </w:r>
      <w:r>
        <w:rPr>
          <w:vertAlign w:val="subscript"/>
        </w:rPr>
        <w:t>6</w:t>
      </w:r>
      <w:r>
        <w:t>H</w:t>
      </w:r>
      <w:r>
        <w:rPr>
          <w:vertAlign w:val="subscript"/>
        </w:rPr>
        <w:t>5</w:t>
      </w:r>
      <w:r>
        <w:t>CH(OH)CH</w:t>
      </w:r>
      <w:r>
        <w:rPr>
          <w:vertAlign w:val="subscript"/>
        </w:rPr>
        <w:t>3</w:t>
      </w:r>
      <w:r>
        <w:br/>
      </w:r>
      <w:r>
        <w:t>Polime là poli stiren (PS)</w:t>
      </w:r>
      <w:r>
        <w:br/>
      </w:r>
      <w:r>
        <w:rPr>
          <w:b/>
        </w:rPr>
        <w:t>Câu 11:</w:t>
      </w:r>
      <w:r>
        <w:t xml:space="preserve"> Đáp án D</w:t>
      </w:r>
      <w:r>
        <w:br/>
      </w:r>
      <w:r>
        <w:t>A sai, do trimetylamin không còn H nối với N nên giữa các phân tử không có liên kết hiđro nên làm giảm nhiệt độ sôi, do đó có nhiệt độ sôi thấp hơn đimetylamin mặc dù phân tử khối lớn hơn</w:t>
      </w:r>
      <w:r>
        <w:br/>
      </w:r>
      <w:r>
        <w:t>B sai, thực nghiệm nhiệt độ sôi của phenol (182,7</w:t>
      </w:r>
      <w:r>
        <w:rPr>
          <w:vertAlign w:val="superscript"/>
        </w:rPr>
        <w:t>o</w:t>
      </w:r>
      <w:r>
        <w:t>C) &lt; nhiệt độ sôi của anilin (184,13</w:t>
      </w:r>
      <w:r>
        <w:rPr>
          <w:vertAlign w:val="superscript"/>
        </w:rPr>
        <w:t>o</w:t>
      </w:r>
      <w:r>
        <w:t>C)</w:t>
      </w:r>
      <w:r>
        <w:br/>
      </w:r>
      <w:r>
        <w:t>C sai, do p–cresol có liên kết liên phân tử nên có nhiệt độ sôi cao hơn o–cresol.</w:t>
      </w:r>
      <w:r>
        <w:br/>
      </w:r>
      <w:r>
        <w:rPr>
          <w:b/>
        </w:rPr>
        <w:t>Câu 12:</w:t>
      </w:r>
      <w:r>
        <w:t xml:space="preserve"> Đáp án B</w:t>
      </w:r>
      <w:r>
        <w:br/>
      </w:r>
      <w:r>
        <w:t>Teflon được điều chế từ phản ứng trùng hợp:</w:t>
      </w:r>
      <w:r>
        <w:br/>
      </w:r>
      <w:r>
        <w:t>nCF</w:t>
      </w:r>
      <w:r>
        <w:rPr>
          <w:vertAlign w:val="subscript"/>
        </w:rPr>
        <w:t>2</w:t>
      </w:r>
      <w:r>
        <w:t>=CF</w:t>
      </w:r>
      <w:r>
        <w:rPr>
          <w:vertAlign w:val="subscript"/>
        </w:rPr>
        <w:t>2</w:t>
      </w:r>
      <w:r>
        <w:t xml:space="preserve"> </w:t>
      </w:r>
      <w:r>
        <w:drawing>
          <wp:inline xmlns:a="http://schemas.openxmlformats.org/drawingml/2006/main" xmlns:pic="http://schemas.openxmlformats.org/drawingml/2006/picture">
            <wp:extent cx="1905000" cy="1905000"/>
            <wp:docPr id="116" name="Picture 116"/>
            <wp:cNvGraphicFramePr>
              <a:graphicFrameLocks noChangeAspect="1"/>
            </wp:cNvGraphicFramePr>
            <a:graphic>
              <a:graphicData uri="http://schemas.openxmlformats.org/drawingml/2006/picture">
                <pic:pic>
                  <pic:nvPicPr>
                    <pic:cNvPr id="0" name="temp_inline_87068b237a4643bd8e0c8138fc85f9be.jpg"/>
                    <pic:cNvPicPr/>
                  </pic:nvPicPr>
                  <pic:blipFill>
                    <a:blip r:embed="rId108"/>
                    <a:stretch>
                      <a:fillRect/>
                    </a:stretch>
                  </pic:blipFill>
                  <pic:spPr>
                    <a:xfrm>
                      <a:off x="0" y="0"/>
                      <a:ext cx="1905000" cy="1905000"/>
                    </a:xfrm>
                    <a:prstGeom prst="rect"/>
                  </pic:spPr>
                </pic:pic>
              </a:graphicData>
            </a:graphic>
          </wp:inline>
        </w:drawing>
      </w:r>
      <w:r>
        <w:t xml:space="preserve"> (– CF</w:t>
      </w:r>
      <w:r>
        <w:rPr>
          <w:vertAlign w:val="subscript"/>
        </w:rPr>
        <w:t>2</w:t>
      </w:r>
      <w:r>
        <w:t xml:space="preserve"> – CF</w:t>
      </w:r>
      <w:r>
        <w:rPr>
          <w:vertAlign w:val="subscript"/>
        </w:rPr>
        <w:t>2</w:t>
      </w:r>
      <w:r>
        <w:t xml:space="preserve"> –)</w:t>
      </w:r>
      <w:r>
        <w:rPr>
          <w:vertAlign w:val="subscript"/>
        </w:rPr>
        <w:t>n</w:t>
      </w:r>
      <w:r>
        <w:br/>
      </w:r>
      <w:r>
        <w:rPr>
          <w:b/>
        </w:rPr>
        <w:t>Câu 13:</w:t>
      </w:r>
      <w:r>
        <w:t xml:space="preserve"> Đáp án A</w:t>
      </w:r>
      <w:r>
        <w:br/>
      </w:r>
      <w:r>
        <w:t>n</w:t>
      </w:r>
      <w:r>
        <w:rPr>
          <w:vertAlign w:val="subscript"/>
        </w:rPr>
        <w:t>X</w:t>
      </w:r>
      <w:r>
        <w:t xml:space="preserve"> = 0,05 mol</w:t>
      </w:r>
      <w:r>
        <w:br/>
      </w:r>
      <w:r>
        <w:t>X có 2 nguyên tử O nên phản ứng NaOH tỉ lệ 1:1 ⇒ n</w:t>
      </w:r>
      <w:r>
        <w:rPr>
          <w:vertAlign w:val="subscript"/>
        </w:rPr>
        <w:t>muối</w:t>
      </w:r>
      <w:r>
        <w:t xml:space="preserve"> = n</w:t>
      </w:r>
      <w:r>
        <w:rPr>
          <w:vertAlign w:val="subscript"/>
        </w:rPr>
        <w:t>X</w:t>
      </w:r>
      <w:r>
        <w:t xml:space="preserve"> = 0,05 mol</w:t>
      </w:r>
      <w:r>
        <w:br/>
      </w:r>
      <w:r>
        <w:t>⇒ M</w:t>
      </w:r>
      <w:r>
        <w:rPr>
          <w:vertAlign w:val="subscript"/>
        </w:rPr>
        <w:t>muối</w:t>
      </w:r>
      <w:r>
        <w:t xml:space="preserve"> = 4,85 : 0,05 = 97 ⇒ CTPT muối NH</w:t>
      </w:r>
      <w:r>
        <w:rPr>
          <w:vertAlign w:val="subscript"/>
        </w:rPr>
        <w:t>2</w:t>
      </w:r>
      <w:r>
        <w:t>CH</w:t>
      </w:r>
      <w:r>
        <w:rPr>
          <w:vertAlign w:val="subscript"/>
        </w:rPr>
        <w:t>2</w:t>
      </w:r>
      <w:r>
        <w:t>COONa</w:t>
      </w:r>
      <w:r>
        <w:br/>
      </w:r>
      <w:r>
        <w:t>⇒ X là: NH</w:t>
      </w:r>
      <w:r>
        <w:rPr>
          <w:vertAlign w:val="subscript"/>
        </w:rPr>
        <w:t>2</w:t>
      </w:r>
      <w:r>
        <w:t>CH</w:t>
      </w:r>
      <w:r>
        <w:rPr>
          <w:vertAlign w:val="subscript"/>
        </w:rPr>
        <w:t>2</w:t>
      </w:r>
      <w:r>
        <w:t>COOCH</w:t>
      </w:r>
      <w:r>
        <w:rPr>
          <w:vertAlign w:val="subscript"/>
        </w:rPr>
        <w:t>3</w:t>
      </w:r>
      <w:r>
        <w:br/>
      </w:r>
      <w:r>
        <w:rPr>
          <w:b/>
        </w:rPr>
        <w:t>Câu 14:</w:t>
      </w:r>
      <w:r>
        <w:t xml:space="preserve"> Đáp án A</w:t>
      </w:r>
      <w:r>
        <w:br/>
      </w:r>
      <w:r>
        <w:t>Số mắt xích là:</w:t>
      </w:r>
      <w:r>
        <w:br/>
      </w:r>
      <w:r>
        <w:drawing>
          <wp:inline xmlns:a="http://schemas.openxmlformats.org/drawingml/2006/main" xmlns:pic="http://schemas.openxmlformats.org/drawingml/2006/picture">
            <wp:extent cx="1905000" cy="1905000"/>
            <wp:docPr id="117" name="Picture 117"/>
            <wp:cNvGraphicFramePr>
              <a:graphicFrameLocks noChangeAspect="1"/>
            </wp:cNvGraphicFramePr>
            <a:graphic>
              <a:graphicData uri="http://schemas.openxmlformats.org/drawingml/2006/picture">
                <pic:pic>
                  <pic:nvPicPr>
                    <pic:cNvPr id="0" name="temp_inline_1702a29a69874ba481034bd5c1ec7663.jpg"/>
                    <pic:cNvPicPr/>
                  </pic:nvPicPr>
                  <pic:blipFill>
                    <a:blip r:embed="rId109"/>
                    <a:stretch>
                      <a:fillRect/>
                    </a:stretch>
                  </pic:blipFill>
                  <pic:spPr>
                    <a:xfrm>
                      <a:off x="0" y="0"/>
                      <a:ext cx="1905000" cy="1905000"/>
                    </a:xfrm>
                    <a:prstGeom prst="rect"/>
                  </pic:spPr>
                </pic:pic>
              </a:graphicData>
            </a:graphic>
          </wp:inline>
        </w:drawing>
      </w:r>
      <w:r>
        <w:br/>
      </w:r>
      <w:r>
        <w:rPr>
          <w:b/>
        </w:rPr>
        <w:t>Câu 15:</w:t>
      </w:r>
      <w:r>
        <w:t xml:space="preserve"> Đáp án B</w:t>
      </w:r>
      <w:r>
        <w:br/>
      </w:r>
      <w:r>
        <w:t>C</w:t>
      </w:r>
      <w:r>
        <w:rPr>
          <w:vertAlign w:val="subscript"/>
        </w:rPr>
        <w:t>3</w:t>
      </w:r>
      <w:r>
        <w:t>H</w:t>
      </w:r>
      <w:r>
        <w:rPr>
          <w:vertAlign w:val="subscript"/>
        </w:rPr>
        <w:t>7</w:t>
      </w:r>
      <w:r>
        <w:t>NH</w:t>
      </w:r>
      <w:r>
        <w:rPr>
          <w:vertAlign w:val="subscript"/>
        </w:rPr>
        <w:t>3</w:t>
      </w:r>
      <w:r>
        <w:t>NO</w:t>
      </w:r>
      <w:r>
        <w:rPr>
          <w:vertAlign w:val="subscript"/>
        </w:rPr>
        <w:t>3</w:t>
      </w:r>
      <w:r>
        <w:t xml:space="preserve"> + NaOH → C</w:t>
      </w:r>
      <w:r>
        <w:rPr>
          <w:vertAlign w:val="subscript"/>
        </w:rPr>
        <w:t>3</w:t>
      </w:r>
      <w:r>
        <w:t>H</w:t>
      </w:r>
      <w:r>
        <w:rPr>
          <w:vertAlign w:val="subscript"/>
        </w:rPr>
        <w:t>7</w:t>
      </w:r>
      <w:r>
        <w:t>NH</w:t>
      </w:r>
      <w:r>
        <w:rPr>
          <w:vertAlign w:val="subscript"/>
        </w:rPr>
        <w:t>2</w:t>
      </w:r>
      <w:r>
        <w:t xml:space="preserve"> + NaNO</w:t>
      </w:r>
      <w:r>
        <w:rPr>
          <w:vertAlign w:val="subscript"/>
        </w:rPr>
        <w:t>3</w:t>
      </w:r>
      <w:r>
        <w:t xml:space="preserve"> + H</w:t>
      </w:r>
      <w:r>
        <w:rPr>
          <w:vertAlign w:val="subscript"/>
        </w:rPr>
        <w:t>2</w:t>
      </w:r>
      <w:r>
        <w:t>O</w:t>
      </w:r>
      <w:r>
        <w:br/>
      </w:r>
      <w:r>
        <w:t>n</w:t>
      </w:r>
      <w:r>
        <w:rPr>
          <w:vertAlign w:val="subscript"/>
        </w:rPr>
        <w:t>X</w:t>
      </w:r>
      <w:r>
        <w:t xml:space="preserve"> = n</w:t>
      </w:r>
      <w:r>
        <w:rPr>
          <w:vertAlign w:val="subscript"/>
        </w:rPr>
        <w:t>NaNO3</w:t>
      </w:r>
      <w:r>
        <w:t xml:space="preserve"> = 2,55 : 85 = 0,03 mol</w:t>
      </w:r>
      <w:r>
        <w:br/>
      </w:r>
      <w:r>
        <w:t>m</w:t>
      </w:r>
      <w:r>
        <w:rPr>
          <w:vertAlign w:val="subscript"/>
        </w:rPr>
        <w:t>X</w:t>
      </w:r>
      <w:r>
        <w:t xml:space="preserve"> = 0,03.122 = 3,66 gam</w:t>
      </w:r>
      <w:r>
        <w:br/>
      </w:r>
      <w:r>
        <w:rPr>
          <w:b/>
        </w:rPr>
        <w:t>Câu 16:</w:t>
      </w:r>
      <w:r>
        <w:t xml:space="preserve"> Đáp án D</w:t>
      </w:r>
      <w:r>
        <w:br/>
      </w:r>
      <w:r>
        <w:t>Không bị thủy phân trong H</w:t>
      </w:r>
      <w:r>
        <w:rPr>
          <w:vertAlign w:val="subscript"/>
        </w:rPr>
        <w:t>2</w:t>
      </w:r>
      <w:r>
        <w:t>SO</w:t>
      </w:r>
      <w:r>
        <w:rPr>
          <w:vertAlign w:val="subscript"/>
        </w:rPr>
        <w:t>4</w:t>
      </w:r>
      <w:r>
        <w:t xml:space="preserve"> loãng, nóng thường là các polime trùng hợp</w:t>
      </w:r>
      <w:r>
        <w:br/>
      </w:r>
      <w:r>
        <w:t>⇒ Poli etilen, cao su buna, poli stilen thỏa mãn.</w:t>
      </w:r>
      <w:r>
        <w:br/>
      </w:r>
      <w:r>
        <w:rPr>
          <w:b/>
        </w:rPr>
        <w:t>Câu 17:</w:t>
      </w:r>
      <w:r>
        <w:t xml:space="preserve"> Đáp án B</w:t>
      </w:r>
      <w:r>
        <w:br/>
      </w:r>
      <w:r>
        <w:t>Sử dụng dung dịch brom, xuất hiện kết tủa trắng → anilin.</w:t>
      </w:r>
      <w:r>
        <w:br/>
      </w:r>
      <w:r>
        <w:rPr>
          <w:b/>
        </w:rPr>
        <w:t>Câu 18:</w:t>
      </w:r>
      <w:r>
        <w:t xml:space="preserve"> Đáp án D</w:t>
      </w:r>
      <w:r>
        <w:br/>
      </w:r>
      <w:r>
        <w:t>Giả sử trong 45,75g cao su có x mol butađien và y mol stiren</w:t>
      </w:r>
      <w:r>
        <w:br/>
      </w:r>
      <w:r>
        <w:t>⇒ n</w:t>
      </w:r>
      <w:r>
        <w:rPr>
          <w:vertAlign w:val="subscript"/>
        </w:rPr>
        <w:t>Br2</w:t>
      </w:r>
      <w:r>
        <w:t xml:space="preserve"> = n</w:t>
      </w:r>
      <w:r>
        <w:rPr>
          <w:vertAlign w:val="subscript"/>
        </w:rPr>
        <w:t>butađien</w:t>
      </w:r>
      <w:r>
        <w:t xml:space="preserve"> ⇒ x = 20 : 160 = 0,125 mol</w:t>
      </w:r>
      <w:r>
        <w:br/>
      </w:r>
      <w:r>
        <w:t>(Br</w:t>
      </w:r>
      <w:r>
        <w:rPr>
          <w:vertAlign w:val="subscript"/>
        </w:rPr>
        <w:t>2</w:t>
      </w:r>
      <w:r>
        <w:t xml:space="preserve"> cộng vào nối đôi còn lại của butađien)</w:t>
      </w:r>
      <w:r>
        <w:br/>
      </w:r>
      <w:r>
        <w:drawing>
          <wp:inline xmlns:a="http://schemas.openxmlformats.org/drawingml/2006/main" xmlns:pic="http://schemas.openxmlformats.org/drawingml/2006/picture">
            <wp:extent cx="1905000" cy="1905000"/>
            <wp:docPr id="118" name="Picture 118"/>
            <wp:cNvGraphicFramePr>
              <a:graphicFrameLocks noChangeAspect="1"/>
            </wp:cNvGraphicFramePr>
            <a:graphic>
              <a:graphicData uri="http://schemas.openxmlformats.org/drawingml/2006/picture">
                <pic:pic>
                  <pic:nvPicPr>
                    <pic:cNvPr id="0" name="temp_inline_2a3b41b87ace41c2bd46b3f996a147ae.jpg"/>
                    <pic:cNvPicPr/>
                  </pic:nvPicPr>
                  <pic:blipFill>
                    <a:blip r:embed="rId110"/>
                    <a:stretch>
                      <a:fillRect/>
                    </a:stretch>
                  </pic:blipFill>
                  <pic:spPr>
                    <a:xfrm>
                      <a:off x="0" y="0"/>
                      <a:ext cx="1905000" cy="1905000"/>
                    </a:xfrm>
                    <a:prstGeom prst="rect"/>
                  </pic:spPr>
                </pic:pic>
              </a:graphicData>
            </a:graphic>
          </wp:inline>
        </w:drawing>
      </w:r>
      <w:r>
        <w:br/>
      </w:r>
      <w:r>
        <w:rPr>
          <w:b/>
        </w:rPr>
        <w:t>Câu 19:</w:t>
      </w:r>
      <w:r>
        <w:t xml:space="preserve"> Đáp án C</w:t>
      </w:r>
      <w:r>
        <w:br/>
      </w:r>
      <w:r>
        <w:t>n</w:t>
      </w:r>
      <w:r>
        <w:rPr>
          <w:vertAlign w:val="subscript"/>
        </w:rPr>
        <w:t>2,4,6 - tribromanilin</w:t>
      </w:r>
      <w:r>
        <w:t xml:space="preserve"> = 33 : 330 = 0,1 mol ⇒ n</w:t>
      </w:r>
      <w:r>
        <w:rPr>
          <w:vertAlign w:val="subscript"/>
        </w:rPr>
        <w:t>Br2</w:t>
      </w:r>
      <w:r>
        <w:t xml:space="preserve"> = 0,1.3 = 0,3 mol</w:t>
      </w:r>
      <w:r>
        <w:br/>
      </w:r>
      <w:r>
        <w:drawing>
          <wp:inline xmlns:a="http://schemas.openxmlformats.org/drawingml/2006/main" xmlns:pic="http://schemas.openxmlformats.org/drawingml/2006/picture">
            <wp:extent cx="1905000" cy="1905000"/>
            <wp:docPr id="119" name="Picture 119"/>
            <wp:cNvGraphicFramePr>
              <a:graphicFrameLocks noChangeAspect="1"/>
            </wp:cNvGraphicFramePr>
            <a:graphic>
              <a:graphicData uri="http://schemas.openxmlformats.org/drawingml/2006/picture">
                <pic:pic>
                  <pic:nvPicPr>
                    <pic:cNvPr id="0" name="temp_inline_6acdb3bc1bc14010b918354da8d938d8.jpg"/>
                    <pic:cNvPicPr/>
                  </pic:nvPicPr>
                  <pic:blipFill>
                    <a:blip r:embed="rId111"/>
                    <a:stretch>
                      <a:fillRect/>
                    </a:stretch>
                  </pic:blipFill>
                  <pic:spPr>
                    <a:xfrm>
                      <a:off x="0" y="0"/>
                      <a:ext cx="1905000" cy="1905000"/>
                    </a:xfrm>
                    <a:prstGeom prst="rect"/>
                  </pic:spPr>
                </pic:pic>
              </a:graphicData>
            </a:graphic>
          </wp:inline>
        </w:drawing>
      </w:r>
      <w:r>
        <w:br/>
      </w:r>
      <w:r>
        <w:t>⇒ V = 1600 : 1,3 = 1230 ml = 1,23 lít</w:t>
      </w:r>
      <w:r>
        <w:br/>
      </w:r>
      <w:r>
        <w:rPr>
          <w:b/>
        </w:rPr>
        <w:t>Câu 20:</w:t>
      </w:r>
      <w:r>
        <w:t xml:space="preserve"> Đáp án A</w:t>
      </w:r>
      <w:r>
        <w:br/>
      </w:r>
      <w:r>
        <w:drawing>
          <wp:inline xmlns:a="http://schemas.openxmlformats.org/drawingml/2006/main" xmlns:pic="http://schemas.openxmlformats.org/drawingml/2006/picture">
            <wp:extent cx="1905000" cy="1905000"/>
            <wp:docPr id="120" name="Picture 120"/>
            <wp:cNvGraphicFramePr>
              <a:graphicFrameLocks noChangeAspect="1"/>
            </wp:cNvGraphicFramePr>
            <a:graphic>
              <a:graphicData uri="http://schemas.openxmlformats.org/drawingml/2006/picture">
                <pic:pic>
                  <pic:nvPicPr>
                    <pic:cNvPr id="0" name="temp_inline_0a3848ccbb0f44e5b444b6dc06c4ed4d.jpg"/>
                    <pic:cNvPicPr/>
                  </pic:nvPicPr>
                  <pic:blipFill>
                    <a:blip r:embed="rId112"/>
                    <a:stretch>
                      <a:fillRect/>
                    </a:stretch>
                  </pic:blipFill>
                  <pic:spPr>
                    <a:xfrm>
                      <a:off x="0" y="0"/>
                      <a:ext cx="1905000" cy="1905000"/>
                    </a:xfrm>
                    <a:prstGeom prst="rect"/>
                  </pic:spPr>
                </pic:pic>
              </a:graphicData>
            </a:graphic>
          </wp:inline>
        </w:drawing>
      </w:r>
      <w:r>
        <w:br/>
      </w:r>
      <w:r>
        <w:rPr>
          <w:b/>
        </w:rPr>
        <w:t>Câu 21:</w:t>
      </w:r>
      <w:r>
        <w:t xml:space="preserve"> Đáp án A</w:t>
      </w:r>
      <w:r>
        <w:br/>
      </w:r>
      <w:r>
        <w:t>n</w:t>
      </w:r>
      <w:r>
        <w:rPr>
          <w:vertAlign w:val="subscript"/>
        </w:rPr>
        <w:t>HCl</w:t>
      </w:r>
      <w:r>
        <w:t xml:space="preserve"> = 0,1 mol = n</w:t>
      </w:r>
      <w:r>
        <w:rPr>
          <w:vertAlign w:val="subscript"/>
        </w:rPr>
        <w:t>X</w:t>
      </w:r>
      <w:r>
        <w:t xml:space="preserve"> ⇒ 1 nhóm NH</w:t>
      </w:r>
      <w:r>
        <w:rPr>
          <w:vertAlign w:val="subscript"/>
        </w:rPr>
        <w:t>2</w:t>
      </w:r>
      <w:r>
        <w:br/>
      </w:r>
      <w:r>
        <w:t>Ta có 15,1 g X: 0,1 mol → 17,3g muối tăng 2,2 g</w:t>
      </w:r>
      <w:r>
        <w:br/>
      </w:r>
      <w:r>
        <w:t>⇒ M</w:t>
      </w:r>
      <w:r>
        <w:rPr>
          <w:vertAlign w:val="subscript"/>
        </w:rPr>
        <w:t>tăng</w:t>
      </w:r>
      <w:r>
        <w:t xml:space="preserve"> = 2,2 : 0,1 = 22</w:t>
      </w:r>
      <w:r>
        <w:br/>
      </w:r>
      <w:r>
        <w:t>⇒ 1 nhóm COOH</w:t>
      </w:r>
      <w:r>
        <w:br/>
      </w:r>
      <w:r>
        <w:rPr>
          <w:b/>
        </w:rPr>
        <w:t>Câu 22:</w:t>
      </w:r>
      <w:r>
        <w:t xml:space="preserve"> Đáp án A</w:t>
      </w:r>
      <w:r>
        <w:br/>
      </w:r>
      <w:r>
        <w:t>Bảo toàn khối lượng: m</w:t>
      </w:r>
      <w:r>
        <w:rPr>
          <w:vertAlign w:val="subscript"/>
        </w:rPr>
        <w:t>polime</w:t>
      </w:r>
      <w:r>
        <w:t xml:space="preserve"> = m</w:t>
      </w:r>
      <w:r>
        <w:rPr>
          <w:vertAlign w:val="subscript"/>
        </w:rPr>
        <w:t>metyl metacrylat</w:t>
      </w:r>
      <w:r>
        <w:br/>
      </w:r>
      <w:r>
        <w:drawing>
          <wp:inline xmlns:a="http://schemas.openxmlformats.org/drawingml/2006/main" xmlns:pic="http://schemas.openxmlformats.org/drawingml/2006/picture">
            <wp:extent cx="1905000" cy="1905000"/>
            <wp:docPr id="121" name="Picture 121"/>
            <wp:cNvGraphicFramePr>
              <a:graphicFrameLocks noChangeAspect="1"/>
            </wp:cNvGraphicFramePr>
            <a:graphic>
              <a:graphicData uri="http://schemas.openxmlformats.org/drawingml/2006/picture">
                <pic:pic>
                  <pic:nvPicPr>
                    <pic:cNvPr id="0" name="temp_inline_493e0ed091c14df281efdcf9975a9d40.jpg"/>
                    <pic:cNvPicPr/>
                  </pic:nvPicPr>
                  <pic:blipFill>
                    <a:blip r:embed="rId113"/>
                    <a:stretch>
                      <a:fillRect/>
                    </a:stretch>
                  </pic:blipFill>
                  <pic:spPr>
                    <a:xfrm>
                      <a:off x="0" y="0"/>
                      <a:ext cx="1905000" cy="1905000"/>
                    </a:xfrm>
                    <a:prstGeom prst="rect"/>
                  </pic:spPr>
                </pic:pic>
              </a:graphicData>
            </a:graphic>
          </wp:inline>
        </w:drawing>
      </w:r>
      <w:r>
        <w:br/>
      </w:r>
      <w:r>
        <w:rPr>
          <w:b/>
        </w:rPr>
        <w:t>Câu 23:</w:t>
      </w:r>
      <w:r>
        <w:t xml:space="preserve"> Đáp án B</w:t>
      </w:r>
      <w:r>
        <w:br/>
      </w:r>
      <w:r>
        <w:t>Trong 3 chất chỉ có phenol là tác dụng được với NaOH ⇒ n</w:t>
      </w:r>
      <w:r>
        <w:rPr>
          <w:vertAlign w:val="subscript"/>
        </w:rPr>
        <w:t>phenol</w:t>
      </w:r>
      <w:r>
        <w:t xml:space="preserve"> = 0,02 mol</w:t>
      </w:r>
      <w:r>
        <w:br/>
      </w:r>
      <w:r>
        <w:t>Phenol và anilin đều tác dụng được với Br</w:t>
      </w:r>
      <w:r>
        <w:rPr>
          <w:vertAlign w:val="subscript"/>
        </w:rPr>
        <w:t>2</w:t>
      </w:r>
      <w:r>
        <w:t xml:space="preserve"> theo tỉ lệ 1:3</w:t>
      </w:r>
      <w:r>
        <w:br/>
      </w:r>
      <w:r>
        <w:t>⇒ tổng số mol của 2 chất là 0,075 : 3 = 0,025 mol</w:t>
      </w:r>
      <w:r>
        <w:br/>
      </w:r>
      <w:r>
        <w:t>⇒ n</w:t>
      </w:r>
      <w:r>
        <w:rPr>
          <w:vertAlign w:val="subscript"/>
        </w:rPr>
        <w:t>anilin</w:t>
      </w:r>
      <w:r>
        <w:t xml:space="preserve"> = 0,005 mol</w:t>
      </w:r>
      <w:r>
        <w:br/>
      </w:r>
      <w:r>
        <w:t>NH</w:t>
      </w:r>
      <w:r>
        <w:rPr>
          <w:vertAlign w:val="subscript"/>
        </w:rPr>
        <w:t>3</w:t>
      </w:r>
      <w:r>
        <w:t xml:space="preserve"> và anilin tác dụng với HCl ⇒ tổng số mol của 2 chất = n</w:t>
      </w:r>
      <w:r>
        <w:rPr>
          <w:vertAlign w:val="subscript"/>
        </w:rPr>
        <w:t>HCl</w:t>
      </w:r>
      <w:r>
        <w:t xml:space="preserve"> = 0.01</w:t>
      </w:r>
      <w:r>
        <w:br/>
      </w:r>
      <w:r>
        <w:t>⇒ n</w:t>
      </w:r>
      <w:r>
        <w:rPr>
          <w:vertAlign w:val="subscript"/>
        </w:rPr>
        <w:t>NH3</w:t>
      </w:r>
      <w:r>
        <w:t xml:space="preserve"> = 0,005 mol</w:t>
      </w:r>
      <w:r>
        <w:br/>
      </w:r>
      <w:r>
        <w:rPr>
          <w:b/>
        </w:rPr>
        <w:t>Câu 24:</w:t>
      </w:r>
      <w:r>
        <w:t xml:space="preserve"> Đáp án A</w:t>
      </w:r>
      <w:r>
        <w:br/>
      </w:r>
      <w:r>
        <w:t>Số mắt xích là:</w:t>
      </w:r>
      <w:r>
        <w:br/>
      </w:r>
      <w:r>
        <w:drawing>
          <wp:inline xmlns:a="http://schemas.openxmlformats.org/drawingml/2006/main" xmlns:pic="http://schemas.openxmlformats.org/drawingml/2006/picture">
            <wp:extent cx="1905000" cy="1905000"/>
            <wp:docPr id="122" name="Picture 122"/>
            <wp:cNvGraphicFramePr>
              <a:graphicFrameLocks noChangeAspect="1"/>
            </wp:cNvGraphicFramePr>
            <a:graphic>
              <a:graphicData uri="http://schemas.openxmlformats.org/drawingml/2006/picture">
                <pic:pic>
                  <pic:nvPicPr>
                    <pic:cNvPr id="0" name="temp_inline_3350f4bc405447a7a4ca95387d5b2ccd.jpg"/>
                    <pic:cNvPicPr/>
                  </pic:nvPicPr>
                  <pic:blipFill>
                    <a:blip r:embed="rId114"/>
                    <a:stretch>
                      <a:fillRect/>
                    </a:stretch>
                  </pic:blipFill>
                  <pic:spPr>
                    <a:xfrm>
                      <a:off x="0" y="0"/>
                      <a:ext cx="1905000" cy="1905000"/>
                    </a:xfrm>
                    <a:prstGeom prst="rect"/>
                  </pic:spPr>
                </pic:pic>
              </a:graphicData>
            </a:graphic>
          </wp:inline>
        </w:drawing>
      </w:r>
      <w:r>
        <w:br/>
      </w:r>
      <w:r>
        <w:rPr>
          <w:b/>
        </w:rPr>
        <w:t>Câu 25:</w:t>
      </w:r>
      <w:r>
        <w:t xml:space="preserve"> Đáp án A</w:t>
      </w:r>
      <w:r>
        <w:br/>
      </w:r>
      <w:r>
        <w:t>Gọi công thức X là: (NH</w:t>
      </w:r>
      <w:r>
        <w:rPr>
          <w:vertAlign w:val="subscript"/>
        </w:rPr>
        <w:t>2</w:t>
      </w:r>
      <w:r>
        <w:t>)</w:t>
      </w:r>
      <w:r>
        <w:rPr>
          <w:vertAlign w:val="subscript"/>
        </w:rPr>
        <w:t>x</w:t>
      </w:r>
      <w:r>
        <w:t>R(COOH)</w:t>
      </w:r>
      <w:r>
        <w:rPr>
          <w:vertAlign w:val="subscript"/>
        </w:rPr>
        <w:t>y</w:t>
      </w:r>
      <w:r>
        <w:br/>
      </w:r>
      <w:r>
        <w:t>(NH</w:t>
      </w:r>
      <w:r>
        <w:rPr>
          <w:vertAlign w:val="subscript"/>
        </w:rPr>
        <w:t>2</w:t>
      </w:r>
      <w:r>
        <w:t>)</w:t>
      </w:r>
      <w:r>
        <w:rPr>
          <w:vertAlign w:val="subscript"/>
        </w:rPr>
        <w:t>x</w:t>
      </w:r>
      <w:r>
        <w:t>R(COOH)</w:t>
      </w:r>
      <w:r>
        <w:rPr>
          <w:vertAlign w:val="subscript"/>
        </w:rPr>
        <w:t>y</w:t>
      </w:r>
      <w:r>
        <w:t xml:space="preserve"> + yNaOH dư → (NH</w:t>
      </w:r>
      <w:r>
        <w:rPr>
          <w:vertAlign w:val="subscript"/>
        </w:rPr>
        <w:t>2</w:t>
      </w:r>
      <w:r>
        <w:t>)</w:t>
      </w:r>
      <w:r>
        <w:rPr>
          <w:vertAlign w:val="subscript"/>
        </w:rPr>
        <w:t>x</w:t>
      </w:r>
      <w:r>
        <w:t>R(COONa)</w:t>
      </w:r>
      <w:r>
        <w:rPr>
          <w:vertAlign w:val="subscript"/>
        </w:rPr>
        <w:t>y</w:t>
      </w:r>
      <w:r>
        <w:br/>
      </w:r>
      <w:r>
        <w:t>⇒ m</w:t>
      </w:r>
      <w:r>
        <w:rPr>
          <w:vertAlign w:val="subscript"/>
        </w:rPr>
        <w:t>2</w:t>
      </w:r>
      <w:r>
        <w:t xml:space="preserve"> = m</w:t>
      </w:r>
      <w:r>
        <w:rPr>
          <w:vertAlign w:val="subscript"/>
        </w:rPr>
        <w:t>X</w:t>
      </w:r>
      <w:r>
        <w:t xml:space="preserve"> + 22y</w:t>
      </w:r>
      <w:r>
        <w:br/>
      </w:r>
      <w:r>
        <w:t>(NH</w:t>
      </w:r>
      <w:r>
        <w:rPr>
          <w:vertAlign w:val="subscript"/>
        </w:rPr>
        <w:t>2</w:t>
      </w:r>
      <w:r>
        <w:t>)</w:t>
      </w:r>
      <w:r>
        <w:rPr>
          <w:vertAlign w:val="subscript"/>
        </w:rPr>
        <w:t>x</w:t>
      </w:r>
      <w:r>
        <w:t>R(COOH)y + xHCl dư → (NH</w:t>
      </w:r>
      <w:r>
        <w:rPr>
          <w:vertAlign w:val="subscript"/>
        </w:rPr>
        <w:t>3</w:t>
      </w:r>
      <w:r>
        <w:t>Cl)</w:t>
      </w:r>
      <w:r>
        <w:rPr>
          <w:vertAlign w:val="subscript"/>
        </w:rPr>
        <w:t>x</w:t>
      </w:r>
      <w:r>
        <w:t>R(COOH)</w:t>
      </w:r>
      <w:r>
        <w:rPr>
          <w:vertAlign w:val="subscript"/>
        </w:rPr>
        <w:t>y</w:t>
      </w:r>
      <w:r>
        <w:br/>
      </w:r>
      <w:r>
        <w:t>⇒ m</w:t>
      </w:r>
      <w:r>
        <w:rPr>
          <w:vertAlign w:val="subscript"/>
        </w:rPr>
        <w:t>1</w:t>
      </w:r>
      <w:r>
        <w:t xml:space="preserve"> = m</w:t>
      </w:r>
      <w:r>
        <w:rPr>
          <w:vertAlign w:val="subscript"/>
        </w:rPr>
        <w:t>X</w:t>
      </w:r>
      <w:r>
        <w:t xml:space="preserve"> + 36,5x</w:t>
      </w:r>
      <w:r>
        <w:br/>
      </w:r>
      <w:r>
        <w:t>Ta có: m</w:t>
      </w:r>
      <w:r>
        <w:rPr>
          <w:vertAlign w:val="subscript"/>
        </w:rPr>
        <w:t>2</w:t>
      </w:r>
      <w:r>
        <w:t xml:space="preserve"> – m</w:t>
      </w:r>
      <w:r>
        <w:rPr>
          <w:vertAlign w:val="subscript"/>
        </w:rPr>
        <w:t>1</w:t>
      </w:r>
      <w:r>
        <w:t xml:space="preserve"> = 7,5g</w:t>
      </w:r>
      <w:r>
        <w:br/>
      </w:r>
      <w:r>
        <w:t>⇒ 22y – 36,5x = 7,5</w:t>
      </w:r>
      <w:r>
        <w:br/>
      </w:r>
      <w:r>
        <w:t>Thử với các giá trị x,y nguyên ta có: x = 1; y = 2 thỏa mãn</w:t>
      </w:r>
      <w:r>
        <w:br/>
      </w:r>
      <w:r>
        <w:t>⇒ Trong X có 1 nguyên tử N và 4 nguyên tử O</w:t>
      </w:r>
      <w:r>
        <w:br/>
      </w:r>
      <w:r>
        <w:rPr>
          <w:b/>
        </w:rPr>
        <w:t>Câu 26:</w:t>
      </w:r>
      <w:r>
        <w:t xml:space="preserve"> Đáp án C</w:t>
      </w:r>
      <w:r>
        <w:br/>
      </w:r>
      <w:r>
        <w:t>Giả sử có x mol C</w:t>
      </w:r>
      <w:r>
        <w:rPr>
          <w:vertAlign w:val="subscript"/>
        </w:rPr>
        <w:t>4</w:t>
      </w:r>
      <w:r>
        <w:t>H</w:t>
      </w:r>
      <w:r>
        <w:rPr>
          <w:vertAlign w:val="subscript"/>
        </w:rPr>
        <w:t>6</w:t>
      </w:r>
      <w:r>
        <w:t xml:space="preserve"> và 1 mol C</w:t>
      </w:r>
      <w:r>
        <w:rPr>
          <w:vertAlign w:val="subscript"/>
        </w:rPr>
        <w:t>3</w:t>
      </w:r>
      <w:r>
        <w:t>H</w:t>
      </w:r>
      <w:r>
        <w:rPr>
          <w:vertAlign w:val="subscript"/>
        </w:rPr>
        <w:t>3</w:t>
      </w:r>
      <w:r>
        <w:t>N</w:t>
      </w:r>
      <w:r>
        <w:br/>
      </w:r>
      <w:r>
        <w:t>Từ phương trình hóa học ta có:</w:t>
      </w:r>
      <w:r>
        <w:br/>
      </w:r>
      <w:r>
        <w:t>+ Đốt x mol C</w:t>
      </w:r>
      <w:r>
        <w:rPr>
          <w:vertAlign w:val="subscript"/>
        </w:rPr>
        <w:t>4</w:t>
      </w:r>
      <w:r>
        <w:t>H</w:t>
      </w:r>
      <w:r>
        <w:rPr>
          <w:vertAlign w:val="subscript"/>
        </w:rPr>
        <w:t>6</w:t>
      </w:r>
      <w:r>
        <w:t xml:space="preserve"> cần n</w:t>
      </w:r>
      <w:r>
        <w:rPr>
          <w:vertAlign w:val="subscript"/>
        </w:rPr>
        <w:t>O2</w:t>
      </w:r>
      <w:r>
        <w:t xml:space="preserve"> = x.(4 + 6/4) = 5,5x mol; tạo n</w:t>
      </w:r>
      <w:r>
        <w:rPr>
          <w:vertAlign w:val="subscript"/>
        </w:rPr>
        <w:t>CO2</w:t>
      </w:r>
      <w:r>
        <w:t xml:space="preserve"> = 4x ; n</w:t>
      </w:r>
      <w:r>
        <w:rPr>
          <w:vertAlign w:val="subscript"/>
        </w:rPr>
        <w:t>H2O</w:t>
      </w:r>
      <w:r>
        <w:t xml:space="preserve"> = 3x</w:t>
      </w:r>
      <w:r>
        <w:br/>
      </w:r>
      <w:r>
        <w:t>+ Đốt 1 mol C</w:t>
      </w:r>
      <w:r>
        <w:rPr>
          <w:vertAlign w:val="subscript"/>
        </w:rPr>
        <w:t>3</w:t>
      </w:r>
      <w:r>
        <w:t>H</w:t>
      </w:r>
      <w:r>
        <w:rPr>
          <w:vertAlign w:val="subscript"/>
        </w:rPr>
        <w:t>3</w:t>
      </w:r>
      <w:r>
        <w:t>N cần n</w:t>
      </w:r>
      <w:r>
        <w:rPr>
          <w:vertAlign w:val="subscript"/>
        </w:rPr>
        <w:t>O2</w:t>
      </w:r>
      <w:r>
        <w:t xml:space="preserve"> = 3 + 3/4 = 3,75 mol tạo ra n</w:t>
      </w:r>
      <w:r>
        <w:rPr>
          <w:vertAlign w:val="subscript"/>
        </w:rPr>
        <w:t>N2</w:t>
      </w:r>
      <w:r>
        <w:t xml:space="preserve"> = 0,5 mol; n</w:t>
      </w:r>
      <w:r>
        <w:rPr>
          <w:vertAlign w:val="subscript"/>
        </w:rPr>
        <w:t>CO2</w:t>
      </w:r>
      <w:r>
        <w:t xml:space="preserve"> = 3; n</w:t>
      </w:r>
      <w:r>
        <w:rPr>
          <w:vertAlign w:val="subscript"/>
        </w:rPr>
        <w:t>H2O</w:t>
      </w:r>
      <w:r>
        <w:t xml:space="preserve"> = 1,5</w:t>
      </w:r>
      <w:r>
        <w:br/>
      </w:r>
      <w:r>
        <w:drawing>
          <wp:inline xmlns:a="http://schemas.openxmlformats.org/drawingml/2006/main" xmlns:pic="http://schemas.openxmlformats.org/drawingml/2006/picture">
            <wp:extent cx="1905000" cy="1905000"/>
            <wp:docPr id="123" name="Picture 123"/>
            <wp:cNvGraphicFramePr>
              <a:graphicFrameLocks noChangeAspect="1"/>
            </wp:cNvGraphicFramePr>
            <a:graphic>
              <a:graphicData uri="http://schemas.openxmlformats.org/drawingml/2006/picture">
                <pic:pic>
                  <pic:nvPicPr>
                    <pic:cNvPr id="0" name="temp_inline_d9a22c2d1f77485fb693be2a15f869ec.jpg"/>
                    <pic:cNvPicPr/>
                  </pic:nvPicPr>
                  <pic:blipFill>
                    <a:blip r:embed="rId115"/>
                    <a:stretch>
                      <a:fillRect/>
                    </a:stretch>
                  </pic:blipFill>
                  <pic:spPr>
                    <a:xfrm>
                      <a:off x="0" y="0"/>
                      <a:ext cx="1905000" cy="1905000"/>
                    </a:xfrm>
                    <a:prstGeom prst="rect"/>
                  </pic:spPr>
                </pic:pic>
              </a:graphicData>
            </a:graphic>
          </wp:inline>
        </w:drawing>
      </w:r>
      <w:r>
        <w:br/>
      </w:r>
      <w:r>
        <w:t>Khi ngưng tụ nước, khí còn lại gồm CO</w:t>
      </w:r>
      <w:r>
        <w:rPr>
          <w:vertAlign w:val="subscript"/>
        </w:rPr>
        <w:t>2</w:t>
      </w:r>
      <w:r>
        <w:t xml:space="preserve"> và N2:</w:t>
      </w:r>
      <w:r>
        <w:br/>
      </w:r>
      <w:r>
        <w:t>có số mol = 4x + 3 + 4.(5,5x + 3,75) + 1/2 = 26x + 18,5</w:t>
      </w:r>
      <w:r>
        <w:br/>
      </w:r>
      <w:r>
        <w:t>N</w:t>
      </w:r>
      <w:r>
        <w:rPr>
          <w:vertAlign w:val="subscript"/>
        </w:rPr>
        <w:t>2</w:t>
      </w:r>
      <w:r>
        <w:t xml:space="preserve"> chiến 84,127% tổng số mol</w:t>
      </w:r>
      <w:r>
        <w:br/>
      </w:r>
      <w:r>
        <w:drawing>
          <wp:inline xmlns:a="http://schemas.openxmlformats.org/drawingml/2006/main" xmlns:pic="http://schemas.openxmlformats.org/drawingml/2006/picture">
            <wp:extent cx="1905000" cy="1905000"/>
            <wp:docPr id="124" name="Picture 124"/>
            <wp:cNvGraphicFramePr>
              <a:graphicFrameLocks noChangeAspect="1"/>
            </wp:cNvGraphicFramePr>
            <a:graphic>
              <a:graphicData uri="http://schemas.openxmlformats.org/drawingml/2006/picture">
                <pic:pic>
                  <pic:nvPicPr>
                    <pic:cNvPr id="0" name="temp_inline_e17237b60b4448c2b33329da715a625b.jpg"/>
                    <pic:cNvPicPr/>
                  </pic:nvPicPr>
                  <pic:blipFill>
                    <a:blip r:embed="rId116"/>
                    <a:stretch>
                      <a:fillRect/>
                    </a:stretch>
                  </pic:blipFill>
                  <pic:spPr>
                    <a:xfrm>
                      <a:off x="0" y="0"/>
                      <a:ext cx="1905000" cy="1905000"/>
                    </a:xfrm>
                    <a:prstGeom prst="rect"/>
                  </pic:spPr>
                </pic:pic>
              </a:graphicData>
            </a:graphic>
          </wp:inline>
        </w:drawing>
      </w:r>
      <w:r>
        <w:br/>
      </w:r>
      <w:r>
        <w:rPr>
          <w:b/>
        </w:rPr>
        <w:t>Câu 27:</w:t>
      </w:r>
      <w:r>
        <w:t xml:space="preserve"> Đáp án A</w:t>
      </w:r>
      <w:r>
        <w:br/>
      </w:r>
      <w:r>
        <w:t>Gọi công thức aminoaxit đó là H</w:t>
      </w:r>
      <w:r>
        <w:rPr>
          <w:vertAlign w:val="subscript"/>
        </w:rPr>
        <w:t>2</w:t>
      </w:r>
      <w:r>
        <w:t>N–R–COOH</w:t>
      </w:r>
      <w:r>
        <w:br/>
      </w:r>
      <w:r>
        <w:t>H</w:t>
      </w:r>
      <w:r>
        <w:rPr>
          <w:vertAlign w:val="subscript"/>
        </w:rPr>
        <w:t>2</w:t>
      </w:r>
      <w:r>
        <w:t>N–R–COOH + NaOH → H</w:t>
      </w:r>
      <w:r>
        <w:rPr>
          <w:vertAlign w:val="subscript"/>
        </w:rPr>
        <w:t>2</w:t>
      </w:r>
      <w:r>
        <w:t>N–R–COONa + H</w:t>
      </w:r>
      <w:r>
        <w:rPr>
          <w:vertAlign w:val="subscript"/>
        </w:rPr>
        <w:t>2</w:t>
      </w:r>
      <w:r>
        <w:t>O</w:t>
      </w:r>
      <w:r>
        <w:br/>
      </w:r>
      <w:r>
        <w:t>Theo phương pháp tăng giảm khối lượng ta có</w:t>
      </w:r>
      <w:r>
        <w:br/>
      </w:r>
      <w:r>
        <w:t>M</w:t>
      </w:r>
      <w:r>
        <w:rPr>
          <w:vertAlign w:val="subscript"/>
        </w:rPr>
        <w:t>muối</w:t>
      </w:r>
      <w:r>
        <w:t xml:space="preserve"> – M</w:t>
      </w:r>
      <w:r>
        <w:rPr>
          <w:vertAlign w:val="subscript"/>
        </w:rPr>
        <w:t>aminoaxit</w:t>
      </w:r>
      <w:r>
        <w:t xml:space="preserve"> = 22 g/mol</w:t>
      </w:r>
      <w:r>
        <w:br/>
      </w:r>
      <w:r>
        <w:t>m</w:t>
      </w:r>
      <w:r>
        <w:rPr>
          <w:vertAlign w:val="subscript"/>
        </w:rPr>
        <w:t>muối khan</w:t>
      </w:r>
      <w:r>
        <w:t xml:space="preserve"> – m</w:t>
      </w:r>
      <w:r>
        <w:rPr>
          <w:vertAlign w:val="subscript"/>
        </w:rPr>
        <w:t>aminoaxit</w:t>
      </w:r>
      <w:r>
        <w:t xml:space="preserve"> = 4,85 – 3,75 = 1,1 gam</w:t>
      </w:r>
      <w:r>
        <w:br/>
      </w:r>
      <w:r>
        <w:t>⇒ n</w:t>
      </w:r>
      <w:r>
        <w:rPr>
          <w:vertAlign w:val="subscript"/>
        </w:rPr>
        <w:t>aminoaxit</w:t>
      </w:r>
      <w:r>
        <w:t xml:space="preserve"> = 1,1 : 22 = 0,05 mol</w:t>
      </w:r>
      <w:r>
        <w:br/>
      </w:r>
      <w:r>
        <w:t>⇒ M</w:t>
      </w:r>
      <w:r>
        <w:rPr>
          <w:vertAlign w:val="subscript"/>
        </w:rPr>
        <w:t>aminoaxit</w:t>
      </w:r>
      <w:r>
        <w:t xml:space="preserve"> = 3,75 : 0,05 = 75 g/mol</w:t>
      </w:r>
      <w:r>
        <w:br/>
      </w:r>
      <w:r>
        <w:t>⇒ Aminoaxit là: NH</w:t>
      </w:r>
      <w:r>
        <w:rPr>
          <w:vertAlign w:val="subscript"/>
        </w:rPr>
        <w:t>2</w:t>
      </w:r>
      <w:r>
        <w:t xml:space="preserve"> – CH</w:t>
      </w:r>
      <w:r>
        <w:rPr>
          <w:vertAlign w:val="subscript"/>
        </w:rPr>
        <w:t>2</w:t>
      </w:r>
      <w:r>
        <w:t xml:space="preserve"> – COOH</w:t>
      </w:r>
      <w:r>
        <w:br/>
      </w:r>
      <w:r>
        <w:rPr>
          <w:b/>
        </w:rPr>
        <w:t>Câu 28:</w:t>
      </w:r>
      <w:r>
        <w:t xml:space="preserve"> Đáp án A</w:t>
      </w:r>
      <w:r>
        <w:br/>
      </w:r>
      <w:r>
        <w:t>Giả sử: y = 1</w:t>
      </w:r>
      <w:r>
        <w:br/>
      </w:r>
      <w:r>
        <w:t>Đốt x mol C</w:t>
      </w:r>
      <w:r>
        <w:rPr>
          <w:vertAlign w:val="subscript"/>
        </w:rPr>
        <w:t>4</w:t>
      </w:r>
      <w:r>
        <w:t>H</w:t>
      </w:r>
      <w:r>
        <w:rPr>
          <w:vertAlign w:val="subscript"/>
        </w:rPr>
        <w:t>6</w:t>
      </w:r>
      <w:r>
        <w:t xml:space="preserve"> → 4x mol CO</w:t>
      </w:r>
      <w:r>
        <w:rPr>
          <w:vertAlign w:val="subscript"/>
        </w:rPr>
        <w:t>2</w:t>
      </w:r>
      <w:r>
        <w:t xml:space="preserve"> + 3x mol H</w:t>
      </w:r>
      <w:r>
        <w:rPr>
          <w:vertAlign w:val="subscript"/>
        </w:rPr>
        <w:t>2</w:t>
      </w:r>
      <w:r>
        <w:t>O</w:t>
      </w:r>
      <w:r>
        <w:br/>
      </w:r>
      <w:r>
        <w:t>Đốt 1 mol C</w:t>
      </w:r>
      <w:r>
        <w:rPr>
          <w:vertAlign w:val="subscript"/>
        </w:rPr>
        <w:t>3</w:t>
      </w:r>
      <w:r>
        <w:t>H</w:t>
      </w:r>
      <w:r>
        <w:rPr>
          <w:vertAlign w:val="subscript"/>
        </w:rPr>
        <w:t>3</w:t>
      </w:r>
      <w:r>
        <w:t>N → 3 mol CO</w:t>
      </w:r>
      <w:r>
        <w:rPr>
          <w:vertAlign w:val="subscript"/>
        </w:rPr>
        <w:t>2</w:t>
      </w:r>
      <w:r>
        <w:t xml:space="preserve"> + 1,5 mol H</w:t>
      </w:r>
      <w:r>
        <w:rPr>
          <w:vertAlign w:val="subscript"/>
        </w:rPr>
        <w:t>2</w:t>
      </w:r>
      <w:r>
        <w:t>O + 0,5 mol N2</w:t>
      </w:r>
      <w:r>
        <w:br/>
      </w:r>
      <w:r>
        <w:t>⇒ n</w:t>
      </w:r>
      <w:r>
        <w:rPr>
          <w:vertAlign w:val="subscript"/>
        </w:rPr>
        <w:t>CO2</w:t>
      </w:r>
      <w:r>
        <w:t xml:space="preserve"> = 4x + 3</w:t>
      </w:r>
      <w:r>
        <w:br/>
      </w:r>
      <w:r>
        <w:t>n</w:t>
      </w:r>
      <w:r>
        <w:rPr>
          <w:vertAlign w:val="subscript"/>
        </w:rPr>
        <w:t>sản phẩm</w:t>
      </w:r>
      <w:r>
        <w:t xml:space="preserve"> = 4x + 3x + 3 + 3/2 + 0,5 = 7x + 5</w:t>
      </w:r>
      <w:r>
        <w:br/>
      </w:r>
      <w:r>
        <w:t>59,091% CO</w:t>
      </w:r>
      <w:r>
        <w:rPr>
          <w:vertAlign w:val="subscript"/>
        </w:rPr>
        <w:t>2</w:t>
      </w:r>
      <w:r>
        <w:t xml:space="preserve"> về thể tích</w:t>
      </w:r>
      <w:r>
        <w:br/>
      </w:r>
      <w:r>
        <w:drawing>
          <wp:inline xmlns:a="http://schemas.openxmlformats.org/drawingml/2006/main" xmlns:pic="http://schemas.openxmlformats.org/drawingml/2006/picture">
            <wp:extent cx="1905000" cy="1905000"/>
            <wp:docPr id="125" name="Picture 125"/>
            <wp:cNvGraphicFramePr>
              <a:graphicFrameLocks noChangeAspect="1"/>
            </wp:cNvGraphicFramePr>
            <a:graphic>
              <a:graphicData uri="http://schemas.openxmlformats.org/drawingml/2006/picture">
                <pic:pic>
                  <pic:nvPicPr>
                    <pic:cNvPr id="0" name="temp_inline_fdce8fa71ff445d0a69ca6e8ab71810d.jpg"/>
                    <pic:cNvPicPr/>
                  </pic:nvPicPr>
                  <pic:blipFill>
                    <a:blip r:embed="rId117"/>
                    <a:stretch>
                      <a:fillRect/>
                    </a:stretch>
                  </pic:blipFill>
                  <pic:spPr>
                    <a:xfrm>
                      <a:off x="0" y="0"/>
                      <a:ext cx="1905000" cy="1905000"/>
                    </a:xfrm>
                    <a:prstGeom prst="rect"/>
                  </pic:spPr>
                </pic:pic>
              </a:graphicData>
            </a:graphic>
          </wp:inline>
        </w:drawing>
      </w:r>
      <w:r>
        <w:br/>
      </w:r>
      <w:r>
        <w:t>⇒ x = 1/3</w:t>
      </w:r>
      <w:r>
        <w:br/>
      </w:r>
      <w:r>
        <w:t>⇒ x : y = 1 : 3</w:t>
      </w:r>
      <w:r>
        <w:br/>
      </w:r>
      <w:r>
        <w:rPr>
          <w:b/>
        </w:rPr>
        <w:t>Câu 29:</w:t>
      </w:r>
      <w:r>
        <w:t xml:space="preserve"> Đáp án B</w:t>
      </w:r>
      <w:r>
        <w:br/>
      </w:r>
      <w:r>
        <w:t>CH</w:t>
      </w:r>
      <w:r>
        <w:rPr>
          <w:vertAlign w:val="subscript"/>
        </w:rPr>
        <w:t>4</w:t>
      </w:r>
      <w:r>
        <w:t>O là CH</w:t>
      </w:r>
      <w:r>
        <w:rPr>
          <w:vertAlign w:val="subscript"/>
        </w:rPr>
        <w:t>3</w:t>
      </w:r>
      <w:r>
        <w:t>OH ⇒ loại C</w:t>
      </w:r>
      <w:r>
        <w:br/>
      </w:r>
      <w:r>
        <w:t>Loại A, D do khi thay X tạo ra Y và tạo ra Z không phù hợp</w:t>
      </w:r>
      <w:r>
        <w:br/>
      </w:r>
      <w:r>
        <w:rPr>
          <w:b/>
        </w:rPr>
        <w:t>Câu 30:</w:t>
      </w:r>
      <w:r>
        <w:t xml:space="preserve"> Đáp án A</w:t>
      </w:r>
      <w:r>
        <w:br/>
      </w:r>
      <w:r>
        <w:t>Cứ có một cầu nối – S – S – được tạo ra thì mạch cao su sẽ mất đi 2H. Vậy số S thêm vào bằng số H mất đi.</w:t>
      </w:r>
      <w:r>
        <w:br/>
      </w:r>
      <w:r>
        <w:drawing>
          <wp:inline xmlns:a="http://schemas.openxmlformats.org/drawingml/2006/main" xmlns:pic="http://schemas.openxmlformats.org/drawingml/2006/picture">
            <wp:extent cx="1905000" cy="1905000"/>
            <wp:docPr id="126" name="Picture 126"/>
            <wp:cNvGraphicFramePr>
              <a:graphicFrameLocks noChangeAspect="1"/>
            </wp:cNvGraphicFramePr>
            <a:graphic>
              <a:graphicData uri="http://schemas.openxmlformats.org/drawingml/2006/picture">
                <pic:pic>
                  <pic:nvPicPr>
                    <pic:cNvPr id="0" name="temp_inline_d0210a30c80f49e8981a82f052ac4252.jpg"/>
                    <pic:cNvPicPr/>
                  </pic:nvPicPr>
                  <pic:blipFill>
                    <a:blip r:embed="rId118"/>
                    <a:stretch>
                      <a:fillRect/>
                    </a:stretch>
                  </pic:blipFill>
                  <pic:spPr>
                    <a:xfrm>
                      <a:off x="0" y="0"/>
                      <a:ext cx="1905000" cy="1905000"/>
                    </a:xfrm>
                    <a:prstGeom prst="rect"/>
                  </pic:spPr>
                </pic:pic>
              </a:graphicData>
            </a:graphic>
          </wp:inline>
        </w:drawing>
      </w:r>
      <w:r>
        <w:br/>
      </w:r>
      <w:r>
        <w:t>n</w:t>
      </w:r>
      <w:r>
        <w:rPr>
          <w:vertAlign w:val="subscript"/>
        </w:rPr>
        <w:t>N2</w:t>
      </w:r>
      <w:r>
        <w:t xml:space="preserve"> = 4.n</w:t>
      </w:r>
      <w:r>
        <w:rPr>
          <w:vertAlign w:val="subscript"/>
        </w:rPr>
        <w:t>O2</w:t>
      </w:r>
      <w:r>
        <w:t xml:space="preserve"> = 4x(7k + 1,5) (mol)</w:t>
      </w:r>
      <w:r>
        <w:br/>
      </w:r>
      <w:r>
        <w:t>→ 5kx + 2x + 4x(7k + 1,5) = 76,3 (1)</w:t>
      </w:r>
      <w:r>
        <w:br/>
      </w:r>
      <w:r>
        <w:t>Cho SO</w:t>
      </w:r>
      <w:r>
        <w:rPr>
          <w:vertAlign w:val="subscript"/>
        </w:rPr>
        <w:t>2</w:t>
      </w:r>
      <w:r>
        <w:t xml:space="preserve"> tác dụng với dung dịch brom:</w:t>
      </w:r>
      <w:r>
        <w:br/>
      </w:r>
      <w:r>
        <w:t>SO</w:t>
      </w:r>
      <w:r>
        <w:rPr>
          <w:vertAlign w:val="subscript"/>
        </w:rPr>
        <w:t>2</w:t>
      </w:r>
      <w:r>
        <w:t xml:space="preserve"> + Br</w:t>
      </w:r>
      <w:r>
        <w:rPr>
          <w:vertAlign w:val="subscript"/>
        </w:rPr>
        <w:t>2</w:t>
      </w:r>
      <w:r>
        <w:t xml:space="preserve"> + 2H</w:t>
      </w:r>
      <w:r>
        <w:rPr>
          <w:vertAlign w:val="subscript"/>
        </w:rPr>
        <w:t>2</w:t>
      </w:r>
      <w:r>
        <w:t>O → H</w:t>
      </w:r>
      <w:r>
        <w:rPr>
          <w:vertAlign w:val="subscript"/>
        </w:rPr>
        <w:t>2</w:t>
      </w:r>
      <w:r>
        <w:t>SO</w:t>
      </w:r>
      <w:r>
        <w:rPr>
          <w:vertAlign w:val="subscript"/>
        </w:rPr>
        <w:t>4</w:t>
      </w:r>
      <w:r>
        <w:t xml:space="preserve"> + 2HBr</w:t>
      </w:r>
      <w:r>
        <w:br/>
      </w:r>
      <w:r>
        <w:t>→ n</w:t>
      </w:r>
      <w:r>
        <w:rPr>
          <w:vertAlign w:val="subscript"/>
        </w:rPr>
        <w:t>SO2</w:t>
      </w:r>
      <w:r>
        <w:t xml:space="preserve"> = n</w:t>
      </w:r>
      <w:r>
        <w:rPr>
          <w:vertAlign w:val="subscript"/>
        </w:rPr>
        <w:t>Br2</w:t>
      </w:r>
      <w:r>
        <w:t xml:space="preserve"> = 0,1 = 2x (2)</w:t>
      </w:r>
      <w:r>
        <w:br/>
      </w:r>
      <w:r>
        <w:t>Từ (1) và (2) có: x = 0,05 và k = 46.</w:t>
      </w:r>
      <w:r>
        <w:br/>
      </w:r>
      <w:r>
        <w:t>Thay thế k lên trên ta được C</w:t>
      </w:r>
      <w:r>
        <w:rPr>
          <w:vertAlign w:val="subscript"/>
        </w:rPr>
        <w:t>230</w:t>
      </w:r>
      <w:r>
        <w:t>H</w:t>
      </w:r>
      <w:r>
        <w:rPr>
          <w:vertAlign w:val="subscript"/>
        </w:rPr>
        <w:t>366</w:t>
      </w:r>
      <w:r>
        <w:t>S</w:t>
      </w:r>
      <w:r>
        <w:rPr>
          <w:vertAlign w:val="subscript"/>
        </w:rPr>
        <w:t>2</w:t>
      </w:r>
      <w:r>
        <w:t xml:space="preserve"> (1 mắt xích cao su lưu hóa)</w:t>
      </w:r>
      <w:r>
        <w:br/>
      </w:r>
      <w:r>
        <w:t>→ m = 159, 5 gam.</w:t>
      </w:r>
      <w:r>
        <w:br/>
      </w:r>
      <w:r>
        <w:rPr>
          <w:b/>
        </w:rPr>
        <w:t>Đề thi Giữa học kì 1 Hóa học lớp 12 có đáp án đề số 10</w:t>
      </w:r>
      <w:r>
        <w:br/>
      </w:r>
      <w:r>
        <w:t>Phòng Giáo dục và Đào tạo .....</w:t>
      </w:r>
      <w:r>
        <w:br/>
      </w:r>
      <w:r>
        <w:t xml:space="preserve">Đề khảo sát chất lượng Giữa </w:t>
      </w:r>
      <w:r>
        <w:t>Học kì 1</w:t>
      </w:r>
      <w:r>
        <w:br/>
      </w:r>
      <w:r>
        <w:t>Năm học ...</w:t>
      </w:r>
      <w:r>
        <w:br/>
      </w:r>
      <w:r>
        <w:t xml:space="preserve">Môn: </w:t>
      </w:r>
      <w:r>
        <w:t>Hóa học 12</w:t>
      </w:r>
      <w:r>
        <w:br/>
      </w:r>
      <w:r>
        <w:t xml:space="preserve">Thời gian làm bài: </w:t>
      </w:r>
      <w:r>
        <w:t>45 phút</w:t>
      </w:r>
      <w:r>
        <w:br/>
      </w:r>
      <w:r>
        <w:rPr>
          <w:b/>
        </w:rPr>
        <w:t>Câu 1:</w:t>
      </w:r>
      <w:r>
        <w:t xml:space="preserve"> Đốt cháy m gam hỗn hợp gồm 2 amin no, đơn chức, mạch hở thu được 28,6 gam CO</w:t>
      </w:r>
      <w:r>
        <w:rPr>
          <w:vertAlign w:val="subscript"/>
        </w:rPr>
        <w:t>2</w:t>
      </w:r>
      <w:r>
        <w:t xml:space="preserve"> và 18,45 gam H</w:t>
      </w:r>
      <w:r>
        <w:rPr>
          <w:vertAlign w:val="subscript"/>
        </w:rPr>
        <w:t>2</w:t>
      </w:r>
      <w:r>
        <w:t>O. m có giá trị là</w:t>
      </w:r>
      <w:r>
        <w:br/>
      </w:r>
      <w:r>
        <w:t>A. 13,35 gam     B. 12,65 gam</w:t>
      </w:r>
      <w:r>
        <w:br/>
      </w:r>
      <w:r>
        <w:t>C. 13 gam     D. 11,95 gam</w:t>
      </w:r>
      <w:r>
        <w:br/>
      </w:r>
      <w:r>
        <w:rPr>
          <w:b/>
        </w:rPr>
        <w:t>Câu 2:</w:t>
      </w:r>
      <w:r>
        <w:t xml:space="preserve"> Cao su buna được tổng hợp theo sơ đồ:</w:t>
      </w:r>
      <w:r>
        <w:br/>
      </w:r>
      <w:r>
        <w:t>Ancol etylic → buta-1,3-đien → cao su buna.</w:t>
      </w:r>
      <w:r>
        <w:br/>
      </w:r>
      <w:r>
        <w:t>Hiệu suất cả quá trình điều chế là 80%, muốn thu được 540 kg cao su buna thì khối lượng ancol etylic cần dùng là</w:t>
      </w:r>
      <w:r>
        <w:br/>
      </w:r>
      <w:r>
        <w:t>A. 920 kg.     B. 736 kg.</w:t>
      </w:r>
      <w:r>
        <w:br/>
      </w:r>
      <w:r>
        <w:t>C. 684,8 kg.     D. 1150 kg.</w:t>
      </w:r>
      <w:r>
        <w:br/>
      </w:r>
      <w:r>
        <w:rPr>
          <w:b/>
        </w:rPr>
        <w:t>Câu 3:</w:t>
      </w:r>
      <w:r>
        <w:t xml:space="preserve"> Hỗn hợp M gồm một anken và hai amin no, đơn chức, mạch hở X và Y là đồng đẳng kế tiếp (M</w:t>
      </w:r>
      <w:r>
        <w:rPr>
          <w:vertAlign w:val="subscript"/>
        </w:rPr>
        <w:t>X</w:t>
      </w:r>
      <w:r>
        <w:t xml:space="preserve"> &lt; M</w:t>
      </w:r>
      <w:r>
        <w:rPr>
          <w:vertAlign w:val="subscript"/>
        </w:rPr>
        <w:t>Y</w:t>
      </w:r>
      <w:r>
        <w:t>). Đốt cháy hoàn toàn một lượng M cần dùng 4,536 lít O</w:t>
      </w:r>
      <w:r>
        <w:rPr>
          <w:vertAlign w:val="subscript"/>
        </w:rPr>
        <w:t>2</w:t>
      </w:r>
      <w:r>
        <w:t xml:space="preserve"> (đktc) thu được H</w:t>
      </w:r>
      <w:r>
        <w:rPr>
          <w:vertAlign w:val="subscript"/>
        </w:rPr>
        <w:t>2</w:t>
      </w:r>
      <w:r>
        <w:t>O, N</w:t>
      </w:r>
      <w:r>
        <w:rPr>
          <w:vertAlign w:val="subscript"/>
        </w:rPr>
        <w:t>2</w:t>
      </w:r>
      <w:r>
        <w:t xml:space="preserve"> và 2,24 lít CO</w:t>
      </w:r>
      <w:r>
        <w:rPr>
          <w:vertAlign w:val="subscript"/>
        </w:rPr>
        <w:t>2</w:t>
      </w:r>
      <w:r>
        <w:t xml:space="preserve"> (đktc). Chất Y là</w:t>
      </w:r>
      <w:r>
        <w:br/>
      </w:r>
      <w:r>
        <w:t>A. etylmetylamin.     B. butylamin.</w:t>
      </w:r>
      <w:r>
        <w:br/>
      </w:r>
      <w:r>
        <w:t>C. etylamin.     D. propylamin</w:t>
      </w:r>
      <w:r>
        <w:br/>
      </w:r>
      <w:r>
        <w:rPr>
          <w:b/>
        </w:rPr>
        <w:t>Câu 4:</w:t>
      </w:r>
      <w:r>
        <w:t xml:space="preserve"> Một loại cao su lưu hóa chứa 4,5% lưu huỳnh. Cho rằng mỗi cầu đisunfua -S-S- thay thế hai nguyên tử H. Hỏi cứ khoảng bao nhiêu mắt xích isopren có một cầu đisunfua?</w:t>
      </w:r>
      <w:r>
        <w:br/>
      </w:r>
      <w:r>
        <w:t>A. 18.     B. 10.</w:t>
      </w:r>
      <w:r>
        <w:br/>
      </w:r>
      <w:r>
        <w:t>C. 20.     D. 16.</w:t>
      </w:r>
      <w:r>
        <w:br/>
      </w:r>
      <w:r>
        <w:rPr>
          <w:b/>
        </w:rPr>
        <w:t>Câu 5:</w:t>
      </w:r>
      <w:r>
        <w:t xml:space="preserve"> Chọn phát biểu không đúng: polime ...</w:t>
      </w:r>
      <w:r>
        <w:br/>
      </w:r>
      <w:r>
        <w:t>A. đều có phân tử khối lớn, do nhiều mắt xích liên kết với nhau.</w:t>
      </w:r>
      <w:r>
        <w:br/>
      </w:r>
      <w:r>
        <w:t>B. có thể được điều chế từ phản ứng trùng hợp hay trùng ngưng.</w:t>
      </w:r>
      <w:r>
        <w:br/>
      </w:r>
      <w:r>
        <w:t>C. được chia thành nhiều loại: thiên nhiên, tổng hợp, nhân tạo.</w:t>
      </w:r>
      <w:r>
        <w:br/>
      </w:r>
      <w:r>
        <w:t>D. đều khá bền với nhiệt hoặc dung dịch axit hay bazơ.</w:t>
      </w:r>
      <w:r>
        <w:br/>
      </w:r>
      <w:r>
        <w:rPr>
          <w:b/>
        </w:rPr>
        <w:t>Câu 6:</w:t>
      </w:r>
      <w:r>
        <w:t xml:space="preserve"> Hợp chất hữu cơ X thuộc loại amin mạch hở có chứa một nguyên tử N trong phân tử. Thành phần khối lượng của nitơ trong X là 23,72 %. Số đồng phân cấu tạo của X là:</w:t>
      </w:r>
      <w:r>
        <w:br/>
      </w:r>
      <w:r>
        <w:t>A. 5 chất     B. 6 chất</w:t>
      </w:r>
      <w:r>
        <w:br/>
      </w:r>
      <w:r>
        <w:t>C. 4 chất     D. 8 chất</w:t>
      </w:r>
      <w:r>
        <w:br/>
      </w:r>
      <w:r>
        <w:rPr>
          <w:b/>
        </w:rPr>
        <w:t>Câu 7:</w:t>
      </w:r>
      <w:r>
        <w:t xml:space="preserve"> Tơ enang được điều chế bằng cách</w:t>
      </w:r>
      <w:r>
        <w:br/>
      </w:r>
      <w:r>
        <w:t>A. trùng ngưng H</w:t>
      </w:r>
      <w:r>
        <w:rPr>
          <w:vertAlign w:val="subscript"/>
        </w:rPr>
        <w:t>2</w:t>
      </w:r>
      <w:r>
        <w:t>N-(CH</w:t>
      </w:r>
      <w:r>
        <w:rPr>
          <w:vertAlign w:val="subscript"/>
        </w:rPr>
        <w:t>2</w:t>
      </w:r>
      <w:r>
        <w:t>)</w:t>
      </w:r>
      <w:r>
        <w:rPr>
          <w:vertAlign w:val="subscript"/>
        </w:rPr>
        <w:t>5</w:t>
      </w:r>
      <w:r>
        <w:t>-COOH.</w:t>
      </w:r>
      <w:r>
        <w:br/>
      </w:r>
      <w:r>
        <w:t>B. trùng ngưng HOOC-(CH</w:t>
      </w:r>
      <w:r>
        <w:rPr>
          <w:vertAlign w:val="subscript"/>
        </w:rPr>
        <w:t>2</w:t>
      </w:r>
      <w:r>
        <w:t>)</w:t>
      </w:r>
      <w:r>
        <w:rPr>
          <w:vertAlign w:val="subscript"/>
        </w:rPr>
        <w:t>4</w:t>
      </w:r>
      <w:r>
        <w:t>-COOH.</w:t>
      </w:r>
      <w:r>
        <w:br/>
      </w:r>
      <w:r>
        <w:t>C. trùng ngưng H</w:t>
      </w:r>
      <w:r>
        <w:rPr>
          <w:vertAlign w:val="subscript"/>
        </w:rPr>
        <w:t>2</w:t>
      </w:r>
      <w:r>
        <w:t>N-(CH</w:t>
      </w:r>
      <w:r>
        <w:rPr>
          <w:vertAlign w:val="subscript"/>
        </w:rPr>
        <w:t>2</w:t>
      </w:r>
      <w:r>
        <w:t>)</w:t>
      </w:r>
      <w:r>
        <w:rPr>
          <w:vertAlign w:val="subscript"/>
        </w:rPr>
        <w:t>6</w:t>
      </w:r>
      <w:r>
        <w:t>-COOH.</w:t>
      </w:r>
      <w:r>
        <w:br/>
      </w:r>
      <w:r>
        <w:t>D. trùng ngưng HOOC-(CH</w:t>
      </w:r>
      <w:r>
        <w:rPr>
          <w:vertAlign w:val="subscript"/>
        </w:rPr>
        <w:t>2</w:t>
      </w:r>
      <w:r>
        <w:t>)</w:t>
      </w:r>
      <w:r>
        <w:rPr>
          <w:vertAlign w:val="subscript"/>
        </w:rPr>
        <w:t>6</w:t>
      </w:r>
      <w:r>
        <w:t>-COOH.</w:t>
      </w:r>
      <w:r>
        <w:br/>
      </w:r>
      <w:r>
        <w:rPr>
          <w:b/>
        </w:rPr>
        <w:t>Câu 8:</w:t>
      </w:r>
      <w:r>
        <w:t xml:space="preserve"> Phát biểu nào sau đây về tính chất vật lý của amin là không đúng?</w:t>
      </w:r>
      <w:r>
        <w:br/>
      </w:r>
      <w:r>
        <w:t>A. Metyl amin, đimetyl amin, etyl amin là chất khí, dễ tan trong nước</w:t>
      </w:r>
      <w:r>
        <w:br/>
      </w:r>
      <w:r>
        <w:t>B. Các amin khí có mùi tương tự amoniac, độc</w:t>
      </w:r>
      <w:r>
        <w:br/>
      </w:r>
      <w:r>
        <w:t>C. Anilin là chất lỏng khó tan trong nước, màu đen</w:t>
      </w:r>
      <w:r>
        <w:br/>
      </w:r>
      <w:r>
        <w:t>D. Độ tan trong nước của amin giảm dần khi số nguyên tử cacbon trong phân tử tăng</w:t>
      </w:r>
      <w:r>
        <w:br/>
      </w:r>
      <w:r>
        <w:rPr>
          <w:b/>
        </w:rPr>
        <w:t>Câu 9:</w:t>
      </w:r>
      <w:r>
        <w:t xml:space="preserve"> Chọn câu phát biểu sai:</w:t>
      </w:r>
      <w:r>
        <w:br/>
      </w:r>
      <w:r>
        <w:t>A. Các vật liệu polime thường là chất rắn không bay hơi.</w:t>
      </w:r>
      <w:r>
        <w:br/>
      </w:r>
      <w:r>
        <w:t>B. Hầu hết các polime không tan trong nước và các dung môi thông thường.</w:t>
      </w:r>
      <w:r>
        <w:br/>
      </w:r>
      <w:r>
        <w:t>C. Polime là những chất có phân tử khối rất lớn do nhiều mắt xích liên kết với nhau.</w:t>
      </w:r>
      <w:r>
        <w:br/>
      </w:r>
      <w:r>
        <w:t>D. Poli etilen và poli (vinyl clorua) là loại polime thiên nhiên, còn tinh bột và xenlulozơ là loại polime tổng hợp.</w:t>
      </w:r>
      <w:r>
        <w:br/>
      </w:r>
      <w:r>
        <w:rPr>
          <w:b/>
        </w:rPr>
        <w:t>Câu 10:</w:t>
      </w:r>
      <w:r>
        <w:t xml:space="preserve"> Giải pháp thực tế nào sau đây không hợp lí ?</w:t>
      </w:r>
      <w:r>
        <w:br/>
      </w:r>
      <w:r>
        <w:t>A. Tổng hợp chất màu công nghiệp bằng phản ứng của amin thơm với dung dịch hỗn hợp NaNO</w:t>
      </w:r>
      <w:r>
        <w:rPr>
          <w:vertAlign w:val="subscript"/>
        </w:rPr>
        <w:t>2</w:t>
      </w:r>
      <w:r>
        <w:t xml:space="preserve"> và HCl ở nhiệt độ thấp.</w:t>
      </w:r>
      <w:r>
        <w:br/>
      </w:r>
      <w:r>
        <w:t>B. Tạo chất màu bằng phản ứng giữa amin no và HNO</w:t>
      </w:r>
      <w:r>
        <w:rPr>
          <w:vertAlign w:val="subscript"/>
        </w:rPr>
        <w:t>2</w:t>
      </w:r>
      <w:r>
        <w:t xml:space="preserve"> ở nhiệt độ cao.</w:t>
      </w:r>
      <w:r>
        <w:br/>
      </w:r>
      <w:r>
        <w:t>C. Khử mùi tanh của cá bằng giấm ăn.</w:t>
      </w:r>
      <w:r>
        <w:br/>
      </w:r>
      <w:r>
        <w:t>D. Rửa lọ đựng anilin bằng axit mạnh.</w:t>
      </w:r>
      <w:r>
        <w:br/>
      </w:r>
      <w:r>
        <w:rPr>
          <w:b/>
        </w:rPr>
        <w:t>Câu 11:</w:t>
      </w:r>
      <w:r>
        <w:t xml:space="preserve"> Từ 4 tấn C</w:t>
      </w:r>
      <w:r>
        <w:rPr>
          <w:vertAlign w:val="subscript"/>
        </w:rPr>
        <w:t>2</w:t>
      </w:r>
      <w:r>
        <w:t>H</w:t>
      </w:r>
      <w:r>
        <w:rPr>
          <w:vertAlign w:val="subscript"/>
        </w:rPr>
        <w:t>4</w:t>
      </w:r>
      <w:r>
        <w:t xml:space="preserve"> có chứa 30% tạp chất có thể điều chế bao nhiêu tấn PE? (Biết hiệu suất phản ứng là 90%)</w:t>
      </w:r>
      <w:r>
        <w:br/>
      </w:r>
      <w:r>
        <w:t>A. 2,55     B. 2,8</w:t>
      </w:r>
      <w:r>
        <w:br/>
      </w:r>
      <w:r>
        <w:t>C. 2,52     D. 3,6</w:t>
      </w:r>
      <w:r>
        <w:br/>
      </w:r>
      <w:r>
        <w:rPr>
          <w:b/>
        </w:rPr>
        <w:t>Câu 12:</w:t>
      </w:r>
      <w:r>
        <w:t xml:space="preserve"> Chia một amin bậc một đơn chức thành hai phần bằng nhau. Hoà tan hoàn toàn phần một trong nước rồi cho tác dụng với dung dịch FeCl3 dư. Lọc kết tủa sinh ra rửa sạch, sấy khô, nung đến khối lượng không đổi thu được 1,6 gam chất rắn. Cho phần hai tác dụng với dung dịch HCl dư, sinh ra 4,05 gam muối. Công thức của amin là:</w:t>
      </w:r>
      <w:r>
        <w:br/>
      </w:r>
      <w:r>
        <w:t>A. C</w:t>
      </w:r>
      <w:r>
        <w:rPr>
          <w:vertAlign w:val="subscript"/>
        </w:rPr>
        <w:t>4</w:t>
      </w:r>
      <w:r>
        <w:t>H</w:t>
      </w:r>
      <w:r>
        <w:rPr>
          <w:vertAlign w:val="subscript"/>
        </w:rPr>
        <w:t>9</w:t>
      </w:r>
      <w:r>
        <w:t>NH</w:t>
      </w:r>
      <w:r>
        <w:rPr>
          <w:vertAlign w:val="subscript"/>
        </w:rPr>
        <w:t>2</w:t>
      </w:r>
      <w:r>
        <w:t xml:space="preserve">     B. CH</w:t>
      </w:r>
      <w:r>
        <w:rPr>
          <w:vertAlign w:val="subscript"/>
        </w:rPr>
        <w:t>3</w:t>
      </w:r>
      <w:r>
        <w:t>NH</w:t>
      </w:r>
      <w:r>
        <w:rPr>
          <w:vertAlign w:val="subscript"/>
        </w:rPr>
        <w:t>2</w:t>
      </w:r>
      <w:r>
        <w:br/>
      </w:r>
      <w:r>
        <w:t>C. C</w:t>
      </w:r>
      <w:r>
        <w:rPr>
          <w:vertAlign w:val="subscript"/>
        </w:rPr>
        <w:t>3</w:t>
      </w:r>
      <w:r>
        <w:t>H</w:t>
      </w:r>
      <w:r>
        <w:rPr>
          <w:vertAlign w:val="subscript"/>
        </w:rPr>
        <w:t>7</w:t>
      </w:r>
      <w:r>
        <w:t>NH</w:t>
      </w:r>
      <w:r>
        <w:rPr>
          <w:vertAlign w:val="subscript"/>
        </w:rPr>
        <w:t>2</w:t>
      </w:r>
      <w:r>
        <w:t xml:space="preserve">     D. C</w:t>
      </w:r>
      <w:r>
        <w:rPr>
          <w:vertAlign w:val="subscript"/>
        </w:rPr>
        <w:t>2</w:t>
      </w:r>
      <w:r>
        <w:t>H</w:t>
      </w:r>
      <w:r>
        <w:rPr>
          <w:vertAlign w:val="subscript"/>
        </w:rPr>
        <w:t>5</w:t>
      </w:r>
      <w:r>
        <w:t>NH</w:t>
      </w:r>
      <w:r>
        <w:rPr>
          <w:vertAlign w:val="subscript"/>
        </w:rPr>
        <w:t>2</w:t>
      </w:r>
      <w:r>
        <w:br/>
      </w:r>
      <w:r>
        <w:rPr>
          <w:b/>
        </w:rPr>
        <w:t>Câu 13:</w:t>
      </w:r>
      <w:r>
        <w:t xml:space="preserve"> Nhựa novolac được điều chế bằng cách đun nóng phenol (dư) với dung dịch</w:t>
      </w:r>
      <w:r>
        <w:br/>
      </w:r>
      <w:r>
        <w:t>A. HCOOH trong môi trường axit.</w:t>
      </w:r>
      <w:r>
        <w:br/>
      </w:r>
      <w:r>
        <w:t>B. CH</w:t>
      </w:r>
      <w:r>
        <w:rPr>
          <w:vertAlign w:val="subscript"/>
        </w:rPr>
        <w:t>3</w:t>
      </w:r>
      <w:r>
        <w:t>CHO trong môi trường axit.</w:t>
      </w:r>
      <w:r>
        <w:br/>
      </w:r>
      <w:r>
        <w:t>C. CH</w:t>
      </w:r>
      <w:r>
        <w:rPr>
          <w:vertAlign w:val="subscript"/>
        </w:rPr>
        <w:t>3</w:t>
      </w:r>
      <w:r>
        <w:t>COOH trong môi trường axit.</w:t>
      </w:r>
      <w:r>
        <w:br/>
      </w:r>
      <w:r>
        <w:t>D. HCHO trong môi trường axit.</w:t>
      </w:r>
      <w:r>
        <w:br/>
      </w:r>
      <w:r>
        <w:rPr>
          <w:b/>
        </w:rPr>
        <w:t>Câu 14:</w:t>
      </w:r>
      <w:r>
        <w:t xml:space="preserve"> Chất dẻo PVC được điều chế theo sơ đồ sau:</w:t>
      </w:r>
      <w:r>
        <w:br/>
      </w:r>
      <w:r>
        <w:t>CH</w:t>
      </w:r>
      <w:r>
        <w:rPr>
          <w:vertAlign w:val="subscript"/>
        </w:rPr>
        <w:t>4</w:t>
      </w:r>
      <w:r>
        <w:t xml:space="preserve"> </w:t>
      </w:r>
      <w:r>
        <w:drawing>
          <wp:inline xmlns:a="http://schemas.openxmlformats.org/drawingml/2006/main" xmlns:pic="http://schemas.openxmlformats.org/drawingml/2006/picture">
            <wp:extent cx="1905000" cy="1905000"/>
            <wp:docPr id="127" name="Picture 127"/>
            <wp:cNvGraphicFramePr>
              <a:graphicFrameLocks noChangeAspect="1"/>
            </wp:cNvGraphicFramePr>
            <a:graphic>
              <a:graphicData uri="http://schemas.openxmlformats.org/drawingml/2006/picture">
                <pic:pic>
                  <pic:nvPicPr>
                    <pic:cNvPr id="0" name="temp_inline_5a69c00249e54553953558b16645efdb.jpg"/>
                    <pic:cNvPicPr/>
                  </pic:nvPicPr>
                  <pic:blipFill>
                    <a:blip r:embed="rId119"/>
                    <a:stretch>
                      <a:fillRect/>
                    </a:stretch>
                  </pic:blipFill>
                  <pic:spPr>
                    <a:xfrm>
                      <a:off x="0" y="0"/>
                      <a:ext cx="1905000" cy="1905000"/>
                    </a:xfrm>
                    <a:prstGeom prst="rect"/>
                  </pic:spPr>
                </pic:pic>
              </a:graphicData>
            </a:graphic>
          </wp:inline>
        </w:drawing>
      </w:r>
      <w:r>
        <w:t xml:space="preserve"> A </w:t>
      </w:r>
      <w:r>
        <w:drawing>
          <wp:inline xmlns:a="http://schemas.openxmlformats.org/drawingml/2006/main" xmlns:pic="http://schemas.openxmlformats.org/drawingml/2006/picture">
            <wp:extent cx="1905000" cy="1905000"/>
            <wp:docPr id="128" name="Picture 128"/>
            <wp:cNvGraphicFramePr>
              <a:graphicFrameLocks noChangeAspect="1"/>
            </wp:cNvGraphicFramePr>
            <a:graphic>
              <a:graphicData uri="http://schemas.openxmlformats.org/drawingml/2006/picture">
                <pic:pic>
                  <pic:nvPicPr>
                    <pic:cNvPr id="0" name="temp_inline_923be67e0fe94ec9b3167b6b69ff2b95.jpg"/>
                    <pic:cNvPicPr/>
                  </pic:nvPicPr>
                  <pic:blipFill>
                    <a:blip r:embed="rId120"/>
                    <a:stretch>
                      <a:fillRect/>
                    </a:stretch>
                  </pic:blipFill>
                  <pic:spPr>
                    <a:xfrm>
                      <a:off x="0" y="0"/>
                      <a:ext cx="1905000" cy="1905000"/>
                    </a:xfrm>
                    <a:prstGeom prst="rect"/>
                  </pic:spPr>
                </pic:pic>
              </a:graphicData>
            </a:graphic>
          </wp:inline>
        </w:drawing>
      </w:r>
      <w:r>
        <w:t xml:space="preserve"> B </w:t>
      </w:r>
      <w:r>
        <w:drawing>
          <wp:inline xmlns:a="http://schemas.openxmlformats.org/drawingml/2006/main" xmlns:pic="http://schemas.openxmlformats.org/drawingml/2006/picture">
            <wp:extent cx="1905000" cy="1905000"/>
            <wp:docPr id="129" name="Picture 129"/>
            <wp:cNvGraphicFramePr>
              <a:graphicFrameLocks noChangeAspect="1"/>
            </wp:cNvGraphicFramePr>
            <a:graphic>
              <a:graphicData uri="http://schemas.openxmlformats.org/drawingml/2006/picture">
                <pic:pic>
                  <pic:nvPicPr>
                    <pic:cNvPr id="0" name="temp_inline_3e9024c7a9f0435c9d3b72ad0ae1fd43.jpg"/>
                    <pic:cNvPicPr/>
                  </pic:nvPicPr>
                  <pic:blipFill>
                    <a:blip r:embed="rId121"/>
                    <a:stretch>
                      <a:fillRect/>
                    </a:stretch>
                  </pic:blipFill>
                  <pic:spPr>
                    <a:xfrm>
                      <a:off x="0" y="0"/>
                      <a:ext cx="1905000" cy="1905000"/>
                    </a:xfrm>
                    <a:prstGeom prst="rect"/>
                  </pic:spPr>
                </pic:pic>
              </a:graphicData>
            </a:graphic>
          </wp:inline>
        </w:drawing>
      </w:r>
      <w:r>
        <w:t xml:space="preserve"> PVC</w:t>
      </w:r>
      <w:r>
        <w:br/>
      </w:r>
      <w:r>
        <w:t>Biết CH</w:t>
      </w:r>
      <w:r>
        <w:rPr>
          <w:vertAlign w:val="subscript"/>
        </w:rPr>
        <w:t>4</w:t>
      </w:r>
      <w:r>
        <w:t xml:space="preserve"> chiếm 95% thể tích khí thiên nhiên, vậy để điều chế một tấn PVC thì số m</w:t>
      </w:r>
      <w:r>
        <w:rPr>
          <w:vertAlign w:val="superscript"/>
        </w:rPr>
        <w:t>3</w:t>
      </w:r>
      <w:r>
        <w:t xml:space="preserve"> khí thiên nhiên (đktc) cần là :</w:t>
      </w:r>
      <w:r>
        <w:br/>
      </w:r>
      <w:r>
        <w:t>A. 5883 m</w:t>
      </w:r>
      <w:r>
        <w:rPr>
          <w:vertAlign w:val="superscript"/>
        </w:rPr>
        <w:t>3</w:t>
      </w:r>
      <w:r>
        <w:t>.     B. 4576 m</w:t>
      </w:r>
      <w:r>
        <w:rPr>
          <w:vertAlign w:val="superscript"/>
        </w:rPr>
        <w:t>3</w:t>
      </w:r>
      <w:r>
        <w:t>.</w:t>
      </w:r>
      <w:r>
        <w:br/>
      </w:r>
      <w:r>
        <w:t>C. 6235 m</w:t>
      </w:r>
      <w:r>
        <w:rPr>
          <w:vertAlign w:val="superscript"/>
        </w:rPr>
        <w:t>3</w:t>
      </w:r>
      <w:r>
        <w:t>.     D. 7225 m</w:t>
      </w:r>
      <w:r>
        <w:rPr>
          <w:vertAlign w:val="superscript"/>
        </w:rPr>
        <w:t>3</w:t>
      </w:r>
      <w:r>
        <w:t>.</w:t>
      </w:r>
      <w:r>
        <w:br/>
      </w:r>
      <w:r>
        <w:rPr>
          <w:b/>
        </w:rPr>
        <w:t>Câu 15:</w:t>
      </w:r>
      <w:r>
        <w:t xml:space="preserve"> X là một aminoaxit. Cứ 0,01 mol X tác dụng vừa hết 80ml dung dịch HCl 0,125M thu được 1,835g muối. Mặt khác 0,01 mol X tác dụng với dung dịch NaOH thì cần 25 gam dung dịch NaOH 3,2%. Vậy công thức cấu tạo của X là:</w:t>
      </w:r>
      <w:r>
        <w:br/>
      </w:r>
      <w:r>
        <w:t>A. H</w:t>
      </w:r>
      <w:r>
        <w:rPr>
          <w:vertAlign w:val="subscript"/>
        </w:rPr>
        <w:t>2</w:t>
      </w:r>
      <w:r>
        <w:t>NC</w:t>
      </w:r>
      <w:r>
        <w:rPr>
          <w:vertAlign w:val="subscript"/>
        </w:rPr>
        <w:t>3</w:t>
      </w:r>
      <w:r>
        <w:t>H</w:t>
      </w:r>
      <w:r>
        <w:rPr>
          <w:vertAlign w:val="subscript"/>
        </w:rPr>
        <w:t>5</w:t>
      </w:r>
      <w:r>
        <w:t>(COOH)</w:t>
      </w:r>
      <w:r>
        <w:rPr>
          <w:vertAlign w:val="subscript"/>
        </w:rPr>
        <w:t>2</w:t>
      </w:r>
      <w:r>
        <w:t xml:space="preserve">     B. (H</w:t>
      </w:r>
      <w:r>
        <w:rPr>
          <w:vertAlign w:val="subscript"/>
        </w:rPr>
        <w:t>2</w:t>
      </w:r>
      <w:r>
        <w:t>N)</w:t>
      </w:r>
      <w:r>
        <w:rPr>
          <w:vertAlign w:val="subscript"/>
        </w:rPr>
        <w:t>2</w:t>
      </w:r>
      <w:r>
        <w:t>C</w:t>
      </w:r>
      <w:r>
        <w:rPr>
          <w:vertAlign w:val="subscript"/>
        </w:rPr>
        <w:t>3</w:t>
      </w:r>
      <w:r>
        <w:t>H</w:t>
      </w:r>
      <w:r>
        <w:rPr>
          <w:vertAlign w:val="subscript"/>
        </w:rPr>
        <w:t>5</w:t>
      </w:r>
      <w:r>
        <w:t>COOH</w:t>
      </w:r>
      <w:r>
        <w:br/>
      </w:r>
      <w:r>
        <w:t>C. H</w:t>
      </w:r>
      <w:r>
        <w:rPr>
          <w:vertAlign w:val="subscript"/>
        </w:rPr>
        <w:t>2</w:t>
      </w:r>
      <w:r>
        <w:t>NC</w:t>
      </w:r>
      <w:r>
        <w:rPr>
          <w:vertAlign w:val="subscript"/>
        </w:rPr>
        <w:t>3</w:t>
      </w:r>
      <w:r>
        <w:t>H</w:t>
      </w:r>
      <w:r>
        <w:rPr>
          <w:vertAlign w:val="subscript"/>
        </w:rPr>
        <w:t>6</w:t>
      </w:r>
      <w:r>
        <w:t>COOH     D. H</w:t>
      </w:r>
      <w:r>
        <w:rPr>
          <w:vertAlign w:val="subscript"/>
        </w:rPr>
        <w:t>2</w:t>
      </w:r>
      <w:r>
        <w:t>NC</w:t>
      </w:r>
      <w:r>
        <w:rPr>
          <w:vertAlign w:val="subscript"/>
        </w:rPr>
        <w:t>7</w:t>
      </w:r>
      <w:r>
        <w:t>H</w:t>
      </w:r>
      <w:r>
        <w:rPr>
          <w:vertAlign w:val="subscript"/>
        </w:rPr>
        <w:t>12</w:t>
      </w:r>
      <w:r>
        <w:t>COOH</w:t>
      </w:r>
      <w:r>
        <w:br/>
      </w:r>
      <w:r>
        <w:rPr>
          <w:b/>
        </w:rPr>
        <w:t>Câu 16:</w:t>
      </w:r>
      <w:r>
        <w:t xml:space="preserve"> Điều nào sau đây không đúng ?</w:t>
      </w:r>
      <w:r>
        <w:br/>
      </w:r>
      <w:r>
        <w:t>A. Chất dẻo là những vật liệu polime bị biến dạng dưới tác dụng của nhiệt độ và áp suất mà vẫn giữ nguyên biến dạng đó khi thôi tác dụng.</w:t>
      </w:r>
      <w:r>
        <w:br/>
      </w:r>
      <w:r>
        <w:t>B. Tơ visco, tơ axetat là tơ tổng hợp.</w:t>
      </w:r>
      <w:r>
        <w:br/>
      </w:r>
      <w:r>
        <w:t>C. Nilon-6,6 và tơ capron là poliamit</w:t>
      </w:r>
      <w:r>
        <w:br/>
      </w:r>
      <w:r>
        <w:t>D. Tơ tằm, bông, lông thú là polime thiên nhiên.</w:t>
      </w:r>
      <w:r>
        <w:br/>
      </w:r>
      <w:r>
        <w:rPr>
          <w:b/>
        </w:rPr>
        <w:t>Câu 17:</w:t>
      </w:r>
      <w:r>
        <w:t xml:space="preserve"> Cho 13,35 gam hỗn hợp X gồm (NH</w:t>
      </w:r>
      <w:r>
        <w:rPr>
          <w:vertAlign w:val="subscript"/>
        </w:rPr>
        <w:t>2</w:t>
      </w:r>
      <w:r>
        <w:t>CH</w:t>
      </w:r>
      <w:r>
        <w:rPr>
          <w:vertAlign w:val="subscript"/>
        </w:rPr>
        <w:t>2</w:t>
      </w:r>
      <w:r>
        <w:t>CH</w:t>
      </w:r>
      <w:r>
        <w:rPr>
          <w:vertAlign w:val="subscript"/>
        </w:rPr>
        <w:t>2</w:t>
      </w:r>
      <w:r>
        <w:t>COOH và CH</w:t>
      </w:r>
      <w:r>
        <w:rPr>
          <w:vertAlign w:val="subscript"/>
        </w:rPr>
        <w:t>3</w:t>
      </w:r>
      <w:r>
        <w:t>CHNH</w:t>
      </w:r>
      <w:r>
        <w:rPr>
          <w:vertAlign w:val="subscript"/>
        </w:rPr>
        <w:t>2</w:t>
      </w:r>
      <w:r>
        <w:t>COOH) tác dụng với V ml dung dịch NaOH 1 M thu được dung dịch Y. Biết dung dịch Y tác dụng vừa đủ với 250 ml dung dịch HCl 1M. Giá trị của V là</w:t>
      </w:r>
      <w:r>
        <w:br/>
      </w:r>
      <w:r>
        <w:t>A. 100 ml     B. 200 ml</w:t>
      </w:r>
      <w:r>
        <w:br/>
      </w:r>
      <w:r>
        <w:t>C. 150 ml     D. 250 ml</w:t>
      </w:r>
      <w:r>
        <w:br/>
      </w:r>
      <w:r>
        <w:rPr>
          <w:b/>
        </w:rPr>
        <w:t>Câu 18:</w:t>
      </w:r>
      <w:r>
        <w:t xml:space="preserve"> Trong các polime: polistiren, amilozơ, amilopectin, poli (vinyl clorua), tơ capron, poli (metyl metacrylat) và teflon. Những polime có thành phần nguyên tố giống nhau là</w:t>
      </w:r>
      <w:r>
        <w:br/>
      </w:r>
      <w:r>
        <w:t>A. tơ capron và teflon.</w:t>
      </w:r>
      <w:r>
        <w:br/>
      </w:r>
      <w:r>
        <w:t>B. amilozơ, amilopectin, poli (vinyl clorua), tơ capron, poli (metyl metacrylat) và teflon.</w:t>
      </w:r>
      <w:r>
        <w:br/>
      </w:r>
      <w:r>
        <w:t>C. polistiren, amilozơ, amilopectin, tơ capron, poli (metyl metacrylat) và teflon.</w:t>
      </w:r>
      <w:r>
        <w:br/>
      </w:r>
      <w:r>
        <w:t>D. amilozơ, amilopectin, poli(metyl metacrylat).</w:t>
      </w:r>
      <w:r>
        <w:br/>
      </w:r>
      <w:r>
        <w:rPr>
          <w:b/>
        </w:rPr>
        <w:t>Câu 19:</w:t>
      </w:r>
      <w:r>
        <w:t xml:space="preserve"> Cho cao su buna tác dụng với Cl</w:t>
      </w:r>
      <w:r>
        <w:rPr>
          <w:vertAlign w:val="subscript"/>
        </w:rPr>
        <w:t>2</w:t>
      </w:r>
      <w:r>
        <w:t xml:space="preserve"> (trong CCl4 có mặt P) thì thu được polime no, trong đó Clo chiếm 58,172% về khối lượng. Trung bình cứ 20 phân tử Cl</w:t>
      </w:r>
      <w:r>
        <w:rPr>
          <w:vertAlign w:val="subscript"/>
        </w:rPr>
        <w:t>2</w:t>
      </w:r>
      <w:r>
        <w:t xml:space="preserve"> thì phản ứng được với bao nhiêu mắt xích cao su buna ?</w:t>
      </w:r>
      <w:r>
        <w:br/>
      </w:r>
      <w:r>
        <w:t>A. 20.     B. 19.</w:t>
      </w:r>
      <w:r>
        <w:br/>
      </w:r>
      <w:r>
        <w:t>C. 18.     D. 17.</w:t>
      </w:r>
      <w:r>
        <w:br/>
      </w:r>
      <w:r>
        <w:rPr>
          <w:b/>
        </w:rPr>
        <w:t>Câu 20:</w:t>
      </w:r>
      <w:r>
        <w:t xml:space="preserve"> Teflon được sản xuất từ clorofom qua các giai đoạn:</w:t>
      </w:r>
      <w:r>
        <w:br/>
      </w:r>
      <w:r>
        <w:t>CHCl</w:t>
      </w:r>
      <w:r>
        <w:rPr>
          <w:vertAlign w:val="subscript"/>
        </w:rPr>
        <w:t>3</w:t>
      </w:r>
      <w:r>
        <w:t xml:space="preserve"> → CHF</w:t>
      </w:r>
      <w:r>
        <w:rPr>
          <w:vertAlign w:val="subscript"/>
        </w:rPr>
        <w:t>2</w:t>
      </w:r>
      <w:r>
        <w:t>Cl → CF</w:t>
      </w:r>
      <w:r>
        <w:rPr>
          <w:vertAlign w:val="subscript"/>
        </w:rPr>
        <w:t>2</w:t>
      </w:r>
      <w:r>
        <w:t>=CF</w:t>
      </w:r>
      <w:r>
        <w:rPr>
          <w:vertAlign w:val="subscript"/>
        </w:rPr>
        <w:t>2</w:t>
      </w:r>
      <w:r>
        <w:t xml:space="preserve"> → Teflon</w:t>
      </w:r>
      <w:r>
        <w:br/>
      </w:r>
      <w:r>
        <w:t>Hiệu suất của mỗi giai đoạn là 80%. Để sản xuất 2,5 tấn Teflon cần bao nhiêu tấn clorofom?</w:t>
      </w:r>
      <w:r>
        <w:br/>
      </w:r>
      <w:r>
        <w:t>A. 5,835    B. 2,988.</w:t>
      </w:r>
      <w:r>
        <w:br/>
      </w:r>
      <w:r>
        <w:t>C. 11,670.     D. 5,975.</w:t>
      </w:r>
      <w:r>
        <w:br/>
      </w:r>
      <w:r>
        <w:rPr>
          <w:b/>
        </w:rPr>
        <w:t>Câu 21:</w:t>
      </w:r>
      <w:r>
        <w:t xml:space="preserve"> Đem trùng hợp 10,8 gam buta-1,3-đien thu được sản phẩm gồm cao su buna và buta-1,3-đien dư. Lấy 1/2 lượng sản phẩm tác dụng hoàn toàn với dung dịch Br</w:t>
      </w:r>
      <w:r>
        <w:rPr>
          <w:vertAlign w:val="subscript"/>
        </w:rPr>
        <w:t>2</w:t>
      </w:r>
      <w:r>
        <w:t xml:space="preserve"> dư thấy 19,2 g Br</w:t>
      </w:r>
      <w:r>
        <w:rPr>
          <w:vertAlign w:val="subscript"/>
        </w:rPr>
        <w:t>2</w:t>
      </w:r>
      <w:r>
        <w:t xml:space="preserve"> phản ứng. Vậy hiệu suất phản ứng là</w:t>
      </w:r>
      <w:r>
        <w:br/>
      </w:r>
      <w:r>
        <w:t>A. 40%     B. 80%</w:t>
      </w:r>
      <w:r>
        <w:br/>
      </w:r>
      <w:r>
        <w:t>C. 60%     D. 79%</w:t>
      </w:r>
      <w:r>
        <w:br/>
      </w:r>
      <w:r>
        <w:rPr>
          <w:b/>
        </w:rPr>
        <w:t>Câu 22:</w:t>
      </w:r>
      <w:r>
        <w:t xml:space="preserve"> Trùng ngưng axit ε–aminocaproic thu được m kg polime và 12,6 kg H</w:t>
      </w:r>
      <w:r>
        <w:rPr>
          <w:vertAlign w:val="subscript"/>
        </w:rPr>
        <w:t>2</w:t>
      </w:r>
      <w:r>
        <w:t>O với hiệu suất phản ứng 90%. Giá trị của m là</w:t>
      </w:r>
      <w:r>
        <w:br/>
      </w:r>
      <w:r>
        <w:t>A. 71,19     B. 79,1</w:t>
      </w:r>
      <w:r>
        <w:br/>
      </w:r>
      <w:r>
        <w:t>C. 91,7.     D. 90,4.</w:t>
      </w:r>
      <w:r>
        <w:br/>
      </w:r>
      <w:r>
        <w:rPr>
          <w:b/>
        </w:rPr>
        <w:t>Câu 23:</w:t>
      </w:r>
      <w:r>
        <w:t xml:space="preserve"> A là hợp chất hữu cơ mạch vòng chứa C, H, N trong đó N chiếm 15,054% theo khối lượng. A tác dụng với HCl tạo ra muối có dạng RNH</w:t>
      </w:r>
      <w:r>
        <w:rPr>
          <w:vertAlign w:val="subscript"/>
        </w:rPr>
        <w:t>3</w:t>
      </w:r>
      <w:r>
        <w:t>Cl. Cho 9,3 g A tác dụng hết với nước brom dư thu được a g kết tủa. giá trị của a là</w:t>
      </w:r>
      <w:r>
        <w:br/>
      </w:r>
      <w:r>
        <w:t>A. 39 g     B. 30 g</w:t>
      </w:r>
      <w:r>
        <w:br/>
      </w:r>
      <w:r>
        <w:t>C. 33 g     D. 36 g</w:t>
      </w:r>
      <w:r>
        <w:br/>
      </w:r>
      <w:r>
        <w:rPr>
          <w:b/>
        </w:rPr>
        <w:t>Câu 24:</w:t>
      </w:r>
      <w:r>
        <w:t xml:space="preserve"> Anilin có công thức là:</w:t>
      </w:r>
      <w:r>
        <w:br/>
      </w:r>
      <w:r>
        <w:t>A. C</w:t>
      </w:r>
      <w:r>
        <w:rPr>
          <w:vertAlign w:val="subscript"/>
        </w:rPr>
        <w:t>6</w:t>
      </w:r>
      <w:r>
        <w:t>H</w:t>
      </w:r>
      <w:r>
        <w:rPr>
          <w:vertAlign w:val="subscript"/>
        </w:rPr>
        <w:t>5</w:t>
      </w:r>
      <w:r>
        <w:t>OH    B. CH</w:t>
      </w:r>
      <w:r>
        <w:rPr>
          <w:vertAlign w:val="subscript"/>
        </w:rPr>
        <w:t>3</w:t>
      </w:r>
      <w:r>
        <w:t>OH</w:t>
      </w:r>
      <w:r>
        <w:br/>
      </w:r>
      <w:r>
        <w:t>C. CH</w:t>
      </w:r>
      <w:r>
        <w:rPr>
          <w:vertAlign w:val="subscript"/>
        </w:rPr>
        <w:t>3</w:t>
      </w:r>
      <w:r>
        <w:t>COOH     D. C</w:t>
      </w:r>
      <w:r>
        <w:rPr>
          <w:vertAlign w:val="subscript"/>
        </w:rPr>
        <w:t>6</w:t>
      </w:r>
      <w:r>
        <w:t>H</w:t>
      </w:r>
      <w:r>
        <w:rPr>
          <w:vertAlign w:val="subscript"/>
        </w:rPr>
        <w:t>5</w:t>
      </w:r>
      <w:r>
        <w:t>NH</w:t>
      </w:r>
      <w:r>
        <w:rPr>
          <w:vertAlign w:val="subscript"/>
        </w:rPr>
        <w:t>2</w:t>
      </w:r>
      <w:r>
        <w:br/>
      </w:r>
      <w:r>
        <w:rPr>
          <w:b/>
        </w:rPr>
        <w:t>Câu 25:</w:t>
      </w:r>
      <w:r>
        <w:t xml:space="preserve"> Cho 11,8 gam hỗn hợp X (gồm 3 amin: propylamin, etylmetylamin, trimetylamin) tác dụng vừa đủ với V ml dung dịch HCl 1M. Giá trị của V là:</w:t>
      </w:r>
      <w:r>
        <w:br/>
      </w:r>
      <w:r>
        <w:t>A. 250     B. 200</w:t>
      </w:r>
      <w:r>
        <w:br/>
      </w:r>
      <w:r>
        <w:t>C. 100     D. 150</w:t>
      </w:r>
      <w:r>
        <w:br/>
      </w:r>
      <w:r>
        <w:rPr>
          <w:b/>
        </w:rPr>
        <w:t>Câu 26:</w:t>
      </w:r>
      <w:r>
        <w:t xml:space="preserve"> Polime được điều chế bằng phản ứng trùng ngưng là:</w:t>
      </w:r>
      <w:r>
        <w:br/>
      </w:r>
      <w:r>
        <w:t>A. poli (vinyl clorua).</w:t>
      </w:r>
      <w:r>
        <w:br/>
      </w:r>
      <w:r>
        <w:t>B. Poli etilen.</w:t>
      </w:r>
      <w:r>
        <w:br/>
      </w:r>
      <w:r>
        <w:t>C. poli (metyl metacrylat).</w:t>
      </w:r>
      <w:r>
        <w:br/>
      </w:r>
      <w:r>
        <w:t>D. nilon-6,6.</w:t>
      </w:r>
      <w:r>
        <w:br/>
      </w:r>
      <w:r>
        <w:rPr>
          <w:b/>
        </w:rPr>
        <w:t>Câu 27:</w:t>
      </w:r>
      <w:r>
        <w:t xml:space="preserve"> Metylamin dễ tan trong H</w:t>
      </w:r>
      <w:r>
        <w:rPr>
          <w:vertAlign w:val="subscript"/>
        </w:rPr>
        <w:t>2</w:t>
      </w:r>
      <w:r>
        <w:t>O do nguyên nhân nào sau đây ?</w:t>
      </w:r>
      <w:r>
        <w:br/>
      </w:r>
      <w:r>
        <w:t>A. Do nguyên tử N còn cặp electron tự do dễ nhận H+ của H</w:t>
      </w:r>
      <w:r>
        <w:rPr>
          <w:vertAlign w:val="subscript"/>
        </w:rPr>
        <w:t>2</w:t>
      </w:r>
      <w:r>
        <w:t>O.</w:t>
      </w:r>
      <w:r>
        <w:br/>
      </w:r>
      <w:r>
        <w:t>B. Do metylamin có liên kết H liên phân tử.</w:t>
      </w:r>
      <w:r>
        <w:br/>
      </w:r>
      <w:r>
        <w:t>C. Do phân tử metylamin phân cực mạnh.</w:t>
      </w:r>
      <w:r>
        <w:br/>
      </w:r>
      <w:r>
        <w:t>D. Do phân tử metylamin tạo được liên kết H với H</w:t>
      </w:r>
      <w:r>
        <w:rPr>
          <w:vertAlign w:val="subscript"/>
        </w:rPr>
        <w:t>2</w:t>
      </w:r>
      <w:r>
        <w:t>O.</w:t>
      </w:r>
      <w:r>
        <w:br/>
      </w:r>
      <w:r>
        <w:rPr>
          <w:b/>
        </w:rPr>
        <w:t>Câu 28:</w:t>
      </w:r>
      <w:r>
        <w:t xml:space="preserve"> Đốt cháy hoàn toàn 0,02 mol một amin bậc I (X) với lượng oxi vừa đủ, thu toàn bộ sản phẩm qua bình chứa nước vôi trong dư, thấy khối lượng bình đựng nước vôi trong tăng 3,2 gam và còn lại 0,448 lít (đktc) một khí không bị hấp thụ, khi lọc dung dịch thu được 4,0 gam kết tủa. Công thức cấu tạo của X là :</w:t>
      </w:r>
      <w:r>
        <w:br/>
      </w:r>
      <w:r>
        <w:t>A. CH</w:t>
      </w:r>
      <w:r>
        <w:rPr>
          <w:vertAlign w:val="subscript"/>
        </w:rPr>
        <w:t>3</w:t>
      </w:r>
      <w:r>
        <w:t>CH</w:t>
      </w:r>
      <w:r>
        <w:rPr>
          <w:vertAlign w:val="subscript"/>
        </w:rPr>
        <w:t>2</w:t>
      </w:r>
      <w:r>
        <w:t>NH</w:t>
      </w:r>
      <w:r>
        <w:rPr>
          <w:vertAlign w:val="subscript"/>
        </w:rPr>
        <w:t>2</w:t>
      </w:r>
      <w:r>
        <w:t xml:space="preserve">     B. H</w:t>
      </w:r>
      <w:r>
        <w:rPr>
          <w:vertAlign w:val="subscript"/>
        </w:rPr>
        <w:t>2</w:t>
      </w:r>
      <w:r>
        <w:t>NCH</w:t>
      </w:r>
      <w:r>
        <w:rPr>
          <w:vertAlign w:val="subscript"/>
        </w:rPr>
        <w:t>2</w:t>
      </w:r>
      <w:r>
        <w:t>CH</w:t>
      </w:r>
      <w:r>
        <w:rPr>
          <w:vertAlign w:val="subscript"/>
        </w:rPr>
        <w:t>2</w:t>
      </w:r>
      <w:r>
        <w:t>NH</w:t>
      </w:r>
      <w:r>
        <w:rPr>
          <w:vertAlign w:val="subscript"/>
        </w:rPr>
        <w:t>2</w:t>
      </w:r>
      <w:r>
        <w:br/>
      </w:r>
      <w:r>
        <w:t>C. CH</w:t>
      </w:r>
      <w:r>
        <w:rPr>
          <w:vertAlign w:val="subscript"/>
        </w:rPr>
        <w:t>3</w:t>
      </w:r>
      <w:r>
        <w:t>CH(NH</w:t>
      </w:r>
      <w:r>
        <w:rPr>
          <w:vertAlign w:val="subscript"/>
        </w:rPr>
        <w:t>2</w:t>
      </w:r>
      <w:r>
        <w:t>)</w:t>
      </w:r>
      <w:r>
        <w:rPr>
          <w:vertAlign w:val="subscript"/>
        </w:rPr>
        <w:t>2</w:t>
      </w:r>
      <w:r>
        <w:t xml:space="preserve">     D. B, C đều đúng</w:t>
      </w:r>
      <w:r>
        <w:br/>
      </w:r>
      <w:r>
        <w:rPr>
          <w:b/>
        </w:rPr>
        <w:t>Câu 29:</w:t>
      </w:r>
      <w:r>
        <w:t xml:space="preserve"> Hãy cho biết sự sắp xếp nào sau đây đúng với chiều tăng dần về nhiệt độ sôi của các chất?</w:t>
      </w:r>
      <w:r>
        <w:br/>
      </w:r>
      <w:r>
        <w:t>A. ancol metylic &lt; axit fomic &lt; metylamin &lt; ancol etylic</w:t>
      </w:r>
      <w:r>
        <w:br/>
      </w:r>
      <w:r>
        <w:t>B. ancol metylic &lt; ancol etylic &lt; metylamin &lt; axit fomic</w:t>
      </w:r>
      <w:r>
        <w:br/>
      </w:r>
      <w:r>
        <w:t>C. metylamin &lt; ancol metylic &lt; ancol etylic &lt; axit fomic</w:t>
      </w:r>
      <w:r>
        <w:br/>
      </w:r>
      <w:r>
        <w:t>D. axit fomic &lt; metylamin &lt; ancol metylic &lt; ancol etylic</w:t>
      </w:r>
      <w:r>
        <w:br/>
      </w:r>
      <w:r>
        <w:rPr>
          <w:b/>
        </w:rPr>
        <w:t>Câu 30:</w:t>
      </w:r>
      <w:r>
        <w:t xml:space="preserve"> Nguyên nhân Amin có tính bazơ là</w:t>
      </w:r>
      <w:r>
        <w:br/>
      </w:r>
      <w:r>
        <w:t>A. Có khả năng nhường proton.</w:t>
      </w:r>
      <w:r>
        <w:br/>
      </w:r>
      <w:r>
        <w:t>B. Trên N còn một đôi electron tự do có khả năng nhận H+.</w:t>
      </w:r>
      <w:r>
        <w:br/>
      </w:r>
      <w:r>
        <w:t>C. Xuất phát từ amoniac.</w:t>
      </w:r>
      <w:r>
        <w:br/>
      </w:r>
      <w:r>
        <w:t>D. Phản ứng được với dung dịch axit.</w:t>
      </w:r>
      <w:r>
        <w:br/>
      </w:r>
      <w:r>
        <w:rPr>
          <w:b/>
        </w:rPr>
        <w:t>Hướng dẫn giải</w:t>
      </w:r>
      <w:r>
        <w:br/>
      </w:r>
      <w:r>
        <w:rPr>
          <w:b/>
        </w:rPr>
        <w:t>Câu 1:</w:t>
      </w:r>
      <w:r>
        <w:t xml:space="preserve"> Đáp án A</w:t>
      </w:r>
      <w:r>
        <w:br/>
      </w:r>
      <w:r>
        <w:t>Gọi CTPT amin no, đơn chức: C</w:t>
      </w:r>
      <w:r>
        <w:rPr>
          <w:vertAlign w:val="subscript"/>
        </w:rPr>
        <w:t>n</w:t>
      </w:r>
      <w:r>
        <w:t>H</w:t>
      </w:r>
      <w:r>
        <w:rPr>
          <w:vertAlign w:val="subscript"/>
        </w:rPr>
        <w:t>2n+3</w:t>
      </w:r>
      <w:r>
        <w:t>N</w:t>
      </w:r>
      <w:r>
        <w:br/>
      </w:r>
      <w:r>
        <w:drawing>
          <wp:inline xmlns:a="http://schemas.openxmlformats.org/drawingml/2006/main" xmlns:pic="http://schemas.openxmlformats.org/drawingml/2006/picture">
            <wp:extent cx="1905000" cy="1905000"/>
            <wp:docPr id="130" name="Picture 130"/>
            <wp:cNvGraphicFramePr>
              <a:graphicFrameLocks noChangeAspect="1"/>
            </wp:cNvGraphicFramePr>
            <a:graphic>
              <a:graphicData uri="http://schemas.openxmlformats.org/drawingml/2006/picture">
                <pic:pic>
                  <pic:nvPicPr>
                    <pic:cNvPr id="0" name="temp_inline_427eb189ac6a45ba88a261be09d109a9.jpg"/>
                    <pic:cNvPicPr/>
                  </pic:nvPicPr>
                  <pic:blipFill>
                    <a:blip r:embed="rId122"/>
                    <a:stretch>
                      <a:fillRect/>
                    </a:stretch>
                  </pic:blipFill>
                  <pic:spPr>
                    <a:xfrm>
                      <a:off x="0" y="0"/>
                      <a:ext cx="1905000" cy="1905000"/>
                    </a:xfrm>
                    <a:prstGeom prst="rect"/>
                  </pic:spPr>
                </pic:pic>
              </a:graphicData>
            </a:graphic>
          </wp:inline>
        </w:drawing>
      </w:r>
      <w:r>
        <w:br/>
      </w:r>
      <w:r>
        <w:t>Bảo toàn khối lượng</w:t>
      </w:r>
      <w:r>
        <w:br/>
      </w:r>
      <w:r>
        <w:t>m = m</w:t>
      </w:r>
      <w:r>
        <w:rPr>
          <w:vertAlign w:val="subscript"/>
        </w:rPr>
        <w:t>C</w:t>
      </w:r>
      <w:r>
        <w:t xml:space="preserve"> + m</w:t>
      </w:r>
      <w:r>
        <w:rPr>
          <w:vertAlign w:val="subscript"/>
        </w:rPr>
        <w:t>H</w:t>
      </w:r>
      <w:r>
        <w:t xml:space="preserve"> + m</w:t>
      </w:r>
      <w:r>
        <w:rPr>
          <w:vertAlign w:val="subscript"/>
        </w:rPr>
        <w:t>N</w:t>
      </w:r>
      <w:r>
        <w:t xml:space="preserve"> = 0,65.12 + 1,025.2 + 0,25.14 = 13,35 g.</w:t>
      </w:r>
      <w:r>
        <w:br/>
      </w:r>
      <w:r>
        <w:rPr>
          <w:b/>
        </w:rPr>
        <w:t>Câu 2:</w:t>
      </w:r>
      <w:r>
        <w:t xml:space="preserve"> Đáp án B</w:t>
      </w:r>
      <w:r>
        <w:br/>
      </w:r>
      <w:r>
        <w:t>nC</w:t>
      </w:r>
      <w:r>
        <w:rPr>
          <w:vertAlign w:val="subscript"/>
        </w:rPr>
        <w:t>2</w:t>
      </w:r>
      <w:r>
        <w:t>H</w:t>
      </w:r>
      <w:r>
        <w:rPr>
          <w:vertAlign w:val="subscript"/>
        </w:rPr>
        <w:t>5</w:t>
      </w:r>
      <w:r>
        <w:t>OH → n CH</w:t>
      </w:r>
      <w:r>
        <w:rPr>
          <w:vertAlign w:val="subscript"/>
        </w:rPr>
        <w:t>2</w:t>
      </w:r>
      <w:r>
        <w:t xml:space="preserve"> = CH – CH – CH</w:t>
      </w:r>
      <w:r>
        <w:rPr>
          <w:vertAlign w:val="subscript"/>
        </w:rPr>
        <w:t>2</w:t>
      </w:r>
      <w:r>
        <w:t xml:space="preserve"> - → Cao su Buna (C</w:t>
      </w:r>
      <w:r>
        <w:rPr>
          <w:vertAlign w:val="subscript"/>
        </w:rPr>
        <w:t>4</w:t>
      </w:r>
      <w:r>
        <w:t>H</w:t>
      </w:r>
      <w:r>
        <w:rPr>
          <w:vertAlign w:val="subscript"/>
        </w:rPr>
        <w:t>6</w:t>
      </w:r>
      <w:r>
        <w:t>)</w:t>
      </w:r>
      <w:r>
        <w:rPr>
          <w:vertAlign w:val="subscript"/>
        </w:rPr>
        <w:t>n</w:t>
      </w:r>
      <w:r>
        <w:t>.</w:t>
      </w:r>
      <w:r>
        <w:br/>
      </w:r>
      <w:r>
        <w:drawing>
          <wp:inline xmlns:a="http://schemas.openxmlformats.org/drawingml/2006/main" xmlns:pic="http://schemas.openxmlformats.org/drawingml/2006/picture">
            <wp:extent cx="1905000" cy="1905000"/>
            <wp:docPr id="131" name="Picture 131"/>
            <wp:cNvGraphicFramePr>
              <a:graphicFrameLocks noChangeAspect="1"/>
            </wp:cNvGraphicFramePr>
            <a:graphic>
              <a:graphicData uri="http://schemas.openxmlformats.org/drawingml/2006/picture">
                <pic:pic>
                  <pic:nvPicPr>
                    <pic:cNvPr id="0" name="temp_inline_212f89a857d9401697bef7a80ab0b4b6.jpg"/>
                    <pic:cNvPicPr/>
                  </pic:nvPicPr>
                  <pic:blipFill>
                    <a:blip r:embed="rId123"/>
                    <a:stretch>
                      <a:fillRect/>
                    </a:stretch>
                  </pic:blipFill>
                  <pic:spPr>
                    <a:xfrm>
                      <a:off x="0" y="0"/>
                      <a:ext cx="1905000" cy="1905000"/>
                    </a:xfrm>
                    <a:prstGeom prst="rect"/>
                  </pic:spPr>
                </pic:pic>
              </a:graphicData>
            </a:graphic>
          </wp:inline>
        </w:drawing>
      </w:r>
      <w:r>
        <w:br/>
      </w:r>
      <w:r>
        <w:t>⇒ n</w:t>
      </w:r>
      <w:r>
        <w:rPr>
          <w:vertAlign w:val="subscript"/>
        </w:rPr>
        <w:t>C4H6</w:t>
      </w:r>
      <w:r>
        <w:t xml:space="preserve"> = 10</w:t>
      </w:r>
      <w:r>
        <w:rPr>
          <w:vertAlign w:val="superscript"/>
        </w:rPr>
        <w:t>4</w:t>
      </w:r>
      <w:r>
        <w:t>; n</w:t>
      </w:r>
      <w:r>
        <w:rPr>
          <w:vertAlign w:val="subscript"/>
        </w:rPr>
        <w:t>C2H5OH</w:t>
      </w:r>
      <w:r>
        <w:t xml:space="preserve"> = 2.10</w:t>
      </w:r>
      <w:r>
        <w:rPr>
          <w:vertAlign w:val="superscript"/>
        </w:rPr>
        <w:t>4</w:t>
      </w:r>
      <w:r>
        <w:br/>
      </w:r>
      <w:r>
        <w:t>Hiệu suất cả quá trình 80% nên: m</w:t>
      </w:r>
      <w:r>
        <w:rPr>
          <w:vertAlign w:val="subscript"/>
        </w:rPr>
        <w:t>ancol</w:t>
      </w:r>
      <w:r>
        <w:t xml:space="preserve"> = 2.10</w:t>
      </w:r>
      <w:r>
        <w:rPr>
          <w:vertAlign w:val="superscript"/>
        </w:rPr>
        <w:t>4</w:t>
      </w:r>
      <w:r>
        <w:t>.46.80% = 736000g = 736kg.</w:t>
      </w:r>
      <w:r>
        <w:br/>
      </w:r>
      <w:r>
        <w:rPr>
          <w:b/>
        </w:rPr>
        <w:t>Câu 3:</w:t>
      </w:r>
      <w:r>
        <w:t xml:space="preserve"> Đáp án C</w:t>
      </w:r>
      <w:r>
        <w:br/>
      </w:r>
      <w:r>
        <w:drawing>
          <wp:inline xmlns:a="http://schemas.openxmlformats.org/drawingml/2006/main" xmlns:pic="http://schemas.openxmlformats.org/drawingml/2006/picture">
            <wp:extent cx="1905000" cy="1905000"/>
            <wp:docPr id="132" name="Picture 132"/>
            <wp:cNvGraphicFramePr>
              <a:graphicFrameLocks noChangeAspect="1"/>
            </wp:cNvGraphicFramePr>
            <a:graphic>
              <a:graphicData uri="http://schemas.openxmlformats.org/drawingml/2006/picture">
                <pic:pic>
                  <pic:nvPicPr>
                    <pic:cNvPr id="0" name="temp_inline_867d8b2914864dc5a3b330abfedcd68f.jpg"/>
                    <pic:cNvPicPr/>
                  </pic:nvPicPr>
                  <pic:blipFill>
                    <a:blip r:embed="rId124"/>
                    <a:stretch>
                      <a:fillRect/>
                    </a:stretch>
                  </pic:blipFill>
                  <pic:spPr>
                    <a:xfrm>
                      <a:off x="0" y="0"/>
                      <a:ext cx="1905000" cy="1905000"/>
                    </a:xfrm>
                    <a:prstGeom prst="rect"/>
                  </pic:spPr>
                </pic:pic>
              </a:graphicData>
            </a:graphic>
          </wp:inline>
        </w:drawing>
      </w:r>
      <w:r>
        <w:br/>
      </w:r>
      <w:r>
        <w:t>Bảo toàn oxi ⇒ n</w:t>
      </w:r>
      <w:r>
        <w:rPr>
          <w:vertAlign w:val="subscript"/>
        </w:rPr>
        <w:t>H2O</w:t>
      </w:r>
      <w:r>
        <w:t xml:space="preserve"> = 2n</w:t>
      </w:r>
      <w:r>
        <w:rPr>
          <w:vertAlign w:val="subscript"/>
        </w:rPr>
        <w:t>O2</w:t>
      </w:r>
      <w:r>
        <w:t xml:space="preserve"> - 2n</w:t>
      </w:r>
      <w:r>
        <w:rPr>
          <w:vertAlign w:val="subscript"/>
        </w:rPr>
        <w:t>CO2</w:t>
      </w:r>
      <w:r>
        <w:t xml:space="preserve"> = 0,205 mol</w:t>
      </w:r>
      <w:r>
        <w:br/>
      </w:r>
      <w:r>
        <w:t>Khi đốt cháy anken, n</w:t>
      </w:r>
      <w:r>
        <w:rPr>
          <w:vertAlign w:val="subscript"/>
        </w:rPr>
        <w:t>CO2</w:t>
      </w:r>
      <w:r>
        <w:t xml:space="preserve"> = n</w:t>
      </w:r>
      <w:r>
        <w:rPr>
          <w:vertAlign w:val="subscript"/>
        </w:rPr>
        <w:t>H2O</w:t>
      </w:r>
      <w:r>
        <w:br/>
      </w:r>
      <w:r>
        <w:drawing>
          <wp:inline xmlns:a="http://schemas.openxmlformats.org/drawingml/2006/main" xmlns:pic="http://schemas.openxmlformats.org/drawingml/2006/picture">
            <wp:extent cx="1905000" cy="1905000"/>
            <wp:docPr id="133" name="Picture 133"/>
            <wp:cNvGraphicFramePr>
              <a:graphicFrameLocks noChangeAspect="1"/>
            </wp:cNvGraphicFramePr>
            <a:graphic>
              <a:graphicData uri="http://schemas.openxmlformats.org/drawingml/2006/picture">
                <pic:pic>
                  <pic:nvPicPr>
                    <pic:cNvPr id="0" name="temp_inline_abbd9d5556c14a7ebd28a71c79024dbe.jpg"/>
                    <pic:cNvPicPr/>
                  </pic:nvPicPr>
                  <pic:blipFill>
                    <a:blip r:embed="rId125"/>
                    <a:stretch>
                      <a:fillRect/>
                    </a:stretch>
                  </pic:blipFill>
                  <pic:spPr>
                    <a:xfrm>
                      <a:off x="0" y="0"/>
                      <a:ext cx="1905000" cy="1905000"/>
                    </a:xfrm>
                    <a:prstGeom prst="rect"/>
                  </pic:spPr>
                </pic:pic>
              </a:graphicData>
            </a:graphic>
          </wp:inline>
        </w:drawing>
      </w:r>
      <w:r>
        <w:br/>
      </w:r>
      <w:r>
        <w:t>⇒ Hai amin phải có số C trung bình nhỏ hơn 2 (vì anken tối thiểu có 2C)</w:t>
      </w:r>
      <w:r>
        <w:br/>
      </w:r>
      <w:r>
        <w:t>⇒ amin là CH</w:t>
      </w:r>
      <w:r>
        <w:rPr>
          <w:vertAlign w:val="subscript"/>
        </w:rPr>
        <w:t>3</w:t>
      </w:r>
      <w:r>
        <w:t>NH</w:t>
      </w:r>
      <w:r>
        <w:rPr>
          <w:vertAlign w:val="subscript"/>
        </w:rPr>
        <w:t>2</w:t>
      </w:r>
      <w:r>
        <w:t>, C</w:t>
      </w:r>
      <w:r>
        <w:rPr>
          <w:vertAlign w:val="subscript"/>
        </w:rPr>
        <w:t>2</w:t>
      </w:r>
      <w:r>
        <w:t>H</w:t>
      </w:r>
      <w:r>
        <w:rPr>
          <w:vertAlign w:val="subscript"/>
        </w:rPr>
        <w:t>5</w:t>
      </w:r>
      <w:r>
        <w:t>NH</w:t>
      </w:r>
      <w:r>
        <w:rPr>
          <w:vertAlign w:val="subscript"/>
        </w:rPr>
        <w:t>2</w:t>
      </w:r>
      <w:r>
        <w:t>.</w:t>
      </w:r>
      <w:r>
        <w:br/>
      </w:r>
      <w:r>
        <w:rPr>
          <w:b/>
        </w:rPr>
        <w:t>Câu 4:</w:t>
      </w:r>
      <w:r>
        <w:t xml:space="preserve"> Đáp án C</w:t>
      </w:r>
      <w:r>
        <w:br/>
      </w:r>
      <w:r>
        <w:t>Gọi n là số mắt xích isopren và x là số cầu nối đisunfua (mỗi cầu nối có 2S)</w:t>
      </w:r>
      <w:r>
        <w:br/>
      </w:r>
      <w:r>
        <w:t>⇒ Có 2x phân tử S</w:t>
      </w:r>
      <w:r>
        <w:br/>
      </w:r>
      <w:r>
        <w:t>(C</w:t>
      </w:r>
      <w:r>
        <w:rPr>
          <w:vertAlign w:val="subscript"/>
        </w:rPr>
        <w:t>5</w:t>
      </w:r>
      <w:r>
        <w:t>H</w:t>
      </w:r>
      <w:r>
        <w:rPr>
          <w:vertAlign w:val="subscript"/>
        </w:rPr>
        <w:t>8</w:t>
      </w:r>
      <w:r>
        <w:t>)</w:t>
      </w:r>
      <w:r>
        <w:rPr>
          <w:vertAlign w:val="subscript"/>
        </w:rPr>
        <w:t>n</w:t>
      </w:r>
      <w:r>
        <w:t xml:space="preserve"> + 2xS → C</w:t>
      </w:r>
      <w:r>
        <w:rPr>
          <w:vertAlign w:val="subscript"/>
        </w:rPr>
        <w:t>5n</w:t>
      </w:r>
      <w:r>
        <w:t>H</w:t>
      </w:r>
      <w:r>
        <w:rPr>
          <w:vertAlign w:val="subscript"/>
        </w:rPr>
        <w:t>8n - 2x</w:t>
      </w:r>
      <w:r>
        <w:t>S</w:t>
      </w:r>
      <w:r>
        <w:rPr>
          <w:vertAlign w:val="subscript"/>
        </w:rPr>
        <w:t>2x</w:t>
      </w:r>
      <w:r>
        <w:t xml:space="preserve"> + xH</w:t>
      </w:r>
      <w:r>
        <w:rPr>
          <w:vertAlign w:val="subscript"/>
        </w:rPr>
        <w:t>2</w:t>
      </w:r>
      <w:r>
        <w:br/>
      </w:r>
      <w:r>
        <w:t>Ta có:</w:t>
      </w:r>
      <w:r>
        <w:br/>
      </w:r>
      <w:r>
        <w:drawing>
          <wp:inline xmlns:a="http://schemas.openxmlformats.org/drawingml/2006/main" xmlns:pic="http://schemas.openxmlformats.org/drawingml/2006/picture">
            <wp:extent cx="1905000" cy="1905000"/>
            <wp:docPr id="134" name="Picture 134"/>
            <wp:cNvGraphicFramePr>
              <a:graphicFrameLocks noChangeAspect="1"/>
            </wp:cNvGraphicFramePr>
            <a:graphic>
              <a:graphicData uri="http://schemas.openxmlformats.org/drawingml/2006/picture">
                <pic:pic>
                  <pic:nvPicPr>
                    <pic:cNvPr id="0" name="temp_inline_84efd204108c443f9e3f0bf30a8a062c.jpg"/>
                    <pic:cNvPicPr/>
                  </pic:nvPicPr>
                  <pic:blipFill>
                    <a:blip r:embed="rId126"/>
                    <a:stretch>
                      <a:fillRect/>
                    </a:stretch>
                  </pic:blipFill>
                  <pic:spPr>
                    <a:xfrm>
                      <a:off x="0" y="0"/>
                      <a:ext cx="1905000" cy="1905000"/>
                    </a:xfrm>
                    <a:prstGeom prst="rect"/>
                  </pic:spPr>
                </pic:pic>
              </a:graphicData>
            </a:graphic>
          </wp:inline>
        </w:drawing>
      </w:r>
      <w:r>
        <w:br/>
      </w:r>
      <w:r>
        <w:t>⇒ x = 1 ⇒ n = 20. Vậy cứ 20 mắt xích isopren có một cầu đisunfua.</w:t>
      </w:r>
      <w:r>
        <w:br/>
      </w:r>
      <w:r>
        <w:rPr>
          <w:b/>
        </w:rPr>
        <w:t>Câu 5:</w:t>
      </w:r>
      <w:r>
        <w:t xml:space="preserve"> Đáp án D</w:t>
      </w:r>
      <w:r>
        <w:br/>
      </w:r>
      <w:r>
        <w:t>Đáp án A, B, C đều đúng.</w:t>
      </w:r>
      <w:r>
        <w:br/>
      </w:r>
      <w:r>
        <w:t>Đáp án D không đúng vì đa số polime không có nhiệt độ nóng chảy xác định, không tan trong các dung môi thông thường, một số tan trong dung môi thích hợp tạo ra dung dịch nhớt</w:t>
      </w:r>
      <w:r>
        <w:br/>
      </w:r>
      <w:r>
        <w:rPr>
          <w:b/>
        </w:rPr>
        <w:t>Câu 6:</w:t>
      </w:r>
      <w:r>
        <w:t xml:space="preserve"> Đáp án C</w:t>
      </w:r>
      <w:r>
        <w:br/>
      </w:r>
      <w:r>
        <w:t>Amin chứa 1 nguyên tử N; %m</w:t>
      </w:r>
      <w:r>
        <w:rPr>
          <w:vertAlign w:val="subscript"/>
        </w:rPr>
        <w:t>N</w:t>
      </w:r>
      <w:r>
        <w:t xml:space="preserve"> = 23,72%</w:t>
      </w:r>
      <w:r>
        <w:br/>
      </w:r>
      <w:r>
        <w:drawing>
          <wp:inline xmlns:a="http://schemas.openxmlformats.org/drawingml/2006/main" xmlns:pic="http://schemas.openxmlformats.org/drawingml/2006/picture">
            <wp:extent cx="1905000" cy="1905000"/>
            <wp:docPr id="135" name="Picture 135"/>
            <wp:cNvGraphicFramePr>
              <a:graphicFrameLocks noChangeAspect="1"/>
            </wp:cNvGraphicFramePr>
            <a:graphic>
              <a:graphicData uri="http://schemas.openxmlformats.org/drawingml/2006/picture">
                <pic:pic>
                  <pic:nvPicPr>
                    <pic:cNvPr id="0" name="temp_inline_5ca1cfa1324949fba13ec24f43517e19.jpg"/>
                    <pic:cNvPicPr/>
                  </pic:nvPicPr>
                  <pic:blipFill>
                    <a:blip r:embed="rId127"/>
                    <a:stretch>
                      <a:fillRect/>
                    </a:stretch>
                  </pic:blipFill>
                  <pic:spPr>
                    <a:xfrm>
                      <a:off x="0" y="0"/>
                      <a:ext cx="1905000" cy="1905000"/>
                    </a:xfrm>
                    <a:prstGeom prst="rect"/>
                  </pic:spPr>
                </pic:pic>
              </a:graphicData>
            </a:graphic>
          </wp:inline>
        </w:drawing>
      </w:r>
      <w:r>
        <w:br/>
      </w:r>
      <w:r>
        <w:t>⇒ Amin là: C</w:t>
      </w:r>
      <w:r>
        <w:rPr>
          <w:vertAlign w:val="subscript"/>
        </w:rPr>
        <w:t>3</w:t>
      </w:r>
      <w:r>
        <w:t>H</w:t>
      </w:r>
      <w:r>
        <w:rPr>
          <w:vertAlign w:val="subscript"/>
        </w:rPr>
        <w:t>7</w:t>
      </w:r>
      <w:r>
        <w:t>NH</w:t>
      </w:r>
      <w:r>
        <w:rPr>
          <w:vertAlign w:val="subscript"/>
        </w:rPr>
        <w:t>2</w:t>
      </w:r>
      <w:r>
        <w:br/>
      </w:r>
      <w:r>
        <w:t>CTCT:</w:t>
      </w:r>
      <w:r>
        <w:br/>
      </w:r>
      <w:r>
        <w:t>CH</w:t>
      </w:r>
      <w:r>
        <w:rPr>
          <w:vertAlign w:val="subscript"/>
        </w:rPr>
        <w:t>3</w:t>
      </w:r>
      <w:r>
        <w:t xml:space="preserve"> – CH</w:t>
      </w:r>
      <w:r>
        <w:rPr>
          <w:vertAlign w:val="subscript"/>
        </w:rPr>
        <w:t>2</w:t>
      </w:r>
      <w:r>
        <w:t xml:space="preserve"> – CH</w:t>
      </w:r>
      <w:r>
        <w:rPr>
          <w:vertAlign w:val="subscript"/>
        </w:rPr>
        <w:t>2</w:t>
      </w:r>
      <w:r>
        <w:t xml:space="preserve"> – NH</w:t>
      </w:r>
      <w:r>
        <w:rPr>
          <w:vertAlign w:val="subscript"/>
        </w:rPr>
        <w:t>2</w:t>
      </w:r>
      <w:r>
        <w:t>; CH</w:t>
      </w:r>
      <w:r>
        <w:rPr>
          <w:vertAlign w:val="subscript"/>
        </w:rPr>
        <w:t>3</w:t>
      </w:r>
      <w:r>
        <w:t xml:space="preserve"> – CH(NH</w:t>
      </w:r>
      <w:r>
        <w:rPr>
          <w:vertAlign w:val="subscript"/>
        </w:rPr>
        <w:t>2</w:t>
      </w:r>
      <w:r>
        <w:t>) – CH</w:t>
      </w:r>
      <w:r>
        <w:rPr>
          <w:vertAlign w:val="subscript"/>
        </w:rPr>
        <w:t>3</w:t>
      </w:r>
      <w:r>
        <w:t>;</w:t>
      </w:r>
      <w:r>
        <w:br/>
      </w:r>
      <w:r>
        <w:t>CH</w:t>
      </w:r>
      <w:r>
        <w:rPr>
          <w:vertAlign w:val="subscript"/>
        </w:rPr>
        <w:t>3</w:t>
      </w:r>
      <w:r>
        <w:t xml:space="preserve"> – CH</w:t>
      </w:r>
      <w:r>
        <w:rPr>
          <w:vertAlign w:val="subscript"/>
        </w:rPr>
        <w:t>2</w:t>
      </w:r>
      <w:r>
        <w:t xml:space="preserve"> – NH – CH</w:t>
      </w:r>
      <w:r>
        <w:rPr>
          <w:vertAlign w:val="subscript"/>
        </w:rPr>
        <w:t>3</w:t>
      </w:r>
      <w:r>
        <w:t>; CH</w:t>
      </w:r>
      <w:r>
        <w:rPr>
          <w:vertAlign w:val="subscript"/>
        </w:rPr>
        <w:t>3</w:t>
      </w:r>
      <w:r>
        <w:t xml:space="preserve"> – N(CH</w:t>
      </w:r>
      <w:r>
        <w:rPr>
          <w:vertAlign w:val="subscript"/>
        </w:rPr>
        <w:t>3</w:t>
      </w:r>
      <w:r>
        <w:t>) – CH</w:t>
      </w:r>
      <w:r>
        <w:rPr>
          <w:vertAlign w:val="subscript"/>
        </w:rPr>
        <w:t>3</w:t>
      </w:r>
      <w:r>
        <w:br/>
      </w:r>
      <w:r>
        <w:rPr>
          <w:b/>
        </w:rPr>
        <w:t>Câu 7:</w:t>
      </w:r>
      <w:r>
        <w:t xml:space="preserve"> Đáp án C</w:t>
      </w:r>
      <w:r>
        <w:br/>
      </w:r>
      <w:r>
        <w:t>Tơ enang hay tơ nilon – 7.</w:t>
      </w:r>
      <w:r>
        <w:br/>
      </w:r>
      <w:r>
        <w:t>Tơ enang được điều chế bằng cách:</w:t>
      </w:r>
      <w:r>
        <w:br/>
      </w:r>
      <w:r>
        <w:t>nH</w:t>
      </w:r>
      <w:r>
        <w:rPr>
          <w:vertAlign w:val="subscript"/>
        </w:rPr>
        <w:t>2</w:t>
      </w:r>
      <w:r>
        <w:t>N – [CH</w:t>
      </w:r>
      <w:r>
        <w:rPr>
          <w:vertAlign w:val="subscript"/>
        </w:rPr>
        <w:t>2</w:t>
      </w:r>
      <w:r>
        <w:t>]</w:t>
      </w:r>
      <w:r>
        <w:rPr>
          <w:vertAlign w:val="subscript"/>
        </w:rPr>
        <w:t>6</w:t>
      </w:r>
      <w:r>
        <w:t xml:space="preserve"> – COOH -</w:t>
      </w:r>
      <w:r>
        <w:rPr>
          <w:vertAlign w:val="superscript"/>
        </w:rPr>
        <w:t>to</w:t>
      </w:r>
      <w:r>
        <w:t>→ (-NH[CH</w:t>
      </w:r>
      <w:r>
        <w:rPr>
          <w:vertAlign w:val="subscript"/>
        </w:rPr>
        <w:t>2</w:t>
      </w:r>
      <w:r>
        <w:t>]</w:t>
      </w:r>
      <w:r>
        <w:rPr>
          <w:vertAlign w:val="subscript"/>
        </w:rPr>
        <w:t>6</w:t>
      </w:r>
      <w:r>
        <w:t>CO-)</w:t>
      </w:r>
      <w:r>
        <w:rPr>
          <w:vertAlign w:val="subscript"/>
        </w:rPr>
        <w:t>n</w:t>
      </w:r>
      <w:r>
        <w:t xml:space="preserve"> + nH</w:t>
      </w:r>
      <w:r>
        <w:rPr>
          <w:vertAlign w:val="subscript"/>
        </w:rPr>
        <w:t>2</w:t>
      </w:r>
      <w:r>
        <w:t>O</w:t>
      </w:r>
      <w:r>
        <w:br/>
      </w:r>
      <w:r>
        <w:rPr>
          <w:b/>
        </w:rPr>
        <w:t>Câu 8:</w:t>
      </w:r>
      <w:r>
        <w:t xml:space="preserve"> Đáp án C</w:t>
      </w:r>
      <w:r>
        <w:br/>
      </w:r>
      <w:r>
        <w:t>Anilin là chất lỏng, không màu, rất độc, ít tan trong nước.</w:t>
      </w:r>
      <w:r>
        <w:br/>
      </w:r>
      <w:r>
        <w:rPr>
          <w:b/>
        </w:rPr>
        <w:t>Câu 9:</w:t>
      </w:r>
      <w:r>
        <w:t xml:space="preserve"> Đáp án D</w:t>
      </w:r>
      <w:r>
        <w:br/>
      </w:r>
      <w:r>
        <w:t>D sai, polietilen và poli(vinyl clorua) là polime tổng hợp, còn tinh bột và xenlulozơ là polime thiên nhiên</w:t>
      </w:r>
      <w:r>
        <w:br/>
      </w:r>
      <w:r>
        <w:rPr>
          <w:b/>
        </w:rPr>
        <w:t>Câu 10:</w:t>
      </w:r>
      <w:r>
        <w:t xml:space="preserve"> Đáp án B</w:t>
      </w:r>
      <w:r>
        <w:br/>
      </w:r>
      <w:r>
        <w:t>Amin no và HNO</w:t>
      </w:r>
      <w:r>
        <w:rPr>
          <w:vertAlign w:val="subscript"/>
        </w:rPr>
        <w:t>2</w:t>
      </w:r>
      <w:r>
        <w:t xml:space="preserve"> ở nhiệt độ sôi cao không tạo ra sản phẩm màu (muối điazoni).</w:t>
      </w:r>
      <w:r>
        <w:br/>
      </w:r>
      <w:r>
        <w:rPr>
          <w:b/>
        </w:rPr>
        <w:t>Câu 11:</w:t>
      </w:r>
      <w:r>
        <w:t xml:space="preserve"> Đáp án C</w:t>
      </w:r>
      <w:r>
        <w:br/>
      </w:r>
      <w:r>
        <w:t>m</w:t>
      </w:r>
      <w:r>
        <w:rPr>
          <w:vertAlign w:val="subscript"/>
        </w:rPr>
        <w:t>PE</w:t>
      </w:r>
      <w:r>
        <w:t xml:space="preserve"> = 4. 0,7.0,9 = 2,52 tấn</w:t>
      </w:r>
      <w:r>
        <w:br/>
      </w:r>
      <w:r>
        <w:t>(0,7 là 70% C</w:t>
      </w:r>
      <w:r>
        <w:rPr>
          <w:vertAlign w:val="subscript"/>
        </w:rPr>
        <w:t>2</w:t>
      </w:r>
      <w:r>
        <w:t>H</w:t>
      </w:r>
      <w:r>
        <w:rPr>
          <w:vertAlign w:val="subscript"/>
        </w:rPr>
        <w:t>4</w:t>
      </w:r>
      <w:r>
        <w:t xml:space="preserve"> nguyên chất)</w:t>
      </w:r>
      <w:r>
        <w:br/>
      </w:r>
      <w:r>
        <w:rPr>
          <w:b/>
        </w:rPr>
        <w:t>Câu 12:</w:t>
      </w:r>
      <w:r>
        <w:t xml:space="preserve"> Đáp án B</w:t>
      </w:r>
      <w:r>
        <w:br/>
      </w:r>
      <w:r>
        <w:t>Gọi công thức của amin bậc một đơn chức có công thức RNH</w:t>
      </w:r>
      <w:r>
        <w:rPr>
          <w:vertAlign w:val="subscript"/>
        </w:rPr>
        <w:t>2</w:t>
      </w:r>
      <w:r>
        <w:br/>
      </w:r>
      <w:r>
        <w:t>Chú ý RNH</w:t>
      </w:r>
      <w:r>
        <w:rPr>
          <w:vertAlign w:val="subscript"/>
        </w:rPr>
        <w:t>2</w:t>
      </w:r>
      <w:r>
        <w:t xml:space="preserve"> có tính bazơ tương tự như NH</w:t>
      </w:r>
      <w:r>
        <w:rPr>
          <w:vertAlign w:val="subscript"/>
        </w:rPr>
        <w:t>3</w:t>
      </w:r>
      <w:r>
        <w:br/>
      </w:r>
      <w:r>
        <w:t>Phần 1.</w:t>
      </w:r>
      <w:r>
        <w:br/>
      </w:r>
      <w:r>
        <w:t>3RNH</w:t>
      </w:r>
      <w:r>
        <w:rPr>
          <w:vertAlign w:val="subscript"/>
        </w:rPr>
        <w:t>2</w:t>
      </w:r>
      <w:r>
        <w:t xml:space="preserve"> + FeCl3 + 3H</w:t>
      </w:r>
      <w:r>
        <w:rPr>
          <w:vertAlign w:val="subscript"/>
        </w:rPr>
        <w:t>2</w:t>
      </w:r>
      <w:r>
        <w:t>O → Fe(OH)3 ↓ + 3RNH</w:t>
      </w:r>
      <w:r>
        <w:rPr>
          <w:vertAlign w:val="subscript"/>
        </w:rPr>
        <w:t>3</w:t>
      </w:r>
      <w:r>
        <w:t>Cl</w:t>
      </w:r>
      <w:r>
        <w:br/>
      </w:r>
      <w:r>
        <w:t>2Fe(OH)3 -</w:t>
      </w:r>
      <w:r>
        <w:rPr>
          <w:vertAlign w:val="superscript"/>
        </w:rPr>
        <w:t>to</w:t>
      </w:r>
      <w:r>
        <w:t>→ Fe</w:t>
      </w:r>
      <w:r>
        <w:rPr>
          <w:vertAlign w:val="subscript"/>
        </w:rPr>
        <w:t>2</w:t>
      </w:r>
      <w:r>
        <w:t>O</w:t>
      </w:r>
      <w:r>
        <w:rPr>
          <w:vertAlign w:val="subscript"/>
        </w:rPr>
        <w:t>3</w:t>
      </w:r>
      <w:r>
        <w:t xml:space="preserve"> + 3H</w:t>
      </w:r>
      <w:r>
        <w:rPr>
          <w:vertAlign w:val="subscript"/>
        </w:rPr>
        <w:t>2</w:t>
      </w:r>
      <w:r>
        <w:t>O</w:t>
      </w:r>
      <w:r>
        <w:br/>
      </w:r>
      <w:r>
        <w:t>Luôn có n</w:t>
      </w:r>
      <w:r>
        <w:rPr>
          <w:vertAlign w:val="subscript"/>
        </w:rPr>
        <w:t>Fe(OH)3</w:t>
      </w:r>
      <w:r>
        <w:t xml:space="preserve"> = 2n</w:t>
      </w:r>
      <w:r>
        <w:rPr>
          <w:vertAlign w:val="subscript"/>
        </w:rPr>
        <w:t>Fe2O3</w:t>
      </w:r>
      <w:r>
        <w:t xml:space="preserve"> = 2. 0,01 = 0,02 mol ⇒ n</w:t>
      </w:r>
      <w:r>
        <w:rPr>
          <w:vertAlign w:val="subscript"/>
        </w:rPr>
        <w:t>RNH2</w:t>
      </w:r>
      <w:r>
        <w:t xml:space="preserve"> = 0,06 mol</w:t>
      </w:r>
      <w:r>
        <w:br/>
      </w:r>
      <w:r>
        <w:t>Phần 2.</w:t>
      </w:r>
      <w:r>
        <w:br/>
      </w:r>
      <w:r>
        <w:t>RNH</w:t>
      </w:r>
      <w:r>
        <w:rPr>
          <w:vertAlign w:val="subscript"/>
        </w:rPr>
        <w:t>2</w:t>
      </w:r>
      <w:r>
        <w:t xml:space="preserve"> + HCl → RNH</w:t>
      </w:r>
      <w:r>
        <w:rPr>
          <w:vertAlign w:val="subscript"/>
        </w:rPr>
        <w:t>3</w:t>
      </w:r>
      <w:r>
        <w:t>Cl</w:t>
      </w:r>
      <w:r>
        <w:br/>
      </w:r>
      <w:r>
        <w:t>Khi tham gia phản ứng trung hòa amin bằng HCl có n</w:t>
      </w:r>
      <w:r>
        <w:rPr>
          <w:vertAlign w:val="subscript"/>
        </w:rPr>
        <w:t>RNH3Cl</w:t>
      </w:r>
      <w:r>
        <w:t xml:space="preserve"> = n</w:t>
      </w:r>
      <w:r>
        <w:rPr>
          <w:vertAlign w:val="subscript"/>
        </w:rPr>
        <w:t>amin</w:t>
      </w:r>
      <w:r>
        <w:t xml:space="preserve"> = 0,06 mol</w:t>
      </w:r>
      <w:r>
        <w:br/>
      </w:r>
      <w:r>
        <w:drawing>
          <wp:inline xmlns:a="http://schemas.openxmlformats.org/drawingml/2006/main" xmlns:pic="http://schemas.openxmlformats.org/drawingml/2006/picture">
            <wp:extent cx="1905000" cy="1905000"/>
            <wp:docPr id="136" name="Picture 136"/>
            <wp:cNvGraphicFramePr>
              <a:graphicFrameLocks noChangeAspect="1"/>
            </wp:cNvGraphicFramePr>
            <a:graphic>
              <a:graphicData uri="http://schemas.openxmlformats.org/drawingml/2006/picture">
                <pic:pic>
                  <pic:nvPicPr>
                    <pic:cNvPr id="0" name="temp_inline_2c52c8f976fd46ff911398e52599d7f6.jpg"/>
                    <pic:cNvPicPr/>
                  </pic:nvPicPr>
                  <pic:blipFill>
                    <a:blip r:embed="rId128"/>
                    <a:stretch>
                      <a:fillRect/>
                    </a:stretch>
                  </pic:blipFill>
                  <pic:spPr>
                    <a:xfrm>
                      <a:off x="0" y="0"/>
                      <a:ext cx="1905000" cy="1905000"/>
                    </a:xfrm>
                    <a:prstGeom prst="rect"/>
                  </pic:spPr>
                </pic:pic>
              </a:graphicData>
            </a:graphic>
          </wp:inline>
        </w:drawing>
      </w:r>
      <w:r>
        <w:br/>
      </w:r>
      <w:r>
        <w:t>⇒ R = 15 (- CH</w:t>
      </w:r>
      <w:r>
        <w:rPr>
          <w:vertAlign w:val="subscript"/>
        </w:rPr>
        <w:t>3</w:t>
      </w:r>
      <w:r>
        <w:t>)</w:t>
      </w:r>
      <w:r>
        <w:br/>
      </w:r>
      <w:r>
        <w:t>Vậy công thức của amin là CH</w:t>
      </w:r>
      <w:r>
        <w:rPr>
          <w:vertAlign w:val="subscript"/>
        </w:rPr>
        <w:t>3</w:t>
      </w:r>
      <w:r>
        <w:t>NH</w:t>
      </w:r>
      <w:r>
        <w:rPr>
          <w:vertAlign w:val="subscript"/>
        </w:rPr>
        <w:t>2</w:t>
      </w:r>
      <w:r>
        <w:t>.</w:t>
      </w:r>
      <w:r>
        <w:br/>
      </w:r>
      <w:r>
        <w:rPr>
          <w:b/>
        </w:rPr>
        <w:t>Câu 13:</w:t>
      </w:r>
      <w:r>
        <w:t xml:space="preserve"> Đáp án D</w:t>
      </w:r>
      <w:r>
        <w:br/>
      </w:r>
      <w:r>
        <w:t>Phản ứng giữa phenol và HCHO với:</w:t>
      </w:r>
      <w:r>
        <w:br/>
      </w:r>
      <w:r>
        <w:t>- Phenol dư,xúc tác axit thì thu được nhưa novolac</w:t>
      </w:r>
      <w:r>
        <w:br/>
      </w:r>
      <w:r>
        <w:t>- Tỉ lệ mol phenol và HCHO là 1:1,2, xác tác kiềm thì thu được nhưa rezol</w:t>
      </w:r>
      <w:r>
        <w:br/>
      </w:r>
      <w:r>
        <w:t>- Đun nóng nhựa rezol ở nhiệt độ 150</w:t>
      </w:r>
      <w:r>
        <w:rPr>
          <w:vertAlign w:val="superscript"/>
        </w:rPr>
        <w:t>o</w:t>
      </w:r>
      <w:r>
        <w:t>C được nhưa bakelit.</w:t>
      </w:r>
      <w:r>
        <w:br/>
      </w:r>
      <w:r>
        <w:rPr>
          <w:b/>
        </w:rPr>
        <w:t>Câu 14:</w:t>
      </w:r>
      <w:r>
        <w:t xml:space="preserve"> Đáp án A</w:t>
      </w:r>
      <w:r>
        <w:br/>
      </w:r>
      <w:r>
        <w:t>Hiệu suất toàn bộ quá trình phản ứng điều chế PVC là:</w:t>
      </w:r>
      <w:r>
        <w:br/>
      </w:r>
      <w:r>
        <w:t>H = 15%. 95%. 90% = 12,825%.</w:t>
      </w:r>
      <w:r>
        <w:br/>
      </w:r>
      <w:r>
        <w:t>Sơ đồ rút gọn của quá trình điều chế PVC :</w:t>
      </w:r>
      <w:r>
        <w:br/>
      </w:r>
      <w:r>
        <w:drawing>
          <wp:inline xmlns:a="http://schemas.openxmlformats.org/drawingml/2006/main" xmlns:pic="http://schemas.openxmlformats.org/drawingml/2006/picture">
            <wp:extent cx="1905000" cy="1905000"/>
            <wp:docPr id="137" name="Picture 137"/>
            <wp:cNvGraphicFramePr>
              <a:graphicFrameLocks noChangeAspect="1"/>
            </wp:cNvGraphicFramePr>
            <a:graphic>
              <a:graphicData uri="http://schemas.openxmlformats.org/drawingml/2006/picture">
                <pic:pic>
                  <pic:nvPicPr>
                    <pic:cNvPr id="0" name="temp_inline_eb304f73f3ac4dab8eaba0334db3b3e8.jpg"/>
                    <pic:cNvPicPr/>
                  </pic:nvPicPr>
                  <pic:blipFill>
                    <a:blip r:embed="rId129"/>
                    <a:stretch>
                      <a:fillRect/>
                    </a:stretch>
                  </pic:blipFill>
                  <pic:spPr>
                    <a:xfrm>
                      <a:off x="0" y="0"/>
                      <a:ext cx="1905000" cy="1905000"/>
                    </a:xfrm>
                    <a:prstGeom prst="rect"/>
                  </pic:spPr>
                </pic:pic>
              </a:graphicData>
            </a:graphic>
          </wp:inline>
        </w:drawing>
      </w:r>
      <w:r>
        <w:br/>
      </w:r>
      <w:r>
        <w:rPr>
          <w:b/>
        </w:rPr>
        <w:t>Câu 15:</w:t>
      </w:r>
      <w:r>
        <w:t xml:space="preserve"> Đáp án A</w:t>
      </w:r>
      <w:r>
        <w:br/>
      </w:r>
      <w:r>
        <w:t>Ta có: n</w:t>
      </w:r>
      <w:r>
        <w:rPr>
          <w:vertAlign w:val="subscript"/>
        </w:rPr>
        <w:t>X</w:t>
      </w:r>
      <w:r>
        <w:t xml:space="preserve"> = n</w:t>
      </w:r>
      <w:r>
        <w:rPr>
          <w:vertAlign w:val="subscript"/>
        </w:rPr>
        <w:t>HCl</w:t>
      </w:r>
      <w:r>
        <w:t xml:space="preserve"> = 0,01mol ⇒ X chứa 1 nhóm -NH</w:t>
      </w:r>
      <w:r>
        <w:rPr>
          <w:vertAlign w:val="subscript"/>
        </w:rPr>
        <w:t>2</w:t>
      </w:r>
      <w:r>
        <w:br/>
      </w:r>
      <w:r>
        <w:t>n</w:t>
      </w:r>
      <w:r>
        <w:rPr>
          <w:vertAlign w:val="subscript"/>
        </w:rPr>
        <w:t>NaOH</w:t>
      </w:r>
      <w:r>
        <w:t xml:space="preserve"> = 0,02 = 2n</w:t>
      </w:r>
      <w:r>
        <w:rPr>
          <w:vertAlign w:val="subscript"/>
        </w:rPr>
        <w:t>X</w:t>
      </w:r>
      <w:r>
        <w:t xml:space="preserve"> ⇒ X chứa 2 nhóm -COOH</w:t>
      </w:r>
      <w:r>
        <w:br/>
      </w:r>
      <w:r>
        <w:t>⇒ Aminoaxit X có dạng: H</w:t>
      </w:r>
      <w:r>
        <w:rPr>
          <w:vertAlign w:val="subscript"/>
        </w:rPr>
        <w:t>2</w:t>
      </w:r>
      <w:r>
        <w:t>N-R-(COOH)</w:t>
      </w:r>
      <w:r>
        <w:rPr>
          <w:vertAlign w:val="subscript"/>
        </w:rPr>
        <w:t>2</w:t>
      </w:r>
      <w:r>
        <w:br/>
      </w:r>
      <w:r>
        <w:t>m</w:t>
      </w:r>
      <w:r>
        <w:rPr>
          <w:vertAlign w:val="subscript"/>
        </w:rPr>
        <w:t>X</w:t>
      </w:r>
      <w:r>
        <w:t xml:space="preserve"> = m</w:t>
      </w:r>
      <w:r>
        <w:rPr>
          <w:vertAlign w:val="subscript"/>
        </w:rPr>
        <w:t>muối</w:t>
      </w:r>
      <w:r>
        <w:t xml:space="preserve"> - m</w:t>
      </w:r>
      <w:r>
        <w:rPr>
          <w:vertAlign w:val="subscript"/>
        </w:rPr>
        <w:t>HCl</w:t>
      </w:r>
      <w:r>
        <w:t xml:space="preserve"> = 1,835 - 0,01.36,5 = 1,47gam</w:t>
      </w:r>
      <w:r>
        <w:br/>
      </w:r>
      <w:r>
        <w:t>⇒ M = 147 ⇒ R = 41 ⇒ R là -C</w:t>
      </w:r>
      <w:r>
        <w:rPr>
          <w:vertAlign w:val="subscript"/>
        </w:rPr>
        <w:t>3</w:t>
      </w:r>
      <w:r>
        <w:t>H</w:t>
      </w:r>
      <w:r>
        <w:rPr>
          <w:vertAlign w:val="subscript"/>
        </w:rPr>
        <w:t>5</w:t>
      </w:r>
      <w:r>
        <w:br/>
      </w:r>
      <w:r>
        <w:t>Vậy X là H</w:t>
      </w:r>
      <w:r>
        <w:rPr>
          <w:vertAlign w:val="subscript"/>
        </w:rPr>
        <w:t>2</w:t>
      </w:r>
      <w:r>
        <w:t>NC</w:t>
      </w:r>
      <w:r>
        <w:rPr>
          <w:vertAlign w:val="subscript"/>
        </w:rPr>
        <w:t>3</w:t>
      </w:r>
      <w:r>
        <w:t>H</w:t>
      </w:r>
      <w:r>
        <w:rPr>
          <w:vertAlign w:val="subscript"/>
        </w:rPr>
        <w:t>5</w:t>
      </w:r>
      <w:r>
        <w:t>(COOH)</w:t>
      </w:r>
      <w:r>
        <w:rPr>
          <w:vertAlign w:val="subscript"/>
        </w:rPr>
        <w:t>2</w:t>
      </w:r>
      <w:r>
        <w:br/>
      </w:r>
      <w:r>
        <w:rPr>
          <w:b/>
        </w:rPr>
        <w:t>Câu 16:</w:t>
      </w:r>
      <w:r>
        <w:t xml:space="preserve"> Đáp án B</w:t>
      </w:r>
      <w:r>
        <w:br/>
      </w:r>
      <w:r>
        <w:t>A đúng</w:t>
      </w:r>
      <w:r>
        <w:br/>
      </w:r>
      <w:r>
        <w:t>B sai, tơ visco, tơ axetat là tơ bán tổng hợp (nhân tạo)</w:t>
      </w:r>
      <w:r>
        <w:br/>
      </w:r>
      <w:r>
        <w:t>C đúng, vì có liên kết -NH-CO- nên là poliamit</w:t>
      </w:r>
      <w:r>
        <w:br/>
      </w:r>
      <w:r>
        <w:t>D đúng</w:t>
      </w:r>
      <w:r>
        <w:br/>
      </w:r>
      <w:r>
        <w:rPr>
          <w:b/>
        </w:rPr>
        <w:t>Câu 17:</w:t>
      </w:r>
      <w:r>
        <w:t xml:space="preserve"> Đáp án A</w:t>
      </w:r>
      <w:r>
        <w:br/>
      </w:r>
      <w:r>
        <w:t>Bài toán trở thành: 0,25 mol HCl sẽ tác dụng vừa đủ với hỗn hợp gồm V ml NaOH 1M và 13,35 gam X</w:t>
      </w:r>
      <w:r>
        <w:br/>
      </w:r>
      <w:r>
        <w:t>X là 2 amino đồng phân ⇒ n</w:t>
      </w:r>
      <w:r>
        <w:rPr>
          <w:vertAlign w:val="subscript"/>
        </w:rPr>
        <w:t>X</w:t>
      </w:r>
      <w:r>
        <w:t xml:space="preserve"> = 0,15 mol</w:t>
      </w:r>
      <w:r>
        <w:br/>
      </w:r>
      <w:r>
        <w:t>X tác dụng NaOH hay HCl đều theo tỉ lệ 1 : 1.</w:t>
      </w:r>
      <w:r>
        <w:br/>
      </w:r>
      <w:r>
        <w:t>⇒ n</w:t>
      </w:r>
      <w:r>
        <w:rPr>
          <w:vertAlign w:val="subscript"/>
        </w:rPr>
        <w:t>HCl</w:t>
      </w:r>
      <w:r>
        <w:t xml:space="preserve"> = n</w:t>
      </w:r>
      <w:r>
        <w:rPr>
          <w:vertAlign w:val="subscript"/>
        </w:rPr>
        <w:t>NaOH</w:t>
      </w:r>
      <w:r>
        <w:t xml:space="preserve"> + n</w:t>
      </w:r>
      <w:r>
        <w:rPr>
          <w:vertAlign w:val="subscript"/>
        </w:rPr>
        <w:t>X</w:t>
      </w:r>
      <w:r>
        <w:t xml:space="preserve"> ⇒ n</w:t>
      </w:r>
      <w:r>
        <w:rPr>
          <w:vertAlign w:val="subscript"/>
        </w:rPr>
        <w:t>NaOH</w:t>
      </w:r>
      <w:r>
        <w:t xml:space="preserve"> = 0,1mol ⇒ V = 100ml</w:t>
      </w:r>
      <w:r>
        <w:br/>
      </w:r>
      <w:r>
        <w:rPr>
          <w:b/>
        </w:rPr>
        <w:t>Câu 18:</w:t>
      </w:r>
      <w:r>
        <w:t xml:space="preserve"> Đáp án D</w:t>
      </w:r>
      <w:r>
        <w:br/>
      </w:r>
      <w:r>
        <w:t>- Tơ capron có thành phần nguyên tố là C, H, O, N. teflon có thành phần nguyên tố là C, F → Đáp án A sai.</w:t>
      </w:r>
      <w:r>
        <w:br/>
      </w:r>
      <w:r>
        <w:t>- Amilozơ, amilopectin, poli(metyl metacrylat) có thành phần nguyên tố là C, H, O; poli(vinyl clorua) có thành phần nguyên tố là C, H, Cl; tơ capron có thành phần nguyên tố C, H, O, N; teflon có thành phần nguyên tố là C, F → Đáp án B sai.</w:t>
      </w:r>
      <w:r>
        <w:br/>
      </w:r>
      <w:r>
        <w:t>- Polistiren có thành phần nguyên tố là C, H; amilozơ, amilopectin, poli(metyl metacrylat) có thành phần nguyên tố là C, H, O; tơ capron có thành phần nguyên tố là C, H, N, O; teflon có thành phần nguyên tố là C, F → Đáp án C sai.</w:t>
      </w:r>
      <w:r>
        <w:br/>
      </w:r>
      <w:r>
        <w:t>- Amilozơ, amilopectin, poli(metyl metacrylat) có thành phần nguyên tố là C, H, O</w:t>
      </w:r>
      <w:r>
        <w:br/>
      </w:r>
      <w:r>
        <w:rPr>
          <w:b/>
        </w:rPr>
        <w:t>Câu 19:</w:t>
      </w:r>
      <w:r>
        <w:t xml:space="preserve"> Đáp án C</w:t>
      </w:r>
      <w:r>
        <w:br/>
      </w:r>
      <w:r>
        <w:t>Phản ứng sẽ bao gồm phản ứng cộng và thế.</w:t>
      </w:r>
      <w:r>
        <w:br/>
      </w:r>
      <w:r>
        <w:t>Giả sử cứ n mắt xích thì phản ứng thế với 1nguyên tử Clo</w:t>
      </w:r>
      <w:r>
        <w:br/>
      </w:r>
      <w:r>
        <w:t>Polime no có công thức: C</w:t>
      </w:r>
      <w:r>
        <w:rPr>
          <w:vertAlign w:val="subscript"/>
        </w:rPr>
        <w:t>4n</w:t>
      </w:r>
      <w:r>
        <w:t>H</w:t>
      </w:r>
      <w:r>
        <w:rPr>
          <w:vertAlign w:val="subscript"/>
        </w:rPr>
        <w:t>6n-1</w:t>
      </w:r>
      <w:r>
        <w:t>Cl</w:t>
      </w:r>
      <w:r>
        <w:rPr>
          <w:vertAlign w:val="subscript"/>
        </w:rPr>
        <w:t>2n+1</w:t>
      </w:r>
      <w:r>
        <w:br/>
      </w:r>
      <w:r>
        <w:drawing>
          <wp:inline xmlns:a="http://schemas.openxmlformats.org/drawingml/2006/main" xmlns:pic="http://schemas.openxmlformats.org/drawingml/2006/picture">
            <wp:extent cx="1905000" cy="1905000"/>
            <wp:docPr id="138" name="Picture 138"/>
            <wp:cNvGraphicFramePr>
              <a:graphicFrameLocks noChangeAspect="1"/>
            </wp:cNvGraphicFramePr>
            <a:graphic>
              <a:graphicData uri="http://schemas.openxmlformats.org/drawingml/2006/picture">
                <pic:pic>
                  <pic:nvPicPr>
                    <pic:cNvPr id="0" name="temp_inline_069cea8b76744a4eb60d8e33d3d8bbf6.jpg"/>
                    <pic:cNvPicPr/>
                  </pic:nvPicPr>
                  <pic:blipFill>
                    <a:blip r:embed="rId130"/>
                    <a:stretch>
                      <a:fillRect/>
                    </a:stretch>
                  </pic:blipFill>
                  <pic:spPr>
                    <a:xfrm>
                      <a:off x="0" y="0"/>
                      <a:ext cx="1905000" cy="1905000"/>
                    </a:xfrm>
                    <a:prstGeom prst="rect"/>
                  </pic:spPr>
                </pic:pic>
              </a:graphicData>
            </a:graphic>
          </wp:inline>
        </w:drawing>
      </w:r>
      <w:r>
        <w:br/>
      </w:r>
      <w:r>
        <w:t>⇒ n = 9</w:t>
      </w:r>
      <w:r>
        <w:br/>
      </w:r>
      <w:r>
        <w:t>Tức là cứ 9 mắt xích cao su buna thì phản ứng với 10 phân tử Clo trong đó có 9 phân tử tham gia phản ứng cộng, 1 phân tử tham gia phản ứng thế</w:t>
      </w:r>
      <w:r>
        <w:br/>
      </w:r>
      <w:r>
        <w:t>Vậy trung bình cứ 20 phân tử Clo thì phản ứng với 18 mắt xích cao su</w:t>
      </w:r>
      <w:r>
        <w:br/>
      </w:r>
      <w:r>
        <w:rPr>
          <w:b/>
        </w:rPr>
        <w:t>Câu 20:</w:t>
      </w:r>
      <w:r>
        <w:t xml:space="preserve"> Đáp án C</w:t>
      </w:r>
      <w:r>
        <w:br/>
      </w:r>
      <w:r>
        <w:t>H</w:t>
      </w:r>
      <w:r>
        <w:rPr>
          <w:vertAlign w:val="subscript"/>
        </w:rPr>
        <w:t>chung</w:t>
      </w:r>
      <w:r>
        <w:t xml:space="preserve"> = 80%. 80%. 80% = 51,2%</w:t>
      </w:r>
      <w:r>
        <w:br/>
      </w:r>
      <w:r>
        <w:t>Ta có sơ đồ phản ứng:</w:t>
      </w:r>
      <w:r>
        <w:br/>
      </w:r>
      <w:r>
        <w:drawing>
          <wp:inline xmlns:a="http://schemas.openxmlformats.org/drawingml/2006/main" xmlns:pic="http://schemas.openxmlformats.org/drawingml/2006/picture">
            <wp:extent cx="1905000" cy="1905000"/>
            <wp:docPr id="139" name="Picture 139"/>
            <wp:cNvGraphicFramePr>
              <a:graphicFrameLocks noChangeAspect="1"/>
            </wp:cNvGraphicFramePr>
            <a:graphic>
              <a:graphicData uri="http://schemas.openxmlformats.org/drawingml/2006/picture">
                <pic:pic>
                  <pic:nvPicPr>
                    <pic:cNvPr id="0" name="temp_inline_cb195c303c2a4c34aa4ce36bf111f694.jpg"/>
                    <pic:cNvPicPr/>
                  </pic:nvPicPr>
                  <pic:blipFill>
                    <a:blip r:embed="rId131"/>
                    <a:stretch>
                      <a:fillRect/>
                    </a:stretch>
                  </pic:blipFill>
                  <pic:spPr>
                    <a:xfrm>
                      <a:off x="0" y="0"/>
                      <a:ext cx="1905000" cy="1905000"/>
                    </a:xfrm>
                    <a:prstGeom prst="rect"/>
                  </pic:spPr>
                </pic:pic>
              </a:graphicData>
            </a:graphic>
          </wp:inline>
        </w:drawing>
      </w:r>
      <w:r>
        <w:br/>
      </w:r>
      <w:r>
        <w:rPr>
          <w:b/>
        </w:rPr>
        <w:t>Câu 21:</w:t>
      </w:r>
      <w:r>
        <w:t xml:space="preserve"> Đáp án B</w:t>
      </w:r>
      <w:r>
        <w:br/>
      </w:r>
      <w:r>
        <w:t>n</w:t>
      </w:r>
      <w:r>
        <w:rPr>
          <w:vertAlign w:val="subscript"/>
        </w:rPr>
        <w:t>C4H6 ban đầu</w:t>
      </w:r>
      <w:r>
        <w:t xml:space="preserve"> = 0,2mol.</w:t>
      </w:r>
      <w:r>
        <w:br/>
      </w:r>
      <w:r>
        <w:t>1/2 lượng sản phẩm tác dụng hoàn toàn với 19,2g Br</w:t>
      </w:r>
      <w:r>
        <w:rPr>
          <w:vertAlign w:val="subscript"/>
        </w:rPr>
        <w:t>2</w:t>
      </w:r>
      <w:r>
        <w:br/>
      </w:r>
      <w:r>
        <w:t>⇒ toàn bộ sản phẩm tác dụng hoàn toàn với 0,24mol Br</w:t>
      </w:r>
      <w:r>
        <w:rPr>
          <w:vertAlign w:val="subscript"/>
        </w:rPr>
        <w:t>2</w:t>
      </w:r>
      <w:r>
        <w:t>.</w:t>
      </w:r>
      <w:r>
        <w:br/>
      </w:r>
      <w:r>
        <w:t>Gọi a, b lần lượt là số mol C</w:t>
      </w:r>
      <w:r>
        <w:rPr>
          <w:vertAlign w:val="subscript"/>
        </w:rPr>
        <w:t>4</w:t>
      </w:r>
      <w:r>
        <w:t>H</w:t>
      </w:r>
      <w:r>
        <w:rPr>
          <w:vertAlign w:val="subscript"/>
        </w:rPr>
        <w:t>6</w:t>
      </w:r>
      <w:r>
        <w:t xml:space="preserve"> pư và C</w:t>
      </w:r>
      <w:r>
        <w:rPr>
          <w:vertAlign w:val="subscript"/>
        </w:rPr>
        <w:t>4</w:t>
      </w:r>
      <w:r>
        <w:t>H</w:t>
      </w:r>
      <w:r>
        <w:rPr>
          <w:vertAlign w:val="subscript"/>
        </w:rPr>
        <w:t>6</w:t>
      </w:r>
      <w:r>
        <w:t xml:space="preserve"> dư.</w:t>
      </w:r>
      <w:r>
        <w:br/>
      </w:r>
      <w:r>
        <w:t>Ta có hpt:</w:t>
      </w:r>
      <w:r>
        <w:br/>
      </w:r>
      <w:r>
        <w:t>⇒ a + b = 0,2 và a + 2b = 0,24</w:t>
      </w:r>
      <w:r>
        <w:br/>
      </w:r>
      <w:r>
        <w:t>⇒ a = 0,16; b = 0,04</w:t>
      </w:r>
      <w:r>
        <w:br/>
      </w:r>
      <w:r>
        <w:drawing>
          <wp:inline xmlns:a="http://schemas.openxmlformats.org/drawingml/2006/main" xmlns:pic="http://schemas.openxmlformats.org/drawingml/2006/picture">
            <wp:extent cx="1905000" cy="1905000"/>
            <wp:docPr id="140" name="Picture 140"/>
            <wp:cNvGraphicFramePr>
              <a:graphicFrameLocks noChangeAspect="1"/>
            </wp:cNvGraphicFramePr>
            <a:graphic>
              <a:graphicData uri="http://schemas.openxmlformats.org/drawingml/2006/picture">
                <pic:pic>
                  <pic:nvPicPr>
                    <pic:cNvPr id="0" name="temp_inline_a8457fcbe41e408e8539dacbfe85e075.jpg"/>
                    <pic:cNvPicPr/>
                  </pic:nvPicPr>
                  <pic:blipFill>
                    <a:blip r:embed="rId132"/>
                    <a:stretch>
                      <a:fillRect/>
                    </a:stretch>
                  </pic:blipFill>
                  <pic:spPr>
                    <a:xfrm>
                      <a:off x="0" y="0"/>
                      <a:ext cx="1905000" cy="1905000"/>
                    </a:xfrm>
                    <a:prstGeom prst="rect"/>
                  </pic:spPr>
                </pic:pic>
              </a:graphicData>
            </a:graphic>
          </wp:inline>
        </w:drawing>
      </w:r>
      <w:r>
        <w:br/>
      </w:r>
      <w:r>
        <w:rPr>
          <w:b/>
        </w:rPr>
        <w:t>Câu 22:</w:t>
      </w:r>
      <w:r>
        <w:t xml:space="preserve"> Đáp án B</w:t>
      </w:r>
      <w:r>
        <w:br/>
      </w:r>
      <w:r>
        <w:t>Ta có:</w:t>
      </w:r>
      <w:r>
        <w:br/>
      </w:r>
      <w:r>
        <w:t>n</w:t>
      </w:r>
      <w:r>
        <w:rPr>
          <w:vertAlign w:val="subscript"/>
        </w:rPr>
        <w:t>H2N(CH2)5COOH</w:t>
      </w:r>
      <w:r>
        <w:t xml:space="preserve"> → Nilon – 6 + nH</w:t>
      </w:r>
      <w:r>
        <w:rPr>
          <w:vertAlign w:val="subscript"/>
        </w:rPr>
        <w:t>2</w:t>
      </w:r>
      <w:r>
        <w:t>O</w:t>
      </w:r>
      <w:r>
        <w:br/>
      </w:r>
      <w:r>
        <w:t>n</w:t>
      </w:r>
      <w:r>
        <w:rPr>
          <w:vertAlign w:val="subscript"/>
        </w:rPr>
        <w:t>H2O</w:t>
      </w:r>
      <w:r>
        <w:t xml:space="preserve"> = 12,6 : 18 = 0,7.103 (mol)</w:t>
      </w:r>
      <w:r>
        <w:br/>
      </w:r>
      <w:r>
        <w:t>⇒ n</w:t>
      </w:r>
      <w:r>
        <w:rPr>
          <w:vertAlign w:val="subscript"/>
        </w:rPr>
        <w:t>H2N(CH2)5COOH</w:t>
      </w:r>
      <w:r>
        <w:t xml:space="preserve"> = 0,7.103 (mol)</w:t>
      </w:r>
      <w:r>
        <w:br/>
      </w:r>
      <w:r>
        <w:t>⇒ m</w:t>
      </w:r>
      <w:r>
        <w:rPr>
          <w:vertAlign w:val="subscript"/>
        </w:rPr>
        <w:t>H2N(CH2)5COOH</w:t>
      </w:r>
      <w:r>
        <w:t xml:space="preserve"> = 0,7.131 = 91,7kg</w:t>
      </w:r>
      <w:r>
        <w:br/>
      </w:r>
      <w:r>
        <w:t>m</w:t>
      </w:r>
      <w:r>
        <w:rPr>
          <w:vertAlign w:val="subscript"/>
        </w:rPr>
        <w:t>polime</w:t>
      </w:r>
      <w:r>
        <w:t xml:space="preserve"> = 91,7 – 12,6 = 79,1kg</w:t>
      </w:r>
      <w:r>
        <w:br/>
      </w:r>
      <w:r>
        <w:rPr>
          <w:b/>
        </w:rPr>
        <w:t>Câu 23:</w:t>
      </w:r>
      <w:r>
        <w:t xml:space="preserve"> Đáp án C</w:t>
      </w:r>
      <w:r>
        <w:br/>
      </w:r>
      <w:r>
        <w:t>A tác dụng với HCl tạo ra muối có dạng RNH</w:t>
      </w:r>
      <w:r>
        <w:rPr>
          <w:vertAlign w:val="subscript"/>
        </w:rPr>
        <w:t>3</w:t>
      </w:r>
      <w:r>
        <w:t>Cl</w:t>
      </w:r>
      <w:r>
        <w:br/>
      </w:r>
      <w:r>
        <w:t>⇒ Trong A chỉ chứa 1 nguyên tử N.</w:t>
      </w:r>
      <w:r>
        <w:br/>
      </w:r>
      <w:r>
        <w:t>Lại có N chiếm 15,054% theo khối lượng ⇒ M</w:t>
      </w:r>
      <w:r>
        <w:rPr>
          <w:vertAlign w:val="subscript"/>
        </w:rPr>
        <w:t>A</w:t>
      </w:r>
      <w:r>
        <w:t xml:space="preserve"> = 14 : 15,054% = 93</w:t>
      </w:r>
      <w:r>
        <w:br/>
      </w:r>
      <w:r>
        <w:t>A là hợp chất chứa vòng, A tạo kết tủa với nước brom ⇒ A là: C</w:t>
      </w:r>
      <w:r>
        <w:rPr>
          <w:vertAlign w:val="subscript"/>
        </w:rPr>
        <w:t>6</w:t>
      </w:r>
      <w:r>
        <w:t>H</w:t>
      </w:r>
      <w:r>
        <w:rPr>
          <w:vertAlign w:val="subscript"/>
        </w:rPr>
        <w:t>5</w:t>
      </w:r>
      <w:r>
        <w:t>NH</w:t>
      </w:r>
      <w:r>
        <w:rPr>
          <w:vertAlign w:val="subscript"/>
        </w:rPr>
        <w:t>2</w:t>
      </w:r>
      <w:r>
        <w:br/>
      </w:r>
      <w:r>
        <w:t>C</w:t>
      </w:r>
      <w:r>
        <w:rPr>
          <w:vertAlign w:val="subscript"/>
        </w:rPr>
        <w:t>6</w:t>
      </w:r>
      <w:r>
        <w:t>H</w:t>
      </w:r>
      <w:r>
        <w:rPr>
          <w:vertAlign w:val="subscript"/>
        </w:rPr>
        <w:t>5</w:t>
      </w:r>
      <w:r>
        <w:t>NH</w:t>
      </w:r>
      <w:r>
        <w:rPr>
          <w:vertAlign w:val="subscript"/>
        </w:rPr>
        <w:t>2</w:t>
      </w:r>
      <w:r>
        <w:t xml:space="preserve"> (0,1) + 3Br</w:t>
      </w:r>
      <w:r>
        <w:rPr>
          <w:vertAlign w:val="subscript"/>
        </w:rPr>
        <w:t>2</w:t>
      </w:r>
      <w:r>
        <w:t xml:space="preserve"> → C</w:t>
      </w:r>
      <w:r>
        <w:rPr>
          <w:vertAlign w:val="subscript"/>
        </w:rPr>
        <w:t>6</w:t>
      </w:r>
      <w:r>
        <w:t>H</w:t>
      </w:r>
      <w:r>
        <w:rPr>
          <w:vertAlign w:val="subscript"/>
        </w:rPr>
        <w:t>2</w:t>
      </w:r>
      <w:r>
        <w:t>Br</w:t>
      </w:r>
      <w:r>
        <w:rPr>
          <w:vertAlign w:val="subscript"/>
        </w:rPr>
        <w:t>3</w:t>
      </w:r>
      <w:r>
        <w:t>NH</w:t>
      </w:r>
      <w:r>
        <w:rPr>
          <w:vertAlign w:val="subscript"/>
        </w:rPr>
        <w:t>2</w:t>
      </w:r>
      <w:r>
        <w:t xml:space="preserve"> ↓ (0,1 (mol)) + 3HBr</w:t>
      </w:r>
      <w:r>
        <w:br/>
      </w:r>
      <w:r>
        <w:t>⇒ a = 0,1.330 = 33g</w:t>
      </w:r>
      <w:r>
        <w:br/>
      </w:r>
      <w:r>
        <w:rPr>
          <w:b/>
        </w:rPr>
        <w:t>Câu 24:</w:t>
      </w:r>
      <w:r>
        <w:t xml:space="preserve"> Đáp án D</w:t>
      </w:r>
      <w:r>
        <w:br/>
      </w:r>
      <w:r>
        <w:t>Anilin: C</w:t>
      </w:r>
      <w:r>
        <w:rPr>
          <w:vertAlign w:val="subscript"/>
        </w:rPr>
        <w:t>6</w:t>
      </w:r>
      <w:r>
        <w:t>H</w:t>
      </w:r>
      <w:r>
        <w:rPr>
          <w:vertAlign w:val="subscript"/>
        </w:rPr>
        <w:t>5</w:t>
      </w:r>
      <w:r>
        <w:t>NH</w:t>
      </w:r>
      <w:r>
        <w:rPr>
          <w:vertAlign w:val="subscript"/>
        </w:rPr>
        <w:t>2</w:t>
      </w:r>
      <w:r>
        <w:t>.</w:t>
      </w:r>
      <w:r>
        <w:br/>
      </w:r>
      <w:r>
        <w:rPr>
          <w:b/>
        </w:rPr>
        <w:t>Câu 25:</w:t>
      </w:r>
      <w:r>
        <w:t xml:space="preserve"> Đáp án B</w:t>
      </w:r>
      <w:r>
        <w:br/>
      </w:r>
      <w:r>
        <w:t>Cả 3 amin gồm propylamin, etylmetylamin, trimetylamin đều có CTPT là C</w:t>
      </w:r>
      <w:r>
        <w:rPr>
          <w:vertAlign w:val="subscript"/>
        </w:rPr>
        <w:t>3</w:t>
      </w:r>
      <w:r>
        <w:t>H</w:t>
      </w:r>
      <w:r>
        <w:rPr>
          <w:vertAlign w:val="subscript"/>
        </w:rPr>
        <w:t>9</w:t>
      </w:r>
      <w:r>
        <w:t>N</w:t>
      </w:r>
      <w:r>
        <w:br/>
      </w:r>
      <w:r>
        <w:t>C</w:t>
      </w:r>
      <w:r>
        <w:rPr>
          <w:vertAlign w:val="subscript"/>
        </w:rPr>
        <w:t>3</w:t>
      </w:r>
      <w:r>
        <w:t>H</w:t>
      </w:r>
      <w:r>
        <w:rPr>
          <w:vertAlign w:val="subscript"/>
        </w:rPr>
        <w:t>9</w:t>
      </w:r>
      <w:r>
        <w:t>N + HCl → C</w:t>
      </w:r>
      <w:r>
        <w:rPr>
          <w:vertAlign w:val="subscript"/>
        </w:rPr>
        <w:t>3</w:t>
      </w:r>
      <w:r>
        <w:t>H</w:t>
      </w:r>
      <w:r>
        <w:rPr>
          <w:vertAlign w:val="subscript"/>
        </w:rPr>
        <w:t>10</w:t>
      </w:r>
      <w:r>
        <w:t>NCl</w:t>
      </w:r>
      <w:r>
        <w:br/>
      </w:r>
      <w:r>
        <w:t>n</w:t>
      </w:r>
      <w:r>
        <w:rPr>
          <w:vertAlign w:val="subscript"/>
        </w:rPr>
        <w:t>HCl</w:t>
      </w:r>
      <w:r>
        <w:t xml:space="preserve"> = n</w:t>
      </w:r>
      <w:r>
        <w:rPr>
          <w:vertAlign w:val="subscript"/>
        </w:rPr>
        <w:t>C3H9N</w:t>
      </w:r>
      <w:r>
        <w:t xml:space="preserve"> = 11,8 : 59 = 0,2 mol ⇒ V</w:t>
      </w:r>
      <w:r>
        <w:rPr>
          <w:vertAlign w:val="subscript"/>
        </w:rPr>
        <w:t>HCl</w:t>
      </w:r>
      <w:r>
        <w:t xml:space="preserve"> = 0,2 : 1 = 0,2 lít = 200ml</w:t>
      </w:r>
      <w:r>
        <w:br/>
      </w:r>
      <w:r>
        <w:rPr>
          <w:b/>
        </w:rPr>
        <w:t>Câu 26:</w:t>
      </w:r>
      <w:r>
        <w:t xml:space="preserve"> Đáp án D</w:t>
      </w:r>
      <w:r>
        <w:br/>
      </w:r>
      <w:r>
        <w:t>Poli (vinyl clorua) được điều chế bằng cách trùng hợp vinyl clorua:</w:t>
      </w:r>
      <w:r>
        <w:br/>
      </w:r>
      <w:r>
        <w:t>Polietilen được điều chế bằng cách trùng hợp etilen:</w:t>
      </w:r>
      <w:r>
        <w:br/>
      </w:r>
      <w:r>
        <w:t>Poli (metyl metacrylat) được điều chế bằng cách trùng hợp metyl metacrylat:</w:t>
      </w:r>
      <w:r>
        <w:br/>
      </w:r>
      <w:r>
        <w:t>Nilon-6,6 được điều chế bằng cách trùng ngưng hexametylenđiamin và axit ađipic:</w:t>
      </w:r>
      <w:r>
        <w:br/>
      </w:r>
      <w:r>
        <w:rPr>
          <w:b/>
        </w:rPr>
        <w:t>Câu 27:</w:t>
      </w:r>
      <w:r>
        <w:t xml:space="preserve"> Đáp án D</w:t>
      </w:r>
      <w:r>
        <w:br/>
      </w:r>
      <w:r>
        <w:t>Metylamin CH</w:t>
      </w:r>
      <w:r>
        <w:rPr>
          <w:vertAlign w:val="subscript"/>
        </w:rPr>
        <w:t>3</w:t>
      </w:r>
      <w:r>
        <w:t>NH</w:t>
      </w:r>
      <w:r>
        <w:rPr>
          <w:vertAlign w:val="subscript"/>
        </w:rPr>
        <w:t>2</w:t>
      </w:r>
      <w:r>
        <w:t xml:space="preserve"> tạo được liên kết hiđro với H</w:t>
      </w:r>
      <w:r>
        <w:rPr>
          <w:vertAlign w:val="subscript"/>
        </w:rPr>
        <w:t>2</w:t>
      </w:r>
      <w:r>
        <w:t>O và gốc hiđrocacbon nhỏ nên tan tốt trong nước.</w:t>
      </w:r>
      <w:r>
        <w:br/>
      </w:r>
      <w:r>
        <w:rPr>
          <w:b/>
        </w:rPr>
        <w:t>Câu 28:</w:t>
      </w:r>
      <w:r>
        <w:t xml:space="preserve"> Đáp án D</w:t>
      </w:r>
      <w:r>
        <w:br/>
      </w:r>
      <w:r>
        <w:drawing>
          <wp:inline xmlns:a="http://schemas.openxmlformats.org/drawingml/2006/main" xmlns:pic="http://schemas.openxmlformats.org/drawingml/2006/picture">
            <wp:extent cx="1905000" cy="1905000"/>
            <wp:docPr id="141" name="Picture 141"/>
            <wp:cNvGraphicFramePr>
              <a:graphicFrameLocks noChangeAspect="1"/>
            </wp:cNvGraphicFramePr>
            <a:graphic>
              <a:graphicData uri="http://schemas.openxmlformats.org/drawingml/2006/picture">
                <pic:pic>
                  <pic:nvPicPr>
                    <pic:cNvPr id="0" name="temp_inline_a8457fcbe41e408e8539dacbfe85e075.jpg"/>
                    <pic:cNvPicPr/>
                  </pic:nvPicPr>
                  <pic:blipFill>
                    <a:blip r:embed="rId132"/>
                    <a:stretch>
                      <a:fillRect/>
                    </a:stretch>
                  </pic:blipFill>
                  <pic:spPr>
                    <a:xfrm>
                      <a:off x="0" y="0"/>
                      <a:ext cx="1905000" cy="1905000"/>
                    </a:xfrm>
                    <a:prstGeom prst="rect"/>
                  </pic:spPr>
                </pic:pic>
              </a:graphicData>
            </a:graphic>
          </wp:inline>
        </w:drawing>
      </w:r>
      <w:r>
        <w:br/>
      </w:r>
      <w:r>
        <w:t>Gọi CTPT của X là C</w:t>
      </w:r>
      <w:r>
        <w:rPr>
          <w:vertAlign w:val="subscript"/>
        </w:rPr>
        <w:t>x</w:t>
      </w:r>
      <w:r>
        <w:t>H</w:t>
      </w:r>
      <w:r>
        <w:rPr>
          <w:vertAlign w:val="subscript"/>
        </w:rPr>
        <w:t>y</w:t>
      </w:r>
      <w:r>
        <w:t>N</w:t>
      </w:r>
      <w:r>
        <w:rPr>
          <w:vertAlign w:val="subscript"/>
        </w:rPr>
        <w:t>z</w:t>
      </w:r>
      <w:r>
        <w:br/>
      </w:r>
      <w:r>
        <w:t>Khí không bị hấp thụ là N</w:t>
      </w:r>
      <w:r>
        <w:rPr>
          <w:vertAlign w:val="subscript"/>
        </w:rPr>
        <w:t>2</w:t>
      </w:r>
      <w:r>
        <w:t xml:space="preserve"> ⇒ n</w:t>
      </w:r>
      <w:r>
        <w:rPr>
          <w:vertAlign w:val="subscript"/>
        </w:rPr>
        <w:t>N2</w:t>
      </w:r>
      <w:r>
        <w:t xml:space="preserve"> = 0,02 mol</w:t>
      </w:r>
      <w:r>
        <w:br/>
      </w:r>
      <w:r>
        <w:drawing>
          <wp:inline xmlns:a="http://schemas.openxmlformats.org/drawingml/2006/main" xmlns:pic="http://schemas.openxmlformats.org/drawingml/2006/picture">
            <wp:extent cx="1905000" cy="1905000"/>
            <wp:docPr id="142" name="Picture 142"/>
            <wp:cNvGraphicFramePr>
              <a:graphicFrameLocks noChangeAspect="1"/>
            </wp:cNvGraphicFramePr>
            <a:graphic>
              <a:graphicData uri="http://schemas.openxmlformats.org/drawingml/2006/picture">
                <pic:pic>
                  <pic:nvPicPr>
                    <pic:cNvPr id="0" name="temp_inline_d8aca072e91248158d2016ca56949190.jpg"/>
                    <pic:cNvPicPr/>
                  </pic:nvPicPr>
                  <pic:blipFill>
                    <a:blip r:embed="rId133"/>
                    <a:stretch>
                      <a:fillRect/>
                    </a:stretch>
                  </pic:blipFill>
                  <pic:spPr>
                    <a:xfrm>
                      <a:off x="0" y="0"/>
                      <a:ext cx="1905000" cy="1905000"/>
                    </a:xfrm>
                    <a:prstGeom prst="rect"/>
                  </pic:spPr>
                </pic:pic>
              </a:graphicData>
            </a:graphic>
          </wp:inline>
        </w:drawing>
      </w:r>
      <w:r>
        <w:br/>
      </w:r>
      <w:r>
        <w:t>⇒ n</w:t>
      </w:r>
      <w:r>
        <w:rPr>
          <w:vertAlign w:val="subscript"/>
        </w:rPr>
        <w:t>CaCO3</w:t>
      </w:r>
      <w:r>
        <w:t xml:space="preserve"> = 0,04 mol ⇒ n</w:t>
      </w:r>
      <w:r>
        <w:rPr>
          <w:vertAlign w:val="subscript"/>
        </w:rPr>
        <w:t>CO2</w:t>
      </w:r>
      <w:r>
        <w:t xml:space="preserve"> = 0,04 mol</w:t>
      </w:r>
      <w:r>
        <w:br/>
      </w:r>
      <w:r>
        <w:drawing>
          <wp:inline xmlns:a="http://schemas.openxmlformats.org/drawingml/2006/main" xmlns:pic="http://schemas.openxmlformats.org/drawingml/2006/picture">
            <wp:extent cx="1905000" cy="1905000"/>
            <wp:docPr id="143" name="Picture 143"/>
            <wp:cNvGraphicFramePr>
              <a:graphicFrameLocks noChangeAspect="1"/>
            </wp:cNvGraphicFramePr>
            <a:graphic>
              <a:graphicData uri="http://schemas.openxmlformats.org/drawingml/2006/picture">
                <pic:pic>
                  <pic:nvPicPr>
                    <pic:cNvPr id="0" name="temp_inline_d8fa060369d747ae98afcb7496b27c60.jpg"/>
                    <pic:cNvPicPr/>
                  </pic:nvPicPr>
                  <pic:blipFill>
                    <a:blip r:embed="rId134"/>
                    <a:stretch>
                      <a:fillRect/>
                    </a:stretch>
                  </pic:blipFill>
                  <pic:spPr>
                    <a:xfrm>
                      <a:off x="0" y="0"/>
                      <a:ext cx="1905000" cy="1905000"/>
                    </a:xfrm>
                    <a:prstGeom prst="rect"/>
                  </pic:spPr>
                </pic:pic>
              </a:graphicData>
            </a:graphic>
          </wp:inline>
        </w:drawing>
      </w:r>
      <w:r>
        <w:br/>
      </w:r>
      <w:r>
        <w:t>Khối lượng bình tăng :</w:t>
      </w:r>
      <w:r>
        <w:br/>
      </w:r>
      <w:r>
        <w:t>⇒ m</w:t>
      </w:r>
      <w:r>
        <w:rPr>
          <w:vertAlign w:val="subscript"/>
        </w:rPr>
        <w:t>H2O</w:t>
      </w:r>
      <w:r>
        <w:t xml:space="preserve"> = 1,44g</w:t>
      </w:r>
      <w:r>
        <w:br/>
      </w:r>
      <w:r>
        <w:t>⇒ n</w:t>
      </w:r>
      <w:r>
        <w:rPr>
          <w:vertAlign w:val="subscript"/>
        </w:rPr>
        <w:t>H2O</w:t>
      </w:r>
      <w:r>
        <w:t xml:space="preserve"> = 0,08 mol</w:t>
      </w:r>
      <w:r>
        <w:br/>
      </w:r>
      <w:r>
        <w:drawing>
          <wp:inline xmlns:a="http://schemas.openxmlformats.org/drawingml/2006/main" xmlns:pic="http://schemas.openxmlformats.org/drawingml/2006/picture">
            <wp:extent cx="1905000" cy="1905000"/>
            <wp:docPr id="144" name="Picture 144"/>
            <wp:cNvGraphicFramePr>
              <a:graphicFrameLocks noChangeAspect="1"/>
            </wp:cNvGraphicFramePr>
            <a:graphic>
              <a:graphicData uri="http://schemas.openxmlformats.org/drawingml/2006/picture">
                <pic:pic>
                  <pic:nvPicPr>
                    <pic:cNvPr id="0" name="temp_inline_20263a05fc4b43b1ae20d9985acb3daa.jpg"/>
                    <pic:cNvPicPr/>
                  </pic:nvPicPr>
                  <pic:blipFill>
                    <a:blip r:embed="rId135"/>
                    <a:stretch>
                      <a:fillRect/>
                    </a:stretch>
                  </pic:blipFill>
                  <pic:spPr>
                    <a:xfrm>
                      <a:off x="0" y="0"/>
                      <a:ext cx="1905000" cy="1905000"/>
                    </a:xfrm>
                    <a:prstGeom prst="rect"/>
                  </pic:spPr>
                </pic:pic>
              </a:graphicData>
            </a:graphic>
          </wp:inline>
        </w:drawing>
      </w:r>
      <w:r>
        <w:br/>
      </w:r>
      <w:r>
        <w:t>⇒ X là C</w:t>
      </w:r>
      <w:r>
        <w:rPr>
          <w:vertAlign w:val="subscript"/>
        </w:rPr>
        <w:t>2</w:t>
      </w:r>
      <w:r>
        <w:t>H</w:t>
      </w:r>
      <w:r>
        <w:rPr>
          <w:vertAlign w:val="subscript"/>
        </w:rPr>
        <w:t>8</w:t>
      </w:r>
      <w:r>
        <w:t>N</w:t>
      </w:r>
      <w:r>
        <w:rPr>
          <w:vertAlign w:val="subscript"/>
        </w:rPr>
        <w:t>2</w:t>
      </w:r>
      <w:r>
        <w:br/>
      </w:r>
      <w:r>
        <w:t>Mà X là amin bậc 1</w:t>
      </w:r>
      <w:r>
        <w:br/>
      </w:r>
      <w:r>
        <w:t>⇒ X chỉ có thể là H</w:t>
      </w:r>
      <w:r>
        <w:rPr>
          <w:vertAlign w:val="subscript"/>
        </w:rPr>
        <w:t>2</w:t>
      </w:r>
      <w:r>
        <w:t>NCH</w:t>
      </w:r>
      <w:r>
        <w:rPr>
          <w:vertAlign w:val="subscript"/>
        </w:rPr>
        <w:t>2</w:t>
      </w:r>
      <w:r>
        <w:t>CH</w:t>
      </w:r>
      <w:r>
        <w:rPr>
          <w:vertAlign w:val="subscript"/>
        </w:rPr>
        <w:t>2</w:t>
      </w:r>
      <w:r>
        <w:t>NH</w:t>
      </w:r>
      <w:r>
        <w:rPr>
          <w:vertAlign w:val="subscript"/>
        </w:rPr>
        <w:t>2</w:t>
      </w:r>
      <w:r>
        <w:t xml:space="preserve"> hoặc CH</w:t>
      </w:r>
      <w:r>
        <w:rPr>
          <w:vertAlign w:val="subscript"/>
        </w:rPr>
        <w:t>3</w:t>
      </w:r>
      <w:r>
        <w:t>CH(NH</w:t>
      </w:r>
      <w:r>
        <w:rPr>
          <w:vertAlign w:val="subscript"/>
        </w:rPr>
        <w:t>2</w:t>
      </w:r>
      <w:r>
        <w:t>)</w:t>
      </w:r>
      <w:r>
        <w:rPr>
          <w:vertAlign w:val="subscript"/>
        </w:rPr>
        <w:t>2</w:t>
      </w:r>
      <w:r>
        <w:t>.</w:t>
      </w:r>
      <w:r>
        <w:br/>
      </w:r>
      <w:r>
        <w:rPr>
          <w:b/>
        </w:rPr>
        <w:t>Câu 29:</w:t>
      </w:r>
      <w:r>
        <w:t xml:space="preserve"> Đáp án D</w:t>
      </w:r>
      <w:r>
        <w:br/>
      </w:r>
      <w:r>
        <w:t>Nhiệt độ sôi giảm dần: Axit &gt; ancol &gt; Amin</w:t>
      </w:r>
      <w:r>
        <w:br/>
      </w:r>
      <w:r>
        <w:t>Do có mạch hiđrocacbon lớn hơn nên nhiệt độ sôi của etylic &gt; metylic</w:t>
      </w:r>
      <w:r>
        <w:br/>
      </w:r>
      <w:r>
        <w:t>⇒ Axit fomic &gt; ancol etylic &gt; ancol metylic &gt; Metylamin</w:t>
      </w:r>
      <w:r>
        <w:br/>
      </w:r>
      <w:r>
        <w:rPr>
          <w:b/>
        </w:rPr>
        <w:t>Câu 30:</w:t>
      </w:r>
      <w:r>
        <w:t xml:space="preserve"> Đáp án B</w:t>
      </w:r>
      <w:r>
        <w:br/>
      </w:r>
      <w:r>
        <w:t>Amin có tính bazơ do nguyên tử N còn 1 cặp e chưa dùng, có khả năng nhận proton (H</w:t>
      </w:r>
      <w:r>
        <w:rPr>
          <w:vertAlign w:val="superscript"/>
        </w:rPr>
        <w:t>+</w:t>
      </w:r>
      <w:r>
        <w:t>)</w:t>
      </w:r>
      <w:r>
        <w:br/>
      </w:r>
      <w:r>
        <w:rPr>
          <w:i/>
        </w:rPr>
        <w:t>Để xem trọn bộ Đề thi Hóa học 12 có đáp án, Thầy/ cô vui lòng Tải xuống!</w:t>
      </w:r>
      <w:r>
        <w:br/>
      </w:r>
      <w:r>
        <w:rPr>
          <w:b/>
        </w:rPr>
        <w:t>Xem thêm các bộ đề thi lớp 12 chọn lọc, hay khác:</w:t>
      </w:r>
      <w:r>
        <w:br/>
      </w:r>
      <w:r>
        <w:t>Đề thi Giữa học kì 1 Toán lớp 12 năm 2022 - 2023 có đáp án</w:t>
      </w:r>
      <w:r>
        <w:br/>
      </w:r>
      <w:r>
        <w:t>Đề thi Giữa học kì 1 Tiếng anh lớp 12 năm 2022 - 2023 có đáp án</w:t>
      </w:r>
      <w:r>
        <w:br/>
      </w:r>
      <w:r>
        <w:t>Đề thi Giữa Học kì 1 Địa Lí lớp 12 năm 2022 - 2023 có đáp án</w:t>
      </w:r>
      <w:r>
        <w:br/>
      </w:r>
      <w:r>
        <w:t>Đề thi Giữa học kì 1 Vật Lí lớp 12 năm 2022 - 2023 có đáp án</w:t>
      </w:r>
      <w:r>
        <w:br/>
      </w:r>
      <w:r>
        <w:t>Đề thi Giữa học kì 1 Lịch sử lớp 12 năm 2022 - 2023 có đáp án</w:t>
      </w:r>
      <w:r>
        <w:br/>
      </w:r>
      <w:r>
        <w:t>Đề thi Giữa học kì 1 GDCD lớp 12 năm 2022 - 2023 có đáp án</w:t>
      </w:r>
      <w:r>
        <w:br/>
      </w:r>
      <w:r>
        <w:t>Đề thi Giữa học kì 1 Ngữ văn lớp 12 năm 2022 - 2023 có đáp án</w:t>
      </w:r>
      <w:r>
        <w:br/>
      </w:r>
      <w:r>
        <w:t>Đề thi Giữa học kì 1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 Id="rId47" Type="http://schemas.openxmlformats.org/officeDocument/2006/relationships/image" Target="media/image39.jpg"/><Relationship Id="rId48" Type="http://schemas.openxmlformats.org/officeDocument/2006/relationships/image" Target="media/image40.jpg"/><Relationship Id="rId49" Type="http://schemas.openxmlformats.org/officeDocument/2006/relationships/image" Target="media/image41.jpg"/><Relationship Id="rId50" Type="http://schemas.openxmlformats.org/officeDocument/2006/relationships/image" Target="media/image42.jpg"/><Relationship Id="rId51" Type="http://schemas.openxmlformats.org/officeDocument/2006/relationships/image" Target="media/image43.jpg"/><Relationship Id="rId52" Type="http://schemas.openxmlformats.org/officeDocument/2006/relationships/image" Target="media/image44.jpg"/><Relationship Id="rId53" Type="http://schemas.openxmlformats.org/officeDocument/2006/relationships/image" Target="media/image45.jpg"/><Relationship Id="rId54" Type="http://schemas.openxmlformats.org/officeDocument/2006/relationships/image" Target="media/image46.jpg"/><Relationship Id="rId55" Type="http://schemas.openxmlformats.org/officeDocument/2006/relationships/image" Target="media/image47.jpg"/><Relationship Id="rId56" Type="http://schemas.openxmlformats.org/officeDocument/2006/relationships/image" Target="media/image48.jpg"/><Relationship Id="rId57" Type="http://schemas.openxmlformats.org/officeDocument/2006/relationships/image" Target="media/image49.jpg"/><Relationship Id="rId58" Type="http://schemas.openxmlformats.org/officeDocument/2006/relationships/image" Target="media/image50.jpg"/><Relationship Id="rId59" Type="http://schemas.openxmlformats.org/officeDocument/2006/relationships/image" Target="media/image51.jpg"/><Relationship Id="rId60" Type="http://schemas.openxmlformats.org/officeDocument/2006/relationships/image" Target="media/image52.jpg"/><Relationship Id="rId61" Type="http://schemas.openxmlformats.org/officeDocument/2006/relationships/image" Target="media/image53.jpg"/><Relationship Id="rId62" Type="http://schemas.openxmlformats.org/officeDocument/2006/relationships/image" Target="media/image54.jpg"/><Relationship Id="rId63" Type="http://schemas.openxmlformats.org/officeDocument/2006/relationships/image" Target="media/image55.jpg"/><Relationship Id="rId64" Type="http://schemas.openxmlformats.org/officeDocument/2006/relationships/image" Target="media/image56.jpg"/><Relationship Id="rId65" Type="http://schemas.openxmlformats.org/officeDocument/2006/relationships/image" Target="media/image57.jpg"/><Relationship Id="rId66" Type="http://schemas.openxmlformats.org/officeDocument/2006/relationships/image" Target="media/image58.jpg"/><Relationship Id="rId67" Type="http://schemas.openxmlformats.org/officeDocument/2006/relationships/image" Target="media/image59.jpg"/><Relationship Id="rId68" Type="http://schemas.openxmlformats.org/officeDocument/2006/relationships/image" Target="media/image60.jpg"/><Relationship Id="rId69" Type="http://schemas.openxmlformats.org/officeDocument/2006/relationships/image" Target="media/image61.jpg"/><Relationship Id="rId70" Type="http://schemas.openxmlformats.org/officeDocument/2006/relationships/image" Target="media/image62.jpg"/><Relationship Id="rId71" Type="http://schemas.openxmlformats.org/officeDocument/2006/relationships/image" Target="media/image63.jpg"/><Relationship Id="rId72" Type="http://schemas.openxmlformats.org/officeDocument/2006/relationships/image" Target="media/image64.jpg"/><Relationship Id="rId73" Type="http://schemas.openxmlformats.org/officeDocument/2006/relationships/image" Target="media/image65.jpg"/><Relationship Id="rId74" Type="http://schemas.openxmlformats.org/officeDocument/2006/relationships/image" Target="media/image66.jpg"/><Relationship Id="rId75" Type="http://schemas.openxmlformats.org/officeDocument/2006/relationships/image" Target="media/image67.jpg"/><Relationship Id="rId76" Type="http://schemas.openxmlformats.org/officeDocument/2006/relationships/image" Target="media/image68.jpg"/><Relationship Id="rId77" Type="http://schemas.openxmlformats.org/officeDocument/2006/relationships/image" Target="media/image69.jpg"/><Relationship Id="rId78" Type="http://schemas.openxmlformats.org/officeDocument/2006/relationships/image" Target="media/image70.jpg"/><Relationship Id="rId79" Type="http://schemas.openxmlformats.org/officeDocument/2006/relationships/image" Target="media/image71.jpg"/><Relationship Id="rId80" Type="http://schemas.openxmlformats.org/officeDocument/2006/relationships/image" Target="media/image72.jpg"/><Relationship Id="rId81" Type="http://schemas.openxmlformats.org/officeDocument/2006/relationships/image" Target="media/image73.jpg"/><Relationship Id="rId82" Type="http://schemas.openxmlformats.org/officeDocument/2006/relationships/image" Target="media/image74.jpg"/><Relationship Id="rId83" Type="http://schemas.openxmlformats.org/officeDocument/2006/relationships/image" Target="media/image75.jpg"/><Relationship Id="rId84" Type="http://schemas.openxmlformats.org/officeDocument/2006/relationships/image" Target="media/image76.jpg"/><Relationship Id="rId85" Type="http://schemas.openxmlformats.org/officeDocument/2006/relationships/image" Target="media/image77.jpg"/><Relationship Id="rId86" Type="http://schemas.openxmlformats.org/officeDocument/2006/relationships/image" Target="media/image78.jpg"/><Relationship Id="rId87" Type="http://schemas.openxmlformats.org/officeDocument/2006/relationships/image" Target="media/image79.jpg"/><Relationship Id="rId88" Type="http://schemas.openxmlformats.org/officeDocument/2006/relationships/image" Target="media/image80.jpg"/><Relationship Id="rId89" Type="http://schemas.openxmlformats.org/officeDocument/2006/relationships/image" Target="media/image81.jpg"/><Relationship Id="rId90" Type="http://schemas.openxmlformats.org/officeDocument/2006/relationships/image" Target="media/image82.jpg"/><Relationship Id="rId91" Type="http://schemas.openxmlformats.org/officeDocument/2006/relationships/image" Target="media/image83.jpg"/><Relationship Id="rId92" Type="http://schemas.openxmlformats.org/officeDocument/2006/relationships/image" Target="media/image84.jpg"/><Relationship Id="rId93" Type="http://schemas.openxmlformats.org/officeDocument/2006/relationships/image" Target="media/image85.jpg"/><Relationship Id="rId94" Type="http://schemas.openxmlformats.org/officeDocument/2006/relationships/image" Target="media/image86.jpg"/><Relationship Id="rId95" Type="http://schemas.openxmlformats.org/officeDocument/2006/relationships/image" Target="media/image87.jpg"/><Relationship Id="rId96" Type="http://schemas.openxmlformats.org/officeDocument/2006/relationships/image" Target="media/image88.jpg"/><Relationship Id="rId97" Type="http://schemas.openxmlformats.org/officeDocument/2006/relationships/image" Target="media/image89.jpg"/><Relationship Id="rId98" Type="http://schemas.openxmlformats.org/officeDocument/2006/relationships/image" Target="media/image90.jpg"/><Relationship Id="rId99" Type="http://schemas.openxmlformats.org/officeDocument/2006/relationships/image" Target="media/image91.jpg"/><Relationship Id="rId100" Type="http://schemas.openxmlformats.org/officeDocument/2006/relationships/image" Target="media/image92.jpg"/><Relationship Id="rId101" Type="http://schemas.openxmlformats.org/officeDocument/2006/relationships/image" Target="media/image93.jpg"/><Relationship Id="rId102" Type="http://schemas.openxmlformats.org/officeDocument/2006/relationships/image" Target="media/image94.jpg"/><Relationship Id="rId103" Type="http://schemas.openxmlformats.org/officeDocument/2006/relationships/image" Target="media/image95.jpg"/><Relationship Id="rId104" Type="http://schemas.openxmlformats.org/officeDocument/2006/relationships/image" Target="media/image96.jpg"/><Relationship Id="rId105" Type="http://schemas.openxmlformats.org/officeDocument/2006/relationships/image" Target="media/image97.jpg"/><Relationship Id="rId106" Type="http://schemas.openxmlformats.org/officeDocument/2006/relationships/image" Target="media/image98.jpg"/><Relationship Id="rId107" Type="http://schemas.openxmlformats.org/officeDocument/2006/relationships/image" Target="media/image99.jpg"/><Relationship Id="rId108" Type="http://schemas.openxmlformats.org/officeDocument/2006/relationships/image" Target="media/image100.jpg"/><Relationship Id="rId109" Type="http://schemas.openxmlformats.org/officeDocument/2006/relationships/image" Target="media/image101.jpg"/><Relationship Id="rId110" Type="http://schemas.openxmlformats.org/officeDocument/2006/relationships/image" Target="media/image102.jpg"/><Relationship Id="rId111" Type="http://schemas.openxmlformats.org/officeDocument/2006/relationships/image" Target="media/image103.jpg"/><Relationship Id="rId112" Type="http://schemas.openxmlformats.org/officeDocument/2006/relationships/image" Target="media/image104.jpg"/><Relationship Id="rId113" Type="http://schemas.openxmlformats.org/officeDocument/2006/relationships/image" Target="media/image105.jpg"/><Relationship Id="rId114" Type="http://schemas.openxmlformats.org/officeDocument/2006/relationships/image" Target="media/image106.jpg"/><Relationship Id="rId115" Type="http://schemas.openxmlformats.org/officeDocument/2006/relationships/image" Target="media/image107.jpg"/><Relationship Id="rId116" Type="http://schemas.openxmlformats.org/officeDocument/2006/relationships/image" Target="media/image108.jpg"/><Relationship Id="rId117" Type="http://schemas.openxmlformats.org/officeDocument/2006/relationships/image" Target="media/image109.jpg"/><Relationship Id="rId118" Type="http://schemas.openxmlformats.org/officeDocument/2006/relationships/image" Target="media/image110.jpg"/><Relationship Id="rId119" Type="http://schemas.openxmlformats.org/officeDocument/2006/relationships/image" Target="media/image111.jpg"/><Relationship Id="rId120" Type="http://schemas.openxmlformats.org/officeDocument/2006/relationships/image" Target="media/image112.jpg"/><Relationship Id="rId121" Type="http://schemas.openxmlformats.org/officeDocument/2006/relationships/image" Target="media/image113.jpg"/><Relationship Id="rId122" Type="http://schemas.openxmlformats.org/officeDocument/2006/relationships/image" Target="media/image114.jpg"/><Relationship Id="rId123" Type="http://schemas.openxmlformats.org/officeDocument/2006/relationships/image" Target="media/image115.jpg"/><Relationship Id="rId124" Type="http://schemas.openxmlformats.org/officeDocument/2006/relationships/image" Target="media/image116.jpg"/><Relationship Id="rId125" Type="http://schemas.openxmlformats.org/officeDocument/2006/relationships/image" Target="media/image117.jpg"/><Relationship Id="rId126" Type="http://schemas.openxmlformats.org/officeDocument/2006/relationships/image" Target="media/image118.jpg"/><Relationship Id="rId127" Type="http://schemas.openxmlformats.org/officeDocument/2006/relationships/image" Target="media/image119.jpg"/><Relationship Id="rId128" Type="http://schemas.openxmlformats.org/officeDocument/2006/relationships/image" Target="media/image120.jpg"/><Relationship Id="rId129" Type="http://schemas.openxmlformats.org/officeDocument/2006/relationships/image" Target="media/image121.jpg"/><Relationship Id="rId130" Type="http://schemas.openxmlformats.org/officeDocument/2006/relationships/image" Target="media/image122.jpg"/><Relationship Id="rId131" Type="http://schemas.openxmlformats.org/officeDocument/2006/relationships/image" Target="media/image123.jpg"/><Relationship Id="rId132" Type="http://schemas.openxmlformats.org/officeDocument/2006/relationships/image" Target="media/image124.jpg"/><Relationship Id="rId133" Type="http://schemas.openxmlformats.org/officeDocument/2006/relationships/image" Target="media/image125.jpg"/><Relationship Id="rId134" Type="http://schemas.openxmlformats.org/officeDocument/2006/relationships/image" Target="media/image126.jpg"/><Relationship Id="rId135" Type="http://schemas.openxmlformats.org/officeDocument/2006/relationships/image" Target="media/image1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